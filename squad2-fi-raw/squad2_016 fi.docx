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282</w:t>
      </w:r>
    </w:p>
    <w:p>
      <w:r>
        <w:rPr>
          <w:b/>
        </w:rPr>
        <w:t xml:space="preserve">Tekstin numero 0</w:t>
      </w:r>
    </w:p>
    <w:p>
      <w:r>
        <w:t xml:space="preserve">Strasbourg (/ˈstræzbɜːrɡ/, ranskan ääntäminen: [stʁaz.buʁ, stʁas.buʁ]; alsazilaisittain: Strossburi; saksaksi: </w:t>
      </w:r>
      <w:r>
        <w:rPr>
          <w:color w:val="A9A9A9"/>
        </w:rPr>
        <w:t xml:space="preserve">Straßburg</w:t>
      </w:r>
      <w:r>
        <w:t xml:space="preserve">, [ˈʃtʁaːsbʊɐ̯k]) on Itä-Ranskassa sijaitsevan Alsace-Champagne-Ardenne-Lothringenin (ACAL) alueen pääkaupunki ja suurin kaupunki, ja se on </w:t>
      </w:r>
      <w:r>
        <w:rPr>
          <w:color w:val="DCDCDC"/>
        </w:rPr>
        <w:t xml:space="preserve">Euroopan </w:t>
      </w:r>
      <w:r>
        <w:t xml:space="preserve">parlamentin </w:t>
      </w:r>
      <w:r>
        <w:t xml:space="preserve">virallinen toimipaikka.</w:t>
      </w:r>
      <w:r>
        <w:t xml:space="preserve"> Se sijaitsee lähellä Saksan rajaa ja on Bas-Rhinin departementin pääkaupunki. Kaupunki ja Elsassin alue olivat historiallisesti pääasiassa </w:t>
      </w:r>
      <w:r>
        <w:rPr>
          <w:color w:val="2F4F4F"/>
        </w:rPr>
        <w:t xml:space="preserve">alemanninkielisiä, </w:t>
      </w:r>
      <w:r>
        <w:t xml:space="preserve">mistä kaupungin </w:t>
      </w:r>
      <w:r>
        <w:rPr>
          <w:color w:val="556B2F"/>
        </w:rPr>
        <w:t xml:space="preserve">germaaninen </w:t>
      </w:r>
      <w:r>
        <w:t xml:space="preserve">nimi johtuu. </w:t>
      </w:r>
      <w:r>
        <w:t xml:space="preserve">Vuonna 2013 </w:t>
      </w:r>
      <w:r>
        <w:t xml:space="preserve">itse kaupungissa oli 275 718 asukasta, Eurométropole de Strasbourgissa (Suur-Strasbourg) </w:t>
      </w:r>
      <w:r>
        <w:rPr>
          <w:color w:val="A0522D"/>
        </w:rPr>
        <w:t xml:space="preserve">475 934 </w:t>
      </w:r>
      <w:r>
        <w:t xml:space="preserve">asukasta ja Strasbourgin arrondissementissa 482 384 asukasta</w:t>
      </w:r>
      <w:r>
        <w:rPr>
          <w:color w:val="6B8E23"/>
        </w:rPr>
        <w:t xml:space="preserve">. </w:t>
      </w:r>
      <w:r>
        <w:rPr>
          <w:color w:val="191970"/>
        </w:rPr>
        <w:t xml:space="preserve">Strasbourgin </w:t>
      </w:r>
      <w:r>
        <w:t xml:space="preserve">suurkaupunkialue (vain Ranskan alueella sijaitseva osa suurkaupunkialueesta) on </w:t>
      </w:r>
      <w:r>
        <w:rPr>
          <w:color w:val="228B22"/>
        </w:rPr>
        <w:t xml:space="preserve">768 868 </w:t>
      </w:r>
      <w:r>
        <w:t xml:space="preserve">asukkaan väestömäärällään </w:t>
      </w:r>
      <w:r>
        <w:t xml:space="preserve">vuonna 2012 </w:t>
      </w:r>
      <w:r>
        <w:t xml:space="preserve">Ranskan yhdeksänneksi suurin, ja siellä asuu 13 prosenttia ACAL-alueen asukkaista. Ylikansallisella Strasbourg-Ortenaun euroalueella oli </w:t>
      </w:r>
      <w:r>
        <w:rPr>
          <w:color w:val="8B0000"/>
        </w:rPr>
        <w:t xml:space="preserve">915 000 </w:t>
      </w:r>
      <w:r>
        <w:t xml:space="preserve">asukasta vuonna 2014.</w:t>
      </w:r>
    </w:p>
    <w:p>
      <w:r>
        <w:rPr>
          <w:b/>
        </w:rPr>
        <w:t xml:space="preserve">Kysymys 0</w:t>
      </w:r>
    </w:p>
    <w:p>
      <w:r>
        <w:t xml:space="preserve">Mikä on Strasbourgin väkiluku vuonna 2012?</w:t>
      </w:r>
    </w:p>
    <w:p>
      <w:r>
        <w:rPr>
          <w:b/>
        </w:rPr>
        <w:t xml:space="preserve">Kysymys 1</w:t>
      </w:r>
    </w:p>
    <w:p>
      <w:r>
        <w:t xml:space="preserve">Mikä on Strasbourg-Ortenaun rajat ylittävän euroalueen väkiluku vuonna 2014?</w:t>
      </w:r>
    </w:p>
    <w:p>
      <w:r>
        <w:rPr>
          <w:b/>
        </w:rPr>
        <w:t xml:space="preserve">Kysymys 2</w:t>
      </w:r>
    </w:p>
    <w:p>
      <w:r>
        <w:t xml:space="preserve">Mikä on vallitseva kieli Alacen alueella?</w:t>
      </w:r>
    </w:p>
    <w:p>
      <w:r>
        <w:rPr>
          <w:b/>
        </w:rPr>
        <w:t xml:space="preserve">Kysymys 3</w:t>
      </w:r>
    </w:p>
    <w:p>
      <w:r>
        <w:t xml:space="preserve">Mikä on Ranskan ACAL-alueen suurin kaupunki?</w:t>
      </w:r>
    </w:p>
    <w:p>
      <w:r>
        <w:rPr>
          <w:b/>
        </w:rPr>
        <w:t xml:space="preserve">Kysymys 4</w:t>
      </w:r>
    </w:p>
    <w:p>
      <w:r>
        <w:t xml:space="preserve">Missä parlamentissa Strasbourgilla on virallinen edustajapaikka?</w:t>
      </w:r>
    </w:p>
    <w:p>
      <w:r>
        <w:rPr>
          <w:b/>
        </w:rPr>
        <w:t xml:space="preserve">Kysymys 5</w:t>
      </w:r>
    </w:p>
    <w:p>
      <w:r>
        <w:t xml:space="preserve">Missä parlamentissa Strasbourgilla on virallinen toimipaikka?</w:t>
      </w:r>
    </w:p>
    <w:p>
      <w:r>
        <w:rPr>
          <w:b/>
        </w:rPr>
        <w:t xml:space="preserve">Kysymys 6</w:t>
      </w:r>
    </w:p>
    <w:p>
      <w:r>
        <w:t xml:space="preserve">Mikä on Asacessa vallitseva kieli?</w:t>
      </w:r>
    </w:p>
    <w:p>
      <w:r>
        <w:rPr>
          <w:b/>
        </w:rPr>
        <w:t xml:space="preserve">Kysymys 7</w:t>
      </w:r>
    </w:p>
    <w:p>
      <w:r>
        <w:t xml:space="preserve">Millainen nimi Strasbourg on?</w:t>
      </w:r>
    </w:p>
    <w:p>
      <w:r>
        <w:rPr>
          <w:b/>
        </w:rPr>
        <w:t xml:space="preserve">Kysymys 8</w:t>
      </w:r>
    </w:p>
    <w:p>
      <w:r>
        <w:t xml:space="preserve">Minä vuonna Euroopan parlamentti perustettiin Strasbourgiin?</w:t>
      </w:r>
    </w:p>
    <w:p>
      <w:r>
        <w:rPr>
          <w:b/>
        </w:rPr>
        <w:t xml:space="preserve">Kysymys 9</w:t>
      </w:r>
    </w:p>
    <w:p>
      <w:r>
        <w:t xml:space="preserve">Mikä kieli hallitsi koko Ranskaa monien vuosien ajan?</w:t>
      </w:r>
    </w:p>
    <w:p>
      <w:r>
        <w:rPr>
          <w:b/>
        </w:rPr>
        <w:t xml:space="preserve">Kysymys 10</w:t>
      </w:r>
    </w:p>
    <w:p>
      <w:r>
        <w:t xml:space="preserve">Mikä on Ranskan suurin suurkaupunkialue?</w:t>
      </w:r>
    </w:p>
    <w:p>
      <w:r>
        <w:rPr>
          <w:b/>
        </w:rPr>
        <w:t xml:space="preserve">Kysymys 11</w:t>
      </w:r>
    </w:p>
    <w:p>
      <w:r>
        <w:t xml:space="preserve">Kuinka monta ihmistä asuu Strasbourg-Ortenaun euroalueella vuonna 2017?</w:t>
      </w:r>
    </w:p>
    <w:p>
      <w:r>
        <w:rPr>
          <w:b/>
        </w:rPr>
        <w:t xml:space="preserve">Kysymys 12</w:t>
      </w:r>
    </w:p>
    <w:p>
      <w:r>
        <w:t xml:space="preserve">Kuinka monta ihmistä asui Strasbourgissa vuonna 2014?</w:t>
      </w:r>
    </w:p>
    <w:p>
      <w:r>
        <w:rPr>
          <w:b/>
        </w:rPr>
        <w:t xml:space="preserve">Teksti numero 1</w:t>
      </w:r>
    </w:p>
    <w:p>
      <w:r>
        <w:t xml:space="preserve">Unesco luokitteli Strasbourgin historiallisen keskustan, Grande Îlen (Suursaaren), maailmanperintökohteeksi vuonna </w:t>
      </w:r>
      <w:r>
        <w:rPr>
          <w:color w:val="A9A9A9"/>
        </w:rPr>
        <w:t xml:space="preserve">1988, ja tämä oli </w:t>
      </w:r>
      <w:r>
        <w:t xml:space="preserve">ensimmäinen kerta, kun koko kaupungin keskusta sai tällaisen kunnian. Strasbourg on uppoutunut </w:t>
      </w:r>
      <w:r>
        <w:rPr>
          <w:color w:val="DCDCDC"/>
        </w:rPr>
        <w:t xml:space="preserve">ranskalais-saksalaiseen </w:t>
      </w:r>
      <w:r>
        <w:t xml:space="preserve">kulttuuriin, ja vaikka se on ollut väkivaltaisesti kiistelty koko historiansa ajan, se on ollut vuosisatojen ajan Ranskan ja Saksan välisen yhtenäisyyden silta, erityisesti </w:t>
      </w:r>
      <w:r>
        <w:rPr>
          <w:color w:val="2F4F4F"/>
        </w:rPr>
        <w:t xml:space="preserve">Strasbourgin yliopiston</w:t>
      </w:r>
      <w:r>
        <w:t xml:space="preserve">, joka on tällä hetkellä Ranskan toiseksi suurin yliopisto, ja katolisen ja protestanttisen kulttuurin rinnakkaiselon ansiosta. </w:t>
      </w:r>
      <w:r>
        <w:t xml:space="preserve">Ranskan sisäministeri Manuel Valls vihki </w:t>
      </w:r>
      <w:r>
        <w:rPr>
          <w:color w:val="A0522D"/>
        </w:rPr>
        <w:t xml:space="preserve">27. syyskuuta </w:t>
      </w:r>
      <w:r>
        <w:rPr>
          <w:color w:val="228B22"/>
        </w:rPr>
        <w:t xml:space="preserve">2012</w:t>
      </w:r>
      <w:r>
        <w:t xml:space="preserve"> käyttöön </w:t>
      </w:r>
      <w:r>
        <w:t xml:space="preserve">Ranskan </w:t>
      </w:r>
      <w:r>
        <w:t xml:space="preserve">suurimman </w:t>
      </w:r>
      <w:r>
        <w:rPr>
          <w:color w:val="556B2F"/>
        </w:rPr>
        <w:t xml:space="preserve">islamilaisen </w:t>
      </w:r>
      <w:r>
        <w:t xml:space="preserve">uskonnonharjoituspaikan, </w:t>
      </w:r>
      <w:r>
        <w:rPr>
          <w:color w:val="6B8E23"/>
        </w:rPr>
        <w:t xml:space="preserve">Strasbourgin suurmoskeijan</w:t>
      </w:r>
      <w:r>
        <w:t xml:space="preserve">.</w:t>
      </w:r>
    </w:p>
    <w:p>
      <w:r>
        <w:rPr>
          <w:b/>
        </w:rPr>
        <w:t xml:space="preserve">Kysymys 0</w:t>
      </w:r>
    </w:p>
    <w:p>
      <w:r>
        <w:t xml:space="preserve">Minä vuonna Grande Ile luokiteltiin maailmanperintökohteeksi?</w:t>
      </w:r>
    </w:p>
    <w:p>
      <w:r>
        <w:rPr>
          <w:b/>
        </w:rPr>
        <w:t xml:space="preserve">Kysymys 1</w:t>
      </w:r>
    </w:p>
    <w:p>
      <w:r>
        <w:t xml:space="preserve">Millainen on Strasbourgin kulttuuri?</w:t>
      </w:r>
    </w:p>
    <w:p>
      <w:r>
        <w:rPr>
          <w:b/>
        </w:rPr>
        <w:t xml:space="preserve">Kysymys 2</w:t>
      </w:r>
    </w:p>
    <w:p>
      <w:r>
        <w:t xml:space="preserve">Mikä on suurin islamilainen jumalanpalveluspaikka Ranskassa?</w:t>
      </w:r>
    </w:p>
    <w:p>
      <w:r>
        <w:rPr>
          <w:b/>
        </w:rPr>
        <w:t xml:space="preserve">Kysymys 3</w:t>
      </w:r>
    </w:p>
    <w:p>
      <w:r>
        <w:t xml:space="preserve">Milloin Strasbourgin suuri moskeija vihittiin käyttöön?</w:t>
      </w:r>
    </w:p>
    <w:p>
      <w:r>
        <w:rPr>
          <w:b/>
        </w:rPr>
        <w:t xml:space="preserve">Kysymys 4</w:t>
      </w:r>
    </w:p>
    <w:p>
      <w:r>
        <w:t xml:space="preserve">Mikä on Ranskan toiseksi suurin yliopisto?</w:t>
      </w:r>
    </w:p>
    <w:p>
      <w:r>
        <w:rPr>
          <w:b/>
        </w:rPr>
        <w:t xml:space="preserve">Kysymys 5</w:t>
      </w:r>
    </w:p>
    <w:p>
      <w:r>
        <w:t xml:space="preserve">Minä vuonna Strasbourgin yliopisto perustettiin?</w:t>
      </w:r>
    </w:p>
    <w:p>
      <w:r>
        <w:rPr>
          <w:b/>
        </w:rPr>
        <w:t xml:space="preserve">Kysymys 6</w:t>
      </w:r>
    </w:p>
    <w:p>
      <w:r>
        <w:t xml:space="preserve">Mikä on Ranskan suurin yliopisto?</w:t>
      </w:r>
    </w:p>
    <w:p>
      <w:r>
        <w:rPr>
          <w:b/>
        </w:rPr>
        <w:t xml:space="preserve">Kysymys 7</w:t>
      </w:r>
    </w:p>
    <w:p>
      <w:r>
        <w:t xml:space="preserve">Minä vuonna Manuel Vallsista tuli Ranskan sisäministeri?</w:t>
      </w:r>
    </w:p>
    <w:p>
      <w:r>
        <w:rPr>
          <w:b/>
        </w:rPr>
        <w:t xml:space="preserve">Kysymys 8</w:t>
      </w:r>
    </w:p>
    <w:p>
      <w:r>
        <w:t xml:space="preserve">Keitä muita Strasbourgin yliopistossa opiskelee katolilaisten ja protestanttien lisäksi?</w:t>
      </w:r>
    </w:p>
    <w:p>
      <w:r>
        <w:rPr>
          <w:b/>
        </w:rPr>
        <w:t xml:space="preserve">Kysymys 9</w:t>
      </w:r>
    </w:p>
    <w:p>
      <w:r>
        <w:t xml:space="preserve">Milloin ensimmäiset islamilaiset alkoivat asua Strasbourgissa?</w:t>
      </w:r>
    </w:p>
    <w:p>
      <w:r>
        <w:rPr>
          <w:b/>
        </w:rPr>
        <w:t xml:space="preserve">Teksti numero 2</w:t>
      </w:r>
    </w:p>
    <w:p>
      <w:r>
        <w:t xml:space="preserve">Strasbourg sijaitsee </w:t>
      </w:r>
      <w:r>
        <w:t xml:space="preserve">Ranskan itärajalla </w:t>
      </w:r>
      <w:r>
        <w:rPr>
          <w:color w:val="DCDCDC"/>
        </w:rPr>
        <w:t xml:space="preserve">Saksan </w:t>
      </w:r>
      <w:r>
        <w:t xml:space="preserve">kanssa</w:t>
      </w:r>
      <w:r>
        <w:t xml:space="preserve">. </w:t>
      </w:r>
      <w:r>
        <w:t xml:space="preserve">Tämän rajan muodostaa </w:t>
      </w:r>
      <w:r>
        <w:rPr>
          <w:color w:val="2F4F4F"/>
        </w:rPr>
        <w:t xml:space="preserve">Rein-joki, </w:t>
      </w:r>
      <w:r>
        <w:t xml:space="preserve">joka muodostaa myös modernin kaupungin itärajan, joka on joen toisella puolella Saksan Kehlin kaupunkiin päin. Strasbourgin historiallinen ydin sijaitsee kuitenkin Grande Île -saarella </w:t>
      </w:r>
      <w:r>
        <w:rPr>
          <w:color w:val="556B2F"/>
        </w:rPr>
        <w:t xml:space="preserve">Ill-joessa, </w:t>
      </w:r>
      <w:r>
        <w:t xml:space="preserve">joka virtaa samansuuntaisesti </w:t>
      </w:r>
      <w:r>
        <w:rPr>
          <w:color w:val="228B22"/>
        </w:rPr>
        <w:t xml:space="preserve">Reinin </w:t>
      </w:r>
      <w:r>
        <w:t xml:space="preserve">kanssa ja noin </w:t>
      </w:r>
      <w:r>
        <w:rPr>
          <w:color w:val="6B8E23"/>
        </w:rPr>
        <w:t xml:space="preserve">4 kilometrin </w:t>
      </w:r>
      <w:r>
        <w:t xml:space="preserve">päässä siitä</w:t>
      </w:r>
      <w:r>
        <w:t xml:space="preserve">. </w:t>
      </w:r>
      <w:r>
        <w:t xml:space="preserve">Näiden kahden joen luonnolliset uomat yhdistyvät lopulta jonkin matkan päässä Strasbourgin alapuolella, vaikka useat </w:t>
      </w:r>
      <w:r>
        <w:rPr>
          <w:color w:val="191970"/>
        </w:rPr>
        <w:t xml:space="preserve">keinotekoiset </w:t>
      </w:r>
      <w:r>
        <w:t xml:space="preserve">vesireitit yhdistävätkin ne nyt kaupungin sisällä.</w:t>
      </w:r>
    </w:p>
    <w:p>
      <w:r>
        <w:rPr>
          <w:b/>
        </w:rPr>
        <w:t xml:space="preserve">Kysymys 0</w:t>
      </w:r>
    </w:p>
    <w:p>
      <w:r>
        <w:t xml:space="preserve">Mikä joki on Ranskan ja Saksan rajalla?</w:t>
      </w:r>
    </w:p>
    <w:p>
      <w:r>
        <w:rPr>
          <w:b/>
        </w:rPr>
        <w:t xml:space="preserve">Kysymys 1</w:t>
      </w:r>
    </w:p>
    <w:p>
      <w:r>
        <w:t xml:space="preserve">Minkä joen kanssa Ill-joki virtaa rinnakkain 4 kilometrin matkan?</w:t>
      </w:r>
    </w:p>
    <w:p>
      <w:r>
        <w:rPr>
          <w:b/>
        </w:rPr>
        <w:t xml:space="preserve">Kysymys 2</w:t>
      </w:r>
    </w:p>
    <w:p>
      <w:r>
        <w:t xml:space="preserve">Millaiset vesiväylät yhdistävät Ill- ja Rein-joen Strasbourgissa?</w:t>
      </w:r>
    </w:p>
    <w:p>
      <w:r>
        <w:rPr>
          <w:b/>
        </w:rPr>
        <w:t xml:space="preserve">Kysymys 3</w:t>
      </w:r>
    </w:p>
    <w:p>
      <w:r>
        <w:t xml:space="preserve">Millä Ranskan ja Saksan rajalla Strasbourg sijaitsee?</w:t>
      </w:r>
    </w:p>
    <w:p>
      <w:r>
        <w:rPr>
          <w:b/>
        </w:rPr>
        <w:t xml:space="preserve">Kysymys 4</w:t>
      </w:r>
    </w:p>
    <w:p>
      <w:r>
        <w:t xml:space="preserve">Mikä maa sijaitsee Ranskan etelärajalla?</w:t>
      </w:r>
    </w:p>
    <w:p>
      <w:r>
        <w:rPr>
          <w:b/>
        </w:rPr>
        <w:t xml:space="preserve">Kysymys 5</w:t>
      </w:r>
    </w:p>
    <w:p>
      <w:r>
        <w:t xml:space="preserve">Mikä muodostaa Strasbourgin länsirajan?</w:t>
      </w:r>
    </w:p>
    <w:p>
      <w:r>
        <w:rPr>
          <w:b/>
        </w:rPr>
        <w:t xml:space="preserve">Kysymys 6</w:t>
      </w:r>
    </w:p>
    <w:p>
      <w:r>
        <w:t xml:space="preserve">Kuinka kaukana Strasbourg on saksalaisesta Kehlin kaupungista?</w:t>
      </w:r>
    </w:p>
    <w:p>
      <w:r>
        <w:rPr>
          <w:b/>
        </w:rPr>
        <w:t xml:space="preserve">Kysymys 7</w:t>
      </w:r>
    </w:p>
    <w:p>
      <w:r>
        <w:t xml:space="preserve">Kuinka kaukana Strasbourgista alajuoksulla Rein ja ILL yhtyvät?</w:t>
      </w:r>
    </w:p>
    <w:p>
      <w:r>
        <w:rPr>
          <w:b/>
        </w:rPr>
        <w:t xml:space="preserve">Kysymys 8</w:t>
      </w:r>
    </w:p>
    <w:p>
      <w:r>
        <w:t xml:space="preserve">Mikä on yhden Strasbourgin keinotekoisen vesireitin nimi?</w:t>
      </w:r>
    </w:p>
    <w:p>
      <w:r>
        <w:rPr>
          <w:b/>
        </w:rPr>
        <w:t xml:space="preserve">Teksti numero 3</w:t>
      </w:r>
    </w:p>
    <w:p>
      <w:r>
        <w:t xml:space="preserve">Roomalaiset </w:t>
      </w:r>
      <w:r>
        <w:t xml:space="preserve">perustivat </w:t>
      </w:r>
      <w:r>
        <w:rPr>
          <w:color w:val="A9A9A9"/>
        </w:rPr>
        <w:t xml:space="preserve">Nero Claudius Drusuksen </w:t>
      </w:r>
      <w:r>
        <w:t xml:space="preserve">johdolla </w:t>
      </w:r>
      <w:r>
        <w:t xml:space="preserve">Rooman Germania Superior -provinssin sotilaallisen etuvartioaseman Strasbourgin nykyiselle paikalle ja nimesivät sen Argentoratumiksi. (Siksi kaupunkia kutsutaan keskiaikaisella latinankielellä yleisesti nimellä Argentoratum.) Nimi "</w:t>
      </w:r>
      <w:r>
        <w:rPr>
          <w:color w:val="DCDCDC"/>
        </w:rPr>
        <w:t xml:space="preserve">Argentoratum" </w:t>
      </w:r>
      <w:r>
        <w:t xml:space="preserve">mainittiin ensimmäisen kerran vuonna </w:t>
      </w:r>
      <w:r>
        <w:rPr>
          <w:color w:val="2F4F4F"/>
        </w:rPr>
        <w:t xml:space="preserve">12 eaa. </w:t>
      </w:r>
      <w:r>
        <w:t xml:space="preserve">ja kaupunki vietti 2000-vuotisjuhlaansa vuonna 1988. "Argentorate" gallialaisen asutuksen toponimenä edelsi sitä ennen latinalaistamista, mutta ei tiedetä, kuinka kauan. Roomalainen leiri tuhoutui </w:t>
      </w:r>
      <w:r>
        <w:rPr>
          <w:color w:val="556B2F"/>
        </w:rPr>
        <w:t xml:space="preserve">tulipalossa </w:t>
      </w:r>
      <w:r>
        <w:t xml:space="preserve">ja rakennettiin uudelleen </w:t>
      </w:r>
      <w:r>
        <w:rPr>
          <w:color w:val="6B8E23"/>
        </w:rPr>
        <w:t xml:space="preserve">kuusi kertaa </w:t>
      </w:r>
      <w:r>
        <w:t xml:space="preserve">ensimmäisen ja viidennen vuosisadan välisenä aikana jKr.: vuosina </w:t>
      </w:r>
      <w:r>
        <w:rPr>
          <w:color w:val="A0522D"/>
        </w:rPr>
        <w:t xml:space="preserve">70</w:t>
      </w:r>
      <w:r>
        <w:t xml:space="preserve">, </w:t>
      </w:r>
      <w:r>
        <w:rPr>
          <w:color w:val="228B22"/>
        </w:rPr>
        <w:t xml:space="preserve">97</w:t>
      </w:r>
      <w:r>
        <w:t xml:space="preserve">, 235, </w:t>
      </w:r>
      <w:r>
        <w:rPr>
          <w:color w:val="191970"/>
        </w:rPr>
        <w:t xml:space="preserve">355</w:t>
      </w:r>
      <w:r>
        <w:t xml:space="preserve">, neljännen vuosisadan viimeisellä neljänneksellä ja viidennen vuosisadan alkuvuosina. Argentoratum sai laajimman ja vahvimman muotonsa Trajanuksen aikana ja vuoden 97 tulipalon jälkeen. Vuodesta </w:t>
      </w:r>
      <w:r>
        <w:rPr>
          <w:color w:val="8B0000"/>
        </w:rPr>
        <w:t xml:space="preserve">90 </w:t>
      </w:r>
      <w:r>
        <w:t xml:space="preserve">lähtien Legio VIII Augusta oli pysyvästi sijoitettuna Argentoratumin roomalaisleiriin. Siihen kuului tuolloin myös ratsuväkiosasto, ja sen pinta-ala oli noin 20 hehtaaria. Muita Argentoratumiin tilapäisesti sijoitettuja roomalaisia legioonia olivat Legio XIV Gemina ja Legio XXI Rapax, jälkimmäinen Neron aikana.</w:t>
      </w:r>
    </w:p>
    <w:p>
      <w:r>
        <w:rPr>
          <w:b/>
        </w:rPr>
        <w:t xml:space="preserve">Kysymys 0</w:t>
      </w:r>
    </w:p>
    <w:p>
      <w:r>
        <w:t xml:space="preserve">Mikä oli Strasbourgin nimi vuonna 12 eKr.?</w:t>
      </w:r>
    </w:p>
    <w:p>
      <w:r>
        <w:rPr>
          <w:b/>
        </w:rPr>
        <w:t xml:space="preserve">Kysymys 1</w:t>
      </w:r>
    </w:p>
    <w:p>
      <w:r>
        <w:t xml:space="preserve">Mikä tuhosi roomalaisten leirin?</w:t>
      </w:r>
    </w:p>
    <w:p>
      <w:r>
        <w:rPr>
          <w:b/>
        </w:rPr>
        <w:t xml:space="preserve">Kysymys 2</w:t>
      </w:r>
    </w:p>
    <w:p>
      <w:r>
        <w:t xml:space="preserve">Kuka johti roomalaisia Argentoratumissa?</w:t>
      </w:r>
    </w:p>
    <w:p>
      <w:r>
        <w:rPr>
          <w:b/>
        </w:rPr>
        <w:t xml:space="preserve">Kysymys 3</w:t>
      </w:r>
    </w:p>
    <w:p>
      <w:r>
        <w:t xml:space="preserve">Minkä vuoden jälkeen Legio VIII Augusta sijoitettiin pysyvästi Argentoratumiin?</w:t>
      </w:r>
    </w:p>
    <w:p>
      <w:r>
        <w:rPr>
          <w:b/>
        </w:rPr>
        <w:t xml:space="preserve">Kysymys 4</w:t>
      </w:r>
    </w:p>
    <w:p>
      <w:r>
        <w:t xml:space="preserve">Kuinka monta kertaa Argentoratum rakennettiin uudelleen ensimmäisen ja viidennen vuosisadan aikana?</w:t>
      </w:r>
    </w:p>
    <w:p>
      <w:r>
        <w:rPr>
          <w:b/>
        </w:rPr>
        <w:t xml:space="preserve">Kysymys 5</w:t>
      </w:r>
    </w:p>
    <w:p>
      <w:r>
        <w:t xml:space="preserve">Minä vuonna roomalaiset perustivat sotilasaseman?</w:t>
      </w:r>
    </w:p>
    <w:p>
      <w:r>
        <w:rPr>
          <w:b/>
        </w:rPr>
        <w:t xml:space="preserve">Kysymys 6</w:t>
      </w:r>
    </w:p>
    <w:p>
      <w:r>
        <w:t xml:space="preserve">Minä vuonna Legio XIV Gemina Rooman legioonat sijoitettiin ensimmäisen kerran Argentoratumiin?</w:t>
      </w:r>
    </w:p>
    <w:p>
      <w:r>
        <w:rPr>
          <w:b/>
        </w:rPr>
        <w:t xml:space="preserve">Kysymys 7</w:t>
      </w:r>
    </w:p>
    <w:p>
      <w:r>
        <w:t xml:space="preserve">Minä vuonna Legio XXI Rapaxin roomalaiset legioonat sijoitettiin ensimmäisen kerran Argentoratumiin?</w:t>
      </w:r>
    </w:p>
    <w:p>
      <w:r>
        <w:rPr>
          <w:b/>
        </w:rPr>
        <w:t xml:space="preserve">Kysymys 8</w:t>
      </w:r>
    </w:p>
    <w:p>
      <w:r>
        <w:t xml:space="preserve">Minä vuonna Nerosta tehtiin keisari?</w:t>
      </w:r>
    </w:p>
    <w:p>
      <w:r>
        <w:rPr>
          <w:b/>
        </w:rPr>
        <w:t xml:space="preserve">Kysymys 9</w:t>
      </w:r>
    </w:p>
    <w:p>
      <w:r>
        <w:t xml:space="preserve">Kuinka moneksi vuodeksi Argentoratesta tehtiin gallialaisen asutuksen toponimi?</w:t>
      </w:r>
    </w:p>
    <w:p>
      <w:r>
        <w:rPr>
          <w:b/>
        </w:rPr>
        <w:t xml:space="preserve">Teksti numero 4</w:t>
      </w:r>
    </w:p>
    <w:p>
      <w:r>
        <w:t xml:space="preserve">Varsinaisen Argentoratumin keskus sijaitsi </w:t>
      </w:r>
      <w:r>
        <w:rPr>
          <w:color w:val="A9A9A9"/>
        </w:rPr>
        <w:t xml:space="preserve">Grande Îlella </w:t>
      </w:r>
      <w:r>
        <w:t xml:space="preserve">(Cardo: nykyinen Rue du Dôme, Decumanus: nykyinen Rue des Hallebardes). Roomalaisen "castrumin" ääriviivat näkyvät Grande Ilen katukuvassa. </w:t>
      </w:r>
      <w:r>
        <w:t xml:space="preserve">Myös nykyisen Route des Romainsin, Argentoratumiin johtaneen tien varrella Kœnigshoffenin esikaupungissa on löydetty </w:t>
      </w:r>
      <w:r>
        <w:t xml:space="preserve">paljon </w:t>
      </w:r>
      <w:r>
        <w:rPr>
          <w:color w:val="DCDCDC"/>
        </w:rPr>
        <w:t xml:space="preserve">roomalaisia esineitä.</w:t>
      </w:r>
      <w:r>
        <w:t xml:space="preserve"> Täällä sijaitsivat suurimmat hautapaikat sekä tihein siviiliasuntojen ja kauppojen keskittymä leirin vieressä. Kœnigshoffenin merkittävimpiin löytöihin kuuluivat (vuosina 1911-12 löydetyt) sirpaleet suuresta Mithraeumista, jonka </w:t>
      </w:r>
      <w:r>
        <w:rPr>
          <w:color w:val="2F4F4F"/>
        </w:rPr>
        <w:t xml:space="preserve">varhaiskristityt</w:t>
      </w:r>
      <w:r>
        <w:t xml:space="preserve"> olivat hajottaneet </w:t>
      </w:r>
      <w:r>
        <w:t xml:space="preserve">neljännellä vuosisadalla. Neljännestä vuosisadasta lähtien Strasbourgissa sijaitsi Strasbourgin piispanistuin (josta tuli arkkipiispanistuin vuonna </w:t>
      </w:r>
      <w:r>
        <w:rPr>
          <w:color w:val="556B2F"/>
        </w:rPr>
        <w:t xml:space="preserve">1988</w:t>
      </w:r>
      <w:r>
        <w:t xml:space="preserve">). </w:t>
      </w:r>
      <w:r>
        <w:t xml:space="preserve">Nykyisen Église Saint-Étiennen alla vuosina </w:t>
      </w:r>
      <w:r>
        <w:rPr>
          <w:color w:val="6B8E23"/>
        </w:rPr>
        <w:t xml:space="preserve">1948 </w:t>
      </w:r>
      <w:r>
        <w:t xml:space="preserve">ja </w:t>
      </w:r>
      <w:r>
        <w:t xml:space="preserve">1956 tehdyissä arkeologisissa kaivauksissa </w:t>
      </w:r>
      <w:r>
        <w:t xml:space="preserve">kaivettiin esiin </w:t>
      </w:r>
      <w:r>
        <w:t xml:space="preserve">neljännen vuosisadan lopulle tai viidennen vuosisadan alkuun ajoittuvan </w:t>
      </w:r>
      <w:r>
        <w:rPr>
          <w:color w:val="228B22"/>
        </w:rPr>
        <w:t xml:space="preserve">kirkon </w:t>
      </w:r>
      <w:r>
        <w:t xml:space="preserve">apsis, jota </w:t>
      </w:r>
      <w:r>
        <w:t xml:space="preserve">pidetään Elsassin vanhimpana kirkkona</w:t>
      </w:r>
      <w:r>
        <w:rPr>
          <w:color w:val="A0522D"/>
        </w:rPr>
        <w:t xml:space="preserve">.</w:t>
      </w:r>
      <w:r>
        <w:t xml:space="preserve"> Oletettavasti tämä oli Strasbourgin roomalaiskatolisen hiippakunnan ensimmäinen toimipaikka.</w:t>
      </w:r>
    </w:p>
    <w:p>
      <w:r>
        <w:rPr>
          <w:b/>
        </w:rPr>
        <w:t xml:space="preserve">Kysymys 0</w:t>
      </w:r>
    </w:p>
    <w:p>
      <w:r>
        <w:t xml:space="preserve">Mitä nykyisen Route des Romainsin varrella on löydetty? </w:t>
      </w:r>
    </w:p>
    <w:p>
      <w:r>
        <w:rPr>
          <w:b/>
        </w:rPr>
        <w:t xml:space="preserve">Kysymys 1</w:t>
      </w:r>
    </w:p>
    <w:p>
      <w:r>
        <w:t xml:space="preserve">Missä Argentoratumin keskus sijaitsi?</w:t>
      </w:r>
    </w:p>
    <w:p>
      <w:r>
        <w:rPr>
          <w:b/>
        </w:rPr>
        <w:t xml:space="preserve">Kysymys 2</w:t>
      </w:r>
    </w:p>
    <w:p>
      <w:r>
        <w:t xml:space="preserve">Kuka hajotti suuren Mithraeumin sirpaleet?</w:t>
      </w:r>
    </w:p>
    <w:p>
      <w:r>
        <w:rPr>
          <w:b/>
        </w:rPr>
        <w:t xml:space="preserve">Kysymys 3</w:t>
      </w:r>
    </w:p>
    <w:p>
      <w:r>
        <w:t xml:space="preserve">Milloin Strasbourgin piispakunnasta tehtiin arkkipiispakunta?</w:t>
      </w:r>
    </w:p>
    <w:p>
      <w:r>
        <w:rPr>
          <w:b/>
        </w:rPr>
        <w:t xml:space="preserve">Kysymys 4</w:t>
      </w:r>
    </w:p>
    <w:p>
      <w:r>
        <w:t xml:space="preserve">Kuinka monta ihmistä asuu Koenighhoffenissa vuonna 2015?</w:t>
      </w:r>
    </w:p>
    <w:p>
      <w:r>
        <w:rPr>
          <w:b/>
        </w:rPr>
        <w:t xml:space="preserve">Kysymys 5</w:t>
      </w:r>
    </w:p>
    <w:p>
      <w:r>
        <w:t xml:space="preserve"> Minä vuonna perustettiin Strasbourgin piispanistuin?</w:t>
      </w:r>
    </w:p>
    <w:p>
      <w:r>
        <w:rPr>
          <w:b/>
        </w:rPr>
        <w:t xml:space="preserve">Kysymys 6</w:t>
      </w:r>
    </w:p>
    <w:p>
      <w:r>
        <w:t xml:space="preserve">Minä vuonna Route des Romains perustettiin?</w:t>
      </w:r>
    </w:p>
    <w:p>
      <w:r>
        <w:rPr>
          <w:b/>
        </w:rPr>
        <w:t xml:space="preserve">Kysymys 7</w:t>
      </w:r>
    </w:p>
    <w:p>
      <w:r>
        <w:t xml:space="preserve">Kuinka monta ihmistä on kaivettu esiin roomalaisista hautapaikoista?</w:t>
      </w:r>
    </w:p>
    <w:p>
      <w:r>
        <w:rPr>
          <w:b/>
        </w:rPr>
        <w:t xml:space="preserve">Kysymys 8</w:t>
      </w:r>
    </w:p>
    <w:p>
      <w:r>
        <w:t xml:space="preserve">Mikä oli suuri Mithraeum?</w:t>
      </w:r>
    </w:p>
    <w:p>
      <w:r>
        <w:rPr>
          <w:b/>
        </w:rPr>
        <w:t xml:space="preserve">Teksti numero 5</w:t>
      </w:r>
    </w:p>
    <w:p>
      <w:r>
        <w:rPr>
          <w:color w:val="A9A9A9"/>
        </w:rPr>
        <w:t xml:space="preserve">Viidennellä vuosisadalla </w:t>
      </w:r>
      <w:r>
        <w:t xml:space="preserve">Strasbourgin valtasivat peräkkäin alemannit, hunnit ja frankit. Yhdeksännellä vuosisadalla se tunnettiin yleisesti </w:t>
      </w:r>
      <w:r>
        <w:t xml:space="preserve">paikallisen kielen mukaan </w:t>
      </w:r>
      <w:r>
        <w:t xml:space="preserve">nimellä </w:t>
      </w:r>
      <w:r>
        <w:rPr>
          <w:color w:val="DCDCDC"/>
        </w:rPr>
        <w:t xml:space="preserve">Strazburg</w:t>
      </w:r>
      <w:r>
        <w:t xml:space="preserve">, kuten </w:t>
      </w:r>
      <w:r>
        <w:t xml:space="preserve">Strasbourgin valat </w:t>
      </w:r>
      <w:r>
        <w:t xml:space="preserve">vuonna </w:t>
      </w:r>
      <w:r>
        <w:rPr>
          <w:color w:val="2F4F4F"/>
        </w:rPr>
        <w:t xml:space="preserve">842</w:t>
      </w:r>
      <w:r>
        <w:t xml:space="preserve"> todistavat</w:t>
      </w:r>
      <w:r>
        <w:t xml:space="preserve">. </w:t>
      </w:r>
      <w:r>
        <w:t xml:space="preserve">Tämä kolmikielinen teksti sisältää latinankielisten ja vanhan yläsaksankielisten tekstien (</w:t>
      </w:r>
      <w:r>
        <w:rPr>
          <w:color w:val="556B2F"/>
        </w:rPr>
        <w:t xml:space="preserve">teudisca lingua) </w:t>
      </w:r>
      <w:r>
        <w:t xml:space="preserve">ohella </w:t>
      </w:r>
      <w:r>
        <w:t xml:space="preserve">vanhimman kirjoitetun galliaromanian (</w:t>
      </w:r>
      <w:r>
        <w:rPr>
          <w:color w:val="6B8E23"/>
        </w:rPr>
        <w:t xml:space="preserve">lingua romana) </w:t>
      </w:r>
      <w:r>
        <w:t xml:space="preserve">lajin, </w:t>
      </w:r>
      <w:r>
        <w:t xml:space="preserve">joka eroaa selvästi latinasta, vanhan ranskan esi-isästä. Kaupunkia kutsuttiin latinaksi myös nimellä Stratisburgum tai Strateburgus, josta myöhemmin tuli </w:t>
      </w:r>
      <w:r>
        <w:rPr>
          <w:color w:val="A0522D"/>
        </w:rPr>
        <w:t xml:space="preserve">alsaasiksi </w:t>
      </w:r>
      <w:r>
        <w:t xml:space="preserve">Strossburi </w:t>
      </w:r>
      <w:r>
        <w:t xml:space="preserve">ja </w:t>
      </w:r>
      <w:r>
        <w:t xml:space="preserve">standardisaksaksi </w:t>
      </w:r>
      <w:r>
        <w:rPr>
          <w:color w:val="228B22"/>
        </w:rPr>
        <w:t xml:space="preserve">Straßburg ja </w:t>
      </w:r>
      <w:r>
        <w:t xml:space="preserve">sitten ranskaksi Strasbourg. Strasbourgin valan katsotaan merkitsevän kahden maan, </w:t>
      </w:r>
      <w:r>
        <w:rPr>
          <w:color w:val="191970"/>
        </w:rPr>
        <w:t xml:space="preserve">Ranskan ja Saksan, </w:t>
      </w:r>
      <w:r>
        <w:t xml:space="preserve">syntyä </w:t>
      </w:r>
      <w:r>
        <w:rPr>
          <w:color w:val="8B0000"/>
        </w:rPr>
        <w:t xml:space="preserve">Karoliinisen valtakunnan </w:t>
      </w:r>
      <w:r>
        <w:t xml:space="preserve">jakautumisen myötä</w:t>
      </w:r>
      <w:r>
        <w:t xml:space="preserve">.</w:t>
      </w:r>
    </w:p>
    <w:p>
      <w:r>
        <w:rPr>
          <w:b/>
        </w:rPr>
        <w:t xml:space="preserve">Kysymys 0</w:t>
      </w:r>
    </w:p>
    <w:p>
      <w:r>
        <w:t xml:space="preserve">Mikä valtakunta jakautui ja loi Ranskan ja Saksan?</w:t>
      </w:r>
    </w:p>
    <w:p>
      <w:r>
        <w:rPr>
          <w:b/>
        </w:rPr>
        <w:t xml:space="preserve">Kysymys 1</w:t>
      </w:r>
    </w:p>
    <w:p>
      <w:r>
        <w:t xml:space="preserve">Millä kielellä Strasbourg Strossburi?</w:t>
      </w:r>
    </w:p>
    <w:p>
      <w:r>
        <w:rPr>
          <w:b/>
        </w:rPr>
        <w:t xml:space="preserve">Kysymys 2</w:t>
      </w:r>
    </w:p>
    <w:p>
      <w:r>
        <w:t xml:space="preserve">Mikä on Strasbourgin saksankielinen kirjoitusasu?</w:t>
      </w:r>
    </w:p>
    <w:p>
      <w:r>
        <w:rPr>
          <w:b/>
        </w:rPr>
        <w:t xml:space="preserve">Kysymys 3</w:t>
      </w:r>
    </w:p>
    <w:p>
      <w:r>
        <w:t xml:space="preserve">Millä nimellä Strasbourg tunnettiin paikallisella kielellä yhdeksännellä vuosisadalla?</w:t>
      </w:r>
    </w:p>
    <w:p>
      <w:r>
        <w:rPr>
          <w:b/>
        </w:rPr>
        <w:t xml:space="preserve">Kysymys 4</w:t>
      </w:r>
    </w:p>
    <w:p>
      <w:r>
        <w:t xml:space="preserve">Millä vuosisadalla Strasbourgin valtasivat peräkkäin alemannit, hunnit ja frankit?</w:t>
      </w:r>
    </w:p>
    <w:p>
      <w:r>
        <w:rPr>
          <w:b/>
        </w:rPr>
        <w:t xml:space="preserve">Kysymys 5</w:t>
      </w:r>
    </w:p>
    <w:p>
      <w:r>
        <w:t xml:space="preserve">Millä nykyisellä alueella Karoliininen valtakunta sijaitsi?</w:t>
      </w:r>
    </w:p>
    <w:p>
      <w:r>
        <w:rPr>
          <w:b/>
        </w:rPr>
        <w:t xml:space="preserve">Kysymys 6</w:t>
      </w:r>
    </w:p>
    <w:p>
      <w:r>
        <w:t xml:space="preserve">Milloin alsacen kieltä käytettiin ensimmäisen kerran?</w:t>
      </w:r>
    </w:p>
    <w:p>
      <w:r>
        <w:rPr>
          <w:b/>
        </w:rPr>
        <w:t xml:space="preserve">Kysymys 7</w:t>
      </w:r>
    </w:p>
    <w:p>
      <w:r>
        <w:t xml:space="preserve">Mikä oli hunnien latinankielinen nimi?</w:t>
      </w:r>
    </w:p>
    <w:p>
      <w:r>
        <w:rPr>
          <w:b/>
        </w:rPr>
        <w:t xml:space="preserve">Kysymys 8</w:t>
      </w:r>
    </w:p>
    <w:p>
      <w:r>
        <w:t xml:space="preserve">Minä vuonna alettiin käyttää vanhaa ranskaa?</w:t>
      </w:r>
    </w:p>
    <w:p>
      <w:r>
        <w:rPr>
          <w:b/>
        </w:rPr>
        <w:t xml:space="preserve">Kysymys 9</w:t>
      </w:r>
    </w:p>
    <w:p>
      <w:r>
        <w:t xml:space="preserve">Millä nimellä saksalaisia kutsuttiin vanhan ranskan kielellä?</w:t>
      </w:r>
    </w:p>
    <w:p>
      <w:r>
        <w:rPr>
          <w:b/>
        </w:rPr>
        <w:t xml:space="preserve">Teksti numero 6</w:t>
      </w:r>
    </w:p>
    <w:p>
      <w:r>
        <w:t xml:space="preserve">Vuoden </w:t>
      </w:r>
      <w:r>
        <w:rPr>
          <w:color w:val="A9A9A9"/>
        </w:rPr>
        <w:t xml:space="preserve">1332 </w:t>
      </w:r>
      <w:r>
        <w:t xml:space="preserve">vallankumous </w:t>
      </w:r>
      <w:r>
        <w:t xml:space="preserve">johti laajapohjaiseen kaupunginhallitukseen, johon kiltojen edustajat osallistuivat, ja Strasbourg julistautui vapaaksi tasavallaksi. </w:t>
      </w:r>
      <w:r>
        <w:t xml:space="preserve">Vuoden </w:t>
      </w:r>
      <w:r>
        <w:rPr>
          <w:color w:val="2F4F4F"/>
        </w:rPr>
        <w:t xml:space="preserve">1348 </w:t>
      </w:r>
      <w:r>
        <w:rPr>
          <w:color w:val="DCDCDC"/>
        </w:rPr>
        <w:t xml:space="preserve">kuolettavaa paiseruttoa </w:t>
      </w:r>
      <w:r>
        <w:t xml:space="preserve">seurasi 14. helmikuuta </w:t>
      </w:r>
      <w:r>
        <w:rPr>
          <w:color w:val="556B2F"/>
        </w:rPr>
        <w:t xml:space="preserve">1349 </w:t>
      </w:r>
      <w:r>
        <w:t xml:space="preserve">yksi esimodernin historian ensimmäisistä ja pahimmista pogromeista: </w:t>
      </w:r>
      <w:r>
        <w:rPr>
          <w:color w:val="6B8E23"/>
        </w:rPr>
        <w:t xml:space="preserve">yli tuhat </w:t>
      </w:r>
      <w:r>
        <w:t xml:space="preserve">juutalaista poltettiin julkisesti kuoliaaksi, ja loput juutalaisista karkotettiin kaupungista. </w:t>
      </w:r>
      <w:r>
        <w:t xml:space="preserve">Juutalaisia kiellettiin 1700-luvun loppuun asti oleskelemasta kaupungissa klo </w:t>
      </w:r>
      <w:r>
        <w:rPr>
          <w:color w:val="A0522D"/>
        </w:rPr>
        <w:t xml:space="preserve">22 </w:t>
      </w:r>
      <w:r>
        <w:t xml:space="preserve">jälkeen</w:t>
      </w:r>
      <w:r>
        <w:t xml:space="preserve">. Kaupungista poistumisesta ilmoitti kunnan heraldikko, joka puhalsi Grüselhorniin (ks. jäljempänä, Museot, historiallinen museo). </w:t>
      </w:r>
      <w:r>
        <w:t xml:space="preserve">Lisäksi jokaisesta hevosesta, jolla juutalainen ratsasti tai jonka hän toi kaupunkiin, oli maksettava </w:t>
      </w:r>
      <w:r>
        <w:rPr>
          <w:color w:val="228B22"/>
        </w:rPr>
        <w:t xml:space="preserve">erityinen vero</w:t>
      </w:r>
      <w:r>
        <w:t xml:space="preserve">, Pflastergeld (jalkakäytäväraha).</w:t>
      </w:r>
    </w:p>
    <w:p>
      <w:r>
        <w:rPr>
          <w:b/>
        </w:rPr>
        <w:t xml:space="preserve">Kysymys 0</w:t>
      </w:r>
    </w:p>
    <w:p>
      <w:r>
        <w:t xml:space="preserve">Minä vuonna Strasbourg julistautui vapaaksi tasavallaksi? </w:t>
      </w:r>
    </w:p>
    <w:p>
      <w:r>
        <w:rPr>
          <w:b/>
        </w:rPr>
        <w:t xml:space="preserve">Kysymys 1</w:t>
      </w:r>
    </w:p>
    <w:p>
      <w:r>
        <w:t xml:space="preserve">Minä vuonna Strasbourgissa oli tappava paiserutto?</w:t>
      </w:r>
    </w:p>
    <w:p>
      <w:r>
        <w:rPr>
          <w:b/>
        </w:rPr>
        <w:t xml:space="preserve">Kysymys 2</w:t>
      </w:r>
    </w:p>
    <w:p>
      <w:r>
        <w:t xml:space="preserve">Kuinka monta juutalaista poltettiin kuoliaaksi vuonna 1349?</w:t>
      </w:r>
    </w:p>
    <w:p>
      <w:r>
        <w:rPr>
          <w:b/>
        </w:rPr>
        <w:t xml:space="preserve">Kysymys 3</w:t>
      </w:r>
    </w:p>
    <w:p>
      <w:r>
        <w:t xml:space="preserve">Mihin aikaan juutalaisia kiellettiin olemasta kaupungissa?</w:t>
      </w:r>
    </w:p>
    <w:p>
      <w:r>
        <w:rPr>
          <w:b/>
        </w:rPr>
        <w:t xml:space="preserve">Kysymys 4</w:t>
      </w:r>
    </w:p>
    <w:p>
      <w:r>
        <w:t xml:space="preserve">Mitä juutalaisten piti maksaa ratsastaakseen hevosella kaupunkiin?</w:t>
      </w:r>
    </w:p>
    <w:p>
      <w:r>
        <w:rPr>
          <w:b/>
        </w:rPr>
        <w:t xml:space="preserve">Kysymys 5</w:t>
      </w:r>
    </w:p>
    <w:p>
      <w:r>
        <w:t xml:space="preserve">Miksi Strasbourgissa tapahtui vallankumous vuonna 1332?</w:t>
      </w:r>
    </w:p>
    <w:p>
      <w:r>
        <w:rPr>
          <w:b/>
        </w:rPr>
        <w:t xml:space="preserve">Kysymys 6</w:t>
      </w:r>
    </w:p>
    <w:p>
      <w:r>
        <w:t xml:space="preserve">Mihin aikaan päivästä juutalaiset päästettiin takaisin kaupunkiin?</w:t>
      </w:r>
    </w:p>
    <w:p>
      <w:r>
        <w:rPr>
          <w:b/>
        </w:rPr>
        <w:t xml:space="preserve">Kysymys 7</w:t>
      </w:r>
    </w:p>
    <w:p>
      <w:r>
        <w:t xml:space="preserve">Kuinka monta juutalaista asui Strasbourgissa vuonna 1349 ennen pogromien alkamista?</w:t>
      </w:r>
    </w:p>
    <w:p>
      <w:r>
        <w:rPr>
          <w:b/>
        </w:rPr>
        <w:t xml:space="preserve">Kysymys 8</w:t>
      </w:r>
    </w:p>
    <w:p>
      <w:r>
        <w:t xml:space="preserve">Minä vuonna Strasbourg perustettiin?</w:t>
      </w:r>
    </w:p>
    <w:p>
      <w:r>
        <w:rPr>
          <w:b/>
        </w:rPr>
        <w:t xml:space="preserve">Kysymys 9</w:t>
      </w:r>
    </w:p>
    <w:p>
      <w:r>
        <w:t xml:space="preserve">Kuinka moni juutalainen vältti julkisen polttamisen?</w:t>
      </w:r>
    </w:p>
    <w:p>
      <w:r>
        <w:rPr>
          <w:b/>
        </w:rPr>
        <w:t xml:space="preserve">Teksti numero 7</w:t>
      </w:r>
    </w:p>
    <w:p>
      <w:r>
        <w:t xml:space="preserve">Protestanttisen uskonpuhdistuksen aikana </w:t>
      </w:r>
      <w:r>
        <w:rPr>
          <w:color w:val="A9A9A9"/>
        </w:rPr>
        <w:t xml:space="preserve">1520-luvulla </w:t>
      </w:r>
      <w:r>
        <w:t xml:space="preserve">kaupunki </w:t>
      </w:r>
      <w:r>
        <w:t xml:space="preserve">omaksui </w:t>
      </w:r>
      <w:r>
        <w:rPr>
          <w:color w:val="DCDCDC"/>
        </w:rPr>
        <w:t xml:space="preserve">Jacob Sturm von Sturmeckin</w:t>
      </w:r>
      <w:r>
        <w:t xml:space="preserve"> poliittisen </w:t>
      </w:r>
      <w:r>
        <w:t xml:space="preserve">ja </w:t>
      </w:r>
      <w:r>
        <w:rPr>
          <w:color w:val="2F4F4F"/>
        </w:rPr>
        <w:t xml:space="preserve">Martin Bucerin </w:t>
      </w:r>
      <w:r>
        <w:t xml:space="preserve">hengellisen </w:t>
      </w:r>
      <w:r>
        <w:t xml:space="preserve">ohjauksen alaisena </w:t>
      </w:r>
      <w:r>
        <w:t xml:space="preserve">Martin Lutherin uskonnolliset opetukset</w:t>
      </w:r>
      <w:r>
        <w:rPr>
          <w:color w:val="A9A9A9"/>
        </w:rPr>
        <w:t xml:space="preserve">.</w:t>
      </w:r>
      <w:r>
        <w:t xml:space="preserve"> Heidän kannattajansa perustivat Johannes Sturmin johtaman Gymnasiumin, josta tuli seuraavalla vuosisadalla yliopisto. Kaupunki noudatti ensin tetrapoliittista tunnustusta ja sitten </w:t>
      </w:r>
      <w:r>
        <w:rPr>
          <w:color w:val="556B2F"/>
        </w:rPr>
        <w:t xml:space="preserve">Augsburgin </w:t>
      </w:r>
      <w:r>
        <w:t xml:space="preserve">tunnustusta. Protestanttinen ikonien polttaminen aiheutti paljon tuhoa kirkoissa ja luostareissa, vaikka Luther itse vastusti tällaista käytäntöä. Strasbourg oli humanistisen oppineisuuden ja varhaisen kirjapainon keskus Pyhässä saksalais-roomalaisessa keisarikunnassa, ja sen älyllinen ja poliittinen vaikutus vaikutti paljon siihen, että protestantismi vakiintui hyväksytyksi uskontokunnaksi Lounais-Saksassa. </w:t>
      </w:r>
      <w:r>
        <w:t xml:space="preserve">(</w:t>
      </w:r>
      <w:r>
        <w:rPr>
          <w:color w:val="6B8E23"/>
        </w:rPr>
        <w:t xml:space="preserve">Johannes Calvin </w:t>
      </w:r>
      <w:r>
        <w:t xml:space="preserve">vietti kaupungissa useita vuosia poliittisena pakolaisena). </w:t>
      </w:r>
      <w:r>
        <w:rPr>
          <w:color w:val="A0522D"/>
        </w:rPr>
        <w:t xml:space="preserve">Strasbourgin </w:t>
      </w:r>
      <w:r>
        <w:t xml:space="preserve">kaupunginvaltuutettu Sturm ja kiltamestari Matthias edustivat kaupunkia Speyerin keisarillisella valtiopäivillä (1529), jossa heidän vastalauseensa johti katolisen kirkon skismaan ja protestantismin kehittymiseen. Yhdessä </w:t>
      </w:r>
      <w:r>
        <w:rPr>
          <w:color w:val="228B22"/>
        </w:rPr>
        <w:t xml:space="preserve">neljän </w:t>
      </w:r>
      <w:r>
        <w:t xml:space="preserve">muun vapaan kaupungin kanssa Strasbourg esitti Confessio tetrapolitanaa protestanttisena uskonkirjana Augsburgin keisarillisella valtiopäivillä vuonna </w:t>
      </w:r>
      <w:r>
        <w:rPr>
          <w:color w:val="191970"/>
        </w:rPr>
        <w:t xml:space="preserve">1530, </w:t>
      </w:r>
      <w:r>
        <w:t xml:space="preserve">jossa hieman erilainen Augsburgin tunnustus luovutettiin myös Pyhän Rooman keisari Kaarle V:lle.</w:t>
      </w:r>
    </w:p>
    <w:p>
      <w:r>
        <w:rPr>
          <w:b/>
        </w:rPr>
        <w:t xml:space="preserve">Kysymys 0</w:t>
      </w:r>
    </w:p>
    <w:p>
      <w:r>
        <w:t xml:space="preserve">Kuka oli poliittinen johtaja protestanttisen uskonpuhdistuksen aikana? </w:t>
      </w:r>
    </w:p>
    <w:p>
      <w:r>
        <w:rPr>
          <w:b/>
        </w:rPr>
        <w:t xml:space="preserve">Kysymys 1</w:t>
      </w:r>
    </w:p>
    <w:p>
      <w:r>
        <w:t xml:space="preserve">Kuka oli protestanttisen uskonpuhdistuksen aikana hengellinen johtaja?</w:t>
      </w:r>
    </w:p>
    <w:p>
      <w:r>
        <w:rPr>
          <w:b/>
        </w:rPr>
        <w:t xml:space="preserve">Kysymys 2</w:t>
      </w:r>
    </w:p>
    <w:p>
      <w:r>
        <w:t xml:space="preserve">Kuka vietti useita vuosia poliittisena pakolaisena kaupungissa?</w:t>
      </w:r>
    </w:p>
    <w:p>
      <w:r>
        <w:rPr>
          <w:b/>
        </w:rPr>
        <w:t xml:space="preserve">Kysymys 3</w:t>
      </w:r>
    </w:p>
    <w:p>
      <w:r>
        <w:t xml:space="preserve">Kuinka monta muuta kaupunkia liittyi Strasbourgiin Augsburgin keisarillisella valtiopäivillä vuonna 1530?</w:t>
      </w:r>
    </w:p>
    <w:p>
      <w:r>
        <w:rPr>
          <w:b/>
        </w:rPr>
        <w:t xml:space="preserve">Kysymys 4</w:t>
      </w:r>
    </w:p>
    <w:p>
      <w:r>
        <w:t xml:space="preserve">Millä vuosikymmenellä Jacob Sturm von Sturmeck alkoi tarjota poliittista ohjausta Strasbourgille?</w:t>
      </w:r>
    </w:p>
    <w:p>
      <w:r>
        <w:rPr>
          <w:b/>
        </w:rPr>
        <w:t xml:space="preserve">Kysymys 5</w:t>
      </w:r>
    </w:p>
    <w:p>
      <w:r>
        <w:t xml:space="preserve">Millä vuosikymmenellä Martin Luther aloitti uskonnolliset opetuksensa?</w:t>
      </w:r>
    </w:p>
    <w:p>
      <w:r>
        <w:rPr>
          <w:b/>
        </w:rPr>
        <w:t xml:space="preserve">Kysymys 6</w:t>
      </w:r>
    </w:p>
    <w:p>
      <w:r>
        <w:t xml:space="preserve">Missä kaupungissa Johannes Calvin syntyi?</w:t>
      </w:r>
    </w:p>
    <w:p>
      <w:r>
        <w:rPr>
          <w:b/>
        </w:rPr>
        <w:t xml:space="preserve">Kysymys 7</w:t>
      </w:r>
    </w:p>
    <w:p>
      <w:r>
        <w:t xml:space="preserve">Minä vuonna Kaarle V:stä tehtiin Pyhän Rooman keisari?</w:t>
      </w:r>
    </w:p>
    <w:p>
      <w:r>
        <w:rPr>
          <w:b/>
        </w:rPr>
        <w:t xml:space="preserve">Kysymys 8</w:t>
      </w:r>
    </w:p>
    <w:p>
      <w:r>
        <w:t xml:space="preserve">Missä kaupungissa Kaarle V julistautui Pyhän Rooman keisariksi?</w:t>
      </w:r>
    </w:p>
    <w:p>
      <w:r>
        <w:rPr>
          <w:b/>
        </w:rPr>
        <w:t xml:space="preserve">Teksti numero 8</w:t>
      </w:r>
    </w:p>
    <w:p>
      <w:r>
        <w:t xml:space="preserve">Ludvigin neuvonantajat uskoivat, että niin kauan kuin Strasbourg säilyisi itsenäisenä, se vaarantaisi kuninkaan juuri liittämät alueet Elsassissa, ja että näiden suurten maaseutualueiden puolustamiseksi tehokkaasti Strasbourgin kaltaisiin kaupunkeihin oli sijoitettava varuskunta. Keisarilliset (Pyhän saksalais-roomalaisen keisarikunnan) joukot olivat toistuvasti käyttäneet Strasbourgin Reinin siltaa, ja </w:t>
      </w:r>
      <w:r>
        <w:t xml:space="preserve">Ranskan ja Alankomaiden sodan aikana Strasbourg oli </w:t>
      </w:r>
      <w:r>
        <w:rPr>
          <w:color w:val="A9A9A9"/>
        </w:rPr>
        <w:t xml:space="preserve">kolme </w:t>
      </w:r>
      <w:r>
        <w:t xml:space="preserve">kertaa toiminut porttina keisarillisille hyökkäyksille Elsassiin. </w:t>
      </w:r>
      <w:r>
        <w:rPr>
          <w:color w:val="DCDCDC"/>
        </w:rPr>
        <w:t xml:space="preserve">Syyskuussa </w:t>
      </w:r>
      <w:r>
        <w:rPr>
          <w:color w:val="2F4F4F"/>
        </w:rPr>
        <w:t xml:space="preserve">1681 </w:t>
      </w:r>
      <w:r>
        <w:t xml:space="preserve">Ludvigin joukot saartoivat kaupungin ylivoimaisesti, vaikka heillä ei ollut selkeää casus belliä</w:t>
      </w:r>
      <w:r>
        <w:rPr>
          <w:color w:val="2F4F4F"/>
        </w:rPr>
        <w:t xml:space="preserve">.</w:t>
      </w:r>
      <w:r>
        <w:t xml:space="preserve"> Neuvottelujen jälkeen Ludvig marssi kaupunkiin vastarintaa vastaan </w:t>
      </w:r>
      <w:r>
        <w:rPr>
          <w:color w:val="556B2F"/>
        </w:rPr>
        <w:t xml:space="preserve">30. syyskuuta </w:t>
      </w:r>
      <w:r>
        <w:rPr>
          <w:color w:val="6B8E23"/>
        </w:rPr>
        <w:t xml:space="preserve">1681 </w:t>
      </w:r>
      <w:r>
        <w:t xml:space="preserve">ja julisti sen liittämisen</w:t>
      </w:r>
      <w:r>
        <w:rPr>
          <w:color w:val="6B8E23"/>
        </w:rPr>
        <w:t xml:space="preserve">.</w:t>
      </w:r>
    </w:p>
    <w:p>
      <w:r>
        <w:rPr>
          <w:b/>
        </w:rPr>
        <w:t xml:space="preserve">Kysymys 0</w:t>
      </w:r>
    </w:p>
    <w:p>
      <w:r>
        <w:t xml:space="preserve">Kuinka monta kertaa Reinin siltaa käytettiin Ranskan ja Alankomaiden sodan aikana?</w:t>
      </w:r>
    </w:p>
    <w:p>
      <w:r>
        <w:rPr>
          <w:b/>
        </w:rPr>
        <w:t xml:space="preserve">Kysymys 1</w:t>
      </w:r>
    </w:p>
    <w:p>
      <w:r>
        <w:t xml:space="preserve">Milloin Ludvig piiritti kaupungin huomattavin voimin?</w:t>
      </w:r>
    </w:p>
    <w:p>
      <w:r>
        <w:rPr>
          <w:b/>
        </w:rPr>
        <w:t xml:space="preserve">Kysymys 2</w:t>
      </w:r>
    </w:p>
    <w:p>
      <w:r>
        <w:t xml:space="preserve">Milloin Ludvig marssi kaupunkiin ilman vastarintaa ja julisti sen liittämisen?</w:t>
      </w:r>
    </w:p>
    <w:p>
      <w:r>
        <w:rPr>
          <w:b/>
        </w:rPr>
        <w:t xml:space="preserve">Kysymys 3</w:t>
      </w:r>
    </w:p>
    <w:p>
      <w:r>
        <w:t xml:space="preserve">Minä vuonna kuningas Ludvig liitti Elsassin?</w:t>
      </w:r>
    </w:p>
    <w:p>
      <w:r>
        <w:rPr>
          <w:b/>
        </w:rPr>
        <w:t xml:space="preserve">Kysymys 4</w:t>
      </w:r>
    </w:p>
    <w:p>
      <w:r>
        <w:t xml:space="preserve">Minä päivänä alkoi Ranskan ja Alankomaiden sota?</w:t>
      </w:r>
    </w:p>
    <w:p>
      <w:r>
        <w:rPr>
          <w:b/>
        </w:rPr>
        <w:t xml:space="preserve">Kysymys 5</w:t>
      </w:r>
    </w:p>
    <w:p>
      <w:r>
        <w:t xml:space="preserve">Minä vuonna kuningas Ludvig kruunattiin?</w:t>
      </w:r>
    </w:p>
    <w:p>
      <w:r>
        <w:rPr>
          <w:b/>
        </w:rPr>
        <w:t xml:space="preserve">Teksti numero 9</w:t>
      </w:r>
    </w:p>
    <w:p>
      <w:r>
        <w:t xml:space="preserve">Tämä </w:t>
      </w:r>
      <w:r>
        <w:rPr>
          <w:color w:val="A9A9A9"/>
        </w:rPr>
        <w:t xml:space="preserve">liittäminen </w:t>
      </w:r>
      <w:r>
        <w:t xml:space="preserve">oli yksi välittömistä syistä lyhyeen ja veriseen jälleenyhdistymissotaan, jonka lopputulos jätti Ranskan hallintaan. Ranskan liittäminen tunnustettiin Ryswickin sopimuksessa (</w:t>
      </w:r>
      <w:r>
        <w:rPr>
          <w:color w:val="DCDCDC"/>
        </w:rPr>
        <w:t xml:space="preserve">1697)</w:t>
      </w:r>
      <w:r>
        <w:t xml:space="preserve">. </w:t>
      </w:r>
      <w:r>
        <w:t xml:space="preserve">Virallista uskonnollisen suvaitsemattomuuden politiikkaa, joka ajoi useimmat protestantit pois Ranskasta Nantesin ediktin kumoamisen jälkeen vuonna </w:t>
      </w:r>
      <w:r>
        <w:rPr>
          <w:color w:val="2F4F4F"/>
        </w:rPr>
        <w:t xml:space="preserve">1685</w:t>
      </w:r>
      <w:r>
        <w:t xml:space="preserve">, ei sovellettu Strasbourgiin eikä Elsassiin, koska molemmilla oli erityisasema à l'instar de l'étranger effectif -provinssina (eräänlaisena Ranskan kuninkaan vieraana provinssina). </w:t>
      </w:r>
      <w:r>
        <w:rPr>
          <w:color w:val="556B2F"/>
        </w:rPr>
        <w:t xml:space="preserve">Strasbourgin katedraali </w:t>
      </w:r>
      <w:r>
        <w:t xml:space="preserve">otettiin kuitenkin luterilaisilta pois ja palautettiin </w:t>
      </w:r>
      <w:r>
        <w:rPr>
          <w:color w:val="6B8E23"/>
        </w:rPr>
        <w:t xml:space="preserve">katolilaisille, </w:t>
      </w:r>
      <w:r>
        <w:t xml:space="preserve">koska Ranskan viranomaiset pyrkivät edistämään katolilaisuutta kaikkialla, missä vain saattoivat (muutamat muut historialliset kirkot jäivät protestanttien haltuun). Myös sen kieli pysyi ylivoimaisesti </w:t>
      </w:r>
      <w:r>
        <w:rPr>
          <w:color w:val="A0522D"/>
        </w:rPr>
        <w:t xml:space="preserve">saksalaisena</w:t>
      </w:r>
      <w:r>
        <w:t xml:space="preserve">: saksalainen luterilainen yliopisto säilyi Ranskan vallankumoukseen asti. Kuuluisia opiskelijoita olivat muun muassa </w:t>
      </w:r>
      <w:r>
        <w:rPr>
          <w:color w:val="228B22"/>
        </w:rPr>
        <w:t xml:space="preserve">Goethe ja Herder</w:t>
      </w:r>
      <w:r>
        <w:t xml:space="preserve">.</w:t>
      </w:r>
    </w:p>
    <w:p>
      <w:r>
        <w:rPr>
          <w:b/>
        </w:rPr>
        <w:t xml:space="preserve">Kysymys 0</w:t>
      </w:r>
    </w:p>
    <w:p>
      <w:r>
        <w:t xml:space="preserve">Mikä oli yksi syy jälleennäkemissotaan? </w:t>
      </w:r>
    </w:p>
    <w:p>
      <w:r>
        <w:rPr>
          <w:b/>
        </w:rPr>
        <w:t xml:space="preserve">Kysymys 1</w:t>
      </w:r>
    </w:p>
    <w:p>
      <w:r>
        <w:t xml:space="preserve">Milloin Ranskan liittäminen tunnustettiin Ryswickin sopimuksella?</w:t>
      </w:r>
    </w:p>
    <w:p>
      <w:r>
        <w:rPr>
          <w:b/>
        </w:rPr>
        <w:t xml:space="preserve">Kysymys 2</w:t>
      </w:r>
    </w:p>
    <w:p>
      <w:r>
        <w:t xml:space="preserve">Mikä kirkko otettiin luterilaisilta ja palautettiin katolilaisille?</w:t>
      </w:r>
    </w:p>
    <w:p>
      <w:r>
        <w:rPr>
          <w:b/>
        </w:rPr>
        <w:t xml:space="preserve">Kysymys 3</w:t>
      </w:r>
    </w:p>
    <w:p>
      <w:r>
        <w:t xml:space="preserve">Keitä kuuluisia opiskelijoita Saksan luterilaisessa yliopistossa opiskeli?</w:t>
      </w:r>
    </w:p>
    <w:p>
      <w:r>
        <w:rPr>
          <w:b/>
        </w:rPr>
        <w:t xml:space="preserve">Kysymys 4</w:t>
      </w:r>
    </w:p>
    <w:p>
      <w:r>
        <w:t xml:space="preserve">Minä vuonna yhdistymissota alkoi?</w:t>
      </w:r>
    </w:p>
    <w:p>
      <w:r>
        <w:rPr>
          <w:b/>
        </w:rPr>
        <w:t xml:space="preserve">Kysymys 5</w:t>
      </w:r>
    </w:p>
    <w:p>
      <w:r>
        <w:t xml:space="preserve">Mitä kansallisuutta vastaan ranskalaiset taistelivat jälleensodassa?</w:t>
      </w:r>
    </w:p>
    <w:p>
      <w:r>
        <w:rPr>
          <w:b/>
        </w:rPr>
        <w:t xml:space="preserve">Kysymys 6</w:t>
      </w:r>
    </w:p>
    <w:p>
      <w:r>
        <w:t xml:space="preserve">Minä vuonna Goethe valmistui Saksan luterilaisesta yliopistosta?</w:t>
      </w:r>
    </w:p>
    <w:p>
      <w:r>
        <w:rPr>
          <w:b/>
        </w:rPr>
        <w:t xml:space="preserve">Kysymys 7</w:t>
      </w:r>
    </w:p>
    <w:p>
      <w:r>
        <w:t xml:space="preserve">Minä vuonna luterilaiset ottivat haltuunsa Strasbourgin katedraalin?</w:t>
      </w:r>
    </w:p>
    <w:p>
      <w:r>
        <w:rPr>
          <w:b/>
        </w:rPr>
        <w:t xml:space="preserve">Kysymys 8</w:t>
      </w:r>
    </w:p>
    <w:p>
      <w:r>
        <w:t xml:space="preserve">Mitä uskontoa useimmat saksalaiset olivat tänä aikana?</w:t>
      </w:r>
    </w:p>
    <w:p>
      <w:r>
        <w:rPr>
          <w:b/>
        </w:rPr>
        <w:t xml:space="preserve">Teksti numero 10</w:t>
      </w:r>
    </w:p>
    <w:p>
      <w:r>
        <w:rPr>
          <w:color w:val="A9A9A9"/>
        </w:rPr>
        <w:t xml:space="preserve">Ranskan vallankumous </w:t>
      </w:r>
      <w:r>
        <w:t xml:space="preserve">kumosi Strasbourgin aseman vapaana kaupunkina</w:t>
      </w:r>
      <w:r>
        <w:t xml:space="preserve">. </w:t>
      </w:r>
      <w:r>
        <w:t xml:space="preserve">Enragés, joista tunnetuin oli </w:t>
      </w:r>
      <w:r>
        <w:rPr>
          <w:color w:val="DCDCDC"/>
        </w:rPr>
        <w:t xml:space="preserve">Eulogius Schneider</w:t>
      </w:r>
      <w:r>
        <w:t xml:space="preserve">, hallitsi kaupunkia yhä rautaisemmalla kädellä. Tänä aikana monet kirkot ja luostarit joko tuhoutuivat tai vaurioituivat pahoin. Katedraali menetti satoja </w:t>
      </w:r>
      <w:r>
        <w:rPr>
          <w:color w:val="2F4F4F"/>
        </w:rPr>
        <w:t xml:space="preserve">patsaitaan </w:t>
      </w:r>
      <w:r>
        <w:t xml:space="preserve">(jotka myöhemmin korvattiin kopioilla 1800-luvulla), ja huhtikuussa </w:t>
      </w:r>
      <w:r>
        <w:rPr>
          <w:color w:val="556B2F"/>
        </w:rPr>
        <w:t xml:space="preserve">1794 </w:t>
      </w:r>
      <w:r>
        <w:t xml:space="preserve">puhuttiin sen tornin purkamisesta sillä perusteella, että se oli tasa-arvon periaatteen vastainen. Torni kuitenkin pelastui, kun Strasbourgin asukkaat saman vuoden toukokuussa kruunasivat sen jättimäisellä </w:t>
      </w:r>
      <w:r>
        <w:t xml:space="preserve">tinalakilla. Tätä esinettä säilytettiin myöhemmin kaupungin historiallisissa kokoelmissa, kunnes </w:t>
      </w:r>
      <w:r>
        <w:rPr>
          <w:color w:val="A0522D"/>
        </w:rPr>
        <w:t xml:space="preserve">saksalaiset </w:t>
      </w:r>
      <w:r>
        <w:t xml:space="preserve">tuhosivat sen </w:t>
      </w:r>
      <w:r>
        <w:t xml:space="preserve">vuonna </w:t>
      </w:r>
      <w:r>
        <w:rPr>
          <w:color w:val="228B22"/>
        </w:rPr>
        <w:t xml:space="preserve">1870 </w:t>
      </w:r>
      <w:r>
        <w:t xml:space="preserve">Ranskan ja Preussin sodan aikana.</w:t>
      </w:r>
    </w:p>
    <w:p>
      <w:r>
        <w:rPr>
          <w:b/>
        </w:rPr>
        <w:t xml:space="preserve">Kysymys 0</w:t>
      </w:r>
    </w:p>
    <w:p>
      <w:r>
        <w:t xml:space="preserve">Mikä peruutti Strasbourgin aseman vapaana kaupunkina? </w:t>
      </w:r>
    </w:p>
    <w:p>
      <w:r>
        <w:rPr>
          <w:b/>
        </w:rPr>
        <w:t xml:space="preserve">Kysymys 1</w:t>
      </w:r>
    </w:p>
    <w:p>
      <w:r>
        <w:t xml:space="preserve">Kuka hallitsi kaupunkia rautaisella kädellä?</w:t>
      </w:r>
    </w:p>
    <w:p>
      <w:r>
        <w:rPr>
          <w:b/>
        </w:rPr>
        <w:t xml:space="preserve">Kysymys 2</w:t>
      </w:r>
    </w:p>
    <w:p>
      <w:r>
        <w:t xml:space="preserve">Mitä katedraalit menettivät huhtikuussa 1794?</w:t>
      </w:r>
    </w:p>
    <w:p>
      <w:r>
        <w:rPr>
          <w:b/>
        </w:rPr>
        <w:t xml:space="preserve">Kysymys 3</w:t>
      </w:r>
    </w:p>
    <w:p>
      <w:r>
        <w:t xml:space="preserve">Mistä oli tehty jättimäinen fryygialainen lakki?</w:t>
      </w:r>
    </w:p>
    <w:p>
      <w:r>
        <w:rPr>
          <w:b/>
        </w:rPr>
        <w:t xml:space="preserve">Kysymys 4</w:t>
      </w:r>
    </w:p>
    <w:p>
      <w:r>
        <w:t xml:space="preserve">Kuka tuhosi fryygialaisen lakin vuonna 1870?</w:t>
      </w:r>
    </w:p>
    <w:p>
      <w:r>
        <w:rPr>
          <w:b/>
        </w:rPr>
        <w:t xml:space="preserve">Kysymys 5</w:t>
      </w:r>
    </w:p>
    <w:p>
      <w:r>
        <w:t xml:space="preserve">Minä vuonna Ranskan vallankumous päättyi?</w:t>
      </w:r>
    </w:p>
    <w:p>
      <w:r>
        <w:rPr>
          <w:b/>
        </w:rPr>
        <w:t xml:space="preserve">Kysymys 6</w:t>
      </w:r>
    </w:p>
    <w:p>
      <w:r>
        <w:t xml:space="preserve">Kuka aloitti Ranskan vallankumouksen?</w:t>
      </w:r>
    </w:p>
    <w:p>
      <w:r>
        <w:rPr>
          <w:b/>
        </w:rPr>
        <w:t xml:space="preserve">Kysymys 7</w:t>
      </w:r>
    </w:p>
    <w:p>
      <w:r>
        <w:t xml:space="preserve">Minä vuonna alkoi Ranskan ja Preussin sota?</w:t>
      </w:r>
    </w:p>
    <w:p>
      <w:r>
        <w:rPr>
          <w:b/>
        </w:rPr>
        <w:t xml:space="preserve">Kysymys 8</w:t>
      </w:r>
    </w:p>
    <w:p>
      <w:r>
        <w:t xml:space="preserve">Minä vuonna Eulogius Schneider otti Strasbourgin vallan haltuunsa?</w:t>
      </w:r>
    </w:p>
    <w:p>
      <w:r>
        <w:rPr>
          <w:b/>
        </w:rPr>
        <w:t xml:space="preserve">Teksti numero 11</w:t>
      </w:r>
    </w:p>
    <w:p>
      <w:r>
        <w:t xml:space="preserve">Ranskan ja Preussin sodan ja Strasbourgin piirityksen aikana </w:t>
      </w:r>
      <w:r>
        <w:rPr>
          <w:color w:val="A9A9A9"/>
        </w:rPr>
        <w:t xml:space="preserve">Preussin armeija </w:t>
      </w:r>
      <w:r>
        <w:t xml:space="preserve">pommitti kaupunkia voimakkaasti</w:t>
      </w:r>
      <w:r>
        <w:t xml:space="preserve">. Kaupungin pommitusten tarkoituksena oli murtaa Strasbourgin asukkaiden moraali. </w:t>
      </w:r>
      <w:r>
        <w:rPr>
          <w:color w:val="DCDCDC"/>
        </w:rPr>
        <w:t xml:space="preserve">Elokuun 24. ja 26. päivänä </w:t>
      </w:r>
      <w:r>
        <w:rPr>
          <w:color w:val="2F4F4F"/>
        </w:rPr>
        <w:t xml:space="preserve">1870 </w:t>
      </w:r>
      <w:r>
        <w:t xml:space="preserve">tulipalossa tuhoutui taidemuseo sekä goottilaisessa entisessä dominikaanikirkossa sijaitseva kaupunginkirjasto, jossa oli ainutlaatuinen kokoelma keskiaikaisia käsikirjoituksia (tunnetuin niistä on Hortus deliciarum), harvinaisia renessanssiajan kirjoja, arkeologisia löytöjä ja historiallisia esineitä. </w:t>
      </w:r>
      <w:r>
        <w:rPr>
          <w:color w:val="556B2F"/>
        </w:rPr>
        <w:t xml:space="preserve">Goottilainen </w:t>
      </w:r>
      <w:r>
        <w:t xml:space="preserve">katedraali vaurioitui samoin kuin </w:t>
      </w:r>
      <w:r>
        <w:t xml:space="preserve">Temple Neufin </w:t>
      </w:r>
      <w:r>
        <w:rPr>
          <w:color w:val="6B8E23"/>
        </w:rPr>
        <w:t xml:space="preserve">keskiaikainen </w:t>
      </w:r>
      <w:r>
        <w:t xml:space="preserve">kirkko, teatteri, kaupungintalo, tuomioistuin ja monet talot. Piirityksen päätyttyä </w:t>
      </w:r>
      <w:r>
        <w:rPr>
          <w:color w:val="A0522D"/>
        </w:rPr>
        <w:t xml:space="preserve">10 000 </w:t>
      </w:r>
      <w:r>
        <w:t xml:space="preserve">asukasta jäi ilman suojaa; yli 600 kuoli, mukaan lukien </w:t>
      </w:r>
      <w:r>
        <w:rPr>
          <w:color w:val="228B22"/>
        </w:rPr>
        <w:t xml:space="preserve">261 </w:t>
      </w:r>
      <w:r>
        <w:t xml:space="preserve">siviiliä, ja 3200 haavoittui, mukaan lukien </w:t>
      </w:r>
      <w:r>
        <w:rPr>
          <w:color w:val="191970"/>
        </w:rPr>
        <w:t xml:space="preserve">1100 </w:t>
      </w:r>
      <w:r>
        <w:t xml:space="preserve">siviiliä.</w:t>
      </w:r>
    </w:p>
    <w:p>
      <w:r>
        <w:rPr>
          <w:b/>
        </w:rPr>
        <w:t xml:space="preserve">Kysymys 0</w:t>
      </w:r>
    </w:p>
    <w:p>
      <w:r>
        <w:t xml:space="preserve">Kuka pommitti Strasbourgin kaupunkia? </w:t>
      </w:r>
    </w:p>
    <w:p>
      <w:r>
        <w:rPr>
          <w:b/>
        </w:rPr>
        <w:t xml:space="preserve">Kysymys 1</w:t>
      </w:r>
    </w:p>
    <w:p>
      <w:r>
        <w:t xml:space="preserve">Milloin taidemuseo tuhoutui tulipalossa?</w:t>
      </w:r>
    </w:p>
    <w:p>
      <w:r>
        <w:rPr>
          <w:b/>
        </w:rPr>
        <w:t xml:space="preserve">Kysymys 2</w:t>
      </w:r>
    </w:p>
    <w:p>
      <w:r>
        <w:t xml:space="preserve">Mikä katedraali vaurioitui yhdessä Temple Neufin keskiaikaisen kirkon kanssa?</w:t>
      </w:r>
    </w:p>
    <w:p>
      <w:r>
        <w:rPr>
          <w:b/>
        </w:rPr>
        <w:t xml:space="preserve">Kysymys 3</w:t>
      </w:r>
    </w:p>
    <w:p>
      <w:r>
        <w:t xml:space="preserve">Kuinka monta asukasta jäi ilman suojaa piirityksen jälkeen?</w:t>
      </w:r>
    </w:p>
    <w:p>
      <w:r>
        <w:rPr>
          <w:b/>
        </w:rPr>
        <w:t xml:space="preserve">Kysymys 4</w:t>
      </w:r>
    </w:p>
    <w:p>
      <w:r>
        <w:t xml:space="preserve">Kuinka monta siviiliä kuoli piirityksen aikana?</w:t>
      </w:r>
    </w:p>
    <w:p>
      <w:r>
        <w:rPr>
          <w:b/>
        </w:rPr>
        <w:t xml:space="preserve">Kysymys 5</w:t>
      </w:r>
    </w:p>
    <w:p>
      <w:r>
        <w:t xml:space="preserve">Kuinka monta ihmistä asui kaupungissa ennen Strasbourgin piiritystä?</w:t>
      </w:r>
    </w:p>
    <w:p>
      <w:r>
        <w:rPr>
          <w:b/>
        </w:rPr>
        <w:t xml:space="preserve">Kysymys 6</w:t>
      </w:r>
    </w:p>
    <w:p>
      <w:r>
        <w:t xml:space="preserve">Minä vuonna Hortus deliciarum kirjoitettiin?</w:t>
      </w:r>
    </w:p>
    <w:p>
      <w:r>
        <w:rPr>
          <w:b/>
        </w:rPr>
        <w:t xml:space="preserve">Kysymys 7</w:t>
      </w:r>
    </w:p>
    <w:p>
      <w:r>
        <w:t xml:space="preserve">Kuinka monta sotilasta haavoittui Strasbourgin piirityksen aikana?</w:t>
      </w:r>
    </w:p>
    <w:p>
      <w:r>
        <w:rPr>
          <w:b/>
        </w:rPr>
        <w:t xml:space="preserve">Kysymys 8</w:t>
      </w:r>
    </w:p>
    <w:p>
      <w:r>
        <w:t xml:space="preserve">Minkä tyylinen taidemuseo rakennettiin?</w:t>
      </w:r>
    </w:p>
    <w:p>
      <w:r>
        <w:rPr>
          <w:b/>
        </w:rPr>
        <w:t xml:space="preserve">Kysymys 9</w:t>
      </w:r>
    </w:p>
    <w:p>
      <w:r>
        <w:t xml:space="preserve">Miltä aikakaudelta taidemuseo on peräisin?</w:t>
      </w:r>
    </w:p>
    <w:p>
      <w:r>
        <w:rPr>
          <w:b/>
        </w:rPr>
        <w:t xml:space="preserve">Teksti numero 12</w:t>
      </w:r>
    </w:p>
    <w:p>
      <w:r>
        <w:t xml:space="preserve">Vuonna </w:t>
      </w:r>
      <w:r>
        <w:rPr>
          <w:color w:val="A9A9A9"/>
        </w:rPr>
        <w:t xml:space="preserve">1871</w:t>
      </w:r>
      <w:r>
        <w:t xml:space="preserve">, sodan päätyttyä, kaupunki liitettiin </w:t>
      </w:r>
      <w:r>
        <w:rPr>
          <w:color w:val="DCDCDC"/>
        </w:rPr>
        <w:t xml:space="preserve">Frankfurtin rauhansopimuksen mukaisesti </w:t>
      </w:r>
      <w:r>
        <w:t xml:space="preserve">vastaperustettuun Saksan keisarikuntaan osana Elsass-Lothringenin valtakuntaa</w:t>
      </w:r>
      <w:r>
        <w:t xml:space="preserve">. </w:t>
      </w:r>
      <w:r>
        <w:t xml:space="preserve">Osana keisarillista Saksaa Strasbourgia rakennettiin uudelleen ja kehitettiin suuressa ja edustavassa mittakaavassa, kuten Neue Stadt eli "uusi kaupunki" nykyisen </w:t>
      </w:r>
      <w:r>
        <w:rPr>
          <w:color w:val="2F4F4F"/>
        </w:rPr>
        <w:t xml:space="preserve">Place de la Républiquen </w:t>
      </w:r>
      <w:r>
        <w:t xml:space="preserve">ympärillä</w:t>
      </w:r>
      <w:r>
        <w:t xml:space="preserve">. </w:t>
      </w:r>
      <w:r>
        <w:t xml:space="preserve">Historiantutkija </w:t>
      </w:r>
      <w:r>
        <w:rPr>
          <w:color w:val="556B2F"/>
        </w:rPr>
        <w:t xml:space="preserve">Rodolphe Reuss </w:t>
      </w:r>
      <w:r>
        <w:t xml:space="preserve">ja taidehistorioitsija Wilhelm von Bode vastasivat kunnan arkistojen, kirjastojen ja museoiden uudelleenrakentamisesta. Vuonna </w:t>
      </w:r>
      <w:r>
        <w:rPr>
          <w:color w:val="6B8E23"/>
        </w:rPr>
        <w:t xml:space="preserve">1567 </w:t>
      </w:r>
      <w:r>
        <w:t xml:space="preserve">perustettu yliopisto, </w:t>
      </w:r>
      <w:r>
        <w:t xml:space="preserve">joka Ranskan vallankumouksen aikana tukahdutettiin </w:t>
      </w:r>
      <w:r>
        <w:rPr>
          <w:color w:val="A0522D"/>
        </w:rPr>
        <w:t xml:space="preserve">saksalaisten </w:t>
      </w:r>
      <w:r>
        <w:t xml:space="preserve">aatteiden </w:t>
      </w:r>
      <w:r>
        <w:t xml:space="preserve">linnakkeena</w:t>
      </w:r>
      <w:r>
        <w:t xml:space="preserve">, avattiin uudelleen vuonna 1872 nimellä </w:t>
      </w:r>
      <w:r>
        <w:rPr>
          <w:color w:val="228B22"/>
        </w:rPr>
        <w:t xml:space="preserve">Kaiser-Wilhelms-Universität</w:t>
      </w:r>
      <w:r>
        <w:t xml:space="preserve">.</w:t>
      </w:r>
    </w:p>
    <w:p>
      <w:r>
        <w:rPr>
          <w:b/>
        </w:rPr>
        <w:t xml:space="preserve">Kysymys 0</w:t>
      </w:r>
    </w:p>
    <w:p>
      <w:r>
        <w:t xml:space="preserve">Minä vuonna kaupunki liitettiin Saksan keisarikuntaan?</w:t>
      </w:r>
    </w:p>
    <w:p>
      <w:r>
        <w:rPr>
          <w:b/>
        </w:rPr>
        <w:t xml:space="preserve">Kysymys 1</w:t>
      </w:r>
    </w:p>
    <w:p>
      <w:r>
        <w:t xml:space="preserve">Mikä oli vuoden 1871 sopimuksen nimi?</w:t>
      </w:r>
    </w:p>
    <w:p>
      <w:r>
        <w:rPr>
          <w:b/>
        </w:rPr>
        <w:t xml:space="preserve">Kysymys 2</w:t>
      </w:r>
    </w:p>
    <w:p>
      <w:r>
        <w:t xml:space="preserve">Kuka historioitsija vastasi kunnan arkiston uudelleenrakentamisesta?</w:t>
      </w:r>
    </w:p>
    <w:p>
      <w:r>
        <w:rPr>
          <w:b/>
        </w:rPr>
        <w:t xml:space="preserve">Kysymys 3</w:t>
      </w:r>
    </w:p>
    <w:p>
      <w:r>
        <w:t xml:space="preserve">Minä vuonna yliopisto perustettiin?</w:t>
      </w:r>
    </w:p>
    <w:p>
      <w:r>
        <w:rPr>
          <w:b/>
        </w:rPr>
        <w:t xml:space="preserve">Kysymys 4</w:t>
      </w:r>
    </w:p>
    <w:p>
      <w:r>
        <w:t xml:space="preserve"> Mikä oli yliopiston uusi nimi, kun se avattiin uudelleen vuonna 1872?</w:t>
      </w:r>
    </w:p>
    <w:p>
      <w:r>
        <w:rPr>
          <w:b/>
        </w:rPr>
        <w:t xml:space="preserve">Kysymys 5</w:t>
      </w:r>
    </w:p>
    <w:p>
      <w:r>
        <w:t xml:space="preserve">Minä vuonna Rodolphe Reuss syntyi?</w:t>
      </w:r>
    </w:p>
    <w:p>
      <w:r>
        <w:rPr>
          <w:b/>
        </w:rPr>
        <w:t xml:space="preserve">Kysymys 6</w:t>
      </w:r>
    </w:p>
    <w:p>
      <w:r>
        <w:t xml:space="preserve">Mikä oli Kaiser-Wilhelms-Universitatin nimi ennen kuin se nimettiin uudelleen?</w:t>
      </w:r>
    </w:p>
    <w:p>
      <w:r>
        <w:rPr>
          <w:b/>
        </w:rPr>
        <w:t xml:space="preserve">Kysymys 7</w:t>
      </w:r>
    </w:p>
    <w:p>
      <w:r>
        <w:t xml:space="preserve">Mikä kansallisuus perusti yliopiston?</w:t>
      </w:r>
    </w:p>
    <w:p>
      <w:r>
        <w:rPr>
          <w:b/>
        </w:rPr>
        <w:t xml:space="preserve">Kysymys 8</w:t>
      </w:r>
    </w:p>
    <w:p>
      <w:r>
        <w:t xml:space="preserve">Minkä kansallisuuden Rodolphe Reuss oli?</w:t>
      </w:r>
    </w:p>
    <w:p>
      <w:r>
        <w:rPr>
          <w:b/>
        </w:rPr>
        <w:t xml:space="preserve">Kysymys 9</w:t>
      </w:r>
    </w:p>
    <w:p>
      <w:r>
        <w:t xml:space="preserve">Minä vuonna sota alkoi?</w:t>
      </w:r>
    </w:p>
    <w:p>
      <w:r>
        <w:rPr>
          <w:b/>
        </w:rPr>
        <w:t xml:space="preserve">Teksti numero 13</w:t>
      </w:r>
    </w:p>
    <w:p>
      <w:r>
        <w:t xml:space="preserve">Kaupungin ympärille rakennettiin </w:t>
      </w:r>
      <w:r>
        <w:t xml:space="preserve">massiivinen </w:t>
      </w:r>
      <w:r>
        <w:rPr>
          <w:color w:val="A9A9A9"/>
        </w:rPr>
        <w:t xml:space="preserve">linnoitusvyöhyke, </w:t>
      </w:r>
      <w:r>
        <w:t xml:space="preserve">josta suurin osa on edelleen olemassa, nimetty uudelleen </w:t>
      </w:r>
      <w:r>
        <w:rPr>
          <w:color w:val="DCDCDC"/>
        </w:rPr>
        <w:t xml:space="preserve">ranskalaisten kenraalien </w:t>
      </w:r>
      <w:r>
        <w:t xml:space="preserve">mukaan </w:t>
      </w:r>
      <w:r>
        <w:t xml:space="preserve">ja luokiteltu </w:t>
      </w:r>
      <w:r>
        <w:rPr>
          <w:color w:val="2F4F4F"/>
        </w:rPr>
        <w:t xml:space="preserve">historiallisiksi muistomerkeiksi</w:t>
      </w:r>
      <w:r>
        <w:t xml:space="preserve">; </w:t>
      </w:r>
      <w:r>
        <w:t xml:space="preserve">Erityisesti Fort Roon (nykyisin Fort Desaix) ja Fort Podbielski (nykyisin Fort Ducrot) </w:t>
      </w:r>
      <w:r>
        <w:rPr>
          <w:color w:val="556B2F"/>
        </w:rPr>
        <w:t xml:space="preserve">Mundolsheimissa</w:t>
      </w:r>
      <w:r>
        <w:t xml:space="preserve">, Fort von Moltke (nykyisin Fort Rapp) Reichstettissä, Fort Bismarck (nykyisin Fort Kléber) </w:t>
      </w:r>
      <w:r>
        <w:rPr>
          <w:color w:val="6B8E23"/>
        </w:rPr>
        <w:t xml:space="preserve">Wolfisheimissa</w:t>
      </w:r>
      <w:r>
        <w:t xml:space="preserve">, Fort Kronprinz (nykyisin Fort Foch) Niederhausbergenissä, Fort Kronprinz von Sachsen (nykyisin Fort Joffre) </w:t>
      </w:r>
      <w:r>
        <w:rPr>
          <w:color w:val="A0522D"/>
        </w:rPr>
        <w:t xml:space="preserve">Holtzheimissa </w:t>
      </w:r>
      <w:r>
        <w:t xml:space="preserve">ja Fort Großherzog von Baden (nykyisin Fort Frère) Oberhausbergenissä.</w:t>
      </w:r>
    </w:p>
    <w:p>
      <w:r>
        <w:rPr>
          <w:b/>
        </w:rPr>
        <w:t xml:space="preserve">Kysymys 0</w:t>
      </w:r>
    </w:p>
    <w:p>
      <w:r>
        <w:t xml:space="preserve">Mitä kaupungin ympärille perustettiin?  </w:t>
      </w:r>
    </w:p>
    <w:p>
      <w:r>
        <w:rPr>
          <w:b/>
        </w:rPr>
        <w:t xml:space="preserve">Kysymys 1</w:t>
      </w:r>
    </w:p>
    <w:p>
      <w:r>
        <w:t xml:space="preserve">Missä sijaitsee Fort Podbielski?</w:t>
      </w:r>
    </w:p>
    <w:p>
      <w:r>
        <w:rPr>
          <w:b/>
        </w:rPr>
        <w:t xml:space="preserve">Kysymys 2</w:t>
      </w:r>
    </w:p>
    <w:p>
      <w:r>
        <w:t xml:space="preserve">Missä Bismarkin linnoitus sijaitsee?</w:t>
      </w:r>
    </w:p>
    <w:p>
      <w:r>
        <w:rPr>
          <w:b/>
        </w:rPr>
        <w:t xml:space="preserve">Kysymys 3</w:t>
      </w:r>
    </w:p>
    <w:p>
      <w:r>
        <w:t xml:space="preserve">Missä sijaitsee Kronprinz von Sachsen?</w:t>
      </w:r>
    </w:p>
    <w:p>
      <w:r>
        <w:rPr>
          <w:b/>
        </w:rPr>
        <w:t xml:space="preserve">Kysymys 4</w:t>
      </w:r>
    </w:p>
    <w:p>
      <w:r>
        <w:t xml:space="preserve">Missä Fort Roon sijaitsee?</w:t>
      </w:r>
    </w:p>
    <w:p>
      <w:r>
        <w:rPr>
          <w:b/>
        </w:rPr>
        <w:t xml:space="preserve">Kysymys 5</w:t>
      </w:r>
    </w:p>
    <w:p>
      <w:r>
        <w:t xml:space="preserve">Mitä kaupungin sisällä perustettiin?</w:t>
      </w:r>
    </w:p>
    <w:p>
      <w:r>
        <w:rPr>
          <w:b/>
        </w:rPr>
        <w:t xml:space="preserve">Kysymys 6</w:t>
      </w:r>
    </w:p>
    <w:p>
      <w:r>
        <w:t xml:space="preserve">Oliko Fort Roon nimetty jonkin ranskalaisen kenraalin mukaan vai onko se luokiteltu historialliseksi monumentiksi?</w:t>
      </w:r>
    </w:p>
    <w:p>
      <w:r>
        <w:rPr>
          <w:b/>
        </w:rPr>
        <w:t xml:space="preserve">Kysymys 7</w:t>
      </w:r>
    </w:p>
    <w:p>
      <w:r>
        <w:t xml:space="preserve">Onko Kronprinzin linnake historiallisia monumentteja vai onko se nimetty ranskalaisen kenraalin mukaan?</w:t>
      </w:r>
    </w:p>
    <w:p>
      <w:r>
        <w:rPr>
          <w:b/>
        </w:rPr>
        <w:t xml:space="preserve">Kysymys 8</w:t>
      </w:r>
    </w:p>
    <w:p>
      <w:r>
        <w:t xml:space="preserve">Onko Fort Bismark historiallisia monumentteja vai onko se nimetty yhden ranskalaisen kenraalin mukaan?</w:t>
      </w:r>
    </w:p>
    <w:p>
      <w:r>
        <w:rPr>
          <w:b/>
        </w:rPr>
        <w:t xml:space="preserve">Kysymys 9</w:t>
      </w:r>
    </w:p>
    <w:p>
      <w:r>
        <w:t xml:space="preserve">Onko Fort Rapp historiallisia monumentteja vai onko se nimetty ranskalaisen kenraalin mukaan?</w:t>
      </w:r>
    </w:p>
    <w:p>
      <w:r>
        <w:rPr>
          <w:b/>
        </w:rPr>
        <w:t xml:space="preserve">Teksti numero 14</w:t>
      </w:r>
    </w:p>
    <w:p>
      <w:r>
        <w:rPr>
          <w:color w:val="A9A9A9"/>
        </w:rPr>
        <w:t xml:space="preserve">Saksan </w:t>
      </w:r>
      <w:r>
        <w:t xml:space="preserve">keisarikunnan </w:t>
      </w:r>
      <w:r>
        <w:t xml:space="preserve">hävittyä </w:t>
      </w:r>
      <w:r>
        <w:rPr>
          <w:color w:val="DCDCDC"/>
        </w:rPr>
        <w:t xml:space="preserve">ensimmäisen maailmansodan </w:t>
      </w:r>
      <w:r>
        <w:t xml:space="preserve">ja Saksan keisarin luovuttua vallankumoukselliset kapinalliset julistivat Elsass-Lothringenin </w:t>
      </w:r>
      <w:r>
        <w:rPr>
          <w:color w:val="2F4F4F"/>
        </w:rPr>
        <w:t xml:space="preserve">itsenäiseksi </w:t>
      </w:r>
      <w:r>
        <w:t xml:space="preserve">tasavallaksi ilman kansanäänestystä tai äänestystä. </w:t>
      </w:r>
      <w:r>
        <w:rPr>
          <w:color w:val="556B2F"/>
        </w:rPr>
        <w:t xml:space="preserve">Marraskuun 11. päivänä </w:t>
      </w:r>
      <w:r>
        <w:rPr>
          <w:color w:val="6B8E23"/>
        </w:rPr>
        <w:t xml:space="preserve">1918 </w:t>
      </w:r>
      <w:r>
        <w:t xml:space="preserve">(välirauhan päivänä</w:t>
      </w:r>
      <w:r>
        <w:t xml:space="preserve">) </w:t>
      </w:r>
      <w:r>
        <w:rPr>
          <w:color w:val="A0522D"/>
        </w:rPr>
        <w:t xml:space="preserve">kommunistiset </w:t>
      </w:r>
      <w:r>
        <w:t xml:space="preserve">kapinalliset julistivat Strasbourgissa "neuvostohallituksen" </w:t>
      </w:r>
      <w:r>
        <w:rPr>
          <w:color w:val="228B22"/>
        </w:rPr>
        <w:t xml:space="preserve">Kurt Eisnerin</w:t>
      </w:r>
      <w:r>
        <w:t xml:space="preserve"> esimerkkiä seuraten </w:t>
      </w:r>
      <w:r>
        <w:t xml:space="preserve">Münchenissä ja muissa Saksan kaupungeissa. Ranskalaisen </w:t>
      </w:r>
      <w:r>
        <w:rPr>
          <w:color w:val="191970"/>
        </w:rPr>
        <w:t xml:space="preserve">kenraali Henri Gouraud'</w:t>
      </w:r>
      <w:r>
        <w:t xml:space="preserve">n komentamat ranskalaisjoukot </w:t>
      </w:r>
      <w:r>
        <w:t xml:space="preserve">astuivat voittoisasti kaupunkiin 22. marraskuuta</w:t>
      </w:r>
      <w:r>
        <w:t xml:space="preserve">.</w:t>
      </w:r>
      <w:r>
        <w:t xml:space="preserve"> Kaupungin pääkatu kantaa nykyään kyseisen päivämäärän nimeä (Rue du 22 Novembre), jolla juhlistetaan ranskalaisten saapumista kaupunkiin. Ranskan presidentti </w:t>
      </w:r>
      <w:r>
        <w:rPr>
          <w:color w:val="8B0000"/>
        </w:rPr>
        <w:t xml:space="preserve">Raymond Poincaré </w:t>
      </w:r>
      <w:r>
        <w:t xml:space="preserve">totesi </w:t>
      </w:r>
      <w:r>
        <w:t xml:space="preserve">Strasbourgin kaupungintalon parvekkeelle kokoontuneen valtavan hurraavan väkijoukon edessä, </w:t>
      </w:r>
      <w:r>
        <w:t xml:space="preserve">että "kansanäänestys on päättynyt".</w:t>
      </w:r>
    </w:p>
    <w:p>
      <w:r>
        <w:rPr>
          <w:b/>
        </w:rPr>
        <w:t xml:space="preserve">Kysymys 0</w:t>
      </w:r>
    </w:p>
    <w:p>
      <w:r>
        <w:t xml:space="preserve">Missä sodassa Saksan keisarikunta kukistettiin? </w:t>
      </w:r>
    </w:p>
    <w:p>
      <w:r>
        <w:rPr>
          <w:b/>
        </w:rPr>
        <w:t xml:space="preserve">Kysymys 1</w:t>
      </w:r>
    </w:p>
    <w:p>
      <w:r>
        <w:t xml:space="preserve">Millaiseksi tasavallaksi jotkut kapinalliset julistivat Elsass-Lothringenin?</w:t>
      </w:r>
    </w:p>
    <w:p>
      <w:r>
        <w:rPr>
          <w:b/>
        </w:rPr>
        <w:t xml:space="preserve">Kysymys 2</w:t>
      </w:r>
    </w:p>
    <w:p>
      <w:r>
        <w:t xml:space="preserve">Minä päivänä kapinalliset julistivat Strasbourgin neuvostohallitukseksi?</w:t>
      </w:r>
    </w:p>
    <w:p>
      <w:r>
        <w:rPr>
          <w:b/>
        </w:rPr>
        <w:t xml:space="preserve">Kysymys 3</w:t>
      </w:r>
    </w:p>
    <w:p>
      <w:r>
        <w:t xml:space="preserve">Kuka komensi ranskalaisia joukkoja 22. marraskuuta?</w:t>
      </w:r>
    </w:p>
    <w:p>
      <w:r>
        <w:rPr>
          <w:b/>
        </w:rPr>
        <w:t xml:space="preserve">Kysymys 4</w:t>
      </w:r>
    </w:p>
    <w:p>
      <w:r>
        <w:t xml:space="preserve">Kuka Ranskan presidentti sanoi, että "kansanäänestys on päättynyt"?</w:t>
      </w:r>
    </w:p>
    <w:p>
      <w:r>
        <w:rPr>
          <w:b/>
        </w:rPr>
        <w:t xml:space="preserve">Kysymys 5</w:t>
      </w:r>
    </w:p>
    <w:p>
      <w:r>
        <w:t xml:space="preserve">Minä vuonna Raymond Poincare nimitettiin Ranskan presidentiksi?</w:t>
      </w:r>
    </w:p>
    <w:p>
      <w:r>
        <w:rPr>
          <w:b/>
        </w:rPr>
        <w:t xml:space="preserve">Kysymys 6</w:t>
      </w:r>
    </w:p>
    <w:p>
      <w:r>
        <w:t xml:space="preserve">Mikä kansallisuus oli Neuvostoliiton vallan alla vuonna 1918?</w:t>
      </w:r>
    </w:p>
    <w:p>
      <w:r>
        <w:rPr>
          <w:b/>
        </w:rPr>
        <w:t xml:space="preserve">Kysymys 7</w:t>
      </w:r>
    </w:p>
    <w:p>
      <w:r>
        <w:t xml:space="preserve">Kenestä tehtiin Strasburgin hallitsija, kun se julistettiin "neuvostohallitukseksi"?</w:t>
      </w:r>
    </w:p>
    <w:p>
      <w:r>
        <w:rPr>
          <w:b/>
        </w:rPr>
        <w:t xml:space="preserve">Kysymys 8</w:t>
      </w:r>
    </w:p>
    <w:p>
      <w:r>
        <w:t xml:space="preserve">Mitä poliittista vakaumusta ranskalainen kenraali Henri Gouraud edusti?</w:t>
      </w:r>
    </w:p>
    <w:p>
      <w:r>
        <w:rPr>
          <w:b/>
        </w:rPr>
        <w:t xml:space="preserve">Kysymys 9</w:t>
      </w:r>
    </w:p>
    <w:p>
      <w:r>
        <w:t xml:space="preserve">kuka oli Saksan keisari, joka luopui vallasta?</w:t>
      </w:r>
    </w:p>
    <w:p>
      <w:r>
        <w:rPr>
          <w:b/>
        </w:rPr>
        <w:t xml:space="preserve">Teksti numero 15</w:t>
      </w:r>
    </w:p>
    <w:p>
      <w:r>
        <w:t xml:space="preserve">Vuonna </w:t>
      </w:r>
      <w:r>
        <w:rPr>
          <w:color w:val="A9A9A9"/>
        </w:rPr>
        <w:t xml:space="preserve">1919 </w:t>
      </w:r>
      <w:r>
        <w:t xml:space="preserve">Versaillesin sopimuksen jälkeen kaupunki palautettiin Ranskalle Yhdysvaltain presidentin Woodrow Wilsonin "Neljäntoista kohdan" mukaisesti ilman kansanäänestystä. Luovutuspäivä vahvistettiin takautuvasti aselepopäivästä. On kyseenalaista, olisiko Strasbourgissa järjestetty kansanäänestys päättynyt Ranskan eduksi, sillä autonomista Elsassia tai liittymistä Ranskaan tavoittelevat poliittiset puolueet saivat vain pienen osan äänistä sekä viimeisessä valtakunnankokouksessa että paikallisvaaleissa. </w:t>
      </w:r>
      <w:r>
        <w:t xml:space="preserve">Ranskalaismieliset </w:t>
      </w:r>
      <w:r>
        <w:rPr>
          <w:color w:val="DCDCDC"/>
        </w:rPr>
        <w:t xml:space="preserve">Elsassin </w:t>
      </w:r>
      <w:r>
        <w:t xml:space="preserve">autonomistit olivat saaneet paljon ääniä alueen maaseutumaisemmissa osissa ja muissa kaupungeissa sen jälkeen, kun alue liitettiin Saksaan vuonna </w:t>
      </w:r>
      <w:r>
        <w:rPr>
          <w:color w:val="2F4F4F"/>
        </w:rPr>
        <w:t xml:space="preserve">1871</w:t>
      </w:r>
      <w:r>
        <w:t xml:space="preserve">. </w:t>
      </w:r>
      <w:r>
        <w:t xml:space="preserve">Liike sai alkunsa ensimmäisistä valtakunnantalon vaaleista; valittuja kutsuttiin nimellä "les députés protestataires", ja Bismarckin kaatumiseen vuonna </w:t>
      </w:r>
      <w:r>
        <w:rPr>
          <w:color w:val="556B2F"/>
        </w:rPr>
        <w:t xml:space="preserve">1890 </w:t>
      </w:r>
      <w:r>
        <w:t xml:space="preserve">asti </w:t>
      </w:r>
      <w:r>
        <w:t xml:space="preserve">he olivat ainoat alsaasilaisten valitsemat edustajat Saksan parlamenttiin, jossa vaadittiin kyseisten alueiden palauttamista Ranskalle. Strasbourgin ja sen reuna-alueiden viimeisissä valtakunnansäätyvaaleissa selvät voittajat olivat </w:t>
      </w:r>
      <w:r>
        <w:rPr>
          <w:color w:val="6B8E23"/>
        </w:rPr>
        <w:t xml:space="preserve">sosiaalidemokraatit</w:t>
      </w:r>
      <w:r>
        <w:t xml:space="preserve">; kaupunki oli alueen hallinnollinen pääkaupunki, siellä asui paljon </w:t>
      </w:r>
      <w:r>
        <w:rPr>
          <w:color w:val="A0522D"/>
        </w:rPr>
        <w:t xml:space="preserve">Berliinin </w:t>
      </w:r>
      <w:r>
        <w:t xml:space="preserve">keskushallinnon nimittämiä saksalaisia </w:t>
      </w:r>
      <w:r>
        <w:t xml:space="preserve">ja sen kukoistava talous houkutteli monia saksalaisia. Tämä saattaa selittää maaseudun ja Strasbourgin äänestyksen välisen eron. Sodan jälkeen monet saksalaiset lähtivät Strasbourgista ja palasivat takaisin Saksaan; paikalliset ilmiantoivat osan heistä tai uudet nimitetyt viranomaiset karkottivat heidät. Savernen tapaus oli elävästi muistissa </w:t>
      </w:r>
      <w:r>
        <w:rPr>
          <w:color w:val="228B22"/>
        </w:rPr>
        <w:t xml:space="preserve">alsaasilaisten </w:t>
      </w:r>
      <w:r>
        <w:t xml:space="preserve">keskuudessa</w:t>
      </w:r>
      <w:r>
        <w:t xml:space="preserve">.</w:t>
      </w:r>
    </w:p>
    <w:p>
      <w:r>
        <w:rPr>
          <w:b/>
        </w:rPr>
        <w:t xml:space="preserve">Kysymys 0</w:t>
      </w:r>
    </w:p>
    <w:p>
      <w:r>
        <w:t xml:space="preserve">Minä vuonna se palautettiin Ranskalle?  </w:t>
      </w:r>
    </w:p>
    <w:p>
      <w:r>
        <w:rPr>
          <w:b/>
        </w:rPr>
        <w:t xml:space="preserve">Kysymys 1</w:t>
      </w:r>
    </w:p>
    <w:p>
      <w:r>
        <w:t xml:space="preserve">Mitkä autonomistit olivat ranskalaismielisiä?</w:t>
      </w:r>
    </w:p>
    <w:p>
      <w:r>
        <w:rPr>
          <w:b/>
        </w:rPr>
        <w:t xml:space="preserve">Kysymys 2</w:t>
      </w:r>
    </w:p>
    <w:p>
      <w:r>
        <w:t xml:space="preserve">Minä vuonna Bismarck kaatui?</w:t>
      </w:r>
    </w:p>
    <w:p>
      <w:r>
        <w:rPr>
          <w:b/>
        </w:rPr>
        <w:t xml:space="preserve">Kysymys 3</w:t>
      </w:r>
    </w:p>
    <w:p>
      <w:r>
        <w:t xml:space="preserve">Kuka voitti viimeiset vaalit Reichstagissa?</w:t>
      </w:r>
    </w:p>
    <w:p>
      <w:r>
        <w:rPr>
          <w:b/>
        </w:rPr>
        <w:t xml:space="preserve">Kysymys 4</w:t>
      </w:r>
    </w:p>
    <w:p>
      <w:r>
        <w:t xml:space="preserve">Kenellä oli eläviä muistoja Saverne-tapauksesta?</w:t>
      </w:r>
    </w:p>
    <w:p>
      <w:r>
        <w:rPr>
          <w:b/>
        </w:rPr>
        <w:t xml:space="preserve">Kysymys 5</w:t>
      </w:r>
    </w:p>
    <w:p>
      <w:r>
        <w:t xml:space="preserve">Minä vuonna Yhdysvaltain presidentti Woodrow Wilson valittiin ensimmäisen kerran?</w:t>
      </w:r>
    </w:p>
    <w:p>
      <w:r>
        <w:rPr>
          <w:b/>
        </w:rPr>
        <w:t xml:space="preserve">Kysymys 6</w:t>
      </w:r>
    </w:p>
    <w:p>
      <w:r>
        <w:t xml:space="preserve">Minä vuonna Strasbourgissa pidettiin viimeiset Reichstag-vaalit?</w:t>
      </w:r>
    </w:p>
    <w:p>
      <w:r>
        <w:rPr>
          <w:b/>
        </w:rPr>
        <w:t xml:space="preserve">Kysymys 7</w:t>
      </w:r>
    </w:p>
    <w:p>
      <w:r>
        <w:t xml:space="preserve">Minä vuonna Saverne-tapaus tapahtui?</w:t>
      </w:r>
    </w:p>
    <w:p>
      <w:r>
        <w:rPr>
          <w:b/>
        </w:rPr>
        <w:t xml:space="preserve">Kysymys 8</w:t>
      </w:r>
    </w:p>
    <w:p>
      <w:r>
        <w:t xml:space="preserve">Mikä oli Ranskan pääkaupunki vuonna 1919?</w:t>
      </w:r>
    </w:p>
    <w:p>
      <w:r>
        <w:rPr>
          <w:b/>
        </w:rPr>
        <w:t xml:space="preserve">Kysymys 9</w:t>
      </w:r>
    </w:p>
    <w:p>
      <w:r>
        <w:t xml:space="preserve">Minä vuonna sosiaalidemokraatit perustettiin?</w:t>
      </w:r>
    </w:p>
    <w:p>
      <w:r>
        <w:rPr>
          <w:b/>
        </w:rPr>
        <w:t xml:space="preserve">Teksti numero 16</w:t>
      </w:r>
    </w:p>
    <w:p>
      <w:r>
        <w:rPr>
          <w:color w:val="A9A9A9"/>
        </w:rPr>
        <w:t xml:space="preserve">Saksan </w:t>
      </w:r>
      <w:r>
        <w:t xml:space="preserve">hyökättyä Puolaan </w:t>
      </w:r>
      <w:r>
        <w:rPr>
          <w:color w:val="DCDCDC"/>
        </w:rPr>
        <w:t xml:space="preserve">1. syyskuuta 1939 </w:t>
      </w:r>
      <w:r>
        <w:t xml:space="preserve">ja Englannin ja Ranskan julistettua sodan Saksan valtakunnalle </w:t>
      </w:r>
      <w:r>
        <w:rPr>
          <w:color w:val="2F4F4F"/>
        </w:rPr>
        <w:t xml:space="preserve">3. syyskuuta 1939 </w:t>
      </w:r>
      <w:r>
        <w:t xml:space="preserve">koko kaupunki (yhteensä </w:t>
      </w:r>
      <w:r>
        <w:rPr>
          <w:color w:val="556B2F"/>
        </w:rPr>
        <w:t xml:space="preserve">120 000 </w:t>
      </w:r>
      <w:r>
        <w:t xml:space="preserve">ihmistä) evakuoitiin, kuten muutkin rajakaupungit. </w:t>
      </w:r>
      <w:r>
        <w:rPr>
          <w:color w:val="6B8E23"/>
        </w:rPr>
        <w:t xml:space="preserve">Wehrmachtin joukkojen </w:t>
      </w:r>
      <w:r>
        <w:t xml:space="preserve">saapumiseen </w:t>
      </w:r>
      <w:r>
        <w:t xml:space="preserve">kesäkuun 1940 puoliväliin asti kaupunki oli </w:t>
      </w:r>
      <w:r>
        <w:rPr>
          <w:color w:val="A0522D"/>
        </w:rPr>
        <w:t xml:space="preserve">kymmenen kuukauden ajan </w:t>
      </w:r>
      <w:r>
        <w:t xml:space="preserve">täysin tyhjä, lukuun ottamatta varuskunnan sotilaita. Strasbourgin juutalaiset oli evakuoitu Périgueux'hen ja Limoges'iin, yliopisto oli evakuoitu </w:t>
      </w:r>
      <w:r>
        <w:rPr>
          <w:color w:val="228B22"/>
        </w:rPr>
        <w:t xml:space="preserve">Clermont-Ferrandiin</w:t>
      </w:r>
      <w:r>
        <w:t xml:space="preserve">.</w:t>
      </w:r>
    </w:p>
    <w:p>
      <w:r>
        <w:rPr>
          <w:b/>
        </w:rPr>
        <w:t xml:space="preserve">Kysymys 0</w:t>
      </w:r>
    </w:p>
    <w:p>
      <w:r>
        <w:t xml:space="preserve">Kuka hyökkäsi Puolaan 1. syyskuuta 1939? </w:t>
      </w:r>
    </w:p>
    <w:p>
      <w:r>
        <w:rPr>
          <w:b/>
        </w:rPr>
        <w:t xml:space="preserve">Kysymys 1</w:t>
      </w:r>
    </w:p>
    <w:p>
      <w:r>
        <w:t xml:space="preserve">Kuinka monta ihmistä evakuoitiin hyökkäyksen aikana?</w:t>
      </w:r>
    </w:p>
    <w:p>
      <w:r>
        <w:rPr>
          <w:b/>
        </w:rPr>
        <w:t xml:space="preserve">Kysymys 2</w:t>
      </w:r>
    </w:p>
    <w:p>
      <w:r>
        <w:t xml:space="preserve">Mitä joukkoja saapui kesäkuun 1940 puolivälissä?</w:t>
      </w:r>
    </w:p>
    <w:p>
      <w:r>
        <w:rPr>
          <w:b/>
        </w:rPr>
        <w:t xml:space="preserve">Kysymys 3</w:t>
      </w:r>
    </w:p>
    <w:p>
      <w:r>
        <w:t xml:space="preserve">Kuinka kauan kaupunki oli täysin tyhjä?</w:t>
      </w:r>
    </w:p>
    <w:p>
      <w:r>
        <w:rPr>
          <w:b/>
        </w:rPr>
        <w:t xml:space="preserve">Kysymys 4</w:t>
      </w:r>
    </w:p>
    <w:p>
      <w:r>
        <w:t xml:space="preserve">Missä yliopisto evakuoitiin?</w:t>
      </w:r>
    </w:p>
    <w:p>
      <w:r>
        <w:rPr>
          <w:b/>
        </w:rPr>
        <w:t xml:space="preserve">Kysymys 5</w:t>
      </w:r>
    </w:p>
    <w:p>
      <w:r>
        <w:t xml:space="preserve">Kuinka monta varuskuntasotilasta oli jäljellä Strasbourgissa?</w:t>
      </w:r>
    </w:p>
    <w:p>
      <w:r>
        <w:rPr>
          <w:b/>
        </w:rPr>
        <w:t xml:space="preserve">Kysymys 6</w:t>
      </w:r>
    </w:p>
    <w:p>
      <w:r>
        <w:t xml:space="preserve">Kuinka monta Strasbourgin juutalaista evakuoitiin?</w:t>
      </w:r>
    </w:p>
    <w:p>
      <w:r>
        <w:rPr>
          <w:b/>
        </w:rPr>
        <w:t xml:space="preserve">Kysymys 7</w:t>
      </w:r>
    </w:p>
    <w:p>
      <w:r>
        <w:t xml:space="preserve">Minä päivänä yliopistoa alettiin evakuoida?</w:t>
      </w:r>
    </w:p>
    <w:p>
      <w:r>
        <w:rPr>
          <w:b/>
        </w:rPr>
        <w:t xml:space="preserve">Kysymys 8</w:t>
      </w:r>
    </w:p>
    <w:p>
      <w:r>
        <w:t xml:space="preserve">Minä päivänä Strasbourgin juutalaiset evakuoitiin?</w:t>
      </w:r>
    </w:p>
    <w:p>
      <w:r>
        <w:rPr>
          <w:b/>
        </w:rPr>
        <w:t xml:space="preserve">Teksti numero 17</w:t>
      </w:r>
    </w:p>
    <w:p>
      <w:r>
        <w:rPr>
          <w:color w:val="A9A9A9"/>
        </w:rPr>
        <w:t xml:space="preserve">Ranskan </w:t>
      </w:r>
      <w:r>
        <w:t xml:space="preserve">kukistumista seuranneen tulitauon jälkeen </w:t>
      </w:r>
      <w:r>
        <w:rPr>
          <w:color w:val="DCDCDC"/>
        </w:rPr>
        <w:t xml:space="preserve">kesäkuussa </w:t>
      </w:r>
      <w:r>
        <w:rPr>
          <w:color w:val="2F4F4F"/>
        </w:rPr>
        <w:t xml:space="preserve">1940 </w:t>
      </w:r>
      <w:r>
        <w:t xml:space="preserve">Elsass liitettiin </w:t>
      </w:r>
      <w:r>
        <w:rPr>
          <w:color w:val="556B2F"/>
        </w:rPr>
        <w:t xml:space="preserve">Saksaan</w:t>
      </w:r>
      <w:r>
        <w:t xml:space="preserve">, ja </w:t>
      </w:r>
      <w:r>
        <w:rPr>
          <w:color w:val="6B8E23"/>
        </w:rPr>
        <w:t xml:space="preserve">Gauleiter Robert Heinrich </w:t>
      </w:r>
      <w:r>
        <w:t xml:space="preserve">Wagner määräsi alueelle tiukan saksalaistamispolitiikan</w:t>
      </w:r>
      <w:r>
        <w:t xml:space="preserve">. </w:t>
      </w:r>
      <w:r>
        <w:t xml:space="preserve">Kun </w:t>
      </w:r>
      <w:r>
        <w:t xml:space="preserve">ensimmäiset evakuoidut saivat </w:t>
      </w:r>
      <w:r>
        <w:rPr>
          <w:color w:val="A0522D"/>
        </w:rPr>
        <w:t xml:space="preserve">heinäkuussa 1940 </w:t>
      </w:r>
      <w:r>
        <w:t xml:space="preserve">palata takaisin, vain alsacelaislähtöiset asukkaat otettiin mukaan. Viimeiset juutalaiset karkotettiin 15. </w:t>
      </w:r>
      <w:r>
        <w:rPr>
          <w:color w:val="228B22"/>
        </w:rPr>
        <w:t xml:space="preserve">heinäkuuta 1940</w:t>
      </w:r>
      <w:r>
        <w:t xml:space="preserve">, ja pääsynagoga, valtava romaanista tyyliä edustava rakennus, joka oli ollut merkittävä arkkitehtoninen maamerkki </w:t>
      </w:r>
      <w:r>
        <w:rPr>
          <w:color w:val="191970"/>
        </w:rPr>
        <w:t xml:space="preserve">54 metriä korkeine </w:t>
      </w:r>
      <w:r>
        <w:t xml:space="preserve">kupoleineen vuonna 1897 valmistumisestaan lähtien, sytytettiin tuleen ja poltettiin.</w:t>
      </w:r>
    </w:p>
    <w:p>
      <w:r>
        <w:rPr>
          <w:b/>
        </w:rPr>
        <w:t xml:space="preserve">Kysymys 0</w:t>
      </w:r>
    </w:p>
    <w:p>
      <w:r>
        <w:t xml:space="preserve">Minä vuonna Ranska kaatui?</w:t>
      </w:r>
    </w:p>
    <w:p>
      <w:r>
        <w:rPr>
          <w:b/>
        </w:rPr>
        <w:t xml:space="preserve">Kysymys 1</w:t>
      </w:r>
    </w:p>
    <w:p>
      <w:r>
        <w:t xml:space="preserve">Mihin maahan Elsass liitettiin? </w:t>
      </w:r>
    </w:p>
    <w:p>
      <w:r>
        <w:rPr>
          <w:b/>
        </w:rPr>
        <w:t xml:space="preserve">Kysymys 2</w:t>
      </w:r>
    </w:p>
    <w:p>
      <w:r>
        <w:t xml:space="preserve">Kuka määräsi tiukan saksalaistamispolitiikan?</w:t>
      </w:r>
    </w:p>
    <w:p>
      <w:r>
        <w:rPr>
          <w:b/>
        </w:rPr>
        <w:t xml:space="preserve">Kysymys 3</w:t>
      </w:r>
    </w:p>
    <w:p>
      <w:r>
        <w:t xml:space="preserve">Milloin ensimmäiset evakuoidut saivat palata?</w:t>
      </w:r>
    </w:p>
    <w:p>
      <w:r>
        <w:rPr>
          <w:b/>
        </w:rPr>
        <w:t xml:space="preserve">Kysymys 4</w:t>
      </w:r>
    </w:p>
    <w:p>
      <w:r>
        <w:t xml:space="preserve"> Kuinka korkea oli romaanisen herätysrakennuksen kupoli?</w:t>
      </w:r>
    </w:p>
    <w:p>
      <w:r>
        <w:rPr>
          <w:b/>
        </w:rPr>
        <w:t xml:space="preserve">Kysymys 5</w:t>
      </w:r>
    </w:p>
    <w:p>
      <w:r>
        <w:t xml:space="preserve">Minä vuonna Robert Heinrich Wagnerista tehtiin Gauleiter?</w:t>
      </w:r>
    </w:p>
    <w:p>
      <w:r>
        <w:rPr>
          <w:b/>
        </w:rPr>
        <w:t xml:space="preserve">Kysymys 6</w:t>
      </w:r>
    </w:p>
    <w:p>
      <w:r>
        <w:t xml:space="preserve">Missä kuussa ja minä vuonna pääsynagoga sytytettiin tuleen ja tuhottiin?</w:t>
      </w:r>
    </w:p>
    <w:p>
      <w:r>
        <w:rPr>
          <w:b/>
        </w:rPr>
        <w:t xml:space="preserve">Kysymys 7</w:t>
      </w:r>
    </w:p>
    <w:p>
      <w:r>
        <w:t xml:space="preserve">Missä kuussa ja minä vuonna alkoi sota, joka johti Ranskan kukistumiseen?</w:t>
      </w:r>
    </w:p>
    <w:p>
      <w:r>
        <w:rPr>
          <w:b/>
        </w:rPr>
        <w:t xml:space="preserve">Kysymys 8</w:t>
      </w:r>
    </w:p>
    <w:p>
      <w:r>
        <w:t xml:space="preserve">Minne viimeiset juutalaiset karkotettiin?</w:t>
      </w:r>
    </w:p>
    <w:p>
      <w:r>
        <w:rPr>
          <w:b/>
        </w:rPr>
        <w:t xml:space="preserve">Teksti numero 18</w:t>
      </w:r>
    </w:p>
    <w:p>
      <w:r>
        <w:rPr>
          <w:color w:val="A9A9A9"/>
        </w:rPr>
        <w:t xml:space="preserve">Syyskuussa </w:t>
      </w:r>
      <w:r>
        <w:t xml:space="preserve">1940 perustettiin </w:t>
      </w:r>
      <w:r>
        <w:rPr>
          <w:color w:val="DCDCDC"/>
        </w:rPr>
        <w:t xml:space="preserve">Marcel Weinumin </w:t>
      </w:r>
      <w:r>
        <w:t xml:space="preserve">johtama ensimmäinen alsacelainen vastarintaliike </w:t>
      </w:r>
      <w:r>
        <w:t xml:space="preserve">La main noire (Musta käsi). Se koostui 25:stä 14-18-vuotiaasta nuoresta miehestä, jotka johtivat useita hyökkäyksiä saksalaisia miehittäjiä vastaan. Toiminta huipentui hyökkäykseen </w:t>
      </w:r>
      <w:r>
        <w:rPr>
          <w:color w:val="2F4F4F"/>
        </w:rPr>
        <w:t xml:space="preserve">Gauleiter Robert Wagneria </w:t>
      </w:r>
      <w:r>
        <w:t xml:space="preserve">vastaan</w:t>
      </w:r>
      <w:r>
        <w:t xml:space="preserve">, joka oli Elsassin korkein komentaja suoraan Hitlerin käskystä. Maaliskuussa 1942 Marcel Weinum joutui Gestapon syytteeseen, ja hänet tuomittiin </w:t>
      </w:r>
      <w:r>
        <w:t xml:space="preserve">18-vuotiaana </w:t>
      </w:r>
      <w:r>
        <w:rPr>
          <w:color w:val="556B2F"/>
        </w:rPr>
        <w:t xml:space="preserve">mestattavaksi </w:t>
      </w:r>
      <w:r>
        <w:rPr>
          <w:color w:val="6B8E23"/>
        </w:rPr>
        <w:t xml:space="preserve">huhtikuussa </w:t>
      </w:r>
      <w:r>
        <w:t xml:space="preserve">1942 </w:t>
      </w:r>
      <w:r>
        <w:t xml:space="preserve">Stuttgartissa Saksassa. Hänen viimeiset sanansa ovat: "Jos minun on kuoltava, kuolen, mutta puhtaalla sydämellä". Vuodesta 1943 alkaen </w:t>
      </w:r>
      <w:r>
        <w:rPr>
          <w:color w:val="A0522D"/>
        </w:rPr>
        <w:t xml:space="preserve">liittoutuneiden lentokoneet </w:t>
      </w:r>
      <w:r>
        <w:t xml:space="preserve">pommittivat kaupunkia</w:t>
      </w:r>
      <w:r>
        <w:t xml:space="preserve">. Vaikka ensimmäinen maailmansota ei ollut vahingoittanut kaupunkia merkittävästi, angloamerikkalaiset pommitukset aiheuttivat laajoja tuhoja hyökkäyksissä, joista ainakin yhden väitettiin tapahtuneen vahingossa. Elokuussa 1944 pommitukset vaurioittivat useita vanhankaupungin rakennuksia, erityisesti Palais Rohania, vanhaa tullitaloa (Ancienne Douane) ja katedraalia. </w:t>
      </w:r>
      <w:r>
        <w:rPr>
          <w:color w:val="8B0000"/>
        </w:rPr>
        <w:t xml:space="preserve">Kenraali Leclercin</w:t>
      </w:r>
      <w:r>
        <w:t xml:space="preserve"> johtama </w:t>
      </w:r>
      <w:r>
        <w:t xml:space="preserve">2. </w:t>
      </w:r>
      <w:r>
        <w:rPr>
          <w:color w:val="191970"/>
        </w:rPr>
        <w:t xml:space="preserve">ranskalainen </w:t>
      </w:r>
      <w:r>
        <w:t xml:space="preserve">panssaridivisioona</w:t>
      </w:r>
      <w:r>
        <w:t xml:space="preserve"> vapautti kaupungin virallisesti </w:t>
      </w:r>
      <w:r>
        <w:rPr>
          <w:color w:val="228B22"/>
        </w:rPr>
        <w:t xml:space="preserve">23. marraskuuta </w:t>
      </w:r>
      <w:r>
        <w:t xml:space="preserve">1944</w:t>
      </w:r>
      <w:r>
        <w:t xml:space="preserve">. Hän täytti valan, jonka hän vannoi sotilaidensa kanssa Kufran ratkaisevan valloituksen jälkeen. Kufran valalla he vannoivat jatkavansa taistelua, kunnes Ranskan lippu liehuu Strasbourgin katedraalin yllä.</w:t>
      </w:r>
    </w:p>
    <w:p>
      <w:r>
        <w:rPr>
          <w:b/>
        </w:rPr>
        <w:t xml:space="preserve">Kysymys 0</w:t>
      </w:r>
    </w:p>
    <w:p>
      <w:r>
        <w:t xml:space="preserve">Kuka johti Elsassin ensimmäistä vastarintaliikettä?  </w:t>
      </w:r>
    </w:p>
    <w:p>
      <w:r>
        <w:rPr>
          <w:b/>
        </w:rPr>
        <w:t xml:space="preserve">Kysymys 1</w:t>
      </w:r>
    </w:p>
    <w:p>
      <w:r>
        <w:t xml:space="preserve">Kuka oli korkein komentaja, joka on Hitlerin alaisuudessa?</w:t>
      </w:r>
    </w:p>
    <w:p>
      <w:r>
        <w:rPr>
          <w:b/>
        </w:rPr>
        <w:t xml:space="preserve">Kysymys 2</w:t>
      </w:r>
    </w:p>
    <w:p>
      <w:r>
        <w:t xml:space="preserve">Miten Marcel Weinum teloitettiin?</w:t>
      </w:r>
    </w:p>
    <w:p>
      <w:r>
        <w:rPr>
          <w:b/>
        </w:rPr>
        <w:t xml:space="preserve">Kysymys 3</w:t>
      </w:r>
    </w:p>
    <w:p>
      <w:r>
        <w:t xml:space="preserve">Mikä hyökkäsi kaupunkiin vuonna 1943?</w:t>
      </w:r>
    </w:p>
    <w:p>
      <w:r>
        <w:rPr>
          <w:b/>
        </w:rPr>
        <w:t xml:space="preserve">Kysymys 4</w:t>
      </w:r>
    </w:p>
    <w:p>
      <w:r>
        <w:t xml:space="preserve">Minä päivänä kaupunki vapautettiin?</w:t>
      </w:r>
    </w:p>
    <w:p>
      <w:r>
        <w:rPr>
          <w:b/>
        </w:rPr>
        <w:t xml:space="preserve">Kysymys 5</w:t>
      </w:r>
    </w:p>
    <w:p>
      <w:r>
        <w:t xml:space="preserve">Missä kuussa ja minä vuonna Gauleiter Robert Wagner määrättiin Strasbourgiin?</w:t>
      </w:r>
    </w:p>
    <w:p>
      <w:r>
        <w:rPr>
          <w:b/>
        </w:rPr>
        <w:t xml:space="preserve">Kysymys 6</w:t>
      </w:r>
    </w:p>
    <w:p>
      <w:r>
        <w:t xml:space="preserve">Missä kuussa ja minä vuonna Marcel Weinum vangittiin?</w:t>
      </w:r>
    </w:p>
    <w:p>
      <w:r>
        <w:rPr>
          <w:b/>
        </w:rPr>
        <w:t xml:space="preserve">Kysymys 7</w:t>
      </w:r>
    </w:p>
    <w:p>
      <w:r>
        <w:t xml:space="preserve">Mikä kansallisuus pommitti vahingossa Strasbourgia?</w:t>
      </w:r>
    </w:p>
    <w:p>
      <w:r>
        <w:rPr>
          <w:b/>
        </w:rPr>
        <w:t xml:space="preserve">Kysymys 8</w:t>
      </w:r>
    </w:p>
    <w:p>
      <w:r>
        <w:t xml:space="preserve">Kuka johti 1. Ranskan panssaridivisioonaa?</w:t>
      </w:r>
    </w:p>
    <w:p>
      <w:r>
        <w:rPr>
          <w:b/>
        </w:rPr>
        <w:t xml:space="preserve">Kysymys 9</w:t>
      </w:r>
    </w:p>
    <w:p>
      <w:r>
        <w:t xml:space="preserve">Minä päivänä tapahtui Kufran ratkaiseva valloitus?</w:t>
      </w:r>
    </w:p>
    <w:p>
      <w:r>
        <w:rPr>
          <w:b/>
        </w:rPr>
        <w:t xml:space="preserve">Teksti numero 19</w:t>
      </w:r>
    </w:p>
    <w:p>
      <w:r>
        <w:t xml:space="preserve">Monet strasbourgilaiset värvättiin vastoin tahtoaan Saksan armeijaan ja lähetettiin itärintamalle, ja näitä nuoria miehiä ja naisia kutsuttiin nimellä </w:t>
      </w:r>
      <w:r>
        <w:rPr>
          <w:color w:val="A9A9A9"/>
        </w:rPr>
        <w:t xml:space="preserve">Malgré-nous</w:t>
      </w:r>
      <w:r>
        <w:t xml:space="preserve">. </w:t>
      </w:r>
      <w:r>
        <w:t xml:space="preserve">Monet yrittivät paeta värväystä, liittyä Ranskan vastarintaliikkeeseen tai karkottaa Wehrmachtista, mutta monet eivät voineet, koska he olivat vaarassa saada perheensä </w:t>
      </w:r>
      <w:r>
        <w:rPr>
          <w:color w:val="DCDCDC"/>
        </w:rPr>
        <w:t xml:space="preserve">saksalaisten </w:t>
      </w:r>
      <w:r>
        <w:t xml:space="preserve">työ- tai keskitysleireille</w:t>
      </w:r>
      <w:r>
        <w:t xml:space="preserve">. Monia näistä miehistä, erityisesti niitä, jotka eivät vastanneet kutsuun välittömästi, painostettiin "vapaaehtoiseen" palvelukseen SS:n palvelukseen, usein suoranaisilla uhkauksilla, jotka kohdistuivat heidän perheisiinsä. Tämä uhkaus pakotti suurimman osan heistä pysymään Saksan armeijassa. Sodan jälkeen niitä harvoja, jotka jäivät henkiin, syytettiin usein maanpettureiksi tai kollaboranteiksi, koska tätä rankkaa tilannetta ei tunnettu muualla Ranskassa, ja he joutuivat kohtaamaan monien ymmärtämättömyyttä. Heinäkuussa </w:t>
      </w:r>
      <w:r>
        <w:rPr>
          <w:color w:val="2F4F4F"/>
        </w:rPr>
        <w:t xml:space="preserve">1944 </w:t>
      </w:r>
      <w:r>
        <w:rPr>
          <w:color w:val="556B2F"/>
        </w:rPr>
        <w:t xml:space="preserve">1500 </w:t>
      </w:r>
      <w:r>
        <w:t xml:space="preserve">malgré-nousia vapautettiin neuvostovangista ja lähetettiin </w:t>
      </w:r>
      <w:r>
        <w:rPr>
          <w:color w:val="6B8E23"/>
        </w:rPr>
        <w:t xml:space="preserve">Algeriin, </w:t>
      </w:r>
      <w:r>
        <w:t xml:space="preserve">jossa he liittyivät vapaiden ranskalaisten joukkoihin. Nykyään historia tunnustaa näiden ihmisten kärsimykset, ja museoita, julkisia keskusteluja ja muistomerkkejä on rakennettu tämän Itä-Ranskan (Elsassin ja Moselin) osan historian kauhean kauden muistoksi. Strasbourgin vapauttaminen tapahtui </w:t>
      </w:r>
      <w:r>
        <w:rPr>
          <w:color w:val="A0522D"/>
        </w:rPr>
        <w:t xml:space="preserve">23. marraskuuta </w:t>
      </w:r>
      <w:r>
        <w:rPr>
          <w:color w:val="228B22"/>
        </w:rPr>
        <w:t xml:space="preserve">1944</w:t>
      </w:r>
      <w:r>
        <w:t xml:space="preserve">.</w:t>
      </w:r>
    </w:p>
    <w:p>
      <w:r>
        <w:rPr>
          <w:b/>
        </w:rPr>
        <w:t xml:space="preserve">Kysymys 0</w:t>
      </w:r>
    </w:p>
    <w:p>
      <w:r>
        <w:t xml:space="preserve">Millä nimellä kutsuttiin itärintamalle vastoin tahtoaan lähetettyjä miehiä ja naisia? </w:t>
      </w:r>
    </w:p>
    <w:p>
      <w:r>
        <w:rPr>
          <w:b/>
        </w:rPr>
        <w:t xml:space="preserve">Kysymys 1</w:t>
      </w:r>
    </w:p>
    <w:p>
      <w:r>
        <w:t xml:space="preserve">Kuka lähetti karkuriperheet keskitysleireille?</w:t>
      </w:r>
    </w:p>
    <w:p>
      <w:r>
        <w:rPr>
          <w:b/>
        </w:rPr>
        <w:t xml:space="preserve">Kysymys 2</w:t>
      </w:r>
    </w:p>
    <w:p>
      <w:r>
        <w:t xml:space="preserve">Minne vapautetut neuvostovangit lähetettiin?</w:t>
      </w:r>
    </w:p>
    <w:p>
      <w:r>
        <w:rPr>
          <w:b/>
        </w:rPr>
        <w:t xml:space="preserve">Kysymys 3</w:t>
      </w:r>
    </w:p>
    <w:p>
      <w:r>
        <w:t xml:space="preserve">Milloin Strasbourg vapautettiin?</w:t>
      </w:r>
    </w:p>
    <w:p>
      <w:r>
        <w:rPr>
          <w:b/>
        </w:rPr>
        <w:t xml:space="preserve">Kysymys 4</w:t>
      </w:r>
    </w:p>
    <w:p>
      <w:r>
        <w:t xml:space="preserve">Minä päivänä saksalaiset valtasivat Strasbourgin?</w:t>
      </w:r>
    </w:p>
    <w:p>
      <w:r>
        <w:rPr>
          <w:b/>
        </w:rPr>
        <w:t xml:space="preserve">Kysymys 5</w:t>
      </w:r>
    </w:p>
    <w:p>
      <w:r>
        <w:t xml:space="preserve">Minä vuonna vapaat ranskalaiset joukot perustettiin?</w:t>
      </w:r>
    </w:p>
    <w:p>
      <w:r>
        <w:rPr>
          <w:b/>
        </w:rPr>
        <w:t xml:space="preserve">Kysymys 6</w:t>
      </w:r>
    </w:p>
    <w:p>
      <w:r>
        <w:t xml:space="preserve">Kuinka moni Malgre-nous pakotettiin liittymään Saksan joukkoihin?</w:t>
      </w:r>
    </w:p>
    <w:p>
      <w:r>
        <w:rPr>
          <w:b/>
        </w:rPr>
        <w:t xml:space="preserve">Kysymys 7</w:t>
      </w:r>
    </w:p>
    <w:p>
      <w:r>
        <w:t xml:space="preserve">Minä vuonna rakennettiin ensimmäiset Malgre-nousin muistomerkit?</w:t>
      </w:r>
    </w:p>
    <w:p>
      <w:r>
        <w:rPr>
          <w:b/>
        </w:rPr>
        <w:t xml:space="preserve">Kysymys 8</w:t>
      </w:r>
    </w:p>
    <w:p>
      <w:r>
        <w:t xml:space="preserve">Kuinka moni Malgre-nous pystyi karkottamaan Wehrmachtista?</w:t>
      </w:r>
    </w:p>
    <w:p>
      <w:r>
        <w:rPr>
          <w:b/>
        </w:rPr>
        <w:t xml:space="preserve">Teksti numero 20</w:t>
      </w:r>
    </w:p>
    <w:p>
      <w:r>
        <w:t xml:space="preserve">Vuonna 1949 </w:t>
      </w:r>
      <w:r>
        <w:t xml:space="preserve">kaupunki valittiin </w:t>
      </w:r>
      <w:r>
        <w:rPr>
          <w:color w:val="DCDCDC"/>
        </w:rPr>
        <w:t xml:space="preserve">Euroopan neuvoston </w:t>
      </w:r>
      <w:r>
        <w:t xml:space="preserve">ja sen Euroopan ihmisoikeustuomioistuimen ja Euroopan farmakopean </w:t>
      </w:r>
      <w:r>
        <w:t xml:space="preserve">toimipaikaksi</w:t>
      </w:r>
      <w:r>
        <w:rPr>
          <w:color w:val="A9A9A9"/>
        </w:rPr>
        <w:t xml:space="preserve">. </w:t>
      </w:r>
      <w:r>
        <w:t xml:space="preserve">Vuodesta 1952 lähtien </w:t>
      </w:r>
      <w:r>
        <w:t xml:space="preserve">Euroopan parlamentti on kokoontunut Strasbourgissa, joka nimettiin virallisesti sen viralliseksi "toimipaikaksi" EU:n valtion- ja hallitusten päämiesten Edinburghin Eurooppa-neuvostossa joulukuussa </w:t>
      </w:r>
      <w:r>
        <w:rPr>
          <w:color w:val="556B2F"/>
        </w:rPr>
        <w:t xml:space="preserve">1992</w:t>
      </w:r>
      <w:r>
        <w:t xml:space="preserve">. (Tämä asema vahvistettiin uudelleen ja sille annettiin perussopimuksen asema Amsterdamin sopimuksessa vuonna 1997). </w:t>
      </w:r>
      <w:r>
        <w:t xml:space="preserve">Strasbourgissa pidetään </w:t>
      </w:r>
      <w:r>
        <w:t xml:space="preserve">kuitenkin vain parlamentin (</w:t>
      </w:r>
      <w:r>
        <w:rPr>
          <w:color w:val="6B8E23"/>
        </w:rPr>
        <w:t xml:space="preserve">nelipäiväiset</w:t>
      </w:r>
      <w:r>
        <w:t xml:space="preserve">) täysistunnot joka kuukausi, ja kaikki muut asiat hoidetaan Brysselissä ja Luxemburgissa. Istunnot pidetään vuonna </w:t>
      </w:r>
      <w:r>
        <w:rPr>
          <w:color w:val="A0522D"/>
        </w:rPr>
        <w:t xml:space="preserve">1999</w:t>
      </w:r>
      <w:r>
        <w:t xml:space="preserve"> käyttöön otetussa Louise Weissin istuntosalissa, joka on </w:t>
      </w:r>
      <w:r>
        <w:t xml:space="preserve">Euroopan ja koko maailman demokraattisten instituutioiden suurin parlamentaarinen istuntosali. Sitä ennen Euroopan parlamentin istunnot pidettiin Euroopan neuvoston päärakennuksessa, Euroopan palatsissa, jonka epätavallinen sisäarkkitehtuuri oli tullut tutuksi eurooppalaisille tv-yleisöille. Vuonna 1992 </w:t>
      </w:r>
      <w:r>
        <w:t xml:space="preserve">Strasbourgista tuli ranskalais-saksalaisen televisiokanavan ja elokuvatuotantoyhtiö Arten kotipaikka</w:t>
      </w:r>
      <w:r>
        <w:rPr>
          <w:color w:val="228B22"/>
        </w:rPr>
        <w:t xml:space="preserve">.</w:t>
      </w:r>
    </w:p>
    <w:p>
      <w:r>
        <w:rPr>
          <w:b/>
        </w:rPr>
        <w:t xml:space="preserve">Kysymys 0</w:t>
      </w:r>
    </w:p>
    <w:p>
      <w:r>
        <w:t xml:space="preserve">Mihin valtuustoon kaupunki sai paikan vuonna 1949? </w:t>
      </w:r>
    </w:p>
    <w:p>
      <w:r>
        <w:rPr>
          <w:b/>
        </w:rPr>
        <w:t xml:space="preserve">Kysymys 1</w:t>
      </w:r>
    </w:p>
    <w:p>
      <w:r>
        <w:t xml:space="preserve">Milloin Euroopan parlamentti alkoi kokoontua Strasbourgissa?</w:t>
      </w:r>
    </w:p>
    <w:p>
      <w:r>
        <w:rPr>
          <w:b/>
        </w:rPr>
        <w:t xml:space="preserve">Kysymys 2</w:t>
      </w:r>
    </w:p>
    <w:p>
      <w:r>
        <w:t xml:space="preserve">Milloin Louise Weiss astui virkaan?</w:t>
      </w:r>
    </w:p>
    <w:p>
      <w:r>
        <w:rPr>
          <w:b/>
        </w:rPr>
        <w:t xml:space="preserve">Kysymys 3</w:t>
      </w:r>
    </w:p>
    <w:p>
      <w:r>
        <w:t xml:space="preserve">Minä vuonna Euroopan neuvosto perustettiin?</w:t>
      </w:r>
    </w:p>
    <w:p>
      <w:r>
        <w:rPr>
          <w:b/>
        </w:rPr>
        <w:t xml:space="preserve">Kysymys 4</w:t>
      </w:r>
    </w:p>
    <w:p>
      <w:r>
        <w:t xml:space="preserve">Minä vuonna kansakunnat alkoivat neuvotella Amsterdamin sopimuksesta?</w:t>
      </w:r>
    </w:p>
    <w:p>
      <w:r>
        <w:rPr>
          <w:b/>
        </w:rPr>
        <w:t xml:space="preserve">Kysymys 5</w:t>
      </w:r>
    </w:p>
    <w:p>
      <w:r>
        <w:t xml:space="preserve">Kuinka monena päivänä kuukaudessa Euroopan neuvoston asioita käsitellään Brysselissä ja Luxemburgissa?</w:t>
      </w:r>
    </w:p>
    <w:p>
      <w:r>
        <w:rPr>
          <w:b/>
        </w:rPr>
        <w:t xml:space="preserve">Kysymys 6</w:t>
      </w:r>
    </w:p>
    <w:p>
      <w:r>
        <w:t xml:space="preserve">Minä vuonna aloitettiin Immeuble Louise Weissin rakentaminen?</w:t>
      </w:r>
    </w:p>
    <w:p>
      <w:r>
        <w:rPr>
          <w:b/>
        </w:rPr>
        <w:t xml:space="preserve">Kysymys 7</w:t>
      </w:r>
    </w:p>
    <w:p>
      <w:r>
        <w:t xml:space="preserve">Minä vuonna Euroopan palatsi rakennettiin?</w:t>
      </w:r>
    </w:p>
    <w:p>
      <w:r>
        <w:rPr>
          <w:b/>
        </w:rPr>
        <w:t xml:space="preserve">Teksti numero 21</w:t>
      </w:r>
    </w:p>
    <w:p>
      <w:r>
        <w:t xml:space="preserve">Katedraalin lisäksi </w:t>
      </w:r>
      <w:r>
        <w:rPr>
          <w:color w:val="A9A9A9"/>
        </w:rPr>
        <w:t xml:space="preserve">Strasbourgissa </w:t>
      </w:r>
      <w:r>
        <w:t xml:space="preserve">on useita muita keskiaikaisia kirkkoja, jotka ovat selvinneet monista sodista ja tuhoista, jotka ovat vaivanneet kaupunkia: </w:t>
      </w:r>
      <w:r>
        <w:t xml:space="preserve">Osittain romaaninen, osittain goottilainen, hyvin suuri </w:t>
      </w:r>
      <w:r>
        <w:rPr>
          <w:color w:val="556B2F"/>
        </w:rPr>
        <w:t xml:space="preserve">Église Saint-Thomas</w:t>
      </w:r>
      <w:r>
        <w:t xml:space="preserve">, jossa on </w:t>
      </w:r>
      <w:r>
        <w:rPr>
          <w:color w:val="6B8E23"/>
        </w:rPr>
        <w:t xml:space="preserve">Silbermann-urut</w:t>
      </w:r>
      <w:r>
        <w:t xml:space="preserve">, joilla soittivat Wolfgang Amadeus Mozart ja Albert Schweitzer, goottilainen Église protestante Saint-Pierre-le-Jeune, jonka krypta on peräisin seitsemänneltä vuosisadalta ja jonka luostari on osittain peräisin yhdeltätoista vuosisadalta, goottilainen Église Saint-Guillaume, jossa on hienot varhaisrenessanssiajan </w:t>
      </w:r>
      <w:r>
        <w:t xml:space="preserve">lasimaalaukset ja kalusteet, </w:t>
      </w:r>
      <w:r>
        <w:rPr>
          <w:color w:val="228B22"/>
        </w:rPr>
        <w:t xml:space="preserve">goottilainen </w:t>
      </w:r>
      <w:r>
        <w:t xml:space="preserve">Église Saint-Jean, osittain goottilainen, osittain jugendtyylinen Église Sainte-Madeleine jne. Uusgoottilaisessa </w:t>
      </w:r>
      <w:r>
        <w:rPr>
          <w:color w:val="191970"/>
        </w:rPr>
        <w:t xml:space="preserve">Saint-Pierre-le-Vieuxin katolisessa </w:t>
      </w:r>
      <w:r>
        <w:t xml:space="preserve">kirkossa </w:t>
      </w:r>
      <w:r>
        <w:t xml:space="preserve">(viereisessä Saint-Pierre-le-Vieuxin protestanttisessa kirkossa) on useita </w:t>
      </w:r>
      <w:r>
        <w:rPr>
          <w:color w:val="8B0000"/>
        </w:rPr>
        <w:t xml:space="preserve">1400-luvun </w:t>
      </w:r>
      <w:r>
        <w:t xml:space="preserve">puusta työstettyjä ja maalattuja alttareita, jotka ovat peräisin muista, nyt tuhoutuneista kirkoista ja jotka on asennettu sinne yleisön nähtäville. Lukuisista maallisista keskiaikaisista rakennuksista erottuu monumentaalinen Ancienne Douane (vanha tullitalo).</w:t>
      </w:r>
    </w:p>
    <w:p>
      <w:r>
        <w:rPr>
          <w:b/>
        </w:rPr>
        <w:t xml:space="preserve">Kysymys 0</w:t>
      </w:r>
    </w:p>
    <w:p>
      <w:r>
        <w:t xml:space="preserve">Mikä tuhoutui osittain liittoutuneiden pommituksissa vuonna 1944? </w:t>
      </w:r>
    </w:p>
    <w:p>
      <w:r>
        <w:rPr>
          <w:b/>
        </w:rPr>
        <w:t xml:space="preserve">Kysymys 1</w:t>
      </w:r>
    </w:p>
    <w:p>
      <w:r>
        <w:t xml:space="preserve">Millä uruilla Wolfgang Amadeus Mozart soitti?</w:t>
      </w:r>
    </w:p>
    <w:p>
      <w:r>
        <w:rPr>
          <w:b/>
        </w:rPr>
        <w:t xml:space="preserve">Kysymys 2</w:t>
      </w:r>
    </w:p>
    <w:p>
      <w:r>
        <w:t xml:space="preserve">Missä Silbermannin urut sijaitsevat?</w:t>
      </w:r>
    </w:p>
    <w:p>
      <w:r>
        <w:rPr>
          <w:b/>
        </w:rPr>
        <w:t xml:space="preserve">Kysymys 3</w:t>
      </w:r>
    </w:p>
    <w:p>
      <w:r>
        <w:t xml:space="preserve">Mikä on uusgoottilaisen kirkon nimi?</w:t>
      </w:r>
    </w:p>
    <w:p>
      <w:r>
        <w:rPr>
          <w:b/>
        </w:rPr>
        <w:t xml:space="preserve">Kysymys 4</w:t>
      </w:r>
    </w:p>
    <w:p>
      <w:r>
        <w:t xml:space="preserve">Millä vuosisadalla Eglise Saint-Etienne rakennettiin?</w:t>
      </w:r>
    </w:p>
    <w:p>
      <w:r>
        <w:rPr>
          <w:b/>
        </w:rPr>
        <w:t xml:space="preserve">Kysymys 5</w:t>
      </w:r>
    </w:p>
    <w:p>
      <w:r>
        <w:t xml:space="preserve">Minkä tyylinen rakennus on Saint-Pierre-le-View protestantti?</w:t>
      </w:r>
    </w:p>
    <w:p>
      <w:r>
        <w:rPr>
          <w:b/>
        </w:rPr>
        <w:t xml:space="preserve">Kysymys 6</w:t>
      </w:r>
    </w:p>
    <w:p>
      <w:r>
        <w:t xml:space="preserve">Minkä tyylinen rakennus on Ancienne Douane?</w:t>
      </w:r>
    </w:p>
    <w:p>
      <w:r>
        <w:rPr>
          <w:b/>
        </w:rPr>
        <w:t xml:space="preserve">Kysymys 7</w:t>
      </w:r>
    </w:p>
    <w:p>
      <w:r>
        <w:t xml:space="preserve">Mistä kaupungista Wolfgang Amadeus Mozart oli kotoisin?</w:t>
      </w:r>
    </w:p>
    <w:p>
      <w:r>
        <w:rPr>
          <w:b/>
        </w:rPr>
        <w:t xml:space="preserve">Kysymys 8</w:t>
      </w:r>
    </w:p>
    <w:p>
      <w:r>
        <w:t xml:space="preserve">Minkälaista lasia Eglise Saint-Ettienne on?</w:t>
      </w:r>
    </w:p>
    <w:p>
      <w:r>
        <w:rPr>
          <w:b/>
        </w:rPr>
        <w:t xml:space="preserve">Teksti numero 22</w:t>
      </w:r>
    </w:p>
    <w:p>
      <w:r>
        <w:t xml:space="preserve">Saksalainen renessanssi on jättänyt kaupungille joitakin merkittäviä rakennuksia (erityisesti nykyisen Chambre de commerce et d'industrie -rakennuksen, entisen kaupungintalon, Place Gutenbergin aukiolla), samoin kuin ranskalainen barokki ja </w:t>
      </w:r>
      <w:r>
        <w:rPr>
          <w:color w:val="A9A9A9"/>
        </w:rPr>
        <w:t xml:space="preserve">klassismi </w:t>
      </w:r>
      <w:r>
        <w:t xml:space="preserve">useine hôtels particuliers -rakennuksineen (eli palatseineen), joista Palais Rohan (1742, jossa on nykyään </w:t>
      </w:r>
      <w:r>
        <w:rPr>
          <w:color w:val="DCDCDC"/>
        </w:rPr>
        <w:t xml:space="preserve">kolme </w:t>
      </w:r>
      <w:r>
        <w:t xml:space="preserve">museota) on näyttävin. Muita tämäntyyppisiä rakennuksia ovat </w:t>
      </w:r>
      <w:r>
        <w:rPr>
          <w:color w:val="2F4F4F"/>
        </w:rPr>
        <w:t xml:space="preserve">Hôtel de Hanau </w:t>
      </w:r>
      <w:r>
        <w:t xml:space="preserve">(1736, nykyisin kaupungintalo), Hôtel de Klinglin (1736, nykyisin prefetin asunto), </w:t>
      </w:r>
      <w:r>
        <w:rPr>
          <w:color w:val="556B2F"/>
        </w:rPr>
        <w:t xml:space="preserve">Hôtel des Deux-Ponts </w:t>
      </w:r>
      <w:r>
        <w:t xml:space="preserve">(</w:t>
      </w:r>
      <w:r>
        <w:rPr>
          <w:color w:val="6B8E23"/>
        </w:rPr>
        <w:t xml:space="preserve">1755</w:t>
      </w:r>
      <w:r>
        <w:t xml:space="preserve">, nykyisin sotilaskuvernöörin asunto), Hôtel d'Andlau-Klinglin (1725, nykyisin Strasbourgin autonomisen sataman hallinto) jne. Strasbourgin suurin barokkirakennus on kuitenkin </w:t>
      </w:r>
      <w:r>
        <w:rPr>
          <w:color w:val="191970"/>
        </w:rPr>
        <w:t xml:space="preserve">Hôpital civilin </w:t>
      </w:r>
      <w:r>
        <w:rPr>
          <w:color w:val="A0522D"/>
        </w:rPr>
        <w:t xml:space="preserve">150 metriä </w:t>
      </w:r>
      <w:r>
        <w:t xml:space="preserve">(</w:t>
      </w:r>
      <w:r>
        <w:rPr>
          <w:color w:val="228B22"/>
        </w:rPr>
        <w:t xml:space="preserve">490 jalkaa</w:t>
      </w:r>
      <w:r>
        <w:t xml:space="preserve">) pitkä, 1720-luvulla rakennettu päärakennus</w:t>
      </w:r>
      <w:r>
        <w:t xml:space="preserve">. </w:t>
      </w:r>
      <w:r>
        <w:t xml:space="preserve">Ranskalaista uusklassismia </w:t>
      </w:r>
      <w:r>
        <w:t xml:space="preserve">edustaa arvokkaimmin </w:t>
      </w:r>
      <w:r>
        <w:rPr>
          <w:color w:val="8B0000"/>
        </w:rPr>
        <w:t xml:space="preserve">Place Broglie -aukiolla </w:t>
      </w:r>
      <w:r>
        <w:t xml:space="preserve">sijaitseva oopperatalo.</w:t>
      </w:r>
    </w:p>
    <w:p>
      <w:r>
        <w:rPr>
          <w:b/>
        </w:rPr>
        <w:t xml:space="preserve">Kysymys 0</w:t>
      </w:r>
    </w:p>
    <w:p>
      <w:r>
        <w:t xml:space="preserve">Kuinka monta museota Palais Rohanissa on? </w:t>
      </w:r>
    </w:p>
    <w:p>
      <w:r>
        <w:rPr>
          <w:b/>
        </w:rPr>
        <w:t xml:space="preserve">Kysymys 1</w:t>
      </w:r>
    </w:p>
    <w:p>
      <w:r>
        <w:t xml:space="preserve">Millä nimellä kaupungintalo tunnettiin ennen?</w:t>
      </w:r>
    </w:p>
    <w:p>
      <w:r>
        <w:rPr>
          <w:b/>
        </w:rPr>
        <w:t xml:space="preserve">Kysymys 2</w:t>
      </w:r>
    </w:p>
    <w:p>
      <w:r>
        <w:t xml:space="preserve">Mikä on Strasbourgin suurin barokkirakennus?</w:t>
      </w:r>
    </w:p>
    <w:p>
      <w:r>
        <w:rPr>
          <w:b/>
        </w:rPr>
        <w:t xml:space="preserve">Kysymys 3</w:t>
      </w:r>
    </w:p>
    <w:p>
      <w:r>
        <w:t xml:space="preserve">Missä oopperatalo sijaitsee?</w:t>
      </w:r>
    </w:p>
    <w:p>
      <w:r>
        <w:rPr>
          <w:b/>
        </w:rPr>
        <w:t xml:space="preserve">Kysymys 4</w:t>
      </w:r>
    </w:p>
    <w:p>
      <w:r>
        <w:t xml:space="preserve">Mikä oli sotilaskuvernöörien asuinpaikan nimi?</w:t>
      </w:r>
    </w:p>
    <w:p>
      <w:r>
        <w:rPr>
          <w:b/>
        </w:rPr>
        <w:t xml:space="preserve">Kysymys 5</w:t>
      </w:r>
    </w:p>
    <w:p>
      <w:r>
        <w:t xml:space="preserve">Minä vuonna Chambre de commerce et d'industrie rakennettiin?</w:t>
      </w:r>
    </w:p>
    <w:p>
      <w:r>
        <w:rPr>
          <w:b/>
        </w:rPr>
        <w:t xml:space="preserve">Kysymys 6</w:t>
      </w:r>
    </w:p>
    <w:p>
      <w:r>
        <w:t xml:space="preserve">Minkä tyylinen rakennus on Chambre de commerce et d'industrie?</w:t>
      </w:r>
    </w:p>
    <w:p>
      <w:r>
        <w:rPr>
          <w:b/>
        </w:rPr>
        <w:t xml:space="preserve">Kysymys 7</w:t>
      </w:r>
    </w:p>
    <w:p>
      <w:r>
        <w:t xml:space="preserve">Kuinka pitkä Palais Rohan on?</w:t>
      </w:r>
    </w:p>
    <w:p>
      <w:r>
        <w:rPr>
          <w:b/>
        </w:rPr>
        <w:t xml:space="preserve">Kysymys 8</w:t>
      </w:r>
    </w:p>
    <w:p>
      <w:r>
        <w:t xml:space="preserve">Kuinka pitkä Chambre de commerce et d'industrie on?</w:t>
      </w:r>
    </w:p>
    <w:p>
      <w:r>
        <w:rPr>
          <w:b/>
        </w:rPr>
        <w:t xml:space="preserve">Kysymys 9</w:t>
      </w:r>
    </w:p>
    <w:p>
      <w:r>
        <w:t xml:space="preserve">Kuinka kauan Place Broglie -aukion oopperatalo kestää?</w:t>
      </w:r>
    </w:p>
    <w:p>
      <w:r>
        <w:rPr>
          <w:b/>
        </w:rPr>
        <w:t xml:space="preserve">Teksti numero 23</w:t>
      </w:r>
    </w:p>
    <w:p>
      <w:r>
        <w:t xml:space="preserve">Strasbourg tarjoaa myös korkeatasoisia </w:t>
      </w:r>
      <w:r>
        <w:rPr>
          <w:color w:val="A9A9A9"/>
        </w:rPr>
        <w:t xml:space="preserve">eklektistisiä </w:t>
      </w:r>
      <w:r>
        <w:t xml:space="preserve">rakennuksia hyvin laajassa saksalaisessa kaupunginosassaan, Neustadtissa, joka on tärkein muisto wilhelmiläisestä arkkitehtuurista, sillä useimmat Saksan suurimmista kaupungeista kärsivät suuria vahinkoja </w:t>
      </w:r>
      <w:r>
        <w:rPr>
          <w:color w:val="DCDCDC"/>
        </w:rPr>
        <w:t xml:space="preserve">toisen maailmansodan </w:t>
      </w:r>
      <w:r>
        <w:t xml:space="preserve">aikana</w:t>
      </w:r>
      <w:r>
        <w:t xml:space="preserve">. </w:t>
      </w:r>
      <w:r>
        <w:t xml:space="preserve">Kadut, bulevardit ja kadut ovat homogeenisia, yllättävän korkeita (jopa </w:t>
      </w:r>
      <w:r>
        <w:rPr>
          <w:color w:val="2F4F4F"/>
        </w:rPr>
        <w:t xml:space="preserve">seitsemänkerroksisia</w:t>
      </w:r>
      <w:r>
        <w:t xml:space="preserve">) </w:t>
      </w:r>
      <w:r>
        <w:t xml:space="preserve">ja laajoja esimerkkejä saksalaisesta kaupunkisuunnittelusta ja tästä arkkitehtuurityylistä, jossa yhdistyvät ja sekoittuvat viisi vuosisataa vanhaa eurooppalaista arkkitehtuuria sekä </w:t>
      </w:r>
      <w:r>
        <w:rPr>
          <w:color w:val="556B2F"/>
        </w:rPr>
        <w:t xml:space="preserve">uusegyptiläinen</w:t>
      </w:r>
      <w:r>
        <w:t xml:space="preserve">, uuskreikkalainen ja </w:t>
      </w:r>
      <w:r>
        <w:rPr>
          <w:color w:val="6B8E23"/>
        </w:rPr>
        <w:t xml:space="preserve">uusbabylonialainen </w:t>
      </w:r>
      <w:r>
        <w:t xml:space="preserve">tyyli. Entinen keisarillinen palatsi </w:t>
      </w:r>
      <w:r>
        <w:rPr>
          <w:color w:val="A0522D"/>
        </w:rPr>
        <w:t xml:space="preserve">Palais du Rhin</w:t>
      </w:r>
      <w:r>
        <w:t xml:space="preserve">, joka on poliittisin ja siksi voimakkaimmin arvosteltu kaikista Strasbourgin saksalaisista rakennuksista, edustaa tämän ajanjakson suurta mittakaavaa ja tyylillistä jämäkkyyttä. Kaksi komeinta ja koristeellisinta rakennusta ovat kuitenkin École internationale des Pontonniers (entinen </w:t>
      </w:r>
      <w:r>
        <w:rPr>
          <w:color w:val="228B22"/>
        </w:rPr>
        <w:t xml:space="preserve">Höhere Mädchenschule</w:t>
      </w:r>
      <w:r>
        <w:t xml:space="preserve">, </w:t>
      </w:r>
      <w:r>
        <w:rPr>
          <w:color w:val="191970"/>
        </w:rPr>
        <w:t xml:space="preserve">tyttökorkeakoulu</w:t>
      </w:r>
      <w:r>
        <w:t xml:space="preserve">) torneineen, torneineen ja monine pyöreine ja neliömäisine kulmineen sekä École des Arts décoratifs (taidekorkeakoulu), jonka </w:t>
      </w:r>
      <w:r>
        <w:rPr>
          <w:color w:val="8B0000"/>
        </w:rPr>
        <w:t xml:space="preserve">maalatuista tiilistä, puutöistä ja majolikasta</w:t>
      </w:r>
      <w:r>
        <w:t xml:space="preserve"> koostuva julkisivu on ylenpalttisen koristeellinen</w:t>
      </w:r>
      <w:r>
        <w:t xml:space="preserve">.</w:t>
      </w:r>
    </w:p>
    <w:p>
      <w:r>
        <w:rPr>
          <w:b/>
        </w:rPr>
        <w:t xml:space="preserve">Kysymys 0</w:t>
      </w:r>
    </w:p>
    <w:p>
      <w:r>
        <w:t xml:space="preserve">Millaisia korkealuokkaisia rakennuksia Strasbourg tarjoaa? </w:t>
      </w:r>
    </w:p>
    <w:p>
      <w:r>
        <w:rPr>
          <w:b/>
        </w:rPr>
        <w:t xml:space="preserve">Kysymys 1</w:t>
      </w:r>
    </w:p>
    <w:p>
      <w:r>
        <w:t xml:space="preserve">Mikä sota aiheutti Saksalle vakavia vahinkoja?</w:t>
      </w:r>
    </w:p>
    <w:p>
      <w:r>
        <w:rPr>
          <w:b/>
        </w:rPr>
        <w:t xml:space="preserve">Kysymys 2</w:t>
      </w:r>
    </w:p>
    <w:p>
      <w:r>
        <w:t xml:space="preserve">Mikä oli entisen keisarillisen palatsin nimi?</w:t>
      </w:r>
    </w:p>
    <w:p>
      <w:r>
        <w:rPr>
          <w:b/>
        </w:rPr>
        <w:t xml:space="preserve">Kysymys 3</w:t>
      </w:r>
    </w:p>
    <w:p>
      <w:r>
        <w:t xml:space="preserve">Mikä oli entisen tyttökoulun nimi?</w:t>
      </w:r>
    </w:p>
    <w:p>
      <w:r>
        <w:rPr>
          <w:b/>
        </w:rPr>
        <w:t xml:space="preserve">Kysymys 4</w:t>
      </w:r>
    </w:p>
    <w:p>
      <w:r>
        <w:t xml:space="preserve">Kuinka korkeita jotkut rakennukset olivat Saksan kaupunkialueilla?</w:t>
      </w:r>
    </w:p>
    <w:p>
      <w:r>
        <w:rPr>
          <w:b/>
        </w:rPr>
        <w:t xml:space="preserve">Kysymys 5</w:t>
      </w:r>
    </w:p>
    <w:p>
      <w:r>
        <w:t xml:space="preserve">Minkä tyylinen Palais du Rhin on?</w:t>
      </w:r>
    </w:p>
    <w:p>
      <w:r>
        <w:rPr>
          <w:b/>
        </w:rPr>
        <w:t xml:space="preserve">Kysymys 6</w:t>
      </w:r>
    </w:p>
    <w:p>
      <w:r>
        <w:t xml:space="preserve">Minkä tyylinen rakennus on Ecole Internationale des Pontonniers?</w:t>
      </w:r>
    </w:p>
    <w:p>
      <w:r>
        <w:rPr>
          <w:b/>
        </w:rPr>
        <w:t xml:space="preserve">Kysymys 7</w:t>
      </w:r>
    </w:p>
    <w:p>
      <w:r>
        <w:t xml:space="preserve">Millainen julkisivu Palais du Rhinillä on?</w:t>
      </w:r>
    </w:p>
    <w:p>
      <w:r>
        <w:rPr>
          <w:b/>
        </w:rPr>
        <w:t xml:space="preserve">Kysymys 8</w:t>
      </w:r>
    </w:p>
    <w:p>
      <w:r>
        <w:t xml:space="preserve">Mihin tarkoitukseen Ecole des Arts decoratifs rakennettiin?</w:t>
      </w:r>
    </w:p>
    <w:p>
      <w:r>
        <w:rPr>
          <w:b/>
        </w:rPr>
        <w:t xml:space="preserve">Kysymys 9</w:t>
      </w:r>
    </w:p>
    <w:p>
      <w:r>
        <w:t xml:space="preserve">Kuinka korkea Palais du Rhin on?</w:t>
      </w:r>
    </w:p>
    <w:p>
      <w:r>
        <w:rPr>
          <w:b/>
        </w:rPr>
        <w:t xml:space="preserve">Tekstin numero 24</w:t>
      </w:r>
    </w:p>
    <w:p>
      <w:r>
        <w:t xml:space="preserve">Modernin ja nykyaikaisen arkkitehtuurin osalta Strasbourgissa on hienoja </w:t>
      </w:r>
      <w:r>
        <w:t xml:space="preserve">jugendrakennuksia (kuten valtava Palais des Fêtes ja </w:t>
      </w:r>
      <w:r>
        <w:rPr>
          <w:color w:val="DCDCDC"/>
        </w:rPr>
        <w:t xml:space="preserve">Villa Schutzenbergerin </w:t>
      </w:r>
      <w:r>
        <w:t xml:space="preserve">ja Hôtel Brionin </w:t>
      </w:r>
      <w:r>
        <w:t xml:space="preserve">kaltaisia taloja ja huviloita</w:t>
      </w:r>
      <w:r>
        <w:t xml:space="preserve">), hyviä esimerkkejä toisen maailmansodan jälkeisestä funktionaalisesta arkkitehtuurista (Cité Rotterdam, jonka </w:t>
      </w:r>
      <w:r>
        <w:t xml:space="preserve">arkkitehtuurikilpailussa </w:t>
      </w:r>
      <w:r>
        <w:rPr>
          <w:color w:val="2F4F4F"/>
        </w:rPr>
        <w:t xml:space="preserve">Le Corbusier </w:t>
      </w:r>
      <w:r>
        <w:t xml:space="preserve">ei pärjännyt) ja erittäin laajassa Quartier Européenissa joitakin upeita ja toisinaan erittäin suuria hallintorakennuksia, joiden joukossa </w:t>
      </w:r>
      <w:r>
        <w:rPr>
          <w:color w:val="6B8E23"/>
        </w:rPr>
        <w:t xml:space="preserve">Richard Rogersin</w:t>
      </w:r>
      <w:r>
        <w:t xml:space="preserve"> suunnittelema </w:t>
      </w:r>
      <w:r>
        <w:rPr>
          <w:color w:val="556B2F"/>
        </w:rPr>
        <w:t xml:space="preserve">Euroopan ihmisoikeustuomioistuimen </w:t>
      </w:r>
      <w:r>
        <w:t xml:space="preserve">rakennus </w:t>
      </w:r>
      <w:r>
        <w:t xml:space="preserve">on kiistatta hienoin. Muita merkittäviä nykyaikaisia rakennuksia ovat uusi musiikkikoulu Cité de la Musique et de la Danse, Musée d'Art moderne et contemporain ja sitä vastapäätä sijaitseva Hôtel du Département sekä laitamilla sijaitseva </w:t>
      </w:r>
      <w:r>
        <w:rPr>
          <w:color w:val="228B22"/>
        </w:rPr>
        <w:t xml:space="preserve">Zaha Hadidin</w:t>
      </w:r>
      <w:r>
        <w:t xml:space="preserve"> suunnittelema </w:t>
      </w:r>
      <w:r>
        <w:t xml:space="preserve">raitiovaunuasema </w:t>
      </w:r>
      <w:r>
        <w:rPr>
          <w:color w:val="A0522D"/>
        </w:rPr>
        <w:t xml:space="preserve">Hoenheim-Nord</w:t>
      </w:r>
      <w:r>
        <w:t xml:space="preserve">.</w:t>
      </w:r>
    </w:p>
    <w:p>
      <w:r>
        <w:rPr>
          <w:b/>
        </w:rPr>
        <w:t xml:space="preserve">Kysymys 0</w:t>
      </w:r>
    </w:p>
    <w:p>
      <w:r>
        <w:t xml:space="preserve">Mikä on hienon jugendtyylisen huvilan nimi? </w:t>
      </w:r>
    </w:p>
    <w:p>
      <w:r>
        <w:rPr>
          <w:b/>
        </w:rPr>
        <w:t xml:space="preserve">Kysymys 1</w:t>
      </w:r>
    </w:p>
    <w:p>
      <w:r>
        <w:t xml:space="preserve">Kuka hävisi arkkitehtuurikilpailun?</w:t>
      </w:r>
    </w:p>
    <w:p>
      <w:r>
        <w:rPr>
          <w:b/>
        </w:rPr>
        <w:t xml:space="preserve">Kysymys 2</w:t>
      </w:r>
    </w:p>
    <w:p>
      <w:r>
        <w:t xml:space="preserve">Kuka rakensi Euroopan ihmisoikeustuomioistuimen rakennuksen?</w:t>
      </w:r>
    </w:p>
    <w:p>
      <w:r>
        <w:rPr>
          <w:b/>
        </w:rPr>
        <w:t xml:space="preserve">Kysymys 3</w:t>
      </w:r>
    </w:p>
    <w:p>
      <w:r>
        <w:t xml:space="preserve">Mitä Zaha Hadid suunnitteli?</w:t>
      </w:r>
    </w:p>
    <w:p>
      <w:r>
        <w:rPr>
          <w:b/>
        </w:rPr>
        <w:t xml:space="preserve">Kysymys 4</w:t>
      </w:r>
    </w:p>
    <w:p>
      <w:r>
        <w:t xml:space="preserve">Mitä pidetään hienoimpana rakennuksena?</w:t>
      </w:r>
    </w:p>
    <w:p>
      <w:r>
        <w:rPr>
          <w:b/>
        </w:rPr>
        <w:t xml:space="preserve">Kysymys 5</w:t>
      </w:r>
    </w:p>
    <w:p>
      <w:r>
        <w:t xml:space="preserve">Kuka rakensi Palais des Fetesin?</w:t>
      </w:r>
    </w:p>
    <w:p>
      <w:r>
        <w:rPr>
          <w:b/>
        </w:rPr>
        <w:t xml:space="preserve">Kysymys 6</w:t>
      </w:r>
    </w:p>
    <w:p>
      <w:r>
        <w:t xml:space="preserve">Minkä tyylinen rakennus on Cite Rotterdam?</w:t>
      </w:r>
    </w:p>
    <w:p>
      <w:r>
        <w:rPr>
          <w:b/>
        </w:rPr>
        <w:t xml:space="preserve">Kysymys 7</w:t>
      </w:r>
    </w:p>
    <w:p>
      <w:r>
        <w:t xml:space="preserve">Kuka oli Hotel Brionin arkkitehti?</w:t>
      </w:r>
    </w:p>
    <w:p>
      <w:r>
        <w:rPr>
          <w:b/>
        </w:rPr>
        <w:t xml:space="preserve">Kysymys 8</w:t>
      </w:r>
    </w:p>
    <w:p>
      <w:r>
        <w:t xml:space="preserve">Kuka loi Cite de la Musique et de la Danse -seuran?</w:t>
      </w:r>
    </w:p>
    <w:p>
      <w:r>
        <w:rPr>
          <w:b/>
        </w:rPr>
        <w:t xml:space="preserve">Kysymys 9</w:t>
      </w:r>
    </w:p>
    <w:p>
      <w:r>
        <w:t xml:space="preserve">Kuka suunnitteli Hotel du Departementin?</w:t>
      </w:r>
    </w:p>
    <w:p>
      <w:r>
        <w:rPr>
          <w:b/>
        </w:rPr>
        <w:t xml:space="preserve">Teksti numero 25</w:t>
      </w:r>
    </w:p>
    <w:p>
      <w:r>
        <w:t xml:space="preserve">Strasbourgissa on useita merkittäviä puistoja, joista useat ovat kulttuurihistoriallisesti kiinnostavia: </w:t>
      </w:r>
      <w:r>
        <w:rPr>
          <w:color w:val="A9A9A9"/>
        </w:rPr>
        <w:t xml:space="preserve">Parc de l'Orangerie</w:t>
      </w:r>
      <w:r>
        <w:t xml:space="preserve">, jonka </w:t>
      </w:r>
      <w:r>
        <w:rPr>
          <w:color w:val="2F4F4F"/>
        </w:rPr>
        <w:t xml:space="preserve">André le Nôtre </w:t>
      </w:r>
      <w:r>
        <w:t xml:space="preserve">suunnitteli </w:t>
      </w:r>
      <w:r>
        <w:rPr>
          <w:color w:val="DCDCDC"/>
        </w:rPr>
        <w:t xml:space="preserve">ranskalaiseksi </w:t>
      </w:r>
      <w:r>
        <w:t xml:space="preserve">puutarhaksi </w:t>
      </w:r>
      <w:r>
        <w:t xml:space="preserve">ja jonka Joséphine de Beauharnais muutti englantilaiseksi puutarhaksi, ja jossa on nykyään huomattavia ranskalaisia puutarhoja, uusklassinen linna ja pieni eläintarha; </w:t>
      </w:r>
      <w:r>
        <w:rPr>
          <w:color w:val="556B2F"/>
        </w:rPr>
        <w:t xml:space="preserve">Parc de la Citadelle</w:t>
      </w:r>
      <w:r>
        <w:t xml:space="preserve">, joka on </w:t>
      </w:r>
      <w:r>
        <w:t xml:space="preserve">rakennettu Vaubanin Reinin läheisyyteen rakennetun 1600-luvun linnoituksen vaikuttavien jäänteiden ympärille; Parc de Pourtalès, joka on englantilaistyylisesti rakennettu barokkilinnan ympärille (jota restauroitiin perusteellisesti 1800-luvulla), jossa on nykyään pieni kolmen tähden hotelli, ja jossa on kansainvälisen nykykuvanveiston ulkoilmamuseo. Jardin botanique de l'Université de Strasbourg (kasvitieteellinen puutarha) perustettiin Saksan hallinnon aikana vuonna </w:t>
      </w:r>
      <w:r>
        <w:rPr>
          <w:color w:val="6B8E23"/>
        </w:rPr>
        <w:t xml:space="preserve">1881 </w:t>
      </w:r>
      <w:r>
        <w:t xml:space="preserve">rakennetun Strasbourgin observatorion viereen</w:t>
      </w:r>
      <w:r>
        <w:t xml:space="preserve">, ja siellä on yhä joitakin kasvihuoneita noilta ajoilta</w:t>
      </w:r>
      <w:r>
        <w:rPr>
          <w:color w:val="6B8E23"/>
        </w:rPr>
        <w:t xml:space="preserve">. </w:t>
      </w:r>
      <w:r>
        <w:rPr>
          <w:color w:val="A0522D"/>
        </w:rPr>
        <w:t xml:space="preserve">Parc des Contades</w:t>
      </w:r>
      <w:r>
        <w:t xml:space="preserve">, vaikka se onkin kaupungin vanhin puisto, muokattiin kokonaan uudelleen toisen maailmansodan jälkeen. Futuristinen Parc des Poteries on esimerkki eurooppalaisesta puistokonseptista 1990-luvun lopulla. Jardin des deux Rives, joka levittäytyy Strasbourgin ja Kehlin alueelle Reinin molemmin puolin, avattiin vuonna 2004, ja se on taajaman laajin (60 hehtaarin) puisto. Tuorein puisto on </w:t>
      </w:r>
      <w:r>
        <w:rPr>
          <w:color w:val="228B22"/>
        </w:rPr>
        <w:t xml:space="preserve">Parc du Heyritz </w:t>
      </w:r>
      <w:r>
        <w:t xml:space="preserve">(</w:t>
      </w:r>
      <w:r>
        <w:rPr>
          <w:color w:val="191970"/>
        </w:rPr>
        <w:t xml:space="preserve">8,7 ha)</w:t>
      </w:r>
      <w:r>
        <w:t xml:space="preserve">, joka avattiin vuonna 2014 siviilihotellin vastapäätä kulkevan kanavan varrella.</w:t>
      </w:r>
    </w:p>
    <w:p>
      <w:r>
        <w:rPr>
          <w:b/>
        </w:rPr>
        <w:t xml:space="preserve">Kysymys 0</w:t>
      </w:r>
    </w:p>
    <w:p>
      <w:r>
        <w:t xml:space="preserve">Kuka suunnitteli Parc de l'Orangerien? </w:t>
      </w:r>
    </w:p>
    <w:p>
      <w:r>
        <w:rPr>
          <w:b/>
        </w:rPr>
        <w:t xml:space="preserve">Kysymys 1</w:t>
      </w:r>
    </w:p>
    <w:p>
      <w:r>
        <w:t xml:space="preserve">Missä puistossa on pieni eläintarha?</w:t>
      </w:r>
    </w:p>
    <w:p>
      <w:r>
        <w:rPr>
          <w:b/>
        </w:rPr>
        <w:t xml:space="preserve">Kysymys 2</w:t>
      </w:r>
    </w:p>
    <w:p>
      <w:r>
        <w:t xml:space="preserve">Minkä puiston Vauban rakensi Reinin lähelle?</w:t>
      </w:r>
    </w:p>
    <w:p>
      <w:r>
        <w:rPr>
          <w:b/>
        </w:rPr>
        <w:t xml:space="preserve">Kysymys 3</w:t>
      </w:r>
    </w:p>
    <w:p>
      <w:r>
        <w:t xml:space="preserve">Minä vuonna Strasbourgin observatorio rakennettiin?</w:t>
      </w:r>
    </w:p>
    <w:p>
      <w:r>
        <w:rPr>
          <w:b/>
        </w:rPr>
        <w:t xml:space="preserve">Kysymys 4</w:t>
      </w:r>
    </w:p>
    <w:p>
      <w:r>
        <w:t xml:space="preserve">Mikä on kaupungin vanhin puisto?</w:t>
      </w:r>
    </w:p>
    <w:p>
      <w:r>
        <w:rPr>
          <w:b/>
        </w:rPr>
        <w:t xml:space="preserve">Kysymys 5</w:t>
      </w:r>
    </w:p>
    <w:p>
      <w:r>
        <w:t xml:space="preserve">Minä vuonna Parc de Pourtales perustettiin?</w:t>
      </w:r>
    </w:p>
    <w:p>
      <w:r>
        <w:rPr>
          <w:b/>
        </w:rPr>
        <w:t xml:space="preserve">Kysymys 6</w:t>
      </w:r>
    </w:p>
    <w:p>
      <w:r>
        <w:t xml:space="preserve">Kuinka suuri on Parc de Pourtales?</w:t>
      </w:r>
    </w:p>
    <w:p>
      <w:r>
        <w:rPr>
          <w:b/>
        </w:rPr>
        <w:t xml:space="preserve">Kysymys 7</w:t>
      </w:r>
    </w:p>
    <w:p>
      <w:r>
        <w:t xml:space="preserve">Mikä on Strasbourgin vanhin puisto?</w:t>
      </w:r>
    </w:p>
    <w:p>
      <w:r>
        <w:rPr>
          <w:b/>
        </w:rPr>
        <w:t xml:space="preserve">Kysymys 8</w:t>
      </w:r>
    </w:p>
    <w:p>
      <w:r>
        <w:t xml:space="preserve">Minkä tyylinen puisto Parc du Heyritz on?</w:t>
      </w:r>
    </w:p>
    <w:p>
      <w:r>
        <w:rPr>
          <w:b/>
        </w:rPr>
        <w:t xml:space="preserve">Kysymys 9</w:t>
      </w:r>
    </w:p>
    <w:p>
      <w:r>
        <w:t xml:space="preserve">Kuka suunnitteli Parc du Heyritzin?</w:t>
      </w:r>
    </w:p>
    <w:p>
      <w:r>
        <w:rPr>
          <w:b/>
        </w:rPr>
        <w:t xml:space="preserve">Teksti numero 26</w:t>
      </w:r>
    </w:p>
    <w:p>
      <w:r>
        <w:t xml:space="preserve">Toisin kuin useimmissa muissa kaupungeissa, Strasbourgin eurooppalaisen taiteen kokoelmat on jaettu useisiin museoihin paitsi tyypin ja alueen myös aikakauden mukaan. </w:t>
      </w:r>
      <w:r>
        <w:rPr>
          <w:color w:val="2F4F4F"/>
        </w:rPr>
        <w:t xml:space="preserve">Musée de l'Œuvre Notre-Dame -museossa </w:t>
      </w:r>
      <w:r>
        <w:t xml:space="preserve">on esillä </w:t>
      </w:r>
      <w:r>
        <w:t xml:space="preserve">vanhoja mestarimaalauksia </w:t>
      </w:r>
      <w:r>
        <w:rPr>
          <w:color w:val="A9A9A9"/>
        </w:rPr>
        <w:t xml:space="preserve">saksalaisilta </w:t>
      </w:r>
      <w:r>
        <w:t xml:space="preserve">rheinalaisilta alueilta vuoteen </w:t>
      </w:r>
      <w:r>
        <w:rPr>
          <w:color w:val="DCDCDC"/>
        </w:rPr>
        <w:t xml:space="preserve">1681 </w:t>
      </w:r>
      <w:r>
        <w:t xml:space="preserve">asti</w:t>
      </w:r>
      <w:r>
        <w:t xml:space="preserve">, </w:t>
      </w:r>
      <w:r>
        <w:t xml:space="preserve">Musée des Beaux-Arts -museossa </w:t>
      </w:r>
      <w:r>
        <w:t xml:space="preserve">vanhoja mestarimaalauksia koko muusta Euroopasta (mukaan lukien Alankomaiden rheinalaiset alueet) vuoteen </w:t>
      </w:r>
      <w:r>
        <w:rPr>
          <w:color w:val="556B2F"/>
        </w:rPr>
        <w:t xml:space="preserve">1871 </w:t>
      </w:r>
      <w:r>
        <w:t xml:space="preserve">asti sekä </w:t>
      </w:r>
      <w:r>
        <w:t xml:space="preserve">vanhoja mestarimaalauksia </w:t>
      </w:r>
      <w:r>
        <w:rPr>
          <w:color w:val="6B8E23"/>
        </w:rPr>
        <w:t xml:space="preserve">saksalaisilta </w:t>
      </w:r>
      <w:r>
        <w:t xml:space="preserve">rheinalaisilta alueilta vuosien 1681 ja 1871 välillä. Vanhaa mestarigrafiikkaa vuoteen 1871 asti on esillä </w:t>
      </w:r>
      <w:r>
        <w:rPr>
          <w:color w:val="A0522D"/>
        </w:rPr>
        <w:t xml:space="preserve">Cabinet des estampes et dessins -museossa</w:t>
      </w:r>
      <w:r>
        <w:t xml:space="preserve">. </w:t>
      </w:r>
      <w:r>
        <w:t xml:space="preserve">Koristeellinen taide vuoteen 1681 asti ("saksalaiskausi") on esillä </w:t>
      </w:r>
      <w:r>
        <w:rPr>
          <w:color w:val="228B22"/>
        </w:rPr>
        <w:t xml:space="preserve">Musée de l'Œuvre Notre-Damessa</w:t>
      </w:r>
      <w:r>
        <w:t xml:space="preserve">, koristeellinen taide vuodesta 1681 vuoteen 1871 ("ranskalaiskausi") on esillä Musée des Arts décoratifsissa. Kansainvälinen taide (maalaus, kuvanveisto, grafiikka) ja koristetaide vuodesta </w:t>
      </w:r>
      <w:r>
        <w:rPr>
          <w:color w:val="191970"/>
        </w:rPr>
        <w:t xml:space="preserve">1871</w:t>
      </w:r>
      <w:r>
        <w:t xml:space="preserve"> lähtien </w:t>
      </w:r>
      <w:r>
        <w:t xml:space="preserve">on esillä </w:t>
      </w:r>
      <w:r>
        <w:rPr>
          <w:color w:val="8B0000"/>
        </w:rPr>
        <w:t xml:space="preserve">Musée d'art moderne et contemporainissa</w:t>
      </w:r>
      <w:r>
        <w:t xml:space="preserve">. Viimeksi mainitussa museossa on myös kaupungin valokuvakirjasto.</w:t>
      </w:r>
    </w:p>
    <w:p>
      <w:r>
        <w:rPr>
          <w:b/>
        </w:rPr>
        <w:t xml:space="preserve">Kysymys 0</w:t>
      </w:r>
    </w:p>
    <w:p>
      <w:r>
        <w:t xml:space="preserve">Missä säilytetään vanhoja mestarimaalauksia saksalaisilta Reinin alueilta vuoteen 1681 asti? </w:t>
      </w:r>
    </w:p>
    <w:p>
      <w:r>
        <w:rPr>
          <w:b/>
        </w:rPr>
        <w:t xml:space="preserve">Kysymys 1</w:t>
      </w:r>
    </w:p>
    <w:p>
      <w:r>
        <w:t xml:space="preserve">Missä on esillä vanhaa mestarigrafiikkaa vuoteen 1871 asti?</w:t>
      </w:r>
    </w:p>
    <w:p>
      <w:r>
        <w:rPr>
          <w:b/>
        </w:rPr>
        <w:t xml:space="preserve">Kysymys 2</w:t>
      </w:r>
    </w:p>
    <w:p>
      <w:r>
        <w:t xml:space="preserve">Missä on esillä koristetaidetta vuoteen 1681 asti?</w:t>
      </w:r>
    </w:p>
    <w:p>
      <w:r>
        <w:rPr>
          <w:b/>
        </w:rPr>
        <w:t xml:space="preserve">Kysymys 3</w:t>
      </w:r>
    </w:p>
    <w:p>
      <w:r>
        <w:t xml:space="preserve">Missä on kaupungin valokuvakirjasto?</w:t>
      </w:r>
    </w:p>
    <w:p>
      <w:r>
        <w:rPr>
          <w:b/>
        </w:rPr>
        <w:t xml:space="preserve">Kysymys 4</w:t>
      </w:r>
    </w:p>
    <w:p>
      <w:r>
        <w:t xml:space="preserve">Missä on esillä kansainvälistä taidetta vuodesta 1871 lähtien?</w:t>
      </w:r>
    </w:p>
    <w:p>
      <w:r>
        <w:rPr>
          <w:b/>
        </w:rPr>
        <w:t xml:space="preserve">Kysymys 5</w:t>
      </w:r>
    </w:p>
    <w:p>
      <w:r>
        <w:t xml:space="preserve">Milloin Musee de I'OEuvre Notre-Dame valmistui?</w:t>
      </w:r>
    </w:p>
    <w:p>
      <w:r>
        <w:rPr>
          <w:b/>
        </w:rPr>
        <w:t xml:space="preserve">Kysymys 6</w:t>
      </w:r>
    </w:p>
    <w:p>
      <w:r>
        <w:t xml:space="preserve">Milloin Musee d'art moderne et contemporain valmistui?</w:t>
      </w:r>
    </w:p>
    <w:p>
      <w:r>
        <w:rPr>
          <w:b/>
        </w:rPr>
        <w:t xml:space="preserve">Kysymys 7</w:t>
      </w:r>
    </w:p>
    <w:p>
      <w:r>
        <w:t xml:space="preserve">Minkä tyylinen rakennus on Musee des Beaux-Arts?</w:t>
      </w:r>
    </w:p>
    <w:p>
      <w:r>
        <w:rPr>
          <w:b/>
        </w:rPr>
        <w:t xml:space="preserve">Kysymys 8</w:t>
      </w:r>
    </w:p>
    <w:p>
      <w:r>
        <w:t xml:space="preserve">Minä vuonna Musee des art decoratifs valmistui?</w:t>
      </w:r>
    </w:p>
    <w:p>
      <w:r>
        <w:rPr>
          <w:b/>
        </w:rPr>
        <w:t xml:space="preserve">Kysymys 9</w:t>
      </w:r>
    </w:p>
    <w:p>
      <w:r>
        <w:t xml:space="preserve">Minkä tyylinen rakennus on Musee des art decoratifs?</w:t>
      </w:r>
    </w:p>
    <w:p>
      <w:r>
        <w:rPr>
          <w:b/>
        </w:rPr>
        <w:t xml:space="preserve">Teksti numero 27</w:t>
      </w:r>
    </w:p>
    <w:p>
      <w:r>
        <w:rPr>
          <w:color w:val="A9A9A9"/>
        </w:rPr>
        <w:t xml:space="preserve">Strasbourg </w:t>
      </w:r>
      <w:r>
        <w:t xml:space="preserve">tunnetaan </w:t>
      </w:r>
      <w:r>
        <w:rPr>
          <w:color w:val="DCDCDC"/>
        </w:rPr>
        <w:t xml:space="preserve">humanismin keskuksena</w:t>
      </w:r>
      <w:r>
        <w:t xml:space="preserve">, ja sillä on pitkä historia korkeakoulutuksen huippuosaamisen alalla, ja se sijaitsee ranskalaisen ja saksalaisen älyllisen perinteen risteyskohdassa. Vaikka Strasbourg oli liitetty </w:t>
      </w:r>
      <w:r>
        <w:rPr>
          <w:color w:val="2F4F4F"/>
        </w:rPr>
        <w:t xml:space="preserve">Ranskan kuningaskuntaan </w:t>
      </w:r>
      <w:r>
        <w:t xml:space="preserve">vuonna </w:t>
      </w:r>
      <w:r>
        <w:rPr>
          <w:color w:val="556B2F"/>
        </w:rPr>
        <w:t xml:space="preserve">1683</w:t>
      </w:r>
      <w:r>
        <w:t xml:space="preserve">, se säilyi silti yhteydessä </w:t>
      </w:r>
      <w:r>
        <w:rPr>
          <w:color w:val="6B8E23"/>
        </w:rPr>
        <w:t xml:space="preserve">saksankieliseen </w:t>
      </w:r>
      <w:r>
        <w:t xml:space="preserve">henkiseen maailmaan koko 1700-luvun ajan, ja yliopisto houkutteli lukuisia opiskelijoita </w:t>
      </w:r>
      <w:r>
        <w:rPr>
          <w:color w:val="A0522D"/>
        </w:rPr>
        <w:t xml:space="preserve">Pyhästä saksalaisesta keisarikunnasta, joista </w:t>
      </w:r>
      <w:r>
        <w:t xml:space="preserve">tunnetuimpia olivat </w:t>
      </w:r>
      <w:r>
        <w:t xml:space="preserve">Goethe, Metternich ja Montgelas, joka opiskeli </w:t>
      </w:r>
      <w:r>
        <w:t xml:space="preserve">Strasbourgissa </w:t>
      </w:r>
      <w:r>
        <w:rPr>
          <w:color w:val="228B22"/>
        </w:rPr>
        <w:t xml:space="preserve">oikeustiedettä. </w:t>
      </w:r>
      <w:r>
        <w:t xml:space="preserve">Nykyään Strasbourgin tiedetään tarjoavan </w:t>
      </w:r>
      <w:r>
        <w:rPr>
          <w:color w:val="191970"/>
        </w:rPr>
        <w:t xml:space="preserve">Pariisin </w:t>
      </w:r>
      <w:r>
        <w:t xml:space="preserve">jälkeen Ranskan parhaita yliopistokursseja</w:t>
      </w:r>
      <w:r>
        <w:t xml:space="preserve">.</w:t>
      </w:r>
    </w:p>
    <w:p>
      <w:r>
        <w:rPr>
          <w:b/>
        </w:rPr>
        <w:t xml:space="preserve">Kysymys 0</w:t>
      </w:r>
    </w:p>
    <w:p>
      <w:r>
        <w:t xml:space="preserve">Millä nimellä Strasbourg tunnetaan?</w:t>
      </w:r>
    </w:p>
    <w:p>
      <w:r>
        <w:rPr>
          <w:b/>
        </w:rPr>
        <w:t xml:space="preserve">Kysymys 1</w:t>
      </w:r>
    </w:p>
    <w:p>
      <w:r>
        <w:t xml:space="preserve">Milloin Strasbourg liitettiin Ranskan kuningaskuntaan?</w:t>
      </w:r>
    </w:p>
    <w:p>
      <w:r>
        <w:rPr>
          <w:b/>
        </w:rPr>
        <w:t xml:space="preserve">Kysymys 2</w:t>
      </w:r>
    </w:p>
    <w:p>
      <w:r>
        <w:t xml:space="preserve">Mitä Montgelas opiskeli?</w:t>
      </w:r>
    </w:p>
    <w:p>
      <w:r>
        <w:rPr>
          <w:b/>
        </w:rPr>
        <w:t xml:space="preserve">Kysymys 3</w:t>
      </w:r>
    </w:p>
    <w:p>
      <w:r>
        <w:t xml:space="preserve"> Mistä valtakunnasta opiskelijat tulivat yliopistoon?</w:t>
      </w:r>
    </w:p>
    <w:p>
      <w:r>
        <w:rPr>
          <w:b/>
        </w:rPr>
        <w:t xml:space="preserve">Kysymys 4</w:t>
      </w:r>
    </w:p>
    <w:p>
      <w:r>
        <w:t xml:space="preserve">Kuka hallitsi Strasbourgia ennen vuotta 1683?</w:t>
      </w:r>
    </w:p>
    <w:p>
      <w:r>
        <w:rPr>
          <w:b/>
        </w:rPr>
        <w:t xml:space="preserve">Kysymys 5</w:t>
      </w:r>
    </w:p>
    <w:p>
      <w:r>
        <w:t xml:space="preserve">Mistä kaupungista Goethe oli kotoisin?</w:t>
      </w:r>
    </w:p>
    <w:p>
      <w:r>
        <w:rPr>
          <w:b/>
        </w:rPr>
        <w:t xml:space="preserve">Kysymys 6</w:t>
      </w:r>
    </w:p>
    <w:p>
      <w:r>
        <w:t xml:space="preserve">Minne Montgelas meni opiskeltuaan lakia Strasbourgissa?</w:t>
      </w:r>
    </w:p>
    <w:p>
      <w:r>
        <w:rPr>
          <w:b/>
        </w:rPr>
        <w:t xml:space="preserve">Kysymys 7</w:t>
      </w:r>
    </w:p>
    <w:p>
      <w:r>
        <w:t xml:space="preserve">Mistä kaupungista Metternich oli kotoisin?</w:t>
      </w:r>
    </w:p>
    <w:p>
      <w:r>
        <w:rPr>
          <w:b/>
        </w:rPr>
        <w:t xml:space="preserve">Kysymys 8</w:t>
      </w:r>
    </w:p>
    <w:p>
      <w:r>
        <w:t xml:space="preserve">Mitä kieltä useimmat ihmiset puhuivat Strasbourgissa vuonna 1683?</w:t>
      </w:r>
    </w:p>
    <w:p>
      <w:r>
        <w:rPr>
          <w:b/>
        </w:rPr>
        <w:t xml:space="preserve">Tekstin numero 28</w:t>
      </w:r>
    </w:p>
    <w:p>
      <w:r>
        <w:rPr>
          <w:color w:val="A9A9A9"/>
        </w:rPr>
        <w:t xml:space="preserve">Bibliothèque nationale et universitaire </w:t>
      </w:r>
      <w:r>
        <w:t xml:space="preserve">(BNU) on </w:t>
      </w:r>
      <w:r>
        <w:t xml:space="preserve">yli </w:t>
      </w:r>
      <w:r>
        <w:rPr>
          <w:color w:val="DCDCDC"/>
        </w:rPr>
        <w:t xml:space="preserve">3 000 000 </w:t>
      </w:r>
      <w:r>
        <w:t xml:space="preserve">nimekettä </w:t>
      </w:r>
      <w:r>
        <w:t xml:space="preserve">sisältävällä kokoelmallaan </w:t>
      </w:r>
      <w:r>
        <w:t xml:space="preserve">Ranskan toiseksi suurin kirjasto Bibliothèque nationale de Francen jälkeen. </w:t>
      </w:r>
      <w:r>
        <w:rPr>
          <w:color w:val="2F4F4F"/>
        </w:rPr>
        <w:t xml:space="preserve">Saksan hallinto </w:t>
      </w:r>
      <w:r>
        <w:t xml:space="preserve">perusti sen </w:t>
      </w:r>
      <w:r>
        <w:t xml:space="preserve">sen jälkeen, kun edellinen kunnallinen kirjasto oli tuhoutunut täysin vuonna </w:t>
      </w:r>
      <w:r>
        <w:rPr>
          <w:color w:val="556B2F"/>
        </w:rPr>
        <w:t xml:space="preserve">1871, </w:t>
      </w:r>
      <w:r>
        <w:t xml:space="preserve">ja sillä on ainutlaatuinen asema, sillä se on samanaikaisesti sekä opiskelijoiden kirjasto että kansalliskirjasto</w:t>
      </w:r>
      <w:r>
        <w:rPr>
          <w:color w:val="556B2F"/>
        </w:rPr>
        <w:t xml:space="preserve">.</w:t>
      </w:r>
      <w:r>
        <w:t xml:space="preserve"> Strasbourgin kunnalliskirjasto oli virheellisesti merkitty </w:t>
      </w:r>
      <w:r>
        <w:t xml:space="preserve">ranskalaisessa kaupallisessa kartassa </w:t>
      </w:r>
      <w:r>
        <w:t xml:space="preserve">"</w:t>
      </w:r>
      <w:r>
        <w:rPr>
          <w:color w:val="6B8E23"/>
        </w:rPr>
        <w:t xml:space="preserve">kaupungintaloksi"</w:t>
      </w:r>
      <w:r>
        <w:t xml:space="preserve">, jonka saksalaiset olivat vallanneet ja jota saksalainen tykistö oli käyttänyt tykkiensä sijoittamiseen. Müncheniläinen kirjastonhoitaja huomautti myöhemmin "...että arvokkaan kokoelman tuhoutuminen ei ollut ranskalaista karttaa käyttäneen saksalaisen tykistön upseerin, vaan ranskalaisen huolimattoman ja epätarkan oppineisuuden syytä."</w:t>
      </w:r>
    </w:p>
    <w:p>
      <w:r>
        <w:rPr>
          <w:b/>
        </w:rPr>
        <w:t xml:space="preserve">Kysymys 0</w:t>
      </w:r>
    </w:p>
    <w:p>
      <w:r>
        <w:t xml:space="preserve">Mikä on Ranskan toiseksi suurin kirjasto? </w:t>
      </w:r>
    </w:p>
    <w:p>
      <w:r>
        <w:rPr>
          <w:b/>
        </w:rPr>
        <w:t xml:space="preserve">Kysymys 1</w:t>
      </w:r>
    </w:p>
    <w:p>
      <w:r>
        <w:t xml:space="preserve">Kuinka monta nimikettä kirjastossa on?</w:t>
      </w:r>
    </w:p>
    <w:p>
      <w:r>
        <w:rPr>
          <w:b/>
        </w:rPr>
        <w:t xml:space="preserve">Kysymys 2</w:t>
      </w:r>
    </w:p>
    <w:p>
      <w:r>
        <w:t xml:space="preserve">Kuka perusti kirjaston?</w:t>
      </w:r>
    </w:p>
    <w:p>
      <w:r>
        <w:rPr>
          <w:b/>
        </w:rPr>
        <w:t xml:space="preserve">Kysymys 3</w:t>
      </w:r>
    </w:p>
    <w:p>
      <w:r>
        <w:t xml:space="preserve">Milloin edellinen kirjasto tuhoutui?</w:t>
      </w:r>
    </w:p>
    <w:p>
      <w:r>
        <w:rPr>
          <w:b/>
        </w:rPr>
        <w:t xml:space="preserve">Kysymys 4</w:t>
      </w:r>
    </w:p>
    <w:p>
      <w:r>
        <w:t xml:space="preserve">Minkä nimisenä kirjasto oli merkitty karttaan?</w:t>
      </w:r>
    </w:p>
    <w:p>
      <w:r>
        <w:rPr>
          <w:b/>
        </w:rPr>
        <w:t xml:space="preserve">Kysymys 5</w:t>
      </w:r>
    </w:p>
    <w:p>
      <w:r>
        <w:t xml:space="preserve">Kuinka monta kirjaa Bibliotheque nationale de France pitää sisällään?</w:t>
      </w:r>
    </w:p>
    <w:p>
      <w:r>
        <w:rPr>
          <w:b/>
        </w:rPr>
        <w:t xml:space="preserve">Kysymys 6</w:t>
      </w:r>
    </w:p>
    <w:p>
      <w:r>
        <w:t xml:space="preserve">Minä vuonna edellinen kunnallinen kirjasto tuhoutui kokonaan?</w:t>
      </w:r>
    </w:p>
    <w:p>
      <w:r>
        <w:rPr>
          <w:b/>
        </w:rPr>
        <w:t xml:space="preserve">Kysymys 7</w:t>
      </w:r>
    </w:p>
    <w:p>
      <w:r>
        <w:t xml:space="preserve">Minä vuonna ranskalainen kartantekijä merkitsi kirjaston vahingossa "kaupungintaloksi"?</w:t>
      </w:r>
    </w:p>
    <w:p>
      <w:r>
        <w:rPr>
          <w:b/>
        </w:rPr>
        <w:t xml:space="preserve">Kysymys 8</w:t>
      </w:r>
    </w:p>
    <w:p>
      <w:r>
        <w:t xml:space="preserve">Minä vuonna saksalainen tykistö pommitti kirjastoa?</w:t>
      </w:r>
    </w:p>
    <w:p>
      <w:r>
        <w:rPr>
          <w:b/>
        </w:rPr>
        <w:t xml:space="preserve">Kysymys 9</w:t>
      </w:r>
    </w:p>
    <w:p>
      <w:r>
        <w:t xml:space="preserve">Kuka perusti Bibliotheque nationale de Francen?</w:t>
      </w:r>
    </w:p>
    <w:p>
      <w:r>
        <w:rPr>
          <w:b/>
        </w:rPr>
        <w:t xml:space="preserve">Tekstin numero 29</w:t>
      </w:r>
    </w:p>
    <w:p>
      <w:r>
        <w:t xml:space="preserve">Strasbourg oli yksi Euroopan varhaisimmista kirjapainon keskuksista (ks. edellä: Historia), ja sen </w:t>
      </w:r>
      <w:r>
        <w:t xml:space="preserve">kirjastossa </w:t>
      </w:r>
      <w:r>
        <w:t xml:space="preserve">säilytettiin pitkään suuri määrä incunabuloita - </w:t>
      </w:r>
      <w:r>
        <w:rPr>
          <w:color w:val="A9A9A9"/>
        </w:rPr>
        <w:t xml:space="preserve">ennen </w:t>
      </w:r>
      <w:r>
        <w:rPr>
          <w:color w:val="DCDCDC"/>
        </w:rPr>
        <w:t xml:space="preserve">vuotta</w:t>
      </w:r>
      <w:r>
        <w:rPr>
          <w:color w:val="A9A9A9"/>
        </w:rPr>
        <w:t xml:space="preserve"> 1500 painettuja </w:t>
      </w:r>
      <w:r>
        <w:t xml:space="preserve">asiakirjoja - </w:t>
      </w:r>
      <w:r>
        <w:t xml:space="preserve">yhtenä sen arvokkaimmista perinnöistä. Kun </w:t>
      </w:r>
      <w:r>
        <w:t xml:space="preserve">tämä laitos kuitenkin tuhoutui täysin vuonna </w:t>
      </w:r>
      <w:r>
        <w:rPr>
          <w:color w:val="2F4F4F"/>
        </w:rPr>
        <w:t xml:space="preserve">1870</w:t>
      </w:r>
      <w:r>
        <w:t xml:space="preserve">, uusi kokoelma oli koottava alusta alkaen</w:t>
      </w:r>
      <w:r>
        <w:rPr>
          <w:color w:val="2F4F4F"/>
        </w:rPr>
        <w:t xml:space="preserve">.</w:t>
      </w:r>
      <w:r>
        <w:t xml:space="preserve"> Nykyään Strasbourgin eri </w:t>
      </w:r>
      <w:r>
        <w:rPr>
          <w:color w:val="556B2F"/>
        </w:rPr>
        <w:t xml:space="preserve">yleisissä kirjastoissa ja laitoskirjastoissa </w:t>
      </w:r>
      <w:r>
        <w:t xml:space="preserve">on jälleen huomattava määrä inkunabuloita, jotka jakautuvat seuraavasti:</w:t>
      </w:r>
      <w:r>
        <w:t xml:space="preserve"> Bibliothèque nationale et universitaire, n. 2 098 Bibliothèque de la ville et de la communauté urbaine de Strasbourg, 394 Bibliothèque du Grand Séminaire, 238 Bibliothèque protestante, 94 ja Bibliothèque alsatique du Crédit Mutuel, 5.</w:t>
      </w:r>
    </w:p>
    <w:p>
      <w:r>
        <w:rPr>
          <w:b/>
        </w:rPr>
        <w:t xml:space="preserve">Kysymys 0</w:t>
      </w:r>
    </w:p>
    <w:p>
      <w:r>
        <w:t xml:space="preserve">Mitä ovat inkunabulat? </w:t>
      </w:r>
    </w:p>
    <w:p>
      <w:r>
        <w:rPr>
          <w:b/>
        </w:rPr>
        <w:t xml:space="preserve">Kysymys 1</w:t>
      </w:r>
    </w:p>
    <w:p>
      <w:r>
        <w:t xml:space="preserve">Milloin kirjasto tuhoutui?</w:t>
      </w:r>
    </w:p>
    <w:p>
      <w:r>
        <w:rPr>
          <w:b/>
        </w:rPr>
        <w:t xml:space="preserve">Kysymys 2</w:t>
      </w:r>
    </w:p>
    <w:p>
      <w:r>
        <w:t xml:space="preserve">Millaisessa rakennuksessa inkunabuloita säilytetään nykyään?</w:t>
      </w:r>
    </w:p>
    <w:p>
      <w:r>
        <w:rPr>
          <w:b/>
        </w:rPr>
        <w:t xml:space="preserve">Kysymys 3</w:t>
      </w:r>
    </w:p>
    <w:p>
      <w:r>
        <w:t xml:space="preserve">Minä vuonna kirjojen painaminen alkoi Strasbourgissa?</w:t>
      </w:r>
    </w:p>
    <w:p>
      <w:r>
        <w:rPr>
          <w:b/>
        </w:rPr>
        <w:t xml:space="preserve">Kysymys 4</w:t>
      </w:r>
    </w:p>
    <w:p>
      <w:r>
        <w:t xml:space="preserve">Minä vuonna edellinen kirjasto oli rakennettu?</w:t>
      </w:r>
    </w:p>
    <w:p>
      <w:r>
        <w:rPr>
          <w:b/>
        </w:rPr>
        <w:t xml:space="preserve">Kysymys 5</w:t>
      </w:r>
    </w:p>
    <w:p>
      <w:r>
        <w:t xml:space="preserve">Minä vuonna Bibliotheque nationale et universitaire rakennettiin?</w:t>
      </w:r>
    </w:p>
    <w:p>
      <w:r>
        <w:rPr>
          <w:b/>
        </w:rPr>
        <w:t xml:space="preserve">Kysymys 6</w:t>
      </w:r>
    </w:p>
    <w:p>
      <w:r>
        <w:t xml:space="preserve">Minä vuonna Mediatheque protestante rakennettiin?</w:t>
      </w:r>
    </w:p>
    <w:p>
      <w:r>
        <w:rPr>
          <w:b/>
        </w:rPr>
        <w:t xml:space="preserve">Kysymys 7</w:t>
      </w:r>
    </w:p>
    <w:p>
      <w:r>
        <w:t xml:space="preserve">Minä vuonna Bibliotheque alsatique du Credit Mutuel rakennettiin?</w:t>
      </w:r>
    </w:p>
    <w:p>
      <w:r>
        <w:rPr>
          <w:b/>
        </w:rPr>
        <w:t xml:space="preserve">Tekstin numero 30</w:t>
      </w:r>
    </w:p>
    <w:p>
      <w:r>
        <w:t xml:space="preserve">Strasbourgin kaupunkiliikenteeseen kuuluu vuonna </w:t>
      </w:r>
      <w:r>
        <w:rPr>
          <w:color w:val="DCDCDC"/>
        </w:rPr>
        <w:t xml:space="preserve">1994 </w:t>
      </w:r>
      <w:r>
        <w:t xml:space="preserve">avattu </w:t>
      </w:r>
      <w:r>
        <w:rPr>
          <w:color w:val="A9A9A9"/>
        </w:rPr>
        <w:t xml:space="preserve">futuristisen näköinen </w:t>
      </w:r>
      <w:r>
        <w:t xml:space="preserve">Strasbourgin raitiovaunu, jota </w:t>
      </w:r>
      <w:r>
        <w:t xml:space="preserve">liikennöi </w:t>
      </w:r>
      <w:r>
        <w:rPr>
          <w:color w:val="2F4F4F"/>
        </w:rPr>
        <w:t xml:space="preserve">alueellinen liikennöintiyhtiö Compagnie des Transports Strasbourgeois </w:t>
      </w:r>
      <w:r>
        <w:t xml:space="preserve">(CTS) ja joka </w:t>
      </w:r>
      <w:r>
        <w:t xml:space="preserve">koostuu </w:t>
      </w:r>
      <w:r>
        <w:rPr>
          <w:color w:val="556B2F"/>
        </w:rPr>
        <w:t xml:space="preserve">kuudesta </w:t>
      </w:r>
      <w:r>
        <w:t xml:space="preserve">linjasta, joiden kokonaispituus </w:t>
      </w:r>
      <w:r>
        <w:t xml:space="preserve">on </w:t>
      </w:r>
      <w:r>
        <w:rPr>
          <w:color w:val="A0522D"/>
        </w:rPr>
        <w:t xml:space="preserve">55</w:t>
      </w:r>
      <w:r>
        <w:rPr>
          <w:color w:val="6B8E23"/>
        </w:rPr>
        <w:t xml:space="preserve">,8 km</w:t>
      </w:r>
      <w:r>
        <w:t xml:space="preserve">. CTS ylläpitää myös kattavaa bussiverkostoa koko kaupungissa, joka on integroitu raitiovaunuihin. </w:t>
      </w:r>
      <w:r>
        <w:t xml:space="preserve">Kaupungissa </w:t>
      </w:r>
      <w:r>
        <w:t xml:space="preserve">on yli </w:t>
      </w:r>
      <w:r>
        <w:rPr>
          <w:color w:val="228B22"/>
        </w:rPr>
        <w:t xml:space="preserve">500 kilometriä </w:t>
      </w:r>
      <w:r>
        <w:t xml:space="preserve">pyöräteitä, joten pyöräily on kätevää, ja CTS:llä on halpa Vélhop' -niminen pyöränjakojärjestelmä. CTS ja sen edeltäjät ylläpitivät myös edellisen sukupolven raitiovaunujärjestelmää vuosina 1878-1960, jota täydennettiin johdinautoilla vuosina 1939-1962.</w:t>
      </w:r>
    </w:p>
    <w:p>
      <w:r>
        <w:rPr>
          <w:b/>
        </w:rPr>
        <w:t xml:space="preserve">Kysymys 0</w:t>
      </w:r>
    </w:p>
    <w:p>
      <w:r>
        <w:t xml:space="preserve">Minä vuonna Strasbourgin raitiovaunu avattiin? </w:t>
      </w:r>
    </w:p>
    <w:p>
      <w:r>
        <w:rPr>
          <w:b/>
        </w:rPr>
        <w:t xml:space="preserve">Kysymys 1</w:t>
      </w:r>
    </w:p>
    <w:p>
      <w:r>
        <w:t xml:space="preserve">Kuka liikennöi Strasbourgin raitiovaunua?</w:t>
      </w:r>
    </w:p>
    <w:p>
      <w:r>
        <w:rPr>
          <w:b/>
        </w:rPr>
        <w:t xml:space="preserve">Kysymys 2</w:t>
      </w:r>
    </w:p>
    <w:p>
      <w:r>
        <w:t xml:space="preserve">Kuinka monta linjaa Strasbourgin raitiovaunulla on?</w:t>
      </w:r>
    </w:p>
    <w:p>
      <w:r>
        <w:rPr>
          <w:b/>
        </w:rPr>
        <w:t xml:space="preserve">Kysymys 3</w:t>
      </w:r>
    </w:p>
    <w:p>
      <w:r>
        <w:t xml:space="preserve">Kuinka pitkä Strasbourgin raitiotie on kokonaisuudessaan?</w:t>
      </w:r>
    </w:p>
    <w:p>
      <w:r>
        <w:rPr>
          <w:b/>
        </w:rPr>
        <w:t xml:space="preserve">Kysymys 4</w:t>
      </w:r>
    </w:p>
    <w:p>
      <w:r>
        <w:t xml:space="preserve">Kuinka pitkälle pyörätiet ulottuvat Strasbourgissa?</w:t>
      </w:r>
    </w:p>
    <w:p>
      <w:r>
        <w:rPr>
          <w:b/>
        </w:rPr>
        <w:t xml:space="preserve">Kysymys 5</w:t>
      </w:r>
    </w:p>
    <w:p>
      <w:r>
        <w:t xml:space="preserve">Miltä bussit näyttävät Strasbourgissa?</w:t>
      </w:r>
    </w:p>
    <w:p>
      <w:r>
        <w:rPr>
          <w:b/>
        </w:rPr>
        <w:t xml:space="preserve">Kysymys 6</w:t>
      </w:r>
    </w:p>
    <w:p>
      <w:r>
        <w:t xml:space="preserve">Minä vuonna Compagnie des Transport Strasbourgeois perustettiin?</w:t>
      </w:r>
    </w:p>
    <w:p>
      <w:r>
        <w:rPr>
          <w:b/>
        </w:rPr>
        <w:t xml:space="preserve">Kysymys 7</w:t>
      </w:r>
    </w:p>
    <w:p>
      <w:r>
        <w:t xml:space="preserve">Kuinka pitkä bussiverkko on?</w:t>
      </w:r>
    </w:p>
    <w:p>
      <w:r>
        <w:rPr>
          <w:b/>
        </w:rPr>
        <w:t xml:space="preserve">Kysymys 8</w:t>
      </w:r>
    </w:p>
    <w:p>
      <w:r>
        <w:t xml:space="preserve">Kuinka pitkiä johdinautoreitit olivat?</w:t>
      </w:r>
    </w:p>
    <w:p>
      <w:r>
        <w:rPr>
          <w:b/>
        </w:rPr>
        <w:t xml:space="preserve">Kysymys 9</w:t>
      </w:r>
    </w:p>
    <w:p>
      <w:r>
        <w:t xml:space="preserve">Minä vuonna Velhop perustettiin?</w:t>
      </w:r>
    </w:p>
    <w:p>
      <w:r>
        <w:rPr>
          <w:b/>
        </w:rPr>
        <w:t xml:space="preserve">Tekstin numero 31</w:t>
      </w:r>
    </w:p>
    <w:p>
      <w:r>
        <w:t xml:space="preserve">Illin varrella ja lähellä </w:t>
      </w:r>
      <w:r>
        <w:rPr>
          <w:color w:val="A9A9A9"/>
        </w:rPr>
        <w:t xml:space="preserve">Reiniä sijaitsevana </w:t>
      </w:r>
      <w:r>
        <w:t xml:space="preserve">kaupunkina </w:t>
      </w:r>
      <w:r>
        <w:t xml:space="preserve">Strasbourg on aina ollut tärkeä vesiliikenteen keskus, mistä ovat osoituksena arkeologiset löydöt. Vuonna </w:t>
      </w:r>
      <w:r>
        <w:rPr>
          <w:color w:val="DCDCDC"/>
        </w:rPr>
        <w:t xml:space="preserve">1682 </w:t>
      </w:r>
      <w:r>
        <w:t xml:space="preserve">jokiliikenteeseen lisättiin Canal de la Bruche, jonka tarkoituksena oli alun perin kuljettaa Vosgesin louhoksilta hiekkakiveä kaupungin linnoitukseen</w:t>
      </w:r>
      <w:r>
        <w:rPr>
          <w:color w:val="DCDCDC"/>
        </w:rPr>
        <w:t xml:space="preserve">.</w:t>
      </w:r>
      <w:r>
        <w:t xml:space="preserve"> Tämä kanava on sittemmin suljettu, mutta sen jälkeen rakennetut Canal du Rhone au Rhine, </w:t>
      </w:r>
      <w:r>
        <w:rPr>
          <w:color w:val="2F4F4F"/>
        </w:rPr>
        <w:t xml:space="preserve">Canal </w:t>
      </w:r>
      <w:r>
        <w:t xml:space="preserve">de </w:t>
      </w:r>
      <w:r>
        <w:rPr>
          <w:color w:val="2F4F4F"/>
        </w:rPr>
        <w:t xml:space="preserve">la Marne au Rhin </w:t>
      </w:r>
      <w:r>
        <w:t xml:space="preserve">ja </w:t>
      </w:r>
      <w:r>
        <w:rPr>
          <w:color w:val="556B2F"/>
        </w:rPr>
        <w:t xml:space="preserve">Grand Canal d'Alsace </w:t>
      </w:r>
      <w:r>
        <w:t xml:space="preserve">ovat edelleen käytössä, samoin kuin Strasbourgin autonomisen sataman tärkeä toiminta. </w:t>
      </w:r>
      <w:r>
        <w:rPr>
          <w:color w:val="6B8E23"/>
        </w:rPr>
        <w:t xml:space="preserve">Vesistömatkailu </w:t>
      </w:r>
      <w:r>
        <w:t xml:space="preserve">varsinaisen kaupungin sisällä houkuttelee vuosittain satojatuhansia turisteja.</w:t>
      </w:r>
    </w:p>
    <w:p>
      <w:r>
        <w:rPr>
          <w:b/>
        </w:rPr>
        <w:t xml:space="preserve">Kysymys 0</w:t>
      </w:r>
    </w:p>
    <w:p>
      <w:r>
        <w:t xml:space="preserve">Minä vuonna Canal de la Bruche lisättiin? </w:t>
      </w:r>
    </w:p>
    <w:p>
      <w:r>
        <w:rPr>
          <w:b/>
        </w:rPr>
        <w:t xml:space="preserve">Kysymys 1</w:t>
      </w:r>
    </w:p>
    <w:p>
      <w:r>
        <w:t xml:space="preserve">Millainen matkailu houkuttelee vuosittain matkailijoita?</w:t>
      </w:r>
    </w:p>
    <w:p>
      <w:r>
        <w:rPr>
          <w:b/>
        </w:rPr>
        <w:t xml:space="preserve">Kysymys 2</w:t>
      </w:r>
    </w:p>
    <w:p>
      <w:r>
        <w:t xml:space="preserve">Minkä joen varrella Strasbourg sijaitsee?</w:t>
      </w:r>
    </w:p>
    <w:p>
      <w:r>
        <w:rPr>
          <w:b/>
        </w:rPr>
        <w:t xml:space="preserve">Kysymys 3</w:t>
      </w:r>
    </w:p>
    <w:p>
      <w:r>
        <w:t xml:space="preserve">Minä vuonna Canal de la Bruche suljettiin?</w:t>
      </w:r>
    </w:p>
    <w:p>
      <w:r>
        <w:rPr>
          <w:b/>
        </w:rPr>
        <w:t xml:space="preserve">Kysymys 4</w:t>
      </w:r>
    </w:p>
    <w:p>
      <w:r>
        <w:t xml:space="preserve">Minä vuonna Canal du Rhone au Rhine avattiin?</w:t>
      </w:r>
    </w:p>
    <w:p>
      <w:r>
        <w:rPr>
          <w:b/>
        </w:rPr>
        <w:t xml:space="preserve">Kysymys 5</w:t>
      </w:r>
    </w:p>
    <w:p>
      <w:r>
        <w:t xml:space="preserve">Kumpi on uudempi, Canal de la Marne au Rhin vai Grand Canal d'Alsace?</w:t>
      </w:r>
    </w:p>
    <w:p>
      <w:r>
        <w:rPr>
          <w:b/>
        </w:rPr>
        <w:t xml:space="preserve">Kysymys 6</w:t>
      </w:r>
    </w:p>
    <w:p>
      <w:r>
        <w:t xml:space="preserve">Mikä kanava houkuttelee eniten turisteja?</w:t>
      </w:r>
    </w:p>
    <w:p>
      <w:r>
        <w:rPr>
          <w:b/>
        </w:rPr>
        <w:t xml:space="preserve">Kysymys 7</w:t>
      </w:r>
    </w:p>
    <w:p>
      <w:r>
        <w:t xml:space="preserve">Mikä kanava houkuttelee vähiten turisteja?</w:t>
      </w:r>
    </w:p>
    <w:p>
      <w:r>
        <w:rPr>
          <w:b/>
        </w:rPr>
        <w:t xml:space="preserve">Tekstin numero 32</w:t>
      </w:r>
    </w:p>
    <w:p>
      <w:r>
        <w:t xml:space="preserve">Raitiovaunujärjestelmä</w:t>
      </w:r>
      <w:r>
        <w:t xml:space="preserve">,</w:t>
      </w:r>
      <w:r>
        <w:t xml:space="preserve"> joka nyt kulkee historiallisen keskustan halki, täydentää kävelyä ja pyöräilyä. Keskusta on muutettu </w:t>
      </w:r>
      <w:r>
        <w:rPr>
          <w:color w:val="DCDCDC"/>
        </w:rPr>
        <w:t xml:space="preserve">jalankulkijoiden </w:t>
      </w:r>
      <w:r>
        <w:t xml:space="preserve">etusijalle asetetuksi alueeksi, joka mahdollistaa </w:t>
      </w:r>
      <w:r>
        <w:rPr>
          <w:color w:val="2F4F4F"/>
        </w:rPr>
        <w:t xml:space="preserve">kävelyn ja </w:t>
      </w:r>
      <w:r>
        <w:rPr>
          <w:color w:val="556B2F"/>
        </w:rPr>
        <w:t xml:space="preserve">pyöräilyn </w:t>
      </w:r>
      <w:r>
        <w:t xml:space="preserve">ja houkuttelee siihen </w:t>
      </w:r>
      <w:r>
        <w:t xml:space="preserve">tekemällä näistä aktiivisista liikennemuodoista mukavia, turvallisia ja miellyttäviä. Nämä ominaisuudet on saavutettu soveltamalla "suodatetun läpäisevyyden" periaatetta nykyiseen epäsäännölliseen katuverkkoon. Se tarkoittaa, että verkon mukautukset suosivat aktiivista liikennettä ja "suodattavat" </w:t>
      </w:r>
      <w:r>
        <w:rPr>
          <w:color w:val="6B8E23"/>
        </w:rPr>
        <w:t xml:space="preserve">autoja </w:t>
      </w:r>
      <w:r>
        <w:t xml:space="preserve">pois </w:t>
      </w:r>
      <w:r>
        <w:t xml:space="preserve">vähentämällä keskustan läpi kulkevien katujen määrää</w:t>
      </w:r>
      <w:r>
        <w:t xml:space="preserve">.</w:t>
      </w:r>
      <w:r>
        <w:t xml:space="preserve"> Vaikka tietyt kadut ovat autojen kannalta keskeytymättömiä, ne liittyvät koko keskustan läpäisevien jalankulku- ja pyöräteiden verkostoon. Lisäksi nämä polut kulkevat </w:t>
      </w:r>
      <w:r>
        <w:rPr>
          <w:color w:val="A0522D"/>
        </w:rPr>
        <w:t xml:space="preserve">julkisten aukioiden </w:t>
      </w:r>
      <w:r>
        <w:rPr>
          <w:color w:val="228B22"/>
        </w:rPr>
        <w:t xml:space="preserve">ja avoimien tilojen </w:t>
      </w:r>
      <w:r>
        <w:t xml:space="preserve">läpi, </w:t>
      </w:r>
      <w:r>
        <w:t xml:space="preserve">mikä lisää matkan nautittavuutta. Tämä liikennemuodon suodattamisen logiikka ilmenee täysin kattavassa naapurustojen ja kaupunginosien suunnittelumallissa - </w:t>
      </w:r>
      <w:r>
        <w:rPr>
          <w:color w:val="8B0000"/>
        </w:rPr>
        <w:t xml:space="preserve">Fused Gridissä</w:t>
      </w:r>
      <w:r>
        <w:t xml:space="preserve">.</w:t>
      </w:r>
    </w:p>
    <w:p>
      <w:r>
        <w:rPr>
          <w:b/>
        </w:rPr>
        <w:t xml:space="preserve">Kysymys 0</w:t>
      </w:r>
    </w:p>
    <w:p>
      <w:r>
        <w:t xml:space="preserve">Mikä järjestelmä täydentää myös kävelyä ja pyöräilyä? </w:t>
      </w:r>
    </w:p>
    <w:p>
      <w:r>
        <w:rPr>
          <w:b/>
        </w:rPr>
        <w:t xml:space="preserve">Kysymys 1</w:t>
      </w:r>
    </w:p>
    <w:p>
      <w:r>
        <w:t xml:space="preserve">Millaiseksi etusijavyöhykkeeksi kaupungin keskusta on muuttunut?</w:t>
      </w:r>
    </w:p>
    <w:p>
      <w:r>
        <w:rPr>
          <w:b/>
        </w:rPr>
        <w:t xml:space="preserve">Kysymys 2</w:t>
      </w:r>
    </w:p>
    <w:p>
      <w:r>
        <w:t xml:space="preserve">Minkä kautta pyörätiet kulkevat ja lisäävät nautintoa matkaan?</w:t>
      </w:r>
    </w:p>
    <w:p>
      <w:r>
        <w:rPr>
          <w:b/>
        </w:rPr>
        <w:t xml:space="preserve">Kysymys 3</w:t>
      </w:r>
    </w:p>
    <w:p>
      <w:r>
        <w:t xml:space="preserve">Mikä on kaupunginosien nimi?</w:t>
      </w:r>
    </w:p>
    <w:p>
      <w:r>
        <w:rPr>
          <w:b/>
        </w:rPr>
        <w:t xml:space="preserve">Kysymys 4</w:t>
      </w:r>
    </w:p>
    <w:p>
      <w:r>
        <w:t xml:space="preserve">Miten ihmiset useimmiten pääsevät Strasbourgiin muualta?</w:t>
      </w:r>
    </w:p>
    <w:p>
      <w:r>
        <w:rPr>
          <w:b/>
        </w:rPr>
        <w:t xml:space="preserve">Kysymys 5</w:t>
      </w:r>
    </w:p>
    <w:p>
      <w:r>
        <w:t xml:space="preserve">Kuka on etusijalla jalankulkijoiden ja pyöräilijöiden välillä?</w:t>
      </w:r>
    </w:p>
    <w:p>
      <w:r>
        <w:rPr>
          <w:b/>
        </w:rPr>
        <w:t xml:space="preserve">Kysymys 6</w:t>
      </w:r>
    </w:p>
    <w:p>
      <w:r>
        <w:t xml:space="preserve">Mitä Strausbergin ulko-osissa suodatetaan?</w:t>
      </w:r>
    </w:p>
    <w:p>
      <w:r>
        <w:rPr>
          <w:b/>
        </w:rPr>
        <w:t xml:space="preserve">Kysymys 7</w:t>
      </w:r>
    </w:p>
    <w:p>
      <w:r>
        <w:t xml:space="preserve">Mikä lisää nautintoa Strausbergin ulko-osissa tehtävässä retkessä?</w:t>
      </w:r>
    </w:p>
    <w:p>
      <w:r>
        <w:rPr>
          <w:b/>
        </w:rPr>
        <w:t xml:space="preserve">Kysymys 8</w:t>
      </w:r>
    </w:p>
    <w:p>
      <w:r>
        <w:t xml:space="preserve">Mitä järjestelmää käytetään Strasbourgin keskustan ulkopuolella?</w:t>
      </w:r>
    </w:p>
    <w:p>
      <w:r>
        <w:rPr>
          <w:b/>
        </w:rPr>
        <w:t xml:space="preserve">Tekstin numero 33</w:t>
      </w:r>
    </w:p>
    <w:p>
      <w:r>
        <w:rPr>
          <w:color w:val="A9A9A9"/>
        </w:rPr>
        <w:t xml:space="preserve">Tällä hetkellä A35-autotie, </w:t>
      </w:r>
      <w:r>
        <w:t xml:space="preserve">joka kulkee Reinin rinnalla </w:t>
      </w:r>
      <w:r>
        <w:rPr>
          <w:color w:val="DCDCDC"/>
        </w:rPr>
        <w:t xml:space="preserve">Karlsruhen </w:t>
      </w:r>
      <w:r>
        <w:t xml:space="preserve">ja Baselin </w:t>
      </w:r>
      <w:r>
        <w:t xml:space="preserve">välillä</w:t>
      </w:r>
      <w:r>
        <w:t xml:space="preserve">, ja A4-autotie, joka yhdistää </w:t>
      </w:r>
      <w:r>
        <w:rPr>
          <w:color w:val="2F4F4F"/>
        </w:rPr>
        <w:t xml:space="preserve">Pariisin </w:t>
      </w:r>
      <w:r>
        <w:t xml:space="preserve">ja Strasbourgin, kulkevat lähellä kaupungin keskustaa</w:t>
      </w:r>
      <w:r>
        <w:t xml:space="preserve">.</w:t>
      </w:r>
      <w:r>
        <w:t xml:space="preserve"> Vuodesta 1999 lähtien suunnitellussa Grand contournement ouest (GCO) -hankkeessa </w:t>
      </w:r>
      <w:r>
        <w:rPr>
          <w:color w:val="A0522D"/>
        </w:rPr>
        <w:t xml:space="preserve">on </w:t>
      </w:r>
      <w:r>
        <w:t xml:space="preserve">tarkoitus rakentaa </w:t>
      </w:r>
      <w:r>
        <w:rPr>
          <w:color w:val="6B8E23"/>
        </w:rPr>
        <w:t xml:space="preserve">24 kilometrin </w:t>
      </w:r>
      <w:r>
        <w:t xml:space="preserve">pituinen moottoritieyhteys A4:n ja A35:n liittymien välille pohjoisessa sekä A35:n ja A352:n liittymien välille etelässä. Tämä reitti kulkee selvästi kaupungin länsipuolella, ja sen tarkoituksena on poistaa merkittävä osa moottoriliikenteestä </w:t>
      </w:r>
      <w:r>
        <w:rPr>
          <w:color w:val="228B22"/>
        </w:rPr>
        <w:t xml:space="preserve">unité urbaine </w:t>
      </w:r>
      <w:r>
        <w:t xml:space="preserve">-alueelta</w:t>
      </w:r>
      <w:r>
        <w:t xml:space="preserve">.</w:t>
      </w:r>
    </w:p>
    <w:p>
      <w:r>
        <w:rPr>
          <w:b/>
        </w:rPr>
        <w:t xml:space="preserve">Kysymys 0</w:t>
      </w:r>
    </w:p>
    <w:p>
      <w:r>
        <w:t xml:space="preserve">Mikä reitti kulkee Reinin rinnalla? </w:t>
      </w:r>
    </w:p>
    <w:p>
      <w:r>
        <w:rPr>
          <w:b/>
        </w:rPr>
        <w:t xml:space="preserve">Kysymys 1</w:t>
      </w:r>
    </w:p>
    <w:p>
      <w:r>
        <w:t xml:space="preserve">Minä vuonna Grand contournement ouest -hanke avattiin?</w:t>
      </w:r>
    </w:p>
    <w:p>
      <w:r>
        <w:rPr>
          <w:b/>
        </w:rPr>
        <w:t xml:space="preserve">Kysymys 2</w:t>
      </w:r>
    </w:p>
    <w:p>
      <w:r>
        <w:t xml:space="preserve">Kuinka kaukana on yhteys A4:n ja A35:n liittymien välillä?</w:t>
      </w:r>
    </w:p>
    <w:p>
      <w:r>
        <w:rPr>
          <w:b/>
        </w:rPr>
        <w:t xml:space="preserve">Kysymys 3</w:t>
      </w:r>
    </w:p>
    <w:p>
      <w:r>
        <w:t xml:space="preserve">Kaupungin länsipuolelta tuleva liikenne on mistä?</w:t>
      </w:r>
    </w:p>
    <w:p>
      <w:r>
        <w:rPr>
          <w:b/>
        </w:rPr>
        <w:t xml:space="preserve">Kysymys 4</w:t>
      </w:r>
    </w:p>
    <w:p>
      <w:r>
        <w:t xml:space="preserve">Mihin A35 yhdistää Strasbourgin?</w:t>
      </w:r>
    </w:p>
    <w:p>
      <w:r>
        <w:rPr>
          <w:b/>
        </w:rPr>
        <w:t xml:space="preserve">Kysymys 5</w:t>
      </w:r>
    </w:p>
    <w:p>
      <w:r>
        <w:t xml:space="preserve">Mihin A35 yhdistää Strasbourgin?</w:t>
      </w:r>
    </w:p>
    <w:p>
      <w:r>
        <w:rPr>
          <w:b/>
        </w:rPr>
        <w:t xml:space="preserve">Kysymys 6</w:t>
      </w:r>
    </w:p>
    <w:p>
      <w:r>
        <w:t xml:space="preserve">Milloin valtatie A35 rakennettiin?</w:t>
      </w:r>
    </w:p>
    <w:p>
      <w:r>
        <w:rPr>
          <w:b/>
        </w:rPr>
        <w:t xml:space="preserve">Kysymys 7</w:t>
      </w:r>
    </w:p>
    <w:p>
      <w:r>
        <w:t xml:space="preserve">Kuinka pitkä A35 on?</w:t>
      </w:r>
    </w:p>
    <w:p>
      <w:r>
        <w:rPr>
          <w:b/>
        </w:rPr>
        <w:t xml:space="preserve">Kysymys 8</w:t>
      </w:r>
    </w:p>
    <w:p>
      <w:r>
        <w:t xml:space="preserve">Kuinka pitkä Rein on?</w:t>
      </w:r>
    </w:p>
    <w:p>
      <w:r>
        <w:br w:type="page"/>
      </w:r>
    </w:p>
    <w:p>
      <w:r>
        <w:rPr>
          <w:b/>
          <w:u w:val="single"/>
        </w:rPr>
        <w:t xml:space="preserve">Asiakirjan numero 283</w:t>
      </w:r>
    </w:p>
    <w:p>
      <w:r>
        <w:rPr>
          <w:b/>
        </w:rPr>
        <w:t xml:space="preserve">Tekstin numero 0</w:t>
      </w:r>
    </w:p>
    <w:p>
      <w:r>
        <w:t xml:space="preserve">Oklahoma i/ˌoʊkləˈhoʊmə/ (Cherokee: </w:t>
      </w:r>
      <w:r>
        <w:rPr>
          <w:color w:val="A9A9A9"/>
        </w:rPr>
        <w:t xml:space="preserve">Asgaya gigageyi </w:t>
      </w:r>
      <w:r>
        <w:t xml:space="preserve">/ ᎠᏍᎦᏯ ᎩᎦᎨᏱ; tai käännettynä ᎣᎦᎳᎰᎹ (òɡàlàhoma), Pawnee: </w:t>
      </w:r>
      <w:r>
        <w:rPr>
          <w:color w:val="DCDCDC"/>
        </w:rPr>
        <w:t xml:space="preserve">Uukuhuúwa</w:t>
      </w:r>
      <w:r>
        <w:t xml:space="preserve">, Cayuga: </w:t>
      </w:r>
      <w:r>
        <w:rPr>
          <w:color w:val="2F4F4F"/>
        </w:rPr>
        <w:t xml:space="preserve">Gahnawiyoˀgeh</w:t>
      </w:r>
      <w:r>
        <w:t xml:space="preserve">) on Yhdysvaltojen eteläisessä keskiosassa sijaitseva osavaltio. Oklahoma on 20. laajin ja </w:t>
      </w:r>
      <w:r>
        <w:rPr>
          <w:color w:val="556B2F"/>
        </w:rPr>
        <w:t xml:space="preserve">28. </w:t>
      </w:r>
      <w:r>
        <w:t xml:space="preserve">väkirikkain 50:stä Yhdysvaltain osavaltiosta. Osavaltion nimi on johdettu choctaw-sanoista okla ja humma, jotka tarkoittavat "punaisia ihmisiä". Se tunnetaan epävirallisesti myös lempinimellä </w:t>
      </w:r>
      <w:r>
        <w:rPr>
          <w:color w:val="6B8E23"/>
        </w:rPr>
        <w:t xml:space="preserve">The Sooner State (Sooner-valtio), joka </w:t>
      </w:r>
      <w:r>
        <w:t xml:space="preserve">viittaa muihin kuin alkuperäisasukkaisiin siirtolaisiin, jotka asettivat vaatimuksensa valikoiduille maa-alueille ennen virallista avaamispäivää, ja vuoden 1889 intiaanien määrärahoja koskevaan lakiin (Indian Appropriations Act of 1889), joka avasi ovet valkoisten asuttamiselle Amerikan intiaanialueella. Nimi vakiintui osavaltion perustamisen myötä, Oklahoma Territory ja Indian Territory yhdistettiin ja Indian poistettiin nimestä. Marraskuun 16. päivänä 1907 Oklahomasta tuli 46. osavaltio, joka liittyi unioniin. Sen asukkaat tunnetaan nimellä oklahomalaiset tai epävirallisesti "Okies", ja sen pääkaupunki ja suurin kaupunki on Oklahoma City.</w:t>
      </w:r>
    </w:p>
    <w:p>
      <w:r>
        <w:rPr>
          <w:b/>
        </w:rPr>
        <w:t xml:space="preserve">Kysymys 0</w:t>
      </w:r>
    </w:p>
    <w:p>
      <w:r>
        <w:t xml:space="preserve">Mikä on cherokee-nimi Oklahomalle?</w:t>
      </w:r>
    </w:p>
    <w:p>
      <w:r>
        <w:rPr>
          <w:b/>
        </w:rPr>
        <w:t xml:space="preserve">Kysymys 1</w:t>
      </w:r>
    </w:p>
    <w:p>
      <w:r>
        <w:t xml:space="preserve">Mikä on Pawnee-nimi Oklahomalle?</w:t>
      </w:r>
    </w:p>
    <w:p>
      <w:r>
        <w:rPr>
          <w:b/>
        </w:rPr>
        <w:t xml:space="preserve">Kysymys 2</w:t>
      </w:r>
    </w:p>
    <w:p>
      <w:r>
        <w:t xml:space="preserve">Mikä on Cayugan nimi Oklahomalle?</w:t>
      </w:r>
    </w:p>
    <w:p>
      <w:r>
        <w:rPr>
          <w:b/>
        </w:rPr>
        <w:t xml:space="preserve">Kysymys 3</w:t>
      </w:r>
    </w:p>
    <w:p>
      <w:r>
        <w:t xml:space="preserve">Mihin Oklahoma sijoittuu väestömäärältään?</w:t>
      </w:r>
    </w:p>
    <w:p>
      <w:r>
        <w:rPr>
          <w:b/>
        </w:rPr>
        <w:t xml:space="preserve">Kysymys 4</w:t>
      </w:r>
    </w:p>
    <w:p>
      <w:r>
        <w:t xml:space="preserve">Mikä on Oklahoman lempinimi?</w:t>
      </w:r>
    </w:p>
    <w:p>
      <w:r>
        <w:rPr>
          <w:b/>
        </w:rPr>
        <w:t xml:space="preserve">Teksti numero 1</w:t>
      </w:r>
    </w:p>
    <w:p>
      <w:r>
        <w:t xml:space="preserve">Nimi Oklahoma tulee </w:t>
      </w:r>
      <w:r>
        <w:rPr>
          <w:color w:val="A9A9A9"/>
        </w:rPr>
        <w:t xml:space="preserve">choctawien </w:t>
      </w:r>
      <w:r>
        <w:t xml:space="preserve">sanasta okla humma, joka tarkoittaa kirjaimellisesti </w:t>
      </w:r>
      <w:r>
        <w:rPr>
          <w:color w:val="DCDCDC"/>
        </w:rPr>
        <w:t xml:space="preserve">punaisia ihmisiä</w:t>
      </w:r>
      <w:r>
        <w:t xml:space="preserve">. </w:t>
      </w:r>
      <w:r>
        <w:rPr>
          <w:color w:val="2F4F4F"/>
        </w:rPr>
        <w:t xml:space="preserve">Choctaw-päällikkö Allen Wright </w:t>
      </w:r>
      <w:r>
        <w:t xml:space="preserve">ehdotti nimeä vuonna </w:t>
      </w:r>
      <w:r>
        <w:rPr>
          <w:color w:val="556B2F"/>
        </w:rPr>
        <w:t xml:space="preserve">1866 </w:t>
      </w:r>
      <w:r>
        <w:t xml:space="preserve">liittovaltion hallituksen kanssa käydyissä sopimusneuvotteluissa, jotka koskivat intiaanialueiden käyttöä. Hän kuvitteli intiaanien osavaltiota, jota Yhdysvaltain intiaaniasioiden päällikkö (Superintendent of Indian Affairs) valvoisi. Englanninkielistä sanaa Indian vastaava okla humma oli choctaw-kielen ilmaus, jota käytettiin kuvaamaan intiaaneja kokonaisuudessaan. Myöhemmin Oklahomasta tuli Oklahoman alueen tosiasiallinen nimi, ja se hyväksyttiin virallisesti vuonna </w:t>
      </w:r>
      <w:r>
        <w:rPr>
          <w:color w:val="6B8E23"/>
        </w:rPr>
        <w:t xml:space="preserve">1890</w:t>
      </w:r>
      <w:r>
        <w:t xml:space="preserve">, kaksi vuotta sen jälkeen, kun alue oli avattu valkoisille uudisasukkaille.</w:t>
      </w:r>
    </w:p>
    <w:p>
      <w:r>
        <w:rPr>
          <w:b/>
        </w:rPr>
        <w:t xml:space="preserve">Kysymys 0</w:t>
      </w:r>
    </w:p>
    <w:p>
      <w:r>
        <w:t xml:space="preserve">Mistä kielestä nimi Oklahoma tulee?</w:t>
      </w:r>
    </w:p>
    <w:p>
      <w:r>
        <w:rPr>
          <w:b/>
        </w:rPr>
        <w:t xml:space="preserve">Kysymys 1</w:t>
      </w:r>
    </w:p>
    <w:p>
      <w:r>
        <w:t xml:space="preserve">Mitä Oklahoma tarkoittaa?</w:t>
      </w:r>
    </w:p>
    <w:p>
      <w:r>
        <w:rPr>
          <w:b/>
        </w:rPr>
        <w:t xml:space="preserve">Kysymys 2</w:t>
      </w:r>
    </w:p>
    <w:p>
      <w:r>
        <w:t xml:space="preserve">Milloin ehdotettiin nimeä Oklahoma?</w:t>
      </w:r>
    </w:p>
    <w:p>
      <w:r>
        <w:rPr>
          <w:b/>
        </w:rPr>
        <w:t xml:space="preserve">Kysymys 3</w:t>
      </w:r>
    </w:p>
    <w:p>
      <w:r>
        <w:t xml:space="preserve">Kuka ehdotti nimeä Oklahoma?</w:t>
      </w:r>
    </w:p>
    <w:p>
      <w:r>
        <w:rPr>
          <w:b/>
        </w:rPr>
        <w:t xml:space="preserve">Kysymys 4</w:t>
      </w:r>
    </w:p>
    <w:p>
      <w:r>
        <w:t xml:space="preserve">Milloin nimi Oklahoma virallistettiin?</w:t>
      </w:r>
    </w:p>
    <w:p>
      <w:r>
        <w:rPr>
          <w:b/>
        </w:rPr>
        <w:t xml:space="preserve">Teksti numero 2</w:t>
      </w:r>
    </w:p>
    <w:p>
      <w:r>
        <w:t xml:space="preserve">Oklahoma on Yhdysvaltojen </w:t>
      </w:r>
      <w:r>
        <w:rPr>
          <w:color w:val="A9A9A9"/>
        </w:rPr>
        <w:t xml:space="preserve">20. </w:t>
      </w:r>
      <w:r>
        <w:t xml:space="preserve">suurin osavaltio, jonka pinta-ala on </w:t>
      </w:r>
      <w:r>
        <w:rPr>
          <w:color w:val="DCDCDC"/>
        </w:rPr>
        <w:t xml:space="preserve">69 898 </w:t>
      </w:r>
      <w:r>
        <w:t xml:space="preserve">neliömailia (181 035 km2), josta 68 667 neliömailia (177847 km2) on maata ja </w:t>
      </w:r>
      <w:r>
        <w:rPr>
          <w:color w:val="2F4F4F"/>
        </w:rPr>
        <w:t xml:space="preserve">1281 </w:t>
      </w:r>
      <w:r>
        <w:t xml:space="preserve">neliömailia (3188 km2) vettä. Se on yksi </w:t>
      </w:r>
      <w:r>
        <w:rPr>
          <w:color w:val="556B2F"/>
        </w:rPr>
        <w:t xml:space="preserve">kuudesta </w:t>
      </w:r>
      <w:r>
        <w:t xml:space="preserve">osavaltiosta Frontier Stripillä ja sijaitsee osittain Suurilla tasangoilla lähellä 48 yhtenäisen osavaltion maantieteellistä keskipistettä. Se rajoittuu idässä Arkansasiin ja Missouriin, pohjoisessa </w:t>
      </w:r>
      <w:r>
        <w:rPr>
          <w:color w:val="6B8E23"/>
        </w:rPr>
        <w:t xml:space="preserve">Kansasiin</w:t>
      </w:r>
      <w:r>
        <w:t xml:space="preserve">, luoteessa Coloradoon, lännessä New Mexicoon ja etelässä ja lähes lännessä Texasiin.</w:t>
      </w:r>
    </w:p>
    <w:p>
      <w:r>
        <w:rPr>
          <w:b/>
        </w:rPr>
        <w:t xml:space="preserve">Kysymys 0</w:t>
      </w:r>
    </w:p>
    <w:p>
      <w:r>
        <w:t xml:space="preserve">Mihin Oklahoma sijoittuu pinta-alaltaan?</w:t>
      </w:r>
    </w:p>
    <w:p>
      <w:r>
        <w:rPr>
          <w:b/>
        </w:rPr>
        <w:t xml:space="preserve">Kysymys 1</w:t>
      </w:r>
    </w:p>
    <w:p>
      <w:r>
        <w:t xml:space="preserve">Kuinka monta neliökilometriä Oklahoma on?</w:t>
      </w:r>
    </w:p>
    <w:p>
      <w:r>
        <w:rPr>
          <w:b/>
        </w:rPr>
        <w:t xml:space="preserve">Kysymys 2</w:t>
      </w:r>
    </w:p>
    <w:p>
      <w:r>
        <w:t xml:space="preserve">Kuinka monta neliökilometriä vettä on Oklahomassa?</w:t>
      </w:r>
    </w:p>
    <w:p>
      <w:r>
        <w:rPr>
          <w:b/>
        </w:rPr>
        <w:t xml:space="preserve">Kysymys 3</w:t>
      </w:r>
    </w:p>
    <w:p>
      <w:r>
        <w:t xml:space="preserve">Kuinka monta osavaltiota on Frontier Stripillä?</w:t>
      </w:r>
    </w:p>
    <w:p>
      <w:r>
        <w:rPr>
          <w:b/>
        </w:rPr>
        <w:t xml:space="preserve">Kysymys 4</w:t>
      </w:r>
    </w:p>
    <w:p>
      <w:r>
        <w:t xml:space="preserve">Mikä osavaltio on Oklahoman pohjoispuolella?</w:t>
      </w:r>
    </w:p>
    <w:p>
      <w:r>
        <w:rPr>
          <w:b/>
        </w:rPr>
        <w:t xml:space="preserve">Teksti numero 3</w:t>
      </w:r>
    </w:p>
    <w:p>
      <w:r>
        <w:t xml:space="preserve">Oklahoma Panhandlen länsireuna ei ole linjassa Texasin rajan kanssa. Oklahoman ja New Mexicon raja on itse asiassa </w:t>
      </w:r>
      <w:r>
        <w:rPr>
          <w:color w:val="A9A9A9"/>
        </w:rPr>
        <w:t xml:space="preserve">2,1-2,2 mailia </w:t>
      </w:r>
      <w:r>
        <w:t xml:space="preserve">Teksasin rajasta itään. Teksasin ja Uuden Meksikon välinen raja määriteltiin ensimmäisen kerran Espanjan vuonna </w:t>
      </w:r>
      <w:r>
        <w:rPr>
          <w:color w:val="DCDCDC"/>
        </w:rPr>
        <w:t xml:space="preserve">1819 tekemän </w:t>
      </w:r>
      <w:r>
        <w:t xml:space="preserve">kartoituksen tuloksena</w:t>
      </w:r>
      <w:r>
        <w:t xml:space="preserve">. </w:t>
      </w:r>
      <w:r>
        <w:t xml:space="preserve">Sen jälkeen se määriteltiin </w:t>
      </w:r>
      <w:r>
        <w:rPr>
          <w:color w:val="2F4F4F"/>
        </w:rPr>
        <w:t xml:space="preserve">103. pituuspiiriä </w:t>
      </w:r>
      <w:r>
        <w:t xml:space="preserve">pitkin</w:t>
      </w:r>
      <w:r>
        <w:t xml:space="preserve">. Kun </w:t>
      </w:r>
      <w:r>
        <w:t xml:space="preserve">Oklahomaa mitattiin virallisesti </w:t>
      </w:r>
      <w:r>
        <w:rPr>
          <w:color w:val="556B2F"/>
        </w:rPr>
        <w:t xml:space="preserve">1890-luvulla </w:t>
      </w:r>
      <w:r>
        <w:t xml:space="preserve">tarkempia maanmittauslaitteita ja -tekniikoita käyttäen, havaittiin, että Teksasin rajaa ei ollut asetettu 103. pituuspiirin mukaisesti</w:t>
      </w:r>
      <w:r>
        <w:rPr>
          <w:color w:val="556B2F"/>
        </w:rPr>
        <w:t xml:space="preserve">.</w:t>
      </w:r>
      <w:r>
        <w:t xml:space="preserve"> Maanmittaustekniikka ei ollut yhtä tarkkaa vuonna 1819, ja todellinen 103. pituuspiiri oli noin 2,2 mailia itään. Oli paljon helpompaa jättää virhe ennalleen kuin että Texas olisi luovuttanut maata Uudelle Meksikolle alkuperäisen maanmittausvirheen korjaamiseksi. </w:t>
      </w:r>
      <w:r>
        <w:rPr>
          <w:color w:val="6B8E23"/>
        </w:rPr>
        <w:t xml:space="preserve">Oklahoman ja New Mexicon raja </w:t>
      </w:r>
      <w:r>
        <w:t xml:space="preserve">edustaa todellista 103. pituuspiiriä</w:t>
      </w:r>
      <w:r>
        <w:rPr>
          <w:color w:val="6B8E23"/>
        </w:rPr>
        <w:t xml:space="preserve">.</w:t>
      </w:r>
    </w:p>
    <w:p>
      <w:r>
        <w:rPr>
          <w:b/>
        </w:rPr>
        <w:t xml:space="preserve">Kysymys 0</w:t>
      </w:r>
    </w:p>
    <w:p>
      <w:r>
        <w:t xml:space="preserve">Kuinka kaukana Oklahoman länsireuna on Teksasin rajasta?</w:t>
      </w:r>
    </w:p>
    <w:p>
      <w:r>
        <w:rPr>
          <w:b/>
        </w:rPr>
        <w:t xml:space="preserve">Kysymys 1</w:t>
      </w:r>
    </w:p>
    <w:p>
      <w:r>
        <w:t xml:space="preserve">Milloin TX:n ja NM:n välinen raja määriteltiin ensimmäisen kerran?</w:t>
      </w:r>
    </w:p>
    <w:p>
      <w:r>
        <w:rPr>
          <w:b/>
        </w:rPr>
        <w:t xml:space="preserve">Kysymys 2</w:t>
      </w:r>
    </w:p>
    <w:p>
      <w:r>
        <w:t xml:space="preserve">Milloin Oklahoman raja määriteltiin?</w:t>
      </w:r>
    </w:p>
    <w:p>
      <w:r>
        <w:rPr>
          <w:b/>
        </w:rPr>
        <w:t xml:space="preserve">Kysymys 3</w:t>
      </w:r>
    </w:p>
    <w:p>
      <w:r>
        <w:t xml:space="preserve">Missä Oklahoman ja Teksasin NM-rajan pitäisi kulkea?</w:t>
      </w:r>
    </w:p>
    <w:p>
      <w:r>
        <w:rPr>
          <w:b/>
        </w:rPr>
        <w:t xml:space="preserve">Kysymys 4</w:t>
      </w:r>
    </w:p>
    <w:p>
      <w:r>
        <w:t xml:space="preserve">Kumpi sijaitsee tarkemmin, TX/NM-raja vai OK/NM-raja?</w:t>
      </w:r>
    </w:p>
    <w:p>
      <w:r>
        <w:rPr>
          <w:b/>
        </w:rPr>
        <w:t xml:space="preserve">Teksti numero 4</w:t>
      </w:r>
    </w:p>
    <w:p>
      <w:r>
        <w:t xml:space="preserve">Oklahoma sijaitsee Suurten tasankojen ja </w:t>
      </w:r>
      <w:r>
        <w:rPr>
          <w:color w:val="A9A9A9"/>
        </w:rPr>
        <w:t xml:space="preserve">Ozark-tasangon</w:t>
      </w:r>
      <w:r>
        <w:t xml:space="preserve"> välissä </w:t>
      </w:r>
      <w:r>
        <w:rPr>
          <w:color w:val="DCDCDC"/>
        </w:rPr>
        <w:t xml:space="preserve">Meksikonlahden</w:t>
      </w:r>
      <w:r>
        <w:t xml:space="preserve"> </w:t>
      </w:r>
      <w:r>
        <w:t xml:space="preserve">valuma-alueella, ja se on yleensä kalteva länsirajan ylätasangolta kaakkoisrajan matalille kosteikoille. Sen korkeimmat ja matalimmat kohdat noudattavat tätä suuntausta, ja sen korkein huippu, </w:t>
      </w:r>
      <w:r>
        <w:rPr>
          <w:color w:val="2F4F4F"/>
        </w:rPr>
        <w:t xml:space="preserve">Black Mesa, </w:t>
      </w:r>
      <w:r>
        <w:t xml:space="preserve">on </w:t>
      </w:r>
      <w:r>
        <w:t xml:space="preserve">1 516 metriä merenpinnan yläpuolella ja sijaitsee lähellä sen luoteiskulmaa Oklahoma Panhandlessa</w:t>
      </w:r>
      <w:r>
        <w:rPr>
          <w:color w:val="556B2F"/>
        </w:rPr>
        <w:t xml:space="preserve">.</w:t>
      </w:r>
      <w:r>
        <w:t xml:space="preserve"> Osavaltion alin kohta on Little River -joen varrella lähellä kaakkoisrajaa lähellä Idabelin kaupunkia, OK, joka laskee </w:t>
      </w:r>
      <w:r>
        <w:t xml:space="preserve">88 metriä merenpinnan yläpuolelle.</w:t>
      </w:r>
    </w:p>
    <w:p>
      <w:r>
        <w:rPr>
          <w:b/>
        </w:rPr>
        <w:t xml:space="preserve">Kysymys 0</w:t>
      </w:r>
    </w:p>
    <w:p>
      <w:r>
        <w:t xml:space="preserve">Minkä tasangon lähellä Oklahoma on?</w:t>
      </w:r>
    </w:p>
    <w:p>
      <w:r>
        <w:rPr>
          <w:b/>
        </w:rPr>
        <w:t xml:space="preserve">Kysymys 1</w:t>
      </w:r>
    </w:p>
    <w:p>
      <w:r>
        <w:t xml:space="preserve">Millä valuma-alueella Oklahoma sijaitsee?</w:t>
      </w:r>
    </w:p>
    <w:p>
      <w:r>
        <w:rPr>
          <w:b/>
        </w:rPr>
        <w:t xml:space="preserve">Kysymys 2</w:t>
      </w:r>
    </w:p>
    <w:p>
      <w:r>
        <w:t xml:space="preserve">Mikä on Oklahoman korkein vuori?</w:t>
      </w:r>
    </w:p>
    <w:p>
      <w:r>
        <w:rPr>
          <w:b/>
        </w:rPr>
        <w:t xml:space="preserve">Kysymys 3</w:t>
      </w:r>
    </w:p>
    <w:p>
      <w:r>
        <w:t xml:space="preserve">Kuinka monta metriä merenpinnan yläpuolella on Oklahoman korkein kohta?</w:t>
      </w:r>
    </w:p>
    <w:p>
      <w:r>
        <w:rPr>
          <w:b/>
        </w:rPr>
        <w:t xml:space="preserve">Kysymys 4</w:t>
      </w:r>
    </w:p>
    <w:p>
      <w:r>
        <w:t xml:space="preserve">Kuinka monta metriä merenpinnan yläpuolella on Oklahoman alin kohta?</w:t>
      </w:r>
    </w:p>
    <w:p>
      <w:r>
        <w:rPr>
          <w:b/>
        </w:rPr>
        <w:t xml:space="preserve">Teksti numero 5</w:t>
      </w:r>
    </w:p>
    <w:p>
      <w:r>
        <w:t xml:space="preserve">Oklahomassa on </w:t>
      </w:r>
      <w:r>
        <w:rPr>
          <w:color w:val="A9A9A9"/>
        </w:rPr>
        <w:t xml:space="preserve">neljä </w:t>
      </w:r>
      <w:r>
        <w:t xml:space="preserve">päävuorijonoa: Ouachita Mountains, Arbuckle Mountains, Wichita Mountains ja Ozark Mountains. </w:t>
      </w:r>
      <w:r>
        <w:rPr>
          <w:color w:val="DCDCDC"/>
        </w:rPr>
        <w:t xml:space="preserve">Ozark- ja Ouachita-vuoret </w:t>
      </w:r>
      <w:r>
        <w:t xml:space="preserve">kuuluvat Yhdysvaltojen sisäiseen ylänköalueeseen, ja ne ovat </w:t>
      </w:r>
      <w:r>
        <w:t xml:space="preserve">ainoa merkittävä vuoristoalue Kalliovuorten ja Appalakkien välissä</w:t>
      </w:r>
      <w:r>
        <w:t xml:space="preserve">.</w:t>
      </w:r>
      <w:r>
        <w:t xml:space="preserve"> Osa Flint Hillsistä ulottuu </w:t>
      </w:r>
      <w:r>
        <w:t xml:space="preserve">Oklahoman </w:t>
      </w:r>
      <w:r>
        <w:rPr>
          <w:color w:val="2F4F4F"/>
        </w:rPr>
        <w:t xml:space="preserve">pohjois- ja keskiosaan</w:t>
      </w:r>
      <w:r>
        <w:t xml:space="preserve">, ja lähellä osavaltion itärajaa sijaitseva </w:t>
      </w:r>
      <w:r>
        <w:rPr>
          <w:color w:val="556B2F"/>
        </w:rPr>
        <w:t xml:space="preserve">Cavanal Hill on </w:t>
      </w:r>
      <w:r>
        <w:t xml:space="preserve">Oklahoman matkailu- ja virkistysviraston mukaan maailman korkein kukkula; </w:t>
      </w:r>
      <w:r>
        <w:t xml:space="preserve">609 metrin </w:t>
      </w:r>
      <w:r>
        <w:t xml:space="preserve">korkeudellaan se on </w:t>
      </w:r>
      <w:r>
        <w:t xml:space="preserve">609 metriä (</w:t>
      </w:r>
      <w:r>
        <w:rPr>
          <w:color w:val="6B8E23"/>
        </w:rPr>
        <w:t xml:space="preserve">1 999 jalkaa), joten se </w:t>
      </w:r>
      <w:r>
        <w:t xml:space="preserve">ei täytä heidän määritelmäänsä vuoresta yhdellä jalalla.</w:t>
      </w:r>
    </w:p>
    <w:p>
      <w:r>
        <w:rPr>
          <w:b/>
        </w:rPr>
        <w:t xml:space="preserve">Kysymys 0</w:t>
      </w:r>
    </w:p>
    <w:p>
      <w:r>
        <w:t xml:space="preserve">Kuinka monta suurta vuoristoa Oklahomassa on?</w:t>
      </w:r>
    </w:p>
    <w:p>
      <w:r>
        <w:rPr>
          <w:b/>
        </w:rPr>
        <w:t xml:space="preserve">Kysymys 1</w:t>
      </w:r>
    </w:p>
    <w:p>
      <w:r>
        <w:t xml:space="preserve">Mitkä Oklahoman vuoristoista kuuluvat Yhdysvaltojen sisäisiin ylänköihin?</w:t>
      </w:r>
    </w:p>
    <w:p>
      <w:r>
        <w:rPr>
          <w:b/>
        </w:rPr>
        <w:t xml:space="preserve">Kysymys 2</w:t>
      </w:r>
    </w:p>
    <w:p>
      <w:r>
        <w:t xml:space="preserve">Mihin osaan Oklahomaa Flint Hills ulottuu?</w:t>
      </w:r>
    </w:p>
    <w:p>
      <w:r>
        <w:rPr>
          <w:b/>
        </w:rPr>
        <w:t xml:space="preserve">Kysymys 3</w:t>
      </w:r>
    </w:p>
    <w:p>
      <w:r>
        <w:t xml:space="preserve">Mikä on maailman korkein kukkula?</w:t>
      </w:r>
    </w:p>
    <w:p>
      <w:r>
        <w:rPr>
          <w:b/>
        </w:rPr>
        <w:t xml:space="preserve">Kysymys 4</w:t>
      </w:r>
    </w:p>
    <w:p>
      <w:r>
        <w:t xml:space="preserve">Kuinka korkea Cavanal Hill on?</w:t>
      </w:r>
    </w:p>
    <w:p>
      <w:r>
        <w:rPr>
          <w:b/>
        </w:rPr>
        <w:t xml:space="preserve">Teksti numero 6</w:t>
      </w:r>
    </w:p>
    <w:p>
      <w:r>
        <w:t xml:space="preserve">Osavaltion luoteiskulman puolikuivilla ylätasangoilla on vain vähän luonnontilaisia metsiä; alue on kumpuilevaa tai tasaista maisemaa, jossa on ajoittaisia kanjoneita ja </w:t>
      </w:r>
      <w:r>
        <w:rPr>
          <w:color w:val="A9A9A9"/>
        </w:rPr>
        <w:t xml:space="preserve">Glass-vuorten </w:t>
      </w:r>
      <w:r>
        <w:t xml:space="preserve">kaltaisia mesa-vuoristoja</w:t>
      </w:r>
      <w:r>
        <w:t xml:space="preserve">. </w:t>
      </w:r>
      <w:r>
        <w:t xml:space="preserve">Oklahoman </w:t>
      </w:r>
      <w:r>
        <w:rPr>
          <w:color w:val="DCDCDC"/>
        </w:rPr>
        <w:t xml:space="preserve">lounaisosassa </w:t>
      </w:r>
      <w:r>
        <w:t xml:space="preserve">on pieniä tasankoja, joiden välissä on pieniä, taivaan saarekkeellisia vuorijonoja, kuten Antelope Hills ja Wichita Mountains</w:t>
      </w:r>
      <w:r>
        <w:t xml:space="preserve">; </w:t>
      </w:r>
      <w:r>
        <w:t xml:space="preserve">osavaltion </w:t>
      </w:r>
      <w:r>
        <w:rPr>
          <w:color w:val="2F4F4F"/>
        </w:rPr>
        <w:t xml:space="preserve">keskiosaa </w:t>
      </w:r>
      <w:r>
        <w:t xml:space="preserve">peittävät siirtymäkauden preeriat ja tammisavannit</w:t>
      </w:r>
      <w:r>
        <w:rPr>
          <w:color w:val="DCDCDC"/>
        </w:rPr>
        <w:t xml:space="preserve">. </w:t>
      </w:r>
      <w:r>
        <w:rPr>
          <w:color w:val="556B2F"/>
        </w:rPr>
        <w:t xml:space="preserve">Ozark- ja Ouachita-vuoret </w:t>
      </w:r>
      <w:r>
        <w:t xml:space="preserve">kohoavat lännestä itään osavaltion itäisen kolmanneksen yli ja kohoavat vähitellen </w:t>
      </w:r>
      <w:r>
        <w:rPr>
          <w:color w:val="6B8E23"/>
        </w:rPr>
        <w:t xml:space="preserve">itään päin</w:t>
      </w:r>
      <w:r>
        <w:t xml:space="preserve">.</w:t>
      </w:r>
    </w:p>
    <w:p>
      <w:r>
        <w:rPr>
          <w:b/>
        </w:rPr>
        <w:t xml:space="preserve">Kysymys 0</w:t>
      </w:r>
    </w:p>
    <w:p>
      <w:r>
        <w:t xml:space="preserve">Mikä on esimerkki mesa-alueesta?</w:t>
      </w:r>
    </w:p>
    <w:p>
      <w:r>
        <w:rPr>
          <w:b/>
        </w:rPr>
        <w:t xml:space="preserve">Kysymys 1</w:t>
      </w:r>
    </w:p>
    <w:p>
      <w:r>
        <w:t xml:space="preserve">Missä osassa Oklahomaa Antelope Hills sijaitsee?</w:t>
      </w:r>
    </w:p>
    <w:p>
      <w:r>
        <w:rPr>
          <w:b/>
        </w:rPr>
        <w:t xml:space="preserve">Kysymys 2</w:t>
      </w:r>
    </w:p>
    <w:p>
      <w:r>
        <w:t xml:space="preserve">Missä osassa Oklahomaa on tammisavanneja?</w:t>
      </w:r>
    </w:p>
    <w:p>
      <w:r>
        <w:rPr>
          <w:b/>
        </w:rPr>
        <w:t xml:space="preserve">Kysymys 3</w:t>
      </w:r>
    </w:p>
    <w:p>
      <w:r>
        <w:t xml:space="preserve">Mitä vuoria on Oklahoman itäisessä kolmanneksessa?</w:t>
      </w:r>
    </w:p>
    <w:p>
      <w:r>
        <w:rPr>
          <w:b/>
        </w:rPr>
        <w:t xml:space="preserve">Kysymys 4</w:t>
      </w:r>
    </w:p>
    <w:p>
      <w:r>
        <w:t xml:space="preserve">Missä suunnassa Ozark-vuoristo nousee korkeammalle?</w:t>
      </w:r>
    </w:p>
    <w:p>
      <w:r>
        <w:rPr>
          <w:b/>
        </w:rPr>
        <w:t xml:space="preserve">Teksti numero 7</w:t>
      </w:r>
    </w:p>
    <w:p>
      <w:r>
        <w:t xml:space="preserve">Metsät peittävät </w:t>
      </w:r>
      <w:r>
        <w:rPr>
          <w:color w:val="A9A9A9"/>
        </w:rPr>
        <w:t xml:space="preserve">24 prosenttia </w:t>
      </w:r>
      <w:r>
        <w:t xml:space="preserve">Oklahoman pinta-alasta, ja preeriaheinäalueet, jotka koostuvat </w:t>
      </w:r>
      <w:r>
        <w:rPr>
          <w:color w:val="DCDCDC"/>
        </w:rPr>
        <w:t xml:space="preserve">lyhyistä ruohoista, sekaruohoista ja korkeista ruohoista, muodostavat </w:t>
      </w:r>
      <w:r>
        <w:t xml:space="preserve">laajoja ekosysteemejä osavaltion keski- ja länsiosissa, vaikka peltoalueet ovat suurelta osin syrjäyttäneet alkuperäiset ruohot. Kun </w:t>
      </w:r>
      <w:r>
        <w:t xml:space="preserve">osavaltion län</w:t>
      </w:r>
      <w:r>
        <w:rPr>
          <w:color w:val="2F4F4F"/>
        </w:rPr>
        <w:t xml:space="preserve">siosissa </w:t>
      </w:r>
      <w:r>
        <w:t xml:space="preserve">sataa niukasti</w:t>
      </w:r>
      <w:r>
        <w:t xml:space="preserve">, lyhytnurmiset preeriat ja pensasmaat ovat merkittävimpiä ekosysteemejä, vaikka </w:t>
      </w:r>
      <w:r>
        <w:t xml:space="preserve">kaukana länsiosassa Panhandlen länsiosissa kasvaa jokien ja purojen varsilla </w:t>
      </w:r>
      <w:r>
        <w:rPr>
          <w:color w:val="556B2F"/>
        </w:rPr>
        <w:t xml:space="preserve">pinyon-mäntyjä, punaseptiä (katajia) ja ponderosa-mäntyjä. </w:t>
      </w:r>
      <w:r>
        <w:t xml:space="preserve">Lounais-Oklahomassa on monia harvinaisia, hajanaisia lajeja, kuten </w:t>
      </w:r>
      <w:r>
        <w:rPr>
          <w:color w:val="6B8E23"/>
        </w:rPr>
        <w:t xml:space="preserve">sokerivaahtera, isohampainen vaahtera</w:t>
      </w:r>
      <w:r>
        <w:t xml:space="preserve">, nolina ja eteläinen elävä tammi</w:t>
      </w:r>
      <w:r>
        <w:t xml:space="preserve">.</w:t>
      </w:r>
    </w:p>
    <w:p>
      <w:r>
        <w:rPr>
          <w:b/>
        </w:rPr>
        <w:t xml:space="preserve">Kysymys 0</w:t>
      </w:r>
    </w:p>
    <w:p>
      <w:r>
        <w:t xml:space="preserve">Kuinka suuri osa Oklahomasta on metsien peitossa?</w:t>
      </w:r>
    </w:p>
    <w:p>
      <w:r>
        <w:rPr>
          <w:b/>
        </w:rPr>
        <w:t xml:space="preserve">Kysymys 1</w:t>
      </w:r>
    </w:p>
    <w:p>
      <w:r>
        <w:t xml:space="preserve">Minkälaisia preerianurmia Oklahomassa on?</w:t>
      </w:r>
    </w:p>
    <w:p>
      <w:r>
        <w:rPr>
          <w:b/>
        </w:rPr>
        <w:t xml:space="preserve">Kysymys 2</w:t>
      </w:r>
    </w:p>
    <w:p>
      <w:r>
        <w:t xml:space="preserve">Missä osassa Oklahomaa sataa vähän?</w:t>
      </w:r>
    </w:p>
    <w:p>
      <w:r>
        <w:rPr>
          <w:b/>
        </w:rPr>
        <w:t xml:space="preserve">Kysymys 3</w:t>
      </w:r>
    </w:p>
    <w:p>
      <w:r>
        <w:t xml:space="preserve">Millaisia puulajeja kasvaa jokien lähellä Länsi-Oklahomassa?</w:t>
      </w:r>
    </w:p>
    <w:p>
      <w:r>
        <w:rPr>
          <w:b/>
        </w:rPr>
        <w:t xml:space="preserve">Kysymys 4</w:t>
      </w:r>
    </w:p>
    <w:p>
      <w:r>
        <w:t xml:space="preserve">Mitä harvinaisia vaahteratyyppejä kasvaa Lounais-Oklahomassa?</w:t>
      </w:r>
    </w:p>
    <w:p>
      <w:r>
        <w:rPr>
          <w:b/>
        </w:rPr>
        <w:t xml:space="preserve">Teksti numero 8</w:t>
      </w:r>
    </w:p>
    <w:p>
      <w:r>
        <w:t xml:space="preserve">Osavaltiossa on </w:t>
      </w:r>
      <w:r>
        <w:rPr>
          <w:color w:val="A9A9A9"/>
        </w:rPr>
        <w:t xml:space="preserve">valkohäntäpeuroja, muulipeuroja</w:t>
      </w:r>
      <w:r>
        <w:t xml:space="preserve">, antilooppeja, kojootteja, vuorileijonia, mönkijöitä, hirviä ja lintuja, kuten </w:t>
      </w:r>
      <w:r>
        <w:rPr>
          <w:color w:val="DCDCDC"/>
        </w:rPr>
        <w:t xml:space="preserve">viiriäisiä, kyyhkysiä, kardinaaneja, kalju kotkia, punahäntähaukkoja ja fasaaneja</w:t>
      </w:r>
      <w:r>
        <w:t xml:space="preserve">. </w:t>
      </w:r>
      <w:r>
        <w:t xml:space="preserve">Preeriaekosysteemeissä amerikanbiisonit, suuret preerian kanat, mäyrät ja vyötiäiset ovat yleisiä, ja osa maan suurimmista </w:t>
      </w:r>
      <w:r>
        <w:t xml:space="preserve">preeriakoirakaupungeista asuu osavaltion panhandle-alueella sijaitsevalla shortgrass preerialla. </w:t>
      </w:r>
      <w:r>
        <w:t xml:space="preserve">Keski-Oklahoman </w:t>
      </w:r>
      <w:r>
        <w:t xml:space="preserve">Cross Timbersissä, joka on preeriasta metsämaaksi muuttuva alue</w:t>
      </w:r>
      <w:r>
        <w:t xml:space="preserve">, elää 351 selkärankaista lajia. Ouachita-vuoristossa asuu mustakarhu-, punakettu-, harmaakettu- ja jokisaukkopopulaatioita, joiden rinnalla elää yhteensä 328 selkärankaista lajia Oklahoman kaakkoisosassa. </w:t>
      </w:r>
      <w:r>
        <w:t xml:space="preserve">Kaakkois-Oklahomassa elää </w:t>
      </w:r>
      <w:r>
        <w:t xml:space="preserve">myös </w:t>
      </w:r>
      <w:r>
        <w:t xml:space="preserve">amerikkalainen alligaattori</w:t>
      </w:r>
      <w:r>
        <w:rPr>
          <w:color w:val="6B8E23"/>
        </w:rPr>
        <w:t xml:space="preserve">.</w:t>
      </w:r>
    </w:p>
    <w:p>
      <w:r>
        <w:rPr>
          <w:b/>
        </w:rPr>
        <w:t xml:space="preserve">Kysymys 0</w:t>
      </w:r>
    </w:p>
    <w:p>
      <w:r>
        <w:t xml:space="preserve">Mitä lintulajeja Oklahomassa on paljon?</w:t>
      </w:r>
    </w:p>
    <w:p>
      <w:r>
        <w:rPr>
          <w:b/>
        </w:rPr>
        <w:t xml:space="preserve">Kysymys 1</w:t>
      </w:r>
    </w:p>
    <w:p>
      <w:r>
        <w:t xml:space="preserve">Minkälaisia peuroja Oklahomassa on paljon?</w:t>
      </w:r>
    </w:p>
    <w:p>
      <w:r>
        <w:rPr>
          <w:b/>
        </w:rPr>
        <w:t xml:space="preserve">Kysymys 2</w:t>
      </w:r>
    </w:p>
    <w:p>
      <w:r>
        <w:t xml:space="preserve">Mitä Oklahomassa on maan suurimmat kaupungit?</w:t>
      </w:r>
    </w:p>
    <w:p>
      <w:r>
        <w:rPr>
          <w:b/>
        </w:rPr>
        <w:t xml:space="preserve">Kysymys 3</w:t>
      </w:r>
    </w:p>
    <w:p>
      <w:r>
        <w:t xml:space="preserve">Missä osassa Oklahomaa Cross Timbers sijaitsee?</w:t>
      </w:r>
    </w:p>
    <w:p>
      <w:r>
        <w:rPr>
          <w:b/>
        </w:rPr>
        <w:t xml:space="preserve">Kysymys 4</w:t>
      </w:r>
    </w:p>
    <w:p>
      <w:r>
        <w:t xml:space="preserve">Missä osassa Oklahomaa amerikanalligaattori elää?</w:t>
      </w:r>
    </w:p>
    <w:p>
      <w:r>
        <w:rPr>
          <w:b/>
        </w:rPr>
        <w:t xml:space="preserve">Teksti numero 9</w:t>
      </w:r>
    </w:p>
    <w:p>
      <w:r>
        <w:t xml:space="preserve">Oklahoman </w:t>
      </w:r>
      <w:r>
        <w:rPr>
          <w:color w:val="DCDCDC"/>
        </w:rPr>
        <w:t xml:space="preserve">pohjois- ja keskiosassa </w:t>
      </w:r>
      <w:r>
        <w:t xml:space="preserve">sijaitseva Tallgrass Prairie Preserve on </w:t>
      </w:r>
      <w:r>
        <w:rPr>
          <w:color w:val="A9A9A9"/>
        </w:rPr>
        <w:t xml:space="preserve">39 000 hehtaarin </w:t>
      </w:r>
      <w:r>
        <w:t xml:space="preserve">(158 neliökilometrin) </w:t>
      </w:r>
      <w:r>
        <w:t xml:space="preserve">pinta-alallaan </w:t>
      </w:r>
      <w:r>
        <w:rPr>
          <w:color w:val="2F4F4F"/>
        </w:rPr>
        <w:t xml:space="preserve">maailman </w:t>
      </w:r>
      <w:r>
        <w:t xml:space="preserve">laajin suojeltu korkeakasvuisen preerian alue</w:t>
      </w:r>
      <w:r>
        <w:t xml:space="preserve">, ja se on osa ekosysteemiä, joka kattaa vain 10 prosenttia sen entisestä pinta-alasta, joka aikoinaan kattoi </w:t>
      </w:r>
      <w:r>
        <w:rPr>
          <w:color w:val="556B2F"/>
        </w:rPr>
        <w:t xml:space="preserve">14 </w:t>
      </w:r>
      <w:r>
        <w:t xml:space="preserve">osavaltiota. Lisäksi Black Kettle National Grassland kattaa 31 300 hehtaaria (127 km2) preeriaa Oklahoman lounaisosassa. Wichita Mountains Wildlife Refuge on vanhin ja suurin </w:t>
      </w:r>
      <w:r>
        <w:t xml:space="preserve">osavaltion </w:t>
      </w:r>
      <w:r>
        <w:rPr>
          <w:color w:val="6B8E23"/>
        </w:rPr>
        <w:t xml:space="preserve">yhdeksästä </w:t>
      </w:r>
      <w:r>
        <w:t xml:space="preserve">kansallisesta luonnonsuojelualueesta, ja se perustettiin vuonna 1901, ja se kattaa 59 020 hehtaaria (238,8 km2)</w:t>
      </w:r>
      <w:r>
        <w:t xml:space="preserve">.</w:t>
      </w:r>
    </w:p>
    <w:p>
      <w:r>
        <w:rPr>
          <w:b/>
        </w:rPr>
        <w:t xml:space="preserve">Kysymys 0</w:t>
      </w:r>
    </w:p>
    <w:p>
      <w:r>
        <w:t xml:space="preserve">Kuinka suuri Tallgrass Prairie Preserve on?</w:t>
      </w:r>
    </w:p>
    <w:p>
      <w:r>
        <w:rPr>
          <w:b/>
        </w:rPr>
        <w:t xml:space="preserve">Kysymys 1</w:t>
      </w:r>
    </w:p>
    <w:p>
      <w:r>
        <w:t xml:space="preserve">Missä osassa Oklahomaa Tallgrass Prairie Preserve sijaitsee?</w:t>
      </w:r>
    </w:p>
    <w:p>
      <w:r>
        <w:rPr>
          <w:b/>
        </w:rPr>
        <w:t xml:space="preserve">Kysymys 2</w:t>
      </w:r>
    </w:p>
    <w:p>
      <w:r>
        <w:t xml:space="preserve">Millä alueella Tallgrass Prairie Preserve on suurin suojeltu korkeakasvuinen preeria?</w:t>
      </w:r>
    </w:p>
    <w:p>
      <w:r>
        <w:rPr>
          <w:b/>
        </w:rPr>
        <w:t xml:space="preserve">Kysymys 3</w:t>
      </w:r>
    </w:p>
    <w:p>
      <w:r>
        <w:t xml:space="preserve">Kuinka monta osavaltiota Tallgrass Prairie Preserve alun perin kattoi?</w:t>
      </w:r>
    </w:p>
    <w:p>
      <w:r>
        <w:rPr>
          <w:b/>
        </w:rPr>
        <w:t xml:space="preserve">Kysymys 4</w:t>
      </w:r>
    </w:p>
    <w:p>
      <w:r>
        <w:t xml:space="preserve">Kuinka monta kansallista luonnonsuojelualuetta Oklahomassa on?</w:t>
      </w:r>
    </w:p>
    <w:p>
      <w:r>
        <w:rPr>
          <w:b/>
        </w:rPr>
        <w:t xml:space="preserve">Teksti numero 10</w:t>
      </w:r>
    </w:p>
    <w:p>
      <w:r>
        <w:t xml:space="preserve">Oklahoma sijaitsee </w:t>
      </w:r>
      <w:r>
        <w:rPr>
          <w:color w:val="A9A9A9"/>
        </w:rPr>
        <w:t xml:space="preserve">kostealla subtrooppisella </w:t>
      </w:r>
      <w:r>
        <w:t xml:space="preserve">alueella. Oklahoma sijaitsee siirtymävyöhykkeellä, jossa pohjoisessa vallitsee kostea mannerilmasto, lännessä puolikuiva ilmasto ja osavaltion keski-, etelä- ja itäosissa kostea subtrooppinen ilmasto. Suurin osa osavaltiosta sijaitsee alueella, joka tunnetaan nimellä </w:t>
      </w:r>
      <w:r>
        <w:rPr>
          <w:color w:val="DCDCDC"/>
        </w:rPr>
        <w:t xml:space="preserve">Tornado Alley, jolle </w:t>
      </w:r>
      <w:r>
        <w:t xml:space="preserve">on ominaista Kanadasta tulevan kylmän ja kuivan ilman, </w:t>
      </w:r>
      <w:r>
        <w:rPr>
          <w:color w:val="2F4F4F"/>
        </w:rPr>
        <w:t xml:space="preserve">Meksikosta </w:t>
      </w:r>
      <w:r>
        <w:t xml:space="preserve">ja Yhdysvaltojen lounaisosista</w:t>
      </w:r>
      <w:r>
        <w:t xml:space="preserve"> tulevan lämpimän tai kuuman ja kuivan ilman </w:t>
      </w:r>
      <w:r>
        <w:t xml:space="preserve">sekä Meksikonlahdelta tulevan lämpimän ja kostean ilman </w:t>
      </w:r>
      <w:r>
        <w:t xml:space="preserve">tiheä vuorovaikutus. </w:t>
      </w:r>
      <w:r>
        <w:t xml:space="preserve">Näiden kolmen vastakkaisen ilmavirtauksen vuorovaikutus aiheuttaa ankaraa säätä (</w:t>
      </w:r>
      <w:r>
        <w:rPr>
          <w:color w:val="556B2F"/>
        </w:rPr>
        <w:t xml:space="preserve">voimakkaita ukkosmyrskyjä, vahingollisia ukkostuulia, suuria raekuuroja ja tornadoja</w:t>
      </w:r>
      <w:r>
        <w:t xml:space="preserve">), jota ei käytännössä ole nähty missään muualla maapallolla. </w:t>
      </w:r>
      <w:r>
        <w:t xml:space="preserve">Osavaltiossa esiintyy vuosittain </w:t>
      </w:r>
      <w:r>
        <w:rPr>
          <w:color w:val="6B8E23"/>
        </w:rPr>
        <w:t xml:space="preserve">keskimäärin 62 </w:t>
      </w:r>
      <w:r>
        <w:t xml:space="preserve">tornadoa - yksi maailman korkeimmista luvuista.</w:t>
      </w:r>
    </w:p>
    <w:p>
      <w:r>
        <w:rPr>
          <w:b/>
        </w:rPr>
        <w:t xml:space="preserve">Kysymys 0</w:t>
      </w:r>
    </w:p>
    <w:p>
      <w:r>
        <w:t xml:space="preserve">Mikä on Oklahoman tärkein ilmastoalue?</w:t>
      </w:r>
    </w:p>
    <w:p>
      <w:r>
        <w:rPr>
          <w:b/>
        </w:rPr>
        <w:t xml:space="preserve">Kysymys 1</w:t>
      </w:r>
    </w:p>
    <w:p>
      <w:r>
        <w:t xml:space="preserve">Mikä luonnonkatastrofeihin perustuva lempinimi Oklahoman alueella on?</w:t>
      </w:r>
    </w:p>
    <w:p>
      <w:r>
        <w:rPr>
          <w:b/>
        </w:rPr>
        <w:t xml:space="preserve">Kysymys 2</w:t>
      </w:r>
    </w:p>
    <w:p>
      <w:r>
        <w:t xml:space="preserve">Kuinka monta tornadoa osuu Oklahomaan vuosittain?</w:t>
      </w:r>
    </w:p>
    <w:p>
      <w:r>
        <w:rPr>
          <w:b/>
        </w:rPr>
        <w:t xml:space="preserve">Kysymys 3</w:t>
      </w:r>
    </w:p>
    <w:p>
      <w:r>
        <w:t xml:space="preserve">Minkälaisia ankaria sääilmiöitä Oklahomassa esiintyy?</w:t>
      </w:r>
    </w:p>
    <w:p>
      <w:r>
        <w:rPr>
          <w:b/>
        </w:rPr>
        <w:t xml:space="preserve">Kysymys 4</w:t>
      </w:r>
    </w:p>
    <w:p>
      <w:r>
        <w:t xml:space="preserve">Mistä Oklahoma saa kuumaa ja kuivaa ilmaa?</w:t>
      </w:r>
    </w:p>
    <w:p>
      <w:r>
        <w:rPr>
          <w:b/>
        </w:rPr>
        <w:t xml:space="preserve">Teksti numero 11</w:t>
      </w:r>
    </w:p>
    <w:p>
      <w:r>
        <w:t xml:space="preserve">Koska Oklahoma sijaitsee lämpötilaltaan ja tuuliltaan erilaisten vyöhykkeiden välissä, osavaltion sääolosuhteet voivat vaihdella suuresti suhteellisen lyhyillä etäisyyksillä ja muuttua rajusti lyhyessä ajassa. Esimerkiksi </w:t>
      </w:r>
      <w:r>
        <w:t xml:space="preserve">11. marraskuuta 1911 Oklahoma Cityn lämpötila nousi </w:t>
      </w:r>
      <w:r>
        <w:t xml:space="preserve">iltapäivällä 28 °C:een (korkein lämpötilaennätys kyseisenä päivänä), minkä jälkeen </w:t>
      </w:r>
      <w:r>
        <w:t xml:space="preserve">osavaltion ylle iski ennennäkemättömän voimakas </w:t>
      </w:r>
      <w:r>
        <w:rPr>
          <w:color w:val="DCDCDC"/>
        </w:rPr>
        <w:t xml:space="preserve">arktinen kylmä rintama</w:t>
      </w:r>
      <w:r>
        <w:t xml:space="preserve">, joka pudotti lämpötilan 66 asteeseen ja </w:t>
      </w:r>
      <w:r>
        <w:t xml:space="preserve">keskiyöllä </w:t>
      </w:r>
      <w:r>
        <w:rPr>
          <w:color w:val="2F4F4F"/>
        </w:rPr>
        <w:t xml:space="preserve">17 °C:een </w:t>
      </w:r>
      <w:r>
        <w:t xml:space="preserve">(alhaisin lämpötilaennätys kyseisenä päivänä); näin ollen sekä marraskuun 11. päivän korkein että alhaisin lämpötilaennätys asetettiin samana päivänä. Tämäntyyppinen ilmiö on myös vastuussa monista alueella esiintyvistä tornadoista, kuten Oklahoman tornadopurkauksesta vuonna 1912, jolloin lämmin rintama kulki pysähtyneen kylmän rintaman mukana, mikä johti keskimäärin noin </w:t>
      </w:r>
      <w:r>
        <w:rPr>
          <w:color w:val="556B2F"/>
        </w:rPr>
        <w:t xml:space="preserve">yhteen tornadoon tunnissa </w:t>
      </w:r>
      <w:r>
        <w:rPr>
          <w:color w:val="6B8E23"/>
        </w:rPr>
        <w:t xml:space="preserve">yhden päivän aikana</w:t>
      </w:r>
      <w:r>
        <w:t xml:space="preserve">.</w:t>
      </w:r>
    </w:p>
    <w:p>
      <w:r>
        <w:rPr>
          <w:b/>
        </w:rPr>
        <w:t xml:space="preserve">Kysymys 0</w:t>
      </w:r>
    </w:p>
    <w:p>
      <w:r>
        <w:t xml:space="preserve">Mikä on Oklahoman marraskuun 11. päivän korkein lämpötilaennätys?</w:t>
      </w:r>
    </w:p>
    <w:p>
      <w:r>
        <w:rPr>
          <w:b/>
        </w:rPr>
        <w:t xml:space="preserve">Kysymys 1</w:t>
      </w:r>
    </w:p>
    <w:p>
      <w:r>
        <w:t xml:space="preserve">Mikä on Oklahoman marraskuun 11. päivän ennätysalhainen lämpötila?</w:t>
      </w:r>
    </w:p>
    <w:p>
      <w:r>
        <w:rPr>
          <w:b/>
        </w:rPr>
        <w:t xml:space="preserve">Kysymys 2</w:t>
      </w:r>
    </w:p>
    <w:p>
      <w:r>
        <w:t xml:space="preserve">Mikä sai Oklahoman lämpötilan laskemaan 66 astetta 11. marraskuuta 1911?</w:t>
      </w:r>
    </w:p>
    <w:p>
      <w:r>
        <w:rPr>
          <w:b/>
        </w:rPr>
        <w:t xml:space="preserve">Kysymys 3</w:t>
      </w:r>
    </w:p>
    <w:p>
      <w:r>
        <w:t xml:space="preserve">Kuinka nopeasti vuoden 1912 tornadopurkaus aiheutti tornadoja?</w:t>
      </w:r>
    </w:p>
    <w:p>
      <w:r>
        <w:rPr>
          <w:b/>
        </w:rPr>
        <w:t xml:space="preserve">Kysymys 4</w:t>
      </w:r>
    </w:p>
    <w:p>
      <w:r>
        <w:t xml:space="preserve">Kuinka kauan vuoden 1912 tornadopurkaus kesti?</w:t>
      </w:r>
    </w:p>
    <w:p>
      <w:r>
        <w:rPr>
          <w:b/>
        </w:rPr>
        <w:t xml:space="preserve">Teksti numero 12</w:t>
      </w:r>
    </w:p>
    <w:p>
      <w:r>
        <w:t xml:space="preserve">Oklahoman </w:t>
      </w:r>
      <w:r>
        <w:rPr>
          <w:color w:val="A9A9A9"/>
        </w:rPr>
        <w:t xml:space="preserve">keski-, etelä- ja itäosan </w:t>
      </w:r>
      <w:r>
        <w:t xml:space="preserve">kosteaan subtrooppiseen ilmastoon (Koppen Cfa) </w:t>
      </w:r>
      <w:r>
        <w:t xml:space="preserve">vaikuttavat voimakkaasti </w:t>
      </w:r>
      <w:r>
        <w:rPr>
          <w:color w:val="DCDCDC"/>
        </w:rPr>
        <w:t xml:space="preserve">Meksikonlahdelta</w:t>
      </w:r>
      <w:r>
        <w:t xml:space="preserve"> kosteutta tuovat etelätuulet</w:t>
      </w:r>
      <w:r>
        <w:t xml:space="preserve">. </w:t>
      </w:r>
      <w:r>
        <w:t xml:space="preserve">Lännessä ilmasto muuttuu vähitellen </w:t>
      </w:r>
      <w:r>
        <w:rPr>
          <w:color w:val="2F4F4F"/>
        </w:rPr>
        <w:t xml:space="preserve">puolikuivaksi </w:t>
      </w:r>
      <w:r>
        <w:t xml:space="preserve">vyöhykkeeksi (Koppen BSk) Panhandlen ylätasangoilla ja muilla läntisillä alueilla noin </w:t>
      </w:r>
      <w:r>
        <w:rPr>
          <w:color w:val="556B2F"/>
        </w:rPr>
        <w:t xml:space="preserve">Lawtonista </w:t>
      </w:r>
      <w:r>
        <w:t xml:space="preserve">länteen päin, ja etelän kosteus vaikuttaa siihen harvemmin. Sademäärät ja lämpötilat laskevat vastaavasti idästä länteen, ja kaakkoisosan alueilla vuotuinen keskilämpötila on </w:t>
      </w:r>
      <w:r>
        <w:t xml:space="preserve">17 °C (</w:t>
      </w:r>
      <w:r>
        <w:rPr>
          <w:color w:val="6B8E23"/>
        </w:rPr>
        <w:t xml:space="preserve">62 °F) </w:t>
      </w:r>
      <w:r>
        <w:t xml:space="preserve">ja vuotuinen sademäärä yleensä yli 1020 mm (40 tuumaa) ja jopa 1420 mm (56 tuumaa), kun taas (korkeammalla sijaitsevilla) Panhandle-alueilla vuotuinen sademäärä on keskimäärin 14 °C (58 °F) ja vuotuinen sademäärä alle 430 mm (17 tuumaa).</w:t>
      </w:r>
    </w:p>
    <w:p>
      <w:r>
        <w:rPr>
          <w:b/>
        </w:rPr>
        <w:t xml:space="preserve">Kysymys 0</w:t>
      </w:r>
    </w:p>
    <w:p>
      <w:r>
        <w:t xml:space="preserve">Missä osissa Oklahomaa vallitsee kostea subtrooppinen ilmasto?</w:t>
      </w:r>
    </w:p>
    <w:p>
      <w:r>
        <w:rPr>
          <w:b/>
        </w:rPr>
        <w:t xml:space="preserve">Kysymys 1</w:t>
      </w:r>
    </w:p>
    <w:p>
      <w:r>
        <w:t xml:space="preserve">Mistä Oklahoman tuulet tuovat kosteutta?</w:t>
      </w:r>
    </w:p>
    <w:p>
      <w:r>
        <w:rPr>
          <w:b/>
        </w:rPr>
        <w:t xml:space="preserve">Kysymys 2</w:t>
      </w:r>
    </w:p>
    <w:p>
      <w:r>
        <w:t xml:space="preserve">Mikä on Oklahoman läntinen ilmastotyyppi?</w:t>
      </w:r>
    </w:p>
    <w:p>
      <w:r>
        <w:rPr>
          <w:b/>
        </w:rPr>
        <w:t xml:space="preserve">Kysymys 3</w:t>
      </w:r>
    </w:p>
    <w:p>
      <w:r>
        <w:t xml:space="preserve">Mistä Oklahoman osavaltiossa alkaa puolikuiva vyöhyke?</w:t>
      </w:r>
    </w:p>
    <w:p>
      <w:r>
        <w:rPr>
          <w:b/>
        </w:rPr>
        <w:t xml:space="preserve">Kysymys 4</w:t>
      </w:r>
    </w:p>
    <w:p>
      <w:r>
        <w:t xml:space="preserve">Mikä on Oklahoman kaakkoisosan keskimääräinen vuotuinen lämpötila?</w:t>
      </w:r>
    </w:p>
    <w:p>
      <w:r>
        <w:rPr>
          <w:b/>
        </w:rPr>
        <w:t xml:space="preserve">Teksti numero 13</w:t>
      </w:r>
    </w:p>
    <w:p>
      <w:r>
        <w:rPr>
          <w:color w:val="A9A9A9"/>
        </w:rPr>
        <w:t xml:space="preserve">Talvi </w:t>
      </w:r>
      <w:r>
        <w:t xml:space="preserve">on kuivin vuodenaika </w:t>
      </w:r>
      <w:r>
        <w:t xml:space="preserve">lähes koko Oklahomassa. </w:t>
      </w:r>
      <w:r>
        <w:t xml:space="preserve">Keskimääräinen kuukausittainen sademäärä lisääntyy huomattavasti keväällä ja saavuttaa huippunsa </w:t>
      </w:r>
      <w:r>
        <w:rPr>
          <w:color w:val="DCDCDC"/>
        </w:rPr>
        <w:t xml:space="preserve">toukokuussa</w:t>
      </w:r>
      <w:r>
        <w:t xml:space="preserve">, joka on sateisin kuukausi suurimmassa osassa osavaltiota ja jonka aikana esiintyy usein ja usein voimakkaita ukkosmyrskyjä. Kesäkuun alku voi edelleen olla sateinen, mutta useimpina vuosina sademäärät vähenevät selvästi kesäkuussa ja heinäkuun alussa. </w:t>
      </w:r>
      <w:r>
        <w:rPr>
          <w:color w:val="2F4F4F"/>
        </w:rPr>
        <w:t xml:space="preserve">Keskikesä </w:t>
      </w:r>
      <w:r>
        <w:t xml:space="preserve">(heinä- ja elokuu) on suuressa osassa Oklahomaa toissijainen kuiva vuodenaika, jolloin on pitkiä kuumia jaksoja, joissa on vain satunnaisia ukkoskuuroja, mikä ei ole harvinaista monina vuosina. Vakava kuivuus on yleistä kuumimpina kesinä, kuten vuosina </w:t>
      </w:r>
      <w:r>
        <w:rPr>
          <w:color w:val="556B2F"/>
        </w:rPr>
        <w:t xml:space="preserve">1934, 1954, 1980 ja 2011, </w:t>
      </w:r>
      <w:r>
        <w:t xml:space="preserve">jolloin oli viikkoja lähes sateetonta ja lämpötilat olivat </w:t>
      </w:r>
      <w:r>
        <w:rPr>
          <w:color w:val="6B8E23"/>
        </w:rPr>
        <w:t xml:space="preserve">selvästi yli </w:t>
      </w:r>
      <w:r>
        <w:t xml:space="preserve">38 °C (</w:t>
      </w:r>
      <w:r>
        <w:rPr>
          <w:color w:val="6B8E23"/>
        </w:rPr>
        <w:t xml:space="preserve">100 °F)</w:t>
      </w:r>
      <w:r>
        <w:rPr>
          <w:color w:val="556B2F"/>
        </w:rPr>
        <w:t xml:space="preserve">.</w:t>
      </w:r>
      <w:r>
        <w:t xml:space="preserve"> Keskimääräinen sademäärä nousee jälleen syyskuusta lokakuun puoliväliin, mikä edustaa toissijaista sateisempaa vuodenaikaa, ja laskee sitten lokakuun lopusta joulukuuhun.</w:t>
      </w:r>
    </w:p>
    <w:p>
      <w:r>
        <w:rPr>
          <w:b/>
        </w:rPr>
        <w:t xml:space="preserve">Kysymys 0</w:t>
      </w:r>
    </w:p>
    <w:p>
      <w:r>
        <w:t xml:space="preserve">Mikä vuodenaika on kuivin Oklahomassa?</w:t>
      </w:r>
    </w:p>
    <w:p>
      <w:r>
        <w:rPr>
          <w:b/>
        </w:rPr>
        <w:t xml:space="preserve">Kysymys 1</w:t>
      </w:r>
    </w:p>
    <w:p>
      <w:r>
        <w:t xml:space="preserve">Milloin Oklahomassa sataa eniten?</w:t>
      </w:r>
    </w:p>
    <w:p>
      <w:r>
        <w:rPr>
          <w:b/>
        </w:rPr>
        <w:t xml:space="preserve">Kysymys 2</w:t>
      </w:r>
    </w:p>
    <w:p>
      <w:r>
        <w:t xml:space="preserve">Milloin on Oklahoman toiseksi kuivin vuodenaika?</w:t>
      </w:r>
    </w:p>
    <w:p>
      <w:r>
        <w:rPr>
          <w:b/>
        </w:rPr>
        <w:t xml:space="preserve">Kysymys 3</w:t>
      </w:r>
    </w:p>
    <w:p>
      <w:r>
        <w:t xml:space="preserve">Mitkä vuodet olivat Oklahoman kuumimmat kesät?</w:t>
      </w:r>
    </w:p>
    <w:p>
      <w:r>
        <w:rPr>
          <w:b/>
        </w:rPr>
        <w:t xml:space="preserve">Kysymys 4</w:t>
      </w:r>
    </w:p>
    <w:p>
      <w:r>
        <w:t xml:space="preserve">Kuinka kuumia olivat Oklahoman kuumimmat kesät?</w:t>
      </w:r>
    </w:p>
    <w:p>
      <w:r>
        <w:rPr>
          <w:b/>
        </w:rPr>
        <w:t xml:space="preserve">Teksti numero 14</w:t>
      </w:r>
    </w:p>
    <w:p>
      <w:r>
        <w:t xml:space="preserve">Koko osavaltiossa on usein yli 38 °C:n (100 °F) tai alle 18 °C:n (0 °F) lämpötiloja, mutta alle nollan lämpötilat ovat harvinaisia </w:t>
      </w:r>
      <w:r>
        <w:t xml:space="preserve">Oklahoman </w:t>
      </w:r>
      <w:r>
        <w:rPr>
          <w:color w:val="A9A9A9"/>
        </w:rPr>
        <w:t xml:space="preserve">eteläisessä keskiosassa ja kaakkoisosassa. </w:t>
      </w:r>
      <w:r>
        <w:t xml:space="preserve">Lunta sataa keskimäärin alle </w:t>
      </w:r>
      <w:r>
        <w:t xml:space="preserve">10 cm (</w:t>
      </w:r>
      <w:r>
        <w:rPr>
          <w:color w:val="DCDCDC"/>
        </w:rPr>
        <w:t xml:space="preserve">4 tuumaa) </w:t>
      </w:r>
      <w:r>
        <w:t xml:space="preserve">etelässä ja hieman </w:t>
      </w:r>
      <w:r>
        <w:rPr>
          <w:color w:val="2F4F4F"/>
        </w:rPr>
        <w:t xml:space="preserve">yli </w:t>
      </w:r>
      <w:r>
        <w:t xml:space="preserve">51 cm (</w:t>
      </w:r>
      <w:r>
        <w:rPr>
          <w:color w:val="2F4F4F"/>
        </w:rPr>
        <w:t xml:space="preserve">20 tuumaa) </w:t>
      </w:r>
      <w:r>
        <w:t xml:space="preserve">Coloradon rajalla Panhandlessa. Osavaltiossa sijaitsee </w:t>
      </w:r>
      <w:r>
        <w:rPr>
          <w:color w:val="556B2F"/>
        </w:rPr>
        <w:t xml:space="preserve">Normanissa</w:t>
      </w:r>
      <w:r>
        <w:t xml:space="preserve"> sijaitseva </w:t>
      </w:r>
      <w:r>
        <w:t xml:space="preserve">myrskyjen ennustuskeskus, kansallinen vakavien myrskyjen laboratorio ja varoituspäätösten koulutusosasto, jotka kaikki kuuluvat kansalliseen sääpalveluun</w:t>
      </w:r>
      <w:r>
        <w:t xml:space="preserve">. </w:t>
      </w:r>
      <w:r>
        <w:t xml:space="preserve">Oklahoman korkein mitattu lämpötila </w:t>
      </w:r>
      <w:r>
        <w:rPr>
          <w:color w:val="6B8E23"/>
        </w:rPr>
        <w:t xml:space="preserve">120 °F </w:t>
      </w:r>
      <w:r>
        <w:t xml:space="preserve">(49 °C) mitattiin Tiptonissa 27. kesäkuuta 1994 ja alhaisin mitattu lämpötila -31 °F (-35 °C) mitattiin Nowatassa 10. helmikuuta 2011.</w:t>
      </w:r>
    </w:p>
    <w:p>
      <w:r>
        <w:rPr>
          <w:b/>
        </w:rPr>
        <w:t xml:space="preserve">Kysymys 0</w:t>
      </w:r>
    </w:p>
    <w:p>
      <w:r>
        <w:t xml:space="preserve">Missä osissa Oklahomaa lämpötila on harvoin alle nollan?</w:t>
      </w:r>
    </w:p>
    <w:p>
      <w:r>
        <w:rPr>
          <w:b/>
        </w:rPr>
        <w:t xml:space="preserve">Kysymys 1</w:t>
      </w:r>
    </w:p>
    <w:p>
      <w:r>
        <w:t xml:space="preserve">Kuinka paljon lunta sataa keskimäärin Etelä-Oklahomassa?</w:t>
      </w:r>
    </w:p>
    <w:p>
      <w:r>
        <w:rPr>
          <w:b/>
        </w:rPr>
        <w:t xml:space="preserve">Kysymys 2</w:t>
      </w:r>
    </w:p>
    <w:p>
      <w:r>
        <w:t xml:space="preserve">Kuinka paljon lunta sataa keskimäärin Oklahomassa lähellä Coloradon rajaa?</w:t>
      </w:r>
    </w:p>
    <w:p>
      <w:r>
        <w:rPr>
          <w:b/>
        </w:rPr>
        <w:t xml:space="preserve">Kysymys 3</w:t>
      </w:r>
    </w:p>
    <w:p>
      <w:r>
        <w:t xml:space="preserve">Missä myrskyennustekeskus sijaitsee?</w:t>
      </w:r>
    </w:p>
    <w:p>
      <w:r>
        <w:rPr>
          <w:b/>
        </w:rPr>
        <w:t xml:space="preserve">Kysymys 4</w:t>
      </w:r>
    </w:p>
    <w:p>
      <w:r>
        <w:t xml:space="preserve">Mikä oli Oklahoman korkein lämpötilaennätys?</w:t>
      </w:r>
    </w:p>
    <w:p>
      <w:r>
        <w:rPr>
          <w:b/>
        </w:rPr>
        <w:t xml:space="preserve">Teksti numero 15</w:t>
      </w:r>
    </w:p>
    <w:p>
      <w:r>
        <w:t xml:space="preserve">On olemassa todisteita siitä, että alkuperäiskansat kulkivat Oklahoman läpi jo viimeisen jääkauden aikana. </w:t>
      </w:r>
      <w:r>
        <w:rPr>
          <w:color w:val="A9A9A9"/>
        </w:rPr>
        <w:t xml:space="preserve">Wichitojen ja caddojen </w:t>
      </w:r>
      <w:r>
        <w:t xml:space="preserve">esi-isät </w:t>
      </w:r>
      <w:r>
        <w:t xml:space="preserve">asuivat nykyisen Oklahoman alueella.</w:t>
      </w:r>
      <w:r>
        <w:t xml:space="preserve"> Panhandle-kulttuurin kansat olivat Panhandlen alueen asukkaita ennen kosketusta. Mississippiläisen kulttuurin läntisin keskus oli </w:t>
      </w:r>
      <w:r>
        <w:rPr>
          <w:color w:val="DCDCDC"/>
        </w:rPr>
        <w:t xml:space="preserve">Spiro Mounds</w:t>
      </w:r>
      <w:r>
        <w:t xml:space="preserve">, nykyisen Spiron alueella Oklahomassa, joka kukoisti </w:t>
      </w:r>
      <w:r>
        <w:rPr>
          <w:color w:val="2F4F4F"/>
        </w:rPr>
        <w:t xml:space="preserve">vuosina 850-1450 jKr</w:t>
      </w:r>
      <w:r>
        <w:t xml:space="preserve">. </w:t>
      </w:r>
      <w:r>
        <w:t xml:space="preserve">Espanjalainen </w:t>
      </w:r>
      <w:r>
        <w:rPr>
          <w:color w:val="556B2F"/>
        </w:rPr>
        <w:t xml:space="preserve">Francisco Vásquez de Coronado </w:t>
      </w:r>
      <w:r>
        <w:t xml:space="preserve">kulki osavaltion läpi vuonna 1541, mutta ranskalaiset tutkimusmatkailijat ottivat alueen haltuunsa 1700-luvulla, ja se pysyi Ranskan vallan alla vuoteen </w:t>
      </w:r>
      <w:r>
        <w:rPr>
          <w:color w:val="6B8E23"/>
        </w:rPr>
        <w:t xml:space="preserve">1803 </w:t>
      </w:r>
      <w:r>
        <w:t xml:space="preserve">asti</w:t>
      </w:r>
      <w:r>
        <w:t xml:space="preserve">, jolloin Yhdysvallat osti Louisianan oston yhteydessä kaikki Mississippi-joen länsipuoliset Ranskan alueet.</w:t>
      </w:r>
    </w:p>
    <w:p>
      <w:r>
        <w:rPr>
          <w:b/>
        </w:rPr>
        <w:t xml:space="preserve">Kysymys 0</w:t>
      </w:r>
    </w:p>
    <w:p>
      <w:r>
        <w:t xml:space="preserve">Minkä heimojen esi-isät asuivat Oklahomassa?</w:t>
      </w:r>
    </w:p>
    <w:p>
      <w:r>
        <w:rPr>
          <w:b/>
        </w:rPr>
        <w:t xml:space="preserve">Kysymys 1</w:t>
      </w:r>
    </w:p>
    <w:p>
      <w:r>
        <w:t xml:space="preserve">Mistä Spiro, Oklahoma on saanut nimensä?</w:t>
      </w:r>
    </w:p>
    <w:p>
      <w:r>
        <w:rPr>
          <w:b/>
        </w:rPr>
        <w:t xml:space="preserve">Kysymys 2</w:t>
      </w:r>
    </w:p>
    <w:p>
      <w:r>
        <w:t xml:space="preserve">Milloin Spiro Mounds kukoisti?</w:t>
      </w:r>
    </w:p>
    <w:p>
      <w:r>
        <w:rPr>
          <w:b/>
        </w:rPr>
        <w:t xml:space="preserve">Kysymys 3</w:t>
      </w:r>
    </w:p>
    <w:p>
      <w:r>
        <w:t xml:space="preserve">Mikä espanjalainen tutkimusmatkailija vieraili Oklahomassa vuonna 1541?</w:t>
      </w:r>
    </w:p>
    <w:p>
      <w:r>
        <w:rPr>
          <w:b/>
        </w:rPr>
        <w:t xml:space="preserve">Kysymys 4</w:t>
      </w:r>
    </w:p>
    <w:p>
      <w:r>
        <w:t xml:space="preserve">Milloin Ranska myi Oklahoman maat Yhdysvalloille?</w:t>
      </w:r>
    </w:p>
    <w:p>
      <w:r>
        <w:rPr>
          <w:b/>
        </w:rPr>
        <w:t xml:space="preserve">Teksti numero 16</w:t>
      </w:r>
    </w:p>
    <w:p>
      <w:r>
        <w:t xml:space="preserve">Uudesta osavaltiosta tuli nousevan öljyteollisuuden keskus, sillä öljylähteiden löytyminen johti kaupunkien nopeaan väestön ja vaurauden kasvuun. </w:t>
      </w:r>
      <w:r>
        <w:rPr>
          <w:color w:val="A9A9A9"/>
        </w:rPr>
        <w:t xml:space="preserve">Tulsa </w:t>
      </w:r>
      <w:r>
        <w:t xml:space="preserve">tunnettiin lopulta "maailman öljypääkaupunkina" suurimman osan 20. vuosisataa, ja </w:t>
      </w:r>
      <w:r>
        <w:t xml:space="preserve">öljysijoitukset ruokkivat suurta osaa osavaltion varhaisesta taloudesta. Vuonna 1927 </w:t>
      </w:r>
      <w:r>
        <w:t xml:space="preserve">oklahomalainen liikemies </w:t>
      </w:r>
      <w:r>
        <w:rPr>
          <w:color w:val="556B2F"/>
        </w:rPr>
        <w:t xml:space="preserve">Cyrus Avery, </w:t>
      </w:r>
      <w:r>
        <w:t xml:space="preserve">joka tunnetaan "Route 66:n isänä", aloitti kampanjan U.S. Route 66:n luomiseksi</w:t>
      </w:r>
      <w:r>
        <w:rPr>
          <w:color w:val="2F4F4F"/>
        </w:rPr>
        <w:t xml:space="preserve">.</w:t>
      </w:r>
      <w:r>
        <w:t xml:space="preserve"> Avery käytti Amarillosta Teksasissa sijaitsevasta Tulsasta Oklahomassa sijaitsevaan Tulsaan kulkevaa tieosuutta valtatie 66:n alkuperäisen osuuden muodostamiseen ja johti U.S. Highway 66 Associationin perustamista valvomaan valtatie 66:n suunnittelua, jonka kotikaupunki oli </w:t>
      </w:r>
      <w:r>
        <w:rPr>
          <w:color w:val="6B8E23"/>
        </w:rPr>
        <w:t xml:space="preserve">Tulsa</w:t>
      </w:r>
      <w:r>
        <w:t xml:space="preserve">.</w:t>
      </w:r>
    </w:p>
    <w:p>
      <w:r>
        <w:rPr>
          <w:b/>
        </w:rPr>
        <w:t xml:space="preserve">Kysymys 0</w:t>
      </w:r>
    </w:p>
    <w:p>
      <w:r>
        <w:t xml:space="preserve">Mikä oli "maailman öljypääkaupunki"?</w:t>
      </w:r>
    </w:p>
    <w:p>
      <w:r>
        <w:rPr>
          <w:b/>
        </w:rPr>
        <w:t xml:space="preserve">Kysymys 1</w:t>
      </w:r>
    </w:p>
    <w:p>
      <w:r>
        <w:t xml:space="preserve">Millaiset investoinnit olivat tärkeitä Oklahoman alkuaikoina?</w:t>
      </w:r>
    </w:p>
    <w:p>
      <w:r>
        <w:rPr>
          <w:b/>
        </w:rPr>
        <w:t xml:space="preserve">Kysymys 2</w:t>
      </w:r>
    </w:p>
    <w:p>
      <w:r>
        <w:t xml:space="preserve">Kuka oli "Route 66:n isä"?</w:t>
      </w:r>
    </w:p>
    <w:p>
      <w:r>
        <w:rPr>
          <w:b/>
        </w:rPr>
        <w:t xml:space="preserve">Kysymys 3</w:t>
      </w:r>
    </w:p>
    <w:p>
      <w:r>
        <w:t xml:space="preserve">Milloin Route 66 alkoi?</w:t>
      </w:r>
    </w:p>
    <w:p>
      <w:r>
        <w:rPr>
          <w:b/>
        </w:rPr>
        <w:t xml:space="preserve">Kysymys 4</w:t>
      </w:r>
    </w:p>
    <w:p>
      <w:r>
        <w:t xml:space="preserve">Missä Highway 66 -yhdistyksen kotipaikka oli?</w:t>
      </w:r>
    </w:p>
    <w:p>
      <w:r>
        <w:rPr>
          <w:b/>
        </w:rPr>
        <w:t xml:space="preserve">Teksti numero 17</w:t>
      </w:r>
    </w:p>
    <w:p>
      <w:r>
        <w:rPr>
          <w:color w:val="A9A9A9"/>
        </w:rPr>
        <w:t xml:space="preserve">1930-luvulla </w:t>
      </w:r>
      <w:r>
        <w:t xml:space="preserve">osa osavaltiosta alkoi kärsiä </w:t>
      </w:r>
      <w:r>
        <w:rPr>
          <w:color w:val="DCDCDC"/>
        </w:rPr>
        <w:t xml:space="preserve">huonojen viljelykäytäntöjen</w:t>
      </w:r>
      <w:r>
        <w:t xml:space="preserve">, pitkittyneen kuivuuden ja kovien tuulten </w:t>
      </w:r>
      <w:r>
        <w:t xml:space="preserve">seurauksista</w:t>
      </w:r>
      <w:r>
        <w:rPr>
          <w:color w:val="A9A9A9"/>
        </w:rPr>
        <w:t xml:space="preserve">. </w:t>
      </w:r>
      <w:r>
        <w:t xml:space="preserve">Pölykaukalona tunnettuja alueita </w:t>
      </w:r>
      <w:r>
        <w:rPr>
          <w:color w:val="2F4F4F"/>
        </w:rPr>
        <w:t xml:space="preserve">Kansasissa, Texasissa, Uudessa Meksikossa ja Luoteis-Oklahomassa </w:t>
      </w:r>
      <w:r>
        <w:t xml:space="preserve">haittasivat pitkät vähäsateiset jaksot ja epätavallisen korkeat lämpötilat, jotka ajoivat </w:t>
      </w:r>
      <w:r>
        <w:rPr>
          <w:color w:val="556B2F"/>
        </w:rPr>
        <w:t xml:space="preserve">tuhansia </w:t>
      </w:r>
      <w:r>
        <w:t xml:space="preserve">maanviljelijöitä köyhyyteen ja pakottivat heidät muuttamaan Yhdysvaltojen länsiosien hedelmällisemmille alueille. Vuonna 1950 päättyneen kahdenkymmenen vuoden jakson aikana osavaltion väkiluku laski </w:t>
      </w:r>
      <w:r>
        <w:rPr>
          <w:color w:val="6B8E23"/>
        </w:rPr>
        <w:t xml:space="preserve">6,9 prosenttia, </w:t>
      </w:r>
      <w:r>
        <w:t xml:space="preserve">kun köyhtyneet perheet muuttivat pois osavaltiosta Dust Bowlin jälkeen.</w:t>
      </w:r>
    </w:p>
    <w:p>
      <w:r>
        <w:rPr>
          <w:b/>
        </w:rPr>
        <w:t xml:space="preserve">Kysymys 0</w:t>
      </w:r>
    </w:p>
    <w:p>
      <w:r>
        <w:t xml:space="preserve">Milloin Dust Bowl alkoi?</w:t>
      </w:r>
    </w:p>
    <w:p>
      <w:r>
        <w:rPr>
          <w:b/>
        </w:rPr>
        <w:t xml:space="preserve">Kysymys 1</w:t>
      </w:r>
    </w:p>
    <w:p>
      <w:r>
        <w:t xml:space="preserve">Mikä virhe johti pölykaukaloon?</w:t>
      </w:r>
    </w:p>
    <w:p>
      <w:r>
        <w:rPr>
          <w:b/>
        </w:rPr>
        <w:t xml:space="preserve">Kysymys 2</w:t>
      </w:r>
    </w:p>
    <w:p>
      <w:r>
        <w:t xml:space="preserve">Mihin osavaltioihin Dust Bowl vaikutti?</w:t>
      </w:r>
    </w:p>
    <w:p>
      <w:r>
        <w:rPr>
          <w:b/>
        </w:rPr>
        <w:t xml:space="preserve">Kysymys 3</w:t>
      </w:r>
    </w:p>
    <w:p>
      <w:r>
        <w:t xml:space="preserve">Kuinka moni maanviljelijä joutui siirtymään muualle pölykauden vuoksi?</w:t>
      </w:r>
    </w:p>
    <w:p>
      <w:r>
        <w:rPr>
          <w:b/>
        </w:rPr>
        <w:t xml:space="preserve">Kysymys 4</w:t>
      </w:r>
    </w:p>
    <w:p>
      <w:r>
        <w:t xml:space="preserve">Kuinka paljon Oklahoman väkiluku väheni vuosina 1930-1950?</w:t>
      </w:r>
    </w:p>
    <w:p>
      <w:r>
        <w:rPr>
          <w:b/>
        </w:rPr>
        <w:t xml:space="preserve">Teksti numero 18</w:t>
      </w:r>
    </w:p>
    <w:p>
      <w:r>
        <w:t xml:space="preserve">Vuonna 1995 Oklahoma Cityssä tapahtui yksi Yhdysvaltain historian tuhoisimmista kotimaan terroriteoista. </w:t>
      </w:r>
      <w:r>
        <w:rPr>
          <w:color w:val="A9A9A9"/>
        </w:rPr>
        <w:t xml:space="preserve">Huhtikuun 19. päivänä </w:t>
      </w:r>
      <w:r>
        <w:t xml:space="preserve">1995 tehdyssä Oklahoma Cityn pommi-iskussa, </w:t>
      </w:r>
      <w:r>
        <w:t xml:space="preserve">jossa </w:t>
      </w:r>
      <w:r>
        <w:rPr>
          <w:color w:val="DCDCDC"/>
        </w:rPr>
        <w:t xml:space="preserve">Timothy McVeigh ja Terry Nichols </w:t>
      </w:r>
      <w:r>
        <w:t xml:space="preserve">räjäyttivät räjähteen Alfred P. Murrahin liittovaltion rakennuksen ulkopuolella, kuoli </w:t>
      </w:r>
      <w:r>
        <w:rPr>
          <w:color w:val="2F4F4F"/>
        </w:rPr>
        <w:t xml:space="preserve">168 </w:t>
      </w:r>
      <w:r>
        <w:t xml:space="preserve">ihmistä, joista </w:t>
      </w:r>
      <w:r>
        <w:rPr>
          <w:color w:val="556B2F"/>
        </w:rPr>
        <w:t xml:space="preserve">19 oli </w:t>
      </w:r>
      <w:r>
        <w:t xml:space="preserve">lapsia. Nämä kaksi miestä tuomittiin pommi-iskusta: McVeigh tuomittiin kuolemaan, ja liittovaltion hallitus teloitti hänet </w:t>
      </w:r>
      <w:r>
        <w:rPr>
          <w:color w:val="6B8E23"/>
        </w:rPr>
        <w:t xml:space="preserve">11. kesäkuuta </w:t>
      </w:r>
      <w:r>
        <w:t xml:space="preserve">2001</w:t>
      </w:r>
      <w:r>
        <w:t xml:space="preserve">; hänen kumppaninsa Nichols istuu elinkautista vankeusrangaistusta ilman mahdollisuutta ehdonalaiseen vapauteen. McVeigh'n armeijakaveri Michael Fortier tuomittiin 12 vuodeksi liittovaltion vankilaan ja maksamaan 75 000 dollarin sakko osallisuudestaan pommi-iskun juonessa (eli avustamisesta aseiden myynnissä varojen keräämiseksi pommi-iskua varten ja Murrahin liittovaltion rakennuksen tutkimisesta mahdollisena kohteena ennen terrori-iskua). Hänen vaimolleen Lori Fortierille, joka on sittemmin kuollut, myönnettiin syytesuoja vastineeksi siitä, että hän todisti asiassa.</w:t>
      </w:r>
    </w:p>
    <w:p>
      <w:r>
        <w:rPr>
          <w:b/>
        </w:rPr>
        <w:t xml:space="preserve">Kysymys 0</w:t>
      </w:r>
    </w:p>
    <w:p>
      <w:r>
        <w:t xml:space="preserve">Milloin Oklahoma Cityn pommi-isku tapahtui?</w:t>
      </w:r>
    </w:p>
    <w:p>
      <w:r>
        <w:rPr>
          <w:b/>
        </w:rPr>
        <w:t xml:space="preserve">Kysymys 1</w:t>
      </w:r>
    </w:p>
    <w:p>
      <w:r>
        <w:t xml:space="preserve">Kuka teki Oklahoma Cityn pommi-iskun?</w:t>
      </w:r>
    </w:p>
    <w:p>
      <w:r>
        <w:rPr>
          <w:b/>
        </w:rPr>
        <w:t xml:space="preserve">Kysymys 2</w:t>
      </w:r>
    </w:p>
    <w:p>
      <w:r>
        <w:t xml:space="preserve">Kuinka monta ihmistä kuoli Oklahoma Cityn pommi-iskussa?</w:t>
      </w:r>
    </w:p>
    <w:p>
      <w:r>
        <w:rPr>
          <w:b/>
        </w:rPr>
        <w:t xml:space="preserve">Kysymys 3</w:t>
      </w:r>
    </w:p>
    <w:p>
      <w:r>
        <w:t xml:space="preserve">Kuinka monta lasta kuoli Oklahoma Cityn pommi-iskussa?</w:t>
      </w:r>
    </w:p>
    <w:p>
      <w:r>
        <w:rPr>
          <w:b/>
        </w:rPr>
        <w:t xml:space="preserve">Kysymys 4</w:t>
      </w:r>
    </w:p>
    <w:p>
      <w:r>
        <w:t xml:space="preserve">Milloin McVeigh teloitettiin?</w:t>
      </w:r>
    </w:p>
    <w:p>
      <w:r>
        <w:rPr>
          <w:b/>
        </w:rPr>
        <w:t xml:space="preserve">Teksti numero 19</w:t>
      </w:r>
    </w:p>
    <w:p>
      <w:r>
        <w:t xml:space="preserve">Englannin kieli on ollut virallinen kieli Oklahoman osavaltiossa vuodesta </w:t>
      </w:r>
      <w:r>
        <w:rPr>
          <w:color w:val="A9A9A9"/>
        </w:rPr>
        <w:t xml:space="preserve">2010 </w:t>
      </w:r>
      <w:r>
        <w:t xml:space="preserve">lähtien</w:t>
      </w:r>
      <w:r>
        <w:t xml:space="preserve">. Pohjoisamerikkalaisen englannin puhuttua muunnelmaa kutsutaan Oklahoma-englanniksi, ja tämä murre on varsin monimuotoinen, sillä siinä sekoittuvat epätasaisesti pohjoisen Midlandin, eteläisen Midlandin ja eteläisen Midlandin murteiden piirteet. Vuonna 2000 </w:t>
      </w:r>
      <w:r>
        <w:rPr>
          <w:color w:val="DCDCDC"/>
        </w:rPr>
        <w:t xml:space="preserve">2 977 187 </w:t>
      </w:r>
      <w:r>
        <w:t xml:space="preserve">oklahomalaista - 92</w:t>
      </w:r>
      <w:r>
        <w:rPr>
          <w:color w:val="2F4F4F"/>
        </w:rPr>
        <w:t xml:space="preserve">,6 prosenttia </w:t>
      </w:r>
      <w:r>
        <w:t xml:space="preserve">vähintään viisivuotiaasta väestöstä - puhui kotona vain englantia, mikä on vähemmän kuin 95 prosenttia vuonna 1990. Vuoden 2000 väestönlaskennassa 238 732 Oklahoman asukasta ilmoitti puhuvansa jotain muuta kieltä kuin englantia, mikä on noin 7,4 prosenttia osavaltion koko väestöstä. </w:t>
      </w:r>
      <w:r>
        <w:rPr>
          <w:color w:val="556B2F"/>
        </w:rPr>
        <w:t xml:space="preserve">Espanjan kieli </w:t>
      </w:r>
      <w:r>
        <w:t xml:space="preserve">on osavaltion toiseksi puhutuin kieli, ja sen puhujia laskettiin 141 060 vuonna 2000. Seuraavaksi yleisimmin puhuttu kieli on </w:t>
      </w:r>
      <w:r>
        <w:rPr>
          <w:color w:val="6B8E23"/>
        </w:rPr>
        <w:t xml:space="preserve">cherokee, jota </w:t>
      </w:r>
      <w:r>
        <w:t xml:space="preserve">puhuu noin 22 000 puhujaa itäisessä Oklahomassa sijaitsevalla Cherokee Nation -heimon lainkäyttöalueella. Cherokee on virallinen kieli Cherokee Nation -heimon lainkäyttöalueella ja United Keetoowah Band of Cherokee Indians -järjestössä.</w:t>
      </w:r>
    </w:p>
    <w:p>
      <w:r>
        <w:rPr>
          <w:b/>
        </w:rPr>
        <w:t xml:space="preserve">Kysymys 0</w:t>
      </w:r>
    </w:p>
    <w:p>
      <w:r>
        <w:t xml:space="preserve">Milloin Oklahoma julisti virallisen kielen?</w:t>
      </w:r>
    </w:p>
    <w:p>
      <w:r>
        <w:rPr>
          <w:b/>
        </w:rPr>
        <w:t xml:space="preserve">Kysymys 1</w:t>
      </w:r>
    </w:p>
    <w:p>
      <w:r>
        <w:t xml:space="preserve">Kuinka moni oklahomalainen puhuu kotona vain englantia vuonna 2000?</w:t>
      </w:r>
    </w:p>
    <w:p>
      <w:r>
        <w:rPr>
          <w:b/>
        </w:rPr>
        <w:t xml:space="preserve">Kysymys 2</w:t>
      </w:r>
    </w:p>
    <w:p>
      <w:r>
        <w:t xml:space="preserve">Kuinka monta prosenttia oklahomalaisista puhuu kotona vain englantia vuonna 2000?</w:t>
      </w:r>
    </w:p>
    <w:p>
      <w:r>
        <w:rPr>
          <w:b/>
        </w:rPr>
        <w:t xml:space="preserve">Kysymys 3</w:t>
      </w:r>
    </w:p>
    <w:p>
      <w:r>
        <w:t xml:space="preserve">Mikä on Oklahoman toiseksi yleisin kieli?</w:t>
      </w:r>
    </w:p>
    <w:p>
      <w:r>
        <w:rPr>
          <w:b/>
        </w:rPr>
        <w:t xml:space="preserve">Kysymys 4</w:t>
      </w:r>
    </w:p>
    <w:p>
      <w:r>
        <w:t xml:space="preserve">Mikä on kolmanneksi yleisin kieli Oklahomassa?</w:t>
      </w:r>
    </w:p>
    <w:p>
      <w:r>
        <w:rPr>
          <w:b/>
        </w:rPr>
        <w:t xml:space="preserve">Teksti numero 20</w:t>
      </w:r>
    </w:p>
    <w:p>
      <w:r>
        <w:rPr>
          <w:color w:val="A9A9A9"/>
        </w:rPr>
        <w:t xml:space="preserve">Saksa </w:t>
      </w:r>
      <w:r>
        <w:t xml:space="preserve">on neljänneksi käytetyin kieli, jota </w:t>
      </w:r>
      <w:r>
        <w:t xml:space="preserve">puhuu </w:t>
      </w:r>
      <w:r>
        <w:rPr>
          <w:color w:val="DCDCDC"/>
        </w:rPr>
        <w:t xml:space="preserve">13 444 </w:t>
      </w:r>
      <w:r>
        <w:t xml:space="preserve">henkilöä, mikä vastaa noin 0,4 prosenttia osavaltion koko väestöstä</w:t>
      </w:r>
      <w:r>
        <w:rPr>
          <w:color w:val="DCDCDC"/>
        </w:rPr>
        <w:t xml:space="preserve">.</w:t>
      </w:r>
      <w:r>
        <w:t xml:space="preserve"> Viidenneksi eniten puhutaan </w:t>
      </w:r>
      <w:r>
        <w:rPr>
          <w:color w:val="2F4F4F"/>
        </w:rPr>
        <w:t xml:space="preserve">vietnamia, jota </w:t>
      </w:r>
      <w:r>
        <w:t xml:space="preserve">puhuu </w:t>
      </w:r>
      <w:r>
        <w:rPr>
          <w:color w:val="556B2F"/>
        </w:rPr>
        <w:t xml:space="preserve">11 330 </w:t>
      </w:r>
      <w:r>
        <w:t xml:space="preserve">ihmistä eli noin 0,4 prosenttia väestöstä, ja monet heistä asuvat Oklahoma Cityn Aasian kaupunginosassa</w:t>
      </w:r>
      <w:r>
        <w:rPr>
          <w:color w:val="556B2F"/>
        </w:rPr>
        <w:t xml:space="preserve">.</w:t>
      </w:r>
      <w:r>
        <w:t xml:space="preserve"> Muita kieliä ovat ranska, jota puhuu 8 258 ihmistä (0,3 %), kiina, jota puhuu 6 413 ihmistä (0,2 %), korea, jota puhuu 3 948 ihmistä (0,1 %), arabia, jota puhuu 3 265 ihmistä (0,1 %), muut aasialaiset kielet, joita puhuu 3 134 ihmistä (0,1 %), tagalogi, jota puhuu 2888 ihmistä (0,1 %), japani, jota puhuu 2546 ihmistä (0,1 %), ja afrikkalaiset kielet, joita puhuu 2546 ihmistä (0,1 %). Cherokeen lisäksi </w:t>
      </w:r>
      <w:r>
        <w:t xml:space="preserve">Oklahomassa puhutaan </w:t>
      </w:r>
      <w:r>
        <w:rPr>
          <w:color w:val="6B8E23"/>
        </w:rPr>
        <w:t xml:space="preserve">yli 25 </w:t>
      </w:r>
      <w:r>
        <w:t xml:space="preserve">intiaanikieliä, mikä on toiseksi eniten Kalifornian jälkeen (tosin on huomattava, että tällä hetkellä vain Cherokeen kieli on elinvoimainen).</w:t>
      </w:r>
    </w:p>
    <w:p>
      <w:r>
        <w:rPr>
          <w:b/>
        </w:rPr>
        <w:t xml:space="preserve">Kysymys 0</w:t>
      </w:r>
    </w:p>
    <w:p>
      <w:r>
        <w:t xml:space="preserve">Mikä on Oklahoman neljänneksi suosituin kieli?</w:t>
      </w:r>
    </w:p>
    <w:p>
      <w:r>
        <w:rPr>
          <w:b/>
        </w:rPr>
        <w:t xml:space="preserve">Kysymys 1</w:t>
      </w:r>
    </w:p>
    <w:p>
      <w:r>
        <w:t xml:space="preserve">Kuinka moni oklahomalainen puhuu saksaa?</w:t>
      </w:r>
    </w:p>
    <w:p>
      <w:r>
        <w:rPr>
          <w:b/>
        </w:rPr>
        <w:t xml:space="preserve">Kysymys 2</w:t>
      </w:r>
    </w:p>
    <w:p>
      <w:r>
        <w:t xml:space="preserve">Mikä on Oklahoman viidenneksi suosituin kieli?</w:t>
      </w:r>
    </w:p>
    <w:p>
      <w:r>
        <w:rPr>
          <w:b/>
        </w:rPr>
        <w:t xml:space="preserve">Kysymys 3</w:t>
      </w:r>
    </w:p>
    <w:p>
      <w:r>
        <w:t xml:space="preserve">Kuinka moni oklahomalainen puhuu vietnamia?</w:t>
      </w:r>
    </w:p>
    <w:p>
      <w:r>
        <w:rPr>
          <w:b/>
        </w:rPr>
        <w:t xml:space="preserve">Kysymys 4</w:t>
      </w:r>
    </w:p>
    <w:p>
      <w:r>
        <w:t xml:space="preserve">Kuinka monta Amerikan alkuperäiskansojen kieltä Oklahomassa käytetään?</w:t>
      </w:r>
    </w:p>
    <w:p>
      <w:r>
        <w:rPr>
          <w:b/>
        </w:rPr>
        <w:t xml:space="preserve">Teksti numero 21</w:t>
      </w:r>
    </w:p>
    <w:p>
      <w:r>
        <w:t xml:space="preserve">Oklahoma on osa maantieteellistä aluetta, jolle on ominaista konservatiivinen ja evankelinen kristinusko</w:t>
      </w:r>
      <w:r>
        <w:t xml:space="preserve">,</w:t>
      </w:r>
      <w:r>
        <w:t xml:space="preserve"> jota kutsutaan </w:t>
      </w:r>
      <w:r>
        <w:rPr>
          <w:color w:val="A9A9A9"/>
        </w:rPr>
        <w:t xml:space="preserve">"raamattuvyöhykkeeksi". Alue </w:t>
      </w:r>
      <w:r>
        <w:t xml:space="preserve">ulottuu Yhdysvaltojen </w:t>
      </w:r>
      <w:r>
        <w:rPr>
          <w:color w:val="DCDCDC"/>
        </w:rPr>
        <w:t xml:space="preserve">etelä- ja </w:t>
      </w:r>
      <w:r>
        <w:t xml:space="preserve">itäosiin, ja se tunnetaan poliittisesti ja yhteiskunnallisesti konservatiivisista näkemyksistä, vaikka Oklahomassa on enemmän </w:t>
      </w:r>
      <w:r>
        <w:rPr>
          <w:color w:val="2F4F4F"/>
        </w:rPr>
        <w:t xml:space="preserve">demokraattien </w:t>
      </w:r>
      <w:r>
        <w:t xml:space="preserve">kuin minkään muun puolueen </w:t>
      </w:r>
      <w:r>
        <w:t xml:space="preserve">äänestäjiä. </w:t>
      </w:r>
      <w:r>
        <w:rPr>
          <w:color w:val="556B2F"/>
        </w:rPr>
        <w:t xml:space="preserve">Tulsaa</w:t>
      </w:r>
      <w:r>
        <w:t xml:space="preserve">, osavaltion toiseksi suurinta kaupunkia ja Oral Robertsin yliopiston kotikaupunkia, kutsutaan joskus "raamattuvyöhykkeen soljeksi". Pew Research Centerin mukaan suurin osa Oklahoman uskonnon kannattajista - 85 prosenttia - on kristittyjä, ja heidän osuutensa </w:t>
      </w:r>
      <w:r>
        <w:t xml:space="preserve">väestöstä on </w:t>
      </w:r>
      <w:r>
        <w:t xml:space="preserve">noin </w:t>
      </w:r>
      <w:r>
        <w:rPr>
          <w:color w:val="6B8E23"/>
        </w:rPr>
        <w:t xml:space="preserve">80 prosenttia.</w:t>
      </w:r>
      <w:r>
        <w:t xml:space="preserve"> Katoliseen uskontoon kuuluvien oklahomalaisten osuus on puolet maan keskiarvosta, kun taas evankeliseen protestantismiin kuuluvien osuus on yli kaksi kertaa suurempi kuin maan keskiarvo - ja Arkansasin kanssa tasan suurin osuus kaikista osavaltioista.</w:t>
      </w:r>
    </w:p>
    <w:p>
      <w:r>
        <w:rPr>
          <w:b/>
        </w:rPr>
        <w:t xml:space="preserve">Kysymys 0</w:t>
      </w:r>
    </w:p>
    <w:p>
      <w:r>
        <w:t xml:space="preserve">Mikä on konservatiivisen evankelisen kristillisen alueen nimi?</w:t>
      </w:r>
    </w:p>
    <w:p>
      <w:r>
        <w:rPr>
          <w:b/>
        </w:rPr>
        <w:t xml:space="preserve">Kysymys 1</w:t>
      </w:r>
    </w:p>
    <w:p>
      <w:r>
        <w:t xml:space="preserve">Missä osissa Yhdysvaltoja "raamattuvyöhyke" sijaitsee?</w:t>
      </w:r>
    </w:p>
    <w:p>
      <w:r>
        <w:rPr>
          <w:b/>
        </w:rPr>
        <w:t xml:space="preserve">Kysymys 2</w:t>
      </w:r>
    </w:p>
    <w:p>
      <w:r>
        <w:t xml:space="preserve">Millä poliittisella puolueella on eniten jäseniä Oklahomassa?</w:t>
      </w:r>
    </w:p>
    <w:p>
      <w:r>
        <w:rPr>
          <w:b/>
        </w:rPr>
        <w:t xml:space="preserve">Kysymys 3</w:t>
      </w:r>
    </w:p>
    <w:p>
      <w:r>
        <w:t xml:space="preserve">Mikä on Oklahoman toiseksi suurin kaupunki?</w:t>
      </w:r>
    </w:p>
    <w:p>
      <w:r>
        <w:rPr>
          <w:b/>
        </w:rPr>
        <w:t xml:space="preserve">Kysymys 4</w:t>
      </w:r>
    </w:p>
    <w:p>
      <w:r>
        <w:t xml:space="preserve">Kuinka suuri osa Oklahoman väestöstä on kristittyjä?</w:t>
      </w:r>
    </w:p>
    <w:p>
      <w:r>
        <w:rPr>
          <w:b/>
        </w:rPr>
        <w:t xml:space="preserve">Teksti numero 22</w:t>
      </w:r>
    </w:p>
    <w:p>
      <w:r>
        <w:t xml:space="preserve">Oklahomassa toimii monenlaisia aloja, kuten ilmailu, energia, kuljetusvälineet, elintarvikkeiden jalostus, elektroniikka ja televiestintä. Oklahoma on merkittävä maakaasun, lentokoneiden ja elintarvikkeiden tuottaja. Osavaltio on </w:t>
      </w:r>
      <w:r>
        <w:t xml:space="preserve">maan </w:t>
      </w:r>
      <w:r>
        <w:rPr>
          <w:color w:val="A9A9A9"/>
        </w:rPr>
        <w:t xml:space="preserve">kolmanneksi suurin </w:t>
      </w:r>
      <w:r>
        <w:t xml:space="preserve">maakaasuntuottaja, </w:t>
      </w:r>
      <w:r>
        <w:rPr>
          <w:color w:val="DCDCDC"/>
        </w:rPr>
        <w:t xml:space="preserve">27. </w:t>
      </w:r>
      <w:r>
        <w:t xml:space="preserve">tuottavin maatalousosavaltio ja </w:t>
      </w:r>
      <w:r>
        <w:rPr>
          <w:color w:val="2F4F4F"/>
        </w:rPr>
        <w:t xml:space="preserve">5. </w:t>
      </w:r>
      <w:r>
        <w:t xml:space="preserve">vehnän tuottaja. </w:t>
      </w:r>
      <w:r>
        <w:rPr>
          <w:color w:val="556B2F"/>
        </w:rPr>
        <w:t xml:space="preserve">Neljän </w:t>
      </w:r>
      <w:r>
        <w:t xml:space="preserve">Fortune 500 -yhtiön ja </w:t>
      </w:r>
      <w:r>
        <w:rPr>
          <w:color w:val="6B8E23"/>
        </w:rPr>
        <w:t xml:space="preserve">kuuden </w:t>
      </w:r>
      <w:r>
        <w:t xml:space="preserve">Fortune 1000 -yhtiön pääkonttori sijaitsee Oklahomassa, ja osavaltio on luokiteltu yhdeksi maan yritysystävällisimmistä osavaltioista, ja sen verorasitus oli 7. alhaisin vuonna 2007.</w:t>
      </w:r>
    </w:p>
    <w:p>
      <w:r>
        <w:rPr>
          <w:b/>
        </w:rPr>
        <w:t xml:space="preserve">Kysymys 0</w:t>
      </w:r>
    </w:p>
    <w:p>
      <w:r>
        <w:t xml:space="preserve">Miten Oklahoma sijoittuu Yhdysvaltain osavaltioiden joukossa maakaasun tuotannon suhteen?</w:t>
      </w:r>
    </w:p>
    <w:p>
      <w:r>
        <w:rPr>
          <w:b/>
        </w:rPr>
        <w:t xml:space="preserve">Kysymys 1</w:t>
      </w:r>
    </w:p>
    <w:p>
      <w:r>
        <w:t xml:space="preserve">Miten Oklahoma sijoittuu Yhdysvaltojen osavaltioiden joukossa maatalouden osalta?</w:t>
      </w:r>
    </w:p>
    <w:p>
      <w:r>
        <w:rPr>
          <w:b/>
        </w:rPr>
        <w:t xml:space="preserve">Kysymys 2</w:t>
      </w:r>
    </w:p>
    <w:p>
      <w:r>
        <w:t xml:space="preserve">Miten Oklahoma sijoittuu Yhdysvaltojen osavaltioista vehnän tuotannon suhteen?</w:t>
      </w:r>
    </w:p>
    <w:p>
      <w:r>
        <w:rPr>
          <w:b/>
        </w:rPr>
        <w:t xml:space="preserve">Kysymys 3</w:t>
      </w:r>
    </w:p>
    <w:p>
      <w:r>
        <w:t xml:space="preserve">Kuinka monta Fortune 500 -yritystä toimii Oklahomassa?</w:t>
      </w:r>
    </w:p>
    <w:p>
      <w:r>
        <w:rPr>
          <w:b/>
        </w:rPr>
        <w:t xml:space="preserve">Kysymys 4</w:t>
      </w:r>
    </w:p>
    <w:p>
      <w:r>
        <w:t xml:space="preserve">Kuinka monta Fortune 1000 -yritystä toimii Oklahomassa?</w:t>
      </w:r>
    </w:p>
    <w:p>
      <w:r>
        <w:rPr>
          <w:b/>
        </w:rPr>
        <w:t xml:space="preserve">Teksti numero 23</w:t>
      </w:r>
    </w:p>
    <w:p>
      <w:r>
        <w:t xml:space="preserve">Oklahoma on maan kolmanneksi suurin maakaasuntuottaja, </w:t>
      </w:r>
      <w:r>
        <w:rPr>
          <w:color w:val="A9A9A9"/>
        </w:rPr>
        <w:t xml:space="preserve">viidenneksi suurin </w:t>
      </w:r>
      <w:r>
        <w:t xml:space="preserve">raakaöljyntuottaja ja </w:t>
      </w:r>
      <w:r>
        <w:rPr>
          <w:color w:val="DCDCDC"/>
        </w:rPr>
        <w:t xml:space="preserve">toiseksi suurin </w:t>
      </w:r>
      <w:r>
        <w:t xml:space="preserve">aktiivisten porauslauttojen määrä, ja </w:t>
      </w:r>
      <w:r>
        <w:t xml:space="preserve">raakaöljyvarannoissa se </w:t>
      </w:r>
      <w:r>
        <w:t xml:space="preserve">on </w:t>
      </w:r>
      <w:r>
        <w:rPr>
          <w:color w:val="2F4F4F"/>
        </w:rPr>
        <w:t xml:space="preserve">viidennellä </w:t>
      </w:r>
      <w:r>
        <w:t xml:space="preserve">sijalla</w:t>
      </w:r>
      <w:r>
        <w:t xml:space="preserve">. </w:t>
      </w:r>
      <w:r>
        <w:t xml:space="preserve">Vaikka osavaltio sijoittui kahdeksanneksi asennetun tuulivoimakapasiteetin osalta vuonna 2011, se on uusiutuvan energian käytön osalta osavaltioiden häntäpäässä. </w:t>
      </w:r>
      <w:r>
        <w:rPr>
          <w:color w:val="556B2F"/>
        </w:rPr>
        <w:t xml:space="preserve">94 prosenttia </w:t>
      </w:r>
      <w:r>
        <w:t xml:space="preserve">osavaltion sähköstä tuotettiin uusiutumattomilla energialähteillä vuonna 2009, joista </w:t>
      </w:r>
      <w:r>
        <w:rPr>
          <w:color w:val="6B8E23"/>
        </w:rPr>
        <w:t xml:space="preserve">25 prosenttia </w:t>
      </w:r>
      <w:r>
        <w:t xml:space="preserve">hiilestä ja 46 prosenttia maakaasusta. Oklahomassa ei ole ydinvoimaa. Oklahoma sijoittui 13. sijalle energian kokonaiskulutuksessa asukasta kohti vuonna 2009, ja sen energiakustannukset olivat maan kahdeksanneksi alhaisimmat.</w:t>
      </w:r>
    </w:p>
    <w:p>
      <w:r>
        <w:rPr>
          <w:b/>
        </w:rPr>
        <w:t xml:space="preserve">Kysymys 0</w:t>
      </w:r>
    </w:p>
    <w:p>
      <w:r>
        <w:t xml:space="preserve">Mikä on Oklahoman sijoitus raakaöljyä tuottavien osavaltioiden joukossa?</w:t>
      </w:r>
    </w:p>
    <w:p>
      <w:r>
        <w:rPr>
          <w:b/>
        </w:rPr>
        <w:t xml:space="preserve">Kysymys 1</w:t>
      </w:r>
    </w:p>
    <w:p>
      <w:r>
        <w:t xml:space="preserve">Mikä on Oklahoman sijoitus osavaltioiden joukossa aktiivisten porauslauttojen mukaan?</w:t>
      </w:r>
    </w:p>
    <w:p>
      <w:r>
        <w:rPr>
          <w:b/>
        </w:rPr>
        <w:t xml:space="preserve">Kysymys 2</w:t>
      </w:r>
    </w:p>
    <w:p>
      <w:r>
        <w:t xml:space="preserve">Miten Oklahoman raakaöljyvarannot sijoittuvat osavaltioiden joukossa?</w:t>
      </w:r>
    </w:p>
    <w:p>
      <w:r>
        <w:rPr>
          <w:b/>
        </w:rPr>
        <w:t xml:space="preserve">Kysymys 3</w:t>
      </w:r>
    </w:p>
    <w:p>
      <w:r>
        <w:t xml:space="preserve">Kuinka suuri osa Oklahoman sähköstä on peräisin uusiutumattomista lähteistä?</w:t>
      </w:r>
    </w:p>
    <w:p>
      <w:r>
        <w:rPr>
          <w:b/>
        </w:rPr>
        <w:t xml:space="preserve">Kysymys 4</w:t>
      </w:r>
    </w:p>
    <w:p>
      <w:r>
        <w:t xml:space="preserve">Kuinka suuri osa Oklahoman sähköstä on peräisin hiilestä?</w:t>
      </w:r>
    </w:p>
    <w:p>
      <w:r>
        <w:rPr>
          <w:b/>
        </w:rPr>
        <w:t xml:space="preserve">Tekstin numero 24</w:t>
      </w:r>
    </w:p>
    <w:p>
      <w:r>
        <w:t xml:space="preserve">Forbes-lehden mukaan Oklahoma Cityssä sijaitsevat </w:t>
      </w:r>
      <w:r>
        <w:rPr>
          <w:color w:val="A9A9A9"/>
        </w:rPr>
        <w:t xml:space="preserve">Devon Energy Corporation, Chesapeake Energy Corporation ja SandRidge Energy Corporation </w:t>
      </w:r>
      <w:r>
        <w:t xml:space="preserve">ovat maan suurimmat yksityiset öljyalan yritykset, ja kaikki Oklahoman Fortune 500 -yritykset ovat </w:t>
      </w:r>
      <w:r>
        <w:rPr>
          <w:color w:val="DCDCDC"/>
        </w:rPr>
        <w:t xml:space="preserve">energia-alalla toimivia</w:t>
      </w:r>
      <w:r>
        <w:t xml:space="preserve">. </w:t>
      </w:r>
      <w:r>
        <w:t xml:space="preserve">Tulsan </w:t>
      </w:r>
      <w:r>
        <w:rPr>
          <w:color w:val="556B2F"/>
        </w:rPr>
        <w:t xml:space="preserve">ONEOK </w:t>
      </w:r>
      <w:r>
        <w:t xml:space="preserve">ja </w:t>
      </w:r>
      <w:r>
        <w:rPr>
          <w:color w:val="6B8E23"/>
        </w:rPr>
        <w:t xml:space="preserve">Williams Companies </w:t>
      </w:r>
      <w:r>
        <w:t xml:space="preserve">ovat osavaltion suurimmat ja toiseksi suurimmat yritykset, ja Fortune-lehden mukaan ne ovat myös maan toiseksi ja kolmanneksi suurimmat energia-alan yritykset. Lehti sijoitti Devon Energyn myös maan toiseksi suurimmaksi yritykseksi kaivos- ja raakaöljyn tuotantoalalla, Chesapeake Energyn vastaavasti seitsemänneksi kyseisellä alalla ja Oklahoma Gas &amp; Electricin 25:nneksi suurimmaksi kaasu- ja sähkölaitokseksi.</w:t>
      </w:r>
    </w:p>
    <w:p>
      <w:r>
        <w:rPr>
          <w:b/>
        </w:rPr>
        <w:t xml:space="preserve">Kysymys 0</w:t>
      </w:r>
    </w:p>
    <w:p>
      <w:r>
        <w:t xml:space="preserve">Mitkä suurimmista yksityisistä öljy-yhtiöistä sijaitsevat Oklahoma Cityssä?</w:t>
      </w:r>
    </w:p>
    <w:p>
      <w:r>
        <w:rPr>
          <w:b/>
        </w:rPr>
        <w:t xml:space="preserve">Kysymys 1</w:t>
      </w:r>
    </w:p>
    <w:p>
      <w:r>
        <w:t xml:space="preserve">Millä toimialalla kaikki Oklahomassa sijaitsevat Fortune 500 -yritykset toimivat?</w:t>
      </w:r>
    </w:p>
    <w:p>
      <w:r>
        <w:rPr>
          <w:b/>
        </w:rPr>
        <w:t xml:space="preserve">Kysymys 2</w:t>
      </w:r>
    </w:p>
    <w:p>
      <w:r>
        <w:t xml:space="preserve">Mikä on Oklahoman suurin yritys?</w:t>
      </w:r>
    </w:p>
    <w:p>
      <w:r>
        <w:rPr>
          <w:b/>
        </w:rPr>
        <w:t xml:space="preserve">Kysymys 3</w:t>
      </w:r>
    </w:p>
    <w:p>
      <w:r>
        <w:t xml:space="preserve">Mikä on Oklahoman toiseksi suurin yritys?</w:t>
      </w:r>
    </w:p>
    <w:p>
      <w:r>
        <w:rPr>
          <w:b/>
        </w:rPr>
        <w:t xml:space="preserve">Kysymys 4</w:t>
      </w:r>
    </w:p>
    <w:p>
      <w:r>
        <w:t xml:space="preserve">Missä ONEOK sijaitsee?</w:t>
      </w:r>
    </w:p>
    <w:p>
      <w:r>
        <w:rPr>
          <w:b/>
        </w:rPr>
        <w:t xml:space="preserve">Teksti numero 25</w:t>
      </w:r>
    </w:p>
    <w:p>
      <w:r>
        <w:t xml:space="preserve">Osavaltiolla on rikas balettihistoria, ja </w:t>
      </w:r>
      <w:r>
        <w:rPr>
          <w:color w:val="A9A9A9"/>
        </w:rPr>
        <w:t xml:space="preserve">viisi </w:t>
      </w:r>
      <w:r>
        <w:t xml:space="preserve">intiaani-amerikkalaista ballerinaa on saavuttanut maailmanlaajuista mainetta. Nämä olivat Yvonne Chouteau, sisarukset </w:t>
      </w:r>
      <w:r>
        <w:rPr>
          <w:color w:val="DCDCDC"/>
        </w:rPr>
        <w:t xml:space="preserve">Marjorie ja Maria Tallchief</w:t>
      </w:r>
      <w:r>
        <w:t xml:space="preserve">, Rosella Hightower ja Moscelyne Larkin, jotka tunnetaan yhdessä nimellä </w:t>
      </w:r>
      <w:r>
        <w:rPr>
          <w:color w:val="2F4F4F"/>
        </w:rPr>
        <w:t xml:space="preserve">Five Moons</w:t>
      </w:r>
      <w:r>
        <w:t xml:space="preserve">. New York Times arvioi Tulsan baletin yhdeksi Yhdysvaltojen parhaista balettiryhmistä. Oklahoma City Balletin ja Oklahoman yliopiston tanssiohjelman perustivat ballerina </w:t>
      </w:r>
      <w:r>
        <w:rPr>
          <w:color w:val="556B2F"/>
        </w:rPr>
        <w:t xml:space="preserve">Yvonne Chouteau </w:t>
      </w:r>
      <w:r>
        <w:t xml:space="preserve">ja aviomies Miguel Terekhov. Yliopiston ohjelma perustettiin vuonna </w:t>
      </w:r>
      <w:r>
        <w:rPr>
          <w:color w:val="6B8E23"/>
        </w:rPr>
        <w:t xml:space="preserve">1962, </w:t>
      </w:r>
      <w:r>
        <w:t xml:space="preserve">ja se oli ensimmäinen täysin akkreditoitu ohjelma lajissaan Yhdysvalloissa.</w:t>
      </w:r>
    </w:p>
    <w:p>
      <w:r>
        <w:rPr>
          <w:b/>
        </w:rPr>
        <w:t xml:space="preserve">Kysymys 0</w:t>
      </w:r>
    </w:p>
    <w:p>
      <w:r>
        <w:t xml:space="preserve">Kuinka monta kuuluisaa intiaanibaleriinia on kotoisin Oklahomasta?</w:t>
      </w:r>
    </w:p>
    <w:p>
      <w:r>
        <w:rPr>
          <w:b/>
        </w:rPr>
        <w:t xml:space="preserve">Kysymys 1</w:t>
      </w:r>
    </w:p>
    <w:p>
      <w:r>
        <w:t xml:space="preserve">Millä nimellä kutsutaan Oklahoman alkuperäisamerikkalaisia ballerinoita?</w:t>
      </w:r>
    </w:p>
    <w:p>
      <w:r>
        <w:rPr>
          <w:b/>
        </w:rPr>
        <w:t xml:space="preserve">Kysymys 2</w:t>
      </w:r>
    </w:p>
    <w:p>
      <w:r>
        <w:t xml:space="preserve">Kuka ballerina perusti Oklahoma City Balletin?</w:t>
      </w:r>
    </w:p>
    <w:p>
      <w:r>
        <w:rPr>
          <w:b/>
        </w:rPr>
        <w:t xml:space="preserve">Kysymys 3</w:t>
      </w:r>
    </w:p>
    <w:p>
      <w:r>
        <w:t xml:space="preserve">Milloin Oklahoman yliopiston tanssiohjelma alkoi?</w:t>
      </w:r>
    </w:p>
    <w:p>
      <w:r>
        <w:rPr>
          <w:b/>
        </w:rPr>
        <w:t xml:space="preserve">Kysymys 4</w:t>
      </w:r>
    </w:p>
    <w:p>
      <w:r>
        <w:t xml:space="preserve">Ketkä siskot kuuluivat Viiden kuun ryhmään?</w:t>
      </w:r>
    </w:p>
    <w:p>
      <w:r>
        <w:rPr>
          <w:b/>
        </w:rPr>
        <w:t xml:space="preserve">Teksti numero 26</w:t>
      </w:r>
    </w:p>
    <w:p>
      <w:r>
        <w:rPr>
          <w:color w:val="A9A9A9"/>
        </w:rPr>
        <w:t xml:space="preserve">Sand Springsissä</w:t>
      </w:r>
      <w:r>
        <w:t xml:space="preserve"> sijaitseva </w:t>
      </w:r>
      <w:r>
        <w:t xml:space="preserve">ulkoilma-amfiteatteri nimeltä "Discoveryland!" on Oklahoma! -musikaalin virallinen esityspaikka. </w:t>
      </w:r>
      <w:r>
        <w:rPr>
          <w:color w:val="2F4F4F"/>
        </w:rPr>
        <w:t xml:space="preserve">McAlesterista, Oklahomasta</w:t>
      </w:r>
      <w:r>
        <w:t xml:space="preserve"> kotoisin oleva </w:t>
      </w:r>
      <w:r>
        <w:rPr>
          <w:color w:val="DCDCDC"/>
        </w:rPr>
        <w:t xml:space="preserve">Ridge Bond </w:t>
      </w:r>
      <w:r>
        <w:t xml:space="preserve">näytteli Broadwayn ja kansainvälisillä kiertueilla Oklahoma! -musikaalin </w:t>
      </w:r>
      <w:r>
        <w:rPr>
          <w:color w:val="556B2F"/>
        </w:rPr>
        <w:t xml:space="preserve">Curly McClainin </w:t>
      </w:r>
      <w:r>
        <w:t xml:space="preserve">roolissa </w:t>
      </w:r>
      <w:r>
        <w:rPr>
          <w:color w:val="6B8E23"/>
        </w:rPr>
        <w:t xml:space="preserve">yli 2600 </w:t>
      </w:r>
      <w:r>
        <w:t xml:space="preserve">esityksessä. Vuonna 1953 hän esiintyi yhdessä Oklahoma! näyttelijöiden kanssa CBS:n Omnibus-televisiolähetyksessä. Bond oli mukana vaikuttamassa siihen, että nimikappaleesta tuli Oklahoman osavaltion laulu, ja se on myös musikaalin 50-vuotisjuhlan kunniaksi julkaistussa Yhdysvaltain postimerkissä. Historiallisesti osavaltio on tuottanut musiikkityylejä, kuten The Tulsa Sound ja western swing, joka popularisoitiin Tulsan Cain's Ballroomissa. "Western Swingin Carnegie Hallina" tunnettu rakennus toimi Bob Wills and the Texas Playboysin esiintymispaikkana 1930-luvulla. Stillwater tunnetaan Red Dirt -musiikin keskuksena, jonka tunnetuin edustaja on edesmennyt Bob Childers.</w:t>
      </w:r>
    </w:p>
    <w:p>
      <w:r>
        <w:rPr>
          <w:b/>
        </w:rPr>
        <w:t xml:space="preserve">Kysymys 0</w:t>
      </w:r>
    </w:p>
    <w:p>
      <w:r>
        <w:t xml:space="preserve">Missä on Discoveryland!?</w:t>
      </w:r>
    </w:p>
    <w:p>
      <w:r>
        <w:rPr>
          <w:b/>
        </w:rPr>
        <w:t xml:space="preserve">Kysymys 1</w:t>
      </w:r>
    </w:p>
    <w:p>
      <w:r>
        <w:t xml:space="preserve">Kuka näytteli Broadwayn Oklahoma! -näytelmässä?</w:t>
      </w:r>
    </w:p>
    <w:p>
      <w:r>
        <w:rPr>
          <w:b/>
        </w:rPr>
        <w:t xml:space="preserve">Kysymys 2</w:t>
      </w:r>
    </w:p>
    <w:p>
      <w:r>
        <w:t xml:space="preserve">Mistä Ridge Bond on kotoisin?</w:t>
      </w:r>
    </w:p>
    <w:p>
      <w:r>
        <w:rPr>
          <w:b/>
        </w:rPr>
        <w:t xml:space="preserve">Kysymys 3</w:t>
      </w:r>
    </w:p>
    <w:p>
      <w:r>
        <w:t xml:space="preserve">Ketä Ridge Bond näytteli?</w:t>
      </w:r>
    </w:p>
    <w:p>
      <w:r>
        <w:rPr>
          <w:b/>
        </w:rPr>
        <w:t xml:space="preserve">Kysymys 4</w:t>
      </w:r>
    </w:p>
    <w:p>
      <w:r>
        <w:t xml:space="preserve">Kuinka monessa Oklahoma! -esityksessä Ridge Bond oli mukana?</w:t>
      </w:r>
    </w:p>
    <w:p>
      <w:r>
        <w:rPr>
          <w:b/>
        </w:rPr>
        <w:t xml:space="preserve">Teksti numero 27</w:t>
      </w:r>
    </w:p>
    <w:p>
      <w:r>
        <w:t xml:space="preserve">Oklahoman merkittäviin teatteriyhtiöihin kuuluvat pääkaupungissa </w:t>
      </w:r>
      <w:r>
        <w:rPr>
          <w:color w:val="A9A9A9"/>
        </w:rPr>
        <w:t xml:space="preserve">Oklahoma City Theatre Company, Carpenter Square Theatre, Oklahoma Shakespeare in the Park ja CityRep</w:t>
      </w:r>
      <w:r>
        <w:t xml:space="preserve">. CityRep on ammattilaisyhtiö, joka tarjoaa esiintyjille ja teatteritekniikan ammattilaisille oman pääoman ehtoisia pisteitä. </w:t>
      </w:r>
      <w:r>
        <w:rPr>
          <w:color w:val="DCDCDC"/>
        </w:rPr>
        <w:t xml:space="preserve">Tulsassa </w:t>
      </w:r>
      <w:r>
        <w:t xml:space="preserve">Oklahoman vanhin ammattiteatteri on </w:t>
      </w:r>
      <w:r>
        <w:rPr>
          <w:color w:val="2F4F4F"/>
        </w:rPr>
        <w:t xml:space="preserve">American Theatre Company, </w:t>
      </w:r>
      <w:r>
        <w:t xml:space="preserve">ja </w:t>
      </w:r>
      <w:r>
        <w:rPr>
          <w:color w:val="556B2F"/>
        </w:rPr>
        <w:t xml:space="preserve">Theatre Tulsa </w:t>
      </w:r>
      <w:r>
        <w:t xml:space="preserve">on vanhin yhteisöteatteri Mississippin länsipuolella. Muita </w:t>
      </w:r>
      <w:r>
        <w:rPr>
          <w:color w:val="6B8E23"/>
        </w:rPr>
        <w:t xml:space="preserve">Tulsassa</w:t>
      </w:r>
      <w:r>
        <w:t xml:space="preserve"> toimivia yrityksiä </w:t>
      </w:r>
      <w:r>
        <w:t xml:space="preserve">ovat Heller Theatre ja Tulsa Spotlight Theater</w:t>
      </w:r>
      <w:r>
        <w:rPr>
          <w:color w:val="6B8E23"/>
        </w:rPr>
        <w:t xml:space="preserve">.</w:t>
      </w:r>
      <w:r>
        <w:t xml:space="preserve"> Muun muassa Normanin, Lawtonin ja Stillwaterin kaupungeissa toimii myös hyvin arvosteltuja yhteisöllisiä teatteriryhmiä.</w:t>
      </w:r>
    </w:p>
    <w:p>
      <w:r>
        <w:rPr>
          <w:b/>
        </w:rPr>
        <w:t xml:space="preserve">Kysymys 0</w:t>
      </w:r>
    </w:p>
    <w:p>
      <w:r>
        <w:t xml:space="preserve">Mitä suuria teatteriryhmiä Oklahoma Cityssä on?</w:t>
      </w:r>
    </w:p>
    <w:p>
      <w:r>
        <w:rPr>
          <w:b/>
        </w:rPr>
        <w:t xml:space="preserve">Kysymys 1</w:t>
      </w:r>
    </w:p>
    <w:p>
      <w:r>
        <w:t xml:space="preserve">Mikä on vanhin yhteisöteatteriryhmä Mississippi-joen länsipuolella?</w:t>
      </w:r>
    </w:p>
    <w:p>
      <w:r>
        <w:rPr>
          <w:b/>
        </w:rPr>
        <w:t xml:space="preserve">Kysymys 2</w:t>
      </w:r>
    </w:p>
    <w:p>
      <w:r>
        <w:t xml:space="preserve">Missä American Theatre Company sijaitsee?</w:t>
      </w:r>
    </w:p>
    <w:p>
      <w:r>
        <w:rPr>
          <w:b/>
        </w:rPr>
        <w:t xml:space="preserve">Kysymys 3</w:t>
      </w:r>
    </w:p>
    <w:p>
      <w:r>
        <w:t xml:space="preserve">Mikä on Oklahoman vanhin ammattiteatteriryhmä?</w:t>
      </w:r>
    </w:p>
    <w:p>
      <w:r>
        <w:rPr>
          <w:b/>
        </w:rPr>
        <w:t xml:space="preserve">Kysymys 4</w:t>
      </w:r>
    </w:p>
    <w:p>
      <w:r>
        <w:t xml:space="preserve">Missä on Heller-teatteri?</w:t>
      </w:r>
    </w:p>
    <w:p>
      <w:r>
        <w:rPr>
          <w:b/>
        </w:rPr>
        <w:t xml:space="preserve">Tekstin numero 28</w:t>
      </w:r>
    </w:p>
    <w:p>
      <w:r>
        <w:t xml:space="preserve">Oklahoma on maan keskimmäisessä prosenttiluvussa taideinvestoinneissa asukasta kohden, sijalla </w:t>
      </w:r>
      <w:r>
        <w:rPr>
          <w:color w:val="A9A9A9"/>
        </w:rPr>
        <w:t xml:space="preserve">17</w:t>
      </w:r>
      <w:r>
        <w:t xml:space="preserve">, ja siellä on </w:t>
      </w:r>
      <w:r>
        <w:rPr>
          <w:color w:val="DCDCDC"/>
        </w:rPr>
        <w:t xml:space="preserve">yli 300 </w:t>
      </w:r>
      <w:r>
        <w:t xml:space="preserve">museota. </w:t>
      </w:r>
      <w:r>
        <w:rPr>
          <w:color w:val="2F4F4F"/>
        </w:rPr>
        <w:t xml:space="preserve">Tulsan </w:t>
      </w:r>
      <w:r>
        <w:t xml:space="preserve">Philbrook-museota </w:t>
      </w:r>
      <w:r>
        <w:t xml:space="preserve">pidetään yhtenä Yhdysvaltojen 50:stä parhaasta </w:t>
      </w:r>
      <w:r>
        <w:t xml:space="preserve">taidemuseosta, ja Normanissa sijaitseva Sam Noble Oklahoma Museum of Natural History, joka on yksi maan suurimmista yliopistopohjaisista taide- ja historiamuseoista, dokumentoi alueen luonnonhistoriaa. Thomas Gilcreasen kokoelmat sijaitsevat </w:t>
      </w:r>
      <w:r>
        <w:rPr>
          <w:color w:val="6B8E23"/>
        </w:rPr>
        <w:t xml:space="preserve">Tulsan Gilcrease Museumissa</w:t>
      </w:r>
      <w:r>
        <w:t xml:space="preserve">, jossa on myös maailman suurin ja kattavin kokoelma Amerikan lännen taidetta ja esineitä.</w:t>
      </w:r>
    </w:p>
    <w:p>
      <w:r>
        <w:rPr>
          <w:b/>
        </w:rPr>
        <w:t xml:space="preserve">Kysymys 0</w:t>
      </w:r>
    </w:p>
    <w:p>
      <w:r>
        <w:t xml:space="preserve">Kuinka monta museota Oklahomassa on?</w:t>
      </w:r>
    </w:p>
    <w:p>
      <w:r>
        <w:rPr>
          <w:b/>
        </w:rPr>
        <w:t xml:space="preserve">Kysymys 1</w:t>
      </w:r>
    </w:p>
    <w:p>
      <w:r>
        <w:t xml:space="preserve">Miten Oklahoma sijoittuu taidealan menojen suhteen asukasta kohden?</w:t>
      </w:r>
    </w:p>
    <w:p>
      <w:r>
        <w:rPr>
          <w:b/>
        </w:rPr>
        <w:t xml:space="preserve">Kysymys 2</w:t>
      </w:r>
    </w:p>
    <w:p>
      <w:r>
        <w:t xml:space="preserve">Missä Philbrook-museo sijaitsee?</w:t>
      </w:r>
    </w:p>
    <w:p>
      <w:r>
        <w:rPr>
          <w:b/>
        </w:rPr>
        <w:t xml:space="preserve">Kysymys 3</w:t>
      </w:r>
    </w:p>
    <w:p>
      <w:r>
        <w:t xml:space="preserve">Millainen museo Philbrook on?</w:t>
      </w:r>
    </w:p>
    <w:p>
      <w:r>
        <w:rPr>
          <w:b/>
        </w:rPr>
        <w:t xml:space="preserve">Kysymys 4</w:t>
      </w:r>
    </w:p>
    <w:p>
      <w:r>
        <w:t xml:space="preserve">Missä Thomas Gilcreasen kokoelmat sijaitsevat?</w:t>
      </w:r>
    </w:p>
    <w:p>
      <w:r>
        <w:rPr>
          <w:b/>
        </w:rPr>
        <w:t xml:space="preserve">Tekstin numero 29</w:t>
      </w:r>
    </w:p>
    <w:p>
      <w:r>
        <w:rPr>
          <w:color w:val="A9A9A9"/>
        </w:rPr>
        <w:t xml:space="preserve">Shawneessa sijaitsevan Mabee-Gerrerin taidemuseon </w:t>
      </w:r>
      <w:r>
        <w:t xml:space="preserve">egyptiläisen taiteen kokoelmaa pidetään </w:t>
      </w:r>
      <w:r>
        <w:t xml:space="preserve">hienoimpana egyptiläiskokoelmana Chicagon ja Los Angelesin välillä. </w:t>
      </w:r>
      <w:r>
        <w:rPr>
          <w:color w:val="DCDCDC"/>
        </w:rPr>
        <w:t xml:space="preserve">Oklahoma Cityn </w:t>
      </w:r>
      <w:r>
        <w:t xml:space="preserve">taidemuseossa on maailman kattavin kokoelma </w:t>
      </w:r>
      <w:r>
        <w:t xml:space="preserve">taiteilija Dale Chihulyn </w:t>
      </w:r>
      <w:r>
        <w:rPr>
          <w:color w:val="2F4F4F"/>
        </w:rPr>
        <w:t xml:space="preserve">lasiveistoksia</w:t>
      </w:r>
      <w:r>
        <w:t xml:space="preserve">, ja </w:t>
      </w:r>
      <w:r>
        <w:rPr>
          <w:color w:val="556B2F"/>
        </w:rPr>
        <w:t xml:space="preserve">Oklahoma </w:t>
      </w:r>
      <w:r>
        <w:t xml:space="preserve">Cityn kansallinen cowboy- ja lännenperinnemuseo (National Cowboy and Western Heritage Museum) dokumentoi Amerikan länsirintaman perintöä. Holokaustin jäänteitä ja juutalaisuuteen liittyviä esineitä sisältävä </w:t>
      </w:r>
      <w:r>
        <w:rPr>
          <w:color w:val="6B8E23"/>
        </w:rPr>
        <w:t xml:space="preserve">Tulsa Sherwin Miller Museum of Jewish Art of Tulsa </w:t>
      </w:r>
      <w:r>
        <w:t xml:space="preserve">säilyttää Yhdysvaltojen lounaisosien suurimman juutalaisen taiteen kokoelman.</w:t>
      </w:r>
    </w:p>
    <w:p>
      <w:r>
        <w:rPr>
          <w:b/>
        </w:rPr>
        <w:t xml:space="preserve">Kysymys 0</w:t>
      </w:r>
    </w:p>
    <w:p>
      <w:r>
        <w:t xml:space="preserve">Missä Oklahomassa on hieno egyptiläinen taidekokoelma?</w:t>
      </w:r>
    </w:p>
    <w:p>
      <w:r>
        <w:rPr>
          <w:b/>
        </w:rPr>
        <w:t xml:space="preserve">Kysymys 1</w:t>
      </w:r>
    </w:p>
    <w:p>
      <w:r>
        <w:t xml:space="preserve">Missä on suurin kokoelma Dale Chinulyn töitä?</w:t>
      </w:r>
    </w:p>
    <w:p>
      <w:r>
        <w:rPr>
          <w:b/>
        </w:rPr>
        <w:t xml:space="preserve">Kysymys 2</w:t>
      </w:r>
    </w:p>
    <w:p>
      <w:r>
        <w:t xml:space="preserve">Millaista taidetta Dale Chinuly teki?</w:t>
      </w:r>
    </w:p>
    <w:p>
      <w:r>
        <w:rPr>
          <w:b/>
        </w:rPr>
        <w:t xml:space="preserve">Kysymys 3</w:t>
      </w:r>
    </w:p>
    <w:p>
      <w:r>
        <w:t xml:space="preserve">Missä on kansallinen cowboy- ja lännenperinnemuseo?</w:t>
      </w:r>
    </w:p>
    <w:p>
      <w:r>
        <w:rPr>
          <w:b/>
        </w:rPr>
        <w:t xml:space="preserve">Kysymys 4</w:t>
      </w:r>
    </w:p>
    <w:p>
      <w:r>
        <w:t xml:space="preserve">Missä on lounaan suurin juutalainen taidekokoelma?</w:t>
      </w:r>
    </w:p>
    <w:p>
      <w:r>
        <w:rPr>
          <w:b/>
        </w:rPr>
        <w:t xml:space="preserve">Tekstin numero 30</w:t>
      </w:r>
    </w:p>
    <w:p>
      <w:r>
        <w:rPr>
          <w:color w:val="DCDCDC"/>
        </w:rPr>
        <w:t xml:space="preserve">American Bus </w:t>
      </w:r>
      <w:r>
        <w:t xml:space="preserve">Association </w:t>
      </w:r>
      <w:r>
        <w:t xml:space="preserve">nimesi Oklahoman satavuotisjuhlan Yhdysvaltojen vuoden </w:t>
      </w:r>
      <w:r>
        <w:rPr>
          <w:color w:val="A9A9A9"/>
        </w:rPr>
        <w:t xml:space="preserve">2007</w:t>
      </w:r>
      <w:r>
        <w:t xml:space="preserve"> parhaaksi tapahtumaksi, </w:t>
      </w:r>
      <w:r>
        <w:t xml:space="preserve">ja se koostui useista juhlallisuuksista, jotka säästivät osavaltion itsenäisyyden 100-vuotispäivää </w:t>
      </w:r>
      <w:r>
        <w:rPr>
          <w:color w:val="2F4F4F"/>
        </w:rPr>
        <w:t xml:space="preserve">16. marraskuuta 2007</w:t>
      </w:r>
      <w:r>
        <w:t xml:space="preserve">. </w:t>
      </w:r>
      <w:r>
        <w:t xml:space="preserve">Eri puolilla osavaltiota järjestetään vuosittain etnisiä festivaaleja ja tapahtumia, kuten intiaanien powwow'ta ja seremoniallisia tapahtumia, ja niihin kuuluvat esimerkiksi skotlantilaisten, irlantilaisten, saksalaisten, italialaisten, vietnamilaisten, kiinalaisten, tšekkiläisten, juutalaisten, arabien, meksikolaisten ja afroamerikkalaisten yhteisöjen </w:t>
      </w:r>
      <w:r>
        <w:rPr>
          <w:color w:val="556B2F"/>
        </w:rPr>
        <w:t xml:space="preserve">kulttuuriperintöä tai -perinteitä </w:t>
      </w:r>
      <w:r>
        <w:t xml:space="preserve">kuvaavat festivaalit</w:t>
      </w:r>
      <w:r>
        <w:t xml:space="preserve">.</w:t>
      </w:r>
    </w:p>
    <w:p>
      <w:r>
        <w:rPr>
          <w:b/>
        </w:rPr>
        <w:t xml:space="preserve">Kysymys 0</w:t>
      </w:r>
    </w:p>
    <w:p>
      <w:r>
        <w:t xml:space="preserve">Milloin oli Oklahoman satavuotisjuhlavuosi?</w:t>
      </w:r>
    </w:p>
    <w:p>
      <w:r>
        <w:rPr>
          <w:b/>
        </w:rPr>
        <w:t xml:space="preserve">Kysymys 1</w:t>
      </w:r>
    </w:p>
    <w:p>
      <w:r>
        <w:t xml:space="preserve">Milloin oli Oklahoman osavaltion perustamisen täsmälleen satavuotispäivä?</w:t>
      </w:r>
    </w:p>
    <w:p>
      <w:r>
        <w:rPr>
          <w:b/>
        </w:rPr>
        <w:t xml:space="preserve">Kysymys 2</w:t>
      </w:r>
    </w:p>
    <w:p>
      <w:r>
        <w:t xml:space="preserve">Minkä järjestön mukaan Oklahoman satavuotisjuhla oli Yhdysvaltojen tärkein tapahtuma kyseisenä vuonna?</w:t>
      </w:r>
    </w:p>
    <w:p>
      <w:r>
        <w:rPr>
          <w:b/>
        </w:rPr>
        <w:t xml:space="preserve">Kysymys 3</w:t>
      </w:r>
    </w:p>
    <w:p>
      <w:r>
        <w:t xml:space="preserve">Mitä etniset festivaalit kuvaavat?</w:t>
      </w:r>
    </w:p>
    <w:p>
      <w:r>
        <w:rPr>
          <w:b/>
        </w:rPr>
        <w:t xml:space="preserve">Tekstin numero 31</w:t>
      </w:r>
    </w:p>
    <w:p>
      <w:r>
        <w:rPr>
          <w:color w:val="DCDCDC"/>
        </w:rPr>
        <w:t xml:space="preserve">Oklahoma Cityssä järjestettävät </w:t>
      </w:r>
      <w:r>
        <w:t xml:space="preserve">State Fair of Oklahoma -tapahtumat </w:t>
      </w:r>
      <w:r>
        <w:t xml:space="preserve">ja vuosittainen taidefestivaali </w:t>
      </w:r>
      <w:r>
        <w:t xml:space="preserve">houkuttelevat </w:t>
      </w:r>
      <w:r>
        <w:rPr>
          <w:color w:val="A9A9A9"/>
        </w:rPr>
        <w:t xml:space="preserve">10 päivän aikana </w:t>
      </w:r>
      <w:r>
        <w:rPr>
          <w:color w:val="2F4F4F"/>
        </w:rPr>
        <w:t xml:space="preserve">noin miljoona </w:t>
      </w:r>
      <w:r>
        <w:t xml:space="preserve">ihmistä</w:t>
      </w:r>
      <w:r>
        <w:rPr>
          <w:color w:val="A9A9A9"/>
        </w:rPr>
        <w:t xml:space="preserve">.</w:t>
      </w:r>
      <w:r>
        <w:t xml:space="preserve"> Oklahoma Cityssä järjestetään vuosittain suuria kansallisia pow-wow'ita, erilaisia latinalaisen ja aasialaisen kulttuuriperinnön festivaaleja sekä kulttuurifestivaaleja, kuten Juneteenth-juhlat. Tulsan osavaltion messut houkuttelevat </w:t>
      </w:r>
      <w:r>
        <w:rPr>
          <w:color w:val="556B2F"/>
        </w:rPr>
        <w:t xml:space="preserve">yli miljoona </w:t>
      </w:r>
      <w:r>
        <w:t xml:space="preserve">ihmistä </w:t>
      </w:r>
      <w:r>
        <w:rPr>
          <w:color w:val="6B8E23"/>
        </w:rPr>
        <w:t xml:space="preserve">10 päivän aikana, ja </w:t>
      </w:r>
      <w:r>
        <w:t xml:space="preserve">kaupungin Mayfest-festivaali viihdytti yli 375 000 ihmistä neljän päivän aikana vuonna 2007</w:t>
      </w:r>
      <w:r>
        <w:rPr>
          <w:color w:val="6B8E23"/>
        </w:rPr>
        <w:t xml:space="preserve">.</w:t>
      </w:r>
      <w:r>
        <w:t xml:space="preserve"> Vuonna 2006 USA Today nimesi Tulsan Oktoberfestin maailman 10 parhaan joukkoon ja Bon Appetit -lehti yhdeksi maan parhaista saksalaisista ruokafestivaaleista.</w:t>
      </w:r>
    </w:p>
    <w:p>
      <w:r>
        <w:rPr>
          <w:b/>
        </w:rPr>
        <w:t xml:space="preserve">Kysymys 0</w:t>
      </w:r>
    </w:p>
    <w:p>
      <w:r>
        <w:t xml:space="preserve">Kuinka kauan Oklahoman osavaltion messut kestävät?</w:t>
      </w:r>
    </w:p>
    <w:p>
      <w:r>
        <w:rPr>
          <w:b/>
        </w:rPr>
        <w:t xml:space="preserve">Kysymys 1</w:t>
      </w:r>
    </w:p>
    <w:p>
      <w:r>
        <w:t xml:space="preserve">Missä on Oklahoman osavaltion messut?</w:t>
      </w:r>
    </w:p>
    <w:p>
      <w:r>
        <w:rPr>
          <w:b/>
        </w:rPr>
        <w:t xml:space="preserve">Kysymys 2</w:t>
      </w:r>
    </w:p>
    <w:p>
      <w:r>
        <w:t xml:space="preserve">Kuinka monta ihmistä osallistuu Oklahoman osavaltion messuille vuosittain?</w:t>
      </w:r>
    </w:p>
    <w:p>
      <w:r>
        <w:rPr>
          <w:b/>
        </w:rPr>
        <w:t xml:space="preserve">Kysymys 3</w:t>
      </w:r>
    </w:p>
    <w:p>
      <w:r>
        <w:t xml:space="preserve">Kuinka kauan Tulsan osavaltion messut kestävät?</w:t>
      </w:r>
    </w:p>
    <w:p>
      <w:r>
        <w:rPr>
          <w:b/>
        </w:rPr>
        <w:t xml:space="preserve">Kysymys 4</w:t>
      </w:r>
    </w:p>
    <w:p>
      <w:r>
        <w:t xml:space="preserve">Kuinka monta ihmistä osallistuu vuosittain Tulsan valtion messuille?</w:t>
      </w:r>
    </w:p>
    <w:p>
      <w:r>
        <w:rPr>
          <w:b/>
        </w:rPr>
        <w:t xml:space="preserve">Tekstin numero 32</w:t>
      </w:r>
    </w:p>
    <w:p>
      <w:r>
        <w:t xml:space="preserve">Normanissa järjestetään Norman Music Festival -festivaali, joka tuo esiin Oklahoman alkuperäisiä yhtyeitä ja muusikoita. </w:t>
      </w:r>
      <w:r>
        <w:t xml:space="preserve">Normanissa järjestetään </w:t>
      </w:r>
      <w:r>
        <w:t xml:space="preserve">myös Normanin keskiaikamessut, joita on pidetty vuosittain vuodesta </w:t>
      </w:r>
      <w:r>
        <w:rPr>
          <w:color w:val="DCDCDC"/>
        </w:rPr>
        <w:t xml:space="preserve">1976 </w:t>
      </w:r>
      <w:r>
        <w:t xml:space="preserve">lähtien </w:t>
      </w:r>
      <w:r>
        <w:t xml:space="preserve">ja jotka olivat Oklahoman ensimmäiset keskiaikamessut. Messut järjestettiin ensin </w:t>
      </w:r>
      <w:r>
        <w:rPr>
          <w:color w:val="2F4F4F"/>
        </w:rPr>
        <w:t xml:space="preserve">Oklahoman yliopiston kampuksen eteläisellä ovaalialueella</w:t>
      </w:r>
      <w:r>
        <w:t xml:space="preserve">, ja kolmantena vuonna ne siirrettiin </w:t>
      </w:r>
      <w:r>
        <w:rPr>
          <w:color w:val="556B2F"/>
        </w:rPr>
        <w:t xml:space="preserve">Normanin Duck Pondiin</w:t>
      </w:r>
      <w:r>
        <w:t xml:space="preserve">, kunnes messuista tuli liian suuret ja ne siirrettiin </w:t>
      </w:r>
      <w:r>
        <w:rPr>
          <w:color w:val="6B8E23"/>
        </w:rPr>
        <w:t xml:space="preserve">Reaves Parkiin </w:t>
      </w:r>
      <w:r>
        <w:t xml:space="preserve">vuonna 2003. Normanin keskiaikamessut ovat Oklahoman "suurin viikonlopputapahtuma ja Oklahoman kolmanneksi suurin tapahtuma, ja Events Media Network valitsi ne yhdeksi maan sadasta parhaasta tapahtumasta".</w:t>
      </w:r>
    </w:p>
    <w:p>
      <w:r>
        <w:rPr>
          <w:b/>
        </w:rPr>
        <w:t xml:space="preserve">Kysymys 0</w:t>
      </w:r>
    </w:p>
    <w:p>
      <w:r>
        <w:t xml:space="preserve">Milloin Normanin keskiaikaiset markkinat alkoivat?</w:t>
      </w:r>
    </w:p>
    <w:p>
      <w:r>
        <w:rPr>
          <w:b/>
        </w:rPr>
        <w:t xml:space="preserve">Kysymys 1</w:t>
      </w:r>
    </w:p>
    <w:p>
      <w:r>
        <w:t xml:space="preserve">Missä oli Oklahoman ensimmäinen keskiaikainen messu?</w:t>
      </w:r>
    </w:p>
    <w:p>
      <w:r>
        <w:rPr>
          <w:b/>
        </w:rPr>
        <w:t xml:space="preserve">Kysymys 2</w:t>
      </w:r>
    </w:p>
    <w:p>
      <w:r>
        <w:t xml:space="preserve">Missä Normanin keskiaikaiset markkinat pidettiin sen ensimmäiset kaksi vuotta?</w:t>
      </w:r>
    </w:p>
    <w:p>
      <w:r>
        <w:rPr>
          <w:b/>
        </w:rPr>
        <w:t xml:space="preserve">Kysymys 3</w:t>
      </w:r>
    </w:p>
    <w:p>
      <w:r>
        <w:t xml:space="preserve">Missä Normanin keskiaikaiset markkinat järjestettiin vuosina 1978-2002?</w:t>
      </w:r>
    </w:p>
    <w:p>
      <w:r>
        <w:rPr>
          <w:b/>
        </w:rPr>
        <w:t xml:space="preserve">Kysymys 4</w:t>
      </w:r>
    </w:p>
    <w:p>
      <w:r>
        <w:t xml:space="preserve">Missä Normanin keskiaikaiset markkinat on järjestetty vuodesta 2003 lähtien?</w:t>
      </w:r>
    </w:p>
    <w:p>
      <w:r>
        <w:rPr>
          <w:b/>
        </w:rPr>
        <w:t xml:space="preserve">Tekstin numero 33</w:t>
      </w:r>
    </w:p>
    <w:p>
      <w:r>
        <w:t xml:space="preserve">Oklahoman koulutusjärjestelmä koostuu julkisista koulupiireistä ja itsenäisistä yksityisistä oppilaitoksista, ja vuonna </w:t>
      </w:r>
      <w:r>
        <w:t xml:space="preserve">2008 </w:t>
      </w:r>
      <w:r>
        <w:t xml:space="preserve">Oklahomassa oli </w:t>
      </w:r>
      <w:r>
        <w:rPr>
          <w:color w:val="A9A9A9"/>
        </w:rPr>
        <w:t xml:space="preserve">638 817 </w:t>
      </w:r>
      <w:r>
        <w:t xml:space="preserve">oppilasta </w:t>
      </w:r>
      <w:r>
        <w:rPr>
          <w:color w:val="DCDCDC"/>
        </w:rPr>
        <w:t xml:space="preserve">1845 </w:t>
      </w:r>
      <w:r>
        <w:t xml:space="preserve">julkisessa peruskoulussa, lukiossa ja ammatillisessa oppilaitoksessa </w:t>
      </w:r>
      <w:r>
        <w:rPr>
          <w:color w:val="2F4F4F"/>
        </w:rPr>
        <w:t xml:space="preserve">533</w:t>
      </w:r>
      <w:r>
        <w:t xml:space="preserve"> </w:t>
      </w:r>
      <w:r>
        <w:t xml:space="preserve">koulupiirissä[päivitys]</w:t>
      </w:r>
      <w:r>
        <w:rPr>
          <w:color w:val="A9A9A9"/>
        </w:rPr>
        <w:t xml:space="preserve">.</w:t>
      </w:r>
      <w:r>
        <w:t xml:space="preserve"> Oklahomassa on maan korkein alkuperäisamerikkalaisten oppilaiden määrä: </w:t>
      </w:r>
      <w:r>
        <w:rPr>
          <w:color w:val="556B2F"/>
        </w:rPr>
        <w:t xml:space="preserve">126 078 </w:t>
      </w:r>
      <w:r>
        <w:t xml:space="preserve">oppilasta lukuvuonna 2009-10. Oklahoma sijoittui lähelle osavaltioiden pohjaa oppilaskohtaisissa menoissa: Oklahoma käytti </w:t>
      </w:r>
      <w:r>
        <w:rPr>
          <w:color w:val="6B8E23"/>
        </w:rPr>
        <w:t xml:space="preserve">7 755 dollaria </w:t>
      </w:r>
      <w:r>
        <w:t xml:space="preserve">jokaista oppilasta kohti vuonna 2008, mikä on 47. sija koko maassa, vaikka sen koulutusmenojen kasvu vuosina 1992-2002 oli 22. sija.</w:t>
      </w:r>
    </w:p>
    <w:p>
      <w:r>
        <w:rPr>
          <w:b/>
        </w:rPr>
        <w:t xml:space="preserve">Kysymys 0</w:t>
      </w:r>
    </w:p>
    <w:p>
      <w:r>
        <w:t xml:space="preserve">Kuinka monta oppilasta oli Oklahoman julkisissa kouluissa vuonna 2008?</w:t>
      </w:r>
    </w:p>
    <w:p>
      <w:r>
        <w:rPr>
          <w:b/>
        </w:rPr>
        <w:t xml:space="preserve">Kysymys 1</w:t>
      </w:r>
    </w:p>
    <w:p>
      <w:r>
        <w:t xml:space="preserve">Kuinka monta koulupiiriä Oklahomassa on?</w:t>
      </w:r>
    </w:p>
    <w:p>
      <w:r>
        <w:rPr>
          <w:b/>
        </w:rPr>
        <w:t xml:space="preserve">Kysymys 2</w:t>
      </w:r>
    </w:p>
    <w:p>
      <w:r>
        <w:t xml:space="preserve">Kuinka monta intiaanioppilasta on Oklahoman julkisissa kouluissa?</w:t>
      </w:r>
    </w:p>
    <w:p>
      <w:r>
        <w:rPr>
          <w:b/>
        </w:rPr>
        <w:t xml:space="preserve">Kysymys 3</w:t>
      </w:r>
    </w:p>
    <w:p>
      <w:r>
        <w:t xml:space="preserve">Mitä Oklahoma käyttää julkisten koulujen oppilasta kohden vuonna 2008?</w:t>
      </w:r>
    </w:p>
    <w:p>
      <w:r>
        <w:rPr>
          <w:b/>
        </w:rPr>
        <w:t xml:space="preserve">Kysymys 4</w:t>
      </w:r>
    </w:p>
    <w:p>
      <w:r>
        <w:t xml:space="preserve">Kuinka monta julkista koulua Oklahomassa on?</w:t>
      </w:r>
    </w:p>
    <w:p>
      <w:r>
        <w:rPr>
          <w:b/>
        </w:rPr>
        <w:t xml:space="preserve">Tekstin numero 34</w:t>
      </w:r>
    </w:p>
    <w:p>
      <w:r>
        <w:t xml:space="preserve">Osavaltio on esikouluopetuksessa parhaiden joukossa, ja </w:t>
      </w:r>
      <w:r>
        <w:rPr>
          <w:color w:val="A9A9A9"/>
        </w:rPr>
        <w:t xml:space="preserve">National Institute for Early Education Research -</w:t>
      </w:r>
      <w:r>
        <w:t xml:space="preserve">instituutti </w:t>
      </w:r>
      <w:r>
        <w:t xml:space="preserve">luokitteli sen </w:t>
      </w:r>
      <w:r>
        <w:rPr>
          <w:color w:val="DCDCDC"/>
        </w:rPr>
        <w:t xml:space="preserve">vuonna</w:t>
      </w:r>
      <w:r>
        <w:t xml:space="preserve"> 2004 Yhdysvaltojen ensimmäiseksi esikouluopetuksen standardien, laadun ja saatavuuden osalta </w:t>
      </w:r>
      <w:r>
        <w:t xml:space="preserve">ja kutsui sitä varhaiskasvatuksen malliksi. Lukion keskeyttämisaste laski </w:t>
      </w:r>
      <w:r>
        <w:rPr>
          <w:color w:val="2F4F4F"/>
        </w:rPr>
        <w:t xml:space="preserve">3,1 </w:t>
      </w:r>
      <w:r>
        <w:rPr>
          <w:color w:val="556B2F"/>
        </w:rPr>
        <w:t xml:space="preserve">prosentista 2,5 prosenttiin </w:t>
      </w:r>
      <w:r>
        <w:t xml:space="preserve">vuosina 2007-2008, ja Oklahoma sijoittui 18 muun osavaltion joukkoon, joissa keskeyttämisaste oli enintään 3 prosenttia. Vuonna </w:t>
      </w:r>
      <w:r>
        <w:t xml:space="preserve">2004 Oklahoma oli 36. sijalla koko maassa niiden aikuisten suhteellisessa määrässä, joilla on korkea kouluasteen tutkinto, mutta </w:t>
      </w:r>
      <w:r>
        <w:rPr>
          <w:color w:val="6B8E23"/>
        </w:rPr>
        <w:t xml:space="preserve">85,2 prosentilla </w:t>
      </w:r>
      <w:r>
        <w:t xml:space="preserve">se oli korkein eteläisten osavaltioiden joukossa.</w:t>
      </w:r>
    </w:p>
    <w:p>
      <w:r>
        <w:rPr>
          <w:b/>
        </w:rPr>
        <w:t xml:space="preserve">Kysymys 0</w:t>
      </w:r>
    </w:p>
    <w:p>
      <w:r>
        <w:t xml:space="preserve">Kuka sanoi, että Oklahoman esiopetusohjelma on Yhdysvaltojen paras?</w:t>
      </w:r>
    </w:p>
    <w:p>
      <w:r>
        <w:rPr>
          <w:b/>
        </w:rPr>
        <w:t xml:space="preserve">Kysymys 1</w:t>
      </w:r>
    </w:p>
    <w:p>
      <w:r>
        <w:t xml:space="preserve">Milloin Oklahoman esikoulua kutsuttiin "varhaiskasvatuksen malliksi"?</w:t>
      </w:r>
    </w:p>
    <w:p>
      <w:r>
        <w:rPr>
          <w:b/>
        </w:rPr>
        <w:t xml:space="preserve">Kysymys 2</w:t>
      </w:r>
    </w:p>
    <w:p>
      <w:r>
        <w:t xml:space="preserve">Mikä oli Oklahoman lukion keskeyttämisaste vuonna 2007?</w:t>
      </w:r>
    </w:p>
    <w:p>
      <w:r>
        <w:rPr>
          <w:b/>
        </w:rPr>
        <w:t xml:space="preserve">Kysymys 3</w:t>
      </w:r>
    </w:p>
    <w:p>
      <w:r>
        <w:t xml:space="preserve">Mikä oli Oklahoman lukion keskeyttämisaste vuonna 2008?</w:t>
      </w:r>
    </w:p>
    <w:p>
      <w:r>
        <w:rPr>
          <w:b/>
        </w:rPr>
        <w:t xml:space="preserve">Kysymys 4</w:t>
      </w:r>
    </w:p>
    <w:p>
      <w:r>
        <w:t xml:space="preserve">Kuinka monta prosenttia oklahomalaisista on valmistunut lukiosta?</w:t>
      </w:r>
    </w:p>
    <w:p>
      <w:r>
        <w:rPr>
          <w:b/>
        </w:rPr>
        <w:t xml:space="preserve">Tekstin numero 35</w:t>
      </w:r>
    </w:p>
    <w:p>
      <w:r>
        <w:t xml:space="preserve">Oklahomassa on </w:t>
      </w:r>
      <w:r>
        <w:rPr>
          <w:color w:val="A9A9A9"/>
        </w:rPr>
        <w:t xml:space="preserve">yksitoista </w:t>
      </w:r>
      <w:r>
        <w:t xml:space="preserve">julkista alueellista yliopistoa, mukaan lukien </w:t>
      </w:r>
      <w:r>
        <w:rPr>
          <w:color w:val="DCDCDC"/>
        </w:rPr>
        <w:t xml:space="preserve">Northeastern State University</w:t>
      </w:r>
      <w:r>
        <w:t xml:space="preserve">, toiseksi vanhin korkeakoulu Mississippi-joen länsipuolella, jossa on myös Oklahoman ainoa optometrian korkeakoulu ja jossa on maan suurin alkuperäisamerikkalaisten opiskelijoiden määrä ja prosenttiosuus. </w:t>
      </w:r>
      <w:r>
        <w:rPr>
          <w:color w:val="2F4F4F"/>
        </w:rPr>
        <w:t xml:space="preserve">Langston University </w:t>
      </w:r>
      <w:r>
        <w:t xml:space="preserve">on Oklahoman ainoa historiallisesti musta yliopisto. Kuusi osavaltion yliopistoista sijoittui Princeton Review -lehden 122 parhaan alueellisen korkeakoulun luetteloon vuonna 2007, ja kolme pääsi parhaiden korkeakoulujen luetteloon parhaan arvon puolesta. Osavaltiossa on 55 keskiasteen jälkeistä teknistä oppilaitosta, joita ylläpitää Oklahoman CareerTech-ohjelma, joka tarjoaa koulutusta tietyillä teollisuuden tai kaupan aloilla.</w:t>
      </w:r>
    </w:p>
    <w:p>
      <w:r>
        <w:rPr>
          <w:b/>
        </w:rPr>
        <w:t xml:space="preserve">Kysymys 0</w:t>
      </w:r>
    </w:p>
    <w:p>
      <w:r>
        <w:t xml:space="preserve">Kuinka monta julkista yliopistoa Oklahomassa on?</w:t>
      </w:r>
    </w:p>
    <w:p>
      <w:r>
        <w:rPr>
          <w:b/>
        </w:rPr>
        <w:t xml:space="preserve">Kysymys 1</w:t>
      </w:r>
    </w:p>
    <w:p>
      <w:r>
        <w:t xml:space="preserve">Mikä on toiseksi vanhin yliopisto MS-joen länsipuolella?</w:t>
      </w:r>
    </w:p>
    <w:p>
      <w:r>
        <w:rPr>
          <w:b/>
        </w:rPr>
        <w:t xml:space="preserve">Kysymys 2</w:t>
      </w:r>
    </w:p>
    <w:p>
      <w:r>
        <w:t xml:space="preserve">Missä yliopistossa on Oklahoman ainoa optometrian korkeakoulu?</w:t>
      </w:r>
    </w:p>
    <w:p>
      <w:r>
        <w:rPr>
          <w:b/>
        </w:rPr>
        <w:t xml:space="preserve">Kysymys 3</w:t>
      </w:r>
    </w:p>
    <w:p>
      <w:r>
        <w:t xml:space="preserve">Missä yliopistossa on Yhdysvaltain suurin alkuperäisamerikkalaisten opiskelijoiden määrä?</w:t>
      </w:r>
    </w:p>
    <w:p>
      <w:r>
        <w:rPr>
          <w:b/>
        </w:rPr>
        <w:t xml:space="preserve">Kysymys 4</w:t>
      </w:r>
    </w:p>
    <w:p>
      <w:r>
        <w:t xml:space="preserve">Mikä on Oklahoman ainoa HBCU?</w:t>
      </w:r>
    </w:p>
    <w:p>
      <w:r>
        <w:rPr>
          <w:b/>
        </w:rPr>
        <w:t xml:space="preserve">Tekstin numero 36</w:t>
      </w:r>
    </w:p>
    <w:p>
      <w:r>
        <w:t xml:space="preserve">Lukuvuonna 2007-2008 </w:t>
      </w:r>
      <w:r>
        <w:t xml:space="preserve">Oklahoman korkeakouluissa opiskeli </w:t>
      </w:r>
      <w:r>
        <w:rPr>
          <w:color w:val="A9A9A9"/>
        </w:rPr>
        <w:t xml:space="preserve">181 973 </w:t>
      </w:r>
      <w:r>
        <w:t xml:space="preserve">perustutkinto-opiskelijaa, </w:t>
      </w:r>
      <w:r>
        <w:rPr>
          <w:color w:val="DCDCDC"/>
        </w:rPr>
        <w:t xml:space="preserve">20 014 </w:t>
      </w:r>
      <w:r>
        <w:t xml:space="preserve">jatko-opiskelijaa ja </w:t>
      </w:r>
      <w:r>
        <w:rPr>
          <w:color w:val="2F4F4F"/>
        </w:rPr>
        <w:t xml:space="preserve">4 395 </w:t>
      </w:r>
      <w:r>
        <w:t xml:space="preserve">ensimmäisen ammatillisen tutkinnon opiskelijaa</w:t>
      </w:r>
      <w:r>
        <w:t xml:space="preserve">.</w:t>
      </w:r>
      <w:r>
        <w:t xml:space="preserve"> Näistä opiskelijoista </w:t>
      </w:r>
      <w:r>
        <w:rPr>
          <w:color w:val="556B2F"/>
        </w:rPr>
        <w:t xml:space="preserve">18 892 </w:t>
      </w:r>
      <w:r>
        <w:t xml:space="preserve">suoritti kandidaatin tutkinnon, </w:t>
      </w:r>
      <w:r>
        <w:rPr>
          <w:color w:val="6B8E23"/>
        </w:rPr>
        <w:t xml:space="preserve">5 386 </w:t>
      </w:r>
      <w:r>
        <w:t xml:space="preserve">maisterin tutkinnon ja 462 ensimmäisen ammatillisen tutkinnon</w:t>
      </w:r>
      <w:r>
        <w:rPr>
          <w:color w:val="6B8E23"/>
        </w:rPr>
        <w:t xml:space="preserve">.</w:t>
      </w:r>
      <w:r>
        <w:t xml:space="preserve"> Tämä tarkoittaa, että Oklahoman osavaltio tuottaa keskimäärin 38 278 tutkinnon suorittajaa valmistumiskomponenttia kohden (eli 1. heinäkuuta 2007 - 30. kesäkuuta 2008). Kansallinen keskiarvo on 68 322 tutkintoa tutkintokomponenttia kohti.</w:t>
      </w:r>
    </w:p>
    <w:p>
      <w:r>
        <w:rPr>
          <w:b/>
        </w:rPr>
        <w:t xml:space="preserve">Kysymys 0</w:t>
      </w:r>
    </w:p>
    <w:p>
      <w:r>
        <w:t xml:space="preserve">Kuinka monta perustutkinto-opiskelijaa oli Oklahomassa vuonna 2007?</w:t>
      </w:r>
    </w:p>
    <w:p>
      <w:r>
        <w:rPr>
          <w:b/>
        </w:rPr>
        <w:t xml:space="preserve">Kysymys 1</w:t>
      </w:r>
    </w:p>
    <w:p>
      <w:r>
        <w:t xml:space="preserve">Kuinka monta graduntekijää oli Oklahomassa vuonna 2007?</w:t>
      </w:r>
    </w:p>
    <w:p>
      <w:r>
        <w:rPr>
          <w:b/>
        </w:rPr>
        <w:t xml:space="preserve">Kysymys 2</w:t>
      </w:r>
    </w:p>
    <w:p>
      <w:r>
        <w:t xml:space="preserve">Kuinka monta ammattikorkeakouluopiskelijaa oli Oklahomassa vuonna 2007?</w:t>
      </w:r>
    </w:p>
    <w:p>
      <w:r>
        <w:rPr>
          <w:b/>
        </w:rPr>
        <w:t xml:space="preserve">Kysymys 3</w:t>
      </w:r>
    </w:p>
    <w:p>
      <w:r>
        <w:t xml:space="preserve">Kuinka moni Oklahoman vuoden 2007 opiskelijoista suoritti tutkintonsa loppuun?</w:t>
      </w:r>
    </w:p>
    <w:p>
      <w:r>
        <w:rPr>
          <w:b/>
        </w:rPr>
        <w:t xml:space="preserve">Kysymys 4</w:t>
      </w:r>
    </w:p>
    <w:p>
      <w:r>
        <w:t xml:space="preserve">Kuinka moni Oklahoman vuoden 2007 tutkinto-opiskelijoista suoritti tutkintonsa loppuun?</w:t>
      </w:r>
    </w:p>
    <w:p>
      <w:r>
        <w:rPr>
          <w:b/>
        </w:rPr>
        <w:t xml:space="preserve">Tekstin numero 37</w:t>
      </w:r>
    </w:p>
    <w:p>
      <w:r>
        <w:rPr>
          <w:color w:val="A9A9A9"/>
        </w:rPr>
        <w:t xml:space="preserve">Cherokee Nation </w:t>
      </w:r>
      <w:r>
        <w:t xml:space="preserve">käynnisti 10-vuotisen kielen säilyttämistä koskevan suunnitelman, johon kuului Cherokee-kielen uusien sujuvien puhujien kasvattaminen lapsuudesta lähtien koulujen upotusohjelmien avulla sekä yhteisön yhteistoiminnalla kielen käytön jatkaminen kotona. Tämä suunnitelma oli osa kunnianhimoista tavoitetta, jonka mukaan 50 vuoden kuluttua </w:t>
      </w:r>
      <w:r>
        <w:rPr>
          <w:color w:val="DCDCDC"/>
        </w:rPr>
        <w:t xml:space="preserve">vähintään 80 prosenttia </w:t>
      </w:r>
      <w:r>
        <w:t xml:space="preserve">cherokee-kansasta puhuu kieltä sujuvasti. </w:t>
      </w:r>
      <w:r>
        <w:rPr>
          <w:color w:val="2F4F4F"/>
        </w:rPr>
        <w:t xml:space="preserve">Cherokee Preservation Foundation </w:t>
      </w:r>
      <w:r>
        <w:t xml:space="preserve">on sijoittanut </w:t>
      </w:r>
      <w:r>
        <w:rPr>
          <w:color w:val="556B2F"/>
        </w:rPr>
        <w:t xml:space="preserve">3 miljoonaa dollaria </w:t>
      </w:r>
      <w:r>
        <w:t xml:space="preserve">koulujen avaamiseen, opettajien kouluttamiseen ja opetussuunnitelmien kehittämiseen kielen opetusta varten sekä yhteisön kokoontumisten käynnistämiseen, joissa kieltä voidaan käyttää aktiivisesti. </w:t>
      </w:r>
      <w:r>
        <w:rPr>
          <w:color w:val="6B8E23"/>
        </w:rPr>
        <w:t xml:space="preserve">Tahlequahissa, Oklahomassa, on </w:t>
      </w:r>
      <w:r>
        <w:t xml:space="preserve">Cherokee-kielikoulu</w:t>
      </w:r>
      <w:r>
        <w:t xml:space="preserve">, jossa opiskellaan esikoulusta kahdeksannelle luokalle. Valmistuneet puhuvat kieltä sujuvasti. Useat yliopistot, kuten Oklahoman yliopisto ja Northeastern State University, tarjoavat cherokeen kieltä toisena kielenä.</w:t>
      </w:r>
    </w:p>
    <w:p>
      <w:r>
        <w:rPr>
          <w:b/>
        </w:rPr>
        <w:t xml:space="preserve">Kysymys 0</w:t>
      </w:r>
    </w:p>
    <w:p>
      <w:r>
        <w:t xml:space="preserve">Mikä intiaaniryhmä on mukana kielen säilyttämistä koskevassa hankkeessa?</w:t>
      </w:r>
    </w:p>
    <w:p>
      <w:r>
        <w:rPr>
          <w:b/>
        </w:rPr>
        <w:t xml:space="preserve">Kysymys 1</w:t>
      </w:r>
    </w:p>
    <w:p>
      <w:r>
        <w:t xml:space="preserve">Minkä prosentin cherokee-kansasta toivotaan puhuvan sujuvasti cherokee-kieltä?</w:t>
      </w:r>
    </w:p>
    <w:p>
      <w:r>
        <w:rPr>
          <w:b/>
        </w:rPr>
        <w:t xml:space="preserve">Kysymys 2</w:t>
      </w:r>
    </w:p>
    <w:p>
      <w:r>
        <w:t xml:space="preserve">Mikä ryhmä johtaa Cherokee-kielen säilyttämisprojektia?</w:t>
      </w:r>
    </w:p>
    <w:p>
      <w:r>
        <w:rPr>
          <w:b/>
        </w:rPr>
        <w:t xml:space="preserve">Kysymys 3</w:t>
      </w:r>
    </w:p>
    <w:p>
      <w:r>
        <w:t xml:space="preserve">Kuinka paljon Cherokee Preservation Foundation on käyttänyt rahaa kouluihin?</w:t>
      </w:r>
    </w:p>
    <w:p>
      <w:r>
        <w:rPr>
          <w:b/>
        </w:rPr>
        <w:t xml:space="preserve">Kysymys 4</w:t>
      </w:r>
    </w:p>
    <w:p>
      <w:r>
        <w:t xml:space="preserve">Missä on cherokee-oppilaitos?</w:t>
      </w:r>
    </w:p>
    <w:p>
      <w:r>
        <w:rPr>
          <w:b/>
        </w:rPr>
        <w:t xml:space="preserve">Teksti numero 38</w:t>
      </w:r>
    </w:p>
    <w:p>
      <w:r>
        <w:t xml:space="preserve">Oklahomassa on koripallo-, jalkapallo-, areenajalkapallo-, baseball-, jalkapallo-, jääkiekko- ja painijoukkueita Oklahoma Cityssä, Tulsassa, Enidissä, Normanissa ja Lawtonissa. </w:t>
      </w:r>
      <w:r>
        <w:rPr>
          <w:color w:val="DCDCDC"/>
        </w:rPr>
        <w:t xml:space="preserve">National Basketball Associationin </w:t>
      </w:r>
      <w:r>
        <w:t xml:space="preserve">(NBA</w:t>
      </w:r>
      <w:r>
        <w:t xml:space="preserve">) </w:t>
      </w:r>
      <w:r>
        <w:rPr>
          <w:color w:val="A9A9A9"/>
        </w:rPr>
        <w:t xml:space="preserve">Oklahoma City Thunder </w:t>
      </w:r>
      <w:r>
        <w:t xml:space="preserve">on osavaltion ainoa suuren luokan urheiluseura. Osavaltiolla oli joukkue naisten kansallisessa koripalloliitossa, </w:t>
      </w:r>
      <w:r>
        <w:rPr>
          <w:color w:val="2F4F4F"/>
        </w:rPr>
        <w:t xml:space="preserve">Tulsa Shock</w:t>
      </w:r>
      <w:r>
        <w:t xml:space="preserve">, vuosina 2010-2015, mutta joukkue muutti </w:t>
      </w:r>
      <w:r>
        <w:t xml:space="preserve">kauden jälkeen </w:t>
      </w:r>
      <w:r>
        <w:rPr>
          <w:color w:val="556B2F"/>
        </w:rPr>
        <w:t xml:space="preserve">Dallas-Fort Worthiin </w:t>
      </w:r>
      <w:r>
        <w:t xml:space="preserve">ja muuttui </w:t>
      </w:r>
      <w:r>
        <w:rPr>
          <w:color w:val="6B8E23"/>
        </w:rPr>
        <w:t xml:space="preserve">Dallas Wingsiksi</w:t>
      </w:r>
      <w:r>
        <w:t xml:space="preserve">. Oklahoma tukee joukkueita useissa pienemmissä liigoissa, mukaan lukien Minor League Baseball AAA- ja AA-tasoilla (Oklahoma City Dodgers ja Tulsa Drillers), jääkiekon ECHL:ssä Tulsa Oilersin kanssa sekä useissa sisäfutisliigoissa. Viimeksi mainitussa lajissa osavaltion merkittävin joukkue oli Tulsa Talons, joka pelasi Arena Football Leaguessa vuoteen 2012 asti, jolloin joukkue siirrettiin San Antonioon. Oklahoma Defenders korvasi Talonsin Tulsan ainoana ammattimaisena areenajalkapallojoukkueena, joka pelaa CPIFL:ssä. NBA Development Leagueen kuuluva Oklahoma City Blue muutti Oklahoma Cityyn vuonna 2014 Tulsasta, jossa se tunnettiin aiemmin nimellä Tulsa 66ers. Tulsa on American Indoor Soccer Leaguessa pelaavan Tulsa Revolutionin tukikohta. Enid ja Lawton isännöivät ammattilaiskoripallojoukkueita USBL:ssä ja CBA:ssa.</w:t>
      </w:r>
    </w:p>
    <w:p>
      <w:r>
        <w:rPr>
          <w:b/>
        </w:rPr>
        <w:t xml:space="preserve">Kysymys 0</w:t>
      </w:r>
    </w:p>
    <w:p>
      <w:r>
        <w:t xml:space="preserve">Mikä on Oklahoman ainoa pääsarjan urheilujoukkue?</w:t>
      </w:r>
    </w:p>
    <w:p>
      <w:r>
        <w:rPr>
          <w:b/>
        </w:rPr>
        <w:t xml:space="preserve">Kysymys 1</w:t>
      </w:r>
    </w:p>
    <w:p>
      <w:r>
        <w:t xml:space="preserve">Missä liigassa Thunder pelaa?</w:t>
      </w:r>
    </w:p>
    <w:p>
      <w:r>
        <w:rPr>
          <w:b/>
        </w:rPr>
        <w:t xml:space="preserve">Kysymys 2</w:t>
      </w:r>
    </w:p>
    <w:p>
      <w:r>
        <w:t xml:space="preserve">Mikä oli ollut Oklahoman WNBA-joukkue?</w:t>
      </w:r>
    </w:p>
    <w:p>
      <w:r>
        <w:rPr>
          <w:b/>
        </w:rPr>
        <w:t xml:space="preserve">Kysymys 3</w:t>
      </w:r>
    </w:p>
    <w:p>
      <w:r>
        <w:t xml:space="preserve">Minne Oklahoman WNBA-joukkue muutti?</w:t>
      </w:r>
    </w:p>
    <w:p>
      <w:r>
        <w:rPr>
          <w:b/>
        </w:rPr>
        <w:t xml:space="preserve">Kysymys 4</w:t>
      </w:r>
    </w:p>
    <w:p>
      <w:r>
        <w:t xml:space="preserve">Millä nimellä Oklahoman WNBA-joukkue nimettiin uudelleen, kun se muutti?</w:t>
      </w:r>
    </w:p>
    <w:p>
      <w:r>
        <w:rPr>
          <w:b/>
        </w:rPr>
        <w:t xml:space="preserve">Tekstin numero 39</w:t>
      </w:r>
    </w:p>
    <w:p>
      <w:r>
        <w:t xml:space="preserve">NBA:n </w:t>
      </w:r>
      <w:r>
        <w:rPr>
          <w:color w:val="A9A9A9"/>
        </w:rPr>
        <w:t xml:space="preserve">New Orleans Hornetsista </w:t>
      </w:r>
      <w:r>
        <w:t xml:space="preserve">tuli ensimmäinen Oklahomassa sijaitseva suurten liigojen urheilujoukkue, kun joukkue joutui siirtymään </w:t>
      </w:r>
      <w:r>
        <w:rPr>
          <w:color w:val="DCDCDC"/>
        </w:rPr>
        <w:t xml:space="preserve">Oklahoma Cityn Ford Centeriin</w:t>
      </w:r>
      <w:r>
        <w:t xml:space="preserve">, joka nykyään tunnetaan nimellä Chesapeake Energy Arena, kahdeksi kaudeksi </w:t>
      </w:r>
      <w:r>
        <w:rPr>
          <w:color w:val="2F4F4F"/>
        </w:rPr>
        <w:t xml:space="preserve">Katrina-hurrikaanin </w:t>
      </w:r>
      <w:r>
        <w:t xml:space="preserve">jälkeen </w:t>
      </w:r>
      <w:r>
        <w:t xml:space="preserve">vuonna 2005. Heinäkuussa 2008 </w:t>
      </w:r>
      <w:r>
        <w:rPr>
          <w:color w:val="556B2F"/>
        </w:rPr>
        <w:t xml:space="preserve">Seattle SuperSonics</w:t>
      </w:r>
      <w:r>
        <w:t xml:space="preserve">, joka on </w:t>
      </w:r>
      <w:r>
        <w:t xml:space="preserve">Clayton Bennettin johtaman Oklahoma Cityn liikemiesten ryhmän </w:t>
      </w:r>
      <w:r>
        <w:rPr>
          <w:color w:val="6B8E23"/>
        </w:rPr>
        <w:t xml:space="preserve">Professional Basketball Club LLC:n </w:t>
      </w:r>
      <w:r>
        <w:t xml:space="preserve">omistama franchising-joukkue</w:t>
      </w:r>
      <w:r>
        <w:t xml:space="preserve">, muutti Oklahoma Cityyn ja ilmoitti aloittavansa Ford Centerissä kaudella 2008-09 Oklahoma City Thunderin nimellä, ja siitä tuli osavaltion ensimmäinen pysyvä pääsarjajoukkue</w:t>
      </w:r>
      <w:r>
        <w:t xml:space="preserve">.</w:t>
      </w:r>
    </w:p>
    <w:p>
      <w:r>
        <w:rPr>
          <w:b/>
        </w:rPr>
        <w:t xml:space="preserve">Kysymys 0</w:t>
      </w:r>
    </w:p>
    <w:p>
      <w:r>
        <w:t xml:space="preserve">Mikä NBA-joukkue muutti väliaikaisesti Oklahomaan?</w:t>
      </w:r>
    </w:p>
    <w:p>
      <w:r>
        <w:rPr>
          <w:b/>
        </w:rPr>
        <w:t xml:space="preserve">Kysymys 1</w:t>
      </w:r>
    </w:p>
    <w:p>
      <w:r>
        <w:t xml:space="preserve">Missä Oklahoman väliaikainen NBA-joukkue pelasi?</w:t>
      </w:r>
    </w:p>
    <w:p>
      <w:r>
        <w:rPr>
          <w:b/>
        </w:rPr>
        <w:t xml:space="preserve">Kysymys 2</w:t>
      </w:r>
    </w:p>
    <w:p>
      <w:r>
        <w:t xml:space="preserve">Mikä sai väliaikaisen NBA-joukkueen siirtymään Oklahomaan?</w:t>
      </w:r>
    </w:p>
    <w:p>
      <w:r>
        <w:rPr>
          <w:b/>
        </w:rPr>
        <w:t xml:space="preserve">Kysymys 3</w:t>
      </w:r>
    </w:p>
    <w:p>
      <w:r>
        <w:t xml:space="preserve">Mikä oli Thunderin aiempi nimi?</w:t>
      </w:r>
    </w:p>
    <w:p>
      <w:r>
        <w:rPr>
          <w:b/>
        </w:rPr>
        <w:t xml:space="preserve">Kysymys 4</w:t>
      </w:r>
    </w:p>
    <w:p>
      <w:r>
        <w:t xml:space="preserve">Kuka omistaa Thunderin?</w:t>
      </w:r>
    </w:p>
    <w:p>
      <w:r>
        <w:rPr>
          <w:b/>
        </w:rPr>
        <w:t xml:space="preserve">Teksti numero 40</w:t>
      </w:r>
    </w:p>
    <w:p>
      <w:r>
        <w:t xml:space="preserve">Korkeakoulu-urheilu on osavaltion suosittu vetonaula. Osavaltiossa on </w:t>
      </w:r>
      <w:r>
        <w:rPr>
          <w:color w:val="A9A9A9"/>
        </w:rPr>
        <w:t xml:space="preserve">neljä </w:t>
      </w:r>
      <w:r>
        <w:t xml:space="preserve">koulua, jotka kilpailevat yliopistourheilun korkeimmalla tasolla, NCAA:n I divisioonassa. Merkittävimmät niistä ovat osavaltion </w:t>
      </w:r>
      <w:r>
        <w:rPr>
          <w:color w:val="DCDCDC"/>
        </w:rPr>
        <w:t xml:space="preserve">kaksi </w:t>
      </w:r>
      <w:r>
        <w:t xml:space="preserve">Big 12 -konferenssin jäsentä, jotka ovat yksi niin sanotuista Power Five -konferensseista yliopistojalkapallon ylimmällä tasolla, I divisioonan FBS:ssä. </w:t>
      </w:r>
      <w:r>
        <w:t xml:space="preserve">Oklahoman yliopisto ja Oklahoma State University </w:t>
      </w:r>
      <w:r>
        <w:t xml:space="preserve">käyvät jalkapallo-otteluissaan </w:t>
      </w:r>
      <w:r>
        <w:t xml:space="preserve">keskimäärin reilusti </w:t>
      </w:r>
      <w:r>
        <w:rPr>
          <w:color w:val="2F4F4F"/>
        </w:rPr>
        <w:t xml:space="preserve">yli 50 000 </w:t>
      </w:r>
      <w:r>
        <w:t xml:space="preserve">katsojaa, ja Oklahoman jalkapallo-ohjelma sijoittui vuonna 2010 12. sijalle amerikkalaisten korkeakoulujen yleisömäärissä, sillä sen kotiotteluissa kävi keskimäärin 84 738 ihmistä. Nämä kaksi yliopistoa kohtaavat useita kertoja vuodessa </w:t>
      </w:r>
      <w:r>
        <w:rPr>
          <w:color w:val="556B2F"/>
        </w:rPr>
        <w:t xml:space="preserve">Bedlam-sarjana </w:t>
      </w:r>
      <w:r>
        <w:t xml:space="preserve">tunnetuissa kilpailuotteluissa, jotka ovat osavaltion </w:t>
      </w:r>
      <w:r>
        <w:t xml:space="preserve">suurimpia urheiluvetonauloja. Sports Illustrated -lehti arvioi Oklahoman ja Oklahoma Staten maan parhaiden urheiluyliopistojen joukkoon. Kaksi </w:t>
      </w:r>
      <w:r>
        <w:rPr>
          <w:color w:val="6B8E23"/>
        </w:rPr>
        <w:t xml:space="preserve">Tulsassa</w:t>
      </w:r>
      <w:r>
        <w:t xml:space="preserve"> sijaitsevaa yksityistä oppilaitosta</w:t>
      </w:r>
      <w:r>
        <w:t xml:space="preserve">, Tulsan yliopisto ja Oral Robertsin yliopisto, ovat myös I divisioonan jäseniä. Tulsa kilpailee FBS-jalkapallossa ja muissa urheilulajeissa American Athletic Conference -yhdistyksessä, kun taas Oral Roberts, joka ei sponsoroi jalkapalloa, on The Summit League -yhdistyksen jäsen. Lisäksi 12 osavaltion pienempää korkeakoulua ja yliopistoa kilpailee NCAA:n II-divisioonassa neljän eri konferenssin jäseninä, ja kahdeksan muuta oklahomalaista oppilaitosta kuuluu NAIA:han, enimmäkseen Sooner Athletic Conference -järjestöön.</w:t>
      </w:r>
    </w:p>
    <w:p>
      <w:r>
        <w:rPr>
          <w:b/>
        </w:rPr>
        <w:t xml:space="preserve">Kysymys 0</w:t>
      </w:r>
    </w:p>
    <w:p>
      <w:r>
        <w:t xml:space="preserve">Kuinka monta NCAA Division I -yliopistoa Oklahomassa on?</w:t>
      </w:r>
    </w:p>
    <w:p>
      <w:r>
        <w:rPr>
          <w:b/>
        </w:rPr>
        <w:t xml:space="preserve">Kysymys 1</w:t>
      </w:r>
    </w:p>
    <w:p>
      <w:r>
        <w:t xml:space="preserve">Kuinka monta korkeakoulua Oklahomalla on Big 12:ssa?</w:t>
      </w:r>
    </w:p>
    <w:p>
      <w:r>
        <w:rPr>
          <w:b/>
        </w:rPr>
        <w:t xml:space="preserve">Kysymys 2</w:t>
      </w:r>
    </w:p>
    <w:p>
      <w:r>
        <w:t xml:space="preserve">Kuinka monta fania käy keskimäärin Oklahoma State Universityn jalkapallo-ottelussa?</w:t>
      </w:r>
    </w:p>
    <w:p>
      <w:r>
        <w:rPr>
          <w:b/>
        </w:rPr>
        <w:t xml:space="preserve">Kysymys 3</w:t>
      </w:r>
    </w:p>
    <w:p>
      <w:r>
        <w:t xml:space="preserve">Mikä on OSU:n ja Oklahoman yliopiston välinen kilpailu?</w:t>
      </w:r>
    </w:p>
    <w:p>
      <w:r>
        <w:rPr>
          <w:b/>
        </w:rPr>
        <w:t xml:space="preserve">Kysymys 4</w:t>
      </w:r>
    </w:p>
    <w:p>
      <w:r>
        <w:t xml:space="preserve">Missä Oral Robertsin yliopisto sijaitsee?</w:t>
      </w:r>
    </w:p>
    <w:p>
      <w:r>
        <w:rPr>
          <w:b/>
        </w:rPr>
        <w:t xml:space="preserve">Tekstin numero 41</w:t>
      </w:r>
    </w:p>
    <w:p>
      <w:r>
        <w:t xml:space="preserve">Tulsassa sijaitsevalla Cedar Ridge Country Clubilla järjestetään </w:t>
      </w:r>
      <w:r>
        <w:t xml:space="preserve">säännöllisesti </w:t>
      </w:r>
      <w:r>
        <w:t xml:space="preserve">LPGA-turnauksia, ja </w:t>
      </w:r>
      <w:r>
        <w:rPr>
          <w:color w:val="DCDCDC"/>
        </w:rPr>
        <w:t xml:space="preserve">Tulsassa sijaitsevalla </w:t>
      </w:r>
      <w:r>
        <w:t xml:space="preserve">Southern Hills Country Clubilla</w:t>
      </w:r>
      <w:r>
        <w:t xml:space="preserve">, </w:t>
      </w:r>
      <w:r>
        <w:rPr>
          <w:color w:val="2F4F4F"/>
        </w:rPr>
        <w:t xml:space="preserve">Oklahoma Cityssä </w:t>
      </w:r>
      <w:r>
        <w:t xml:space="preserve">sijaitsevalla Oak Tree Country Clubilla </w:t>
      </w:r>
      <w:r>
        <w:t xml:space="preserve">ja </w:t>
      </w:r>
      <w:r>
        <w:rPr>
          <w:color w:val="556B2F"/>
        </w:rPr>
        <w:t xml:space="preserve">Tulsassa</w:t>
      </w:r>
      <w:r>
        <w:t xml:space="preserve"> sijaitsevalla Cedar Ridge Country Clubilla </w:t>
      </w:r>
      <w:r>
        <w:t xml:space="preserve">on pelattu PGA:n tai LPGA:n suuria mestaruuskilpailuja</w:t>
      </w:r>
      <w:r>
        <w:t xml:space="preserve">. </w:t>
      </w:r>
      <w:r>
        <w:t xml:space="preserve">Southern Hills on luokiteltu yhdeksi maan parhaista golfkentistä, ja siellä on järjestetty </w:t>
      </w:r>
      <w:r>
        <w:rPr>
          <w:color w:val="6B8E23"/>
        </w:rPr>
        <w:t xml:space="preserve">neljä </w:t>
      </w:r>
      <w:r>
        <w:t xml:space="preserve">PGA:n mestaruuskilpailua, joista yksi vuonna 2007, sekä kolme Yhdysvaltain avointa golfkenttää, joista viimeisin vuonna 2001.</w:t>
      </w:r>
      <w:r>
        <w:t xml:space="preserve"> Rodeot ovat suosittuja koko osavaltiossa, ja Guymonissa, osavaltion rannikolla, järjestetään yksi maan suurimmista.</w:t>
      </w:r>
    </w:p>
    <w:p>
      <w:r>
        <w:rPr>
          <w:b/>
        </w:rPr>
        <w:t xml:space="preserve">Kysymys 0</w:t>
      </w:r>
    </w:p>
    <w:p>
      <w:r>
        <w:t xml:space="preserve">Millaisia turnauksia Cedar Ridge Country Club järjestää?</w:t>
      </w:r>
    </w:p>
    <w:p>
      <w:r>
        <w:rPr>
          <w:b/>
        </w:rPr>
        <w:t xml:space="preserve">Kysymys 1</w:t>
      </w:r>
    </w:p>
    <w:p>
      <w:r>
        <w:t xml:space="preserve">Missä Southern Hills Country Club sijaitsee?</w:t>
      </w:r>
    </w:p>
    <w:p>
      <w:r>
        <w:rPr>
          <w:b/>
        </w:rPr>
        <w:t xml:space="preserve">Kysymys 2</w:t>
      </w:r>
    </w:p>
    <w:p>
      <w:r>
        <w:t xml:space="preserve">Missä Oak Tree Country Club sijaitsee?</w:t>
      </w:r>
    </w:p>
    <w:p>
      <w:r>
        <w:rPr>
          <w:b/>
        </w:rPr>
        <w:t xml:space="preserve">Kysymys 3</w:t>
      </w:r>
    </w:p>
    <w:p>
      <w:r>
        <w:t xml:space="preserve">Missä on Cedar Ridge Country Club?</w:t>
      </w:r>
    </w:p>
    <w:p>
      <w:r>
        <w:rPr>
          <w:b/>
        </w:rPr>
        <w:t xml:space="preserve">Kysymys 4</w:t>
      </w:r>
    </w:p>
    <w:p>
      <w:r>
        <w:t xml:space="preserve">Kuinka monta PGA-mestaruutta Southern Hills on järjestänyt?</w:t>
      </w:r>
    </w:p>
    <w:p>
      <w:r>
        <w:rPr>
          <w:b/>
        </w:rPr>
        <w:t xml:space="preserve">Teksti numero 42</w:t>
      </w:r>
    </w:p>
    <w:p>
      <w:r>
        <w:t xml:space="preserve">Osavaltiossa on </w:t>
      </w:r>
      <w:r>
        <w:rPr>
          <w:color w:val="A9A9A9"/>
        </w:rPr>
        <w:t xml:space="preserve">kaksi </w:t>
      </w:r>
      <w:r>
        <w:t xml:space="preserve">ensisijaista sanomalehteä. </w:t>
      </w:r>
      <w:r>
        <w:rPr>
          <w:color w:val="DCDCDC"/>
        </w:rPr>
        <w:t xml:space="preserve">Oklahoma </w:t>
      </w:r>
      <w:r>
        <w:t xml:space="preserve">Cityssä ilmestyvä </w:t>
      </w:r>
      <w:r>
        <w:rPr>
          <w:color w:val="DCDCDC"/>
        </w:rPr>
        <w:t xml:space="preserve">The Oklahoman </w:t>
      </w:r>
      <w:r>
        <w:t xml:space="preserve">on osavaltion suurin sanomalehti ja maan 54. suurin lehti levikiltään, ja sen lukijamäärä on arkisin 138 493 ja sunnuntaisin </w:t>
      </w:r>
      <w:r>
        <w:rPr>
          <w:color w:val="2F4F4F"/>
        </w:rPr>
        <w:t xml:space="preserve">202 690 </w:t>
      </w:r>
      <w:r>
        <w:t xml:space="preserve">lukijaa</w:t>
      </w:r>
      <w:r>
        <w:t xml:space="preserve">. </w:t>
      </w:r>
      <w:r>
        <w:rPr>
          <w:color w:val="556B2F"/>
        </w:rPr>
        <w:t xml:space="preserve">Tulsa World </w:t>
      </w:r>
      <w:r>
        <w:t xml:space="preserve">on Oklahoman toiseksi levikkiisin ja maan 79. suurin sanomalehti, jonka levikki on sunnuntaisin </w:t>
      </w:r>
      <w:r>
        <w:rPr>
          <w:color w:val="6B8E23"/>
        </w:rPr>
        <w:t xml:space="preserve">132 969 </w:t>
      </w:r>
      <w:r>
        <w:t xml:space="preserve">ja arkisin 93 558 lukijaa</w:t>
      </w:r>
      <w:r>
        <w:t xml:space="preserve">.</w:t>
      </w:r>
      <w:r>
        <w:t xml:space="preserve"> Oklahoman ensimmäinen sanomalehti perustettiin vuonna 1844 nimellä Cherokee Advocate, ja sitä kirjoitettiin sekä cherokee- että englanninkielellä. Vuonna 2006 osavaltiossa oli yli 220 sanomalehteä, joista 177 ilmestyi viikoittain ja 48 päivittäin.</w:t>
      </w:r>
    </w:p>
    <w:p>
      <w:r>
        <w:rPr>
          <w:b/>
        </w:rPr>
        <w:t xml:space="preserve">Kysymys 0</w:t>
      </w:r>
    </w:p>
    <w:p>
      <w:r>
        <w:t xml:space="preserve">Kuinka monta suurta sanomalehteä Oklahomassa on?</w:t>
      </w:r>
    </w:p>
    <w:p>
      <w:r>
        <w:rPr>
          <w:b/>
        </w:rPr>
        <w:t xml:space="preserve">Kysymys 1</w:t>
      </w:r>
    </w:p>
    <w:p>
      <w:r>
        <w:t xml:space="preserve">Mikä on Oklahoman suurin sanomalehti?</w:t>
      </w:r>
    </w:p>
    <w:p>
      <w:r>
        <w:rPr>
          <w:b/>
        </w:rPr>
        <w:t xml:space="preserve">Kysymys 2</w:t>
      </w:r>
    </w:p>
    <w:p>
      <w:r>
        <w:t xml:space="preserve">Kuinka moni lukee The Oklahomanin sunnuntainumeron?</w:t>
      </w:r>
    </w:p>
    <w:p>
      <w:r>
        <w:rPr>
          <w:b/>
        </w:rPr>
        <w:t xml:space="preserve">Kysymys 3</w:t>
      </w:r>
    </w:p>
    <w:p>
      <w:r>
        <w:t xml:space="preserve">Mikä on Oklahoman toiseksi suurin sanomalehti?</w:t>
      </w:r>
    </w:p>
    <w:p>
      <w:r>
        <w:rPr>
          <w:b/>
        </w:rPr>
        <w:t xml:space="preserve">Kysymys 4</w:t>
      </w:r>
    </w:p>
    <w:p>
      <w:r>
        <w:t xml:space="preserve">Kuinka moni lukee The Tulsa Worldin sunnuntainumeron?</w:t>
      </w:r>
    </w:p>
    <w:p>
      <w:r>
        <w:rPr>
          <w:b/>
        </w:rPr>
        <w:t xml:space="preserve">Teksti numero 43</w:t>
      </w:r>
    </w:p>
    <w:p>
      <w:r>
        <w:t xml:space="preserve">Osavaltion pääväylien runko koostuu yli 19 000 kilometrin (</w:t>
      </w:r>
      <w:r>
        <w:rPr>
          <w:color w:val="A9A9A9"/>
        </w:rPr>
        <w:t xml:space="preserve">12 000 </w:t>
      </w:r>
      <w:r>
        <w:t xml:space="preserve">mailin) pituisista teistä, joihin kuuluu osavaltion ylläpitämiä valtateitä, kymmenen tielinjaa tai merkittävää maksullista tietä ja </w:t>
      </w:r>
      <w:r>
        <w:t xml:space="preserve">maan </w:t>
      </w:r>
      <w:r>
        <w:t xml:space="preserve">pisin ajokelpoinen </w:t>
      </w:r>
      <w:r>
        <w:rPr>
          <w:color w:val="DCDCDC"/>
        </w:rPr>
        <w:t xml:space="preserve">Route 66 -reitti. Vuonna 2008 </w:t>
      </w:r>
      <w:r>
        <w:t xml:space="preserve">Oklahoma Cityssä sijaitseva </w:t>
      </w:r>
      <w:r>
        <w:rPr>
          <w:color w:val="2F4F4F"/>
        </w:rPr>
        <w:t xml:space="preserve">Interstate 44 </w:t>
      </w:r>
      <w:r>
        <w:t xml:space="preserve">oli Oklahoman vilkkain valtatie, ja sen päivittäinen liikennemäärä oli 123 300 autoa</w:t>
      </w:r>
      <w:r>
        <w:t xml:space="preserve">.</w:t>
      </w:r>
      <w:r>
        <w:t xml:space="preserve"> Vuonna 2010 osavaltiossa oli maan kolmanneksi eniten rakenteellisesti puutteellisiksi luokiteltuja siltoja, ja lähes </w:t>
      </w:r>
      <w:r>
        <w:rPr>
          <w:color w:val="556B2F"/>
        </w:rPr>
        <w:t xml:space="preserve">5 212 </w:t>
      </w:r>
      <w:r>
        <w:t xml:space="preserve">siltaa oli huonokuntoisia, mukaan lukien </w:t>
      </w:r>
      <w:r>
        <w:rPr>
          <w:color w:val="6B8E23"/>
        </w:rPr>
        <w:t xml:space="preserve">235 </w:t>
      </w:r>
      <w:r>
        <w:t xml:space="preserve">kansallisen valtatiejärjestelmän siltaa.</w:t>
      </w:r>
    </w:p>
    <w:p>
      <w:r>
        <w:rPr>
          <w:b/>
        </w:rPr>
        <w:t xml:space="preserve">Kysymys 0</w:t>
      </w:r>
    </w:p>
    <w:p>
      <w:r>
        <w:t xml:space="preserve">Kuinka monta kilometriä moottoriteitä on Oklahomassa?</w:t>
      </w:r>
    </w:p>
    <w:p>
      <w:r>
        <w:rPr>
          <w:b/>
        </w:rPr>
        <w:t xml:space="preserve">Kysymys 1</w:t>
      </w:r>
    </w:p>
    <w:p>
      <w:r>
        <w:t xml:space="preserve">Minkä kuuluisan valtatien pisin ajokelpoinen osuus on Oklahomassa?</w:t>
      </w:r>
    </w:p>
    <w:p>
      <w:r>
        <w:rPr>
          <w:b/>
        </w:rPr>
        <w:t xml:space="preserve">Kysymys 2</w:t>
      </w:r>
    </w:p>
    <w:p>
      <w:r>
        <w:t xml:space="preserve">Mikä on Oklahoman vilkkain valtatie?</w:t>
      </w:r>
    </w:p>
    <w:p>
      <w:r>
        <w:rPr>
          <w:b/>
        </w:rPr>
        <w:t xml:space="preserve">Kysymys 3</w:t>
      </w:r>
    </w:p>
    <w:p>
      <w:r>
        <w:t xml:space="preserve">Kuinka monta siltaa Oklahomassa todettiin puutteelliseksi vuonna 2010?</w:t>
      </w:r>
    </w:p>
    <w:p>
      <w:r>
        <w:rPr>
          <w:b/>
        </w:rPr>
        <w:t xml:space="preserve">Kysymys 4</w:t>
      </w:r>
    </w:p>
    <w:p>
      <w:r>
        <w:t xml:space="preserve">Kuinka monta Oklahoman kansallista valtatiesiltaa todettiin puutteelliseksi vuonna 2010?</w:t>
      </w:r>
    </w:p>
    <w:p>
      <w:r>
        <w:rPr>
          <w:b/>
        </w:rPr>
        <w:t xml:space="preserve">Tekstin numero 44</w:t>
      </w:r>
    </w:p>
    <w:p>
      <w:r>
        <w:t xml:space="preserve">Oklahoman suurin kaupallinen lentoasema on </w:t>
      </w:r>
      <w:r>
        <w:rPr>
          <w:color w:val="DCDCDC"/>
        </w:rPr>
        <w:t xml:space="preserve">Oklahoma Cityssä</w:t>
      </w:r>
      <w:r>
        <w:t xml:space="preserve"> sijaitseva </w:t>
      </w:r>
      <w:r>
        <w:rPr>
          <w:color w:val="A9A9A9"/>
        </w:rPr>
        <w:t xml:space="preserve">Will Rogers World -lentoasema, </w:t>
      </w:r>
      <w:r>
        <w:t xml:space="preserve">jonka vuotuinen matkustajamäärä oli keskimäärin yli 3,5 miljoonaa (</w:t>
      </w:r>
      <w:r>
        <w:rPr>
          <w:color w:val="2F4F4F"/>
        </w:rPr>
        <w:t xml:space="preserve">1,7 miljoonaa </w:t>
      </w:r>
      <w:r>
        <w:t xml:space="preserve">nousua) vuonna 2010. Tulsan kansainvälinen lentoasema on osavaltion toiseksi suurin kaupallinen lentoasema, jolla oli yli 1,3 miljoonaa matkustajakäyntiä vuonna 2010. Näiden kahden lentoaseman välillä </w:t>
      </w:r>
      <w:r>
        <w:t xml:space="preserve">Oklahomassa toimii </w:t>
      </w:r>
      <w:r>
        <w:rPr>
          <w:color w:val="556B2F"/>
        </w:rPr>
        <w:t xml:space="preserve">kuusi </w:t>
      </w:r>
      <w:r>
        <w:t xml:space="preserve">lentoyhtiötä. Liikenteellisesti Tulsassa sijaitseva R. L. Jones Jr. (Riverside) -lentokenttä on osavaltion vilkkain lentoasema 335 826 nousullaan ja laskeutumisellaan vuonna 2008. Kaikkiaan </w:t>
      </w:r>
      <w:r>
        <w:t xml:space="preserve">Oklahomassa on </w:t>
      </w:r>
      <w:r>
        <w:rPr>
          <w:color w:val="6B8E23"/>
        </w:rPr>
        <w:t xml:space="preserve">yli 150 </w:t>
      </w:r>
      <w:r>
        <w:t xml:space="preserve">julkisessa käytössä olevaa lentoasemaa</w:t>
      </w:r>
      <w:r>
        <w:t xml:space="preserve">.</w:t>
      </w:r>
    </w:p>
    <w:p>
      <w:r>
        <w:rPr>
          <w:b/>
        </w:rPr>
        <w:t xml:space="preserve">Kysymys 0</w:t>
      </w:r>
    </w:p>
    <w:p>
      <w:r>
        <w:t xml:space="preserve">Mikä on Oklahoman suurin kaupallinen lentoasema?</w:t>
      </w:r>
    </w:p>
    <w:p>
      <w:r>
        <w:rPr>
          <w:b/>
        </w:rPr>
        <w:t xml:space="preserve">Kysymys 1</w:t>
      </w:r>
    </w:p>
    <w:p>
      <w:r>
        <w:t xml:space="preserve">Missä on Oklahoman suurin lentokenttä?</w:t>
      </w:r>
    </w:p>
    <w:p>
      <w:r>
        <w:rPr>
          <w:b/>
        </w:rPr>
        <w:t xml:space="preserve">Kysymys 2</w:t>
      </w:r>
    </w:p>
    <w:p>
      <w:r>
        <w:t xml:space="preserve">Kuinka monta ihmistä nousi koneeseen Will Rogers World -lentokentällä vuonna 2010?</w:t>
      </w:r>
    </w:p>
    <w:p>
      <w:r>
        <w:rPr>
          <w:b/>
        </w:rPr>
        <w:t xml:space="preserve">Kysymys 3</w:t>
      </w:r>
    </w:p>
    <w:p>
      <w:r>
        <w:t xml:space="preserve">Kuinka monta eri lentoyhtiötä toimii Oklahomassa?</w:t>
      </w:r>
    </w:p>
    <w:p>
      <w:r>
        <w:rPr>
          <w:b/>
        </w:rPr>
        <w:t xml:space="preserve">Kysymys 4</w:t>
      </w:r>
    </w:p>
    <w:p>
      <w:r>
        <w:t xml:space="preserve">Kuinka monta julkista lentoasemaa Oklahomassa on?</w:t>
      </w:r>
    </w:p>
    <w:p>
      <w:r>
        <w:rPr>
          <w:b/>
        </w:rPr>
        <w:t xml:space="preserve">Tekstin numero 45</w:t>
      </w:r>
    </w:p>
    <w:p>
      <w:r>
        <w:t xml:space="preserve">Oklahomassa on </w:t>
      </w:r>
      <w:r>
        <w:rPr>
          <w:color w:val="A9A9A9"/>
        </w:rPr>
        <w:t xml:space="preserve">kaksi </w:t>
      </w:r>
      <w:r>
        <w:t xml:space="preserve">sisävesisatamaa: Muskogeen satama ja Tulsan Catoosan satama. </w:t>
      </w:r>
      <w:r>
        <w:rPr>
          <w:color w:val="DCDCDC"/>
        </w:rPr>
        <w:t xml:space="preserve">Tulsa </w:t>
      </w:r>
      <w:r>
        <w:rPr>
          <w:color w:val="2F4F4F"/>
        </w:rPr>
        <w:t xml:space="preserve">Port of Catoosa on </w:t>
      </w:r>
      <w:r>
        <w:t xml:space="preserve">osavaltion ainoa kansainvälistä rahtia käsittelevä satama, ja se </w:t>
      </w:r>
      <w:r>
        <w:t xml:space="preserve">on maan suurin sisävesisatama, jossa kuljetetaan vuosittain </w:t>
      </w:r>
      <w:r>
        <w:rPr>
          <w:color w:val="556B2F"/>
        </w:rPr>
        <w:t xml:space="preserve">yli kaksi miljoonaa </w:t>
      </w:r>
      <w:r>
        <w:t xml:space="preserve">tonnia rahtia</w:t>
      </w:r>
      <w:r>
        <w:t xml:space="preserve">.</w:t>
      </w:r>
      <w:r>
        <w:t xml:space="preserve"> Molemmat satamat sijaitsevat </w:t>
      </w:r>
      <w:r>
        <w:rPr>
          <w:color w:val="6B8E23"/>
        </w:rPr>
        <w:t xml:space="preserve">McClellan-Kerr Arkansas River Navigation System -järjestelmässä</w:t>
      </w:r>
      <w:r>
        <w:t xml:space="preserve">, joka yhdistää Tulsan ja Muskogeen proomuliikenteen Mississippi-jokeen Verdigris- ja Arkansas-jokien kautta ja muodostaa näin yhden maailman vilkkaimmista vesireiteistä.</w:t>
      </w:r>
    </w:p>
    <w:p>
      <w:r>
        <w:rPr>
          <w:b/>
        </w:rPr>
        <w:t xml:space="preserve">Kysymys 0</w:t>
      </w:r>
    </w:p>
    <w:p>
      <w:r>
        <w:t xml:space="preserve">Kuinka monta satamaa Oklahomassa on?</w:t>
      </w:r>
    </w:p>
    <w:p>
      <w:r>
        <w:rPr>
          <w:b/>
        </w:rPr>
        <w:t xml:space="preserve">Kysymys 1</w:t>
      </w:r>
    </w:p>
    <w:p>
      <w:r>
        <w:t xml:space="preserve">Mikä Oklahoman satama käsittelee kansainvälistä rahtia?</w:t>
      </w:r>
    </w:p>
    <w:p>
      <w:r>
        <w:rPr>
          <w:b/>
        </w:rPr>
        <w:t xml:space="preserve">Kysymys 2</w:t>
      </w:r>
    </w:p>
    <w:p>
      <w:r>
        <w:t xml:space="preserve">Missä on Yhdysvaltojen kauimmainen sisävesisatama?</w:t>
      </w:r>
    </w:p>
    <w:p>
      <w:r>
        <w:rPr>
          <w:b/>
        </w:rPr>
        <w:t xml:space="preserve">Kysymys 3</w:t>
      </w:r>
    </w:p>
    <w:p>
      <w:r>
        <w:t xml:space="preserve">Kuinka monta tonnia rahtia Tulsan Catoosan satama laivaa vuosittain?</w:t>
      </w:r>
    </w:p>
    <w:p>
      <w:r>
        <w:rPr>
          <w:b/>
        </w:rPr>
        <w:t xml:space="preserve">Kysymys 4</w:t>
      </w:r>
    </w:p>
    <w:p>
      <w:r>
        <w:t xml:space="preserve">Mikä yhdistää kaksi Oklahoma-porttia?</w:t>
      </w:r>
    </w:p>
    <w:p>
      <w:r>
        <w:rPr>
          <w:b/>
        </w:rPr>
        <w:t xml:space="preserve">Teksti numero 46</w:t>
      </w:r>
    </w:p>
    <w:p>
      <w:r>
        <w:t xml:space="preserve">Oklahoman oikeuslaitos koostuu Oklahoman korkeimmasta oikeudesta, Oklahoman rikosoikeudellisesta muutoksenhakutuomioistuimesta ja </w:t>
      </w:r>
      <w:r>
        <w:rPr>
          <w:color w:val="A9A9A9"/>
        </w:rPr>
        <w:t xml:space="preserve">77 </w:t>
      </w:r>
      <w:r>
        <w:t xml:space="preserve">piirituomioistuimesta, joista kukin palvelee yhtä piirikuntaa. Oklahoman oikeuslaitoksessa on myös kaksi riippumatonta tuomioistuinta: syytteeseenpanotuomioistuin ja Oklahoman oikeuslaitos. Oklahomassa on kaksi viimeistä oikeusistuinta: </w:t>
      </w:r>
      <w:r>
        <w:rPr>
          <w:color w:val="DCDCDC"/>
        </w:rPr>
        <w:t xml:space="preserve">osavaltion korkein oikeus </w:t>
      </w:r>
      <w:r>
        <w:t xml:space="preserve">käsittelee siviiliasioita ja </w:t>
      </w:r>
      <w:r>
        <w:rPr>
          <w:color w:val="2F4F4F"/>
        </w:rPr>
        <w:t xml:space="preserve">osavaltion rikosoikeudellinen muutoksenhakutuomioistuin </w:t>
      </w:r>
      <w:r>
        <w:t xml:space="preserve">käsittelee rikosasioita (tämä jaettu järjestelmä on käytössä vain Oklahomassa ja naapurimaassa </w:t>
      </w:r>
      <w:r>
        <w:rPr>
          <w:color w:val="556B2F"/>
        </w:rPr>
        <w:t xml:space="preserve">Texasissa</w:t>
      </w:r>
      <w:r>
        <w:t xml:space="preserve">).</w:t>
      </w:r>
      <w:r>
        <w:t xml:space="preserve"> Kuvernööri nimittää näiden kahden tuomioistuimen sekä siviilioikeudellisen muutoksenhakutuomioistuimen tuomarit osavaltion oikeuslaitoksen nimityskomitean suosituksesta, ja heistä äänestetään puolueettomasti kuuden vuoden välein.</w:t>
      </w:r>
    </w:p>
    <w:p>
      <w:r>
        <w:rPr>
          <w:b/>
        </w:rPr>
        <w:t xml:space="preserve">Kysymys 0</w:t>
      </w:r>
    </w:p>
    <w:p>
      <w:r>
        <w:t xml:space="preserve">Kuinka monta käräjäoikeutta Oklahomassa on?</w:t>
      </w:r>
    </w:p>
    <w:p>
      <w:r>
        <w:rPr>
          <w:b/>
        </w:rPr>
        <w:t xml:space="preserve">Kysymys 1</w:t>
      </w:r>
    </w:p>
    <w:p>
      <w:r>
        <w:t xml:space="preserve">Kuinka monta piirikuntaa Oklahomassa on?</w:t>
      </w:r>
    </w:p>
    <w:p>
      <w:r>
        <w:rPr>
          <w:b/>
        </w:rPr>
        <w:t xml:space="preserve">Kysymys 2</w:t>
      </w:r>
    </w:p>
    <w:p>
      <w:r>
        <w:t xml:space="preserve">Mikä on Oklahoman siviilioikeuden viimeinen oikeusaste?</w:t>
      </w:r>
    </w:p>
    <w:p>
      <w:r>
        <w:rPr>
          <w:b/>
        </w:rPr>
        <w:t xml:space="preserve">Kysymys 3</w:t>
      </w:r>
    </w:p>
    <w:p>
      <w:r>
        <w:t xml:space="preserve">Mikä on Oklahoman rikostuomioistuin viimeisenä oikeusasteena?</w:t>
      </w:r>
    </w:p>
    <w:p>
      <w:r>
        <w:rPr>
          <w:b/>
        </w:rPr>
        <w:t xml:space="preserve">Kysymys 4</w:t>
      </w:r>
    </w:p>
    <w:p>
      <w:r>
        <w:t xml:space="preserve">Mikä on ainoa muu valtio, jossa on kaksi viimeistä oikeusistuinta?</w:t>
      </w:r>
    </w:p>
    <w:p>
      <w:r>
        <w:rPr>
          <w:b/>
        </w:rPr>
        <w:t xml:space="preserve">Tekstin numero 47</w:t>
      </w:r>
    </w:p>
    <w:p>
      <w:r>
        <w:t xml:space="preserve">Toimeenpanovallan muodostavat </w:t>
      </w:r>
      <w:r>
        <w:rPr>
          <w:color w:val="A9A9A9"/>
        </w:rPr>
        <w:t xml:space="preserve">kuvernööri, hänen henkilökuntansa ja muut vaaleilla valitut virkamiehet</w:t>
      </w:r>
      <w:r>
        <w:t xml:space="preserve">. </w:t>
      </w:r>
      <w:r>
        <w:rPr>
          <w:color w:val="DCDCDC"/>
        </w:rPr>
        <w:t xml:space="preserve">Kuvernööri on </w:t>
      </w:r>
      <w:r>
        <w:t xml:space="preserve">Oklahoman toimeenpanovallan päällikkö, joka toimii viran puolesta Oklahoman kansalliskaartin ylipäällikkönä, kun sitä ei ole kutsuttu liittovaltion käyttöön, ja hänellä on veto-oikeus lainsäätäjän hyväksymiin lakiesityksiin</w:t>
      </w:r>
      <w:r>
        <w:t xml:space="preserve">. </w:t>
      </w:r>
      <w:r>
        <w:rPr>
          <w:color w:val="2F4F4F"/>
        </w:rPr>
        <w:t xml:space="preserve">Täytäntöönpanovallan vastu</w:t>
      </w:r>
      <w:r>
        <w:t xml:space="preserve">ualueisiin </w:t>
      </w:r>
      <w:r>
        <w:t xml:space="preserve">kuuluvat talousarvion laatiminen, osavaltion lakien noudattamisen varmistaminen ja rauhan säilyttäminen osavaltiossa.</w:t>
      </w:r>
    </w:p>
    <w:p>
      <w:r>
        <w:rPr>
          <w:b/>
        </w:rPr>
        <w:t xml:space="preserve">Kysymys 0</w:t>
      </w:r>
    </w:p>
    <w:p>
      <w:r>
        <w:t xml:space="preserve">Kuka on toimeenpanevassa elimessä?</w:t>
      </w:r>
    </w:p>
    <w:p>
      <w:r>
        <w:rPr>
          <w:b/>
        </w:rPr>
        <w:t xml:space="preserve">Kysymys 1</w:t>
      </w:r>
    </w:p>
    <w:p>
      <w:r>
        <w:t xml:space="preserve">Kuka komentaa Oklahoman kansalliskaartia?</w:t>
      </w:r>
    </w:p>
    <w:p>
      <w:r>
        <w:rPr>
          <w:b/>
        </w:rPr>
        <w:t xml:space="preserve">Kysymys 2</w:t>
      </w:r>
    </w:p>
    <w:p>
      <w:r>
        <w:t xml:space="preserve">Kuka on vastuussa osavaltion talousarvion laatimisesta Oklahomassa?</w:t>
      </w:r>
    </w:p>
    <w:p>
      <w:r>
        <w:rPr>
          <w:b/>
        </w:rPr>
        <w:t xml:space="preserve">Kysymys 3</w:t>
      </w:r>
    </w:p>
    <w:p>
      <w:r>
        <w:t xml:space="preserve">Kuka on vastuussa Oklahoman lakien täytäntöönpanosta?</w:t>
      </w:r>
    </w:p>
    <w:p>
      <w:r>
        <w:rPr>
          <w:b/>
        </w:rPr>
        <w:t xml:space="preserve">Tekstin numero 48</w:t>
      </w:r>
    </w:p>
    <w:p>
      <w:r>
        <w:t xml:space="preserve">Osavaltio on jaettu </w:t>
      </w:r>
      <w:r>
        <w:rPr>
          <w:color w:val="A9A9A9"/>
        </w:rPr>
        <w:t xml:space="preserve">77 </w:t>
      </w:r>
      <w:r>
        <w:t xml:space="preserve">piirikuntaan, joiden hallinto on paikallista ja joita kutakin johtaa </w:t>
      </w:r>
      <w:r>
        <w:rPr>
          <w:color w:val="DCDCDC"/>
        </w:rPr>
        <w:t xml:space="preserve">kolmijäseninen </w:t>
      </w:r>
      <w:r>
        <w:t xml:space="preserve">valtuusto</w:t>
      </w:r>
      <w:r>
        <w:rPr>
          <w:color w:val="2F4F4F"/>
        </w:rPr>
        <w:t xml:space="preserve">, joka </w:t>
      </w:r>
      <w:r>
        <w:t xml:space="preserve">koostuu vaaleilla valituista </w:t>
      </w:r>
      <w:r>
        <w:rPr>
          <w:color w:val="2F4F4F"/>
        </w:rPr>
        <w:t xml:space="preserve">komissaareista, veroarvioijasta, kirjurista, tuomioistuimen kirjurista, rahastonhoitajasta ja sheriffistä</w:t>
      </w:r>
      <w:r>
        <w:t xml:space="preserve">. Kukin kunta toimii erillisenä ja itsenäisenä paikallishallintona, jolla on toimeenpano-, lainsäädäntö- ja tuomiovalta, kun taas piirikunnilla on lainkäyttövaltaa sekä liitetyissä kaupungeissa että niiden rajojen sisäpuolella olevilla alueilla, mutta niillä on toimeenpanovalta mutta ei lainsäädäntö- tai tuomiovaltaa. </w:t>
      </w:r>
      <w:r>
        <w:rPr>
          <w:color w:val="556B2F"/>
        </w:rPr>
        <w:t xml:space="preserve">Sekä piirikuntien että kuntien hallitukset </w:t>
      </w:r>
      <w:r>
        <w:t xml:space="preserve">keräävät veroja, käyttävät erillisiä poliisivoimia, järjestävät vaaleja ja tarjoavat hätäpalveluja toimialueellaan. Muita paikallishallinnon yksiköitä ovat koulupiirit, teknologiakeskuspiirit, kansalaisopistopiirit, maaseudun palokunnat, maaseudun vesipiirit ja muut erityiskäyttöpiirit.</w:t>
      </w:r>
    </w:p>
    <w:p>
      <w:r>
        <w:rPr>
          <w:b/>
        </w:rPr>
        <w:t xml:space="preserve">Kysymys 0</w:t>
      </w:r>
    </w:p>
    <w:p>
      <w:r>
        <w:t xml:space="preserve">Kuinka monta piirikunnanvaltuutettua kussakin Oklahoman piirikunnassa on?</w:t>
      </w:r>
    </w:p>
    <w:p>
      <w:r>
        <w:rPr>
          <w:b/>
        </w:rPr>
        <w:t xml:space="preserve">Kysymys 1</w:t>
      </w:r>
    </w:p>
    <w:p>
      <w:r>
        <w:t xml:space="preserve">Mitkä ovat Oklahoman suurimmat piirikunnanvirastot?</w:t>
      </w:r>
    </w:p>
    <w:p>
      <w:r>
        <w:rPr>
          <w:b/>
        </w:rPr>
        <w:t xml:space="preserve">Kysymys 2</w:t>
      </w:r>
    </w:p>
    <w:p>
      <w:r>
        <w:t xml:space="preserve">Kuinka monta piirikuntaa Oklahomassa on?</w:t>
      </w:r>
    </w:p>
    <w:p>
      <w:r>
        <w:rPr>
          <w:b/>
        </w:rPr>
        <w:t xml:space="preserve">Kysymys 3</w:t>
      </w:r>
    </w:p>
    <w:p>
      <w:r>
        <w:t xml:space="preserve">Kuka voi kerätä veroja Oklahomassa?</w:t>
      </w:r>
    </w:p>
    <w:p>
      <w:r>
        <w:rPr>
          <w:b/>
        </w:rPr>
        <w:t xml:space="preserve">Kysymys 4</w:t>
      </w:r>
    </w:p>
    <w:p>
      <w:r>
        <w:t xml:space="preserve">Kuka voi järjestää vaalit Oklahomassa?</w:t>
      </w:r>
    </w:p>
    <w:p>
      <w:r>
        <w:rPr>
          <w:b/>
        </w:rPr>
        <w:t xml:space="preserve">Tekstin numero 49</w:t>
      </w:r>
    </w:p>
    <w:p>
      <w:r>
        <w:t xml:space="preserve">Oklahomassa toimii </w:t>
      </w:r>
      <w:r>
        <w:rPr>
          <w:color w:val="A9A9A9"/>
        </w:rPr>
        <w:t xml:space="preserve">39 </w:t>
      </w:r>
      <w:r>
        <w:t xml:space="preserve">Amerikan alkuperäisväestön heimohallintoa, joilla kullakin on rajoitettu toimivalta määrätyillä alueilla</w:t>
      </w:r>
      <w:r>
        <w:rPr>
          <w:color w:val="A9A9A9"/>
        </w:rPr>
        <w:t xml:space="preserve">. Vaikka </w:t>
      </w:r>
      <w:r>
        <w:t xml:space="preserve">Oklahomassa ei ole suurimmassa osassa Yhdysvaltoja tyypillisiä </w:t>
      </w:r>
      <w:r>
        <w:rPr>
          <w:color w:val="DCDCDC"/>
        </w:rPr>
        <w:t xml:space="preserve">intiaanireservaatteja</w:t>
      </w:r>
      <w:r>
        <w:t xml:space="preserve">, heimohallituksilla on hallussaan intiaanialueiden aikakaudella myönnettyjä maa-alueita, mutta niillä on rajoitettu toimivalta eikä niillä ole määräysvaltaa osavaltion hallintoelimiin, kuten kuntiin ja piirikuntiin, nähden. Yhdysvallat tunnustaa heimohallitukset lähes suvereeneiksi yhteisöiksi, joilla on </w:t>
      </w:r>
      <w:r>
        <w:rPr>
          <w:color w:val="2F4F4F"/>
        </w:rPr>
        <w:t xml:space="preserve">toimeenpano-, oikeus- ja lainsäädäntövaltaa heimojen jäseniin ja toimintoihin nähden</w:t>
      </w:r>
      <w:r>
        <w:t xml:space="preserve">, mutta </w:t>
      </w:r>
      <w:r>
        <w:rPr>
          <w:color w:val="556B2F"/>
        </w:rPr>
        <w:t xml:space="preserve">Yhdysvaltojen kongressi </w:t>
      </w:r>
      <w:r>
        <w:t xml:space="preserve">voi peruuttaa tai evätä tiettyjä valtuuksia. Heimohallitusten on toimitettava perustuslaki ja sen muutokset </w:t>
      </w:r>
      <w:r>
        <w:rPr>
          <w:color w:val="6B8E23"/>
        </w:rPr>
        <w:t xml:space="preserve">Yhdysvaltojen kongressin </w:t>
      </w:r>
      <w:r>
        <w:t xml:space="preserve">hyväksyttäväksi.</w:t>
      </w:r>
    </w:p>
    <w:p>
      <w:r>
        <w:rPr>
          <w:b/>
        </w:rPr>
        <w:t xml:space="preserve">Kysymys 0</w:t>
      </w:r>
    </w:p>
    <w:p>
      <w:r>
        <w:t xml:space="preserve">Kuinka monta heimohallitusta Oklahomassa on?</w:t>
      </w:r>
    </w:p>
    <w:p>
      <w:r>
        <w:rPr>
          <w:b/>
        </w:rPr>
        <w:t xml:space="preserve">Kysymys 1</w:t>
      </w:r>
    </w:p>
    <w:p>
      <w:r>
        <w:t xml:space="preserve">Heimoilla on maata Oklahomassa, mutta miksi sitä ei kutsuta?</w:t>
      </w:r>
    </w:p>
    <w:p>
      <w:r>
        <w:rPr>
          <w:b/>
        </w:rPr>
        <w:t xml:space="preserve">Kysymys 2</w:t>
      </w:r>
    </w:p>
    <w:p>
      <w:r>
        <w:t xml:space="preserve">Mitä valtuuksia heimohallituksilla on?</w:t>
      </w:r>
    </w:p>
    <w:p>
      <w:r>
        <w:rPr>
          <w:b/>
        </w:rPr>
        <w:t xml:space="preserve">Kysymys 3</w:t>
      </w:r>
    </w:p>
    <w:p>
      <w:r>
        <w:t xml:space="preserve">Kuka voi kumota heimohallitukset?</w:t>
      </w:r>
    </w:p>
    <w:p>
      <w:r>
        <w:rPr>
          <w:b/>
        </w:rPr>
        <w:t xml:space="preserve">Kysymys 4</w:t>
      </w:r>
    </w:p>
    <w:p>
      <w:r>
        <w:t xml:space="preserve">Kenen on hyväksyttävä heimojen perustuslait?</w:t>
      </w:r>
    </w:p>
    <w:p>
      <w:r>
        <w:rPr>
          <w:b/>
        </w:rPr>
        <w:t xml:space="preserve">Tekstin numero 50</w:t>
      </w:r>
    </w:p>
    <w:p>
      <w:r>
        <w:t xml:space="preserve">Vuoden 1948 vaalien jälkeen osavaltio kääntyi tiukasti </w:t>
      </w:r>
      <w:r>
        <w:rPr>
          <w:color w:val="A9A9A9"/>
        </w:rPr>
        <w:t xml:space="preserve">republikaanien kannalle</w:t>
      </w:r>
      <w:r>
        <w:t xml:space="preserve">. </w:t>
      </w:r>
      <w:r>
        <w:t xml:space="preserve">Vaikka rekisteröidyt republikaanit olivat osavaltiossa vähemmistönä vuoteen </w:t>
      </w:r>
      <w:r>
        <w:rPr>
          <w:color w:val="DCDCDC"/>
        </w:rPr>
        <w:t xml:space="preserve">2015 </w:t>
      </w:r>
      <w:r>
        <w:t xml:space="preserve">asti, vuodesta 1952 </w:t>
      </w:r>
      <w:r>
        <w:t xml:space="preserve">alkaen Oklahoman presidenttiehdokkaat ovat voittaneet republikaanien presidenttiehdokkuuden kaikissa vaaleissa yhtä lukuun ottamatta (</w:t>
      </w:r>
      <w:r>
        <w:rPr>
          <w:color w:val="2F4F4F"/>
        </w:rPr>
        <w:t xml:space="preserve">1964)</w:t>
      </w:r>
      <w:r>
        <w:t xml:space="preserve">. Tämä ei tarkoita sitä, että kaikki vaalit olisivat olleet republikaanien murskavoittoja: Jimmy Carter hävisi osavaltiossa alle 1,5 prosenttia vuonna 1976, kun taas Michael Dukakis ja Bill Clinton saivat kumpikin vähintään 40 prosenttia osavaltion äänistä vuosina 1988 ja 1996. </w:t>
      </w:r>
      <w:r>
        <w:rPr>
          <w:color w:val="556B2F"/>
        </w:rPr>
        <w:t xml:space="preserve">Al Gore </w:t>
      </w:r>
      <w:r>
        <w:t xml:space="preserve">vuonna 2000 oli kuitenkin viimeinen demokraatti, joka voitti osavaltiossa yhtään piirikuntaa. Oklahoma oli ainoa osavaltio, jossa </w:t>
      </w:r>
      <w:r>
        <w:rPr>
          <w:color w:val="6B8E23"/>
        </w:rPr>
        <w:t xml:space="preserve">Barack Obama </w:t>
      </w:r>
      <w:r>
        <w:t xml:space="preserve">ei saanut yhtään piirikuntaa sekä vuonna 2008 että 2012.</w:t>
      </w:r>
    </w:p>
    <w:p>
      <w:r>
        <w:rPr>
          <w:b/>
        </w:rPr>
        <w:t xml:space="preserve">Kysymys 0</w:t>
      </w:r>
    </w:p>
    <w:p>
      <w:r>
        <w:t xml:space="preserve">Mikä poliittinen puolue nousi valtaan Oklahomassa vuonna 1948?</w:t>
      </w:r>
    </w:p>
    <w:p>
      <w:r>
        <w:rPr>
          <w:b/>
        </w:rPr>
        <w:t xml:space="preserve">Kysymys 1</w:t>
      </w:r>
    </w:p>
    <w:p>
      <w:r>
        <w:t xml:space="preserve">Milloin rekisteröityneistä republikaaneista tuli enemmistö Oklahomassa?</w:t>
      </w:r>
    </w:p>
    <w:p>
      <w:r>
        <w:rPr>
          <w:b/>
        </w:rPr>
        <w:t xml:space="preserve">Kysymys 2</w:t>
      </w:r>
    </w:p>
    <w:p>
      <w:r>
        <w:t xml:space="preserve">Mitkä ovat ne vaalit vuoden 1952 jälkeen, joissa republikaanien presidenttiehdokas ei voittanut Oklahomassa?</w:t>
      </w:r>
    </w:p>
    <w:p>
      <w:r>
        <w:rPr>
          <w:b/>
        </w:rPr>
        <w:t xml:space="preserve">Kysymys 3</w:t>
      </w:r>
    </w:p>
    <w:p>
      <w:r>
        <w:t xml:space="preserve">Oklahoma oli ainoa osavaltio, jossa yksikään presidenttiehdokas ei voittanut yhtään piirikuntaa kahdesti?</w:t>
      </w:r>
    </w:p>
    <w:p>
      <w:r>
        <w:rPr>
          <w:b/>
        </w:rPr>
        <w:t xml:space="preserve">Kysymys 4</w:t>
      </w:r>
    </w:p>
    <w:p>
      <w:r>
        <w:t xml:space="preserve">Kuka oli viimeinen demokraattinen presidenttiehdokas, joka voitti yhtään piirikuntaa Oklahomassa?</w:t>
      </w:r>
    </w:p>
    <w:p>
      <w:r>
        <w:rPr>
          <w:b/>
        </w:rPr>
        <w:t xml:space="preserve">Tekstin numero 51</w:t>
      </w:r>
    </w:p>
    <w:p>
      <w:r>
        <w:t xml:space="preserve">Vuoden 2000 väestönlaskennan jälkeen Oklahoman edustajainhuoneen valtuuskunta supistettiin </w:t>
      </w:r>
      <w:r>
        <w:rPr>
          <w:color w:val="A9A9A9"/>
        </w:rPr>
        <w:t xml:space="preserve">kuudesta </w:t>
      </w:r>
      <w:r>
        <w:t xml:space="preserve">edustajasta </w:t>
      </w:r>
      <w:r>
        <w:rPr>
          <w:color w:val="DCDCDC"/>
        </w:rPr>
        <w:t xml:space="preserve">viiteen </w:t>
      </w:r>
      <w:r>
        <w:t xml:space="preserve">edustajaan, joista kukin edustaa yhtä kongressialuetta. 112. kongressikaudella (2011-2013) puoluekannatus ei muuttunut, ja valtuuskuntaan kuului </w:t>
      </w:r>
      <w:r>
        <w:rPr>
          <w:color w:val="2F4F4F"/>
        </w:rPr>
        <w:t xml:space="preserve">neljä </w:t>
      </w:r>
      <w:r>
        <w:t xml:space="preserve">republikaania ja yksi demokraatti. 112. kongressissa Oklahoman Yhdysvaltain senaattorit olivat </w:t>
      </w:r>
      <w:r>
        <w:rPr>
          <w:color w:val="556B2F"/>
        </w:rPr>
        <w:t xml:space="preserve">republikaanit </w:t>
      </w:r>
      <w:r>
        <w:rPr>
          <w:color w:val="6B8E23"/>
        </w:rPr>
        <w:t xml:space="preserve">Jim Inhofe ja Tom Coburn ja Yhdysvaltain </w:t>
      </w:r>
      <w:r>
        <w:t xml:space="preserve">edustajat John Sullivan (R-OK-1), Dan Boren (D-OK-2), Frank D. Lucas (R-OK-3), Tom Cole (R-OK-4) ja James Lankford (R-OK-5).</w:t>
      </w:r>
    </w:p>
    <w:p>
      <w:r>
        <w:rPr>
          <w:b/>
        </w:rPr>
        <w:t xml:space="preserve">Kysymys 0</w:t>
      </w:r>
    </w:p>
    <w:p>
      <w:r>
        <w:t xml:space="preserve">Kuinka monta edustajainhuoneen edustajaa Oklahomassa oli ennen vuoden 2000 väestönlaskentaa?</w:t>
      </w:r>
    </w:p>
    <w:p>
      <w:r>
        <w:rPr>
          <w:b/>
        </w:rPr>
        <w:t xml:space="preserve">Kysymys 1</w:t>
      </w:r>
    </w:p>
    <w:p>
      <w:r>
        <w:t xml:space="preserve">Kuinka monta edustajainhuoneen edustajaa Oklahomassa oli vuoden 2000 väestönlaskennan jälkeen?</w:t>
      </w:r>
    </w:p>
    <w:p>
      <w:r>
        <w:rPr>
          <w:b/>
        </w:rPr>
        <w:t xml:space="preserve">Kysymys 2</w:t>
      </w:r>
    </w:p>
    <w:p>
      <w:r>
        <w:t xml:space="preserve">Kuinka moni Oklahoman edustajainhuoneen edustaja oli republikaani vuonna 2012?</w:t>
      </w:r>
    </w:p>
    <w:p>
      <w:r>
        <w:rPr>
          <w:b/>
        </w:rPr>
        <w:t xml:space="preserve">Kysymys 3</w:t>
      </w:r>
    </w:p>
    <w:p>
      <w:r>
        <w:t xml:space="preserve">Ketkä ovat Oklahoman Yhdysvaltain senaattorit?</w:t>
      </w:r>
    </w:p>
    <w:p>
      <w:r>
        <w:rPr>
          <w:b/>
        </w:rPr>
        <w:t xml:space="preserve">Kysymys 4</w:t>
      </w:r>
    </w:p>
    <w:p>
      <w:r>
        <w:t xml:space="preserve">Mikä poliittinen puolue on Oklahoman Yhdysvaltain senaattorit?</w:t>
      </w:r>
    </w:p>
    <w:p>
      <w:r>
        <w:rPr>
          <w:b/>
        </w:rPr>
        <w:t xml:space="preserve">Tekstin numero 52</w:t>
      </w:r>
    </w:p>
    <w:p>
      <w:r>
        <w:rPr>
          <w:color w:val="A9A9A9"/>
        </w:rPr>
        <w:t xml:space="preserve">Oklahomassa </w:t>
      </w:r>
      <w:r>
        <w:t xml:space="preserve">oli vuonna 2010 </w:t>
      </w:r>
      <w:r>
        <w:rPr>
          <w:color w:val="DCDCDC"/>
        </w:rPr>
        <w:t xml:space="preserve">598 </w:t>
      </w:r>
      <w:r>
        <w:t xml:space="preserve">rekisteröityä kaupunkia, joista </w:t>
      </w:r>
      <w:r>
        <w:rPr>
          <w:color w:val="2F4F4F"/>
        </w:rPr>
        <w:t xml:space="preserve">neljä oli </w:t>
      </w:r>
      <w:r>
        <w:t xml:space="preserve">yli 100 000 asukkaan ja 43 yli 10 000 asukkaan kaupunkeja. Kaksi Yhdysvaltojen viidestäkymmenestä suurimmasta kaupungista sijaitsee Oklahomassa, Oklahoma City ja Tulsa, ja 65 prosenttia oklahomalaisista asuu niiden suurkaupunkialueilla eli Yhdysvaltojen väestönlaskentatoimiston metropolialueeksi määrittelemillä taloudellisilla ja sosiaalisilla vaikutusalueilla. </w:t>
      </w:r>
      <w:r>
        <w:rPr>
          <w:color w:val="556B2F"/>
        </w:rPr>
        <w:t xml:space="preserve">Oklahoma City</w:t>
      </w:r>
      <w:r>
        <w:t xml:space="preserve">, osavaltion pääkaupunki ja suurin kaupunki, oli osavaltion suurin metropolialue vuonna 2010, jossa asui 1 252 987 ihmistä, ja Tulsan metropolialueella oli </w:t>
      </w:r>
      <w:r>
        <w:rPr>
          <w:color w:val="6B8E23"/>
        </w:rPr>
        <w:t xml:space="preserve">937 478 </w:t>
      </w:r>
      <w:r>
        <w:t xml:space="preserve">asukasta. Vuosien 2000 ja 2010 välillä osavaltiossa väestönkasvun kärjessä olivat Blanchard (172,4 %), Elgin (78,2 %), Jenks (77,0 %), Piedmont (56,7 %), Bixby (56,6 %) ja Owasso (56,3 %).</w:t>
      </w:r>
    </w:p>
    <w:p>
      <w:r>
        <w:rPr>
          <w:b/>
        </w:rPr>
        <w:t xml:space="preserve">Kysymys 0</w:t>
      </w:r>
    </w:p>
    <w:p>
      <w:r>
        <w:t xml:space="preserve">Kuinka monta rekisteröityä kaupunkia Oklahomassa on?</w:t>
      </w:r>
    </w:p>
    <w:p>
      <w:r>
        <w:rPr>
          <w:b/>
        </w:rPr>
        <w:t xml:space="preserve">Kysymys 1</w:t>
      </w:r>
    </w:p>
    <w:p>
      <w:r>
        <w:t xml:space="preserve">Kuinka monessa Oklahoman kaupungissa on yli 100 000 asukasta?</w:t>
      </w:r>
    </w:p>
    <w:p>
      <w:r>
        <w:rPr>
          <w:b/>
        </w:rPr>
        <w:t xml:space="preserve">Kysymys 2</w:t>
      </w:r>
    </w:p>
    <w:p>
      <w:r>
        <w:t xml:space="preserve">Kuinka monta Yhdysvaltain 50 suurimmasta kaupungista sijaitsee Oklahomassa?</w:t>
      </w:r>
    </w:p>
    <w:p>
      <w:r>
        <w:rPr>
          <w:b/>
        </w:rPr>
        <w:t xml:space="preserve">Kysymys 3</w:t>
      </w:r>
    </w:p>
    <w:p>
      <w:r>
        <w:t xml:space="preserve">Mikä on Oklahoman suurin metropolialue vuonna 2010?</w:t>
      </w:r>
    </w:p>
    <w:p>
      <w:r>
        <w:rPr>
          <w:b/>
        </w:rPr>
        <w:t xml:space="preserve">Kysymys 4</w:t>
      </w:r>
    </w:p>
    <w:p>
      <w:r>
        <w:t xml:space="preserve">Kuinka monta ihmistä asuu Tulsan metropolialueella?</w:t>
      </w:r>
    </w:p>
    <w:p>
      <w:r>
        <w:rPr>
          <w:b/>
        </w:rPr>
        <w:t xml:space="preserve">Tekstin numero 53</w:t>
      </w:r>
    </w:p>
    <w:p>
      <w:r>
        <w:t xml:space="preserve">Oklahoman suurimmat kaupungit olivat vuonna 2010 asukasluvun mukaan alenevassa järjestyksessä: </w:t>
      </w:r>
      <w:r>
        <w:rPr>
          <w:color w:val="A9A9A9"/>
        </w:rPr>
        <w:t xml:space="preserve">Oklahoma City </w:t>
      </w:r>
      <w:r>
        <w:t xml:space="preserve">(579 999, +14</w:t>
      </w:r>
      <w:r>
        <w:rPr>
          <w:color w:val="DCDCDC"/>
        </w:rPr>
        <w:t xml:space="preserve">,6 %</w:t>
      </w:r>
      <w:r>
        <w:t xml:space="preserve">), Tulsa (391 906, -0,3 %), Norman (110 925, +15,9 %), Broken Arrow (98 850, +32,0 %), Lawton (</w:t>
      </w:r>
      <w:r>
        <w:rPr>
          <w:color w:val="2F4F4F"/>
        </w:rPr>
        <w:t xml:space="preserve">96 867</w:t>
      </w:r>
      <w:r>
        <w:t xml:space="preserve">, +4.4 %), Edmond (81 405, +19,2 %), Moore (55 081, +33,9 %), Midwest City (54 371, +0,5 %), Enid (49 379, +5,0 %) ja Stillwater (</w:t>
      </w:r>
      <w:r>
        <w:rPr>
          <w:color w:val="556B2F"/>
        </w:rPr>
        <w:t xml:space="preserve">45 688</w:t>
      </w:r>
      <w:r>
        <w:t xml:space="preserve">, +17,0 %). Osavaltion kymmenestä suurimmasta kaupungista kolme on Oklahoma Cityn ja Tulsan suurkaupunkialueiden ulkopuolella, ja vain Lawtonilla on oma Yhdysvaltojen väestönlaskentatoimiston määrittelemä suurkaupunkialue, vaikka </w:t>
      </w:r>
      <w:r>
        <w:t xml:space="preserve">Arkansasin </w:t>
      </w:r>
      <w:r>
        <w:rPr>
          <w:color w:val="6B8E23"/>
        </w:rPr>
        <w:t xml:space="preserve">Fort Smithin </w:t>
      </w:r>
      <w:r>
        <w:t xml:space="preserve">suurkaupunkialue </w:t>
      </w:r>
      <w:r>
        <w:t xml:space="preserve">ulottuu osavaltion alueelle.</w:t>
      </w:r>
    </w:p>
    <w:p>
      <w:r>
        <w:rPr>
          <w:b/>
        </w:rPr>
        <w:t xml:space="preserve">Kysymys 0</w:t>
      </w:r>
    </w:p>
    <w:p>
      <w:r>
        <w:t xml:space="preserve">Mikä on Oklahoman suurin kaupunki?</w:t>
      </w:r>
    </w:p>
    <w:p>
      <w:r>
        <w:rPr>
          <w:b/>
        </w:rPr>
        <w:t xml:space="preserve">Kysymys 1</w:t>
      </w:r>
    </w:p>
    <w:p>
      <w:r>
        <w:t xml:space="preserve">Kuinka paljon Oklahoma Cityn väkiluku kasvoi vuodesta 2000 vuoteen 2010?</w:t>
      </w:r>
    </w:p>
    <w:p>
      <w:r>
        <w:rPr>
          <w:b/>
        </w:rPr>
        <w:t xml:space="preserve">Kysymys 2</w:t>
      </w:r>
    </w:p>
    <w:p>
      <w:r>
        <w:t xml:space="preserve">Kuinka monta ihmistä asui Lawtonissa vuonna 2010?</w:t>
      </w:r>
    </w:p>
    <w:p>
      <w:r>
        <w:rPr>
          <w:b/>
        </w:rPr>
        <w:t xml:space="preserve">Kysymys 3</w:t>
      </w:r>
    </w:p>
    <w:p>
      <w:r>
        <w:t xml:space="preserve">Kuinka monta ihmistä asui Stillwaterissa vuonna 2010?</w:t>
      </w:r>
    </w:p>
    <w:p>
      <w:r>
        <w:rPr>
          <w:b/>
        </w:rPr>
        <w:t xml:space="preserve">Kysymys 4</w:t>
      </w:r>
    </w:p>
    <w:p>
      <w:r>
        <w:t xml:space="preserve">Minkä Arkansasin kaupungin metroalue ulottuu Oklahomaan?</w:t>
      </w:r>
    </w:p>
    <w:p>
      <w:r>
        <w:rPr>
          <w:b/>
        </w:rPr>
        <w:t xml:space="preserve">Tekstin numero 54</w:t>
      </w:r>
    </w:p>
    <w:p>
      <w:r>
        <w:t xml:space="preserve">Osavaltion laissa kodifioidaan Oklahoman osavaltion tunnukset ja kunnia-asemat; Oklahoman senaatti tai edustajainhuone voi antaa päätöslauselmia, joissa nimetään muita tunnuksia erityistapahtumia ja järjestöjen hyväksi. Tällä hetkellä osavaltion senaatti odottaa äänestystä osavaltion tunnuslauseen muuttamisesta. Edustajainhuone hyväksyi </w:t>
      </w:r>
      <w:r>
        <w:rPr>
          <w:color w:val="A9A9A9"/>
        </w:rPr>
        <w:t xml:space="preserve">HCR 1024:</w:t>
      </w:r>
      <w:r>
        <w:t xml:space="preserve">n, jolla osavaltion tunnuslause muutetaan sanasta "</w:t>
      </w:r>
      <w:r>
        <w:rPr>
          <w:color w:val="DCDCDC"/>
        </w:rPr>
        <w:t xml:space="preserve">Labor Omnia Vincit" </w:t>
      </w:r>
      <w:r>
        <w:t xml:space="preserve">muotoon "Oklahoma-In God We Trust!". Päätöslauselman laatija totesi, että eräs äänestäjä tutki Oklahoman perustuslakia </w:t>
      </w:r>
      <w:r>
        <w:rPr>
          <w:color w:val="2F4F4F"/>
        </w:rPr>
        <w:t xml:space="preserve">eikä </w:t>
      </w:r>
      <w:r>
        <w:t xml:space="preserve">löytänyt </w:t>
      </w:r>
      <w:r>
        <w:rPr>
          <w:color w:val="2F4F4F"/>
        </w:rPr>
        <w:t xml:space="preserve">mitään "virallista" äänestystä "Labor Omnia Vincit" -lausekkeesta, joten se </w:t>
      </w:r>
      <w:r>
        <w:t xml:space="preserve">avasi oven kokonaan uudelle tunnuslauseelle.</w:t>
      </w:r>
    </w:p>
    <w:p>
      <w:r>
        <w:rPr>
          <w:b/>
        </w:rPr>
        <w:t xml:space="preserve">Kysymys 0</w:t>
      </w:r>
    </w:p>
    <w:p>
      <w:r>
        <w:t xml:space="preserve">Mikä osavaltion edustajainhuoneen lakiesitys muuttaisi Oklahoman tunnuslauseen muotoon "Oklahoma - In God We Trust"?</w:t>
      </w:r>
    </w:p>
    <w:p>
      <w:r>
        <w:rPr>
          <w:b/>
        </w:rPr>
        <w:t xml:space="preserve">Kysymys 1</w:t>
      </w:r>
    </w:p>
    <w:p>
      <w:r>
        <w:t xml:space="preserve">Mikä oli Oklahoman osavaltion motto, ennen kuin osavaltion edustajainhuoneen lakiesitys saattoi muuttaa sen?</w:t>
      </w:r>
    </w:p>
    <w:p>
      <w:r>
        <w:rPr>
          <w:b/>
        </w:rPr>
        <w:t xml:space="preserve">Kysymys 2</w:t>
      </w:r>
    </w:p>
    <w:p>
      <w:r>
        <w:t xml:space="preserve">Miksi osavaltion edustajainhuone luuli voivansa muuttaa Oklahoman tunnuslauseen?</w:t>
      </w:r>
    </w:p>
    <w:p>
      <w:r>
        <w:br w:type="page"/>
      </w:r>
    </w:p>
    <w:p>
      <w:r>
        <w:rPr>
          <w:b/>
          <w:u w:val="single"/>
        </w:rPr>
        <w:t xml:space="preserve">Asiakirjan numero 284</w:t>
      </w:r>
    </w:p>
    <w:p>
      <w:r>
        <w:rPr>
          <w:b/>
        </w:rPr>
        <w:t xml:space="preserve">Tekstin numero 0</w:t>
      </w:r>
    </w:p>
    <w:p>
      <w:r>
        <w:t xml:space="preserve">Intian historiaan kuuluvat esihistorialliset asutukset ja yhteiskunnat </w:t>
      </w:r>
      <w:r>
        <w:rPr>
          <w:color w:val="A9A9A9"/>
        </w:rPr>
        <w:t xml:space="preserve">Intian niemimaalla</w:t>
      </w:r>
      <w:r>
        <w:t xml:space="preserve">, Induslaakson sivilisaation ja indoarjalaisen kulttuurin sulautuminen </w:t>
      </w:r>
      <w:r>
        <w:rPr>
          <w:color w:val="DCDCDC"/>
        </w:rPr>
        <w:t xml:space="preserve">vedalaiseksi sivilisaatioksi</w:t>
      </w:r>
      <w:r>
        <w:t xml:space="preserve">, hindulaisuuden kehittyminen eri </w:t>
      </w:r>
      <w:r>
        <w:rPr>
          <w:color w:val="2F4F4F"/>
        </w:rPr>
        <w:t xml:space="preserve">intialaisten kulttuurien ja perinteiden </w:t>
      </w:r>
      <w:r>
        <w:t xml:space="preserve">synteesinä</w:t>
      </w:r>
      <w:r>
        <w:t xml:space="preserve">, Śramaṇa-liikkeen nousu, Śrauta-uhrien väheneminen ja jainismin, buddhalaisuuden, shaivismin, vaishnavismin ja shaktismin initiaatioperinteiden synty; voimakkaiden dynastioiden ja imperiumien syntyminen yli </w:t>
      </w:r>
      <w:r>
        <w:rPr>
          <w:color w:val="556B2F"/>
        </w:rPr>
        <w:t xml:space="preserve">kahden vuosituhannen </w:t>
      </w:r>
      <w:r>
        <w:t xml:space="preserve">ajan </w:t>
      </w:r>
      <w:r>
        <w:t xml:space="preserve">mantereen eri maantieteellisillä alueilla, mukaan lukien hinduvaltojen kanssa kietoutuneiden muslimidynastioiden kasvu keskiajalla; eurooppalaisten kauppiaiden tulo, joka johti brittiläisen vallan perustamiseen; ja sitä seurannut </w:t>
      </w:r>
      <w:r>
        <w:rPr>
          <w:color w:val="6B8E23"/>
        </w:rPr>
        <w:t xml:space="preserve">itsenäisyysliike, </w:t>
      </w:r>
      <w:r>
        <w:t xml:space="preserve">joka johti Intian jakoon ja Intian tasavallan perustamiseen.</w:t>
      </w:r>
    </w:p>
    <w:p>
      <w:r>
        <w:rPr>
          <w:b/>
        </w:rPr>
        <w:t xml:space="preserve">Kysymys 0</w:t>
      </w:r>
    </w:p>
    <w:p>
      <w:r>
        <w:t xml:space="preserve">Mille maantieteelliselle alueelle Intia perustettiin?</w:t>
      </w:r>
    </w:p>
    <w:p>
      <w:r>
        <w:rPr>
          <w:b/>
        </w:rPr>
        <w:t xml:space="preserve">Kysymys 1</w:t>
      </w:r>
    </w:p>
    <w:p>
      <w:r>
        <w:t xml:space="preserve">Mitä Induslaakson ja indoarjalaisen kulttuurin yhdistyminen tuotti?</w:t>
      </w:r>
    </w:p>
    <w:p>
      <w:r>
        <w:rPr>
          <w:b/>
        </w:rPr>
        <w:t xml:space="preserve">Kysymys 2</w:t>
      </w:r>
    </w:p>
    <w:p>
      <w:r>
        <w:t xml:space="preserve">Mistä hindulaisuus on yhdistelmä?</w:t>
      </w:r>
    </w:p>
    <w:p>
      <w:r>
        <w:rPr>
          <w:b/>
        </w:rPr>
        <w:t xml:space="preserve">Kysymys 3</w:t>
      </w:r>
    </w:p>
    <w:p>
      <w:r>
        <w:t xml:space="preserve">Kuinka kauan voimakkaiden dynastioiden peräkkäisyys Intian niemimaalla kesti?</w:t>
      </w:r>
    </w:p>
    <w:p>
      <w:r>
        <w:rPr>
          <w:b/>
        </w:rPr>
        <w:t xml:space="preserve">Kysymys 4</w:t>
      </w:r>
    </w:p>
    <w:p>
      <w:r>
        <w:t xml:space="preserve">Mikä liike johti Intian tasavallan perustamiseen?</w:t>
      </w:r>
    </w:p>
    <w:p>
      <w:r>
        <w:rPr>
          <w:b/>
        </w:rPr>
        <w:t xml:space="preserve">Teksti numero 1</w:t>
      </w:r>
    </w:p>
    <w:p>
      <w:r>
        <w:t xml:space="preserve">Todisteita anatomisesti nykyaikaisista ihmisistä Intian niemimaalla on kirjattu jo </w:t>
      </w:r>
      <w:r>
        <w:rPr>
          <w:color w:val="A9A9A9"/>
        </w:rPr>
        <w:t xml:space="preserve">75 000 vuotta </w:t>
      </w:r>
      <w:r>
        <w:t xml:space="preserve">sitten, tai aikaisempien hominidien, kuten Homo erectus -lajin kanssa noin </w:t>
      </w:r>
      <w:r>
        <w:rPr>
          <w:color w:val="DCDCDC"/>
        </w:rPr>
        <w:t xml:space="preserve">500 000 vuotta sitten</w:t>
      </w:r>
      <w:r>
        <w:t xml:space="preserve">. </w:t>
      </w:r>
      <w:r>
        <w:rPr>
          <w:color w:val="2F4F4F"/>
        </w:rPr>
        <w:t xml:space="preserve">Induslaakson sivilisaatio</w:t>
      </w:r>
      <w:r>
        <w:t xml:space="preserve">, joka levisi ja kukoisti Intian niemimaan luoteisosassa </w:t>
      </w:r>
      <w:r>
        <w:rPr>
          <w:color w:val="556B2F"/>
        </w:rPr>
        <w:t xml:space="preserve">noin 3200-1300 eaa., </w:t>
      </w:r>
      <w:r>
        <w:t xml:space="preserve">oli Etelä-Aasian ensimmäinen merkittävä sivilisaatio. Hienostunut ja teknologisesti kehittynyt kaupunkikulttuuri </w:t>
      </w:r>
      <w:r>
        <w:t xml:space="preserve">kehittyi</w:t>
      </w:r>
      <w:r>
        <w:t xml:space="preserve"> kypsällä Harappan-kaudella, </w:t>
      </w:r>
      <w:r>
        <w:rPr>
          <w:color w:val="6B8E23"/>
        </w:rPr>
        <w:t xml:space="preserve">2600-1900 eaa.</w:t>
      </w:r>
      <w:r>
        <w:t xml:space="preserve"> Tämä sivilisaatio romahti toisen vuosituhannen alussa eaa., ja sitä seurasi myöhemmin rautakautinen Vedic-sivilisaatio, joka ulottui suurelle osalle Indo-Gangetian tasankoa ja jossa nousivat Mahajanapada-nimellä tunnetut suuret valtiot. Yhdessä näistä valtakunnista, Magadhassa, Mahavira ja Gautama Buddha levittivät shamaanifilosofiaansa viidennellä ja kuudennella vuosisadalla eaa.</w:t>
      </w:r>
    </w:p>
    <w:p>
      <w:r>
        <w:rPr>
          <w:b/>
        </w:rPr>
        <w:t xml:space="preserve">Kysymys 0</w:t>
      </w:r>
    </w:p>
    <w:p>
      <w:r>
        <w:t xml:space="preserve">Kuinka kauan nykyihminen on elänyt Intian niemimaalla?</w:t>
      </w:r>
    </w:p>
    <w:p>
      <w:r>
        <w:rPr>
          <w:b/>
        </w:rPr>
        <w:t xml:space="preserve">Kysymys 1</w:t>
      </w:r>
    </w:p>
    <w:p>
      <w:r>
        <w:t xml:space="preserve">Kuinka kauan sitten Intian niemimaalla asui aikaisempia hominideja?</w:t>
      </w:r>
    </w:p>
    <w:p>
      <w:r>
        <w:rPr>
          <w:b/>
        </w:rPr>
        <w:t xml:space="preserve">Kysymys 2</w:t>
      </w:r>
    </w:p>
    <w:p>
      <w:r>
        <w:t xml:space="preserve">Milloin Induslaakson sivilisaatio kukoisti Intian niemimaalla?</w:t>
      </w:r>
    </w:p>
    <w:p>
      <w:r>
        <w:rPr>
          <w:b/>
        </w:rPr>
        <w:t xml:space="preserve">Kysymys 3</w:t>
      </w:r>
    </w:p>
    <w:p>
      <w:r>
        <w:t xml:space="preserve">Mikä oli Etelä-Aasian ensimmäinen merkittävä sivilisaatio?</w:t>
      </w:r>
    </w:p>
    <w:p>
      <w:r>
        <w:rPr>
          <w:b/>
        </w:rPr>
        <w:t xml:space="preserve">Kysymys 4</w:t>
      </w:r>
    </w:p>
    <w:p>
      <w:r>
        <w:t xml:space="preserve">Mikä oli kypsän Harappan-kauden kesto?</w:t>
      </w:r>
    </w:p>
    <w:p>
      <w:r>
        <w:rPr>
          <w:b/>
        </w:rPr>
        <w:t xml:space="preserve">Teksti numero 2</w:t>
      </w:r>
    </w:p>
    <w:p>
      <w:r>
        <w:rPr>
          <w:color w:val="A9A9A9"/>
        </w:rPr>
        <w:t xml:space="preserve">Mauryan valtakunta </w:t>
      </w:r>
      <w:r>
        <w:t xml:space="preserve">valloitti suurimman osan mantereesta </w:t>
      </w:r>
      <w:r>
        <w:t xml:space="preserve">4.-3. vuosisadalla eaa. aikana. 3. vuosisadalta eaa. alkaen </w:t>
      </w:r>
      <w:r>
        <w:t xml:space="preserve">Pohjois-Intian </w:t>
      </w:r>
      <w:r>
        <w:rPr>
          <w:color w:val="DCDCDC"/>
        </w:rPr>
        <w:t xml:space="preserve">prakrit- ja palikielinen </w:t>
      </w:r>
      <w:r>
        <w:t xml:space="preserve">kirjallisuus ja Etelä-Intian sangam-kirjallisuus alkoivat kukoistaa. </w:t>
      </w:r>
      <w:r>
        <w:rPr>
          <w:color w:val="2F4F4F"/>
        </w:rPr>
        <w:t xml:space="preserve">Wootz-teräs </w:t>
      </w:r>
      <w:r>
        <w:t xml:space="preserve">syntyi Etelä-Intiassa 3. vuosisadalla eaa. ja sitä vietiin ulkomaille. </w:t>
      </w:r>
      <w:r>
        <w:t xml:space="preserve">Intian eri osia hallitsivat seuraavat 1 500 vuotta lukuisat dynastiat, joista </w:t>
      </w:r>
      <w:r>
        <w:rPr>
          <w:color w:val="556B2F"/>
        </w:rPr>
        <w:t xml:space="preserve">Guptan </w:t>
      </w:r>
      <w:r>
        <w:t xml:space="preserve">valtakunta erottuu edukseen. Tämä ajanjakso, jolloin hindulaisuus ja älyllisyys nousivat uudelleen esiin, tunnetaan klassisena tai "</w:t>
      </w:r>
      <w:r>
        <w:rPr>
          <w:color w:val="6B8E23"/>
        </w:rPr>
        <w:t xml:space="preserve">Intian kultaisena aikakautena</w:t>
      </w:r>
      <w:r>
        <w:t xml:space="preserve">". Tänä aikana intialaisen sivilisaation, hallinnon, kulttuurin ja uskonnon (hindulaisuus ja buddhalaisuus) piirteet levisivät laajalti Aasiaan, ja Etelä-Intian kuningaskunnilla oli merellisiä liikesuhteita Rooman valtakuntaan noin vuodesta 77 jKr. alkaen. Intialainen kulttuurivaikutus levisi moniin osiin Kaakkois-Aasiaa, mikä johti intialaisistuneiden kuningaskuntien perustamiseen Kaakkois-Aasiaan (Suur-Intia).</w:t>
      </w:r>
    </w:p>
    <w:p>
      <w:r>
        <w:rPr>
          <w:b/>
        </w:rPr>
        <w:t xml:space="preserve">Kysymys 0</w:t>
      </w:r>
    </w:p>
    <w:p>
      <w:r>
        <w:t xml:space="preserve">Mikä valtakunta valloitti suurimman osan mantereesta 3. ja 4. vuosisadalla eKr.?</w:t>
      </w:r>
    </w:p>
    <w:p>
      <w:r>
        <w:rPr>
          <w:b/>
        </w:rPr>
        <w:t xml:space="preserve">Kysymys 1</w:t>
      </w:r>
    </w:p>
    <w:p>
      <w:r>
        <w:t xml:space="preserve">Minkä kirjallisuuden tyyli kasvoi 3. vuosisadan eaa. jälkeen mantereen pohjoisosissa?</w:t>
      </w:r>
    </w:p>
    <w:p>
      <w:r>
        <w:rPr>
          <w:b/>
        </w:rPr>
        <w:t xml:space="preserve">Kysymys 2</w:t>
      </w:r>
    </w:p>
    <w:p>
      <w:r>
        <w:t xml:space="preserve">Mitä metallia kehitettiin ja vietiin Etelä-Intiasta?</w:t>
      </w:r>
    </w:p>
    <w:p>
      <w:r>
        <w:rPr>
          <w:b/>
        </w:rPr>
        <w:t xml:space="preserve">Kysymys 3</w:t>
      </w:r>
    </w:p>
    <w:p>
      <w:r>
        <w:t xml:space="preserve">Millä nimellä kutsuttiin 3. vuosisadan eaa. jälkeistä ja 1500 vuotta kestänyttä ajanjaksoa?</w:t>
      </w:r>
    </w:p>
    <w:p>
      <w:r>
        <w:rPr>
          <w:b/>
        </w:rPr>
        <w:t xml:space="preserve">Kysymys 4</w:t>
      </w:r>
    </w:p>
    <w:p>
      <w:r>
        <w:t xml:space="preserve">Mikä oli kultakauden tärkein dynastia? </w:t>
      </w:r>
    </w:p>
    <w:p>
      <w:r>
        <w:rPr>
          <w:b/>
        </w:rPr>
        <w:t xml:space="preserve">Teksti numero 3</w:t>
      </w:r>
    </w:p>
    <w:p>
      <w:r>
        <w:t xml:space="preserve">Merkittävin tapahtuma </w:t>
      </w:r>
      <w:r>
        <w:rPr>
          <w:color w:val="A9A9A9"/>
        </w:rPr>
        <w:t xml:space="preserve">7.-11. </w:t>
      </w:r>
      <w:r>
        <w:t xml:space="preserve">vuosisadan </w:t>
      </w:r>
      <w:r>
        <w:t xml:space="preserve">välisenä aikana </w:t>
      </w:r>
      <w:r>
        <w:t xml:space="preserve">oli Kannaujiin keskittynyt kolmikantataistelu, joka kesti yli </w:t>
      </w:r>
      <w:r>
        <w:rPr>
          <w:color w:val="DCDCDC"/>
        </w:rPr>
        <w:t xml:space="preserve">kaksi vuosisataa </w:t>
      </w:r>
      <w:r>
        <w:t xml:space="preserve">Pala-valtakunnan, Rashtrakuta-valtakunnan ja Gurjara Pratihara -valtakunnan välillä. Etelä-Intiaa hallitsivat Chalukya-, Chola-, Pallava-, Chera-, Pandyan- ja Länsi-Chalukya-valtakunnat. </w:t>
      </w:r>
      <w:r>
        <w:rPr>
          <w:color w:val="2F4F4F"/>
        </w:rPr>
        <w:t xml:space="preserve">Seitsemännellä vuosisadalla </w:t>
      </w:r>
      <w:r>
        <w:t xml:space="preserve">myös islam nousi poliittiseksi vallaksi, vaikkakin marginaalisena, mantereen länsiosassa, nykyisessä Pakistanissa</w:t>
      </w:r>
      <w:r>
        <w:rPr>
          <w:color w:val="2F4F4F"/>
        </w:rPr>
        <w:t xml:space="preserve">.</w:t>
      </w:r>
      <w:r>
        <w:t xml:space="preserve"> </w:t>
      </w:r>
      <w:r>
        <w:rPr>
          <w:color w:val="556B2F"/>
        </w:rPr>
        <w:t xml:space="preserve">Chola-dynastia </w:t>
      </w:r>
      <w:r>
        <w:t xml:space="preserve">valloitti Etelä-Intian ja valloitti menestyksekkäästi osia Kaakkois-Aasiasta, Sri Lankasta, Malediiveista ja Bengalista 1100-luvulla. Varhaiskeskiajalla intialainen matematiikka vaikutti arabimaailman matematiikan ja tähtitieteen kehitykseen, ja </w:t>
      </w:r>
      <w:r>
        <w:rPr>
          <w:color w:val="6B8E23"/>
        </w:rPr>
        <w:t xml:space="preserve">hindulaiset numerot </w:t>
      </w:r>
      <w:r>
        <w:t xml:space="preserve">otettiin käyttöön.</w:t>
      </w:r>
    </w:p>
    <w:p>
      <w:r>
        <w:rPr>
          <w:b/>
        </w:rPr>
        <w:t xml:space="preserve">Kysymys 0</w:t>
      </w:r>
    </w:p>
    <w:p>
      <w:r>
        <w:t xml:space="preserve">Minkä vuosisatojen välillä kolmikantainen taistelu keskittyi Kannaujiin?</w:t>
      </w:r>
    </w:p>
    <w:p>
      <w:r>
        <w:rPr>
          <w:b/>
        </w:rPr>
        <w:t xml:space="preserve">Kysymys 1</w:t>
      </w:r>
    </w:p>
    <w:p>
      <w:r>
        <w:t xml:space="preserve">Kuinka kauan kolmikantataistelu kesti?</w:t>
      </w:r>
    </w:p>
    <w:p>
      <w:r>
        <w:rPr>
          <w:b/>
        </w:rPr>
        <w:t xml:space="preserve">Kysymys 2</w:t>
      </w:r>
    </w:p>
    <w:p>
      <w:r>
        <w:t xml:space="preserve">Milloin islamista alkoi tulla poliittinen valta Intiassa?</w:t>
      </w:r>
    </w:p>
    <w:p>
      <w:r>
        <w:rPr>
          <w:b/>
        </w:rPr>
        <w:t xml:space="preserve">Kysymys 3</w:t>
      </w:r>
    </w:p>
    <w:p>
      <w:r>
        <w:t xml:space="preserve">Mikä dynastia valloitti Etelä-Intian ja osia Kaakkois-Aasiasta?</w:t>
      </w:r>
    </w:p>
    <w:p>
      <w:r>
        <w:rPr>
          <w:b/>
        </w:rPr>
        <w:t xml:space="preserve">Kysymys 4</w:t>
      </w:r>
    </w:p>
    <w:p>
      <w:r>
        <w:t xml:space="preserve">Mikä intialaisen matematiikan osa-alue otettiin käyttöön arabialueilla varhaiskeskiajalla?</w:t>
      </w:r>
    </w:p>
    <w:p>
      <w:r>
        <w:rPr>
          <w:b/>
        </w:rPr>
        <w:t xml:space="preserve">Teksti numero 4</w:t>
      </w:r>
    </w:p>
    <w:p>
      <w:r>
        <w:t xml:space="preserve">Muslimivalta alkoi Pohjois-Intian osissa 1200-luvulla</w:t>
      </w:r>
      <w:r>
        <w:t xml:space="preserve">,</w:t>
      </w:r>
      <w:r>
        <w:t xml:space="preserve"> kun </w:t>
      </w:r>
      <w:r>
        <w:rPr>
          <w:color w:val="A9A9A9"/>
        </w:rPr>
        <w:t xml:space="preserve">Keski-Aasian turkkilaiset </w:t>
      </w:r>
      <w:r>
        <w:t xml:space="preserve">perustivat Delhin sulttaanikunnan vuonna 1206 jKr. </w:t>
      </w:r>
      <w:r>
        <w:t xml:space="preserve">Delhi-sulttaanikunta hallitsi suurinta osaa Pohjois-Intiasta 1300-luvun alussa, mutta se taantui </w:t>
      </w:r>
      <w:r>
        <w:rPr>
          <w:color w:val="DCDCDC"/>
        </w:rPr>
        <w:t xml:space="preserve">1300-luvun lopulla, </w:t>
      </w:r>
      <w:r>
        <w:t xml:space="preserve">kun useita voimakkaita hinduvaltioita, kuten Vijayanagaran valtakunta, Gajapatin kuningaskunta, Ahomin kuningaskunta sekä Rajput-dynastioita ja -valtioita, kuten Mewar-dynastia, syntyi. 1400-luvulla syntyi </w:t>
      </w:r>
      <w:r>
        <w:rPr>
          <w:color w:val="2F4F4F"/>
        </w:rPr>
        <w:t xml:space="preserve">sikhismi</w:t>
      </w:r>
      <w:r>
        <w:t xml:space="preserve">. 1500-luvulla mogulien valtakunta saapui Keski-Aasiasta ja valtasi vähitellen suurimman osan Intiasta. </w:t>
      </w:r>
      <w:r>
        <w:rPr>
          <w:color w:val="556B2F"/>
        </w:rPr>
        <w:t xml:space="preserve">Mogulien valtakunta </w:t>
      </w:r>
      <w:r>
        <w:t xml:space="preserve">koki asteittaisen rappion </w:t>
      </w:r>
      <w:r>
        <w:rPr>
          <w:color w:val="6B8E23"/>
        </w:rPr>
        <w:t xml:space="preserve">1700-luvun alussa</w:t>
      </w:r>
      <w:r>
        <w:t xml:space="preserve">, mikä antoi Maratha-valtakunnalle, Sikhien valtakunnalle ja Mysoren kuningaskunnalle mahdollisuuden hallita laajoja alueita mantereella</w:t>
      </w:r>
      <w:r>
        <w:rPr>
          <w:color w:val="6B8E23"/>
        </w:rPr>
        <w:t xml:space="preserve">.</w:t>
      </w:r>
    </w:p>
    <w:p>
      <w:r>
        <w:rPr>
          <w:b/>
        </w:rPr>
        <w:t xml:space="preserve">Kysymys 0</w:t>
      </w:r>
    </w:p>
    <w:p>
      <w:r>
        <w:t xml:space="preserve">Mikä ryhmä perusti Delhin sulttaanikunnan 1200-luvulla?</w:t>
      </w:r>
    </w:p>
    <w:p>
      <w:r>
        <w:rPr>
          <w:b/>
        </w:rPr>
        <w:t xml:space="preserve">Kysymys 1</w:t>
      </w:r>
    </w:p>
    <w:p>
      <w:r>
        <w:t xml:space="preserve">Milloin Delhin sulttaanikunnan valta Pohjois-Intiassa heikkeni?</w:t>
      </w:r>
    </w:p>
    <w:p>
      <w:r>
        <w:rPr>
          <w:b/>
        </w:rPr>
        <w:t xml:space="preserve">Kysymys 2</w:t>
      </w:r>
    </w:p>
    <w:p>
      <w:r>
        <w:t xml:space="preserve">Mikä uskomusjärjestelmä alkoi 1400-luvulla?</w:t>
      </w:r>
    </w:p>
    <w:p>
      <w:r>
        <w:rPr>
          <w:b/>
        </w:rPr>
        <w:t xml:space="preserve">Kysymys 3</w:t>
      </w:r>
    </w:p>
    <w:p>
      <w:r>
        <w:t xml:space="preserve">Mikä valtakunta kattoi suurimman osan Intiasta 1500-luvulla?</w:t>
      </w:r>
    </w:p>
    <w:p>
      <w:r>
        <w:rPr>
          <w:b/>
        </w:rPr>
        <w:t xml:space="preserve">Kysymys 4</w:t>
      </w:r>
    </w:p>
    <w:p>
      <w:r>
        <w:t xml:space="preserve">Millä vuosisadalla mogulien valtakunta taantui?</w:t>
      </w:r>
    </w:p>
    <w:p>
      <w:r>
        <w:rPr>
          <w:b/>
        </w:rPr>
        <w:t xml:space="preserve">Teksti numero 5</w:t>
      </w:r>
    </w:p>
    <w:p>
      <w:r>
        <w:t xml:space="preserve">1700-luvun lopusta 1800-luvun puoliväliin asti </w:t>
      </w:r>
      <w:r>
        <w:rPr>
          <w:color w:val="A9A9A9"/>
        </w:rPr>
        <w:t xml:space="preserve">Britannian </w:t>
      </w:r>
      <w:r>
        <w:t xml:space="preserve">valtakuntaan kuulunut </w:t>
      </w:r>
      <w:r>
        <w:rPr>
          <w:color w:val="A9A9A9"/>
        </w:rPr>
        <w:t xml:space="preserve">Itä-Intian komppania </w:t>
      </w:r>
      <w:r>
        <w:t xml:space="preserve">liitti itselleen laajoja alueita Intiasta. </w:t>
      </w:r>
      <w:r>
        <w:t xml:space="preserve">Tyytymättömyys yhtiön hallintoon johti </w:t>
      </w:r>
      <w:r>
        <w:t xml:space="preserve">vuoden 1857 </w:t>
      </w:r>
      <w:r>
        <w:rPr>
          <w:color w:val="DCDCDC"/>
        </w:rPr>
        <w:t xml:space="preserve">Intian kapinaan, jonka jälkeen </w:t>
      </w:r>
      <w:r>
        <w:t xml:space="preserve">Intian maakunnat siirtyivät suoraan brittiläisen </w:t>
      </w:r>
      <w:r>
        <w:rPr>
          <w:color w:val="2F4F4F"/>
        </w:rPr>
        <w:t xml:space="preserve">kruunun </w:t>
      </w:r>
      <w:r>
        <w:t xml:space="preserve">hallintaan</w:t>
      </w:r>
      <w:r>
        <w:t xml:space="preserve">, ja Intiassa elettiin sekä </w:t>
      </w:r>
      <w:r>
        <w:rPr>
          <w:color w:val="556B2F"/>
        </w:rPr>
        <w:t xml:space="preserve">infrastruktuurin </w:t>
      </w:r>
      <w:r>
        <w:t xml:space="preserve">nopean kehityksen </w:t>
      </w:r>
      <w:r>
        <w:t xml:space="preserve">että taloudellisen pysähtyneisyyden aikaa. </w:t>
      </w:r>
      <w:r>
        <w:t xml:space="preserve">1900-luvun alkupuoliskolla käynnistettiin valtakunnallinen itsenäisyystaistelu, jonka johtava osapuoli oli </w:t>
      </w:r>
      <w:r>
        <w:rPr>
          <w:color w:val="6B8E23"/>
        </w:rPr>
        <w:t xml:space="preserve">Intian kansalliskongressi</w:t>
      </w:r>
      <w:r>
        <w:t xml:space="preserve">, johon myöhemmin liittyi muitakin järjestöjä. Mannermaa itsenäistyi Yhdistyneestä kuningaskunnasta vuonna 1947, kun brittiläiset provinssit oli jaettu Intian ja Pakistanin hallintoalueiksi ja kun ruhtinaskunnat liittyivät johonkin uusista valtioista.</w:t>
      </w:r>
    </w:p>
    <w:p>
      <w:r>
        <w:rPr>
          <w:b/>
        </w:rPr>
        <w:t xml:space="preserve">Kysymys 0</w:t>
      </w:r>
    </w:p>
    <w:p>
      <w:r>
        <w:t xml:space="preserve">Mikä yhtiö liitti suuria alueita Intiasta 1700- ja 1800-luvuilla?</w:t>
      </w:r>
    </w:p>
    <w:p>
      <w:r>
        <w:rPr>
          <w:b/>
        </w:rPr>
        <w:t xml:space="preserve">Kysymys 1</w:t>
      </w:r>
    </w:p>
    <w:p>
      <w:r>
        <w:t xml:space="preserve">Mitä vaikutuksia yhtiöiden hallinnolla oli Intiassa vuonna 1857?</w:t>
      </w:r>
    </w:p>
    <w:p>
      <w:r>
        <w:rPr>
          <w:b/>
        </w:rPr>
        <w:t xml:space="preserve">Kysymys 2</w:t>
      </w:r>
    </w:p>
    <w:p>
      <w:r>
        <w:t xml:space="preserve">Kuka hallinnoi kapinan jälkeen Intian brittiläisiä maakuntia?</w:t>
      </w:r>
    </w:p>
    <w:p>
      <w:r>
        <w:rPr>
          <w:b/>
        </w:rPr>
        <w:t xml:space="preserve">Kysymys 3</w:t>
      </w:r>
    </w:p>
    <w:p>
      <w:r>
        <w:t xml:space="preserve">Minkä nopea kehitys aiheutti Britannian vallan Intiassa?</w:t>
      </w:r>
    </w:p>
    <w:p>
      <w:r>
        <w:rPr>
          <w:b/>
        </w:rPr>
        <w:t xml:space="preserve">Kysymys 4</w:t>
      </w:r>
    </w:p>
    <w:p>
      <w:r>
        <w:t xml:space="preserve">Mikä puolue oli 1900-luvun Intian itsenäisyysliikkeen johtaja?</w:t>
      </w:r>
    </w:p>
    <w:p>
      <w:r>
        <w:rPr>
          <w:b/>
        </w:rPr>
        <w:t xml:space="preserve">Teksti numero 6</w:t>
      </w:r>
    </w:p>
    <w:p>
      <w:r>
        <w:rPr>
          <w:color w:val="A9A9A9"/>
        </w:rPr>
        <w:t xml:space="preserve">Romila Thapar </w:t>
      </w:r>
      <w:r>
        <w:t xml:space="preserve">huomauttaa, että jako Intian historian hindu-muslimi-brittiläisiin kausiin antaa liikaa painoarvoa "hallitseville dynastioille ja ulkomaisille hyökkäyksille" ja jättää huomiotta </w:t>
      </w:r>
      <w:r>
        <w:rPr>
          <w:color w:val="DCDCDC"/>
        </w:rPr>
        <w:t xml:space="preserve">sosiaalis-taloudellisen </w:t>
      </w:r>
      <w:r>
        <w:t xml:space="preserve">historian, joka usein osoitti </w:t>
      </w:r>
      <w:r>
        <w:rPr>
          <w:color w:val="2F4F4F"/>
        </w:rPr>
        <w:t xml:space="preserve">vahvaa jatkuvuutta</w:t>
      </w:r>
      <w:r>
        <w:t xml:space="preserve">. </w:t>
      </w:r>
      <w:r>
        <w:t xml:space="preserve">Jaottelu muinais-, keskiaika- ja nykyaikakausiin jättää huomiotta sen, että </w:t>
      </w:r>
      <w:r>
        <w:rPr>
          <w:color w:val="556B2F"/>
        </w:rPr>
        <w:t xml:space="preserve">muslimien valloitukset </w:t>
      </w:r>
      <w:r>
        <w:t xml:space="preserve">tapahtuivat vähitellen, ja niiden aikana monet asiat tulivat ja menivät, kun taas </w:t>
      </w:r>
      <w:r>
        <w:rPr>
          <w:color w:val="6B8E23"/>
        </w:rPr>
        <w:t xml:space="preserve">etelää </w:t>
      </w:r>
      <w:r>
        <w:t xml:space="preserve">ei koskaan valloitettu kokonaan. Thaparin mukaan periodisointi voisi perustua myös "merkittäviin yhteiskunnallisiin ja taloudellisiin muutoksiin", jotka eivät varsinaisesti liity vallanvaihtoon[huom. 1].</w:t>
      </w:r>
    </w:p>
    <w:p>
      <w:r>
        <w:rPr>
          <w:b/>
        </w:rPr>
        <w:t xml:space="preserve">Kysymys 0</w:t>
      </w:r>
    </w:p>
    <w:p>
      <w:r>
        <w:t xml:space="preserve">Kuka on huomauttanut, että Intian historia on liian omistautunut dynastioiden ja valloitusten järjestykseen asettamiselle?</w:t>
      </w:r>
    </w:p>
    <w:p>
      <w:r>
        <w:rPr>
          <w:b/>
        </w:rPr>
        <w:t xml:space="preserve">Kysymys 1</w:t>
      </w:r>
    </w:p>
    <w:p>
      <w:r>
        <w:t xml:space="preserve">Minkälainen historiallinen ajanjakso jää usein huomiotta intialaisissa historiateoksissa?</w:t>
      </w:r>
    </w:p>
    <w:p>
      <w:r>
        <w:rPr>
          <w:b/>
        </w:rPr>
        <w:t xml:space="preserve">Kysymys 2</w:t>
      </w:r>
    </w:p>
    <w:p>
      <w:r>
        <w:t xml:space="preserve">Mitä sosiaalisten ja taloudellisten olosuhteiden puolia Intian historia osoittaa?</w:t>
      </w:r>
    </w:p>
    <w:p>
      <w:r>
        <w:rPr>
          <w:b/>
        </w:rPr>
        <w:t xml:space="preserve">Kysymys 3</w:t>
      </w:r>
    </w:p>
    <w:p>
      <w:r>
        <w:t xml:space="preserve">Millaiset valloitukset olivat luonteeltaan asteittaisia?</w:t>
      </w:r>
    </w:p>
    <w:p>
      <w:r>
        <w:rPr>
          <w:b/>
        </w:rPr>
        <w:t xml:space="preserve">Kysymys 4</w:t>
      </w:r>
    </w:p>
    <w:p>
      <w:r>
        <w:t xml:space="preserve">Mitä osaa Intiasta ei koskaan valloitettu kokonaan?</w:t>
      </w:r>
    </w:p>
    <w:p>
      <w:r>
        <w:rPr>
          <w:b/>
        </w:rPr>
        <w:t xml:space="preserve">Teksti numero 7</w:t>
      </w:r>
    </w:p>
    <w:p>
      <w:r>
        <w:t xml:space="preserve">Yksittäiset </w:t>
      </w:r>
      <w:r>
        <w:rPr>
          <w:color w:val="A9A9A9"/>
        </w:rPr>
        <w:t xml:space="preserve">Homo erectus -ihmisen </w:t>
      </w:r>
      <w:r>
        <w:t xml:space="preserve">jäännökset </w:t>
      </w:r>
      <w:r>
        <w:t xml:space="preserve">Hathnorassa Narmadan laaksossa Keski-Intiassa osoittavat, että Intia on saattanut olla asuttu ainakin </w:t>
      </w:r>
      <w:r>
        <w:t xml:space="preserve">keskipleistoseenikaudelta </w:t>
      </w:r>
      <w:r>
        <w:t xml:space="preserve">lähtien</w:t>
      </w:r>
      <w:r>
        <w:t xml:space="preserve">, jossain 500 000-200 000 vuotta sitten. Intian </w:t>
      </w:r>
      <w:r>
        <w:t xml:space="preserve">luoteisosasta on löydetty </w:t>
      </w:r>
      <w:r>
        <w:t xml:space="preserve">proto-ihmisten valmistamia työkaluja, jotka on ajoitettu </w:t>
      </w:r>
      <w:r>
        <w:rPr>
          <w:color w:val="2F4F4F"/>
        </w:rPr>
        <w:t xml:space="preserve">kahden miljoonan vuoden </w:t>
      </w:r>
      <w:r>
        <w:t xml:space="preserve">taakse.</w:t>
      </w:r>
      <w:r>
        <w:t xml:space="preserve"> Alueen muinaishistoriaan kuuluu joitakin Etelä-Aasian vanhimpia asutuksia ja joitakin sen merkittävimmistä sivilisaatioista. Varhaisin arkeologinen kohde mantereella on </w:t>
      </w:r>
      <w:r>
        <w:rPr>
          <w:color w:val="556B2F"/>
        </w:rPr>
        <w:t xml:space="preserve">paleoliittinen hominidien </w:t>
      </w:r>
      <w:r>
        <w:t xml:space="preserve">löytöpaikka </w:t>
      </w:r>
      <w:r>
        <w:rPr>
          <w:color w:val="6B8E23"/>
        </w:rPr>
        <w:t xml:space="preserve">Soan-joen laaksossa</w:t>
      </w:r>
      <w:r>
        <w:t xml:space="preserve">. Soanilaisia löytöpaikkoja on Sivalikin alueella nykyisten Intian, Pakistanin ja Nepalin alueella.</w:t>
      </w:r>
    </w:p>
    <w:p>
      <w:r>
        <w:rPr>
          <w:b/>
        </w:rPr>
        <w:t xml:space="preserve">Kysymys 0</w:t>
      </w:r>
    </w:p>
    <w:p>
      <w:r>
        <w:t xml:space="preserve">Mihin aikakauteen mennessä ihmiset asuttivat Intiaa jossakin muodossa?</w:t>
      </w:r>
    </w:p>
    <w:p>
      <w:r>
        <w:rPr>
          <w:b/>
        </w:rPr>
        <w:t xml:space="preserve">Kysymys 1</w:t>
      </w:r>
    </w:p>
    <w:p>
      <w:r>
        <w:t xml:space="preserve">Minkälaisia jäännöksiä Narmadan laaksosta löydettiin?</w:t>
      </w:r>
    </w:p>
    <w:p>
      <w:r>
        <w:rPr>
          <w:b/>
        </w:rPr>
        <w:t xml:space="preserve">Kysymys 2</w:t>
      </w:r>
    </w:p>
    <w:p>
      <w:r>
        <w:t xml:space="preserve">Kuinka kauan sitten työkalut ovat peräisin Intiasta?</w:t>
      </w:r>
    </w:p>
    <w:p>
      <w:r>
        <w:rPr>
          <w:b/>
        </w:rPr>
        <w:t xml:space="preserve">Kysymys 3</w:t>
      </w:r>
    </w:p>
    <w:p>
      <w:r>
        <w:t xml:space="preserve">Missä mantereella on vanhin arkeologinen kohde?</w:t>
      </w:r>
    </w:p>
    <w:p>
      <w:r>
        <w:rPr>
          <w:b/>
        </w:rPr>
        <w:t xml:space="preserve">Kysymys 4</w:t>
      </w:r>
    </w:p>
    <w:p>
      <w:r>
        <w:t xml:space="preserve">Minkälainen asukastyyppi asui Soanjokilaakson paikalla?</w:t>
      </w:r>
    </w:p>
    <w:p>
      <w:r>
        <w:rPr>
          <w:b/>
        </w:rPr>
        <w:t xml:space="preserve">Teksti numero 8</w:t>
      </w:r>
    </w:p>
    <w:p>
      <w:r>
        <w:t xml:space="preserve">Intian niemimaan mesoliittista kautta seurasi </w:t>
      </w:r>
      <w:r>
        <w:rPr>
          <w:color w:val="A9A9A9"/>
        </w:rPr>
        <w:t xml:space="preserve">neoliittinen </w:t>
      </w:r>
      <w:r>
        <w:t xml:space="preserve">kausi, jolloin </w:t>
      </w:r>
      <w:r>
        <w:t xml:space="preserve">niemimaa </w:t>
      </w:r>
      <w:r>
        <w:rPr>
          <w:color w:val="DCDCDC"/>
        </w:rPr>
        <w:t xml:space="preserve">asutettiin laajemmin </w:t>
      </w:r>
      <w:r>
        <w:t xml:space="preserve">viimeisen jääkauden päätyttyä noin </w:t>
      </w:r>
      <w:r>
        <w:rPr>
          <w:color w:val="2F4F4F"/>
        </w:rPr>
        <w:t xml:space="preserve">12 000 vuotta sitten</w:t>
      </w:r>
      <w:r>
        <w:t xml:space="preserve">. </w:t>
      </w:r>
      <w:r>
        <w:t xml:space="preserve">Ensimmäiset vahvistetut puolipysyvät asutukset ilmestyivät </w:t>
      </w:r>
      <w:r>
        <w:rPr>
          <w:color w:val="556B2F"/>
        </w:rPr>
        <w:t xml:space="preserve">9 000 vuotta sitten </w:t>
      </w:r>
      <w:r>
        <w:t xml:space="preserve">Bhimbetkan kalliosuojiin nykyisessä Madhya Pradeshissa Intiassa. Varhaisneoliittista kulttuuria Etelä-Aasiassa edustavat Bhirranan löydöt (7500 eaa.) Haryanassa Intiassa ja Mehrgarhin löydöt (</w:t>
      </w:r>
      <w:r>
        <w:rPr>
          <w:color w:val="6B8E23"/>
        </w:rPr>
        <w:t xml:space="preserve">7000-9000 eaa.</w:t>
      </w:r>
      <w:r>
        <w:t xml:space="preserve">) </w:t>
      </w:r>
      <w:r>
        <w:t xml:space="preserve">Balochistanissa Pakistanissa.</w:t>
      </w:r>
    </w:p>
    <w:p>
      <w:r>
        <w:rPr>
          <w:b/>
        </w:rPr>
        <w:t xml:space="preserve">Kysymys 0</w:t>
      </w:r>
    </w:p>
    <w:p>
      <w:r>
        <w:t xml:space="preserve">Mikä geologinen kausi seurasi mesoliittisen kauden jälkeen Intiassa?</w:t>
      </w:r>
    </w:p>
    <w:p>
      <w:r>
        <w:rPr>
          <w:b/>
        </w:rPr>
        <w:t xml:space="preserve">Kysymys 1</w:t>
      </w:r>
    </w:p>
    <w:p>
      <w:r>
        <w:t xml:space="preserve">Mitä Intiassa tapahtui neoliittisen kauden aikana?</w:t>
      </w:r>
    </w:p>
    <w:p>
      <w:r>
        <w:rPr>
          <w:b/>
        </w:rPr>
        <w:t xml:space="preserve">Kysymys 2</w:t>
      </w:r>
    </w:p>
    <w:p>
      <w:r>
        <w:t xml:space="preserve">Kuinka kauan sitten Intiassa tapahtui viimeinen jääkausi?</w:t>
      </w:r>
    </w:p>
    <w:p>
      <w:r>
        <w:rPr>
          <w:b/>
        </w:rPr>
        <w:t xml:space="preserve">Kysymys 3</w:t>
      </w:r>
    </w:p>
    <w:p>
      <w:r>
        <w:t xml:space="preserve">Milloin asutukset ilmestyivät Madhya Pradeshiin?</w:t>
      </w:r>
    </w:p>
    <w:p>
      <w:r>
        <w:rPr>
          <w:b/>
        </w:rPr>
        <w:t xml:space="preserve">Kysymys 4</w:t>
      </w:r>
    </w:p>
    <w:p>
      <w:r>
        <w:t xml:space="preserve">Minkä ajanjakson aikana Intiasta ja Pakistanista on löydetty asutusta?</w:t>
      </w:r>
    </w:p>
    <w:p>
      <w:r>
        <w:rPr>
          <w:b/>
        </w:rPr>
        <w:t xml:space="preserve">Teksti numero 9</w:t>
      </w:r>
    </w:p>
    <w:p>
      <w:r>
        <w:t xml:space="preserve">Kypsä Indus-sivilisaatio kukoisti noin </w:t>
      </w:r>
      <w:r>
        <w:rPr>
          <w:color w:val="A9A9A9"/>
        </w:rPr>
        <w:t xml:space="preserve">2600-1900 eaa., mikä </w:t>
      </w:r>
      <w:r>
        <w:t xml:space="preserve">merkitsi </w:t>
      </w:r>
      <w:r>
        <w:t xml:space="preserve">kaupunkisivilisaation </w:t>
      </w:r>
      <w:r>
        <w:t xml:space="preserve">alkua </w:t>
      </w:r>
      <w:r>
        <w:t xml:space="preserve">mantereella. Sivilisaatioon kuului kaupunkikeskuksia, kuten Dholavira, Kalibangan, Ropar, Rakhigarhi ja Lothal nykypäivän Intiassa sekä Harappa, Ganeriwala ja Mohenjo-daro nykypäivän Pakistanissa. Sivilisaatio on tunnettu </w:t>
      </w:r>
      <w:r>
        <w:rPr>
          <w:color w:val="2F4F4F"/>
        </w:rPr>
        <w:t xml:space="preserve">tiilestä </w:t>
      </w:r>
      <w:r>
        <w:t xml:space="preserve">rakennetuista kaupungeista</w:t>
      </w:r>
      <w:r>
        <w:t xml:space="preserve">, tienvarsiviemäröinnistä ja </w:t>
      </w:r>
      <w:r>
        <w:rPr>
          <w:color w:val="556B2F"/>
        </w:rPr>
        <w:t xml:space="preserve">monikerroksisista </w:t>
      </w:r>
      <w:r>
        <w:t xml:space="preserve">taloista, ja sillä uskotaan olleen jonkinlainen </w:t>
      </w:r>
      <w:r>
        <w:rPr>
          <w:color w:val="6B8E23"/>
        </w:rPr>
        <w:t xml:space="preserve">kunnallinen </w:t>
      </w:r>
      <w:r>
        <w:t xml:space="preserve">organisaatio.</w:t>
      </w:r>
    </w:p>
    <w:p>
      <w:r>
        <w:rPr>
          <w:b/>
        </w:rPr>
        <w:t xml:space="preserve">Kysymys 0</w:t>
      </w:r>
    </w:p>
    <w:p>
      <w:r>
        <w:t xml:space="preserve">Milloin kypsynyt Indus-sivilisaatio kukoisti? </w:t>
      </w:r>
    </w:p>
    <w:p>
      <w:r>
        <w:rPr>
          <w:b/>
        </w:rPr>
        <w:t xml:space="preserve">Kysymys 1</w:t>
      </w:r>
    </w:p>
    <w:p>
      <w:r>
        <w:t xml:space="preserve">Mitä sivilisaation vaihetta kypsän Indus edusti?</w:t>
      </w:r>
    </w:p>
    <w:p>
      <w:r>
        <w:rPr>
          <w:b/>
        </w:rPr>
        <w:t xml:space="preserve">Kysymys 2</w:t>
      </w:r>
    </w:p>
    <w:p>
      <w:r>
        <w:t xml:space="preserve">Minkälainen organisaatio kypsillä indoilla oli?</w:t>
      </w:r>
    </w:p>
    <w:p>
      <w:r>
        <w:rPr>
          <w:b/>
        </w:rPr>
        <w:t xml:space="preserve">Kysymys 3</w:t>
      </w:r>
    </w:p>
    <w:p>
      <w:r>
        <w:t xml:space="preserve">Mistä Indus-sivilisaation varhaiset kaupungit rakennettiin?</w:t>
      </w:r>
    </w:p>
    <w:p>
      <w:r>
        <w:rPr>
          <w:b/>
        </w:rPr>
        <w:t xml:space="preserve">Kysymys 4</w:t>
      </w:r>
    </w:p>
    <w:p>
      <w:r>
        <w:t xml:space="preserve">Kuinka korkeita rakennukset olivat Mature Indusissa ?</w:t>
      </w:r>
    </w:p>
    <w:p>
      <w:r>
        <w:rPr>
          <w:b/>
        </w:rPr>
        <w:t xml:space="preserve">Teksti numero 10</w:t>
      </w:r>
    </w:p>
    <w:p>
      <w:r>
        <w:t xml:space="preserve">Veda-kausi on nimetty </w:t>
      </w:r>
      <w:r>
        <w:rPr>
          <w:color w:val="DCDCDC"/>
        </w:rPr>
        <w:t xml:space="preserve">Luoteis-Intian </w:t>
      </w:r>
      <w:r>
        <w:rPr>
          <w:color w:val="A9A9A9"/>
        </w:rPr>
        <w:t xml:space="preserve">indoarjalaisen </w:t>
      </w:r>
      <w:r>
        <w:t xml:space="preserve">kulttuurin </w:t>
      </w:r>
      <w:r>
        <w:t xml:space="preserve">mukaan</w:t>
      </w:r>
      <w:r>
        <w:t xml:space="preserve">, vaikka muillakin Intian alueilla oli tänä aikana oma kulttuuri-identiteettinsä. Vedalainen kulttuuri on kuvattu hinduille edelleen pyhissä Veda-teksteissä, jotka on laadittu suullisesti </w:t>
      </w:r>
      <w:r>
        <w:rPr>
          <w:color w:val="2F4F4F"/>
        </w:rPr>
        <w:t xml:space="preserve">vedalaisella sanskritin </w:t>
      </w:r>
      <w:r>
        <w:t xml:space="preserve">kielellä</w:t>
      </w:r>
      <w:r>
        <w:t xml:space="preserve">. </w:t>
      </w:r>
      <w:r>
        <w:rPr>
          <w:color w:val="556B2F"/>
        </w:rPr>
        <w:t xml:space="preserve">Vedat </w:t>
      </w:r>
      <w:r>
        <w:t xml:space="preserve">ovat Intian vanhimpia säilyneistä teksteistä. Vedalainen kausi, joka kesti noin </w:t>
      </w:r>
      <w:r>
        <w:rPr>
          <w:color w:val="6B8E23"/>
        </w:rPr>
        <w:t xml:space="preserve">1750-500 eaa., loi </w:t>
      </w:r>
      <w:r>
        <w:t xml:space="preserve">perustan useille Intian mantereen kulttuurin osa-alueille. Kulttuurin osalta monet Intian niemimaan alueet siirtyivät tällä kaudella kalikoliittisesta ajasta rautakauteen.</w:t>
      </w:r>
    </w:p>
    <w:p>
      <w:r>
        <w:rPr>
          <w:b/>
        </w:rPr>
        <w:t xml:space="preserve">Kysymys 0</w:t>
      </w:r>
    </w:p>
    <w:p>
      <w:r>
        <w:t xml:space="preserve">Minkä kulttuurin mukaan vedalainen kausi on nimetty?</w:t>
      </w:r>
    </w:p>
    <w:p>
      <w:r>
        <w:rPr>
          <w:b/>
        </w:rPr>
        <w:t xml:space="preserve">Kysymys 1</w:t>
      </w:r>
    </w:p>
    <w:p>
      <w:r>
        <w:t xml:space="preserve">Missä sijaitsi indoarjalainen kulttuuri?</w:t>
      </w:r>
    </w:p>
    <w:p>
      <w:r>
        <w:rPr>
          <w:b/>
        </w:rPr>
        <w:t xml:space="preserve">Kysymys 2</w:t>
      </w:r>
    </w:p>
    <w:p>
      <w:r>
        <w:t xml:space="preserve">Millä kielellä puhuttiin vedalaisessa kulttuurissa?</w:t>
      </w:r>
    </w:p>
    <w:p>
      <w:r>
        <w:rPr>
          <w:b/>
        </w:rPr>
        <w:t xml:space="preserve">Kysymys 3</w:t>
      </w:r>
    </w:p>
    <w:p>
      <w:r>
        <w:t xml:space="preserve">Mitkä pyhät tekstit ovat Intian vanhimpia?</w:t>
      </w:r>
    </w:p>
    <w:p>
      <w:r>
        <w:rPr>
          <w:b/>
        </w:rPr>
        <w:t xml:space="preserve">Kysymys 4</w:t>
      </w:r>
    </w:p>
    <w:p>
      <w:r>
        <w:t xml:space="preserve">Kuinka kauan vedainen kulttuuri kesti?</w:t>
      </w:r>
    </w:p>
    <w:p>
      <w:r>
        <w:rPr>
          <w:b/>
        </w:rPr>
        <w:t xml:space="preserve">Teksti numero 11</w:t>
      </w:r>
    </w:p>
    <w:p>
      <w:r>
        <w:rPr>
          <w:color w:val="A9A9A9"/>
        </w:rPr>
        <w:t xml:space="preserve">Rigveda-kauden lopussa </w:t>
      </w:r>
      <w:r>
        <w:t xml:space="preserve">arjalainen yhteiskunta alkoi laajentua Intian niemimaan luoteisosasta </w:t>
      </w:r>
      <w:r>
        <w:rPr>
          <w:color w:val="DCDCDC"/>
        </w:rPr>
        <w:t xml:space="preserve">läntiselle Gangesin tasangolle</w:t>
      </w:r>
      <w:r>
        <w:t xml:space="preserve">. </w:t>
      </w:r>
      <w:r>
        <w:t xml:space="preserve">Siitä tuli yhä enemmän maanviljelystä, ja se oli sosiaalisesti järjestäytynyt neljän </w:t>
      </w:r>
      <w:r>
        <w:rPr>
          <w:color w:val="2F4F4F"/>
        </w:rPr>
        <w:t xml:space="preserve">varnan </w:t>
      </w:r>
      <w:r>
        <w:t xml:space="preserve">eli yhteiskuntaluokan </w:t>
      </w:r>
      <w:r>
        <w:t xml:space="preserve">hierarkian ympärille. </w:t>
      </w:r>
      <w:r>
        <w:t xml:space="preserve">Tälle yhteiskunnalliselle rakenteelle oli ominaista sekä synkretisoituminen Pohjois-Intian alkuperäiskulttuurien kanssa että lopulta myös alkuperäiskansojen sulkeminen ulkopuolelle leimaamalla niiden </w:t>
      </w:r>
      <w:r>
        <w:rPr>
          <w:color w:val="556B2F"/>
        </w:rPr>
        <w:t xml:space="preserve">ammatit </w:t>
      </w:r>
      <w:r>
        <w:t xml:space="preserve">epäpuhtaiksi. Tänä aikana </w:t>
      </w:r>
      <w:r>
        <w:t xml:space="preserve">monet aiemmat </w:t>
      </w:r>
      <w:r>
        <w:rPr>
          <w:color w:val="6B8E23"/>
        </w:rPr>
        <w:t xml:space="preserve">pienet heimoyksiköt </w:t>
      </w:r>
      <w:r>
        <w:t xml:space="preserve">ja päällikkökunnat alkoivat yhdistyä monarkkiseksi, valtiotason valtioksi.</w:t>
      </w:r>
    </w:p>
    <w:p>
      <w:r>
        <w:rPr>
          <w:b/>
        </w:rPr>
        <w:t xml:space="preserve">Kysymys 0</w:t>
      </w:r>
    </w:p>
    <w:p>
      <w:r>
        <w:t xml:space="preserve">Milloin arjalainen kulttuuri alkoi levittäytyä?</w:t>
      </w:r>
    </w:p>
    <w:p>
      <w:r>
        <w:rPr>
          <w:b/>
        </w:rPr>
        <w:t xml:space="preserve">Kysymys 1</w:t>
      </w:r>
    </w:p>
    <w:p>
      <w:r>
        <w:t xml:space="preserve">Mille alueelle arjalainen kulttuuri laajeni?</w:t>
      </w:r>
    </w:p>
    <w:p>
      <w:r>
        <w:rPr>
          <w:b/>
        </w:rPr>
        <w:t xml:space="preserve">Kysymys 2</w:t>
      </w:r>
    </w:p>
    <w:p>
      <w:r>
        <w:t xml:space="preserve">Miksi arjalaisia yhteiskuntaluokkia kutsuttiin?</w:t>
      </w:r>
    </w:p>
    <w:p>
      <w:r>
        <w:rPr>
          <w:b/>
        </w:rPr>
        <w:t xml:space="preserve">Kysymys 3</w:t>
      </w:r>
    </w:p>
    <w:p>
      <w:r>
        <w:t xml:space="preserve">Mitä arjalaiset leimasivat alkuperäiskansoissa epäpuhtaaksi sulkeakseen ne tiettyjen yhteiskuntaluokkien ulkopuolelle?</w:t>
      </w:r>
    </w:p>
    <w:p>
      <w:r>
        <w:rPr>
          <w:b/>
        </w:rPr>
        <w:t xml:space="preserve">Kysymys 4</w:t>
      </w:r>
    </w:p>
    <w:p>
      <w:r>
        <w:t xml:space="preserve">Mitkä ryhmittymät muodostivat suurempia monarkkisia ryhmiä?</w:t>
      </w:r>
    </w:p>
    <w:p>
      <w:r>
        <w:rPr>
          <w:b/>
        </w:rPr>
        <w:t xml:space="preserve">Teksti numero 12</w:t>
      </w:r>
    </w:p>
    <w:p>
      <w:r>
        <w:rPr>
          <w:color w:val="A9A9A9"/>
        </w:rPr>
        <w:t xml:space="preserve">Kurujen valtakunta </w:t>
      </w:r>
      <w:r>
        <w:t xml:space="preserve">oli ensimmäinen valtiotason yhteiskunta viikinkiajalla, joka vastaa </w:t>
      </w:r>
      <w:r>
        <w:rPr>
          <w:color w:val="DCDCDC"/>
        </w:rPr>
        <w:t xml:space="preserve">rautakauden </w:t>
      </w:r>
      <w:r>
        <w:t xml:space="preserve">alkua </w:t>
      </w:r>
      <w:r>
        <w:t xml:space="preserve">Luoteis-Intiassa noin </w:t>
      </w:r>
      <w:r>
        <w:rPr>
          <w:color w:val="2F4F4F"/>
        </w:rPr>
        <w:t xml:space="preserve">1200-800 eaa. sekä </w:t>
      </w:r>
      <w:r>
        <w:rPr>
          <w:color w:val="556B2F"/>
        </w:rPr>
        <w:t xml:space="preserve">Atharvavedan </w:t>
      </w:r>
      <w:r>
        <w:t xml:space="preserve">(ensimmäinen intialainen teksti, jossa rauta mainitaan śyāma ayasina, kirjaimellisesti "mustana metallina"</w:t>
      </w:r>
      <w:r>
        <w:t xml:space="preserve">) laatimista.</w:t>
      </w:r>
      <w:r>
        <w:t xml:space="preserve"> Kurujen valtio järjesti vedalaiset hymnit kokoelmiksi ja kehitti ortodoksisen srauta-rituaalin pitämään yllä yhteiskuntajärjestystä. Kun Kurujen valtakunta taantui, vedalaisen kulttuurin keskus siirtyi niiden itäisiin naapureihin, </w:t>
      </w:r>
      <w:r>
        <w:rPr>
          <w:color w:val="6B8E23"/>
        </w:rPr>
        <w:t xml:space="preserve">Panchalan </w:t>
      </w:r>
      <w:r>
        <w:t xml:space="preserve">valtakuntaan. Arkeologisen Painted Grey Ware -kulttuurin, joka kukoisti Pohjois-Intian Haryanan ja läntisen Uttar Pradeshin alueilla noin 1100-600 eaa., uskotaan vastaavan Kurun ja Panchalan valtakuntia.</w:t>
      </w:r>
    </w:p>
    <w:p>
      <w:r>
        <w:rPr>
          <w:b/>
        </w:rPr>
        <w:t xml:space="preserve">Kysymys 0</w:t>
      </w:r>
    </w:p>
    <w:p>
      <w:r>
        <w:t xml:space="preserve">Mikä oli ensimmäinen valtiokokoinen yhteiskunta Veda-kaudella?</w:t>
      </w:r>
    </w:p>
    <w:p>
      <w:r>
        <w:rPr>
          <w:b/>
        </w:rPr>
        <w:t xml:space="preserve">Kysymys 1</w:t>
      </w:r>
    </w:p>
    <w:p>
      <w:r>
        <w:t xml:space="preserve">Mikä on Kurun valtakunnan ajoitus?</w:t>
      </w:r>
    </w:p>
    <w:p>
      <w:r>
        <w:rPr>
          <w:b/>
        </w:rPr>
        <w:t xml:space="preserve">Kysymys 2</w:t>
      </w:r>
    </w:p>
    <w:p>
      <w:r>
        <w:t xml:space="preserve">Minkä aikakauden alussa Kurun valtakunnan päivämäärät ovat?</w:t>
      </w:r>
    </w:p>
    <w:p>
      <w:r>
        <w:rPr>
          <w:b/>
        </w:rPr>
        <w:t xml:space="preserve">Kysymys 3</w:t>
      </w:r>
    </w:p>
    <w:p>
      <w:r>
        <w:t xml:space="preserve">Mikä on ensimmäinen intialainen teksti, jossa mainitaan rauta?</w:t>
      </w:r>
    </w:p>
    <w:p>
      <w:r>
        <w:rPr>
          <w:b/>
        </w:rPr>
        <w:t xml:space="preserve">Kysymys 4</w:t>
      </w:r>
    </w:p>
    <w:p>
      <w:r>
        <w:t xml:space="preserve">Kun Kurujen valtakunta rappeutui, mihin valtakuntaan vedalainen kulttuuri siirtyi?</w:t>
      </w:r>
    </w:p>
    <w:p>
      <w:r>
        <w:rPr>
          <w:b/>
        </w:rPr>
        <w:t xml:space="preserve">Teksti numero 13</w:t>
      </w:r>
    </w:p>
    <w:p>
      <w:r>
        <w:t xml:space="preserve">Hindulaisuuden tärkeimpien tekstien, </w:t>
      </w:r>
      <w:r>
        <w:rPr>
          <w:color w:val="A9A9A9"/>
        </w:rPr>
        <w:t xml:space="preserve">Vedan, </w:t>
      </w:r>
      <w:r>
        <w:t xml:space="preserve">lisäksi </w:t>
      </w:r>
      <w:r>
        <w:rPr>
          <w:color w:val="DCDCDC"/>
        </w:rPr>
        <w:t xml:space="preserve">sanskritin </w:t>
      </w:r>
      <w:r>
        <w:t xml:space="preserve">eeposten </w:t>
      </w:r>
      <w:r>
        <w:rPr>
          <w:color w:val="2F4F4F"/>
        </w:rPr>
        <w:t xml:space="preserve">Ramayana ja Mahabharata </w:t>
      </w:r>
      <w:r>
        <w:t xml:space="preserve">keskeisten teemojen </w:t>
      </w:r>
      <w:r>
        <w:t xml:space="preserve">sanotaan saaneen alkunsa tältä ajanjaksolta. </w:t>
      </w:r>
      <w:r>
        <w:rPr>
          <w:color w:val="556B2F"/>
        </w:rPr>
        <w:t xml:space="preserve">Mahabharata </w:t>
      </w:r>
      <w:r>
        <w:t xml:space="preserve">on nykyäänkin maailman pisin yksittäinen runoelma</w:t>
      </w:r>
      <w:r>
        <w:t xml:space="preserve">.</w:t>
      </w:r>
      <w:r>
        <w:t xml:space="preserve"> Historiantutkijat ovat aiemmin väittäneet, että näiden kahden eeppisen runon syntyajankohtana on ollut "eeppinen aikakausi", mutta nykyään he tunnustavat, että tekstit (jotka molemmat tuntevat toisensa) ovat käyneet läpi useita kehitysvaiheita vuosisatojen aikana. Esimerkiksi Mahabharata on saattanut perustua </w:t>
      </w:r>
      <w:r>
        <w:rPr>
          <w:color w:val="6B8E23"/>
        </w:rPr>
        <w:t xml:space="preserve">pienimuotoiseen konfliktiin </w:t>
      </w:r>
      <w:r>
        <w:t xml:space="preserve">(mahdollisesti noin vuonna 1000 eaa.), jonka pardit ja runoilijat lopulta "muuttivat jättimäiseksi eeppiseksi sodaksi". Arkeologiasta ei ole olemassa vakuuttavia todisteita siitä, onko Mahabharatassa esitetyillä tapahtumilla historiallinen perusta. Näiden eeposten olemassa olevien tekstien uskotaan kuuluvan vedaisten aikojen jälkeiseen aikaan, noin 400 eaa. ja 400 jKr. väliseen aikaan. Jotkut ovat jopa yrittäneet ajoittaa tapahtumia arkeoastronomian menetelmin, jotka ovat tuottaneet, riippuen siitä, mitkä kohdat valitaan ja miten niitä tulkitaan, arvioituja päivämääriä, jotka vaihtelevat aina 2. vuosituhannen puoliväliin eaa. asti.</w:t>
      </w:r>
    </w:p>
    <w:p>
      <w:r>
        <w:rPr>
          <w:b/>
        </w:rPr>
        <w:t xml:space="preserve">Kysymys 0</w:t>
      </w:r>
    </w:p>
    <w:p>
      <w:r>
        <w:t xml:space="preserve">Mitkä olivat hindulaisuuden tärkeimmät tekstit?</w:t>
      </w:r>
    </w:p>
    <w:p>
      <w:r>
        <w:rPr>
          <w:b/>
        </w:rPr>
        <w:t xml:space="preserve">Kysymys 1</w:t>
      </w:r>
    </w:p>
    <w:p>
      <w:r>
        <w:t xml:space="preserve">Millä kielellä Vedat olivat ?</w:t>
      </w:r>
    </w:p>
    <w:p>
      <w:r>
        <w:rPr>
          <w:b/>
        </w:rPr>
        <w:t xml:space="preserve">Kysymys 2</w:t>
      </w:r>
    </w:p>
    <w:p>
      <w:r>
        <w:t xml:space="preserve">Mitkä olivat Vedojen keskeiset eepokset?</w:t>
      </w:r>
    </w:p>
    <w:p>
      <w:r>
        <w:rPr>
          <w:b/>
        </w:rPr>
        <w:t xml:space="preserve">Kysymys 3</w:t>
      </w:r>
    </w:p>
    <w:p>
      <w:r>
        <w:t xml:space="preserve">Mikä vedalainen teksti on maailman pisin yksittäinen runo?</w:t>
      </w:r>
    </w:p>
    <w:p>
      <w:r>
        <w:rPr>
          <w:b/>
        </w:rPr>
        <w:t xml:space="preserve">Kysymys 4</w:t>
      </w:r>
    </w:p>
    <w:p>
      <w:r>
        <w:t xml:space="preserve">Millaiseen yhteenottoon Mahabharatan uskotaan perustuvan?</w:t>
      </w:r>
    </w:p>
    <w:p>
      <w:r>
        <w:rPr>
          <w:b/>
        </w:rPr>
        <w:t xml:space="preserve">Teksti numero 14</w:t>
      </w:r>
    </w:p>
    <w:p>
      <w:r>
        <w:rPr>
          <w:color w:val="A9A9A9"/>
        </w:rPr>
        <w:t xml:space="preserve">Vuosien 800 ja 200 eaa. välisenä </w:t>
      </w:r>
      <w:r>
        <w:t xml:space="preserve">aikana </w:t>
      </w:r>
      <w:r>
        <w:t xml:space="preserve">muodostui </w:t>
      </w:r>
      <w:r>
        <w:rPr>
          <w:color w:val="DCDCDC"/>
        </w:rPr>
        <w:t xml:space="preserve">shramana-liike, </w:t>
      </w:r>
      <w:r>
        <w:t xml:space="preserve">josta saivat alkunsa </w:t>
      </w:r>
      <w:r>
        <w:rPr>
          <w:color w:val="2F4F4F"/>
        </w:rPr>
        <w:t xml:space="preserve">jainismi ja buddhalaisuus</w:t>
      </w:r>
      <w:r>
        <w:t xml:space="preserve">. Samaan aikaan kirjoitettiin ensimmäiset Upanishadit. Vuoden </w:t>
      </w:r>
      <w:r>
        <w:t xml:space="preserve">500 eaa. jälkeen </w:t>
      </w:r>
      <w:r>
        <w:t xml:space="preserve">alkoi </w:t>
      </w:r>
      <w:r>
        <w:t xml:space="preserve">niin sanottu "</w:t>
      </w:r>
      <w:r>
        <w:rPr>
          <w:color w:val="556B2F"/>
        </w:rPr>
        <w:t xml:space="preserve">toinen kaupungistuminen"</w:t>
      </w:r>
      <w:r>
        <w:t xml:space="preserve">, jolloin Gangesin tasangolle, erityisesti Keski-Gangesin tasangolle, syntyi uusia kaupunkiasutuksia. </w:t>
      </w:r>
      <w:r>
        <w:rPr>
          <w:color w:val="6B8E23"/>
        </w:rPr>
        <w:t xml:space="preserve">Keski-Gangesin tasanko</w:t>
      </w:r>
      <w:r>
        <w:t xml:space="preserve">, jossa Magadha nousi esiin ja muodosti Mauryan valtakunnan perustan, oli erillinen kulttuurialue, jossa syntyi uusia valtioita vuoden 500 eaa. jälkeen[web 1] niin sanotun "toisen kaupungistumisen" aikana[huom. 3] Se sai vaikutteita vedalaisesta kulttuurista, mutta erosi selvästi Kuru-Panchalan alueesta. Se "oli Etelä-Aasian varhaisimman tunnetun riisinviljelyn alue, ja vuoteen 1800 eaa. mennessä siellä asui kehittynyt neoliittinen väestö, joka liittyi Chirandin ja Checharin paikkoihin". Tällä alueella kukoistivat shamanistiset liikkeet, ja jainismi ja buddhalaisuus saivat alkunsa.</w:t>
      </w:r>
    </w:p>
    <w:p>
      <w:r>
        <w:rPr>
          <w:b/>
        </w:rPr>
        <w:t xml:space="preserve">Kysymys 0</w:t>
      </w:r>
    </w:p>
    <w:p>
      <w:r>
        <w:t xml:space="preserve">Mikä filosofinen liike syntyi vuosina 800-200 eaa.?</w:t>
      </w:r>
    </w:p>
    <w:p>
      <w:r>
        <w:rPr>
          <w:b/>
        </w:rPr>
        <w:t xml:space="preserve">Kysymys 1</w:t>
      </w:r>
    </w:p>
    <w:p>
      <w:r>
        <w:t xml:space="preserve">Mistä Shramana-liike sai alkunsa?</w:t>
      </w:r>
    </w:p>
    <w:p>
      <w:r>
        <w:rPr>
          <w:b/>
        </w:rPr>
        <w:t xml:space="preserve">Kysymys 2</w:t>
      </w:r>
    </w:p>
    <w:p>
      <w:r>
        <w:t xml:space="preserve">Mihin aikaan ensimmäiset Upanishadit kirjoitettiin?</w:t>
      </w:r>
    </w:p>
    <w:p>
      <w:r>
        <w:rPr>
          <w:b/>
        </w:rPr>
        <w:t xml:space="preserve">Kysymys 3</w:t>
      </w:r>
    </w:p>
    <w:p>
      <w:r>
        <w:t xml:space="preserve">Mikä ajanjakso alkoi 500 eaa. jälkeen?</w:t>
      </w:r>
    </w:p>
    <w:p>
      <w:r>
        <w:rPr>
          <w:b/>
        </w:rPr>
        <w:t xml:space="preserve">Kysymys 4</w:t>
      </w:r>
    </w:p>
    <w:p>
      <w:r>
        <w:t xml:space="preserve">Missä oli Muayan valtakunnan keskuspaikka?</w:t>
      </w:r>
    </w:p>
    <w:p>
      <w:r>
        <w:rPr>
          <w:b/>
        </w:rPr>
        <w:t xml:space="preserve">Teksti numero 15</w:t>
      </w:r>
    </w:p>
    <w:p>
      <w:r>
        <w:rPr>
          <w:color w:val="A9A9A9"/>
        </w:rPr>
        <w:t xml:space="preserve">Myöhemmällä veda-aikakaudella </w:t>
      </w:r>
      <w:r>
        <w:t xml:space="preserve">mantereella oli useita pieniä kuningaskuntia tai kaupunkivaltioita, joista monet mainitaan veda-, varhaisbuddhalaisessa ja jainalaisessa kirjallisuudessa jo vuonna 500 eaa. </w:t>
      </w:r>
      <w:r>
        <w:rPr>
          <w:color w:val="2F4F4F"/>
        </w:rPr>
        <w:t xml:space="preserve">Kashi</w:t>
      </w:r>
      <w:r>
        <w:t xml:space="preserve">, Kosala, Anga, Magadha, Vajji (tai Vriji), Malla, Chedi, Vatsa (tai Vamsa), Kuru, Panchala, Matsya (tai Machcha), Shurasena, Assaka, Avanti, Gandhara ja Kamboja - </w:t>
      </w:r>
      <w:r>
        <w:rPr>
          <w:color w:val="DCDCDC"/>
        </w:rPr>
        <w:t xml:space="preserve">kuusitoista monarkiaa </w:t>
      </w:r>
      <w:r>
        <w:t xml:space="preserve">ja "tasavaltaa", jotka tunnettiin nimellä </w:t>
      </w:r>
      <w:r>
        <w:rPr>
          <w:color w:val="2F4F4F"/>
        </w:rPr>
        <w:t xml:space="preserve">Mahajanapadat </w:t>
      </w:r>
      <w:r>
        <w:t xml:space="preserve">- levittäytyivät yli Indo-Gangetian tasangon nykyisestä Afganistanista Bengaliin ja Maharashtraan. Tämä ajanjakso oli </w:t>
      </w:r>
      <w:r>
        <w:rPr>
          <w:color w:val="6B8E23"/>
        </w:rPr>
        <w:t xml:space="preserve">Induslaakson sivilisaation </w:t>
      </w:r>
      <w:r>
        <w:t xml:space="preserve">jälkeen Intian </w:t>
      </w:r>
      <w:r>
        <w:t xml:space="preserve">toinen merkittävä </w:t>
      </w:r>
      <w:r>
        <w:rPr>
          <w:color w:val="556B2F"/>
        </w:rPr>
        <w:t xml:space="preserve">urbaanin kehityksen vaihe</w:t>
      </w:r>
      <w:r>
        <w:t xml:space="preserve">.</w:t>
      </w:r>
    </w:p>
    <w:p>
      <w:r>
        <w:rPr>
          <w:b/>
        </w:rPr>
        <w:t xml:space="preserve">Kysymys 0</w:t>
      </w:r>
    </w:p>
    <w:p>
      <w:r>
        <w:t xml:space="preserve">Mihin aikaan mennessä monet pienet valtiot olivat kattaneet mantereen?</w:t>
      </w:r>
    </w:p>
    <w:p>
      <w:r>
        <w:rPr>
          <w:b/>
        </w:rPr>
        <w:t xml:space="preserve">Kysymys 1</w:t>
      </w:r>
    </w:p>
    <w:p>
      <w:r>
        <w:t xml:space="preserve">Kuinka monta pientä valtiota kattoi Intian Gangesin tasangon?</w:t>
      </w:r>
    </w:p>
    <w:p>
      <w:r>
        <w:rPr>
          <w:b/>
        </w:rPr>
        <w:t xml:space="preserve">Kysymys 2</w:t>
      </w:r>
    </w:p>
    <w:p>
      <w:r>
        <w:t xml:space="preserve">Mikä oli kuudentoista valtakunnan nimi?</w:t>
      </w:r>
    </w:p>
    <w:p>
      <w:r>
        <w:rPr>
          <w:b/>
        </w:rPr>
        <w:t xml:space="preserve">Kysymys 3</w:t>
      </w:r>
    </w:p>
    <w:p>
      <w:r>
        <w:t xml:space="preserve">Mitä toista ajanjaksoa pienten kuningaskuntien nousu osoitti?</w:t>
      </w:r>
    </w:p>
    <w:p>
      <w:r>
        <w:rPr>
          <w:b/>
        </w:rPr>
        <w:t xml:space="preserve">Kysymys 4</w:t>
      </w:r>
    </w:p>
    <w:p>
      <w:r>
        <w:t xml:space="preserve">Mikä oli Intian ensimmäinen merkittävä kaupungistuminen?</w:t>
      </w:r>
    </w:p>
    <w:p>
      <w:r>
        <w:rPr>
          <w:b/>
        </w:rPr>
        <w:t xml:space="preserve">Teksti numero 16</w:t>
      </w:r>
    </w:p>
    <w:p>
      <w:r>
        <w:t xml:space="preserve">Monia varhaisessa kirjallisuudessa mainittuja pienempiä klaaneja näyttää olleen kaikkialla muualla mantereella. Jotkut näistä kuninkaista olivat perinnöllisiä, toiset valtiot valitsivat hallitsijansa. Varhaisia "tasavaltoja", kuten </w:t>
      </w:r>
      <w:r>
        <w:rPr>
          <w:color w:val="A9A9A9"/>
        </w:rPr>
        <w:t xml:space="preserve">Vaishalin</w:t>
      </w:r>
      <w:r>
        <w:t xml:space="preserve"> kaupunkiin keskittynyt Vajji (tai Vriji) -liittouma</w:t>
      </w:r>
      <w:r>
        <w:t xml:space="preserve">, oli olemassa jo </w:t>
      </w:r>
      <w:r>
        <w:rPr>
          <w:color w:val="DCDCDC"/>
        </w:rPr>
        <w:t xml:space="preserve">6. vuosisadalla eaa. </w:t>
      </w:r>
      <w:r>
        <w:t xml:space="preserve">ja se säilyi joillakin alueilla aina </w:t>
      </w:r>
      <w:r>
        <w:rPr>
          <w:color w:val="2F4F4F"/>
        </w:rPr>
        <w:t xml:space="preserve">4. vuosisadalle jKr. </w:t>
      </w:r>
      <w:r>
        <w:t xml:space="preserve">asti</w:t>
      </w:r>
      <w:r>
        <w:t xml:space="preserve">. </w:t>
      </w:r>
      <w:r>
        <w:t xml:space="preserve">Koulutettu puhekieli oli tuolloin </w:t>
      </w:r>
      <w:r>
        <w:rPr>
          <w:color w:val="556B2F"/>
        </w:rPr>
        <w:t xml:space="preserve">sanskrit</w:t>
      </w:r>
      <w:r>
        <w:t xml:space="preserve">, kun taas Pohjois-Intian väestön yleiskieliä kutsutaan </w:t>
      </w:r>
      <w:r>
        <w:rPr>
          <w:color w:val="6B8E23"/>
        </w:rPr>
        <w:t xml:space="preserve">prakriiteiksi</w:t>
      </w:r>
      <w:r>
        <w:t xml:space="preserve">. Monet kuudestatoista kuningaskunnasta olivat yhdistyneet neljäksi suureksi kuningaskunnaksi vuoteen 500/400 eaa. mennessä, Gautama Buddhan aikaan. Nämä neljä olivat Vatsa, Avanti, Kosala ja Magadha. Gautam Budhhan elämä liittyi pääasiassa näihin neljään valtakuntaan.</w:t>
      </w:r>
    </w:p>
    <w:p>
      <w:r>
        <w:rPr>
          <w:b/>
        </w:rPr>
        <w:t xml:space="preserve">Kysymys 0</w:t>
      </w:r>
    </w:p>
    <w:p>
      <w:r>
        <w:t xml:space="preserve">Missä Vajjin liitto sijaitsi?</w:t>
      </w:r>
    </w:p>
    <w:p>
      <w:r>
        <w:rPr>
          <w:b/>
        </w:rPr>
        <w:t xml:space="preserve">Kysymys 1</w:t>
      </w:r>
    </w:p>
    <w:p>
      <w:r>
        <w:t xml:space="preserve">Kuinka varhain Intiassa oli pieniä tasavaltoja?</w:t>
      </w:r>
    </w:p>
    <w:p>
      <w:r>
        <w:rPr>
          <w:b/>
        </w:rPr>
        <w:t xml:space="preserve">Kysymys 2</w:t>
      </w:r>
    </w:p>
    <w:p>
      <w:r>
        <w:t xml:space="preserve">Mihin vuosisataan asti tasavaltaiset valtiot kestivät Intiassa?</w:t>
      </w:r>
    </w:p>
    <w:p>
      <w:r>
        <w:rPr>
          <w:b/>
        </w:rPr>
        <w:t xml:space="preserve">Kysymys 3</w:t>
      </w:r>
    </w:p>
    <w:p>
      <w:r>
        <w:t xml:space="preserve">Millä kielellä koulutettu intiaani puhui?</w:t>
      </w:r>
    </w:p>
    <w:p>
      <w:r>
        <w:rPr>
          <w:b/>
        </w:rPr>
        <w:t xml:space="preserve">Kysymys 4</w:t>
      </w:r>
    </w:p>
    <w:p>
      <w:r>
        <w:t xml:space="preserve">Mikä oli väestön yhteinen kieli?</w:t>
      </w:r>
    </w:p>
    <w:p>
      <w:r>
        <w:rPr>
          <w:b/>
        </w:rPr>
        <w:t xml:space="preserve">Teksti numero 17</w:t>
      </w:r>
    </w:p>
    <w:p>
      <w:r>
        <w:t xml:space="preserve">Varhaisimmat Upanishadit laadittiin </w:t>
      </w:r>
      <w:r>
        <w:rPr>
          <w:color w:val="A9A9A9"/>
        </w:rPr>
        <w:t xml:space="preserve">7. ja 6. vuosisadalla eKr</w:t>
      </w:r>
      <w:r>
        <w:t xml:space="preserve">. </w:t>
      </w:r>
      <w:r>
        <w:t xml:space="preserve">Upanishadit muodostavat klassisen </w:t>
      </w:r>
      <w:r>
        <w:rPr>
          <w:color w:val="DCDCDC"/>
        </w:rPr>
        <w:t xml:space="preserve">hindulaisuuden </w:t>
      </w:r>
      <w:r>
        <w:t xml:space="preserve">teoreettisen perustan</w:t>
      </w:r>
      <w:r>
        <w:t xml:space="preserve">, ja ne tunnetaan nimellä </w:t>
      </w:r>
      <w:r>
        <w:rPr>
          <w:color w:val="2F4F4F"/>
        </w:rPr>
        <w:t xml:space="preserve">Vedanta </w:t>
      </w:r>
      <w:r>
        <w:t xml:space="preserve">(Vedojen johtopäätös). Vanhemmissa Upanishadeissa hyökättiin yhä voimakkaammin </w:t>
      </w:r>
      <w:r>
        <w:rPr>
          <w:color w:val="556B2F"/>
        </w:rPr>
        <w:t xml:space="preserve">rituaaleja </w:t>
      </w:r>
      <w:r>
        <w:t xml:space="preserve">vastaan</w:t>
      </w:r>
      <w:r>
        <w:t xml:space="preserve">. </w:t>
      </w:r>
      <w:r>
        <w:t xml:space="preserve">Brihadaranyaka-upanishadissa kutsutaan </w:t>
      </w:r>
      <w:r>
        <w:t xml:space="preserve">kaikkia, jotka palvovat muuta jumaluutta kuin </w:t>
      </w:r>
      <w:r>
        <w:rPr>
          <w:color w:val="6B8E23"/>
        </w:rPr>
        <w:t xml:space="preserve">Itseä, </w:t>
      </w:r>
      <w:r>
        <w:t xml:space="preserve">jumalien kotieläimiksi</w:t>
      </w:r>
      <w:r>
        <w:t xml:space="preserve">.</w:t>
      </w:r>
      <w:r>
        <w:t xml:space="preserve"> Mundaka hyökkää rituaalia vastaan kaikkein jyrkimmin vertaamalla uhrausta arvostavia ihmisiä turvattomaan veneeseen, jonka vanhuus ja kuolema ohittavat loputtomasti.</w:t>
      </w:r>
    </w:p>
    <w:p>
      <w:r>
        <w:rPr>
          <w:b/>
        </w:rPr>
        <w:t xml:space="preserve">Kysymys 0</w:t>
      </w:r>
    </w:p>
    <w:p>
      <w:r>
        <w:t xml:space="preserve">Milloin varhaisimmat Upanishadit kirjoitettiin?</w:t>
      </w:r>
    </w:p>
    <w:p>
      <w:r>
        <w:rPr>
          <w:b/>
        </w:rPr>
        <w:t xml:space="preserve">Kysymys 1</w:t>
      </w:r>
    </w:p>
    <w:p>
      <w:r>
        <w:t xml:space="preserve">Mihin filosofiseen järjestelmään Upanishadit perustuvat?</w:t>
      </w:r>
    </w:p>
    <w:p>
      <w:r>
        <w:rPr>
          <w:b/>
        </w:rPr>
        <w:t xml:space="preserve">Kysymys 2</w:t>
      </w:r>
    </w:p>
    <w:p>
      <w:r>
        <w:t xml:space="preserve">Miksi hindulaisuudessa kutsutaan Upanishadeja?</w:t>
      </w:r>
    </w:p>
    <w:p>
      <w:r>
        <w:rPr>
          <w:b/>
        </w:rPr>
        <w:t xml:space="preserve">Kysymys 3</w:t>
      </w:r>
    </w:p>
    <w:p>
      <w:r>
        <w:t xml:space="preserve">Mihin hindulaisuuden uskomusjärjestelmän osaan Upanishadit hyökkäsivät?</w:t>
      </w:r>
    </w:p>
    <w:p>
      <w:r>
        <w:rPr>
          <w:b/>
        </w:rPr>
        <w:t xml:space="preserve">Kysymys 4</w:t>
      </w:r>
    </w:p>
    <w:p>
      <w:r>
        <w:t xml:space="preserve">Mikä palvontajärjestelmä on keskeinen hindulaisuudessa?</w:t>
      </w:r>
    </w:p>
    <w:p>
      <w:r>
        <w:rPr>
          <w:b/>
        </w:rPr>
        <w:t xml:space="preserve">Teksti numero 18</w:t>
      </w:r>
    </w:p>
    <w:p>
      <w:r>
        <w:t xml:space="preserve">Intian lisääntyvä kaupungistuminen 7. ja 6. vuosisadalla eaa. johti uusien askeettisten tai shramana-liikkeiden syntyyn, jotka kyseenalaistivat </w:t>
      </w:r>
      <w:r>
        <w:rPr>
          <w:color w:val="A9A9A9"/>
        </w:rPr>
        <w:t xml:space="preserve">rituaalien ortodoksisuuden</w:t>
      </w:r>
      <w:r>
        <w:t xml:space="preserve">. </w:t>
      </w:r>
      <w:r>
        <w:rPr>
          <w:color w:val="DCDCDC"/>
        </w:rPr>
        <w:t xml:space="preserve">Mahavira </w:t>
      </w:r>
      <w:r>
        <w:t xml:space="preserve">(n. 549-477 eaa.), jainismin kannattaja, ja </w:t>
      </w:r>
      <w:r>
        <w:rPr>
          <w:color w:val="2F4F4F"/>
        </w:rPr>
        <w:t xml:space="preserve">Buddha </w:t>
      </w:r>
      <w:r>
        <w:t xml:space="preserve">(n. 563-483), buddhalaisuuden perustaja, olivat tämän liikkeen merkittävimpiä edustajia. </w:t>
      </w:r>
      <w:r>
        <w:rPr>
          <w:color w:val="556B2F"/>
        </w:rPr>
        <w:t xml:space="preserve">Shramana </w:t>
      </w:r>
      <w:r>
        <w:t xml:space="preserve">synnytti syntymän ja kuoleman kierron käsitteen, samsaran käsitteen ja vapautumisen käsitteen. Buddha löysi </w:t>
      </w:r>
      <w:r>
        <w:rPr>
          <w:color w:val="6B8E23"/>
        </w:rPr>
        <w:t xml:space="preserve">keskitien</w:t>
      </w:r>
      <w:r>
        <w:t xml:space="preserve">, joka lievitti sramana-uskonnoissa esiintyvää äärimmäistä askeettisuutta.</w:t>
      </w:r>
    </w:p>
    <w:p>
      <w:r>
        <w:rPr>
          <w:b/>
        </w:rPr>
        <w:t xml:space="preserve">Kysymys 0</w:t>
      </w:r>
    </w:p>
    <w:p>
      <w:r>
        <w:t xml:space="preserve">Mitä shramana-liikkeet haastoivat?</w:t>
      </w:r>
    </w:p>
    <w:p>
      <w:r>
        <w:rPr>
          <w:b/>
        </w:rPr>
        <w:t xml:space="preserve">Kysymys 1</w:t>
      </w:r>
    </w:p>
    <w:p>
      <w:r>
        <w:t xml:space="preserve">Kuka oli jainismin perustaja?</w:t>
      </w:r>
    </w:p>
    <w:p>
      <w:r>
        <w:rPr>
          <w:b/>
        </w:rPr>
        <w:t xml:space="preserve">Kysymys 2</w:t>
      </w:r>
    </w:p>
    <w:p>
      <w:r>
        <w:t xml:space="preserve">Mikä merkittävä ikoni perusti buddhalaisuuden? </w:t>
      </w:r>
    </w:p>
    <w:p>
      <w:r>
        <w:rPr>
          <w:b/>
        </w:rPr>
        <w:t xml:space="preserve">Kysymys 3</w:t>
      </w:r>
    </w:p>
    <w:p>
      <w:r>
        <w:t xml:space="preserve">Minkä polun Buddha löysi rauhoittaakseen Sramana-uskontojen tiukkuutta?</w:t>
      </w:r>
    </w:p>
    <w:p>
      <w:r>
        <w:rPr>
          <w:b/>
        </w:rPr>
        <w:t xml:space="preserve">Kysymys 4</w:t>
      </w:r>
    </w:p>
    <w:p>
      <w:r>
        <w:t xml:space="preserve">Mikä uskomusjärjestelmä opetti ajatuksen samsarasta?</w:t>
      </w:r>
    </w:p>
    <w:p>
      <w:r>
        <w:rPr>
          <w:b/>
        </w:rPr>
        <w:t xml:space="preserve">Teksti numero 19</w:t>
      </w:r>
    </w:p>
    <w:p>
      <w:r>
        <w:t xml:space="preserve">Magadha (sanskrit: मगध) oli yksi kuudestatoista </w:t>
      </w:r>
      <w:r>
        <w:rPr>
          <w:color w:val="A9A9A9"/>
        </w:rPr>
        <w:t xml:space="preserve">Mahā-Janapadasta </w:t>
      </w:r>
      <w:r>
        <w:t xml:space="preserve">(sanskrit: "</w:t>
      </w:r>
      <w:r>
        <w:rPr>
          <w:color w:val="DCDCDC"/>
        </w:rPr>
        <w:t xml:space="preserve">Suuret maat</w:t>
      </w:r>
      <w:r>
        <w:t xml:space="preserve">") tai valtakunnasta muinaisessa Intiassa. Valtakunnan ydin oli </w:t>
      </w:r>
      <w:r>
        <w:t xml:space="preserve">Gangesin eteläpuolella sijaitseva </w:t>
      </w:r>
      <w:r>
        <w:rPr>
          <w:color w:val="2F4F4F"/>
        </w:rPr>
        <w:t xml:space="preserve">Biharin</w:t>
      </w:r>
      <w:r>
        <w:t xml:space="preserve"> alue</w:t>
      </w:r>
      <w:r>
        <w:t xml:space="preserve">; sen ensimmäinen pääkaupunki oli Rajagriha (nykyinen Rajgir), sitten Pataliputra (nykyinen Patna). Magadha laajeni kattamaan suurimman osan Biharia ja Bengalia, kun Licchavi ja Anga valloitettiin, ja sen jälkeen suurimman osan itäisestä Uttar Pradeshista ja Orissasta. Magadhan muinainen valtakunta mainitaan runsaasti jainilaisissa ja buddhalaisissa teksteissä. Se mainitaan myös Ramayanassa, Mahabharatassa ja Puranoissa. Magadhan valtio, mahdollisesti heimokuningaskunta, mainitaan </w:t>
      </w:r>
      <w:r>
        <w:rPr>
          <w:color w:val="556B2F"/>
        </w:rPr>
        <w:t xml:space="preserve">vedalaisissa teksteissä </w:t>
      </w:r>
      <w:r>
        <w:t xml:space="preserve">paljon ennen vuotta </w:t>
      </w:r>
      <w:r>
        <w:rPr>
          <w:color w:val="6B8E23"/>
        </w:rPr>
        <w:t xml:space="preserve">600 eaa.</w:t>
      </w:r>
      <w:r>
        <w:t xml:space="preserve"> Magadhan valtakunnassa oli suuria hallitsijoita, kuten Bimbisara ja Ajatshatru.</w:t>
      </w:r>
    </w:p>
    <w:p>
      <w:r>
        <w:rPr>
          <w:b/>
        </w:rPr>
        <w:t xml:space="preserve">Kysymys 0</w:t>
      </w:r>
    </w:p>
    <w:p>
      <w:r>
        <w:t xml:space="preserve">Mistä Magadha oli yksi kuudestatoista?</w:t>
      </w:r>
    </w:p>
    <w:p>
      <w:r>
        <w:rPr>
          <w:b/>
        </w:rPr>
        <w:t xml:space="preserve">Kysymys 1</w:t>
      </w:r>
    </w:p>
    <w:p>
      <w:r>
        <w:t xml:space="preserve">Miten sanskritiksi käännetään Maha-Janapadas?</w:t>
      </w:r>
    </w:p>
    <w:p>
      <w:r>
        <w:rPr>
          <w:b/>
        </w:rPr>
        <w:t xml:space="preserve">Kysymys 2</w:t>
      </w:r>
    </w:p>
    <w:p>
      <w:r>
        <w:t xml:space="preserve">Missä oli Magadhan keskus?</w:t>
      </w:r>
    </w:p>
    <w:p>
      <w:r>
        <w:rPr>
          <w:b/>
        </w:rPr>
        <w:t xml:space="preserve">Kysymys 3</w:t>
      </w:r>
    </w:p>
    <w:p>
      <w:r>
        <w:t xml:space="preserve">Missä oli varhaisia tietoja Magadhan valtakunnasta?</w:t>
      </w:r>
    </w:p>
    <w:p>
      <w:r>
        <w:rPr>
          <w:b/>
        </w:rPr>
        <w:t xml:space="preserve">Kysymys 4</w:t>
      </w:r>
    </w:p>
    <w:p>
      <w:r>
        <w:t xml:space="preserve">Mihin aikaan Magadhan valtakuntaa kuvaavat tekstit ajoittuvat?</w:t>
      </w:r>
    </w:p>
    <w:p>
      <w:r>
        <w:rPr>
          <w:b/>
        </w:rPr>
        <w:t xml:space="preserve">Teksti numero 20</w:t>
      </w:r>
    </w:p>
    <w:p>
      <w:r>
        <w:t xml:space="preserve">Varhaisin viittaus Magadhan kansaan on </w:t>
      </w:r>
      <w:r>
        <w:rPr>
          <w:color w:val="A9A9A9"/>
        </w:rPr>
        <w:t xml:space="preserve">Atharva-Vedassa</w:t>
      </w:r>
      <w:r>
        <w:t xml:space="preserve">, jossa heidät mainitaan yhdessä Angojen, Gandharien ja Mujavatien kanssa. Magadhalla oli tärkeä rooli </w:t>
      </w:r>
      <w:r>
        <w:rPr>
          <w:color w:val="DCDCDC"/>
        </w:rPr>
        <w:t xml:space="preserve">jainismin ja buddhalaisuuden </w:t>
      </w:r>
      <w:r>
        <w:t xml:space="preserve">kehityksessä</w:t>
      </w:r>
      <w:r>
        <w:t xml:space="preserve">, ja kaksi Intian suurinta valtakuntaa, Mauryan valtakunta ja Guptan valtakunta, ovat peräisin </w:t>
      </w:r>
      <w:r>
        <w:rPr>
          <w:color w:val="2F4F4F"/>
        </w:rPr>
        <w:t xml:space="preserve">Magadhalta</w:t>
      </w:r>
      <w:r>
        <w:t xml:space="preserve">. </w:t>
      </w:r>
      <w:r>
        <w:t xml:space="preserve">Näissä valtakunnissa muinaisen Intian tiede, matematiikka, tähtitiede, uskonto ja filosofia kehittyivät, ja niitä pidettiin Intian "</w:t>
      </w:r>
      <w:r>
        <w:rPr>
          <w:color w:val="556B2F"/>
        </w:rPr>
        <w:t xml:space="preserve">kulta-aikana</w:t>
      </w:r>
      <w:r>
        <w:t xml:space="preserve">". Magadhan valtakuntaan kuului tasavaltaisia yhteisöjä, kuten Rajakumaran yhteisö. Kylillä oli omat kokouksensa paikallisten päälliköiden eli </w:t>
      </w:r>
      <w:r>
        <w:rPr>
          <w:color w:val="6B8E23"/>
        </w:rPr>
        <w:t xml:space="preserve">gramakojen </w:t>
      </w:r>
      <w:r>
        <w:t xml:space="preserve">alaisuudessa</w:t>
      </w:r>
      <w:r>
        <w:t xml:space="preserve">. Niiden hallinto oli jaettu toimeenpaneviin, oikeudellisiin ja sotilaallisiin tehtäviin.</w:t>
      </w:r>
    </w:p>
    <w:p>
      <w:r>
        <w:rPr>
          <w:b/>
        </w:rPr>
        <w:t xml:space="preserve">Kysymys 0</w:t>
      </w:r>
    </w:p>
    <w:p>
      <w:r>
        <w:t xml:space="preserve">Missä on varhaisin maininta Magadhan kansasta?</w:t>
      </w:r>
    </w:p>
    <w:p>
      <w:r>
        <w:rPr>
          <w:b/>
        </w:rPr>
        <w:t xml:space="preserve">Kysymys 1</w:t>
      </w:r>
    </w:p>
    <w:p>
      <w:r>
        <w:t xml:space="preserve">Minkä uskontojen kehitykseen Magadha osallistui?</w:t>
      </w:r>
    </w:p>
    <w:p>
      <w:r>
        <w:rPr>
          <w:b/>
        </w:rPr>
        <w:t xml:space="preserve">Kysymys 2</w:t>
      </w:r>
    </w:p>
    <w:p>
      <w:r>
        <w:t xml:space="preserve">Mistä Maurya- ja Gupta-valtakunnat olivat peräisin?</w:t>
      </w:r>
    </w:p>
    <w:p>
      <w:r>
        <w:rPr>
          <w:b/>
        </w:rPr>
        <w:t xml:space="preserve">Kysymys 3</w:t>
      </w:r>
    </w:p>
    <w:p>
      <w:r>
        <w:t xml:space="preserve">Mitä Magadhan alueen valtakuntia pidetään tieteen ja kulttuurin kehityksen ansiosta edustettuina?</w:t>
      </w:r>
    </w:p>
    <w:p>
      <w:r>
        <w:rPr>
          <w:b/>
        </w:rPr>
        <w:t xml:space="preserve">Kysymys 4</w:t>
      </w:r>
    </w:p>
    <w:p>
      <w:r>
        <w:t xml:space="preserve">Millä nimellä paikallisia kyläkokouksia kutsuttiin Magadhan valtakunnissa?</w:t>
      </w:r>
    </w:p>
    <w:p>
      <w:r>
        <w:rPr>
          <w:b/>
        </w:rPr>
        <w:t xml:space="preserve">Teksti numero 21</w:t>
      </w:r>
    </w:p>
    <w:p>
      <w:r>
        <w:t xml:space="preserve">Vuonna 530 eaa. </w:t>
      </w:r>
      <w:r>
        <w:t xml:space="preserve">Persian Akhamenidien valtakunnan kuningas </w:t>
      </w:r>
      <w:r>
        <w:rPr>
          <w:color w:val="A9A9A9"/>
        </w:rPr>
        <w:t xml:space="preserve">Kyrus Suuri </w:t>
      </w:r>
      <w:r>
        <w:t xml:space="preserve">ylitti Hindu-Kushin vuoriston pyytääkseen kunnianosoitusta Kambojan, Gandharan ja Intian ylittävän alueen (nykyiset Afganistan ja Pakistan) heimoilta. Vuoteen 520 eaa. mennessä, </w:t>
      </w:r>
      <w:r>
        <w:rPr>
          <w:color w:val="DCDCDC"/>
        </w:rPr>
        <w:t xml:space="preserve">Persian Dareios I:n </w:t>
      </w:r>
      <w:r>
        <w:t xml:space="preserve">valtakaudella</w:t>
      </w:r>
      <w:r>
        <w:t xml:space="preserve">, suuri osa luoteisesta mantereesta (nykyinen Itä-Afganistan ja Pakistan) tuli </w:t>
      </w:r>
      <w:r>
        <w:rPr>
          <w:color w:val="2F4F4F"/>
        </w:rPr>
        <w:t xml:space="preserve">Persian Akhamenidien valtakunnan </w:t>
      </w:r>
      <w:r>
        <w:t xml:space="preserve">hallintaan </w:t>
      </w:r>
      <w:r>
        <w:t xml:space="preserve">osana kaukaisimpia itäisiä alueita. Alue pysyi persialaisten hallinnassa </w:t>
      </w:r>
      <w:r>
        <w:rPr>
          <w:color w:val="556B2F"/>
        </w:rPr>
        <w:t xml:space="preserve">kahden vuosisadan </w:t>
      </w:r>
      <w:r>
        <w:t xml:space="preserve">ajan</w:t>
      </w:r>
      <w:r>
        <w:t xml:space="preserve">. Tänä aikana </w:t>
      </w:r>
      <w:r>
        <w:t xml:space="preserve">Intia toimitti </w:t>
      </w:r>
      <w:r>
        <w:rPr>
          <w:color w:val="6B8E23"/>
        </w:rPr>
        <w:t xml:space="preserve">palkkasotilaita </w:t>
      </w:r>
      <w:r>
        <w:t xml:space="preserve">Persian armeijaan, joka tuolloin taisteli Kreikassa.</w:t>
      </w:r>
    </w:p>
    <w:p>
      <w:r>
        <w:rPr>
          <w:b/>
        </w:rPr>
        <w:t xml:space="preserve">Kysymys 0</w:t>
      </w:r>
    </w:p>
    <w:p>
      <w:r>
        <w:t xml:space="preserve">Mikä persialainen kuningas halusi Pohjois-Intian heimojen maksavan veroa?</w:t>
      </w:r>
    </w:p>
    <w:p>
      <w:r>
        <w:rPr>
          <w:b/>
        </w:rPr>
        <w:t xml:space="preserve">Kysymys 1</w:t>
      </w:r>
    </w:p>
    <w:p>
      <w:r>
        <w:t xml:space="preserve">Mikä valtakunta hallitsi Luoteis-Intian niemimaata vuoteen 520 eaa. mennessä?</w:t>
      </w:r>
    </w:p>
    <w:p>
      <w:r>
        <w:rPr>
          <w:b/>
        </w:rPr>
        <w:t xml:space="preserve">Kysymys 2</w:t>
      </w:r>
    </w:p>
    <w:p>
      <w:r>
        <w:t xml:space="preserve">Mikä kuningas hallitsi Persiaa vuonna 520 eaa.?</w:t>
      </w:r>
    </w:p>
    <w:p>
      <w:r>
        <w:rPr>
          <w:b/>
        </w:rPr>
        <w:t xml:space="preserve">Kysymys 3</w:t>
      </w:r>
    </w:p>
    <w:p>
      <w:r>
        <w:t xml:space="preserve">Kuinka kauan Persian valtakunta hallitsi Intian pohjoisosaa?</w:t>
      </w:r>
    </w:p>
    <w:p>
      <w:r>
        <w:rPr>
          <w:b/>
        </w:rPr>
        <w:t xml:space="preserve">Kysymys 4</w:t>
      </w:r>
    </w:p>
    <w:p>
      <w:r>
        <w:t xml:space="preserve">Mitä Intia toimitti Persian sotatoimiin Kreikkaa vastaan?</w:t>
      </w:r>
    </w:p>
    <w:p>
      <w:r>
        <w:rPr>
          <w:b/>
        </w:rPr>
        <w:t xml:space="preserve">Teksti numero 22</w:t>
      </w:r>
    </w:p>
    <w:p>
      <w:r>
        <w:t xml:space="preserve">Vuoteen </w:t>
      </w:r>
      <w:r>
        <w:rPr>
          <w:color w:val="A9A9A9"/>
        </w:rPr>
        <w:t xml:space="preserve">326 eaa. </w:t>
      </w:r>
      <w:r>
        <w:t xml:space="preserve">mennessä </w:t>
      </w:r>
      <w:r>
        <w:t xml:space="preserve">Aleksanteri Suuri oli valloittanut Vähä-Aasian ja Akhamenidien valtakunnan ja saavuttanut Intian niemimaan luoteisrajat. Siellä hän kukisti </w:t>
      </w:r>
      <w:r>
        <w:rPr>
          <w:color w:val="DCDCDC"/>
        </w:rPr>
        <w:t xml:space="preserve">kuningas Poroksen </w:t>
      </w:r>
      <w:r>
        <w:rPr>
          <w:color w:val="2F4F4F"/>
        </w:rPr>
        <w:t xml:space="preserve">Hydaspesin taistelussa </w:t>
      </w:r>
      <w:r>
        <w:t xml:space="preserve">(lähellä nykyistä Jhelumia Pakistanissa) ja valloitti suuren osan Punjabia. Aleksanterin marssi itään vei hänet vastakkain Magadhan Nanda-imperiumin ja Bengalin Gangaridain kanssa. Hänen armeijansa, joka oli uupunut ja pelästyi kohtaavansa suuremmat intialaiset armeijat Ganges-joella, kapinoi </w:t>
      </w:r>
      <w:r>
        <w:rPr>
          <w:color w:val="556B2F"/>
        </w:rPr>
        <w:t xml:space="preserve">Hyphasis-joella </w:t>
      </w:r>
      <w:r>
        <w:t xml:space="preserve">(nykyisellä Beas-joella</w:t>
      </w:r>
      <w:r>
        <w:t xml:space="preserve">)</w:t>
      </w:r>
      <w:r>
        <w:t xml:space="preserve"> ja kieltäytyi marssimasta edelleen itään. Aleksanteri, tavattuaan upseerinsa Coenuksen ja saatuaan tietää </w:t>
      </w:r>
      <w:r>
        <w:rPr>
          <w:color w:val="6B8E23"/>
        </w:rPr>
        <w:t xml:space="preserve">Nandan valtakunnan </w:t>
      </w:r>
      <w:r>
        <w:t xml:space="preserve">voimasta</w:t>
      </w:r>
      <w:r>
        <w:t xml:space="preserve">, oli vakuuttunut siitä, että oli parempi palata.</w:t>
      </w:r>
    </w:p>
    <w:p>
      <w:r>
        <w:rPr>
          <w:b/>
        </w:rPr>
        <w:t xml:space="preserve">Kysymys 0</w:t>
      </w:r>
    </w:p>
    <w:p>
      <w:r>
        <w:t xml:space="preserve">Milloin Aleksanteri Suuri saapui Intiaan?</w:t>
      </w:r>
    </w:p>
    <w:p>
      <w:r>
        <w:rPr>
          <w:b/>
        </w:rPr>
        <w:t xml:space="preserve">Kysymys 1</w:t>
      </w:r>
    </w:p>
    <w:p>
      <w:r>
        <w:t xml:space="preserve">Kenet Aleksanteri kukisti nykyisen Pakistanin alueella?</w:t>
      </w:r>
    </w:p>
    <w:p>
      <w:r>
        <w:rPr>
          <w:b/>
        </w:rPr>
        <w:t xml:space="preserve">Kysymys 2</w:t>
      </w:r>
    </w:p>
    <w:p>
      <w:r>
        <w:t xml:space="preserve">Missä taistelussa Aleksanteri voitti kuningas Poroksen?</w:t>
      </w:r>
    </w:p>
    <w:p>
      <w:r>
        <w:rPr>
          <w:b/>
        </w:rPr>
        <w:t xml:space="preserve">Kysymys 3</w:t>
      </w:r>
    </w:p>
    <w:p>
      <w:r>
        <w:t xml:space="preserve">Missä Aleksanterin armeija lopulta kapinoi?</w:t>
      </w:r>
    </w:p>
    <w:p>
      <w:r>
        <w:rPr>
          <w:b/>
        </w:rPr>
        <w:t xml:space="preserve">Kysymys 4</w:t>
      </w:r>
    </w:p>
    <w:p>
      <w:r>
        <w:t xml:space="preserve">Minkä valtakunnan armeijan vahvuus pakotti Aleksanterin perääntymään?</w:t>
      </w:r>
    </w:p>
    <w:p>
      <w:r>
        <w:rPr>
          <w:b/>
        </w:rPr>
        <w:t xml:space="preserve">Teksti numero 23</w:t>
      </w:r>
    </w:p>
    <w:p>
      <w:r>
        <w:rPr>
          <w:color w:val="A9A9A9"/>
        </w:rPr>
        <w:t xml:space="preserve">Maurya-valtakunta </w:t>
      </w:r>
      <w:r>
        <w:t xml:space="preserve">(</w:t>
      </w:r>
      <w:r>
        <w:rPr>
          <w:color w:val="DCDCDC"/>
        </w:rPr>
        <w:t xml:space="preserve">322-185 eaa.) </w:t>
      </w:r>
      <w:r>
        <w:t xml:space="preserve">oli ensimmäinen valtakunta, joka yhdisti Intian yhdeksi valtioksi, ja se oli Intian mantereen suurin. Suurimmillaan Mauryan valtakunta ulottui pohjoisessa Himalajan luonnollisiin rajoihin asti ja idässä nykyisen Assamin alueelle. Lännessä se ulottui nykyistä Pakistania pidemmälle Hindukushin vuoristoon nykyisen Afganistanin alueella. </w:t>
      </w:r>
      <w:r>
        <w:rPr>
          <w:color w:val="2F4F4F"/>
        </w:rPr>
        <w:t xml:space="preserve">Chandragupta Maurya </w:t>
      </w:r>
      <w:r>
        <w:t xml:space="preserve">perusti valtakunnan </w:t>
      </w:r>
      <w:r>
        <w:t xml:space="preserve">Magadhaan (nykyisessä Biharissa) kukistaessaan </w:t>
      </w:r>
      <w:r>
        <w:rPr>
          <w:color w:val="556B2F"/>
        </w:rPr>
        <w:t xml:space="preserve">Nanda-dynastian</w:t>
      </w:r>
      <w:r>
        <w:t xml:space="preserve">. </w:t>
      </w:r>
      <w:r>
        <w:t xml:space="preserve">Chandraguptan poika Bindusara nousi valtaistuimelle noin </w:t>
      </w:r>
      <w:r>
        <w:t xml:space="preserve">vuonna </w:t>
      </w:r>
      <w:r>
        <w:rPr>
          <w:color w:val="6B8E23"/>
        </w:rPr>
        <w:t xml:space="preserve">297 eaa.</w:t>
      </w:r>
      <w:r>
        <w:t xml:space="preserve"> Kun hän kuoli noin vuonna 272 eaa., suuri osa mantereesta oli Mauryan herruuden alaisuudessa. Kalingan alue (nykyisen Odishan ympärillä) jäi kuitenkin Mauryanien hallinnan ulkopuolelle, mikä ehkä häiritsi heidän kaupankäyntiään etelään.</w:t>
      </w:r>
    </w:p>
    <w:p>
      <w:r>
        <w:rPr>
          <w:b/>
        </w:rPr>
        <w:t xml:space="preserve">Kysymys 0</w:t>
      </w:r>
    </w:p>
    <w:p>
      <w:r>
        <w:t xml:space="preserve">Mikä oli ensimmäinen valtakunta, joka yhdisti Intian?</w:t>
      </w:r>
    </w:p>
    <w:p>
      <w:r>
        <w:rPr>
          <w:b/>
        </w:rPr>
        <w:t xml:space="preserve">Kysymys 1</w:t>
      </w:r>
    </w:p>
    <w:p>
      <w:r>
        <w:t xml:space="preserve">Mikä oli Mauryanien valtakunnan aikajänne?</w:t>
      </w:r>
    </w:p>
    <w:p>
      <w:r>
        <w:rPr>
          <w:b/>
        </w:rPr>
        <w:t xml:space="preserve">Kysymys 2</w:t>
      </w:r>
    </w:p>
    <w:p>
      <w:r>
        <w:t xml:space="preserve">Kuka muodosti Mauryan valtakunnan Magadhassa?</w:t>
      </w:r>
    </w:p>
    <w:p>
      <w:r>
        <w:rPr>
          <w:b/>
        </w:rPr>
        <w:t xml:space="preserve">Kysymys 3</w:t>
      </w:r>
    </w:p>
    <w:p>
      <w:r>
        <w:t xml:space="preserve">Minkä dynastian Chandragupta Maurya kukisti?</w:t>
      </w:r>
    </w:p>
    <w:p>
      <w:r>
        <w:rPr>
          <w:b/>
        </w:rPr>
        <w:t xml:space="preserve">Kysymys 4</w:t>
      </w:r>
    </w:p>
    <w:p>
      <w:r>
        <w:t xml:space="preserve">Minä vuonna Chandragutan poika nousi valtaistuimelle?</w:t>
      </w:r>
    </w:p>
    <w:p>
      <w:r>
        <w:rPr>
          <w:b/>
        </w:rPr>
        <w:t xml:space="preserve">Tekstin numero 24</w:t>
      </w:r>
    </w:p>
    <w:p>
      <w:r>
        <w:rPr>
          <w:color w:val="A9A9A9"/>
        </w:rPr>
        <w:t xml:space="preserve">Arthashastra ja Ashokan käskyt </w:t>
      </w:r>
      <w:r>
        <w:t xml:space="preserve">ovat tärkeimmät kirjalliset muistiinpanot Mauryanien ajalta</w:t>
      </w:r>
      <w:r>
        <w:t xml:space="preserve">.</w:t>
      </w:r>
      <w:r>
        <w:t xml:space="preserve"> Arkeologisesti tämä ajanjakso kuuluu </w:t>
      </w:r>
      <w:r>
        <w:rPr>
          <w:color w:val="DCDCDC"/>
        </w:rPr>
        <w:t xml:space="preserve">pohjoisen mustan kiillotetun tavaran </w:t>
      </w:r>
      <w:r>
        <w:t xml:space="preserve">(NBPW</w:t>
      </w:r>
      <w:r>
        <w:t xml:space="preserve">) aikakauteen.</w:t>
      </w:r>
      <w:r>
        <w:t xml:space="preserve"> Mauryanien valtakunta perustui moderniin ja tehokkaaseen talouteen ja yhteiskuntaan. </w:t>
      </w:r>
      <w:r>
        <w:rPr>
          <w:color w:val="2F4F4F"/>
        </w:rPr>
        <w:t xml:space="preserve">Hallitus </w:t>
      </w:r>
      <w:r>
        <w:t xml:space="preserve">kuitenkin sääteli tiukasti kauppatavaroiden myyntiä</w:t>
      </w:r>
      <w:r>
        <w:t xml:space="preserve">. Vaikka Mauryanien yhteiskunnassa ei ollut pankkitoimintaa, koronkiskonta oli tavallista. Orjuutta koskevia kirjallisia merkintöjä on löydetty huomattava määrä, mikä viittaa sen yleistymiseen. Tänä aikana </w:t>
      </w:r>
      <w:r>
        <w:t xml:space="preserve">Etelä-Intiassa kehitettiin </w:t>
      </w:r>
      <w:r>
        <w:t xml:space="preserve">korkealaatuinen teräs nimeltä </w:t>
      </w:r>
      <w:r>
        <w:rPr>
          <w:color w:val="556B2F"/>
        </w:rPr>
        <w:t xml:space="preserve">Wootz-teräs, </w:t>
      </w:r>
      <w:r>
        <w:t xml:space="preserve">jota myöhemmin vietiin </w:t>
      </w:r>
      <w:r>
        <w:rPr>
          <w:color w:val="6B8E23"/>
        </w:rPr>
        <w:t xml:space="preserve">Kiinaan ja Arabiaan</w:t>
      </w:r>
      <w:r>
        <w:t xml:space="preserve">.</w:t>
      </w:r>
    </w:p>
    <w:p>
      <w:r>
        <w:rPr>
          <w:b/>
        </w:rPr>
        <w:t xml:space="preserve">Kysymys 0</w:t>
      </w:r>
    </w:p>
    <w:p>
      <w:r>
        <w:t xml:space="preserve">Mitkä ovat maurialaisten kirjalliset perusasiakirjat?</w:t>
      </w:r>
    </w:p>
    <w:p>
      <w:r>
        <w:rPr>
          <w:b/>
        </w:rPr>
        <w:t xml:space="preserve">Kysymys 1</w:t>
      </w:r>
    </w:p>
    <w:p>
      <w:r>
        <w:t xml:space="preserve">Mikä on Mauryan valtakunnan arkeologinen ajanjakso?</w:t>
      </w:r>
    </w:p>
    <w:p>
      <w:r>
        <w:rPr>
          <w:b/>
        </w:rPr>
        <w:t xml:space="preserve">Kysymys 2</w:t>
      </w:r>
    </w:p>
    <w:p>
      <w:r>
        <w:t xml:space="preserve">Mitä metallia kehitettiin Etelä-Intiassa Mauryanien valtakunnan aikana?</w:t>
      </w:r>
    </w:p>
    <w:p>
      <w:r>
        <w:rPr>
          <w:b/>
        </w:rPr>
        <w:t xml:space="preserve">Kysymys 3</w:t>
      </w:r>
    </w:p>
    <w:p>
      <w:r>
        <w:t xml:space="preserve">Minne wootz-terästä vietiin?</w:t>
      </w:r>
    </w:p>
    <w:p>
      <w:r>
        <w:rPr>
          <w:b/>
        </w:rPr>
        <w:t xml:space="preserve">Kysymys 4</w:t>
      </w:r>
    </w:p>
    <w:p>
      <w:r>
        <w:t xml:space="preserve">Mikä järjestö valvoi tarkasti Mauryanien valtakunnan liiketoimintaa? </w:t>
      </w:r>
    </w:p>
    <w:p>
      <w:r>
        <w:rPr>
          <w:b/>
        </w:rPr>
        <w:t xml:space="preserve">Teksti numero 25</w:t>
      </w:r>
    </w:p>
    <w:p>
      <w:r>
        <w:rPr>
          <w:color w:val="A9A9A9"/>
        </w:rPr>
        <w:t xml:space="preserve">Sangam-kaudella </w:t>
      </w:r>
      <w:r>
        <w:t xml:space="preserve">tamililainen kirjallisuus kukoisti </w:t>
      </w:r>
      <w:r>
        <w:rPr>
          <w:color w:val="DCDCDC"/>
        </w:rPr>
        <w:t xml:space="preserve">3. vuosisadasta eaa. 4. vuosisadalle jKr. alkaen</w:t>
      </w:r>
      <w:r>
        <w:t xml:space="preserve">. Tänä aikana </w:t>
      </w:r>
      <w:r>
        <w:rPr>
          <w:color w:val="2F4F4F"/>
        </w:rPr>
        <w:t xml:space="preserve">kolme </w:t>
      </w:r>
      <w:r>
        <w:t xml:space="preserve">tamilidynastiaa Chera-dynastia, Chola-dynastia ja Pandyan-dynastia hallitsivat osia </w:t>
      </w:r>
      <w:r>
        <w:rPr>
          <w:color w:val="556B2F"/>
        </w:rPr>
        <w:t xml:space="preserve">Etelä-Intiasta</w:t>
      </w:r>
      <w:r>
        <w:t xml:space="preserve">. Sangam-kirjallisuus käsittelee tämän ajanjakson tamilien historiaa, politiikkaa, sotia ja kulttuuria. Sangam-kauden oppineet nousivat tavallisen kansan keskuudesta ja pyrkivät tamilikuninkaiden suojelukseen, mutta kirjoittivat pääasiassa tavallisesta kansasta ja sen huolenaiheista. Toisin kuin sanskritinkieliset kirjailijat, jotka olivat enimmäkseen brahmaneja, sangam-kirjailijat tulivat erilaisista luokista ja sosiaalisista taustoista ja olivat enimmäkseen </w:t>
      </w:r>
      <w:r>
        <w:rPr>
          <w:color w:val="6B8E23"/>
        </w:rPr>
        <w:t xml:space="preserve">muita kuin brahmaneja</w:t>
      </w:r>
      <w:r>
        <w:t xml:space="preserve">. He kuuluivat eri uskontokuntiin ja ammatteihin, kuten maanviljelijöihin, käsityöläisiin, kauppiaisiin, munkkeihin, pappeihin ja jopa ruhtinaallisiin, ja melko harvat heistä olivat jopa naisia.</w:t>
      </w:r>
    </w:p>
    <w:p>
      <w:r>
        <w:rPr>
          <w:b/>
        </w:rPr>
        <w:t xml:space="preserve">Kysymys 0</w:t>
      </w:r>
    </w:p>
    <w:p>
      <w:r>
        <w:t xml:space="preserve">Minkä ajanjakson aikana tamililainen kirjallisuus kukoisti?</w:t>
      </w:r>
    </w:p>
    <w:p>
      <w:r>
        <w:rPr>
          <w:b/>
        </w:rPr>
        <w:t xml:space="preserve">Kysymys 1</w:t>
      </w:r>
    </w:p>
    <w:p>
      <w:r>
        <w:t xml:space="preserve">Kuinka monta tamilidynastiaa hallitsi Sangam-kaudella?</w:t>
      </w:r>
    </w:p>
    <w:p>
      <w:r>
        <w:rPr>
          <w:b/>
        </w:rPr>
        <w:t xml:space="preserve">Kysymys 2</w:t>
      </w:r>
    </w:p>
    <w:p>
      <w:r>
        <w:t xml:space="preserve">Mikä oli Sangam-kauden laajuus?</w:t>
      </w:r>
    </w:p>
    <w:p>
      <w:r>
        <w:rPr>
          <w:b/>
        </w:rPr>
        <w:t xml:space="preserve">Kysymys 3</w:t>
      </w:r>
    </w:p>
    <w:p>
      <w:r>
        <w:t xml:space="preserve">Missä osassa Intiaa tamilidynastiat hallitsivat?</w:t>
      </w:r>
    </w:p>
    <w:p>
      <w:r>
        <w:rPr>
          <w:b/>
        </w:rPr>
        <w:t xml:space="preserve">Kysymys 4</w:t>
      </w:r>
    </w:p>
    <w:p>
      <w:r>
        <w:t xml:space="preserve">Miten tamililaiset kirjailijat erosivat aikaisemmista sanskritin kirjailijoista?</w:t>
      </w:r>
    </w:p>
    <w:p>
      <w:r>
        <w:rPr>
          <w:b/>
        </w:rPr>
        <w:t xml:space="preserve">Teksti numero 26</w:t>
      </w:r>
    </w:p>
    <w:p>
      <w:r>
        <w:rPr>
          <w:color w:val="A9A9A9"/>
        </w:rPr>
        <w:t xml:space="preserve">Śātavāhana-valtakunta </w:t>
      </w:r>
      <w:r>
        <w:t xml:space="preserve">oli Intian kuninkaallinen dynastia, jonka kotipaikat olivat Amaravati Andhra Pradeshissa sekä Junnar (Pune) ja Prathisthan (Paithan) Maharashtrassa. Valtakunnan alue kattoi suuren osan Intiasta vuodesta 230 eaa. lähtien. Sātavāhanat aloittivat Mauryan-dynastian feodaaleina, mutta julistautuivat itsenäisiksi sen taantuessa. Heidät tunnetaan </w:t>
      </w:r>
      <w:r>
        <w:rPr>
          <w:color w:val="DCDCDC"/>
        </w:rPr>
        <w:t xml:space="preserve">hindulaisuuden ja buddhalaisuuden </w:t>
      </w:r>
      <w:r>
        <w:t xml:space="preserve">suojelemisesta</w:t>
      </w:r>
      <w:r>
        <w:t xml:space="preserve">, jonka tuloksena syntyi buddhalaisia muistomerkkejä Ellorasta (Unescon maailmanperintökohde) Amaravatiin. Sātavāhanat olivat yksi ensimmäisistä Intian valtioista, jotka laskivat liikkeeseen </w:t>
      </w:r>
      <w:r>
        <w:rPr>
          <w:color w:val="2F4F4F"/>
        </w:rPr>
        <w:t xml:space="preserve">kolikoita, </w:t>
      </w:r>
      <w:r>
        <w:t xml:space="preserve">joihin oli lyöty hallitsijansa kohokuvio. Ne muodostivat kulttuurisillan, ja niillä oli tärkeä rooli kaupankäynnissä sekä ajatusten ja kulttuurin siirtämisessä Indo-Gangetian tasangolta Intian eteläkärkeen ja takaisin. Heidän oli kilpailtava Shunga-valtakunnan ja sitten Magadhan Kanva-dynastian kanssa valtansa vakiinnuttamisesta. Myöhemmin niillä oli ratkaiseva rooli valtavan osan Intian suojelemisessa </w:t>
      </w:r>
      <w:r>
        <w:rPr>
          <w:color w:val="556B2F"/>
        </w:rPr>
        <w:t xml:space="preserve">ulkomaisilta valloittajilta</w:t>
      </w:r>
      <w:r>
        <w:t xml:space="preserve">, kuten sakailta, yavanoilta ja pahlavilta. Erityisesti heidän taistelunsa läntisiä Kshatrapoja vastaan jatkuivat pitkään. Satavahana-dynastian merkittävät hallitsijat Gautamiputra Satakarni ja Sri Yajna Sātakarni kykenivät kukistamaan läntisten Kshatrapojen kaltaiset vieraat hyökkääjät ja pysäyttämään niiden laajentumisen. </w:t>
      </w:r>
      <w:r>
        <w:rPr>
          <w:color w:val="6B8E23"/>
        </w:rPr>
        <w:t xml:space="preserve">3. vuosisadalla jKr. </w:t>
      </w:r>
      <w:r>
        <w:t xml:space="preserve">valtakunta jakautui pienempiin valtioihin.</w:t>
      </w:r>
    </w:p>
    <w:p>
      <w:r>
        <w:rPr>
          <w:b/>
        </w:rPr>
        <w:t xml:space="preserve">Kysymys 0</w:t>
      </w:r>
    </w:p>
    <w:p>
      <w:r>
        <w:t xml:space="preserve">Mikä valtakunta kattoi suurimman osan Intiasta vuodesta 230 eaa.?</w:t>
      </w:r>
    </w:p>
    <w:p>
      <w:r>
        <w:rPr>
          <w:b/>
        </w:rPr>
        <w:t xml:space="preserve">Kysymys 1</w:t>
      </w:r>
    </w:p>
    <w:p>
      <w:r>
        <w:t xml:space="preserve">Minkä suojelijoita Satavahanat olivat?</w:t>
      </w:r>
    </w:p>
    <w:p>
      <w:r>
        <w:rPr>
          <w:b/>
        </w:rPr>
        <w:t xml:space="preserve">Kysymys 2</w:t>
      </w:r>
    </w:p>
    <w:p>
      <w:r>
        <w:t xml:space="preserve">Mitä Satavahanat julkaisivat kuninkaansa päähän kohokuvioituina?</w:t>
      </w:r>
    </w:p>
    <w:p>
      <w:r>
        <w:rPr>
          <w:b/>
        </w:rPr>
        <w:t xml:space="preserve">Kysymys 3</w:t>
      </w:r>
    </w:p>
    <w:p>
      <w:r>
        <w:t xml:space="preserve">Milloin Satavahana-valtakunta jaettiin pienempiin valtioihin?</w:t>
      </w:r>
    </w:p>
    <w:p>
      <w:r>
        <w:rPr>
          <w:b/>
        </w:rPr>
        <w:t xml:space="preserve">Kysymys 4</w:t>
      </w:r>
    </w:p>
    <w:p>
      <w:r>
        <w:t xml:space="preserve">Miltä Satavahana-valtakunta suojeli suurta osaa Intiasta?</w:t>
      </w:r>
    </w:p>
    <w:p>
      <w:r>
        <w:rPr>
          <w:b/>
        </w:rPr>
        <w:t xml:space="preserve">Teksti numero 27</w:t>
      </w:r>
    </w:p>
    <w:p>
      <w:r>
        <w:t xml:space="preserve">Shunga-imperiumi eli Shunga-valtakunta oli Magadhasta kotoisin oleva muinainen intialainen dynastia</w:t>
      </w:r>
      <w:r>
        <w:t xml:space="preserve">,</w:t>
      </w:r>
      <w:r>
        <w:t xml:space="preserve"> joka hallitsi laajoja alueita Intian niemimaalla noin </w:t>
      </w:r>
      <w:r>
        <w:rPr>
          <w:color w:val="A9A9A9"/>
        </w:rPr>
        <w:t xml:space="preserve">vuodesta 187 vuoteen 78 eaa. </w:t>
      </w:r>
      <w:r>
        <w:t xml:space="preserve">Dynastian perusti </w:t>
      </w:r>
      <w:r>
        <w:rPr>
          <w:color w:val="DCDCDC"/>
        </w:rPr>
        <w:t xml:space="preserve">Pushyamitra Shunga </w:t>
      </w:r>
      <w:r>
        <w:t xml:space="preserve">Mauryan valtakunnan kaatumisen jälkeen.</w:t>
      </w:r>
      <w:r>
        <w:t xml:space="preserve"> Sen pääkaupunki oli Pataliputra, mutta myöhemmät keisarit, kuten Bhagabhadra, pitivät hovia myös Besnagarissa, nykyisessä Vidishassa Itä-Malwassa. Pushyamitra Shunga hallitsi </w:t>
      </w:r>
      <w:r>
        <w:rPr>
          <w:color w:val="2F4F4F"/>
        </w:rPr>
        <w:t xml:space="preserve">36 vuotta, ja hänen </w:t>
      </w:r>
      <w:r>
        <w:t xml:space="preserve">poikansa Agnimitra seurasi häntä. Shunga-hallitsijoita oli kymmenen. Valtakunta tunnetaan lukuisista sodistaan sekä ulkomaisten että kotimaisten valtojen kanssa. He kävivät taisteluita kalingojen, satavahanien, indokreikkalaisten ja mahdollisesti myös panchalojen ja Mathurojen kanssa. Taide, koulutus, filosofia ja muut oppimisen muodot kukoistivat tänä aikana, ja niihin kuuluivat pienet terrakottakuvat, suuremmat kiviveistokset ja arkkitehtoniset monumentit, kuten Bharhutin stupa ja kuuluisa Sanchin suuri stupa. Shunga-hallitsijat auttoivat vakiinnuttamaan kuninkaallisen </w:t>
      </w:r>
      <w:r>
        <w:rPr>
          <w:color w:val="556B2F"/>
        </w:rPr>
        <w:t xml:space="preserve">oppimisen ja taiteen tukemisen </w:t>
      </w:r>
      <w:r>
        <w:t xml:space="preserve">perinteen</w:t>
      </w:r>
      <w:r>
        <w:t xml:space="preserve">. </w:t>
      </w:r>
      <w:r>
        <w:t xml:space="preserve">Valtakunnan käyttämä kirjoitusasu oli </w:t>
      </w:r>
      <w:r>
        <w:rPr>
          <w:color w:val="6B8E23"/>
        </w:rPr>
        <w:t xml:space="preserve">brahmin</w:t>
      </w:r>
      <w:r>
        <w:t xml:space="preserve"> muunnelma, ja sitä käytettiin </w:t>
      </w:r>
      <w:r>
        <w:t xml:space="preserve">sanskritin kielen kirjoittamiseen. Shunga-valtakunnalla oli tärkeä rooli intialaisen kulttuurin suojelemisessa aikana, jolloin hindulaisen ajattelun tärkeimpiä kehityskulkuja tapahtui.</w:t>
      </w:r>
    </w:p>
    <w:p>
      <w:r>
        <w:rPr>
          <w:b/>
        </w:rPr>
        <w:t xml:space="preserve">Kysymys 0</w:t>
      </w:r>
    </w:p>
    <w:p>
      <w:r>
        <w:t xml:space="preserve">Mikä oli Shungan valtakunnan aikajänne?</w:t>
      </w:r>
    </w:p>
    <w:p>
      <w:r>
        <w:rPr>
          <w:b/>
        </w:rPr>
        <w:t xml:space="preserve">Kysymys 1</w:t>
      </w:r>
    </w:p>
    <w:p>
      <w:r>
        <w:t xml:space="preserve">Kuka perusti Shugan valtakunnan Mauryan valtakunnan kaatumisen jälkeen?</w:t>
      </w:r>
    </w:p>
    <w:p>
      <w:r>
        <w:rPr>
          <w:b/>
        </w:rPr>
        <w:t xml:space="preserve">Kysymys 2</w:t>
      </w:r>
    </w:p>
    <w:p>
      <w:r>
        <w:t xml:space="preserve">Kuinka kauan Pushyamitra Shunga hallitsi?</w:t>
      </w:r>
    </w:p>
    <w:p>
      <w:r>
        <w:rPr>
          <w:b/>
        </w:rPr>
        <w:t xml:space="preserve">Kysymys 3</w:t>
      </w:r>
    </w:p>
    <w:p>
      <w:r>
        <w:t xml:space="preserve">Mitä kirjoitusmuotoa käytettiin sanskritin kielen kirjoittamiseen?</w:t>
      </w:r>
    </w:p>
    <w:p>
      <w:r>
        <w:rPr>
          <w:b/>
        </w:rPr>
        <w:t xml:space="preserve">Kysymys 4</w:t>
      </w:r>
    </w:p>
    <w:p>
      <w:r>
        <w:t xml:space="preserve">Minkä perinteen Shunga-hallitsijat auttoivat aloittamaan?</w:t>
      </w:r>
    </w:p>
    <w:p>
      <w:r>
        <w:rPr>
          <w:b/>
        </w:rPr>
        <w:t xml:space="preserve">Tekstin numero 28</w:t>
      </w:r>
    </w:p>
    <w:p>
      <w:r>
        <w:rPr>
          <w:color w:val="A9A9A9"/>
        </w:rPr>
        <w:t xml:space="preserve">Khārabēḷan </w:t>
      </w:r>
      <w:r>
        <w:t xml:space="preserve">valtakaudella </w:t>
      </w:r>
      <w:r>
        <w:t xml:space="preserve">Kaḷingan Chedi-dynastia nousi maineeseen ja palautti Kaḷingan menetetyn vallan ja kunnian, joka oli ollut alistettuna tuhoisan sodan jälkeen </w:t>
      </w:r>
      <w:r>
        <w:rPr>
          <w:color w:val="DCDCDC"/>
        </w:rPr>
        <w:t xml:space="preserve">Ashokan </w:t>
      </w:r>
      <w:r>
        <w:t xml:space="preserve">kanssa</w:t>
      </w:r>
      <w:r>
        <w:t xml:space="preserve">. </w:t>
      </w:r>
      <w:r>
        <w:rPr>
          <w:color w:val="2F4F4F"/>
        </w:rPr>
        <w:t xml:space="preserve">Khārabēḷingan</w:t>
      </w:r>
      <w:r>
        <w:t xml:space="preserve"> sotilaallinen mahti palautui </w:t>
      </w:r>
      <w:r>
        <w:rPr>
          <w:color w:val="2F4F4F"/>
        </w:rPr>
        <w:t xml:space="preserve">Khārabēḷan </w:t>
      </w:r>
      <w:r>
        <w:t xml:space="preserve">toimesta</w:t>
      </w:r>
      <w:r>
        <w:t xml:space="preserve">: Khārabēḷan kenraalien johdolla Kaḷingan valtiolla oli mahtavat </w:t>
      </w:r>
      <w:r>
        <w:rPr>
          <w:color w:val="556B2F"/>
        </w:rPr>
        <w:t xml:space="preserve">merelliset </w:t>
      </w:r>
      <w:r>
        <w:t xml:space="preserve">vaikutusmahdollisuudet, ja </w:t>
      </w:r>
      <w:r>
        <w:rPr>
          <w:color w:val="6B8E23"/>
        </w:rPr>
        <w:t xml:space="preserve">kauppareitit </w:t>
      </w:r>
      <w:r>
        <w:t xml:space="preserve">yhdistivät sen silloiseen Simhalaan (Sri Lanka), Burmaan (Myanmar), Siamiin (Thaimaa), Vietnamiin, Kambojaan (Kambodža), Malesiaan, Borneoon, Balille, Samudraan (Sumatraan) ja Jabadwipaan (Java). Khārabēḷa johti monia menestyksekkäitä kampanjoita Magadhan, Angan ja Satavahanan valtioita vastaan aina Pandyan valtakunnan eteläisimpiin alueisiin asti (nykypäivän Tamil Nadu).</w:t>
      </w:r>
    </w:p>
    <w:p>
      <w:r>
        <w:rPr>
          <w:b/>
        </w:rPr>
        <w:t xml:space="preserve">Kysymys 0</w:t>
      </w:r>
    </w:p>
    <w:p>
      <w:r>
        <w:t xml:space="preserve">Kuka Kalingan hallitsija toi Chedi-dynastian takaisin valtaan?</w:t>
      </w:r>
    </w:p>
    <w:p>
      <w:r>
        <w:rPr>
          <w:b/>
        </w:rPr>
        <w:t xml:space="preserve">Kysymys 1</w:t>
      </w:r>
    </w:p>
    <w:p>
      <w:r>
        <w:t xml:space="preserve">Mikä voima oli aiemmin voittanut kalingalaiset? </w:t>
      </w:r>
    </w:p>
    <w:p>
      <w:r>
        <w:rPr>
          <w:b/>
        </w:rPr>
        <w:t xml:space="preserve">Kysymys 2</w:t>
      </w:r>
    </w:p>
    <w:p>
      <w:r>
        <w:t xml:space="preserve">Millä areenalla Kalinga oli mahtava voima?</w:t>
      </w:r>
    </w:p>
    <w:p>
      <w:r>
        <w:rPr>
          <w:b/>
        </w:rPr>
        <w:t xml:space="preserve">Kysymys 3</w:t>
      </w:r>
    </w:p>
    <w:p>
      <w:r>
        <w:t xml:space="preserve">Mitä merellistä etua kalingalaisilla oli?</w:t>
      </w:r>
    </w:p>
    <w:p>
      <w:r>
        <w:rPr>
          <w:b/>
        </w:rPr>
        <w:t xml:space="preserve">Kysymys 4</w:t>
      </w:r>
    </w:p>
    <w:p>
      <w:r>
        <w:t xml:space="preserve">Kuka militaristinen johtaja palautti Kalingan valtakunnan voiman?</w:t>
      </w:r>
    </w:p>
    <w:p>
      <w:r>
        <w:rPr>
          <w:b/>
        </w:rPr>
        <w:t xml:space="preserve">Tekstin numero 29</w:t>
      </w:r>
    </w:p>
    <w:p>
      <w:r>
        <w:t xml:space="preserve">Kushan-valtakunta laajeni nykyisen </w:t>
      </w:r>
      <w:r>
        <w:rPr>
          <w:color w:val="A9A9A9"/>
        </w:rPr>
        <w:t xml:space="preserve">Afganistanin alueelta </w:t>
      </w:r>
      <w:r>
        <w:t xml:space="preserve">mantereen luoteisosaan ensimmäisen keisarinsa </w:t>
      </w:r>
      <w:r>
        <w:rPr>
          <w:color w:val="DCDCDC"/>
        </w:rPr>
        <w:t xml:space="preserve">Kujula Kadphisesin </w:t>
      </w:r>
      <w:r>
        <w:t xml:space="preserve">johdolla </w:t>
      </w:r>
      <w:r>
        <w:t xml:space="preserve">noin </w:t>
      </w:r>
      <w:r>
        <w:rPr>
          <w:color w:val="2F4F4F"/>
        </w:rPr>
        <w:t xml:space="preserve">1. vuosisadan </w:t>
      </w:r>
      <w:r>
        <w:t xml:space="preserve">puolivälissä </w:t>
      </w:r>
      <w:r>
        <w:rPr>
          <w:color w:val="2F4F4F"/>
        </w:rPr>
        <w:t xml:space="preserve">jKr</w:t>
      </w:r>
      <w:r>
        <w:t xml:space="preserve">. </w:t>
      </w:r>
      <w:r>
        <w:t xml:space="preserve">He tulivat </w:t>
      </w:r>
      <w:r>
        <w:rPr>
          <w:color w:val="556B2F"/>
        </w:rPr>
        <w:t xml:space="preserve">indoeurooppalaista </w:t>
      </w:r>
      <w:r>
        <w:t xml:space="preserve">kieltä puhuvasta Keski-Aasian heimosta nimeltä Yuezhi, jonka haara tunnettiin nimellä Kushanit. Hänen pojanpoikansa Kanishkan aikaan he olivat valloittaneet suurimman osan </w:t>
      </w:r>
      <w:r>
        <w:rPr>
          <w:color w:val="6B8E23"/>
        </w:rPr>
        <w:t xml:space="preserve">Pohjois-Intiaa</w:t>
      </w:r>
      <w:r>
        <w:t xml:space="preserve">, ainakin keskellä Gangesin laaksoa sijaitseviin Saketaan ja Pataliputraan asti ja luultavasti Bengalinlahteen asti.</w:t>
      </w:r>
    </w:p>
    <w:p>
      <w:r>
        <w:rPr>
          <w:b/>
        </w:rPr>
        <w:t xml:space="preserve">Kysymys 0</w:t>
      </w:r>
    </w:p>
    <w:p>
      <w:r>
        <w:t xml:space="preserve">Miltä alueelta Kushan valtakunta tuli?</w:t>
      </w:r>
    </w:p>
    <w:p>
      <w:r>
        <w:rPr>
          <w:b/>
        </w:rPr>
        <w:t xml:space="preserve">Kysymys 1</w:t>
      </w:r>
    </w:p>
    <w:p>
      <w:r>
        <w:t xml:space="preserve">Kuka oli Kushan valtakunnan ensimmäinen hallitsija?</w:t>
      </w:r>
    </w:p>
    <w:p>
      <w:r>
        <w:rPr>
          <w:b/>
        </w:rPr>
        <w:t xml:space="preserve">Kysymys 2</w:t>
      </w:r>
    </w:p>
    <w:p>
      <w:r>
        <w:t xml:space="preserve">Minkä vuosisadan puolivälissä Kushan valtakunta alkoi?</w:t>
      </w:r>
    </w:p>
    <w:p>
      <w:r>
        <w:rPr>
          <w:b/>
        </w:rPr>
        <w:t xml:space="preserve">Kysymys 3</w:t>
      </w:r>
    </w:p>
    <w:p>
      <w:r>
        <w:t xml:space="preserve">Mikä oli kushanien kielipohja?</w:t>
      </w:r>
    </w:p>
    <w:p>
      <w:r>
        <w:rPr>
          <w:b/>
        </w:rPr>
        <w:t xml:space="preserve">Kysymys 4</w:t>
      </w:r>
    </w:p>
    <w:p>
      <w:r>
        <w:t xml:space="preserve">Minkä suurimman osan maa-alueista kushanit olivat valloittaneet Kanishkan aikaan mennessä?</w:t>
      </w:r>
    </w:p>
    <w:p>
      <w:r>
        <w:rPr>
          <w:b/>
        </w:rPr>
        <w:t xml:space="preserve">Tekstin numero 30</w:t>
      </w:r>
    </w:p>
    <w:p>
      <w:r>
        <w:rPr>
          <w:color w:val="A9A9A9"/>
        </w:rPr>
        <w:t xml:space="preserve">Klassinen Intia viittaa </w:t>
      </w:r>
      <w:r>
        <w:t xml:space="preserve">ajanjaksoon, jolloin suuri osa Intian niemimaasta yhdistyi uudelleen Guptan valtakunnan alaisuuteen (</w:t>
      </w:r>
      <w:r>
        <w:rPr>
          <w:color w:val="DCDCDC"/>
        </w:rPr>
        <w:t xml:space="preserve">n. 320-550 jKr.</w:t>
      </w:r>
      <w:r>
        <w:t xml:space="preserve">). </w:t>
      </w:r>
      <w:r>
        <w:t xml:space="preserve">Tätä ajanjaksoa on kutsuttu </w:t>
      </w:r>
      <w:r>
        <w:rPr>
          <w:color w:val="2F4F4F"/>
        </w:rPr>
        <w:t xml:space="preserve">Intian kultakaudeksi</w:t>
      </w:r>
      <w:r>
        <w:t xml:space="preserve">, ja sitä leimasivat laajat saavutukset tieteen, teknologian, tekniikan, taiteen, dialektiikan, kirjallisuuden, logiikan, matematiikan, tähtitieteen, uskonnon ja filosofian aloilla, joissa kiteytyivät </w:t>
      </w:r>
      <w:r>
        <w:rPr>
          <w:color w:val="556B2F"/>
        </w:rPr>
        <w:t xml:space="preserve">hindukulttuuriksi </w:t>
      </w:r>
      <w:r>
        <w:t xml:space="preserve">yleisesti kutsutun </w:t>
      </w:r>
      <w:r>
        <w:rPr>
          <w:color w:val="556B2F"/>
        </w:rPr>
        <w:t xml:space="preserve">kulttuurin </w:t>
      </w:r>
      <w:r>
        <w:t xml:space="preserve">elementit</w:t>
      </w:r>
      <w:r>
        <w:t xml:space="preserve">. </w:t>
      </w:r>
      <w:r>
        <w:rPr>
          <w:color w:val="6B8E23"/>
        </w:rPr>
        <w:t xml:space="preserve">Hindu-arabialaiset </w:t>
      </w:r>
      <w:r>
        <w:t xml:space="preserve">numerot, asentomuotoinen numerojärjestelmä, on peräisin Intiasta, ja se siirtyi myöhemmin länsimaihin arabien välityksellä. Varhaisissa hindulaisissa numeroissa oli vain yhdeksän symbolia, kunnes 600-800 jKr. kehitettiin numerojärjestelmään nollan symboli. Guptojen johdolla luotu rauha ja vauraus mahdollistivat tieteellisten ja taiteellisten pyrkimysten harjoittamisen Intiassa.</w:t>
      </w:r>
    </w:p>
    <w:p>
      <w:r>
        <w:rPr>
          <w:b/>
        </w:rPr>
        <w:t xml:space="preserve">Kysymys 0</w:t>
      </w:r>
    </w:p>
    <w:p>
      <w:r>
        <w:t xml:space="preserve">Millä nimellä viitataan Guptan valtakunnan aikaiseen Intiaan?</w:t>
      </w:r>
    </w:p>
    <w:p>
      <w:r>
        <w:rPr>
          <w:b/>
        </w:rPr>
        <w:t xml:space="preserve">Kysymys 1</w:t>
      </w:r>
    </w:p>
    <w:p>
      <w:r>
        <w:t xml:space="preserve">Mikä oli Guptan valtakunnan aikajänne?</w:t>
      </w:r>
    </w:p>
    <w:p>
      <w:r>
        <w:rPr>
          <w:b/>
        </w:rPr>
        <w:t xml:space="preserve">Kysymys 2</w:t>
      </w:r>
    </w:p>
    <w:p>
      <w:r>
        <w:t xml:space="preserve">Mikä on Guptan valtakunnan aikakausi?</w:t>
      </w:r>
    </w:p>
    <w:p>
      <w:r>
        <w:rPr>
          <w:b/>
        </w:rPr>
        <w:t xml:space="preserve">Kysymys 3</w:t>
      </w:r>
    </w:p>
    <w:p>
      <w:r>
        <w:t xml:space="preserve">Mikä filosofia muodostui Guptan valtakunnan aikana?</w:t>
      </w:r>
    </w:p>
    <w:p>
      <w:r>
        <w:rPr>
          <w:b/>
        </w:rPr>
        <w:t xml:space="preserve">Kysymys 4</w:t>
      </w:r>
    </w:p>
    <w:p>
      <w:r>
        <w:t xml:space="preserve">Mikä numerojärjestelmä on peräisin Intiasta?</w:t>
      </w:r>
    </w:p>
    <w:p>
      <w:r>
        <w:rPr>
          <w:b/>
        </w:rPr>
        <w:t xml:space="preserve">Tekstin numero 31</w:t>
      </w:r>
    </w:p>
    <w:p>
      <w:r>
        <w:t xml:space="preserve">Tämän kulttuurisen luovuuden huippukohtia ovat upea arkkitehtuuri, kuvanveisto ja maalaus. Guptan kausi tuotti sellaisia oppineita kuin Kalidasa, Aryabhata, Varahamihira, Vishnu Sharma ja Vatsyayana, jotka tekivät suurta edistystä monilla akateemisilla aloilla. Gupta-kausi merkitsi </w:t>
      </w:r>
      <w:r>
        <w:rPr>
          <w:color w:val="A9A9A9"/>
        </w:rPr>
        <w:t xml:space="preserve">Intian kulttuurin </w:t>
      </w:r>
      <w:r>
        <w:t xml:space="preserve">vedenjakajakautta</w:t>
      </w:r>
      <w:r>
        <w:t xml:space="preserve">: Guptat suorittivat veda-uhreja legitimoidakseen hallintonsa, mutta he myös suojelivat </w:t>
      </w:r>
      <w:r>
        <w:rPr>
          <w:color w:val="DCDCDC"/>
        </w:rPr>
        <w:t xml:space="preserve">buddhalaisuutta</w:t>
      </w:r>
      <w:r>
        <w:t xml:space="preserve">, joka tarjosi edelleen vaihtoehdon brahmanistiselle ortodoksisuudelle. </w:t>
      </w:r>
      <w:r>
        <w:rPr>
          <w:color w:val="2F4F4F"/>
        </w:rPr>
        <w:t xml:space="preserve">Kolmen ensimmäisen hallitsijan </w:t>
      </w:r>
      <w:r>
        <w:t xml:space="preserve">- Chandragupta I:n, Samudraguptan ja Chandragupta II:n - </w:t>
      </w:r>
      <w:r>
        <w:t xml:space="preserve">sotilaalliset uroteot </w:t>
      </w:r>
      <w:r>
        <w:t xml:space="preserve">saivat suuren osan Intiasta heidän johtoonsa. Tiede ja poliittinen hallinto saavuttivat uusia huippuja Guptan aikana. </w:t>
      </w:r>
      <w:r>
        <w:rPr>
          <w:color w:val="556B2F"/>
        </w:rPr>
        <w:t xml:space="preserve">Vahvat kauppasuhteet </w:t>
      </w:r>
      <w:r>
        <w:t xml:space="preserve">tekivät alueesta myös tärkeän kulttuurikeskuksen ja vakiinnuttivat sen tukikohdaksi, joka vaikutti </w:t>
      </w:r>
      <w:r>
        <w:rPr>
          <w:color w:val="6B8E23"/>
        </w:rPr>
        <w:t xml:space="preserve">läheisiin kuningaskuntiin </w:t>
      </w:r>
      <w:r>
        <w:t xml:space="preserve">ja alueisiin Burmassa, Sri Lankassa, Kaakkois-Aasian merialueella ja Indokiinassa. Näistä syistä historioitsija Dr. Barnett huomautti:</w:t>
      </w:r>
    </w:p>
    <w:p>
      <w:r>
        <w:rPr>
          <w:b/>
        </w:rPr>
        <w:t xml:space="preserve">Kysymys 0</w:t>
      </w:r>
    </w:p>
    <w:p>
      <w:r>
        <w:t xml:space="preserve">Mitä Guptat edistivät valtakaudellaan?</w:t>
      </w:r>
    </w:p>
    <w:p>
      <w:r>
        <w:rPr>
          <w:b/>
        </w:rPr>
        <w:t xml:space="preserve">Kysymys 1</w:t>
      </w:r>
    </w:p>
    <w:p>
      <w:r>
        <w:t xml:space="preserve">Mitä muuta uskontoa Guptat suosivat vedalaisten käytäntöjen lisäksi?</w:t>
      </w:r>
    </w:p>
    <w:p>
      <w:r>
        <w:rPr>
          <w:b/>
        </w:rPr>
        <w:t xml:space="preserve">Kysymys 2</w:t>
      </w:r>
    </w:p>
    <w:p>
      <w:r>
        <w:t xml:space="preserve">Mitkä Guptat toivat suuren osan Intiasta Guptan vallan alle?</w:t>
      </w:r>
    </w:p>
    <w:p>
      <w:r>
        <w:rPr>
          <w:b/>
        </w:rPr>
        <w:t xml:space="preserve">Kysymys 3</w:t>
      </w:r>
    </w:p>
    <w:p>
      <w:r>
        <w:t xml:space="preserve">Mikä liiketoiminta teki Guptan valtakunnasta merkittävän Intiassa?</w:t>
      </w:r>
    </w:p>
    <w:p>
      <w:r>
        <w:rPr>
          <w:b/>
        </w:rPr>
        <w:t xml:space="preserve">Kysymys 4</w:t>
      </w:r>
    </w:p>
    <w:p>
      <w:r>
        <w:t xml:space="preserve">Mihin Gupta-valtakuntien kauppasuhteet vaikuttivat?</w:t>
      </w:r>
    </w:p>
    <w:p>
      <w:r>
        <w:rPr>
          <w:b/>
        </w:rPr>
        <w:t xml:space="preserve">Tekstin numero 32</w:t>
      </w:r>
    </w:p>
    <w:p>
      <w:r>
        <w:t xml:space="preserve">Kadamba (</w:t>
      </w:r>
      <w:r>
        <w:rPr>
          <w:color w:val="A9A9A9"/>
        </w:rPr>
        <w:t xml:space="preserve">345 - 525 jKr.) oli </w:t>
      </w:r>
      <w:r>
        <w:rPr>
          <w:color w:val="DCDCDC"/>
        </w:rPr>
        <w:t xml:space="preserve">Intian Karnatakan</w:t>
      </w:r>
      <w:r>
        <w:t xml:space="preserve"> muinainen kuninkaallinen dynastia</w:t>
      </w:r>
      <w:r>
        <w:t xml:space="preserve">, joka hallitsi Pohjois-Karnatakaa ja Konkania Banavasista käsin nykyisessä Uttara Kannadan piirikunnassa. </w:t>
      </w:r>
      <w:r>
        <w:rPr>
          <w:color w:val="2F4F4F"/>
        </w:rPr>
        <w:t xml:space="preserve">Kuninkaansa Kakushtavarman </w:t>
      </w:r>
      <w:r>
        <w:t xml:space="preserve">johdolla </w:t>
      </w:r>
      <w:r>
        <w:t xml:space="preserve">Banavasin Kadambat hallitsivat suuressa osassa nykyistä Karnatakan osavaltiota. </w:t>
      </w:r>
      <w:r>
        <w:rPr>
          <w:color w:val="556B2F"/>
        </w:rPr>
        <w:t xml:space="preserve">Mayurasharma </w:t>
      </w:r>
      <w:r>
        <w:t xml:space="preserve">perusti dynastian </w:t>
      </w:r>
      <w:r>
        <w:t xml:space="preserve">vuonna 345 jKr. ja myöhemmin se osoitti, että se saattoi kehittyä keisarillisiin mittasuhteisiin, mistä ovat osoituksena sen hallitsijoiden ottamat tittelit ja epiteetit. Kuningas Mayurasharma kukisti Kanchin Pallavojen armeijat mahdollisesti joidenkin paikallisten heimojen avulla. Kadamban maine saavutti huippunsa Kakusthavarman aikana, huomattavan hallitsijan, jonka kanssa jopa </w:t>
      </w:r>
      <w:r>
        <w:t xml:space="preserve">Pohjois-Intian </w:t>
      </w:r>
      <w:r>
        <w:rPr>
          <w:color w:val="6B8E23"/>
        </w:rPr>
        <w:t xml:space="preserve">Gupta-dynastian</w:t>
      </w:r>
      <w:r>
        <w:t xml:space="preserve"> kuninkaat </w:t>
      </w:r>
      <w:r>
        <w:t xml:space="preserve">solmivat avioliiton.</w:t>
      </w:r>
      <w:r>
        <w:t xml:space="preserve"> Kadambat olivat läntisen Ganga-dynastian aikalaisia, ja yhdessä ne muodostivat varhaisimmat alkuperäiskansojen valtakunnat, jotka hallitsivat maata täysin itsenäisesti. Dynastia jatkoi myöhemmin hallitsemista suurempien Kannada-valtakuntien, Chalukya- ja Rashtrakuta-valtakuntien, feodaattorina yli viisisataa vuotta, ja tänä aikana se haarautui pienemmiksi dynastioiksi, jotka tunnetaan nimillä Goan Kadambas, Halasin Kadambas ja Hangalin Kadambas.</w:t>
      </w:r>
    </w:p>
    <w:p>
      <w:r>
        <w:rPr>
          <w:b/>
        </w:rPr>
        <w:t xml:space="preserve">Kysymys 0</w:t>
      </w:r>
    </w:p>
    <w:p>
      <w:r>
        <w:t xml:space="preserve">Mihin aikaan Kadamba hallitsi Pohjois-Karnatakaa?</w:t>
      </w:r>
    </w:p>
    <w:p>
      <w:r>
        <w:rPr>
          <w:b/>
        </w:rPr>
        <w:t xml:space="preserve">Kysymys 1</w:t>
      </w:r>
    </w:p>
    <w:p>
      <w:r>
        <w:t xml:space="preserve">Mistä Kadamba-dynastia sai alkunsa?</w:t>
      </w:r>
    </w:p>
    <w:p>
      <w:r>
        <w:rPr>
          <w:b/>
        </w:rPr>
        <w:t xml:space="preserve">Kysymys 2</w:t>
      </w:r>
    </w:p>
    <w:p>
      <w:r>
        <w:t xml:space="preserve">Mikä hallitsija hallitsi Kadamban vallan huipulla?</w:t>
      </w:r>
    </w:p>
    <w:p>
      <w:r>
        <w:rPr>
          <w:b/>
        </w:rPr>
        <w:t xml:space="preserve">Kysymys 3</w:t>
      </w:r>
    </w:p>
    <w:p>
      <w:r>
        <w:t xml:space="preserve">Kuka perusti Kamdamba-dynastian?</w:t>
      </w:r>
    </w:p>
    <w:p>
      <w:r>
        <w:rPr>
          <w:b/>
        </w:rPr>
        <w:t xml:space="preserve">Kysymys 4</w:t>
      </w:r>
    </w:p>
    <w:p>
      <w:r>
        <w:t xml:space="preserve">Mikä dynastia teki sotilaallisia liittoja Kamdamban kanssa?</w:t>
      </w:r>
    </w:p>
    <w:p>
      <w:r>
        <w:rPr>
          <w:b/>
        </w:rPr>
        <w:t xml:space="preserve">Tekstin numero 33</w:t>
      </w:r>
    </w:p>
    <w:p>
      <w:r>
        <w:t xml:space="preserve">Heptaalit (tai eftaalit), jotka tunnettiin myös nimellä valkoiset hunnit, olivat </w:t>
      </w:r>
      <w:r>
        <w:rPr>
          <w:color w:val="DCDCDC"/>
        </w:rPr>
        <w:t xml:space="preserve">Keski-Aasiassa</w:t>
      </w:r>
      <w:r>
        <w:t xml:space="preserve"> sijainnut </w:t>
      </w:r>
      <w:r>
        <w:rPr>
          <w:color w:val="A9A9A9"/>
        </w:rPr>
        <w:t xml:space="preserve">paimentolaisliitto </w:t>
      </w:r>
      <w:r>
        <w:t xml:space="preserve">myöhäisantiikin aikana. Valkoiset hunnit asettuivat nykyisen </w:t>
      </w:r>
      <w:r>
        <w:rPr>
          <w:color w:val="2F4F4F"/>
        </w:rPr>
        <w:t xml:space="preserve">Afganistanin </w:t>
      </w:r>
      <w:r>
        <w:t xml:space="preserve">alueelle </w:t>
      </w:r>
      <w:r>
        <w:t xml:space="preserve">5. vuosisadan alkupuoliskolle mennessä. Hunnien sotilasjohtaja Toramanan johdolla he valtasivat </w:t>
      </w:r>
      <w:r>
        <w:rPr>
          <w:color w:val="556B2F"/>
        </w:rPr>
        <w:t xml:space="preserve">Pakistanin </w:t>
      </w:r>
      <w:r>
        <w:t xml:space="preserve">pohjoisen alueen </w:t>
      </w:r>
      <w:r>
        <w:rPr>
          <w:color w:val="556B2F"/>
        </w:rPr>
        <w:t xml:space="preserve">ja Pohjois-Intian</w:t>
      </w:r>
      <w:r>
        <w:t xml:space="preserve">. Toramanan poika Mihirakula, saiviittihindu, siirtyi itäisen Pataliputran ja keskisen Intian Gwaliorin lähelle. Hiuen Tsiang kertoo Mihirakulan harjoittamasta buddhalaisten armottomasta vainosta ja luostareiden tuhoamisesta, mutta kuvauksen aitous on kiistanalainen. Intian kuninkaat Malwan Yasodharman ja Narasimhagupta kukistivat hunnit 6. vuosisadalla. Osa heistä karkotettiin Intiasta ja osa sulautui intialaiseen yhteiskuntaan.</w:t>
      </w:r>
    </w:p>
    <w:p>
      <w:r>
        <w:rPr>
          <w:b/>
        </w:rPr>
        <w:t xml:space="preserve">Kysymys 0</w:t>
      </w:r>
    </w:p>
    <w:p>
      <w:r>
        <w:t xml:space="preserve">Minkälainen heimotyyppi heftalilaiset olivat?</w:t>
      </w:r>
    </w:p>
    <w:p>
      <w:r>
        <w:rPr>
          <w:b/>
        </w:rPr>
        <w:t xml:space="preserve">Kysymys 1</w:t>
      </w:r>
    </w:p>
    <w:p>
      <w:r>
        <w:t xml:space="preserve">Missä valkoiset hunnit vaelsivat?</w:t>
      </w:r>
    </w:p>
    <w:p>
      <w:r>
        <w:rPr>
          <w:b/>
        </w:rPr>
        <w:t xml:space="preserve">Kysymys 2</w:t>
      </w:r>
    </w:p>
    <w:p>
      <w:r>
        <w:t xml:space="preserve">Mihin maahan valkoiset hunnit asettuivat?</w:t>
      </w:r>
    </w:p>
    <w:p>
      <w:r>
        <w:rPr>
          <w:b/>
        </w:rPr>
        <w:t xml:space="preserve">Kysymys 3</w:t>
      </w:r>
    </w:p>
    <w:p>
      <w:r>
        <w:t xml:space="preserve">Mitä maita valkoiset hunnit valtasivat 5. vuosisadalla? </w:t>
      </w:r>
    </w:p>
    <w:p>
      <w:r>
        <w:rPr>
          <w:b/>
        </w:rPr>
        <w:t xml:space="preserve">Tekstin numero 34</w:t>
      </w:r>
    </w:p>
    <w:p>
      <w:r>
        <w:t xml:space="preserve">Gupta-valtakunnan kaaduttua </w:t>
      </w:r>
      <w:r>
        <w:rPr>
          <w:color w:val="A9A9A9"/>
        </w:rPr>
        <w:t xml:space="preserve">6. vuosisadan puolivälissä </w:t>
      </w:r>
      <w:r>
        <w:t xml:space="preserve">Pohjois-Intia palasi </w:t>
      </w:r>
      <w:r>
        <w:rPr>
          <w:color w:val="DCDCDC"/>
        </w:rPr>
        <w:t xml:space="preserve">pieniin </w:t>
      </w:r>
      <w:r>
        <w:t xml:space="preserve">tasavaltoihin ja pieniin monarkkisiin valtioihin, joita hallitsivat Gupta-hallitsijat</w:t>
      </w:r>
      <w:r>
        <w:rPr>
          <w:color w:val="A9A9A9"/>
        </w:rPr>
        <w:t xml:space="preserve">.</w:t>
      </w:r>
      <w:r>
        <w:t xml:space="preserve"> Harsha kääntyi </w:t>
      </w:r>
      <w:r>
        <w:rPr>
          <w:color w:val="2F4F4F"/>
        </w:rPr>
        <w:t xml:space="preserve">buddhalaisuuteen</w:t>
      </w:r>
      <w:r>
        <w:t xml:space="preserve">. </w:t>
      </w:r>
      <w:r>
        <w:t xml:space="preserve">Hän yhdisti Punjabista Keski-Intiaan ulottuvat pienet tasavallat, ja niiden edustajat kruunasivat Harshan kuninkaaksi </w:t>
      </w:r>
      <w:r>
        <w:rPr>
          <w:color w:val="556B2F"/>
        </w:rPr>
        <w:t xml:space="preserve">huhtikuussa 606 pidetyssä </w:t>
      </w:r>
      <w:r>
        <w:t xml:space="preserve">kokouksessa </w:t>
      </w:r>
      <w:r>
        <w:t xml:space="preserve">ja antoivat hänelle </w:t>
      </w:r>
      <w:r>
        <w:rPr>
          <w:color w:val="6B8E23"/>
        </w:rPr>
        <w:t xml:space="preserve">maharadžan </w:t>
      </w:r>
      <w:r>
        <w:t xml:space="preserve">arvonimen, </w:t>
      </w:r>
      <w:r>
        <w:t xml:space="preserve">vaikka hän oli vasta 16-vuotias. Harsha kuului Kanojiaan. Hän otti koko Pohjois-Intian hallintaansa. Vallitseva rauha ja vauraus tekivät hänen hovistaan kosmopoliittisen keskuksen, joka houkutteli oppineita, taiteilijoita ja uskonnollisia vierailijoita kaukaa ja kaukaa. Kiinalainen matkamies Xuan Zang vieraili Harshan hovissa ja kirjoitti hänestä erittäin myönteisen kertomuksen, jossa hän ylistää hänen oikeudenmukaisuuttaan ja anteliaisuuttaan.</w:t>
      </w:r>
    </w:p>
    <w:p>
      <w:r>
        <w:rPr>
          <w:b/>
        </w:rPr>
        <w:t xml:space="preserve">Kysymys 0</w:t>
      </w:r>
    </w:p>
    <w:p>
      <w:r>
        <w:t xml:space="preserve">Millä vuosisadalla Guptan valtakunta kaatui?</w:t>
      </w:r>
    </w:p>
    <w:p>
      <w:r>
        <w:rPr>
          <w:b/>
        </w:rPr>
        <w:t xml:space="preserve">Kysymys 1</w:t>
      </w:r>
    </w:p>
    <w:p>
      <w:r>
        <w:t xml:space="preserve">Minkälaisiin valtioihin entinen Gupta-valtakunta palasi?</w:t>
      </w:r>
    </w:p>
    <w:p>
      <w:r>
        <w:rPr>
          <w:b/>
        </w:rPr>
        <w:t xml:space="preserve">Kysymys 2</w:t>
      </w:r>
    </w:p>
    <w:p>
      <w:r>
        <w:t xml:space="preserve">Minkä arvonimen Harsha sai alueen yhdistämisen jälkeen?</w:t>
      </w:r>
    </w:p>
    <w:p>
      <w:r>
        <w:rPr>
          <w:b/>
        </w:rPr>
        <w:t xml:space="preserve">Kysymys 3</w:t>
      </w:r>
    </w:p>
    <w:p>
      <w:r>
        <w:t xml:space="preserve">Milloin Harsha kruunattiin yhdistämiensä valtioiden toimesta?</w:t>
      </w:r>
    </w:p>
    <w:p>
      <w:r>
        <w:rPr>
          <w:b/>
        </w:rPr>
        <w:t xml:space="preserve">Kysymys 4</w:t>
      </w:r>
    </w:p>
    <w:p>
      <w:r>
        <w:t xml:space="preserve">Mihin uskontoon Harsha oli kääntynyt?</w:t>
      </w:r>
    </w:p>
    <w:p>
      <w:r>
        <w:rPr>
          <w:b/>
        </w:rPr>
        <w:t xml:space="preserve">Tekstin numero 35</w:t>
      </w:r>
    </w:p>
    <w:p>
      <w:r>
        <w:t xml:space="preserve">Viidennestä vuosisadasta kolmanteentoista vuosisataan</w:t>
      </w:r>
      <w:r>
        <w:rPr>
          <w:color w:val="A9A9A9"/>
        </w:rPr>
        <w:t xml:space="preserve"> Śrauta-uhrit </w:t>
      </w:r>
      <w:r>
        <w:t xml:space="preserve">vähenivät, ja buddhalaisuuden, jainismin tai yleisemmin shaivismin, vaishnavismin ja shaktismin vihkimisperinteet laajenivat kuninkaallisissa hoveissa. Tämä ajanjakso tuotti joitakin Intian hienoimpia taideteoksia, joita pidetään klassisen kehityksen ruumiillistumana, sekä tärkeimpien hengellisten ja filosofisten järjestelmien kehittymisen, jotka jatkuivat </w:t>
      </w:r>
      <w:r>
        <w:rPr>
          <w:color w:val="DCDCDC"/>
        </w:rPr>
        <w:t xml:space="preserve">hindulaisuudessa, buddhalaisuudessa ja jainismissa</w:t>
      </w:r>
      <w:r>
        <w:t xml:space="preserve">. </w:t>
      </w:r>
      <w:r>
        <w:t xml:space="preserve">Kannaujin keisari Harsha onnistui yhdistämään </w:t>
      </w:r>
      <w:r>
        <w:rPr>
          <w:color w:val="2F4F4F"/>
        </w:rPr>
        <w:t xml:space="preserve">Pohjois-Intian </w:t>
      </w:r>
      <w:r>
        <w:t xml:space="preserve">uudelleen </w:t>
      </w:r>
      <w:r>
        <w:t xml:space="preserve">valtakautensa aikana </w:t>
      </w:r>
      <w:r>
        <w:rPr>
          <w:color w:val="556B2F"/>
        </w:rPr>
        <w:t xml:space="preserve">7. vuosisadalla </w:t>
      </w:r>
      <w:r>
        <w:t xml:space="preserve">Gupta-dynastian romahdettua. Hänen valtakuntansa </w:t>
      </w:r>
      <w:r>
        <w:rPr>
          <w:color w:val="6B8E23"/>
        </w:rPr>
        <w:t xml:space="preserve">romahti </w:t>
      </w:r>
      <w:r>
        <w:t xml:space="preserve">hänen kuolemansa jälkeen</w:t>
      </w:r>
      <w:r>
        <w:rPr>
          <w:color w:val="6B8E23"/>
        </w:rPr>
        <w:t xml:space="preserve">.</w:t>
      </w:r>
    </w:p>
    <w:p>
      <w:r>
        <w:rPr>
          <w:b/>
        </w:rPr>
        <w:t xml:space="preserve">Kysymys 0</w:t>
      </w:r>
    </w:p>
    <w:p>
      <w:r>
        <w:t xml:space="preserve">Mikä väheni 5.-13. vuosisatojen aikana?</w:t>
      </w:r>
    </w:p>
    <w:p>
      <w:r>
        <w:rPr>
          <w:b/>
        </w:rPr>
        <w:t xml:space="preserve">Kysymys 1</w:t>
      </w:r>
    </w:p>
    <w:p>
      <w:r>
        <w:t xml:space="preserve">Mitkä filosofiset perinteet kehittyivät 5.-13. vuosisadan välisenä aikana?</w:t>
      </w:r>
    </w:p>
    <w:p>
      <w:r>
        <w:rPr>
          <w:b/>
        </w:rPr>
        <w:t xml:space="preserve">Kysymys 2</w:t>
      </w:r>
    </w:p>
    <w:p>
      <w:r>
        <w:t xml:space="preserve">Millä vuosisadalla oli Harshan valtakausi? </w:t>
      </w:r>
    </w:p>
    <w:p>
      <w:r>
        <w:rPr>
          <w:b/>
        </w:rPr>
        <w:t xml:space="preserve">Kysymys 3</w:t>
      </w:r>
    </w:p>
    <w:p>
      <w:r>
        <w:t xml:space="preserve">Mitä Harshan valtakunnalle tapahtui hänen kuolemansa jälkeen?</w:t>
      </w:r>
    </w:p>
    <w:p>
      <w:r>
        <w:rPr>
          <w:b/>
        </w:rPr>
        <w:t xml:space="preserve">Kysymys 4</w:t>
      </w:r>
    </w:p>
    <w:p>
      <w:r>
        <w:t xml:space="preserve">Minkä alueen Harsha yhdisti valtakautensa aikana?</w:t>
      </w:r>
    </w:p>
    <w:p>
      <w:r>
        <w:rPr>
          <w:b/>
        </w:rPr>
        <w:t xml:space="preserve">Tekstin numero 36</w:t>
      </w:r>
    </w:p>
    <w:p>
      <w:r>
        <w:t xml:space="preserve">Ronald Inden kirjoittaa, että 8. vuosisadalla jKr. </w:t>
      </w:r>
      <w:r>
        <w:rPr>
          <w:color w:val="A9A9A9"/>
        </w:rPr>
        <w:t xml:space="preserve">hindujumalien </w:t>
      </w:r>
      <w:r>
        <w:t xml:space="preserve">symbolit </w:t>
      </w:r>
      <w:r>
        <w:t xml:space="preserve">"korvasivat Buddhan keisarillisessa keskuksessa ja kosmopoliittisen järjestelmän huipulla, ja hindujumalan kuva tai symboli sijoitetaan </w:t>
      </w:r>
      <w:r>
        <w:rPr>
          <w:color w:val="DCDCDC"/>
        </w:rPr>
        <w:t xml:space="preserve">monumentaaliseen </w:t>
      </w:r>
      <w:r>
        <w:t xml:space="preserve">temppeliin ja sille annetaan yhä </w:t>
      </w:r>
      <w:r>
        <w:rPr>
          <w:color w:val="2F4F4F"/>
        </w:rPr>
        <w:t xml:space="preserve">monimutkaisempi </w:t>
      </w:r>
      <w:r>
        <w:t xml:space="preserve">keisarillinen puja-palvonta". Vaikka buddhalaisuus ei kadonnut Intiasta vielä vuosisatojen ajan </w:t>
      </w:r>
      <w:r>
        <w:rPr>
          <w:color w:val="556B2F"/>
        </w:rPr>
        <w:t xml:space="preserve">kahdeksannen </w:t>
      </w:r>
      <w:r>
        <w:t xml:space="preserve">vuosisadan jälkeen</w:t>
      </w:r>
      <w:r>
        <w:t xml:space="preserve">, kuninkaalliset mieltymykset </w:t>
      </w:r>
      <w:r>
        <w:rPr>
          <w:color w:val="6B8E23"/>
        </w:rPr>
        <w:t xml:space="preserve">Vishnun ja Shivan </w:t>
      </w:r>
      <w:r>
        <w:t xml:space="preserve">kultteihin </w:t>
      </w:r>
      <w:r>
        <w:t xml:space="preserve">heikensivät buddhalaisuuden asemaa yhteiskuntapoliittisessa kontekstissa ja mahdollistivat sen taantumisen.</w:t>
      </w:r>
    </w:p>
    <w:p>
      <w:r>
        <w:rPr>
          <w:b/>
        </w:rPr>
        <w:t xml:space="preserve">Kysymys 0</w:t>
      </w:r>
    </w:p>
    <w:p>
      <w:r>
        <w:t xml:space="preserve">Mitkä kultit heikensivät buddhalaisuutta Intiassa?</w:t>
      </w:r>
    </w:p>
    <w:p>
      <w:r>
        <w:rPr>
          <w:b/>
        </w:rPr>
        <w:t xml:space="preserve">Kysymys 1</w:t>
      </w:r>
    </w:p>
    <w:p>
      <w:r>
        <w:t xml:space="preserve">Mikä korvasi Buddhan hallitsevissa keskuksissa?</w:t>
      </w:r>
    </w:p>
    <w:p>
      <w:r>
        <w:rPr>
          <w:b/>
        </w:rPr>
        <w:t xml:space="preserve">Kysymys 2</w:t>
      </w:r>
    </w:p>
    <w:p>
      <w:r>
        <w:t xml:space="preserve">Millaisia temppeleitä rakennettiin hindujumalille?</w:t>
      </w:r>
    </w:p>
    <w:p>
      <w:r>
        <w:rPr>
          <w:b/>
        </w:rPr>
        <w:t xml:space="preserve">Kysymys 3</w:t>
      </w:r>
    </w:p>
    <w:p>
      <w:r>
        <w:t xml:space="preserve">Mikä oli hindujumalien palvonnan tyyli?</w:t>
      </w:r>
    </w:p>
    <w:p>
      <w:r>
        <w:rPr>
          <w:b/>
        </w:rPr>
        <w:t xml:space="preserve">Kysymys 4</w:t>
      </w:r>
    </w:p>
    <w:p>
      <w:r>
        <w:t xml:space="preserve">Mihin vuosisataan mennessä buddhalaisuus katosi suurimmasta osasta Intiaa?</w:t>
      </w:r>
    </w:p>
    <w:p>
      <w:r>
        <w:rPr>
          <w:b/>
        </w:rPr>
        <w:t xml:space="preserve">Tekstin numero 37</w:t>
      </w:r>
    </w:p>
    <w:p>
      <w:r>
        <w:t xml:space="preserve">Kahdeksannesta kymmenenteen vuosisataan </w:t>
      </w:r>
      <w:r>
        <w:rPr>
          <w:color w:val="A9A9A9"/>
        </w:rPr>
        <w:t xml:space="preserve">kolme </w:t>
      </w:r>
      <w:r>
        <w:t xml:space="preserve">dynastiaa kiisteli Pohjois-Intian hallinnasta: Malwan Gurjara Pratiharat, Bengalin Palat ja Dekkaanin Rashtrakutas</w:t>
      </w:r>
      <w:r>
        <w:t xml:space="preserve">.</w:t>
      </w:r>
      <w:r>
        <w:t xml:space="preserve"> Sena-dynastia otti myöhemmin haltuunsa Pala-valtakunnan, ja Gurjara Pratiharat hajosivat eri osavaltioihin. Nämä olivat ensimmäiset Rajput-valtiot. Ensimmäiset kirjatut Rajput-kuningaskunnat syntyivät Rajasthanissa </w:t>
      </w:r>
      <w:r>
        <w:rPr>
          <w:color w:val="DCDCDC"/>
        </w:rPr>
        <w:t xml:space="preserve">6. vuosisadalla</w:t>
      </w:r>
      <w:r>
        <w:t xml:space="preserve">, ja pienet Rajput-dynastiat hallitsivat myöhemmin suurta osaa Pohjois-Intiaa. Yksi Chauhan-klaaniin kuulunut Gurjar Rajput, </w:t>
      </w:r>
      <w:r>
        <w:rPr>
          <w:color w:val="2F4F4F"/>
        </w:rPr>
        <w:t xml:space="preserve">Prithvi Raj Chauhan, </w:t>
      </w:r>
      <w:r>
        <w:t xml:space="preserve">tunnettiin verisistä konflikteista eteneviä turkkilaisia sulttaanikuntia vastaan. Chola-valtakunta nousi suurvallaksi Raja Raja Chola I:n ja Rajendra Chola I:n aikana, kun nämä valloittivat menestyksekkäästi osia Kaakkois-Aasiasta ja Sri Lankasta </w:t>
      </w:r>
      <w:r>
        <w:rPr>
          <w:color w:val="556B2F"/>
        </w:rPr>
        <w:t xml:space="preserve">1100-luvulla</w:t>
      </w:r>
      <w:r>
        <w:t xml:space="preserve">. </w:t>
      </w:r>
      <w:r>
        <w:rPr>
          <w:color w:val="6B8E23"/>
        </w:rPr>
        <w:t xml:space="preserve">Lalitaditya Muktapida </w:t>
      </w:r>
      <w:r>
        <w:t xml:space="preserve">(r. 724 eaa. - 760 eaa.) oli kašmirilaisen Karkoṭa-dynastian keisari, jolla oli vaikutusvaltaa Luoteis-Intiassa vuodesta 625 eaa. vuoteen 1003 eaa. ja jota seurasi Lohara-dynastia. Hänet tunnetaan ennen kaikkea menestyksekkäistä taisteluistaan muslimien ja tiibetiläisten etenemistä vastaan Kashmirin hallitsemille alueille. Kalhana mainitsee Rajataranginissa kuningas Lalitadityan johtaneen aggressiivista sotaretkeä Pohjois-Intiassa ja Keski-Aasiassa. Hän murtautui Uttarapathaan ja kukisti kapinalliset heimot kambojat, tukharat (turkkilaiset Turkmenistanissa ja tokarit Badakhshanissa), bhautat (tiibetiläiset Baltistanissa ja Tiibetissä) ja daradat (dardit). Tämän jälkeen hän alisti Pragjyotishan, Strirajyan ja Uttarakurun kuningaskunnat. Shahi-dynastia hallitsi osia Itä-Afganistanista, Pohjois-Pakistanista ja Kashmirista 700-luvun puolivälistä 1100-luvun alkuun.</w:t>
      </w:r>
    </w:p>
    <w:p>
      <w:r>
        <w:rPr>
          <w:b/>
        </w:rPr>
        <w:t xml:space="preserve">Kysymys 0</w:t>
      </w:r>
    </w:p>
    <w:p>
      <w:r>
        <w:t xml:space="preserve">Kuinka monta dynastiaa taisteli hallinnasta 8.-10. vuosisadalla?</w:t>
      </w:r>
    </w:p>
    <w:p>
      <w:r>
        <w:rPr>
          <w:b/>
        </w:rPr>
        <w:t xml:space="preserve">Kysymys 1</w:t>
      </w:r>
    </w:p>
    <w:p>
      <w:r>
        <w:t xml:space="preserve">Milloin ensimmäiset Rajput-kuningaskunnat syntyivät Intiassa?</w:t>
      </w:r>
    </w:p>
    <w:p>
      <w:r>
        <w:rPr>
          <w:b/>
        </w:rPr>
        <w:t xml:space="preserve">Kysymys 2</w:t>
      </w:r>
    </w:p>
    <w:p>
      <w:r>
        <w:t xml:space="preserve">Mikä Rajputin hallitsija tunnettiin konflikteistaan turkkilaisten sulttaanikuntien kanssa?</w:t>
      </w:r>
    </w:p>
    <w:p>
      <w:r>
        <w:rPr>
          <w:b/>
        </w:rPr>
        <w:t xml:space="preserve">Kysymys 3</w:t>
      </w:r>
    </w:p>
    <w:p>
      <w:r>
        <w:t xml:space="preserve">Millä vuosisadalla Chola-valtakunta syntyi?</w:t>
      </w:r>
    </w:p>
    <w:p>
      <w:r>
        <w:rPr>
          <w:b/>
        </w:rPr>
        <w:t xml:space="preserve">Kysymys 4</w:t>
      </w:r>
    </w:p>
    <w:p>
      <w:r>
        <w:t xml:space="preserve">Kuka oli Kashmirin Karkota-dynastian keisari?</w:t>
      </w:r>
    </w:p>
    <w:p>
      <w:r>
        <w:rPr>
          <w:b/>
        </w:rPr>
        <w:t xml:space="preserve">Teksti numero 38</w:t>
      </w:r>
    </w:p>
    <w:p>
      <w:r>
        <w:t xml:space="preserve">Chalukya-valtakunta (Kannada: ಚಾಲುಕ್ಯರು [tʃaːɭukjə]) oli intialainen kuninkaallinen dynastia, joka hallitsi suuria osia </w:t>
      </w:r>
      <w:r>
        <w:rPr>
          <w:color w:val="A9A9A9"/>
        </w:rPr>
        <w:t xml:space="preserve">Etelä- ja </w:t>
      </w:r>
      <w:r>
        <w:t xml:space="preserve">Keski-Intiasta </w:t>
      </w:r>
      <w:r>
        <w:rPr>
          <w:color w:val="DCDCDC"/>
        </w:rPr>
        <w:t xml:space="preserve">6.-12. vuosisadan välisenä aikana</w:t>
      </w:r>
      <w:r>
        <w:t xml:space="preserve">. Tänä aikana he hallitsivat kolmena toisiinsa liittyvänä mutta erillisenä dynastiana. Varhaisin dynastia, joka tunnetaan nimellä "Badami Chalukyas", hallitsi Vatapista (nykyisestä Badamista) 6. vuosisadan puolivälistä lähtien. Badami Chalukyat alkoivat vakiinnuttaa itsenäisyyttään Banavasin Kadamba-kuningaskunnan taantuessa ja nousivat nopeasti merkittävään asemaan Pulakeshin II:n aikana. Chalukyojen valtakausi on tärkeä virstanpylväs Etelä-Intian historiassa ja kulta-aika Karnatakan historiassa. Etelä-Intian poliittinen ilmapiiri muuttui pienemmistä kuningaskunnista suuriksi valtakunniksi Badami Chalukyojen valtaannousun myötä. Etelä-Intiasta kotoisin oleva valtakunta otti haltuunsa ja vahvisti koko Kaveri- ja Narmada-jokien välisen alueen. Tämän valtakunnan nousu synnytti tehokkaan hallinnon, ulkomaankaupan ja kaupankäynnin sekä uuden arkkitehtuurityylin, jota kutsutaan </w:t>
      </w:r>
      <w:r>
        <w:rPr>
          <w:color w:val="2F4F4F"/>
        </w:rPr>
        <w:t xml:space="preserve">chalukyalaiseksi arkkitehtuuriksi</w:t>
      </w:r>
      <w:r>
        <w:t xml:space="preserve">. </w:t>
      </w:r>
      <w:r>
        <w:t xml:space="preserve">Chalukya-dynastia hallitsi osia Etelä- ja Keski-Intiasta Karnatakassa sijaitsevasta Badamista käsin vuosina </w:t>
      </w:r>
      <w:r>
        <w:rPr>
          <w:color w:val="556B2F"/>
        </w:rPr>
        <w:t xml:space="preserve">550-750 </w:t>
      </w:r>
      <w:r>
        <w:t xml:space="preserve">ja uudelleen Kalyanista käsin vuosina </w:t>
      </w:r>
      <w:r>
        <w:rPr>
          <w:color w:val="6B8E23"/>
        </w:rPr>
        <w:t xml:space="preserve">970-1190</w:t>
      </w:r>
      <w:r>
        <w:t xml:space="preserve">.</w:t>
      </w:r>
    </w:p>
    <w:p>
      <w:r>
        <w:rPr>
          <w:b/>
        </w:rPr>
        <w:t xml:space="preserve">Kysymys 0</w:t>
      </w:r>
    </w:p>
    <w:p>
      <w:r>
        <w:t xml:space="preserve">Milloin Chalukya-valtakunta hallitsi?</w:t>
      </w:r>
    </w:p>
    <w:p>
      <w:r>
        <w:rPr>
          <w:b/>
        </w:rPr>
        <w:t xml:space="preserve">Kysymys 1</w:t>
      </w:r>
    </w:p>
    <w:p>
      <w:r>
        <w:t xml:space="preserve">Mitä osaa Intiasta Chalukya-valtakunta hallitsi?</w:t>
      </w:r>
    </w:p>
    <w:p>
      <w:r>
        <w:rPr>
          <w:b/>
        </w:rPr>
        <w:t xml:space="preserve">Kysymys 2</w:t>
      </w:r>
    </w:p>
    <w:p>
      <w:r>
        <w:t xml:space="preserve">Mikä arkkitehtuurityyli kehittyi Chalukan valtakausien aikana? </w:t>
      </w:r>
    </w:p>
    <w:p>
      <w:r>
        <w:rPr>
          <w:b/>
        </w:rPr>
        <w:t xml:space="preserve">Kysymys 3</w:t>
      </w:r>
    </w:p>
    <w:p>
      <w:r>
        <w:t xml:space="preserve">Milloin chalukyalaiset hallitsivat Badamia?</w:t>
      </w:r>
    </w:p>
    <w:p>
      <w:r>
        <w:rPr>
          <w:b/>
        </w:rPr>
        <w:t xml:space="preserve">Kysymys 4</w:t>
      </w:r>
    </w:p>
    <w:p>
      <w:r>
        <w:t xml:space="preserve">Milloin oli chalukyalaisten toinen valtakausi?</w:t>
      </w:r>
    </w:p>
    <w:p>
      <w:r>
        <w:rPr>
          <w:b/>
        </w:rPr>
        <w:t xml:space="preserve">Tekstin numero 39</w:t>
      </w:r>
    </w:p>
    <w:p>
      <w:r>
        <w:t xml:space="preserve">Dantidurgan noin vuonna </w:t>
      </w:r>
      <w:r>
        <w:rPr>
          <w:color w:val="A9A9A9"/>
        </w:rPr>
        <w:t xml:space="preserve">753 </w:t>
      </w:r>
      <w:r>
        <w:t xml:space="preserve">perustama </w:t>
      </w:r>
      <w:r>
        <w:t xml:space="preserve">Rashtrakuta-valtakunta hallitsi pääkaupungistaan </w:t>
      </w:r>
      <w:r>
        <w:rPr>
          <w:color w:val="DCDCDC"/>
        </w:rPr>
        <w:t xml:space="preserve">Manyakhetasta </w:t>
      </w:r>
      <w:r>
        <w:t xml:space="preserve">käsin </w:t>
      </w:r>
      <w:r>
        <w:t xml:space="preserve">lähes kahden vuosisadan ajan. Rashtrakutojen valtakunta hallitsi huipullaan Ganges- ja Yamuna-joen doabista pohjoisessa aina Cape Comoriniin etelässä. Tämä oli poliittisen laajentumisen, arkkitehtonisten saavutusten ja kuuluisan kirjallisuuden hedelmällistä aikaa. Tämän dynastian varhaiset kuninkaat olivat </w:t>
      </w:r>
      <w:r>
        <w:rPr>
          <w:color w:val="2F4F4F"/>
        </w:rPr>
        <w:t xml:space="preserve">hinduja</w:t>
      </w:r>
      <w:r>
        <w:t xml:space="preserve">, mutta myöhemmät kuninkaat olivat vahvasti </w:t>
      </w:r>
      <w:r>
        <w:rPr>
          <w:color w:val="556B2F"/>
        </w:rPr>
        <w:t xml:space="preserve">jainismin</w:t>
      </w:r>
      <w:r>
        <w:t xml:space="preserve"> vaikutuksen alaisia</w:t>
      </w:r>
      <w:r>
        <w:t xml:space="preserve">. Govinda III ja Amoghavarsha olivat tunnetuimpia tämän dynastian tuottamista kyvykkäistä hallintomiehistä. </w:t>
      </w:r>
      <w:r>
        <w:rPr>
          <w:color w:val="6B8E23"/>
        </w:rPr>
        <w:t xml:space="preserve">Amoghavarsha, </w:t>
      </w:r>
      <w:r>
        <w:t xml:space="preserve">joka hallitsi 64 vuotta, oli myös kirjailija ja kirjoitti Kavirajamargan, varhaisimman tunnetun runoutta käsittelevän Kannada-teoksen. Arkkitehtuuri saavutti virstanpylvään dravidien tyylissä, jonka hienoin esimerkki on Ellorassa sijaitseva Kailasanathin temppeli. Muita merkittäviä saavutuksia ovat Elephantan luolien veistokset nykyisessä Maharashtrassa sekä Kashivishvanathan temppeli ja Pattadakalin jainilainen Narayana-temppeli nykyisessä Karnatakassa, jotka kaikki ovat Unescon maailmanperintökohteita. Arabimatkailija Suleiman kuvaili Rashtrakuta-valtakuntaa yhdeksi maailman neljästä suuresta valtakunnasta. Rashtrakuta-kausi merkitsi Etelä-Intian matematiikan kultakauden alkua. Suuri eteläintialainen matemaatikko Mahāvīra (matemaatikko) asui Rashtrakutan valtakunnassa, ja hänen tekstillään oli valtava vaikutus hänen jälkeensä eläneisiin keskiaikaisiin eteläintialaisiin matemaatikoihin. Rashtrakutan hallitsijat suojelivat myös kirjallisuuden miehiä, jotka kirjoittivat useilla eri kielillä sanskritista apabhraṃśaan.</w:t>
      </w:r>
    </w:p>
    <w:p>
      <w:r>
        <w:rPr>
          <w:b/>
        </w:rPr>
        <w:t xml:space="preserve">Kysymys 0</w:t>
      </w:r>
    </w:p>
    <w:p>
      <w:r>
        <w:t xml:space="preserve">Milloin Rastrakutan valtakunta perustettiin?</w:t>
      </w:r>
    </w:p>
    <w:p>
      <w:r>
        <w:rPr>
          <w:b/>
        </w:rPr>
        <w:t xml:space="preserve">Kysymys 1</w:t>
      </w:r>
    </w:p>
    <w:p>
      <w:r>
        <w:t xml:space="preserve">Missä sijaitsi Rashtrakuta-valtakunnan pääkaupunki?</w:t>
      </w:r>
    </w:p>
    <w:p>
      <w:r>
        <w:rPr>
          <w:b/>
        </w:rPr>
        <w:t xml:space="preserve">Kysymys 2</w:t>
      </w:r>
    </w:p>
    <w:p>
      <w:r>
        <w:t xml:space="preserve">Mihin uskoivat Rastrakuta-valtakunnan varhaiset hallitsijat?</w:t>
      </w:r>
    </w:p>
    <w:p>
      <w:r>
        <w:rPr>
          <w:b/>
        </w:rPr>
        <w:t xml:space="preserve">Kysymys 3</w:t>
      </w:r>
    </w:p>
    <w:p>
      <w:r>
        <w:t xml:space="preserve">Mikä vaikutti Rastrakutan valtakunnan myöhempiin kuninkaisiin?</w:t>
      </w:r>
    </w:p>
    <w:p>
      <w:r>
        <w:rPr>
          <w:b/>
        </w:rPr>
        <w:t xml:space="preserve">Kysymys 4</w:t>
      </w:r>
    </w:p>
    <w:p>
      <w:r>
        <w:t xml:space="preserve">Mikä Rastrakuta-kuningas hallitsi 64 vuotta?</w:t>
      </w:r>
    </w:p>
    <w:p>
      <w:r>
        <w:rPr>
          <w:b/>
        </w:rPr>
        <w:t xml:space="preserve">Teksti numero 40</w:t>
      </w:r>
    </w:p>
    <w:p>
      <w:r>
        <w:t xml:space="preserve">Pala-valtakunta (bengali: পাল সাম্রাজ্য Pal Samrajyô) kukoisti Intian klassisella kaudella</w:t>
      </w:r>
      <w:r>
        <w:t xml:space="preserve">,</w:t>
      </w:r>
      <w:r>
        <w:t xml:space="preserve"> ja se voidaan ajoittaa vuosiin </w:t>
      </w:r>
      <w:r>
        <w:rPr>
          <w:color w:val="A9A9A9"/>
        </w:rPr>
        <w:t xml:space="preserve">750-1174 jKr. Sen </w:t>
      </w:r>
      <w:r>
        <w:t xml:space="preserve">perusti </w:t>
      </w:r>
      <w:r>
        <w:rPr>
          <w:color w:val="DCDCDC"/>
        </w:rPr>
        <w:t xml:space="preserve">Gopala I</w:t>
      </w:r>
      <w:r>
        <w:t xml:space="preserve">, ja sitä hallitsi </w:t>
      </w:r>
      <w:r>
        <w:rPr>
          <w:color w:val="2F4F4F"/>
        </w:rPr>
        <w:t xml:space="preserve">buddhalainen </w:t>
      </w:r>
      <w:r>
        <w:t xml:space="preserve">dynastia Bengalista Intian itäiseltä mantereelta. Vaikka palat olivat buddhalaisuuden mahayana- ja tantristen koulukuntien kannattajia, he myös suosivat shaivismia ja vaisnavismia. Kaikkien Pala-monarkkien nimien päätteenä käytettiin morfeemia Pala, joka tarkoittaa "suojelijaa". Valtakunta saavutti huippunsa Dharmapalan ja Devapalan aikana. Dharmapalan uskotaan valloittaneen Kanaujin ja laajentaneen valtakuntansa Intian luoteisimpiin rajoihin asti. Pala-valtakuntaa voidaan pitää </w:t>
      </w:r>
      <w:r>
        <w:rPr>
          <w:color w:val="556B2F"/>
        </w:rPr>
        <w:t xml:space="preserve">Bengalin kultaisena aikakautena </w:t>
      </w:r>
      <w:r>
        <w:t xml:space="preserve">monin tavoin. Dharmapala perusti Vikramashilan ja herätti henkiin Nalandan, jota pidetään yhtenä ensimmäisistä suurista yliopistoista kirjatun historian aikana. </w:t>
      </w:r>
      <w:r>
        <w:rPr>
          <w:color w:val="6B8E23"/>
        </w:rPr>
        <w:t xml:space="preserve">Nalanda </w:t>
      </w:r>
      <w:r>
        <w:t xml:space="preserve">saavutti huippunsa Pala-imperiumin suojeluksessa. Palat rakensivat myös monia viharoja. He ylläpitivät läheisiä kulttuuri- ja kauppasuhteita Kaakkois-Aasian ja Tiibetin maihin. Merikauppa lisäsi suuresti Pala-valtakunnan vaurautta. Arabikauppias Suleiman toteaa muistelmissaan Pala-armeijan valtavasta koosta.</w:t>
      </w:r>
    </w:p>
    <w:p>
      <w:r>
        <w:rPr>
          <w:b/>
        </w:rPr>
        <w:t xml:space="preserve">Kysymys 0</w:t>
      </w:r>
    </w:p>
    <w:p>
      <w:r>
        <w:t xml:space="preserve">Minkä ajanjakson aikana Pala-valtakunta kukoisti?</w:t>
      </w:r>
    </w:p>
    <w:p>
      <w:r>
        <w:rPr>
          <w:b/>
        </w:rPr>
        <w:t xml:space="preserve">Kysymys 1</w:t>
      </w:r>
    </w:p>
    <w:p>
      <w:r>
        <w:t xml:space="preserve">Millaista uskomusjärjestelmää Pala-valtakunta suosi?</w:t>
      </w:r>
    </w:p>
    <w:p>
      <w:r>
        <w:rPr>
          <w:b/>
        </w:rPr>
        <w:t xml:space="preserve">Kysymys 2</w:t>
      </w:r>
    </w:p>
    <w:p>
      <w:r>
        <w:t xml:space="preserve">Mitä termiä käytetään kuvaamaan Pala-valtakuntaa?</w:t>
      </w:r>
    </w:p>
    <w:p>
      <w:r>
        <w:rPr>
          <w:b/>
        </w:rPr>
        <w:t xml:space="preserve">Kysymys 3</w:t>
      </w:r>
    </w:p>
    <w:p>
      <w:r>
        <w:t xml:space="preserve">Mikä koulutuskeskus saavutti huippunsa Pala-vallan aikana?</w:t>
      </w:r>
    </w:p>
    <w:p>
      <w:r>
        <w:rPr>
          <w:b/>
        </w:rPr>
        <w:t xml:space="preserve">Kysymys 4</w:t>
      </w:r>
    </w:p>
    <w:p>
      <w:r>
        <w:t xml:space="preserve">Mikä hallitsija perusti Pala-dynastian?</w:t>
      </w:r>
    </w:p>
    <w:p>
      <w:r>
        <w:rPr>
          <w:b/>
        </w:rPr>
        <w:t xml:space="preserve">Tekstin numero 41</w:t>
      </w:r>
    </w:p>
    <w:p>
      <w:r>
        <w:t xml:space="preserve">Keskiaikaiset Cholat nousivat eturiviin 9. vuosisadan puolivälissä jKr. ja perustivat Etelä-Intian suurimman imperiumin. He yhdistivät onnistuneesti </w:t>
      </w:r>
      <w:r>
        <w:rPr>
          <w:color w:val="A9A9A9"/>
        </w:rPr>
        <w:t xml:space="preserve">Etelä-Intian </w:t>
      </w:r>
      <w:r>
        <w:t xml:space="preserve">valtansa alle ja laajensivat merivoimiensa avulla vaikutusvaltaansa Kaakkois-Aasian maihin, kuten Srivijayaan. Rajaraja Chola I:n ja hänen seuraajiensa Rajendra Chola I:n, Rajadhiraja Cholan, Virarajendra Cholan ja Kulothunga Chola I:n aikana dynastiasta tuli </w:t>
      </w:r>
      <w:r>
        <w:rPr>
          <w:color w:val="DCDCDC"/>
        </w:rPr>
        <w:t xml:space="preserve">sotilaallinen, taloudellinen ja kulttuurinen </w:t>
      </w:r>
      <w:r>
        <w:t xml:space="preserve">mahti Etelä-Aasiassa ja Kaakkois-Aasiassa. Rajendra Chola I:n merivoimat etenivät vielä pidemmälle ja miehittivät merirannikoita Burmasta Vietnamiin, Andamaanien ja Nikobaarien saaria, Lakshadweepin (Laccadive) saaria, Sumatraa ja Malesian niemimaata Kaakkois-Aasiassa sekä Pegu-saaria. Rajendra Chola I:n Ganges-retkikunta ja Kaakkois-Aasiassa sijaitsevan Srivijayan merivaltakunnan kaupunkien valtaaminen sekä toistuvat lähetystöt Kiinaan julistivat uuden valtakunnan voimaa itäiselle maailmalle. He hallitsivat Sri Lankan poliittisia asioita yli kahden vuosisadan ajan toistuvien hyökkäysten ja miehitysten kautta. Heillä oli myös jatkuvia kauppayhteyksiä arabien kanssa lännessä ja Kiinan valtakunnan kanssa idässä. Rajaraja Chola I ja hänen yhtä merkittävä poikansa Rajendra Chola I antoivat poliittisen yhtenäisyyden </w:t>
      </w:r>
      <w:r>
        <w:rPr>
          <w:color w:val="2F4F4F"/>
        </w:rPr>
        <w:t xml:space="preserve">koko Etelä-Intialle </w:t>
      </w:r>
      <w:r>
        <w:t xml:space="preserve">ja vakiinnuttivat Chola-valtakunnan arvostetuksi </w:t>
      </w:r>
      <w:r>
        <w:rPr>
          <w:color w:val="556B2F"/>
        </w:rPr>
        <w:t xml:space="preserve">merivallaksi</w:t>
      </w:r>
      <w:r>
        <w:t xml:space="preserve">. Cholojen aikana Etelä-Intia saavutti uusia huippuarvoja taiteessa, uskonnossa ja kirjallisuudessa. Kaikilla näillä aloilla Cholan kausi merkitsi niiden liikkeiden huipentumaa, jotka olivat alkaneet Pallavojen aikana. </w:t>
      </w:r>
      <w:r>
        <w:rPr>
          <w:color w:val="6B8E23"/>
        </w:rPr>
        <w:t xml:space="preserve">Monumentaalinen </w:t>
      </w:r>
      <w:r>
        <w:t xml:space="preserve">arkkitehtuuri majesteettisten temppelien muodossa sekä kivi- ja pronssiveistokset saavuttivat Intiassa ennennäkemättömän hienouden.</w:t>
      </w:r>
    </w:p>
    <w:p>
      <w:r>
        <w:rPr>
          <w:b/>
        </w:rPr>
        <w:t xml:space="preserve">Kysymys 0</w:t>
      </w:r>
    </w:p>
    <w:p>
      <w:r>
        <w:t xml:space="preserve">Minkä alueen cholakset yhdistivät 9. vuosisadalla?</w:t>
      </w:r>
    </w:p>
    <w:p>
      <w:r>
        <w:rPr>
          <w:b/>
        </w:rPr>
        <w:t xml:space="preserve">Kysymys 1</w:t>
      </w:r>
    </w:p>
    <w:p>
      <w:r>
        <w:t xml:space="preserve">Minkälainen valta Chola-dynastiasta tuli Etelä-Intiassa?</w:t>
      </w:r>
    </w:p>
    <w:p>
      <w:r>
        <w:rPr>
          <w:b/>
        </w:rPr>
        <w:t xml:space="preserve">Kysymys 2</w:t>
      </w:r>
    </w:p>
    <w:p>
      <w:r>
        <w:t xml:space="preserve">Millä alueella Chola-valtakunta loi poliittisen yhtenäisyyden?</w:t>
      </w:r>
    </w:p>
    <w:p>
      <w:r>
        <w:rPr>
          <w:b/>
        </w:rPr>
        <w:t xml:space="preserve">Kysymys 3</w:t>
      </w:r>
    </w:p>
    <w:p>
      <w:r>
        <w:t xml:space="preserve">Minkälaisessa arkkitehtuurissa Cholat kunnostautuivat? </w:t>
      </w:r>
    </w:p>
    <w:p>
      <w:r>
        <w:rPr>
          <w:b/>
        </w:rPr>
        <w:t xml:space="preserve">Kysymys 4</w:t>
      </w:r>
    </w:p>
    <w:p>
      <w:r>
        <w:t xml:space="preserve">Minkälaiseksi Chola-valtakunta muodostui heidän yhteyksiensä ja valloitustensa perusteella ympäröivillä merialueilla? </w:t>
      </w:r>
    </w:p>
    <w:p>
      <w:r>
        <w:rPr>
          <w:b/>
        </w:rPr>
        <w:t xml:space="preserve">Teksti numero 42</w:t>
      </w:r>
    </w:p>
    <w:p>
      <w:r>
        <w:t xml:space="preserve">Läntinen Chalukya-valtakunta (Kannada:ಪಶ್ಚಿಮ ಚಾಲುಕ್ಯ ಸಾಮ್ರಾಜ್ಯ) hallitsi suurinta osaa läntistä Dekkania Etelä-Intiassa </w:t>
      </w:r>
      <w:r>
        <w:rPr>
          <w:color w:val="A9A9A9"/>
        </w:rPr>
        <w:t xml:space="preserve">10.-12. </w:t>
      </w:r>
      <w:r>
        <w:t xml:space="preserve">vuosisadan </w:t>
      </w:r>
      <w:r>
        <w:t xml:space="preserve">välisenä aikana.</w:t>
      </w:r>
      <w:r>
        <w:t xml:space="preserve"> Laajat alueet pohjoisessa sijaitsevan Narmada-joen ja etelässä sijaitsevan Kaveri-joen välissä joutuivat Chalukyan hallintaan. Tänä aikana Dekkaanin muut suuret hallitsijasuvut, Hoysalat, Devagirin Seuna Yadavat, Kakatiya-dynastia ja eteläiset Kalachurit, olivat läntisten Chalukyojen alaisia ja itsenäistyivät vasta, kun Chalukyojen valta hiipui 1200-luvun loppupuoliskolla. Läntiset chalukyat kehittivät arkkitehtonisen tyylin, joka tunnetaan nykyään </w:t>
      </w:r>
      <w:r>
        <w:rPr>
          <w:color w:val="DCDCDC"/>
        </w:rPr>
        <w:t xml:space="preserve">siirtymäkauden </w:t>
      </w:r>
      <w:r>
        <w:t xml:space="preserve">tyylinä, arkkitehtonisena linkkinä varhaisen Chalukya-dynastian ja myöhemmän Hoysala-valtakunnan tyylin välillä. Suurin osa sen muistomerkeistä sijaitsee Tungabhadra-joen varrella sijaitsevilla alueilla </w:t>
      </w:r>
      <w:r>
        <w:rPr>
          <w:color w:val="2F4F4F"/>
        </w:rPr>
        <w:t xml:space="preserve">Keski-Karnatakassa</w:t>
      </w:r>
      <w:r>
        <w:t xml:space="preserve">. Tunnettuja esimerkkejä ovat Kasivisvesvara-temppeli Lakkundissa, Mallikarjuna-temppeli Kuruvatissa, Kallesvara-temppeli Bagalissa ja Mahadeva-temppeli Itagissa. Tämä oli tärkeä ajanjakso Etelä-Intian kuvataiteen ja erityisesti kirjallisuuden kehitykselle, sillä läntiset Chalukya-kuninkaat kannustivat kirjailijoita </w:t>
      </w:r>
      <w:r>
        <w:rPr>
          <w:color w:val="556B2F"/>
        </w:rPr>
        <w:t xml:space="preserve">äidinkielellä </w:t>
      </w:r>
      <w:r>
        <w:t xml:space="preserve">Kannada ja </w:t>
      </w:r>
      <w:r>
        <w:rPr>
          <w:color w:val="6B8E23"/>
        </w:rPr>
        <w:t xml:space="preserve">sanskritilla, </w:t>
      </w:r>
      <w:r>
        <w:t xml:space="preserve">kuten filosofi ja valtiomies Basava ja suuri matemaatikko Bhāskara II.</w:t>
      </w:r>
    </w:p>
    <w:p>
      <w:r>
        <w:rPr>
          <w:b/>
        </w:rPr>
        <w:t xml:space="preserve">Kysymys 0</w:t>
      </w:r>
    </w:p>
    <w:p>
      <w:r>
        <w:t xml:space="preserve">Minkä vuosisatojen aikana Länsi-Chalukya hallitsi?</w:t>
      </w:r>
    </w:p>
    <w:p>
      <w:r>
        <w:rPr>
          <w:b/>
        </w:rPr>
        <w:t xml:space="preserve">Kysymys 1</w:t>
      </w:r>
    </w:p>
    <w:p>
      <w:r>
        <w:t xml:space="preserve">Mikä oli chalukyojen arkkitehtoninen tyyli?</w:t>
      </w:r>
    </w:p>
    <w:p>
      <w:r>
        <w:rPr>
          <w:b/>
        </w:rPr>
        <w:t xml:space="preserve">Kysymys 2</w:t>
      </w:r>
    </w:p>
    <w:p>
      <w:r>
        <w:t xml:space="preserve">Mihin Chalukyat rakensivat suurimman osan muistomerkeistään?</w:t>
      </w:r>
    </w:p>
    <w:p>
      <w:r>
        <w:rPr>
          <w:b/>
        </w:rPr>
        <w:t xml:space="preserve">Kysymys 3</w:t>
      </w:r>
    </w:p>
    <w:p>
      <w:r>
        <w:t xml:space="preserve">Mitä Chalukya-kuninkaat kannustivat kirjailijoita käyttämään?</w:t>
      </w:r>
    </w:p>
    <w:p>
      <w:r>
        <w:rPr>
          <w:b/>
        </w:rPr>
        <w:t xml:space="preserve">Kysymys 4</w:t>
      </w:r>
    </w:p>
    <w:p>
      <w:r>
        <w:t xml:space="preserve">Mitä muuta vanhaa kieltä käytettiin kannadan kielen lisäksi läntisen Chalukya-dynastian aikana?</w:t>
      </w:r>
    </w:p>
    <w:p>
      <w:r>
        <w:rPr>
          <w:b/>
        </w:rPr>
        <w:t xml:space="preserve">Teksti numero 43</w:t>
      </w:r>
    </w:p>
    <w:p>
      <w:r>
        <w:t xml:space="preserve">Varhaisen islamilaisen kirjallisuuden mukaan Intian valloittaminen oli yksi </w:t>
      </w:r>
      <w:r>
        <w:rPr>
          <w:color w:val="A9A9A9"/>
        </w:rPr>
        <w:t xml:space="preserve">muslimien </w:t>
      </w:r>
      <w:r>
        <w:t xml:space="preserve">varhaisista tavoitteista, </w:t>
      </w:r>
      <w:r>
        <w:t xml:space="preserve">vaikka se tunnustettiinkin erityisen </w:t>
      </w:r>
      <w:r>
        <w:rPr>
          <w:color w:val="DCDCDC"/>
        </w:rPr>
        <w:t xml:space="preserve">vaikeaksi </w:t>
      </w:r>
      <w:r>
        <w:t xml:space="preserve">tavoitteeksi. Valloitettuaan Persian </w:t>
      </w:r>
      <w:r>
        <w:rPr>
          <w:color w:val="2F4F4F"/>
        </w:rPr>
        <w:t xml:space="preserve">arabialainen Umayyad-kalifaatti </w:t>
      </w:r>
      <w:r>
        <w:t xml:space="preserve">liitti noin vuonna 720 osaksi nykyistä Afganistania ja Pakistania. Chach Nama -kirjassa kerrotaan Chacha-dynastian kausi Rai-dynastian tuhosta ja Alorin Chachin noususta valtaistuimelle aina </w:t>
      </w:r>
      <w:r>
        <w:rPr>
          <w:color w:val="556B2F"/>
        </w:rPr>
        <w:t xml:space="preserve">Muhammad bin Qasimin </w:t>
      </w:r>
      <w:r>
        <w:t xml:space="preserve">8. vuosisadan alkupuolella jKr. tekemään </w:t>
      </w:r>
      <w:r>
        <w:t xml:space="preserve">arabien valloitukseen asti, kun hän </w:t>
      </w:r>
      <w:r>
        <w:t xml:space="preserve">kukisti Sindhin viimeisen hindulaisen hallitsijan, </w:t>
      </w:r>
      <w:r>
        <w:rPr>
          <w:color w:val="6B8E23"/>
        </w:rPr>
        <w:t xml:space="preserve">Raja Dahirin</w:t>
      </w:r>
      <w:r>
        <w:t xml:space="preserve">.</w:t>
      </w:r>
    </w:p>
    <w:p>
      <w:r>
        <w:rPr>
          <w:b/>
        </w:rPr>
        <w:t xml:space="preserve">Kysymys 0</w:t>
      </w:r>
    </w:p>
    <w:p>
      <w:r>
        <w:t xml:space="preserve">Mikä ryhmä halusi valloittaa Intian jo varhaisimmista ajoista lähtien?</w:t>
      </w:r>
    </w:p>
    <w:p>
      <w:r>
        <w:rPr>
          <w:b/>
        </w:rPr>
        <w:t xml:space="preserve">Kysymys 1</w:t>
      </w:r>
    </w:p>
    <w:p>
      <w:r>
        <w:t xml:space="preserve">Mikä valtakunta valtasi osia Afganistanista ja Pakistanista vuonna 720?</w:t>
      </w:r>
    </w:p>
    <w:p>
      <w:r>
        <w:rPr>
          <w:b/>
        </w:rPr>
        <w:t xml:space="preserve">Kysymys 2</w:t>
      </w:r>
    </w:p>
    <w:p>
      <w:r>
        <w:t xml:space="preserve">Kuka oli Sindhin viimeinen hindulaismonarkki?</w:t>
      </w:r>
    </w:p>
    <w:p>
      <w:r>
        <w:rPr>
          <w:b/>
        </w:rPr>
        <w:t xml:space="preserve">Kysymys 3</w:t>
      </w:r>
    </w:p>
    <w:p>
      <w:r>
        <w:t xml:space="preserve">Kuka arabijohtaja toteutti arabien varhaiset tavoitteet valloittamalla osia Pohjois-Intiasta?</w:t>
      </w:r>
    </w:p>
    <w:p>
      <w:r>
        <w:rPr>
          <w:b/>
        </w:rPr>
        <w:t xml:space="preserve">Kysymys 4</w:t>
      </w:r>
    </w:p>
    <w:p>
      <w:r>
        <w:t xml:space="preserve">Miten varhaiset muslimit suhtautuivat mahdollisuuteen valloittaa Intia? </w:t>
      </w:r>
    </w:p>
    <w:p>
      <w:r>
        <w:rPr>
          <w:b/>
        </w:rPr>
        <w:t xml:space="preserve">Tekstin numero 44</w:t>
      </w:r>
    </w:p>
    <w:p>
      <w:r>
        <w:t xml:space="preserve">Vuonna </w:t>
      </w:r>
      <w:r>
        <w:rPr>
          <w:color w:val="A9A9A9"/>
        </w:rPr>
        <w:t xml:space="preserve">712 </w:t>
      </w:r>
      <w:r>
        <w:t xml:space="preserve">arabimuslimien kenraali Muhammad bin Qasim valloitti suurimman osan Indusin alueesta nykyisen Pakistanin alueella Umayyadien valtakunnalle ja sisällytti sen "As-Sindhin" maakuntaan, jonka pääkaupunki oli </w:t>
      </w:r>
      <w:r>
        <w:rPr>
          <w:color w:val="DCDCDC"/>
        </w:rPr>
        <w:t xml:space="preserve">Al-Mansurah</w:t>
      </w:r>
      <w:r>
        <w:t xml:space="preserve">, 72 kilometriä pohjoiseen nykyisestä Hyderabadista Sindhissä, Pakistanissa. Useiden hyökkäysten jälkeen </w:t>
      </w:r>
      <w:r>
        <w:t xml:space="preserve">Induksen itäpuolella asuvat </w:t>
      </w:r>
      <w:r>
        <w:rPr>
          <w:color w:val="2F4F4F"/>
        </w:rPr>
        <w:t xml:space="preserve">hindukuninkaat </w:t>
      </w:r>
      <w:r>
        <w:t xml:space="preserve">kukistivat arabit Rajasthanin taistelussa, pysäyttivät heidän laajentumisensa ja pidättivät heidät </w:t>
      </w:r>
      <w:r>
        <w:rPr>
          <w:color w:val="556B2F"/>
        </w:rPr>
        <w:t xml:space="preserve">Sindhissä Pakistanissa</w:t>
      </w:r>
      <w:r>
        <w:t xml:space="preserve">. </w:t>
      </w:r>
      <w:r>
        <w:t xml:space="preserve">Etelä-Intian Chalukya-valtakunta Vikramaditya II:n, Pratihara-dynastian Nagabhata I:n ja Guhilot-dynastian Bappa Rawalin johdolla torjui arabihyökkääjät </w:t>
      </w:r>
      <w:r>
        <w:rPr>
          <w:color w:val="6B8E23"/>
        </w:rPr>
        <w:t xml:space="preserve">800-luvun alussa</w:t>
      </w:r>
      <w:r>
        <w:t xml:space="preserve">.</w:t>
      </w:r>
    </w:p>
    <w:p>
      <w:r>
        <w:rPr>
          <w:b/>
        </w:rPr>
        <w:t xml:space="preserve">Kysymys 0</w:t>
      </w:r>
    </w:p>
    <w:p>
      <w:r>
        <w:t xml:space="preserve">Minä vuonna muslimikenraali Muhammad bin Qasim otti haltuunsa suurimman osan Indusin alueesta?</w:t>
      </w:r>
    </w:p>
    <w:p>
      <w:r>
        <w:rPr>
          <w:b/>
        </w:rPr>
        <w:t xml:space="preserve">Kysymys 1</w:t>
      </w:r>
    </w:p>
    <w:p>
      <w:r>
        <w:t xml:space="preserve">Kuka lopulta voitti arabit Rajasthanissa?</w:t>
      </w:r>
    </w:p>
    <w:p>
      <w:r>
        <w:rPr>
          <w:b/>
        </w:rPr>
        <w:t xml:space="preserve">Kysymys 2</w:t>
      </w:r>
    </w:p>
    <w:p>
      <w:r>
        <w:t xml:space="preserve">Millä alueella Intian kuninkaat pitivät arabit kurissa?</w:t>
      </w:r>
    </w:p>
    <w:p>
      <w:r>
        <w:rPr>
          <w:b/>
        </w:rPr>
        <w:t xml:space="preserve">Kysymys 3</w:t>
      </w:r>
    </w:p>
    <w:p>
      <w:r>
        <w:t xml:space="preserve">Milloin arabien hyökkäys torjuttiin?</w:t>
      </w:r>
    </w:p>
    <w:p>
      <w:r>
        <w:rPr>
          <w:b/>
        </w:rPr>
        <w:t xml:space="preserve">Kysymys 4</w:t>
      </w:r>
    </w:p>
    <w:p>
      <w:r>
        <w:t xml:space="preserve">Missä arabit perustivat juuri valloitetun alueen pääkaupungin?</w:t>
      </w:r>
    </w:p>
    <w:p>
      <w:r>
        <w:rPr>
          <w:b/>
        </w:rPr>
        <w:t xml:space="preserve">Tekstin numero 45</w:t>
      </w:r>
    </w:p>
    <w:p>
      <w:r>
        <w:t xml:space="preserve">Useita islamilaisia valtakuntia (sulttaanikuntia) perustettiin muutaman </w:t>
      </w:r>
      <w:r>
        <w:t xml:space="preserve">vuosisadan aikana </w:t>
      </w:r>
      <w:r>
        <w:t xml:space="preserve">eri puolille luoteista niemimaata (</w:t>
      </w:r>
      <w:r>
        <w:rPr>
          <w:color w:val="A9A9A9"/>
        </w:rPr>
        <w:t xml:space="preserve">Afganistan ja Pakistan) </w:t>
      </w:r>
      <w:r>
        <w:t xml:space="preserve">sekä ulkomaalaisten että vastikään kääntyneiden Rajput-hallitsijoiden alaisuuteen.</w:t>
      </w:r>
      <w:r>
        <w:t xml:space="preserve"> Kymmenenneltä vuosisadalta lähtien Sindhiä hallitsi Rajput Soomra-dynastia ja myöhemmin, 1300-luvun puolivälissä, Rajput Samma-dynastia. Lisäksi muslimien </w:t>
      </w:r>
      <w:r>
        <w:rPr>
          <w:color w:val="DCDCDC"/>
        </w:rPr>
        <w:t xml:space="preserve">kauppayhteisöt </w:t>
      </w:r>
      <w:r>
        <w:t xml:space="preserve">kukoistivat kaikkialla Etelä-Intian rannikolla, erityisesti </w:t>
      </w:r>
      <w:r>
        <w:rPr>
          <w:color w:val="2F4F4F"/>
        </w:rPr>
        <w:t xml:space="preserve">länsirannikolla</w:t>
      </w:r>
      <w:r>
        <w:t xml:space="preserve">, jonne saapui pieniä määriä muslimikauppiaita lähinnä </w:t>
      </w:r>
      <w:r>
        <w:rPr>
          <w:color w:val="556B2F"/>
        </w:rPr>
        <w:t xml:space="preserve">Arabian niemimaalta</w:t>
      </w:r>
      <w:r>
        <w:t xml:space="preserve">. </w:t>
      </w:r>
      <w:r>
        <w:t xml:space="preserve">Tämä merkitsi kolmannen abrahamilaisen Lähi-idän uskonnon tuloa </w:t>
      </w:r>
      <w:r>
        <w:rPr>
          <w:color w:val="6B8E23"/>
        </w:rPr>
        <w:t xml:space="preserve">juutalaisuuden ja kristinuskon jälkeen</w:t>
      </w:r>
      <w:r>
        <w:t xml:space="preserve">, usein puritaanisessa muodossa</w:t>
      </w:r>
      <w:r>
        <w:rPr>
          <w:color w:val="6B8E23"/>
        </w:rPr>
        <w:t xml:space="preserve">.</w:t>
      </w:r>
      <w:r>
        <w:t xml:space="preserve"> Mahmud Ghaznilainen teki 1100-luvun alussa 17 kertaa ryöstöretkiä pääasiassa Intian niemimaan luoteisosiin, mutta hän ei pyrkinyt vakiinnuttamaan "pysyvää valtaa" näille alueille.</w:t>
      </w:r>
    </w:p>
    <w:p>
      <w:r>
        <w:rPr>
          <w:b/>
        </w:rPr>
        <w:t xml:space="preserve">Kysymys 0</w:t>
      </w:r>
    </w:p>
    <w:p>
      <w:r>
        <w:t xml:space="preserve">Mille Intian alueille muodostettiin islamilaisia valtakuntia vuosisatojen kuluessa?</w:t>
      </w:r>
    </w:p>
    <w:p>
      <w:r>
        <w:rPr>
          <w:b/>
        </w:rPr>
        <w:t xml:space="preserve">Kysymys 1</w:t>
      </w:r>
    </w:p>
    <w:p>
      <w:r>
        <w:t xml:space="preserve">Mitkä muslimien pyrkimykset kukoistivat Etelä-Intian rannikkoalueilla? </w:t>
      </w:r>
    </w:p>
    <w:p>
      <w:r>
        <w:rPr>
          <w:b/>
        </w:rPr>
        <w:t xml:space="preserve">Kysymys 2</w:t>
      </w:r>
    </w:p>
    <w:p>
      <w:r>
        <w:t xml:space="preserve">Mitä Etelä-Intian rannikkoa muslimikauppiaat suosivat?</w:t>
      </w:r>
    </w:p>
    <w:p>
      <w:r>
        <w:rPr>
          <w:b/>
        </w:rPr>
        <w:t xml:space="preserve">Kysymys 3</w:t>
      </w:r>
    </w:p>
    <w:p>
      <w:r>
        <w:t xml:space="preserve">Mistä arabikauppiaat tulivat käymään kauppaa Intian länsirannikolla?</w:t>
      </w:r>
    </w:p>
    <w:p>
      <w:r>
        <w:rPr>
          <w:b/>
        </w:rPr>
        <w:t xml:space="preserve">Kysymys 4</w:t>
      </w:r>
    </w:p>
    <w:p>
      <w:r>
        <w:t xml:space="preserve">Mitä muita abrahamilaisia uskontoja Intiassa harjoitettiin äskettäin käyttöön otetun islamin uskonnon lisäksi?</w:t>
      </w:r>
    </w:p>
    <w:p>
      <w:r>
        <w:rPr>
          <w:b/>
        </w:rPr>
        <w:t xml:space="preserve">Teksti numero 46</w:t>
      </w:r>
    </w:p>
    <w:p>
      <w:r>
        <w:t xml:space="preserve">Kabul Shahi -dynastiat hallitsivat Kabulin laaksoa ja Gandharaa (nykyiset Pakistan ja Afganistan) </w:t>
      </w:r>
      <w:r>
        <w:t xml:space="preserve">3. vuosisadalla tapahtuneesta Kushan-imperiumin</w:t>
      </w:r>
      <w:r>
        <w:t xml:space="preserve"> rappeutumisesta </w:t>
      </w:r>
      <w:r>
        <w:rPr>
          <w:color w:val="DCDCDC"/>
        </w:rPr>
        <w:t xml:space="preserve">9. vuosisadan </w:t>
      </w:r>
      <w:r>
        <w:t xml:space="preserve">alkuun</w:t>
      </w:r>
      <w:r>
        <w:t xml:space="preserve">. </w:t>
      </w:r>
      <w:r>
        <w:t xml:space="preserve">Shahit jaetaan yleensä </w:t>
      </w:r>
      <w:r>
        <w:rPr>
          <w:color w:val="2F4F4F"/>
        </w:rPr>
        <w:t xml:space="preserve">kahteen </w:t>
      </w:r>
      <w:r>
        <w:t xml:space="preserve">aikakauteen: buddhalaisiin shaheihin ja hindulaisiin shaheihin, ja siirtymän uskotaan tapahtuneen joskus vuoden </w:t>
      </w:r>
      <w:r>
        <w:rPr>
          <w:color w:val="556B2F"/>
        </w:rPr>
        <w:t xml:space="preserve">870 </w:t>
      </w:r>
      <w:r>
        <w:t xml:space="preserve">tienoilla</w:t>
      </w:r>
      <w:r>
        <w:t xml:space="preserve">. </w:t>
      </w:r>
      <w:r>
        <w:t xml:space="preserve">Valtakunta tunnettiin </w:t>
      </w:r>
      <w:r>
        <w:rPr>
          <w:color w:val="6B8E23"/>
        </w:rPr>
        <w:t xml:space="preserve">Kabulin shahanina </w:t>
      </w:r>
      <w:r>
        <w:t xml:space="preserve">tai Ratbelshahanina vuosina 565-670, jolloin pääkaupungit sijaitsivat Kapisassa ja Kabulissa ja myöhemmin Udabhandapurassa, joka tunnettiin myös nimellä Hund uuden pääkaupungin mukaan.</w:t>
      </w:r>
    </w:p>
    <w:p>
      <w:r>
        <w:rPr>
          <w:b/>
        </w:rPr>
        <w:t xml:space="preserve">Kysymys 0</w:t>
      </w:r>
    </w:p>
    <w:p>
      <w:r>
        <w:t xml:space="preserve">Mihin vuosisataan asti Kabul Shahi -dynastiat hallitsivat Kabulin laaksoa?</w:t>
      </w:r>
    </w:p>
    <w:p>
      <w:r>
        <w:rPr>
          <w:b/>
        </w:rPr>
        <w:t xml:space="preserve">Kysymys 1</w:t>
      </w:r>
    </w:p>
    <w:p>
      <w:r>
        <w:t xml:space="preserve">Minkä valtakunnan rappeutuminen mahdollisti Kabul Shahin valtakunnan hallinnan?</w:t>
      </w:r>
    </w:p>
    <w:p>
      <w:r>
        <w:rPr>
          <w:b/>
        </w:rPr>
        <w:t xml:space="preserve">Kysymys 2</w:t>
      </w:r>
    </w:p>
    <w:p>
      <w:r>
        <w:t xml:space="preserve">Kuinka moneen aikakauteen shaahit on jaettu?</w:t>
      </w:r>
    </w:p>
    <w:p>
      <w:r>
        <w:rPr>
          <w:b/>
        </w:rPr>
        <w:t xml:space="preserve">Kysymys 3</w:t>
      </w:r>
    </w:p>
    <w:p>
      <w:r>
        <w:t xml:space="preserve">Milloin shaahit siirtyivät buddhalaisuudesta hindulaisuuteen?</w:t>
      </w:r>
    </w:p>
    <w:p>
      <w:r>
        <w:rPr>
          <w:b/>
        </w:rPr>
        <w:t xml:space="preserve">Kysymys 4</w:t>
      </w:r>
    </w:p>
    <w:p>
      <w:r>
        <w:t xml:space="preserve">Mikä oli shaahien valtakunnan nimi?</w:t>
      </w:r>
    </w:p>
    <w:p>
      <w:r>
        <w:rPr>
          <w:b/>
        </w:rPr>
        <w:t xml:space="preserve">Tekstin numero 47</w:t>
      </w:r>
    </w:p>
    <w:p>
      <w:r>
        <w:t xml:space="preserve">Jayapalan johtama hindu-shahis tunnetaan taisteluistaan, joita hän kävi puolustaessaan valtakuntaansa gaznavidien hallussa nykypäivän Itä-Afganistanin ja Pakistanin alueella. Jayapala näki vaaran </w:t>
      </w:r>
      <w:r>
        <w:rPr>
          <w:color w:val="A9A9A9"/>
        </w:rPr>
        <w:t xml:space="preserve">gaznavidien vahvistumisessa </w:t>
      </w:r>
      <w:r>
        <w:t xml:space="preserve">ja hyökkäsi heidän pääkaupunkiinsa </w:t>
      </w:r>
      <w:r>
        <w:rPr>
          <w:color w:val="DCDCDC"/>
        </w:rPr>
        <w:t xml:space="preserve">Ghazniin </w:t>
      </w:r>
      <w:r>
        <w:t xml:space="preserve">sekä Sebuktiginin että hänen poikansa Mahmudin valtakaudella, mikä käynnisti muslimien gaznavidien ja hindu-shahien taistelut. </w:t>
      </w:r>
      <w:r>
        <w:rPr>
          <w:color w:val="2F4F4F"/>
        </w:rPr>
        <w:t xml:space="preserve">Sebuk Tigin </w:t>
      </w:r>
      <w:r>
        <w:t xml:space="preserve">kuitenkin kukisti hänet, ja hän joutui maksamaan korvauksen. Jayapala </w:t>
      </w:r>
      <w:r>
        <w:rPr>
          <w:color w:val="556B2F"/>
        </w:rPr>
        <w:t xml:space="preserve">jätti </w:t>
      </w:r>
      <w:r>
        <w:t xml:space="preserve">maksun suorittamatta ja lähti jälleen kerran taistelukentälle</w:t>
      </w:r>
      <w:r>
        <w:rPr>
          <w:color w:val="556B2F"/>
        </w:rPr>
        <w:t xml:space="preserve">.</w:t>
      </w:r>
      <w:r>
        <w:t xml:space="preserve"> Jayapala menetti kuitenkin koko </w:t>
      </w:r>
      <w:r>
        <w:rPr>
          <w:color w:val="6B8E23"/>
        </w:rPr>
        <w:t xml:space="preserve">Kabulin laakson ja Indus-joen </w:t>
      </w:r>
      <w:r>
        <w:t xml:space="preserve">välisen alueen hallinnan</w:t>
      </w:r>
      <w:r>
        <w:t xml:space="preserve">.</w:t>
      </w:r>
    </w:p>
    <w:p>
      <w:r>
        <w:rPr>
          <w:b/>
        </w:rPr>
        <w:t xml:space="preserve">Kysymys 0</w:t>
      </w:r>
    </w:p>
    <w:p>
      <w:r>
        <w:t xml:space="preserve">Missä id Jayapala näkee vaaraa dynastialleen?</w:t>
      </w:r>
    </w:p>
    <w:p>
      <w:r>
        <w:rPr>
          <w:b/>
        </w:rPr>
        <w:t xml:space="preserve">Kysymys 1</w:t>
      </w:r>
    </w:p>
    <w:p>
      <w:r>
        <w:t xml:space="preserve">Mihin kaupunkiin Jayapala hyökkäsi ainakin kahdesti?</w:t>
      </w:r>
    </w:p>
    <w:p>
      <w:r>
        <w:rPr>
          <w:b/>
        </w:rPr>
        <w:t xml:space="preserve">Kysymys 2</w:t>
      </w:r>
    </w:p>
    <w:p>
      <w:r>
        <w:t xml:space="preserve">Kuka kukisti Jayapalan ja vaati korvausta?</w:t>
      </w:r>
    </w:p>
    <w:p>
      <w:r>
        <w:rPr>
          <w:b/>
        </w:rPr>
        <w:t xml:space="preserve">Kysymys 3</w:t>
      </w:r>
    </w:p>
    <w:p>
      <w:r>
        <w:t xml:space="preserve">Minkä osan alueesta Jayapala menetti?</w:t>
      </w:r>
    </w:p>
    <w:p>
      <w:r>
        <w:rPr>
          <w:b/>
        </w:rPr>
        <w:t xml:space="preserve">Kysymys 4</w:t>
      </w:r>
    </w:p>
    <w:p>
      <w:r>
        <w:t xml:space="preserve">Mikä oli Jayapalan vastaus korvausmaksuun?</w:t>
      </w:r>
    </w:p>
    <w:p>
      <w:r>
        <w:rPr>
          <w:b/>
        </w:rPr>
        <w:t xml:space="preserve">Tekstin numero 48</w:t>
      </w:r>
    </w:p>
    <w:p>
      <w:r>
        <w:t xml:space="preserve">Armeija oli kuitenkin toivoton taisteluissa länsimaiden joukkoja vastaan, erityisesti nuorta </w:t>
      </w:r>
      <w:r>
        <w:rPr>
          <w:color w:val="A9A9A9"/>
        </w:rPr>
        <w:t xml:space="preserve">Mahmud Ghaznin </w:t>
      </w:r>
      <w:r>
        <w:t xml:space="preserve">sotilasta vastaan</w:t>
      </w:r>
      <w:r>
        <w:t xml:space="preserve">. </w:t>
      </w:r>
      <w:r>
        <w:t xml:space="preserve">Vuonna </w:t>
      </w:r>
      <w:r>
        <w:rPr>
          <w:color w:val="DCDCDC"/>
        </w:rPr>
        <w:t xml:space="preserve">1001</w:t>
      </w:r>
      <w:r>
        <w:t xml:space="preserve">, pian sen jälkeen, kun sulttaani Mahmud oli tullut valtaan ja hän oli miehittänyt Qarakhanidit Hindukushin pohjoispuolella, Jaipal hyökkäsi jälleen kerran Ghazniin ja kärsittyään jälleen kerran tappion voimakkailta Ghaznavidien joukoilta lähellä nykyistä Peshawaria. </w:t>
      </w:r>
      <w:r>
        <w:rPr>
          <w:color w:val="2F4F4F"/>
        </w:rPr>
        <w:t xml:space="preserve">Peshawarin taistelun </w:t>
      </w:r>
      <w:r>
        <w:t xml:space="preserve">jälkeen </w:t>
      </w:r>
      <w:r>
        <w:t xml:space="preserve">hän </w:t>
      </w:r>
      <w:r>
        <w:rPr>
          <w:color w:val="556B2F"/>
        </w:rPr>
        <w:t xml:space="preserve">teki itsemurhan</w:t>
      </w:r>
      <w:r>
        <w:t xml:space="preserve">, koska hänen alamaisensa ajattelivat, että hän oli tuonut </w:t>
      </w:r>
      <w:r>
        <w:rPr>
          <w:color w:val="6B8E23"/>
        </w:rPr>
        <w:t xml:space="preserve">Shahi-dynastialle</w:t>
      </w:r>
      <w:r>
        <w:t xml:space="preserve"> katastrofin ja häpeän</w:t>
      </w:r>
      <w:r>
        <w:t xml:space="preserve">.</w:t>
      </w:r>
    </w:p>
    <w:p>
      <w:r>
        <w:rPr>
          <w:b/>
        </w:rPr>
        <w:t xml:space="preserve">Kysymys 0</w:t>
      </w:r>
    </w:p>
    <w:p>
      <w:r>
        <w:t xml:space="preserve">Minä vuonna muslimit kukistivat Jaipalin jälleen kerran murskaavasti?</w:t>
      </w:r>
    </w:p>
    <w:p>
      <w:r>
        <w:rPr>
          <w:b/>
        </w:rPr>
        <w:t xml:space="preserve">Kysymys 1</w:t>
      </w:r>
    </w:p>
    <w:p>
      <w:r>
        <w:t xml:space="preserve">Missä Shahit kukistettiin muslimien toimesta?</w:t>
      </w:r>
    </w:p>
    <w:p>
      <w:r>
        <w:rPr>
          <w:b/>
        </w:rPr>
        <w:t xml:space="preserve">Kysymys 2</w:t>
      </w:r>
    </w:p>
    <w:p>
      <w:r>
        <w:t xml:space="preserve">Mitä Jaipal teki edellisen tappionsa jälkeen?</w:t>
      </w:r>
    </w:p>
    <w:p>
      <w:r>
        <w:rPr>
          <w:b/>
        </w:rPr>
        <w:t xml:space="preserve">Kysymys 3</w:t>
      </w:r>
    </w:p>
    <w:p>
      <w:r>
        <w:t xml:space="preserve">Mistä Jaipalin alamaiset luulivat, että hän aiheutti onnettomuuden?</w:t>
      </w:r>
    </w:p>
    <w:p>
      <w:r>
        <w:rPr>
          <w:b/>
        </w:rPr>
        <w:t xml:space="preserve">Kysymys 4</w:t>
      </w:r>
    </w:p>
    <w:p>
      <w:r>
        <w:t xml:space="preserve">Kuka oli Ghaznin hallitsija?</w:t>
      </w:r>
    </w:p>
    <w:p>
      <w:r>
        <w:rPr>
          <w:b/>
        </w:rPr>
        <w:t xml:space="preserve">Tekstin numero 49</w:t>
      </w:r>
    </w:p>
    <w:p>
      <w:r>
        <w:t xml:space="preserve">Kuten muissakin historian vakiintuneissa maatalousyhteiskunnissa, myös Intian mantereella on koko sen pitkän historian ajan hyökätty nomadiheimojen kimppuun. Arvioitaessa islamin vaikutusta maanosaan on otettava huomioon, että luoteinen maanosa oli usein </w:t>
      </w:r>
      <w:r>
        <w:rPr>
          <w:color w:val="A9A9A9"/>
        </w:rPr>
        <w:t xml:space="preserve">Keski-Aasiasta</w:t>
      </w:r>
      <w:r>
        <w:t xml:space="preserve"> ryöstelevien heimojen kohteena</w:t>
      </w:r>
      <w:r>
        <w:t xml:space="preserve">. </w:t>
      </w:r>
      <w:r>
        <w:t xml:space="preserve">Tässä mielessä </w:t>
      </w:r>
      <w:r>
        <w:rPr>
          <w:color w:val="DCDCDC"/>
        </w:rPr>
        <w:t xml:space="preserve">muslimien tunkeutumiset </w:t>
      </w:r>
      <w:r>
        <w:t xml:space="preserve">ja myöhemmät muslimien hyökkäykset eivät eronneet aikaisemmista 1. vuosituhannen aikana tapahtuneista hyökkäyksistä. Muslimien tunkeutumiset ja myöhemmät muslimien hyökkäykset erosivat kuitenkin toisistaan siinä, että toisin kuin aiemmat valloittajat, jotka </w:t>
      </w:r>
      <w:r>
        <w:rPr>
          <w:color w:val="2F4F4F"/>
        </w:rPr>
        <w:t xml:space="preserve">sulautuivat </w:t>
      </w:r>
      <w:r>
        <w:t xml:space="preserve">vallitsevaan yhteiskuntajärjestelmään, menestyneet muslimivalloittajat säilyttivät </w:t>
      </w:r>
      <w:r>
        <w:rPr>
          <w:color w:val="556B2F"/>
        </w:rPr>
        <w:t xml:space="preserve">islamilaisen identiteettinsä </w:t>
      </w:r>
      <w:r>
        <w:t xml:space="preserve">ja loivat uusia oikeudellisia ja hallinnollisia järjestelmiä, jotka haastoivat olemassa olevat yhteiskunnalliset käyttäytymis- ja eettiset järjestelmät ja yleensä monissa tapauksissa syrjäyttivät ne, ja ne vaikuttivat suurelta osin jopa ei-muslimien kilpailijoihin ja tavallisiin ihmisjoukkoihin, vaikka ei-muslimiväestö jätettiinkin omien lakiensa ja tapojensa varaan. He myös ottivat käyttöön uusia kulttuurisia sääntöjä, jotka erosivat joiltakin osin hyvin paljon olemassa olevista kulttuurisista säännöistä. Tämä johti uuden intialaisen kulttuurin syntyyn, joka oli </w:t>
      </w:r>
      <w:r>
        <w:t xml:space="preserve">luonteeltaan </w:t>
      </w:r>
      <w:r>
        <w:rPr>
          <w:color w:val="6B8E23"/>
        </w:rPr>
        <w:t xml:space="preserve">sekoittunut</w:t>
      </w:r>
      <w:r>
        <w:t xml:space="preserve">, vaikkakin erilainen kuin muinainen intialainen kulttuuri ja myöhemmin länsimaistunut moderni intialainen kulttuuri. Samalla on huomattava, että valtaosa Intian muslimeista on islamiin kääntyneitä intialaisia. Tälläkin tekijällä oli tärkeä rooli kulttuurien synteesissä.</w:t>
      </w:r>
    </w:p>
    <w:p>
      <w:r>
        <w:rPr>
          <w:b/>
        </w:rPr>
        <w:t xml:space="preserve">Kysymys 0</w:t>
      </w:r>
    </w:p>
    <w:p>
      <w:r>
        <w:t xml:space="preserve">Mistä ryöstäjät tulivat hyökkäämään agraari-intiaanien kimppuun?</w:t>
      </w:r>
    </w:p>
    <w:p>
      <w:r>
        <w:rPr>
          <w:b/>
        </w:rPr>
        <w:t xml:space="preserve">Kysymys 1</w:t>
      </w:r>
    </w:p>
    <w:p>
      <w:r>
        <w:t xml:space="preserve">Mikä ei ole merkittävää mantereenosan historiassa, kun se on ollut täynnä ryöstöryhmiä?</w:t>
      </w:r>
    </w:p>
    <w:p>
      <w:r>
        <w:rPr>
          <w:b/>
        </w:rPr>
        <w:t xml:space="preserve">Kysymys 2</w:t>
      </w:r>
    </w:p>
    <w:p>
      <w:r>
        <w:t xml:space="preserve">Mitä aikaisemmat valloittajat tekivät paikallisissa kulttuureissa ennen muslimien hyökkäyksiä?</w:t>
      </w:r>
    </w:p>
    <w:p>
      <w:r>
        <w:rPr>
          <w:b/>
        </w:rPr>
        <w:t xml:space="preserve">Kysymys 3</w:t>
      </w:r>
    </w:p>
    <w:p>
      <w:r>
        <w:t xml:space="preserve">Mitä muslimimiehittäjät pitivät tiukasti kiinni hyökkäyksen jälkeen?</w:t>
      </w:r>
    </w:p>
    <w:p>
      <w:r>
        <w:rPr>
          <w:b/>
        </w:rPr>
        <w:t xml:space="preserve">Kysymys 4</w:t>
      </w:r>
    </w:p>
    <w:p>
      <w:r>
        <w:t xml:space="preserve">Minkälainen uusi intialainen kulttuuri muodostui tästä kulttuurien sekoituksesta?</w:t>
      </w:r>
    </w:p>
    <w:p>
      <w:r>
        <w:rPr>
          <w:b/>
        </w:rPr>
        <w:t xml:space="preserve">Tekstin numero 50</w:t>
      </w:r>
    </w:p>
    <w:p>
      <w:r>
        <w:t xml:space="preserve">Myöhemmin </w:t>
      </w:r>
      <w:r>
        <w:rPr>
          <w:color w:val="A9A9A9"/>
        </w:rPr>
        <w:t xml:space="preserve">Delhin orjadynastia </w:t>
      </w:r>
      <w:r>
        <w:t xml:space="preserve">onnistui valloittamaan laajoja alueita Pohjois-Intiasta, kun taas </w:t>
      </w:r>
      <w:r>
        <w:rPr>
          <w:color w:val="DCDCDC"/>
        </w:rPr>
        <w:t xml:space="preserve">Khilji-dynastia </w:t>
      </w:r>
      <w:r>
        <w:t xml:space="preserve">valloitti suurimman osan Keski-Intiasta, mutta ei lopulta onnistunut valloittamaan ja yhdistämään niemimaata. Sulttaanikausi aloitti Intian kulttuurisen renessanssin ajanjakson. Tuloksena syntynyt "</w:t>
      </w:r>
      <w:r>
        <w:rPr>
          <w:color w:val="2F4F4F"/>
        </w:rPr>
        <w:t xml:space="preserve">indo-muslimien</w:t>
      </w:r>
      <w:r>
        <w:t xml:space="preserve">" kulttuurien sulautuma jätti pysyviä synkretistisiä muistomerkkejä arkkitehtuuriin, musiikkiin, kirjallisuuteen, uskontoon ja vaatetukseen. On oletettu, että </w:t>
      </w:r>
      <w:r>
        <w:rPr>
          <w:color w:val="556B2F"/>
        </w:rPr>
        <w:t xml:space="preserve">urdun </w:t>
      </w:r>
      <w:r>
        <w:t xml:space="preserve">kieli </w:t>
      </w:r>
      <w:r>
        <w:t xml:space="preserve">(joka tarkoittaa kirjaimellisesti "laumaa" tai "leiriä" eri turkkilaismurteissa) syntyi Delhin sulttaanikunnan aikana, kun paikalliset sanskriittisen prakritin puhujat sekoittuivat muslimihallitsijoiden alaisuudessa persiaa, turkkia ja arabiaa puhuvien maahanmuuttajien kanssa. Delhin sulttaanikunta on ainoa islamilais-indialainen valtakunta, joka asetti yhden Intian harvoista naishallitsijoista, </w:t>
      </w:r>
      <w:r>
        <w:rPr>
          <w:color w:val="6B8E23"/>
        </w:rPr>
        <w:t xml:space="preserve">Razia Sultanan </w:t>
      </w:r>
      <w:r>
        <w:t xml:space="preserve">(1236-1240).</w:t>
      </w:r>
    </w:p>
    <w:p>
      <w:r>
        <w:rPr>
          <w:b/>
        </w:rPr>
        <w:t xml:space="preserve">Kysymys 0</w:t>
      </w:r>
    </w:p>
    <w:p>
      <w:r>
        <w:t xml:space="preserve">Mikä valloitti suuria alueita Pohjois-Intiasta?</w:t>
      </w:r>
    </w:p>
    <w:p>
      <w:r>
        <w:rPr>
          <w:b/>
        </w:rPr>
        <w:t xml:space="preserve">Kysymys 1</w:t>
      </w:r>
    </w:p>
    <w:p>
      <w:r>
        <w:t xml:space="preserve">Mikä dynastia valloitti suurimman osan Keski-Intiasta?</w:t>
      </w:r>
    </w:p>
    <w:p>
      <w:r>
        <w:rPr>
          <w:b/>
        </w:rPr>
        <w:t xml:space="preserve">Kysymys 2</w:t>
      </w:r>
    </w:p>
    <w:p>
      <w:r>
        <w:t xml:space="preserve">Mikä kieli luotiin Delhin sulttaanikunnan aikana? </w:t>
      </w:r>
    </w:p>
    <w:p>
      <w:r>
        <w:rPr>
          <w:b/>
        </w:rPr>
        <w:t xml:space="preserve">Kysymys 3</w:t>
      </w:r>
    </w:p>
    <w:p>
      <w:r>
        <w:t xml:space="preserve">Kuka oli ainoa naispuolinen sulttaani, joka nousi Intian islamilaisen valtakunnan valtaistuimelle?</w:t>
      </w:r>
    </w:p>
    <w:p>
      <w:r>
        <w:rPr>
          <w:b/>
        </w:rPr>
        <w:t xml:space="preserve">Kysymys 4</w:t>
      </w:r>
    </w:p>
    <w:p>
      <w:r>
        <w:t xml:space="preserve">Millä nimellä kutsutaan islamilaisen ja intialaisen kulttuurin yhdistymistä?</w:t>
      </w:r>
    </w:p>
    <w:p>
      <w:r>
        <w:rPr>
          <w:b/>
        </w:rPr>
        <w:t xml:space="preserve">Tekstin numero 51</w:t>
      </w:r>
    </w:p>
    <w:p>
      <w:r>
        <w:t xml:space="preserve">Keski-Aasian turkkilais-mongolivalloittaja </w:t>
      </w:r>
      <w:r>
        <w:rPr>
          <w:color w:val="A9A9A9"/>
        </w:rPr>
        <w:t xml:space="preserve">Timur </w:t>
      </w:r>
      <w:r>
        <w:t xml:space="preserve">(Tamerlane) hyökkäsi Tughlaq-dynastian hallitsevan sulttaanin Nasir-u Din Mehmudin kimppuun Pohjois-Intian Delhissä. Sulttaanin armeija kukistui </w:t>
      </w:r>
      <w:r>
        <w:rPr>
          <w:color w:val="DCDCDC"/>
        </w:rPr>
        <w:t xml:space="preserve">17. joulukuuta 1398</w:t>
      </w:r>
      <w:r>
        <w:t xml:space="preserve">. </w:t>
      </w:r>
      <w:r>
        <w:t xml:space="preserve">Timur tunkeutui Delhiin, ja kaupunki ryöstettiin, tuhottiin ja jätettiin </w:t>
      </w:r>
      <w:r>
        <w:rPr>
          <w:color w:val="2F4F4F"/>
        </w:rPr>
        <w:t xml:space="preserve">raunioiksi sen </w:t>
      </w:r>
      <w:r>
        <w:t xml:space="preserve">jälkeen, kun Timurin armeija oli tappanut ja ryöstänyt kolme päivää ja yötä. Hän määräsi koko kaupungin ryöstettäväksi lukuun ottamatta </w:t>
      </w:r>
      <w:r>
        <w:rPr>
          <w:color w:val="556B2F"/>
        </w:rPr>
        <w:t xml:space="preserve">sayyidejä</w:t>
      </w:r>
      <w:r>
        <w:t xml:space="preserve">, oppineita ja "muita muslimeja" (taiteilijoita); </w:t>
      </w:r>
      <w:r>
        <w:rPr>
          <w:color w:val="6B8E23"/>
        </w:rPr>
        <w:t xml:space="preserve">100 000 </w:t>
      </w:r>
      <w:r>
        <w:t xml:space="preserve">sotavankia teloitettiin yhdessä päivässä. Sulttaanikunta kärsi merkittävästi Delhin ryöstöstä Delhi heräsi henkiin lyhyeksi aikaa Lodin dynastian aikana, mutta se oli vain varjo entisestä.</w:t>
      </w:r>
    </w:p>
    <w:p>
      <w:r>
        <w:rPr>
          <w:b/>
        </w:rPr>
        <w:t xml:space="preserve">Kysymys 0</w:t>
      </w:r>
    </w:p>
    <w:p>
      <w:r>
        <w:t xml:space="preserve">Mikä turko-mongoli hyökkäsi ja kukisti Tughlaq-dynastian sulttaanin?</w:t>
      </w:r>
    </w:p>
    <w:p>
      <w:r>
        <w:rPr>
          <w:b/>
        </w:rPr>
        <w:t xml:space="preserve">Kysymys 1</w:t>
      </w:r>
    </w:p>
    <w:p>
      <w:r>
        <w:t xml:space="preserve">Minä päivänä Timur voitti Delhin sulttaanin?</w:t>
      </w:r>
    </w:p>
    <w:p>
      <w:r>
        <w:rPr>
          <w:b/>
        </w:rPr>
        <w:t xml:space="preserve">Kysymys 2</w:t>
      </w:r>
    </w:p>
    <w:p>
      <w:r>
        <w:t xml:space="preserve">Missä kunnossa Timur jätti Delhin kaupungin?</w:t>
      </w:r>
    </w:p>
    <w:p>
      <w:r>
        <w:rPr>
          <w:b/>
        </w:rPr>
        <w:t xml:space="preserve">Kysymys 3</w:t>
      </w:r>
    </w:p>
    <w:p>
      <w:r>
        <w:t xml:space="preserve">Kuinka monta sotavankia teloitettiin Delhin ryöstön yhteydessä?</w:t>
      </w:r>
    </w:p>
    <w:p>
      <w:r>
        <w:rPr>
          <w:b/>
        </w:rPr>
        <w:t xml:space="preserve">Kysymys 4</w:t>
      </w:r>
    </w:p>
    <w:p>
      <w:r>
        <w:t xml:space="preserve">Mitä Timur vapautti kuolemasta, kun hän määräsi Delhin ryöstettäväksi?</w:t>
      </w:r>
    </w:p>
    <w:p>
      <w:r>
        <w:rPr>
          <w:b/>
        </w:rPr>
        <w:t xml:space="preserve">Tekstin numero 52</w:t>
      </w:r>
    </w:p>
    <w:p>
      <w:r>
        <w:t xml:space="preserve">Valtakunnan perustivat vuonna </w:t>
      </w:r>
      <w:r>
        <w:rPr>
          <w:color w:val="A9A9A9"/>
        </w:rPr>
        <w:t xml:space="preserve">1336 </w:t>
      </w:r>
      <w:r>
        <w:t xml:space="preserve">Harihara I ja hänen veljensä Bukka Raya I Sangama-dynastiasta. Keisarikunta nousi merkittäväksi eteläisten valtojen pyrkimysten huipentumana, joilla ne pyrkivät torjumaan islamilaiset hyökkäykset 1200-luvun lopulla. Valtakunta on saanut nimensä pääkaupunkinsa Vijayanagaran mukaan, jonka rauniot ympäröivät nykyistä Hampia, joka on nykyään maailmanperintökohde Karnatakassa Intiassa. Imperiumin perintöön kuuluu monia Etelä-Intiaan levittäytyneitä muistomerkkejä, joista tunnetuin on </w:t>
      </w:r>
      <w:r>
        <w:rPr>
          <w:color w:val="DCDCDC"/>
        </w:rPr>
        <w:t xml:space="preserve">Hampin</w:t>
      </w:r>
      <w:r>
        <w:t xml:space="preserve"> ryhmä</w:t>
      </w:r>
      <w:r>
        <w:t xml:space="preserve">. Etelä-Intian aiemmat temppelirakennusperinteet yhdistyivät Vijayanagaran arkkitehtuurityyliin. Kaikkien uskontojen ja kansankielien sekoittuminen innoitti hindutemppeleiden rakentamisen arkkitehtonisiin innovaatioihin, ensin dekaanialueella ja myöhemmin dravidien idiomeissa paikallista graniittia käyttäen. Etelä-Intian matematiikka kukoisti Vijayanagaran valtakunnan suojeluksessa Keralassa. </w:t>
      </w:r>
      <w:r>
        <w:rPr>
          <w:color w:val="2F4F4F"/>
        </w:rPr>
        <w:t xml:space="preserve">Sangamagraman </w:t>
      </w:r>
      <w:r>
        <w:t xml:space="preserve">eteläintialainen matemaatikko </w:t>
      </w:r>
      <w:r>
        <w:rPr>
          <w:color w:val="2F4F4F"/>
        </w:rPr>
        <w:t xml:space="preserve">Madhava </w:t>
      </w:r>
      <w:r>
        <w:t xml:space="preserve">perusti </w:t>
      </w:r>
      <w:r>
        <w:rPr>
          <w:color w:val="556B2F"/>
        </w:rPr>
        <w:t xml:space="preserve">1300-luvulla</w:t>
      </w:r>
      <w:r>
        <w:t xml:space="preserve"> kuuluisan Keralan tähtitieteen ja matematiikan koulukunnan</w:t>
      </w:r>
      <w:r>
        <w:t xml:space="preserve">, joka tuotti keskiaikaisessa Etelä-Intiassa monia suuria eteläintialaisia matemaatikkoja, kuten Parameshvara, Nilakantha Somayaji ja Jyeṣṭhadeva. Tehokas hallinto ja vilkas ulkomaankauppa toivat mukanaan uutta teknologiaa, kuten vesihuoltojärjestelmiä kasteluun. Keisarikunnan holhouksen ansiosta kuvataide ja kirjallisuus saavuttivat uusia korkeuksia Kannadan, Telugun, Tamilin ja Sanskritin kielissä, ja karnatiittinen musiikki kehittyi nykyiseen muotoonsa. Vijayanagaran valtakunta loi Etelä-Intian historiaan aikakauden, joka ylitti alueellisuuden edistämällä </w:t>
      </w:r>
      <w:r>
        <w:rPr>
          <w:color w:val="6B8E23"/>
        </w:rPr>
        <w:t xml:space="preserve">hindulaisuutta </w:t>
      </w:r>
      <w:r>
        <w:t xml:space="preserve">yhdistävänä tekijänä. Valtakunta saavutti huippunsa Sri Krishnadevarayan valtakaudella, jolloin Vijayanagaran armeijat olivat jatkuvasti voitokkaita. Valtakunta liitti itselleen aiemmin sulttaanikuntien alaisuuteen kuuluneita alueita pohjoisessa Dekkaanissa ja alueita itäisessä Dekkaanissa, mukaan lukien Kalinga, ja säilytti samalla kaikkien etelässä sijaitsevien alaisuuksiensa hallinnan. Monet tärkeät monumentit joko valmistuivat tai otettiin käyttöön Krishna Deva Rayan aikana. Vijayanagara ajautui rappioon Talikotan taistelussa (1565) kärsityn tappion jälkeen.</w:t>
      </w:r>
    </w:p>
    <w:p>
      <w:r>
        <w:rPr>
          <w:b/>
        </w:rPr>
        <w:t xml:space="preserve">Kysymys 0</w:t>
      </w:r>
    </w:p>
    <w:p>
      <w:r>
        <w:t xml:space="preserve">Minä vuonna Sangama-dynastia perustettiin?</w:t>
      </w:r>
    </w:p>
    <w:p>
      <w:r>
        <w:rPr>
          <w:b/>
        </w:rPr>
        <w:t xml:space="preserve">Kysymys 1</w:t>
      </w:r>
    </w:p>
    <w:p>
      <w:r>
        <w:t xml:space="preserve">Missä sijaitsevat Etelä-Intian tunnetuimmat muistomerkit?</w:t>
      </w:r>
    </w:p>
    <w:p>
      <w:r>
        <w:rPr>
          <w:b/>
        </w:rPr>
        <w:t xml:space="preserve">Kysymys 2</w:t>
      </w:r>
    </w:p>
    <w:p>
      <w:r>
        <w:t xml:space="preserve">Kuka matemaatikko perusti Keralan tähtitieteen koulukunnan? </w:t>
      </w:r>
    </w:p>
    <w:p>
      <w:r>
        <w:rPr>
          <w:b/>
        </w:rPr>
        <w:t xml:space="preserve">Kysymys 3</w:t>
      </w:r>
    </w:p>
    <w:p>
      <w:r>
        <w:t xml:space="preserve">Milloin Keralan koulu perustettiin?</w:t>
      </w:r>
    </w:p>
    <w:p>
      <w:r>
        <w:rPr>
          <w:b/>
        </w:rPr>
        <w:t xml:space="preserve">Kysymys 4</w:t>
      </w:r>
    </w:p>
    <w:p>
      <w:r>
        <w:t xml:space="preserve">Mitä Vijayanagaran valtakunta edisti Intian kulttuurin yhdistämiseksi?</w:t>
      </w:r>
    </w:p>
    <w:p>
      <w:r>
        <w:rPr>
          <w:b/>
        </w:rPr>
        <w:t xml:space="preserve">Tekstin numero 53</w:t>
      </w:r>
    </w:p>
    <w:p>
      <w:r>
        <w:t xml:space="preserve">Kahden ja puolen vuosisadan ajan 13. vuosisadan puolivälistä lähtien Pohjois-Intian politiikkaa hallitsi </w:t>
      </w:r>
      <w:r>
        <w:rPr>
          <w:color w:val="A9A9A9"/>
        </w:rPr>
        <w:t xml:space="preserve">Delhin sulttaanikunta </w:t>
      </w:r>
      <w:r>
        <w:t xml:space="preserve">ja Etelä-Intian </w:t>
      </w:r>
      <w:r>
        <w:t xml:space="preserve">politiikkaa </w:t>
      </w:r>
      <w:r>
        <w:rPr>
          <w:color w:val="DCDCDC"/>
        </w:rPr>
        <w:t xml:space="preserve">Vijayanagarin valtakunta</w:t>
      </w:r>
      <w:r>
        <w:t xml:space="preserve">, joka oli entisen Hoysalan valtakunnan ja Pandyan valtakunnan poliittinen perillinen. Paikalla oli kuitenkin myös muita aluevaltauksia. Pohjoisessa </w:t>
      </w:r>
      <w:r>
        <w:rPr>
          <w:color w:val="2F4F4F"/>
        </w:rPr>
        <w:t xml:space="preserve">Rajputit </w:t>
      </w:r>
      <w:r>
        <w:t xml:space="preserve">olivat hallitseva voima Länsi- ja Keski-Intiassa. Heidän valtansa saavutti huippunsa Rana Sangan aikana, jonka aikana Rajput-armeijat olivat jatkuvasti voitokkaita sulttaanien armeijaa vastaan. Etelässä Bahmanin sulttaanikunta oli Vijaynagaran tärkein kilpailija, ja se aiheutti Vijayanagaralle monta kertaa vaikeuksia. 1500-luvun alussa </w:t>
      </w:r>
      <w:r>
        <w:rPr>
          <w:color w:val="556B2F"/>
        </w:rPr>
        <w:t xml:space="preserve">Vijayanagaran valtakunnan </w:t>
      </w:r>
      <w:r>
        <w:t xml:space="preserve">Krishnadevaraya </w:t>
      </w:r>
      <w:r>
        <w:t xml:space="preserve">kukisti Bahmani-sulttaanikunnan viimeisen jäänteen, minkä jälkeen Bahmani-sulttaanikunta romahti. Sen perusti joko brahmani käännynnäinen tai brahmanin suojeluksessa, ja tästä lähteestä se sai nimen Bahmani. Se romahti 1500-luvun alussa ja jakaantui viideksi pieneksi Dekkaanisulttaanikunnaksi. Idässä Gajapatin kuningaskunta pysyi vahvana alueellisena voimana, jonka kanssa oli pakko laskea, samoin kuin Ahom-kuningaskunta Koillismaalla </w:t>
      </w:r>
      <w:r>
        <w:rPr>
          <w:color w:val="6B8E23"/>
        </w:rPr>
        <w:t xml:space="preserve">kuuden vuosisadan </w:t>
      </w:r>
      <w:r>
        <w:t xml:space="preserve">ajan</w:t>
      </w:r>
      <w:r>
        <w:t xml:space="preserve">.</w:t>
      </w:r>
    </w:p>
    <w:p>
      <w:r>
        <w:rPr>
          <w:b/>
        </w:rPr>
        <w:t xml:space="preserve">Kysymys 0</w:t>
      </w:r>
    </w:p>
    <w:p>
      <w:r>
        <w:t xml:space="preserve">Mikä hallitsi Pohjois-Intian politiikkaa 1200-luvun puolivälistä lähtien?</w:t>
      </w:r>
    </w:p>
    <w:p>
      <w:r>
        <w:rPr>
          <w:b/>
        </w:rPr>
        <w:t xml:space="preserve">Kysymys 1</w:t>
      </w:r>
    </w:p>
    <w:p>
      <w:r>
        <w:t xml:space="preserve">Mikä valtakunta hallitsi Etelä-Intiaa 1200-luvulla?</w:t>
      </w:r>
    </w:p>
    <w:p>
      <w:r>
        <w:rPr>
          <w:b/>
        </w:rPr>
        <w:t xml:space="preserve">Kysymys 2</w:t>
      </w:r>
    </w:p>
    <w:p>
      <w:r>
        <w:t xml:space="preserve">Mikä ryhmä hallitsi Länsi- ja Keski-Intiaa 1200-luvun alussa?</w:t>
      </w:r>
    </w:p>
    <w:p>
      <w:r>
        <w:rPr>
          <w:b/>
        </w:rPr>
        <w:t xml:space="preserve">Kysymys 3</w:t>
      </w:r>
    </w:p>
    <w:p>
      <w:r>
        <w:t xml:space="preserve">Kuinka monta vuosisataa Gajapatin kuningaskunta oli mahtava idässä?</w:t>
      </w:r>
    </w:p>
    <w:p>
      <w:r>
        <w:rPr>
          <w:b/>
        </w:rPr>
        <w:t xml:space="preserve">Kysymys 4</w:t>
      </w:r>
    </w:p>
    <w:p>
      <w:r>
        <w:t xml:space="preserve">Mikä valtakunta voitti viimeisen Bahmanin sulttaanikunnan?</w:t>
      </w:r>
    </w:p>
    <w:p>
      <w:r>
        <w:rPr>
          <w:b/>
        </w:rPr>
        <w:t xml:space="preserve">Tekstin numero 54</w:t>
      </w:r>
    </w:p>
    <w:p>
      <w:r>
        <w:rPr>
          <w:color w:val="A9A9A9"/>
        </w:rPr>
        <w:t xml:space="preserve">Ahom-kuningaskunta </w:t>
      </w:r>
      <w:r>
        <w:t xml:space="preserve">(</w:t>
      </w:r>
      <w:r>
        <w:rPr>
          <w:color w:val="DCDCDC"/>
        </w:rPr>
        <w:t xml:space="preserve">1228-1826) </w:t>
      </w:r>
      <w:r>
        <w:t xml:space="preserve">oli kuningaskunta ja heimo, joka nousi merkittäväksi nykyisessä Assamissa 1300-luvun alussa. Ahomit hallitsivat suurta osaa Assamista 1300-luvulta siihen asti, kunnes </w:t>
      </w:r>
      <w:r>
        <w:rPr>
          <w:color w:val="2F4F4F"/>
        </w:rPr>
        <w:t xml:space="preserve">brittiläinen hallinto </w:t>
      </w:r>
      <w:r>
        <w:t xml:space="preserve">alkoi vuonna </w:t>
      </w:r>
      <w:r>
        <w:t xml:space="preserve">1838</w:t>
      </w:r>
      <w:r>
        <w:t xml:space="preserve">.</w:t>
      </w:r>
      <w:r>
        <w:t xml:space="preserve"> Ahomit toivat mukanaan heimouskonnon ja oman kielen, mutta myöhemmin he sulautuivat </w:t>
      </w:r>
      <w:r>
        <w:t xml:space="preserve">hindu-uskontoon</w:t>
      </w:r>
      <w:r>
        <w:t xml:space="preserve">. </w:t>
      </w:r>
      <w:r>
        <w:rPr>
          <w:color w:val="6B8E23"/>
        </w:rPr>
        <w:t xml:space="preserve">Delhin muslimihallitsijat </w:t>
      </w:r>
      <w:r>
        <w:t xml:space="preserve">yrittivät toistuvasti 1300-1700-luvuilla </w:t>
      </w:r>
      <w:r>
        <w:t xml:space="preserve">valloittaa ja alistaa ahomit, mutta ahomit onnistuivat säilyttämään itsenäisyytensä ja hallitsivat itseään lähes 600 vuotta.</w:t>
      </w:r>
    </w:p>
    <w:p>
      <w:r>
        <w:rPr>
          <w:b/>
        </w:rPr>
        <w:t xml:space="preserve">Kysymys 0</w:t>
      </w:r>
    </w:p>
    <w:p>
      <w:r>
        <w:t xml:space="preserve">Mikä valtakunta nousi valtaan Assamissa?</w:t>
      </w:r>
    </w:p>
    <w:p>
      <w:r>
        <w:rPr>
          <w:b/>
        </w:rPr>
        <w:t xml:space="preserve">Kysymys 1</w:t>
      </w:r>
    </w:p>
    <w:p>
      <w:r>
        <w:t xml:space="preserve">Mikä oli Ahom-kuningaskunnan aikajänne?</w:t>
      </w:r>
    </w:p>
    <w:p>
      <w:r>
        <w:rPr>
          <w:b/>
        </w:rPr>
        <w:t xml:space="preserve">Kysymys 2</w:t>
      </w:r>
    </w:p>
    <w:p>
      <w:r>
        <w:t xml:space="preserve">Mikä tapahtuma aiheutti Ahomin vallan päättymisen Assamissa?</w:t>
      </w:r>
    </w:p>
    <w:p>
      <w:r>
        <w:rPr>
          <w:b/>
        </w:rPr>
        <w:t xml:space="preserve">Kysymys 3</w:t>
      </w:r>
    </w:p>
    <w:p>
      <w:r>
        <w:t xml:space="preserve">Minkä uskonnon kanssa ahomit yhdistyivät?</w:t>
      </w:r>
    </w:p>
    <w:p>
      <w:r>
        <w:rPr>
          <w:b/>
        </w:rPr>
        <w:t xml:space="preserve">Kysymys 4</w:t>
      </w:r>
    </w:p>
    <w:p>
      <w:r>
        <w:t xml:space="preserve">Mikä ryhmä yritti toistuvasti valloittaa ahomit, mutta epäonnistui siinä?</w:t>
      </w:r>
    </w:p>
    <w:p>
      <w:r>
        <w:rPr>
          <w:b/>
        </w:rPr>
        <w:t xml:space="preserve">Tekstin numero 55</w:t>
      </w:r>
    </w:p>
    <w:p>
      <w:r>
        <w:t xml:space="preserve">Vuonna 1526 Babur, Timurin ja Tšingis-kaanin jälkeläinen, Ferganan laaksosta (nykyisestä Uzbekistanista) kotoisin oleva timuridien jälkeläinen, pyyhkäisi </w:t>
      </w:r>
      <w:r>
        <w:rPr>
          <w:color w:val="A9A9A9"/>
        </w:rPr>
        <w:t xml:space="preserve">Khyberin solan </w:t>
      </w:r>
      <w:r>
        <w:t xml:space="preserve">yli </w:t>
      </w:r>
      <w:r>
        <w:t xml:space="preserve">ja perusti </w:t>
      </w:r>
      <w:r>
        <w:rPr>
          <w:color w:val="DCDCDC"/>
        </w:rPr>
        <w:t xml:space="preserve">mogulien valtakunnan, </w:t>
      </w:r>
      <w:r>
        <w:t xml:space="preserve">joka huippuvuosinaan kattoi nykyiset Afganistan, Pakistan, Intia ja Bangladesh. </w:t>
      </w:r>
      <w:r>
        <w:t xml:space="preserve">Afgaanisoturi </w:t>
      </w:r>
      <w:r>
        <w:rPr>
          <w:color w:val="556B2F"/>
        </w:rPr>
        <w:t xml:space="preserve">Sher Shah Suri </w:t>
      </w:r>
      <w:r>
        <w:t xml:space="preserve">kukisti kuitenkin hänen poikansa Humayunin </w:t>
      </w:r>
      <w:r>
        <w:t xml:space="preserve">vuonna 1540, ja Humayun joutui vetäytymään Kabuliin. Sher Shahin kuoleman jälkeen hänen poikansa Islam Shah Suri ja hindukeisari Hemu Vikramaditya, joka oli voittanut 22 taistelua afganistanilaisia kapinallisia ja Akbarin joukkoja vastaan Punjabista Bengaliin ja perustanut maallisen vallan Pohjois-Intiassa Delhistä vuoteen 1556 asti voitettuaan Delhin taistelun. Akbarin joukot kukistivat ja tappoivat Hemun </w:t>
      </w:r>
      <w:r>
        <w:rPr>
          <w:color w:val="6B8E23"/>
        </w:rPr>
        <w:t xml:space="preserve">toisessa Panipatin taistelussa </w:t>
      </w:r>
      <w:r>
        <w:t xml:space="preserve">6. marraskuuta 1556.</w:t>
      </w:r>
    </w:p>
    <w:p>
      <w:r>
        <w:rPr>
          <w:b/>
        </w:rPr>
        <w:t xml:space="preserve">Kysymys 0</w:t>
      </w:r>
    </w:p>
    <w:p>
      <w:r>
        <w:t xml:space="preserve">Minkä valtakunnan Babur perusti Pohjois-Intiaan?</w:t>
      </w:r>
    </w:p>
    <w:p>
      <w:r>
        <w:rPr>
          <w:b/>
        </w:rPr>
        <w:t xml:space="preserve">Kysymys 1</w:t>
      </w:r>
    </w:p>
    <w:p>
      <w:r>
        <w:t xml:space="preserve">Kuka kukisti Baburin pojan vuonna 1540?</w:t>
      </w:r>
    </w:p>
    <w:p>
      <w:r>
        <w:rPr>
          <w:b/>
        </w:rPr>
        <w:t xml:space="preserve">Kysymys 2</w:t>
      </w:r>
    </w:p>
    <w:p>
      <w:r>
        <w:t xml:space="preserve">Minkä kansallisuuden Sher Shah Suri oli?</w:t>
      </w:r>
    </w:p>
    <w:p>
      <w:r>
        <w:rPr>
          <w:b/>
        </w:rPr>
        <w:t xml:space="preserve">Kysymys 3</w:t>
      </w:r>
    </w:p>
    <w:p>
      <w:r>
        <w:t xml:space="preserve">Missä paikassa Akbarin armeija kukisti Hemun vuonna 1556?</w:t>
      </w:r>
    </w:p>
    <w:p>
      <w:r>
        <w:rPr>
          <w:b/>
        </w:rPr>
        <w:t xml:space="preserve">Kysymys 4</w:t>
      </w:r>
    </w:p>
    <w:p>
      <w:r>
        <w:t xml:space="preserve">Mitä kautta Babur saapui Intiaan?</w:t>
      </w:r>
    </w:p>
    <w:p>
      <w:r>
        <w:rPr>
          <w:b/>
        </w:rPr>
        <w:t xml:space="preserve">Tekstin numero 56</w:t>
      </w:r>
    </w:p>
    <w:p>
      <w:r>
        <w:t xml:space="preserve">Akbarin poika Jahangir seurasi enemmän tai vähemmän isänsä politiikkaa. Mogulien dynastia hallitsi suurinta osaa Intian niemimaasta vuoteen </w:t>
      </w:r>
      <w:r>
        <w:rPr>
          <w:color w:val="A9A9A9"/>
        </w:rPr>
        <w:t xml:space="preserve">1600 </w:t>
      </w:r>
      <w:r>
        <w:t xml:space="preserve">mennessä</w:t>
      </w:r>
      <w:r>
        <w:t xml:space="preserve">. </w:t>
      </w:r>
      <w:r>
        <w:t xml:space="preserve">Shah Jahanin valtakausi oli </w:t>
      </w:r>
      <w:r>
        <w:rPr>
          <w:color w:val="DCDCDC"/>
        </w:rPr>
        <w:t xml:space="preserve">moguliarkkitehtuurin</w:t>
      </w:r>
      <w:r>
        <w:t xml:space="preserve"> kulta-aikaa</w:t>
      </w:r>
      <w:r>
        <w:t xml:space="preserve">. </w:t>
      </w:r>
      <w:r>
        <w:t xml:space="preserve">Hän pystytti useita suuria monumentteja, joista kuuluisin on </w:t>
      </w:r>
      <w:r>
        <w:rPr>
          <w:color w:val="2F4F4F"/>
        </w:rPr>
        <w:t xml:space="preserve">Taj Mahal </w:t>
      </w:r>
      <w:r>
        <w:t xml:space="preserve">Agrassa, Moti Masjid Agrassa, Punainen linnoitus, Jama Masjid Delhissä ja Lahoren linnoitus. Mogulien valtakunta saavutti alueellisen laajuutensa huipun </w:t>
      </w:r>
      <w:r>
        <w:rPr>
          <w:color w:val="556B2F"/>
        </w:rPr>
        <w:t xml:space="preserve">Aurangzebin </w:t>
      </w:r>
      <w:r>
        <w:t xml:space="preserve">valtakaudella</w:t>
      </w:r>
      <w:r>
        <w:t xml:space="preserve">, mutta alkoi myös lopullisen rappionsa hänen valtakaudellaan </w:t>
      </w:r>
      <w:r>
        <w:t xml:space="preserve">Shivajin johtaman </w:t>
      </w:r>
      <w:r>
        <w:rPr>
          <w:color w:val="6B8E23"/>
        </w:rPr>
        <w:t xml:space="preserve">marathojen sotilaallisen nousun vuoksi.</w:t>
      </w:r>
      <w:r>
        <w:t xml:space="preserve"> Historioitsija Sir. J.N. Sarkar kirjoitti: "Aurangzeb näytti nyt saavuttaneen kaiken, mutta todellisuudessa kaikki oli menetetty". Samaa mieltä oli Vincent Smith: "Deccan osoittautui paitsi Aurangzebin ruumiin myös hänen valtakuntansa hautausmaaksi".</w:t>
      </w:r>
    </w:p>
    <w:p>
      <w:r>
        <w:rPr>
          <w:b/>
        </w:rPr>
        <w:t xml:space="preserve">Kysymys 0</w:t>
      </w:r>
    </w:p>
    <w:p>
      <w:r>
        <w:t xml:space="preserve">Mihin mennessä moguli-dynastia hallitsi suurinta osaa Intiasta?</w:t>
      </w:r>
    </w:p>
    <w:p>
      <w:r>
        <w:rPr>
          <w:b/>
        </w:rPr>
        <w:t xml:space="preserve">Kysymys 1</w:t>
      </w:r>
    </w:p>
    <w:p>
      <w:r>
        <w:t xml:space="preserve">Minkä kuuluisan monumentin Shah Jahan rakennutti Agraan?</w:t>
      </w:r>
    </w:p>
    <w:p>
      <w:r>
        <w:rPr>
          <w:b/>
        </w:rPr>
        <w:t xml:space="preserve">Kysymys 2</w:t>
      </w:r>
    </w:p>
    <w:p>
      <w:r>
        <w:t xml:space="preserve">Kenen valtakaudella mogulien valtakunta saavutti suurimman laajuutensa?</w:t>
      </w:r>
    </w:p>
    <w:p>
      <w:r>
        <w:rPr>
          <w:b/>
        </w:rPr>
        <w:t xml:space="preserve">Kysymys 3</w:t>
      </w:r>
    </w:p>
    <w:p>
      <w:r>
        <w:t xml:space="preserve">Mitkä toimet aiheuttivat mogulien valtakunnan rappion?</w:t>
      </w:r>
    </w:p>
    <w:p>
      <w:r>
        <w:rPr>
          <w:b/>
        </w:rPr>
        <w:t xml:space="preserve">Kysymys 4</w:t>
      </w:r>
    </w:p>
    <w:p>
      <w:r>
        <w:t xml:space="preserve">Mikä saavutti huippunsa Shah Jehanin valtakaudella?</w:t>
      </w:r>
    </w:p>
    <w:p>
      <w:r>
        <w:rPr>
          <w:b/>
        </w:rPr>
        <w:t xml:space="preserve">Tekstin numero 57</w:t>
      </w:r>
    </w:p>
    <w:p>
      <w:r>
        <w:t xml:space="preserve">Tämän jälkeen valtakunta alkoi taantua. Mogulit kärsivät useita iskuja </w:t>
      </w:r>
      <w:r>
        <w:rPr>
          <w:color w:val="A9A9A9"/>
        </w:rPr>
        <w:t xml:space="preserve">marathalaisten ja afgaanien</w:t>
      </w:r>
      <w:r>
        <w:t xml:space="preserve"> hyökkäysten vuoksi</w:t>
      </w:r>
      <w:r>
        <w:t xml:space="preserve">. Mogulien valtakunnan taantumisen aikana useat pienemmät valtiot nousivat täyttämään valtatyhjiötä, ja ne vaikuttivat osaltaan valtakunnan taantumiseen. Vuonna 1737 </w:t>
      </w:r>
      <w:r>
        <w:t xml:space="preserve">Maratha-valtakunnan</w:t>
      </w:r>
      <w:r>
        <w:rPr>
          <w:color w:val="DCDCDC"/>
        </w:rPr>
        <w:t xml:space="preserve"> kenraali Bajirao </w:t>
      </w:r>
      <w:r>
        <w:t xml:space="preserve">hyökkäsi Delhiin ja ryösti sen. Mogulien keisari lähetti kenraali Amir Khan Umrao Al Udatin johdolla 8 000 sotilasta karkottamaan 5 000 maratha-ratsuväen sotilasta. Baji Rao kuitenkin kukisti aloittelevan mogulien kenraalin helposti, ja loput keisarillisesta moguliarmeijasta pakeni. Vuonna 1737, mogulien valtakunnan lopullisessa tappiossa, mogulien armeijan ylipäällikkö </w:t>
      </w:r>
      <w:r>
        <w:rPr>
          <w:color w:val="2F4F4F"/>
        </w:rPr>
        <w:t xml:space="preserve">Nizam-ul-mulk </w:t>
      </w:r>
      <w:r>
        <w:t xml:space="preserve">joutui </w:t>
      </w:r>
      <w:r>
        <w:rPr>
          <w:color w:val="556B2F"/>
        </w:rPr>
        <w:t xml:space="preserve">Bhopalissa </w:t>
      </w:r>
      <w:r>
        <w:t xml:space="preserve">maratha-armeijan jalkoihin</w:t>
      </w:r>
      <w:r>
        <w:t xml:space="preserve">.</w:t>
      </w:r>
      <w:r>
        <w:t xml:space="preserve"> Tämä merkitsi käytännössä mogulien valtakunnan loppua. Vuonna 1739 Iranin keisari Nader Shah kukisti moguliarmeijan Karnalin taistelussa. Voiton jälkeen Nader valloitti ja ryösti Delhin ja vei mukanaan monia aarteita, muun muassa riikinkukkotronin. Mogulien dynastia alennettiin nukkehallitsijoiksi vuoteen 1757 mennessä. Mogulien dynastian jäänteet kukistettiin lopulta vuoden 1857 Intian kapinan, jota kutsutaan myös </w:t>
      </w:r>
      <w:r>
        <w:rPr>
          <w:color w:val="6B8E23"/>
        </w:rPr>
        <w:t xml:space="preserve">vuoden 1857 itsenäisyyssodaksi, aikana</w:t>
      </w:r>
      <w:r>
        <w:t xml:space="preserve">, ja imperiumin jäännökset siirtyivät virallisesti brittien haltuun, kun vuoden 1858 Intian hallintolain (Government of India Act 1858) nojalla Britannian kruunu otti Intian suoran määräysvallan uuden Brittiläisen Rajin muodossa.</w:t>
      </w:r>
    </w:p>
    <w:p>
      <w:r>
        <w:rPr>
          <w:b/>
        </w:rPr>
        <w:t xml:space="preserve">Kysymys 0</w:t>
      </w:r>
    </w:p>
    <w:p>
      <w:r>
        <w:t xml:space="preserve">Mitkä ryhmät hyökkäsivät mogulien kimppuun ja vahingoittivat heitä?</w:t>
      </w:r>
    </w:p>
    <w:p>
      <w:r>
        <w:rPr>
          <w:b/>
        </w:rPr>
        <w:t xml:space="preserve">Kysymys 1</w:t>
      </w:r>
    </w:p>
    <w:p>
      <w:r>
        <w:t xml:space="preserve">Kuka hyökkäsi Delhiin ja ryösti sen vuonna 1737?</w:t>
      </w:r>
    </w:p>
    <w:p>
      <w:r>
        <w:rPr>
          <w:b/>
        </w:rPr>
        <w:t xml:space="preserve">Kysymys 2</w:t>
      </w:r>
    </w:p>
    <w:p>
      <w:r>
        <w:t xml:space="preserve">Kuka oli mogulien armeijan lopullinen ylipäällikkö?</w:t>
      </w:r>
    </w:p>
    <w:p>
      <w:r>
        <w:rPr>
          <w:b/>
        </w:rPr>
        <w:t xml:space="preserve">Kysymys 3</w:t>
      </w:r>
    </w:p>
    <w:p>
      <w:r>
        <w:t xml:space="preserve">Missä käytiin mogulien viimeinen taistelu?</w:t>
      </w:r>
    </w:p>
    <w:p>
      <w:r>
        <w:rPr>
          <w:b/>
        </w:rPr>
        <w:t xml:space="preserve">Kysymys 4</w:t>
      </w:r>
    </w:p>
    <w:p>
      <w:r>
        <w:t xml:space="preserve">Millä nimellä Intian kapinaa vuonna 1857 kutsuttiin?</w:t>
      </w:r>
    </w:p>
    <w:p>
      <w:r>
        <w:rPr>
          <w:b/>
        </w:rPr>
        <w:t xml:space="preserve">Tekstin numero 58</w:t>
      </w:r>
    </w:p>
    <w:p>
      <w:r>
        <w:rPr>
          <w:color w:val="A9A9A9"/>
        </w:rPr>
        <w:t xml:space="preserve">Mogulien dynastia </w:t>
      </w:r>
      <w:r>
        <w:t xml:space="preserve">oli kenties rikkain koskaan olemassa ollut yksittäinen dynastia. Mogulien aikakaudella hallitsevia poliittisia voimia olivat mogulien valtakunta ja sen alamaiset sekä myöhemmin nousevat seuraajavaltiot - kuten Maratha-valtakunta - jotka taistelivat yhä heikompaa mogulidynastiaa vastaan. Vaikka mogulien taktiikat olivat usein raakoja valtakuntansa alistamiseksi, heidän politiikkansa perustui </w:t>
      </w:r>
      <w:r>
        <w:rPr>
          <w:color w:val="DCDCDC"/>
        </w:rPr>
        <w:t xml:space="preserve">Intian kulttuuriin integroitumiseen, mikä </w:t>
      </w:r>
      <w:r>
        <w:t xml:space="preserve">teki heistä menestyksekkäitä siinä, missä Delhin lyhytikäiset sulttaanikunnat olivat epäonnistuneet. Tämä ajanjakso merkitsi valtavaa yhteiskunnallista muutosta mantereella, kun hindujen enemmistöä hallitsivat mogulien keisarit, joista useimmat osoittivat uskonnollista suvaitsevaisuutta ja tukivat hindukulttuuria. Kuuluisa </w:t>
      </w:r>
      <w:r>
        <w:rPr>
          <w:color w:val="2F4F4F"/>
        </w:rPr>
        <w:t xml:space="preserve">keisari Akbar</w:t>
      </w:r>
      <w:r>
        <w:t xml:space="preserve">, joka oli Babarin pojanpoika, yritti luoda hyvät suhteet hindujen kanssa. Myöhemmät keisarit, kuten </w:t>
      </w:r>
      <w:r>
        <w:rPr>
          <w:color w:val="556B2F"/>
        </w:rPr>
        <w:t xml:space="preserve">Aurangazeb, </w:t>
      </w:r>
      <w:r>
        <w:t xml:space="preserve">yrittivät kuitenkin vakiinnuttaa muslimien täydellisen ylivallan, minkä seurauksena useita historiallisia temppeleitä tuhottiin tällä kaudella ja ei-muslimeille määrättiin veroja. Akbar julisti "amarin" eli eläinten tappamatta jättämisen jainismin pyhinä päivinä. Hän perui jizya-veron muilta kuin muslimeilta. Mogulien keisarit avioituivat paikallisten kuninkaallisten kanssa, liittoutuivat paikallisten maharadžojen kanssa ja pyrkivät yhdistämään turko-perjalaista kulttuuria </w:t>
      </w:r>
      <w:r>
        <w:rPr>
          <w:color w:val="6B8E23"/>
        </w:rPr>
        <w:t xml:space="preserve">muinaisiin intialaisiin </w:t>
      </w:r>
      <w:r>
        <w:t xml:space="preserve">tyyleihin luoden ainutlaatuisen indosarazenilaisen arkkitehtuurin. Tämän perinteen rapautuminen yhdistettynä lisääntyneeseen raakuuteen ja keskittämiseen vaikutti suurelta osin dynastian tuhoon Aurangzebin jälkeen, joka edellisistä keisareista poiketen määräsi väestölle suhteellisen epäpluralistista politiikkaa, mikä usein sai hindulaisen valtaväestön tulehtumaan.</w:t>
      </w:r>
    </w:p>
    <w:p>
      <w:r>
        <w:rPr>
          <w:b/>
        </w:rPr>
        <w:t xml:space="preserve">Kysymys 0</w:t>
      </w:r>
    </w:p>
    <w:p>
      <w:r>
        <w:t xml:space="preserve">Mikä oli rikkain kaikista dynastioista?</w:t>
      </w:r>
    </w:p>
    <w:p>
      <w:r>
        <w:rPr>
          <w:b/>
        </w:rPr>
        <w:t xml:space="preserve">Kysymys 1</w:t>
      </w:r>
    </w:p>
    <w:p>
      <w:r>
        <w:t xml:space="preserve">Mikä politiikka teki mogulien dynastiasta menestyksekkään? </w:t>
      </w:r>
    </w:p>
    <w:p>
      <w:r>
        <w:rPr>
          <w:b/>
        </w:rPr>
        <w:t xml:space="preserve">Kysymys 2</w:t>
      </w:r>
    </w:p>
    <w:p>
      <w:r>
        <w:t xml:space="preserve">Kuka mogulihallitsija yritti luoda hyvät suhteet ei-muslimien kanssa?</w:t>
      </w:r>
    </w:p>
    <w:p>
      <w:r>
        <w:rPr>
          <w:b/>
        </w:rPr>
        <w:t xml:space="preserve">Kysymys 3</w:t>
      </w:r>
    </w:p>
    <w:p>
      <w:r>
        <w:t xml:space="preserve">Kuka mogulien hallitsija yritti saada hindujen täydellisen ylivallan?</w:t>
      </w:r>
    </w:p>
    <w:p>
      <w:r>
        <w:rPr>
          <w:b/>
        </w:rPr>
        <w:t xml:space="preserve">Kysymys 4</w:t>
      </w:r>
    </w:p>
    <w:p>
      <w:r>
        <w:t xml:space="preserve">Mihin tyyleihin mogulien hallitsijat yhdistivät Tuko-Persian kulttuurin?</w:t>
      </w:r>
    </w:p>
    <w:p>
      <w:r>
        <w:rPr>
          <w:b/>
        </w:rPr>
        <w:t xml:space="preserve">Tekstin numero 59</w:t>
      </w:r>
    </w:p>
    <w:p>
      <w:r>
        <w:t xml:space="preserve">Mogulien jälkeistä aikakautta hallitsi </w:t>
      </w:r>
      <w:r>
        <w:rPr>
          <w:color w:val="A9A9A9"/>
        </w:rPr>
        <w:t xml:space="preserve">Maratha-herruuden </w:t>
      </w:r>
      <w:r>
        <w:t xml:space="preserve">nousu </w:t>
      </w:r>
      <w:r>
        <w:t xml:space="preserve">muiden pienten aluevaltioiden (enimmäkseen myöhäismogulien alamaisvaltioiden) syntyessä ja myös eurooppalaisten valtojen lisääntyvä toiminta. Ei ole epäilystäkään siitä, että tärkein yksittäinen valta, joka nousi esiin mogulien dynastian pitkässä hämärässä, oli </w:t>
      </w:r>
      <w:r>
        <w:rPr>
          <w:color w:val="DCDCDC"/>
        </w:rPr>
        <w:t xml:space="preserve">Maratha-liitto</w:t>
      </w:r>
      <w:r>
        <w:t xml:space="preserve">. </w:t>
      </w:r>
      <w:r>
        <w:t xml:space="preserve">Maratha-kuningaskunnan perusti ja vahvisti </w:t>
      </w:r>
      <w:r>
        <w:rPr>
          <w:color w:val="2F4F4F"/>
        </w:rPr>
        <w:t xml:space="preserve">Chatrapati Shivaji</w:t>
      </w:r>
      <w:r>
        <w:t xml:space="preserve">, Bhonsle-klaaniin kuulunut maratha-aristokraatti, joka oli päättänyt perustaa Hindavi Swarajyan. Sir J.N. Sarkar kuvaili Shivajia "viimeiseksi </w:t>
      </w:r>
      <w:r>
        <w:rPr>
          <w:color w:val="556B2F"/>
        </w:rPr>
        <w:t xml:space="preserve">suureksi rakentavaksi neroksi </w:t>
      </w:r>
      <w:r>
        <w:t xml:space="preserve">ja kansakunnan rakentajaksi, jonka hindulaisrotu on tuottanut". Kunnianosoitus siitä, että maratheista tuli kansallisesti pelottava valta, kuuluu kuitenkin </w:t>
      </w:r>
      <w:r>
        <w:rPr>
          <w:color w:val="6B8E23"/>
        </w:rPr>
        <w:t xml:space="preserve">Peshwa Bajirao I:lle</w:t>
      </w:r>
      <w:r>
        <w:t xml:space="preserve">. Historioitsija K.K. Datta kirjoitti Bajirao I:stä:</w:t>
      </w:r>
    </w:p>
    <w:p>
      <w:r>
        <w:rPr>
          <w:b/>
        </w:rPr>
        <w:t xml:space="preserve">Kysymys 0</w:t>
      </w:r>
    </w:p>
    <w:p>
      <w:r>
        <w:t xml:space="preserve">Minkä dynastian nousu seurasi mogulien aikakautta?</w:t>
      </w:r>
    </w:p>
    <w:p>
      <w:r>
        <w:rPr>
          <w:b/>
        </w:rPr>
        <w:t xml:space="preserve">Kysymys 1</w:t>
      </w:r>
    </w:p>
    <w:p>
      <w:r>
        <w:t xml:space="preserve">Millä perustamisella oli merkitystä mogulien rappiolle?</w:t>
      </w:r>
    </w:p>
    <w:p>
      <w:r>
        <w:rPr>
          <w:b/>
        </w:rPr>
        <w:t xml:space="preserve">Kysymys 2</w:t>
      </w:r>
    </w:p>
    <w:p>
      <w:r>
        <w:t xml:space="preserve">Kuka vahvisti Maratha-valtakunnan?</w:t>
      </w:r>
    </w:p>
    <w:p>
      <w:r>
        <w:rPr>
          <w:b/>
        </w:rPr>
        <w:t xml:space="preserve">Kysymys 3</w:t>
      </w:r>
    </w:p>
    <w:p>
      <w:r>
        <w:t xml:space="preserve">Mitä J.N. Sarkar sanoi Shivajin kansakunnan rakentamisesta?</w:t>
      </w:r>
    </w:p>
    <w:p>
      <w:r>
        <w:rPr>
          <w:b/>
        </w:rPr>
        <w:t xml:space="preserve">Kysymys 4</w:t>
      </w:r>
    </w:p>
    <w:p>
      <w:r>
        <w:t xml:space="preserve">Kuka teki maratheista vahvan vallan?</w:t>
      </w:r>
    </w:p>
    <w:p>
      <w:r>
        <w:rPr>
          <w:b/>
        </w:rPr>
        <w:t xml:space="preserve">Tekstin numero 60</w:t>
      </w:r>
    </w:p>
    <w:p>
      <w:r>
        <w:rPr>
          <w:color w:val="A9A9A9"/>
        </w:rPr>
        <w:t xml:space="preserve">1700-luvun alkuun </w:t>
      </w:r>
      <w:r>
        <w:t xml:space="preserve">mennessä </w:t>
      </w:r>
      <w:r>
        <w:t xml:space="preserve">Maratha-kuningaskunta oli muuttunut Maratha-valtakunnaksi </w:t>
      </w:r>
      <w:r>
        <w:rPr>
          <w:color w:val="DCDCDC"/>
        </w:rPr>
        <w:t xml:space="preserve">Peshwasien </w:t>
      </w:r>
      <w:r>
        <w:t xml:space="preserve">(</w:t>
      </w:r>
      <w:r>
        <w:rPr>
          <w:color w:val="2F4F4F"/>
        </w:rPr>
        <w:t xml:space="preserve">pääministerien) </w:t>
      </w:r>
      <w:r>
        <w:t xml:space="preserve">hallitsemana</w:t>
      </w:r>
      <w:r>
        <w:t xml:space="preserve">. Vuonna 1737 marathat kukistivat mogulien armeijan pääkaupungissaan Delhissä Delhin taistelussa (1737). Marathat jatkoivat sotaretkiään mogulia, Nizamia, Bengalin Nawabia ja Durranin valtakuntaa vastaan laajentaakseen edelleen rajojaan. Gordon selitti, miten marathat ottivat järjestelmällisesti haltuunsa uusia alueita. He aloittivat vuotuisilla ryöstöretkillä, minkä jälkeen he keräsivät lunnaita kylistä ja kaupungeista samalla kun taantuva mogulien valtakunta säilytti nimellisen hallinnan, ja lopulta he ottivat alueen haltuunsa. Hän selitti sitä Malwan alueen esimerkillä. Marathat rakensivat tehokkaan julkisen hallinnon järjestelmän, joka tunnettiin siitä, että se kiinnitti huomiota yksityiskohtiin. Se onnistui kasvattamaan tuloja piirikunnissa, jotka olivat toipuneet vuosien ryöstöretkistä, jopa tasolle, josta mogulien hallinto oli aiemmin nauttinut. Esimerkiksi Malwan Maratha-hallinnon kulmakivi oli noin 60 paikallista veronkantajaa, jotka maksoivat Maratha-hallitsija Peshwalle osan piirinsä tuloista korkoa vastaan. Vuoteen </w:t>
      </w:r>
      <w:r>
        <w:rPr>
          <w:color w:val="556B2F"/>
        </w:rPr>
        <w:t xml:space="preserve">1760 </w:t>
      </w:r>
      <w:r>
        <w:t xml:space="preserve">mennessä </w:t>
      </w:r>
      <w:r>
        <w:t xml:space="preserve">marathalaisten valtakunta ulottui käytännössä koko mantereelle</w:t>
      </w:r>
      <w:r>
        <w:rPr>
          <w:color w:val="556B2F"/>
        </w:rPr>
        <w:t xml:space="preserve">.</w:t>
      </w:r>
      <w:r>
        <w:t xml:space="preserve"> Marathalaisten luoteislaajentuminen pysähtyi kolmannen Panipatin taistelun (1761) jälkeen. Marathojen valta pohjoisessa palautui kuitenkin vuosikymmenen kuluessa Peshwa Madhavrao I:n alaisuuteen. Marathojen tappio </w:t>
      </w:r>
      <w:r>
        <w:rPr>
          <w:color w:val="6B8E23"/>
        </w:rPr>
        <w:t xml:space="preserve">briteille </w:t>
      </w:r>
      <w:r>
        <w:t xml:space="preserve">kolmannessa Anglo-Maratha-sodassa lopetti valtakunnan vuoteen 1820 mennessä. Viimeinen peshwa, Baji Rao II, kärsi brittien tappion kolmannessa Anglo-Maratha-sodassa. Marathalaisten tappion jälkeen yksikään alkuperäisasukasvalta ei enää muodostanut merkittävää uhkaa briteille.</w:t>
      </w:r>
    </w:p>
    <w:p>
      <w:r>
        <w:rPr>
          <w:b/>
        </w:rPr>
        <w:t xml:space="preserve">Kysymys 0</w:t>
      </w:r>
    </w:p>
    <w:p>
      <w:r>
        <w:t xml:space="preserve">Milloin Maratha-valtakunnasta oli tullut imperiumi?</w:t>
      </w:r>
    </w:p>
    <w:p>
      <w:r>
        <w:rPr>
          <w:b/>
        </w:rPr>
        <w:t xml:space="preserve">Kysymys 1</w:t>
      </w:r>
    </w:p>
    <w:p>
      <w:r>
        <w:t xml:space="preserve">Kuka hallitsi Maratha-valtakuntaa?</w:t>
      </w:r>
    </w:p>
    <w:p>
      <w:r>
        <w:rPr>
          <w:b/>
        </w:rPr>
        <w:t xml:space="preserve">Kysymys 2</w:t>
      </w:r>
    </w:p>
    <w:p>
      <w:r>
        <w:t xml:space="preserve">Mitä olivat peshwat?</w:t>
      </w:r>
    </w:p>
    <w:p>
      <w:r>
        <w:rPr>
          <w:b/>
        </w:rPr>
        <w:t xml:space="preserve">Kysymys 3</w:t>
      </w:r>
    </w:p>
    <w:p>
      <w:r>
        <w:t xml:space="preserve">Mihin vuoteen mennessä Maratha-valtakunta oli kattanut suurimman osan mantereesta?</w:t>
      </w:r>
    </w:p>
    <w:p>
      <w:r>
        <w:rPr>
          <w:b/>
        </w:rPr>
        <w:t xml:space="preserve">Kysymys 4</w:t>
      </w:r>
    </w:p>
    <w:p>
      <w:r>
        <w:t xml:space="preserve">Mikä valtakunta voitti lopulta Maratha-valtakunnan?</w:t>
      </w:r>
    </w:p>
    <w:p>
      <w:r>
        <w:rPr>
          <w:b/>
        </w:rPr>
        <w:t xml:space="preserve">Tekstin numero 61</w:t>
      </w:r>
    </w:p>
    <w:p>
      <w:r>
        <w:t xml:space="preserve">Punjabin kuningaskunta, jota hallitsivat </w:t>
      </w:r>
      <w:r>
        <w:rPr>
          <w:color w:val="A9A9A9"/>
        </w:rPr>
        <w:t xml:space="preserve">sikhi-uskonnon jäsenet, </w:t>
      </w:r>
      <w:r>
        <w:t xml:space="preserve">oli poliittinen kokonaisuus, joka hallitsi nykyistä Punjabia. Punjabin alueen ympärillä sijainnut valtakunta oli olemassa vuosina </w:t>
      </w:r>
      <w:r>
        <w:rPr>
          <w:color w:val="DCDCDC"/>
        </w:rPr>
        <w:t xml:space="preserve">1799-1849</w:t>
      </w:r>
      <w:r>
        <w:t xml:space="preserve">. </w:t>
      </w:r>
      <w:r>
        <w:t xml:space="preserve">Se muodostettiin Khalsa-uskonnon perustalle </w:t>
      </w:r>
      <w:r>
        <w:rPr>
          <w:color w:val="2F4F4F"/>
        </w:rPr>
        <w:t xml:space="preserve">maharadza Ranjit Singhin </w:t>
      </w:r>
      <w:r>
        <w:t xml:space="preserve">(1780-1839</w:t>
      </w:r>
      <w:r>
        <w:t xml:space="preserve">) johdolla useista </w:t>
      </w:r>
      <w:r>
        <w:t xml:space="preserve">itsenäisistä Punjabin Misleistä. Hän yhdisti monet Pohjois-Intian osat kuningaskunnaksi. Hän käytti ensisijaisesti erittäin kurinalaista </w:t>
      </w:r>
      <w:r>
        <w:rPr>
          <w:color w:val="556B2F"/>
        </w:rPr>
        <w:t xml:space="preserve">sikhiarmeijaansa</w:t>
      </w:r>
      <w:r>
        <w:t xml:space="preserve">, jonka hän koulutti ja varusti eurooppalaisten joukkojen veroiseksi. Ranjit Singh osoittautui mestarilliseksi strategiksi ja valitsi armeijaansa pätevät kenraalit. Hän liitti vaiheittain valtakuntaansa Punjabin keskiosat, Multanin ja Kashmirin maakunnat, Peshawarin laakson ja Derajatin. Tämä tapahtui voimakkaan brittiläisen Itä-Intian komppanian edessä. Huippuvuosinaan 1800-luvulla valtakunta ulottui lännessä Khyberin solasta pohjoisessa sijaitsevaan Kashmiriin, etelässä Sindhiin ja kulki Sutlej-jokea pitkin Himachaliin idässä. Tämä oli viimeisiä alueita, jotka </w:t>
      </w:r>
      <w:r>
        <w:rPr>
          <w:color w:val="6B8E23"/>
        </w:rPr>
        <w:t xml:space="preserve">britit </w:t>
      </w:r>
      <w:r>
        <w:t xml:space="preserve">valloittivat</w:t>
      </w:r>
      <w:r>
        <w:t xml:space="preserve">. Ensimmäinen englantilais-sikhiläinen sota ja toinen englantilais-sikhiläinen sota merkitsivät sikhien valtakunnan tuhoa.</w:t>
      </w:r>
    </w:p>
    <w:p>
      <w:r>
        <w:rPr>
          <w:b/>
        </w:rPr>
        <w:t xml:space="preserve">Kysymys 0</w:t>
      </w:r>
    </w:p>
    <w:p>
      <w:r>
        <w:t xml:space="preserve">Minkä uskonnon kannattajia Punjabin kuningaskunnan hallitsijat olivat?</w:t>
      </w:r>
    </w:p>
    <w:p>
      <w:r>
        <w:rPr>
          <w:b/>
        </w:rPr>
        <w:t xml:space="preserve">Kysymys 1</w:t>
      </w:r>
    </w:p>
    <w:p>
      <w:r>
        <w:t xml:space="preserve">Mikä oli Punjabin kuningaskunnan aikajänne?</w:t>
      </w:r>
    </w:p>
    <w:p>
      <w:r>
        <w:rPr>
          <w:b/>
        </w:rPr>
        <w:t xml:space="preserve">Kysymys 2</w:t>
      </w:r>
    </w:p>
    <w:p>
      <w:r>
        <w:t xml:space="preserve">Kuka oli punjabien johtaja? </w:t>
      </w:r>
    </w:p>
    <w:p>
      <w:r>
        <w:rPr>
          <w:b/>
        </w:rPr>
        <w:t xml:space="preserve">Kysymys 3</w:t>
      </w:r>
    </w:p>
    <w:p>
      <w:r>
        <w:t xml:space="preserve">Mihin kurinalainen voima Singh luotti? </w:t>
      </w:r>
    </w:p>
    <w:p>
      <w:r>
        <w:rPr>
          <w:b/>
        </w:rPr>
        <w:t xml:space="preserve">Kysymys 4</w:t>
      </w:r>
    </w:p>
    <w:p>
      <w:r>
        <w:t xml:space="preserve">Kuka lopulta pystyi valloittamaan sikhien valtakunnan?</w:t>
      </w:r>
    </w:p>
    <w:p>
      <w:r>
        <w:rPr>
          <w:b/>
        </w:rPr>
        <w:t xml:space="preserve">Tekstin numero 62</w:t>
      </w:r>
    </w:p>
    <w:p>
      <w:r>
        <w:t xml:space="preserve">Myöhemmällä keskiajalla ennen brittimiehitystä osassa Intiaa hallitsi useita muitakin kuningaskuntia. Useimmat niistä olivat kuitenkin velvollisia maksamaan säännöllisesti veroa </w:t>
      </w:r>
      <w:r>
        <w:rPr>
          <w:color w:val="A9A9A9"/>
        </w:rPr>
        <w:t xml:space="preserve">maratheille</w:t>
      </w:r>
      <w:r>
        <w:t xml:space="preserve">. </w:t>
      </w:r>
      <w:r>
        <w:rPr>
          <w:color w:val="2F4F4F"/>
        </w:rPr>
        <w:t xml:space="preserve">Hyder Ali </w:t>
      </w:r>
      <w:r>
        <w:t xml:space="preserve">ja hänen poikansa Tipu Sultan </w:t>
      </w:r>
      <w:r>
        <w:t xml:space="preserve">keskeyttivät </w:t>
      </w:r>
      <w:r>
        <w:rPr>
          <w:color w:val="2F4F4F"/>
        </w:rPr>
        <w:t xml:space="preserve">Hyder Alin </w:t>
      </w:r>
      <w:r>
        <w:t xml:space="preserve">ja hänen poikansa Tipu Sultanin </w:t>
      </w:r>
      <w:r>
        <w:t xml:space="preserve">vallan </w:t>
      </w:r>
      <w:r>
        <w:t xml:space="preserve">18. vuosisadan loppupuoliskolla </w:t>
      </w:r>
      <w:r>
        <w:t xml:space="preserve">Wodeyar-dynastian, joka perusti Mysoren kuningaskunnan Etelä-Intiaan noin vuonna 1400 jKr</w:t>
      </w:r>
      <w:r>
        <w:t xml:space="preserve">. </w:t>
      </w:r>
      <w:r>
        <w:t xml:space="preserve">Heidän valtakaudellaan Mysore kävi useita sotia joskus </w:t>
      </w:r>
      <w:r>
        <w:rPr>
          <w:color w:val="556B2F"/>
        </w:rPr>
        <w:t xml:space="preserve">brittien ja marathalaisten </w:t>
      </w:r>
      <w:r>
        <w:t xml:space="preserve">yhdistettyjä joukkoja vastaan</w:t>
      </w:r>
      <w:r>
        <w:t xml:space="preserve">, mutta enimmäkseen brittejä vastaan, ja Mysore sai jonkin verran apua tai lupauksia avusta </w:t>
      </w:r>
      <w:r>
        <w:rPr>
          <w:color w:val="6B8E23"/>
        </w:rPr>
        <w:t xml:space="preserve">ranskalaisilta</w:t>
      </w:r>
      <w:r>
        <w:t xml:space="preserve">.</w:t>
      </w:r>
    </w:p>
    <w:p>
      <w:r>
        <w:rPr>
          <w:b/>
        </w:rPr>
        <w:t xml:space="preserve">Kysymys 0</w:t>
      </w:r>
    </w:p>
    <w:p>
      <w:r>
        <w:t xml:space="preserve">Mille kuningaskunnalle monet pienet kuningaskunnat maksoivat veroa?</w:t>
      </w:r>
    </w:p>
    <w:p>
      <w:r>
        <w:rPr>
          <w:b/>
        </w:rPr>
        <w:t xml:space="preserve">Kysymys 1</w:t>
      </w:r>
    </w:p>
    <w:p>
      <w:r>
        <w:t xml:space="preserve">Mikä valtakunta perustettiin Mysoreen vuonna 1400 jKr?</w:t>
      </w:r>
    </w:p>
    <w:p>
      <w:r>
        <w:rPr>
          <w:b/>
        </w:rPr>
        <w:t xml:space="preserve">Kysymys 2</w:t>
      </w:r>
    </w:p>
    <w:p>
      <w:r>
        <w:t xml:space="preserve">Mitä ryhmiä vastaan Mysore taisteli 1700-luvun loppupuoliskolla?</w:t>
      </w:r>
    </w:p>
    <w:p>
      <w:r>
        <w:rPr>
          <w:b/>
        </w:rPr>
        <w:t xml:space="preserve">Kysymys 3</w:t>
      </w:r>
    </w:p>
    <w:p>
      <w:r>
        <w:t xml:space="preserve">Mikä maa lupasi Mysorelle apua brittiläisiä vastaan?</w:t>
      </w:r>
    </w:p>
    <w:p>
      <w:r>
        <w:rPr>
          <w:b/>
        </w:rPr>
        <w:t xml:space="preserve">Kysymys 4</w:t>
      </w:r>
    </w:p>
    <w:p>
      <w:r>
        <w:t xml:space="preserve">Kuka otti vallan Mysoressa 1700-luvulla?</w:t>
      </w:r>
    </w:p>
    <w:p>
      <w:r>
        <w:rPr>
          <w:b/>
        </w:rPr>
        <w:t xml:space="preserve">Tekstin numero 63</w:t>
      </w:r>
    </w:p>
    <w:p>
      <w:r>
        <w:t xml:space="preserve">Seuraavaksi saapuivat hollantilaiset, joiden tärkein tukikohta oli </w:t>
      </w:r>
      <w:r>
        <w:rPr>
          <w:color w:val="A9A9A9"/>
        </w:rPr>
        <w:t xml:space="preserve">Ceylonissa</w:t>
      </w:r>
      <w:r>
        <w:t xml:space="preserve">. </w:t>
      </w:r>
      <w:r>
        <w:t xml:space="preserve">Britit, jotka perustivat kauppapaikan </w:t>
      </w:r>
      <w:r>
        <w:rPr>
          <w:color w:val="DCDCDC"/>
        </w:rPr>
        <w:t xml:space="preserve">Suratin satamaan </w:t>
      </w:r>
      <w:r>
        <w:t xml:space="preserve">länsirannikolle </w:t>
      </w:r>
      <w:r>
        <w:t xml:space="preserve">vuonna 1619, ja </w:t>
      </w:r>
      <w:r>
        <w:rPr>
          <w:color w:val="2F4F4F"/>
        </w:rPr>
        <w:t xml:space="preserve">ranskalaiset</w:t>
      </w:r>
      <w:r>
        <w:t xml:space="preserve">. </w:t>
      </w:r>
      <w:r>
        <w:t xml:space="preserve">Intian kuningaskuntien </w:t>
      </w:r>
      <w:r>
        <w:rPr>
          <w:color w:val="556B2F"/>
        </w:rPr>
        <w:t xml:space="preserve">sisäiset ristiriidat </w:t>
      </w:r>
      <w:r>
        <w:t xml:space="preserve">antoivat eurooppalaisille kauppiaille tilaisuuksia vakiinnuttaa vähitellen poliittinen vaikutusvalta ja saada maita haltuunsa. Vaikka nämä manner-Euroopan vallat hallitsivat useita Etelä- ja Itä-Intian rannikkoalueita seuraavan vuosisadan aikana, ne menettivät lopulta kaikki alueensa Intiassa </w:t>
      </w:r>
      <w:r>
        <w:rPr>
          <w:color w:val="6B8E23"/>
        </w:rPr>
        <w:t xml:space="preserve">brittiläisille </w:t>
      </w:r>
      <w:r>
        <w:t xml:space="preserve">saaristolaisille, lukuun ottamatta ranskalaisia Pondichéryn ja Chandernagoren etuvartioasemia, hollantilaista Travancoren satamaa sekä portugalilaisia siirtomaita Goassa, Damanissa ja Diussa.[viitattu ].</w:t>
      </w:r>
    </w:p>
    <w:p>
      <w:r>
        <w:rPr>
          <w:b/>
        </w:rPr>
        <w:t xml:space="preserve">Kysymys 0</w:t>
      </w:r>
    </w:p>
    <w:p>
      <w:r>
        <w:t xml:space="preserve">Missä maassa hollantilaiset kävivät kauppaa?</w:t>
      </w:r>
    </w:p>
    <w:p>
      <w:r>
        <w:rPr>
          <w:b/>
        </w:rPr>
        <w:t xml:space="preserve">Kysymys 1</w:t>
      </w:r>
    </w:p>
    <w:p>
      <w:r>
        <w:t xml:space="preserve">Mihin britit perustivat alun perin kauppapaikan?</w:t>
      </w:r>
    </w:p>
    <w:p>
      <w:r>
        <w:rPr>
          <w:b/>
        </w:rPr>
        <w:t xml:space="preserve">Kysymys 2</w:t>
      </w:r>
    </w:p>
    <w:p>
      <w:r>
        <w:t xml:space="preserve">Mikä oli kolmas Euroopan maa, joka aloitti kaupankäynnin Intian kanssa?</w:t>
      </w:r>
    </w:p>
    <w:p>
      <w:r>
        <w:rPr>
          <w:b/>
        </w:rPr>
        <w:t xml:space="preserve">Kysymys 3</w:t>
      </w:r>
    </w:p>
    <w:p>
      <w:r>
        <w:t xml:space="preserve">Mitkä intialaisten kuningaskuntien toimet antoivat eurooppalaisille kauppiaille mahdollisuuden hankkia maita ja vaikutusvaltaa?</w:t>
      </w:r>
    </w:p>
    <w:p>
      <w:r>
        <w:rPr>
          <w:b/>
        </w:rPr>
        <w:t xml:space="preserve">Kysymys 4</w:t>
      </w:r>
    </w:p>
    <w:p>
      <w:r>
        <w:t xml:space="preserve">Kenelle ulkomaalaiset menettivät suurimman osan hankkimistaan maista?</w:t>
      </w:r>
    </w:p>
    <w:p>
      <w:r>
        <w:rPr>
          <w:b/>
        </w:rPr>
        <w:t xml:space="preserve">Tekstin numero 64</w:t>
      </w:r>
    </w:p>
    <w:p>
      <w:r>
        <w:rPr>
          <w:color w:val="A9A9A9"/>
        </w:rPr>
        <w:t xml:space="preserve">Bengalin Nawab Siraj Ud Daulah</w:t>
      </w:r>
      <w:r>
        <w:t xml:space="preserve">, Bengalin maakunnan tosiasiallinen hallitsija, vastusti brittiläisiä yrityksiä käyttää näitä lupia. Tämä johti Plasseyn taisteluun 23. kesäkuuta 1757, jossa </w:t>
      </w:r>
      <w:r>
        <w:rPr>
          <w:color w:val="2F4F4F"/>
        </w:rPr>
        <w:t xml:space="preserve">Robert Cliven </w:t>
      </w:r>
      <w:r>
        <w:t xml:space="preserve">johtama </w:t>
      </w:r>
      <w:r>
        <w:rPr>
          <w:color w:val="DCDCDC"/>
        </w:rPr>
        <w:t xml:space="preserve">Itä-Intian komppanian </w:t>
      </w:r>
      <w:r>
        <w:t xml:space="preserve">Bengalin armeija </w:t>
      </w:r>
      <w:r>
        <w:t xml:space="preserve">kukisti ranskalaisten tukemat Nawabin joukot. Tämä oli ensimmäinen todellinen poliittinen jalansija, jolla oli alueellisia vaikutuksia, jonka britit saivat Intiassa. Yhtiö nimitti Cliven Bengalin ensimmäiseksi kuvernööriksi vuonna 1757. Tämä yhdistettiin brittiläisiin voittoihin ranskalaisista Madrasissa, Wandiwashissa ja Pondichéryssä, jotka yhdessä laajempien brittiläisten menestysten kanssa seitsemänvuotisessa sodassa vähensivät Ranskan vaikutusvaltaa Intiassa. Brittiläinen Itä-Intian komppania laajensi valvontaansa koko Bengaliin. Vuonna 1764 käydyn Buxarin taistelun jälkeen yhtiö sai Bengalin hallinto-oikeudet mogulien keisarilta Shah Alam II:lta; tämä merkitsi sen virallisen vallan alkua, joka seuraavan vuosisadan aikana ulottui suurimpaan osaan Intiaa. Itä-Intian komppania </w:t>
      </w:r>
      <w:r>
        <w:rPr>
          <w:color w:val="556B2F"/>
        </w:rPr>
        <w:t xml:space="preserve">monopolisoi </w:t>
      </w:r>
      <w:r>
        <w:t xml:space="preserve">Bengalin kaupan. Se otti käyttöön maan verotusjärjestelmän nimeltä Permanent Settlement, joka loi </w:t>
      </w:r>
      <w:r>
        <w:t xml:space="preserve">Bengaliin </w:t>
      </w:r>
      <w:r>
        <w:rPr>
          <w:color w:val="6B8E23"/>
        </w:rPr>
        <w:t xml:space="preserve">feodaalimaisen </w:t>
      </w:r>
      <w:r>
        <w:t xml:space="preserve">rakenteen, johon usein liittyi zamindareita.</w:t>
      </w:r>
    </w:p>
    <w:p>
      <w:r>
        <w:rPr>
          <w:b/>
        </w:rPr>
        <w:t xml:space="preserve">Kysymys 0</w:t>
      </w:r>
    </w:p>
    <w:p>
      <w:r>
        <w:t xml:space="preserve">Mikä hallitsija vastusti brittien lupien käyttöä ja päätyi sotaan?</w:t>
      </w:r>
    </w:p>
    <w:p>
      <w:r>
        <w:rPr>
          <w:b/>
        </w:rPr>
        <w:t xml:space="preserve">Kysymys 1</w:t>
      </w:r>
    </w:p>
    <w:p>
      <w:r>
        <w:t xml:space="preserve">Mikä brittiläinen yhtiö oli vahvasti mukana Nawabin joukkojen kukistamisessa?</w:t>
      </w:r>
    </w:p>
    <w:p>
      <w:r>
        <w:rPr>
          <w:b/>
        </w:rPr>
        <w:t xml:space="preserve">Kysymys 2</w:t>
      </w:r>
    </w:p>
    <w:p>
      <w:r>
        <w:t xml:space="preserve">Kenet Itä-Intian yhtiö nimitti Bengalin kuvernööriksi?</w:t>
      </w:r>
    </w:p>
    <w:p>
      <w:r>
        <w:rPr>
          <w:b/>
        </w:rPr>
        <w:t xml:space="preserve">Kysymys 3</w:t>
      </w:r>
    </w:p>
    <w:p>
      <w:r>
        <w:t xml:space="preserve">Minkälaisen maaverotusjärjestelmän Itä-Intian komppania otti käyttöön Bengalissa?</w:t>
      </w:r>
    </w:p>
    <w:p>
      <w:r>
        <w:rPr>
          <w:b/>
        </w:rPr>
        <w:t xml:space="preserve">Kysymys 4</w:t>
      </w:r>
    </w:p>
    <w:p>
      <w:r>
        <w:t xml:space="preserve">Miten Itä-Intian komppania hoiti kauppaa Bengalissa?</w:t>
      </w:r>
    </w:p>
    <w:p>
      <w:r>
        <w:rPr>
          <w:b/>
        </w:rPr>
        <w:t xml:space="preserve">Tekstin numero 65</w:t>
      </w:r>
    </w:p>
    <w:p>
      <w:r>
        <w:t xml:space="preserve">Kolmen Karnatian sodan tuloksena Brittiläinen Itä-Intian komppania sai yksinomaisen määräysvallan koko </w:t>
      </w:r>
      <w:r>
        <w:t xml:space="preserve">Intian </w:t>
      </w:r>
      <w:r>
        <w:rPr>
          <w:color w:val="A9A9A9"/>
        </w:rPr>
        <w:t xml:space="preserve">Karnatian alueella. </w:t>
      </w:r>
      <w:r>
        <w:t xml:space="preserve">Yhtiö laajensi pian alueitaan Bombayssa ja Madrasissa sijaitsevien tukikohtiensa ympärille; Anglo-Mysoren sodat (</w:t>
      </w:r>
      <w:r>
        <w:rPr>
          <w:color w:val="DCDCDC"/>
        </w:rPr>
        <w:t xml:space="preserve">1766-1799) </w:t>
      </w:r>
      <w:r>
        <w:t xml:space="preserve">ja myöhemmin Anglo-Marathan sodat (</w:t>
      </w:r>
      <w:r>
        <w:rPr>
          <w:color w:val="2F4F4F"/>
        </w:rPr>
        <w:t xml:space="preserve">1772-1818) </w:t>
      </w:r>
      <w:r>
        <w:t xml:space="preserve">johtivat laajojen Intian alueiden hallintaan. Koillis-Intian Ahom-kuningaskunta kaatui ensin burmalaishyökkäykseen ja sitten briteille Yandabon sopimuksen jälkeen vuonna 1826. Punjab, Luoteisrajan maakunta ja Kashmir liitettiin osaksi Intiaa toisen anglo-sikhien sodan jälkeen vuonna 1849; Kashmir kuitenkin myytiin välittömästi Amritsarin sopimuksella </w:t>
      </w:r>
      <w:r>
        <w:rPr>
          <w:color w:val="556B2F"/>
        </w:rPr>
        <w:t xml:space="preserve">Jammun dogra-dynastialle, </w:t>
      </w:r>
      <w:r>
        <w:t xml:space="preserve">ja siitä tuli siten </w:t>
      </w:r>
      <w:r>
        <w:rPr>
          <w:color w:val="6B8E23"/>
        </w:rPr>
        <w:t xml:space="preserve">ruhtinaskunta</w:t>
      </w:r>
      <w:r>
        <w:t xml:space="preserve">. Nepalin ja Brittiläisen Intian välinen rajakiista, joka kärjistyi vuoden 1801 jälkeen, oli aiheuttanut anglo-nepalilaisen sodan 1814-16 ja saattanut hävinneet gurkhat Britannian vaikutuspiiriin. Vuonna 1854 Berar liitettiin siihen, ja kaksi vuotta myöhemmin siihen liitettiin Oudhin osavaltio.</w:t>
      </w:r>
    </w:p>
    <w:p>
      <w:r>
        <w:rPr>
          <w:b/>
        </w:rPr>
        <w:t xml:space="preserve">Kysymys 0</w:t>
      </w:r>
    </w:p>
    <w:p>
      <w:r>
        <w:t xml:space="preserve">Minkä koko alueen Itä-Intian yhtiö sai hallintaansa Karnatian sotien jälkeen?</w:t>
      </w:r>
    </w:p>
    <w:p>
      <w:r>
        <w:rPr>
          <w:b/>
        </w:rPr>
        <w:t xml:space="preserve">Kysymys 1</w:t>
      </w:r>
    </w:p>
    <w:p>
      <w:r>
        <w:t xml:space="preserve">Mihin aikaan Englannin ja Mysorin sodat ajoittuivat?</w:t>
      </w:r>
    </w:p>
    <w:p>
      <w:r>
        <w:rPr>
          <w:b/>
        </w:rPr>
        <w:t xml:space="preserve">Kysymys 2</w:t>
      </w:r>
    </w:p>
    <w:p>
      <w:r>
        <w:t xml:space="preserve">Milloin Anglo-Marathan sodat käytiin?</w:t>
      </w:r>
    </w:p>
    <w:p>
      <w:r>
        <w:rPr>
          <w:b/>
        </w:rPr>
        <w:t xml:space="preserve">Kysymys 3</w:t>
      </w:r>
    </w:p>
    <w:p>
      <w:r>
        <w:t xml:space="preserve">Mille dynastialle Kashmir myytiin vuonna 1849?</w:t>
      </w:r>
    </w:p>
    <w:p>
      <w:r>
        <w:rPr>
          <w:b/>
        </w:rPr>
        <w:t xml:space="preserve">Kysymys 4</w:t>
      </w:r>
    </w:p>
    <w:p>
      <w:r>
        <w:t xml:space="preserve">Mitä alueesta tuli Kashmirin myynnin jälkeen?</w:t>
      </w:r>
    </w:p>
    <w:p>
      <w:r>
        <w:rPr>
          <w:b/>
        </w:rPr>
        <w:t xml:space="preserve">Tekstin numero 66</w:t>
      </w:r>
    </w:p>
    <w:p>
      <w:r>
        <w:t xml:space="preserve">Vuoden 1857 Intian kapina oli Brittiläisen Itä-Intian palveluksessa olleiden sotilaiden laajamittainen kapina Pohjois- ja Keski-Intiassa </w:t>
      </w:r>
      <w:r>
        <w:rPr>
          <w:color w:val="A9A9A9"/>
        </w:rPr>
        <w:t xml:space="preserve">yhtiön hallintoa </w:t>
      </w:r>
      <w:r>
        <w:t xml:space="preserve">vastaan</w:t>
      </w:r>
      <w:r>
        <w:t xml:space="preserve">. Kapinalliset olivat järjestäytymättömiä, heillä oli erilaisia tavoitteita ja he olivat huonosti varustettuja, johdettuja ja koulutettuja, eikä heillä ollut ulkopuolista tukea tai rahoitusta. Heidät </w:t>
      </w:r>
      <w:r>
        <w:rPr>
          <w:color w:val="DCDCDC"/>
        </w:rPr>
        <w:t xml:space="preserve">tukahdutettiin raa'asti</w:t>
      </w:r>
      <w:r>
        <w:t xml:space="preserve">, ja </w:t>
      </w:r>
      <w:r>
        <w:rPr>
          <w:color w:val="2F4F4F"/>
        </w:rPr>
        <w:t xml:space="preserve">Britannian hallitus </w:t>
      </w:r>
      <w:r>
        <w:t xml:space="preserve">otti komppanian haltuunsa ja poisti monet </w:t>
      </w:r>
      <w:r>
        <w:t xml:space="preserve">sen aiheuttamat </w:t>
      </w:r>
      <w:r>
        <w:rPr>
          <w:color w:val="556B2F"/>
        </w:rPr>
        <w:t xml:space="preserve">epäkohdat. </w:t>
      </w:r>
      <w:r>
        <w:t xml:space="preserve">Hallitus oli myös päättänyt pitää </w:t>
      </w:r>
      <w:r>
        <w:rPr>
          <w:color w:val="6B8E23"/>
        </w:rPr>
        <w:t xml:space="preserve">täyden kontrollin</w:t>
      </w:r>
      <w:r>
        <w:t xml:space="preserve">, jotta näin suurta kapinaa ei enää koskaan tapahtuisi.</w:t>
      </w:r>
    </w:p>
    <w:p>
      <w:r>
        <w:rPr>
          <w:b/>
        </w:rPr>
        <w:t xml:space="preserve">Kysymys 0</w:t>
      </w:r>
    </w:p>
    <w:p>
      <w:r>
        <w:t xml:space="preserve">Mitä vastaan sotilaat kapinoivat vuoden 1857 Intian kapinassa?</w:t>
      </w:r>
    </w:p>
    <w:p>
      <w:r>
        <w:rPr>
          <w:b/>
        </w:rPr>
        <w:t xml:space="preserve">Kysymys 1</w:t>
      </w:r>
    </w:p>
    <w:p>
      <w:r>
        <w:t xml:space="preserve">Mitä tapahtui kapinan kapinallisille?</w:t>
      </w:r>
    </w:p>
    <w:p>
      <w:r>
        <w:rPr>
          <w:b/>
        </w:rPr>
        <w:t xml:space="preserve">Kysymys 2</w:t>
      </w:r>
    </w:p>
    <w:p>
      <w:r>
        <w:t xml:space="preserve">Mikä voima otti yrityksen ja tilanteen hallintaansa?</w:t>
      </w:r>
    </w:p>
    <w:p>
      <w:r>
        <w:rPr>
          <w:b/>
        </w:rPr>
        <w:t xml:space="preserve">Kysymys 3</w:t>
      </w:r>
    </w:p>
    <w:p>
      <w:r>
        <w:t xml:space="preserve">Mitä Britannian hallitus aikoi säilyttää Intian suhteen?</w:t>
      </w:r>
    </w:p>
    <w:p>
      <w:r>
        <w:rPr>
          <w:b/>
        </w:rPr>
        <w:t xml:space="preserve">Kysymys 4</w:t>
      </w:r>
    </w:p>
    <w:p>
      <w:r>
        <w:t xml:space="preserve">Mitä Britannian hallitus poisti, mikä oli aiheuttanut kapinan?</w:t>
      </w:r>
    </w:p>
    <w:p>
      <w:r>
        <w:rPr>
          <w:b/>
        </w:rPr>
        <w:t xml:space="preserve">Tekstin numero 67</w:t>
      </w:r>
    </w:p>
    <w:p>
      <w:r>
        <w:t xml:space="preserve">Sen jälkeen kaikki valta siirtyi Itä-Intian yhtiöltä </w:t>
      </w:r>
      <w:r>
        <w:rPr>
          <w:color w:val="A9A9A9"/>
        </w:rPr>
        <w:t xml:space="preserve">Britannian kruunulle</w:t>
      </w:r>
      <w:r>
        <w:t xml:space="preserve">, joka alkoi hallinnoida suurinta osaa Intiasta useina </w:t>
      </w:r>
      <w:r>
        <w:rPr>
          <w:color w:val="DCDCDC"/>
        </w:rPr>
        <w:t xml:space="preserve">maakuntina</w:t>
      </w:r>
      <w:r>
        <w:t xml:space="preserve">. </w:t>
      </w:r>
      <w:r>
        <w:t xml:space="preserve">Kruunu hallitsi </w:t>
      </w:r>
      <w:r>
        <w:t xml:space="preserve">suoraan </w:t>
      </w:r>
      <w:r>
        <w:rPr>
          <w:color w:val="2F4F4F"/>
        </w:rPr>
        <w:t xml:space="preserve">yhtiön maita</w:t>
      </w:r>
      <w:r>
        <w:t xml:space="preserve">, ja sillä oli huomattava </w:t>
      </w:r>
      <w:r>
        <w:rPr>
          <w:color w:val="556B2F"/>
        </w:rPr>
        <w:t xml:space="preserve">epäsuora vaikutusvalta </w:t>
      </w:r>
      <w:r>
        <w:t xml:space="preserve">muuhun Intiaan, joka koostui paikallisten kuninkaallisten perheiden hallitsemista ruhtinaskunnista. </w:t>
      </w:r>
      <w:r>
        <w:t xml:space="preserve">Vuonna 1947 ruhtinaskuntia </w:t>
      </w:r>
      <w:r>
        <w:t xml:space="preserve">oli virallisesti </w:t>
      </w:r>
      <w:r>
        <w:rPr>
          <w:color w:val="6B8E23"/>
        </w:rPr>
        <w:t xml:space="preserve">565</w:t>
      </w:r>
      <w:r>
        <w:t xml:space="preserve">, mutta vain 21:llä oli varsinainen osavaltiohallitus, ja vain kolme niistä oli suuria (Mysore, Hyderabad ja Kashmir). Ne sulautettiin itsenäiseen valtioon vuosina 1947-48.</w:t>
      </w:r>
    </w:p>
    <w:p>
      <w:r>
        <w:rPr>
          <w:b/>
        </w:rPr>
        <w:t xml:space="preserve">Kysymys 0</w:t>
      </w:r>
    </w:p>
    <w:p>
      <w:r>
        <w:t xml:space="preserve">Mille taholle siirrettiin kaikki Itä-Intian yhtiön valta?</w:t>
      </w:r>
    </w:p>
    <w:p>
      <w:r>
        <w:rPr>
          <w:b/>
        </w:rPr>
        <w:t xml:space="preserve">Kysymys 1</w:t>
      </w:r>
    </w:p>
    <w:p>
      <w:r>
        <w:t xml:space="preserve">Miten Britannia hallitsi laajaa Intian aluetta?</w:t>
      </w:r>
    </w:p>
    <w:p>
      <w:r>
        <w:rPr>
          <w:b/>
        </w:rPr>
        <w:t xml:space="preserve">Kysymys 2</w:t>
      </w:r>
    </w:p>
    <w:p>
      <w:r>
        <w:t xml:space="preserve">Mihin Britannialla oli suora määräysvalta?</w:t>
      </w:r>
    </w:p>
    <w:p>
      <w:r>
        <w:rPr>
          <w:b/>
        </w:rPr>
        <w:t xml:space="preserve">Kysymys 3</w:t>
      </w:r>
    </w:p>
    <w:p>
      <w:r>
        <w:t xml:space="preserve">Millainen vaikutusvalta Britannian kruunulla oli muuhun Intiaan, joka ei ollut komppanian hallinnassa?</w:t>
      </w:r>
    </w:p>
    <w:p>
      <w:r>
        <w:rPr>
          <w:b/>
        </w:rPr>
        <w:t xml:space="preserve">Kysymys 4</w:t>
      </w:r>
    </w:p>
    <w:p>
      <w:r>
        <w:t xml:space="preserve">Kuinka monta ruhtinaskuntaa Intiassa oli vuonna 1947?</w:t>
      </w:r>
    </w:p>
    <w:p>
      <w:r>
        <w:rPr>
          <w:b/>
        </w:rPr>
        <w:t xml:space="preserve">Tekstin numero 68</w:t>
      </w:r>
    </w:p>
    <w:p>
      <w:r>
        <w:t xml:space="preserve">Vuoden 1857 jälkeen siirtomaahallitus vahvisti ja laajensi </w:t>
      </w:r>
      <w:r>
        <w:rPr>
          <w:color w:val="A9A9A9"/>
        </w:rPr>
        <w:t xml:space="preserve">infrastruktuuriaan </w:t>
      </w:r>
      <w:r>
        <w:t xml:space="preserve">tuomioistuinjärjestelmän, oikeudellisten menettelyjen ja lakien avulla. Syntyi </w:t>
      </w:r>
      <w:r>
        <w:rPr>
          <w:color w:val="DCDCDC"/>
        </w:rPr>
        <w:t xml:space="preserve">Intian rikoslaki</w:t>
      </w:r>
      <w:r>
        <w:t xml:space="preserve">. </w:t>
      </w:r>
      <w:r>
        <w:t xml:space="preserve">Koulutuksen alalla </w:t>
      </w:r>
      <w:r>
        <w:rPr>
          <w:color w:val="2F4F4F"/>
        </w:rPr>
        <w:t xml:space="preserve">Thomas Babington Macaulay </w:t>
      </w:r>
      <w:r>
        <w:t xml:space="preserve">oli helmikuussa 1835 laatimassaan kuuluisassa pöytäkirjassa asettanut koulunkäynnin Rajin etusijalle ja onnistunut ottamaan käyttöön englannin kielen käytön opetusvälineenä. Vuoteen 1890 mennessä noin 60 000 intialaista oli suorittanut ylioppilastutkinnon. Intian talous kasvoi noin 1 prosentin vuosivauhtia vuosina 1880-1920, ja myös väestö kasvoi 1 prosentin vauhtia. Intian yksityinen teollisuus alkoi kuitenkin kasvaa merkittävästi 1910-luvulta lähtien. Intia rakensi </w:t>
      </w:r>
      <w:r>
        <w:rPr>
          <w:color w:val="556B2F"/>
        </w:rPr>
        <w:t xml:space="preserve">1800-luvun lopulla</w:t>
      </w:r>
      <w:r>
        <w:t xml:space="preserve"> modernin rautatiejärjestelmän</w:t>
      </w:r>
      <w:r>
        <w:t xml:space="preserve">, joka oli maailman neljänneksi suurin. Brittiläinen Raj investoi voimakkaasti </w:t>
      </w:r>
      <w:r>
        <w:rPr>
          <w:color w:val="6B8E23"/>
        </w:rPr>
        <w:t xml:space="preserve">infrastruktuuriin</w:t>
      </w:r>
      <w:r>
        <w:t xml:space="preserve">, johon kuului rautateiden, lennätinlaitteiden, teiden ja satamien lisäksi kanavia ja kastelujärjestelmiä. Historioitsijat ovat kuitenkin olleet katkerasti eri mieltä taloushistoriaan liittyvistä kysymyksistä, ja kansallismielinen koulukunta väittää, että Intia oli Britannian vallan loppuvaiheessa köyhempi kuin sen alkuvaiheessa ja että köyhtyminen johtui briteistä.</w:t>
      </w:r>
    </w:p>
    <w:p>
      <w:r>
        <w:rPr>
          <w:b/>
        </w:rPr>
        <w:t xml:space="preserve">Kysymys 0</w:t>
      </w:r>
    </w:p>
    <w:p>
      <w:r>
        <w:t xml:space="preserve">Mitä siirtomaahallitus laajensi laillisin keinoin?</w:t>
      </w:r>
    </w:p>
    <w:p>
      <w:r>
        <w:rPr>
          <w:b/>
        </w:rPr>
        <w:t xml:space="preserve">Kysymys 1</w:t>
      </w:r>
    </w:p>
    <w:p>
      <w:r>
        <w:t xml:space="preserve">Mikä uusi laki luotiin?</w:t>
      </w:r>
    </w:p>
    <w:p>
      <w:r>
        <w:rPr>
          <w:b/>
        </w:rPr>
        <w:t xml:space="preserve">Kysymys 2</w:t>
      </w:r>
    </w:p>
    <w:p>
      <w:r>
        <w:t xml:space="preserve">Kuka vaati, että koulunkäynti on ensisijainen tavoite Intiassa?</w:t>
      </w:r>
    </w:p>
    <w:p>
      <w:r>
        <w:rPr>
          <w:b/>
        </w:rPr>
        <w:t xml:space="preserve">Kysymys 3</w:t>
      </w:r>
    </w:p>
    <w:p>
      <w:r>
        <w:t xml:space="preserve">Milloin Intia rakensi maailman neljänneksi suurimman rautatiejärjestelmän?</w:t>
      </w:r>
    </w:p>
    <w:p>
      <w:r>
        <w:rPr>
          <w:b/>
        </w:rPr>
        <w:t xml:space="preserve">Kysymys 4</w:t>
      </w:r>
    </w:p>
    <w:p>
      <w:r>
        <w:t xml:space="preserve">Mihin johtamisen piirteeseen britit panostivat voimakkaasti?</w:t>
      </w:r>
    </w:p>
    <w:p>
      <w:r>
        <w:rPr>
          <w:b/>
        </w:rPr>
        <w:t xml:space="preserve">Tekstin numero 69</w:t>
      </w:r>
    </w:p>
    <w:p>
      <w:r>
        <w:rPr>
          <w:color w:val="A9A9A9"/>
        </w:rPr>
        <w:t xml:space="preserve">Vuonna 1905 lordi Curzon </w:t>
      </w:r>
      <w:r>
        <w:t xml:space="preserve">jakoi suuren Bengalin maakunnan </w:t>
      </w:r>
      <w:r>
        <w:t xml:space="preserve">länsiosaan, joka oli </w:t>
      </w:r>
      <w:r>
        <w:t xml:space="preserve">suurelta osin </w:t>
      </w:r>
      <w:r>
        <w:rPr>
          <w:color w:val="DCDCDC"/>
        </w:rPr>
        <w:t xml:space="preserve">hindulaisvaltainen, </w:t>
      </w:r>
      <w:r>
        <w:t xml:space="preserve">ja </w:t>
      </w:r>
      <w:r>
        <w:t xml:space="preserve">itäosaan</w:t>
      </w:r>
      <w:r>
        <w:t xml:space="preserve">, joka oli </w:t>
      </w:r>
      <w:r>
        <w:t xml:space="preserve">suurelta osin </w:t>
      </w:r>
      <w:r>
        <w:rPr>
          <w:color w:val="2F4F4F"/>
        </w:rPr>
        <w:t xml:space="preserve">muslimien hallitsema, </w:t>
      </w:r>
      <w:r>
        <w:t xml:space="preserve">eli "Itä-Bengaliin ja Assamiin"</w:t>
      </w:r>
      <w:r>
        <w:t xml:space="preserve">.</w:t>
      </w:r>
      <w:r>
        <w:t xml:space="preserve"> Britannian tavoitteena sanottiin olevan tehokas hallinto, mutta bengalilaiset raivostuivat ilmeisestä "jaa ja hallitse" -strategiasta. Se merkitsi myös järjestäytyneen </w:t>
      </w:r>
      <w:r>
        <w:rPr>
          <w:color w:val="556B2F"/>
        </w:rPr>
        <w:t xml:space="preserve">siirtomaavallan vastaisen </w:t>
      </w:r>
      <w:r>
        <w:t xml:space="preserve">liikkeen </w:t>
      </w:r>
      <w:r>
        <w:t xml:space="preserve">alkua.</w:t>
      </w:r>
      <w:r>
        <w:t xml:space="preserve"> Kun Britannian liberaalipuolue nousi valtaan vuonna 1906, hänet erotettiin. Bengali yhdistyi uudelleen vuonna 1911. Uusi varakuningas Gilbert Minto ja uusi Intian ulkoministeri John Morley neuvottelivat kongressin johtajien kanssa poliittisista uudistuksista. Morleyn ja Minton vuonna 1909 tekemissä uudistuksissa säädettiin intialaisten jäsenyydestä maakuntien toimeenpanevissa neuvostoissa sekä varakuninkaan toimeenpanevassa neuvostossa. Keisarillinen lakiasäätävä neuvosto laajennettiin 25:stä 60:een jäseneen, ja muslimeille luotiin erillinen kunnallinen edustus, mikä oli dramaattinen askel kohti edustuksellista ja vastuullista hallintoa. Tuolloin syntyi useita yhteiskunnallis-uskonnollisia järjestöjä. Muslimit perustivat Intian muslimiliiton vuonna 1906. Se ei ollut joukkopuolue, vaan sen tarkoituksena oli suojella aristokraattisten muslimien etuja. Se oli sisäisesti jakautunut ristiriitaisten lojaalisuuksien vuoksi islamia, brittejä ja Intiaa kohtaan sekä epäluottamuksen vuoksi hinduja kohtaan. Akhil Bharatiya Hindu Mahasabha ja Rashtriya Swayamsevak Sangh (RSS) pyrkivät edustamaan hindujen etuja, vaikka jälkimmäinen väitti aina olevansa "kulttuurijärjestö". Sikhit perustivat Shiromani Akali Dalin vuonna 1920. Suurimman ja vanhimman poliittisen puolueen, </w:t>
      </w:r>
      <w:r>
        <w:t xml:space="preserve">vuonna 1885 perustetun </w:t>
      </w:r>
      <w:r>
        <w:rPr>
          <w:color w:val="6B8E23"/>
        </w:rPr>
        <w:t xml:space="preserve">Intian kansalliskongressin, </w:t>
      </w:r>
      <w:r>
        <w:t xml:space="preserve">katsotaan kuitenkin pyrkineen pitämään etäisyyttä yhteiskunnallis-uskonnollisiin liikkeisiin ja identiteettipolitiikkaan.</w:t>
      </w:r>
    </w:p>
    <w:p>
      <w:r>
        <w:rPr>
          <w:b/>
        </w:rPr>
        <w:t xml:space="preserve">Kysymys 0</w:t>
      </w:r>
    </w:p>
    <w:p>
      <w:r>
        <w:t xml:space="preserve">Mikä hallintoelin jakoi Bengalin maakunnan kahtia?</w:t>
      </w:r>
    </w:p>
    <w:p>
      <w:r>
        <w:rPr>
          <w:b/>
        </w:rPr>
        <w:t xml:space="preserve">Kysymys 1</w:t>
      </w:r>
    </w:p>
    <w:p>
      <w:r>
        <w:t xml:space="preserve">Mikä oli Bengalin länsipuoliskon väestön enemmistö?</w:t>
      </w:r>
    </w:p>
    <w:p>
      <w:r>
        <w:rPr>
          <w:b/>
        </w:rPr>
        <w:t xml:space="preserve">Kysymys 2</w:t>
      </w:r>
    </w:p>
    <w:p>
      <w:r>
        <w:t xml:space="preserve">Mikä oli Bengalin länsipuoliskon uskonto?</w:t>
      </w:r>
    </w:p>
    <w:p>
      <w:r>
        <w:rPr>
          <w:b/>
        </w:rPr>
        <w:t xml:space="preserve">Kysymys 3</w:t>
      </w:r>
    </w:p>
    <w:p>
      <w:r>
        <w:t xml:space="preserve">Minkä liikkeen Bengalin jako käynnisti?</w:t>
      </w:r>
    </w:p>
    <w:p>
      <w:r>
        <w:rPr>
          <w:b/>
        </w:rPr>
        <w:t xml:space="preserve">Kysymys 4</w:t>
      </w:r>
    </w:p>
    <w:p>
      <w:r>
        <w:t xml:space="preserve">Mikä oli Intian suurin ja vanhin poliittinen puolue?</w:t>
      </w:r>
    </w:p>
    <w:p>
      <w:r>
        <w:rPr>
          <w:b/>
        </w:rPr>
        <w:t xml:space="preserve">Tekstin numero 70</w:t>
      </w:r>
    </w:p>
    <w:p>
      <w:r>
        <w:rPr>
          <w:color w:val="A9A9A9"/>
        </w:rPr>
        <w:t xml:space="preserve">Bengalin renessanssilla </w:t>
      </w:r>
      <w:r>
        <w:t xml:space="preserve">tarkoitetaan yhteiskunnallista uudistusliikettä, joka syntyi 1800-luvulla ja 1900-luvun alussa Intian Bengalin alueella Britannian vallan aikana ja jota hallitsivat </w:t>
      </w:r>
      <w:r>
        <w:rPr>
          <w:color w:val="DCDCDC"/>
        </w:rPr>
        <w:t xml:space="preserve">englantilaisittain koulutetut bengalilaiset hindut</w:t>
      </w:r>
      <w:r>
        <w:t xml:space="preserve">. </w:t>
      </w:r>
      <w:r>
        <w:t xml:space="preserve">Bengalin renessanssin voidaan sanoa alkaneen </w:t>
      </w:r>
      <w:r>
        <w:rPr>
          <w:color w:val="2F4F4F"/>
        </w:rPr>
        <w:t xml:space="preserve">Raja Ram Mohan Roysta </w:t>
      </w:r>
      <w:r>
        <w:t xml:space="preserve">(1772-1833</w:t>
      </w:r>
      <w:r>
        <w:t xml:space="preserve">)</w:t>
      </w:r>
      <w:r>
        <w:t xml:space="preserve"> ja päättyneen </w:t>
      </w:r>
      <w:r>
        <w:rPr>
          <w:color w:val="556B2F"/>
        </w:rPr>
        <w:t xml:space="preserve">Rabindranath Tagoreen </w:t>
      </w:r>
      <w:r>
        <w:t xml:space="preserve">(1861-1941</w:t>
      </w:r>
      <w:r>
        <w:t xml:space="preserve">)</w:t>
      </w:r>
      <w:r>
        <w:t xml:space="preserve">, vaikka monet sen jälkeiset merkkihenkilöt jatkoivat alueen ainutlaatuisen älyllisen ja luovan tuotannon erityispiirteiden ilmentämistä. 1800-luvun Bengalissa oli ainutlaatuinen sekoitus uskonnollisia ja yhteiskunnallisia uudistajia, oppineita, kirjallisuuden jättiläisiä, toimittajia, isänmaallisia puhujia ja tiedemiehiä, jotka kaikki yhdistyivät muodostaen kuvan renessanssista ja merkitsivät siirtymistä "</w:t>
      </w:r>
      <w:r>
        <w:rPr>
          <w:color w:val="6B8E23"/>
        </w:rPr>
        <w:t xml:space="preserve">keskiaikaisesta" "moderniin"</w:t>
      </w:r>
      <w:r>
        <w:t xml:space="preserve">.</w:t>
      </w:r>
    </w:p>
    <w:p>
      <w:r>
        <w:rPr>
          <w:b/>
        </w:rPr>
        <w:t xml:space="preserve">Kysymys 0</w:t>
      </w:r>
    </w:p>
    <w:p>
      <w:r>
        <w:t xml:space="preserve">Mikä oli Bengaliin keskittynyt sosiaalinen uudistusliike 1800-luvulla ja 1900-luvun alussa?</w:t>
      </w:r>
    </w:p>
    <w:p>
      <w:r>
        <w:rPr>
          <w:b/>
        </w:rPr>
        <w:t xml:space="preserve">Kysymys 1</w:t>
      </w:r>
    </w:p>
    <w:p>
      <w:r>
        <w:t xml:space="preserve">Mikä ryhmä johti Bengalin renessanssia?</w:t>
      </w:r>
    </w:p>
    <w:p>
      <w:r>
        <w:rPr>
          <w:b/>
        </w:rPr>
        <w:t xml:space="preserve">Kysymys 2</w:t>
      </w:r>
    </w:p>
    <w:p>
      <w:r>
        <w:t xml:space="preserve">Kenestä renessanssiliike alkoi?</w:t>
      </w:r>
    </w:p>
    <w:p>
      <w:r>
        <w:rPr>
          <w:b/>
        </w:rPr>
        <w:t xml:space="preserve">Kysymys 3</w:t>
      </w:r>
    </w:p>
    <w:p>
      <w:r>
        <w:t xml:space="preserve">Kenen kanssa liikkeen sanottiin päättyneen?</w:t>
      </w:r>
    </w:p>
    <w:p>
      <w:r>
        <w:rPr>
          <w:b/>
        </w:rPr>
        <w:t xml:space="preserve">Kysymys 4</w:t>
      </w:r>
    </w:p>
    <w:p>
      <w:r>
        <w:t xml:space="preserve">Mistä renessanssiliike merkitsi muutosta?</w:t>
      </w:r>
    </w:p>
    <w:p>
      <w:r>
        <w:rPr>
          <w:b/>
        </w:rPr>
        <w:t xml:space="preserve">Tekstin numero 71</w:t>
      </w:r>
    </w:p>
    <w:p>
      <w:r>
        <w:t xml:space="preserve">Tänä aikana Bengalissa koettiin älyllinen herääminen, joka muistuttaa jollakin tavalla </w:t>
      </w:r>
      <w:r>
        <w:rPr>
          <w:color w:val="A9A9A9"/>
        </w:rPr>
        <w:t xml:space="preserve">Euroopan renessanssia </w:t>
      </w:r>
      <w:r>
        <w:t xml:space="preserve">1500-luvulla, vaikka tuon ajan eurooppalaiset eivät joutuneet kohtaamaan vieraan kolonialismin haastetta ja vaikutusta. Tämä liike kyseenalaisti </w:t>
      </w:r>
      <w:r>
        <w:rPr>
          <w:color w:val="DCDCDC"/>
        </w:rPr>
        <w:t xml:space="preserve">olemassa olevat ortodoksiset näkemykset </w:t>
      </w:r>
      <w:r>
        <w:t xml:space="preserve">erityisesti naisia, avioliittoa, myötäjäisjärjestelmää, kastijärjestelmää ja uskontoa koskevissa kysymyksissä. </w:t>
      </w:r>
      <w:r>
        <w:t xml:space="preserve">Yksi varhaisimmista yhteiskunnallisista liikkeistä, jotka syntyivät tänä aikana, oli </w:t>
      </w:r>
      <w:r>
        <w:rPr>
          <w:color w:val="2F4F4F"/>
        </w:rPr>
        <w:t xml:space="preserve">Young Bengal </w:t>
      </w:r>
      <w:r>
        <w:t xml:space="preserve">-liike, joka kannatti </w:t>
      </w:r>
      <w:r>
        <w:rPr>
          <w:color w:val="556B2F"/>
        </w:rPr>
        <w:t xml:space="preserve">rationalismia ja ateismia </w:t>
      </w:r>
      <w:r>
        <w:t xml:space="preserve">ylemmän kastin koulutettujen hindujen kansalaiskäyttäytymisen yhteisinä nimittäjinä. Sillä oli </w:t>
      </w:r>
      <w:r>
        <w:t xml:space="preserve">tärkeä rooli intialaisten </w:t>
      </w:r>
      <w:r>
        <w:rPr>
          <w:color w:val="6B8E23"/>
        </w:rPr>
        <w:t xml:space="preserve">mielten ja älykkyyden </w:t>
      </w:r>
      <w:r>
        <w:t xml:space="preserve">herättämisessä uudelleen </w:t>
      </w:r>
      <w:r>
        <w:t xml:space="preserve">koko mantereella.</w:t>
      </w:r>
    </w:p>
    <w:p>
      <w:r>
        <w:rPr>
          <w:b/>
        </w:rPr>
        <w:t xml:space="preserve">Kysymys 0</w:t>
      </w:r>
    </w:p>
    <w:p>
      <w:r>
        <w:t xml:space="preserve">Mitä bengalilainen renessanssi muistutti?</w:t>
      </w:r>
    </w:p>
    <w:p>
      <w:r>
        <w:rPr>
          <w:b/>
        </w:rPr>
        <w:t xml:space="preserve">Kysymys 1</w:t>
      </w:r>
    </w:p>
    <w:p>
      <w:r>
        <w:t xml:space="preserve">Mitä liike kysyi?</w:t>
      </w:r>
    </w:p>
    <w:p>
      <w:r>
        <w:rPr>
          <w:b/>
        </w:rPr>
        <w:t xml:space="preserve">Kysymys 2</w:t>
      </w:r>
    </w:p>
    <w:p>
      <w:r>
        <w:t xml:space="preserve">Mikä varhainen yhteiskunnallinen liike tapahtui tämän heräämisen aikana?</w:t>
      </w:r>
    </w:p>
    <w:p>
      <w:r>
        <w:rPr>
          <w:b/>
        </w:rPr>
        <w:t xml:space="preserve">Kysymys 3</w:t>
      </w:r>
    </w:p>
    <w:p>
      <w:r>
        <w:t xml:space="preserve">Mitä tekijöitä Young Bengal -liikkeen mukaan tarvittiin siviilikäyttäytymiseen?</w:t>
      </w:r>
    </w:p>
    <w:p>
      <w:r>
        <w:rPr>
          <w:b/>
        </w:rPr>
        <w:t xml:space="preserve">Kysymys 4</w:t>
      </w:r>
    </w:p>
    <w:p>
      <w:r>
        <w:t xml:space="preserve">Mitä Bengalin liikkeet herättivät intialaisissa?</w:t>
      </w:r>
    </w:p>
    <w:p>
      <w:r>
        <w:rPr>
          <w:b/>
        </w:rPr>
        <w:t xml:space="preserve">Tekstin numero 72</w:t>
      </w:r>
    </w:p>
    <w:p>
      <w:r>
        <w:t xml:space="preserve">Brittiläisen Rajin aikana </w:t>
      </w:r>
      <w:r>
        <w:t xml:space="preserve">Intian </w:t>
      </w:r>
      <w:r>
        <w:rPr>
          <w:color w:val="A9A9A9"/>
        </w:rPr>
        <w:t xml:space="preserve">nälänhädät</w:t>
      </w:r>
      <w:r>
        <w:t xml:space="preserve">, jotka usein johtuivat hallituksen epäonnistuneesta politiikasta, olivat pahimpia koskaan mitattuja, kuten vuosien </w:t>
      </w:r>
      <w:r>
        <w:rPr>
          <w:color w:val="DCDCDC"/>
        </w:rPr>
        <w:t xml:space="preserve">1876-78 </w:t>
      </w:r>
      <w:r>
        <w:t xml:space="preserve">suuri nälänhätä, jossa </w:t>
      </w:r>
      <w:r>
        <w:t xml:space="preserve">kuoli </w:t>
      </w:r>
      <w:r>
        <w:rPr>
          <w:color w:val="2F4F4F"/>
        </w:rPr>
        <w:t xml:space="preserve">6,1-10,3 miljoonaa </w:t>
      </w:r>
      <w:r>
        <w:t xml:space="preserve">ihmistä, ja Intian nälänhätä vuosina 1899-1900, jossa </w:t>
      </w:r>
      <w:r>
        <w:t xml:space="preserve">kuoli </w:t>
      </w:r>
      <w:r>
        <w:rPr>
          <w:color w:val="556B2F"/>
        </w:rPr>
        <w:t xml:space="preserve">1,25-10 miljoonaa </w:t>
      </w:r>
      <w:r>
        <w:t xml:space="preserve">ihmistä. </w:t>
      </w:r>
      <w:r>
        <w:rPr>
          <w:color w:val="6B8E23"/>
        </w:rPr>
        <w:t xml:space="preserve">Kolmas ruttopandemia </w:t>
      </w:r>
      <w:r>
        <w:t xml:space="preserve">1800-luvun puolivälissä tappoi 10 miljoonaa ihmistä Intiassa. Jatkuvista taudeista ja nälänhädistä huolimatta Intian mantereen väestömäärä, joka oli noin 125 miljoonaa vuonna 1750, nousi 389 miljoonaan vuoteen 1941 mennessä.</w:t>
      </w:r>
    </w:p>
    <w:p>
      <w:r>
        <w:rPr>
          <w:b/>
        </w:rPr>
        <w:t xml:space="preserve">Kysymys 0</w:t>
      </w:r>
    </w:p>
    <w:p>
      <w:r>
        <w:t xml:space="preserve">Minkä sanottiin johtuneen hallituksen politiikan epäonnistumisista?</w:t>
      </w:r>
    </w:p>
    <w:p>
      <w:r>
        <w:rPr>
          <w:b/>
        </w:rPr>
        <w:t xml:space="preserve">Kysymys 1</w:t>
      </w:r>
    </w:p>
    <w:p>
      <w:r>
        <w:t xml:space="preserve">Kuinka monen ihmisen sanotaan kuolleen suuressa nälänhädässä?</w:t>
      </w:r>
    </w:p>
    <w:p>
      <w:r>
        <w:rPr>
          <w:b/>
        </w:rPr>
        <w:t xml:space="preserve">Kysymys 2</w:t>
      </w:r>
    </w:p>
    <w:p>
      <w:r>
        <w:t xml:space="preserve">Milloin suuri nälänhätä tapahtui?</w:t>
      </w:r>
    </w:p>
    <w:p>
      <w:r>
        <w:rPr>
          <w:b/>
        </w:rPr>
        <w:t xml:space="preserve">Kysymys 3</w:t>
      </w:r>
    </w:p>
    <w:p>
      <w:r>
        <w:t xml:space="preserve">Kuinka monta ihmistä kuoli Intian nälänhädässä vuosina 1899-1900?</w:t>
      </w:r>
    </w:p>
    <w:p>
      <w:r>
        <w:rPr>
          <w:b/>
        </w:rPr>
        <w:t xml:space="preserve">Kysymys 4</w:t>
      </w:r>
    </w:p>
    <w:p>
      <w:r>
        <w:t xml:space="preserve">Mikä tappoi 10 miljoonaa ihmistä Intiassa?</w:t>
      </w:r>
    </w:p>
    <w:p>
      <w:r>
        <w:rPr>
          <w:b/>
        </w:rPr>
        <w:t xml:space="preserve">Tekstin numero 73</w:t>
      </w:r>
    </w:p>
    <w:p>
      <w:r>
        <w:t xml:space="preserve">Yksi 1800-luvun tärkeimmistä tapahtumista oli </w:t>
      </w:r>
      <w:r>
        <w:rPr>
          <w:color w:val="A9A9A9"/>
        </w:rPr>
        <w:t xml:space="preserve">intialaisen nationalismin </w:t>
      </w:r>
      <w:r>
        <w:t xml:space="preserve">nousu</w:t>
      </w:r>
      <w:r>
        <w:t xml:space="preserve">, joka sai intialaiset pyrkimään ensin "</w:t>
      </w:r>
      <w:r>
        <w:rPr>
          <w:color w:val="DCDCDC"/>
        </w:rPr>
        <w:t xml:space="preserve">itsehallintoon</w:t>
      </w:r>
      <w:r>
        <w:t xml:space="preserve">" ja myöhemmin "</w:t>
      </w:r>
      <w:r>
        <w:rPr>
          <w:color w:val="2F4F4F"/>
        </w:rPr>
        <w:t xml:space="preserve">täydelliseen itsenäisyyteen"</w:t>
      </w:r>
      <w:r>
        <w:t xml:space="preserve">. </w:t>
      </w:r>
      <w:r>
        <w:t xml:space="preserve">Historioitsijat ovat kuitenkin eri mieltä </w:t>
      </w:r>
      <w:r>
        <w:t xml:space="preserve">sen nousun </w:t>
      </w:r>
      <w:r>
        <w:rPr>
          <w:color w:val="556B2F"/>
        </w:rPr>
        <w:t xml:space="preserve">syistä. </w:t>
      </w:r>
      <w:r>
        <w:rPr>
          <w:color w:val="6B8E23"/>
        </w:rPr>
        <w:t xml:space="preserve">Todennäköisiä syitä </w:t>
      </w:r>
      <w:r>
        <w:t xml:space="preserve">ovat muun muassa "Intian kansan etujen ja Britannian etujen törmäys", "rotusyrjintä", "Intian menneisyyden paljastuminen", "eri alueiden uusien sosiaalisten ryhmien yhteenkietoutuminen" ja intialaisten läheinen kosketus "eurooppalaiseen koulutukseen"</w:t>
      </w:r>
      <w:r>
        <w:rPr>
          <w:color w:val="6B8E23"/>
        </w:rPr>
        <w:t xml:space="preserve">.</w:t>
      </w:r>
    </w:p>
    <w:p>
      <w:r>
        <w:rPr>
          <w:b/>
        </w:rPr>
        <w:t xml:space="preserve">Kysymys 0</w:t>
      </w:r>
    </w:p>
    <w:p>
      <w:r>
        <w:t xml:space="preserve">Mikä liike nousi 1800-luvulla?</w:t>
      </w:r>
    </w:p>
    <w:p>
      <w:r>
        <w:rPr>
          <w:b/>
        </w:rPr>
        <w:t xml:space="preserve">Kysymys 1</w:t>
      </w:r>
    </w:p>
    <w:p>
      <w:r>
        <w:t xml:space="preserve">Mitä intiaanit halusivat ensin hallitukseksi?</w:t>
      </w:r>
    </w:p>
    <w:p>
      <w:r>
        <w:rPr>
          <w:b/>
        </w:rPr>
        <w:t xml:space="preserve">Kysymys 2</w:t>
      </w:r>
    </w:p>
    <w:p>
      <w:r>
        <w:t xml:space="preserve">Mitä intiaanit lopulta alkoivat vaatia?</w:t>
      </w:r>
    </w:p>
    <w:p>
      <w:r>
        <w:rPr>
          <w:b/>
        </w:rPr>
        <w:t xml:space="preserve">Kysymys 3</w:t>
      </w:r>
    </w:p>
    <w:p>
      <w:r>
        <w:t xml:space="preserve">Mikä nationalistisen liikkeen piirre on tuntematon?</w:t>
      </w:r>
    </w:p>
    <w:p>
      <w:r>
        <w:rPr>
          <w:b/>
        </w:rPr>
        <w:t xml:space="preserve">Kysymys 4</w:t>
      </w:r>
    </w:p>
    <w:p>
      <w:r>
        <w:t xml:space="preserve">Mitä vain voidaan luetella ilman ehdotonta lujuutta kansallismielisessä liikkeessä?</w:t>
      </w:r>
    </w:p>
    <w:p>
      <w:r>
        <w:rPr>
          <w:b/>
        </w:rPr>
        <w:t xml:space="preserve">Tekstin numero 74</w:t>
      </w:r>
    </w:p>
    <w:p>
      <w:r>
        <w:t xml:space="preserve">Ensimmäinen askel kohti Intian itsehallintoa oli </w:t>
      </w:r>
      <w:r>
        <w:t xml:space="preserve">brittiläisen varakuninkaan neuvonantajien </w:t>
      </w:r>
      <w:r>
        <w:t xml:space="preserve">nimittäminen </w:t>
      </w:r>
      <w:r>
        <w:t xml:space="preserve">vuonna 1861, ja ensimmäinen intialainen nimitettiin vuonna </w:t>
      </w:r>
      <w:r>
        <w:rPr>
          <w:color w:val="DCDCDC"/>
        </w:rPr>
        <w:t xml:space="preserve">1909</w:t>
      </w:r>
      <w:r>
        <w:t xml:space="preserve">. </w:t>
      </w:r>
      <w:r>
        <w:t xml:space="preserve">Lisäksi perustettiin </w:t>
      </w:r>
      <w:r>
        <w:rPr>
          <w:color w:val="2F4F4F"/>
        </w:rPr>
        <w:t xml:space="preserve">maakuntaneuvostoja</w:t>
      </w:r>
      <w:r>
        <w:t xml:space="preserve">, joissa oli intialaisia jäseniä. Myöhemmin neuvonantajien osallistumista laajennettiin lainsäädäntöneuvostoihin. Britit rakensivat suuren brittiläisen Intian armeijan, jonka ylemmät upseerit olivat kaikki </w:t>
      </w:r>
      <w:r>
        <w:rPr>
          <w:color w:val="556B2F"/>
        </w:rPr>
        <w:t xml:space="preserve">brittiläisiä </w:t>
      </w:r>
      <w:r>
        <w:t xml:space="preserve">ja monet joukot kuuluivat pieniin </w:t>
      </w:r>
      <w:r>
        <w:rPr>
          <w:color w:val="6B8E23"/>
        </w:rPr>
        <w:t xml:space="preserve">vähemmistöryhmiin</w:t>
      </w:r>
      <w:r>
        <w:t xml:space="preserve">, kuten gurkhiin Nepalista ja sikheihin. Virkamieskunta täyttyi yhä enemmän alkuasukkaista alemmilla tasoilla, ja britit hoitivat korkeampia virkoja.</w:t>
      </w:r>
    </w:p>
    <w:p>
      <w:r>
        <w:rPr>
          <w:b/>
        </w:rPr>
        <w:t xml:space="preserve">Kysymys 0</w:t>
      </w:r>
    </w:p>
    <w:p>
      <w:r>
        <w:t xml:space="preserve">Mitkä nimitykset olivat Intian itsehallinnon ensimmäinen askel?</w:t>
      </w:r>
    </w:p>
    <w:p>
      <w:r>
        <w:rPr>
          <w:b/>
        </w:rPr>
        <w:t xml:space="preserve">Kysymys 1</w:t>
      </w:r>
    </w:p>
    <w:p>
      <w:r>
        <w:t xml:space="preserve">Milloin ensimmäinen intialainen nimitettiin neuvonantajaksi?</w:t>
      </w:r>
    </w:p>
    <w:p>
      <w:r>
        <w:rPr>
          <w:b/>
        </w:rPr>
        <w:t xml:space="preserve">Kysymys 2</w:t>
      </w:r>
    </w:p>
    <w:p>
      <w:r>
        <w:t xml:space="preserve">Mitä paikallisneuvostoja perustettiin lisää?</w:t>
      </w:r>
    </w:p>
    <w:p>
      <w:r>
        <w:rPr>
          <w:b/>
        </w:rPr>
        <w:t xml:space="preserve">Kysymys 3</w:t>
      </w:r>
    </w:p>
    <w:p>
      <w:r>
        <w:t xml:space="preserve">Minkä kansallisuutta olivat Intian armeijan upseerit?</w:t>
      </w:r>
    </w:p>
    <w:p>
      <w:r>
        <w:rPr>
          <w:b/>
        </w:rPr>
        <w:t xml:space="preserve">Kysymys 4</w:t>
      </w:r>
    </w:p>
    <w:p>
      <w:r>
        <w:t xml:space="preserve">Mitä joukkoja Britannian Intian armeijaan kuului?</w:t>
      </w:r>
    </w:p>
    <w:p>
      <w:r>
        <w:rPr>
          <w:b/>
        </w:rPr>
        <w:t xml:space="preserve">Tekstin numero 75</w:t>
      </w:r>
    </w:p>
    <w:p>
      <w:r>
        <w:rPr>
          <w:color w:val="A9A9A9"/>
        </w:rPr>
        <w:t xml:space="preserve">Bal Gangadhar Tilak</w:t>
      </w:r>
      <w:r>
        <w:t xml:space="preserve">, intialainen kansallismielinen johtaja, julisti Swarajin kansakunnan kohtaloksi. Hänen suositusta lauseestaan "Swaraj on syntymäoikeuteni, ja minä saan sen" tuli intialaisten inspiraation lähde. Tilakia tukivat nousevat julkisuuden johtajat, kuten Bipin Chandra Pal ja Lala Lajpat Rai, jotka olivat samalla kannalla. Heidän johdollaan Intian </w:t>
      </w:r>
      <w:r>
        <w:rPr>
          <w:color w:val="DCDCDC"/>
        </w:rPr>
        <w:t xml:space="preserve">kolme suurta maakuntaa </w:t>
      </w:r>
      <w:r>
        <w:t xml:space="preserve">- Maharashtra, Bengali ja Punjab - muokkasivat kansan vaatimuksia ja Intian nationalismia. Vuonna 1907 kongressi jakautui </w:t>
      </w:r>
      <w:r>
        <w:rPr>
          <w:color w:val="2F4F4F"/>
        </w:rPr>
        <w:t xml:space="preserve">kahteen ryhmään</w:t>
      </w:r>
      <w:r>
        <w:t xml:space="preserve">: </w:t>
      </w:r>
      <w:r>
        <w:t xml:space="preserve">Tilakin johtamat </w:t>
      </w:r>
      <w:r>
        <w:rPr>
          <w:color w:val="556B2F"/>
        </w:rPr>
        <w:t xml:space="preserve">radikaalit </w:t>
      </w:r>
      <w:r>
        <w:t xml:space="preserve">kannattivat kansalaisagitointia ja suoraa vallankumousta brittiläisen imperiumin kukistamiseksi ja kaiken brittiläisen hylkäämiseksi. </w:t>
      </w:r>
      <w:r>
        <w:rPr>
          <w:color w:val="6B8E23"/>
        </w:rPr>
        <w:t xml:space="preserve">Maltilliset</w:t>
      </w:r>
      <w:r>
        <w:t xml:space="preserve">, joita johtivat Dadabhai Naorojin ja Gopal Krishna Gokhalen kaltaiset johtajat, halusivat puolestaan uudistuksia Britannian vallan puitteissa.</w:t>
      </w:r>
    </w:p>
    <w:p>
      <w:r>
        <w:rPr>
          <w:b/>
        </w:rPr>
        <w:t xml:space="preserve">Kysymys 0</w:t>
      </w:r>
    </w:p>
    <w:p>
      <w:r>
        <w:t xml:space="preserve">Kuka intialainen johtaja sanoi, että Swaraj oli hänen synnyinoikeutensa?</w:t>
      </w:r>
    </w:p>
    <w:p>
      <w:r>
        <w:rPr>
          <w:b/>
        </w:rPr>
        <w:t xml:space="preserve">Kysymys 1</w:t>
      </w:r>
    </w:p>
    <w:p>
      <w:r>
        <w:t xml:space="preserve">Mitkä Intian osat muokkasivat kansan kansallismielisiä vaatimuksia?</w:t>
      </w:r>
    </w:p>
    <w:p>
      <w:r>
        <w:rPr>
          <w:b/>
        </w:rPr>
        <w:t xml:space="preserve">Kysymys 2</w:t>
      </w:r>
    </w:p>
    <w:p>
      <w:r>
        <w:t xml:space="preserve">Miten kongressi jakautui vuonna 1907?</w:t>
      </w:r>
    </w:p>
    <w:p>
      <w:r>
        <w:rPr>
          <w:b/>
        </w:rPr>
        <w:t xml:space="preserve">Kysymys 3</w:t>
      </w:r>
    </w:p>
    <w:p>
      <w:r>
        <w:t xml:space="preserve">Minkä kongressiryhmän johtaja Tilak oli?</w:t>
      </w:r>
    </w:p>
    <w:p>
      <w:r>
        <w:rPr>
          <w:b/>
        </w:rPr>
        <w:t xml:space="preserve">Kysymys 4</w:t>
      </w:r>
    </w:p>
    <w:p>
      <w:r>
        <w:t xml:space="preserve">Mikä ryhmittymä halusi uudistuksia Britannian vallan sisällä?</w:t>
      </w:r>
    </w:p>
    <w:p>
      <w:r>
        <w:rPr>
          <w:b/>
        </w:rPr>
        <w:t xml:space="preserve">Tekstin numero 76</w:t>
      </w:r>
    </w:p>
    <w:p>
      <w:r>
        <w:t xml:space="preserve">Vuodesta 1920 lähtien </w:t>
      </w:r>
      <w:r>
        <w:rPr>
          <w:color w:val="A9A9A9"/>
        </w:rPr>
        <w:t xml:space="preserve">Mahatma Gandhin </w:t>
      </w:r>
      <w:r>
        <w:t xml:space="preserve">kaltaiset johtajat </w:t>
      </w:r>
      <w:r>
        <w:t xml:space="preserve">aloittivat erittäin suosittuja joukkoliikkeitä kampanjoidakseen Britannian hallintoaluetta vastaan pitkälti </w:t>
      </w:r>
      <w:r>
        <w:rPr>
          <w:color w:val="DCDCDC"/>
        </w:rPr>
        <w:t xml:space="preserve">rauhanomaisin </w:t>
      </w:r>
      <w:r>
        <w:t xml:space="preserve">menetelmin. Gandhin johtama itsenäisyysliike vastusti Britannian hallintoa väkivallattomilla menetelmillä, kuten yhteistyöstä kieltäytymisellä, kansalaistottelemattomuudella ja taloudellisella vastarinnalla. Vallankumouksellista toimintaa Britannian hallintoa vastaan tapahtui kuitenkin kaikkialla Intian niemimaalla, ja jotkut muut ottivat käyttöön militantin lähestymistavan, kuten </w:t>
      </w:r>
      <w:r>
        <w:rPr>
          <w:color w:val="2F4F4F"/>
        </w:rPr>
        <w:t xml:space="preserve">Intian kansallisen armeijan</w:t>
      </w:r>
      <w:r>
        <w:t xml:space="preserve">, joka pyrki kaatamaan Britannian vallan aseellisella taistelulla. </w:t>
      </w:r>
      <w:r>
        <w:rPr>
          <w:color w:val="556B2F"/>
        </w:rPr>
        <w:t xml:space="preserve">Vuoden 1935 Intian hallintolaki </w:t>
      </w:r>
      <w:r>
        <w:t xml:space="preserve">oli merkittävä menestys tässä suhteessa</w:t>
      </w:r>
      <w:r>
        <w:rPr>
          <w:color w:val="556B2F"/>
        </w:rPr>
        <w:t xml:space="preserve">.</w:t>
      </w:r>
      <w:r>
        <w:t xml:space="preserve"> Kaikki nämä liikkeet onnistuivat tuomaan Intian ja Pakistanin uudet alueet itsenäisiksi </w:t>
      </w:r>
      <w:r>
        <w:rPr>
          <w:color w:val="6B8E23"/>
        </w:rPr>
        <w:t xml:space="preserve">15. elokuuta </w:t>
      </w:r>
      <w:r>
        <w:t xml:space="preserve">1947</w:t>
      </w:r>
      <w:r>
        <w:t xml:space="preserve">.</w:t>
      </w:r>
    </w:p>
    <w:p>
      <w:r>
        <w:rPr>
          <w:b/>
        </w:rPr>
        <w:t xml:space="preserve">Kysymys 0</w:t>
      </w:r>
    </w:p>
    <w:p>
      <w:r>
        <w:t xml:space="preserve">Kuka johtaja aloitti joukkoliikkeen Britannian hallintoa vastaan?</w:t>
      </w:r>
    </w:p>
    <w:p>
      <w:r>
        <w:rPr>
          <w:b/>
        </w:rPr>
        <w:t xml:space="preserve">Kysymys 1</w:t>
      </w:r>
    </w:p>
    <w:p>
      <w:r>
        <w:t xml:space="preserve">Mitä keinoja Gandhi kannatti itsehallinnon saavuttamiseksi?</w:t>
      </w:r>
    </w:p>
    <w:p>
      <w:r>
        <w:rPr>
          <w:b/>
        </w:rPr>
        <w:t xml:space="preserve">Kysymys 2</w:t>
      </w:r>
    </w:p>
    <w:p>
      <w:r>
        <w:t xml:space="preserve">Mikä ryhmä halusi käyttää väkivaltaisia keinoja Britannian vallan syrjäyttämiseksi?</w:t>
      </w:r>
    </w:p>
    <w:p>
      <w:r>
        <w:rPr>
          <w:b/>
        </w:rPr>
        <w:t xml:space="preserve">Kysymys 3</w:t>
      </w:r>
    </w:p>
    <w:p>
      <w:r>
        <w:t xml:space="preserve">Minä päivänä Intia itsenäistyi?</w:t>
      </w:r>
    </w:p>
    <w:p>
      <w:r>
        <w:rPr>
          <w:b/>
        </w:rPr>
        <w:t xml:space="preserve">Kysymys 4</w:t>
      </w:r>
    </w:p>
    <w:p>
      <w:r>
        <w:t xml:space="preserve">Minkälaista toimintaa nämä liikkeet yhdessä tuottivat?</w:t>
      </w:r>
    </w:p>
    <w:p>
      <w:r>
        <w:rPr>
          <w:b/>
        </w:rPr>
        <w:t xml:space="preserve">Tekstin numero 77</w:t>
      </w:r>
    </w:p>
    <w:p>
      <w:r>
        <w:t xml:space="preserve">Itsenäistymishalun ohella hindujen ja muslimien välille oli vuosien mittaan syntynyt jännitteitä. Muslimit olivat aina olleet </w:t>
      </w:r>
      <w:r>
        <w:rPr>
          <w:color w:val="A9A9A9"/>
        </w:rPr>
        <w:t xml:space="preserve">vähemmistönä </w:t>
      </w:r>
      <w:r>
        <w:t xml:space="preserve">mantereella, ja mahdollisuus yksinomaan hindujen muodostamaan hallitukseen sai heidät suhtautumaan itsenäisyyteen varauksellisesti; he olivat yhtä taipuvaisia epäluuloisesti suhtautumaan </w:t>
      </w:r>
      <w:r>
        <w:rPr>
          <w:color w:val="DCDCDC"/>
        </w:rPr>
        <w:t xml:space="preserve">hindujen hallintoon </w:t>
      </w:r>
      <w:r>
        <w:t xml:space="preserve">kuin vastustamaan ulkomaista Rajia, vaikka Gandhi kehotti näiden kahden ryhmän välistä yhtenäisyyttä hämmästyttävällä johtajuuden osoituksella. Toisen maailmansodan äärimmäisen heikentämät britit lupasivat lähteä ja osallistuivat </w:t>
      </w:r>
      <w:r>
        <w:rPr>
          <w:color w:val="2F4F4F"/>
        </w:rPr>
        <w:t xml:space="preserve">väliaikaisen hallituksen </w:t>
      </w:r>
      <w:r>
        <w:t xml:space="preserve">muodostamiseen</w:t>
      </w:r>
      <w:r>
        <w:t xml:space="preserve">. Britannian Intian alueet itsenäistyivät vuonna 1947, kun ne oli jaettu Intian liittoon ja Pakistanin hallintoalueeseen. Jakoa edeltäneen Punjabin ja Bengalin kiistanalaisen jaon jälkeen näissä maakunnissa puhkesi sikhien, hindujen ja muslimien välisiä mellakoita, jotka levisivät useisiin muihin osiin Intiaa ja vaativat noin </w:t>
      </w:r>
      <w:r>
        <w:rPr>
          <w:color w:val="556B2F"/>
        </w:rPr>
        <w:t xml:space="preserve">500 000 </w:t>
      </w:r>
      <w:r>
        <w:t xml:space="preserve">kuolonuhria. Tänä aikana </w:t>
      </w:r>
      <w:r>
        <w:t xml:space="preserve">tapahtui myös yksi suurimmista koskaan modernin historian aikana mitatuista joukkomuutoista, kun yhteensä </w:t>
      </w:r>
      <w:r>
        <w:rPr>
          <w:color w:val="6B8E23"/>
        </w:rPr>
        <w:t xml:space="preserve">12 miljoonaa </w:t>
      </w:r>
      <w:r>
        <w:t xml:space="preserve">hindua, sikhiä ja muslimia muutti vastaperustettujen Intian ja Pakistanin (jotka itsenäistyivät 15. elokuuta 1947 ja 14. elokuuta 1947) valtioiden välillä. Vuonna 1971 Bangladesh, entinen Itä-Pakistan ja Itä-Bengali, erosi Pakistanista.</w:t>
      </w:r>
    </w:p>
    <w:p>
      <w:r>
        <w:rPr>
          <w:b/>
        </w:rPr>
        <w:t xml:space="preserve">Kysymys 0</w:t>
      </w:r>
    </w:p>
    <w:p>
      <w:r>
        <w:t xml:space="preserve">Millainen asema muslimeilla oli Intian väestössä?</w:t>
      </w:r>
    </w:p>
    <w:p>
      <w:r>
        <w:rPr>
          <w:b/>
        </w:rPr>
        <w:t xml:space="preserve">Kysymys 1</w:t>
      </w:r>
    </w:p>
    <w:p>
      <w:r>
        <w:t xml:space="preserve">Mihin itsenäisyyden vaikutukseen muslimit eivät luottaneet?</w:t>
      </w:r>
    </w:p>
    <w:p>
      <w:r>
        <w:rPr>
          <w:b/>
        </w:rPr>
        <w:t xml:space="preserve">Kysymys 2</w:t>
      </w:r>
    </w:p>
    <w:p>
      <w:r>
        <w:t xml:space="preserve">Mitä britit muodostivat valmistautuessaan lähtemään Intiasta?</w:t>
      </w:r>
    </w:p>
    <w:p>
      <w:r>
        <w:rPr>
          <w:b/>
        </w:rPr>
        <w:t xml:space="preserve">Kysymys 3</w:t>
      </w:r>
    </w:p>
    <w:p>
      <w:r>
        <w:t xml:space="preserve">Kuinka monta ihmistä kuoli Bengalin ja Punjabin jakamisesta aiheutuneissa mellakoissa?</w:t>
      </w:r>
    </w:p>
    <w:p>
      <w:r>
        <w:rPr>
          <w:b/>
        </w:rPr>
        <w:t xml:space="preserve">Kysymys 4</w:t>
      </w:r>
    </w:p>
    <w:p>
      <w:r>
        <w:t xml:space="preserve">Kuinka monta ihmistä muutti vastaperustettujen Intian ja Pakistanin maiden välillä?</w:t>
      </w:r>
    </w:p>
    <w:p>
      <w:r>
        <w:br w:type="page"/>
      </w:r>
    </w:p>
    <w:p>
      <w:r>
        <w:rPr>
          <w:b/>
          <w:u w:val="single"/>
        </w:rPr>
        <w:t xml:space="preserve">Asiakirjan numero 285</w:t>
      </w:r>
    </w:p>
    <w:p>
      <w:r>
        <w:rPr>
          <w:b/>
        </w:rPr>
        <w:t xml:space="preserve">Tekstin numero 0</w:t>
      </w:r>
    </w:p>
    <w:p>
      <w:r>
        <w:t xml:space="preserve">Gamal Abdel Nasser Hussein (arabia: جمال عبد الناصر حسين, IPA: [ɡæˈmæːl ʕæbdenˈnɑːsˤeɾ ħeˈseːn]; 15. tammikuuta 1918 - 28. syyskuuta </w:t>
      </w:r>
      <w:r>
        <w:rPr>
          <w:color w:val="A9A9A9"/>
        </w:rPr>
        <w:t xml:space="preserve">1970</w:t>
      </w:r>
      <w:r>
        <w:t xml:space="preserve">) oli </w:t>
      </w:r>
      <w:r>
        <w:t xml:space="preserve">Egyptin </w:t>
      </w:r>
      <w:r>
        <w:rPr>
          <w:color w:val="DCDCDC"/>
        </w:rPr>
        <w:t xml:space="preserve">toinen presidentti, </w:t>
      </w:r>
      <w:r>
        <w:t xml:space="preserve">joka toimi vuodesta 1956 kuolemaansa saakka. Nasser johti </w:t>
      </w:r>
      <w:r>
        <w:rPr>
          <w:color w:val="2F4F4F"/>
        </w:rPr>
        <w:t xml:space="preserve">monarkian </w:t>
      </w:r>
      <w:r>
        <w:t xml:space="preserve">kukistamista vuonna 1952 </w:t>
      </w:r>
      <w:r>
        <w:t xml:space="preserve">ja otti seuraavana vuonna käyttöön kauaskantoiset maareformit. Vuonna 1954 eräs </w:t>
      </w:r>
      <w:r>
        <w:rPr>
          <w:color w:val="556B2F"/>
        </w:rPr>
        <w:t xml:space="preserve">Muslimiveljeskunnan </w:t>
      </w:r>
      <w:r>
        <w:t xml:space="preserve">jäsen </w:t>
      </w:r>
      <w:r>
        <w:t xml:space="preserve">yritti murhata hänet</w:t>
      </w:r>
      <w:r>
        <w:t xml:space="preserve">, minkä jälkeen hän puuttui järjestön toimintaan, asetti presidentti Muhammad Naguibin kotiarestiin ja otti toimeenpanovallan, ja hänestä tuli virallisesti presidentti kesäkuussa </w:t>
      </w:r>
      <w:r>
        <w:rPr>
          <w:color w:val="6B8E23"/>
        </w:rPr>
        <w:t xml:space="preserve">1956</w:t>
      </w:r>
      <w:r>
        <w:t xml:space="preserve">.</w:t>
      </w:r>
    </w:p>
    <w:p>
      <w:r>
        <w:rPr>
          <w:b/>
        </w:rPr>
        <w:t xml:space="preserve">Kysymys 0</w:t>
      </w:r>
    </w:p>
    <w:p>
      <w:r>
        <w:t xml:space="preserve">Mikä Egyptin presidentti Nasser oli?</w:t>
      </w:r>
    </w:p>
    <w:p>
      <w:r>
        <w:rPr>
          <w:b/>
        </w:rPr>
        <w:t xml:space="preserve">Kysymys 1</w:t>
      </w:r>
    </w:p>
    <w:p>
      <w:r>
        <w:t xml:space="preserve">Mikä järjestö yritti salamurhata Nasserin?</w:t>
      </w:r>
    </w:p>
    <w:p>
      <w:r>
        <w:rPr>
          <w:b/>
        </w:rPr>
        <w:t xml:space="preserve">Kysymys 2</w:t>
      </w:r>
    </w:p>
    <w:p>
      <w:r>
        <w:t xml:space="preserve">Minä vuonna Nasserista tuli presidentti?</w:t>
      </w:r>
    </w:p>
    <w:p>
      <w:r>
        <w:rPr>
          <w:b/>
        </w:rPr>
        <w:t xml:space="preserve">Kysymys 3</w:t>
      </w:r>
    </w:p>
    <w:p>
      <w:r>
        <w:t xml:space="preserve">Minä vuonna Nasser kuoli?</w:t>
      </w:r>
    </w:p>
    <w:p>
      <w:r>
        <w:rPr>
          <w:b/>
        </w:rPr>
        <w:t xml:space="preserve">Kysymys 4</w:t>
      </w:r>
    </w:p>
    <w:p>
      <w:r>
        <w:t xml:space="preserve">Minkälaisen hallituksen Nasser kaatoi?</w:t>
      </w:r>
    </w:p>
    <w:p>
      <w:r>
        <w:rPr>
          <w:b/>
        </w:rPr>
        <w:t xml:space="preserve">Teksti numero 1</w:t>
      </w:r>
    </w:p>
    <w:p>
      <w:r>
        <w:t xml:space="preserve">Nasserin </w:t>
      </w:r>
      <w:r>
        <w:rPr>
          <w:color w:val="A9A9A9"/>
        </w:rPr>
        <w:t xml:space="preserve">Suezin kanavan </w:t>
      </w:r>
      <w:r>
        <w:t xml:space="preserve">kansallistaminen </w:t>
      </w:r>
      <w:r>
        <w:t xml:space="preserve">ja hänen nousunsa poliittiseksi voittajaksi sitä seuranneesta Suezin kriisistä nostivat hänen suosiotaan Egyptissä ja arabimaailmassa huomattavasti. Vaatimukset yleisarabialaisesta yhtenäisyydestä hänen johdollaan lisääntyivät, ja ne huipentuivat </w:t>
      </w:r>
      <w:r>
        <w:rPr>
          <w:color w:val="DCDCDC"/>
        </w:rPr>
        <w:t xml:space="preserve">Yhdistyneen arabitasavallan perustamiseen </w:t>
      </w:r>
      <w:r>
        <w:t xml:space="preserve">Syyrian kanssa (1958-1961). Vuonna 1962 Nasser aloitti Egyptissä joukon merkittäviä sosialistisia toimenpiteitä ja uudenaikaistamisuudistuksia. Vaikka hänen panarabistinen aatteensa koki takaiskuja, vuoteen 1963 mennessä Nasserin kannattajat saivat valtaa useissa arabimaissa, ja hän joutui sotkeutumaan </w:t>
      </w:r>
      <w:r>
        <w:rPr>
          <w:color w:val="2F4F4F"/>
        </w:rPr>
        <w:t xml:space="preserve">Pohjois-Jemenin sisällissotaan</w:t>
      </w:r>
      <w:r>
        <w:t xml:space="preserve">. </w:t>
      </w:r>
      <w:r>
        <w:t xml:space="preserve">Hän aloitti toisen presidenttikautensa maaliskuussa </w:t>
      </w:r>
      <w:r>
        <w:rPr>
          <w:color w:val="556B2F"/>
        </w:rPr>
        <w:t xml:space="preserve">1965 </w:t>
      </w:r>
      <w:r>
        <w:t xml:space="preserve">sen jälkeen, kun hänen poliittisia vastustajiaan kiellettiin asettumasta ehdolle. Egyptin kärsittyä tappion Israelilta vuoden 1967 kuuden päivän sodassa Nasser erosi, mutta hän palasi virkaansa sen jälkeen, kun kansan mielenosoitukset vaativat hänen palauttamistaan virkaansa. Vuoteen 1968 mennessä Nasser oli nimittänyt itsensä pääministeriksi, käynnistänyt kulutussodan menetettyjen alueiden takaisin saamiseksi, aloittanut armeijan epäpolitisoimisen ja esittänyt joukon poliittisia liberalisointiuudistuksia. Vuoden 1970 Arabiliiton huippukokouksen päätyttyä Nasser sai sydänkohtauksen ja kuoli. Hänen hautajaisiinsa Kairossa osallistui </w:t>
      </w:r>
      <w:r>
        <w:rPr>
          <w:color w:val="6B8E23"/>
        </w:rPr>
        <w:t xml:space="preserve">viisi miljoonaa </w:t>
      </w:r>
      <w:r>
        <w:t xml:space="preserve">surijaa, ja koko arabimaailma sai surunvalittelun aikaan</w:t>
      </w:r>
      <w:r>
        <w:t xml:space="preserve">.</w:t>
      </w:r>
    </w:p>
    <w:p>
      <w:r>
        <w:rPr>
          <w:b/>
        </w:rPr>
        <w:t xml:space="preserve">Kysymys 0</w:t>
      </w:r>
    </w:p>
    <w:p>
      <w:r>
        <w:t xml:space="preserve">Kuinka monta surijaa osallistui Nasserin hautajaisiin?</w:t>
      </w:r>
    </w:p>
    <w:p>
      <w:r>
        <w:rPr>
          <w:b/>
        </w:rPr>
        <w:t xml:space="preserve">Kysymys 1</w:t>
      </w:r>
    </w:p>
    <w:p>
      <w:r>
        <w:t xml:space="preserve">Minkä maamerkin vesireitin Nasser kansallisti?</w:t>
      </w:r>
    </w:p>
    <w:p>
      <w:r>
        <w:rPr>
          <w:b/>
        </w:rPr>
        <w:t xml:space="preserve">Kysymys 2</w:t>
      </w:r>
    </w:p>
    <w:p>
      <w:r>
        <w:t xml:space="preserve">Minkä järjestön Nasser loi Syyrian kanssa?</w:t>
      </w:r>
    </w:p>
    <w:p>
      <w:r>
        <w:rPr>
          <w:b/>
        </w:rPr>
        <w:t xml:space="preserve">Kysymys 3</w:t>
      </w:r>
    </w:p>
    <w:p>
      <w:r>
        <w:t xml:space="preserve">Mihin sisällissotaan Nasser sotkeutui?</w:t>
      </w:r>
    </w:p>
    <w:p>
      <w:r>
        <w:rPr>
          <w:b/>
        </w:rPr>
        <w:t xml:space="preserve">Kysymys 4</w:t>
      </w:r>
    </w:p>
    <w:p>
      <w:r>
        <w:t xml:space="preserve">Minä vuonna Nasser aloitti toisen presidenttikautensa?</w:t>
      </w:r>
    </w:p>
    <w:p>
      <w:r>
        <w:rPr>
          <w:b/>
        </w:rPr>
        <w:t xml:space="preserve">Teksti numero 2</w:t>
      </w:r>
    </w:p>
    <w:p>
      <w:r>
        <w:t xml:space="preserve">Nasser on edelleen arabimaailman ikoninen hahmo erityisesti sosiaalisen oikeudenmukaisuuden ja arabien yhtenäisyyden, modernisaatiopolitiikkansa ja </w:t>
      </w:r>
      <w:r>
        <w:rPr>
          <w:color w:val="A9A9A9"/>
        </w:rPr>
        <w:t xml:space="preserve">imperialismin vastaisten </w:t>
      </w:r>
      <w:r>
        <w:t xml:space="preserve">pyrkimystensä </w:t>
      </w:r>
      <w:r>
        <w:t xml:space="preserve">vuoksi. </w:t>
      </w:r>
      <w:r>
        <w:t xml:space="preserve">Hänen presidenttikautensa aikana Egyptin kulttuuribuumi alkoi ja ajoittui samaan aikaan, ja hän käynnisti suuria teollisuushankkeita, kuten </w:t>
      </w:r>
      <w:r>
        <w:rPr>
          <w:color w:val="DCDCDC"/>
        </w:rPr>
        <w:t xml:space="preserve">Assuanin padon ja Helwanin kaupungin </w:t>
      </w:r>
      <w:r>
        <w:t xml:space="preserve">rakentamisen</w:t>
      </w:r>
      <w:r>
        <w:t xml:space="preserve">. </w:t>
      </w:r>
      <w:r>
        <w:t xml:space="preserve">Nasserin vastustajat kritisoivat hänen autoritaarista toimintaansa, hallituksensa </w:t>
      </w:r>
      <w:r>
        <w:rPr>
          <w:color w:val="2F4F4F"/>
        </w:rPr>
        <w:t xml:space="preserve">ihmisoikeusloukkauksia</w:t>
      </w:r>
      <w:r>
        <w:t xml:space="preserve">, hänen populistista suhdettaan kansalaisiin ja hänen epäonnistumistaan kansalaisinstituutioiden luomisessa ja syyttävät hänen perintöään Egyptin tulevasta diktatorisesta hallinnosta. Historioitsijat kuvaavat Nasseria Lähi-idän </w:t>
      </w:r>
      <w:r>
        <w:t xml:space="preserve">1900-luvun</w:t>
      </w:r>
      <w:r>
        <w:t xml:space="preserve"> merkittäväksi poliittiseksi hahmoksi.</w:t>
      </w:r>
    </w:p>
    <w:p>
      <w:r>
        <w:rPr>
          <w:b/>
        </w:rPr>
        <w:t xml:space="preserve">Kysymys 0</w:t>
      </w:r>
    </w:p>
    <w:p>
      <w:r>
        <w:t xml:space="preserve">Nimeä kaksi infrastruktuurihanketta, joita Nasser johti.</w:t>
      </w:r>
    </w:p>
    <w:p>
      <w:r>
        <w:rPr>
          <w:b/>
        </w:rPr>
        <w:t xml:space="preserve">Kysymys 1</w:t>
      </w:r>
    </w:p>
    <w:p>
      <w:r>
        <w:t xml:space="preserve">Millä vuosisadalla Nasser hallitsi?</w:t>
      </w:r>
    </w:p>
    <w:p>
      <w:r>
        <w:rPr>
          <w:b/>
        </w:rPr>
        <w:t xml:space="preserve">Kysymys 2</w:t>
      </w:r>
    </w:p>
    <w:p>
      <w:r>
        <w:t xml:space="preserve">Mikä oli Nasserin kanta imperialismiin?</w:t>
      </w:r>
    </w:p>
    <w:p>
      <w:r>
        <w:rPr>
          <w:b/>
        </w:rPr>
        <w:t xml:space="preserve">Kysymys 3</w:t>
      </w:r>
    </w:p>
    <w:p>
      <w:r>
        <w:t xml:space="preserve">Miten Nasserin hallitus suhtautui ihmisoikeuksiin?</w:t>
      </w:r>
    </w:p>
    <w:p>
      <w:r>
        <w:rPr>
          <w:b/>
        </w:rPr>
        <w:t xml:space="preserve">Teksti numero 3</w:t>
      </w:r>
    </w:p>
    <w:p>
      <w:r>
        <w:t xml:space="preserve">Gamal Abdel Nasser syntyi 15. tammikuuta </w:t>
      </w:r>
      <w:r>
        <w:rPr>
          <w:color w:val="A9A9A9"/>
        </w:rPr>
        <w:t xml:space="preserve">1918 </w:t>
      </w:r>
      <w:r>
        <w:t xml:space="preserve">Bakosissa, Aleksandriassa, Fahiman ja Abdel Nasser Husseinin ensimmäisenä poikana. Nasserin isä oli </w:t>
      </w:r>
      <w:r>
        <w:rPr>
          <w:color w:val="DCDCDC"/>
        </w:rPr>
        <w:t xml:space="preserve">postityöntekijä, joka oli </w:t>
      </w:r>
      <w:r>
        <w:t xml:space="preserve">syntynyt Beni Murissa Ylä-Egyptissä ja kasvanut </w:t>
      </w:r>
      <w:r>
        <w:rPr>
          <w:color w:val="2F4F4F"/>
        </w:rPr>
        <w:t xml:space="preserve">Aleksandriassa, </w:t>
      </w:r>
      <w:r>
        <w:t xml:space="preserve">ja hänen äitinsä perhe oli kotoisin Mallawista, el-Minyasta. Hänen vanhempansa avioituivat vuonna 1917, ja saivat myöhemmin </w:t>
      </w:r>
      <w:r>
        <w:rPr>
          <w:color w:val="556B2F"/>
        </w:rPr>
        <w:t xml:space="preserve">vielä kaksi poikaa</w:t>
      </w:r>
      <w:r>
        <w:t xml:space="preserve">, Izz al-Arabin ja al-Leithin. Nasserin elämäkertakirjoittajat Robert Stephens ja Said Aburish kirjoittivat, että Nasserin perhe uskoi vahvasti "arabien käsitykseen kunniasta", sillä Nasserin veljen Izz al-Arabin nimi tarkoittaa suomeksi "</w:t>
      </w:r>
      <w:r>
        <w:rPr>
          <w:color w:val="6B8E23"/>
        </w:rPr>
        <w:t xml:space="preserve">arabien kunniaa</w:t>
      </w:r>
      <w:r>
        <w:t xml:space="preserve">", mikä on Egyptissä harvinainen nimi.</w:t>
      </w:r>
    </w:p>
    <w:p>
      <w:r>
        <w:rPr>
          <w:b/>
        </w:rPr>
        <w:t xml:space="preserve">Kysymys 0</w:t>
      </w:r>
    </w:p>
    <w:p>
      <w:r>
        <w:t xml:space="preserve">Mikä oli Nasserin isän ammatti?</w:t>
      </w:r>
    </w:p>
    <w:p>
      <w:r>
        <w:rPr>
          <w:b/>
        </w:rPr>
        <w:t xml:space="preserve">Kysymys 1</w:t>
      </w:r>
    </w:p>
    <w:p>
      <w:r>
        <w:t xml:space="preserve">Missä kaupungissa Nasser kasvoi?</w:t>
      </w:r>
    </w:p>
    <w:p>
      <w:r>
        <w:rPr>
          <w:b/>
        </w:rPr>
        <w:t xml:space="preserve">Kysymys 2</w:t>
      </w:r>
    </w:p>
    <w:p>
      <w:r>
        <w:t xml:space="preserve">Minä vuonna Nasser syntyi?</w:t>
      </w:r>
    </w:p>
    <w:p>
      <w:r>
        <w:rPr>
          <w:b/>
        </w:rPr>
        <w:t xml:space="preserve">Kysymys 3</w:t>
      </w:r>
    </w:p>
    <w:p>
      <w:r>
        <w:t xml:space="preserve">Mitä Nasserin veljen nimi tarkoittaa?</w:t>
      </w:r>
    </w:p>
    <w:p>
      <w:r>
        <w:rPr>
          <w:b/>
        </w:rPr>
        <w:t xml:space="preserve">Kysymys 4</w:t>
      </w:r>
    </w:p>
    <w:p>
      <w:r>
        <w:t xml:space="preserve">Mitä sisaruksia Nasserilla oli?</w:t>
      </w:r>
    </w:p>
    <w:p>
      <w:r>
        <w:rPr>
          <w:b/>
        </w:rPr>
        <w:t xml:space="preserve">Teksti numero 4</w:t>
      </w:r>
    </w:p>
    <w:p>
      <w:r>
        <w:t xml:space="preserve">Vuonna 1928 Nasser lähti Aleksandriaan asumaan äitinsä isoisän luokse ja käymään kaupungin </w:t>
      </w:r>
      <w:r>
        <w:rPr>
          <w:color w:val="A9A9A9"/>
        </w:rPr>
        <w:t xml:space="preserve">Attarinin </w:t>
      </w:r>
      <w:r>
        <w:t xml:space="preserve">kansakoulua. Vuonna 1929 hän lähti yksityiseen sisäoppilaitokseen </w:t>
      </w:r>
      <w:r>
        <w:rPr>
          <w:color w:val="DCDCDC"/>
        </w:rPr>
        <w:t xml:space="preserve">Helwaniin </w:t>
      </w:r>
      <w:r>
        <w:t xml:space="preserve">ja palasi myöhemmin Alexandriaan </w:t>
      </w:r>
      <w:r>
        <w:rPr>
          <w:color w:val="2F4F4F"/>
        </w:rPr>
        <w:t xml:space="preserve">Ras el-Tinin lukioon </w:t>
      </w:r>
      <w:r>
        <w:t xml:space="preserve">ja isänsä luokse, joka työskenteli kaupungin postilaitoksessa. Alexandriassa Nasser innostui poliittisesta aktivismista. Nähtyään mielenosoittajien ja poliisin välisiä yhteenottoja </w:t>
      </w:r>
      <w:r>
        <w:rPr>
          <w:color w:val="556B2F"/>
        </w:rPr>
        <w:t xml:space="preserve">Manshia-aukiolla </w:t>
      </w:r>
      <w:r>
        <w:t xml:space="preserve">hän liittyi mielenosoitukseen tietämättä sen tarkoitusta. Ultranationalistisen </w:t>
      </w:r>
      <w:r>
        <w:rPr>
          <w:color w:val="6B8E23"/>
        </w:rPr>
        <w:t xml:space="preserve">Young Egypt Society -järjestön </w:t>
      </w:r>
      <w:r>
        <w:t xml:space="preserve">järjestämässä mielenosoituksessa vaadittiin </w:t>
      </w:r>
      <w:r>
        <w:t xml:space="preserve">kolonialismin lopettamista Egyptissä sen jälkeen, kun pääministeri Isma'il Sidqi oli kumonnut Egyptin perustuslain vuodelta 1923. Nasser pidätettiin ja vangittiin yöksi, ennen kuin hänen isänsä maksoi takuut.</w:t>
      </w:r>
    </w:p>
    <w:p>
      <w:r>
        <w:rPr>
          <w:b/>
        </w:rPr>
        <w:t xml:space="preserve">Kysymys 0</w:t>
      </w:r>
    </w:p>
    <w:p>
      <w:r>
        <w:t xml:space="preserve">Missä peruskoulussa Nasser kävi?</w:t>
      </w:r>
    </w:p>
    <w:p>
      <w:r>
        <w:rPr>
          <w:b/>
        </w:rPr>
        <w:t xml:space="preserve">Kysymys 1</w:t>
      </w:r>
    </w:p>
    <w:p>
      <w:r>
        <w:t xml:space="preserve">Missä Nasser kävi sisäoppilaitosta?</w:t>
      </w:r>
    </w:p>
    <w:p>
      <w:r>
        <w:rPr>
          <w:b/>
        </w:rPr>
        <w:t xml:space="preserve">Kysymys 2</w:t>
      </w:r>
    </w:p>
    <w:p>
      <w:r>
        <w:t xml:space="preserve">Missä lukiossa Nasser kävi?</w:t>
      </w:r>
    </w:p>
    <w:p>
      <w:r>
        <w:rPr>
          <w:b/>
        </w:rPr>
        <w:t xml:space="preserve">Kysymys 3</w:t>
      </w:r>
    </w:p>
    <w:p>
      <w:r>
        <w:t xml:space="preserve">Missä nuori Nasser todisti mielenosoituksia?</w:t>
      </w:r>
    </w:p>
    <w:p>
      <w:r>
        <w:rPr>
          <w:b/>
        </w:rPr>
        <w:t xml:space="preserve">Kysymys 4</w:t>
      </w:r>
    </w:p>
    <w:p>
      <w:r>
        <w:t xml:space="preserve">Mikä järjestö järjesti Nasserin todistamat mielenosoitukset?</w:t>
      </w:r>
    </w:p>
    <w:p>
      <w:r>
        <w:rPr>
          <w:b/>
        </w:rPr>
        <w:t xml:space="preserve">Teksti numero 5</w:t>
      </w:r>
    </w:p>
    <w:p>
      <w:r>
        <w:t xml:space="preserve">Kun hänen isänsä siirrettiin Kairoon vuonna 1933, Nasser liittyi hänen seuraansa ja kävi </w:t>
      </w:r>
      <w:r>
        <w:rPr>
          <w:color w:val="A9A9A9"/>
        </w:rPr>
        <w:t xml:space="preserve">al-Nahda al-Masrian </w:t>
      </w:r>
      <w:r>
        <w:t xml:space="preserve">koulua. Hän aloitti näyttelemisen koulun näytelmissä lyhyen aikaa ja kirjoitti artikkeleita koulun lehteen, muun muassa ranskalaisesta filosofi Voltairesta kertovan artikkelin "</w:t>
      </w:r>
      <w:r>
        <w:rPr>
          <w:color w:val="DCDCDC"/>
        </w:rPr>
        <w:t xml:space="preserve">Voltaire, vapauden mies</w:t>
      </w:r>
      <w:r>
        <w:t xml:space="preserve">". Marraskuun 13. päivänä 1935 Nasser johti opiskelijoiden mielenosoitusta </w:t>
      </w:r>
      <w:r>
        <w:rPr>
          <w:color w:val="2F4F4F"/>
        </w:rPr>
        <w:t xml:space="preserve">Britannian hallintoa </w:t>
      </w:r>
      <w:r>
        <w:t xml:space="preserve">vastaan </w:t>
      </w:r>
      <w:r>
        <w:t xml:space="preserve">vastustaen Yhdistyneen kuningaskunnan ulkoministeri Samuel Hoaren neljä päivää aiemmin antamaa lausuntoa, jossa hylättiin mahdollisuudet vuoden 1923 perustuslain palauttamiseen. </w:t>
      </w:r>
      <w:r>
        <w:rPr>
          <w:color w:val="556B2F"/>
        </w:rPr>
        <w:t xml:space="preserve">Kaksi </w:t>
      </w:r>
      <w:r>
        <w:t xml:space="preserve">mielenosoittajaa sai surmansa, ja Nasser sai naarmun päähänsä poliisin luodista. Tapahtuma toi Nasserin ensimmäisen maininnan lehdistössä: kansallismielinen sanomalehti Al Gihad kertoi, että Nasser johti mielenosoitusta ja oli haavoittuneiden joukossa. Uusi kuningas Farouk antoi 12. joulukuuta asetuksen </w:t>
      </w:r>
      <w:r>
        <w:rPr>
          <w:color w:val="6B8E23"/>
        </w:rPr>
        <w:t xml:space="preserve">perustuslain </w:t>
      </w:r>
      <w:r>
        <w:t xml:space="preserve">palauttamisesta</w:t>
      </w:r>
      <w:r>
        <w:t xml:space="preserve">.</w:t>
      </w:r>
    </w:p>
    <w:p>
      <w:r>
        <w:rPr>
          <w:b/>
        </w:rPr>
        <w:t xml:space="preserve">Kysymys 0</w:t>
      </w:r>
    </w:p>
    <w:p>
      <w:r>
        <w:t xml:space="preserve">Missä koulussa Nasser kävi Kairossa?</w:t>
      </w:r>
    </w:p>
    <w:p>
      <w:r>
        <w:rPr>
          <w:b/>
        </w:rPr>
        <w:t xml:space="preserve">Kysymys 1</w:t>
      </w:r>
    </w:p>
    <w:p>
      <w:r>
        <w:t xml:space="preserve">Mikä oli Nasserin koululehteen kirjoittaman artikkelin otsikko?</w:t>
      </w:r>
    </w:p>
    <w:p>
      <w:r>
        <w:rPr>
          <w:b/>
        </w:rPr>
        <w:t xml:space="preserve">Kysymys 2</w:t>
      </w:r>
    </w:p>
    <w:p>
      <w:r>
        <w:t xml:space="preserve">Mitä asiaa vastaan Nasser johti protestia?</w:t>
      </w:r>
    </w:p>
    <w:p>
      <w:r>
        <w:rPr>
          <w:b/>
        </w:rPr>
        <w:t xml:space="preserve">Kysymys 3</w:t>
      </w:r>
    </w:p>
    <w:p>
      <w:r>
        <w:t xml:space="preserve">Kuinka monta mielenosoittajaa kuoli mielenosoituksessa?</w:t>
      </w:r>
    </w:p>
    <w:p>
      <w:r>
        <w:rPr>
          <w:b/>
        </w:rPr>
        <w:t xml:space="preserve">Kysymys 4</w:t>
      </w:r>
    </w:p>
    <w:p>
      <w:r>
        <w:t xml:space="preserve">Mitä kuningas Farouk palautti mielenosoitusten jälkeen?</w:t>
      </w:r>
    </w:p>
    <w:p>
      <w:r>
        <w:rPr>
          <w:b/>
        </w:rPr>
        <w:t xml:space="preserve">Teksti numero 6</w:t>
      </w:r>
    </w:p>
    <w:p>
      <w:r>
        <w:t xml:space="preserve">Nasserin osallistuminen poliittiseen toimintaan lisääntyi kouluvuosiensa aikana niin, että hän osallistui </w:t>
      </w:r>
      <w:r>
        <w:t xml:space="preserve">viimeisenä lukiovuotenaan </w:t>
      </w:r>
      <w:r>
        <w:t xml:space="preserve">vain </w:t>
      </w:r>
      <w:r>
        <w:rPr>
          <w:color w:val="A9A9A9"/>
        </w:rPr>
        <w:t xml:space="preserve">45 </w:t>
      </w:r>
      <w:r>
        <w:t xml:space="preserve">päivää oppitunneille. Vaikka Egyptin poliittiset voimat tukivat sopimusta lähes yksimielisesti, Nasser vastusti jyrkästi vuoden 1936 </w:t>
      </w:r>
      <w:r>
        <w:rPr>
          <w:color w:val="DCDCDC"/>
        </w:rPr>
        <w:t xml:space="preserve">Englannin ja Egyptin välistä </w:t>
      </w:r>
      <w:r>
        <w:t xml:space="preserve">sopimusta</w:t>
      </w:r>
      <w:r>
        <w:t xml:space="preserve">, koska siinä määrättiin </w:t>
      </w:r>
      <w:r>
        <w:rPr>
          <w:color w:val="2F4F4F"/>
        </w:rPr>
        <w:t xml:space="preserve">brittiläisten sotilastukikohtien </w:t>
      </w:r>
      <w:r>
        <w:t xml:space="preserve">jatkumisesta maassa</w:t>
      </w:r>
      <w:r>
        <w:t xml:space="preserve">. </w:t>
      </w:r>
      <w:r>
        <w:t xml:space="preserve">Egyptin poliittiset levottomuudet </w:t>
      </w:r>
      <w:r>
        <w:rPr>
          <w:color w:val="556B2F"/>
        </w:rPr>
        <w:t xml:space="preserve">vähenivät kuitenkin merkittävästi</w:t>
      </w:r>
      <w:r>
        <w:t xml:space="preserve">, ja Nasser jatkoi opintojaan </w:t>
      </w:r>
      <w:r>
        <w:rPr>
          <w:color w:val="6B8E23"/>
        </w:rPr>
        <w:t xml:space="preserve">al-Nahdassa</w:t>
      </w:r>
      <w:r>
        <w:t xml:space="preserve">, josta hän sai lopputodistuksensa myöhemmin samana vuonna</w:t>
      </w:r>
      <w:r>
        <w:t xml:space="preserve">.</w:t>
      </w:r>
    </w:p>
    <w:p>
      <w:r>
        <w:rPr>
          <w:b/>
        </w:rPr>
        <w:t xml:space="preserve">Kysymys 0</w:t>
      </w:r>
    </w:p>
    <w:p>
      <w:r>
        <w:t xml:space="preserve">Kuinka monta päivää Nasser osallistui tunneille viimeisenä lukuvuotenaan?</w:t>
      </w:r>
    </w:p>
    <w:p>
      <w:r>
        <w:rPr>
          <w:b/>
        </w:rPr>
        <w:t xml:space="preserve">Kysymys 1</w:t>
      </w:r>
    </w:p>
    <w:p>
      <w:r>
        <w:t xml:space="preserve">Mitä sopimusta Nasser vastusti?</w:t>
      </w:r>
    </w:p>
    <w:p>
      <w:r>
        <w:rPr>
          <w:b/>
        </w:rPr>
        <w:t xml:space="preserve">Kysymys 2</w:t>
      </w:r>
    </w:p>
    <w:p>
      <w:r>
        <w:t xml:space="preserve">Mitä Nasser ei halunnut Egyptiin?</w:t>
      </w:r>
    </w:p>
    <w:p>
      <w:r>
        <w:rPr>
          <w:b/>
        </w:rPr>
        <w:t xml:space="preserve">Kysymys 3</w:t>
      </w:r>
    </w:p>
    <w:p>
      <w:r>
        <w:t xml:space="preserve">Miten poliittiset levottomuudet kehittyivät sopimuksen jälkeen?</w:t>
      </w:r>
    </w:p>
    <w:p>
      <w:r>
        <w:rPr>
          <w:b/>
        </w:rPr>
        <w:t xml:space="preserve">Kysymys 4</w:t>
      </w:r>
    </w:p>
    <w:p>
      <w:r>
        <w:t xml:space="preserve">Mistä Nasser valmistui?</w:t>
      </w:r>
    </w:p>
    <w:p>
      <w:r>
        <w:rPr>
          <w:b/>
        </w:rPr>
        <w:t xml:space="preserve">Teksti numero 7</w:t>
      </w:r>
    </w:p>
    <w:p>
      <w:r>
        <w:t xml:space="preserve">Aburish väittää, että Nasseria eivät ahdistaneet hänen usein toistuvat muuttonsa, jotka laajensivat hänen näköalojaan ja osoittivat hänelle </w:t>
      </w:r>
      <w:r>
        <w:rPr>
          <w:color w:val="A9A9A9"/>
        </w:rPr>
        <w:t xml:space="preserve">egyptiläisen yhteiskunnan luokkaerot</w:t>
      </w:r>
      <w:r>
        <w:t xml:space="preserve">. </w:t>
      </w:r>
      <w:r>
        <w:t xml:space="preserve">Hänen oma yhteiskunnallinen asemansa oli </w:t>
      </w:r>
      <w:r>
        <w:rPr>
          <w:color w:val="DCDCDC"/>
        </w:rPr>
        <w:t xml:space="preserve">selvästi rikkaan egyptiläisen eliitin alapuolella, </w:t>
      </w:r>
      <w:r>
        <w:t xml:space="preserve">ja hänen tyytymättömyytensä rikkauksiin ja valtaan syntyneitä kohtaan kasvoi koko hänen elämänsä ajan. Nasser vietti suurimman osan vapaa-ajastaan </w:t>
      </w:r>
      <w:r>
        <w:rPr>
          <w:color w:val="2F4F4F"/>
        </w:rPr>
        <w:t xml:space="preserve">lukemalla</w:t>
      </w:r>
      <w:r>
        <w:t xml:space="preserve">, erityisesti vuonna 1933, jolloin hän asui </w:t>
      </w:r>
      <w:r>
        <w:rPr>
          <w:color w:val="556B2F"/>
        </w:rPr>
        <w:t xml:space="preserve">Egyptin kansalliskirjaston </w:t>
      </w:r>
      <w:r>
        <w:t xml:space="preserve">lähellä</w:t>
      </w:r>
      <w:r>
        <w:t xml:space="preserve">. </w:t>
      </w:r>
      <w:r>
        <w:t xml:space="preserve">Hän luki Koraania, Muhammedin sanontoja, Sahabojen (Muhammedin seuralaiset) elämää, </w:t>
      </w:r>
      <w:r>
        <w:rPr>
          <w:color w:val="6B8E23"/>
        </w:rPr>
        <w:t xml:space="preserve">kansallismielisten johtajien </w:t>
      </w:r>
      <w:r>
        <w:t xml:space="preserve">Napoleonin, Atatürkin, Otto von Bismarckin ja Garibaldin</w:t>
      </w:r>
      <w:r>
        <w:t xml:space="preserve"> elämäkertoja </w:t>
      </w:r>
      <w:r>
        <w:t xml:space="preserve">sekä Winston Churchillin omaelämäkertaa.</w:t>
      </w:r>
    </w:p>
    <w:p>
      <w:r>
        <w:rPr>
          <w:b/>
        </w:rPr>
        <w:t xml:space="preserve">Kysymys 0</w:t>
      </w:r>
    </w:p>
    <w:p>
      <w:r>
        <w:t xml:space="preserve">Mitä Nasser teki vapaa-ajallaan?</w:t>
      </w:r>
    </w:p>
    <w:p>
      <w:r>
        <w:rPr>
          <w:b/>
        </w:rPr>
        <w:t xml:space="preserve">Kysymys 1</w:t>
      </w:r>
    </w:p>
    <w:p>
      <w:r>
        <w:t xml:space="preserve">Minkä laitoksen lähellä Nasser asui vuonna 1933?</w:t>
      </w:r>
    </w:p>
    <w:p>
      <w:r>
        <w:rPr>
          <w:b/>
        </w:rPr>
        <w:t xml:space="preserve">Kysymys 2</w:t>
      </w:r>
    </w:p>
    <w:p>
      <w:r>
        <w:t xml:space="preserve">Mitä Nasser havaitsi muuttaessaan usein nuorena?</w:t>
      </w:r>
    </w:p>
    <w:p>
      <w:r>
        <w:rPr>
          <w:b/>
        </w:rPr>
        <w:t xml:space="preserve">Kysymys 3</w:t>
      </w:r>
    </w:p>
    <w:p>
      <w:r>
        <w:t xml:space="preserve">Mikä oli Nasserin asema Egyptin yhteiskunnassa?</w:t>
      </w:r>
    </w:p>
    <w:p>
      <w:r>
        <w:rPr>
          <w:b/>
        </w:rPr>
        <w:t xml:space="preserve">Kysymys 4</w:t>
      </w:r>
    </w:p>
    <w:p>
      <w:r>
        <w:t xml:space="preserve">Millaisia elämäkertoja Nasser luki?</w:t>
      </w:r>
    </w:p>
    <w:p>
      <w:r>
        <w:rPr>
          <w:b/>
        </w:rPr>
        <w:t xml:space="preserve">Teksti numero 8</w:t>
      </w:r>
    </w:p>
    <w:p>
      <w:r>
        <w:rPr>
          <w:color w:val="A9A9A9"/>
        </w:rPr>
        <w:t xml:space="preserve">Egyptiläinen nationalismi </w:t>
      </w:r>
      <w:r>
        <w:t xml:space="preserve">vaikutti suuresti Nasseriin, </w:t>
      </w:r>
      <w:r>
        <w:t xml:space="preserve">kuten poliitikko </w:t>
      </w:r>
      <w:r>
        <w:rPr>
          <w:color w:val="DCDCDC"/>
        </w:rPr>
        <w:t xml:space="preserve">Mustafa Kamel</w:t>
      </w:r>
      <w:r>
        <w:t xml:space="preserve">, runoilija </w:t>
      </w:r>
      <w:r>
        <w:rPr>
          <w:color w:val="2F4F4F"/>
        </w:rPr>
        <w:t xml:space="preserve">Ahmed Shawqi </w:t>
      </w:r>
      <w:r>
        <w:t xml:space="preserve">ja hänen </w:t>
      </w:r>
      <w:r>
        <w:rPr>
          <w:color w:val="556B2F"/>
        </w:rPr>
        <w:t xml:space="preserve">kuninkaallisen sotilasakatemian </w:t>
      </w:r>
      <w:r>
        <w:t xml:space="preserve">kolonialisminvastainen opettajansa </w:t>
      </w:r>
      <w:r>
        <w:t xml:space="preserve">Aziz al-Masri, jolle Nasser ilmaisi kiitollisuutensa vuonna 1961 antamassaan lehtihaastattelussa. Häneen vaikutti erityisesti egyptiläisen kirjailijan Tawfiq al-Hakimin romaani </w:t>
      </w:r>
      <w:r>
        <w:rPr>
          <w:color w:val="6B8E23"/>
        </w:rPr>
        <w:t xml:space="preserve">Hengen paluu</w:t>
      </w:r>
      <w:r>
        <w:t xml:space="preserve">, jossa al-Hakim kirjoitti, että Egyptin kansa tarvitsee vain "miehen, joka edustaa kaikkia heidän tunteitaan ja toiveitaan ja joka on heille tavoitteensa symboli". Nasser mainitsi myöhemmin romaanin innoittaneen häntä käynnistämään vuoden 1952 vallankumouksen.</w:t>
      </w:r>
    </w:p>
    <w:p>
      <w:r>
        <w:rPr>
          <w:b/>
        </w:rPr>
        <w:t xml:space="preserve">Kysymys 0</w:t>
      </w:r>
    </w:p>
    <w:p>
      <w:r>
        <w:t xml:space="preserve">Mikä poliittinen teoria kiehtoi Nasseria?</w:t>
      </w:r>
    </w:p>
    <w:p>
      <w:r>
        <w:rPr>
          <w:b/>
        </w:rPr>
        <w:t xml:space="preserve">Kysymys 1</w:t>
      </w:r>
    </w:p>
    <w:p>
      <w:r>
        <w:t xml:space="preserve">Ketä poliitikkoa Nasser ihaili?</w:t>
      </w:r>
    </w:p>
    <w:p>
      <w:r>
        <w:rPr>
          <w:b/>
        </w:rPr>
        <w:t xml:space="preserve">Kysymys 2</w:t>
      </w:r>
    </w:p>
    <w:p>
      <w:r>
        <w:t xml:space="preserve">Mitä runoilijaa Nasser luki?</w:t>
      </w:r>
    </w:p>
    <w:p>
      <w:r>
        <w:rPr>
          <w:b/>
        </w:rPr>
        <w:t xml:space="preserve">Kysymys 3</w:t>
      </w:r>
    </w:p>
    <w:p>
      <w:r>
        <w:t xml:space="preserve">Mikä romaani vaikutti Nasseriin suuresti?</w:t>
      </w:r>
    </w:p>
    <w:p>
      <w:r>
        <w:rPr>
          <w:b/>
        </w:rPr>
        <w:t xml:space="preserve">Kysymys 4</w:t>
      </w:r>
    </w:p>
    <w:p>
      <w:r>
        <w:t xml:space="preserve">Missä Nasser tapasi antikolonialistisen opettajansa?</w:t>
      </w:r>
    </w:p>
    <w:p>
      <w:r>
        <w:rPr>
          <w:b/>
        </w:rPr>
        <w:t xml:space="preserve">Teksti numero 9</w:t>
      </w:r>
    </w:p>
    <w:p>
      <w:r>
        <w:t xml:space="preserve">Vuonna 1937 Nasser haki </w:t>
      </w:r>
      <w:r>
        <w:rPr>
          <w:color w:val="A9A9A9"/>
        </w:rPr>
        <w:t xml:space="preserve">kuninkaalliseen sotilasakatemiaan </w:t>
      </w:r>
      <w:r>
        <w:t xml:space="preserve">upseerikoulutukseen, mutta hänen </w:t>
      </w:r>
      <w:r>
        <w:rPr>
          <w:color w:val="DCDCDC"/>
        </w:rPr>
        <w:t xml:space="preserve">poliisitutkintonsa hallituksen vastaisista mielenosoituksista </w:t>
      </w:r>
      <w:r>
        <w:t xml:space="preserve">esti aluksi hänen pääsynsä. Pettyneenä hän kirjoittautui </w:t>
      </w:r>
      <w:r>
        <w:rPr>
          <w:color w:val="2F4F4F"/>
        </w:rPr>
        <w:t xml:space="preserve">King Fuadin </w:t>
      </w:r>
      <w:r>
        <w:t xml:space="preserve">yliopiston oikeustieteelliseen tiedekuntaan</w:t>
      </w:r>
      <w:r>
        <w:t xml:space="preserve">, mutta lopetti opinnot </w:t>
      </w:r>
      <w:r>
        <w:rPr>
          <w:color w:val="556B2F"/>
        </w:rPr>
        <w:t xml:space="preserve">yhden lukukauden jälkeen </w:t>
      </w:r>
      <w:r>
        <w:t xml:space="preserve">ja haki uudelleen sotilasakatemiaan. Nasser, joka nuoruudessaan puhui usein "arvokkuudesta, kunniasta ja vapaudesta", innostui lukemiensa kirjojen perusteella tarinoista kansallisista vapauttajista ja sankarillisista valloittajista; </w:t>
      </w:r>
      <w:r>
        <w:rPr>
          <w:color w:val="6B8E23"/>
        </w:rPr>
        <w:t xml:space="preserve">sotilasurasta </w:t>
      </w:r>
      <w:r>
        <w:t xml:space="preserve">tuli hänen tärkein tavoitteensa.</w:t>
      </w:r>
    </w:p>
    <w:p>
      <w:r>
        <w:rPr>
          <w:b/>
        </w:rPr>
        <w:t xml:space="preserve">Kysymys 0</w:t>
      </w:r>
    </w:p>
    <w:p>
      <w:r>
        <w:t xml:space="preserve">Mikä oli Nasserin tavoite?</w:t>
      </w:r>
    </w:p>
    <w:p>
      <w:r>
        <w:rPr>
          <w:b/>
        </w:rPr>
        <w:t xml:space="preserve">Kysymys 1</w:t>
      </w:r>
    </w:p>
    <w:p>
      <w:r>
        <w:t xml:space="preserve">Mihin Nasser hakeutui vuonna 1937?</w:t>
      </w:r>
    </w:p>
    <w:p>
      <w:r>
        <w:rPr>
          <w:b/>
        </w:rPr>
        <w:t xml:space="preserve">Kysymys 2</w:t>
      </w:r>
    </w:p>
    <w:p>
      <w:r>
        <w:t xml:space="preserve">Miksi Nasser hylättiin akatemiasta?</w:t>
      </w:r>
    </w:p>
    <w:p>
      <w:r>
        <w:rPr>
          <w:b/>
        </w:rPr>
        <w:t xml:space="preserve">Kysymys 3</w:t>
      </w:r>
    </w:p>
    <w:p>
      <w:r>
        <w:t xml:space="preserve">Missä Nasser opiskeli lakia?</w:t>
      </w:r>
    </w:p>
    <w:p>
      <w:r>
        <w:rPr>
          <w:b/>
        </w:rPr>
        <w:t xml:space="preserve">Kysymys 4</w:t>
      </w:r>
    </w:p>
    <w:p>
      <w:r>
        <w:t xml:space="preserve">Kuinka kauan Nasser opiskeli lakia?</w:t>
      </w:r>
    </w:p>
    <w:p>
      <w:r>
        <w:rPr>
          <w:b/>
        </w:rPr>
        <w:t xml:space="preserve">Teksti numero 10</w:t>
      </w:r>
    </w:p>
    <w:p>
      <w:r>
        <w:t xml:space="preserve">Koska Nasser </w:t>
      </w:r>
      <w:r>
        <w:t xml:space="preserve">oli vakuuttunut siitä, että hän tarvitsi </w:t>
      </w:r>
      <w:r>
        <w:rPr>
          <w:color w:val="A9A9A9"/>
        </w:rPr>
        <w:t xml:space="preserve">wastan </w:t>
      </w:r>
      <w:r>
        <w:t xml:space="preserve">eli vaikutusvaltaisen välittäjän, joka edistäisi hänen hakemustaan muiden edelle, hän onnistui järjestämään tapaamisen akatemian valintalautakunnasta vastaavan sotaministeri Ibrahim Khairy Pashan kanssa ja pyysi häneltä apua. </w:t>
      </w:r>
      <w:r>
        <w:rPr>
          <w:color w:val="DCDCDC"/>
        </w:rPr>
        <w:t xml:space="preserve">Khairy Pasha </w:t>
      </w:r>
      <w:r>
        <w:t xml:space="preserve">suostui ja tuki Nasserin toista hakemusta, joka hyväksyttiin vuoden 1937 lopulla. Nasser keskittyi siitä lähtien sotilasuraansa, eikä ollut juurikaan yhteydessä perheeseensä. Akatemiassa hän tapasi Abdel Hakim Amerin ja Anwar Sadatin, joista molemmista tuli tärkeitä avustajia hänen presidenttikautensa aikana. Valmistuttuaan akatemiasta heinäkuussa 1938 hänet nimitettiin jalkaväen luutnantiksi ja sijoitettiin Mankabadiin. Täällä Nasser ja hänen lähimmät toverinsa, </w:t>
      </w:r>
      <w:r>
        <w:rPr>
          <w:color w:val="2F4F4F"/>
        </w:rPr>
        <w:t xml:space="preserve">Sadat ja Amer </w:t>
      </w:r>
      <w:r>
        <w:t xml:space="preserve">mukaan luettuina, </w:t>
      </w:r>
      <w:r>
        <w:t xml:space="preserve">keskustelivat ensimmäisen kerran tyytymättömyydestään maassa </w:t>
      </w:r>
      <w:r>
        <w:rPr>
          <w:color w:val="556B2F"/>
        </w:rPr>
        <w:t xml:space="preserve">laajalle levinneeseen korruptioon </w:t>
      </w:r>
      <w:r>
        <w:t xml:space="preserve">ja halustaan kaataa </w:t>
      </w:r>
      <w:r>
        <w:rPr>
          <w:color w:val="6B8E23"/>
        </w:rPr>
        <w:t xml:space="preserve">monarkia</w:t>
      </w:r>
      <w:r>
        <w:t xml:space="preserve">. Sadat kirjoitti myöhemmin, että Nasser oli "energisyytensä, selkeän ajattelunsa ja tasapainoisen harkintakykynsä" ansiosta ryhmän luonnollinen johtaja.</w:t>
      </w:r>
    </w:p>
    <w:p>
      <w:r>
        <w:rPr>
          <w:b/>
        </w:rPr>
        <w:t xml:space="preserve">Kysymys 0</w:t>
      </w:r>
    </w:p>
    <w:p>
      <w:r>
        <w:t xml:space="preserve">Mikä on toinen termi vaikutusvaltaiselle välittäjälle?</w:t>
      </w:r>
    </w:p>
    <w:p>
      <w:r>
        <w:rPr>
          <w:b/>
        </w:rPr>
        <w:t xml:space="preserve">Kysymys 1</w:t>
      </w:r>
    </w:p>
    <w:p>
      <w:r>
        <w:t xml:space="preserve">Kuka tuki Nasserin toista hakemusta sotilasakatemiaan?</w:t>
      </w:r>
    </w:p>
    <w:p>
      <w:r>
        <w:rPr>
          <w:b/>
        </w:rPr>
        <w:t xml:space="preserve">Kysymys 2</w:t>
      </w:r>
    </w:p>
    <w:p>
      <w:r>
        <w:t xml:space="preserve">Mitä liittolaisia Nasser tapasi Akatemiassa?</w:t>
      </w:r>
    </w:p>
    <w:p>
      <w:r>
        <w:rPr>
          <w:b/>
        </w:rPr>
        <w:t xml:space="preserve">Kysymys 3</w:t>
      </w:r>
    </w:p>
    <w:p>
      <w:r>
        <w:t xml:space="preserve">Mihin opiskelijat olivat tyytymättömiä Egyptissä?</w:t>
      </w:r>
    </w:p>
    <w:p>
      <w:r>
        <w:rPr>
          <w:b/>
        </w:rPr>
        <w:t xml:space="preserve">Kysymys 4</w:t>
      </w:r>
    </w:p>
    <w:p>
      <w:r>
        <w:t xml:space="preserve">Minkä egyptiläisen instituution Nasser ja hänen ystävänsä halusivat lopettaa?</w:t>
      </w:r>
    </w:p>
    <w:p>
      <w:r>
        <w:rPr>
          <w:b/>
        </w:rPr>
        <w:t xml:space="preserve">Teksti numero 11</w:t>
      </w:r>
    </w:p>
    <w:p>
      <w:r>
        <w:t xml:space="preserve">Vuonna 1941 </w:t>
      </w:r>
      <w:r>
        <w:t xml:space="preserve">Nasser lähetettiin Khartumiin, Sudaniin, joka oli tuolloin osa Egyptiä</w:t>
      </w:r>
      <w:r>
        <w:rPr>
          <w:color w:val="A9A9A9"/>
        </w:rPr>
        <w:t xml:space="preserve">.</w:t>
      </w:r>
      <w:r>
        <w:t xml:space="preserve"> Nasser palasi Sudaniin syyskuussa 1942 oltuaan lyhyen aikaa Egyptissä ja sai sitten </w:t>
      </w:r>
      <w:r>
        <w:t xml:space="preserve">toukokuussa 1943 </w:t>
      </w:r>
      <w:r>
        <w:t xml:space="preserve">paikan </w:t>
      </w:r>
      <w:r>
        <w:t xml:space="preserve">Kairon kuninkaallisen sotilasakatemian </w:t>
      </w:r>
      <w:r>
        <w:rPr>
          <w:color w:val="DCDCDC"/>
        </w:rPr>
        <w:t xml:space="preserve">kouluttajana. </w:t>
      </w:r>
      <w:r>
        <w:t xml:space="preserve">Vuonna 1942 </w:t>
      </w:r>
      <w:r>
        <w:rPr>
          <w:color w:val="2F4F4F"/>
        </w:rPr>
        <w:t xml:space="preserve">Ison-Britannian suurlähettiläs Miles Lampson </w:t>
      </w:r>
      <w:r>
        <w:t xml:space="preserve">marssi kuningas Faroukin palatsiin ja määräsi hänet erottamaan pääministeri Hussein Sirri Pashan, koska hänellä oli akselimyönteisiä sympatioita. Nasser piti tapausta Egyptin suvereniteetin räikeänä loukkauksena ja kirjoitti: "Olen häpeissäni siitä, että armeijamme ei ole reagoinut tähän hyökkäykseen", ja toivoi "onnettomuuden" iskevän briteihin. Nasser hyväksyttiin myöhemmin samana vuonna yleisesikuntaopistoon. Hän alkoi muodostaa ryhmää nuorista sotilasupseereista, joilla oli voimakkaita </w:t>
      </w:r>
      <w:r>
        <w:t xml:space="preserve">kansallismielisiä tunteita ja jotka kannattivat jonkinlaista vallankumousta. Nasser piti yhteyttä ryhmän jäseniin lähinnä </w:t>
      </w:r>
      <w:r>
        <w:rPr>
          <w:color w:val="6B8E23"/>
        </w:rPr>
        <w:t xml:space="preserve">Amerin </w:t>
      </w:r>
      <w:r>
        <w:t xml:space="preserve">kautta, </w:t>
      </w:r>
      <w:r>
        <w:t xml:space="preserve">joka jatkoi kiinnostuneiden upseerien etsimistä Egyptin asevoimien eri osastoista ja esitti Nasserille täydellisen tiedoston jokaisesta heistä.</w:t>
      </w:r>
    </w:p>
    <w:p>
      <w:r>
        <w:rPr>
          <w:b/>
        </w:rPr>
        <w:t xml:space="preserve">Kysymys 0</w:t>
      </w:r>
    </w:p>
    <w:p>
      <w:r>
        <w:t xml:space="preserve">Minä vuonna Nasser lähetettiin Sudaniin?</w:t>
      </w:r>
    </w:p>
    <w:p>
      <w:r>
        <w:rPr>
          <w:b/>
        </w:rPr>
        <w:t xml:space="preserve">Kysymys 1</w:t>
      </w:r>
    </w:p>
    <w:p>
      <w:r>
        <w:t xml:space="preserve">Mikä oli Nasserin asema sotilasakatemiassa vuonna 1943?</w:t>
      </w:r>
    </w:p>
    <w:p>
      <w:r>
        <w:rPr>
          <w:b/>
        </w:rPr>
        <w:t xml:space="preserve">Kysymys 2</w:t>
      </w:r>
    </w:p>
    <w:p>
      <w:r>
        <w:t xml:space="preserve">Kuka määräsi kuninkaan erottamaan pääministerin?</w:t>
      </w:r>
    </w:p>
    <w:p>
      <w:r>
        <w:rPr>
          <w:b/>
        </w:rPr>
        <w:t xml:space="preserve">Kysymys 3</w:t>
      </w:r>
    </w:p>
    <w:p>
      <w:r>
        <w:t xml:space="preserve">Mihin poliittiseen ryhmään Nasser kuului?</w:t>
      </w:r>
    </w:p>
    <w:p>
      <w:r>
        <w:rPr>
          <w:b/>
        </w:rPr>
        <w:t xml:space="preserve">Kysymys 4</w:t>
      </w:r>
    </w:p>
    <w:p>
      <w:r>
        <w:t xml:space="preserve">Kuka oli Nasserin yhteyshenkilö asevoimissa, joka antoi Nasserille asiakirjoja?</w:t>
      </w:r>
    </w:p>
    <w:p>
      <w:r>
        <w:rPr>
          <w:b/>
        </w:rPr>
        <w:t xml:space="preserve">Teksti numero 12</w:t>
      </w:r>
    </w:p>
    <w:p>
      <w:r>
        <w:t xml:space="preserve">Toukokuussa 1948 brittien vetäytymisen jälkeen kuningas Farouk lähetti Egyptin armeijan </w:t>
      </w:r>
      <w:r>
        <w:rPr>
          <w:color w:val="A9A9A9"/>
        </w:rPr>
        <w:t xml:space="preserve">Palestiinaan</w:t>
      </w:r>
      <w:r>
        <w:t xml:space="preserve">, ja Nasser palveli </w:t>
      </w:r>
      <w:r>
        <w:rPr>
          <w:color w:val="DCDCDC"/>
        </w:rPr>
        <w:t xml:space="preserve">6. jalkaväkipataljoonassa</w:t>
      </w:r>
      <w:r>
        <w:t xml:space="preserve">. Sodan aikana hän kirjoitti Egyptin armeijan valmistautumattomuudesta sanoen, että "sotilaamme törmäsivät linnoituksiin". Nasser oli Faluja-taskun varmistaneiden egyptiläisten joukkojen apulaiskomentaja. Heinäkuun 12. päivänä hän </w:t>
      </w:r>
      <w:r>
        <w:t xml:space="preserve">haavoittui </w:t>
      </w:r>
      <w:r>
        <w:rPr>
          <w:color w:val="2F4F4F"/>
        </w:rPr>
        <w:t xml:space="preserve">kevyesti </w:t>
      </w:r>
      <w:r>
        <w:t xml:space="preserve">taisteluissa. Elokuuhun mennessä </w:t>
      </w:r>
      <w:r>
        <w:rPr>
          <w:color w:val="556B2F"/>
        </w:rPr>
        <w:t xml:space="preserve">Israelin </w:t>
      </w:r>
      <w:r>
        <w:t xml:space="preserve">armeija </w:t>
      </w:r>
      <w:r>
        <w:t xml:space="preserve">oli saartanut hänen prikaatinsa.</w:t>
      </w:r>
      <w:r>
        <w:t xml:space="preserve"> Jordanian arabilegioonan avunpyyntöihin ei vastattu, mutta prikaati kieltäytyi antautumasta. Israelin ja Egyptin väliset neuvottelut johtivat lopulta </w:t>
      </w:r>
      <w:r>
        <w:rPr>
          <w:color w:val="6B8E23"/>
        </w:rPr>
        <w:t xml:space="preserve">Falujan </w:t>
      </w:r>
      <w:r>
        <w:t xml:space="preserve">luovuttamiseen </w:t>
      </w:r>
      <w:r>
        <w:t xml:space="preserve">Israelille. Veteraanitoimittaja Eric Margolisin mukaan Falujaa puolustaneista, "myös nuoresta armeijan upseerista Gamal Abdel Nasserista, tuli kansallissankareita", koska he kestivät israelilaisten pommitukset, vaikka heidät oli eristetty komennostaan.</w:t>
      </w:r>
    </w:p>
    <w:p>
      <w:r>
        <w:rPr>
          <w:b/>
        </w:rPr>
        <w:t xml:space="preserve">Kysymys 0</w:t>
      </w:r>
    </w:p>
    <w:p>
      <w:r>
        <w:t xml:space="preserve">Minne Egyptin armeija lähetettiin vuonna 1948?</w:t>
      </w:r>
    </w:p>
    <w:p>
      <w:r>
        <w:rPr>
          <w:b/>
        </w:rPr>
        <w:t xml:space="preserve">Kysymys 1</w:t>
      </w:r>
    </w:p>
    <w:p>
      <w:r>
        <w:t xml:space="preserve">Missä yksikössä Nasser palveli?</w:t>
      </w:r>
    </w:p>
    <w:p>
      <w:r>
        <w:rPr>
          <w:b/>
        </w:rPr>
        <w:t xml:space="preserve">Kysymys 2</w:t>
      </w:r>
    </w:p>
    <w:p>
      <w:r>
        <w:t xml:space="preserve">Kuinka pahasti Nasser haavoittui?</w:t>
      </w:r>
    </w:p>
    <w:p>
      <w:r>
        <w:rPr>
          <w:b/>
        </w:rPr>
        <w:t xml:space="preserve">Kysymys 3</w:t>
      </w:r>
    </w:p>
    <w:p>
      <w:r>
        <w:t xml:space="preserve">Mikä armeija piiritti Nasserin prikaatin?</w:t>
      </w:r>
    </w:p>
    <w:p>
      <w:r>
        <w:rPr>
          <w:b/>
        </w:rPr>
        <w:t xml:space="preserve">Kysymys 4</w:t>
      </w:r>
    </w:p>
    <w:p>
      <w:r>
        <w:t xml:space="preserve">Mikä alue annettiin Israelille?</w:t>
      </w:r>
    </w:p>
    <w:p>
      <w:r>
        <w:rPr>
          <w:b/>
        </w:rPr>
        <w:t xml:space="preserve">Teksti numero 13</w:t>
      </w:r>
    </w:p>
    <w:p>
      <w:r>
        <w:t xml:space="preserve">Egyptiläinen laulaja </w:t>
      </w:r>
      <w:r>
        <w:rPr>
          <w:color w:val="A9A9A9"/>
        </w:rPr>
        <w:t xml:space="preserve">Umm Kulthum järjesti </w:t>
      </w:r>
      <w:r>
        <w:t xml:space="preserve">upseerien paluun kunniaksi julkiset juhlallisuudet huolimatta </w:t>
      </w:r>
      <w:r>
        <w:rPr>
          <w:color w:val="DCDCDC"/>
        </w:rPr>
        <w:t xml:space="preserve">kuninkaallisen hallituksen </w:t>
      </w:r>
      <w:r>
        <w:t xml:space="preserve">varauksista, sillä </w:t>
      </w:r>
      <w:r>
        <w:rPr>
          <w:color w:val="2F4F4F"/>
        </w:rPr>
        <w:t xml:space="preserve">britit </w:t>
      </w:r>
      <w:r>
        <w:t xml:space="preserve">olivat painostaneet sitä </w:t>
      </w:r>
      <w:r>
        <w:t xml:space="preserve">estämään vastaanoton. Hallituksen ja suuren yleisön välinen ilmeinen asenne-ero lisäsi Nasserin päättäväisyyttä kaataa </w:t>
      </w:r>
      <w:r>
        <w:rPr>
          <w:color w:val="556B2F"/>
        </w:rPr>
        <w:t xml:space="preserve">monarkia</w:t>
      </w:r>
      <w:r>
        <w:t xml:space="preserve">. Nasser oli myös katkera siitä, että hänen prikaatiaan ei ollut vapautettu sen osoittamasta sitkeydestä huolimatta. Hän aloitti kirjansa </w:t>
      </w:r>
      <w:r>
        <w:rPr>
          <w:color w:val="6B8E23"/>
        </w:rPr>
        <w:t xml:space="preserve">Philosophy of the Revolution </w:t>
      </w:r>
      <w:r>
        <w:t xml:space="preserve">kirjoittamisen </w:t>
      </w:r>
      <w:r>
        <w:t xml:space="preserve">piirityksen aikana.</w:t>
      </w:r>
    </w:p>
    <w:p>
      <w:r>
        <w:rPr>
          <w:b/>
        </w:rPr>
        <w:t xml:space="preserve">Kysymys 0</w:t>
      </w:r>
    </w:p>
    <w:p>
      <w:r>
        <w:t xml:space="preserve">Mikä egyptiläinen laulaja esiintyi Nasserin prikaatin paluussa?</w:t>
      </w:r>
    </w:p>
    <w:p>
      <w:r>
        <w:rPr>
          <w:b/>
        </w:rPr>
        <w:t xml:space="preserve">Kysymys 1</w:t>
      </w:r>
    </w:p>
    <w:p>
      <w:r>
        <w:t xml:space="preserve">Minkä kirjan kirjoittamisen Nasser aloitti?</w:t>
      </w:r>
    </w:p>
    <w:p>
      <w:r>
        <w:rPr>
          <w:b/>
        </w:rPr>
        <w:t xml:space="preserve">Kysymys 2</w:t>
      </w:r>
    </w:p>
    <w:p>
      <w:r>
        <w:t xml:space="preserve">Mikä ryhmä vastusti Nasserin prikaatin paluun juhlallisuuksia?</w:t>
      </w:r>
    </w:p>
    <w:p>
      <w:r>
        <w:rPr>
          <w:b/>
        </w:rPr>
        <w:t xml:space="preserve">Kysymys 3</w:t>
      </w:r>
    </w:p>
    <w:p>
      <w:r>
        <w:t xml:space="preserve">Kuka on painostanut hallitusta peruuttamaan vastaanoton?</w:t>
      </w:r>
    </w:p>
    <w:p>
      <w:r>
        <w:rPr>
          <w:b/>
        </w:rPr>
        <w:t xml:space="preserve">Kysymys 4</w:t>
      </w:r>
    </w:p>
    <w:p>
      <w:r>
        <w:t xml:space="preserve">Mitä Nasser oli yhä vakuuttuneempi siitä, että hänen pitäisi kaataa?</w:t>
      </w:r>
    </w:p>
    <w:p>
      <w:r>
        <w:rPr>
          <w:b/>
        </w:rPr>
        <w:t xml:space="preserve">Teksti numero 14</w:t>
      </w:r>
    </w:p>
    <w:p>
      <w:r>
        <w:t xml:space="preserve">Sodan jälkeen Nasser palasi </w:t>
      </w:r>
      <w:r>
        <w:rPr>
          <w:color w:val="A9A9A9"/>
        </w:rPr>
        <w:t xml:space="preserve">kuninkaallisen sotilasakatemian kouluttajaksi</w:t>
      </w:r>
      <w:r>
        <w:t xml:space="preserve">. </w:t>
      </w:r>
      <w:r>
        <w:t xml:space="preserve">Hän lähetti </w:t>
      </w:r>
      <w:r>
        <w:t xml:space="preserve">lokakuussa 1948 </w:t>
      </w:r>
      <w:r>
        <w:t xml:space="preserve">lähettiläitä solmimaan liittoa </w:t>
      </w:r>
      <w:r>
        <w:rPr>
          <w:color w:val="DCDCDC"/>
        </w:rPr>
        <w:t xml:space="preserve">Muslimiveljeskunnan </w:t>
      </w:r>
      <w:r>
        <w:t xml:space="preserve">kanssa</w:t>
      </w:r>
      <w:r>
        <w:t xml:space="preserve">, mutta tuli pian siihen tulokseen, että </w:t>
      </w:r>
      <w:r>
        <w:t xml:space="preserve">veljeskunnan </w:t>
      </w:r>
      <w:r>
        <w:rPr>
          <w:color w:val="2F4F4F"/>
        </w:rPr>
        <w:t xml:space="preserve">uskonnollinen agenda </w:t>
      </w:r>
      <w:r>
        <w:t xml:space="preserve">ei sopinut yhteen hänen nationalisminsa kanssa.</w:t>
      </w:r>
      <w:r>
        <w:t xml:space="preserve"> Siitä lähtien Nasser esti veljeskunnan vaikutuksen kaadereidensa toimintaan katkaisematta kuitenkaan yhteyksiä järjestöön. Nasser lähetettiin helmikuussa 1949 Egyptin valtuuskunnan jäsenenä Rodokselle neuvottelemaan virallisesta aselevosta Israelin kanssa, ja hänen kerrottiin pitävän ehtoja </w:t>
      </w:r>
      <w:r>
        <w:rPr>
          <w:color w:val="556B2F"/>
        </w:rPr>
        <w:t xml:space="preserve">nöyryyttävinä</w:t>
      </w:r>
      <w:r>
        <w:t xml:space="preserve">, erityisesti koska israelilaiset pystyivät helposti miehittämään </w:t>
      </w:r>
      <w:r>
        <w:rPr>
          <w:color w:val="6B8E23"/>
        </w:rPr>
        <w:t xml:space="preserve">Eilatin</w:t>
      </w:r>
      <w:r>
        <w:t xml:space="preserve"> alueen </w:t>
      </w:r>
      <w:r>
        <w:t xml:space="preserve">neuvotellessaan arabien kanssa maaliskuussa.</w:t>
      </w:r>
    </w:p>
    <w:p>
      <w:r>
        <w:rPr>
          <w:b/>
        </w:rPr>
        <w:t xml:space="preserve">Kysymys 0</w:t>
      </w:r>
    </w:p>
    <w:p>
      <w:r>
        <w:t xml:space="preserve">Mitä Nasser teki sodan päätyttyä?</w:t>
      </w:r>
    </w:p>
    <w:p>
      <w:r>
        <w:rPr>
          <w:b/>
        </w:rPr>
        <w:t xml:space="preserve">Kysymys 1</w:t>
      </w:r>
    </w:p>
    <w:p>
      <w:r>
        <w:t xml:space="preserve">Minkä ryhmän kanssa Nasser yritti liittoutua?</w:t>
      </w:r>
    </w:p>
    <w:p>
      <w:r>
        <w:rPr>
          <w:b/>
        </w:rPr>
        <w:t xml:space="preserve">Kysymys 2</w:t>
      </w:r>
    </w:p>
    <w:p>
      <w:r>
        <w:t xml:space="preserve">Mikä oli syy siihen, että Nasser hylkäsi Muslimiveljeskunnan?</w:t>
      </w:r>
    </w:p>
    <w:p>
      <w:r>
        <w:rPr>
          <w:b/>
        </w:rPr>
        <w:t xml:space="preserve">Kysymys 3</w:t>
      </w:r>
    </w:p>
    <w:p>
      <w:r>
        <w:t xml:space="preserve">Miten Nasser suhtautui Israelin kanssa solmitun asevelisopimuksen ehtoihin?</w:t>
      </w:r>
    </w:p>
    <w:p>
      <w:r>
        <w:rPr>
          <w:b/>
        </w:rPr>
        <w:t xml:space="preserve">Kysymys 4</w:t>
      </w:r>
    </w:p>
    <w:p>
      <w:r>
        <w:t xml:space="preserve">Mitä aluetta israelilaiset miehittivät neuvottelujen aikana?</w:t>
      </w:r>
    </w:p>
    <w:p>
      <w:r>
        <w:rPr>
          <w:b/>
        </w:rPr>
        <w:t xml:space="preserve">Teksti numero 15</w:t>
      </w:r>
    </w:p>
    <w:p>
      <w:r>
        <w:t xml:space="preserve">Nasserin paluu Egyptiin osui samaan aikaan kuin Husni al-Za'imin </w:t>
      </w:r>
      <w:r>
        <w:t xml:space="preserve">vallankaappaus </w:t>
      </w:r>
      <w:r>
        <w:rPr>
          <w:color w:val="A9A9A9"/>
        </w:rPr>
        <w:t xml:space="preserve">Syyriassa</w:t>
      </w:r>
      <w:r>
        <w:t xml:space="preserve">.</w:t>
      </w:r>
      <w:r>
        <w:t xml:space="preserve"> Sen onnistuminen ja Syyrian kansan ilmeinen kannatus kannustivat Nasseria vallankumouksellisiin pyrkimyksiin. Pian paluunsa jälkeen </w:t>
      </w:r>
      <w:r>
        <w:rPr>
          <w:color w:val="DCDCDC"/>
        </w:rPr>
        <w:t xml:space="preserve">pääministeri Ibrahim Abdel </w:t>
      </w:r>
      <w:r>
        <w:t xml:space="preserve">Hadi </w:t>
      </w:r>
      <w:r>
        <w:t xml:space="preserve">kutsui hänet kuulusteluun </w:t>
      </w:r>
      <w:r>
        <w:t xml:space="preserve">epäilyistä, joiden mukaan hän oli perustamassa salaista toisinajattelevien upseerien ryhmää. Toisen käden raporttien mukaan Nasser </w:t>
      </w:r>
      <w:r>
        <w:rPr>
          <w:color w:val="2F4F4F"/>
        </w:rPr>
        <w:t xml:space="preserve">kiisti väitteet vakuuttavasti</w:t>
      </w:r>
      <w:r>
        <w:t xml:space="preserve">. Abdel Hadi epäröi myös ryhtyä jyrkkiin toimenpiteisiin armeijaa vastaan, erityisesti sen esikuntapäällikön edessä, joka oli läsnä kuulustelussa, ja vapautti Nasserin myöhemmin. Kuulustelu sai Nasserin vauhdittamaan </w:t>
      </w:r>
      <w:r>
        <w:rPr>
          <w:color w:val="556B2F"/>
        </w:rPr>
        <w:t xml:space="preserve">ryhmänsä toimintaa</w:t>
      </w:r>
      <w:r>
        <w:t xml:space="preserve">.</w:t>
      </w:r>
    </w:p>
    <w:p>
      <w:r>
        <w:rPr>
          <w:b/>
        </w:rPr>
        <w:t xml:space="preserve">Kysymys 0</w:t>
      </w:r>
    </w:p>
    <w:p>
      <w:r>
        <w:t xml:space="preserve">Mikä kansa teki vallankaappauksen Nasserin paluun aikoihin Egyptiin?</w:t>
      </w:r>
    </w:p>
    <w:p>
      <w:r>
        <w:rPr>
          <w:b/>
        </w:rPr>
        <w:t xml:space="preserve">Kysymys 1</w:t>
      </w:r>
    </w:p>
    <w:p>
      <w:r>
        <w:t xml:space="preserve">Kuka kuulusteli Nasseria?</w:t>
      </w:r>
    </w:p>
    <w:p>
      <w:r>
        <w:rPr>
          <w:b/>
        </w:rPr>
        <w:t xml:space="preserve">Kysymys 2</w:t>
      </w:r>
    </w:p>
    <w:p>
      <w:r>
        <w:t xml:space="preserve">Miten Nasser reagoi hänelle esitettyihin kysymyksiin?</w:t>
      </w:r>
    </w:p>
    <w:p>
      <w:r>
        <w:rPr>
          <w:b/>
        </w:rPr>
        <w:t xml:space="preserve">Kysymys 3</w:t>
      </w:r>
    </w:p>
    <w:p>
      <w:r>
        <w:t xml:space="preserve">Mitä kuulustelu sai Nasserin tekemään?</w:t>
      </w:r>
    </w:p>
    <w:p>
      <w:r>
        <w:rPr>
          <w:b/>
        </w:rPr>
        <w:t xml:space="preserve">Teksti numero 16</w:t>
      </w:r>
    </w:p>
    <w:p>
      <w:r>
        <w:t xml:space="preserve">Vuoden 1950 parlamenttivaaleissa </w:t>
      </w:r>
      <w:r>
        <w:t xml:space="preserve">el-Nahhasin Wafd-puolue saavutti voiton - lähinnä siksi, että </w:t>
      </w:r>
      <w:r>
        <w:rPr>
          <w:color w:val="DCDCDC"/>
        </w:rPr>
        <w:t xml:space="preserve">Muslimiveljeskunta </w:t>
      </w:r>
      <w:r>
        <w:t xml:space="preserve">ei osallistunut </w:t>
      </w:r>
      <w:r>
        <w:t xml:space="preserve">vaaleihin, sillä se boikotoi vaaleja - ja vapaat upseerit pitivät sitä uhkana, sillä Wafd oli kampanjoinut samankaltaisilla vaatimuksilla kuin he itse. </w:t>
      </w:r>
      <w:r>
        <w:t xml:space="preserve">Wafd-poliitikkoja vastaan esitetyt </w:t>
      </w:r>
      <w:r>
        <w:rPr>
          <w:color w:val="2F4F4F"/>
        </w:rPr>
        <w:t xml:space="preserve">korruptiosyytökset </w:t>
      </w:r>
      <w:r>
        <w:t xml:space="preserve">alkoivat kuitenkin nousta pintaan, mikä synnytti huhujen ja epäluulojen ilmapiirin, joka toi </w:t>
      </w:r>
      <w:r>
        <w:rPr>
          <w:color w:val="556B2F"/>
        </w:rPr>
        <w:t xml:space="preserve">vapaat upseerit </w:t>
      </w:r>
      <w:r>
        <w:t xml:space="preserve">Egyptin politiikan eturintamaan. Siihen mennessä järjestö oli laajentunut noin yhdeksäänkymmeneen jäseneen; Khaled Mohieddinin mukaan "kukaan muu kuin Nasser ei tuntenut heitä kaikkia ja sitä, mihin he kuuluivat hierarkiassa". Nasserin mielestä vapaat upseerit eivät olleet valmiita toimimaan hallitusta vastaan, ja </w:t>
      </w:r>
      <w:r>
        <w:rPr>
          <w:color w:val="6B8E23"/>
        </w:rPr>
        <w:t xml:space="preserve">lähes kahden vuoden ajan </w:t>
      </w:r>
      <w:r>
        <w:t xml:space="preserve">hän teki vain vähän muuta kuin rekrytoi upseereita ja toimitti maanalaisia uutislähetyksiä.</w:t>
      </w:r>
    </w:p>
    <w:p>
      <w:r>
        <w:rPr>
          <w:b/>
        </w:rPr>
        <w:t xml:space="preserve">Kysymys 0</w:t>
      </w:r>
    </w:p>
    <w:p>
      <w:r>
        <w:t xml:space="preserve">Mikä ryhmä boikotoi vuoden 1950 vaaleja?</w:t>
      </w:r>
    </w:p>
    <w:p>
      <w:r>
        <w:rPr>
          <w:b/>
        </w:rPr>
        <w:t xml:space="preserve">Kysymys 1</w:t>
      </w:r>
    </w:p>
    <w:p>
      <w:r>
        <w:t xml:space="preserve">Mikä puolue eteni vuoden 1950 vaaleissa?</w:t>
      </w:r>
    </w:p>
    <w:p>
      <w:r>
        <w:rPr>
          <w:b/>
        </w:rPr>
        <w:t xml:space="preserve">Kysymys 2</w:t>
      </w:r>
    </w:p>
    <w:p>
      <w:r>
        <w:t xml:space="preserve">Mistä Wafdin jäseniä syytettiin?</w:t>
      </w:r>
    </w:p>
    <w:p>
      <w:r>
        <w:rPr>
          <w:b/>
        </w:rPr>
        <w:t xml:space="preserve">Kysymys 3</w:t>
      </w:r>
    </w:p>
    <w:p>
      <w:r>
        <w:t xml:space="preserve">Mistä ryhmästä tuli merkittävä Egyptin politiikassa?</w:t>
      </w:r>
    </w:p>
    <w:p>
      <w:r>
        <w:rPr>
          <w:b/>
        </w:rPr>
        <w:t xml:space="preserve">Kysymys 4</w:t>
      </w:r>
    </w:p>
    <w:p>
      <w:r>
        <w:t xml:space="preserve">Kuinka kauan Nasser paisutti vapaiden upseeriensa rivejä?</w:t>
      </w:r>
    </w:p>
    <w:p>
      <w:r>
        <w:rPr>
          <w:b/>
        </w:rPr>
        <w:t xml:space="preserve">Teksti numero 17</w:t>
      </w:r>
    </w:p>
    <w:p>
      <w:r>
        <w:t xml:space="preserve">Lokakuun 11. päivänä 1951 Wafd-hallitus kumosi vuoden 1936 </w:t>
      </w:r>
      <w:r>
        <w:rPr>
          <w:color w:val="A9A9A9"/>
        </w:rPr>
        <w:t xml:space="preserve">englantilais-egyptiläisen sopimuksen</w:t>
      </w:r>
      <w:r>
        <w:t xml:space="preserve">, joka oli antanut briteille Suezin kanavan hallinnan vuoteen 1956 asti. Tämän toimenpiteen suosio sekä hallituksen tukemat sissitoimet brittejä vastaan painostivat Nasseria toimimaan. Sadatin mukaan Nasser päätti ryhtyä "laajamittaiseen salamurhakampanjaan". Tammikuussa 1952 hän ja </w:t>
      </w:r>
      <w:r>
        <w:rPr>
          <w:color w:val="DCDCDC"/>
        </w:rPr>
        <w:t xml:space="preserve">Hassan Ibrahim </w:t>
      </w:r>
      <w:r>
        <w:t xml:space="preserve">yrittivät tappaa </w:t>
      </w:r>
      <w:r>
        <w:rPr>
          <w:color w:val="2F4F4F"/>
        </w:rPr>
        <w:t xml:space="preserve">kuninkaallisten </w:t>
      </w:r>
      <w:r>
        <w:t xml:space="preserve">kenraali </w:t>
      </w:r>
      <w:r>
        <w:rPr>
          <w:color w:val="556B2F"/>
        </w:rPr>
        <w:t xml:space="preserve">Hussein Sirri Amerin ampumalla </w:t>
      </w:r>
      <w:r>
        <w:t xml:space="preserve">konepistooleillaan tämän autoa, kun tämä ajoi Kairon kaduilla. Kenraalin surmaamisen sijasta hyökkääjät haavoittivat </w:t>
      </w:r>
      <w:r>
        <w:rPr>
          <w:color w:val="6B8E23"/>
        </w:rPr>
        <w:t xml:space="preserve">viatonta ohikulkijaa</w:t>
      </w:r>
      <w:r>
        <w:t xml:space="preserve">. Nasser muisteli, että naisen valitukset "vainosivat" häntä ja saivat hänet päättäväisesti luopumaan vastaavista toimista tulevaisuudessa.</w:t>
      </w:r>
    </w:p>
    <w:p>
      <w:r>
        <w:rPr>
          <w:b/>
        </w:rPr>
        <w:t xml:space="preserve">Kysymys 0</w:t>
      </w:r>
    </w:p>
    <w:p>
      <w:r>
        <w:t xml:space="preserve">Minkä sopimuksen Wafd-hallitus kumosi?</w:t>
      </w:r>
    </w:p>
    <w:p>
      <w:r>
        <w:rPr>
          <w:b/>
        </w:rPr>
        <w:t xml:space="preserve">Kysymys 1</w:t>
      </w:r>
    </w:p>
    <w:p>
      <w:r>
        <w:t xml:space="preserve">Kenet Nasserin ryhmä yritti salamurhata?</w:t>
      </w:r>
    </w:p>
    <w:p>
      <w:r>
        <w:rPr>
          <w:b/>
        </w:rPr>
        <w:t xml:space="preserve">Kysymys 2</w:t>
      </w:r>
    </w:p>
    <w:p>
      <w:r>
        <w:t xml:space="preserve">Kuka auttoi Nasseria salamurhayrityksessä?</w:t>
      </w:r>
    </w:p>
    <w:p>
      <w:r>
        <w:rPr>
          <w:b/>
        </w:rPr>
        <w:t xml:space="preserve">Kysymys 3</w:t>
      </w:r>
    </w:p>
    <w:p>
      <w:r>
        <w:t xml:space="preserve">Mikä oli kenraali Amerin poliittinen suuntaus?</w:t>
      </w:r>
    </w:p>
    <w:p>
      <w:r>
        <w:rPr>
          <w:b/>
        </w:rPr>
        <w:t xml:space="preserve">Kysymys 4</w:t>
      </w:r>
    </w:p>
    <w:p>
      <w:r>
        <w:t xml:space="preserve">Kuka haavoittui salamurhayrityksessä?</w:t>
      </w:r>
    </w:p>
    <w:p>
      <w:r>
        <w:rPr>
          <w:b/>
        </w:rPr>
        <w:t xml:space="preserve">Teksti numero 18</w:t>
      </w:r>
    </w:p>
    <w:p>
      <w:r>
        <w:rPr>
          <w:color w:val="A9A9A9"/>
        </w:rPr>
        <w:t xml:space="preserve">Sirri Amer </w:t>
      </w:r>
      <w:r>
        <w:t xml:space="preserve">oli kuningas Faroukin läheinen ystävä, ja hänet nimitettiin upseerikerhon puheenjohtajaksi - joka on tavallisesti seremoniallinen virka - kuninkaan tuella. Nasser oli päättänyt vakiinnuttaa armeijan riippumattomuuden monarkiasta, ja Amerin ollessa välittäjänä hän päätti asettaa ehdokkaan vapaiden upseerien joukkoon. He valitsivat </w:t>
      </w:r>
      <w:r>
        <w:rPr>
          <w:color w:val="DCDCDC"/>
        </w:rPr>
        <w:t xml:space="preserve">Muhammad Naguibin</w:t>
      </w:r>
      <w:r>
        <w:t xml:space="preserve">, suositun kenraalin, joka oli tarjoutunut eroamaan Faroukille vuonna 1942 brittien itsekkäiden menettelytapojen vuoksi ja haavoittunut </w:t>
      </w:r>
      <w:r>
        <w:rPr>
          <w:color w:val="2F4F4F"/>
        </w:rPr>
        <w:t xml:space="preserve">kolme </w:t>
      </w:r>
      <w:r>
        <w:t xml:space="preserve">kertaa </w:t>
      </w:r>
      <w:r>
        <w:rPr>
          <w:color w:val="556B2F"/>
        </w:rPr>
        <w:t xml:space="preserve">Palestiinan sodassa</w:t>
      </w:r>
      <w:r>
        <w:t xml:space="preserve">. </w:t>
      </w:r>
      <w:r>
        <w:t xml:space="preserve">Naguib voitti ylivoimaisesti, ja vapaat upseerit </w:t>
      </w:r>
      <w:r>
        <w:t xml:space="preserve">julkaisivat hänen voittoaan </w:t>
      </w:r>
      <w:r>
        <w:t xml:space="preserve">Egyptin johtavaan päivälehteen, </w:t>
      </w:r>
      <w:r>
        <w:rPr>
          <w:color w:val="6B8E23"/>
        </w:rPr>
        <w:t xml:space="preserve">al-Misriin, solmimansa </w:t>
      </w:r>
      <w:r>
        <w:t xml:space="preserve">yhteyden kautta </w:t>
      </w:r>
      <w:r>
        <w:t xml:space="preserve">ja ylistivät samalla armeijan kansallismielistä henkeä.</w:t>
      </w:r>
    </w:p>
    <w:p>
      <w:r>
        <w:rPr>
          <w:b/>
        </w:rPr>
        <w:t xml:space="preserve">Kysymys 0</w:t>
      </w:r>
    </w:p>
    <w:p>
      <w:r>
        <w:t xml:space="preserve">Kuka oli ehdolla Upseerikerhon puheenjohtajaksi?</w:t>
      </w:r>
    </w:p>
    <w:p>
      <w:r>
        <w:rPr>
          <w:b/>
        </w:rPr>
        <w:t xml:space="preserve">Kysymys 1</w:t>
      </w:r>
    </w:p>
    <w:p>
      <w:r>
        <w:t xml:space="preserve">Kenet Nassir valitsi vapaiden upseerien edustajaksi?</w:t>
      </w:r>
    </w:p>
    <w:p>
      <w:r>
        <w:rPr>
          <w:b/>
        </w:rPr>
        <w:t xml:space="preserve">Kysymys 2</w:t>
      </w:r>
    </w:p>
    <w:p>
      <w:r>
        <w:t xml:space="preserve">Kuinka monta kertaa Naguib haavoittui?</w:t>
      </w:r>
    </w:p>
    <w:p>
      <w:r>
        <w:rPr>
          <w:b/>
        </w:rPr>
        <w:t xml:space="preserve">Kysymys 3</w:t>
      </w:r>
    </w:p>
    <w:p>
      <w:r>
        <w:t xml:space="preserve">Mikä tiedotusväline edisti Vapaan upseerin agendaa?</w:t>
      </w:r>
    </w:p>
    <w:p>
      <w:r>
        <w:rPr>
          <w:b/>
        </w:rPr>
        <w:t xml:space="preserve">Kysymys 4</w:t>
      </w:r>
    </w:p>
    <w:p>
      <w:r>
        <w:t xml:space="preserve">Missä sodassa Naguib haavoittui?</w:t>
      </w:r>
    </w:p>
    <w:p>
      <w:r>
        <w:rPr>
          <w:b/>
        </w:rPr>
        <w:t xml:space="preserve">Teksti numero 19</w:t>
      </w:r>
    </w:p>
    <w:p>
      <w:r>
        <w:rPr>
          <w:color w:val="DCDCDC"/>
        </w:rPr>
        <w:t xml:space="preserve">Ismailiassa </w:t>
      </w:r>
      <w:r>
        <w:t xml:space="preserve">25. tammikuuta 1952 </w:t>
      </w:r>
      <w:r>
        <w:t xml:space="preserve">brittijoukkojen ja poliisin välisessä yhteenotossa </w:t>
      </w:r>
      <w:r>
        <w:t xml:space="preserve">kuoli 40 egyptiläistä poliisia, mikä aiheutti seuraavana päivänä Kairossa mellakoita, joissa </w:t>
      </w:r>
      <w:r>
        <w:t xml:space="preserve">kuoli </w:t>
      </w:r>
      <w:r>
        <w:rPr>
          <w:color w:val="2F4F4F"/>
        </w:rPr>
        <w:t xml:space="preserve">76 </w:t>
      </w:r>
      <w:r>
        <w:t xml:space="preserve">ihmistä. Tämän jälkeen Nasser julkaisi Rose al-Yūsuf -lehdessä yksinkertaisen kuusikohtaisen ohjelman </w:t>
      </w:r>
      <w:r>
        <w:rPr>
          <w:color w:val="556B2F"/>
        </w:rPr>
        <w:t xml:space="preserve">feodalismin </w:t>
      </w:r>
      <w:r>
        <w:t xml:space="preserve">ja Britannian vaikutusvallan </w:t>
      </w:r>
      <w:r>
        <w:t xml:space="preserve">purkamiseksi </w:t>
      </w:r>
      <w:r>
        <w:t xml:space="preserve">Egyptissä</w:t>
      </w:r>
      <w:r>
        <w:t xml:space="preserve">.</w:t>
      </w:r>
      <w:r>
        <w:t xml:space="preserve"> Toukokuussa Nasser sai kuulla, että Farouk tiesi vapaiden upseerien nimet ja aikoi pidättää heidät; hän antoi välittömästi vapaan upseerin </w:t>
      </w:r>
      <w:r>
        <w:rPr>
          <w:color w:val="6B8E23"/>
        </w:rPr>
        <w:t xml:space="preserve">Zakaria Mohieddinin tehtäväksi </w:t>
      </w:r>
      <w:r>
        <w:t xml:space="preserve">suunnitella hallituksen valtauksen yhdistykselle uskollisten armeijan yksiköiden toimesta.</w:t>
      </w:r>
    </w:p>
    <w:p>
      <w:r>
        <w:rPr>
          <w:b/>
        </w:rPr>
        <w:t xml:space="preserve">Kysymys 0</w:t>
      </w:r>
    </w:p>
    <w:p>
      <w:r>
        <w:t xml:space="preserve">Minä vuonna Egyptin poliittinen tilanne heikkeni nopeasti mellakoiden vuoksi? </w:t>
      </w:r>
    </w:p>
    <w:p>
      <w:r>
        <w:rPr>
          <w:b/>
        </w:rPr>
        <w:t xml:space="preserve">Kysymys 1</w:t>
      </w:r>
    </w:p>
    <w:p>
      <w:r>
        <w:t xml:space="preserve">Missä brittijoukot ja egyptiläinen poliisi ottivat yhteen?</w:t>
      </w:r>
    </w:p>
    <w:p>
      <w:r>
        <w:rPr>
          <w:b/>
        </w:rPr>
        <w:t xml:space="preserve">Kysymys 2</w:t>
      </w:r>
    </w:p>
    <w:p>
      <w:r>
        <w:t xml:space="preserve">Kuinka monta ihmistä kuoli Kairon mellakoissa?</w:t>
      </w:r>
    </w:p>
    <w:p>
      <w:r>
        <w:rPr>
          <w:b/>
        </w:rPr>
        <w:t xml:space="preserve">Kysymys 3</w:t>
      </w:r>
    </w:p>
    <w:p>
      <w:r>
        <w:t xml:space="preserve">Kenet Nasser värväsi suunnittelemaan Vapaan upseerin vallankaappausta?</w:t>
      </w:r>
    </w:p>
    <w:p>
      <w:r>
        <w:rPr>
          <w:b/>
        </w:rPr>
        <w:t xml:space="preserve">Kysymys 4</w:t>
      </w:r>
    </w:p>
    <w:p>
      <w:r>
        <w:t xml:space="preserve">Mitä Nasser halusi lopettaa Egyptissä?</w:t>
      </w:r>
    </w:p>
    <w:p>
      <w:r>
        <w:rPr>
          <w:b/>
        </w:rPr>
        <w:t xml:space="preserve">Teksti numero 20</w:t>
      </w:r>
    </w:p>
    <w:p>
      <w:r>
        <w:t xml:space="preserve">Vapaiden upseerien tarkoituksena ei ollut asettaa itseään hallitukseen vaan palauttaa </w:t>
      </w:r>
      <w:r>
        <w:rPr>
          <w:color w:val="A9A9A9"/>
        </w:rPr>
        <w:t xml:space="preserve">parlamentaarinen demokratia</w:t>
      </w:r>
      <w:r>
        <w:t xml:space="preserve">. </w:t>
      </w:r>
      <w:r>
        <w:t xml:space="preserve">Nasser ei uskonut, että Egyptin kansa hyväksyisi hänen kaltaisensa matalan upseerin (everstiluutnantti), joten hän valitsi </w:t>
      </w:r>
      <w:r>
        <w:rPr>
          <w:color w:val="DCDCDC"/>
        </w:rPr>
        <w:t xml:space="preserve">kenraali Naguibin </w:t>
      </w:r>
      <w:r>
        <w:t xml:space="preserve">"pomokseen" ja nimellisesti johtamaan vallankaappausta. Kauan tavoiteltu vallankumous käynnistyi </w:t>
      </w:r>
      <w:r>
        <w:rPr>
          <w:color w:val="2F4F4F"/>
        </w:rPr>
        <w:t xml:space="preserve">22. heinäkuuta</w:t>
      </w:r>
      <w:r>
        <w:t xml:space="preserve">, ja se julistettiin onnistuneeksi seuraavana päivänä. Vapaat upseerit ottivat haltuunsa kaikki hallituksen rakennukset, radioasemat ja poliisiasemat sekä armeijan päämajan Kairossa. Samalla kun monet kapinallisupseereista johtivat yksiköitään, Nasser pukeutui </w:t>
      </w:r>
      <w:r>
        <w:rPr>
          <w:color w:val="556B2F"/>
        </w:rPr>
        <w:t xml:space="preserve">siviilivaatteisiin </w:t>
      </w:r>
      <w:r>
        <w:t xml:space="preserve">välttääkseen kuninkaallisten havaitsemisen ja liikkui ympäri Kairoa tarkkaillen tilannetta. Välttääkseen ulkomaisen väliintulon kaksi päivää ennen vallankumousta Nasser oli ilmoittanut aikeistaan Yhdysvaltain ja Britannian hallituksille, ja molemmat olivat sopineet, etteivät ne auttaisi Faroukia. Amerikkalaisten painostuksesta Nasser oli suostunut </w:t>
      </w:r>
      <w:r>
        <w:rPr>
          <w:color w:val="6B8E23"/>
        </w:rPr>
        <w:t xml:space="preserve">karkottamaan </w:t>
      </w:r>
      <w:r>
        <w:t xml:space="preserve">syrjäytetyn kuninkaan kunniaseremoniassa.</w:t>
      </w:r>
    </w:p>
    <w:p>
      <w:r>
        <w:rPr>
          <w:b/>
        </w:rPr>
        <w:t xml:space="preserve">Kysymys 0</w:t>
      </w:r>
    </w:p>
    <w:p>
      <w:r>
        <w:t xml:space="preserve">Minkälaisen hallituksen vapaat upseerit halusivat perustaa?</w:t>
      </w:r>
    </w:p>
    <w:p>
      <w:r>
        <w:rPr>
          <w:b/>
        </w:rPr>
        <w:t xml:space="preserve">Kysymys 1</w:t>
      </w:r>
    </w:p>
    <w:p>
      <w:r>
        <w:t xml:space="preserve">Kenet Nasser valitsi johtamaan vallankaappaustaan?</w:t>
      </w:r>
    </w:p>
    <w:p>
      <w:r>
        <w:rPr>
          <w:b/>
        </w:rPr>
        <w:t xml:space="preserve">Kysymys 2</w:t>
      </w:r>
    </w:p>
    <w:p>
      <w:r>
        <w:t xml:space="preserve">Mikä oli kuningas Faroukin kohtalo vallankaappauksen jälkeen?</w:t>
      </w:r>
    </w:p>
    <w:p>
      <w:r>
        <w:rPr>
          <w:b/>
        </w:rPr>
        <w:t xml:space="preserve">Kysymys 3</w:t>
      </w:r>
    </w:p>
    <w:p>
      <w:r>
        <w:t xml:space="preserve">Mitä Nasserilla oli yllään vallankaappauksen aikana?</w:t>
      </w:r>
    </w:p>
    <w:p>
      <w:r>
        <w:rPr>
          <w:b/>
        </w:rPr>
        <w:t xml:space="preserve">Kysymys 4</w:t>
      </w:r>
    </w:p>
    <w:p>
      <w:r>
        <w:t xml:space="preserve">Minä päivänä vallankumous alkoi?</w:t>
      </w:r>
    </w:p>
    <w:p>
      <w:r>
        <w:rPr>
          <w:b/>
        </w:rPr>
        <w:t xml:space="preserve">Teksti numero 21</w:t>
      </w:r>
    </w:p>
    <w:p>
      <w:r>
        <w:t xml:space="preserve">Kesäkuun 18. päivänä 1953 monarkia lakkautettiin ja Egyptin tasavalta julistettiin, ja </w:t>
      </w:r>
      <w:r>
        <w:rPr>
          <w:color w:val="A9A9A9"/>
        </w:rPr>
        <w:t xml:space="preserve">Naguibista </w:t>
      </w:r>
      <w:r>
        <w:t xml:space="preserve">tuli sen ensimmäinen presidentti. Aburishin mukaan Nasser ja vapaat upseerit odottivat valtaansa päästyään tulevansa "kansan etujen valvojiksi" monarkiaa ja pasha-luokkaa vastaan ja jättävänsä päivittäiset hallintotehtävät </w:t>
      </w:r>
      <w:r>
        <w:rPr>
          <w:color w:val="DCDCDC"/>
        </w:rPr>
        <w:t xml:space="preserve">siviileille</w:t>
      </w:r>
      <w:r>
        <w:t xml:space="preserve">. </w:t>
      </w:r>
      <w:r>
        <w:t xml:space="preserve">He pyysivät entistä pääministeriä </w:t>
      </w:r>
      <w:r>
        <w:rPr>
          <w:color w:val="2F4F4F"/>
        </w:rPr>
        <w:t xml:space="preserve">Ali Maheria </w:t>
      </w:r>
      <w:r>
        <w:t xml:space="preserve">hyväksymään nimityksensä uudelleen entiseen tehtäväänsä ja muodostamaan täysin siviilihallituksen. Vapaat upseerit johtivat sen jälkeen </w:t>
      </w:r>
      <w:r>
        <w:rPr>
          <w:color w:val="556B2F"/>
        </w:rPr>
        <w:t xml:space="preserve">vallankumouksellisena komentoneuvostona </w:t>
      </w:r>
      <w:r>
        <w:t xml:space="preserve">(RCC), jonka puheenjohtajana toimi Naguib ja varapuheenjohtajana Nasser. RCC:n ja Maherin väliset suhteet kuitenkin kiristyivät, sillä Maher piti monia Nasserin suunnitelmia - maatalousuudistusta, monarkian lakkauttamista ja poliittisten puolueiden uudelleenorganisointia - liian radikaaleina, mikä johti Maherin eroon 7. syyskuuta. Naguib otti pääministerin ja Nasser varapääministerin tehtävät. Syyskuussa astui </w:t>
      </w:r>
      <w:r>
        <w:t xml:space="preserve">voimaan </w:t>
      </w:r>
      <w:r>
        <w:rPr>
          <w:color w:val="6B8E23"/>
        </w:rPr>
        <w:t xml:space="preserve">maatalousuudistusta koskeva laki.</w:t>
      </w:r>
      <w:r>
        <w:t xml:space="preserve"> Nasserin mielestä tämä laki antoi RCC:lle oman identiteetin ja muutti vallankaappauksen vallankumoukseksi.</w:t>
      </w:r>
    </w:p>
    <w:p>
      <w:r>
        <w:rPr>
          <w:b/>
        </w:rPr>
        <w:t xml:space="preserve">Kysymys 0</w:t>
      </w:r>
    </w:p>
    <w:p>
      <w:r>
        <w:t xml:space="preserve">Kuka oli Egyptin tasavallan ensimmäinen presidentti?</w:t>
      </w:r>
    </w:p>
    <w:p>
      <w:r>
        <w:rPr>
          <w:b/>
        </w:rPr>
        <w:t xml:space="preserve">Kysymys 1</w:t>
      </w:r>
    </w:p>
    <w:p>
      <w:r>
        <w:t xml:space="preserve">Kenen Nasser halusi hoitavan hallituksen päivittäistä toimintaa?</w:t>
      </w:r>
    </w:p>
    <w:p>
      <w:r>
        <w:rPr>
          <w:b/>
        </w:rPr>
        <w:t xml:space="preserve">Kysymys 2</w:t>
      </w:r>
    </w:p>
    <w:p>
      <w:r>
        <w:t xml:space="preserve">Kenet Nasser palkkasi pääministeriksi?</w:t>
      </w:r>
    </w:p>
    <w:p>
      <w:r>
        <w:rPr>
          <w:b/>
        </w:rPr>
        <w:t xml:space="preserve">Kysymys 3</w:t>
      </w:r>
    </w:p>
    <w:p>
      <w:r>
        <w:t xml:space="preserve">Minkä uuden nimen vapaat upseerit ottivat?</w:t>
      </w:r>
    </w:p>
    <w:p>
      <w:r>
        <w:rPr>
          <w:b/>
        </w:rPr>
        <w:t xml:space="preserve">Kysymys 4</w:t>
      </w:r>
    </w:p>
    <w:p>
      <w:r>
        <w:t xml:space="preserve">Mitä lakia Nasser piti vallankumouksellisten ponnistelujensa huipentumana?</w:t>
      </w:r>
    </w:p>
    <w:p>
      <w:r>
        <w:rPr>
          <w:b/>
        </w:rPr>
        <w:t xml:space="preserve">Teksti numero 22</w:t>
      </w:r>
    </w:p>
    <w:p>
      <w:r>
        <w:t xml:space="preserve">Ennen uudistusta elokuussa 1952 </w:t>
      </w:r>
      <w:r>
        <w:t xml:space="preserve">Kafr el-Dawwarin tekstiilitehtaissa puhkesi </w:t>
      </w:r>
      <w:r>
        <w:rPr>
          <w:color w:val="A9A9A9"/>
        </w:rPr>
        <w:t xml:space="preserve">kommunistien johtamia </w:t>
      </w:r>
      <w:r>
        <w:t xml:space="preserve">mellakoita, jotka johtivat yhteenottoon armeijan kanssa ja joissa </w:t>
      </w:r>
      <w:r>
        <w:t xml:space="preserve">kuoli </w:t>
      </w:r>
      <w:r>
        <w:rPr>
          <w:color w:val="DCDCDC"/>
        </w:rPr>
        <w:t xml:space="preserve">yhdeksän </w:t>
      </w:r>
      <w:r>
        <w:t xml:space="preserve">ihmistä. Suurin osa RCC:n jäsenistä vaati mellakoiden kahden johtajan teloittamista, mutta Nasser </w:t>
      </w:r>
      <w:r>
        <w:rPr>
          <w:color w:val="2F4F4F"/>
        </w:rPr>
        <w:t xml:space="preserve">vastusti </w:t>
      </w:r>
      <w:r>
        <w:t xml:space="preserve">sitä</w:t>
      </w:r>
      <w:r>
        <w:t xml:space="preserve">.</w:t>
      </w:r>
      <w:r>
        <w:t xml:space="preserve"> Tuomiot kuitenkin pantiin täytäntöön. </w:t>
      </w:r>
      <w:r>
        <w:rPr>
          <w:color w:val="556B2F"/>
        </w:rPr>
        <w:t xml:space="preserve">Muslimiveljeskunta </w:t>
      </w:r>
      <w:r>
        <w:t xml:space="preserve">tuki RCC:tä, ja Naguibin tultua valtaan se vaati neljä ministerinsalkkua uuteen kabinettiin. Nasser hylkäsi heidän vaatimuksensa ja toivoi sen sijaan voivansa ottaa veljeskunnan omakseen antamalla </w:t>
      </w:r>
      <w:r>
        <w:rPr>
          <w:color w:val="6B8E23"/>
        </w:rPr>
        <w:t xml:space="preserve">kahdelle </w:t>
      </w:r>
      <w:r>
        <w:t xml:space="preserve">sen jäsenelle, jotka olivat halukkaita toimimaan virallisesti riippumattomina, pieniä ministerin tehtäviä.</w:t>
      </w:r>
    </w:p>
    <w:p>
      <w:r>
        <w:rPr>
          <w:b/>
        </w:rPr>
        <w:t xml:space="preserve">Kysymys 0</w:t>
      </w:r>
    </w:p>
    <w:p>
      <w:r>
        <w:t xml:space="preserve">Mikä ryhmä mellakoi tekstiilitehtailla?</w:t>
      </w:r>
    </w:p>
    <w:p>
      <w:r>
        <w:rPr>
          <w:b/>
        </w:rPr>
        <w:t xml:space="preserve">Kysymys 1</w:t>
      </w:r>
    </w:p>
    <w:p>
      <w:r>
        <w:t xml:space="preserve">Kuinka monta ihmistä kuoli tekstiilitehtaan mellakoissa?</w:t>
      </w:r>
    </w:p>
    <w:p>
      <w:r>
        <w:rPr>
          <w:b/>
        </w:rPr>
        <w:t xml:space="preserve">Kysymys 2</w:t>
      </w:r>
    </w:p>
    <w:p>
      <w:r>
        <w:t xml:space="preserve">Mikä ryhmä tuki RCC:tä?</w:t>
      </w:r>
    </w:p>
    <w:p>
      <w:r>
        <w:rPr>
          <w:b/>
        </w:rPr>
        <w:t xml:space="preserve">Kysymys 3</w:t>
      </w:r>
    </w:p>
    <w:p>
      <w:r>
        <w:t xml:space="preserve">Kuinka monta virkaa Muslimiveljeskunta sai Naguibin hallituksessa?</w:t>
      </w:r>
    </w:p>
    <w:p>
      <w:r>
        <w:rPr>
          <w:b/>
        </w:rPr>
        <w:t xml:space="preserve">Kysymys 4</w:t>
      </w:r>
    </w:p>
    <w:p>
      <w:r>
        <w:t xml:space="preserve">Mikä oli Nasserin kanta mellakoitsijoiden johtajien teloittamiseen?</w:t>
      </w:r>
    </w:p>
    <w:p>
      <w:r>
        <w:rPr>
          <w:b/>
        </w:rPr>
        <w:t xml:space="preserve">Teksti numero 23</w:t>
      </w:r>
    </w:p>
    <w:p>
      <w:r>
        <w:t xml:space="preserve">Tammikuussa 1953 Nasser voitti Naguibin vastustuksen ja kielsi </w:t>
      </w:r>
      <w:r>
        <w:rPr>
          <w:color w:val="A9A9A9"/>
        </w:rPr>
        <w:t xml:space="preserve">kaikki poliittiset puolueet </w:t>
      </w:r>
      <w:r>
        <w:t xml:space="preserve">ja loi yksipuoluejärjestelmän, jonka päätehtävänä oli järjestää RCC:n puolesta puhuvia kokoontumisia ja luentoja, joiden </w:t>
      </w:r>
      <w:r>
        <w:rPr>
          <w:color w:val="DCDCDC"/>
        </w:rPr>
        <w:t xml:space="preserve">pääsihteerinä </w:t>
      </w:r>
      <w:r>
        <w:t xml:space="preserve">toimi Nasser</w:t>
      </w:r>
      <w:r>
        <w:t xml:space="preserve">. </w:t>
      </w:r>
      <w:r>
        <w:t xml:space="preserve">Hajottamismääräyksestä huolimatta Nasser oli ainoa RCC:n jäsen, joka kannatti edelleen </w:t>
      </w:r>
      <w:r>
        <w:rPr>
          <w:color w:val="2F4F4F"/>
        </w:rPr>
        <w:t xml:space="preserve">parlamenttivaalien </w:t>
      </w:r>
      <w:r>
        <w:t xml:space="preserve">järjestämistä, kuten </w:t>
      </w:r>
      <w:r>
        <w:t xml:space="preserve">hänen virkaveljensä Abdel Latif Boghdadi kertoi.</w:t>
      </w:r>
      <w:r>
        <w:t xml:space="preserve"> Vaikka häntä yliäänestettiin, hän kannatti edelleen vaalien järjestämistä vuoteen 1956 mennessä. Maaliskuussa 1953 Nasser johti Egyptin valtuuskuntaa, joka neuvotteli </w:t>
      </w:r>
      <w:r>
        <w:rPr>
          <w:color w:val="556B2F"/>
        </w:rPr>
        <w:t xml:space="preserve">Britannian vetäytymisestä Suezin kanavasta</w:t>
      </w:r>
      <w:r>
        <w:t xml:space="preserve">.</w:t>
      </w:r>
    </w:p>
    <w:p>
      <w:r>
        <w:rPr>
          <w:b/>
        </w:rPr>
        <w:t xml:space="preserve">Kysymys 0</w:t>
      </w:r>
    </w:p>
    <w:p>
      <w:r>
        <w:t xml:space="preserve">Mikä oli Nasserin ensimmäinen titteli Vapautusrallissa?</w:t>
      </w:r>
    </w:p>
    <w:p>
      <w:r>
        <w:rPr>
          <w:b/>
        </w:rPr>
        <w:t xml:space="preserve">Kysymys 1</w:t>
      </w:r>
    </w:p>
    <w:p>
      <w:r>
        <w:t xml:space="preserve">Mitä Nasser ja Naguib kielsivät vuonna 1953?</w:t>
      </w:r>
    </w:p>
    <w:p>
      <w:r>
        <w:rPr>
          <w:b/>
        </w:rPr>
        <w:t xml:space="preserve">Kysymys 2</w:t>
      </w:r>
    </w:p>
    <w:p>
      <w:r>
        <w:t xml:space="preserve">Mitä Nasser yksin kannatti?</w:t>
      </w:r>
    </w:p>
    <w:p>
      <w:r>
        <w:rPr>
          <w:b/>
        </w:rPr>
        <w:t xml:space="preserve">Kysymys 3</w:t>
      </w:r>
    </w:p>
    <w:p>
      <w:r>
        <w:t xml:space="preserve">Mistä Nasser neuvotteli vuonna 1953?</w:t>
      </w:r>
    </w:p>
    <w:p>
      <w:r>
        <w:rPr>
          <w:b/>
        </w:rPr>
        <w:t xml:space="preserve">Tekstin numero 24</w:t>
      </w:r>
    </w:p>
    <w:p>
      <w:r>
        <w:rPr>
          <w:color w:val="A9A9A9"/>
        </w:rPr>
        <w:t xml:space="preserve">Naguib </w:t>
      </w:r>
      <w:r>
        <w:t xml:space="preserve">ilmoitti </w:t>
      </w:r>
      <w:r>
        <w:t xml:space="preserve">25. helmikuuta 1954 </w:t>
      </w:r>
      <w:r>
        <w:t xml:space="preserve">eroavansa sen jälkeen, kun RCC oli pitänyt virallisen kokouksen ilman hänen läsnäoloaan kaksi päivää aiemmin. Helmikuun 26. päivänä Nasser hyväksyi eronpyynnön, asetti Naguibin kotiarestiin ja RCC julisti Nasserin sekä </w:t>
      </w:r>
      <w:r>
        <w:rPr>
          <w:color w:val="DCDCDC"/>
        </w:rPr>
        <w:t xml:space="preserve">RCC:n puheenjohtajaksi että pääministeriksi</w:t>
      </w:r>
      <w:r>
        <w:t xml:space="preserve">. Nagu Naguibin aikomuksen mukaisesti syntyi välittömästi kapina, jossa vaadittiin Naguibin palauttamista virkaansa ja RCC:n hajottamista. Nasser kävi lakkoilevien upseerien luona sotilaskomentajistossa (GHQ) vaatien kapinan lopettamista, mutta aluksi hänet peloteltiin hyväksymään heidän vaatimuksensa. Helmikuun 27. päivänä Nasserin kannattajat armeijassa tekivät kuitenkin hyökkäyksen päämajaan ja lopettivat kapinan. Myöhemmin samana päivänä sadattuhannet mielenosoittajat, jotka kuuluivat pääasiassa </w:t>
      </w:r>
      <w:r>
        <w:rPr>
          <w:color w:val="2F4F4F"/>
        </w:rPr>
        <w:t xml:space="preserve">veljeskuntaan, vaativat </w:t>
      </w:r>
      <w:r>
        <w:t xml:space="preserve">Naguibin palauttamista ja Nasserin </w:t>
      </w:r>
      <w:r>
        <w:rPr>
          <w:color w:val="556B2F"/>
        </w:rPr>
        <w:t xml:space="preserve">vangitsemista</w:t>
      </w:r>
      <w:r>
        <w:t xml:space="preserve">. Vastauksena RCC:n sisällä oleva huomattava ryhmä, jota johti Khaled Mohieddin, vaati Naguibin vapauttamista ja paluuta presidentiksi. Nasser joutui myöntymään, mutta lykkäsi Naguibin palauttamista 4. maaliskuuta asti, jolloin hän saattoi ylentää </w:t>
      </w:r>
      <w:r>
        <w:rPr>
          <w:color w:val="6B8E23"/>
        </w:rPr>
        <w:t xml:space="preserve">Amerin </w:t>
      </w:r>
      <w:r>
        <w:t xml:space="preserve">asevoimien komentajaksi - Naguibin aiemmin hoitamaan tehtävään.</w:t>
      </w:r>
    </w:p>
    <w:p>
      <w:r>
        <w:rPr>
          <w:b/>
        </w:rPr>
        <w:t xml:space="preserve">Kysymys 0</w:t>
      </w:r>
    </w:p>
    <w:p>
      <w:r>
        <w:t xml:space="preserve">Kuka erosi vuonna 1954?</w:t>
      </w:r>
    </w:p>
    <w:p>
      <w:r>
        <w:rPr>
          <w:b/>
        </w:rPr>
        <w:t xml:space="preserve">Kysymys 1</w:t>
      </w:r>
    </w:p>
    <w:p>
      <w:r>
        <w:t xml:space="preserve">Mitkä kaksi asemaa Nasser otti?</w:t>
      </w:r>
    </w:p>
    <w:p>
      <w:r>
        <w:rPr>
          <w:b/>
        </w:rPr>
        <w:t xml:space="preserve">Kysymys 2</w:t>
      </w:r>
    </w:p>
    <w:p>
      <w:r>
        <w:t xml:space="preserve">Mikä ryhmä osoitti mieltään Naguibin palauttamisen puolesta?</w:t>
      </w:r>
    </w:p>
    <w:p>
      <w:r>
        <w:rPr>
          <w:b/>
        </w:rPr>
        <w:t xml:space="preserve">Kysymys 3</w:t>
      </w:r>
    </w:p>
    <w:p>
      <w:r>
        <w:t xml:space="preserve">Mitä Muslimiveljeskunta halusi tapahtuvan Nasserille?</w:t>
      </w:r>
    </w:p>
    <w:p>
      <w:r>
        <w:rPr>
          <w:b/>
        </w:rPr>
        <w:t xml:space="preserve">Kysymys 4</w:t>
      </w:r>
    </w:p>
    <w:p>
      <w:r>
        <w:t xml:space="preserve">Kenet Nasser yllytti asevoimien komentajaksi?</w:t>
      </w:r>
    </w:p>
    <w:p>
      <w:r>
        <w:rPr>
          <w:b/>
        </w:rPr>
        <w:t xml:space="preserve">Teksti numero 25</w:t>
      </w:r>
    </w:p>
    <w:p>
      <w:r>
        <w:t xml:space="preserve">Maaliskuun 5. päivänä Nasserin turvallisuusjoukko pidätti tuhansia kansannousuun osallistuneita. RCC määräsi, että monarkia-aikaisia puolueita koskevat rajoitukset lopetetaan ja että </w:t>
      </w:r>
      <w:r>
        <w:rPr>
          <w:color w:val="A9A9A9"/>
        </w:rPr>
        <w:t xml:space="preserve">vapaat upseerit </w:t>
      </w:r>
      <w:r>
        <w:t xml:space="preserve">vetäytyvät politiikasta, </w:t>
      </w:r>
      <w:r>
        <w:t xml:space="preserve">jotta vastarinta saataisiin koottua ennen vuotta 1952 vallinneeseen järjestykseen palaamista vastaan. </w:t>
      </w:r>
      <w:r>
        <w:t xml:space="preserve">RCC onnistui yllyttämään vallankumouksen edunsaajia eli työläisiä, talonpoikia ja pikkuporvareita vastustamaan asetuksia, ja miljoona </w:t>
      </w:r>
      <w:r>
        <w:rPr>
          <w:color w:val="DCDCDC"/>
        </w:rPr>
        <w:t xml:space="preserve">kuljetustyöntekijää </w:t>
      </w:r>
      <w:r>
        <w:t xml:space="preserve">aloitti lakon ja tuhannet talonpojat tunkeutuivat Kairoon vastalauseeksi maaliskuun lopulla. Naguib pyrki tukahduttamaan mielenosoittajat, mutta turvallisuusjoukkojen johtajat torjuivat hänen pyyntönsä. Maaliskuun 29. päivänä Nasser ilmoitti asetusten kumoamisesta vastauksena "kadun impulssiin". Huhtikuun ja kesäkuun välisenä aikana satoja Naguibin tukijoita armeijassa joko pidätettiin tai erotettiin, ja </w:t>
      </w:r>
      <w:r>
        <w:rPr>
          <w:color w:val="2F4F4F"/>
        </w:rPr>
        <w:t xml:space="preserve">Mohieddin </w:t>
      </w:r>
      <w:r>
        <w:t xml:space="preserve">karkotettiin epävirallisesti Sveitsiin edustamaan RCC:tä ulkomailla. </w:t>
      </w:r>
      <w:r>
        <w:rPr>
          <w:color w:val="556B2F"/>
        </w:rPr>
        <w:t xml:space="preserve">Saudi-Arabian </w:t>
      </w:r>
      <w:r>
        <w:t xml:space="preserve">kuningas Saud </w:t>
      </w:r>
      <w:r>
        <w:t xml:space="preserve">yritti parantaa Nasserin ja Naguibin välisiä suhteita, mutta tuloksetta.</w:t>
      </w:r>
    </w:p>
    <w:p>
      <w:r>
        <w:rPr>
          <w:b/>
        </w:rPr>
        <w:t xml:space="preserve">Kysymys 0</w:t>
      </w:r>
    </w:p>
    <w:p>
      <w:r>
        <w:t xml:space="preserve">Mikä ryhmä ryhtyi lakkoilemaan levottomuuksien seurauksena?</w:t>
      </w:r>
    </w:p>
    <w:p>
      <w:r>
        <w:rPr>
          <w:b/>
        </w:rPr>
        <w:t xml:space="preserve">Kysymys 1</w:t>
      </w:r>
    </w:p>
    <w:p>
      <w:r>
        <w:t xml:space="preserve">Mikä ryhmä väitti poistuvansa poliittiselta näyttämöltä?</w:t>
      </w:r>
    </w:p>
    <w:p>
      <w:r>
        <w:rPr>
          <w:b/>
        </w:rPr>
        <w:t xml:space="preserve">Kysymys 2</w:t>
      </w:r>
    </w:p>
    <w:p>
      <w:r>
        <w:t xml:space="preserve">Kuka lähetettiin Sveitsiin?</w:t>
      </w:r>
    </w:p>
    <w:p>
      <w:r>
        <w:rPr>
          <w:b/>
        </w:rPr>
        <w:t xml:space="preserve">Kysymys 3</w:t>
      </w:r>
    </w:p>
    <w:p>
      <w:r>
        <w:t xml:space="preserve">Mikä kansakunta yritti toimia välittäjänä Nasserin ja Naguibin välillä?</w:t>
      </w:r>
    </w:p>
    <w:p>
      <w:r>
        <w:rPr>
          <w:b/>
        </w:rPr>
        <w:t xml:space="preserve">Teksti numero 26</w:t>
      </w:r>
    </w:p>
    <w:p>
      <w:r>
        <w:t xml:space="preserve">Yleisö pauhasi hyväksyntää, ja arabiyleisö oli sähköistynyt. </w:t>
      </w:r>
      <w:r>
        <w:rPr>
          <w:color w:val="A9A9A9"/>
        </w:rPr>
        <w:t xml:space="preserve">Salamurhayritys </w:t>
      </w:r>
      <w:r>
        <w:t xml:space="preserve">kariutui, ja se pelasi nopeasti Nasserin käsissä. Palattuaan Kairoon hän määräsi yhden Egyptin modernin historian suurimmista poliittisista tukahduttamistoimista, jossa pidätettiin tuhansia toisinajattelijoita, lähinnä </w:t>
      </w:r>
      <w:r>
        <w:rPr>
          <w:color w:val="DCDCDC"/>
        </w:rPr>
        <w:t xml:space="preserve">veljeskunnan </w:t>
      </w:r>
      <w:r>
        <w:t xml:space="preserve">jäseniä, </w:t>
      </w:r>
      <w:r>
        <w:t xml:space="preserve">mutta myös kommunisteja, ja erotettiin 140 Naguibille uskollista upseeria. Kahdeksan veljeskunnan johtajaa tuomittiin kuolemaan, vaikka veljeskunnan pääideologin </w:t>
      </w:r>
      <w:r>
        <w:rPr>
          <w:color w:val="2F4F4F"/>
        </w:rPr>
        <w:t xml:space="preserve">Sayyid Qutbin </w:t>
      </w:r>
      <w:r>
        <w:t xml:space="preserve">tuomio </w:t>
      </w:r>
      <w:r>
        <w:t xml:space="preserve">muutettiin 15 vuoden vankeusrangaistukseksi</w:t>
      </w:r>
      <w:r>
        <w:t xml:space="preserve">.</w:t>
      </w:r>
      <w:r>
        <w:t xml:space="preserve"> Naguib erotettiin presidentin virasta ja asetettiin </w:t>
      </w:r>
      <w:r>
        <w:rPr>
          <w:color w:val="556B2F"/>
        </w:rPr>
        <w:t xml:space="preserve">kotiarestiin, mutta häntä </w:t>
      </w:r>
      <w:r>
        <w:t xml:space="preserve">ei koskaan asetettu syytteeseen eikä tuomittu, eikä kukaan armeijassa noussut puolustamaan häntä. Kun hänen kilpailijansa oli neutralisoitu, </w:t>
      </w:r>
      <w:r>
        <w:rPr>
          <w:color w:val="6B8E23"/>
        </w:rPr>
        <w:t xml:space="preserve">Nasserista </w:t>
      </w:r>
      <w:r>
        <w:t xml:space="preserve">tuli Egyptin kiistaton johtaja.</w:t>
      </w:r>
    </w:p>
    <w:p>
      <w:r>
        <w:rPr>
          <w:b/>
        </w:rPr>
        <w:t xml:space="preserve">Kysymys 0</w:t>
      </w:r>
    </w:p>
    <w:p>
      <w:r>
        <w:t xml:space="preserve">Mitä tapahtumaa Nasser käytti hyväkseen?</w:t>
      </w:r>
    </w:p>
    <w:p>
      <w:r>
        <w:rPr>
          <w:b/>
        </w:rPr>
        <w:t xml:space="preserve">Kysymys 1</w:t>
      </w:r>
    </w:p>
    <w:p>
      <w:r>
        <w:t xml:space="preserve">Mihin ryhmään monet pidätetyistä toisinajattelijoista kuuluivat?</w:t>
      </w:r>
    </w:p>
    <w:p>
      <w:r>
        <w:rPr>
          <w:b/>
        </w:rPr>
        <w:t xml:space="preserve">Kysymys 2</w:t>
      </w:r>
    </w:p>
    <w:p>
      <w:r>
        <w:t xml:space="preserve">Kuka vältti kuolemantuomion 15 vuoden vankilatuomion sijaan?</w:t>
      </w:r>
    </w:p>
    <w:p>
      <w:r>
        <w:rPr>
          <w:b/>
        </w:rPr>
        <w:t xml:space="preserve">Kysymys 3</w:t>
      </w:r>
    </w:p>
    <w:p>
      <w:r>
        <w:t xml:space="preserve">Mihin Naguib päätyi myllerryksen jälkeen?</w:t>
      </w:r>
    </w:p>
    <w:p>
      <w:r>
        <w:rPr>
          <w:b/>
        </w:rPr>
        <w:t xml:space="preserve">Kysymys 4</w:t>
      </w:r>
    </w:p>
    <w:p>
      <w:r>
        <w:t xml:space="preserve">Kuka otti Egyptin täydellisen hallinnan?</w:t>
      </w:r>
    </w:p>
    <w:p>
      <w:r>
        <w:rPr>
          <w:b/>
        </w:rPr>
        <w:t xml:space="preserve">Teksti numero 27</w:t>
      </w:r>
    </w:p>
    <w:p>
      <w:r>
        <w:t xml:space="preserve">Nasserin </w:t>
      </w:r>
      <w:r>
        <w:rPr>
          <w:color w:val="A9A9A9"/>
        </w:rPr>
        <w:t xml:space="preserve">kannattajakunta </w:t>
      </w:r>
      <w:r>
        <w:t xml:space="preserve">oli vielä liian pieni, jotta hänen uudistussuunnitelmansa olisivat voineet tukea häntä ja turvata hänen virkakautensa. Mainostaakseen itseään ja Vapautusrallia hän piti puheita kiertueella eri puolilla maata ja valvoi maan </w:t>
      </w:r>
      <w:r>
        <w:rPr>
          <w:color w:val="DCDCDC"/>
        </w:rPr>
        <w:t xml:space="preserve">lehdistöä </w:t>
      </w:r>
      <w:r>
        <w:t xml:space="preserve">määräämällä, että kaikkien julkaisujen oli oltava puolueen hyväksymiä "kapinan" estämiseksi. Sekä Umm Kulthum että Abdel Halim Hafez, </w:t>
      </w:r>
      <w:r>
        <w:t xml:space="preserve">aikakauden </w:t>
      </w:r>
      <w:r>
        <w:t xml:space="preserve">johtavat </w:t>
      </w:r>
      <w:r>
        <w:rPr>
          <w:color w:val="2F4F4F"/>
        </w:rPr>
        <w:t xml:space="preserve">arabilaulajat</w:t>
      </w:r>
      <w:r>
        <w:t xml:space="preserve">, esittivät lauluja, joissa ylistettiin Nasserin nationalismia. Toiset tuottivat näytelmiä, joissa mustamaalattiin hänen poliittisia vastustajiaan. Yhteistyökumppaneidensa mukaan Nasser järjesti kampanjan itse. </w:t>
      </w:r>
      <w:r>
        <w:t xml:space="preserve">Hänen puheissaan alkoi vuosina 1954-55 esiintyä usein </w:t>
      </w:r>
      <w:r>
        <w:t xml:space="preserve">arabinationalistisia termejä, kuten </w:t>
      </w:r>
      <w:r>
        <w:rPr>
          <w:color w:val="556B2F"/>
        </w:rPr>
        <w:t xml:space="preserve">"arabien kotimaa" ja "arabikansakunta", </w:t>
      </w:r>
      <w:r>
        <w:t xml:space="preserve">kun taas aiemmin hän puhui arabikansoista tai "arabialueesta". </w:t>
      </w:r>
      <w:r>
        <w:t xml:space="preserve">Tammikuussa 1955 </w:t>
      </w:r>
      <w:r>
        <w:t xml:space="preserve">RCC nimitti hänet puheenjohtajakseen, kunnes kansalliset vaalit pidettiin</w:t>
      </w:r>
      <w:r>
        <w:rPr>
          <w:color w:val="6B8E23"/>
        </w:rPr>
        <w:t xml:space="preserve">.</w:t>
      </w:r>
    </w:p>
    <w:p>
      <w:r>
        <w:rPr>
          <w:b/>
        </w:rPr>
        <w:t xml:space="preserve">Kysymys 0</w:t>
      </w:r>
    </w:p>
    <w:p>
      <w:r>
        <w:t xml:space="preserve">Mikä oli liian pientä pitääkseen Nasserin vallassa?</w:t>
      </w:r>
    </w:p>
    <w:p>
      <w:r>
        <w:rPr>
          <w:b/>
        </w:rPr>
        <w:t xml:space="preserve">Kysymys 1</w:t>
      </w:r>
    </w:p>
    <w:p>
      <w:r>
        <w:t xml:space="preserve">Minkä instituution Nasser valvoi tarkasti estääkseen kapinan?</w:t>
      </w:r>
    </w:p>
    <w:p>
      <w:r>
        <w:rPr>
          <w:b/>
        </w:rPr>
        <w:t xml:space="preserve">Kysymys 2</w:t>
      </w:r>
    </w:p>
    <w:p>
      <w:r>
        <w:t xml:space="preserve">Ketkä olivat Umm Kulthum ja Abdel Hafez?</w:t>
      </w:r>
    </w:p>
    <w:p>
      <w:r>
        <w:rPr>
          <w:b/>
        </w:rPr>
        <w:t xml:space="preserve">Kysymys 3</w:t>
      </w:r>
    </w:p>
    <w:p>
      <w:r>
        <w:t xml:space="preserve">Mitä lauseita Nasser käytti monissa puheissaan?</w:t>
      </w:r>
    </w:p>
    <w:p>
      <w:r>
        <w:rPr>
          <w:b/>
        </w:rPr>
        <w:t xml:space="preserve">Kysymys 4</w:t>
      </w:r>
    </w:p>
    <w:p>
      <w:r>
        <w:t xml:space="preserve">Minä vuonna RCC nimitti Nasserin presidentiksi?</w:t>
      </w:r>
    </w:p>
    <w:p>
      <w:r>
        <w:rPr>
          <w:b/>
        </w:rPr>
        <w:t xml:space="preserve">Tekstin numero 28</w:t>
      </w:r>
    </w:p>
    <w:p>
      <w:r>
        <w:t xml:space="preserve">Nasser otti salaa yhteyttä </w:t>
      </w:r>
      <w:r>
        <w:rPr>
          <w:color w:val="A9A9A9"/>
        </w:rPr>
        <w:t xml:space="preserve">Israeliin </w:t>
      </w:r>
      <w:r>
        <w:t xml:space="preserve">vuosina 1954-55, mutta totesi, että rauha Israelin kanssa olisi mahdoton, sillä hän piti Israelia "ekspansiivisena valtiona, joka suhtautui arabeihin halveksivasti". Israelin joukot hyökkäsivät 28. helmikuuta 1955 Egyptin hallussa olevaan </w:t>
      </w:r>
      <w:r>
        <w:rPr>
          <w:color w:val="DCDCDC"/>
        </w:rPr>
        <w:t xml:space="preserve">Gazan kaistaleeseen </w:t>
      </w:r>
      <w:r>
        <w:t xml:space="preserve">tavoitteenaan tukahduttaa palestiinalaisten fedayeenien hyökkäykset. Nasser ei katsonut, että Egyptin armeija oli valmis yhteenottoon, </w:t>
      </w:r>
      <w:r>
        <w:rPr>
          <w:color w:val="2F4F4F"/>
        </w:rPr>
        <w:t xml:space="preserve">eikä ryhtynyt sotilaallisiin vastatoimiin</w:t>
      </w:r>
      <w:r>
        <w:t xml:space="preserve">. Se</w:t>
      </w:r>
      <w:r>
        <w:t xml:space="preserve">, ettei hän vastannut Israelin sotatoimiin, osoitti hänen asevoimiensa tehottomuuden ja oli </w:t>
      </w:r>
      <w:r>
        <w:rPr>
          <w:color w:val="556B2F"/>
        </w:rPr>
        <w:t xml:space="preserve">isku hänen kasvavalle suosiolleen</w:t>
      </w:r>
      <w:r>
        <w:t xml:space="preserve">. </w:t>
      </w:r>
      <w:r>
        <w:t xml:space="preserve">Tämän jälkeen Nasser määräsi tiukentamaan </w:t>
      </w:r>
      <w:r>
        <w:rPr>
          <w:color w:val="6B8E23"/>
        </w:rPr>
        <w:t xml:space="preserve">Israelin laivasaartoa </w:t>
      </w:r>
      <w:r>
        <w:t xml:space="preserve">Tiranin salmen kautta ja rajoitti syyskuun alussa israelilaislentokoneiden ilmatilan käyttöä Akabanlahden yllä.</w:t>
      </w:r>
      <w:r>
        <w:t xml:space="preserve"> Israelilaiset militarisoivat uudelleen Egyptin rajalla sijaitsevan al-Aujan demilitarisoidun vyöhykkeen 21. syyskuuta.</w:t>
      </w:r>
    </w:p>
    <w:p>
      <w:r>
        <w:rPr>
          <w:b/>
        </w:rPr>
        <w:t xml:space="preserve">Kysymys 0</w:t>
      </w:r>
    </w:p>
    <w:p>
      <w:r>
        <w:t xml:space="preserve">Minkä maan kanssa Nasser teki salaisia sopimuksia?</w:t>
      </w:r>
    </w:p>
    <w:p>
      <w:r>
        <w:rPr>
          <w:b/>
        </w:rPr>
        <w:t xml:space="preserve">Kysymys 1</w:t>
      </w:r>
    </w:p>
    <w:p>
      <w:r>
        <w:t xml:space="preserve">Mille alueelle Israel hyökkäsi vuonna 1955?</w:t>
      </w:r>
    </w:p>
    <w:p>
      <w:r>
        <w:rPr>
          <w:b/>
        </w:rPr>
        <w:t xml:space="preserve">Kysymys 2</w:t>
      </w:r>
    </w:p>
    <w:p>
      <w:r>
        <w:t xml:space="preserve">Miten Nasser reagoi hyökkäykseen?</w:t>
      </w:r>
    </w:p>
    <w:p>
      <w:r>
        <w:rPr>
          <w:b/>
        </w:rPr>
        <w:t xml:space="preserve">Kysymys 3</w:t>
      </w:r>
    </w:p>
    <w:p>
      <w:r>
        <w:t xml:space="preserve">Mitä mieltä egyptiläiset olivat Nasserin reaktiosta hyökkäykseen?</w:t>
      </w:r>
    </w:p>
    <w:p>
      <w:r>
        <w:rPr>
          <w:b/>
        </w:rPr>
        <w:t xml:space="preserve">Kysymys 4</w:t>
      </w:r>
    </w:p>
    <w:p>
      <w:r>
        <w:t xml:space="preserve">Mitä Nasser lopulta teki Titaanisalmeissa?</w:t>
      </w:r>
    </w:p>
    <w:p>
      <w:r>
        <w:rPr>
          <w:b/>
        </w:rPr>
        <w:t xml:space="preserve">Tekstin numero 29</w:t>
      </w:r>
    </w:p>
    <w:p>
      <w:r>
        <w:t xml:space="preserve">Samanaikaisesti Israelin helmikuisen hyökkäyksen kanssa </w:t>
      </w:r>
      <w:r>
        <w:t xml:space="preserve">muodostettiin </w:t>
      </w:r>
      <w:r>
        <w:rPr>
          <w:color w:val="A9A9A9"/>
        </w:rPr>
        <w:t xml:space="preserve">Bagdadin sopimus </w:t>
      </w:r>
      <w:r>
        <w:t xml:space="preserve">joidenkin Yhdistyneen kuningaskunnan alueellisten liittolaisten kesken. Nasser piti Bagdadin sopimusta uhkana pyrkimyksilleen poistaa Britannian sotilaallinen vaikutusvalta Lähi-idästä ja mekanismina heikentää Arabiliittoa ja "säilyttää [arabien] alistuminen sionismille ja [läntiselle] imperialismille". Nasser katsoi, että jos hän aikoi säilyttää Egyptin alueellisen johtoaseman, hänen oli hankittava </w:t>
      </w:r>
      <w:r>
        <w:rPr>
          <w:color w:val="DCDCDC"/>
        </w:rPr>
        <w:t xml:space="preserve">nykyaikaisia aseita </w:t>
      </w:r>
      <w:r>
        <w:t xml:space="preserve">armeijansa varustamiseksi</w:t>
      </w:r>
      <w:r>
        <w:t xml:space="preserve">. Kun </w:t>
      </w:r>
      <w:r>
        <w:t xml:space="preserve">hänelle kävi selväksi, etteivät länsimaat toimittaisi Egyptiä hyväksyttävin taloudellisin ja sotilaallisin ehdoin, Nasser kääntyi itäblokin puoleen ja teki </w:t>
      </w:r>
      <w:r>
        <w:rPr>
          <w:color w:val="556B2F"/>
        </w:rPr>
        <w:t xml:space="preserve">Tšekkoslovakian </w:t>
      </w:r>
      <w:r>
        <w:t xml:space="preserve">kanssa </w:t>
      </w:r>
      <w:r>
        <w:rPr>
          <w:color w:val="2F4F4F"/>
        </w:rPr>
        <w:t xml:space="preserve">320 000 000 Yhdysvaltain dollarin arvoisen </w:t>
      </w:r>
      <w:r>
        <w:t xml:space="preserve">asevarustelusopimuksen </w:t>
      </w:r>
      <w:r>
        <w:t xml:space="preserve">27. syyskuuta. Tšekkoslovakian asekaupan myötä Egyptin ja Israelin välinen voimasuhde </w:t>
      </w:r>
      <w:r>
        <w:rPr>
          <w:color w:val="6B8E23"/>
        </w:rPr>
        <w:t xml:space="preserve">tasoittui jokseenkin </w:t>
      </w:r>
      <w:r>
        <w:t xml:space="preserve">ja Nasserin rooli länttä uhmaavana arabijohtajana vahvistui.</w:t>
      </w:r>
    </w:p>
    <w:p>
      <w:r>
        <w:rPr>
          <w:b/>
        </w:rPr>
        <w:t xml:space="preserve">Kysymys 0</w:t>
      </w:r>
    </w:p>
    <w:p>
      <w:r>
        <w:t xml:space="preserve">Mikä sopimus oli Nasserin pyrkimysten vastainen?</w:t>
      </w:r>
    </w:p>
    <w:p>
      <w:r>
        <w:rPr>
          <w:b/>
        </w:rPr>
        <w:t xml:space="preserve">Kysymys 1</w:t>
      </w:r>
    </w:p>
    <w:p>
      <w:r>
        <w:t xml:space="preserve">Mitä Nasserin mielestä hänen armeijansa tarvitsi vastustaakseen länttä?</w:t>
      </w:r>
    </w:p>
    <w:p>
      <w:r>
        <w:rPr>
          <w:b/>
        </w:rPr>
        <w:t xml:space="preserve">Kysymys 2</w:t>
      </w:r>
    </w:p>
    <w:p>
      <w:r>
        <w:t xml:space="preserve">Mistä maasta Nasser osti aseita?</w:t>
      </w:r>
    </w:p>
    <w:p>
      <w:r>
        <w:rPr>
          <w:b/>
        </w:rPr>
        <w:t xml:space="preserve">Kysymys 3</w:t>
      </w:r>
    </w:p>
    <w:p>
      <w:r>
        <w:t xml:space="preserve">Kuinka paljon rahaa Nasser käytti aseisiin?</w:t>
      </w:r>
    </w:p>
    <w:p>
      <w:r>
        <w:rPr>
          <w:b/>
        </w:rPr>
        <w:t xml:space="preserve">Kysymys 4</w:t>
      </w:r>
    </w:p>
    <w:p>
      <w:r>
        <w:t xml:space="preserve">Miten Egyptin ja Israelin sotilaallinen suhde muuttui?</w:t>
      </w:r>
    </w:p>
    <w:p>
      <w:r>
        <w:rPr>
          <w:b/>
        </w:rPr>
        <w:t xml:space="preserve">Tekstin numero 30</w:t>
      </w:r>
    </w:p>
    <w:p>
      <w:r>
        <w:t xml:space="preserve">Nasser toimi välittäjänä konferenssin länsimielisten, neuvostomyönteisten ja puolueettomien ryhmittymien välisissä keskusteluissa, joissa </w:t>
      </w:r>
      <w:r>
        <w:t xml:space="preserve">käsiteltiin Afrikan ja Aasian kolonialismia ja maailmanrauhan edistämistä lännen ja Neuvostoliiton välisen kylmän sodan keskellä laadittavan </w:t>
      </w:r>
      <w:r>
        <w:rPr>
          <w:color w:val="A9A9A9"/>
        </w:rPr>
        <w:t xml:space="preserve">loppujulistuksen </w:t>
      </w:r>
      <w:r>
        <w:t xml:space="preserve">sisältöä. </w:t>
      </w:r>
      <w:r>
        <w:t xml:space="preserve">Bandungissa Nasser pyrki julistamaan kansainvälisten puolustusliittojen välttämisen, Tunisian, Algerian ja Marokon itsenäisyyden tukemisen </w:t>
      </w:r>
      <w:r>
        <w:rPr>
          <w:color w:val="DCDCDC"/>
        </w:rPr>
        <w:t xml:space="preserve">Ranskan </w:t>
      </w:r>
      <w:r>
        <w:t xml:space="preserve">hallinnasta, palestiinalaisten </w:t>
      </w:r>
      <w:r>
        <w:rPr>
          <w:color w:val="2F4F4F"/>
        </w:rPr>
        <w:t xml:space="preserve">paluuoikeuden </w:t>
      </w:r>
      <w:r>
        <w:t xml:space="preserve">tukemisen ja </w:t>
      </w:r>
      <w:r>
        <w:rPr>
          <w:color w:val="556B2F"/>
        </w:rPr>
        <w:t xml:space="preserve">YK:n </w:t>
      </w:r>
      <w:r>
        <w:t xml:space="preserve">arabien ja Israelin konfliktia koskevien päätöslauselmien </w:t>
      </w:r>
      <w:r>
        <w:t xml:space="preserve">täytäntöönpanon.</w:t>
      </w:r>
      <w:r>
        <w:t xml:space="preserve"> Hän onnistui lobbaamaan läsnäolijoita hyväksymään päätöslauselmat jokaisesta näistä kysymyksistä ja sai erityisesti Kiinan ja Intian vahvan tuen.</w:t>
      </w:r>
    </w:p>
    <w:p>
      <w:r>
        <w:rPr>
          <w:b/>
        </w:rPr>
        <w:t xml:space="preserve">Kysymys 0</w:t>
      </w:r>
    </w:p>
    <w:p>
      <w:r>
        <w:t xml:space="preserve">Minkä asiakirjan tarkoituksena oli ratkaista kolonialismin aiheuttamat kysymykset?</w:t>
      </w:r>
    </w:p>
    <w:p>
      <w:r>
        <w:rPr>
          <w:b/>
        </w:rPr>
        <w:t xml:space="preserve">Kysymys 1</w:t>
      </w:r>
    </w:p>
    <w:p>
      <w:r>
        <w:t xml:space="preserve">Mistä valtiosta Nasser tuki Tunisian, Algerian ja Marokon itsenäisyyttä?</w:t>
      </w:r>
    </w:p>
    <w:p>
      <w:r>
        <w:rPr>
          <w:b/>
        </w:rPr>
        <w:t xml:space="preserve">Kysymys 2</w:t>
      </w:r>
    </w:p>
    <w:p>
      <w:r>
        <w:t xml:space="preserve">Mitä Nasser tavoitteli palestiinalaisten hyväksi?</w:t>
      </w:r>
    </w:p>
    <w:p>
      <w:r>
        <w:rPr>
          <w:b/>
        </w:rPr>
        <w:t xml:space="preserve">Kysymys 3</w:t>
      </w:r>
    </w:p>
    <w:p>
      <w:r>
        <w:t xml:space="preserve">Mikä järjestö tarjosi mahdollisia ratkaisuja arabien ja Israelin konfliktiin, jota Nasser tuki?</w:t>
      </w:r>
    </w:p>
    <w:p>
      <w:r>
        <w:rPr>
          <w:b/>
        </w:rPr>
        <w:t xml:space="preserve">Tekstin numero 31</w:t>
      </w:r>
    </w:p>
    <w:p>
      <w:r>
        <w:t xml:space="preserve">Bandungin jälkeen Nasser hyväksyi virallisesti </w:t>
      </w:r>
      <w:r>
        <w:t xml:space="preserve">Jugoslavian presidentin Josip Broz Titon ja Intian pääministerin Jawaharlal Nehrun </w:t>
      </w:r>
      <w:r>
        <w:t xml:space="preserve">"</w:t>
      </w:r>
      <w:r>
        <w:rPr>
          <w:color w:val="A9A9A9"/>
        </w:rPr>
        <w:t xml:space="preserve">positiivisen neutralismin" </w:t>
      </w:r>
      <w:r>
        <w:t xml:space="preserve">Egyptin ulkopolitiikan pääteemaksi </w:t>
      </w:r>
      <w:r>
        <w:rPr>
          <w:color w:val="DCDCDC"/>
        </w:rPr>
        <w:t xml:space="preserve">kylmässä sodassa</w:t>
      </w:r>
      <w:r>
        <w:t xml:space="preserve">. </w:t>
      </w:r>
      <w:r>
        <w:rPr>
          <w:color w:val="2F4F4F"/>
        </w:rPr>
        <w:t xml:space="preserve">Suuret </w:t>
      </w:r>
      <w:r>
        <w:t xml:space="preserve">ihmisjoukot</w:t>
      </w:r>
      <w:r>
        <w:rPr>
          <w:color w:val="2F4F4F"/>
        </w:rPr>
        <w:t xml:space="preserve"> toivottivat </w:t>
      </w:r>
      <w:r>
        <w:t xml:space="preserve">Nasserin </w:t>
      </w:r>
      <w:r>
        <w:rPr>
          <w:color w:val="2F4F4F"/>
        </w:rPr>
        <w:t xml:space="preserve">tervetulleeksi </w:t>
      </w:r>
      <w:r>
        <w:t xml:space="preserve">Kairon kaduilla hänen palattuaan Egyptiin 2. toukokuuta, ja </w:t>
      </w:r>
      <w:r>
        <w:t xml:space="preserve">lehdistö </w:t>
      </w:r>
      <w:r>
        <w:rPr>
          <w:color w:val="556B2F"/>
        </w:rPr>
        <w:t xml:space="preserve">kehui </w:t>
      </w:r>
      <w:r>
        <w:t xml:space="preserve">laajalti </w:t>
      </w:r>
      <w:r>
        <w:t xml:space="preserve">hänen saavutuksiaan ja johtajuuttaan konferenssissa. Näin ollen Nasserin arvovalta vahvistui huomattavasti, samoin kuin hänen itseluottamuksensa ja imagonsa.</w:t>
      </w:r>
    </w:p>
    <w:p>
      <w:r>
        <w:rPr>
          <w:b/>
        </w:rPr>
        <w:t xml:space="preserve">Kysymys 0</w:t>
      </w:r>
    </w:p>
    <w:p>
      <w:r>
        <w:t xml:space="preserve">Minkä poliittisen filosofian Nasser omaksui?</w:t>
      </w:r>
    </w:p>
    <w:p>
      <w:r>
        <w:rPr>
          <w:b/>
        </w:rPr>
        <w:t xml:space="preserve">Kysymys 1</w:t>
      </w:r>
    </w:p>
    <w:p>
      <w:r>
        <w:t xml:space="preserve">Mitä maailmanlaajuista ajanjaksoa positiivisen neutralismin oli tarkoitus käsitellä?</w:t>
      </w:r>
    </w:p>
    <w:p>
      <w:r>
        <w:rPr>
          <w:b/>
        </w:rPr>
        <w:t xml:space="preserve">Kysymys 2</w:t>
      </w:r>
    </w:p>
    <w:p>
      <w:r>
        <w:t xml:space="preserve">Miten Egyptin kansa suhtautui Nasseriin konferenssin jälkeen?</w:t>
      </w:r>
    </w:p>
    <w:p>
      <w:r>
        <w:rPr>
          <w:b/>
        </w:rPr>
        <w:t xml:space="preserve">Kysymys 3</w:t>
      </w:r>
    </w:p>
    <w:p>
      <w:r>
        <w:t xml:space="preserve">Miten Egyptin lehdistö reagoi Nasserin saavutuksiin?</w:t>
      </w:r>
    </w:p>
    <w:p>
      <w:r>
        <w:rPr>
          <w:b/>
        </w:rPr>
        <w:t xml:space="preserve">Tekstin numero 32</w:t>
      </w:r>
    </w:p>
    <w:p>
      <w:r>
        <w:t xml:space="preserve">Tammikuussa 1956 </w:t>
      </w:r>
      <w:r>
        <w:t xml:space="preserve">laadittiin Egyptin uusi perustuslaki, johon sisältyi </w:t>
      </w:r>
      <w:r>
        <w:rPr>
          <w:color w:val="DCDCDC"/>
        </w:rPr>
        <w:t xml:space="preserve">yksipuoluejärjestelmän </w:t>
      </w:r>
      <w:r>
        <w:t xml:space="preserve">perustaminen </w:t>
      </w:r>
      <w:r>
        <w:rPr>
          <w:color w:val="2F4F4F"/>
        </w:rPr>
        <w:t xml:space="preserve">Kansallisen liiton </w:t>
      </w:r>
      <w:r>
        <w:t xml:space="preserve">(NU</w:t>
      </w:r>
      <w:r>
        <w:t xml:space="preserve">) alaisuuteen, jota </w:t>
      </w:r>
      <w:r>
        <w:t xml:space="preserve">Nasser kuvasi "kaaderiksi, jonka avulla toteutamme vallankumouksemme"</w:t>
      </w:r>
      <w:r>
        <w:rPr>
          <w:color w:val="A9A9A9"/>
        </w:rPr>
        <w:t xml:space="preserve">.</w:t>
      </w:r>
      <w:r>
        <w:t xml:space="preserve"> NU oli </w:t>
      </w:r>
      <w:r>
        <w:rPr>
          <w:color w:val="556B2F"/>
        </w:rPr>
        <w:t xml:space="preserve">vapautusliikkeen </w:t>
      </w:r>
      <w:r>
        <w:t xml:space="preserve">uudelleenmuotoilu</w:t>
      </w:r>
      <w:r>
        <w:t xml:space="preserve">, joka Nasserin mukaan oli epäonnistunut kansanjoukkojen osallistumisen aikaansaamisessa. Uudessa liikkeessä Nasser yritti saada mukaan enemmän </w:t>
      </w:r>
      <w:r>
        <w:t xml:space="preserve">paikallistason puoluekomiteoiden hyväksymiä </w:t>
      </w:r>
      <w:r>
        <w:rPr>
          <w:color w:val="6B8E23"/>
        </w:rPr>
        <w:t xml:space="preserve">kansalaisia, jotta </w:t>
      </w:r>
      <w:r>
        <w:t xml:space="preserve">hänen hallituksensa saisi kansan tuen</w:t>
      </w:r>
      <w:r>
        <w:t xml:space="preserve">.</w:t>
      </w:r>
      <w:r>
        <w:t xml:space="preserve"> NU valitsisi presidentinvaaleihin ehdokkaan, jonka nimi annettaisiin yleisön hyväksyttäväksi.</w:t>
      </w:r>
    </w:p>
    <w:p>
      <w:r>
        <w:rPr>
          <w:b/>
        </w:rPr>
        <w:t xml:space="preserve">Kysymys 0</w:t>
      </w:r>
    </w:p>
    <w:p>
      <w:r>
        <w:t xml:space="preserve">Minä vuonna Egypti sai uuden perustuslain?</w:t>
      </w:r>
    </w:p>
    <w:p>
      <w:r>
        <w:rPr>
          <w:b/>
        </w:rPr>
        <w:t xml:space="preserve">Kysymys 1</w:t>
      </w:r>
    </w:p>
    <w:p>
      <w:r>
        <w:t xml:space="preserve">Mikä oli uuden perustuslain poliittinen puoluejärjestelmä?</w:t>
      </w:r>
    </w:p>
    <w:p>
      <w:r>
        <w:rPr>
          <w:b/>
        </w:rPr>
        <w:t xml:space="preserve">Kysymys 2</w:t>
      </w:r>
    </w:p>
    <w:p>
      <w:r>
        <w:t xml:space="preserve">Mikä oli hallitseva poliittinen puolue? </w:t>
      </w:r>
    </w:p>
    <w:p>
      <w:r>
        <w:rPr>
          <w:b/>
        </w:rPr>
        <w:t xml:space="preserve">Kysymys 3</w:t>
      </w:r>
    </w:p>
    <w:p>
      <w:r>
        <w:t xml:space="preserve">Mistä ryhmästä Kansallisunioni sai alkunsa?</w:t>
      </w:r>
    </w:p>
    <w:p>
      <w:r>
        <w:rPr>
          <w:b/>
        </w:rPr>
        <w:t xml:space="preserve">Kysymys 4</w:t>
      </w:r>
    </w:p>
    <w:p>
      <w:r>
        <w:t xml:space="preserve">Kenet Nasser halusi enemmän mukaan uuteen poliittiseen järjestelmäänsä?</w:t>
      </w:r>
    </w:p>
    <w:p>
      <w:r>
        <w:rPr>
          <w:b/>
        </w:rPr>
        <w:t xml:space="preserve">Tekstin numero 33</w:t>
      </w:r>
    </w:p>
    <w:p>
      <w:r>
        <w:t xml:space="preserve">Nasserin ehdokkuudesta ja uudesta perustuslaista järjestettiin kansanäänestys 23. kesäkuuta, ja molemmat hyväksyttiin ylivoimaisella enemmistöllä. Perustettiin 350-jäseninen kansalliskokous, jonka vaalit pidettiin heinäkuussa 1957. </w:t>
      </w:r>
      <w:r>
        <w:t xml:space="preserve">Nasserilla oli lopullinen hyväksyntä kaikille ehdokkaille. Perustuslaissa myönnettiin naisille äänioikeus, kiellettiin sukupuoleen perustuva syrjintä ja säädettiin </w:t>
      </w:r>
      <w:r>
        <w:rPr>
          <w:color w:val="DCDCDC"/>
        </w:rPr>
        <w:t xml:space="preserve">naisten </w:t>
      </w:r>
      <w:r>
        <w:t xml:space="preserve">erityissuojelusta </w:t>
      </w:r>
      <w:r>
        <w:t xml:space="preserve">työpaikoilla. Uuden perustuslain ja Nasserin presidenttikauden myötä </w:t>
      </w:r>
      <w:r>
        <w:rPr>
          <w:color w:val="2F4F4F"/>
        </w:rPr>
        <w:t xml:space="preserve">RCC </w:t>
      </w:r>
      <w:r>
        <w:t xml:space="preserve">hajosi ja sen jäsenet erosivat sotilaskomissioistaan osana siviilihallintoon siirtymistä. Uuden hallituksen perustamista koskevien neuvottelujen aikana Nasser aloitti prosessin, jossa hän </w:t>
      </w:r>
      <w:r>
        <w:rPr>
          <w:color w:val="556B2F"/>
        </w:rPr>
        <w:t xml:space="preserve">syrjäytti </w:t>
      </w:r>
      <w:r>
        <w:t xml:space="preserve">alkuperäisten vapaiden upseerien joukossa olevat kilpailijansa ja nosti samalla lähimmät liittolaisensa </w:t>
      </w:r>
      <w:r>
        <w:rPr>
          <w:color w:val="6B8E23"/>
        </w:rPr>
        <w:t xml:space="preserve">korkeisiin virkoihin hallituksessa</w:t>
      </w:r>
      <w:r>
        <w:t xml:space="preserve">.</w:t>
      </w:r>
    </w:p>
    <w:p>
      <w:r>
        <w:rPr>
          <w:b/>
        </w:rPr>
        <w:t xml:space="preserve">Kysymys 0</w:t>
      </w:r>
    </w:p>
    <w:p>
      <w:r>
        <w:t xml:space="preserve">Kuka voisi hyväksyä tai hylätä ehdokkaat kansalliskokoukseen?</w:t>
      </w:r>
    </w:p>
    <w:p>
      <w:r>
        <w:rPr>
          <w:b/>
        </w:rPr>
        <w:t xml:space="preserve">Kysymys 1</w:t>
      </w:r>
    </w:p>
    <w:p>
      <w:r>
        <w:t xml:space="preserve">Ketkä saivat uudessa perustuslaissa uutta ja erityistä suojaa?</w:t>
      </w:r>
    </w:p>
    <w:p>
      <w:r>
        <w:rPr>
          <w:b/>
        </w:rPr>
        <w:t xml:space="preserve">Kysymys 2</w:t>
      </w:r>
    </w:p>
    <w:p>
      <w:r>
        <w:t xml:space="preserve">Mikä ryhmä hajosi, kun uusi perustuslaki otettiin käyttöön?</w:t>
      </w:r>
    </w:p>
    <w:p>
      <w:r>
        <w:rPr>
          <w:b/>
        </w:rPr>
        <w:t xml:space="preserve">Kysymys 3</w:t>
      </w:r>
    </w:p>
    <w:p>
      <w:r>
        <w:t xml:space="preserve">Mitä Nasser teki alkuperäisistä vapaista upseereista vastustajilleen? </w:t>
      </w:r>
    </w:p>
    <w:p>
      <w:r>
        <w:rPr>
          <w:b/>
        </w:rPr>
        <w:t xml:space="preserve">Kysymys 4</w:t>
      </w:r>
    </w:p>
    <w:p>
      <w:r>
        <w:t xml:space="preserve">Mitä Nasserin liittolaiset saivat uudessa järjestelyssä?</w:t>
      </w:r>
    </w:p>
    <w:p>
      <w:r>
        <w:rPr>
          <w:b/>
        </w:rPr>
        <w:t xml:space="preserve">Tekstin numero 34</w:t>
      </w:r>
    </w:p>
    <w:p>
      <w:r>
        <w:t xml:space="preserve">Sen jälkeen kun kolmivuotinen siirtymäkausi päättyi Nasserin viralliseen valtaantuloon, hänen sisäpolitiikkansa ja itsenäinen ulkopolitiikkansa törmäsivät yhä enemmän </w:t>
      </w:r>
      <w:r>
        <w:rPr>
          <w:color w:val="A9A9A9"/>
        </w:rPr>
        <w:t xml:space="preserve">Yhdistyneen kuningaskunnan ja </w:t>
      </w:r>
      <w:r>
        <w:t xml:space="preserve">Ranskan alueellisiin etuihin</w:t>
      </w:r>
      <w:r>
        <w:t xml:space="preserve">. </w:t>
      </w:r>
      <w:r>
        <w:t xml:space="preserve">Jälkimmäinen tuomitsi Nasserin voimakkaan tuen </w:t>
      </w:r>
      <w:r>
        <w:rPr>
          <w:color w:val="DCDCDC"/>
        </w:rPr>
        <w:t xml:space="preserve">Algerian </w:t>
      </w:r>
      <w:r>
        <w:t xml:space="preserve">itsenäisyydelle, ja Yhdistyneen kuningaskunnan Eden-hallitusta kiihotti Nasserin </w:t>
      </w:r>
      <w:r>
        <w:rPr>
          <w:color w:val="2F4F4F"/>
        </w:rPr>
        <w:t xml:space="preserve">Bagdadin </w:t>
      </w:r>
      <w:r>
        <w:t xml:space="preserve">sopimuksen vastainen kampanja</w:t>
      </w:r>
      <w:r>
        <w:t xml:space="preserve">. Lisäksi </w:t>
      </w:r>
      <w:r>
        <w:t xml:space="preserve">Nasserin sitoutuminen puolueettomuuteen kylmän sodan suhteen, kommunistisen </w:t>
      </w:r>
      <w:r>
        <w:rPr>
          <w:color w:val="556B2F"/>
        </w:rPr>
        <w:t xml:space="preserve">Kiinan </w:t>
      </w:r>
      <w:r>
        <w:t xml:space="preserve">tunnustaminen </w:t>
      </w:r>
      <w:r>
        <w:t xml:space="preserve">ja asekauppa itäblokin kanssa vieraannuttivat Yhdysvallat. </w:t>
      </w:r>
      <w:r>
        <w:t xml:space="preserve">Yhdysvallat ja Yhdistynyt kuningaskunta peruivat 19. heinäkuuta 1956 äkillisesti tarjouksensa rahoittaa </w:t>
      </w:r>
      <w:r>
        <w:rPr>
          <w:color w:val="6B8E23"/>
        </w:rPr>
        <w:t xml:space="preserve">Assuanin padon </w:t>
      </w:r>
      <w:r>
        <w:t xml:space="preserve">rakentamista, koska he </w:t>
      </w:r>
      <w:r>
        <w:t xml:space="preserve">pelkäsivät, että hanke tuhoaisi Egyptin talouden.</w:t>
      </w:r>
    </w:p>
    <w:p>
      <w:r>
        <w:rPr>
          <w:b/>
        </w:rPr>
        <w:t xml:space="preserve">Kysymys 0</w:t>
      </w:r>
    </w:p>
    <w:p>
      <w:r>
        <w:t xml:space="preserve">Minkä kahden kansakunnan kanssa Nasserin ulkopolitiikka oli ristiriidassa?</w:t>
      </w:r>
    </w:p>
    <w:p>
      <w:r>
        <w:rPr>
          <w:b/>
        </w:rPr>
        <w:t xml:space="preserve">Kysymys 1</w:t>
      </w:r>
    </w:p>
    <w:p>
      <w:r>
        <w:t xml:space="preserve">Mikä rakennushanke kärsi ulkomaisista poliittisista vastatoimista Nasseria vastaan?</w:t>
      </w:r>
    </w:p>
    <w:p>
      <w:r>
        <w:rPr>
          <w:b/>
        </w:rPr>
        <w:t xml:space="preserve">Kysymys 2</w:t>
      </w:r>
    </w:p>
    <w:p>
      <w:r>
        <w:t xml:space="preserve">Minkä kommunistisen maan Nasser ja Egypti tunnustivat?</w:t>
      </w:r>
    </w:p>
    <w:p>
      <w:r>
        <w:rPr>
          <w:b/>
        </w:rPr>
        <w:t xml:space="preserve">Kysymys 3</w:t>
      </w:r>
    </w:p>
    <w:p>
      <w:r>
        <w:t xml:space="preserve">Ranska suuttui siitä, että Nasser tuki minkä kansan itsenäisyyttä?</w:t>
      </w:r>
    </w:p>
    <w:p>
      <w:r>
        <w:rPr>
          <w:b/>
        </w:rPr>
        <w:t xml:space="preserve">Kysymys 4</w:t>
      </w:r>
    </w:p>
    <w:p>
      <w:r>
        <w:t xml:space="preserve">Minkä sopimuksen vastustaminen Nasserin taholta ärsytti Yhdistynyttä kuningaskuntaa?</w:t>
      </w:r>
    </w:p>
    <w:p>
      <w:r>
        <w:rPr>
          <w:b/>
        </w:rPr>
        <w:t xml:space="preserve">Tekstin numero 35</w:t>
      </w:r>
    </w:p>
    <w:p>
      <w:r>
        <w:t xml:space="preserve">Nasserille ilmoitettiin brittiläis-amerikkalaisesta vetäytymisestä uutistiedotteella, kun hän oli Belgradista Kairoon palaavassa lentokoneessa, ja hän </w:t>
      </w:r>
      <w:r>
        <w:rPr>
          <w:color w:val="A9A9A9"/>
        </w:rPr>
        <w:t xml:space="preserve">loukkaantui suuresti</w:t>
      </w:r>
      <w:r>
        <w:t xml:space="preserve">. Vaikka </w:t>
      </w:r>
      <w:r>
        <w:t xml:space="preserve">ajatuksia </w:t>
      </w:r>
      <w:r>
        <w:rPr>
          <w:color w:val="DCDCDC"/>
        </w:rPr>
        <w:t xml:space="preserve">Suezin kanavan </w:t>
      </w:r>
      <w:r>
        <w:t xml:space="preserve">kansallistamisesta </w:t>
      </w:r>
      <w:r>
        <w:t xml:space="preserve">oli vireillä sen jälkeen, kun Yhdistynyt kuningaskunta suostui vetämään armeijansa Egyptistä vuonna 1954 (viimeiset brittijoukot lähtivät 13. kesäkuuta </w:t>
      </w:r>
      <w:r>
        <w:rPr>
          <w:color w:val="2F4F4F"/>
        </w:rPr>
        <w:t xml:space="preserve">1956</w:t>
      </w:r>
      <w:r>
        <w:t xml:space="preserve">), toimittaja Mohamed Hassanein Heikal väittää, että Nasser teki lopullisen päätöksen vesiväylän kansallistamisesta 19.-20. heinäkuuta. Nasser itse totesi myöhemmin, että hän teki päätöksensä 23. heinäkuuta tutkittuaan asiaa ja neuvoteltuaan 21. heinäkuuta alkaen joidenkin lakkautetun RCC:n neuvonantajiensa, nimittäin Boghdadin ja teknisen asiantuntijan Mahmoud Younisin, kanssa. Muille RCC:n entisille jäsenille ilmoitettiin päätöksestä 24. heinäkuuta, kun taas suurin osa kabinetista </w:t>
      </w:r>
      <w:r>
        <w:rPr>
          <w:color w:val="556B2F"/>
        </w:rPr>
        <w:t xml:space="preserve">ei tiennyt </w:t>
      </w:r>
      <w:r>
        <w:t xml:space="preserve">kansallistamisohjelmasta ennen kuin tunteja ennen kuin Nasser ilmoitti siitä julkisesti. Ramadanin mukaan Nasserin päätös kanavan kansallistamisesta oli yksinäinen päätös, joka tehtiin ilman kuulemista.</w:t>
      </w:r>
    </w:p>
    <w:p>
      <w:r>
        <w:rPr>
          <w:b/>
        </w:rPr>
        <w:t xml:space="preserve">Kysymys 0</w:t>
      </w:r>
    </w:p>
    <w:p>
      <w:r>
        <w:t xml:space="preserve">Miten Nasser reagoi uutiseen, että Yhdysvallat ja Yhdistynyt kuningaskunta olivat estäneet Assuanin padon rakentamisen?</w:t>
      </w:r>
    </w:p>
    <w:p>
      <w:r>
        <w:rPr>
          <w:b/>
        </w:rPr>
        <w:t xml:space="preserve">Kysymys 1</w:t>
      </w:r>
    </w:p>
    <w:p>
      <w:r>
        <w:t xml:space="preserve">Minkä infrastruktuurin osan Nasser ehdotti kansallistettavaksi? </w:t>
      </w:r>
    </w:p>
    <w:p>
      <w:r>
        <w:rPr>
          <w:b/>
        </w:rPr>
        <w:t xml:space="preserve">Kysymys 2</w:t>
      </w:r>
    </w:p>
    <w:p>
      <w:r>
        <w:t xml:space="preserve">Mitä Nasserin kabinetti tiesi kansallistamisohjelmasta ennen kuin Nasser ilmoitti siitä?</w:t>
      </w:r>
    </w:p>
    <w:p>
      <w:r>
        <w:rPr>
          <w:b/>
        </w:rPr>
        <w:t xml:space="preserve">Kysymys 3</w:t>
      </w:r>
    </w:p>
    <w:p>
      <w:r>
        <w:t xml:space="preserve">Milloin viimeiset brittijoukot lähtivät Egyptistä?</w:t>
      </w:r>
    </w:p>
    <w:p>
      <w:r>
        <w:rPr>
          <w:b/>
        </w:rPr>
        <w:t xml:space="preserve">Tekstin numero 36</w:t>
      </w:r>
    </w:p>
    <w:p>
      <w:r>
        <w:t xml:space="preserve">Nasser piti 26. heinäkuuta 1956 Aleksandriassa puheen, jossa hän ilmoitti Suezin kanavayhtiön kansallistamisesta keinona </w:t>
      </w:r>
      <w:r>
        <w:rPr>
          <w:color w:val="A9A9A9"/>
        </w:rPr>
        <w:t xml:space="preserve">rahoittaa Assuanin patohanke </w:t>
      </w:r>
      <w:r>
        <w:t xml:space="preserve">Britannian ja Yhdysvaltojen vetäytymisen vuoksi. Puheessa hän tuomitsi brittiläisen imperialismin Egyptissä ja brittiläisen määräysvallan kanavayhtiön voittoihin ja piti kiinni siitä, että Egyptin kansalla oli oikeus suvereniteettiin vesiväylää kohtaan, varsinkin kun "</w:t>
      </w:r>
      <w:r>
        <w:rPr>
          <w:color w:val="DCDCDC"/>
        </w:rPr>
        <w:t xml:space="preserve">120 000 </w:t>
      </w:r>
      <w:r>
        <w:t xml:space="preserve">egyptiläistä oli kuollut (sic)" sitä rakentaessaan. Esitys oli teknisesti vastoin kansainvälistä sopimusta, jonka hän oli allekirjoittanut </w:t>
      </w:r>
      <w:r>
        <w:rPr>
          <w:color w:val="2F4F4F"/>
        </w:rPr>
        <w:t xml:space="preserve">Yhdistyneen kuningaskunnan </w:t>
      </w:r>
      <w:r>
        <w:t xml:space="preserve">kanssa </w:t>
      </w:r>
      <w:r>
        <w:t xml:space="preserve">19. lokakuuta 1954, vaikka hän varmisti, että kaikki </w:t>
      </w:r>
      <w:r>
        <w:rPr>
          <w:color w:val="556B2F"/>
        </w:rPr>
        <w:t xml:space="preserve">nykyiset osakkeenomistajat </w:t>
      </w:r>
      <w:r>
        <w:t xml:space="preserve">maksettaisiin pois.</w:t>
      </w:r>
    </w:p>
    <w:p>
      <w:r>
        <w:rPr>
          <w:b/>
        </w:rPr>
        <w:t xml:space="preserve">Kysymys 0</w:t>
      </w:r>
    </w:p>
    <w:p>
      <w:r>
        <w:t xml:space="preserve">Mitä Nasser aikoi tehdä kansallistetun Suezin kanavan varoilla?</w:t>
      </w:r>
    </w:p>
    <w:p>
      <w:r>
        <w:rPr>
          <w:b/>
        </w:rPr>
        <w:t xml:space="preserve">Kysymys 1</w:t>
      </w:r>
    </w:p>
    <w:p>
      <w:r>
        <w:t xml:space="preserve">Kuinka monta egyptiläistä Nasser väitti kuolleen Suezin kanavan rakentamisessa?</w:t>
      </w:r>
    </w:p>
    <w:p>
      <w:r>
        <w:rPr>
          <w:b/>
        </w:rPr>
        <w:t xml:space="preserve">Kysymys 2</w:t>
      </w:r>
    </w:p>
    <w:p>
      <w:r>
        <w:t xml:space="preserve">Kenelle Nasser väitti, että kanavan kansallistamisesta huolimatta maksettaisiin edelleen?</w:t>
      </w:r>
    </w:p>
    <w:p>
      <w:r>
        <w:rPr>
          <w:b/>
        </w:rPr>
        <w:t xml:space="preserve">Kysymys 3</w:t>
      </w:r>
    </w:p>
    <w:p>
      <w:r>
        <w:t xml:space="preserve">Mikä maa oli allekirjoittanut sopimuksen Nasserin kanssa vuonna 1954?</w:t>
      </w:r>
    </w:p>
    <w:p>
      <w:r>
        <w:rPr>
          <w:b/>
        </w:rPr>
        <w:t xml:space="preserve">Tekstin numero 37</w:t>
      </w:r>
    </w:p>
    <w:p>
      <w:r>
        <w:t xml:space="preserve">Yleisö suhtautui kansallistamisilmoitukseen hyvin tunteikkaasti, ja kaikkialla arabimaailmassa tuhannet ihmiset tulivat kaduille huutamaan </w:t>
      </w:r>
      <w:r>
        <w:rPr>
          <w:color w:val="A9A9A9"/>
        </w:rPr>
        <w:t xml:space="preserve">tukihuutoja</w:t>
      </w:r>
      <w:r>
        <w:t xml:space="preserve">. </w:t>
      </w:r>
      <w:r>
        <w:t xml:space="preserve">Yhdysvaltain suurlähettiläs </w:t>
      </w:r>
      <w:r>
        <w:rPr>
          <w:color w:val="DCDCDC"/>
        </w:rPr>
        <w:t xml:space="preserve">Henry A. Byroade </w:t>
      </w:r>
      <w:r>
        <w:t xml:space="preserve">totesi: "En voi liikaa korostaa [kanavayhtiön kansallistamisen] suosiota Egyptissä, jopa Nasserin vihollisten keskuudessa.</w:t>
      </w:r>
      <w:r>
        <w:t xml:space="preserve">" </w:t>
      </w:r>
      <w:r>
        <w:t xml:space="preserve">Egyptiläinen politiikan tutkija Mahmoud Hamad kirjoitti, että ennen vuotta 1956 Nasser oli vakiinnuttanut Egyptin sotilas- ja siviilibyrokratian hallinnan, mutta vasta kanavan kansallistamisen jälkeen hän sai lähes täydellisen yleisen legitimiteetin ja vakiinnutti asemansa "karismaattisena johtajana" ja "massojen puolestapuhujana </w:t>
      </w:r>
      <w:r>
        <w:rPr>
          <w:color w:val="2F4F4F"/>
        </w:rPr>
        <w:t xml:space="preserve">paitsi Egyptissä myös kaikkialla kolmannessa maailmassa</w:t>
      </w:r>
      <w:r>
        <w:t xml:space="preserve">". Aburishin mukaan tämä oli Nasserin suurin yleisarabialainen voitto tuohon aikaan, ja "pian hänen kuviaan näkyi Jemenin teltoissa, Marrakeshin soukissa ja Syyrian hienoissa huviloissa". Virallinen syy kansallistamiselle oli se, että kanavasta saatavat varat käytettäisiin Assuanin padon rakentamiseen. Samana päivänä Egypti sulki kanavan </w:t>
      </w:r>
      <w:r>
        <w:rPr>
          <w:color w:val="556B2F"/>
        </w:rPr>
        <w:t xml:space="preserve">Israelin </w:t>
      </w:r>
      <w:r>
        <w:t xml:space="preserve">laivaliikenteeltä</w:t>
      </w:r>
      <w:r>
        <w:t xml:space="preserve">.</w:t>
      </w:r>
    </w:p>
    <w:p>
      <w:r>
        <w:rPr>
          <w:b/>
        </w:rPr>
        <w:t xml:space="preserve">Kysymys 0</w:t>
      </w:r>
    </w:p>
    <w:p>
      <w:r>
        <w:t xml:space="preserve">Miten arabimaailma reagoi uutisiin Suezin kanavan kansallistamisesta?</w:t>
      </w:r>
    </w:p>
    <w:p>
      <w:r>
        <w:rPr>
          <w:b/>
        </w:rPr>
        <w:t xml:space="preserve">Kysymys 1</w:t>
      </w:r>
    </w:p>
    <w:p>
      <w:r>
        <w:t xml:space="preserve">Minkä kansakunnan laivaliikennettä kiellettiin käyttämästä Suezin kanavaa?</w:t>
      </w:r>
    </w:p>
    <w:p>
      <w:r>
        <w:rPr>
          <w:b/>
        </w:rPr>
        <w:t xml:space="preserve">Kysymys 2</w:t>
      </w:r>
    </w:p>
    <w:p>
      <w:r>
        <w:t xml:space="preserve">Kuka Yhdysvaltain suurlähettiläs puhui laajasta tuesta Nasserin kanavan kansallistamiselle?</w:t>
      </w:r>
    </w:p>
    <w:p>
      <w:r>
        <w:rPr>
          <w:b/>
        </w:rPr>
        <w:t xml:space="preserve">Kysymys 3</w:t>
      </w:r>
    </w:p>
    <w:p>
      <w:r>
        <w:t xml:space="preserve">Missä Nasserin uskottiin olevan köyhien ja sorrettujen puolestapuhuja?</w:t>
      </w:r>
    </w:p>
    <w:p>
      <w:r>
        <w:rPr>
          <w:b/>
        </w:rPr>
        <w:t xml:space="preserve">Teksti numero 38</w:t>
      </w:r>
    </w:p>
    <w:p>
      <w:r>
        <w:rPr>
          <w:color w:val="A9A9A9"/>
        </w:rPr>
        <w:t xml:space="preserve">Ranska ja Yhdistynyt kuningaskunta</w:t>
      </w:r>
      <w:r>
        <w:t xml:space="preserve">, jotka ovat Suezin kanavayhtiön suurimpia osakkeenomistajia, pitivät sen kansallistamista jälleen yhtenä Egyptin hallituksen niihin kohdistamana vihamielisenä toimenpiteenä. Nasser oli tietoinen siitä, että kanavan kansallistaminen aiheuttaisi kansainvälisen kriisin, ja hän piti kahden maan sotilaallista väliintuloa 80-prosenttisen todennäköisenä. Hän uskoi kuitenkin, että Yhdistynyt kuningaskunta ei pystyisi puuttumaan sotilaallisesti ainakaan kahteen kuukauteen ilmoituksen jälkeen, ja hylkäsi Israelin toimet "mahdottomina". Lokakuun alussa </w:t>
      </w:r>
      <w:r>
        <w:rPr>
          <w:color w:val="DCDCDC"/>
        </w:rPr>
        <w:t xml:space="preserve">YK:n turvallisuusneuvosto </w:t>
      </w:r>
      <w:r>
        <w:t xml:space="preserve">kokoontui käsittelemään kanavan kansallistamista ja hyväksyi päätöslauselman, jossa tunnustettiin Egyptin oikeus hallita kanavaa niin kauan kuin se sallii edelleen ulkomaisten alusten kulun kanavan läpi. Heikalin mukaan tämän sopimuksen jälkeen "Nasser arvioi, että maihinnousun vaara oli laskenut 10 prosenttiin". Pian tämän jälkeen Yhdistynyt kuningaskunta, Ranska ja Israel </w:t>
      </w:r>
      <w:r>
        <w:t xml:space="preserve">tekivät kuitenkin salaisen sopimuksen Suezin kanavan haltuunotosta, Suezin kanavan alueen miehittämisestä ja </w:t>
      </w:r>
      <w:r>
        <w:t xml:space="preserve">Nasserin </w:t>
      </w:r>
      <w:r>
        <w:rPr>
          <w:color w:val="556B2F"/>
        </w:rPr>
        <w:t xml:space="preserve">syrjäyttämisestä</w:t>
      </w:r>
      <w:r>
        <w:rPr>
          <w:color w:val="2F4F4F"/>
        </w:rPr>
        <w:t xml:space="preserve">.</w:t>
      </w:r>
    </w:p>
    <w:p>
      <w:r>
        <w:rPr>
          <w:b/>
        </w:rPr>
        <w:t xml:space="preserve">Kysymys 0</w:t>
      </w:r>
    </w:p>
    <w:p>
      <w:r>
        <w:t xml:space="preserve">Mitkä kansakunnat olivat tyrmistyneitä kansallistamisohjelmasta?</w:t>
      </w:r>
    </w:p>
    <w:p>
      <w:r>
        <w:rPr>
          <w:b/>
        </w:rPr>
        <w:t xml:space="preserve">Kysymys 1</w:t>
      </w:r>
    </w:p>
    <w:p>
      <w:r>
        <w:t xml:space="preserve">Minkä kansakunnan Nasser arvioi mahdottomaksi sotilaallisesti osallistua?</w:t>
      </w:r>
    </w:p>
    <w:p>
      <w:r>
        <w:rPr>
          <w:b/>
        </w:rPr>
        <w:t xml:space="preserve">Kysymys 2</w:t>
      </w:r>
    </w:p>
    <w:p>
      <w:r>
        <w:t xml:space="preserve">Mikä taho laati sopimuksen, jolla vähennettiin huomattavasti Egyptin sotilaallisten toimien uhkaa?</w:t>
      </w:r>
    </w:p>
    <w:p>
      <w:r>
        <w:rPr>
          <w:b/>
        </w:rPr>
        <w:t xml:space="preserve">Kysymys 3</w:t>
      </w:r>
    </w:p>
    <w:p>
      <w:r>
        <w:t xml:space="preserve">Mitä Yhdistynyt kuningaskunta, Ranska ja Israel aikoivat tehdä Nasserille?</w:t>
      </w:r>
    </w:p>
    <w:p>
      <w:r>
        <w:rPr>
          <w:b/>
        </w:rPr>
        <w:t xml:space="preserve">Tekstin numero 39</w:t>
      </w:r>
    </w:p>
    <w:p>
      <w:r>
        <w:t xml:space="preserve">Israelin joukot ylittivät Siinain niemimaan </w:t>
      </w:r>
      <w:r>
        <w:t xml:space="preserve">29. lokakuuta 1956</w:t>
      </w:r>
      <w:r>
        <w:t xml:space="preserve">, kukistivat egyptiläisten armeijan asemat ja etenivät nopeasti tavoitteisiinsa. Kaksi päivää myöhemmin brittiläiset ja ranskalaiset lentokoneet pommittivat </w:t>
      </w:r>
      <w:r>
        <w:rPr>
          <w:color w:val="DCDCDC"/>
        </w:rPr>
        <w:t xml:space="preserve">egyptiläisiä lentokenttiä kanavavyöhykkeellä</w:t>
      </w:r>
      <w:r>
        <w:t xml:space="preserve">. Nasser määräsi armeijan ylimmän johdon vetämään Egyptin armeijan pois Siinailta vahvistamaan kanavan puolustusta. Lisäksi hän pelkäsi, että jos panssarijoukot lähetettäisiin israelilaisten hyökkäysjoukkoja vastaan ja britit ja ranskalaiset laskeutuisivat sen jälkeen </w:t>
      </w:r>
      <w:r>
        <w:rPr>
          <w:color w:val="2F4F4F"/>
        </w:rPr>
        <w:t xml:space="preserve">Port Saidin </w:t>
      </w:r>
      <w:r>
        <w:t xml:space="preserve">kanavakaupunkiin</w:t>
      </w:r>
      <w:r>
        <w:t xml:space="preserve">, Siinailla olevat egyptiläiset panssarijoukot katkaisisivat yhteyden kanavaan ja yhdistetyt kolmikantajoukot tuhoaisivat ne. </w:t>
      </w:r>
      <w:r>
        <w:rPr>
          <w:color w:val="556B2F"/>
        </w:rPr>
        <w:t xml:space="preserve">Amer </w:t>
      </w:r>
      <w:r>
        <w:t xml:space="preserve">oli jyrkästi eri mieltä ja vaati, että egyptiläiset panssarivaunut kohtaisivat israelilaiset taistelussa. He kävivät kiivaan keskustelun 3. marraskuuta, ja Amer myönsi. Nasser määräsi myös </w:t>
      </w:r>
      <w:r>
        <w:rPr>
          <w:color w:val="6B8E23"/>
        </w:rPr>
        <w:t xml:space="preserve">tukkimaan </w:t>
      </w:r>
      <w:r>
        <w:t xml:space="preserve">kanavan upottamalla tai muulla tavoin lamauttamalla neljäkymmentäyhdeksän laivaa sen suulla.</w:t>
      </w:r>
    </w:p>
    <w:p>
      <w:r>
        <w:rPr>
          <w:b/>
        </w:rPr>
        <w:t xml:space="preserve">Kysymys 0</w:t>
      </w:r>
    </w:p>
    <w:p>
      <w:r>
        <w:t xml:space="preserve">Minä vuonna alkoi taistelu Suezin kanavasta?</w:t>
      </w:r>
    </w:p>
    <w:p>
      <w:r>
        <w:rPr>
          <w:b/>
        </w:rPr>
        <w:t xml:space="preserve">Kysymys 1</w:t>
      </w:r>
    </w:p>
    <w:p>
      <w:r>
        <w:t xml:space="preserve">Mitä Britannian ja Ranskan ilmavoimat pommittivat?</w:t>
      </w:r>
    </w:p>
    <w:p>
      <w:r>
        <w:rPr>
          <w:b/>
        </w:rPr>
        <w:t xml:space="preserve">Kysymys 2</w:t>
      </w:r>
    </w:p>
    <w:p>
      <w:r>
        <w:t xml:space="preserve">Mistä kaupungista Nasser halusi pitää ranskalaiset ja britit poissa?</w:t>
      </w:r>
    </w:p>
    <w:p>
      <w:r>
        <w:rPr>
          <w:b/>
        </w:rPr>
        <w:t xml:space="preserve">Kysymys 3</w:t>
      </w:r>
    </w:p>
    <w:p>
      <w:r>
        <w:t xml:space="preserve">Kuka halusi egyptiläiset panssariyksiköt taistelemaan israelilaisia vastaan?</w:t>
      </w:r>
    </w:p>
    <w:p>
      <w:r>
        <w:rPr>
          <w:b/>
        </w:rPr>
        <w:t xml:space="preserve">Kysymys 4</w:t>
      </w:r>
    </w:p>
    <w:p>
      <w:r>
        <w:t xml:space="preserve">Mitä Nasser teki kanavalle?</w:t>
      </w:r>
    </w:p>
    <w:p>
      <w:r>
        <w:rPr>
          <w:b/>
        </w:rPr>
        <w:t xml:space="preserve">Teksti numero 40</w:t>
      </w:r>
    </w:p>
    <w:p>
      <w:r>
        <w:t xml:space="preserve">Vaikka egyptiläiset joukot vetäytyivät, noin </w:t>
      </w:r>
      <w:r>
        <w:rPr>
          <w:color w:val="A9A9A9"/>
        </w:rPr>
        <w:t xml:space="preserve">2 000 </w:t>
      </w:r>
      <w:r>
        <w:t xml:space="preserve">egyptiläistä sotilasta sai surmansa taisteluissa Israelin joukkojen kanssa ja noin </w:t>
      </w:r>
      <w:r>
        <w:rPr>
          <w:color w:val="DCDCDC"/>
        </w:rPr>
        <w:t xml:space="preserve">5 000 </w:t>
      </w:r>
      <w:r>
        <w:t xml:space="preserve">egyptiläistä sotilasta jäi Israelin armeijan vangiksi. Amer ja </w:t>
      </w:r>
      <w:r>
        <w:rPr>
          <w:color w:val="2F4F4F"/>
        </w:rPr>
        <w:t xml:space="preserve">Salah Salem </w:t>
      </w:r>
      <w:r>
        <w:t xml:space="preserve">ehdottivat tulitauon pyytämistä, ja Salem suositteli lisäksi, että Nasser antautuisi brittijoukoille. Nasser haukkui Amerin ja Salemin ja vannoi: "Kukaan ei aio antautua". Nasser otti sotilasjohdon. Huolimatta siitä, että Siinain valtaaminen sujui suhteellisen helposti, Nasserin arvostus kotimaassa ja arabien keskuudessa </w:t>
      </w:r>
      <w:r>
        <w:rPr>
          <w:color w:val="556B2F"/>
        </w:rPr>
        <w:t xml:space="preserve">ei kärsinyt</w:t>
      </w:r>
      <w:r>
        <w:t xml:space="preserve">. </w:t>
      </w:r>
      <w:r>
        <w:t xml:space="preserve">Vastapainoksi Egyptin armeijan surkealle suorituskyvylle Nasser antoi luvan jakaa noin 400 000 kivääriä </w:t>
      </w:r>
      <w:r>
        <w:rPr>
          <w:color w:val="6B8E23"/>
        </w:rPr>
        <w:t xml:space="preserve">vapaaehtoisille siviileille</w:t>
      </w:r>
      <w:r>
        <w:t xml:space="preserve">, ja eri puolille Egyptiä perustettiin satoja miliisejä, joista monia johtivat Nasserin poliittiset vastustajat.</w:t>
      </w:r>
    </w:p>
    <w:p>
      <w:r>
        <w:rPr>
          <w:b/>
        </w:rPr>
        <w:t xml:space="preserve">Kysymys 0</w:t>
      </w:r>
    </w:p>
    <w:p>
      <w:r>
        <w:t xml:space="preserve">Kuinka monta egyptiläistä sotilasta kuoli taisteluissa?</w:t>
      </w:r>
    </w:p>
    <w:p>
      <w:r>
        <w:rPr>
          <w:b/>
        </w:rPr>
        <w:t xml:space="preserve">Kysymys 1</w:t>
      </w:r>
    </w:p>
    <w:p>
      <w:r>
        <w:t xml:space="preserve">Kuinka monta egyptiläistä sotilasta Israelin armeija vangitsi?</w:t>
      </w:r>
    </w:p>
    <w:p>
      <w:r>
        <w:rPr>
          <w:b/>
        </w:rPr>
        <w:t xml:space="preserve">Kysymys 2</w:t>
      </w:r>
    </w:p>
    <w:p>
      <w:r>
        <w:t xml:space="preserve">Kenelle Nasser antoi luvan käsiaseiden jakeluun?</w:t>
      </w:r>
    </w:p>
    <w:p>
      <w:r>
        <w:rPr>
          <w:b/>
        </w:rPr>
        <w:t xml:space="preserve">Kysymys 3</w:t>
      </w:r>
    </w:p>
    <w:p>
      <w:r>
        <w:t xml:space="preserve">Kuka suositteli Nasserin antautumista briteille?</w:t>
      </w:r>
    </w:p>
    <w:p>
      <w:r>
        <w:rPr>
          <w:b/>
        </w:rPr>
        <w:t xml:space="preserve">Kysymys 4</w:t>
      </w:r>
    </w:p>
    <w:p>
      <w:r>
        <w:t xml:space="preserve">Mitä seurauksia oli Nassirin sotilaallisesta epäonnistumisesta, jota arabimaailma ihaili Egyptin sotilaallisesta epäonnistumisesta?</w:t>
      </w:r>
    </w:p>
    <w:p>
      <w:r>
        <w:rPr>
          <w:b/>
        </w:rPr>
        <w:t xml:space="preserve">Tekstin numero 41</w:t>
      </w:r>
    </w:p>
    <w:p>
      <w:r>
        <w:t xml:space="preserve">Nasser näki juuri Port Saidissa yhteenoton hyökkäävien joukkojen kanssa Egyptin puolustuksen strategisena ja psykologisena keskipisteenä. Kolmas jalkaväkipataljoona ja satoja kansalliskaartilaisia lähetettiin kaupunkiin vahvistuksiksi, ja kaksi tavallista komppaniaa lähetettiin organisoimaan kansanvastarintaa. Nasser ja Boghdadi matkustivat kanavavyöhykkeelle kohottamaan aseistettujen vapaaehtoisten moraalia. Boghdadin muistelmien mukaan Nasser kuvaili Egyptin armeijaa "</w:t>
      </w:r>
      <w:r>
        <w:rPr>
          <w:color w:val="A9A9A9"/>
        </w:rPr>
        <w:t xml:space="preserve">murskatuksi</w:t>
      </w:r>
      <w:r>
        <w:t xml:space="preserve">", kun hän näki matkalla olevan egyptiläisen sotakaluston rauniot. Kun brittiläiset ja ranskalaiset joukot nousivat maihin Port Saidiin 5.-6. marraskuuta, paikallinen miliisi esitti kovaa vastarintaa, mikä johti katutaisteluihin. Egyptin armeijan komentaja kaupungissa valmistautui pyytämään tulitaukoa, mutta Nasser käski häntä luopumaan siitä. </w:t>
      </w:r>
      <w:r>
        <w:rPr>
          <w:color w:val="DCDCDC"/>
        </w:rPr>
        <w:t xml:space="preserve">Brittiläis-ranskalaiset joukot </w:t>
      </w:r>
      <w:r>
        <w:t xml:space="preserve">onnistuivat pitkälti turvaamaan kaupungin 7. marraskuuta mennessä</w:t>
      </w:r>
      <w:r>
        <w:rPr>
          <w:color w:val="DCDCDC"/>
        </w:rPr>
        <w:t xml:space="preserve">. </w:t>
      </w:r>
      <w:r>
        <w:rPr>
          <w:color w:val="556B2F"/>
        </w:rPr>
        <w:t xml:space="preserve">Port Saidin </w:t>
      </w:r>
      <w:r>
        <w:t xml:space="preserve">taisteluissa kuoli </w:t>
      </w:r>
      <w:r>
        <w:rPr>
          <w:color w:val="2F4F4F"/>
        </w:rPr>
        <w:t xml:space="preserve">750-1000 </w:t>
      </w:r>
      <w:r>
        <w:t xml:space="preserve">egyptiläistä</w:t>
      </w:r>
      <w:r>
        <w:t xml:space="preserve">.</w:t>
      </w:r>
    </w:p>
    <w:p>
      <w:r>
        <w:rPr>
          <w:b/>
        </w:rPr>
        <w:t xml:space="preserve">Kysymys 0</w:t>
      </w:r>
    </w:p>
    <w:p>
      <w:r>
        <w:t xml:space="preserve">Kuinka monta egyptiläistä kuoli Port Saidin taistelussa?</w:t>
      </w:r>
    </w:p>
    <w:p>
      <w:r>
        <w:rPr>
          <w:b/>
        </w:rPr>
        <w:t xml:space="preserve">Kysymys 1</w:t>
      </w:r>
    </w:p>
    <w:p>
      <w:r>
        <w:t xml:space="preserve">Mikä oli Nasserin mielestä tärkein paikka taistelussa kanavasta?</w:t>
      </w:r>
    </w:p>
    <w:p>
      <w:r>
        <w:rPr>
          <w:b/>
        </w:rPr>
        <w:t xml:space="preserve">Kysymys 2</w:t>
      </w:r>
    </w:p>
    <w:p>
      <w:r>
        <w:t xml:space="preserve">Missä tilassa Egyptin armeija oli Ranskan ja Yhdistyneen kuningaskunnan kanssa käytyjen taistelujen jälkeen?</w:t>
      </w:r>
    </w:p>
    <w:p>
      <w:r>
        <w:rPr>
          <w:b/>
        </w:rPr>
        <w:t xml:space="preserve">Kysymys 3</w:t>
      </w:r>
    </w:p>
    <w:p>
      <w:r>
        <w:t xml:space="preserve">Kuka lopulta voitti Port Saidin?</w:t>
      </w:r>
    </w:p>
    <w:p>
      <w:r>
        <w:rPr>
          <w:b/>
        </w:rPr>
        <w:t xml:space="preserve">Teksti numero 42</w:t>
      </w:r>
    </w:p>
    <w:p>
      <w:r>
        <w:t xml:space="preserve">Yhdysvaltain </w:t>
      </w:r>
      <w:r>
        <w:rPr>
          <w:color w:val="DCDCDC"/>
        </w:rPr>
        <w:t xml:space="preserve">Eisenhowerin </w:t>
      </w:r>
      <w:r>
        <w:t xml:space="preserve">hallinto tuomitsi kolmikantaisen hyökkäyksen ja tuki YK:n päätöslauselmia, joissa vaadittiin vetäytymistä ja </w:t>
      </w:r>
      <w:r>
        <w:rPr>
          <w:color w:val="2F4F4F"/>
        </w:rPr>
        <w:t xml:space="preserve">Yhdistyneiden Kansakuntien hätäjoukkojen </w:t>
      </w:r>
      <w:r>
        <w:t xml:space="preserve">(UNEF) sijoittamista </w:t>
      </w:r>
      <w:r>
        <w:t xml:space="preserve">Siinain alueelle</w:t>
      </w:r>
      <w:r>
        <w:rPr>
          <w:color w:val="A9A9A9"/>
        </w:rPr>
        <w:t xml:space="preserve">.</w:t>
      </w:r>
      <w:r>
        <w:t xml:space="preserve"> Nasser kiitti Eisenhoweria ja totesi, että hänellä oli "suurin ja ratkaisevin rooli" "kolmikantaisen salaliiton" pysäyttämisessä. Joulukuun loppuun mennessä brittiläiset ja ranskalaiset joukot olivat vetäytyneet kokonaan Egyptin alueelta, ja Israel sai vetäytymisensä päätökseen maaliskuussa 1957 ja vapautti kaikki egyptiläiset sotavangit. Suezin kriisin seurauksena Nasser otti käyttöön säännöstön, jossa asetettiin </w:t>
      </w:r>
      <w:r>
        <w:rPr>
          <w:color w:val="556B2F"/>
        </w:rPr>
        <w:t xml:space="preserve">tiukkoja </w:t>
      </w:r>
      <w:r>
        <w:t xml:space="preserve">asumis- ja kansalaisuusvaatimuksia sekä pakkokarkotuksia, jotka koskivat lähinnä Britannian ja Ranskan kansalaisia ja juutalaisia, joilla oli ulkomaalainen kansalaisuus, sekä joitakin Egyptin juutalaisia.</w:t>
      </w:r>
    </w:p>
    <w:p>
      <w:r>
        <w:rPr>
          <w:b/>
        </w:rPr>
        <w:t xml:space="preserve">Kysymys 0</w:t>
      </w:r>
    </w:p>
    <w:p>
      <w:r>
        <w:t xml:space="preserve">Mikä maa vastusti kanavan valtausta?</w:t>
      </w:r>
    </w:p>
    <w:p>
      <w:r>
        <w:rPr>
          <w:b/>
        </w:rPr>
        <w:t xml:space="preserve">Kysymys 1</w:t>
      </w:r>
    </w:p>
    <w:p>
      <w:r>
        <w:t xml:space="preserve">Ketä johtajaa Nasser taputti?</w:t>
      </w:r>
    </w:p>
    <w:p>
      <w:r>
        <w:rPr>
          <w:b/>
        </w:rPr>
        <w:t xml:space="preserve">Kysymys 2</w:t>
      </w:r>
    </w:p>
    <w:p>
      <w:r>
        <w:t xml:space="preserve">Mitkä sotilasjoukot otettiin käyttöön tilanteen rauhoittamiseksi?</w:t>
      </w:r>
    </w:p>
    <w:p>
      <w:r>
        <w:rPr>
          <w:b/>
        </w:rPr>
        <w:t xml:space="preserve">Kysymys 3</w:t>
      </w:r>
    </w:p>
    <w:p>
      <w:r>
        <w:t xml:space="preserve">Mitä Nasser määräsi konfliktin seurauksena?</w:t>
      </w:r>
    </w:p>
    <w:p>
      <w:r>
        <w:rPr>
          <w:b/>
        </w:rPr>
        <w:t xml:space="preserve">Teksti numero 43</w:t>
      </w:r>
    </w:p>
    <w:p>
      <w:r>
        <w:t xml:space="preserve">Vuoteen 1957 mennessä panarabismi oli arabimaailman hallitseva ideologia, ja keskiverto arabikansalainen piti Nasseria kiistattomana johtajanaan. Historioitsija Adeed Dawisha katsoi Nasserin aseman johtuneen hänen "karismastaan, jota vahvisti hänen Suezin kriisin voittonsa". Kairossa toimiva </w:t>
      </w:r>
      <w:r>
        <w:rPr>
          <w:color w:val="A9A9A9"/>
        </w:rPr>
        <w:t xml:space="preserve">Voice of the Arabs </w:t>
      </w:r>
      <w:r>
        <w:t xml:space="preserve">-radioasema levitti Nasserin ajatuksia arabien yhtenäisestä toiminnasta koko arabiankieliseen maailmaan, ja historioitsija </w:t>
      </w:r>
      <w:r>
        <w:rPr>
          <w:color w:val="DCDCDC"/>
        </w:rPr>
        <w:t xml:space="preserve">Eugene Rogan </w:t>
      </w:r>
      <w:r>
        <w:t xml:space="preserve">kirjoitti: "Nasser valloitti arabimaailman radion avulla". Nasserin libanonilaiset kannattajat ja Egyptin suurlähetystö Beirutissa - arabimaailman lehdistökeskuksessa - ostivat libanonilaisia tiedotusvälineitä levittääkseen edelleen Nasserin ihanteita. Nasser nautti myös koko alueella sekä siviili- että puolisotilaallisten arabinationalistijärjestöjen tukea. Hänen kannattajiaan oli paljon ja heitä rahoitettiin hyvin, mutta heiltä puuttui pysyvä </w:t>
      </w:r>
      <w:r>
        <w:rPr>
          <w:color w:val="2F4F4F"/>
        </w:rPr>
        <w:t xml:space="preserve">rakenne ja organisaatio</w:t>
      </w:r>
      <w:r>
        <w:t xml:space="preserve">. </w:t>
      </w:r>
      <w:r>
        <w:t xml:space="preserve">He kutsuivat itseään "</w:t>
      </w:r>
      <w:r>
        <w:rPr>
          <w:color w:val="556B2F"/>
        </w:rPr>
        <w:t xml:space="preserve">nasserilaisiksi", </w:t>
      </w:r>
      <w:r>
        <w:t xml:space="preserve">vaikka Nasser vastusti tätä nimitystä (hän käytti mieluummin termiä "</w:t>
      </w:r>
      <w:r>
        <w:rPr>
          <w:color w:val="6B8E23"/>
        </w:rPr>
        <w:t xml:space="preserve">arabinationalistit"</w:t>
      </w:r>
      <w:r>
        <w:t xml:space="preserve">)</w:t>
      </w:r>
      <w:r>
        <w:t xml:space="preserve">.</w:t>
      </w:r>
    </w:p>
    <w:p>
      <w:r>
        <w:rPr>
          <w:b/>
        </w:rPr>
        <w:t xml:space="preserve">Kysymys 0</w:t>
      </w:r>
    </w:p>
    <w:p>
      <w:r>
        <w:t xml:space="preserve">Mikä radioasema edisti Nasserin agendaa?</w:t>
      </w:r>
    </w:p>
    <w:p>
      <w:r>
        <w:rPr>
          <w:b/>
        </w:rPr>
        <w:t xml:space="preserve">Kysymys 1</w:t>
      </w:r>
    </w:p>
    <w:p>
      <w:r>
        <w:t xml:space="preserve">Millä nimellä kutsuttiin Nasserin arabien ihailijoita?</w:t>
      </w:r>
    </w:p>
    <w:p>
      <w:r>
        <w:rPr>
          <w:b/>
        </w:rPr>
        <w:t xml:space="preserve">Kysymys 2</w:t>
      </w:r>
    </w:p>
    <w:p>
      <w:r>
        <w:t xml:space="preserve">Mitä Nasserin ihailijoilta puuttui?</w:t>
      </w:r>
    </w:p>
    <w:p>
      <w:r>
        <w:rPr>
          <w:b/>
        </w:rPr>
        <w:t xml:space="preserve">Kysymys 3</w:t>
      </w:r>
    </w:p>
    <w:p>
      <w:r>
        <w:t xml:space="preserve">Kuka sanoi, että Nasser valloitti arabityön radion avulla?</w:t>
      </w:r>
    </w:p>
    <w:p>
      <w:r>
        <w:rPr>
          <w:b/>
        </w:rPr>
        <w:t xml:space="preserve">Kysymys 4</w:t>
      </w:r>
    </w:p>
    <w:p>
      <w:r>
        <w:t xml:space="preserve">Millä nimellä Nasser olisi halunnut ihailijoidensa kutsuvan itseään?</w:t>
      </w:r>
    </w:p>
    <w:p>
      <w:r>
        <w:rPr>
          <w:b/>
        </w:rPr>
        <w:t xml:space="preserve">Tekstin numero 44</w:t>
      </w:r>
    </w:p>
    <w:p>
      <w:r>
        <w:t xml:space="preserve">Tammikuussa </w:t>
      </w:r>
      <w:r>
        <w:rPr>
          <w:color w:val="A9A9A9"/>
        </w:rPr>
        <w:t xml:space="preserve">1957 </w:t>
      </w:r>
      <w:r>
        <w:t xml:space="preserve">Yhdysvallat hyväksyi </w:t>
      </w:r>
      <w:r>
        <w:rPr>
          <w:color w:val="DCDCDC"/>
        </w:rPr>
        <w:t xml:space="preserve">Eisenhowerin doktriinin </w:t>
      </w:r>
      <w:r>
        <w:t xml:space="preserve">ja sitoutui estämään kommunismin ja sen agenttien leviämisen Lähi-idässä. Vaikka Nasser vastusti kommunismia alueella, alueen </w:t>
      </w:r>
      <w:r>
        <w:t xml:space="preserve">länsimieliset valtiot pitivät </w:t>
      </w:r>
      <w:r>
        <w:t xml:space="preserve">hänen </w:t>
      </w:r>
      <w:r>
        <w:rPr>
          <w:color w:val="2F4F4F"/>
        </w:rPr>
        <w:t xml:space="preserve">panarabismia </w:t>
      </w:r>
      <w:r>
        <w:t xml:space="preserve">edistävää toimintaansa </w:t>
      </w:r>
      <w:r>
        <w:t xml:space="preserve">uhkana</w:t>
      </w:r>
      <w:r>
        <w:t xml:space="preserve">.</w:t>
      </w:r>
      <w:r>
        <w:t xml:space="preserve"> Eisenhower yritti eristää Nasserin ja vähentää hänen alueellista vaikutusvaltaansa yrittämällä muuttaa </w:t>
      </w:r>
      <w:r>
        <w:rPr>
          <w:color w:val="556B2F"/>
        </w:rPr>
        <w:t xml:space="preserve">kuningas Saudin </w:t>
      </w:r>
      <w:r>
        <w:t xml:space="preserve">vastapainoksi. Samoin tammikuussa valittu Jordanian pääministeri ja Nasserin kannattaja Sulayman al-Nabulsi toi </w:t>
      </w:r>
      <w:r>
        <w:rPr>
          <w:color w:val="6B8E23"/>
        </w:rPr>
        <w:t xml:space="preserve">Jordanian </w:t>
      </w:r>
      <w:r>
        <w:t xml:space="preserve">sotilaalliseen sopimukseen Egyptin, Syyrian ja Saudi-Arabian kanssa.</w:t>
      </w:r>
    </w:p>
    <w:p>
      <w:r>
        <w:rPr>
          <w:b/>
        </w:rPr>
        <w:t xml:space="preserve">Kysymys 0</w:t>
      </w:r>
    </w:p>
    <w:p>
      <w:r>
        <w:t xml:space="preserve">Millä politiikalla pyrittiin hillitsemään kommunismia Lähi-idässä?</w:t>
      </w:r>
    </w:p>
    <w:p>
      <w:r>
        <w:rPr>
          <w:b/>
        </w:rPr>
        <w:t xml:space="preserve">Kysymys 1</w:t>
      </w:r>
    </w:p>
    <w:p>
      <w:r>
        <w:t xml:space="preserve">Milloin Eisenhowerin doktriini hyväksyttiin?</w:t>
      </w:r>
    </w:p>
    <w:p>
      <w:r>
        <w:rPr>
          <w:b/>
        </w:rPr>
        <w:t xml:space="preserve">Kysymys 2</w:t>
      </w:r>
    </w:p>
    <w:p>
      <w:r>
        <w:t xml:space="preserve">Minkä johtajan Yhdysvallat tuki Nasserin kukistamiseksi?</w:t>
      </w:r>
    </w:p>
    <w:p>
      <w:r>
        <w:rPr>
          <w:b/>
        </w:rPr>
        <w:t xml:space="preserve">Kysymys 3</w:t>
      </w:r>
    </w:p>
    <w:p>
      <w:r>
        <w:t xml:space="preserve">Mikä maa liittoutui Egyptin, Syyrian ja Saudi-Arabian kanssa?</w:t>
      </w:r>
    </w:p>
    <w:p>
      <w:r>
        <w:rPr>
          <w:b/>
        </w:rPr>
        <w:t xml:space="preserve">Kysymys 4</w:t>
      </w:r>
    </w:p>
    <w:p>
      <w:r>
        <w:t xml:space="preserve">Vaikka Nasser ei ollutkaan kommunisti, entä länsimieliset ryhmät, joita Nasser koski?</w:t>
      </w:r>
    </w:p>
    <w:p>
      <w:r>
        <w:rPr>
          <w:b/>
        </w:rPr>
        <w:t xml:space="preserve">Tekstin numero 45</w:t>
      </w:r>
    </w:p>
    <w:p>
      <w:r>
        <w:t xml:space="preserve">Nasserin ja </w:t>
      </w:r>
      <w:r>
        <w:rPr>
          <w:color w:val="A9A9A9"/>
        </w:rPr>
        <w:t xml:space="preserve">kuningas Husseinin </w:t>
      </w:r>
      <w:r>
        <w:t xml:space="preserve">väliset suhteet </w:t>
      </w:r>
      <w:r>
        <w:t xml:space="preserve">huonontuivat huhtikuussa, kun Hussein syytti Nasseria kahdesta häntä vastaan tehdystä vallankaappausyrityksestä - vaikka Nasserin osallisuutta ei koskaan osoitettu - ja hajotti al-Nabulsin hallituksen. Tämän jälkeen Nasser haukkui Husseinin Kairon radiossa "</w:t>
      </w:r>
      <w:r>
        <w:rPr>
          <w:color w:val="DCDCDC"/>
        </w:rPr>
        <w:t xml:space="preserve">imperialistien työkaluksi"</w:t>
      </w:r>
      <w:r>
        <w:t xml:space="preserve">. </w:t>
      </w:r>
      <w:r>
        <w:t xml:space="preserve">Suhteet </w:t>
      </w:r>
      <w:r>
        <w:rPr>
          <w:color w:val="2F4F4F"/>
        </w:rPr>
        <w:t xml:space="preserve">kuningas Saudiin </w:t>
      </w:r>
      <w:r>
        <w:t xml:space="preserve">muuttuivat myös vihamielisiksi, kun kuningas alkoi pelätä, että Nasserin kasvava suosio Saudi-Arabiassa oli todellinen uhka kuningasperheen selviytymiselle. Huolimatta Jordanian, Saudi-Arabian, Irakin ja Libanonin hallitusten vastustuksesta Nasser säilytti arvostuksensa omien </w:t>
      </w:r>
      <w:r>
        <w:t xml:space="preserve">ja muiden arabimaiden </w:t>
      </w:r>
      <w:r>
        <w:rPr>
          <w:color w:val="556B2F"/>
        </w:rPr>
        <w:t xml:space="preserve">kansalaisten </w:t>
      </w:r>
      <w:r>
        <w:t xml:space="preserve">keskuudessa.</w:t>
      </w:r>
    </w:p>
    <w:p>
      <w:r>
        <w:rPr>
          <w:b/>
        </w:rPr>
        <w:t xml:space="preserve">Kysymys 0</w:t>
      </w:r>
    </w:p>
    <w:p>
      <w:r>
        <w:t xml:space="preserve">Kuka johtaja syytti Nasseria yrityksestä kaataa hänet?</w:t>
      </w:r>
    </w:p>
    <w:p>
      <w:r>
        <w:rPr>
          <w:b/>
        </w:rPr>
        <w:t xml:space="preserve">Kysymys 1</w:t>
      </w:r>
    </w:p>
    <w:p>
      <w:r>
        <w:t xml:space="preserve">Miksi Nasser kutsui kuningas Husseinia?</w:t>
      </w:r>
    </w:p>
    <w:p>
      <w:r>
        <w:rPr>
          <w:b/>
        </w:rPr>
        <w:t xml:space="preserve">Kysymys 2</w:t>
      </w:r>
    </w:p>
    <w:p>
      <w:r>
        <w:t xml:space="preserve">Kuka muu kuin egyptiläinen johtaja oli huolissaan Nasserin suosiosta Egyptin ulkopuolella?</w:t>
      </w:r>
    </w:p>
    <w:p>
      <w:r>
        <w:rPr>
          <w:b/>
        </w:rPr>
        <w:t xml:space="preserve">Kysymys 3</w:t>
      </w:r>
    </w:p>
    <w:p>
      <w:r>
        <w:t xml:space="preserve">Kuka jatkoi Nasserin tukemista huolimatta konflikteista arabihallitusten kanssa?</w:t>
      </w:r>
    </w:p>
    <w:p>
      <w:r>
        <w:rPr>
          <w:b/>
        </w:rPr>
        <w:t xml:space="preserve">Teksti numero 46</w:t>
      </w:r>
    </w:p>
    <w:p>
      <w:r>
        <w:t xml:space="preserve">Vuoden 1957 loppuun mennessä Nasser kansallisti kaikki jäljellä olevat </w:t>
      </w:r>
      <w:r>
        <w:rPr>
          <w:color w:val="A9A9A9"/>
        </w:rPr>
        <w:t xml:space="preserve">brittiläiset ja ranskalaiset </w:t>
      </w:r>
      <w:r>
        <w:t xml:space="preserve">omaisuuserät Egyptissä, mukaan lukien tupakka-, sementti-, lääke- ja fosfaattiteollisuus. Kun yritykset tarjota verokannustimia ja houkutella ulkopuolisia investointeja eivät tuottaneet konkreettisia tuloksia, hän kansallisti lisää yrityksiä ja teki niistä osan talouskehitysorganisaatiotaan. Hän ei kuitenkaan luopunut täydellisestä valtion valvonnasta: </w:t>
      </w:r>
      <w:r>
        <w:rPr>
          <w:color w:val="DCDCDC"/>
        </w:rPr>
        <w:t xml:space="preserve">kaksi kolmasosaa </w:t>
      </w:r>
      <w:r>
        <w:t xml:space="preserve">taloudesta oli edelleen yksityisomistuksessa</w:t>
      </w:r>
      <w:r>
        <w:rPr>
          <w:color w:val="DCDCDC"/>
        </w:rPr>
        <w:t xml:space="preserve">.</w:t>
      </w:r>
      <w:r>
        <w:t xml:space="preserve"> Tämä ponnistus saavutti jonkinasteista menestystä, sillä maataloustuotanto lisääntyi ja teollistamiseen investoitiin. Nasser käynnisti </w:t>
      </w:r>
      <w:r>
        <w:rPr>
          <w:color w:val="2F4F4F"/>
        </w:rPr>
        <w:t xml:space="preserve">Helwanin terästehtaan, josta </w:t>
      </w:r>
      <w:r>
        <w:t xml:space="preserve">tuli sittemmin Egyptin suurin yritys, joka tarjosi maalle tuotteita ja kymmeniä tuhansia työpaikkoja. Nasser päätti myös tehdä yhteistyötä </w:t>
      </w:r>
      <w:r>
        <w:rPr>
          <w:color w:val="556B2F"/>
        </w:rPr>
        <w:t xml:space="preserve">Neuvostoliiton </w:t>
      </w:r>
      <w:r>
        <w:t xml:space="preserve">kanssa </w:t>
      </w:r>
      <w:r>
        <w:rPr>
          <w:color w:val="6B8E23"/>
        </w:rPr>
        <w:t xml:space="preserve">Assuanin padon </w:t>
      </w:r>
      <w:r>
        <w:t xml:space="preserve">rakentamisessa </w:t>
      </w:r>
      <w:r>
        <w:t xml:space="preserve">Yhdysvaltain vetäytyneiden varojen tilalle.</w:t>
      </w:r>
    </w:p>
    <w:p>
      <w:r>
        <w:rPr>
          <w:b/>
        </w:rPr>
        <w:t xml:space="preserve">Kysymys 0</w:t>
      </w:r>
    </w:p>
    <w:p>
      <w:r>
        <w:t xml:space="preserve">Minkä kansakuntien omaisuutta Nasser kansallisti vuonna 1957?</w:t>
      </w:r>
    </w:p>
    <w:p>
      <w:r>
        <w:rPr>
          <w:b/>
        </w:rPr>
        <w:t xml:space="preserve">Kysymys 1</w:t>
      </w:r>
    </w:p>
    <w:p>
      <w:r>
        <w:t xml:space="preserve">Kuinka suuri osa taloudesta ei ollut Nassirin hallituksen valvonnassa?</w:t>
      </w:r>
    </w:p>
    <w:p>
      <w:r>
        <w:rPr>
          <w:b/>
        </w:rPr>
        <w:t xml:space="preserve">Kysymys 2</w:t>
      </w:r>
    </w:p>
    <w:p>
      <w:r>
        <w:t xml:space="preserve">Mikä Nasserin johtama kokonaisuus oli siunaus Egyptin taloudelle?</w:t>
      </w:r>
    </w:p>
    <w:p>
      <w:r>
        <w:rPr>
          <w:b/>
        </w:rPr>
        <w:t xml:space="preserve">Kysymys 3</w:t>
      </w:r>
    </w:p>
    <w:p>
      <w:r>
        <w:t xml:space="preserve">Minkä kansakunnan kanssa Nasser yhdisti taloudelliset voimansa?</w:t>
      </w:r>
    </w:p>
    <w:p>
      <w:r>
        <w:rPr>
          <w:b/>
        </w:rPr>
        <w:t xml:space="preserve">Kysymys 4</w:t>
      </w:r>
    </w:p>
    <w:p>
      <w:r>
        <w:t xml:space="preserve">Missä hankkeessa Nasser teki yhteistyötä Neuvostoliiton kanssa?</w:t>
      </w:r>
    </w:p>
    <w:p>
      <w:r>
        <w:rPr>
          <w:b/>
        </w:rPr>
        <w:t xml:space="preserve">Tekstin numero 47</w:t>
      </w:r>
    </w:p>
    <w:p>
      <w:r>
        <w:t xml:space="preserve">Poliittisen epävakauden lisääntyessä </w:t>
      </w:r>
      <w:r>
        <w:rPr>
          <w:color w:val="A9A9A9"/>
        </w:rPr>
        <w:t xml:space="preserve">Syyriassa </w:t>
      </w:r>
      <w:r>
        <w:t xml:space="preserve">lähetettiin Nasserille valtuuskuntia, jotka vaativat välitöntä yhdistymistä Egyptin kanssa. Nasser hylkäsi aluksi pyynnön vedoten näiden kahden maan yhteensopimattomiin poliittisiin ja taloudellisiin järjestelmiin, naapuruuden puutteeseen, Syyrian armeijan aiempaan sekaantumiseen politiikkaan ja Syyrian poliittisten voimien syvään ryhmittyneisyyteen. Tammikuussa 1958 </w:t>
      </w:r>
      <w:r>
        <w:t xml:space="preserve">toinen syyrialainen valtuuskunta onnistui kuitenkin vakuuttamaan Nasserin lähestyvästä kommunistien vallankaappauksesta ja siitä seuraavasta sisällissotien liukumisesta. Nasser valitsi sittemmin liiton, joskin sillä ehdolla, että kyseessä olisi täydellinen poliittinen yhdistyminen, jonka presidenttinä hän toimisi, mihin valtuutetut ja Syyrian presidentti Shukri al-Quwatli suostuivat. Helmikuun 1. päivänä </w:t>
      </w:r>
      <w:r>
        <w:t xml:space="preserve">julistettiin </w:t>
      </w:r>
      <w:r>
        <w:rPr>
          <w:color w:val="2F4F4F"/>
        </w:rPr>
        <w:t xml:space="preserve">Yhdistynyt arabitasavalta </w:t>
      </w:r>
      <w:r>
        <w:t xml:space="preserve">(</w:t>
      </w:r>
      <w:r>
        <w:rPr>
          <w:color w:val="2F4F4F"/>
        </w:rPr>
        <w:t xml:space="preserve">UAR)</w:t>
      </w:r>
      <w:r>
        <w:t xml:space="preserve">, ja Dawishan mukaan arabimaailma reagoi siihen "hämmästyneenä, joka muuttui nopeasti hallitsemattomaksi euforiaksi". Nasser määräsi Syyrian </w:t>
      </w:r>
      <w:r>
        <w:rPr>
          <w:color w:val="556B2F"/>
        </w:rPr>
        <w:t xml:space="preserve">kommunisteja </w:t>
      </w:r>
      <w:r>
        <w:t xml:space="preserve">vastaan kohdistetut tukahduttamistoimet </w:t>
      </w:r>
      <w:r>
        <w:t xml:space="preserve">ja erotti monet heistä hallitustehtävistään</w:t>
      </w:r>
      <w:r>
        <w:t xml:space="preserve">.</w:t>
      </w:r>
    </w:p>
    <w:p>
      <w:r>
        <w:rPr>
          <w:b/>
        </w:rPr>
        <w:t xml:space="preserve">Kysymys 0</w:t>
      </w:r>
    </w:p>
    <w:p>
      <w:r>
        <w:t xml:space="preserve">Mikä maa halusi liittyä Egyptin kanssa?</w:t>
      </w:r>
    </w:p>
    <w:p>
      <w:r>
        <w:rPr>
          <w:b/>
        </w:rPr>
        <w:t xml:space="preserve">Kysymys 1</w:t>
      </w:r>
    </w:p>
    <w:p>
      <w:r>
        <w:t xml:space="preserve">Mitä syyrialaisryhmää vastaan Nasser hyökkäsi?</w:t>
      </w:r>
    </w:p>
    <w:p>
      <w:r>
        <w:rPr>
          <w:b/>
        </w:rPr>
        <w:t xml:space="preserve">Kysymys 2</w:t>
      </w:r>
    </w:p>
    <w:p>
      <w:r>
        <w:t xml:space="preserve">Mikä oli Egyptin ja Syyrian liiton nimi?</w:t>
      </w:r>
    </w:p>
    <w:p>
      <w:r>
        <w:rPr>
          <w:b/>
        </w:rPr>
        <w:t xml:space="preserve">Kysymys 3</w:t>
      </w:r>
    </w:p>
    <w:p>
      <w:r>
        <w:t xml:space="preserve">Minä vuonna UAR perustettiin?</w:t>
      </w:r>
    </w:p>
    <w:p>
      <w:r>
        <w:rPr>
          <w:b/>
        </w:rPr>
        <w:t xml:space="preserve">Tekstin numero 48</w:t>
      </w:r>
    </w:p>
    <w:p>
      <w:r>
        <w:t xml:space="preserve">Nasserin ollessa Syyriassa </w:t>
      </w:r>
      <w:r>
        <w:rPr>
          <w:color w:val="A9A9A9"/>
        </w:rPr>
        <w:t xml:space="preserve">kuningas Saud </w:t>
      </w:r>
      <w:r>
        <w:t xml:space="preserve">suunnitteli, että hänet murhattaisiin hänen paluulennollaan Kairoon. Maaliskuun 4. päivänä Nasser puhui Damaskoksessa kansanjoukoille ja heilutti heidän edessään saudien shekkiä, joka oli annettu Syyrian turvallisuuspäällikölle ja Nasserin kannattajalle Abdel Hamid Sarrajille </w:t>
      </w:r>
      <w:r>
        <w:rPr>
          <w:color w:val="DCDCDC"/>
        </w:rPr>
        <w:t xml:space="preserve">Nasserin koneen alasampumiseksi</w:t>
      </w:r>
      <w:r>
        <w:t xml:space="preserve">. </w:t>
      </w:r>
      <w:r>
        <w:t xml:space="preserve">Saudien kuningasperheen korkea-arvoiset jäsenet pakottivat Saudin juonen seurauksena hänet luovuttamaan epävirallisesti suurimman osan vallastaan veljelleen, </w:t>
      </w:r>
      <w:r>
        <w:rPr>
          <w:color w:val="2F4F4F"/>
        </w:rPr>
        <w:t xml:space="preserve">kuningas Faisalille, </w:t>
      </w:r>
      <w:r>
        <w:t xml:space="preserve">joka oli merkittävä </w:t>
      </w:r>
      <w:r>
        <w:t xml:space="preserve">Nasserin </w:t>
      </w:r>
      <w:r>
        <w:rPr>
          <w:color w:val="556B2F"/>
        </w:rPr>
        <w:t xml:space="preserve">vastustaja </w:t>
      </w:r>
      <w:r>
        <w:t xml:space="preserve">ja joka kannatti yleisislamilaista yhtenäisyyttä yleisarabismin sijaan.</w:t>
      </w:r>
    </w:p>
    <w:p>
      <w:r>
        <w:rPr>
          <w:b/>
        </w:rPr>
        <w:t xml:space="preserve">Kysymys 0</w:t>
      </w:r>
    </w:p>
    <w:p>
      <w:r>
        <w:t xml:space="preserve">Kuka yritti murhata Nasserin?</w:t>
      </w:r>
    </w:p>
    <w:p>
      <w:r>
        <w:rPr>
          <w:b/>
        </w:rPr>
        <w:t xml:space="preserve">Kysymys 1</w:t>
      </w:r>
    </w:p>
    <w:p>
      <w:r>
        <w:t xml:space="preserve">Miten salamurha oli tarkoitus toteuttaa?</w:t>
      </w:r>
    </w:p>
    <w:p>
      <w:r>
        <w:rPr>
          <w:b/>
        </w:rPr>
        <w:t xml:space="preserve">Kysymys 2</w:t>
      </w:r>
    </w:p>
    <w:p>
      <w:r>
        <w:t xml:space="preserve">Kuka otti vallan Saudi-Arabiassa epäonnistuneen salamurhayrityksen jälkeen?</w:t>
      </w:r>
    </w:p>
    <w:p>
      <w:r>
        <w:rPr>
          <w:b/>
        </w:rPr>
        <w:t xml:space="preserve">Kysymys 3</w:t>
      </w:r>
    </w:p>
    <w:p>
      <w:r>
        <w:t xml:space="preserve">Mikä oli kuningas Faisalin kanta Nasseriin?</w:t>
      </w:r>
    </w:p>
    <w:p>
      <w:r>
        <w:rPr>
          <w:b/>
        </w:rPr>
        <w:t xml:space="preserve">Tekstin numero 49</w:t>
      </w:r>
    </w:p>
    <w:p>
      <w:r>
        <w:t xml:space="preserve">Päivä sen jälkeen, kun Nasser oli ilmoittanut murhayrityksestä, hän otti käyttöön uuden väliaikaisen perustuslain, jossa julistettiin </w:t>
      </w:r>
      <w:r>
        <w:rPr>
          <w:color w:val="A9A9A9"/>
        </w:rPr>
        <w:t xml:space="preserve">600-jäseninen </w:t>
      </w:r>
      <w:r>
        <w:t xml:space="preserve">kansalliskokous (</w:t>
      </w:r>
      <w:r>
        <w:rPr>
          <w:color w:val="DCDCDC"/>
        </w:rPr>
        <w:t xml:space="preserve">400 jäsentä </w:t>
      </w:r>
      <w:r>
        <w:t xml:space="preserve">Egyptistä ja 200 Syyriasta) ja lakkautettiin kaikki poliittiset puolueet. Nasser antoi kullekin maakunnalle kaksi varapresidenttiä: </w:t>
      </w:r>
      <w:r>
        <w:rPr>
          <w:color w:val="2F4F4F"/>
        </w:rPr>
        <w:t xml:space="preserve">Boghdadi ja Amer </w:t>
      </w:r>
      <w:r>
        <w:t xml:space="preserve">Egyptissä sekä Sabri al-Asali ja Akram al-Hawrani Syyriassa. Tämän jälkeen Nasser lähti Moskovaan tapaamaan Nikita Hruštšovia. Tapaamisessa </w:t>
      </w:r>
      <w:r>
        <w:rPr>
          <w:color w:val="556B2F"/>
        </w:rPr>
        <w:t xml:space="preserve">Hruštšov </w:t>
      </w:r>
      <w:r>
        <w:t xml:space="preserve">painosti Nasseria poistamaan </w:t>
      </w:r>
      <w:r>
        <w:rPr>
          <w:color w:val="6B8E23"/>
        </w:rPr>
        <w:t xml:space="preserve">kommunistisen puolueen </w:t>
      </w:r>
      <w:r>
        <w:t xml:space="preserve">kiellon, </w:t>
      </w:r>
      <w:r>
        <w:t xml:space="preserve">mutta Nasser kieltäytyi siitä ja totesi, että kyseessä oli sisäinen asia, josta ei voitu keskustella ulkopuolisten voimien kanssa. Hruštšov oli tiettävästi tyrmistynyt ja kiisti, että hänen tarkoituksenaan oli puuttua UAR:n asioihin. Asia sovittiin, koska molemmat johtajat pyrkivät estämään kuilun maidensa välille.</w:t>
      </w:r>
    </w:p>
    <w:p>
      <w:r>
        <w:rPr>
          <w:b/>
        </w:rPr>
        <w:t xml:space="preserve">Kysymys 0</w:t>
      </w:r>
    </w:p>
    <w:p>
      <w:r>
        <w:t xml:space="preserve">Kuinka monta jäsentä kansalliskokouksessa oli?</w:t>
      </w:r>
    </w:p>
    <w:p>
      <w:r>
        <w:rPr>
          <w:b/>
        </w:rPr>
        <w:t xml:space="preserve">Kysymys 1</w:t>
      </w:r>
    </w:p>
    <w:p>
      <w:r>
        <w:t xml:space="preserve">Kuinka monta kansalliskokouksen jäsentä oli Egyptistä?</w:t>
      </w:r>
    </w:p>
    <w:p>
      <w:r>
        <w:rPr>
          <w:b/>
        </w:rPr>
        <w:t xml:space="preserve">Kysymys 2</w:t>
      </w:r>
    </w:p>
    <w:p>
      <w:r>
        <w:t xml:space="preserve">Minkä neuvostojohtajan kanssa Nasser sparraili?</w:t>
      </w:r>
    </w:p>
    <w:p>
      <w:r>
        <w:rPr>
          <w:b/>
        </w:rPr>
        <w:t xml:space="preserve">Kysymys 3</w:t>
      </w:r>
    </w:p>
    <w:p>
      <w:r>
        <w:t xml:space="preserve">Mitä Hruštšov halusi Nasserin poistavan kiellon?</w:t>
      </w:r>
    </w:p>
    <w:p>
      <w:r>
        <w:rPr>
          <w:b/>
        </w:rPr>
        <w:t xml:space="preserve">Kysymys 4</w:t>
      </w:r>
    </w:p>
    <w:p>
      <w:r>
        <w:t xml:space="preserve">Ketkä olivat Egyptin kansalliskokouksen kaksi varapuheenjohtajaa?</w:t>
      </w:r>
    </w:p>
    <w:p>
      <w:r>
        <w:rPr>
          <w:b/>
        </w:rPr>
        <w:t xml:space="preserve">Tekstin numero 50</w:t>
      </w:r>
    </w:p>
    <w:p>
      <w:r>
        <w:t xml:space="preserve">Libanonissa Nasseria kannattavien ryhmittymien ja Nasserin vakaan vastustajan, silloisen presidentin </w:t>
      </w:r>
      <w:r>
        <w:rPr>
          <w:color w:val="A9A9A9"/>
        </w:rPr>
        <w:t xml:space="preserve">Camille Chamounin </w:t>
      </w:r>
      <w:r>
        <w:t xml:space="preserve">kannattajien väliset yhteenotot </w:t>
      </w:r>
      <w:r>
        <w:t xml:space="preserve">huipentuivat toukokuussa sisällissotiin</w:t>
      </w:r>
      <w:r>
        <w:t xml:space="preserve">.</w:t>
      </w:r>
      <w:r>
        <w:t xml:space="preserve"> Edelliset pyrkivät </w:t>
      </w:r>
      <w:r>
        <w:rPr>
          <w:color w:val="DCDCDC"/>
        </w:rPr>
        <w:t xml:space="preserve">yhdistymään UAR:n kanssa, </w:t>
      </w:r>
      <w:r>
        <w:t xml:space="preserve">kun taas jälkimmäiset pyrkivät säilyttämään Libanonin itsenäisyyden</w:t>
      </w:r>
      <w:r>
        <w:rPr>
          <w:color w:val="DCDCDC"/>
        </w:rPr>
        <w:t xml:space="preserve">.</w:t>
      </w:r>
      <w:r>
        <w:t xml:space="preserve"> Nasser siirsi asian valvonnan </w:t>
      </w:r>
      <w:r>
        <w:rPr>
          <w:color w:val="2F4F4F"/>
        </w:rPr>
        <w:t xml:space="preserve">Sarrajille</w:t>
      </w:r>
      <w:r>
        <w:t xml:space="preserve">, joka antoi </w:t>
      </w:r>
      <w:r>
        <w:t xml:space="preserve">Nasserin libanonilaisille kannattajille </w:t>
      </w:r>
      <w:r>
        <w:rPr>
          <w:color w:val="556B2F"/>
        </w:rPr>
        <w:t xml:space="preserve">rajallista </w:t>
      </w:r>
      <w:r>
        <w:t xml:space="preserve">apua rahan, kevyiden aseiden ja upseerikoulutuksen muodossa - ei kuitenkaan niin laajamittaista tukea kuin Chamoun väitti</w:t>
      </w:r>
      <w:r>
        <w:t xml:space="preserve">.</w:t>
      </w:r>
      <w:r>
        <w:t xml:space="preserve"> Nasser ei himoinnut Libanonia, vaan piti sitä "erityistapauksena", mutta pyrki estämään Chamounia </w:t>
      </w:r>
      <w:r>
        <w:rPr>
          <w:color w:val="6B8E23"/>
        </w:rPr>
        <w:t xml:space="preserve">pääsemästä toiselle presidenttikaudelle</w:t>
      </w:r>
      <w:r>
        <w:t xml:space="preserve">.</w:t>
      </w:r>
    </w:p>
    <w:p>
      <w:r>
        <w:rPr>
          <w:b/>
        </w:rPr>
        <w:t xml:space="preserve">Kysymys 0</w:t>
      </w:r>
    </w:p>
    <w:p>
      <w:r>
        <w:t xml:space="preserve">Kuka oli Nasserin vastustaja Libanonissa?</w:t>
      </w:r>
    </w:p>
    <w:p>
      <w:r>
        <w:rPr>
          <w:b/>
        </w:rPr>
        <w:t xml:space="preserve">Kysymys 1</w:t>
      </w:r>
    </w:p>
    <w:p>
      <w:r>
        <w:t xml:space="preserve">Mitä libanonilaiset Nasseria kannattavat ryhmät halusivat?</w:t>
      </w:r>
    </w:p>
    <w:p>
      <w:r>
        <w:rPr>
          <w:b/>
        </w:rPr>
        <w:t xml:space="preserve">Kysymys 2</w:t>
      </w:r>
    </w:p>
    <w:p>
      <w:r>
        <w:t xml:space="preserve">Mitä Nasser halusi kieltää Chamounilta?</w:t>
      </w:r>
    </w:p>
    <w:p>
      <w:r>
        <w:rPr>
          <w:b/>
        </w:rPr>
        <w:t xml:space="preserve">Kysymys 3</w:t>
      </w:r>
    </w:p>
    <w:p>
      <w:r>
        <w:t xml:space="preserve">Kuka vastasi Libanonin tilanteen hoitamisesta?</w:t>
      </w:r>
    </w:p>
    <w:p>
      <w:r>
        <w:rPr>
          <w:b/>
        </w:rPr>
        <w:t xml:space="preserve">Kysymys 4</w:t>
      </w:r>
    </w:p>
    <w:p>
      <w:r>
        <w:t xml:space="preserve">Millaista tukea Nasseria kannattavat ryhmittymät saivat Libanonissa?</w:t>
      </w:r>
    </w:p>
    <w:p>
      <w:r>
        <w:rPr>
          <w:b/>
        </w:rPr>
        <w:t xml:space="preserve">Tekstin numero 51</w:t>
      </w:r>
    </w:p>
    <w:p>
      <w:r>
        <w:t xml:space="preserve">Heinäkuun 14. päivänä Irakin armeijan upseerit </w:t>
      </w:r>
      <w:r>
        <w:rPr>
          <w:color w:val="A9A9A9"/>
        </w:rPr>
        <w:t xml:space="preserve">Abdel Karim Qasim ja Abdel Salam Aref </w:t>
      </w:r>
      <w:r>
        <w:t xml:space="preserve">syöksivät Irakin monarkian vallasta, ja seuraavana päivänä Irakin pääministeri ja Nasserin tärkein arabivastustaja </w:t>
      </w:r>
      <w:r>
        <w:rPr>
          <w:color w:val="DCDCDC"/>
        </w:rPr>
        <w:t xml:space="preserve">Nuri al-Said </w:t>
      </w:r>
      <w:r>
        <w:t xml:space="preserve">tapettiin. Nasser tunnusti uuden hallituksen ja totesi, että "mikä tahansa hyökkäys Irakia vastaan oli yhtä kuin hyökkäys UUD:ta vastaan". Heinäkuun 15. päivänä Yhdysvaltain merijalkaväki laskeutui </w:t>
      </w:r>
      <w:r>
        <w:rPr>
          <w:color w:val="2F4F4F"/>
        </w:rPr>
        <w:t xml:space="preserve">Libanoniin </w:t>
      </w:r>
      <w:r>
        <w:t xml:space="preserve">ja brittiläiset erikoisjoukot Jordaniaan kyseisten maiden hallitusten pyynnöstä </w:t>
      </w:r>
      <w:r>
        <w:rPr>
          <w:color w:val="556B2F"/>
        </w:rPr>
        <w:t xml:space="preserve">estääkseen niitä joutumasta Nasseria kannattavien joukkojen käsiin</w:t>
      </w:r>
      <w:r>
        <w:t xml:space="preserve">. </w:t>
      </w:r>
      <w:r>
        <w:t xml:space="preserve">Nasserin mielestä Irakin vallankumous jätti yleisarabialaisen yhtenäisyyden tien </w:t>
      </w:r>
      <w:r>
        <w:rPr>
          <w:color w:val="6B8E23"/>
        </w:rPr>
        <w:t xml:space="preserve">avoimeksi</w:t>
      </w:r>
      <w:r>
        <w:t xml:space="preserve">. Heinäkuun 19. päivänä hän ilmoitti ensimmäistä kertaa valitsevansa täyden arabiliiton, vaikkei hänellä ollutkaan aikomusta yhdistää Irakia UAR:n kanssa. Useimmat Irakin vallankumouksellisen komentaneuvoston (RCC) jäsenet kannattivat Irakin ja UAR:n yhdistymistä, mutta Qasim pyrki pitämään Irakin itsenäisenä ja paheksui Nasserin laajaa kansanjoukkoa maassa.</w:t>
      </w:r>
    </w:p>
    <w:p>
      <w:r>
        <w:rPr>
          <w:b/>
        </w:rPr>
        <w:t xml:space="preserve">Kysymys 0</w:t>
      </w:r>
    </w:p>
    <w:p>
      <w:r>
        <w:t xml:space="preserve">Mitkä kaksi miestä syrjäyttivät Irakin monarkian?</w:t>
      </w:r>
    </w:p>
    <w:p>
      <w:r>
        <w:rPr>
          <w:b/>
        </w:rPr>
        <w:t xml:space="preserve">Kysymys 1</w:t>
      </w:r>
    </w:p>
    <w:p>
      <w:r>
        <w:t xml:space="preserve">Kuka Nasserin vastainen irakilainen murhattiin?</w:t>
      </w:r>
    </w:p>
    <w:p>
      <w:r>
        <w:rPr>
          <w:b/>
        </w:rPr>
        <w:t xml:space="preserve">Kysymys 2</w:t>
      </w:r>
    </w:p>
    <w:p>
      <w:r>
        <w:t xml:space="preserve">Mihin Yhdysvaltain merijalkaväen sotilaat laskeutuivat?</w:t>
      </w:r>
    </w:p>
    <w:p>
      <w:r>
        <w:rPr>
          <w:b/>
        </w:rPr>
        <w:t xml:space="preserve">Kysymys 3</w:t>
      </w:r>
    </w:p>
    <w:p>
      <w:r>
        <w:t xml:space="preserve">Miksi Jordania ja Libanon hakivat ulkopuolista apua?</w:t>
      </w:r>
    </w:p>
    <w:p>
      <w:r>
        <w:rPr>
          <w:b/>
        </w:rPr>
        <w:t xml:space="preserve">Kysymys 4</w:t>
      </w:r>
    </w:p>
    <w:p>
      <w:r>
        <w:t xml:space="preserve">Miten Nasser näki arabien yhtenäisyyden näkymät?</w:t>
      </w:r>
    </w:p>
    <w:p>
      <w:r>
        <w:rPr>
          <w:b/>
        </w:rPr>
        <w:t xml:space="preserve">Tekstin numero 52</w:t>
      </w:r>
    </w:p>
    <w:p>
      <w:r>
        <w:t xml:space="preserve">Syksyllä 1958 Nasser perusti kolmikantaisen komitean, johon kuuluivat Zakaria Mohieddin, al-Hawrani ja Salah Bitar, valvomaan kehitystä Syyriassa. Siirtämällä kaksi jälkimmäistä, jotka olivat baathisteja, Kairoon hän neutralisoi tärkeitä poliittisia henkilöitä, joilla oli omat käsityksensä siitä, miten Syyriaa pitäisi johtaa. Hän antoi Syyrian </w:t>
      </w:r>
      <w:r>
        <w:rPr>
          <w:color w:val="A9A9A9"/>
        </w:rPr>
        <w:t xml:space="preserve">Sarrajin </w:t>
      </w:r>
      <w:r>
        <w:t xml:space="preserve">alaisuuteen</w:t>
      </w:r>
      <w:r>
        <w:t xml:space="preserve">, joka teki maakunnasta käytännössä </w:t>
      </w:r>
      <w:r>
        <w:rPr>
          <w:color w:val="DCDCDC"/>
        </w:rPr>
        <w:t xml:space="preserve">poliisivaltion </w:t>
      </w:r>
      <w:r>
        <w:t xml:space="preserve">vangitsemalla ja karkottamalla maanomistajia, jotka vastustivat egyptiläisen maatalousuudistuksen käyttöönottoa Syyriassa, sekä kommunisteja. Kun </w:t>
      </w:r>
      <w:r>
        <w:rPr>
          <w:color w:val="2F4F4F"/>
        </w:rPr>
        <w:t xml:space="preserve">Fuad Chehab </w:t>
      </w:r>
      <w:r>
        <w:t xml:space="preserve">valittiin Libanoniin </w:t>
      </w:r>
      <w:r>
        <w:t xml:space="preserve">syyskuussa 1958, Libanonin ja UAR:n väliset suhteet </w:t>
      </w:r>
      <w:r>
        <w:rPr>
          <w:color w:val="556B2F"/>
        </w:rPr>
        <w:t xml:space="preserve">paranivat huomattavasti</w:t>
      </w:r>
      <w:r>
        <w:t xml:space="preserve">. </w:t>
      </w:r>
      <w:r>
        <w:t xml:space="preserve">Maaliskuun 25. päivänä 1959 </w:t>
      </w:r>
      <w:r>
        <w:t xml:space="preserve">Chehab ja Nasser tapasivat Libanonin ja Syyrian rajalla ja sopivat Libanonin kriisin lopettamisesta.</w:t>
      </w:r>
    </w:p>
    <w:p>
      <w:r>
        <w:rPr>
          <w:b/>
        </w:rPr>
        <w:t xml:space="preserve">Kysymys 0</w:t>
      </w:r>
    </w:p>
    <w:p>
      <w:r>
        <w:t xml:space="preserve">Kenet Nasser nimitti johtamaan Syyriaa?</w:t>
      </w:r>
    </w:p>
    <w:p>
      <w:r>
        <w:rPr>
          <w:b/>
        </w:rPr>
        <w:t xml:space="preserve">Kysymys 1</w:t>
      </w:r>
    </w:p>
    <w:p>
      <w:r>
        <w:t xml:space="preserve">Millainen Syyria oli Sarrajin aikana?</w:t>
      </w:r>
    </w:p>
    <w:p>
      <w:r>
        <w:rPr>
          <w:b/>
        </w:rPr>
        <w:t xml:space="preserve">Kysymys 2</w:t>
      </w:r>
    </w:p>
    <w:p>
      <w:r>
        <w:t xml:space="preserve">Kenet Libanon valitsi vuonna 1958?</w:t>
      </w:r>
    </w:p>
    <w:p>
      <w:r>
        <w:rPr>
          <w:b/>
        </w:rPr>
        <w:t xml:space="preserve">Kysymys 3</w:t>
      </w:r>
    </w:p>
    <w:p>
      <w:r>
        <w:t xml:space="preserve">Miten Libanonin ja Sudanin autonomisen alueen väliset suhteet muuttuivat Chehabin valinnan myötä?</w:t>
      </w:r>
    </w:p>
    <w:p>
      <w:r>
        <w:rPr>
          <w:b/>
        </w:rPr>
        <w:t xml:space="preserve">Kysymys 4</w:t>
      </w:r>
    </w:p>
    <w:p>
      <w:r>
        <w:t xml:space="preserve">Minä vuonna Nasser ja Chehab sopivat Libanonin kriisin lopettamisesta?</w:t>
      </w:r>
    </w:p>
    <w:p>
      <w:r>
        <w:rPr>
          <w:b/>
        </w:rPr>
        <w:t xml:space="preserve">Tekstin numero 53</w:t>
      </w:r>
    </w:p>
    <w:p>
      <w:r>
        <w:t xml:space="preserve">Nasserin ja </w:t>
      </w:r>
      <w:r>
        <w:rPr>
          <w:color w:val="A9A9A9"/>
        </w:rPr>
        <w:t xml:space="preserve">Qasimin</w:t>
      </w:r>
      <w:r>
        <w:t xml:space="preserve"> väliset suhteet </w:t>
      </w:r>
      <w:r>
        <w:t xml:space="preserve">katkeroituivat 9. maaliskuuta sen jälkeen, kun Qasimin joukot </w:t>
      </w:r>
      <w:r>
        <w:rPr>
          <w:color w:val="DCDCDC"/>
        </w:rPr>
        <w:t xml:space="preserve">tukahduttivat Mosulissa kapinan, jonka oli </w:t>
      </w:r>
      <w:r>
        <w:t xml:space="preserve">aloittanut päivää aiemmin UAR:n viranomaisten tukema Nasseria kannattava irakilainen RCC:n upseeri. Nasser oli harkinnut joukkojen lähettämistä irakilaisten kannattajiensa avuksi, mutta päätti olla tekemättä niin. Hän tukahdutti </w:t>
      </w:r>
      <w:r>
        <w:rPr>
          <w:color w:val="2F4F4F"/>
        </w:rPr>
        <w:t xml:space="preserve">egyptiläisten kommunistien toiminnan, </w:t>
      </w:r>
      <w:r>
        <w:t xml:space="preserve">koska irakilaiset kommunistit tukivat Qasimia merkittävästi. Useita vaikutusvaltaisia kommunisteja pidätettiin, mukaan lukien Nasserin vanha toveri </w:t>
      </w:r>
      <w:r>
        <w:rPr>
          <w:color w:val="556B2F"/>
        </w:rPr>
        <w:t xml:space="preserve">Khaled Mohieddin, </w:t>
      </w:r>
      <w:r>
        <w:t xml:space="preserve">joka oli saanut palata Egyptiin vuonna 1956</w:t>
      </w:r>
      <w:r>
        <w:t xml:space="preserve">.</w:t>
      </w:r>
    </w:p>
    <w:p>
      <w:r>
        <w:rPr>
          <w:b/>
        </w:rPr>
        <w:t xml:space="preserve">Kysymys 0</w:t>
      </w:r>
    </w:p>
    <w:p>
      <w:r>
        <w:t xml:space="preserve">Kuka Irakin johtaja joutui yhteen Nasserin kanssa?</w:t>
      </w:r>
    </w:p>
    <w:p>
      <w:r>
        <w:rPr>
          <w:b/>
        </w:rPr>
        <w:t xml:space="preserve">Kysymys 1</w:t>
      </w:r>
    </w:p>
    <w:p>
      <w:r>
        <w:t xml:space="preserve">Mitä Quasm teki suututtaakseen Nasserin?</w:t>
      </w:r>
    </w:p>
    <w:p>
      <w:r>
        <w:rPr>
          <w:b/>
        </w:rPr>
        <w:t xml:space="preserve">Kysymys 2</w:t>
      </w:r>
    </w:p>
    <w:p>
      <w:r>
        <w:t xml:space="preserve">Mitä Nasser tukahdutti tämän seurauksena?</w:t>
      </w:r>
    </w:p>
    <w:p>
      <w:r>
        <w:rPr>
          <w:b/>
        </w:rPr>
        <w:t xml:space="preserve">Kysymys 3</w:t>
      </w:r>
    </w:p>
    <w:p>
      <w:r>
        <w:t xml:space="preserve">Ketä vanhaa liittolaista vastaan Nasser kääntyi?</w:t>
      </w:r>
    </w:p>
    <w:p>
      <w:r>
        <w:rPr>
          <w:b/>
        </w:rPr>
        <w:t xml:space="preserve">Tekstin numero 54</w:t>
      </w:r>
    </w:p>
    <w:p>
      <w:r>
        <w:t xml:space="preserve">Joidenkin Syyrian keskeisten tekijöiden, eli sosioekonomisen, poliittisen ja sotilaallisen </w:t>
      </w:r>
      <w:r>
        <w:rPr>
          <w:color w:val="A9A9A9"/>
        </w:rPr>
        <w:t xml:space="preserve">eliitin</w:t>
      </w:r>
      <w:r>
        <w:t xml:space="preserve">, keskuudessa kasvoi liiton vastustus</w:t>
      </w:r>
      <w:r>
        <w:t xml:space="preserve">. Vastauksena </w:t>
      </w:r>
      <w:r>
        <w:t xml:space="preserve">Syyrian </w:t>
      </w:r>
      <w:r>
        <w:t xml:space="preserve">talouden </w:t>
      </w:r>
      <w:r>
        <w:rPr>
          <w:color w:val="DCDCDC"/>
        </w:rPr>
        <w:t xml:space="preserve">heikkenemiseen, </w:t>
      </w:r>
      <w:r>
        <w:t xml:space="preserve">jonka Nasser katsoi johtuvan siitä, että porvaristo hallitsi sitä, Nasser määräsi heinäkuussa 1961 sosialistisia toimenpiteitä, joilla </w:t>
      </w:r>
      <w:r>
        <w:rPr>
          <w:color w:val="2F4F4F"/>
        </w:rPr>
        <w:t xml:space="preserve">kansallistettiin laajoja Syyrian talouden aloja</w:t>
      </w:r>
      <w:r>
        <w:t xml:space="preserve">. </w:t>
      </w:r>
      <w:r>
        <w:t xml:space="preserve">Hän myös </w:t>
      </w:r>
      <w:r>
        <w:rPr>
          <w:color w:val="556B2F"/>
        </w:rPr>
        <w:t xml:space="preserve">erotti </w:t>
      </w:r>
      <w:r>
        <w:t xml:space="preserve">syyskuussa Sarrajin hillitäkseen kasvavaa poliittista kriisiä. Aburish toteaa, että Nasser ei kyennyt täysin käsittelemään Syyrian ongelmia, koska ne olivat hänelle "vieraita". Egyptissä taloustilanne oli myönteisempi, sillä bruttokansantuote kasvoi 4,5 prosenttia ja teollisuus kasvoi nopeasti. Vuonna 1960 </w:t>
      </w:r>
      <w:r>
        <w:t xml:space="preserve">Nasser kansallisti egyptiläisen </w:t>
      </w:r>
      <w:r>
        <w:rPr>
          <w:color w:val="6B8E23"/>
        </w:rPr>
        <w:t xml:space="preserve">lehdistön, </w:t>
      </w:r>
      <w:r>
        <w:t xml:space="preserve">joka oli jo aiemmin tehnyt yhteistyötä hänen hallituksensa kanssa, ohjatakseen uutisointia maan sosioekonomisiin kysymyksiin ja saadakseen yleisön tuen hänen sosialistisille toimenpiteilleen.</w:t>
      </w:r>
    </w:p>
    <w:p>
      <w:r>
        <w:rPr>
          <w:b/>
        </w:rPr>
        <w:t xml:space="preserve">Kysymys 0</w:t>
      </w:r>
    </w:p>
    <w:p>
      <w:r>
        <w:t xml:space="preserve">Mikä syyrialainen yhteiskunnallinen ryhmä vastusti UAR:ää?</w:t>
      </w:r>
    </w:p>
    <w:p>
      <w:r>
        <w:rPr>
          <w:b/>
        </w:rPr>
        <w:t xml:space="preserve">Kysymys 1</w:t>
      </w:r>
    </w:p>
    <w:p>
      <w:r>
        <w:t xml:space="preserve">Miten Syyrian taloudelle kävi järjestelyssä?</w:t>
      </w:r>
    </w:p>
    <w:p>
      <w:r>
        <w:rPr>
          <w:b/>
        </w:rPr>
        <w:t xml:space="preserve">Kysymys 2</w:t>
      </w:r>
    </w:p>
    <w:p>
      <w:r>
        <w:t xml:space="preserve">Miten Nasser reagoi Syyrian taloudellisiin ongelmiin?</w:t>
      </w:r>
    </w:p>
    <w:p>
      <w:r>
        <w:rPr>
          <w:b/>
        </w:rPr>
        <w:t xml:space="preserve">Kysymys 3</w:t>
      </w:r>
    </w:p>
    <w:p>
      <w:r>
        <w:t xml:space="preserve">Mitä Nasser teki Sarrajille poliittisen tilanteen helpottamiseksi?</w:t>
      </w:r>
    </w:p>
    <w:p>
      <w:r>
        <w:rPr>
          <w:b/>
        </w:rPr>
        <w:t xml:space="preserve">Kysymys 4</w:t>
      </w:r>
    </w:p>
    <w:p>
      <w:r>
        <w:t xml:space="preserve">Minkä teollisuudenalan Nassir kansallisti vuonna 1960?</w:t>
      </w:r>
    </w:p>
    <w:p>
      <w:r>
        <w:rPr>
          <w:b/>
        </w:rPr>
        <w:t xml:space="preserve">Tekstin numero 55</w:t>
      </w:r>
    </w:p>
    <w:p>
      <w:r>
        <w:t xml:space="preserve">Syyskuun 28. päivänä </w:t>
      </w:r>
      <w:r>
        <w:rPr>
          <w:color w:val="A9A9A9"/>
        </w:rPr>
        <w:t xml:space="preserve">1961 </w:t>
      </w:r>
      <w:r>
        <w:rPr>
          <w:color w:val="DCDCDC"/>
        </w:rPr>
        <w:t xml:space="preserve">separatistiset armeijan yksiköt tekivät </w:t>
      </w:r>
      <w:r>
        <w:t xml:space="preserve">Damaskoksessa vallankaappauksen ja julistivat Syyrian irtautuvan UAR:sta.</w:t>
      </w:r>
      <w:r>
        <w:t xml:space="preserve"> Vastatoimena Pohjois-Syyrian liittoa kannattavat armeijan yksiköt kapinoivat, ja Syyrian suurimmissa kaupungeissa järjestettiin Nasseria kannattavia mielenosoituksia. Nasser lähetti egyptiläiset erikoisjoukot </w:t>
      </w:r>
      <w:r>
        <w:rPr>
          <w:color w:val="2F4F4F"/>
        </w:rPr>
        <w:t xml:space="preserve">Latakiaan </w:t>
      </w:r>
      <w:r>
        <w:t xml:space="preserve">tukemaan liittolaisiaan, mutta veti ne pois kaksi päivää myöhemmin vedoten siihen, ettei hän sallisi arabien välisiä taisteluita. Puhuessaan UAR:n hajoamisesta 5. lokakuuta Nasser otti henkilökohtaisen vastuun ja ilmoitti, että Egypti tunnustaisi Syyrian vaaleilla valitun hallituksen. Yksityisesti hän syytti vihamielisten arabihallitusten puuttumista asiaan. Heikalin mukaan Nasser kärsi </w:t>
      </w:r>
      <w:r>
        <w:t xml:space="preserve">liiton hajoamisen jälkeen </w:t>
      </w:r>
      <w:r>
        <w:t xml:space="preserve">jonkinlaisesta </w:t>
      </w:r>
      <w:r>
        <w:rPr>
          <w:color w:val="556B2F"/>
        </w:rPr>
        <w:t xml:space="preserve">hermoromahduksesta</w:t>
      </w:r>
      <w:r>
        <w:t xml:space="preserve">; hän alkoi polttaa enemmän ja </w:t>
      </w:r>
      <w:r>
        <w:rPr>
          <w:color w:val="6B8E23"/>
        </w:rPr>
        <w:t xml:space="preserve">hänen terveytensä alkoi heikentyä</w:t>
      </w:r>
      <w:r>
        <w:t xml:space="preserve">.</w:t>
      </w:r>
    </w:p>
    <w:p>
      <w:r>
        <w:rPr>
          <w:b/>
        </w:rPr>
        <w:t xml:space="preserve">Kysymys 0</w:t>
      </w:r>
    </w:p>
    <w:p>
      <w:r>
        <w:t xml:space="preserve">Mikä Syyrian Nasserin vastainen ryhmä julisti vallankaappauksen?</w:t>
      </w:r>
    </w:p>
    <w:p>
      <w:r>
        <w:rPr>
          <w:b/>
        </w:rPr>
        <w:t xml:space="preserve">Kysymys 1</w:t>
      </w:r>
    </w:p>
    <w:p>
      <w:r>
        <w:t xml:space="preserve">Minä vuonna Syyria erosi UAR:sta?</w:t>
      </w:r>
    </w:p>
    <w:p>
      <w:r>
        <w:rPr>
          <w:b/>
        </w:rPr>
        <w:t xml:space="preserve">Kysymys 2</w:t>
      </w:r>
    </w:p>
    <w:p>
      <w:r>
        <w:t xml:space="preserve">Minne Nasser lähetti egyptiläiset erikoisjoukot?</w:t>
      </w:r>
    </w:p>
    <w:p>
      <w:r>
        <w:rPr>
          <w:b/>
        </w:rPr>
        <w:t xml:space="preserve">Kysymys 3</w:t>
      </w:r>
    </w:p>
    <w:p>
      <w:r>
        <w:t xml:space="preserve">Mitä Nasserille tapahtui UAR:n hajoamisen jälkeen?</w:t>
      </w:r>
    </w:p>
    <w:p>
      <w:r>
        <w:rPr>
          <w:b/>
        </w:rPr>
        <w:t xml:space="preserve">Kysymys 4</w:t>
      </w:r>
    </w:p>
    <w:p>
      <w:r>
        <w:t xml:space="preserve">Millainen oli Nasserin terveydentila UAR:n hajoamisen jälkeen?</w:t>
      </w:r>
    </w:p>
    <w:p>
      <w:r>
        <w:rPr>
          <w:b/>
        </w:rPr>
        <w:t xml:space="preserve">Tekstin numero 56</w:t>
      </w:r>
    </w:p>
    <w:p>
      <w:r>
        <w:t xml:space="preserve">Nasserin alueellinen asema muuttui yllättäen, kun Nasserin kannattajan Abdullah al-Sallalin johtamat jemeniläiset upseerit syrjäyttivät </w:t>
      </w:r>
      <w:r>
        <w:rPr>
          <w:color w:val="A9A9A9"/>
        </w:rPr>
        <w:t xml:space="preserve">Pohjois-Jemenin</w:t>
      </w:r>
      <w:r>
        <w:t xml:space="preserve"> imaami Badrin </w:t>
      </w:r>
      <w:r>
        <w:t xml:space="preserve">27. syyskuuta 1962. Al-Badr ja hänen heimopartisaaninsa alkoivat saada yhä enemmän tukea </w:t>
      </w:r>
      <w:r>
        <w:rPr>
          <w:color w:val="DCDCDC"/>
        </w:rPr>
        <w:t xml:space="preserve">Saudi-Arabiasta </w:t>
      </w:r>
      <w:r>
        <w:t xml:space="preserve">auttaakseen kuningaskunnan palauttamisessa, ja Nasser hyväksyi sittemmin </w:t>
      </w:r>
      <w:r>
        <w:t xml:space="preserve">30. syyskuuta </w:t>
      </w:r>
      <w:r>
        <w:t xml:space="preserve">Sallalin pyynnön auttaa </w:t>
      </w:r>
      <w:r>
        <w:rPr>
          <w:color w:val="2F4F4F"/>
        </w:rPr>
        <w:t xml:space="preserve">uutta hallitusta </w:t>
      </w:r>
      <w:r>
        <w:t xml:space="preserve">sotilaallisesti. </w:t>
      </w:r>
      <w:r>
        <w:t xml:space="preserve">Tämän seurauksena Egypti sotkeutui yhä enemmän pitkittyneeseen sisällissotaan, kunnes se veti joukkonsa pois vuonna </w:t>
      </w:r>
      <w:r>
        <w:rPr>
          <w:color w:val="556B2F"/>
        </w:rPr>
        <w:t xml:space="preserve">1967</w:t>
      </w:r>
      <w:r>
        <w:t xml:space="preserve">. Useimmat Nasserin vanhoista kollegoista olivat kyseenalaistaneet sodan jatkamisen järkevyyden, mutta Amer vakuutti Nasserille heidän tulevan voittonsa. Nasser huomautti myöhemmin vuonna 1968, että interventio Jemeniin oli "</w:t>
      </w:r>
      <w:r>
        <w:rPr>
          <w:color w:val="6B8E23"/>
        </w:rPr>
        <w:t xml:space="preserve">virhearviointi</w:t>
      </w:r>
      <w:r>
        <w:t xml:space="preserve">".</w:t>
      </w:r>
    </w:p>
    <w:p>
      <w:r>
        <w:rPr>
          <w:b/>
        </w:rPr>
        <w:t xml:space="preserve">Kysymys 0</w:t>
      </w:r>
    </w:p>
    <w:p>
      <w:r>
        <w:t xml:space="preserve">Missä maassa tapahtui vallankaappaus vuonna 1962?</w:t>
      </w:r>
    </w:p>
    <w:p>
      <w:r>
        <w:rPr>
          <w:b/>
        </w:rPr>
        <w:t xml:space="preserve">Kysymys 1</w:t>
      </w:r>
    </w:p>
    <w:p>
      <w:r>
        <w:t xml:space="preserve">Mikä maa suostui auttamaan Jemenin kapinan tukahduttamisessa?</w:t>
      </w:r>
    </w:p>
    <w:p>
      <w:r>
        <w:rPr>
          <w:b/>
        </w:rPr>
        <w:t xml:space="preserve">Kysymys 2</w:t>
      </w:r>
    </w:p>
    <w:p>
      <w:r>
        <w:t xml:space="preserve">Kummalle puolelle Nasser asettui sisällissodassa?</w:t>
      </w:r>
    </w:p>
    <w:p>
      <w:r>
        <w:rPr>
          <w:b/>
        </w:rPr>
        <w:t xml:space="preserve">Kysymys 3</w:t>
      </w:r>
    </w:p>
    <w:p>
      <w:r>
        <w:t xml:space="preserve">Minä vuonna Egypti lähti Jemenin sisällissodasta?</w:t>
      </w:r>
    </w:p>
    <w:p>
      <w:r>
        <w:rPr>
          <w:b/>
        </w:rPr>
        <w:t xml:space="preserve">Kysymys 4</w:t>
      </w:r>
    </w:p>
    <w:p>
      <w:r>
        <w:t xml:space="preserve">Miten Nasser luonnehti Egyptin osallistumista Jemenin sisällissotaan?</w:t>
      </w:r>
    </w:p>
    <w:p>
      <w:r>
        <w:rPr>
          <w:b/>
        </w:rPr>
        <w:t xml:space="preserve">Tekstin numero 57</w:t>
      </w:r>
    </w:p>
    <w:p>
      <w:r>
        <w:t xml:space="preserve">Helmikuun 8. päivänä 1963 Irakissa tapahtunut sotilasvallankaappaus, jota johti </w:t>
      </w:r>
      <w:r>
        <w:rPr>
          <w:color w:val="A9A9A9"/>
        </w:rPr>
        <w:t xml:space="preserve">baathistien ja nasseristien liittouma, </w:t>
      </w:r>
      <w:r>
        <w:t xml:space="preserve">syrjäytti Qasimin, joka myöhemmin ammuttiin kuoliaaksi. </w:t>
      </w:r>
      <w:r>
        <w:t xml:space="preserve">Uudeksi presidentiksi valittiin nasseristi </w:t>
      </w:r>
      <w:r>
        <w:rPr>
          <w:color w:val="DCDCDC"/>
        </w:rPr>
        <w:t xml:space="preserve">Abdel Salam Aref.</w:t>
      </w:r>
      <w:r>
        <w:t xml:space="preserve"> Samanlainen liittouma kaatoi Syyrian hallituksen 8. maaliskuuta. Irakin ja Syyrian uudet hallitukset lähettivät 14. maaliskuuta Nasserin valtuuskunnat ajamaan uuden arabiliiton perustamista. Kokouksessa Nasser haukkui baathisteja siitä, että nämä olivat "helpottaneet" Syyrian irtautumista UAR:sta, ja vakuutti olevansa "arabien johtaja". Osapuolet allekirjoittivat 17. huhtikuuta liittovaltiojärjestelmää koskevan siirtymäkauden yhtenäisyyssopimuksen, ja uusi liitto oli määrä perustaa toukokuussa 1965. Sopimus kuitenkin kariutui viikkoja myöhemmin, kun </w:t>
      </w:r>
      <w:r>
        <w:rPr>
          <w:color w:val="2F4F4F"/>
        </w:rPr>
        <w:t xml:space="preserve">Syyrian baathistit puhdistivat Nasserin kannattajat </w:t>
      </w:r>
      <w:r>
        <w:t xml:space="preserve">upseerikunnasta. Tämän jälkeen eräs nasseristien eversti toteutti epäonnistuneen vastakaappauksen, jonka jälkeen Nasser tuomitsi baathistit "</w:t>
      </w:r>
      <w:r>
        <w:rPr>
          <w:color w:val="556B2F"/>
        </w:rPr>
        <w:t xml:space="preserve">fasisteiksi"</w:t>
      </w:r>
      <w:r>
        <w:t xml:space="preserve">.</w:t>
      </w:r>
    </w:p>
    <w:p>
      <w:r>
        <w:rPr>
          <w:b/>
        </w:rPr>
        <w:t xml:space="preserve">Kysymys 0</w:t>
      </w:r>
    </w:p>
    <w:p>
      <w:r>
        <w:t xml:space="preserve">Mitkä ryhmät toteuttivat vallankaappauksen Irakissa?</w:t>
      </w:r>
    </w:p>
    <w:p>
      <w:r>
        <w:rPr>
          <w:b/>
        </w:rPr>
        <w:t xml:space="preserve">Kysymys 1</w:t>
      </w:r>
    </w:p>
    <w:p>
      <w:r>
        <w:t xml:space="preserve">Kenestä tuli Irakin uusi presidentti vallankaappauksen jälkeen?</w:t>
      </w:r>
    </w:p>
    <w:p>
      <w:r>
        <w:rPr>
          <w:b/>
        </w:rPr>
        <w:t xml:space="preserve">Kysymys 2</w:t>
      </w:r>
    </w:p>
    <w:p>
      <w:r>
        <w:t xml:space="preserve">Mikä aiheutti sopimuksen epäonnistumisen?</w:t>
      </w:r>
    </w:p>
    <w:p>
      <w:r>
        <w:rPr>
          <w:b/>
        </w:rPr>
        <w:t xml:space="preserve">Kysymys 3</w:t>
      </w:r>
    </w:p>
    <w:p>
      <w:r>
        <w:t xml:space="preserve">Miten Nasser kuvaili baaatisteja?</w:t>
      </w:r>
    </w:p>
    <w:p>
      <w:r>
        <w:rPr>
          <w:b/>
        </w:rPr>
        <w:t xml:space="preserve">Tekstin numero 58</w:t>
      </w:r>
    </w:p>
    <w:p>
      <w:r>
        <w:t xml:space="preserve">Tammikuussa 1964 Nasser kutsui koolle Arabiliiton huippukokouksen Kairossa, jotta voitaisiin luoda yhtenäinen arabien vastaus Israelin suunnitelmiin johtaa </w:t>
      </w:r>
      <w:r>
        <w:rPr>
          <w:color w:val="A9A9A9"/>
        </w:rPr>
        <w:t xml:space="preserve">Jordanjoen </w:t>
      </w:r>
      <w:r>
        <w:t xml:space="preserve">vedet taloudellisiin tarkoituksiin, mitä Syyria ja Jordania pitivät </w:t>
      </w:r>
      <w:r>
        <w:rPr>
          <w:color w:val="DCDCDC"/>
        </w:rPr>
        <w:t xml:space="preserve">sotatoimena</w:t>
      </w:r>
      <w:r>
        <w:t xml:space="preserve">. Nasser syytti arabien erimielisyyksiä "katastrofaaliseksi katsomastaan tilanteesta". Hän esti Syyriaa ja palestiinalaisia sissejä provosoimasta israelilaisia ja myönsi, ettei hänellä ollut suunnitelmia sodasta Israelin kanssa. Huippukokouksen aikana Nasser kehitti lämpimät suhteet </w:t>
      </w:r>
      <w:r>
        <w:rPr>
          <w:color w:val="2F4F4F"/>
        </w:rPr>
        <w:t xml:space="preserve">kuningas Husseiniin, </w:t>
      </w:r>
      <w:r>
        <w:t xml:space="preserve">ja suhteet Saudi-Arabian, Syyrian ja Marokon hallitsijoihin paranivat. Toukokuussa Nasser ryhtyi virallisesti jakamaan johtoasemaansa Palestiinan kysymyksessä tekemällä aloitteen </w:t>
      </w:r>
      <w:r>
        <w:rPr>
          <w:color w:val="556B2F"/>
        </w:rPr>
        <w:t xml:space="preserve">Palestiinan vapautusjärjestön </w:t>
      </w:r>
      <w:r>
        <w:t xml:space="preserve">(PLO) perustamisesta.</w:t>
      </w:r>
      <w:r>
        <w:t xml:space="preserve"> Käytännössä Nasser käytti PLO:ta Palestiinan fedayeenien valvomiseen. Sen johtajaksi tuli </w:t>
      </w:r>
      <w:r>
        <w:rPr>
          <w:color w:val="6B8E23"/>
        </w:rPr>
        <w:t xml:space="preserve">Ahmad Shukeiri</w:t>
      </w:r>
      <w:r>
        <w:t xml:space="preserve">, Nasserin henkilökohtainen ehdokas.</w:t>
      </w:r>
    </w:p>
    <w:p>
      <w:r>
        <w:rPr>
          <w:b/>
        </w:rPr>
        <w:t xml:space="preserve">Kysymys 0</w:t>
      </w:r>
    </w:p>
    <w:p>
      <w:r>
        <w:t xml:space="preserve">Minkä joen israelilaiset halusivat kääntää?</w:t>
      </w:r>
    </w:p>
    <w:p>
      <w:r>
        <w:rPr>
          <w:b/>
        </w:rPr>
        <w:t xml:space="preserve">Kysymys 1</w:t>
      </w:r>
    </w:p>
    <w:p>
      <w:r>
        <w:t xml:space="preserve">Miten Syyria ja Jordania suhtautuivat Israelin suunnitelmiin?</w:t>
      </w:r>
    </w:p>
    <w:p>
      <w:r>
        <w:rPr>
          <w:b/>
        </w:rPr>
        <w:t xml:space="preserve">Kysymys 2</w:t>
      </w:r>
    </w:p>
    <w:p>
      <w:r>
        <w:t xml:space="preserve">Minkä johtajan kanssa Nasser solmi siteen neuvottelujen aikana?</w:t>
      </w:r>
    </w:p>
    <w:p>
      <w:r>
        <w:rPr>
          <w:b/>
        </w:rPr>
        <w:t xml:space="preserve">Kysymys 3</w:t>
      </w:r>
    </w:p>
    <w:p>
      <w:r>
        <w:t xml:space="preserve">Mikä järjestö perustettiin neuvottelujen tuloksena?</w:t>
      </w:r>
    </w:p>
    <w:p>
      <w:r>
        <w:rPr>
          <w:b/>
        </w:rPr>
        <w:t xml:space="preserve">Kysymys 4</w:t>
      </w:r>
    </w:p>
    <w:p>
      <w:r>
        <w:t xml:space="preserve">Kenen oli määrä johtaa PLO:ta?</w:t>
      </w:r>
    </w:p>
    <w:p>
      <w:r>
        <w:rPr>
          <w:b/>
        </w:rPr>
        <w:t xml:space="preserve">Tekstin numero 59</w:t>
      </w:r>
    </w:p>
    <w:p>
      <w:r>
        <w:t xml:space="preserve">Vuosien ulkopoliittisen koordinoinnin ja suhteiden kehittämisen jälkeen Nasser, Indonesian presidentti Sukarno, Jugoslavian presidentti Tito ja Intian pääministeri Nehru perustivat liittoutumattomien maiden liikkeen (NAM) vuonna </w:t>
      </w:r>
      <w:r>
        <w:rPr>
          <w:color w:val="A9A9A9"/>
        </w:rPr>
        <w:t xml:space="preserve">1961</w:t>
      </w:r>
      <w:r>
        <w:t xml:space="preserve">. </w:t>
      </w:r>
      <w:r>
        <w:t xml:space="preserve">Sen julkilausuttuna tarkoituksena oli lujittaa kansainvälistä liittoutumattomuutta ja edistää maailmanrauhaa </w:t>
      </w:r>
      <w:r>
        <w:rPr>
          <w:color w:val="DCDCDC"/>
        </w:rPr>
        <w:t xml:space="preserve">kylmän sodan </w:t>
      </w:r>
      <w:r>
        <w:t xml:space="preserve">keskellä</w:t>
      </w:r>
      <w:r>
        <w:t xml:space="preserve">, lopettaa kolonisaatio ja lisätä kehitysmaiden taloudellista yhteistyötä. Vuonna 1964 </w:t>
      </w:r>
      <w:r>
        <w:rPr>
          <w:color w:val="2F4F4F"/>
        </w:rPr>
        <w:t xml:space="preserve">Nasserista </w:t>
      </w:r>
      <w:r>
        <w:t xml:space="preserve">tuli NAM:n puheenjohtaja, ja hän piti järjestön toisen konferenssin Kairossa</w:t>
      </w:r>
      <w:r>
        <w:t xml:space="preserve">.</w:t>
      </w:r>
    </w:p>
    <w:p>
      <w:r>
        <w:rPr>
          <w:b/>
        </w:rPr>
        <w:t xml:space="preserve">Kysymys 0</w:t>
      </w:r>
    </w:p>
    <w:p>
      <w:r>
        <w:t xml:space="preserve">Minä vuonna liittoutumaton liike perustettiin?</w:t>
      </w:r>
    </w:p>
    <w:p>
      <w:r>
        <w:rPr>
          <w:b/>
        </w:rPr>
        <w:t xml:space="preserve">Kysymys 1</w:t>
      </w:r>
    </w:p>
    <w:p>
      <w:r>
        <w:t xml:space="preserve">Kuka nimitettiin NAM:n johtajaksi vuonna 1964?</w:t>
      </w:r>
    </w:p>
    <w:p>
      <w:r>
        <w:rPr>
          <w:b/>
        </w:rPr>
        <w:t xml:space="preserve">Kysymys 2</w:t>
      </w:r>
    </w:p>
    <w:p>
      <w:r>
        <w:t xml:space="preserve">Mitä maailmanlaajuista konfliktia vastaan NAM perustettiin?</w:t>
      </w:r>
    </w:p>
    <w:p>
      <w:r>
        <w:rPr>
          <w:b/>
        </w:rPr>
        <w:t xml:space="preserve">Tekstin numero 60</w:t>
      </w:r>
    </w:p>
    <w:p>
      <w:r>
        <w:t xml:space="preserve">Nasserilla oli merkittävä rooli afrikkalaisen solidaarisuuden vahvistamisessa 1950-luvun lopulla ja 1960-luvun alussa, vaikka hänen johtava roolinsa maanosassa oli siirtynyt Algerialle vuodesta 1962 lähtien. Tänä aikana </w:t>
      </w:r>
      <w:r>
        <w:t xml:space="preserve">Nasser teki Egyptistä turvapaikan </w:t>
      </w:r>
      <w:r>
        <w:rPr>
          <w:color w:val="A9A9A9"/>
        </w:rPr>
        <w:t xml:space="preserve">useiden Afrikan maiden siirtomaavastaisille johtajille </w:t>
      </w:r>
      <w:r>
        <w:t xml:space="preserve">ja salli </w:t>
      </w:r>
      <w:r>
        <w:rPr>
          <w:color w:val="DCDCDC"/>
        </w:rPr>
        <w:t xml:space="preserve">siirtomaavastaisen propagandan </w:t>
      </w:r>
      <w:r>
        <w:t xml:space="preserve">lähettämisen </w:t>
      </w:r>
      <w:r>
        <w:t xml:space="preserve">Kairosta. Vuodesta 1958 alkaen Nasser oli avainasemassa Afrikan johtajien välisissä keskusteluissa, jotka johtivat </w:t>
      </w:r>
      <w:r>
        <w:rPr>
          <w:color w:val="556B2F"/>
        </w:rPr>
        <w:t xml:space="preserve">Afrikan </w:t>
      </w:r>
      <w:r>
        <w:rPr>
          <w:color w:val="2F4F4F"/>
        </w:rPr>
        <w:t xml:space="preserve">yhtenäisyysjärjestön </w:t>
      </w:r>
      <w:r>
        <w:t xml:space="preserve">(OAU) </w:t>
      </w:r>
      <w:r>
        <w:t xml:space="preserve">perustamiseen vuonna </w:t>
      </w:r>
      <w:r>
        <w:rPr>
          <w:color w:val="6B8E23"/>
        </w:rPr>
        <w:t xml:space="preserve">1963</w:t>
      </w:r>
      <w:r>
        <w:t xml:space="preserve">.</w:t>
      </w:r>
    </w:p>
    <w:p>
      <w:r>
        <w:rPr>
          <w:b/>
        </w:rPr>
        <w:t xml:space="preserve">Kysymys 0</w:t>
      </w:r>
    </w:p>
    <w:p>
      <w:r>
        <w:t xml:space="preserve">Minkä maanosan Nasser auttoi saavuttamaan poliittisen vakauden?</w:t>
      </w:r>
    </w:p>
    <w:p>
      <w:r>
        <w:rPr>
          <w:b/>
        </w:rPr>
        <w:t xml:space="preserve">Kysymys 1</w:t>
      </w:r>
    </w:p>
    <w:p>
      <w:r>
        <w:t xml:space="preserve">Kenelle Nasser antoi turvapaikan?</w:t>
      </w:r>
    </w:p>
    <w:p>
      <w:r>
        <w:rPr>
          <w:b/>
        </w:rPr>
        <w:t xml:space="preserve">Kysymys 2</w:t>
      </w:r>
    </w:p>
    <w:p>
      <w:r>
        <w:t xml:space="preserve">Minkälaista ohjelmaa Kairosta lähetettiin?</w:t>
      </w:r>
    </w:p>
    <w:p>
      <w:r>
        <w:rPr>
          <w:b/>
        </w:rPr>
        <w:t xml:space="preserve">Kysymys 3</w:t>
      </w:r>
    </w:p>
    <w:p>
      <w:r>
        <w:t xml:space="preserve">Minkä afrikkalaisen ryhmän Nasser auttoi muodostamaan?</w:t>
      </w:r>
    </w:p>
    <w:p>
      <w:r>
        <w:rPr>
          <w:b/>
        </w:rPr>
        <w:t xml:space="preserve">Kysymys 4</w:t>
      </w:r>
    </w:p>
    <w:p>
      <w:r>
        <w:t xml:space="preserve">Minä vuonna OAU perustettiin?</w:t>
      </w:r>
    </w:p>
    <w:p>
      <w:r>
        <w:rPr>
          <w:b/>
        </w:rPr>
        <w:t xml:space="preserve">Tekstin numero 61</w:t>
      </w:r>
    </w:p>
    <w:p>
      <w:r>
        <w:t xml:space="preserve">Vuonna 1961 Nasser pyrki vakiinnuttamaan </w:t>
      </w:r>
      <w:r>
        <w:rPr>
          <w:color w:val="A9A9A9"/>
        </w:rPr>
        <w:t xml:space="preserve">Egyptin </w:t>
      </w:r>
      <w:r>
        <w:t xml:space="preserve">aseman arabimaailman johtajana ja edistämään Egyptin toista vallankumousta, jonka tarkoituksena oli yhdistää </w:t>
      </w:r>
      <w:r>
        <w:rPr>
          <w:color w:val="DCDCDC"/>
        </w:rPr>
        <w:t xml:space="preserve">islamilainen ja sosialistinen </w:t>
      </w:r>
      <w:r>
        <w:t xml:space="preserve">ajattelu. Saavuttaakseen tämän hän aloitti useita uudistuksia modernisoidakseen </w:t>
      </w:r>
      <w:r>
        <w:rPr>
          <w:color w:val="2F4F4F"/>
        </w:rPr>
        <w:t xml:space="preserve">al-Azharin</w:t>
      </w:r>
      <w:r>
        <w:t xml:space="preserve">, joka toimii tosiasiallisesti sunnilaisen islamin johtavana auktoriteettina, ja varmistaakseen sen etulyöntiaseman </w:t>
      </w:r>
      <w:r>
        <w:rPr>
          <w:color w:val="556B2F"/>
        </w:rPr>
        <w:t xml:space="preserve">Muslimiveljeskuntaan </w:t>
      </w:r>
      <w:r>
        <w:t xml:space="preserve">ja Saudi-Arabian edistämään konservatiivisempaan wahhabismiin nähden.</w:t>
      </w:r>
      <w:r>
        <w:t xml:space="preserve"> Nasser oli käyttänyt al-Azharin halukkaimpia ulemia (oppineita) vastapainona veljeskunnan islamilaiselle vaikutusvallalle vuodesta 1953 alkaen.</w:t>
      </w:r>
    </w:p>
    <w:p>
      <w:r>
        <w:rPr>
          <w:b/>
        </w:rPr>
        <w:t xml:space="preserve">Kysymys 0</w:t>
      </w:r>
    </w:p>
    <w:p>
      <w:r>
        <w:t xml:space="preserve">Minkä maan Nasser halusi arabimaailman johtajaksi?</w:t>
      </w:r>
    </w:p>
    <w:p>
      <w:r>
        <w:rPr>
          <w:b/>
        </w:rPr>
        <w:t xml:space="preserve">Kysymys 1</w:t>
      </w:r>
    </w:p>
    <w:p>
      <w:r>
        <w:t xml:space="preserve">Mitä kahta erilaista ideologiaa Nasser yritti yhdistää?</w:t>
      </w:r>
    </w:p>
    <w:p>
      <w:r>
        <w:rPr>
          <w:b/>
        </w:rPr>
        <w:t xml:space="preserve">Kysymys 2</w:t>
      </w:r>
    </w:p>
    <w:p>
      <w:r>
        <w:t xml:space="preserve">Minkä uskonnollisen ryhmän Nasser pyrki uudistamaan?</w:t>
      </w:r>
    </w:p>
    <w:p>
      <w:r>
        <w:rPr>
          <w:b/>
        </w:rPr>
        <w:t xml:space="preserve">Kysymys 3</w:t>
      </w:r>
    </w:p>
    <w:p>
      <w:r>
        <w:t xml:space="preserve">Minkä uskonnollisen ryhmän Nasser pyrki syrjäyttämään?</w:t>
      </w:r>
    </w:p>
    <w:p>
      <w:r>
        <w:rPr>
          <w:b/>
        </w:rPr>
        <w:t xml:space="preserve">Tekstin numero 62</w:t>
      </w:r>
    </w:p>
    <w:p>
      <w:r>
        <w:t xml:space="preserve">Syyrian irtautumisen jälkeen Nasser huolestui Amerin kyvyttömyydestä kouluttaa ja nykyaikaistaa armeijaa sekä valtiosta valtion sisällä, jonka Amer oli luonut sotilasjohto- ja tiedustelukoneistoon. Vuoden 1961 lopulla Nasser perusti </w:t>
      </w:r>
      <w:r>
        <w:rPr>
          <w:color w:val="A9A9A9"/>
        </w:rPr>
        <w:t xml:space="preserve">presidenttineuvoston </w:t>
      </w:r>
      <w:r>
        <w:t xml:space="preserve">ja antoi sille valtuudet </w:t>
      </w:r>
      <w:r>
        <w:rPr>
          <w:color w:val="DCDCDC"/>
        </w:rPr>
        <w:t xml:space="preserve">hyväksyä kaikki korkeat sotilasnimitykset sen </w:t>
      </w:r>
      <w:r>
        <w:t xml:space="preserve">sijaan, että hän olisi jättänyt tämän vastuun yksin Amerille. Lisäksi hän määräsi, että ylennysten ensisijaisena kriteerinä olisi oltava </w:t>
      </w:r>
      <w:r>
        <w:rPr>
          <w:color w:val="2F4F4F"/>
        </w:rPr>
        <w:t xml:space="preserve">ansiot </w:t>
      </w:r>
      <w:r>
        <w:t xml:space="preserve">eikä henkilökohtainen lojaalisuus</w:t>
      </w:r>
      <w:r>
        <w:t xml:space="preserve">.</w:t>
      </w:r>
      <w:r>
        <w:t xml:space="preserve"> Nasser perui aloitteen sen jälkeen, kun </w:t>
      </w:r>
      <w:r>
        <w:rPr>
          <w:color w:val="6B8E23"/>
        </w:rPr>
        <w:t xml:space="preserve">Amerin liittolaiset upseerikunnassa uhkasivat mobilisoitua häntä vastaan</w:t>
      </w:r>
      <w:r>
        <w:t xml:space="preserve">.</w:t>
      </w:r>
    </w:p>
    <w:p>
      <w:r>
        <w:rPr>
          <w:b/>
        </w:rPr>
        <w:t xml:space="preserve">Kysymys 0</w:t>
      </w:r>
    </w:p>
    <w:p>
      <w:r>
        <w:t xml:space="preserve">Minkä sotilasyksikön Nasser perusti vuonna 1961?</w:t>
      </w:r>
    </w:p>
    <w:p>
      <w:r>
        <w:rPr>
          <w:b/>
        </w:rPr>
        <w:t xml:space="preserve">Kysymys 1</w:t>
      </w:r>
    </w:p>
    <w:p>
      <w:r>
        <w:t xml:space="preserve">Millä perusteella sotilaalliset ylennykset pitäisi Nasserin mukaan antaa, toisin kuin henkilökohtainen lojaalisuus?</w:t>
      </w:r>
    </w:p>
    <w:p>
      <w:r>
        <w:rPr>
          <w:b/>
        </w:rPr>
        <w:t xml:space="preserve">Kysymys 2</w:t>
      </w:r>
    </w:p>
    <w:p>
      <w:r>
        <w:t xml:space="preserve">Miksi Nasser hylkäsi presidentinneuvoston?</w:t>
      </w:r>
    </w:p>
    <w:p>
      <w:r>
        <w:rPr>
          <w:b/>
        </w:rPr>
        <w:t xml:space="preserve">Kysymys 3</w:t>
      </w:r>
    </w:p>
    <w:p>
      <w:r>
        <w:t xml:space="preserve">Minkä johtajan presidenttineuvosto syrjäytti?</w:t>
      </w:r>
    </w:p>
    <w:p>
      <w:r>
        <w:rPr>
          <w:b/>
        </w:rPr>
        <w:t xml:space="preserve">Kysymys 4</w:t>
      </w:r>
    </w:p>
    <w:p>
      <w:r>
        <w:t xml:space="preserve">Mitä presidenttineuvoston oli tarkoitus tehdä?</w:t>
      </w:r>
    </w:p>
    <w:p>
      <w:r>
        <w:rPr>
          <w:b/>
        </w:rPr>
        <w:t xml:space="preserve">Tekstin numero 63</w:t>
      </w:r>
    </w:p>
    <w:p>
      <w:r>
        <w:t xml:space="preserve">Vuoden 1962 alussa Nasser yritti jälleen saada sotilasjohdon vallan </w:t>
      </w:r>
      <w:r>
        <w:rPr>
          <w:color w:val="A9A9A9"/>
        </w:rPr>
        <w:t xml:space="preserve">Amerilta</w:t>
      </w:r>
      <w:r>
        <w:t xml:space="preserve">. </w:t>
      </w:r>
      <w:r>
        <w:t xml:space="preserve">Amer vastasi tähän </w:t>
      </w:r>
      <w:r>
        <w:rPr>
          <w:color w:val="DCDCDC"/>
        </w:rPr>
        <w:t xml:space="preserve">kohtaamalla Nasserin </w:t>
      </w:r>
      <w:r>
        <w:t xml:space="preserve">ensimmäistä kertaa </w:t>
      </w:r>
      <w:r>
        <w:rPr>
          <w:color w:val="DCDCDC"/>
        </w:rPr>
        <w:t xml:space="preserve">suoraan </w:t>
      </w:r>
      <w:r>
        <w:t xml:space="preserve">ja keräämällä salaa uskollisia upseereitaan. </w:t>
      </w:r>
      <w:r>
        <w:rPr>
          <w:color w:val="2F4F4F"/>
        </w:rPr>
        <w:t xml:space="preserve">Nasser perääntyi </w:t>
      </w:r>
      <w:r>
        <w:t xml:space="preserve">lopulta varoen mahdollista väkivaltaista yhteenottoa armeijan ja siviilihallituksen välillä. Boghdadin mukaan UAR:n romahtamisen ja Amerin autonomian lisääntymisen aiheuttama stressi pakotti Nasserin, joka jo ennestään sairasti </w:t>
      </w:r>
      <w:r>
        <w:rPr>
          <w:color w:val="556B2F"/>
        </w:rPr>
        <w:t xml:space="preserve">diabetesta, </w:t>
      </w:r>
      <w:r>
        <w:t xml:space="preserve">elämään siitä </w:t>
      </w:r>
      <w:r>
        <w:t xml:space="preserve">lähtien</w:t>
      </w:r>
      <w:r>
        <w:t xml:space="preserve"> käytännössä </w:t>
      </w:r>
      <w:r>
        <w:rPr>
          <w:color w:val="6B8E23"/>
        </w:rPr>
        <w:t xml:space="preserve">kipulääkkeillä.</w:t>
      </w:r>
    </w:p>
    <w:p>
      <w:r>
        <w:rPr>
          <w:b/>
        </w:rPr>
        <w:t xml:space="preserve">Kysymys 0</w:t>
      </w:r>
    </w:p>
    <w:p>
      <w:r>
        <w:t xml:space="preserve">Keneltä Nasser halusi ottaa haltuunsa Egyptin armeijan?</w:t>
      </w:r>
    </w:p>
    <w:p>
      <w:r>
        <w:rPr>
          <w:b/>
        </w:rPr>
        <w:t xml:space="preserve">Kysymys 1</w:t>
      </w:r>
    </w:p>
    <w:p>
      <w:r>
        <w:t xml:space="preserve">Kuka räpäytti silmiään Nasserin ja Amerin välisessä yhteenotossa?</w:t>
      </w:r>
    </w:p>
    <w:p>
      <w:r>
        <w:rPr>
          <w:b/>
        </w:rPr>
        <w:t xml:space="preserve">Kysymys 2</w:t>
      </w:r>
    </w:p>
    <w:p>
      <w:r>
        <w:t xml:space="preserve">Miten Amer vastasi Nasserin yrityksiin syrjäyttää hänet?</w:t>
      </w:r>
    </w:p>
    <w:p>
      <w:r>
        <w:rPr>
          <w:b/>
        </w:rPr>
        <w:t xml:space="preserve">Kysymys 3</w:t>
      </w:r>
    </w:p>
    <w:p>
      <w:r>
        <w:t xml:space="preserve">Miten Nasser selviytyi UAR:n romahtamisesta ja Amerin tinkimättömyydestä aiheutuneesta stressistä?</w:t>
      </w:r>
    </w:p>
    <w:p>
      <w:r>
        <w:rPr>
          <w:b/>
        </w:rPr>
        <w:t xml:space="preserve">Kysymys 4</w:t>
      </w:r>
    </w:p>
    <w:p>
      <w:r>
        <w:t xml:space="preserve">Mistä kroonisesta sairaudesta Nasser kärsi?</w:t>
      </w:r>
    </w:p>
    <w:p>
      <w:r>
        <w:rPr>
          <w:b/>
        </w:rPr>
        <w:t xml:space="preserve">Tekstin numero 64</w:t>
      </w:r>
    </w:p>
    <w:p>
      <w:r>
        <w:t xml:space="preserve">Lokakuussa 1961 Nasser aloitti Egyptin suuren kansallistamisohjelman, sillä hän uskoi, että </w:t>
      </w:r>
      <w:r>
        <w:rPr>
          <w:color w:val="A9A9A9"/>
        </w:rPr>
        <w:t xml:space="preserve">sosialismin </w:t>
      </w:r>
      <w:r>
        <w:t xml:space="preserve">täydellinen omaksuminen </w:t>
      </w:r>
      <w:r>
        <w:t xml:space="preserve">olisi vastaus maansa ongelmiin ja olisi estänyt Syyrian irtautumisen</w:t>
      </w:r>
      <w:r>
        <w:t xml:space="preserve">.</w:t>
      </w:r>
      <w:r>
        <w:t xml:space="preserve"> Järjestääkseen ja lujittaakseen suosionsa Egyptin kansalaisten keskuudessa ja vastustaakseen armeijan vaikutusvaltaa Nasser otti </w:t>
      </w:r>
      <w:r>
        <w:t xml:space="preserve">vuonna </w:t>
      </w:r>
      <w:r>
        <w:rPr>
          <w:color w:val="2F4F4F"/>
        </w:rPr>
        <w:t xml:space="preserve">1962</w:t>
      </w:r>
      <w:r>
        <w:t xml:space="preserve"> käyttöön </w:t>
      </w:r>
      <w:r>
        <w:rPr>
          <w:color w:val="DCDCDC"/>
        </w:rPr>
        <w:t xml:space="preserve">kansallisen peruskirjan </w:t>
      </w:r>
      <w:r>
        <w:t xml:space="preserve">ja uuden perustuslain. Peruskirjassa vaadittiin </w:t>
      </w:r>
      <w:r>
        <w:rPr>
          <w:color w:val="556B2F"/>
        </w:rPr>
        <w:t xml:space="preserve">yleistä terveydenhuoltoa</w:t>
      </w:r>
      <w:r>
        <w:t xml:space="preserve">, kohtuuhintaisia asuntoja, ammattikouluja, naisten oikeuksien lisäämistä ja perhesuunnitteluohjelmaa sekä </w:t>
      </w:r>
      <w:r>
        <w:rPr>
          <w:color w:val="6B8E23"/>
        </w:rPr>
        <w:t xml:space="preserve">Suezin kanavan laajentamista</w:t>
      </w:r>
      <w:r>
        <w:t xml:space="preserve">.</w:t>
      </w:r>
    </w:p>
    <w:p>
      <w:r>
        <w:rPr>
          <w:b/>
        </w:rPr>
        <w:t xml:space="preserve">Kysymys 0</w:t>
      </w:r>
    </w:p>
    <w:p>
      <w:r>
        <w:t xml:space="preserve">Minkä poliittisen ideologian Nasser omaksui koko sydämestään vuonna 1961?</w:t>
      </w:r>
    </w:p>
    <w:p>
      <w:r>
        <w:rPr>
          <w:b/>
        </w:rPr>
        <w:t xml:space="preserve">Kysymys 1</w:t>
      </w:r>
    </w:p>
    <w:p>
      <w:r>
        <w:t xml:space="preserve">Minkä asiakirjan avulla Nasser ajoi sosialistisia uudistuksiaan?</w:t>
      </w:r>
    </w:p>
    <w:p>
      <w:r>
        <w:rPr>
          <w:b/>
        </w:rPr>
        <w:t xml:space="preserve">Kysymys 2</w:t>
      </w:r>
    </w:p>
    <w:p>
      <w:r>
        <w:t xml:space="preserve">Mikä infrastruktuurihanke oli osa kansallista peruskirjaa?</w:t>
      </w:r>
    </w:p>
    <w:p>
      <w:r>
        <w:rPr>
          <w:b/>
        </w:rPr>
        <w:t xml:space="preserve">Kysymys 3</w:t>
      </w:r>
    </w:p>
    <w:p>
      <w:r>
        <w:t xml:space="preserve">Minä vuonna kansallinen peruskirja julkaistiin?</w:t>
      </w:r>
    </w:p>
    <w:p>
      <w:r>
        <w:rPr>
          <w:b/>
        </w:rPr>
        <w:t xml:space="preserve">Kysymys 4</w:t>
      </w:r>
    </w:p>
    <w:p>
      <w:r>
        <w:t xml:space="preserve">Minkälainen terveydenhuolto-ohjelma esitettiin kansallisessa peruskirjassa?</w:t>
      </w:r>
    </w:p>
    <w:p>
      <w:r>
        <w:rPr>
          <w:b/>
        </w:rPr>
        <w:t xml:space="preserve">Tekstin numero 65</w:t>
      </w:r>
    </w:p>
    <w:p>
      <w:r>
        <w:t xml:space="preserve">Nasser yritti myös valvoa maan virkamieskunnan toimintaa, jotta se ei paisuisi ja muodostuisi taakaksi valtiolle. Uusilla laeilla työntekijöille tarjottiin vähimmäispalkka, voitto-osuuksia, ilmaista koulutusta, ilmaista terveydenhuoltoa, lyhennettyä työaikaa ja kannustusta osallistua johtamiseen. Maareformit takasivat vuokraviljelijöiden turvallisuuden, edistivät maatalouden kasvua ja vähensivät maaseudun köyhyyttä. Vuoden 1962 toimenpiteiden seurauksena valtion omistusosuus egyptiläisistä yrityksistä nousi </w:t>
      </w:r>
      <w:r>
        <w:rPr>
          <w:color w:val="A9A9A9"/>
        </w:rPr>
        <w:t xml:space="preserve">51 prosenttiin, </w:t>
      </w:r>
      <w:r>
        <w:t xml:space="preserve">ja Kansallinen liitto nimettiin uudelleen </w:t>
      </w:r>
      <w:r>
        <w:rPr>
          <w:color w:val="DCDCDC"/>
        </w:rPr>
        <w:t xml:space="preserve">Arabien sosialistiseksi liitoksi </w:t>
      </w:r>
      <w:r>
        <w:t xml:space="preserve">(ASU). Näiden toimenpiteiden myötä sisäinen </w:t>
      </w:r>
      <w:r>
        <w:rPr>
          <w:color w:val="2F4F4F"/>
        </w:rPr>
        <w:t xml:space="preserve">sorto </w:t>
      </w:r>
      <w:r>
        <w:t xml:space="preserve">lisääntyi</w:t>
      </w:r>
      <w:r>
        <w:t xml:space="preserve">, kun tuhansia </w:t>
      </w:r>
      <w:r>
        <w:rPr>
          <w:color w:val="556B2F"/>
        </w:rPr>
        <w:t xml:space="preserve">islamisteja </w:t>
      </w:r>
      <w:r>
        <w:t xml:space="preserve">vangittiin, mukaan lukien kymmeniä sotilasupseereita. Nasserin kallistuminen kohti neuvostotyyppistä järjestelmää sai hänen avustajansa Boghdadin ja Hussein el-Shafein </w:t>
      </w:r>
      <w:r>
        <w:rPr>
          <w:color w:val="6B8E23"/>
        </w:rPr>
        <w:t xml:space="preserve">jättämään eronpyyntönsä vastalauseena</w:t>
      </w:r>
      <w:r>
        <w:t xml:space="preserve">.</w:t>
      </w:r>
    </w:p>
    <w:p>
      <w:r>
        <w:rPr>
          <w:b/>
        </w:rPr>
        <w:t xml:space="preserve">Kysymys 0</w:t>
      </w:r>
    </w:p>
    <w:p>
      <w:r>
        <w:t xml:space="preserve">Kuinka suuren osuuden Egyptin hallitus omisti yrityksistä vuonna 1962?</w:t>
      </w:r>
    </w:p>
    <w:p>
      <w:r>
        <w:rPr>
          <w:b/>
        </w:rPr>
        <w:t xml:space="preserve">Kysymys 1</w:t>
      </w:r>
    </w:p>
    <w:p>
      <w:r>
        <w:t xml:space="preserve">Mikä oli Kansallisliiton uusi nimi?</w:t>
      </w:r>
    </w:p>
    <w:p>
      <w:r>
        <w:rPr>
          <w:b/>
        </w:rPr>
        <w:t xml:space="preserve">Kysymys 2</w:t>
      </w:r>
    </w:p>
    <w:p>
      <w:r>
        <w:t xml:space="preserve">Miten Nasserin uudistukset näkyivät kadulla?</w:t>
      </w:r>
    </w:p>
    <w:p>
      <w:r>
        <w:rPr>
          <w:b/>
        </w:rPr>
        <w:t xml:space="preserve">Kysymys 3</w:t>
      </w:r>
    </w:p>
    <w:p>
      <w:r>
        <w:t xml:space="preserve">Mihin ryhmään vankeusrangaistus kohdistui?</w:t>
      </w:r>
    </w:p>
    <w:p>
      <w:r>
        <w:rPr>
          <w:b/>
        </w:rPr>
        <w:t xml:space="preserve">Kysymys 4</w:t>
      </w:r>
    </w:p>
    <w:p>
      <w:r>
        <w:t xml:space="preserve">Miten kaksi Nasserin huippuavustajaa reagoi uusiin toimenpiteisiin?</w:t>
      </w:r>
    </w:p>
    <w:p>
      <w:r>
        <w:rPr>
          <w:b/>
        </w:rPr>
        <w:t xml:space="preserve">Tekstin numero 66</w:t>
      </w:r>
    </w:p>
    <w:p>
      <w:r>
        <w:t xml:space="preserve">Egyptin presidentinvaalikansanäänestyksessä Nasser valittiin uudelleen toiselle kaudelle UAR:n presidentiksi, ja hän vannoi virkavalansa 25. maaliskuuta 1965. </w:t>
      </w:r>
      <w:r>
        <w:rPr>
          <w:color w:val="A9A9A9"/>
        </w:rPr>
        <w:t xml:space="preserve">Hän oli ainoa ehdokas </w:t>
      </w:r>
      <w:r>
        <w:t xml:space="preserve">tehtävään, sillä lähes kaikki hänen poliittiset vastustajansa olivat laissa kiellettyjä asettumasta ehdolle, ja hänen puoluetoverinsa olivat pelkkiä seuraajia. Samana vuonna Nasser </w:t>
      </w:r>
      <w:r>
        <w:t xml:space="preserve">vangitsi </w:t>
      </w:r>
      <w:r>
        <w:rPr>
          <w:color w:val="DCDCDC"/>
        </w:rPr>
        <w:t xml:space="preserve">Muslimiveljeskunnan </w:t>
      </w:r>
      <w:r>
        <w:t xml:space="preserve">pääideologin Sayyed Qutbin</w:t>
      </w:r>
      <w:r>
        <w:t xml:space="preserve">.</w:t>
      </w:r>
      <w:r>
        <w:t xml:space="preserve"> Qutbia vastaan nostettiin syyte, ja oikeus totesi hänet syylliseksi Nasserin salamurhasuunnitelmaan, ja hänet </w:t>
      </w:r>
      <w:r>
        <w:rPr>
          <w:color w:val="2F4F4F"/>
        </w:rPr>
        <w:t xml:space="preserve">teloitettiin </w:t>
      </w:r>
      <w:r>
        <w:t xml:space="preserve">vuonna 1966. Vuodesta 1966 </w:t>
      </w:r>
      <w:r>
        <w:t xml:space="preserve">alkaen, kun Egyptin talous hidastui ja valtion velkaantuminen kävi yhä raskaammaksi, Nasser alkoi keventää </w:t>
      </w:r>
      <w:r>
        <w:rPr>
          <w:color w:val="556B2F"/>
        </w:rPr>
        <w:t xml:space="preserve">yksityisen sektorin </w:t>
      </w:r>
      <w:r>
        <w:t xml:space="preserve">valvontaa valtion taholta</w:t>
      </w:r>
      <w:r>
        <w:t xml:space="preserve">, rohkaisi valtion omistamien pankkien lainoja yksityisille yrityksille ja otti käyttöön kannustimia viennin lisäämiseksi. 60-luvulla Egyptin talous eteni </w:t>
      </w:r>
      <w:r>
        <w:rPr>
          <w:color w:val="6B8E23"/>
        </w:rPr>
        <w:t xml:space="preserve">hitaudesta romahduksen partaalle</w:t>
      </w:r>
      <w:r>
        <w:t xml:space="preserve">, yhteiskunta muuttui vähemmän vapaaksi ja Nasserin vetovoima väheni huomattavasti.</w:t>
      </w:r>
    </w:p>
    <w:p>
      <w:r>
        <w:rPr>
          <w:b/>
        </w:rPr>
        <w:t xml:space="preserve">Kysymys 0</w:t>
      </w:r>
    </w:p>
    <w:p>
      <w:r>
        <w:t xml:space="preserve">Millainen oli Nasserin poliittinen oppositio vuoden 1965 vaaleissa?</w:t>
      </w:r>
    </w:p>
    <w:p>
      <w:r>
        <w:rPr>
          <w:b/>
        </w:rPr>
        <w:t xml:space="preserve">Kysymys 1</w:t>
      </w:r>
    </w:p>
    <w:p>
      <w:r>
        <w:t xml:space="preserve">Minkä järjestön johtajan Nasser vangitsi?</w:t>
      </w:r>
    </w:p>
    <w:p>
      <w:r>
        <w:rPr>
          <w:b/>
        </w:rPr>
        <w:t xml:space="preserve">Kysymys 2</w:t>
      </w:r>
    </w:p>
    <w:p>
      <w:r>
        <w:t xml:space="preserve">Mikä oli Qutbin tuomio?</w:t>
      </w:r>
    </w:p>
    <w:p>
      <w:r>
        <w:rPr>
          <w:b/>
        </w:rPr>
        <w:t xml:space="preserve">Kysymys 3</w:t>
      </w:r>
    </w:p>
    <w:p>
      <w:r>
        <w:t xml:space="preserve">Mitä taloudellista tekijää Nasser yritti edistää pankkilainoilla?</w:t>
      </w:r>
    </w:p>
    <w:p>
      <w:r>
        <w:rPr>
          <w:b/>
        </w:rPr>
        <w:t xml:space="preserve">Kysymys 4</w:t>
      </w:r>
    </w:p>
    <w:p>
      <w:r>
        <w:t xml:space="preserve">Miten Egyptin talous menestyi 1960-luvulla?</w:t>
      </w:r>
    </w:p>
    <w:p>
      <w:r>
        <w:rPr>
          <w:b/>
        </w:rPr>
        <w:t xml:space="preserve">Tekstin numero 67</w:t>
      </w:r>
    </w:p>
    <w:p>
      <w:r>
        <w:t xml:space="preserve">Toukokuun puolivälissä 1967 </w:t>
      </w:r>
      <w:r>
        <w:rPr>
          <w:color w:val="A9A9A9"/>
        </w:rPr>
        <w:t xml:space="preserve">Neuvostoliitto </w:t>
      </w:r>
      <w:r>
        <w:t xml:space="preserve">varoitti Nasseria Israelin lähestyvästä hyökkäyksestä Syyriaan, vaikka esikuntapäällikkö Mohamed Fawzi piti varoituksia "perusteettomina". Kandilin mukaan Amer käytti Neuvostoliiton varoituksia tekosyynä </w:t>
      </w:r>
      <w:r>
        <w:rPr>
          <w:color w:val="DCDCDC"/>
        </w:rPr>
        <w:t xml:space="preserve">lähettää joukkoja Siinain niemimaalle </w:t>
      </w:r>
      <w:r>
        <w:t xml:space="preserve">14. toukokuuta </w:t>
      </w:r>
      <w:r>
        <w:t xml:space="preserve">ilman Nasserin lupaa, </w:t>
      </w:r>
      <w:r>
        <w:t xml:space="preserve">ja Nasser vaati sen jälkeen UNEF:n vetäytymistä. Aiemmin samana päivänä Nasser oli saanut kuningas Husseinilta varoituksen </w:t>
      </w:r>
      <w:r>
        <w:rPr>
          <w:color w:val="2F4F4F"/>
        </w:rPr>
        <w:t xml:space="preserve">Israelin ja Yhdysvaltojen </w:t>
      </w:r>
      <w:r>
        <w:t xml:space="preserve">salaliitosta Egyptin vetämiseksi sotaan. Amer oli alun perin saanut viestin 2. toukokuuta, mutta se oli salattu Nasserilta Siinain-operaatioon 14. toukokuuta asti. Vaikka Hussein ja Nasser olivat edellisinä kuukausina syyttäneet toisiaan siitä, että he välttelivät taistelua Israelin kanssa, Hussein oli kuitenkin varuillaan siitä, että Egyptin ja Israelin välinen sota saattaisi vaarantaa </w:t>
      </w:r>
      <w:r>
        <w:rPr>
          <w:color w:val="556B2F"/>
        </w:rPr>
        <w:t xml:space="preserve">Länsirannan </w:t>
      </w:r>
      <w:r>
        <w:t xml:space="preserve">miehittämisen Israelille. Nasser uskoi edelleen, että Yhdysvallat pidättelisi Israelia hyökkäämästä, koska hän oli saanut vakuutuksia </w:t>
      </w:r>
      <w:r>
        <w:rPr>
          <w:color w:val="6B8E23"/>
        </w:rPr>
        <w:t xml:space="preserve">Yhdysvalloilta </w:t>
      </w:r>
      <w:r>
        <w:t xml:space="preserve">ja Neuvostoliitolta</w:t>
      </w:r>
      <w:r>
        <w:t xml:space="preserve">.</w:t>
      </w:r>
      <w:r>
        <w:t xml:space="preserve"> Hän puolestaan vakuutti molemmille suurvalloille, että Egypti toimisi vain puolustuksellisesti.</w:t>
      </w:r>
    </w:p>
    <w:p>
      <w:r>
        <w:rPr>
          <w:b/>
        </w:rPr>
        <w:t xml:space="preserve">Kysymys 0</w:t>
      </w:r>
    </w:p>
    <w:p>
      <w:r>
        <w:t xml:space="preserve">Mikä maa varoitti Nasseria siitä, että Israel halusi hyökätä Syyriaan?</w:t>
      </w:r>
    </w:p>
    <w:p>
      <w:r>
        <w:rPr>
          <w:b/>
        </w:rPr>
        <w:t xml:space="preserve">Kysymys 1</w:t>
      </w:r>
    </w:p>
    <w:p>
      <w:r>
        <w:t xml:space="preserve">Mitä Amer teki ilman Nasserin hyväksyntää?</w:t>
      </w:r>
    </w:p>
    <w:p>
      <w:r>
        <w:rPr>
          <w:b/>
        </w:rPr>
        <w:t xml:space="preserve">Kysymys 2</w:t>
      </w:r>
    </w:p>
    <w:p>
      <w:r>
        <w:t xml:space="preserve">Mitkä kansat yrittivät kuningas Husseinin mukaan vetää Egyptin sotaan?</w:t>
      </w:r>
    </w:p>
    <w:p>
      <w:r>
        <w:rPr>
          <w:b/>
        </w:rPr>
        <w:t xml:space="preserve">Kysymys 3</w:t>
      </w:r>
    </w:p>
    <w:p>
      <w:r>
        <w:t xml:space="preserve">Minkä alueen kuningas Hussein pelkäsi Israelin saavan?</w:t>
      </w:r>
    </w:p>
    <w:p>
      <w:r>
        <w:rPr>
          <w:b/>
        </w:rPr>
        <w:t xml:space="preserve">Kysymys 4</w:t>
      </w:r>
    </w:p>
    <w:p>
      <w:r>
        <w:t xml:space="preserve">Kenen Nasser uskoi estävän Israelia aloittamasta hyökkäystä?</w:t>
      </w:r>
    </w:p>
    <w:p>
      <w:r>
        <w:rPr>
          <w:b/>
        </w:rPr>
        <w:t xml:space="preserve">Tekstin numero 68</w:t>
      </w:r>
    </w:p>
    <w:p>
      <w:r>
        <w:t xml:space="preserve">Toukokuun 21. päivänä Amer pyysi Nasseria määräämään </w:t>
      </w:r>
      <w:r>
        <w:rPr>
          <w:color w:val="A9A9A9"/>
        </w:rPr>
        <w:t xml:space="preserve">Tiranin salmen </w:t>
      </w:r>
      <w:r>
        <w:t xml:space="preserve">saartoon, ja Nasser uskoi Israelin käyttävän tätä casus belli -perusteena. Amer vakuutti, että armeija oli valmis yhteenottoon, mutta Nasser epäili Amerin arviota armeijan valmiudesta. Nasserin varapresidentin </w:t>
      </w:r>
      <w:r>
        <w:rPr>
          <w:color w:val="DCDCDC"/>
        </w:rPr>
        <w:t xml:space="preserve">Zakaria Mohieddinin mukaan</w:t>
      </w:r>
      <w:r>
        <w:t xml:space="preserve">, vaikka "Amerilla oli ehdoton valta asevoimien yli, Nasserilla oli omat tapansa tietää, mitä todella tapahtui". Lisäksi Amer ennakoi Israelin tulevan hyökkäyksen ja kannatti ennalta ehkäisevää iskua. Nasser kieltäytyi kutsusta todettuaan, että ilmavoimilta puuttui lentäjiä ja että Amerin valitsemat upseerit olivat epäpäteviä. Nasser päätteli kuitenkin, että jos Israel hyökkäisi, Egyptin määrällinen etu miehistössä ja aseissa voisi estää Israelin joukkoja ainakin kahden viikon ajan, mikä antaisi mahdollisuuden </w:t>
      </w:r>
      <w:r>
        <w:rPr>
          <w:color w:val="2F4F4F"/>
        </w:rPr>
        <w:t xml:space="preserve">diplomaattiseen tulitaukoon</w:t>
      </w:r>
      <w:r>
        <w:t xml:space="preserve">. Toukokuun loppupuolella Nasser vaihtoi pelotevaikutuksen yhä useammin sodan väistämättömyyden hyväksymiseen, koska sekä arabiväestö että arabihallitukset painostivat häntä yhä enemmän toimimaan. Nasser julisti 26. toukokuuta, että "perustavoitteemme on tuhota Israel". Kuningas Hussein sitoutti 30. toukokuuta </w:t>
      </w:r>
      <w:r>
        <w:rPr>
          <w:color w:val="556B2F"/>
        </w:rPr>
        <w:t xml:space="preserve">Jordanian </w:t>
      </w:r>
      <w:r>
        <w:t xml:space="preserve">liittoutumaan Egyptin ja Syyrian kanssa</w:t>
      </w:r>
      <w:r>
        <w:t xml:space="preserve">.</w:t>
      </w:r>
    </w:p>
    <w:p>
      <w:r>
        <w:rPr>
          <w:b/>
        </w:rPr>
        <w:t xml:space="preserve">Kysymys 0</w:t>
      </w:r>
    </w:p>
    <w:p>
      <w:r>
        <w:t xml:space="preserve">Minkä kulkuväylän Amir halusi Nasserin tukkivan?</w:t>
      </w:r>
    </w:p>
    <w:p>
      <w:r>
        <w:rPr>
          <w:b/>
        </w:rPr>
        <w:t xml:space="preserve">Kysymys 1</w:t>
      </w:r>
    </w:p>
    <w:p>
      <w:r>
        <w:t xml:space="preserve">Kuka oli Nassirin varapresidentti?</w:t>
      </w:r>
    </w:p>
    <w:p>
      <w:r>
        <w:rPr>
          <w:b/>
        </w:rPr>
        <w:t xml:space="preserve">Kysymys 2</w:t>
      </w:r>
    </w:p>
    <w:p>
      <w:r>
        <w:t xml:space="preserve">Miten Nassir suhtautuisi Israelin hyökkäykseen, jos se tapahtuisi?</w:t>
      </w:r>
    </w:p>
    <w:p>
      <w:r>
        <w:rPr>
          <w:b/>
        </w:rPr>
        <w:t xml:space="preserve">Kysymys 3</w:t>
      </w:r>
    </w:p>
    <w:p>
      <w:r>
        <w:t xml:space="preserve">Mikä maa liittyi Egyptiin ja Syyriaan Israelia vastaan?</w:t>
      </w:r>
    </w:p>
    <w:p>
      <w:r>
        <w:rPr>
          <w:b/>
        </w:rPr>
        <w:t xml:space="preserve">Tekstin numero 69</w:t>
      </w:r>
    </w:p>
    <w:p>
      <w:r>
        <w:t xml:space="preserve">Sadatin mukaan </w:t>
      </w:r>
      <w:r>
        <w:t xml:space="preserve">Nasser tuli tietoiseksi tilanteen vakavuudesta </w:t>
      </w:r>
      <w:r>
        <w:t xml:space="preserve">vasta, kun israelilaiset katkaisivat egyptiläisen varuskunnan </w:t>
      </w:r>
      <w:r>
        <w:rPr>
          <w:color w:val="A9A9A9"/>
        </w:rPr>
        <w:t xml:space="preserve">Sharm el-Sheikhissä.</w:t>
      </w:r>
      <w:r>
        <w:t xml:space="preserve"> Kuultuaan hyökkäyksestä hän riensi armeijan päämajaan tiedustelemaan sotilaallista tilannetta. Nasserin ja Amerin välillä kytevä konflikti tuli sittemmin esiin, ja paikalla olleet upseerit kertoivat, että kaksikko puhkesi "taukoamattomaan huutokamppailuun". Nasserin sodan kulkua valvomaan asettama ylin toimeenpaneva komitea selitti Egyptin toistuvat tappiot </w:t>
      </w:r>
      <w:r>
        <w:rPr>
          <w:color w:val="DCDCDC"/>
        </w:rPr>
        <w:t xml:space="preserve">Nasserin ja Amerin </w:t>
      </w:r>
      <w:r>
        <w:t xml:space="preserve">väliseksi kilpailuksi ja Amerin yleiseksi epäpätevyydeksi. Sadatin presidenttikaudella ulkoministeriksi tulleen egyptiläisen diplomaatin Ismail Fahmin mukaan Israelin hyökkäys ja siitä seurannut Egyptin tappio oli seurausta siitä, että Nasser hylkäsi kaiken </w:t>
      </w:r>
      <w:r>
        <w:rPr>
          <w:color w:val="2F4F4F"/>
        </w:rPr>
        <w:t xml:space="preserve">rationaalisen tilanneanalyysin </w:t>
      </w:r>
      <w:r>
        <w:t xml:space="preserve">ja teki joukon järjettömiä päätöksiä.</w:t>
      </w:r>
    </w:p>
    <w:p>
      <w:r>
        <w:rPr>
          <w:b/>
        </w:rPr>
        <w:t xml:space="preserve">Kysymys 0</w:t>
      </w:r>
    </w:p>
    <w:p>
      <w:r>
        <w:t xml:space="preserve">Mikä tappio avasi Nasserin silmät Egyptin epätoivoiselle tilanteelle?</w:t>
      </w:r>
    </w:p>
    <w:p>
      <w:r>
        <w:rPr>
          <w:b/>
        </w:rPr>
        <w:t xml:space="preserve">Kysymys 1</w:t>
      </w:r>
    </w:p>
    <w:p>
      <w:r>
        <w:t xml:space="preserve">Mitkä kahden egyptiläisen johtajan henkilökohtaiset ristiriidat vaikuttivat suuresti Egyptin huonoon menestykseen sodassa?</w:t>
      </w:r>
    </w:p>
    <w:p>
      <w:r>
        <w:rPr>
          <w:b/>
        </w:rPr>
        <w:t xml:space="preserve">Kysymys 2</w:t>
      </w:r>
    </w:p>
    <w:p>
      <w:r>
        <w:t xml:space="preserve">Mitä Nasser hylkäsi sodan aikana?</w:t>
      </w:r>
    </w:p>
    <w:p>
      <w:r>
        <w:rPr>
          <w:b/>
        </w:rPr>
        <w:t xml:space="preserve">Tekstin numero 70</w:t>
      </w:r>
    </w:p>
    <w:p>
      <w:r>
        <w:t xml:space="preserve">Sodan neljän ensimmäisen päivän aikana arabimaailman väestö uskoi arabiradiokanavien tarinoita </w:t>
      </w:r>
      <w:r>
        <w:rPr>
          <w:color w:val="A9A9A9"/>
        </w:rPr>
        <w:t xml:space="preserve">arabien välittömästä voitosta</w:t>
      </w:r>
      <w:r>
        <w:t xml:space="preserve">. </w:t>
      </w:r>
      <w:r>
        <w:rPr>
          <w:color w:val="DCDCDC"/>
        </w:rPr>
        <w:t xml:space="preserve">Kesäkuun 9. päivänä </w:t>
      </w:r>
      <w:r>
        <w:t xml:space="preserve">Nasser esiintyi televisiossa ja ilmoitti Egyptin kansalaisille maansa tappiosta. </w:t>
      </w:r>
      <w:r>
        <w:t xml:space="preserve">Myöhemmin samana päivänä </w:t>
      </w:r>
      <w:r>
        <w:t xml:space="preserve">hän </w:t>
      </w:r>
      <w:r>
        <w:rPr>
          <w:color w:val="2F4F4F"/>
        </w:rPr>
        <w:t xml:space="preserve">ilmoitti </w:t>
      </w:r>
      <w:r>
        <w:t xml:space="preserve">televisiossa </w:t>
      </w:r>
      <w:r>
        <w:rPr>
          <w:color w:val="2F4F4F"/>
        </w:rPr>
        <w:t xml:space="preserve">eroavansa </w:t>
      </w:r>
      <w:r>
        <w:t xml:space="preserve">ja luovutti kaikki presidentin valtaoikeudet silloiselle varapresidentilleen </w:t>
      </w:r>
      <w:r>
        <w:rPr>
          <w:color w:val="556B2F"/>
        </w:rPr>
        <w:t xml:space="preserve">Zakaria Mohieddinille, </w:t>
      </w:r>
      <w:r>
        <w:t xml:space="preserve">joka ei ollut saanut tästä päätöksestä ennakkotietoa ja kieltäytyi ottamasta virkaa vastaan. Sadattuhannet kannattajat virtasivat kaduille massamielenosoituksissa eri puolilla Egyptiä ja koko arabimaailmaa torjuen hänen eronsa ja huutaen: "Me olemme sotilaitasi, Gamal!". Nasser </w:t>
      </w:r>
      <w:r>
        <w:rPr>
          <w:color w:val="6B8E23"/>
        </w:rPr>
        <w:t xml:space="preserve">perui päätöksensä </w:t>
      </w:r>
      <w:r>
        <w:t xml:space="preserve">seuraavana päivänä</w:t>
      </w:r>
      <w:r>
        <w:rPr>
          <w:color w:val="6B8E23"/>
        </w:rPr>
        <w:t xml:space="preserve">.</w:t>
      </w:r>
    </w:p>
    <w:p>
      <w:r>
        <w:rPr>
          <w:b/>
        </w:rPr>
        <w:t xml:space="preserve">Kysymys 0</w:t>
      </w:r>
    </w:p>
    <w:p>
      <w:r>
        <w:t xml:space="preserve">Mitä propagandaa arabimediat lähettivät sodan alussa?</w:t>
      </w:r>
    </w:p>
    <w:p>
      <w:r>
        <w:rPr>
          <w:b/>
        </w:rPr>
        <w:t xml:space="preserve">Kysymys 1</w:t>
      </w:r>
    </w:p>
    <w:p>
      <w:r>
        <w:t xml:space="preserve">Minä päivänä Nasser ilmoitti Egyptin tappiosta?</w:t>
      </w:r>
    </w:p>
    <w:p>
      <w:r>
        <w:rPr>
          <w:b/>
        </w:rPr>
        <w:t xml:space="preserve">Kysymys 2</w:t>
      </w:r>
    </w:p>
    <w:p>
      <w:r>
        <w:t xml:space="preserve">Mitä Nasser teki asemastaan presidenttinä?</w:t>
      </w:r>
    </w:p>
    <w:p>
      <w:r>
        <w:rPr>
          <w:b/>
        </w:rPr>
        <w:t xml:space="preserve">Kysymys 3</w:t>
      </w:r>
    </w:p>
    <w:p>
      <w:r>
        <w:t xml:space="preserve">Kuka hylkäsi Nasserin tarjouksen tulla uudeksi presidentiksi?</w:t>
      </w:r>
    </w:p>
    <w:p>
      <w:r>
        <w:rPr>
          <w:b/>
        </w:rPr>
        <w:t xml:space="preserve">Kysymys 4</w:t>
      </w:r>
    </w:p>
    <w:p>
      <w:r>
        <w:t xml:space="preserve">Mitä Nasser teki joukkomielenosoitusten jälkeen?</w:t>
      </w:r>
    </w:p>
    <w:p>
      <w:r>
        <w:rPr>
          <w:b/>
        </w:rPr>
        <w:t xml:space="preserve">Tekstin numero 71</w:t>
      </w:r>
    </w:p>
    <w:p>
      <w:r>
        <w:t xml:space="preserve">Heinäkuun 11. päivänä Nasser korvasi Amerin </w:t>
      </w:r>
      <w:r>
        <w:rPr>
          <w:color w:val="A9A9A9"/>
        </w:rPr>
        <w:t xml:space="preserve">Mohamed Fawzin </w:t>
      </w:r>
      <w:r>
        <w:t xml:space="preserve">kenraalikomentajalla, vaikka Amerin uskolliset sotilaat protestoivat. 600 sotilasta marssi armeijan päämajaan ja vaati Amerin palauttamista. Kun Nasser oli erottanut vastauksena kolmekymmentä uskollista, Amer ja hänen liittolaisensa laativat suunnitelman hänen syrjäyttämisekseen 27. elokuuta. Nasser sai vihjeen heidän toiminnastaan, ja useiden kutsujen jälkeen hän sai Amerin tapaamaan itsensä kotonaan 24. elokuuta. Nasser puhui Amerille vallankaappaussuunnitelmasta, jonka tämä kiisti ennen kuin Mohieddin pidätti hänet. Amer teki </w:t>
      </w:r>
      <w:r>
        <w:rPr>
          <w:color w:val="DCDCDC"/>
        </w:rPr>
        <w:t xml:space="preserve">itsemurhan </w:t>
      </w:r>
      <w:r>
        <w:t xml:space="preserve">14. syyskuuta. Vaikka hänen suhteensa Ameriin oli hapertunut, Nasser puhui menettäneensä "hänelle läheisimmän ihmisen". Tämän jälkeen Nasser aloitti </w:t>
      </w:r>
      <w:r>
        <w:rPr>
          <w:color w:val="2F4F4F"/>
        </w:rPr>
        <w:t xml:space="preserve">asevoimien epäpolitisoimisen </w:t>
      </w:r>
      <w:r>
        <w:t xml:space="preserve">ja pidätti kymmeniä </w:t>
      </w:r>
      <w:r>
        <w:rPr>
          <w:color w:val="556B2F"/>
        </w:rPr>
        <w:t xml:space="preserve">Amerille uskollisia </w:t>
      </w:r>
      <w:r>
        <w:t xml:space="preserve">johtavia sotilas- ja tiedustelupalvelun </w:t>
      </w:r>
      <w:r>
        <w:rPr>
          <w:color w:val="556B2F"/>
        </w:rPr>
        <w:t xml:space="preserve">henkilöitä</w:t>
      </w:r>
      <w:r>
        <w:t xml:space="preserve">.</w:t>
      </w:r>
    </w:p>
    <w:p>
      <w:r>
        <w:rPr>
          <w:b/>
        </w:rPr>
        <w:t xml:space="preserve">Kysymys 0</w:t>
      </w:r>
    </w:p>
    <w:p>
      <w:r>
        <w:t xml:space="preserve">Kenet Nasser nimitti Egyptin asevoimien uudeksi päälliköksi?</w:t>
      </w:r>
    </w:p>
    <w:p>
      <w:r>
        <w:rPr>
          <w:b/>
        </w:rPr>
        <w:t xml:space="preserve">Kysymys 1</w:t>
      </w:r>
    </w:p>
    <w:p>
      <w:r>
        <w:t xml:space="preserve">Miten Amer reagoi siihen, että häntä syytettiin vallankaappauksen suunnittelusta?</w:t>
      </w:r>
    </w:p>
    <w:p>
      <w:r>
        <w:rPr>
          <w:b/>
        </w:rPr>
        <w:t xml:space="preserve">Kysymys 2</w:t>
      </w:r>
    </w:p>
    <w:p>
      <w:r>
        <w:t xml:space="preserve">Miten Nasser yritti toimia armeijan kanssa vallankaappausyrityksen jälkeen?</w:t>
      </w:r>
    </w:p>
    <w:p>
      <w:r>
        <w:rPr>
          <w:b/>
        </w:rPr>
        <w:t xml:space="preserve">Kysymys 3</w:t>
      </w:r>
    </w:p>
    <w:p>
      <w:r>
        <w:t xml:space="preserve">Keitä uskollisia Nasser otti kohteekseen?</w:t>
      </w:r>
    </w:p>
    <w:p>
      <w:r>
        <w:rPr>
          <w:b/>
        </w:rPr>
        <w:t xml:space="preserve">Tekstin numero 72</w:t>
      </w:r>
    </w:p>
    <w:p>
      <w:r>
        <w:t xml:space="preserve">Elokuun 29. päivänä </w:t>
      </w:r>
      <w:r>
        <w:rPr>
          <w:color w:val="A9A9A9"/>
        </w:rPr>
        <w:t xml:space="preserve">Khartumissa pidetyssä </w:t>
      </w:r>
      <w:r>
        <w:t xml:space="preserve">Arabiliiton huippukokouksessa </w:t>
      </w:r>
      <w:r>
        <w:t xml:space="preserve">Nasserin tavanomainen johtoasema oli väistynyt, kun läsnä olevat valtionpäämiehet odottivat Saudi-Arabian </w:t>
      </w:r>
      <w:r>
        <w:rPr>
          <w:color w:val="DCDCDC"/>
        </w:rPr>
        <w:t xml:space="preserve">kuningas Faisalin </w:t>
      </w:r>
      <w:r>
        <w:t xml:space="preserve">johtavan. Jemenin sotaan julistettiin tulitauko, ja huippukokous päättyi </w:t>
      </w:r>
      <w:r>
        <w:rPr>
          <w:color w:val="2F4F4F"/>
        </w:rPr>
        <w:t xml:space="preserve">Khartumin päätöslauselmaan</w:t>
      </w:r>
      <w:r>
        <w:t xml:space="preserve">. </w:t>
      </w:r>
      <w:r>
        <w:rPr>
          <w:color w:val="556B2F"/>
        </w:rPr>
        <w:t xml:space="preserve">Neuvostoliitto </w:t>
      </w:r>
      <w:r>
        <w:t xml:space="preserve">toimitti pian Egyptin armeijalle noin puolet entisistä aseista ja katkaisi diplomaattisuhteet Israelin kanssa</w:t>
      </w:r>
      <w:r>
        <w:rPr>
          <w:color w:val="556B2F"/>
        </w:rPr>
        <w:t xml:space="preserve">.</w:t>
      </w:r>
      <w:r>
        <w:t xml:space="preserve"> Nasser katkaisi suhteet Yhdysvaltoihin sodan jälkeen, ja Aburishin mukaan hänen politiikkansa, jossa hän "pelasi suurvaltoja toisiaan vastaan", päättyi. Marraskuussa Nasser hyväksyi </w:t>
      </w:r>
      <w:r>
        <w:rPr>
          <w:color w:val="6B8E23"/>
        </w:rPr>
        <w:t xml:space="preserve">YK:n päätöslauselman 242</w:t>
      </w:r>
      <w:r>
        <w:t xml:space="preserve">, jossa vaadittiin Israelin vetäytymistä sodassa hankituilta alueilta</w:t>
      </w:r>
      <w:r>
        <w:t xml:space="preserve">.</w:t>
      </w:r>
      <w:r>
        <w:t xml:space="preserve"> Hänen kannattajansa väittivät, että Nasserin tarkoituksena oli hankkia aikaa valmistautua uuteen yhteenottoon Israelin kanssa, kun taas hänen vastustajansa uskoivat, että päätöslauselman hyväksyminen oli merkki siitä, että kiinnostus Palestiinan itsenäisyyttä kohtaan oli hiipumassa.</w:t>
      </w:r>
    </w:p>
    <w:p>
      <w:r>
        <w:rPr>
          <w:b/>
        </w:rPr>
        <w:t xml:space="preserve">Kysymys 0</w:t>
      </w:r>
    </w:p>
    <w:p>
      <w:r>
        <w:t xml:space="preserve">Missä Arabiliiton huippukokous pidettiin?</w:t>
      </w:r>
    </w:p>
    <w:p>
      <w:r>
        <w:rPr>
          <w:b/>
        </w:rPr>
        <w:t xml:space="preserve">Kysymys 1</w:t>
      </w:r>
    </w:p>
    <w:p>
      <w:r>
        <w:t xml:space="preserve">Kuka johtajista nousi merkittävämpään asemaan Nasserin vaikeuksien vuoksi?</w:t>
      </w:r>
    </w:p>
    <w:p>
      <w:r>
        <w:rPr>
          <w:b/>
        </w:rPr>
        <w:t xml:space="preserve">Kysymys 2</w:t>
      </w:r>
    </w:p>
    <w:p>
      <w:r>
        <w:t xml:space="preserve">Mikä sopimus päätti Jemenin sisällissodan?</w:t>
      </w:r>
    </w:p>
    <w:p>
      <w:r>
        <w:rPr>
          <w:b/>
        </w:rPr>
        <w:t xml:space="preserve">Kysymys 3</w:t>
      </w:r>
    </w:p>
    <w:p>
      <w:r>
        <w:t xml:space="preserve">Mikä valtio myönsi Egyptille sotilaallista apua?</w:t>
      </w:r>
    </w:p>
    <w:p>
      <w:r>
        <w:rPr>
          <w:b/>
        </w:rPr>
        <w:t xml:space="preserve">Kysymys 4</w:t>
      </w:r>
    </w:p>
    <w:p>
      <w:r>
        <w:t xml:space="preserve">Missä asiakirjassa kehotettiin Israelia luopumaan sodan aikana saamistaan maa-alueista?</w:t>
      </w:r>
    </w:p>
    <w:p>
      <w:r>
        <w:rPr>
          <w:b/>
        </w:rPr>
        <w:t xml:space="preserve">Tekstin numero 73</w:t>
      </w:r>
    </w:p>
    <w:p>
      <w:r>
        <w:t xml:space="preserve">Nasser nimitti itsensä </w:t>
      </w:r>
      <w:r>
        <w:t xml:space="preserve">19. kesäkuuta 1967 </w:t>
      </w:r>
      <w:r>
        <w:rPr>
          <w:color w:val="A9A9A9"/>
        </w:rPr>
        <w:t xml:space="preserve">pääministeriksi ja asevoimien ylipäälliköksi. </w:t>
      </w:r>
      <w:r>
        <w:t xml:space="preserve">Työntekijät ja opiskelijat olivat vihaisia siitä, että sotilastuomioistuin oli suhtautunut lempeästi ilmavoimien upseereihin, joita syytettiin laiminlyönneistä vuoden 1967 sodan aikana, ja aloittivat helmikuun </w:t>
      </w:r>
      <w:r>
        <w:rPr>
          <w:color w:val="DCDCDC"/>
        </w:rPr>
        <w:t xml:space="preserve">1968 </w:t>
      </w:r>
      <w:r>
        <w:t xml:space="preserve">lopulla mielenosoitukset, joissa vaadittiin suuria poliittisia uudistuksia</w:t>
      </w:r>
      <w:r>
        <w:t xml:space="preserve">. </w:t>
      </w:r>
      <w:r>
        <w:t xml:space="preserve">Nasser vastasi mielenosoituksiin, jotka olivat merkittävin julkinen haaste hänen valtaansa vastaan sitten maaliskuussa 1954 järjestettyjen työläisten mielenosoitusten, poistamalla useimmat sotilashenkilöt kabinetistaan ja nimittämällä kahdeksan siviilihenkilöä useiden korkea-arvoisten </w:t>
      </w:r>
      <w:r>
        <w:rPr>
          <w:color w:val="2F4F4F"/>
        </w:rPr>
        <w:t xml:space="preserve">Arabisosialistiliiton </w:t>
      </w:r>
      <w:r>
        <w:t xml:space="preserve">(ASU</w:t>
      </w:r>
      <w:r>
        <w:t xml:space="preserve">) jäsenten tilalle. </w:t>
      </w:r>
      <w:r>
        <w:t xml:space="preserve">Maaliskuun 3. päivään mennessä Nasser määräsi Egyptin tiedustelulaitoksen keskittymään </w:t>
      </w:r>
      <w:r>
        <w:t xml:space="preserve">pikemminkin </w:t>
      </w:r>
      <w:r>
        <w:rPr>
          <w:color w:val="556B2F"/>
        </w:rPr>
        <w:t xml:space="preserve">ulkoiseen </w:t>
      </w:r>
      <w:r>
        <w:t xml:space="preserve">kuin sisäiseen vakoiluun ja julisti "mukhabarat-valtion kaatumisen".</w:t>
      </w:r>
    </w:p>
    <w:p>
      <w:r>
        <w:rPr>
          <w:b/>
        </w:rPr>
        <w:t xml:space="preserve">Kysymys 0</w:t>
      </w:r>
    </w:p>
    <w:p>
      <w:r>
        <w:t xml:space="preserve">Mitä uusia tehtäviä Nasser antoi itselleen?</w:t>
      </w:r>
    </w:p>
    <w:p>
      <w:r>
        <w:rPr>
          <w:b/>
        </w:rPr>
        <w:t xml:space="preserve">Kysymys 1</w:t>
      </w:r>
    </w:p>
    <w:p>
      <w:r>
        <w:t xml:space="preserve">Milloin opiskelijat osoittivat mieltään poliittisten uudistusten puolesta?</w:t>
      </w:r>
    </w:p>
    <w:p>
      <w:r>
        <w:rPr>
          <w:b/>
        </w:rPr>
        <w:t xml:space="preserve">Kysymys 2</w:t>
      </w:r>
    </w:p>
    <w:p>
      <w:r>
        <w:t xml:space="preserve">Minkälaisia ihmisiä Nasserin kabinetista syrjäytettiin?</w:t>
      </w:r>
    </w:p>
    <w:p>
      <w:r>
        <w:rPr>
          <w:b/>
        </w:rPr>
        <w:t xml:space="preserve">Kysymys 3</w:t>
      </w:r>
    </w:p>
    <w:p>
      <w:r>
        <w:t xml:space="preserve">Millaiseen vakoiluun Nasser halusi keskittyä?</w:t>
      </w:r>
    </w:p>
    <w:p>
      <w:r>
        <w:rPr>
          <w:b/>
        </w:rPr>
        <w:t xml:space="preserve">Tekstin numero 74</w:t>
      </w:r>
    </w:p>
    <w:p>
      <w:r>
        <w:t xml:space="preserve">Nasser julisti 30. maaliskuuta manifestin, jossa määrättiin kansalaisvapauksien palauttamisesta, parlamentin </w:t>
      </w:r>
      <w:r>
        <w:rPr>
          <w:color w:val="A9A9A9"/>
        </w:rPr>
        <w:t xml:space="preserve">riippumattomuuden </w:t>
      </w:r>
      <w:r>
        <w:t xml:space="preserve">lisäämisestä </w:t>
      </w:r>
      <w:r>
        <w:t xml:space="preserve">toimeenpanovallasta, </w:t>
      </w:r>
      <w:r>
        <w:rPr>
          <w:color w:val="DCDCDC"/>
        </w:rPr>
        <w:t xml:space="preserve">ASU</w:t>
      </w:r>
      <w:r>
        <w:t xml:space="preserve">:n merkittävistä rakenteellisista muutoksista </w:t>
      </w:r>
      <w:r>
        <w:t xml:space="preserve">ja kampanjasta hallituksen puhdistamiseksi korruptoituneista tekijöistä. Toukokuussa järjestetyssä kansanäänestyksessä hyväksyttiin ehdotetut toimenpiteet, ja sen jälkeen järjestettiin vaalit korkeimpaan toimeenpanevaan komiteaan, joka on ASU:n korkein päätöksentekoelin. Tarkkailijat totesivat, että julistus merkitsi merkittävää siirtymistä poliittisesta sorrosta </w:t>
      </w:r>
      <w:r>
        <w:rPr>
          <w:color w:val="2F4F4F"/>
        </w:rPr>
        <w:t xml:space="preserve">vapauttamiseen, </w:t>
      </w:r>
      <w:r>
        <w:t xml:space="preserve">vaikka sen lupaukset jäivätkin suurelta osin </w:t>
      </w:r>
      <w:r>
        <w:rPr>
          <w:color w:val="556B2F"/>
        </w:rPr>
        <w:t xml:space="preserve">täyttämättä</w:t>
      </w:r>
      <w:r>
        <w:t xml:space="preserve">.</w:t>
      </w:r>
    </w:p>
    <w:p>
      <w:r>
        <w:rPr>
          <w:b/>
        </w:rPr>
        <w:t xml:space="preserve">Kysymys 0</w:t>
      </w:r>
    </w:p>
    <w:p>
      <w:r>
        <w:t xml:space="preserve">Minkä organisaation oli määrä kokea suuri uudistus?</w:t>
      </w:r>
    </w:p>
    <w:p>
      <w:r>
        <w:rPr>
          <w:b/>
        </w:rPr>
        <w:t xml:space="preserve">Kysymys 1</w:t>
      </w:r>
    </w:p>
    <w:p>
      <w:r>
        <w:t xml:space="preserve">Minkä suuntauksen Nasser yritti saada aikaan?</w:t>
      </w:r>
    </w:p>
    <w:p>
      <w:r>
        <w:rPr>
          <w:b/>
        </w:rPr>
        <w:t xml:space="preserve">Kysymys 2</w:t>
      </w:r>
    </w:p>
    <w:p>
      <w:r>
        <w:t xml:space="preserve">Miten Nasserin lupaukset vapauksien lisäämisestä toteutuivat?</w:t>
      </w:r>
    </w:p>
    <w:p>
      <w:r>
        <w:rPr>
          <w:b/>
        </w:rPr>
        <w:t xml:space="preserve">Kysymys 3</w:t>
      </w:r>
    </w:p>
    <w:p>
      <w:r>
        <w:t xml:space="preserve">Miten Nasser halusi muuttaa parlamentin ja toimeenpanovallan välistä suhdetta?</w:t>
      </w:r>
    </w:p>
    <w:p>
      <w:r>
        <w:rPr>
          <w:b/>
        </w:rPr>
        <w:t xml:space="preserve">Tekstin numero 75</w:t>
      </w:r>
    </w:p>
    <w:p>
      <w:r>
        <w:t xml:space="preserve">Samaan aikaan tammikuussa 1968 </w:t>
      </w:r>
      <w:r>
        <w:t xml:space="preserve">Nasser aloitti </w:t>
      </w:r>
      <w:r>
        <w:rPr>
          <w:color w:val="DCDCDC"/>
        </w:rPr>
        <w:t xml:space="preserve">kulutussodan </w:t>
      </w:r>
      <w:r>
        <w:t xml:space="preserve">saadakseen takaisin Israelin valtaamia alueita ja määräsi hyökkäyksiä Israelin asemia vastaan silloisen Suezin kanavan itäpuolella</w:t>
      </w:r>
      <w:r>
        <w:rPr>
          <w:color w:val="A9A9A9"/>
        </w:rPr>
        <w:t xml:space="preserve">.</w:t>
      </w:r>
      <w:r>
        <w:t xml:space="preserve"> Maaliskuussa Nasser tarjosi </w:t>
      </w:r>
      <w:r>
        <w:rPr>
          <w:color w:val="2F4F4F"/>
        </w:rPr>
        <w:t xml:space="preserve">Jasser </w:t>
      </w:r>
      <w:r>
        <w:t xml:space="preserve">Arafatin Fatah-liikkeelle aseita ja varoja sen jälkeen, kun se oli suoriutunut israelilaisia joukkoja vastaan </w:t>
      </w:r>
      <w:r>
        <w:rPr>
          <w:color w:val="556B2F"/>
        </w:rPr>
        <w:t xml:space="preserve">Karamehin taistelussa </w:t>
      </w:r>
      <w:r>
        <w:t xml:space="preserve">samassa kuussa. Hän kehotti Arafatia myös harkitsemaan rauhaa Israelin kanssa ja Länsirannan ja Gazan kaistan käsittävän Palestiinan valtion perustamista. Nasser luovutti käytännössä "Palestiinan kysymyksen" johtoaseman </w:t>
      </w:r>
      <w:r>
        <w:rPr>
          <w:color w:val="6B8E23"/>
        </w:rPr>
        <w:t xml:space="preserve">Arafatille</w:t>
      </w:r>
      <w:r>
        <w:t xml:space="preserve">.</w:t>
      </w:r>
    </w:p>
    <w:p>
      <w:r>
        <w:rPr>
          <w:b/>
        </w:rPr>
        <w:t xml:space="preserve">Kysymys 0</w:t>
      </w:r>
    </w:p>
    <w:p>
      <w:r>
        <w:t xml:space="preserve">Miksi kutsuttiin pyrkimystä saada alueita takaisin Israelilta?</w:t>
      </w:r>
    </w:p>
    <w:p>
      <w:r>
        <w:rPr>
          <w:b/>
        </w:rPr>
        <w:t xml:space="preserve">Kysymys 1</w:t>
      </w:r>
    </w:p>
    <w:p>
      <w:r>
        <w:t xml:space="preserve">Minä vuonna kulutussota alkoi?</w:t>
      </w:r>
    </w:p>
    <w:p>
      <w:r>
        <w:rPr>
          <w:b/>
        </w:rPr>
        <w:t xml:space="preserve">Kysymys 2</w:t>
      </w:r>
    </w:p>
    <w:p>
      <w:r>
        <w:t xml:space="preserve">Kuka johti Fatah-liikettä?</w:t>
      </w:r>
    </w:p>
    <w:p>
      <w:r>
        <w:rPr>
          <w:b/>
        </w:rPr>
        <w:t xml:space="preserve">Kysymys 3</w:t>
      </w:r>
    </w:p>
    <w:p>
      <w:r>
        <w:t xml:space="preserve">Missä taistelussa Fatah-liike oli kunnostautunut?</w:t>
      </w:r>
    </w:p>
    <w:p>
      <w:r>
        <w:rPr>
          <w:b/>
        </w:rPr>
        <w:t xml:space="preserve">Kysymys 4</w:t>
      </w:r>
    </w:p>
    <w:p>
      <w:r>
        <w:t xml:space="preserve">Kenelle Nasser antoi valtuudet toimia Israelin kanssa?</w:t>
      </w:r>
    </w:p>
    <w:p>
      <w:r>
        <w:rPr>
          <w:b/>
        </w:rPr>
        <w:t xml:space="preserve">Tekstin numero 76</w:t>
      </w:r>
    </w:p>
    <w:p>
      <w:r>
        <w:t xml:space="preserve">Israel kosti egyptiläisten pommitukset kommandoiskuilla, tykistötykillä ja ilmaiskuilla. Tämä johti siviilien pakenemiseen egyptiläisistä kaupungeista Suezin kanavan länsirannalla. Nasser lopetti kaiken sotilaallisen toiminnan ja aloitti ohjelman </w:t>
      </w:r>
      <w:r>
        <w:rPr>
          <w:color w:val="A9A9A9"/>
        </w:rPr>
        <w:t xml:space="preserve">sisäisen puolustusverkoston rakentamiseksi </w:t>
      </w:r>
      <w:r>
        <w:t xml:space="preserve">ja sai samalla taloudellista tukea eri arabivaltioilta. Sota jatkui </w:t>
      </w:r>
      <w:r>
        <w:rPr>
          <w:color w:val="DCDCDC"/>
        </w:rPr>
        <w:t xml:space="preserve">maaliskuussa 1969</w:t>
      </w:r>
      <w:r>
        <w:t xml:space="preserve">. </w:t>
      </w:r>
      <w:r>
        <w:t xml:space="preserve">Marraskuussa Nasser välitti </w:t>
      </w:r>
      <w:r>
        <w:rPr>
          <w:color w:val="2F4F4F"/>
        </w:rPr>
        <w:t xml:space="preserve">PLO:n ja Libanonin armeijan </w:t>
      </w:r>
      <w:r>
        <w:t xml:space="preserve">välisen sopimuksen</w:t>
      </w:r>
      <w:r>
        <w:t xml:space="preserve">, joka antoi </w:t>
      </w:r>
      <w:r>
        <w:rPr>
          <w:color w:val="556B2F"/>
        </w:rPr>
        <w:t xml:space="preserve">palestiinalaisille sisseille </w:t>
      </w:r>
      <w:r>
        <w:t xml:space="preserve">oikeuden käyttää Libanonin aluetta Israelin kimppuun hyökkäämiseen.</w:t>
      </w:r>
    </w:p>
    <w:p>
      <w:r>
        <w:rPr>
          <w:b/>
        </w:rPr>
        <w:t xml:space="preserve">Kysymys 0</w:t>
      </w:r>
    </w:p>
    <w:p>
      <w:r>
        <w:t xml:space="preserve">Mitä Nasser teki vastatakseen Israelin hyökkäyksiin?</w:t>
      </w:r>
    </w:p>
    <w:p>
      <w:r>
        <w:rPr>
          <w:b/>
        </w:rPr>
        <w:t xml:space="preserve">Kysymys 1</w:t>
      </w:r>
    </w:p>
    <w:p>
      <w:r>
        <w:t xml:space="preserve">Milloin sota alkoi uudelleen?</w:t>
      </w:r>
    </w:p>
    <w:p>
      <w:r>
        <w:rPr>
          <w:b/>
        </w:rPr>
        <w:t xml:space="preserve">Kysymys 2</w:t>
      </w:r>
    </w:p>
    <w:p>
      <w:r>
        <w:t xml:space="preserve">Minkä ryhmien kanssa Nasser teki sopimuksen?</w:t>
      </w:r>
    </w:p>
    <w:p>
      <w:r>
        <w:rPr>
          <w:b/>
        </w:rPr>
        <w:t xml:space="preserve">Kysymys 3</w:t>
      </w:r>
    </w:p>
    <w:p>
      <w:r>
        <w:t xml:space="preserve">Kuka saisi hyökätä Israeliin Libanonista käsin?</w:t>
      </w:r>
    </w:p>
    <w:p>
      <w:r>
        <w:rPr>
          <w:b/>
        </w:rPr>
        <w:t xml:space="preserve">Tekstin numero 77</w:t>
      </w:r>
    </w:p>
    <w:p>
      <w:r>
        <w:t xml:space="preserve">Kesäkuussa 1970 Nasser hyväksyi Yhdysvaltain tukeman </w:t>
      </w:r>
      <w:r>
        <w:rPr>
          <w:color w:val="A9A9A9"/>
        </w:rPr>
        <w:t xml:space="preserve">Rogersin suunnitelman, jossa vaadittiin </w:t>
      </w:r>
      <w:r>
        <w:t xml:space="preserve">vihollisuuksien lopettamista ja Israelin vetäytymistä Egyptin alueelta, mutta Israel, PLO ja useimmat arabimaat Jordaniaa lukuun ottamatta hylkäsivät sen. Nasser oli alun perin torjunut suunnitelman, mutta myönsi sen </w:t>
      </w:r>
      <w:r>
        <w:rPr>
          <w:color w:val="DCDCDC"/>
        </w:rPr>
        <w:t xml:space="preserve">Neuvostoliiton</w:t>
      </w:r>
      <w:r>
        <w:t xml:space="preserve"> painostuksesta, </w:t>
      </w:r>
      <w:r>
        <w:t xml:space="preserve">sillä Neuvostoliitto pelkäsi, että alueellisen konfliktin kärjistyminen voisi vetää sen sotaan Yhdysvaltojen kanssa. Hän totesi myös, että tulitauko voisi toimia taktisena askeleena kohti strategista päämäärää eli </w:t>
      </w:r>
      <w:r>
        <w:rPr>
          <w:color w:val="2F4F4F"/>
        </w:rPr>
        <w:t xml:space="preserve">Suezin kanavan takaisin valtaamista</w:t>
      </w:r>
      <w:r>
        <w:t xml:space="preserve">. Nasser esti kaikenlaisen liikkeen kohti suoria neuvotteluja Israelin kanssa. Kymmenissä puheissaan ja lausunnoissaan Nasser esitti yhtälön, jonka mukaan suorat rauhanneuvottelut Israelin kanssa merkitsivät </w:t>
      </w:r>
      <w:r>
        <w:rPr>
          <w:color w:val="556B2F"/>
        </w:rPr>
        <w:t xml:space="preserve">antautumista</w:t>
      </w:r>
      <w:r>
        <w:t xml:space="preserve">. </w:t>
      </w:r>
      <w:r>
        <w:t xml:space="preserve">Nasserin hyväksynnän jälkeen Israel suostui tulitaukoon, ja Nasser käytti taistelujen taukoa hyväkseen siirtääkseen </w:t>
      </w:r>
      <w:r>
        <w:rPr>
          <w:color w:val="6B8E23"/>
        </w:rPr>
        <w:t xml:space="preserve">SAM-ohjuksia </w:t>
      </w:r>
      <w:r>
        <w:t xml:space="preserve">kohti kanavan aluetta.</w:t>
      </w:r>
    </w:p>
    <w:p>
      <w:r>
        <w:rPr>
          <w:b/>
        </w:rPr>
        <w:t xml:space="preserve">Kysymys 0</w:t>
      </w:r>
    </w:p>
    <w:p>
      <w:r>
        <w:t xml:space="preserve">Mikä oli Yhdysvaltain suunnitelma konfliktin lopettamiseksi Israelin kanssa?</w:t>
      </w:r>
    </w:p>
    <w:p>
      <w:r>
        <w:rPr>
          <w:b/>
        </w:rPr>
        <w:t xml:space="preserve">Kysymys 1</w:t>
      </w:r>
    </w:p>
    <w:p>
      <w:r>
        <w:t xml:space="preserve">Kuka painosti Nasseria hyväksymään Rogersin suunnitelman?</w:t>
      </w:r>
    </w:p>
    <w:p>
      <w:r>
        <w:rPr>
          <w:b/>
        </w:rPr>
        <w:t xml:space="preserve">Kysymys 2</w:t>
      </w:r>
    </w:p>
    <w:p>
      <w:r>
        <w:t xml:space="preserve">Mihin Nasser halusi käyttää sopimusta?</w:t>
      </w:r>
    </w:p>
    <w:p>
      <w:r>
        <w:rPr>
          <w:b/>
        </w:rPr>
        <w:t xml:space="preserve">Kysymys 3</w:t>
      </w:r>
    </w:p>
    <w:p>
      <w:r>
        <w:t xml:space="preserve">Miten Nasser rinnasti rauhan Israelin kanssa?</w:t>
      </w:r>
    </w:p>
    <w:p>
      <w:r>
        <w:rPr>
          <w:b/>
        </w:rPr>
        <w:t xml:space="preserve">Kysymys 4</w:t>
      </w:r>
    </w:p>
    <w:p>
      <w:r>
        <w:t xml:space="preserve">Mitä Nasser siirsi kanavavyöhykkeelle?</w:t>
      </w:r>
    </w:p>
    <w:p>
      <w:r>
        <w:rPr>
          <w:b/>
        </w:rPr>
        <w:t xml:space="preserve">Tekstin numero 78</w:t>
      </w:r>
    </w:p>
    <w:p>
      <w:r>
        <w:t xml:space="preserve">Huippukokouksen päättyessä </w:t>
      </w:r>
      <w:r>
        <w:rPr>
          <w:color w:val="A9A9A9"/>
        </w:rPr>
        <w:t xml:space="preserve">28. syyskuuta 1970</w:t>
      </w:r>
      <w:r>
        <w:t xml:space="preserve">, tunteja sen jälkeen kun hän oli saattanut viimeisen arabijohtajan poistumaan, Nasser sai </w:t>
      </w:r>
      <w:r>
        <w:rPr>
          <w:color w:val="DCDCDC"/>
        </w:rPr>
        <w:t xml:space="preserve">sydänkohtauksen</w:t>
      </w:r>
      <w:r>
        <w:t xml:space="preserve">. Hänet kuljetettiin välittömästi kotiinsa, jossa lääkärit hoitivat häntä. Nasser kuoli useita tunteja myöhemmin, noin kello 18.00. </w:t>
      </w:r>
      <w:r>
        <w:rPr>
          <w:color w:val="2F4F4F"/>
        </w:rPr>
        <w:t xml:space="preserve">Heikal, Sadat ja Nasserin vaimo Tahia </w:t>
      </w:r>
      <w:r>
        <w:t xml:space="preserve">olivat hänen kuolinvuoteellaan. Hänen lääkärinsä al-Sawi Habibin mukaan Nasserin todennäköinen kuolinsyy oli valtimonkovettumatauti, suonikohjut ja pitkäaikaisen diabeteksen aiheuttamat komplikaatiot. Nasser oli runsas tupakoitsija, jolla oli suvussaan sydänsairauksia - kaksi hänen veljistään kuoli </w:t>
      </w:r>
      <w:r>
        <w:rPr>
          <w:color w:val="556B2F"/>
        </w:rPr>
        <w:t xml:space="preserve">viisikymppisinä </w:t>
      </w:r>
      <w:r>
        <w:t xml:space="preserve">samaan sairauteen. Nasserin terveydentila ei ollut julkisuudessa tiedossa ennen hänen kuolemaansa. Hän oli aiemmin saanut </w:t>
      </w:r>
      <w:r>
        <w:rPr>
          <w:color w:val="6B8E23"/>
        </w:rPr>
        <w:t xml:space="preserve">sydänkohtauksia vuonna </w:t>
      </w:r>
      <w:r>
        <w:t xml:space="preserve">1966 ja syyskuussa 1969.</w:t>
      </w:r>
    </w:p>
    <w:p>
      <w:r>
        <w:rPr>
          <w:b/>
        </w:rPr>
        <w:t xml:space="preserve">Kysymys 0</w:t>
      </w:r>
    </w:p>
    <w:p>
      <w:r>
        <w:t xml:space="preserve">Milloin Nasser kuoli?</w:t>
      </w:r>
    </w:p>
    <w:p>
      <w:r>
        <w:rPr>
          <w:b/>
        </w:rPr>
        <w:t xml:space="preserve">Kysymys 1</w:t>
      </w:r>
    </w:p>
    <w:p>
      <w:r>
        <w:t xml:space="preserve">Miten Nasser kuoli?</w:t>
      </w:r>
    </w:p>
    <w:p>
      <w:r>
        <w:rPr>
          <w:b/>
        </w:rPr>
        <w:t xml:space="preserve">Kysymys 2</w:t>
      </w:r>
    </w:p>
    <w:p>
      <w:r>
        <w:t xml:space="preserve">Kuka oli Nasserin kanssa, kun hän kuoli?</w:t>
      </w:r>
    </w:p>
    <w:p>
      <w:r>
        <w:rPr>
          <w:b/>
        </w:rPr>
        <w:t xml:space="preserve">Kysymys 3</w:t>
      </w:r>
    </w:p>
    <w:p>
      <w:r>
        <w:t xml:space="preserve">Mitä terveystapahtumia Nasser oli kärsinyt vuosina 1966 ja 1969?</w:t>
      </w:r>
    </w:p>
    <w:p>
      <w:r>
        <w:rPr>
          <w:b/>
        </w:rPr>
        <w:t xml:space="preserve">Kysymys 4</w:t>
      </w:r>
    </w:p>
    <w:p>
      <w:r>
        <w:t xml:space="preserve">Kuinka vanhoja Nasserin veljekset olivat kuollessaan?</w:t>
      </w:r>
    </w:p>
    <w:p>
      <w:r>
        <w:rPr>
          <w:b/>
        </w:rPr>
        <w:t xml:space="preserve">Tekstin numero 79</w:t>
      </w:r>
    </w:p>
    <w:p>
      <w:r>
        <w:t xml:space="preserve">Nasserin kuolemasta ilmoittamisen jälkeen Egypti ja arabimaailma olivat järkyttyneitä. Nasserin hautajaiskulkueeseen Kairossa 1. lokakuuta osallistui </w:t>
      </w:r>
      <w:r>
        <w:rPr>
          <w:color w:val="A9A9A9"/>
        </w:rPr>
        <w:t xml:space="preserve">ainakin viisi miljoonaa </w:t>
      </w:r>
      <w:r>
        <w:t xml:space="preserve">surijaa</w:t>
      </w:r>
      <w:r>
        <w:t xml:space="preserve">.</w:t>
      </w:r>
      <w:r>
        <w:t xml:space="preserve"> Kymmenen kilometrin pituinen kulkue hänen hautapaikalleen alkoi </w:t>
      </w:r>
      <w:r>
        <w:rPr>
          <w:color w:val="DCDCDC"/>
        </w:rPr>
        <w:t xml:space="preserve">RCC:n vanhalta päämaja-alueelta </w:t>
      </w:r>
      <w:r>
        <w:t xml:space="preserve">MiG-21-suihkukoneiden tekemällä ylilennolla. Hänen lippuun verhottu arkkunsa kiinnitettiin kuuden hevosen vetämiin tykkivaunuihin, joita johti ratsuväen kolonna. Paikalla olivat kaikki arabimaiden valtionpäämiehet </w:t>
      </w:r>
      <w:r>
        <w:rPr>
          <w:color w:val="2F4F4F"/>
        </w:rPr>
        <w:t xml:space="preserve">Saudi-Arabian kuningasta Faisalia </w:t>
      </w:r>
      <w:r>
        <w:t xml:space="preserve">lukuun ottamatta</w:t>
      </w:r>
      <w:r>
        <w:t xml:space="preserve">. </w:t>
      </w:r>
      <w:r>
        <w:t xml:space="preserve">Kuningas Hussein ja Arafat itkivät avoimesti, ja </w:t>
      </w:r>
      <w:r>
        <w:t xml:space="preserve">Libyan </w:t>
      </w:r>
      <w:r>
        <w:rPr>
          <w:color w:val="556B2F"/>
        </w:rPr>
        <w:t xml:space="preserve">Muammar Gaddafi </w:t>
      </w:r>
      <w:r>
        <w:t xml:space="preserve">pyörtyi kahdesti tunnekuohusta. Paikalla oli muutamia merkittäviä muita kuin arabimaita, kuten Neuvostoliiton pääministeri </w:t>
      </w:r>
      <w:r>
        <w:rPr>
          <w:color w:val="6B8E23"/>
        </w:rPr>
        <w:t xml:space="preserve">Aleksei Kosygin </w:t>
      </w:r>
      <w:r>
        <w:t xml:space="preserve">ja Ranskan pääministeri Jacques Chaban-Delmas.</w:t>
      </w:r>
    </w:p>
    <w:p>
      <w:r>
        <w:rPr>
          <w:b/>
        </w:rPr>
        <w:t xml:space="preserve">Kysymys 0</w:t>
      </w:r>
    </w:p>
    <w:p>
      <w:r>
        <w:t xml:space="preserve">Kuinka monta ihmistä osallistui Nasserin hautajaisiin?</w:t>
      </w:r>
    </w:p>
    <w:p>
      <w:r>
        <w:rPr>
          <w:b/>
        </w:rPr>
        <w:t xml:space="preserve">Kysymys 1</w:t>
      </w:r>
    </w:p>
    <w:p>
      <w:r>
        <w:t xml:space="preserve">Missä kohdassa hautajaiskulkue alkoi?</w:t>
      </w:r>
    </w:p>
    <w:p>
      <w:r>
        <w:rPr>
          <w:b/>
        </w:rPr>
        <w:t xml:space="preserve">Kysymys 2</w:t>
      </w:r>
    </w:p>
    <w:p>
      <w:r>
        <w:t xml:space="preserve">Kuka oli ainoa arabijohtaja, joka ei osallistunut Nasserin hautajaisiin?</w:t>
      </w:r>
    </w:p>
    <w:p>
      <w:r>
        <w:rPr>
          <w:b/>
        </w:rPr>
        <w:t xml:space="preserve">Kysymys 3</w:t>
      </w:r>
    </w:p>
    <w:p>
      <w:r>
        <w:t xml:space="preserve">Kuka johtaja pyörtyi kahdesti hautajaisten aikana?</w:t>
      </w:r>
    </w:p>
    <w:p>
      <w:r>
        <w:rPr>
          <w:b/>
        </w:rPr>
        <w:t xml:space="preserve">Kysymys 4</w:t>
      </w:r>
    </w:p>
    <w:p>
      <w:r>
        <w:t xml:space="preserve">Kuka neuvostojohtaja osallistui Nasserin hautajaisiin?</w:t>
      </w:r>
    </w:p>
    <w:p>
      <w:r>
        <w:rPr>
          <w:b/>
        </w:rPr>
        <w:t xml:space="preserve">Tekstin numero 80</w:t>
      </w:r>
    </w:p>
    <w:p>
      <w:r>
        <w:t xml:space="preserve">Koska hän kykeni herättämään kansallismielisiä intohimoja, Nuttingin mukaan "miehet, naiset ja lapset itkivät ja itkivät kaduilla" kuultuaan hänen kuolemastaan. Yleinen arabien reaktio oli surureaktio, ja tuhannet ihmiset virtasivat kaduille suurimmissa kaupungeissa eri puolilla arabimaailmaa. </w:t>
      </w:r>
      <w:r>
        <w:t xml:space="preserve">Beirutissa kaaoksen seurauksena kuoli </w:t>
      </w:r>
      <w:r>
        <w:rPr>
          <w:color w:val="A9A9A9"/>
        </w:rPr>
        <w:t xml:space="preserve">yli tusina </w:t>
      </w:r>
      <w:r>
        <w:t xml:space="preserve">ihmistä, ja Jerusalemissa noin </w:t>
      </w:r>
      <w:r>
        <w:rPr>
          <w:color w:val="DCDCDC"/>
        </w:rPr>
        <w:t xml:space="preserve">75 000 </w:t>
      </w:r>
      <w:r>
        <w:t xml:space="preserve">arabia marssi vanhan kaupungin läpi huutaen: "Nasser ei koskaan kuole". Hänen kuolemansa jälkeen libanonilaisen Le Jour -lehden otsikossa luki osoituksena hänen kiistämättömästä johtajuudestaan arabikansan keskuudessa: "Sata miljoonaa ihmistä - arabit - ovat </w:t>
      </w:r>
      <w:r>
        <w:rPr>
          <w:color w:val="2F4F4F"/>
        </w:rPr>
        <w:t xml:space="preserve">orpoja</w:t>
      </w:r>
      <w:r>
        <w:t xml:space="preserve">". </w:t>
      </w:r>
      <w:r>
        <w:rPr>
          <w:color w:val="556B2F"/>
        </w:rPr>
        <w:t xml:space="preserve">Sherif Hetata</w:t>
      </w:r>
      <w:r>
        <w:t xml:space="preserve">, entinen poliittinen vanki ja myöhempi Nasserin ASU:n jäsen, sanoi, että "Nasserin suurin saavutus olivat hänen hautajaisensa. Maailma ei enää koskaan näe viiden miljoonan ihmisen itkevän yhdessä."</w:t>
      </w:r>
    </w:p>
    <w:p>
      <w:r>
        <w:rPr>
          <w:b/>
        </w:rPr>
        <w:t xml:space="preserve">Kysymys 0</w:t>
      </w:r>
    </w:p>
    <w:p>
      <w:r>
        <w:t xml:space="preserve">Kuinka monta ihmistä kuoli Breuitissa Nasserin kuoleman aiheuttamien levottomuuksien vuoksi?</w:t>
      </w:r>
    </w:p>
    <w:p>
      <w:r>
        <w:rPr>
          <w:b/>
        </w:rPr>
        <w:t xml:space="preserve">Kysymys 1</w:t>
      </w:r>
    </w:p>
    <w:p>
      <w:r>
        <w:t xml:space="preserve">Kuinka monta ihmistä marssi Jerusalemissa?</w:t>
      </w:r>
    </w:p>
    <w:p>
      <w:r>
        <w:rPr>
          <w:b/>
        </w:rPr>
        <w:t xml:space="preserve">Kysymys 2</w:t>
      </w:r>
    </w:p>
    <w:p>
      <w:r>
        <w:t xml:space="preserve">Kuka sanoi: "Maailma ei enää koskaan näe viiden miljoonan ihmisen itkevän yhdessä?"?</w:t>
      </w:r>
    </w:p>
    <w:p>
      <w:r>
        <w:rPr>
          <w:b/>
        </w:rPr>
        <w:t xml:space="preserve">Kysymys 3</w:t>
      </w:r>
    </w:p>
    <w:p>
      <w:r>
        <w:t xml:space="preserve">Millä nimellä eräs libanonilainen julkaisu kutsui arabeja Nasserin kuoleman jälkeen?</w:t>
      </w:r>
    </w:p>
    <w:p>
      <w:r>
        <w:rPr>
          <w:b/>
        </w:rPr>
        <w:t xml:space="preserve">Tekstin numero 81</w:t>
      </w:r>
    </w:p>
    <w:p>
      <w:r>
        <w:t xml:space="preserve">Nasser teki Egyptistä täysin riippumattoman </w:t>
      </w:r>
      <w:r>
        <w:rPr>
          <w:color w:val="A9A9A9"/>
        </w:rPr>
        <w:t xml:space="preserve">Britannian vaikutusvallasta, ja </w:t>
      </w:r>
      <w:r>
        <w:t xml:space="preserve">maasta tuli hänen johdollaan kehitysmaiden suurvalta. Yksi Nasserin tärkeimmistä sisäpoliittisista pyrkimyksistä oli </w:t>
      </w:r>
      <w:r>
        <w:rPr>
          <w:color w:val="DCDCDC"/>
        </w:rPr>
        <w:t xml:space="preserve">sosiaalisen oikeudenmukaisuuden </w:t>
      </w:r>
      <w:r>
        <w:t xml:space="preserve">luominen, jota </w:t>
      </w:r>
      <w:r>
        <w:t xml:space="preserve">hän piti liberaalin demokratian edellytyksenä. Hänen presidenttikautensa aikana tavalliset kansalaiset saivat ennennäkemättömän paljon asuntoja, koulutusta, työpaikkoja, terveydenhuoltopalveluja ja ravintoa sekä muita sosiaalisen hyvinvoinnin muotoja, ja samalla feodaalinen vaikutusvalta väheni. Hänen presidenttikautensa lopulla työllisyys- ja työolot </w:t>
      </w:r>
      <w:r>
        <w:rPr>
          <w:color w:val="2F4F4F"/>
        </w:rPr>
        <w:t xml:space="preserve">paranivat huomattavasti</w:t>
      </w:r>
      <w:r>
        <w:t xml:space="preserve">, vaikka köyhyys oli maassa edelleen suurta ja huomattavia sosiaalihuoltoon osoitettuja varoja oli ohjattu </w:t>
      </w:r>
      <w:r>
        <w:rPr>
          <w:color w:val="556B2F"/>
        </w:rPr>
        <w:t xml:space="preserve">sotatoimiin</w:t>
      </w:r>
      <w:r>
        <w:t xml:space="preserve">.</w:t>
      </w:r>
    </w:p>
    <w:p>
      <w:r>
        <w:rPr>
          <w:b/>
        </w:rPr>
        <w:t xml:space="preserve">Kysymys 0</w:t>
      </w:r>
    </w:p>
    <w:p>
      <w:r>
        <w:t xml:space="preserve">Mitä Nasser poisti kokonaan Egyptistä?</w:t>
      </w:r>
    </w:p>
    <w:p>
      <w:r>
        <w:rPr>
          <w:b/>
        </w:rPr>
        <w:t xml:space="preserve">Kysymys 1</w:t>
      </w:r>
    </w:p>
    <w:p>
      <w:r>
        <w:t xml:space="preserve">Mitä Nasser pyrki toteuttamaan Egyptissä?</w:t>
      </w:r>
    </w:p>
    <w:p>
      <w:r>
        <w:rPr>
          <w:b/>
        </w:rPr>
        <w:t xml:space="preserve">Kysymys 2</w:t>
      </w:r>
    </w:p>
    <w:p>
      <w:r>
        <w:t xml:space="preserve">Millaiset olivat työolot ja työllisyys Nasserin presidenttikauden lopussa?</w:t>
      </w:r>
    </w:p>
    <w:p>
      <w:r>
        <w:rPr>
          <w:b/>
        </w:rPr>
        <w:t xml:space="preserve">Kysymys 3</w:t>
      </w:r>
    </w:p>
    <w:p>
      <w:r>
        <w:t xml:space="preserve">Mikä oli vienyt resursseja Nasserin sosiaalisista ohjelmista?</w:t>
      </w:r>
    </w:p>
    <w:p>
      <w:r>
        <w:rPr>
          <w:b/>
        </w:rPr>
        <w:t xml:space="preserve">Tekstin numero 82</w:t>
      </w:r>
    </w:p>
    <w:p>
      <w:r>
        <w:t xml:space="preserve">Kansantalous kasvoi merkittävästi </w:t>
      </w:r>
      <w:r>
        <w:t xml:space="preserve">maatalousuudistuksen, </w:t>
      </w:r>
      <w:r>
        <w:rPr>
          <w:color w:val="DCDCDC"/>
        </w:rPr>
        <w:t xml:space="preserve">Helwanin terästehtaan ja Assuanin padon </w:t>
      </w:r>
      <w:r>
        <w:t xml:space="preserve">kaltaisten suurten modernisointihankkeiden </w:t>
      </w:r>
      <w:r>
        <w:t xml:space="preserve">sekä </w:t>
      </w:r>
      <w:r>
        <w:rPr>
          <w:color w:val="2F4F4F"/>
        </w:rPr>
        <w:t xml:space="preserve">Suezin kanavan </w:t>
      </w:r>
      <w:r>
        <w:t xml:space="preserve">kaltaisten kansallistamishankkeiden ansiosta</w:t>
      </w:r>
      <w:r>
        <w:t xml:space="preserve">. 1960-luvun alun huomattava talouskasvu kuitenkin taantui loppuvuosikymmenen ajan ja elpyi vasta vuonna 1970. </w:t>
      </w:r>
      <w:r>
        <w:t xml:space="preserve">Historiantutkija Joel Gordonin mukaan </w:t>
      </w:r>
      <w:r>
        <w:t xml:space="preserve">Egypti koki </w:t>
      </w:r>
      <w:r>
        <w:t xml:space="preserve">Nasserin presidenttikaudella kulttuurin </w:t>
      </w:r>
      <w:r>
        <w:t xml:space="preserve">"</w:t>
      </w:r>
      <w:r>
        <w:rPr>
          <w:color w:val="556B2F"/>
        </w:rPr>
        <w:t xml:space="preserve">kulta-ajan" </w:t>
      </w:r>
      <w:r>
        <w:t xml:space="preserve">erityisesti elokuvan, television, teatterin, radion, kirjallisuuden, kuvataiteen, komedian, runouden ja musiikin alalla. Egypti hallitsi Nasserin aikana arabimaailmaa näillä aloilla ja tuotti kulttuuri-ikoneita.</w:t>
      </w:r>
    </w:p>
    <w:p>
      <w:r>
        <w:rPr>
          <w:b/>
        </w:rPr>
        <w:t xml:space="preserve">Kysymys 0</w:t>
      </w:r>
    </w:p>
    <w:p>
      <w:r>
        <w:t xml:space="preserve">Mikä Nasserin käynnistämä uudistus sai Egyptin talouden kasvuun?</w:t>
      </w:r>
    </w:p>
    <w:p>
      <w:r>
        <w:rPr>
          <w:b/>
        </w:rPr>
        <w:t xml:space="preserve">Kysymys 1</w:t>
      </w:r>
    </w:p>
    <w:p>
      <w:r>
        <w:t xml:space="preserve">Mitkä ovat kaksi infrastruktuurihanketta, joihin Nasser ryhtyi?</w:t>
      </w:r>
    </w:p>
    <w:p>
      <w:r>
        <w:rPr>
          <w:b/>
        </w:rPr>
        <w:t xml:space="preserve">Kysymys 2</w:t>
      </w:r>
    </w:p>
    <w:p>
      <w:r>
        <w:t xml:space="preserve">Miten Nasserin aikana viitattiin egyptiläiseen kulttuuriin?</w:t>
      </w:r>
    </w:p>
    <w:p>
      <w:r>
        <w:rPr>
          <w:b/>
        </w:rPr>
        <w:t xml:space="preserve">Kysymys 3</w:t>
      </w:r>
    </w:p>
    <w:p>
      <w:r>
        <w:t xml:space="preserve">Mikä oli merkittävin asia, jonka Nasser kansallisti?</w:t>
      </w:r>
    </w:p>
    <w:p>
      <w:r>
        <w:rPr>
          <w:b/>
        </w:rPr>
        <w:t xml:space="preserve">Tekstin numero 83</w:t>
      </w:r>
    </w:p>
    <w:p>
      <w:r>
        <w:t xml:space="preserve">Mubarakin presidenttikaudella </w:t>
      </w:r>
      <w:r>
        <w:t xml:space="preserve">Egyptissä alkoi syntyä </w:t>
      </w:r>
      <w:r>
        <w:rPr>
          <w:color w:val="A9A9A9"/>
        </w:rPr>
        <w:t xml:space="preserve">nasseristisia </w:t>
      </w:r>
      <w:r>
        <w:t xml:space="preserve">poliittisia puolueita, joista ensimmäinen oli </w:t>
      </w:r>
      <w:r>
        <w:rPr>
          <w:color w:val="DCDCDC"/>
        </w:rPr>
        <w:t xml:space="preserve">Arab Democratic Nasserist Party </w:t>
      </w:r>
      <w:r>
        <w:t xml:space="preserve">(ADNP). Puolueen poliittinen vaikutusvalta oli vähäinen, ja sen jäsenten väliset erimielisyydet vuodesta 1995 alkaen johtivat vähitellen hajaannuspuolueiden perustamiseen, mukaan lukien Hamdeen Sabahin vuonna 1997 perustama Al-Karama. </w:t>
      </w:r>
      <w:r>
        <w:rPr>
          <w:color w:val="2F4F4F"/>
        </w:rPr>
        <w:t xml:space="preserve">Sabahi sijoittui </w:t>
      </w:r>
      <w:r>
        <w:t xml:space="preserve">kolmanneksi vuoden 2012 presidentinvaaleissa. Nasseristiset aktivistit kuuluivat Kefayan perustajiin, joka oli merkittävä oppositiovoima Mubarakin vallan aikana. Syyskuun 19. päivänä 2012 neljä nasseristipuoluetta (ADNP, Karama, Kansallinen sovittelupuolue ja Kansallinen nasseristinen kongressipuolue) yhdistyivät </w:t>
      </w:r>
      <w:r>
        <w:rPr>
          <w:color w:val="556B2F"/>
        </w:rPr>
        <w:t xml:space="preserve">yhdistyneeksi nasseristipuolueeksi</w:t>
      </w:r>
      <w:r>
        <w:t xml:space="preserve">.</w:t>
      </w:r>
    </w:p>
    <w:p>
      <w:r>
        <w:rPr>
          <w:b/>
        </w:rPr>
        <w:t xml:space="preserve">Kysymys 0</w:t>
      </w:r>
    </w:p>
    <w:p>
      <w:r>
        <w:t xml:space="preserve">Minkälaisia poliittisia puolueita syntyi, kun Mubarek oli presidenttinä?</w:t>
      </w:r>
    </w:p>
    <w:p>
      <w:r>
        <w:rPr>
          <w:b/>
        </w:rPr>
        <w:t xml:space="preserve">Kysymys 1</w:t>
      </w:r>
    </w:p>
    <w:p>
      <w:r>
        <w:t xml:space="preserve">Mikä oli ensimmäinen nasseristinen poliittinen puolue?</w:t>
      </w:r>
    </w:p>
    <w:p>
      <w:r>
        <w:rPr>
          <w:b/>
        </w:rPr>
        <w:t xml:space="preserve">Kysymys 2</w:t>
      </w:r>
    </w:p>
    <w:p>
      <w:r>
        <w:t xml:space="preserve">Mikä puolue tuli kolmanneksi vuoden 2013 vaaleissa?</w:t>
      </w:r>
    </w:p>
    <w:p>
      <w:r>
        <w:rPr>
          <w:b/>
        </w:rPr>
        <w:t xml:space="preserve">Kysymys 3</w:t>
      </w:r>
    </w:p>
    <w:p>
      <w:r>
        <w:t xml:space="preserve">Mikä lohduton puolue muodostettiin useista nasseristiryhmistä?</w:t>
      </w:r>
    </w:p>
    <w:p>
      <w:r>
        <w:rPr>
          <w:b/>
        </w:rPr>
        <w:t xml:space="preserve">Tekstin numero 84</w:t>
      </w:r>
    </w:p>
    <w:p>
      <w:r>
        <w:rPr>
          <w:color w:val="A9A9A9"/>
        </w:rPr>
        <w:t xml:space="preserve">Nasser </w:t>
      </w:r>
      <w:r>
        <w:t xml:space="preserve">tunnettiin läheisestä suhteestaan tavallisiin egyptiläisiin. Hän oli </w:t>
      </w:r>
      <w:r>
        <w:rPr>
          <w:color w:val="DCDCDC"/>
        </w:rPr>
        <w:t xml:space="preserve">yleisön käytettävissä, </w:t>
      </w:r>
      <w:r>
        <w:t xml:space="preserve">vaikka häntä vastaan tehtiin salamurhayrityksiä, ja hänen seuraajansa olivat vertaansa vailla. Nasser oli taitava puhuja, ja hän piti </w:t>
      </w:r>
      <w:r>
        <w:rPr>
          <w:color w:val="2F4F4F"/>
        </w:rPr>
        <w:t xml:space="preserve">1359 </w:t>
      </w:r>
      <w:r>
        <w:t xml:space="preserve">puhetta vuosina 1953-1970, mikä on kaikkien egyptiläisten valtionpäämiesten ennätys</w:t>
      </w:r>
      <w:r>
        <w:rPr>
          <w:color w:val="2F4F4F"/>
        </w:rPr>
        <w:t xml:space="preserve">.</w:t>
      </w:r>
      <w:r>
        <w:t xml:space="preserve"> Historioitsija Elie Podeh kirjoitti, että Nasserin imagon jatkuva teema oli "hänen kykynsä edustaa egyptiläistä autenttisuutta, niin voitossa kuin tappiossa". Kansallinen </w:t>
      </w:r>
      <w:r>
        <w:rPr>
          <w:color w:val="556B2F"/>
        </w:rPr>
        <w:t xml:space="preserve">lehdistö </w:t>
      </w:r>
      <w:r>
        <w:t xml:space="preserve">auttoi myös edistämään hänen suosiotaan ja profiiliaan, mikä korostui entisestään valtion tiedotusvälineiden kansallistamisen jälkeen. Historioitsija Tarek Osman kirjoitti:</w:t>
      </w:r>
    </w:p>
    <w:p>
      <w:r>
        <w:rPr>
          <w:b/>
        </w:rPr>
        <w:t xml:space="preserve">Kysymys 0</w:t>
      </w:r>
    </w:p>
    <w:p>
      <w:r>
        <w:t xml:space="preserve">Mistä Nasser tunnettiin tavallisten kansalaisten suhteen?</w:t>
      </w:r>
    </w:p>
    <w:p>
      <w:r>
        <w:rPr>
          <w:b/>
        </w:rPr>
        <w:t xml:space="preserve">Kysymys 1</w:t>
      </w:r>
    </w:p>
    <w:p>
      <w:r>
        <w:t xml:space="preserve">Kuinka monta puhetta Nasser piti?</w:t>
      </w:r>
    </w:p>
    <w:p>
      <w:r>
        <w:rPr>
          <w:b/>
        </w:rPr>
        <w:t xml:space="preserve">Kysymys 2</w:t>
      </w:r>
    </w:p>
    <w:p>
      <w:r>
        <w:t xml:space="preserve">Kuka on pitänyt eniten puheita kaikista Egyptin johtajista?</w:t>
      </w:r>
    </w:p>
    <w:p>
      <w:r>
        <w:rPr>
          <w:b/>
        </w:rPr>
        <w:t xml:space="preserve">Kysymys 3</w:t>
      </w:r>
    </w:p>
    <w:p>
      <w:r>
        <w:t xml:space="preserve">Mikä instituutio auttoi Nasserin myönteisen julkisuuskuvan vaalimisessa?</w:t>
      </w:r>
    </w:p>
    <w:p>
      <w:r>
        <w:rPr>
          <w:b/>
        </w:rPr>
        <w:t xml:space="preserve">Tekstin numero 85</w:t>
      </w:r>
    </w:p>
    <w:p>
      <w:r>
        <w:rPr>
          <w:color w:val="A9A9A9"/>
        </w:rPr>
        <w:t xml:space="preserve">Vaikka egyptiläiset intellektuellit </w:t>
      </w:r>
      <w:r>
        <w:t xml:space="preserve">arvostelivat Nasseria yhä enemmän </w:t>
      </w:r>
      <w:r>
        <w:rPr>
          <w:color w:val="DCDCDC"/>
        </w:rPr>
        <w:t xml:space="preserve">kuuden päivän sodan </w:t>
      </w:r>
      <w:r>
        <w:t xml:space="preserve">ja hänen kuolemansa jälkeen vuonna 1970, suuri yleisö suhtautui häneen jatkuvasti myötämielisesti sekä Nasserin elinaikana että sen jälkeen. Vuonna 2008 kirjoittaneen valtiotieteilijä Mahmoud Hamadin mukaan "Nasserin nostalgia on helposti aistittavissa Egyptissä ja kaikissa arabimaissa nykyään". Egyptin yhteiskunnan yleinen huonovointisuus, erityisesti </w:t>
      </w:r>
      <w:r>
        <w:rPr>
          <w:color w:val="2F4F4F"/>
        </w:rPr>
        <w:t xml:space="preserve">Mubarakin</w:t>
      </w:r>
      <w:r>
        <w:t xml:space="preserve"> </w:t>
      </w:r>
      <w:r>
        <w:t xml:space="preserve">kaudella, lisäsi nostalgiaa Nasserin presidenttikautta kohtaan, joka liitettiin yhä useammin </w:t>
      </w:r>
      <w:r>
        <w:rPr>
          <w:color w:val="556B2F"/>
        </w:rPr>
        <w:t xml:space="preserve">kansallisen päämäärän, toivon, sosiaalisen yhteenkuuluvuuden ja elinvoimaisen kulttuurin </w:t>
      </w:r>
      <w:r>
        <w:t xml:space="preserve">ihanteisiin</w:t>
      </w:r>
      <w:r>
        <w:t xml:space="preserve">.</w:t>
      </w:r>
    </w:p>
    <w:p>
      <w:r>
        <w:rPr>
          <w:b/>
        </w:rPr>
        <w:t xml:space="preserve">Kysymys 0</w:t>
      </w:r>
    </w:p>
    <w:p>
      <w:r>
        <w:t xml:space="preserve">Kuka suhtautui kriittisimmin Nasserin hallintoon?</w:t>
      </w:r>
    </w:p>
    <w:p>
      <w:r>
        <w:rPr>
          <w:b/>
        </w:rPr>
        <w:t xml:space="preserve">Kysymys 1</w:t>
      </w:r>
    </w:p>
    <w:p>
      <w:r>
        <w:t xml:space="preserve">Minkä tapahtuman vuoksi Egyptin eliitti arvosteli Nasseria?</w:t>
      </w:r>
    </w:p>
    <w:p>
      <w:r>
        <w:rPr>
          <w:b/>
        </w:rPr>
        <w:t xml:space="preserve">Kysymys 2</w:t>
      </w:r>
    </w:p>
    <w:p>
      <w:r>
        <w:t xml:space="preserve">Kenen presidenttikaudella egyptiläiset kaipasivat Nasseria?</w:t>
      </w:r>
    </w:p>
    <w:p>
      <w:r>
        <w:rPr>
          <w:b/>
        </w:rPr>
        <w:t xml:space="preserve">Kysymys 3</w:t>
      </w:r>
    </w:p>
    <w:p>
      <w:r>
        <w:t xml:space="preserve">Mitkä ihanteet liittyvät Nasserin presidenttikauteen?</w:t>
      </w:r>
    </w:p>
    <w:p>
      <w:r>
        <w:rPr>
          <w:b/>
        </w:rPr>
        <w:t xml:space="preserve">Tekstin numero 86</w:t>
      </w:r>
    </w:p>
    <w:p>
      <w:r>
        <w:t xml:space="preserve">Nasserin egyptiläiset vastustajat pitivät häntä </w:t>
      </w:r>
      <w:r>
        <w:rPr>
          <w:color w:val="A9A9A9"/>
        </w:rPr>
        <w:t xml:space="preserve">diktaattorina</w:t>
      </w:r>
      <w:r>
        <w:t xml:space="preserve">, joka esti demokraattisen kehityksen, vangitsi tuhansia </w:t>
      </w:r>
      <w:r>
        <w:rPr>
          <w:color w:val="DCDCDC"/>
        </w:rPr>
        <w:t xml:space="preserve">toisinajattelijoita </w:t>
      </w:r>
      <w:r>
        <w:t xml:space="preserve">ja johti sortohallintoa, joka oli vastuussa lukuisista ihmisoikeusloukkauksista. Egyptin islamistit, erityisesti poliittisesti vainotun veljeskunnan jäsenet, pitivät Nasseria sortavana, tyrannimaisena ja demonisena. Liberaalikirjailija Tawfiq al-Hakim kuvaili Nasseria "</w:t>
      </w:r>
      <w:r>
        <w:rPr>
          <w:color w:val="2F4F4F"/>
        </w:rPr>
        <w:t xml:space="preserve">sekavaksi sulttaaniksi</w:t>
      </w:r>
      <w:r>
        <w:t xml:space="preserve">", joka käytti kiihkeää retoriikkaa mutta jolla ei ollut varsinaista suunnitelmaa ilmoittamiensa tavoitteiden saavuttamiseksi.</w:t>
      </w:r>
    </w:p>
    <w:p>
      <w:r>
        <w:rPr>
          <w:b/>
        </w:rPr>
        <w:t xml:space="preserve">Kysymys 0</w:t>
      </w:r>
    </w:p>
    <w:p>
      <w:r>
        <w:t xml:space="preserve">Miksi Nasserin viholliset kutsuivat häntä?</w:t>
      </w:r>
    </w:p>
    <w:p>
      <w:r>
        <w:rPr>
          <w:b/>
        </w:rPr>
        <w:t xml:space="preserve">Kysymys 1</w:t>
      </w:r>
    </w:p>
    <w:p>
      <w:r>
        <w:t xml:space="preserve">Keitä Nasser vangitsi tuhansia?</w:t>
      </w:r>
    </w:p>
    <w:p>
      <w:r>
        <w:rPr>
          <w:b/>
        </w:rPr>
        <w:t xml:space="preserve">Kysymys 2</w:t>
      </w:r>
    </w:p>
    <w:p>
      <w:r>
        <w:t xml:space="preserve">Miksi Tawfiq al-Hakim kutsui Nasseria?</w:t>
      </w:r>
    </w:p>
    <w:p>
      <w:r>
        <w:rPr>
          <w:b/>
        </w:rPr>
        <w:t xml:space="preserve">Tekstin numero 87</w:t>
      </w:r>
    </w:p>
    <w:p>
      <w:r>
        <w:t xml:space="preserve">Jotkut Nasserin liberaalit ja islamistiset kriitikot Egyptissä, kuten </w:t>
      </w:r>
      <w:r>
        <w:rPr>
          <w:color w:val="A9A9A9"/>
        </w:rPr>
        <w:t xml:space="preserve">uuden Wafd-puolueen </w:t>
      </w:r>
      <w:r>
        <w:t xml:space="preserve">perustajajäsenet </w:t>
      </w:r>
      <w:r>
        <w:t xml:space="preserve">ja kirjailija Jamal Badawi, pitivät Nasserin presidenttikaudellaan saavuttamaa suosiota egyptiläisten massojen keskuudessa </w:t>
      </w:r>
      <w:r>
        <w:rPr>
          <w:color w:val="DCDCDC"/>
        </w:rPr>
        <w:t xml:space="preserve">onnistuneena manipulointina ja demagogiana</w:t>
      </w:r>
      <w:r>
        <w:t xml:space="preserve">. </w:t>
      </w:r>
      <w:r>
        <w:t xml:space="preserve">Egyptiläinen valtiotieteilijä </w:t>
      </w:r>
      <w:r>
        <w:rPr>
          <w:color w:val="2F4F4F"/>
        </w:rPr>
        <w:t xml:space="preserve">Alaa al-Din Desouki </w:t>
      </w:r>
      <w:r>
        <w:t xml:space="preserve">syytti vuoden 1952 vallankumouksen puutteista Nasserin vallan keskittämistä ja Egyptin demokratiavajeesta Nasserin poliittista tyyliä ja sananvapauden ja poliittisen osallistumisen rajoittamista hallituksensa toimesta.</w:t>
      </w:r>
    </w:p>
    <w:p>
      <w:r>
        <w:rPr>
          <w:b/>
        </w:rPr>
        <w:t xml:space="preserve">Kysymys 0</w:t>
      </w:r>
    </w:p>
    <w:p>
      <w:r>
        <w:t xml:space="preserve">Mikä egyptiläinen puolue hylkäsi Nasserin suosion?</w:t>
      </w:r>
    </w:p>
    <w:p>
      <w:r>
        <w:rPr>
          <w:b/>
        </w:rPr>
        <w:t xml:space="preserve">Kysymys 1</w:t>
      </w:r>
    </w:p>
    <w:p>
      <w:r>
        <w:t xml:space="preserve">Kuka syytti Nasseria vuoden 1952 vallankumouksen epäonnistumisista?</w:t>
      </w:r>
    </w:p>
    <w:p>
      <w:r>
        <w:rPr>
          <w:b/>
        </w:rPr>
        <w:t xml:space="preserve">Kysymys 2</w:t>
      </w:r>
    </w:p>
    <w:p>
      <w:r>
        <w:t xml:space="preserve">Mistä kriitikot johtivat Nasserin suosion?</w:t>
      </w:r>
    </w:p>
    <w:p>
      <w:r>
        <w:rPr>
          <w:b/>
        </w:rPr>
        <w:t xml:space="preserve">Tekstin numero 88</w:t>
      </w:r>
    </w:p>
    <w:p>
      <w:r>
        <w:t xml:space="preserve">Amerikkalainen politiikan tutkija Mark Cooper väitti, että Nasserin karisma ja hänen suora suhteensa Egyptin kansaan "tekivät </w:t>
      </w:r>
      <w:r>
        <w:rPr>
          <w:color w:val="A9A9A9"/>
        </w:rPr>
        <w:t xml:space="preserve">välikädet </w:t>
      </w:r>
      <w:r>
        <w:t xml:space="preserve">(järjestöt ja yksilöt) tarpeettomiksi". Hän katsoi, että Nasserin perintö oli "epävakauden tae", koska Nasser luotti henkilökohtaiseen valtaan ja koska </w:t>
      </w:r>
      <w:r>
        <w:t xml:space="preserve">hänen vallassaan </w:t>
      </w:r>
      <w:r>
        <w:t xml:space="preserve">ei ollut </w:t>
      </w:r>
      <w:r>
        <w:rPr>
          <w:color w:val="DCDCDC"/>
        </w:rPr>
        <w:t xml:space="preserve">vahvoja poliittisia instituutioita. </w:t>
      </w:r>
      <w:r>
        <w:t xml:space="preserve">Historioitsija </w:t>
      </w:r>
      <w:r>
        <w:rPr>
          <w:color w:val="2F4F4F"/>
        </w:rPr>
        <w:t xml:space="preserve">Abd al-Azim Ramadan </w:t>
      </w:r>
      <w:r>
        <w:t xml:space="preserve">kirjoitti, että Nasser oli järjetön ja vastuuton johtaja, ja syytti hänen taipumustaan yksinäiseen päätöksentekoon muun muassa Egyptin tappioista Suezin sodan aikana. </w:t>
      </w:r>
      <w:r>
        <w:rPr>
          <w:color w:val="556B2F"/>
        </w:rPr>
        <w:t xml:space="preserve">Miles Copeland Jr</w:t>
      </w:r>
      <w:r>
        <w:t xml:space="preserve">. , jota kuvailtiin aikoinaan Nasserin läheisimmäksi länsimaiseksi neuvonantajaksi, sanoi, että Nasserin ja ulkomaailman väliset esteet ovat kasvaneet niin paksuiksi, että kaikki muu paitsi tiedot, jotka todistavat hänen erehtymättömyyttään, korvaamattomuuttaan ja kuolemattomuuttaan, on suodatettu pois.</w:t>
      </w:r>
    </w:p>
    <w:p>
      <w:r>
        <w:rPr>
          <w:b/>
        </w:rPr>
        <w:t xml:space="preserve">Kysymys 0</w:t>
      </w:r>
    </w:p>
    <w:p>
      <w:r>
        <w:t xml:space="preserve">Mitä Nasserin poliittinen tyyli teki tarpeettomaksi?</w:t>
      </w:r>
    </w:p>
    <w:p>
      <w:r>
        <w:rPr>
          <w:b/>
        </w:rPr>
        <w:t xml:space="preserve">Kysymys 1</w:t>
      </w:r>
    </w:p>
    <w:p>
      <w:r>
        <w:t xml:space="preserve">Mitä tarvittiin Nasserin aikana, jonka puuttuminen takasi epävakauden?</w:t>
      </w:r>
    </w:p>
    <w:p>
      <w:r>
        <w:rPr>
          <w:b/>
        </w:rPr>
        <w:t xml:space="preserve">Kysymys 2</w:t>
      </w:r>
    </w:p>
    <w:p>
      <w:r>
        <w:t xml:space="preserve">Kuka kutsui Nasseria järjettömäksi ja vastuuttomaksi johtajaksi?</w:t>
      </w:r>
    </w:p>
    <w:p>
      <w:r>
        <w:rPr>
          <w:b/>
        </w:rPr>
        <w:t xml:space="preserve">Kysymys 3</w:t>
      </w:r>
    </w:p>
    <w:p>
      <w:r>
        <w:t xml:space="preserve">Kuka oli Nasserin läheisin länsimainen neuvonantaja?</w:t>
      </w:r>
    </w:p>
    <w:p>
      <w:r>
        <w:rPr>
          <w:b/>
        </w:rPr>
        <w:t xml:space="preserve">Tekstin numero 89</w:t>
      </w:r>
    </w:p>
    <w:p>
      <w:r>
        <w:t xml:space="preserve">Nasserin varapresidenttinä toiminut </w:t>
      </w:r>
      <w:r>
        <w:rPr>
          <w:color w:val="A9A9A9"/>
        </w:rPr>
        <w:t xml:space="preserve">Zakaria Mohieddin </w:t>
      </w:r>
      <w:r>
        <w:t xml:space="preserve">sanoi, että Nasser </w:t>
      </w:r>
      <w:r>
        <w:rPr>
          <w:color w:val="DCDCDC"/>
        </w:rPr>
        <w:t xml:space="preserve">muuttui vähitellen </w:t>
      </w:r>
      <w:r>
        <w:t xml:space="preserve">valtakaudellaan. Hän lakkasi kuulemasta kollegoitaan ja teki yhä enemmän päätöksiä itse. Vaikka Nasser sanoi toistuvasti, että sota Israelin kanssa alkaa hänen tai arabien valitsemana ajankohtana, vuonna 1967 hän aloitti </w:t>
      </w:r>
      <w:r>
        <w:t xml:space="preserve">bluffipelin, "mutta onnistunut bluffi tarkoittaa, että vastustaja ei saa tietää, mitkä kortit sinulla on kädessäsi. Tässä tapauksessa Nasserin vastustaja saattoi nähdä hänen kätensä peilistä ja tiesi, että hänellä oli kädessään vain kakkospari" ja Nasser tiesi, että hänen armeijansa ei ollut vielä valmistautunut. "Kaikki tämä oli luonnostaan sopimatonta... Hänen taipumuksiaan tässä suhteessa on saattanut korostaa </w:t>
      </w:r>
      <w:r>
        <w:rPr>
          <w:color w:val="556B2F"/>
        </w:rPr>
        <w:t xml:space="preserve">diabetes</w:t>
      </w:r>
      <w:r>
        <w:t xml:space="preserve">... Se oli ainoa järkevä selitys hänen toimilleen vuonna 1967".</w:t>
      </w:r>
    </w:p>
    <w:p>
      <w:r>
        <w:rPr>
          <w:b/>
        </w:rPr>
        <w:t xml:space="preserve">Kysymys 0</w:t>
      </w:r>
    </w:p>
    <w:p>
      <w:r>
        <w:t xml:space="preserve">Kuka oli Nasserin varapresidentti?</w:t>
      </w:r>
    </w:p>
    <w:p>
      <w:r>
        <w:rPr>
          <w:b/>
        </w:rPr>
        <w:t xml:space="preserve">Kysymys 1</w:t>
      </w:r>
    </w:p>
    <w:p>
      <w:r>
        <w:t xml:space="preserve">Missä kikkailussa Nasser epäonnistui Israelin kanssa käydyssä räyhäämisessään?</w:t>
      </w:r>
    </w:p>
    <w:p>
      <w:r>
        <w:rPr>
          <w:b/>
        </w:rPr>
        <w:t xml:space="preserve">Kysymys 2</w:t>
      </w:r>
    </w:p>
    <w:p>
      <w:r>
        <w:t xml:space="preserve">Mitä Nasser teki hallitusvuosiensa aikana?</w:t>
      </w:r>
    </w:p>
    <w:p>
      <w:r>
        <w:rPr>
          <w:b/>
        </w:rPr>
        <w:t xml:space="preserve">Kysymys 3</w:t>
      </w:r>
    </w:p>
    <w:p>
      <w:r>
        <w:t xml:space="preserve">Mistä Mohieddin johtui Nassirin virheet vuonna 1967?</w:t>
      </w:r>
    </w:p>
    <w:p>
      <w:r>
        <w:rPr>
          <w:b/>
        </w:rPr>
        <w:t xml:space="preserve">Tekstin numero 90</w:t>
      </w:r>
    </w:p>
    <w:p>
      <w:r>
        <w:t xml:space="preserve">Nasser innoitti </w:t>
      </w:r>
      <w:r>
        <w:t xml:space="preserve">toimillaan ja puheillaan </w:t>
      </w:r>
      <w:r>
        <w:rPr>
          <w:color w:val="DCDCDC"/>
        </w:rPr>
        <w:t xml:space="preserve">useita kansallismielisiä vallankumouksia </w:t>
      </w:r>
      <w:r>
        <w:t xml:space="preserve">arabimaailmassa, </w:t>
      </w:r>
      <w:r>
        <w:t xml:space="preserve">koska hän pystyi symboloimaan </w:t>
      </w:r>
      <w:r>
        <w:rPr>
          <w:color w:val="A9A9A9"/>
        </w:rPr>
        <w:t xml:space="preserve">arabien kansan tahtoa. </w:t>
      </w:r>
      <w:r>
        <w:t xml:space="preserve">Hän määritteli sukupolvensa politiikkaa ja </w:t>
      </w:r>
      <w:r>
        <w:rPr>
          <w:color w:val="2F4F4F"/>
        </w:rPr>
        <w:t xml:space="preserve">oli suoraan yhteydessä </w:t>
      </w:r>
      <w:r>
        <w:t xml:space="preserve">arabimaailman </w:t>
      </w:r>
      <w:r>
        <w:rPr>
          <w:color w:val="2F4F4F"/>
        </w:rPr>
        <w:t xml:space="preserve">kansanjoukkoihin </w:t>
      </w:r>
      <w:r>
        <w:t xml:space="preserve">ohittaen kyseisten maiden valtionpäämiehet, mikä on saavutus, jota muut arabijohtajat eivät ole toistaneet. Nasserin keskeinen asema alueella teki tulevien arabimaiden kansallismielisten valtionpäämiesten ensisijaiseksi tavoitteeksi </w:t>
      </w:r>
      <w:r>
        <w:rPr>
          <w:color w:val="556B2F"/>
        </w:rPr>
        <w:t xml:space="preserve">pyrkiä hyviin suhteisiin Egyptin kanssa, jotta he </w:t>
      </w:r>
      <w:r>
        <w:t xml:space="preserve">saisivat kansan legitiimiyden omilta kansalaisiltaan.</w:t>
      </w:r>
    </w:p>
    <w:p>
      <w:r>
        <w:rPr>
          <w:b/>
        </w:rPr>
        <w:t xml:space="preserve">Kysymys 0</w:t>
      </w:r>
    </w:p>
    <w:p>
      <w:r>
        <w:t xml:space="preserve">Mitä muiden arabijohtajien on täytynyt tehdä saadakseen kansojensa ihailun?</w:t>
      </w:r>
    </w:p>
    <w:p>
      <w:r>
        <w:rPr>
          <w:b/>
        </w:rPr>
        <w:t xml:space="preserve">Kysymys 1</w:t>
      </w:r>
    </w:p>
    <w:p>
      <w:r>
        <w:t xml:space="preserve">Mitä Nasser aiheutti laajemmin arabimaailmassa?</w:t>
      </w:r>
    </w:p>
    <w:p>
      <w:r>
        <w:rPr>
          <w:b/>
        </w:rPr>
        <w:t xml:space="preserve">Kysymys 2</w:t>
      </w:r>
    </w:p>
    <w:p>
      <w:r>
        <w:t xml:space="preserve">Mihin muut arabijohtajat eivät ole pystyneet, mihin Nasser pystyi?</w:t>
      </w:r>
    </w:p>
    <w:p>
      <w:r>
        <w:rPr>
          <w:b/>
        </w:rPr>
        <w:t xml:space="preserve">Kysymys 3</w:t>
      </w:r>
    </w:p>
    <w:p>
      <w:r>
        <w:t xml:space="preserve">Mitä Nasser symboloi?</w:t>
      </w:r>
    </w:p>
    <w:p>
      <w:r>
        <w:rPr>
          <w:b/>
        </w:rPr>
        <w:t xml:space="preserve">Tekstin numero 91</w:t>
      </w:r>
    </w:p>
    <w:p>
      <w:r>
        <w:t xml:space="preserve">Nasserin valtiojohtoinen hallintojärjestelmä jatkui vaihtelevassa määrin Egyptissä, ja lähes kaikki arabitasavallat, nimittäin Algeria, Syyria, Irak, Tunisia, Jemen, Sudan ja Libya, ottivat siitä mallia. </w:t>
      </w:r>
      <w:r>
        <w:t xml:space="preserve">Algerian ensimmäinen presidentti </w:t>
      </w:r>
      <w:r>
        <w:t xml:space="preserve">Ahmed </w:t>
      </w:r>
      <w:r>
        <w:rPr>
          <w:color w:val="A9A9A9"/>
        </w:rPr>
        <w:t xml:space="preserve">Ben Bella </w:t>
      </w:r>
      <w:r>
        <w:t xml:space="preserve">oli vannoutunut Nasserin kannattaja. </w:t>
      </w:r>
      <w:r>
        <w:rPr>
          <w:color w:val="DCDCDC"/>
        </w:rPr>
        <w:t xml:space="preserve">Abdullah al-Sallal </w:t>
      </w:r>
      <w:r>
        <w:t xml:space="preserve">ajoi Pohjois-Jemenin kuninkaan pois Nasserin panarabismin nimissä. Muita Nasserin vaikuttamia vallankaappauksia olivat muun muassa Irakissa heinäkuussa 1958 ja Syyriassa vuonna 1963 tapahtuneet vallankaappaukset. </w:t>
      </w:r>
      <w:r>
        <w:rPr>
          <w:color w:val="2F4F4F"/>
        </w:rPr>
        <w:t xml:space="preserve">Muammar Gaddafi</w:t>
      </w:r>
      <w:r>
        <w:t xml:space="preserve">, joka syrjäytti Libyan monarkian vuonna 1969, piti Nasseria sankarinaan ja pyrki seuraajakseen "arabien johtajaksi". </w:t>
      </w:r>
      <w:r>
        <w:t xml:space="preserve">Myös vuonna 1969 </w:t>
      </w:r>
      <w:r>
        <w:t xml:space="preserve">Nasseria tukenut </w:t>
      </w:r>
      <w:r>
        <w:rPr>
          <w:color w:val="556B2F"/>
        </w:rPr>
        <w:t xml:space="preserve">eversti Gaafar Nimeiry </w:t>
      </w:r>
      <w:r>
        <w:t xml:space="preserve">otti vallan Sudanissa. </w:t>
      </w:r>
      <w:r>
        <w:rPr>
          <w:color w:val="6B8E23"/>
        </w:rPr>
        <w:t xml:space="preserve">Arab Nationalist Movement </w:t>
      </w:r>
      <w:r>
        <w:t xml:space="preserve">(ANM</w:t>
      </w:r>
      <w:r>
        <w:t xml:space="preserve">)</w:t>
      </w:r>
      <w:r>
        <w:t xml:space="preserve"> auttoi levittämään Nasserin panarabistisia ajatuksia koko arabimaailmassa, erityisesti palestiinalaisten, syyrialaisten ja libanonilaisten keskuudessa sekä Etelä-Jemenissä, Persianlahdella ja Irakissa. Vaikka monet alueelliset valtionpäämiehet yrittivät matkia Nasseria, Podeh katsoi, että peräkkäisten arabijohtajien "kapeakatseisuus" "muutti [Nasserin] jäljittelyn parodiaksi".</w:t>
      </w:r>
    </w:p>
    <w:p>
      <w:r>
        <w:rPr>
          <w:b/>
        </w:rPr>
        <w:t xml:space="preserve">Kysymys 0</w:t>
      </w:r>
    </w:p>
    <w:p>
      <w:r>
        <w:t xml:space="preserve">Kuka oli Algerian ensimmäinen presidentti, kiihkeä Nasseristi?</w:t>
      </w:r>
    </w:p>
    <w:p>
      <w:r>
        <w:rPr>
          <w:b/>
        </w:rPr>
        <w:t xml:space="preserve">Kysymys 1</w:t>
      </w:r>
    </w:p>
    <w:p>
      <w:r>
        <w:t xml:space="preserve">Kuka Nasseristi anasti Jemenin kuninkaan?</w:t>
      </w:r>
    </w:p>
    <w:p>
      <w:r>
        <w:rPr>
          <w:b/>
        </w:rPr>
        <w:t xml:space="preserve">Kysymys 2</w:t>
      </w:r>
    </w:p>
    <w:p>
      <w:r>
        <w:t xml:space="preserve">Kuka johtaja piti Nasseria sankarinaan?</w:t>
      </w:r>
    </w:p>
    <w:p>
      <w:r>
        <w:rPr>
          <w:b/>
        </w:rPr>
        <w:t xml:space="preserve">Kysymys 3</w:t>
      </w:r>
    </w:p>
    <w:p>
      <w:r>
        <w:t xml:space="preserve">Kuka johtaja otti vallan Sudanissa Nasserin innoittamana?</w:t>
      </w:r>
    </w:p>
    <w:p>
      <w:r>
        <w:rPr>
          <w:b/>
        </w:rPr>
        <w:t xml:space="preserve">Kysymys 4</w:t>
      </w:r>
    </w:p>
    <w:p>
      <w:r>
        <w:t xml:space="preserve">Mikä järjestö jatkoi Nasserin filosofiaa?</w:t>
      </w:r>
    </w:p>
    <w:p>
      <w:r>
        <w:rPr>
          <w:b/>
        </w:rPr>
        <w:t xml:space="preserve">Tekstin numero 92</w:t>
      </w:r>
    </w:p>
    <w:p>
      <w:r>
        <w:t xml:space="preserve">Vuonna 1963 egyptiläinen ohjaaja Youssef Chahine tuotti elokuvan </w:t>
      </w:r>
      <w:r>
        <w:rPr>
          <w:color w:val="A9A9A9"/>
        </w:rPr>
        <w:t xml:space="preserve">El Nasser Salah El Dine </w:t>
      </w:r>
      <w:r>
        <w:t xml:space="preserve">("Saladin voitokas"), jossa vedettiin tarkoituksella rinnastuksia arabimaailman sankarina pidetyn Saladinin ja Nasserin ja hänen yleisarabistisen politiikkansa välillä. Ahmed Zaki esittää Nasseria Mohamed Fadelin vuonna 1996 valmistuneessa </w:t>
      </w:r>
      <w:r>
        <w:rPr>
          <w:color w:val="DCDCDC"/>
        </w:rPr>
        <w:t xml:space="preserve">Nasser 56 -</w:t>
      </w:r>
      <w:r>
        <w:t xml:space="preserve">elokuvassa</w:t>
      </w:r>
      <w:r>
        <w:t xml:space="preserve">. </w:t>
      </w:r>
      <w:r>
        <w:t xml:space="preserve">Elokuva teki aikanaan Egyptin lipputuloennätyksen ja keskittyi Nasseriin </w:t>
      </w:r>
      <w:r>
        <w:rPr>
          <w:color w:val="2F4F4F"/>
        </w:rPr>
        <w:t xml:space="preserve">Suezin kriisin </w:t>
      </w:r>
      <w:r>
        <w:t xml:space="preserve">aikana</w:t>
      </w:r>
      <w:r>
        <w:t xml:space="preserve">. Sitä pidetään myös virstanpylväänä egyptiläisessä ja arabielokuvassa, sillä se oli ensimmäinen elokuva, jossa dramatisoitiin nykyaikaisen arabijohtajan rooli. Yhdessä vuonna 1999 valmistuneen syyrialaisen </w:t>
      </w:r>
      <w:r>
        <w:rPr>
          <w:color w:val="556B2F"/>
        </w:rPr>
        <w:t xml:space="preserve">Gamal Abdel Nasserin </w:t>
      </w:r>
      <w:r>
        <w:t xml:space="preserve">elämäkertaelokuvan kanssa </w:t>
      </w:r>
      <w:r>
        <w:t xml:space="preserve">elokuvat olivat ensimmäisiä arabimaailmassa tuotettuja elämäkertaelokuvia nykyajan julkisuuden henkilöistä.</w:t>
      </w:r>
    </w:p>
    <w:p>
      <w:r>
        <w:rPr>
          <w:b/>
        </w:rPr>
        <w:t xml:space="preserve">Kysymys 0</w:t>
      </w:r>
    </w:p>
    <w:p>
      <w:r>
        <w:t xml:space="preserve">Missä vuoden 1963 elokuvassa Nasseria verrattiin Saladiniin?</w:t>
      </w:r>
    </w:p>
    <w:p>
      <w:r>
        <w:rPr>
          <w:b/>
        </w:rPr>
        <w:t xml:space="preserve">Kysymys 1</w:t>
      </w:r>
    </w:p>
    <w:p>
      <w:r>
        <w:t xml:space="preserve">Mikä Nasseriin liittyvä elokuva teki vuonna 1996 lipputuloennätyksen?</w:t>
      </w:r>
    </w:p>
    <w:p>
      <w:r>
        <w:rPr>
          <w:b/>
        </w:rPr>
        <w:t xml:space="preserve">Kysymys 2</w:t>
      </w:r>
    </w:p>
    <w:p>
      <w:r>
        <w:t xml:space="preserve">Mitä Nasser 56 tarkoitti?</w:t>
      </w:r>
    </w:p>
    <w:p>
      <w:r>
        <w:rPr>
          <w:b/>
        </w:rPr>
        <w:t xml:space="preserve">Kysymys 3</w:t>
      </w:r>
    </w:p>
    <w:p>
      <w:r>
        <w:t xml:space="preserve">Mikä oli kuuluisa elämäkertaelokuva Nasserista?</w:t>
      </w:r>
    </w:p>
    <w:p>
      <w:r>
        <w:rPr>
          <w:b/>
        </w:rPr>
        <w:t xml:space="preserve">Tekstin numero 93</w:t>
      </w:r>
    </w:p>
    <w:p>
      <w:r>
        <w:t xml:space="preserve">Vuonna 1944 Nasser meni naimisiin </w:t>
      </w:r>
      <w:r>
        <w:rPr>
          <w:color w:val="A9A9A9"/>
        </w:rPr>
        <w:t xml:space="preserve">Tahia Kazemin kanssa</w:t>
      </w:r>
      <w:r>
        <w:t xml:space="preserve">, joka oli 22-vuotias varakkaan iranilaisen isän ja egyptiläisen äidin tytär. Hän tutustui Nasseriin veljensä </w:t>
      </w:r>
      <w:r>
        <w:rPr>
          <w:color w:val="DCDCDC"/>
        </w:rPr>
        <w:t xml:space="preserve">Abdel Hamid Kazimin</w:t>
      </w:r>
      <w:r>
        <w:t xml:space="preserve">, Nasserin kauppiasystävän, kautta vuonna 1943. </w:t>
      </w:r>
      <w:r>
        <w:t xml:space="preserve">Häiden jälkeen pariskunta muutti taloon </w:t>
      </w:r>
      <w:r>
        <w:rPr>
          <w:color w:val="2F4F4F"/>
        </w:rPr>
        <w:t xml:space="preserve">Manshiyat al-Bakriin</w:t>
      </w:r>
      <w:r>
        <w:t xml:space="preserve">, Kairon esikaupunkialueelle, jossa he asuivat loppuelämänsä. Nasserin liittyminen </w:t>
      </w:r>
      <w:r>
        <w:rPr>
          <w:color w:val="556B2F"/>
        </w:rPr>
        <w:t xml:space="preserve">upseerikuntaan vuonna 1937 </w:t>
      </w:r>
      <w:r>
        <w:t xml:space="preserve">takasi hänelle suhteellisen hyvin palkatun työpaikan yhteiskunnassa, jossa suurin osa ihmisistä eli köyhyydessä.</w:t>
      </w:r>
    </w:p>
    <w:p>
      <w:r>
        <w:rPr>
          <w:b/>
        </w:rPr>
        <w:t xml:space="preserve">Kysymys 0</w:t>
      </w:r>
    </w:p>
    <w:p>
      <w:r>
        <w:t xml:space="preserve">Kenet Nasser nai vuonna 1944?</w:t>
      </w:r>
    </w:p>
    <w:p>
      <w:r>
        <w:rPr>
          <w:b/>
        </w:rPr>
        <w:t xml:space="preserve">Kysymys 1</w:t>
      </w:r>
    </w:p>
    <w:p>
      <w:r>
        <w:t xml:space="preserve">Kuka esitteli Nasserin ja hänen vaimonsa?</w:t>
      </w:r>
    </w:p>
    <w:p>
      <w:r>
        <w:rPr>
          <w:b/>
        </w:rPr>
        <w:t xml:space="preserve">Kysymys 2</w:t>
      </w:r>
    </w:p>
    <w:p>
      <w:r>
        <w:t xml:space="preserve">Missä Nasser ja hänen vaimonsa asuivat avioitumisen jälkeen?</w:t>
      </w:r>
    </w:p>
    <w:p>
      <w:r>
        <w:rPr>
          <w:b/>
        </w:rPr>
        <w:t xml:space="preserve">Kysymys 3</w:t>
      </w:r>
    </w:p>
    <w:p>
      <w:r>
        <w:t xml:space="preserve">Mikä Nasserin työ tarjosi hänelle verrattain mukavan elämäntyylin?</w:t>
      </w:r>
    </w:p>
    <w:p>
      <w:r>
        <w:rPr>
          <w:b/>
        </w:rPr>
        <w:t xml:space="preserve">Tekstin numero 94</w:t>
      </w:r>
    </w:p>
    <w:p>
      <w:r>
        <w:t xml:space="preserve">Nasserilla ei ollut juurikaan muita henkilökohtaisia paheita kuin </w:t>
      </w:r>
      <w:r>
        <w:rPr>
          <w:color w:val="A9A9A9"/>
        </w:rPr>
        <w:t xml:space="preserve">ketjupoltto</w:t>
      </w:r>
      <w:r>
        <w:t xml:space="preserve">. </w:t>
      </w:r>
      <w:r>
        <w:t xml:space="preserve">Hän teki </w:t>
      </w:r>
      <w:r>
        <w:rPr>
          <w:color w:val="DCDCDC"/>
        </w:rPr>
        <w:t xml:space="preserve">18-tuntisia </w:t>
      </w:r>
      <w:r>
        <w:t xml:space="preserve">työpäiviä ja piti harvoin lomaa. Tupakointi ja pitkät työpäivät yhdessä vaikuttivat hänen huonoon terveyteensä. Hänellä todettiin </w:t>
      </w:r>
      <w:r>
        <w:rPr>
          <w:color w:val="2F4F4F"/>
        </w:rPr>
        <w:t xml:space="preserve">diabetes </w:t>
      </w:r>
      <w:r>
        <w:t xml:space="preserve">1960-luvun alussa, ja kuollessaan </w:t>
      </w:r>
      <w:r>
        <w:rPr>
          <w:color w:val="556B2F"/>
        </w:rPr>
        <w:t xml:space="preserve">vuonna 1970 hänellä </w:t>
      </w:r>
      <w:r>
        <w:t xml:space="preserve">oli myös valtimonkovettumatauti, sydänsairaus ja korkea verenpaine</w:t>
      </w:r>
      <w:r>
        <w:t xml:space="preserve">.</w:t>
      </w:r>
      <w:r>
        <w:t xml:space="preserve"> Hän kärsi kahdesta suuresta sydänkohtauksesta (vuosina 1966 ja 1969), ja toisen kohtauksen jälkeen hän oli kuusi viikkoa vuodelepoon. Valtion tiedotusvälineiden mukaan Nasserin poissaolo julkisuudesta johtui tuolloin </w:t>
      </w:r>
      <w:r>
        <w:rPr>
          <w:color w:val="6B8E23"/>
        </w:rPr>
        <w:t xml:space="preserve">influenssasta</w:t>
      </w:r>
      <w:r>
        <w:t xml:space="preserve">.</w:t>
      </w:r>
    </w:p>
    <w:p>
      <w:r>
        <w:rPr>
          <w:b/>
        </w:rPr>
        <w:t xml:space="preserve">Kysymys 0</w:t>
      </w:r>
    </w:p>
    <w:p>
      <w:r>
        <w:t xml:space="preserve">Mikä oli Nasserin pääasiallinen pahe?</w:t>
      </w:r>
    </w:p>
    <w:p>
      <w:r>
        <w:rPr>
          <w:b/>
        </w:rPr>
        <w:t xml:space="preserve">Kysymys 1</w:t>
      </w:r>
    </w:p>
    <w:p>
      <w:r>
        <w:t xml:space="preserve">Kuinka pitkä oli Nasserin tyypillinen työpäivä?</w:t>
      </w:r>
    </w:p>
    <w:p>
      <w:r>
        <w:rPr>
          <w:b/>
        </w:rPr>
        <w:t xml:space="preserve">Kysymys 2</w:t>
      </w:r>
    </w:p>
    <w:p>
      <w:r>
        <w:t xml:space="preserve">Mikä sairaus Nasserilla todettiin vuonna 1960?</w:t>
      </w:r>
    </w:p>
    <w:p>
      <w:r>
        <w:rPr>
          <w:b/>
        </w:rPr>
        <w:t xml:space="preserve">Kysymys 3</w:t>
      </w:r>
    </w:p>
    <w:p>
      <w:r>
        <w:t xml:space="preserve">Minä vuonna Nasser kuoli?</w:t>
      </w:r>
    </w:p>
    <w:p>
      <w:r>
        <w:rPr>
          <w:b/>
        </w:rPr>
        <w:t xml:space="preserve">Kysymys 4</w:t>
      </w:r>
    </w:p>
    <w:p>
      <w:r>
        <w:t xml:space="preserve">Mikä oli Egyptin valtion tiedotusvälineiden mukaan syy Nasserin poissaoloon hänen toisen sydänkohtauksensa jälkeen?</w:t>
      </w:r>
    </w:p>
    <w:p>
      <w:r>
        <w:br w:type="page"/>
      </w:r>
    </w:p>
    <w:p>
      <w:r>
        <w:rPr>
          <w:b/>
          <w:u w:val="single"/>
        </w:rPr>
        <w:t xml:space="preserve">Asiakirjan numero 286</w:t>
      </w:r>
    </w:p>
    <w:p>
      <w:r>
        <w:rPr>
          <w:b/>
        </w:rPr>
        <w:t xml:space="preserve">Tekstin numero 0</w:t>
      </w:r>
    </w:p>
    <w:p>
      <w:r>
        <w:t xml:space="preserve">Paavi Johannes XXIII (latinaksi Ioannes XXIII, italiaksi Giovanni XXIII), syntynyt </w:t>
      </w:r>
      <w:r>
        <w:rPr>
          <w:color w:val="A9A9A9"/>
        </w:rPr>
        <w:t xml:space="preserve">Angelo Giuseppe Roncalli</w:t>
      </w:r>
      <w:r>
        <w:t xml:space="preserve">,[a] italialainen ääntäminen: [ˈandʒelo dʒuˈzɛppe roŋˈkalli]; </w:t>
      </w:r>
      <w:r>
        <w:rPr>
          <w:color w:val="DCDCDC"/>
        </w:rPr>
        <w:t xml:space="preserve">25. marraskuuta 1881 </w:t>
      </w:r>
      <w:r>
        <w:t xml:space="preserve">- </w:t>
      </w:r>
      <w:r>
        <w:rPr>
          <w:color w:val="2F4F4F"/>
        </w:rPr>
        <w:t xml:space="preserve">3. kesäkuuta 1963</w:t>
      </w:r>
      <w:r>
        <w:t xml:space="preserve">) hallitsi paavina </w:t>
      </w:r>
      <w:r>
        <w:rPr>
          <w:color w:val="6B8E23"/>
        </w:rPr>
        <w:t xml:space="preserve">28. lokakuuta 1958 ja kuoli vuonna 1963, </w:t>
      </w:r>
      <w:r>
        <w:t xml:space="preserve">ja hänet kanonisoitiin </w:t>
      </w:r>
      <w:r>
        <w:rPr>
          <w:color w:val="A0522D"/>
        </w:rPr>
        <w:t xml:space="preserve">27. huhtikuuta 2014</w:t>
      </w:r>
      <w:r>
        <w:t xml:space="preserve">. Angelo Giuseppe Roncalli oli neljästätoista lapsesta neljäs, joka syntyi Lombardiassa sijaitsevassa kylässä asuneeseen osakasviljelijäperheeseen. Hänet vihittiin papiksi </w:t>
      </w:r>
      <w:r>
        <w:rPr>
          <w:color w:val="228B22"/>
        </w:rPr>
        <w:t xml:space="preserve">10. elokuuta 1904 </w:t>
      </w:r>
      <w:r>
        <w:t xml:space="preserve">ja hän toimi useissa tehtävissä, muun muassa paavin nuntiuksena Ranskassa ja lähettiläänä Bulgariassa, Kreikassa ja Turkissa. Konsistoriumissa 12. tammikuuta 1953 paavi Pius XII teki Roncallista kardinaalin Santa Priscan kardinaalipappina sen lisäksi, että hänet nimitettiin Venetsian patriarkaksi.</w:t>
      </w:r>
    </w:p>
    <w:p>
      <w:r>
        <w:rPr>
          <w:b/>
        </w:rPr>
        <w:t xml:space="preserve">Kysymys 0</w:t>
      </w:r>
    </w:p>
    <w:p>
      <w:r>
        <w:t xml:space="preserve">Mikä oli paavi Johannes XXIII:n syntymänimi?</w:t>
      </w:r>
    </w:p>
    <w:p>
      <w:r>
        <w:rPr>
          <w:b/>
        </w:rPr>
        <w:t xml:space="preserve">Kysymys 1</w:t>
      </w:r>
    </w:p>
    <w:p>
      <w:r>
        <w:t xml:space="preserve">Milloin paavi Johannes XXIII syntyi?</w:t>
      </w:r>
    </w:p>
    <w:p>
      <w:r>
        <w:rPr>
          <w:b/>
        </w:rPr>
        <w:t xml:space="preserve">Kysymys 2</w:t>
      </w:r>
    </w:p>
    <w:p>
      <w:r>
        <w:t xml:space="preserve">Milloin paavi Pyhä XXIII kuoli?</w:t>
      </w:r>
    </w:p>
    <w:p>
      <w:r>
        <w:rPr>
          <w:b/>
        </w:rPr>
        <w:t xml:space="preserve">Kysymys 3</w:t>
      </w:r>
    </w:p>
    <w:p>
      <w:r>
        <w:t xml:space="preserve">Kuinka kauan hän hallitsi paavina?</w:t>
      </w:r>
    </w:p>
    <w:p>
      <w:r>
        <w:rPr>
          <w:b/>
        </w:rPr>
        <w:t xml:space="preserve">Kysymys 4</w:t>
      </w:r>
    </w:p>
    <w:p>
      <w:r>
        <w:t xml:space="preserve">Milloin hänet vihittiin papiksi?</w:t>
      </w:r>
    </w:p>
    <w:p>
      <w:r>
        <w:rPr>
          <w:b/>
        </w:rPr>
        <w:t xml:space="preserve">Kysymys 5</w:t>
      </w:r>
    </w:p>
    <w:p>
      <w:r>
        <w:t xml:space="preserve">Milloin paavi Pius XII syntyi?</w:t>
      </w:r>
    </w:p>
    <w:p>
      <w:r>
        <w:rPr>
          <w:b/>
        </w:rPr>
        <w:t xml:space="preserve">Kysymys 6</w:t>
      </w:r>
    </w:p>
    <w:p>
      <w:r>
        <w:t xml:space="preserve">Milloin paavi Pius XII kuoli?</w:t>
      </w:r>
    </w:p>
    <w:p>
      <w:r>
        <w:rPr>
          <w:b/>
        </w:rPr>
        <w:t xml:space="preserve">Kysymys 7</w:t>
      </w:r>
    </w:p>
    <w:p>
      <w:r>
        <w:t xml:space="preserve">Kuinka kauan paavi Pius XII hallitsi paavina?</w:t>
      </w:r>
    </w:p>
    <w:p>
      <w:r>
        <w:rPr>
          <w:b/>
        </w:rPr>
        <w:t xml:space="preserve">Kysymys 8</w:t>
      </w:r>
    </w:p>
    <w:p>
      <w:r>
        <w:t xml:space="preserve">Milloin paavi Pius XII kanonisoitiin?</w:t>
      </w:r>
    </w:p>
    <w:p>
      <w:r>
        <w:rPr>
          <w:b/>
        </w:rPr>
        <w:t xml:space="preserve">Kysymys 9</w:t>
      </w:r>
    </w:p>
    <w:p>
      <w:r>
        <w:t xml:space="preserve">Mikä oli paavi Pius XII:n syntymänimi?</w:t>
      </w:r>
    </w:p>
    <w:p>
      <w:r>
        <w:rPr>
          <w:b/>
        </w:rPr>
        <w:t xml:space="preserve">Teksti numero 1</w:t>
      </w:r>
    </w:p>
    <w:p>
      <w:r>
        <w:t xml:space="preserve">Roncalli valittiin paaviksi </w:t>
      </w:r>
      <w:r>
        <w:rPr>
          <w:color w:val="A9A9A9"/>
        </w:rPr>
        <w:t xml:space="preserve">28. lokakuuta 1958 </w:t>
      </w:r>
      <w:r>
        <w:rPr>
          <w:color w:val="DCDCDC"/>
        </w:rPr>
        <w:t xml:space="preserve">76-vuotiaana </w:t>
      </w:r>
      <w:r>
        <w:t xml:space="preserve">11 äänestyksen jälkeen. Hänen valintansa oli odottamaton, ja Roncalli itse oli tullut Roomaan paluujunalippu </w:t>
      </w:r>
      <w:r>
        <w:rPr>
          <w:color w:val="2F4F4F"/>
        </w:rPr>
        <w:t xml:space="preserve">Venetsiaan</w:t>
      </w:r>
      <w:r>
        <w:t xml:space="preserve">. </w:t>
      </w:r>
      <w:r>
        <w:t xml:space="preserve">Hän oli ensimmäinen paavi, joka otti valinnan yhteydessä paavinimen "Johannes" </w:t>
      </w:r>
      <w:r>
        <w:rPr>
          <w:color w:val="556B2F"/>
        </w:rPr>
        <w:t xml:space="preserve">yli </w:t>
      </w:r>
      <w:r>
        <w:rPr>
          <w:color w:val="6B8E23"/>
        </w:rPr>
        <w:t xml:space="preserve">500 vuoteen, </w:t>
      </w:r>
      <w:r>
        <w:t xml:space="preserve">ja hänen valintansa ratkaisi </w:t>
      </w:r>
      <w:r>
        <w:rPr>
          <w:color w:val="A0522D"/>
        </w:rPr>
        <w:t xml:space="preserve">monimutkaisen kysymyksen tähän paavinimeen liitetystä virallisesta numeroinnista, joka </w:t>
      </w:r>
      <w:r>
        <w:t xml:space="preserve">johtui tämän nimen antipaavista. Paavi Johannes XXIII yllätti ne, jotka odottivat hänen olevan </w:t>
      </w:r>
      <w:r>
        <w:rPr>
          <w:color w:val="228B22"/>
        </w:rPr>
        <w:t xml:space="preserve">hoitava paavi, </w:t>
      </w:r>
      <w:r>
        <w:t xml:space="preserve">kutsumalla koolle historiallisen </w:t>
      </w:r>
      <w:r>
        <w:rPr>
          <w:color w:val="191970"/>
        </w:rPr>
        <w:t xml:space="preserve">Vatikaanin II konsiilin </w:t>
      </w:r>
      <w:r>
        <w:t xml:space="preserve">(1962-65), jonka ensimmäinen istunto avattiin </w:t>
      </w:r>
      <w:r>
        <w:rPr>
          <w:color w:val="8B0000"/>
        </w:rPr>
        <w:t xml:space="preserve">11. lokakuuta 1962</w:t>
      </w:r>
      <w:r>
        <w:t xml:space="preserve">. Hänen intohimoiset näkemyksensä tasa-arvosta kiteytyivät hänen kuuluisaan lausumaansa: "Meidät kaikki on luotu Jumalan kuvaksi, ja näin ollen olemme kaikki jumalallisesti samanlaisia". Johannes XXIII piti pontifikaattinsa aikana monia intohimoisia puheita, joista yksi oli päivänä, jolloin hän avasi Vatikaanin II konsiilin keskellä yötä Pietarinaukiolle kokoontuneelle väkijoukolle: "Rakkaat lapset, kotiin palatessanne löydätte lapsia: halatkaa lapsia ja sanokaa: Tämä on paavin halaus!""</w:t>
      </w:r>
    </w:p>
    <w:p>
      <w:r>
        <w:rPr>
          <w:b/>
        </w:rPr>
        <w:t xml:space="preserve">Kysymys 0</w:t>
      </w:r>
    </w:p>
    <w:p>
      <w:r>
        <w:t xml:space="preserve">Kuinka vanha Roncalli oli, kun hänet valittiin paaviksi?</w:t>
      </w:r>
    </w:p>
    <w:p>
      <w:r>
        <w:rPr>
          <w:b/>
        </w:rPr>
        <w:t xml:space="preserve">Kysymys 1</w:t>
      </w:r>
    </w:p>
    <w:p>
      <w:r>
        <w:t xml:space="preserve">Milloin Roncalli valittiin paaviksi?</w:t>
      </w:r>
    </w:p>
    <w:p>
      <w:r>
        <w:rPr>
          <w:b/>
        </w:rPr>
        <w:t xml:space="preserve">Kysymys 2</w:t>
      </w:r>
    </w:p>
    <w:p>
      <w:r>
        <w:t xml:space="preserve">Hän oli ensimmäinen paavi, joka otti paavinimen "Johannes" valinnan yhteydessä, kuinka pitkään aikaan?</w:t>
      </w:r>
    </w:p>
    <w:p>
      <w:r>
        <w:rPr>
          <w:b/>
        </w:rPr>
        <w:t xml:space="preserve">Kysymys 3</w:t>
      </w:r>
    </w:p>
    <w:p>
      <w:r>
        <w:t xml:space="preserve">Paavi Johannes XXIII yllätti ne, jotka odottivat hänestä olevan vain hoitava paavi, kutsumalla mitä?</w:t>
      </w:r>
    </w:p>
    <w:p>
      <w:r>
        <w:rPr>
          <w:b/>
        </w:rPr>
        <w:t xml:space="preserve">Kysymys 4</w:t>
      </w:r>
    </w:p>
    <w:p>
      <w:r>
        <w:t xml:space="preserve">Milloin hän kutsui koolle toisen Vatikaanin konsiilin?</w:t>
      </w:r>
    </w:p>
    <w:p>
      <w:r>
        <w:rPr>
          <w:b/>
        </w:rPr>
        <w:t xml:space="preserve">Kysymys 5</w:t>
      </w:r>
    </w:p>
    <w:p>
      <w:r>
        <w:t xml:space="preserve">Milloin Pietarinaukio rakennettiin?</w:t>
      </w:r>
    </w:p>
    <w:p>
      <w:r>
        <w:rPr>
          <w:b/>
        </w:rPr>
        <w:t xml:space="preserve">Kysymys 6</w:t>
      </w:r>
    </w:p>
    <w:p>
      <w:r>
        <w:t xml:space="preserve">Kun Vatikaanin toinen kirkolliskokous tuli Roomaan, mihin he aikoivat palata?</w:t>
      </w:r>
    </w:p>
    <w:p>
      <w:r>
        <w:rPr>
          <w:b/>
        </w:rPr>
        <w:t xml:space="preserve">Kysymys 7</w:t>
      </w:r>
    </w:p>
    <w:p>
      <w:r>
        <w:t xml:space="preserve">Kuinka kauan Roomassa on ollut paavi?</w:t>
      </w:r>
    </w:p>
    <w:p>
      <w:r>
        <w:rPr>
          <w:b/>
        </w:rPr>
        <w:t xml:space="preserve">Kysymys 8</w:t>
      </w:r>
    </w:p>
    <w:p>
      <w:r>
        <w:t xml:space="preserve">Mitä Jumala odotti paavin olevan?</w:t>
      </w:r>
    </w:p>
    <w:p>
      <w:r>
        <w:rPr>
          <w:b/>
        </w:rPr>
        <w:t xml:space="preserve">Kysymys 9</w:t>
      </w:r>
    </w:p>
    <w:p>
      <w:r>
        <w:t xml:space="preserve">Mitä Pietarinkirkon aukiolle kokoontunut väkijoukko ajatteli paavin nimivalinnan ratkaisseen?</w:t>
      </w:r>
    </w:p>
    <w:p>
      <w:r>
        <w:rPr>
          <w:b/>
        </w:rPr>
        <w:t xml:space="preserve">Teksti numero 2</w:t>
      </w:r>
    </w:p>
    <w:p>
      <w:r>
        <w:t xml:space="preserve">Paavi Johannes XXIII ei elänyt nähdäkseen Vatikaanin kirkolliskokouksen päättymistä. Hän kuoli </w:t>
      </w:r>
      <w:r>
        <w:rPr>
          <w:color w:val="A9A9A9"/>
        </w:rPr>
        <w:t xml:space="preserve">vatsasyöpään </w:t>
      </w:r>
      <w:r>
        <w:rPr>
          <w:color w:val="2F4F4F"/>
        </w:rPr>
        <w:t xml:space="preserve">3. kesäkuuta 1963</w:t>
      </w:r>
      <w:r>
        <w:t xml:space="preserve">, </w:t>
      </w:r>
      <w:r>
        <w:rPr>
          <w:color w:val="556B2F"/>
        </w:rPr>
        <w:t xml:space="preserve">neljä ja puoli vuotta </w:t>
      </w:r>
      <w:r>
        <w:t xml:space="preserve">valintansa jälkeen ja kaksi kuukautta sen jälkeen, kun hän oli saanut valmiiksi viimeisen ja kuuluisan enkyriklansa Pacem in terris. Hänet haudattiin </w:t>
      </w:r>
      <w:r>
        <w:rPr>
          <w:color w:val="A0522D"/>
        </w:rPr>
        <w:t xml:space="preserve">Vatikaanin luoliin Pietarinkirkon alla </w:t>
      </w:r>
      <w:r>
        <w:t xml:space="preserve">6. kesäkuuta 1963, ja hänen seuraajansa paavi Paavali VI aloitti hänen kanonisointinsa 18. marraskuuta 1965 ja julisti hänet Jumalan palvelijaksi. Sen lisäksi, että </w:t>
      </w:r>
      <w:r>
        <w:t xml:space="preserve">paavi Johannes Paavali II </w:t>
      </w:r>
      <w:r>
        <w:t xml:space="preserve">nimitti hänet 20. joulukuuta 1999 kunnianarvoisaksi, hän sai </w:t>
      </w:r>
      <w:r>
        <w:rPr>
          <w:color w:val="191970"/>
        </w:rPr>
        <w:t xml:space="preserve">3. syyskuuta 2000 </w:t>
      </w:r>
      <w:r>
        <w:t xml:space="preserve">paavi Pius IX:n ja kolmen muun paavin ohella </w:t>
      </w:r>
      <w:r>
        <w:t xml:space="preserve">autuaaksi.</w:t>
      </w:r>
      <w:r>
        <w:t xml:space="preserve"> Autuaaksi julistamisen jälkeen hänen ruumiinsa siirrettiin 3. kesäkuuta 2001 alkuperäiseltä paikaltaan Pyhän Hieronymuksen alttarille, jossa se oli uskovien nähtävillä. Paavi Franciscus julisti Johannes XXIII:n pyhimykseksi 5. heinäkuuta 2013 - ohittaen perinteisesti vaaditun toisen ihmeen - kardinaalikollegion konsistoriumin eli kokouksen yksimielisen hyväksynnän perusteella, koska hänen katsottiin eläneen hyveellistä ja mallikelpoista elämäntapaa ja koska hänestä oli ollut kirkolle hyötyä, kun hän avasi Vatikaanin II konsiilin. Hänet kanonisoitiin paavi Johannes Paavali II:n rinnalla 27. huhtikuuta 2014. Johannes XXIII tunnetaan nykyään hellästi </w:t>
      </w:r>
      <w:r>
        <w:rPr>
          <w:color w:val="8B0000"/>
        </w:rPr>
        <w:t xml:space="preserve">"hyvänä paavina" </w:t>
      </w:r>
      <w:r>
        <w:t xml:space="preserve">ja italiaksi "il Papa buono".</w:t>
      </w:r>
    </w:p>
    <w:p>
      <w:r>
        <w:rPr>
          <w:b/>
        </w:rPr>
        <w:t xml:space="preserve">Kysymys 0</w:t>
      </w:r>
    </w:p>
    <w:p>
      <w:r>
        <w:t xml:space="preserve">Milloin paavi kuoli?</w:t>
      </w:r>
    </w:p>
    <w:p>
      <w:r>
        <w:rPr>
          <w:b/>
        </w:rPr>
        <w:t xml:space="preserve">Kysymys 1</w:t>
      </w:r>
    </w:p>
    <w:p>
      <w:r>
        <w:t xml:space="preserve">Mihin paavi kuoli?</w:t>
      </w:r>
    </w:p>
    <w:p>
      <w:r>
        <w:rPr>
          <w:b/>
        </w:rPr>
        <w:t xml:space="preserve">Kysymys 2</w:t>
      </w:r>
    </w:p>
    <w:p>
      <w:r>
        <w:t xml:space="preserve">Minne hänet haudattiin?</w:t>
      </w:r>
    </w:p>
    <w:p>
      <w:r>
        <w:rPr>
          <w:b/>
        </w:rPr>
        <w:t xml:space="preserve">Kysymys 3</w:t>
      </w:r>
    </w:p>
    <w:p>
      <w:r>
        <w:t xml:space="preserve">Milloin hänet autuaaksi julistettiin?</w:t>
      </w:r>
    </w:p>
    <w:p>
      <w:r>
        <w:rPr>
          <w:b/>
        </w:rPr>
        <w:t xml:space="preserve">Kysymys 4</w:t>
      </w:r>
    </w:p>
    <w:p>
      <w:r>
        <w:t xml:space="preserve">Hänet tunnetaan edelleen nimellä mikä?</w:t>
      </w:r>
    </w:p>
    <w:p>
      <w:r>
        <w:rPr>
          <w:b/>
        </w:rPr>
        <w:t xml:space="preserve">Kysymys 5</w:t>
      </w:r>
    </w:p>
    <w:p>
      <w:r>
        <w:t xml:space="preserve">Milloin paavi Franciscus kuoli?</w:t>
      </w:r>
    </w:p>
    <w:p>
      <w:r>
        <w:rPr>
          <w:b/>
        </w:rPr>
        <w:t xml:space="preserve">Kysymys 6</w:t>
      </w:r>
    </w:p>
    <w:p>
      <w:r>
        <w:t xml:space="preserve">Kauanko Franciscus kuoli valintansa jälkeen?</w:t>
      </w:r>
    </w:p>
    <w:p>
      <w:r>
        <w:rPr>
          <w:b/>
        </w:rPr>
        <w:t xml:space="preserve">Kysymys 7</w:t>
      </w:r>
    </w:p>
    <w:p>
      <w:r>
        <w:t xml:space="preserve">Mihin paavi Franciscus haudattiin?</w:t>
      </w:r>
    </w:p>
    <w:p>
      <w:r>
        <w:rPr>
          <w:b/>
        </w:rPr>
        <w:t xml:space="preserve">Kysymys 8</w:t>
      </w:r>
    </w:p>
    <w:p>
      <w:r>
        <w:t xml:space="preserve">Mihin sairauteen paavi Franciscus kuoli?</w:t>
      </w:r>
    </w:p>
    <w:p>
      <w:r>
        <w:rPr>
          <w:b/>
        </w:rPr>
        <w:t xml:space="preserve">Kysymys 9</w:t>
      </w:r>
    </w:p>
    <w:p>
      <w:r>
        <w:t xml:space="preserve">Milloin paavi Franciscus julistettiin autuaaksi?</w:t>
      </w:r>
    </w:p>
    <w:p>
      <w:r>
        <w:rPr>
          <w:b/>
        </w:rPr>
        <w:t xml:space="preserve">Teksti numero 3</w:t>
      </w:r>
    </w:p>
    <w:p>
      <w:r>
        <w:t xml:space="preserve">Roomalaiskatolinen kirkko ei vietä hänen juhlapäiväänsä hänen kuolinpäivänään, </w:t>
      </w:r>
      <w:r>
        <w:rPr>
          <w:color w:val="A9A9A9"/>
        </w:rPr>
        <w:t xml:space="preserve">3. kesäkuuta</w:t>
      </w:r>
      <w:r>
        <w:t xml:space="preserve">, kuten tavallisesti, eikä edes hänen paaviksi vihkimispäivänään (kuten joskus tehdään pyhimyksinä pidettyjen paavien, kuten Johannes Paavali II:n, kohdalla), vaan </w:t>
      </w:r>
      <w:r>
        <w:rPr>
          <w:color w:val="2F4F4F"/>
        </w:rPr>
        <w:t xml:space="preserve">11. lokakuuta</w:t>
      </w:r>
      <w:r>
        <w:t xml:space="preserve">, </w:t>
      </w:r>
      <w:r>
        <w:rPr>
          <w:color w:val="6B8E23"/>
        </w:rPr>
        <w:t xml:space="preserve">Vatikaanin II konsiilin </w:t>
      </w:r>
      <w:r>
        <w:rPr>
          <w:color w:val="556B2F"/>
        </w:rPr>
        <w:t xml:space="preserve">ensimmäisen istunnon päivänä</w:t>
      </w:r>
      <w:r>
        <w:t xml:space="preserve">. Tämä on ymmärrettävää, sillä hän oli se, joka oli ideoinut ja kutsunut sen koolle. Torstaina </w:t>
      </w:r>
      <w:r>
        <w:rPr>
          <w:color w:val="A0522D"/>
        </w:rPr>
        <w:t xml:space="preserve">11. syyskuuta 2014 </w:t>
      </w:r>
      <w:r>
        <w:t xml:space="preserve">paavi Franciscus lisäsi </w:t>
      </w:r>
      <w:r>
        <w:rPr>
          <w:color w:val="228B22"/>
        </w:rPr>
        <w:t xml:space="preserve">valinnaisen muistopäivänsä maailmanlaajuiseen roomalaisen yleisen pyhimyskalenterin pyhimyspäiviin </w:t>
      </w:r>
      <w:r>
        <w:rPr>
          <w:color w:val="191970"/>
        </w:rPr>
        <w:t xml:space="preserve">vastauksena maailmanlaajuisiin pyyntöihin</w:t>
      </w:r>
      <w:r>
        <w:t xml:space="preserve">. </w:t>
      </w:r>
      <w:r>
        <w:t xml:space="preserve">Amerikan </w:t>
      </w:r>
      <w:r>
        <w:rPr>
          <w:color w:val="8B0000"/>
        </w:rPr>
        <w:t xml:space="preserve">evankelis-luterilainen kirkko </w:t>
      </w:r>
      <w:r>
        <w:t xml:space="preserve">muistaa häntä kuolinpäivänään 3. kesäkuuta </w:t>
      </w:r>
      <w:r>
        <w:t xml:space="preserve">ja </w:t>
      </w:r>
      <w:r>
        <w:rPr>
          <w:color w:val="483D8B"/>
        </w:rPr>
        <w:t xml:space="preserve">Kanadan anglikaaninen kirkko ja episkopaalinen kirkko (Yhdysvallat) </w:t>
      </w:r>
      <w:r>
        <w:t xml:space="preserve">seuraavana päivänä 4. kesäkuuta</w:t>
      </w:r>
      <w:r>
        <w:t xml:space="preserve">.</w:t>
      </w:r>
    </w:p>
    <w:p>
      <w:r>
        <w:rPr>
          <w:b/>
        </w:rPr>
        <w:t xml:space="preserve">Kysymys 0</w:t>
      </w:r>
    </w:p>
    <w:p>
      <w:r>
        <w:t xml:space="preserve">Milloin hänen juhlapäiväänsä vietetään?</w:t>
      </w:r>
    </w:p>
    <w:p>
      <w:r>
        <w:rPr>
          <w:b/>
        </w:rPr>
        <w:t xml:space="preserve">Kysymys 1</w:t>
      </w:r>
    </w:p>
    <w:p>
      <w:r>
        <w:t xml:space="preserve">Mikä on 11. lokakuuta?</w:t>
      </w:r>
    </w:p>
    <w:p>
      <w:r>
        <w:rPr>
          <w:b/>
        </w:rPr>
        <w:t xml:space="preserve">Kysymys 2</w:t>
      </w:r>
    </w:p>
    <w:p>
      <w:r>
        <w:t xml:space="preserve">Milloin paavi Franciscus lisäsi valinnaisen muistomerkkinsä maailmanlaajuiseen pyhimysten juhlapäivien yleiseen roomalaiseen kalenteriin?</w:t>
      </w:r>
    </w:p>
    <w:p>
      <w:r>
        <w:rPr>
          <w:b/>
        </w:rPr>
        <w:t xml:space="preserve">Kysymys 3</w:t>
      </w:r>
    </w:p>
    <w:p>
      <w:r>
        <w:t xml:space="preserve">Missä paavi Franciscus muisteli kuolemaansa 3. kesäkuuta?</w:t>
      </w:r>
    </w:p>
    <w:p>
      <w:r>
        <w:rPr>
          <w:b/>
        </w:rPr>
        <w:t xml:space="preserve">Kysymys 4</w:t>
      </w:r>
    </w:p>
    <w:p>
      <w:r>
        <w:t xml:space="preserve">Missä paavi Franciscus muisteli kuolemaansa 4. kesäkuuta?</w:t>
      </w:r>
    </w:p>
    <w:p>
      <w:r>
        <w:rPr>
          <w:b/>
        </w:rPr>
        <w:t xml:space="preserve">Kysymys 5</w:t>
      </w:r>
    </w:p>
    <w:p>
      <w:r>
        <w:t xml:space="preserve">Milloin Yhdysvalloissa vietetään hänen juhlapäiväänsä?</w:t>
      </w:r>
    </w:p>
    <w:p>
      <w:r>
        <w:rPr>
          <w:b/>
        </w:rPr>
        <w:t xml:space="preserve">Kysymys 6</w:t>
      </w:r>
    </w:p>
    <w:p>
      <w:r>
        <w:t xml:space="preserve">Mitä evankelis-luterilainen kirkko lisäsi torstaina 11.9.2014?</w:t>
      </w:r>
    </w:p>
    <w:p>
      <w:r>
        <w:rPr>
          <w:b/>
        </w:rPr>
        <w:t xml:space="preserve">Kysymys 7</w:t>
      </w:r>
    </w:p>
    <w:p>
      <w:r>
        <w:t xml:space="preserve">Miksi evankelis-luterilainen kirkko lisäsi tämän muistomerkin kalenteriin?</w:t>
      </w:r>
    </w:p>
    <w:p>
      <w:r>
        <w:rPr>
          <w:b/>
        </w:rPr>
        <w:t xml:space="preserve">Kysymys 8</w:t>
      </w:r>
    </w:p>
    <w:p>
      <w:r>
        <w:t xml:space="preserve">Minkä ryhmän paavi Franciscus perusti?</w:t>
      </w:r>
    </w:p>
    <w:p>
      <w:r>
        <w:rPr>
          <w:b/>
        </w:rPr>
        <w:t xml:space="preserve">Kysymys 9</w:t>
      </w:r>
    </w:p>
    <w:p>
      <w:r>
        <w:t xml:space="preserve">Milloin paavi Johannes Paavali vihittiin virkaan?</w:t>
      </w:r>
    </w:p>
    <w:p>
      <w:r>
        <w:rPr>
          <w:b/>
        </w:rPr>
        <w:t xml:space="preserve">Teksti numero 4</w:t>
      </w:r>
    </w:p>
    <w:p>
      <w:r>
        <w:rPr>
          <w:color w:val="A9A9A9"/>
        </w:rPr>
        <w:t xml:space="preserve">Helmikuussa 1925 </w:t>
      </w:r>
      <w:r>
        <w:t xml:space="preserve">kardinaalivaltiosihteeri </w:t>
      </w:r>
      <w:r>
        <w:rPr>
          <w:color w:val="DCDCDC"/>
        </w:rPr>
        <w:t xml:space="preserve">Pietro Gasparri </w:t>
      </w:r>
      <w:r>
        <w:t xml:space="preserve">kutsui hänet Vatikaaniin ja ilmoitti hänelle paavi Pius XI:n päätöksestä nimittää hänet Bulgarian apostoliseksi vierailijaksi (</w:t>
      </w:r>
      <w:r>
        <w:rPr>
          <w:color w:val="2F4F4F"/>
        </w:rPr>
        <w:t xml:space="preserve">1925-35)</w:t>
      </w:r>
      <w:r>
        <w:t xml:space="preserve">. Maaliskuun 3. päivänä Pius XI nimitti hänet myös Jordanian Areopoliksen arkkipiispaksi. Roncalli suhtautui aluksi vastahakoisesti Bulgariaan suuntautuvaan lähetystyöhön, mutta pian hän taipui. Hänen nimityksensä apostoliseksi vierailijaksi virallistettiin </w:t>
      </w:r>
      <w:r>
        <w:rPr>
          <w:color w:val="6B8E23"/>
        </w:rPr>
        <w:t xml:space="preserve">19. maaliskuuta</w:t>
      </w:r>
      <w:r>
        <w:t xml:space="preserve">. </w:t>
      </w:r>
      <w:r>
        <w:rPr>
          <w:color w:val="A0522D"/>
        </w:rPr>
        <w:t xml:space="preserve">Giovanni Tacci Porcelli </w:t>
      </w:r>
      <w:r>
        <w:t xml:space="preserve">vihki Roncallin virkaan </w:t>
      </w:r>
      <w:r>
        <w:rPr>
          <w:color w:val="228B22"/>
        </w:rPr>
        <w:t xml:space="preserve">San Carlo alla Corson kirkossa Roomassa</w:t>
      </w:r>
      <w:r>
        <w:t xml:space="preserve">. Vihkimyksen jälkeen hän esitteli perheensä paavi Pius XI:lle. Hän valitsi piispalliseksi tunnuslauseekseen </w:t>
      </w:r>
      <w:r>
        <w:rPr>
          <w:color w:val="191970"/>
        </w:rPr>
        <w:t xml:space="preserve">Obedientia et Pax ("Kuuliaisuus ja rauha"), josta </w:t>
      </w:r>
      <w:r>
        <w:t xml:space="preserve">tuli hänen johtava tunnuslauseensa. Hänen ollessaan Bulgariassa </w:t>
      </w:r>
      <w:r>
        <w:rPr>
          <w:color w:val="8B0000"/>
        </w:rPr>
        <w:t xml:space="preserve">maanjäristys sattui kaupungissa, joka ei ollut kovin kaukana hänen olinpaikastaan</w:t>
      </w:r>
      <w:r>
        <w:t xml:space="preserve">. Hän kirjoitti siskoilleen Ancillalle ja Marialle ja kertoi molemmille, että hän oli kunnossa.</w:t>
      </w:r>
    </w:p>
    <w:p>
      <w:r>
        <w:rPr>
          <w:b/>
        </w:rPr>
        <w:t xml:space="preserve">Kysymys 0</w:t>
      </w:r>
    </w:p>
    <w:p>
      <w:r>
        <w:t xml:space="preserve">Milloin Pietro Gasparri kutsui hänet Vatikaaniin?</w:t>
      </w:r>
    </w:p>
    <w:p>
      <w:r>
        <w:rPr>
          <w:b/>
        </w:rPr>
        <w:t xml:space="preserve">Kysymys 1</w:t>
      </w:r>
    </w:p>
    <w:p>
      <w:r>
        <w:t xml:space="preserve">Kuka oli kardinaalin valtiosihteeri vuonna 1925?</w:t>
      </w:r>
    </w:p>
    <w:p>
      <w:r>
        <w:rPr>
          <w:b/>
        </w:rPr>
        <w:t xml:space="preserve">Kysymys 2</w:t>
      </w:r>
    </w:p>
    <w:p>
      <w:r>
        <w:t xml:space="preserve">Milloin hän oli apostolinen vierailija Bulgariassa?</w:t>
      </w:r>
    </w:p>
    <w:p>
      <w:r>
        <w:rPr>
          <w:b/>
        </w:rPr>
        <w:t xml:space="preserve">Kysymys 3</w:t>
      </w:r>
    </w:p>
    <w:p>
      <w:r>
        <w:t xml:space="preserve">Milloin hänen nimityksensä apostoliseksi vierailijaksi virallistettiin?</w:t>
      </w:r>
    </w:p>
    <w:p>
      <w:r>
        <w:rPr>
          <w:b/>
        </w:rPr>
        <w:t xml:space="preserve">Kysymys 4</w:t>
      </w:r>
    </w:p>
    <w:p>
      <w:r>
        <w:t xml:space="preserve">Kuka hänet vihki?</w:t>
      </w:r>
    </w:p>
    <w:p>
      <w:r>
        <w:rPr>
          <w:b/>
        </w:rPr>
        <w:t xml:space="preserve">Kysymys 5</w:t>
      </w:r>
    </w:p>
    <w:p>
      <w:r>
        <w:t xml:space="preserve">Milloin kardinaali-ulkoministeri pyysi Pius XI:tä tulemaan Vatikaaniin?</w:t>
      </w:r>
    </w:p>
    <w:p>
      <w:r>
        <w:rPr>
          <w:b/>
        </w:rPr>
        <w:t xml:space="preserve">Kysymys 6</w:t>
      </w:r>
    </w:p>
    <w:p>
      <w:r>
        <w:t xml:space="preserve">Milloin paavi Pius XI nimitettiin apostoliseksi vierailijaksi Bulgariaan?</w:t>
      </w:r>
    </w:p>
    <w:p>
      <w:r>
        <w:rPr>
          <w:b/>
        </w:rPr>
        <w:t xml:space="preserve">Kysymys 7</w:t>
      </w:r>
    </w:p>
    <w:p>
      <w:r>
        <w:t xml:space="preserve">Missä paavi Pius XI vihittiin virkaan?</w:t>
      </w:r>
    </w:p>
    <w:p>
      <w:r>
        <w:rPr>
          <w:b/>
        </w:rPr>
        <w:t xml:space="preserve">Kysymys 8</w:t>
      </w:r>
    </w:p>
    <w:p>
      <w:r>
        <w:t xml:space="preserve">Mikä oli paavi Pius XI:n motto?</w:t>
      </w:r>
    </w:p>
    <w:p>
      <w:r>
        <w:rPr>
          <w:b/>
        </w:rPr>
        <w:t xml:space="preserve">Kysymys 9</w:t>
      </w:r>
    </w:p>
    <w:p>
      <w:r>
        <w:t xml:space="preserve">Mitä tapahtui, kun paavi Pius XI oli Bulgariassa?</w:t>
      </w:r>
    </w:p>
    <w:p>
      <w:r>
        <w:rPr>
          <w:b/>
        </w:rPr>
        <w:t xml:space="preserve">Teksti numero 5</w:t>
      </w:r>
    </w:p>
    <w:p>
      <w:r>
        <w:rPr>
          <w:color w:val="DCDCDC"/>
        </w:rPr>
        <w:t xml:space="preserve">Marraskuun 30. päivänä </w:t>
      </w:r>
      <w:r>
        <w:rPr>
          <w:color w:val="A9A9A9"/>
        </w:rPr>
        <w:t xml:space="preserve">1934 </w:t>
      </w:r>
      <w:r>
        <w:t xml:space="preserve">hänet nimitettiin Turkin ja Kreikan apostoliseksi delegaatiksi ja </w:t>
      </w:r>
      <w:r>
        <w:rPr>
          <w:color w:val="2F4F4F"/>
        </w:rPr>
        <w:t xml:space="preserve">Bulgarian Mesembrian </w:t>
      </w:r>
      <w:r>
        <w:t xml:space="preserve">arkkipiispaksi</w:t>
      </w:r>
      <w:r>
        <w:t xml:space="preserve">. </w:t>
      </w:r>
      <w:r>
        <w:t xml:space="preserve">Näin ollen </w:t>
      </w:r>
      <w:r>
        <w:t xml:space="preserve">turkkilainen, pääasiassa muslimien hallitsema yhteiskunta </w:t>
      </w:r>
      <w:r>
        <w:t xml:space="preserve">tuntee hänet </w:t>
      </w:r>
      <w:r>
        <w:rPr>
          <w:color w:val="556B2F"/>
        </w:rPr>
        <w:t xml:space="preserve">"</w:t>
      </w:r>
      <w:r>
        <w:rPr>
          <w:color w:val="6B8E23"/>
        </w:rPr>
        <w:t xml:space="preserve">turkkilaispaavina</w:t>
      </w:r>
      <w:r>
        <w:rPr>
          <w:color w:val="556B2F"/>
        </w:rPr>
        <w:t xml:space="preserve">"</w:t>
      </w:r>
      <w:r>
        <w:t xml:space="preserve">. </w:t>
      </w:r>
      <w:r>
        <w:t xml:space="preserve">Roncalli otti tämän viran vastaan vuonna </w:t>
      </w:r>
      <w:r>
        <w:rPr>
          <w:color w:val="A0522D"/>
        </w:rPr>
        <w:t xml:space="preserve">1935 </w:t>
      </w:r>
      <w:r>
        <w:t xml:space="preserve">ja käytti virkaansa auttaakseen juutalaista maanalaista järjestöä pelastamaan </w:t>
      </w:r>
      <w:r>
        <w:rPr>
          <w:color w:val="228B22"/>
        </w:rPr>
        <w:t xml:space="preserve">tuhansia pakolaisia Euroopassa</w:t>
      </w:r>
      <w:r>
        <w:t xml:space="preserve">, mikä sai jotkut pitämään häntä vanhurskaana pakanana (ks. Paavi Johannes XXIII ja juutalaisuus). Lokakuussa 1935 hän johti bulgarialaisia pyhiinvaeltajia Roomaan ja esitteli heidät </w:t>
      </w:r>
      <w:r>
        <w:rPr>
          <w:color w:val="191970"/>
        </w:rPr>
        <w:t xml:space="preserve">paavi Pius XI:</w:t>
      </w:r>
      <w:r>
        <w:t xml:space="preserve">lle </w:t>
      </w:r>
      <w:r>
        <w:t xml:space="preserve">14. lokakuuta.</w:t>
      </w:r>
    </w:p>
    <w:p>
      <w:r>
        <w:rPr>
          <w:b/>
        </w:rPr>
        <w:t xml:space="preserve">Kysymys 0</w:t>
      </w:r>
    </w:p>
    <w:p>
      <w:r>
        <w:t xml:space="preserve">Milloin hänet nimitettiin Turkin ja Kreikan apostoliseksi delegaatiksi?</w:t>
      </w:r>
    </w:p>
    <w:p>
      <w:r>
        <w:rPr>
          <w:b/>
        </w:rPr>
        <w:t xml:space="preserve">Kysymys 1</w:t>
      </w:r>
    </w:p>
    <w:p>
      <w:r>
        <w:t xml:space="preserve">Hänet nimitettiin arkkipiispaksi minne?</w:t>
      </w:r>
    </w:p>
    <w:p>
      <w:r>
        <w:rPr>
          <w:b/>
        </w:rPr>
        <w:t xml:space="preserve">Kysymys 2</w:t>
      </w:r>
    </w:p>
    <w:p>
      <w:r>
        <w:t xml:space="preserve">Millä nimellä hänet tunnettiin turkkilaisessa yhteisössä?</w:t>
      </w:r>
    </w:p>
    <w:p>
      <w:r>
        <w:rPr>
          <w:b/>
        </w:rPr>
        <w:t xml:space="preserve">Kysymys 3</w:t>
      </w:r>
    </w:p>
    <w:p>
      <w:r>
        <w:t xml:space="preserve">Milloin hän otti tämän kannan?</w:t>
      </w:r>
    </w:p>
    <w:p>
      <w:r>
        <w:rPr>
          <w:b/>
        </w:rPr>
        <w:t xml:space="preserve">Kysymys 4</w:t>
      </w:r>
    </w:p>
    <w:p>
      <w:r>
        <w:t xml:space="preserve">Kenelle hän esitteli bulgarialaiset pyhiinvaeltajat?</w:t>
      </w:r>
    </w:p>
    <w:p>
      <w:r>
        <w:rPr>
          <w:b/>
        </w:rPr>
        <w:t xml:space="preserve">Kysymys 5</w:t>
      </w:r>
    </w:p>
    <w:p>
      <w:r>
        <w:t xml:space="preserve">Milloin paavi Pius XI nimitettiin Turkin ja Kreikan apostoliseksi delegaatiksi?</w:t>
      </w:r>
    </w:p>
    <w:p>
      <w:r>
        <w:rPr>
          <w:b/>
        </w:rPr>
        <w:t xml:space="preserve">Kysymys 6</w:t>
      </w:r>
    </w:p>
    <w:p>
      <w:r>
        <w:t xml:space="preserve">Missä paavi Pius XI nimitettiin arkkipiispaksi?</w:t>
      </w:r>
    </w:p>
    <w:p>
      <w:r>
        <w:rPr>
          <w:b/>
        </w:rPr>
        <w:t xml:space="preserve">Kysymys 7</w:t>
      </w:r>
    </w:p>
    <w:p>
      <w:r>
        <w:t xml:space="preserve">Millä tittelillä paavi Pius XI tunnetaan Turkissa?</w:t>
      </w:r>
    </w:p>
    <w:p>
      <w:r>
        <w:rPr>
          <w:b/>
        </w:rPr>
        <w:t xml:space="preserve">Kysymys 8</w:t>
      </w:r>
    </w:p>
    <w:p>
      <w:r>
        <w:t xml:space="preserve">Milloin paavi Pius XI aloitti työnsä Turkissa?</w:t>
      </w:r>
    </w:p>
    <w:p>
      <w:r>
        <w:rPr>
          <w:b/>
        </w:rPr>
        <w:t xml:space="preserve">Kysymys 9</w:t>
      </w:r>
    </w:p>
    <w:p>
      <w:r>
        <w:t xml:space="preserve">Kenet paavi Pius XI käytti virkaansa pelastaakseen? </w:t>
      </w:r>
    </w:p>
    <w:p>
      <w:r>
        <w:rPr>
          <w:b/>
        </w:rPr>
        <w:t xml:space="preserve">Teksti numero 6</w:t>
      </w:r>
    </w:p>
    <w:p>
      <w:r>
        <w:rPr>
          <w:color w:val="A9A9A9"/>
        </w:rPr>
        <w:t xml:space="preserve">Helmikuussa 1939 </w:t>
      </w:r>
      <w:r>
        <w:t xml:space="preserve">hän sai </w:t>
      </w:r>
      <w:r>
        <w:rPr>
          <w:color w:val="DCDCDC"/>
        </w:rPr>
        <w:t xml:space="preserve">siskoiltaan uutisen, että hänen äitinsä oli kuolemaisillaan</w:t>
      </w:r>
      <w:r>
        <w:t xml:space="preserve">. </w:t>
      </w:r>
      <w:r>
        <w:t xml:space="preserve">Paavi Pius XI kuoli </w:t>
      </w:r>
      <w:r>
        <w:rPr>
          <w:color w:val="556B2F"/>
        </w:rPr>
        <w:t xml:space="preserve">10. helmikuuta 1939.</w:t>
      </w:r>
      <w:r>
        <w:t xml:space="preserve"> Roncalli ei voinut nähdä äitiään loppuun asti, sillä paavin kuolema merkitsi sitä, että hänen oli pysyttävä virassaan uuden paavin valintaan asti. Valitettavasti hän kuoli </w:t>
      </w:r>
      <w:r>
        <w:rPr>
          <w:color w:val="6B8E23"/>
        </w:rPr>
        <w:t xml:space="preserve">20. helmikuuta 1939</w:t>
      </w:r>
      <w:r>
        <w:t xml:space="preserve">, </w:t>
      </w:r>
      <w:r>
        <w:rPr>
          <w:color w:val="A0522D"/>
        </w:rPr>
        <w:t xml:space="preserve">yhdeksän päivän suruaikana edesmenneen Pius XI:n puolesta</w:t>
      </w:r>
      <w:r>
        <w:t xml:space="preserve">. </w:t>
      </w:r>
      <w:r>
        <w:rPr>
          <w:color w:val="228B22"/>
        </w:rPr>
        <w:t xml:space="preserve">Kardinaali Eugenio Pacelli </w:t>
      </w:r>
      <w:r>
        <w:t xml:space="preserve">lähetti hänelle kirjeen, </w:t>
      </w:r>
      <w:r>
        <w:t xml:space="preserve">ja Roncalli muisteli myöhemmin, että se oli todennäköisesti viimeinen kirje, jonka Pacelli lähetti ennen kuin hänet valittiin paavi Pius XII:ksi </w:t>
      </w:r>
      <w:r>
        <w:rPr>
          <w:color w:val="191970"/>
        </w:rPr>
        <w:t xml:space="preserve">2. maaliskuuta 1939</w:t>
      </w:r>
      <w:r>
        <w:t xml:space="preserve">. </w:t>
      </w:r>
      <w:r>
        <w:t xml:space="preserve">Roncalli ilmaisi tyytyväisyytensä Pacellin valintaan ja </w:t>
      </w:r>
      <w:r>
        <w:rPr>
          <w:color w:val="8B0000"/>
        </w:rPr>
        <w:t xml:space="preserve">kuunteli radiosta </w:t>
      </w:r>
      <w:r>
        <w:t xml:space="preserve">uuden paavin </w:t>
      </w:r>
      <w:r>
        <w:rPr>
          <w:color w:val="8B0000"/>
        </w:rPr>
        <w:t xml:space="preserve">kruunajaisia. </w:t>
      </w:r>
    </w:p>
    <w:p>
      <w:r>
        <w:rPr>
          <w:b/>
        </w:rPr>
        <w:t xml:space="preserve">Kysymys 0</w:t>
      </w:r>
    </w:p>
    <w:p>
      <w:r>
        <w:t xml:space="preserve">Milloin hän kuuli äitinsä kuolevan?</w:t>
      </w:r>
    </w:p>
    <w:p>
      <w:r>
        <w:rPr>
          <w:b/>
        </w:rPr>
        <w:t xml:space="preserve">Kysymys 1</w:t>
      </w:r>
    </w:p>
    <w:p>
      <w:r>
        <w:t xml:space="preserve">Milloin paavi Pius XI kuoli?</w:t>
      </w:r>
    </w:p>
    <w:p>
      <w:r>
        <w:rPr>
          <w:b/>
        </w:rPr>
        <w:t xml:space="preserve">Kysymys 2</w:t>
      </w:r>
    </w:p>
    <w:p>
      <w:r>
        <w:t xml:space="preserve">Milloin hänen äitinsä kuoli?</w:t>
      </w:r>
    </w:p>
    <w:p>
      <w:r>
        <w:rPr>
          <w:b/>
        </w:rPr>
        <w:t xml:space="preserve">Kysymys 3</w:t>
      </w:r>
    </w:p>
    <w:p>
      <w:r>
        <w:t xml:space="preserve">Kuka lähetti hänelle kirjeen, jossa ilmoitettiin äidin kuolemasta?</w:t>
      </w:r>
    </w:p>
    <w:p>
      <w:r>
        <w:rPr>
          <w:b/>
        </w:rPr>
        <w:t xml:space="preserve">Kysymys 4</w:t>
      </w:r>
    </w:p>
    <w:p>
      <w:r>
        <w:t xml:space="preserve">Milloin paavi Pius XII valittiin?</w:t>
      </w:r>
    </w:p>
    <w:p>
      <w:r>
        <w:rPr>
          <w:b/>
        </w:rPr>
        <w:t xml:space="preserve">Kysymys 5</w:t>
      </w:r>
    </w:p>
    <w:p>
      <w:r>
        <w:t xml:space="preserve">Mitä kardinaali Eugenio Pacelli sai helmikuussa 1939?</w:t>
      </w:r>
    </w:p>
    <w:p>
      <w:r>
        <w:rPr>
          <w:b/>
        </w:rPr>
        <w:t xml:space="preserve">Kysymys 6</w:t>
      </w:r>
    </w:p>
    <w:p>
      <w:r>
        <w:t xml:space="preserve">Milloin kardinaali Eugenio Pacelli kuoli?</w:t>
      </w:r>
    </w:p>
    <w:p>
      <w:r>
        <w:rPr>
          <w:b/>
        </w:rPr>
        <w:t xml:space="preserve">Kysymys 7</w:t>
      </w:r>
    </w:p>
    <w:p>
      <w:r>
        <w:t xml:space="preserve">Mihin aikaan kardinaali Eugenio Pacelli kuoli?</w:t>
      </w:r>
    </w:p>
    <w:p>
      <w:r>
        <w:rPr>
          <w:b/>
        </w:rPr>
        <w:t xml:space="preserve">Kysymys 8</w:t>
      </w:r>
    </w:p>
    <w:p>
      <w:r>
        <w:t xml:space="preserve">Milloin Roncalli valittiin paaviksi?</w:t>
      </w:r>
    </w:p>
    <w:p>
      <w:r>
        <w:rPr>
          <w:b/>
        </w:rPr>
        <w:t xml:space="preserve">Kysymys 9</w:t>
      </w:r>
    </w:p>
    <w:p>
      <w:r>
        <w:t xml:space="preserve">Miten paavi Pius XI piti kirjaa uuden paavin valinnasta?</w:t>
      </w:r>
    </w:p>
    <w:p>
      <w:r>
        <w:rPr>
          <w:b/>
        </w:rPr>
        <w:t xml:space="preserve">Teksti numero 7</w:t>
      </w:r>
    </w:p>
    <w:p>
      <w:r>
        <w:rPr>
          <w:color w:val="DCDCDC"/>
        </w:rPr>
        <w:t xml:space="preserve">Tammikuun 12. päivänä </w:t>
      </w:r>
      <w:r>
        <w:rPr>
          <w:color w:val="A9A9A9"/>
        </w:rPr>
        <w:t xml:space="preserve">1953 </w:t>
      </w:r>
      <w:r>
        <w:t xml:space="preserve">hänet nimitettiin Venetsian patriarkaksi, ja </w:t>
      </w:r>
      <w:r>
        <w:t xml:space="preserve">paavi Pius XII </w:t>
      </w:r>
      <w:r>
        <w:t xml:space="preserve">nosti hänet </w:t>
      </w:r>
      <w:r>
        <w:rPr>
          <w:color w:val="556B2F"/>
        </w:rPr>
        <w:t xml:space="preserve">Santa Priscan kardinaalipapiksi. </w:t>
      </w:r>
      <w:r>
        <w:t xml:space="preserve">Roncalli lähti Ranskasta Venetsiaan </w:t>
      </w:r>
      <w:r>
        <w:rPr>
          <w:color w:val="A0522D"/>
        </w:rPr>
        <w:t xml:space="preserve">23. helmikuuta </w:t>
      </w:r>
      <w:r>
        <w:rPr>
          <w:color w:val="6B8E23"/>
        </w:rPr>
        <w:t xml:space="preserve">1953 </w:t>
      </w:r>
      <w:r>
        <w:t xml:space="preserve">ja pysähtyi lyhyesti Milanossa ja sitten Roomassa. </w:t>
      </w:r>
      <w:r>
        <w:rPr>
          <w:color w:val="191970"/>
        </w:rPr>
        <w:t xml:space="preserve">Maaliskuun 15. päivänä </w:t>
      </w:r>
      <w:r>
        <w:rPr>
          <w:color w:val="228B22"/>
        </w:rPr>
        <w:t xml:space="preserve">1953 </w:t>
      </w:r>
      <w:r>
        <w:t xml:space="preserve">hän otti haltuunsa uuden hiippakuntansa Venetsiassa. Arvostuksensa osoituksena Ranskan presidentti </w:t>
      </w:r>
      <w:r>
        <w:rPr>
          <w:color w:val="8B0000"/>
        </w:rPr>
        <w:t xml:space="preserve">Vincent Auriol </w:t>
      </w:r>
      <w:r>
        <w:t xml:space="preserve">vaati Ranskan monarkkien ikivanhaa etuoikeutta ja luovutti </w:t>
      </w:r>
      <w:r>
        <w:t xml:space="preserve">Roncallille </w:t>
      </w:r>
      <w:r>
        <w:rPr>
          <w:color w:val="483D8B"/>
        </w:rPr>
        <w:t xml:space="preserve">punaisen birettan </w:t>
      </w:r>
      <w:r>
        <w:t xml:space="preserve">Élysée-palatsissa järjestetyssä seremoniassa. Samoihin aikoihin hän muotoili Monsignor Bruno Heimin avustuksella vaakunansa, jossa on valkoisella pohjalla Pyhän Markuksen leijona. Auriol myönsi Roncallille kolme kuukautta myöhemmin myös kunniakirjan komentajan arvonimen.</w:t>
      </w:r>
    </w:p>
    <w:p>
      <w:r>
        <w:rPr>
          <w:b/>
        </w:rPr>
        <w:t xml:space="preserve">Kysymys 0</w:t>
      </w:r>
    </w:p>
    <w:p>
      <w:r>
        <w:t xml:space="preserve">Milloin hänet nimitettiin Venetsian patriarkaksi?</w:t>
      </w:r>
    </w:p>
    <w:p>
      <w:r>
        <w:rPr>
          <w:b/>
        </w:rPr>
        <w:t xml:space="preserve">Kysymys 1</w:t>
      </w:r>
    </w:p>
    <w:p>
      <w:r>
        <w:t xml:space="preserve">Mihin arvoon paavi Pius XII nosti hänet?</w:t>
      </w:r>
    </w:p>
    <w:p>
      <w:r>
        <w:rPr>
          <w:b/>
        </w:rPr>
        <w:t xml:space="preserve">Kysymys 2</w:t>
      </w:r>
    </w:p>
    <w:p>
      <w:r>
        <w:t xml:space="preserve">Milloin hän lähti Ranskasta Venetsiaan?</w:t>
      </w:r>
    </w:p>
    <w:p>
      <w:r>
        <w:rPr>
          <w:b/>
        </w:rPr>
        <w:t xml:space="preserve">Kysymys 3</w:t>
      </w:r>
    </w:p>
    <w:p>
      <w:r>
        <w:t xml:space="preserve">Milloin hän aloitti uuden hiippakuntansa Venetsiassa?</w:t>
      </w:r>
    </w:p>
    <w:p>
      <w:r>
        <w:rPr>
          <w:b/>
        </w:rPr>
        <w:t xml:space="preserve">Kysymys 4</w:t>
      </w:r>
    </w:p>
    <w:p>
      <w:r>
        <w:t xml:space="preserve">Kuka oli Ranskan presidentti vuonna 1953?</w:t>
      </w:r>
    </w:p>
    <w:p>
      <w:r>
        <w:rPr>
          <w:b/>
        </w:rPr>
        <w:t xml:space="preserve">Kysymys 5</w:t>
      </w:r>
    </w:p>
    <w:p>
      <w:r>
        <w:t xml:space="preserve">Milloin paavi Pius XII nimitettiin Venetsian patriarkaksi?</w:t>
      </w:r>
    </w:p>
    <w:p>
      <w:r>
        <w:rPr>
          <w:b/>
        </w:rPr>
        <w:t xml:space="preserve">Kysymys 6</w:t>
      </w:r>
    </w:p>
    <w:p>
      <w:r>
        <w:t xml:space="preserve">Mihin arvoon paavi Pius XII nostettiin?</w:t>
      </w:r>
    </w:p>
    <w:p>
      <w:r>
        <w:rPr>
          <w:b/>
        </w:rPr>
        <w:t xml:space="preserve">Kysymys 7</w:t>
      </w:r>
    </w:p>
    <w:p>
      <w:r>
        <w:t xml:space="preserve">Minä päivänä paavi Pius XII lähti Ranskasta Venetsiaan?</w:t>
      </w:r>
    </w:p>
    <w:p>
      <w:r>
        <w:rPr>
          <w:b/>
        </w:rPr>
        <w:t xml:space="preserve">Kysymys 8</w:t>
      </w:r>
    </w:p>
    <w:p>
      <w:r>
        <w:t xml:space="preserve">Milloin paavi Pius XII otti haltuunsa Venetsian hiippakunnan?</w:t>
      </w:r>
    </w:p>
    <w:p>
      <w:r>
        <w:rPr>
          <w:b/>
        </w:rPr>
        <w:t xml:space="preserve">Kysymys 9</w:t>
      </w:r>
    </w:p>
    <w:p>
      <w:r>
        <w:t xml:space="preserve">Mitä Ranskan presidentti antoi paavi Piux XII:lle arvostuksen merkiksi?</w:t>
      </w:r>
    </w:p>
    <w:p>
      <w:r>
        <w:rPr>
          <w:b/>
        </w:rPr>
        <w:t xml:space="preserve">Teksti numero 8</w:t>
      </w:r>
    </w:p>
    <w:p>
      <w:r>
        <w:t xml:space="preserve">Hänen sisarensa Ancilla sairastui pian </w:t>
      </w:r>
      <w:r>
        <w:rPr>
          <w:color w:val="A9A9A9"/>
        </w:rPr>
        <w:t xml:space="preserve">vatsasyöpään </w:t>
      </w:r>
      <w:r>
        <w:rPr>
          <w:color w:val="DCDCDC"/>
        </w:rPr>
        <w:t xml:space="preserve">1950-luvun </w:t>
      </w:r>
      <w:r>
        <w:t xml:space="preserve">alussa</w:t>
      </w:r>
      <w:r>
        <w:t xml:space="preserve">. </w:t>
      </w:r>
      <w:r>
        <w:t xml:space="preserve">Roncallin viimeinen kirje hänelle oli päivätty </w:t>
      </w:r>
      <w:r>
        <w:rPr>
          <w:color w:val="556B2F"/>
        </w:rPr>
        <w:t xml:space="preserve">8. marraskuuta 1953</w:t>
      </w:r>
      <w:r>
        <w:t xml:space="preserve">, ja hän lupasi käydä hänen luonaan seuraavan viikon aikana. Hän ei pystynyt pitämään lupaustaan, sillä Ancilla kuoli </w:t>
      </w:r>
      <w:r>
        <w:rPr>
          <w:color w:val="6B8E23"/>
        </w:rPr>
        <w:t xml:space="preserve">11. marraskuuta 1953 samaan aikaan, kun </w:t>
      </w:r>
      <w:r>
        <w:t xml:space="preserve">hän oli vihkimässä uutta kirkkoa Venetsiassa. Hän osallistui hänen hautajaisiinsa </w:t>
      </w:r>
      <w:r>
        <w:rPr>
          <w:color w:val="A0522D"/>
        </w:rPr>
        <w:t xml:space="preserve">kotikaupungissaan</w:t>
      </w:r>
      <w:r>
        <w:t xml:space="preserve">. </w:t>
      </w:r>
      <w:r>
        <w:t xml:space="preserve">Testamentissaan hän mainitsi samoihin aikoihin, että hän halusi tulla haudatuksi </w:t>
      </w:r>
      <w:r>
        <w:rPr>
          <w:color w:val="191970"/>
        </w:rPr>
        <w:t xml:space="preserve">Pyhän Markuksen kryptaan Venetsiassa </w:t>
      </w:r>
      <w:r>
        <w:t xml:space="preserve">joidenkin edeltäjiensä kanssa eikä perheen kanssa Sotto il Montessa.</w:t>
      </w:r>
    </w:p>
    <w:p>
      <w:r>
        <w:rPr>
          <w:b/>
        </w:rPr>
        <w:t xml:space="preserve">Kysymys 0</w:t>
      </w:r>
    </w:p>
    <w:p>
      <w:r>
        <w:t xml:space="preserve">Milloin hänen siskollaan Ancillalla todettiin vatsasyöpä?</w:t>
      </w:r>
    </w:p>
    <w:p>
      <w:r>
        <w:rPr>
          <w:b/>
        </w:rPr>
        <w:t xml:space="preserve">Kysymys 1</w:t>
      </w:r>
    </w:p>
    <w:p>
      <w:r>
        <w:t xml:space="preserve">Milloin hän lähetti viimeisen kirjeen kuolevalle sisarelleen?</w:t>
      </w:r>
    </w:p>
    <w:p>
      <w:r>
        <w:rPr>
          <w:b/>
        </w:rPr>
        <w:t xml:space="preserve">Kysymys 2</w:t>
      </w:r>
    </w:p>
    <w:p>
      <w:r>
        <w:t xml:space="preserve">Milloin Ancilla kuoli?</w:t>
      </w:r>
    </w:p>
    <w:p>
      <w:r>
        <w:rPr>
          <w:b/>
        </w:rPr>
        <w:t xml:space="preserve">Kysymys 3</w:t>
      </w:r>
    </w:p>
    <w:p>
      <w:r>
        <w:t xml:space="preserve">Minne hän halusi tulla haudatuksi?</w:t>
      </w:r>
    </w:p>
    <w:p>
      <w:r>
        <w:rPr>
          <w:b/>
        </w:rPr>
        <w:t xml:space="preserve">Kysymys 4</w:t>
      </w:r>
    </w:p>
    <w:p>
      <w:r>
        <w:t xml:space="preserve">Mitä Roncalli sairasti 1950-luvun alussa?</w:t>
      </w:r>
    </w:p>
    <w:p>
      <w:r>
        <w:rPr>
          <w:b/>
        </w:rPr>
        <w:t xml:space="preserve">Kysymys 5</w:t>
      </w:r>
    </w:p>
    <w:p>
      <w:r>
        <w:t xml:space="preserve">Mihin Roncallin sisar halusi testamentissaan tulla haudatuksi?</w:t>
      </w:r>
    </w:p>
    <w:p>
      <w:r>
        <w:rPr>
          <w:b/>
        </w:rPr>
        <w:t xml:space="preserve">Kysymys 6</w:t>
      </w:r>
    </w:p>
    <w:p>
      <w:r>
        <w:t xml:space="preserve">Missä Roncallin hautajaiset pidettiin?</w:t>
      </w:r>
    </w:p>
    <w:p>
      <w:r>
        <w:rPr>
          <w:b/>
        </w:rPr>
        <w:t xml:space="preserve">Kysymys 7</w:t>
      </w:r>
    </w:p>
    <w:p>
      <w:r>
        <w:t xml:space="preserve">Milloin yksi Roncallin edeltäjistä haudattiin?</w:t>
      </w:r>
    </w:p>
    <w:p>
      <w:r>
        <w:rPr>
          <w:b/>
        </w:rPr>
        <w:t xml:space="preserve">Teksti numero 9</w:t>
      </w:r>
    </w:p>
    <w:p>
      <w:r>
        <w:t xml:space="preserve">Paavi Pius XII:n kuoltua </w:t>
      </w:r>
      <w:r>
        <w:rPr>
          <w:color w:val="DCDCDC"/>
        </w:rPr>
        <w:t xml:space="preserve">9. lokakuuta 1958 </w:t>
      </w:r>
      <w:r>
        <w:t xml:space="preserve">Roncalli </w:t>
      </w:r>
      <w:r>
        <w:rPr>
          <w:color w:val="2F4F4F"/>
        </w:rPr>
        <w:t xml:space="preserve">seurasi hautajaisia suorana lähetyksenä viimeisenä täytenä päivänään Venetsiassa </w:t>
      </w:r>
      <w:r>
        <w:rPr>
          <w:color w:val="556B2F"/>
        </w:rPr>
        <w:t xml:space="preserve">11. lokakuuta</w:t>
      </w:r>
      <w:r>
        <w:t xml:space="preserve">. </w:t>
      </w:r>
      <w:r>
        <w:t xml:space="preserve">Hänen päiväkirjansa käsitteli erityisesti </w:t>
      </w:r>
      <w:r>
        <w:rPr>
          <w:color w:val="6B8E23"/>
        </w:rPr>
        <w:t xml:space="preserve">hautajaisia ja edesmenneen paavin ruumiin huonoa kuntoa</w:t>
      </w:r>
      <w:r>
        <w:t xml:space="preserve">. </w:t>
      </w:r>
      <w:r>
        <w:t xml:space="preserve">Roncalli lähti </w:t>
      </w:r>
      <w:r>
        <w:rPr>
          <w:color w:val="A0522D"/>
        </w:rPr>
        <w:t xml:space="preserve">Venetsiasta </w:t>
      </w:r>
      <w:r>
        <w:rPr>
          <w:color w:val="228B22"/>
        </w:rPr>
        <w:t xml:space="preserve">Roomassa pidettävään konklaaviin </w:t>
      </w:r>
      <w:r>
        <w:t xml:space="preserve">hyvin tietoisena siitä, että hän oli papabile,[b] ja </w:t>
      </w:r>
      <w:r>
        <w:t xml:space="preserve">hänet valittiin </w:t>
      </w:r>
      <w:r>
        <w:rPr>
          <w:color w:val="191970"/>
        </w:rPr>
        <w:t xml:space="preserve">yhdentoista </w:t>
      </w:r>
      <w:r>
        <w:rPr>
          <w:color w:val="8B0000"/>
        </w:rPr>
        <w:t xml:space="preserve">äänestyskierroksen jälkeen </w:t>
      </w:r>
      <w:r>
        <w:t xml:space="preserve">edesmenneen Pius XII:n seuraajaksi, joten se ei tullut hänelle yllätyksenä, vaikka hän olikin saapunut Vatikaaniin paluujunalipulla Venetsiaan[citation needed].</w:t>
      </w:r>
    </w:p>
    <w:p>
      <w:r>
        <w:rPr>
          <w:b/>
        </w:rPr>
        <w:t xml:space="preserve">Kysymys 0</w:t>
      </w:r>
    </w:p>
    <w:p>
      <w:r>
        <w:t xml:space="preserve">Milloin paavi Pius XII kuoli?</w:t>
      </w:r>
    </w:p>
    <w:p>
      <w:r>
        <w:rPr>
          <w:b/>
        </w:rPr>
        <w:t xml:space="preserve">Kysymys 1</w:t>
      </w:r>
    </w:p>
    <w:p>
      <w:r>
        <w:t xml:space="preserve">Milloin oli hänen viimeinen kokonainen päivänsä Venetsiassa?</w:t>
      </w:r>
    </w:p>
    <w:p>
      <w:r>
        <w:rPr>
          <w:b/>
        </w:rPr>
        <w:t xml:space="preserve">Kysymys 2</w:t>
      </w:r>
    </w:p>
    <w:p>
      <w:r>
        <w:t xml:space="preserve">Miksi Roncalli lähti Venetsiasta?</w:t>
      </w:r>
    </w:p>
    <w:p>
      <w:r>
        <w:rPr>
          <w:b/>
        </w:rPr>
        <w:t xml:space="preserve">Kysymys 3</w:t>
      </w:r>
    </w:p>
    <w:p>
      <w:r>
        <w:t xml:space="preserve">Kuinka monen äänestyskierroksen jälkeen hänet valittiin paaviksi?</w:t>
      </w:r>
    </w:p>
    <w:p>
      <w:r>
        <w:rPr>
          <w:b/>
        </w:rPr>
        <w:t xml:space="preserve">Kysymys 4</w:t>
      </w:r>
    </w:p>
    <w:p>
      <w:r>
        <w:t xml:space="preserve">Milloin Roncalli kuoli?</w:t>
      </w:r>
    </w:p>
    <w:p>
      <w:r>
        <w:rPr>
          <w:b/>
        </w:rPr>
        <w:t xml:space="preserve">Kysymys 5</w:t>
      </w:r>
    </w:p>
    <w:p>
      <w:r>
        <w:t xml:space="preserve">Mitä paavi Piux XII teki 11. lokakuuta?</w:t>
      </w:r>
    </w:p>
    <w:p>
      <w:r>
        <w:rPr>
          <w:b/>
        </w:rPr>
        <w:t xml:space="preserve">Kysymys 6</w:t>
      </w:r>
    </w:p>
    <w:p>
      <w:r>
        <w:t xml:space="preserve">Mistä paavi Pius XII oli niin huolissaan, että hän kirjoitti sen ylös?</w:t>
      </w:r>
    </w:p>
    <w:p>
      <w:r>
        <w:rPr>
          <w:b/>
        </w:rPr>
        <w:t xml:space="preserve">Kysymys 7</w:t>
      </w:r>
    </w:p>
    <w:p>
      <w:r>
        <w:t xml:space="preserve">Kun paavi Pius XII lähti Venetsiasta, minne hän oli menossa?</w:t>
      </w:r>
    </w:p>
    <w:p>
      <w:r>
        <w:rPr>
          <w:b/>
        </w:rPr>
        <w:t xml:space="preserve">Kysymys 8</w:t>
      </w:r>
    </w:p>
    <w:p>
      <w:r>
        <w:t xml:space="preserve">Kuinka monta äänestyslippua paavi Pius XII:lla oli, kun hänet valittiin paaviksi?</w:t>
      </w:r>
    </w:p>
    <w:p>
      <w:r>
        <w:rPr>
          <w:b/>
        </w:rPr>
        <w:t xml:space="preserve">Teksti numero 10</w:t>
      </w:r>
    </w:p>
    <w:p>
      <w:r>
        <w:t xml:space="preserve">Monet olivat pitäneet </w:t>
      </w:r>
      <w:r>
        <w:rPr>
          <w:color w:val="A9A9A9"/>
        </w:rPr>
        <w:t xml:space="preserve">Giovanni Battista Montinia</w:t>
      </w:r>
      <w:r>
        <w:t xml:space="preserve">, Milanon arkkipiispaa, mahdollisena ehdokkaana, mutta vaikka hän oli Italian </w:t>
      </w:r>
      <w:r>
        <w:rPr>
          <w:color w:val="DCDCDC"/>
        </w:rPr>
        <w:t xml:space="preserve">vanhimpiin ja merkittävimpiin kuuluvan </w:t>
      </w:r>
      <w:r>
        <w:rPr>
          <w:color w:val="DCDCDC"/>
        </w:rPr>
        <w:t xml:space="preserve">arkkipiispanistuimen</w:t>
      </w:r>
      <w:r>
        <w:t xml:space="preserve"> arkkipiispa</w:t>
      </w:r>
      <w:r>
        <w:t xml:space="preserve">, hänestä ei ollut vielä tehty kardinaalia. Vaikka hänen poissaolonsa </w:t>
      </w:r>
      <w:r>
        <w:rPr>
          <w:color w:val="2F4F4F"/>
        </w:rPr>
        <w:t xml:space="preserve">vuoden 1958 </w:t>
      </w:r>
      <w:r>
        <w:rPr>
          <w:color w:val="556B2F"/>
        </w:rPr>
        <w:t xml:space="preserve">konklaavista </w:t>
      </w:r>
      <w:r>
        <w:t xml:space="preserve">ei tehnyt hänestä kelvotonta - kanonisen oikeuden mukaan </w:t>
      </w:r>
      <w:r>
        <w:rPr>
          <w:color w:val="6B8E23"/>
        </w:rPr>
        <w:t xml:space="preserve">kuka tahansa katolinen miespuolinen henkilö, joka on kykenevä saamaan pappisvihkimyksen ja piispanvihkimyksen, </w:t>
      </w:r>
      <w:r>
        <w:t xml:space="preserve">voidaan valita - kardinaalikollegio valitsi uuden paavin tavallisesti </w:t>
      </w:r>
      <w:r>
        <w:rPr>
          <w:color w:val="A0522D"/>
        </w:rPr>
        <w:t xml:space="preserve">niiden kardinaalien joukosta, jotka johtavat </w:t>
      </w:r>
      <w:r>
        <w:rPr>
          <w:color w:val="228B22"/>
        </w:rPr>
        <w:t xml:space="preserve">arkkihiippakuntia tai Rooman kuraattorikunnan osastoja</w:t>
      </w:r>
      <w:r>
        <w:rPr>
          <w:color w:val="A0522D"/>
        </w:rPr>
        <w:t xml:space="preserve">, jotka osallistuvat paavin konklaaviin</w:t>
      </w:r>
      <w:r>
        <w:t xml:space="preserve">. </w:t>
      </w:r>
      <w:r>
        <w:t xml:space="preserve">Nykyisestä käytännöstä poiketen tuohon aikaan osallistuvien kardinaalien ei tarvinnut olla alle </w:t>
      </w:r>
      <w:r>
        <w:rPr>
          <w:color w:val="191970"/>
        </w:rPr>
        <w:t xml:space="preserve">80-vuotiaita </w:t>
      </w:r>
      <w:r>
        <w:t xml:space="preserve">voidakseen äänestää, itäisen riitin kardinaaleja oli vain vähän eikä kardinaaleja, jotka olivat vain pappeja virkaannousemishetkellä.</w:t>
      </w:r>
    </w:p>
    <w:p>
      <w:r>
        <w:rPr>
          <w:b/>
        </w:rPr>
        <w:t xml:space="preserve">Kysymys 0</w:t>
      </w:r>
    </w:p>
    <w:p>
      <w:r>
        <w:t xml:space="preserve">Kuka oli Milanon arkkipiispa?</w:t>
      </w:r>
    </w:p>
    <w:p>
      <w:r>
        <w:rPr>
          <w:b/>
        </w:rPr>
        <w:t xml:space="preserve">Kysymys 1</w:t>
      </w:r>
    </w:p>
    <w:p>
      <w:r>
        <w:t xml:space="preserve">Uudet paavit valitaan kardinaaleista, jotka johtavat mitä?</w:t>
      </w:r>
    </w:p>
    <w:p>
      <w:r>
        <w:rPr>
          <w:b/>
        </w:rPr>
        <w:t xml:space="preserve">Kysymys 2</w:t>
      </w:r>
    </w:p>
    <w:p>
      <w:r>
        <w:t xml:space="preserve">Milloin Montini oli poissa konklaavista?</w:t>
      </w:r>
    </w:p>
    <w:p>
      <w:r>
        <w:rPr>
          <w:b/>
        </w:rPr>
        <w:t xml:space="preserve">Kysymys 3</w:t>
      </w:r>
    </w:p>
    <w:p>
      <w:r>
        <w:t xml:space="preserve">Mistä Rooman kuria oli poissa vuonna 1958?</w:t>
      </w:r>
    </w:p>
    <w:p>
      <w:r>
        <w:rPr>
          <w:b/>
        </w:rPr>
        <w:t xml:space="preserve">Kysymys 4</w:t>
      </w:r>
    </w:p>
    <w:p>
      <w:r>
        <w:t xml:space="preserve">Kuka voidaan valita kardinaalikollegioon kanonisen oikeuden mukaan?</w:t>
      </w:r>
    </w:p>
    <w:p>
      <w:r>
        <w:rPr>
          <w:b/>
        </w:rPr>
        <w:t xml:space="preserve">Kysymys 5</w:t>
      </w:r>
    </w:p>
    <w:p>
      <w:r>
        <w:t xml:space="preserve">Mistä kardinaalikollegio valitsi Milanon arkkipiispan?</w:t>
      </w:r>
    </w:p>
    <w:p>
      <w:r>
        <w:rPr>
          <w:b/>
        </w:rPr>
        <w:t xml:space="preserve">Kysymys 6</w:t>
      </w:r>
    </w:p>
    <w:p>
      <w:r>
        <w:t xml:space="preserve">Minkä ikäistä Milanon arkkipiispan ei tarvinnut olla alle, jotta hän saattoi toimia virassaan?</w:t>
      </w:r>
    </w:p>
    <w:p>
      <w:r>
        <w:rPr>
          <w:b/>
        </w:rPr>
        <w:t xml:space="preserve">Kysymys 7</w:t>
      </w:r>
    </w:p>
    <w:p>
      <w:r>
        <w:t xml:space="preserve">Mistä itäisen riitin kardinaalit vastasivat Italiassa?</w:t>
      </w:r>
    </w:p>
    <w:p>
      <w:r>
        <w:rPr>
          <w:b/>
        </w:rPr>
        <w:t xml:space="preserve">Teksti numero 11</w:t>
      </w:r>
    </w:p>
    <w:p>
      <w:r>
        <w:t xml:space="preserve">Roncalli kutsuttiin konklaavin viimeiseen äänestykseen </w:t>
      </w:r>
      <w:r>
        <w:rPr>
          <w:color w:val="A9A9A9"/>
        </w:rPr>
        <w:t xml:space="preserve">klo </w:t>
      </w:r>
      <w:r>
        <w:rPr>
          <w:color w:val="DCDCDC"/>
        </w:rPr>
        <w:t xml:space="preserve">16.00</w:t>
      </w:r>
      <w:r>
        <w:t xml:space="preserve">. </w:t>
      </w:r>
      <w:r>
        <w:t xml:space="preserve">Hänet valittiin paaviksi </w:t>
      </w:r>
      <w:r>
        <w:rPr>
          <w:color w:val="2F4F4F"/>
        </w:rPr>
        <w:t xml:space="preserve">klo 16.30 </w:t>
      </w:r>
      <w:r>
        <w:t xml:space="preserve">yhteensä </w:t>
      </w:r>
      <w:r>
        <w:rPr>
          <w:color w:val="556B2F"/>
        </w:rPr>
        <w:t xml:space="preserve">38 </w:t>
      </w:r>
      <w:r>
        <w:rPr>
          <w:color w:val="6B8E23"/>
        </w:rPr>
        <w:t xml:space="preserve">äänellä</w:t>
      </w:r>
      <w:r>
        <w:t xml:space="preserve">. </w:t>
      </w:r>
      <w:r>
        <w:t xml:space="preserve">Paavi Pius XII:n pitkän pontifikaatin jälkeen kardinaalit valitsivat miehen, jonka oletettiin korkean ikänsä vuoksi </w:t>
      </w:r>
      <w:r>
        <w:rPr>
          <w:color w:val="A0522D"/>
        </w:rPr>
        <w:t xml:space="preserve">olevan lyhytaikainen tai "tilapäinen" paavi</w:t>
      </w:r>
      <w:r>
        <w:t xml:space="preserve">. </w:t>
      </w:r>
      <w:r>
        <w:rPr>
          <w:color w:val="228B22"/>
        </w:rPr>
        <w:t xml:space="preserve">He halusivat valita ehdokkaan, joka tekisi vähän töitä uuden paavin viran aikana</w:t>
      </w:r>
      <w:r>
        <w:t xml:space="preserve">. Valinnan jälkeen kardinaali Eugene Tisserant esitti hänelle rituaaliset kysymykset siitä, ottaisiko hän vastaan ja jos ottaisi, minkä nimen hän ottaisi itselleen. Roncalli antoi ensimmäisen monista yllätyksistään, kun hän valitsi "John" kuninkaalliseksi nimekseen. Roncallin tarkat sanat olivat: "Minua tullaan kutsumaan nimellä </w:t>
      </w:r>
      <w:r>
        <w:rPr>
          <w:color w:val="191970"/>
        </w:rPr>
        <w:t xml:space="preserve">Johannes</w:t>
      </w:r>
      <w:r>
        <w:t xml:space="preserve">". Tämä oli ensimmäinen kerta </w:t>
      </w:r>
      <w:r>
        <w:rPr>
          <w:color w:val="8B0000"/>
        </w:rPr>
        <w:t xml:space="preserve">yli 500 vuoteen, kun </w:t>
      </w:r>
      <w:r>
        <w:t xml:space="preserve">tämä nimi oli valittu; aiemmat paavit olivat välttäneet sen käyttöä </w:t>
      </w:r>
      <w:r>
        <w:rPr>
          <w:color w:val="483D8B"/>
        </w:rPr>
        <w:t xml:space="preserve">antipaavi Johannes XXIII:n </w:t>
      </w:r>
      <w:r>
        <w:t xml:space="preserve">ajoista lähtien </w:t>
      </w:r>
      <w:r>
        <w:t xml:space="preserve">useita vuosisatoja aiemmin läntisen skisman aikana.</w:t>
      </w:r>
    </w:p>
    <w:p>
      <w:r>
        <w:rPr>
          <w:b/>
        </w:rPr>
        <w:t xml:space="preserve">Kysymys 0</w:t>
      </w:r>
    </w:p>
    <w:p>
      <w:r>
        <w:t xml:space="preserve">Milloin oli konklaavin viimeinen äänestys?</w:t>
      </w:r>
    </w:p>
    <w:p>
      <w:r>
        <w:rPr>
          <w:b/>
        </w:rPr>
        <w:t xml:space="preserve">Kysymys 1</w:t>
      </w:r>
    </w:p>
    <w:p>
      <w:r>
        <w:t xml:space="preserve">Kuinka monta ääntä hänellä oli?</w:t>
      </w:r>
    </w:p>
    <w:p>
      <w:r>
        <w:rPr>
          <w:b/>
        </w:rPr>
        <w:t xml:space="preserve">Kysymys 2</w:t>
      </w:r>
    </w:p>
    <w:p>
      <w:r>
        <w:t xml:space="preserve">Minkä nimen Roncalli valitsi?</w:t>
      </w:r>
    </w:p>
    <w:p>
      <w:r>
        <w:rPr>
          <w:b/>
        </w:rPr>
        <w:t xml:space="preserve">Kysymys 3</w:t>
      </w:r>
    </w:p>
    <w:p>
      <w:r>
        <w:t xml:space="preserve">Johannes ei ollut ollut valittu nimi kuinka pitkään aikaan?</w:t>
      </w:r>
    </w:p>
    <w:p>
      <w:r>
        <w:rPr>
          <w:b/>
        </w:rPr>
        <w:t xml:space="preserve">Kysymys 4</w:t>
      </w:r>
    </w:p>
    <w:p>
      <w:r>
        <w:t xml:space="preserve">Kuka oli viimeinen, joka valitsi nimen John?</w:t>
      </w:r>
    </w:p>
    <w:p>
      <w:r>
        <w:rPr>
          <w:b/>
        </w:rPr>
        <w:t xml:space="preserve">Kysymys 5</w:t>
      </w:r>
    </w:p>
    <w:p>
      <w:r>
        <w:t xml:space="preserve">Mihin aikaan Johannes XXIII kutsuttiin konklaavin viimeiseen äänestykseen?</w:t>
      </w:r>
    </w:p>
    <w:p>
      <w:r>
        <w:rPr>
          <w:b/>
        </w:rPr>
        <w:t xml:space="preserve">Kysymys 6</w:t>
      </w:r>
    </w:p>
    <w:p>
      <w:r>
        <w:t xml:space="preserve">Milloin kardinaali Eugene Tisserant valittiin paaviksi?</w:t>
      </w:r>
    </w:p>
    <w:p>
      <w:r>
        <w:rPr>
          <w:b/>
        </w:rPr>
        <w:t xml:space="preserve">Kysymys 7</w:t>
      </w:r>
    </w:p>
    <w:p>
      <w:r>
        <w:t xml:space="preserve">Kuinka monta ääntä kardinaali Eugene Tisserant sai?</w:t>
      </w:r>
    </w:p>
    <w:p>
      <w:r>
        <w:rPr>
          <w:b/>
        </w:rPr>
        <w:t xml:space="preserve">Kysymys 8</w:t>
      </w:r>
    </w:p>
    <w:p>
      <w:r>
        <w:t xml:space="preserve">Mikä oli kardinaali Eugene Tisserantin oletus, koska hän oli vanhempi tullessaan valituksi?</w:t>
      </w:r>
    </w:p>
    <w:p>
      <w:r>
        <w:rPr>
          <w:b/>
        </w:rPr>
        <w:t xml:space="preserve">Kysymys 9</w:t>
      </w:r>
    </w:p>
    <w:p>
      <w:r>
        <w:t xml:space="preserve">Mitä muut kardinaalit yrittivät tehdä valitsemalla kardinaali Eugene Tisserantin paaviksi?</w:t>
      </w:r>
    </w:p>
    <w:p>
      <w:r>
        <w:rPr>
          <w:b/>
        </w:rPr>
        <w:t xml:space="preserve">Teksti numero 12</w:t>
      </w:r>
    </w:p>
    <w:p>
      <w:r>
        <w:t xml:space="preserve">Johannes XXIII ei suinkaan ollut pelkkä "tilapäispaavi", vaan hän kutsui suuren innostuksen vallitessa koolle </w:t>
      </w:r>
      <w:r>
        <w:rPr>
          <w:color w:val="A9A9A9"/>
        </w:rPr>
        <w:t xml:space="preserve">ekumeenisen konsiilin </w:t>
      </w:r>
      <w:r>
        <w:rPr>
          <w:color w:val="DCDCDC"/>
        </w:rPr>
        <w:t xml:space="preserve">alle yhdeksänkymmentä vuotta </w:t>
      </w:r>
      <w:r>
        <w:t xml:space="preserve">ensimmäisen Vatikaanin kirkolliskokouksen jälkeen (Vatikaanin I kirkolliskokouksen edeltäjä, Trenton kirkolliskokous, oli pidetty </w:t>
      </w:r>
      <w:r>
        <w:rPr>
          <w:color w:val="2F4F4F"/>
        </w:rPr>
        <w:t xml:space="preserve">1500-luvulla</w:t>
      </w:r>
      <w:r>
        <w:t xml:space="preserve">). </w:t>
      </w:r>
      <w:r>
        <w:t xml:space="preserve">Tämä päätös julkistettiin </w:t>
      </w:r>
      <w:r>
        <w:rPr>
          <w:color w:val="556B2F"/>
        </w:rPr>
        <w:t xml:space="preserve">29. tammikuuta 1959 </w:t>
      </w:r>
      <w:r>
        <w:rPr>
          <w:color w:val="6B8E23"/>
        </w:rPr>
        <w:t xml:space="preserve">Pyhän Paavalin muurien ulkopuolella sijaitsevassa basilikassa</w:t>
      </w:r>
      <w:r>
        <w:t xml:space="preserve">. </w:t>
      </w:r>
      <w:r>
        <w:t xml:space="preserve">Kardinaali Giovanni Battista Montini, josta myöhemmin tuli </w:t>
      </w:r>
      <w:r>
        <w:rPr>
          <w:color w:val="A0522D"/>
        </w:rPr>
        <w:t xml:space="preserve">paavi Paavali VI</w:t>
      </w:r>
      <w:r>
        <w:t xml:space="preserve">, huomautti Giulio Bevilacqualle, että "tämä pyhä vanha poika ei ymmärrä, millaista herhiläispesää hän sekoittaa". Vatikaanin II kirkolliskokous toi mukanaan muutoksia, jotka muokkasivat katolilaisuuden kasvoja: </w:t>
      </w:r>
      <w:r>
        <w:rPr>
          <w:color w:val="228B22"/>
        </w:rPr>
        <w:t xml:space="preserve">kattavasti uudistettu liturgia, ekumenian voimakkaampi korostaminen ja uusi lähestymistapa maailmaan</w:t>
      </w:r>
      <w:r>
        <w:t xml:space="preserve">.</w:t>
      </w:r>
    </w:p>
    <w:p>
      <w:r>
        <w:rPr>
          <w:b/>
        </w:rPr>
        <w:t xml:space="preserve">Kysymys 0</w:t>
      </w:r>
    </w:p>
    <w:p>
      <w:r>
        <w:t xml:space="preserve">Mitä Johannes XXIII vaati?</w:t>
      </w:r>
    </w:p>
    <w:p>
      <w:r>
        <w:rPr>
          <w:b/>
        </w:rPr>
        <w:t xml:space="preserve">Kysymys 1</w:t>
      </w:r>
    </w:p>
    <w:p>
      <w:r>
        <w:t xml:space="preserve">Milloin päätös tästä neuvostosta tehtiin?</w:t>
      </w:r>
    </w:p>
    <w:p>
      <w:r>
        <w:rPr>
          <w:b/>
        </w:rPr>
        <w:t xml:space="preserve">Kysymys 2</w:t>
      </w:r>
    </w:p>
    <w:p>
      <w:r>
        <w:t xml:space="preserve">Missä tehtiin päätös tästä neuvostosta?</w:t>
      </w:r>
    </w:p>
    <w:p>
      <w:r>
        <w:rPr>
          <w:b/>
        </w:rPr>
        <w:t xml:space="preserve">Kysymys 3</w:t>
      </w:r>
    </w:p>
    <w:p>
      <w:r>
        <w:t xml:space="preserve">Kuka kardinaali Giovanni Battista Montinista tuli myöhemmin?</w:t>
      </w:r>
    </w:p>
    <w:p>
      <w:r>
        <w:rPr>
          <w:b/>
        </w:rPr>
        <w:t xml:space="preserve">Kysymys 4</w:t>
      </w:r>
    </w:p>
    <w:p>
      <w:r>
        <w:t xml:space="preserve">Mitä paavi Paavali VI vaati?</w:t>
      </w:r>
    </w:p>
    <w:p>
      <w:r>
        <w:rPr>
          <w:b/>
        </w:rPr>
        <w:t xml:space="preserve">Kysymys 5</w:t>
      </w:r>
    </w:p>
    <w:p>
      <w:r>
        <w:t xml:space="preserve">Mitä muutoksia Trenton konsiili teki?</w:t>
      </w:r>
    </w:p>
    <w:p>
      <w:r>
        <w:rPr>
          <w:b/>
        </w:rPr>
        <w:t xml:space="preserve">Kysymys 6</w:t>
      </w:r>
    </w:p>
    <w:p>
      <w:r>
        <w:t xml:space="preserve">Kuka Giulio Bevilacquasta tuli myöhemmin?</w:t>
      </w:r>
    </w:p>
    <w:p>
      <w:r>
        <w:rPr>
          <w:b/>
        </w:rPr>
        <w:t xml:space="preserve">Kysymys 7</w:t>
      </w:r>
    </w:p>
    <w:p>
      <w:r>
        <w:t xml:space="preserve">Millä vuosisadalla katolilaisuus oli suosittua?</w:t>
      </w:r>
    </w:p>
    <w:p>
      <w:r>
        <w:rPr>
          <w:b/>
        </w:rPr>
        <w:t xml:space="preserve">Kysymys 8</w:t>
      </w:r>
    </w:p>
    <w:p>
      <w:r>
        <w:t xml:space="preserve">Kuinka monta vuotta oli kulunut siitä, kun Giulio Bevilacqua kutsui koolle ensimmäisen Vatikaanin konsiilin?</w:t>
      </w:r>
    </w:p>
    <w:p>
      <w:r>
        <w:rPr>
          <w:b/>
        </w:rPr>
        <w:t xml:space="preserve">Teksti numero 13</w:t>
      </w:r>
    </w:p>
    <w:p>
      <w:r>
        <w:t xml:space="preserve">Johannes XXIII puolusti </w:t>
      </w:r>
      <w:r>
        <w:rPr>
          <w:color w:val="A9A9A9"/>
        </w:rPr>
        <w:t xml:space="preserve">ihmisoikeuksia</w:t>
      </w:r>
      <w:r>
        <w:t xml:space="preserve">, joihin kuuluivat myös </w:t>
      </w:r>
      <w:r>
        <w:rPr>
          <w:color w:val="DCDCDC"/>
        </w:rPr>
        <w:t xml:space="preserve">syntymättömät lapset ja vanhukset</w:t>
      </w:r>
      <w:r>
        <w:t xml:space="preserve">. </w:t>
      </w:r>
      <w:r>
        <w:t xml:space="preserve">Hän kirjoitti ihmisoikeuksista </w:t>
      </w:r>
      <w:r>
        <w:rPr>
          <w:color w:val="556B2F"/>
        </w:rPr>
        <w:t xml:space="preserve">Pacem in terris </w:t>
      </w:r>
      <w:r>
        <w:t xml:space="preserve">-kirjassaan</w:t>
      </w:r>
      <w:r>
        <w:t xml:space="preserve">.</w:t>
      </w:r>
      <w:r>
        <w:t xml:space="preserve"> Hän kirjoitti: "Ihmisellä on oikeus elää. Hänellä on oikeus ruumiilliseen koskemattomuuteen ja elämän asianmukaisen kehityksen edellyttämiin keinoihin, erityisesti </w:t>
      </w:r>
      <w:r>
        <w:rPr>
          <w:color w:val="6B8E23"/>
        </w:rPr>
        <w:t xml:space="preserve">ruokaan, vaatteisiin, suojaan, terveydenhoitoon, lepoon ja lopulta tarvittaviin sosiaalipalveluihin</w:t>
      </w:r>
      <w:r>
        <w:t xml:space="preserve">. </w:t>
      </w:r>
      <w:r>
        <w:t xml:space="preserve">Näin ollen hänellä on oikeus siihen, että hänestä huolehditaan, jos hän </w:t>
      </w:r>
      <w:r>
        <w:rPr>
          <w:color w:val="A0522D"/>
        </w:rPr>
        <w:t xml:space="preserve">sairastuu</w:t>
      </w:r>
      <w:r>
        <w:t xml:space="preserve">; jos hän on työkyvytön työnsä vuoksi; jos hän jää leskeksi; jos hän on vanhus; jos hän joutuu pakkotyöttömäksi; tai aina, kun hänestä itsestään riippumattomista syistä jää vaille toimeentulon edellytyksiä."</w:t>
      </w:r>
    </w:p>
    <w:p>
      <w:r>
        <w:rPr>
          <w:b/>
        </w:rPr>
        <w:t xml:space="preserve">Kysymys 0</w:t>
      </w:r>
    </w:p>
    <w:p>
      <w:r>
        <w:t xml:space="preserve">Johannes XXIII oli minkä puolestapuhuja?</w:t>
      </w:r>
    </w:p>
    <w:p>
      <w:r>
        <w:rPr>
          <w:b/>
        </w:rPr>
        <w:t xml:space="preserve">Kysymys 1</w:t>
      </w:r>
    </w:p>
    <w:p>
      <w:r>
        <w:t xml:space="preserve">Missä hän kirjoitti ihmisoikeuksista?</w:t>
      </w:r>
    </w:p>
    <w:p>
      <w:r>
        <w:rPr>
          <w:b/>
        </w:rPr>
        <w:t xml:space="preserve">Kysymys 2</w:t>
      </w:r>
    </w:p>
    <w:p>
      <w:r>
        <w:t xml:space="preserve">Keitä hänen ihmisoikeuspuolustajiinsa kuului?</w:t>
      </w:r>
    </w:p>
    <w:p>
      <w:r>
        <w:rPr>
          <w:b/>
        </w:rPr>
        <w:t xml:space="preserve">Kysymys 3</w:t>
      </w:r>
    </w:p>
    <w:p>
      <w:r>
        <w:t xml:space="preserve">Mitä lesket ajoivat?</w:t>
      </w:r>
    </w:p>
    <w:p>
      <w:r>
        <w:rPr>
          <w:b/>
        </w:rPr>
        <w:t xml:space="preserve">Kysymys 4</w:t>
      </w:r>
    </w:p>
    <w:p>
      <w:r>
        <w:t xml:space="preserve">Missä leskien kirjoittamissa teoksissa keskityttiin ihmisoikeuksiin?</w:t>
      </w:r>
    </w:p>
    <w:p>
      <w:r>
        <w:rPr>
          <w:b/>
        </w:rPr>
        <w:t xml:space="preserve">Kysymys 5</w:t>
      </w:r>
    </w:p>
    <w:p>
      <w:r>
        <w:t xml:space="preserve">Mitä vammaiset tarvitsevat leskien mukaan eniten?</w:t>
      </w:r>
    </w:p>
    <w:p>
      <w:r>
        <w:rPr>
          <w:b/>
        </w:rPr>
        <w:t xml:space="preserve">Kysymys 6</w:t>
      </w:r>
    </w:p>
    <w:p>
      <w:r>
        <w:t xml:space="preserve">Mitkä kaksi ryhmää tarvitsevat leskien mukaan eniten palveluja?</w:t>
      </w:r>
    </w:p>
    <w:p>
      <w:r>
        <w:rPr>
          <w:b/>
        </w:rPr>
        <w:t xml:space="preserve">Kysymys 7</w:t>
      </w:r>
    </w:p>
    <w:p>
      <w:r>
        <w:t xml:space="preserve">Mikä on yksi kerta, jolloin leskien mielestä syntymättömistä pitäisi huolehtia?</w:t>
      </w:r>
    </w:p>
    <w:p>
      <w:r>
        <w:rPr>
          <w:b/>
        </w:rPr>
        <w:t xml:space="preserve">Teksti numero 14</w:t>
      </w:r>
    </w:p>
    <w:p>
      <w:r>
        <w:t xml:space="preserve">Johannes XXIII jatkoi </w:t>
      </w:r>
      <w:r>
        <w:rPr>
          <w:color w:val="A9A9A9"/>
        </w:rPr>
        <w:t xml:space="preserve">roomalaisen liturgian </w:t>
      </w:r>
      <w:r>
        <w:t xml:space="preserve">asteittaista uudistamista </w:t>
      </w:r>
      <w:r>
        <w:t xml:space="preserve">ja julkaisi muutoksia, joiden tuloksena syntyi </w:t>
      </w:r>
      <w:r>
        <w:rPr>
          <w:color w:val="DCDCDC"/>
        </w:rPr>
        <w:t xml:space="preserve">vuoden 1962 roomalainen messukirja</w:t>
      </w:r>
      <w:r>
        <w:t xml:space="preserve">, viimeinen tyypillinen painos, joka sisältää </w:t>
      </w:r>
      <w:r>
        <w:rPr>
          <w:color w:val="2F4F4F"/>
        </w:rPr>
        <w:t xml:space="preserve">tridentin messun, jonka </w:t>
      </w:r>
      <w:r>
        <w:t xml:space="preserve">paavi Pius V oli </w:t>
      </w:r>
      <w:r>
        <w:rPr>
          <w:color w:val="556B2F"/>
        </w:rPr>
        <w:t xml:space="preserve">Trenton konsiilin pyynnöstä </w:t>
      </w:r>
      <w:r>
        <w:t xml:space="preserve">laatinut vuonna 1570 </w:t>
      </w:r>
      <w:r>
        <w:t xml:space="preserve">ja jonka käytön jatkamisen paavi Benedictus XVI salli </w:t>
      </w:r>
      <w:r>
        <w:rPr>
          <w:color w:val="6B8E23"/>
        </w:rPr>
        <w:t xml:space="preserve">vuonna 2007 </w:t>
      </w:r>
      <w:r>
        <w:t xml:space="preserve">motu proprio Summorum Pontificum -kirjassaan mainituin ehdoin. Vastauksena </w:t>
      </w:r>
      <w:r>
        <w:t xml:space="preserve">Vatikaanin toisen kirkolliskokouksen ohjeisiin roomalaisen messukirjan myöhemmissä painoksissa esitetään </w:t>
      </w:r>
      <w:r>
        <w:rPr>
          <w:color w:val="A0522D"/>
        </w:rPr>
        <w:t xml:space="preserve">vuoden 1970 </w:t>
      </w:r>
      <w:r>
        <w:t xml:space="preserve">roomalaisen riitin muoto.</w:t>
      </w:r>
    </w:p>
    <w:p>
      <w:r>
        <w:rPr>
          <w:b/>
        </w:rPr>
        <w:t xml:space="preserve">Kysymys 0</w:t>
      </w:r>
    </w:p>
    <w:p>
      <w:r>
        <w:t xml:space="preserve">Johannes XXIII jatkoi minkä asteittaista uudistusta?</w:t>
      </w:r>
    </w:p>
    <w:p>
      <w:r>
        <w:rPr>
          <w:b/>
        </w:rPr>
        <w:t xml:space="preserve">Kysymys 1</w:t>
      </w:r>
    </w:p>
    <w:p>
      <w:r>
        <w:t xml:space="preserve">Hän julkaisi muutoksia, jotka johtivat mihin?</w:t>
      </w:r>
    </w:p>
    <w:p>
      <w:r>
        <w:rPr>
          <w:b/>
        </w:rPr>
        <w:t xml:space="preserve">Kysymys 2</w:t>
      </w:r>
    </w:p>
    <w:p>
      <w:r>
        <w:t xml:space="preserve">Mitä paavi Pius V perusti vuonna 1570?</w:t>
      </w:r>
    </w:p>
    <w:p>
      <w:r>
        <w:rPr>
          <w:b/>
        </w:rPr>
        <w:t xml:space="preserve">Kysymys 3</w:t>
      </w:r>
    </w:p>
    <w:p>
      <w:r>
        <w:t xml:space="preserve">Paavi Benedictus XVI antoi luvan jatkaa roomalaisen messukirjan käyttöä minä vuonna?</w:t>
      </w:r>
    </w:p>
    <w:p>
      <w:r>
        <w:rPr>
          <w:b/>
        </w:rPr>
        <w:t xml:space="preserve">Kysymys 4</w:t>
      </w:r>
    </w:p>
    <w:p>
      <w:r>
        <w:t xml:space="preserve">Milloin roomalainen riitti luotiin?</w:t>
      </w:r>
    </w:p>
    <w:p>
      <w:r>
        <w:rPr>
          <w:b/>
        </w:rPr>
        <w:t xml:space="preserve">Kysymys 5</w:t>
      </w:r>
    </w:p>
    <w:p>
      <w:r>
        <w:t xml:space="preserve">Mitä paavi Benedictus XVI jatkoi asteittaista uudistusta?</w:t>
      </w:r>
    </w:p>
    <w:p>
      <w:r>
        <w:rPr>
          <w:b/>
        </w:rPr>
        <w:t xml:space="preserve">Kysymys 6</w:t>
      </w:r>
    </w:p>
    <w:p>
      <w:r>
        <w:t xml:space="preserve">Mitä paavi Benedictus XVI:n julkaisemat muutokset aiheuttivat?</w:t>
      </w:r>
    </w:p>
    <w:p>
      <w:r>
        <w:rPr>
          <w:b/>
        </w:rPr>
        <w:t xml:space="preserve">Kysymys 7</w:t>
      </w:r>
    </w:p>
    <w:p>
      <w:r>
        <w:t xml:space="preserve">Mitä paavi Johannes XXIII perusti vuonna 1570?</w:t>
      </w:r>
    </w:p>
    <w:p>
      <w:r>
        <w:rPr>
          <w:b/>
        </w:rPr>
        <w:t xml:space="preserve">Kysymys 8</w:t>
      </w:r>
    </w:p>
    <w:p>
      <w:r>
        <w:t xml:space="preserve">Miksi paavi Johannes XXIII otti käyttöön tridentin messun?</w:t>
      </w:r>
    </w:p>
    <w:p>
      <w:r>
        <w:rPr>
          <w:b/>
        </w:rPr>
        <w:t xml:space="preserve">Kysymys 9</w:t>
      </w:r>
    </w:p>
    <w:p>
      <w:r>
        <w:t xml:space="preserve">Minkä käytön paavi Pius V salli edelleen vuonna 2007?</w:t>
      </w:r>
    </w:p>
    <w:p>
      <w:r>
        <w:rPr>
          <w:b/>
        </w:rPr>
        <w:t xml:space="preserve">Teksti numero 15</w:t>
      </w:r>
    </w:p>
    <w:p>
      <w:r>
        <w:rPr>
          <w:color w:val="2F4F4F"/>
        </w:rPr>
        <w:t xml:space="preserve">Vatikaanissa</w:t>
      </w:r>
      <w:r>
        <w:t xml:space="preserve"> pidettiin </w:t>
      </w:r>
      <w:r>
        <w:rPr>
          <w:color w:val="DCDCDC"/>
        </w:rPr>
        <w:t xml:space="preserve">11. lokakuuta </w:t>
      </w:r>
      <w:r>
        <w:rPr>
          <w:color w:val="A9A9A9"/>
        </w:rPr>
        <w:t xml:space="preserve">1962 </w:t>
      </w:r>
      <w:r>
        <w:t xml:space="preserve">Vatikaanin toisen kirkolliskokouksen ensimmäinen istunto</w:t>
      </w:r>
      <w:r>
        <w:t xml:space="preserve">. </w:t>
      </w:r>
      <w:r>
        <w:t xml:space="preserve">Hän piti </w:t>
      </w:r>
      <w:r>
        <w:rPr>
          <w:color w:val="6B8E23"/>
        </w:rPr>
        <w:t xml:space="preserve">Gaudet Mater Ecclesia -puheen</w:t>
      </w:r>
      <w:r>
        <w:t xml:space="preserve">, joka toimi neuvoston avauspuheenvuorona. Päivä oli lähinnä jäsenten valitsemista useisiin neuvoston toimikuntiin, jotka käsittelisivät </w:t>
      </w:r>
      <w:r>
        <w:rPr>
          <w:color w:val="A0522D"/>
        </w:rPr>
        <w:t xml:space="preserve">neuvostossa esitettyjä kysymyksiä</w:t>
      </w:r>
      <w:r>
        <w:t xml:space="preserve">. </w:t>
      </w:r>
      <w:r>
        <w:t xml:space="preserve">Samana iltana ensimmäisen istunnon päätyttyä ihmiset Pyhän Pietarin aukiolla lauloivat ja huusivat </w:t>
      </w:r>
      <w:r>
        <w:rPr>
          <w:color w:val="228B22"/>
        </w:rPr>
        <w:t xml:space="preserve">tavoitteenaan saada </w:t>
      </w:r>
      <w:r>
        <w:rPr>
          <w:color w:val="191970"/>
        </w:rPr>
        <w:t xml:space="preserve">Johannes XXIII </w:t>
      </w:r>
      <w:r>
        <w:rPr>
          <w:color w:val="228B22"/>
        </w:rPr>
        <w:t xml:space="preserve">ilmestymään ikkunan eteen </w:t>
      </w:r>
      <w:r>
        <w:rPr>
          <w:color w:val="8B0000"/>
        </w:rPr>
        <w:t xml:space="preserve">puhumaan heille</w:t>
      </w:r>
      <w:r>
        <w:t xml:space="preserve">.</w:t>
      </w:r>
    </w:p>
    <w:p>
      <w:r>
        <w:rPr>
          <w:b/>
        </w:rPr>
        <w:t xml:space="preserve">Kysymys 0</w:t>
      </w:r>
    </w:p>
    <w:p>
      <w:r>
        <w:t xml:space="preserve">Missä pidettiin Vatikaanin II kirkolliskokouksen ensimmäinen istunto?</w:t>
      </w:r>
    </w:p>
    <w:p>
      <w:r>
        <w:rPr>
          <w:b/>
        </w:rPr>
        <w:t xml:space="preserve">Kysymys 1</w:t>
      </w:r>
    </w:p>
    <w:p>
      <w:r>
        <w:t xml:space="preserve">Milloin pidettiin Vatikaanin II kirkolliskokouksen ensimmäinen istunto?</w:t>
      </w:r>
    </w:p>
    <w:p>
      <w:r>
        <w:rPr>
          <w:b/>
        </w:rPr>
        <w:t xml:space="preserve">Kysymys 2</w:t>
      </w:r>
    </w:p>
    <w:p>
      <w:r>
        <w:t xml:space="preserve">Minkä puheen hän piti?</w:t>
      </w:r>
    </w:p>
    <w:p>
      <w:r>
        <w:rPr>
          <w:b/>
        </w:rPr>
        <w:t xml:space="preserve">Kysymys 3</w:t>
      </w:r>
    </w:p>
    <w:p>
      <w:r>
        <w:t xml:space="preserve">Miksi ihmiset Pyhän Pietarin aukiolla lauloivat ja huusivat?</w:t>
      </w:r>
    </w:p>
    <w:p>
      <w:r>
        <w:rPr>
          <w:b/>
        </w:rPr>
        <w:t xml:space="preserve">Kysymys 4</w:t>
      </w:r>
    </w:p>
    <w:p>
      <w:r>
        <w:t xml:space="preserve">Kenet Gaudet Mater Eclessia halusi nähdä ollessaan Pietarinaukiolla?</w:t>
      </w:r>
    </w:p>
    <w:p>
      <w:r>
        <w:rPr>
          <w:b/>
        </w:rPr>
        <w:t xml:space="preserve">Kysymys 5</w:t>
      </w:r>
    </w:p>
    <w:p>
      <w:r>
        <w:t xml:space="preserve">Milloin Gaudet Mater Ecclesia valittiin Vatikaanin II kirkolliskokouksessa?</w:t>
      </w:r>
    </w:p>
    <w:p>
      <w:r>
        <w:rPr>
          <w:b/>
        </w:rPr>
        <w:t xml:space="preserve">Kysymys 6</w:t>
      </w:r>
    </w:p>
    <w:p>
      <w:r>
        <w:t xml:space="preserve">Mitä Gaudet Mater Ecclesia teki tuona päivänä?</w:t>
      </w:r>
    </w:p>
    <w:p>
      <w:r>
        <w:rPr>
          <w:b/>
        </w:rPr>
        <w:t xml:space="preserve">Kysymys 7</w:t>
      </w:r>
    </w:p>
    <w:p>
      <w:r>
        <w:t xml:space="preserve">Minkä puheen pitivät useat neuvoston toimikunnat?</w:t>
      </w:r>
    </w:p>
    <w:p>
      <w:r>
        <w:rPr>
          <w:b/>
        </w:rPr>
        <w:t xml:space="preserve">Kysymys 8</w:t>
      </w:r>
    </w:p>
    <w:p>
      <w:r>
        <w:t xml:space="preserve">Mitä yleisö halusi Gaudet Mater Ecclesian tekevän, kun hän ilmestyi ikkunaan?</w:t>
      </w:r>
    </w:p>
    <w:p>
      <w:r>
        <w:rPr>
          <w:b/>
        </w:rPr>
        <w:t xml:space="preserve">Teksti numero 16</w:t>
      </w:r>
    </w:p>
    <w:p>
      <w:r>
        <w:t xml:space="preserve">Ensimmäinen istunto päättyi juhlalliseen seremoniaan </w:t>
      </w:r>
      <w:r>
        <w:rPr>
          <w:color w:val="A9A9A9"/>
        </w:rPr>
        <w:t xml:space="preserve">8. joulukuuta 1962</w:t>
      </w:r>
      <w:r>
        <w:t xml:space="preserve">, ja seuraava istunto on tarkoitus pitää vuonna </w:t>
      </w:r>
      <w:r>
        <w:rPr>
          <w:color w:val="DCDCDC"/>
        </w:rPr>
        <w:t xml:space="preserve">1963 12. toukokuuta-29. kesäkuuta </w:t>
      </w:r>
      <w:r>
        <w:t xml:space="preserve">- tästä ilmoitettiin </w:t>
      </w:r>
      <w:r>
        <w:rPr>
          <w:color w:val="556B2F"/>
        </w:rPr>
        <w:t xml:space="preserve">12. marraskuuta </w:t>
      </w:r>
      <w:r>
        <w:rPr>
          <w:color w:val="2F4F4F"/>
        </w:rPr>
        <w:t xml:space="preserve">1962</w:t>
      </w:r>
      <w:r>
        <w:t xml:space="preserve">. </w:t>
      </w:r>
      <w:r>
        <w:t xml:space="preserve">Johannes XXIII:n päätöspuheessa oli hienovaraisia viittauksia </w:t>
      </w:r>
      <w:r>
        <w:rPr>
          <w:color w:val="6B8E23"/>
        </w:rPr>
        <w:t xml:space="preserve">paavi Pius IX:ään, </w:t>
      </w:r>
      <w:r>
        <w:t xml:space="preserve">ja hän oli ilmaissut toiveen, että Pius IX tulisi autuaaksi ja lopulta kanonisoida. Päiväkirjassaan </w:t>
      </w:r>
      <w:r>
        <w:rPr>
          <w:color w:val="A0522D"/>
        </w:rPr>
        <w:t xml:space="preserve">vuonna 1959 </w:t>
      </w:r>
      <w:r>
        <w:t xml:space="preserve">hengellisen retriitin aikana Johannes XXIII teki seuraavan huomautuksen: "Ajattelen aina </w:t>
      </w:r>
      <w:r>
        <w:rPr>
          <w:color w:val="228B22"/>
        </w:rPr>
        <w:t xml:space="preserve">pyhän ja kunniakkaan </w:t>
      </w:r>
      <w:r>
        <w:t xml:space="preserve">muiston </w:t>
      </w:r>
      <w:r>
        <w:t xml:space="preserve">omaavaa Pius IX:ää, </w:t>
      </w:r>
      <w:r>
        <w:t xml:space="preserve">ja jäljittelemällä häntä hänen uhrauksissaan haluaisin olla arvollinen </w:t>
      </w:r>
      <w:r>
        <w:rPr>
          <w:color w:val="191970"/>
        </w:rPr>
        <w:t xml:space="preserve">juhlimaan hänen kanonisaatiotaan</w:t>
      </w:r>
      <w:r>
        <w:t xml:space="preserve">".</w:t>
      </w:r>
    </w:p>
    <w:p>
      <w:r>
        <w:rPr>
          <w:b/>
        </w:rPr>
        <w:t xml:space="preserve">Kysymys 0</w:t>
      </w:r>
    </w:p>
    <w:p>
      <w:r>
        <w:t xml:space="preserve">Minkä päivän ensimmäinen istunto päättyi juhlalliseen seremoniaan?</w:t>
      </w:r>
    </w:p>
    <w:p>
      <w:r>
        <w:rPr>
          <w:b/>
        </w:rPr>
        <w:t xml:space="preserve">Kysymys 1</w:t>
      </w:r>
    </w:p>
    <w:p>
      <w:r>
        <w:t xml:space="preserve">Milloin seuraava istunto oli suunniteltu pidettäväksi?</w:t>
      </w:r>
    </w:p>
    <w:p>
      <w:r>
        <w:rPr>
          <w:b/>
        </w:rPr>
        <w:t xml:space="preserve">Kysymys 2</w:t>
      </w:r>
    </w:p>
    <w:p>
      <w:r>
        <w:t xml:space="preserve">Milloin seuraavasta istunnosta ilmoitettiin?</w:t>
      </w:r>
    </w:p>
    <w:p>
      <w:r>
        <w:rPr>
          <w:b/>
        </w:rPr>
        <w:t xml:space="preserve">Kysymys 3</w:t>
      </w:r>
    </w:p>
    <w:p>
      <w:r>
        <w:t xml:space="preserve">Kenet Johannes XXIII halusi kanonisoida?</w:t>
      </w:r>
    </w:p>
    <w:p>
      <w:r>
        <w:rPr>
          <w:b/>
        </w:rPr>
        <w:t xml:space="preserve">Kysymys 4</w:t>
      </w:r>
    </w:p>
    <w:p>
      <w:r>
        <w:t xml:space="preserve">Milloin paavi Johannes XXIII kanonisoitiin?</w:t>
      </w:r>
    </w:p>
    <w:p>
      <w:r>
        <w:rPr>
          <w:b/>
        </w:rPr>
        <w:t xml:space="preserve">Kysymys 5</w:t>
      </w:r>
    </w:p>
    <w:p>
      <w:r>
        <w:t xml:space="preserve">Milloin paavi Pius IX oli hengellisessä retriitissä?</w:t>
      </w:r>
    </w:p>
    <w:p>
      <w:r>
        <w:rPr>
          <w:b/>
        </w:rPr>
        <w:t xml:space="preserve">Kysymys 6</w:t>
      </w:r>
    </w:p>
    <w:p>
      <w:r>
        <w:t xml:space="preserve">Mitä paavi Pius IX halusi olla Johannes XXIII:n arvoinen?</w:t>
      </w:r>
    </w:p>
    <w:p>
      <w:r>
        <w:rPr>
          <w:b/>
        </w:rPr>
        <w:t xml:space="preserve">Kysymys 7</w:t>
      </w:r>
    </w:p>
    <w:p>
      <w:r>
        <w:t xml:space="preserve">Millaisena paavi Pius IX muisti Johannes XXIII:n?</w:t>
      </w:r>
    </w:p>
    <w:p>
      <w:r>
        <w:rPr>
          <w:b/>
        </w:rPr>
        <w:t xml:space="preserve">Kysymys 8</w:t>
      </w:r>
    </w:p>
    <w:p>
      <w:r>
        <w:t xml:space="preserve">Milloin paavi Johannes XXIII autuaaksi julistettiin?</w:t>
      </w:r>
    </w:p>
    <w:p>
      <w:r>
        <w:rPr>
          <w:b/>
        </w:rPr>
        <w:t xml:space="preserve">Teksti numero 17</w:t>
      </w:r>
    </w:p>
    <w:p>
      <w:r>
        <w:t xml:space="preserve">Paavi Johannes XXIII tarjoutui välittäjäksi </w:t>
      </w:r>
      <w:r>
        <w:rPr>
          <w:color w:val="A9A9A9"/>
        </w:rPr>
        <w:t xml:space="preserve">Yhdysvaltain presidentin John F. Kennedyn ja </w:t>
      </w:r>
      <w:r>
        <w:rPr>
          <w:color w:val="DCDCDC"/>
        </w:rPr>
        <w:t xml:space="preserve">Nikita Hruštšovin </w:t>
      </w:r>
      <w:r>
        <w:t xml:space="preserve">välille </w:t>
      </w:r>
      <w:r>
        <w:t xml:space="preserve">Kuuban ohjuskriisin aikana </w:t>
      </w:r>
      <w:r>
        <w:rPr>
          <w:color w:val="2F4F4F"/>
        </w:rPr>
        <w:t xml:space="preserve">lokakuussa 1962</w:t>
      </w:r>
      <w:r>
        <w:t xml:space="preserve">. </w:t>
      </w:r>
      <w:r>
        <w:t xml:space="preserve">Molemmat miehet kiittivät paavia </w:t>
      </w:r>
      <w:r>
        <w:rPr>
          <w:color w:val="556B2F"/>
        </w:rPr>
        <w:t xml:space="preserve">hänen syvästä sitoutumisestaan rauhaan</w:t>
      </w:r>
      <w:r>
        <w:t xml:space="preserve">. </w:t>
      </w:r>
      <w:r>
        <w:t xml:space="preserve">Hruštšov lähetti myöhemmin viestin Norman Cousinsin välityksellä, ja kirjeessä </w:t>
      </w:r>
      <w:r>
        <w:rPr>
          <w:color w:val="6B8E23"/>
        </w:rPr>
        <w:t xml:space="preserve">esitettiin parhaat toiveet paavin sairaan terveyden puolesta</w:t>
      </w:r>
      <w:r>
        <w:t xml:space="preserve">. </w:t>
      </w:r>
      <w:r>
        <w:t xml:space="preserve">Johannes XXIII kirjoitti ja lähetti henkilökohtaisesti hänelle </w:t>
      </w:r>
      <w:r>
        <w:rPr>
          <w:color w:val="A0522D"/>
        </w:rPr>
        <w:t xml:space="preserve">viestin, </w:t>
      </w:r>
      <w:r>
        <w:t xml:space="preserve">jossa hän kiitti häntä kirjeestä. Cousins matkusti sillä välin New Yorkiin ja varmisti, että Johannes tulisi </w:t>
      </w:r>
      <w:r>
        <w:rPr>
          <w:color w:val="228B22"/>
        </w:rPr>
        <w:t xml:space="preserve">Time-lehden </w:t>
      </w:r>
      <w:r>
        <w:rPr>
          <w:color w:val="191970"/>
        </w:rPr>
        <w:t xml:space="preserve">vuoden mieheksi</w:t>
      </w:r>
      <w:r>
        <w:t xml:space="preserve">. </w:t>
      </w:r>
      <w:r>
        <w:t xml:space="preserve">Johannes XXIII:sta tuli ensimmäinen paavi, joka sai tittelin, ja häntä seurasivat Johannes Paavali II vuonna 1994 ja </w:t>
      </w:r>
      <w:r>
        <w:rPr>
          <w:color w:val="8B0000"/>
        </w:rPr>
        <w:t xml:space="preserve">Franciscus </w:t>
      </w:r>
      <w:r>
        <w:t xml:space="preserve">vuonna 2013</w:t>
      </w:r>
      <w:r>
        <w:t xml:space="preserve">.</w:t>
      </w:r>
    </w:p>
    <w:p>
      <w:r>
        <w:rPr>
          <w:b/>
        </w:rPr>
        <w:t xml:space="preserve">Kysymys 0</w:t>
      </w:r>
    </w:p>
    <w:p>
      <w:r>
        <w:t xml:space="preserve">Johannes XXIII tarjoutui välittäjäksi kenen välillä?</w:t>
      </w:r>
    </w:p>
    <w:p>
      <w:r>
        <w:rPr>
          <w:b/>
        </w:rPr>
        <w:t xml:space="preserve">Kysymys 1</w:t>
      </w:r>
    </w:p>
    <w:p>
      <w:r>
        <w:t xml:space="preserve">Milloin oli Kuuban ohjuskriisi?</w:t>
      </w:r>
    </w:p>
    <w:p>
      <w:r>
        <w:rPr>
          <w:b/>
        </w:rPr>
        <w:t xml:space="preserve">Kysymys 2</w:t>
      </w:r>
    </w:p>
    <w:p>
      <w:r>
        <w:t xml:space="preserve">Kuka esitti terveisiä paavin terveydelle?</w:t>
      </w:r>
    </w:p>
    <w:p>
      <w:r>
        <w:rPr>
          <w:b/>
        </w:rPr>
        <w:t xml:space="preserve">Kysymys 3</w:t>
      </w:r>
    </w:p>
    <w:p>
      <w:r>
        <w:t xml:space="preserve">Johannes XXIII:sta tuli ensimmäinen paavi, joka sai minkä arvonimen?</w:t>
      </w:r>
    </w:p>
    <w:p>
      <w:r>
        <w:rPr>
          <w:b/>
        </w:rPr>
        <w:t xml:space="preserve">Kysymys 4</w:t>
      </w:r>
    </w:p>
    <w:p>
      <w:r>
        <w:t xml:space="preserve">Kuka oli viimeisin paavi, joka sai vuoden miehen tittelin?</w:t>
      </w:r>
    </w:p>
    <w:p>
      <w:r>
        <w:rPr>
          <w:b/>
        </w:rPr>
        <w:t xml:space="preserve">Kysymys 5</w:t>
      </w:r>
    </w:p>
    <w:p>
      <w:r>
        <w:t xml:space="preserve">Kenen välille paavi Johannes Paavali II tarjoutui välittäjäksi Kuuban ohjuskriisin aikana?</w:t>
      </w:r>
    </w:p>
    <w:p>
      <w:r>
        <w:rPr>
          <w:b/>
        </w:rPr>
        <w:t xml:space="preserve">Kysymys 6</w:t>
      </w:r>
    </w:p>
    <w:p>
      <w:r>
        <w:t xml:space="preserve">Mistä Norman Cousins kehui paavi Johannes Paavali II:ta?</w:t>
      </w:r>
    </w:p>
    <w:p>
      <w:r>
        <w:rPr>
          <w:b/>
        </w:rPr>
        <w:t xml:space="preserve">Kysymys 7</w:t>
      </w:r>
    </w:p>
    <w:p>
      <w:r>
        <w:t xml:space="preserve">Miksi JFK lähetti kirjeen paavi Johannes Paavali II:lle?</w:t>
      </w:r>
    </w:p>
    <w:p>
      <w:r>
        <w:rPr>
          <w:b/>
        </w:rPr>
        <w:t xml:space="preserve">Kysymys 8</w:t>
      </w:r>
    </w:p>
    <w:p>
      <w:r>
        <w:t xml:space="preserve">Mitä paavi Johannes Paavali II lähetti JFK:lle henkilökohtaisesti?</w:t>
      </w:r>
    </w:p>
    <w:p>
      <w:r>
        <w:rPr>
          <w:b/>
        </w:rPr>
        <w:t xml:space="preserve">Kysymys 9</w:t>
      </w:r>
    </w:p>
    <w:p>
      <w:r>
        <w:t xml:space="preserve">Minkä tittelin Time-lehti antoi JFK:lle vuonna 1994?</w:t>
      </w:r>
    </w:p>
    <w:p>
      <w:r>
        <w:rPr>
          <w:b/>
        </w:rPr>
        <w:t xml:space="preserve">Teksti numero 18</w:t>
      </w:r>
    </w:p>
    <w:p>
      <w:r>
        <w:t xml:space="preserve">Johannes XXIII vastaanotti </w:t>
      </w:r>
      <w:r>
        <w:rPr>
          <w:color w:val="2F4F4F"/>
        </w:rPr>
        <w:t xml:space="preserve">Balzan-palkinnon </w:t>
      </w:r>
      <w:r>
        <w:rPr>
          <w:color w:val="A9A9A9"/>
        </w:rPr>
        <w:t xml:space="preserve">10. toukokuuta </w:t>
      </w:r>
      <w:r>
        <w:t xml:space="preserve">1963 </w:t>
      </w:r>
      <w:r>
        <w:rPr>
          <w:color w:val="556B2F"/>
        </w:rPr>
        <w:t xml:space="preserve">yksityisesti Vatikaanissa</w:t>
      </w:r>
      <w:r>
        <w:t xml:space="preserve">, mutta </w:t>
      </w:r>
      <w:r>
        <w:rPr>
          <w:color w:val="6B8E23"/>
        </w:rPr>
        <w:t xml:space="preserve">siirsi itseään koskevat saavutukset hänen elinaikanaan viidelle paaville</w:t>
      </w:r>
      <w:r>
        <w:t xml:space="preserve">, paavi Leo XIII:sta Pius XII:een. </w:t>
      </w:r>
      <w:r>
        <w:rPr>
          <w:color w:val="228B22"/>
        </w:rPr>
        <w:t xml:space="preserve">Italian presidentti Antonio Segni </w:t>
      </w:r>
      <w:r>
        <w:t xml:space="preserve">myönsi </w:t>
      </w:r>
      <w:r>
        <w:rPr>
          <w:color w:val="A0522D"/>
        </w:rPr>
        <w:t xml:space="preserve">11. toukokuuta </w:t>
      </w:r>
      <w:r>
        <w:t xml:space="preserve">paavi Johannes XXIII:lle virallisesti Balzan-palkinnon hänen sitoutumisestaan rauhaan. Matkalla viralliseen seremoniaan autossaan hän kärsi </w:t>
      </w:r>
      <w:r>
        <w:rPr>
          <w:color w:val="191970"/>
        </w:rPr>
        <w:t xml:space="preserve">voimakkaista vatsakivuista</w:t>
      </w:r>
      <w:r>
        <w:t xml:space="preserve">, mutta hän vaati tapaamista Segnin kanssa palkinnon vastaanottamiseksi </w:t>
      </w:r>
      <w:r>
        <w:rPr>
          <w:color w:val="8B0000"/>
        </w:rPr>
        <w:t xml:space="preserve">Quirinalin palatsissa, </w:t>
      </w:r>
      <w:r>
        <w:t xml:space="preserve">koska hän kieltäytyi tekemästä sitä Vatikaanissa. Hän totesi, että olisi ollut loukkaus kunnioittaa paavin virkaa ristiinnaulitun Pietarin jäännösten päällä. Se oli paavin viimeinen julkinen esiintyminen.</w:t>
      </w:r>
    </w:p>
    <w:p>
      <w:r>
        <w:rPr>
          <w:b/>
        </w:rPr>
        <w:t xml:space="preserve">Kysymys 0</w:t>
      </w:r>
    </w:p>
    <w:p>
      <w:r>
        <w:t xml:space="preserve">Minkä palkinnon Johannes XXIII sai 10. toukokuuta 1963?</w:t>
      </w:r>
    </w:p>
    <w:p>
      <w:r>
        <w:rPr>
          <w:b/>
        </w:rPr>
        <w:t xml:space="preserve">Kysymys 1</w:t>
      </w:r>
    </w:p>
    <w:p>
      <w:r>
        <w:t xml:space="preserve">Milloin Johannes XXIII sai Balzan-palkinnon?</w:t>
      </w:r>
    </w:p>
    <w:p>
      <w:r>
        <w:rPr>
          <w:b/>
        </w:rPr>
        <w:t xml:space="preserve">Kysymys 2</w:t>
      </w:r>
    </w:p>
    <w:p>
      <w:r>
        <w:t xml:space="preserve">Kuka myönsi paaville virallisesti Balzan-palkinnon?</w:t>
      </w:r>
    </w:p>
    <w:p>
      <w:r>
        <w:rPr>
          <w:b/>
        </w:rPr>
        <w:t xml:space="preserve">Kysymys 3</w:t>
      </w:r>
    </w:p>
    <w:p>
      <w:r>
        <w:t xml:space="preserve">Missä hän sai Balzan-palkinnon?</w:t>
      </w:r>
    </w:p>
    <w:p>
      <w:r>
        <w:rPr>
          <w:b/>
        </w:rPr>
        <w:t xml:space="preserve">Kysymys 4</w:t>
      </w:r>
    </w:p>
    <w:p>
      <w:r>
        <w:t xml:space="preserve">Mikä palkinto annettiin paavi Pius XII:lle 10. toukokuuta 1963?</w:t>
      </w:r>
    </w:p>
    <w:p>
      <w:r>
        <w:rPr>
          <w:b/>
        </w:rPr>
        <w:t xml:space="preserve">Kysymys 5</w:t>
      </w:r>
    </w:p>
    <w:p>
      <w:r>
        <w:t xml:space="preserve">Missä paavi Pius XII sai Balzan-palkinnon 10. toukokuuta 1963?</w:t>
      </w:r>
    </w:p>
    <w:p>
      <w:r>
        <w:rPr>
          <w:b/>
        </w:rPr>
        <w:t xml:space="preserve">Kysymys 6</w:t>
      </w:r>
    </w:p>
    <w:p>
      <w:r>
        <w:t xml:space="preserve">Mitä paavi Pius XII ajatteli palkinnon vastaanottamisesta?</w:t>
      </w:r>
    </w:p>
    <w:p>
      <w:r>
        <w:rPr>
          <w:b/>
        </w:rPr>
        <w:t xml:space="preserve">Kysymys 7</w:t>
      </w:r>
    </w:p>
    <w:p>
      <w:r>
        <w:t xml:space="preserve">Milloin Italian presidentti myönsi paavi Pius XII:lle virallisesti Balzan-palkinnon?</w:t>
      </w:r>
    </w:p>
    <w:p>
      <w:r>
        <w:rPr>
          <w:b/>
        </w:rPr>
        <w:t xml:space="preserve">Kysymys 8</w:t>
      </w:r>
    </w:p>
    <w:p>
      <w:r>
        <w:t xml:space="preserve">Mistä paavi Pius XII kärsi matkalla tapaamaan Italian presidenttiä?</w:t>
      </w:r>
    </w:p>
    <w:p>
      <w:r>
        <w:rPr>
          <w:b/>
        </w:rPr>
        <w:t xml:space="preserve">Teksti numero 19</w:t>
      </w:r>
    </w:p>
    <w:p>
      <w:r>
        <w:t xml:space="preserve">Toukokuun 25. päivänä 1963 paavi kärsi </w:t>
      </w:r>
      <w:r>
        <w:rPr>
          <w:color w:val="A9A9A9"/>
        </w:rPr>
        <w:t xml:space="preserve">uudesta </w:t>
      </w:r>
      <w:r>
        <w:rPr>
          <w:color w:val="DCDCDC"/>
        </w:rPr>
        <w:t xml:space="preserve">verenvuodosta </w:t>
      </w:r>
      <w:r>
        <w:t xml:space="preserve">ja tarvitsi </w:t>
      </w:r>
      <w:r>
        <w:rPr>
          <w:color w:val="2F4F4F"/>
        </w:rPr>
        <w:t xml:space="preserve">useita verensiirtoja</w:t>
      </w:r>
      <w:r>
        <w:t xml:space="preserve">, mutta </w:t>
      </w:r>
      <w:r>
        <w:rPr>
          <w:color w:val="556B2F"/>
        </w:rPr>
        <w:t xml:space="preserve">syöpä oli puhkaissut mahalaukun seinämän</w:t>
      </w:r>
      <w:r>
        <w:t xml:space="preserve">, ja vatsakalvontulehdus alkoi pian. Lääkärit neuvottelivat asiasta, ja Johannes XXIII:n avustaja </w:t>
      </w:r>
      <w:r>
        <w:rPr>
          <w:color w:val="6B8E23"/>
        </w:rPr>
        <w:t xml:space="preserve">Loris F. Capovilla </w:t>
      </w:r>
      <w:r>
        <w:t xml:space="preserve">kertoi hänelle uutisen, jonka mukaan syöpä oli tehnyt tehtävänsä eikä </w:t>
      </w:r>
      <w:r>
        <w:t xml:space="preserve">hänelle </w:t>
      </w:r>
      <w:r>
        <w:rPr>
          <w:color w:val="A0522D"/>
        </w:rPr>
        <w:t xml:space="preserve">voitu enää tehdä mitään.</w:t>
      </w:r>
      <w:r>
        <w:t xml:space="preserve"> Samoihin aikoihin hänen jäljellä olevat sisaruksensa saapuivat hänen luokseen. </w:t>
      </w:r>
      <w:r>
        <w:rPr>
          <w:color w:val="191970"/>
        </w:rPr>
        <w:t xml:space="preserve">Toukokuun 31. päivään </w:t>
      </w:r>
      <w:r>
        <w:rPr>
          <w:color w:val="228B22"/>
        </w:rPr>
        <w:t xml:space="preserve">mennessä </w:t>
      </w:r>
      <w:r>
        <w:t xml:space="preserve">oli käynyt selväksi, että syöpä oli voittanut Johannes XXIII:n vastustuskyvyn - se oli jättänyt hänet sänkyynsä</w:t>
      </w:r>
      <w:r>
        <w:rPr>
          <w:color w:val="191970"/>
        </w:rPr>
        <w:t xml:space="preserve">.</w:t>
      </w:r>
    </w:p>
    <w:p>
      <w:r>
        <w:rPr>
          <w:b/>
        </w:rPr>
        <w:t xml:space="preserve">Kysymys 0</w:t>
      </w:r>
    </w:p>
    <w:p>
      <w:r>
        <w:t xml:space="preserve">Mitä paavi kärsi 25. toukokuuta 1963?</w:t>
      </w:r>
    </w:p>
    <w:p>
      <w:r>
        <w:rPr>
          <w:b/>
        </w:rPr>
        <w:t xml:space="preserve">Kysymys 1</w:t>
      </w:r>
    </w:p>
    <w:p>
      <w:r>
        <w:t xml:space="preserve">Kuka kertoi Johannes XXIII:lle hänen syövästään?</w:t>
      </w:r>
    </w:p>
    <w:p>
      <w:r>
        <w:rPr>
          <w:b/>
        </w:rPr>
        <w:t xml:space="preserve">Kysymys 2</w:t>
      </w:r>
    </w:p>
    <w:p>
      <w:r>
        <w:t xml:space="preserve">Milloin oli selvää, että syöpä oli voittanut Johannes XXIII:n vastustuksen?</w:t>
      </w:r>
    </w:p>
    <w:p>
      <w:r>
        <w:rPr>
          <w:b/>
        </w:rPr>
        <w:t xml:space="preserve">Kysymys 3</w:t>
      </w:r>
    </w:p>
    <w:p>
      <w:r>
        <w:t xml:space="preserve">Mistä Loris F. Capovilla kärsi 25. toukokuuta 1963?</w:t>
      </w:r>
    </w:p>
    <w:p>
      <w:r>
        <w:rPr>
          <w:b/>
        </w:rPr>
        <w:t xml:space="preserve">Kysymys 4</w:t>
      </w:r>
    </w:p>
    <w:p>
      <w:r>
        <w:t xml:space="preserve">Mitä hoitoa hän tarvitsi 25. toukokuuta 1963?</w:t>
      </w:r>
    </w:p>
    <w:p>
      <w:r>
        <w:rPr>
          <w:b/>
        </w:rPr>
        <w:t xml:space="preserve">Kysymys 5</w:t>
      </w:r>
    </w:p>
    <w:p>
      <w:r>
        <w:t xml:space="preserve">Mitä oli tapahtunut Loris F. Capovillan sairastamalle syövälle?</w:t>
      </w:r>
    </w:p>
    <w:p>
      <w:r>
        <w:rPr>
          <w:b/>
        </w:rPr>
        <w:t xml:space="preserve">Kysymys 6</w:t>
      </w:r>
    </w:p>
    <w:p>
      <w:r>
        <w:t xml:space="preserve">Mitä Loriksen tilan parantamiseksi voitaisiin tehdä?</w:t>
      </w:r>
    </w:p>
    <w:p>
      <w:r>
        <w:rPr>
          <w:b/>
        </w:rPr>
        <w:t xml:space="preserve">Kysymys 7</w:t>
      </w:r>
    </w:p>
    <w:p>
      <w:r>
        <w:t xml:space="preserve">Milloin kävi selväksi, että Loris oli häviämässä taistelunsa vatsasyöpää vastaan?</w:t>
      </w:r>
    </w:p>
    <w:p>
      <w:r>
        <w:rPr>
          <w:b/>
        </w:rPr>
        <w:t xml:space="preserve">Teksti numero 20</w:t>
      </w:r>
    </w:p>
    <w:p>
      <w:r>
        <w:t xml:space="preserve">"</w:t>
      </w:r>
      <w:r>
        <w:rPr>
          <w:color w:val="A9A9A9"/>
        </w:rPr>
        <w:t xml:space="preserve">Kello </w:t>
      </w:r>
      <w:r>
        <w:rPr>
          <w:color w:val="DCDCDC"/>
        </w:rPr>
        <w:t xml:space="preserve">11 </w:t>
      </w:r>
      <w:r>
        <w:rPr>
          <w:color w:val="2F4F4F"/>
        </w:rPr>
        <w:t xml:space="preserve">Petrus Canisius Van Lierde </w:t>
      </w:r>
      <w:r>
        <w:t xml:space="preserve">oli paavin sakristanina kuolevan paavin vuoteella valmiina voitelemaan hänet. Paavi alkoi puhua viimeistä kertaa: "</w:t>
      </w:r>
      <w:r>
        <w:t xml:space="preserve">Minulla oli suuri armo syntyä </w:t>
      </w:r>
      <w:r>
        <w:rPr>
          <w:color w:val="556B2F"/>
        </w:rPr>
        <w:t xml:space="preserve">kristittyyn </w:t>
      </w:r>
      <w:r>
        <w:t xml:space="preserve">perheeseen, vaatimattomaan ja köyhään, mutta Herran pelossa elävään. Aikani maan päällä lähestyy loppuaan. </w:t>
      </w:r>
      <w:r>
        <w:rPr>
          <w:color w:val="6B8E23"/>
        </w:rPr>
        <w:t xml:space="preserve">Mutta Kristus elää ja jatkaa työtään kirkossa</w:t>
      </w:r>
      <w:r>
        <w:t xml:space="preserve">. </w:t>
      </w:r>
      <w:r>
        <w:t xml:space="preserve">Sielut, sielut, ut omnes unum sint." Van Lierde voiteli sitten </w:t>
      </w:r>
      <w:r>
        <w:rPr>
          <w:color w:val="A0522D"/>
        </w:rPr>
        <w:t xml:space="preserve">silmänsä, korvansa, suunsa, kätensä ja jalkansa</w:t>
      </w:r>
      <w:r>
        <w:t xml:space="preserve">. </w:t>
      </w:r>
      <w:r>
        <w:t xml:space="preserve">Tunteiden vallassa Van Lierde </w:t>
      </w:r>
      <w:r>
        <w:rPr>
          <w:color w:val="228B22"/>
        </w:rPr>
        <w:t xml:space="preserve">unohti voitelun oikean järjestyksen</w:t>
      </w:r>
      <w:r>
        <w:t xml:space="preserve">. Johannes XXIII auttoi häntä hellästi ennen kuin hän jätti läsnäolijoille viimeiset jäähyväiset.</w:t>
      </w:r>
    </w:p>
    <w:p>
      <w:r>
        <w:rPr>
          <w:b/>
        </w:rPr>
        <w:t xml:space="preserve">Kysymys 0</w:t>
      </w:r>
    </w:p>
    <w:p>
      <w:r>
        <w:t xml:space="preserve">Kuka oli kuolevan paavin sängyn vieressä?</w:t>
      </w:r>
    </w:p>
    <w:p>
      <w:r>
        <w:rPr>
          <w:b/>
        </w:rPr>
        <w:t xml:space="preserve">Kysymys 1</w:t>
      </w:r>
    </w:p>
    <w:p>
      <w:r>
        <w:t xml:space="preserve">Kuka oli Johannes XXIII:n paavin sakristan?</w:t>
      </w:r>
    </w:p>
    <w:p>
      <w:r>
        <w:rPr>
          <w:b/>
        </w:rPr>
        <w:t xml:space="preserve">Kysymys 2</w:t>
      </w:r>
    </w:p>
    <w:p>
      <w:r>
        <w:t xml:space="preserve">Milloin paavi jätti jäähyväiset?</w:t>
      </w:r>
    </w:p>
    <w:p>
      <w:r>
        <w:rPr>
          <w:b/>
        </w:rPr>
        <w:t xml:space="preserve">Kysymys 3</w:t>
      </w:r>
    </w:p>
    <w:p>
      <w:r>
        <w:t xml:space="preserve">Millaiseen perheeseen Petrus Canisius Van Lierde syntyi?</w:t>
      </w:r>
    </w:p>
    <w:p>
      <w:r>
        <w:rPr>
          <w:b/>
        </w:rPr>
        <w:t xml:space="preserve">Kysymys 4</w:t>
      </w:r>
    </w:p>
    <w:p>
      <w:r>
        <w:t xml:space="preserve">Mitä Van Lierde mainitsi kirkon työstä?</w:t>
      </w:r>
    </w:p>
    <w:p>
      <w:r>
        <w:rPr>
          <w:b/>
        </w:rPr>
        <w:t xml:space="preserve">Kysymys 5</w:t>
      </w:r>
    </w:p>
    <w:p>
      <w:r>
        <w:t xml:space="preserve">Mitä Johannes XXIII unohti tehdä, kun tunteet valtasivat hänet?</w:t>
      </w:r>
    </w:p>
    <w:p>
      <w:r>
        <w:rPr>
          <w:b/>
        </w:rPr>
        <w:t xml:space="preserve">Kysymys 6</w:t>
      </w:r>
    </w:p>
    <w:p>
      <w:r>
        <w:t xml:space="preserve">Milloin Van Lierde jätti kaikille viimeiset jäähyväiset?</w:t>
      </w:r>
    </w:p>
    <w:p>
      <w:r>
        <w:rPr>
          <w:b/>
        </w:rPr>
        <w:t xml:space="preserve">Kysymys 7</w:t>
      </w:r>
    </w:p>
    <w:p>
      <w:r>
        <w:t xml:space="preserve">Mitä Johannes XXIII voiteli?</w:t>
      </w:r>
    </w:p>
    <w:p>
      <w:r>
        <w:rPr>
          <w:b/>
        </w:rPr>
        <w:t xml:space="preserve">Teksti numero 21</w:t>
      </w:r>
    </w:p>
    <w:p>
      <w:r>
        <w:t xml:space="preserve">Johannes XXIII kuoli </w:t>
      </w:r>
      <w:r>
        <w:rPr>
          <w:color w:val="A9A9A9"/>
        </w:rPr>
        <w:t xml:space="preserve">vatsakalvontulehdukseen, </w:t>
      </w:r>
      <w:r>
        <w:rPr>
          <w:color w:val="DCDCDC"/>
        </w:rPr>
        <w:t xml:space="preserve">jonka aiheutti vatsan puhkeaminen, </w:t>
      </w:r>
      <w:r>
        <w:rPr>
          <w:color w:val="556B2F"/>
        </w:rPr>
        <w:t xml:space="preserve">3. kesäkuuta </w:t>
      </w:r>
      <w:r>
        <w:rPr>
          <w:color w:val="2F4F4F"/>
        </w:rPr>
        <w:t xml:space="preserve">1963 kello 19.49 paikallista aikaa </w:t>
      </w:r>
      <w:r>
        <w:rPr>
          <w:color w:val="6B8E23"/>
        </w:rPr>
        <w:t xml:space="preserve">81-vuotiaana</w:t>
      </w:r>
      <w:r>
        <w:t xml:space="preserve">, päättäen historiallisen, neljä vuotta ja seitsemän kuukautta kestäneen pontifikaatinsa. Hän kuoli juuri, kun hänen muistomessunsa päättyi alla olevalla Pietarinaukiolla, ja sen toimitti </w:t>
      </w:r>
      <w:r>
        <w:rPr>
          <w:color w:val="A0522D"/>
        </w:rPr>
        <w:t xml:space="preserve">Luigi Traglia</w:t>
      </w:r>
      <w:r>
        <w:t xml:space="preserve">. </w:t>
      </w:r>
      <w:r>
        <w:t xml:space="preserve">Hänen kuoltuaan </w:t>
      </w:r>
      <w:r>
        <w:rPr>
          <w:color w:val="228B22"/>
        </w:rPr>
        <w:t xml:space="preserve">hänen otsaansa koputettiin rituaalisesti, </w:t>
      </w:r>
      <w:r>
        <w:t xml:space="preserve">jotta nähtiin, oliko hän kuollut, ja hänen kanssaan huoneessa olleet lausuivat rukouksia. Sitten huone valaistiin, mikä kertoi ihmisille, mitä oli tapahtunut. Hänet haudattiin </w:t>
      </w:r>
      <w:r>
        <w:rPr>
          <w:color w:val="191970"/>
        </w:rPr>
        <w:t xml:space="preserve">6.</w:t>
      </w:r>
      <w:r>
        <w:t xml:space="preserve"> kesäkuuta </w:t>
      </w:r>
      <w:r>
        <w:rPr>
          <w:color w:val="8B0000"/>
        </w:rPr>
        <w:t xml:space="preserve">Vatikaanin luoliin</w:t>
      </w:r>
      <w:r>
        <w:t xml:space="preserve">. Regina Coelin vankilan ja Veronassa sijaitsevan Mantovan vankilan vangit lahjoittivat kaksi seppelettä, jotka asetettiin hänen hautansa molemmille puolille. </w:t>
      </w:r>
      <w:r>
        <w:rPr>
          <w:color w:val="483D8B"/>
        </w:rPr>
        <w:t xml:space="preserve">Kesäkuun 22. päivänä 1963</w:t>
      </w:r>
      <w:r>
        <w:t xml:space="preserve">, päivä sen jälkeen kun hänen ystävänsä ja seuraajansa paavi Paavali VI oli valittu, tämä rukoili hänen haudallaan.</w:t>
      </w:r>
    </w:p>
    <w:p>
      <w:r>
        <w:rPr>
          <w:b/>
        </w:rPr>
        <w:t xml:space="preserve">Kysymys 0</w:t>
      </w:r>
    </w:p>
    <w:p>
      <w:r>
        <w:t xml:space="preserve">Mihin Johannes XXIII kuoli?</w:t>
      </w:r>
    </w:p>
    <w:p>
      <w:r>
        <w:rPr>
          <w:b/>
        </w:rPr>
        <w:t xml:space="preserve">Kysymys 1</w:t>
      </w:r>
    </w:p>
    <w:p>
      <w:r>
        <w:t xml:space="preserve">Minä päivänä hän kuoli?</w:t>
      </w:r>
    </w:p>
    <w:p>
      <w:r>
        <w:rPr>
          <w:b/>
        </w:rPr>
        <w:t xml:space="preserve">Kysymys 2</w:t>
      </w:r>
    </w:p>
    <w:p>
      <w:r>
        <w:t xml:space="preserve">Kuinka vanha Johannes XXIII oli kuollessaan?</w:t>
      </w:r>
    </w:p>
    <w:p>
      <w:r>
        <w:rPr>
          <w:b/>
        </w:rPr>
        <w:t xml:space="preserve">Kysymys 3</w:t>
      </w:r>
    </w:p>
    <w:p>
      <w:r>
        <w:t xml:space="preserve">Kuka vietti messun hänen puolestaan alla olevalla aukiolla?</w:t>
      </w:r>
    </w:p>
    <w:p>
      <w:r>
        <w:rPr>
          <w:b/>
        </w:rPr>
        <w:t xml:space="preserve">Kysymys 4</w:t>
      </w:r>
    </w:p>
    <w:p>
      <w:r>
        <w:t xml:space="preserve">Minä päivänä hänet haudattiin?</w:t>
      </w:r>
    </w:p>
    <w:p>
      <w:r>
        <w:rPr>
          <w:b/>
        </w:rPr>
        <w:t xml:space="preserve">Kysymys 5</w:t>
      </w:r>
    </w:p>
    <w:p>
      <w:r>
        <w:t xml:space="preserve">Mihin Luigi Traglia kuoli?</w:t>
      </w:r>
    </w:p>
    <w:p>
      <w:r>
        <w:rPr>
          <w:b/>
        </w:rPr>
        <w:t xml:space="preserve">Kysymys 6</w:t>
      </w:r>
    </w:p>
    <w:p>
      <w:r>
        <w:t xml:space="preserve">Milloin Luigi Traglia kuoli?</w:t>
      </w:r>
    </w:p>
    <w:p>
      <w:r>
        <w:rPr>
          <w:b/>
        </w:rPr>
        <w:t xml:space="preserve">Kysymys 7</w:t>
      </w:r>
    </w:p>
    <w:p>
      <w:r>
        <w:t xml:space="preserve">Mitä Luigi Traglian otsalle tehtiin, jotta voitiin nähdä, oliko hän kuollut?</w:t>
      </w:r>
    </w:p>
    <w:p>
      <w:r>
        <w:rPr>
          <w:b/>
        </w:rPr>
        <w:t xml:space="preserve">Kysymys 8</w:t>
      </w:r>
    </w:p>
    <w:p>
      <w:r>
        <w:t xml:space="preserve">Mihin Luigi Traglia haudattiin?</w:t>
      </w:r>
    </w:p>
    <w:p>
      <w:r>
        <w:rPr>
          <w:b/>
        </w:rPr>
        <w:t xml:space="preserve">Kysymys 9</w:t>
      </w:r>
    </w:p>
    <w:p>
      <w:r>
        <w:t xml:space="preserve">Milloin Johannes XXIII rukoili Luigi Traglian haudalla?</w:t>
      </w:r>
    </w:p>
    <w:p>
      <w:r>
        <w:rPr>
          <w:b/>
        </w:rPr>
        <w:t xml:space="preserve">Teksti numero 22</w:t>
      </w:r>
    </w:p>
    <w:p>
      <w:r>
        <w:rPr>
          <w:color w:val="DCDCDC"/>
        </w:rPr>
        <w:t xml:space="preserve">Joulukuun 3. päivänä 1963 </w:t>
      </w:r>
      <w:r>
        <w:rPr>
          <w:color w:val="2F4F4F"/>
        </w:rPr>
        <w:t xml:space="preserve">Yhdysvaltain presidentti Lyndon B. Johnson </w:t>
      </w:r>
      <w:r>
        <w:t xml:space="preserve">myönsi hänelle postuumisti presidentin </w:t>
      </w:r>
      <w:r>
        <w:rPr>
          <w:color w:val="556B2F"/>
        </w:rPr>
        <w:t xml:space="preserve">vapaudenmitalin</w:t>
      </w:r>
      <w:r>
        <w:t xml:space="preserve">, joka on </w:t>
      </w:r>
      <w:r>
        <w:rPr>
          <w:color w:val="6B8E23"/>
        </w:rPr>
        <w:t xml:space="preserve">Yhdysvaltain korkein siviilipalkinto</w:t>
      </w:r>
      <w:r>
        <w:t xml:space="preserve">, </w:t>
      </w:r>
      <w:r>
        <w:rPr>
          <w:color w:val="A0522D"/>
        </w:rPr>
        <w:t xml:space="preserve">tunnustuksena paavi Johannes XXIII:n ja Amerikan yhdysvaltojen hyvistä suhteista</w:t>
      </w:r>
      <w:r>
        <w:t xml:space="preserve">. </w:t>
      </w:r>
      <w:r>
        <w:t xml:space="preserve">Johnson sanoi </w:t>
      </w:r>
      <w:r>
        <w:rPr>
          <w:color w:val="228B22"/>
        </w:rPr>
        <w:t xml:space="preserve">6. joulukuuta </w:t>
      </w:r>
      <w:r>
        <w:t xml:space="preserve">1963 pitämässään puheessa</w:t>
      </w:r>
      <w:r>
        <w:rPr>
          <w:color w:val="228B22"/>
        </w:rPr>
        <w:t xml:space="preserve">:</w:t>
      </w:r>
      <w:r>
        <w:t xml:space="preserve"> "Olen myös päättänyt myöntää presidentin vapaudenmitalin postuumisti toiselle jalolle miehelle, jonka kuolemaa surimme kuusi kuukautta sitten: Hänen Pyhyytensä, paavi Johannes XXIII. </w:t>
      </w:r>
      <w:r>
        <w:rPr>
          <w:color w:val="191970"/>
        </w:rPr>
        <w:t xml:space="preserve">Hän oli mies, jolla oli yksinkertainen syntyperä, yksinkertainen usko ja yksinkertainen hyväntekeväisyys</w:t>
      </w:r>
      <w:r>
        <w:t xml:space="preserve">. Tässä ylevässä virassaan hän oli silti lempeä pastori. Hän uskoi keskusteluun ja suostutteluun. Hän kunnioitti syvästi ihmisarvoa. Hän antoi maailmalle kuolemattomia julistuksia ihmisen oikeuksista, ihmisten velvollisuuksista toisiaan kohtaan ja heidän velvollisuudestaan pyrkiä sellaisen maailmanyhteisön luomiseen, jossa kaikki voivat elää rauhassa ja veljellisessä ystävyydessä. Hänen hyvyytensä ylitti ajalliset rajat ja lämmitti kaikkien kansojen ja uskontojen ihmisten sydämiä".</w:t>
      </w:r>
    </w:p>
    <w:p>
      <w:r>
        <w:rPr>
          <w:b/>
        </w:rPr>
        <w:t xml:space="preserve">Kysymys 0</w:t>
      </w:r>
    </w:p>
    <w:p>
      <w:r>
        <w:t xml:space="preserve">Kuka myönsi hänelle postuumisti presidentin vapaudenmitalin?</w:t>
      </w:r>
    </w:p>
    <w:p>
      <w:r>
        <w:rPr>
          <w:b/>
        </w:rPr>
        <w:t xml:space="preserve">Kysymys 1</w:t>
      </w:r>
    </w:p>
    <w:p>
      <w:r>
        <w:t xml:space="preserve">Milloin presidentti Johnson palkitsi hänet?</w:t>
      </w:r>
    </w:p>
    <w:p>
      <w:r>
        <w:rPr>
          <w:b/>
        </w:rPr>
        <w:t xml:space="preserve">Kysymys 2</w:t>
      </w:r>
    </w:p>
    <w:p>
      <w:r>
        <w:t xml:space="preserve">Mikä on presidentin vapausmitali?</w:t>
      </w:r>
    </w:p>
    <w:p>
      <w:r>
        <w:rPr>
          <w:b/>
        </w:rPr>
        <w:t xml:space="preserve">Kysymys 3</w:t>
      </w:r>
    </w:p>
    <w:p>
      <w:r>
        <w:t xml:space="preserve">Milloin presidentti Johnson piti puheen Johannes XXIII:lle?</w:t>
      </w:r>
    </w:p>
    <w:p>
      <w:r>
        <w:rPr>
          <w:b/>
        </w:rPr>
        <w:t xml:space="preserve">Kysymys 4</w:t>
      </w:r>
    </w:p>
    <w:p>
      <w:r>
        <w:t xml:space="preserve">Mitä paavi Johannes XXIII myönsi Lyndon B Johnsonille?</w:t>
      </w:r>
    </w:p>
    <w:p>
      <w:r>
        <w:rPr>
          <w:b/>
        </w:rPr>
        <w:t xml:space="preserve">Kysymys 5</w:t>
      </w:r>
    </w:p>
    <w:p>
      <w:r>
        <w:t xml:space="preserve">Milloin palkinto myönnettiin presidentti Johnsonille?</w:t>
      </w:r>
    </w:p>
    <w:p>
      <w:r>
        <w:rPr>
          <w:b/>
        </w:rPr>
        <w:t xml:space="preserve">Kysymys 6</w:t>
      </w:r>
    </w:p>
    <w:p>
      <w:r>
        <w:t xml:space="preserve">Miksi paavi antoi tämän palkinnon Lyndon B. Johnsonille?</w:t>
      </w:r>
    </w:p>
    <w:p>
      <w:r>
        <w:rPr>
          <w:b/>
        </w:rPr>
        <w:t xml:space="preserve">Kysymys 7</w:t>
      </w:r>
    </w:p>
    <w:p>
      <w:r>
        <w:t xml:space="preserve">Milloin Johannes XXIII piti puheen presidentti Johnsonille?</w:t>
      </w:r>
    </w:p>
    <w:p>
      <w:r>
        <w:rPr>
          <w:b/>
        </w:rPr>
        <w:t xml:space="preserve">Kysymys 8</w:t>
      </w:r>
    </w:p>
    <w:p>
      <w:r>
        <w:t xml:space="preserve">Miten paavi Johannes XXIII kuvaili Lynden B. Johnsonia?</w:t>
      </w:r>
    </w:p>
    <w:p>
      <w:r>
        <w:rPr>
          <w:b/>
        </w:rPr>
        <w:t xml:space="preserve">Teksti numero 23</w:t>
      </w:r>
    </w:p>
    <w:p>
      <w:r>
        <w:t xml:space="preserve">Hänet tunnettiin hellästi nimellä </w:t>
      </w:r>
      <w:r>
        <w:rPr>
          <w:color w:val="A9A9A9"/>
        </w:rPr>
        <w:t xml:space="preserve">"</w:t>
      </w:r>
      <w:r>
        <w:rPr>
          <w:color w:val="DCDCDC"/>
        </w:rPr>
        <w:t xml:space="preserve">hyvä paavi Johannes</w:t>
      </w:r>
      <w:r>
        <w:rPr>
          <w:color w:val="A9A9A9"/>
        </w:rPr>
        <w:t xml:space="preserve">"</w:t>
      </w:r>
      <w:r>
        <w:t xml:space="preserve">. </w:t>
      </w:r>
      <w:r>
        <w:t xml:space="preserve">Hänen kanonisointinsa aloitettiin </w:t>
      </w:r>
      <w:r>
        <w:rPr>
          <w:color w:val="2F4F4F"/>
        </w:rPr>
        <w:t xml:space="preserve">paavi Paavali VI:</w:t>
      </w:r>
      <w:r>
        <w:t xml:space="preserve">n johdolla </w:t>
      </w:r>
      <w:r>
        <w:rPr>
          <w:color w:val="556B2F"/>
        </w:rPr>
        <w:t xml:space="preserve">Vatikaanin toisen konsiilin viimeisessä istunnossa </w:t>
      </w:r>
      <w:r>
        <w:t xml:space="preserve">18. marraskuuta 1965 yhdessä paavi Pius XII:n kanonisointiasian kanssa. </w:t>
      </w:r>
      <w:r>
        <w:rPr>
          <w:color w:val="A0522D"/>
        </w:rPr>
        <w:t xml:space="preserve">Syyskuun 3. päivänä </w:t>
      </w:r>
      <w:r>
        <w:rPr>
          <w:color w:val="6B8E23"/>
        </w:rPr>
        <w:t xml:space="preserve">2000 </w:t>
      </w:r>
      <w:r>
        <w:rPr>
          <w:color w:val="228B22"/>
        </w:rPr>
        <w:t xml:space="preserve">paavi</w:t>
      </w:r>
      <w:r>
        <w:t xml:space="preserve"> Johannes </w:t>
      </w:r>
      <w:r>
        <w:rPr>
          <w:color w:val="228B22"/>
        </w:rPr>
        <w:t xml:space="preserve">Paavali II </w:t>
      </w:r>
      <w:r>
        <w:t xml:space="preserve">julisti Johannes XXIII:n "autuaaksi" paavi Pius IX:n rinnalla</w:t>
      </w:r>
      <w:r>
        <w:t xml:space="preserve">, mikä oli toiseksi viimeinen askel tiellä kohti pyhyyttä sen jälkeen, kun sairaan naisen parantamisen ihme oli havaittu. Hän oli ensimmäinen paavi sitten </w:t>
      </w:r>
      <w:r>
        <w:rPr>
          <w:color w:val="191970"/>
        </w:rPr>
        <w:t xml:space="preserve">paavi Pius X:n, </w:t>
      </w:r>
      <w:r>
        <w:t xml:space="preserve">joka sai tämän kunnian. Hänen autuaaksi julistamisensa jälkeen hänen ruumiinsa siirrettiin alkuperäisestä hautapaikastaan Vatikaanin alapuolella sijaitsevista luolista </w:t>
      </w:r>
      <w:r>
        <w:rPr>
          <w:color w:val="8B0000"/>
        </w:rPr>
        <w:t xml:space="preserve">Pyhän Hieronymuksen alttarille </w:t>
      </w:r>
      <w:r>
        <w:t xml:space="preserve">ja asetettiin esille uskovien kunnioitusta varten</w:t>
      </w:r>
      <w:r>
        <w:t xml:space="preserve">.</w:t>
      </w:r>
    </w:p>
    <w:p>
      <w:r>
        <w:rPr>
          <w:b/>
        </w:rPr>
        <w:t xml:space="preserve">Kysymys 0</w:t>
      </w:r>
    </w:p>
    <w:p>
      <w:r>
        <w:t xml:space="preserve">Millä nimellä hänet myös tunnettiin?</w:t>
      </w:r>
    </w:p>
    <w:p>
      <w:r>
        <w:rPr>
          <w:b/>
        </w:rPr>
        <w:t xml:space="preserve">Kysymys 1</w:t>
      </w:r>
    </w:p>
    <w:p>
      <w:r>
        <w:t xml:space="preserve">Kuka avasi hänen kanonisaatioasiansa?</w:t>
      </w:r>
    </w:p>
    <w:p>
      <w:r>
        <w:rPr>
          <w:b/>
        </w:rPr>
        <w:t xml:space="preserve">Kysymys 2</w:t>
      </w:r>
    </w:p>
    <w:p>
      <w:r>
        <w:t xml:space="preserve">Milloin paavi Johannes XXIII katsottiin "siunatuksi"?</w:t>
      </w:r>
    </w:p>
    <w:p>
      <w:r>
        <w:rPr>
          <w:b/>
        </w:rPr>
        <w:t xml:space="preserve">Kysymys 3</w:t>
      </w:r>
    </w:p>
    <w:p>
      <w:r>
        <w:t xml:space="preserve">Kuka julisti hänet "siunatuksi"?</w:t>
      </w:r>
    </w:p>
    <w:p>
      <w:r>
        <w:rPr>
          <w:b/>
        </w:rPr>
        <w:t xml:space="preserve">Kysymys 4</w:t>
      </w:r>
    </w:p>
    <w:p>
      <w:r>
        <w:t xml:space="preserve">Kuka oli viimeinen paavi ennen Johannes XXIII:ta, joka sai tämän arvonimen?</w:t>
      </w:r>
    </w:p>
    <w:p>
      <w:r>
        <w:rPr>
          <w:b/>
        </w:rPr>
        <w:t xml:space="preserve">Kysymys 5</w:t>
      </w:r>
    </w:p>
    <w:p>
      <w:r>
        <w:t xml:space="preserve">Milloin paavi Johannes Paavali II julistettiin "autuaaksi"?</w:t>
      </w:r>
    </w:p>
    <w:p>
      <w:r>
        <w:rPr>
          <w:b/>
        </w:rPr>
        <w:t xml:space="preserve">Kysymys 6</w:t>
      </w:r>
    </w:p>
    <w:p>
      <w:r>
        <w:t xml:space="preserve">Millä nimellä paavi Johannes Paavali II tunnettiin?</w:t>
      </w:r>
    </w:p>
    <w:p>
      <w:r>
        <w:rPr>
          <w:b/>
        </w:rPr>
        <w:t xml:space="preserve">Kysymys 7</w:t>
      </w:r>
    </w:p>
    <w:p>
      <w:r>
        <w:t xml:space="preserve">Minne paavi Johannes Paavali II vietiin autuaaksi julistamisensa jälkeen?</w:t>
      </w:r>
    </w:p>
    <w:p>
      <w:r>
        <w:rPr>
          <w:b/>
        </w:rPr>
        <w:t xml:space="preserve">Kysymys 8</w:t>
      </w:r>
    </w:p>
    <w:p>
      <w:r>
        <w:t xml:space="preserve">Kuka avasi paavi Johannes Paavali II:n kanonisaatioasian?</w:t>
      </w:r>
    </w:p>
    <w:p>
      <w:r>
        <w:rPr>
          <w:b/>
        </w:rPr>
        <w:t xml:space="preserve">Kysymys 9</w:t>
      </w:r>
    </w:p>
    <w:p>
      <w:r>
        <w:t xml:space="preserve">Missä tilaisuudessa avattiin paavi Johannes Paavali II:n kanonisaatioasia?</w:t>
      </w:r>
    </w:p>
    <w:p>
      <w:r>
        <w:rPr>
          <w:b/>
        </w:rPr>
        <w:t xml:space="preserve">Tekstin numero 24</w:t>
      </w:r>
    </w:p>
    <w:p>
      <w:r>
        <w:t xml:space="preserve">Hänen kuolemansa 50-vuotispäivää juhlisti </w:t>
      </w:r>
      <w:r>
        <w:rPr>
          <w:color w:val="A9A9A9"/>
        </w:rPr>
        <w:t xml:space="preserve">3. kesäkuuta 2013 </w:t>
      </w:r>
      <w:r>
        <w:rPr>
          <w:color w:val="DCDCDC"/>
        </w:rPr>
        <w:t xml:space="preserve">paavi Franciscus, </w:t>
      </w:r>
      <w:r>
        <w:t xml:space="preserve">joka vieraili hänen haudallaan ja rukoili siellä, minkä jälkeen hän puhui kokoontuneelle väkijoukolle ja puhui edesmenneestä paavista. Ihmiset, jotka kokoontuivat haudalle, olivat </w:t>
      </w:r>
      <w:r>
        <w:rPr>
          <w:color w:val="2F4F4F"/>
        </w:rPr>
        <w:t xml:space="preserve">Bergamosta</w:t>
      </w:r>
      <w:r>
        <w:t xml:space="preserve">, maakunnasta, josta edesmennyt paavi oli kotoisin</w:t>
      </w:r>
      <w:r>
        <w:t xml:space="preserve">.</w:t>
      </w:r>
      <w:r>
        <w:t xml:space="preserve"> Kuukautta myöhemmin, </w:t>
      </w:r>
      <w:r>
        <w:rPr>
          <w:color w:val="556B2F"/>
        </w:rPr>
        <w:t xml:space="preserve">5. heinäkuuta 2013</w:t>
      </w:r>
      <w:r>
        <w:t xml:space="preserve">, Franciscus hyväksyi paavi Johannes XXIII:n </w:t>
      </w:r>
      <w:r>
        <w:rPr>
          <w:color w:val="6B8E23"/>
        </w:rPr>
        <w:t xml:space="preserve">kanonisoitavaksi </w:t>
      </w:r>
      <w:r>
        <w:t xml:space="preserve">yhdessä paavi Johannes Paavali II:n kanssa ilman perinteisesti vaadittavaa toista ihmettä. Sen sijaan Franciscus perusti päätöksensä </w:t>
      </w:r>
      <w:r>
        <w:rPr>
          <w:color w:val="A0522D"/>
        </w:rPr>
        <w:t xml:space="preserve">Johannes XXIII:n ansioihin Vatikaanin toisen konsiilin aikana</w:t>
      </w:r>
      <w:r>
        <w:t xml:space="preserve">. </w:t>
      </w:r>
      <w:r>
        <w:rPr>
          <w:color w:val="228B22"/>
        </w:rPr>
        <w:t xml:space="preserve">Sunnuntaina 27. huhtikuuta </w:t>
      </w:r>
      <w:r>
        <w:t xml:space="preserve">2014 </w:t>
      </w:r>
      <w:r>
        <w:t xml:space="preserve">Johannes XXIII ja paavi Johannes Paavali II julistettiin </w:t>
      </w:r>
      <w:r>
        <w:rPr>
          <w:color w:val="191970"/>
        </w:rPr>
        <w:t xml:space="preserve">pyhimyksiksi </w:t>
      </w:r>
      <w:r>
        <w:t xml:space="preserve">Jumalallisen laupeuden sunnuntaina.</w:t>
      </w:r>
    </w:p>
    <w:p>
      <w:r>
        <w:rPr>
          <w:b/>
        </w:rPr>
        <w:t xml:space="preserve">Kysymys 0</w:t>
      </w:r>
    </w:p>
    <w:p>
      <w:r>
        <w:t xml:space="preserve">Milloin oli hänen kuolemansa 50. vuosipäivä?</w:t>
      </w:r>
    </w:p>
    <w:p>
      <w:r>
        <w:rPr>
          <w:b/>
        </w:rPr>
        <w:t xml:space="preserve">Kysymys 1</w:t>
      </w:r>
    </w:p>
    <w:p>
      <w:r>
        <w:t xml:space="preserve">Kuka juhli 50-vuotispäiväänsä?</w:t>
      </w:r>
    </w:p>
    <w:p>
      <w:r>
        <w:rPr>
          <w:b/>
        </w:rPr>
        <w:t xml:space="preserve">Kysymys 2</w:t>
      </w:r>
    </w:p>
    <w:p>
      <w:r>
        <w:t xml:space="preserve">Mistä olivat hänen haudalleen kokoontuneet ihmiset kotoisin?</w:t>
      </w:r>
    </w:p>
    <w:p>
      <w:r>
        <w:rPr>
          <w:b/>
        </w:rPr>
        <w:t xml:space="preserve">Kysymys 3</w:t>
      </w:r>
    </w:p>
    <w:p>
      <w:r>
        <w:t xml:space="preserve">Milloin Franciscus hyväksyi Johannes XXIII:n kanonisoitavaksi?</w:t>
      </w:r>
    </w:p>
    <w:p>
      <w:r>
        <w:rPr>
          <w:b/>
        </w:rPr>
        <w:t xml:space="preserve">Kysymys 4</w:t>
      </w:r>
    </w:p>
    <w:p>
      <w:r>
        <w:t xml:space="preserve">Minä päivänä Johannes XXIII ja paavi Johannes Paavali II julistettiin pyhimyksiksi?</w:t>
      </w:r>
    </w:p>
    <w:p>
      <w:r>
        <w:rPr>
          <w:b/>
        </w:rPr>
        <w:t xml:space="preserve">Kysymys 5</w:t>
      </w:r>
    </w:p>
    <w:p>
      <w:r>
        <w:t xml:space="preserve">Milloin oli paavi Franciscuksen kuoleman 50-vuotispäivä?</w:t>
      </w:r>
    </w:p>
    <w:p>
      <w:r>
        <w:rPr>
          <w:b/>
        </w:rPr>
        <w:t xml:space="preserve">Kysymys 6</w:t>
      </w:r>
    </w:p>
    <w:p>
      <w:r>
        <w:t xml:space="preserve">Mistä paavi Franciscus on kotoisin?</w:t>
      </w:r>
    </w:p>
    <w:p>
      <w:r>
        <w:rPr>
          <w:b/>
        </w:rPr>
        <w:t xml:space="preserve">Kysymys 7</w:t>
      </w:r>
    </w:p>
    <w:p>
      <w:r>
        <w:t xml:space="preserve">Mitä paavi Johannes Paavali II hyväksyi 5. heinäkuuta 2013 paavi Franciscukselle?</w:t>
      </w:r>
    </w:p>
    <w:p>
      <w:r>
        <w:rPr>
          <w:b/>
        </w:rPr>
        <w:t xml:space="preserve">Kysymys 8</w:t>
      </w:r>
    </w:p>
    <w:p>
      <w:r>
        <w:t xml:space="preserve">Mihin paavi Johannes Paavali II perusti päätöksensä Johannes XXIII:n kanonisoimisesta?</w:t>
      </w:r>
    </w:p>
    <w:p>
      <w:r>
        <w:rPr>
          <w:b/>
        </w:rPr>
        <w:t xml:space="preserve">Kysymys 9</w:t>
      </w:r>
    </w:p>
    <w:p>
      <w:r>
        <w:t xml:space="preserve">Minkälaisiksi paavi Franciscus ja Bergamo julistettiin sunnuntaina 27. huhtikuuta 2014?</w:t>
      </w:r>
    </w:p>
    <w:p>
      <w:r>
        <w:br w:type="page"/>
      </w:r>
    </w:p>
    <w:p>
      <w:r>
        <w:rPr>
          <w:b/>
          <w:u w:val="single"/>
        </w:rPr>
        <w:t xml:space="preserve">Asiakirjan numero 287</w:t>
      </w:r>
    </w:p>
    <w:p>
      <w:r>
        <w:rPr>
          <w:b/>
        </w:rPr>
        <w:t xml:space="preserve">Tekstin numero 0</w:t>
      </w:r>
    </w:p>
    <w:p>
      <w:r>
        <w:rPr>
          <w:color w:val="A9A9A9"/>
        </w:rPr>
        <w:t xml:space="preserve">Aika </w:t>
      </w:r>
      <w:r>
        <w:t xml:space="preserve">on jo pitkään ollut </w:t>
      </w:r>
      <w:r>
        <w:rPr>
          <w:color w:val="DCDCDC"/>
        </w:rPr>
        <w:t xml:space="preserve">uskonnon, filosofian ja tieteen </w:t>
      </w:r>
      <w:r>
        <w:t xml:space="preserve">keskeinen tutkimuskohde, </w:t>
      </w:r>
      <w:r>
        <w:t xml:space="preserve">mutta sen määritteleminen kaikille aloille soveltuvalla tavalla ilman ympäripyöreyttä on jatkuvasti ollut tutkijoiden ulottumattomissa. Erilaisilla aloilla, kuten </w:t>
      </w:r>
      <w:r>
        <w:rPr>
          <w:color w:val="2F4F4F"/>
        </w:rPr>
        <w:t xml:space="preserve">liike-elämässä, teollisuudessa</w:t>
      </w:r>
      <w:r>
        <w:rPr>
          <w:color w:val="556B2F"/>
        </w:rPr>
        <w:t xml:space="preserve">, urheilussa, luonnontieteissä </w:t>
      </w:r>
      <w:r>
        <w:t xml:space="preserve">ja esittävissä taiteissa, </w:t>
      </w:r>
      <w:r>
        <w:rPr>
          <w:color w:val="6B8E23"/>
        </w:rPr>
        <w:t xml:space="preserve">ajan </w:t>
      </w:r>
      <w:r>
        <w:t xml:space="preserve">käsite on kuitenkin sisällytetty </w:t>
      </w:r>
      <w:r>
        <w:t xml:space="preserve">niiden mittausjärjestelmiin. Joitakin yksinkertaisia ajan määritelmiä ovat esimerkiksi "</w:t>
      </w:r>
      <w:r>
        <w:rPr>
          <w:color w:val="A0522D"/>
        </w:rPr>
        <w:t xml:space="preserve">aika on sitä, mitä </w:t>
      </w:r>
      <w:r>
        <w:rPr>
          <w:color w:val="228B22"/>
        </w:rPr>
        <w:t xml:space="preserve">kellot </w:t>
      </w:r>
      <w:r>
        <w:rPr>
          <w:color w:val="A0522D"/>
        </w:rPr>
        <w:t xml:space="preserve">mittaavat</w:t>
      </w:r>
      <w:r>
        <w:t xml:space="preserve">", joka on ongelmallisen epämääräinen ja itseviitteinen määritelmä, jossa kohteen mittaamiseen käytettyä laitetta käytetään kohteen määritelmänä, ja "</w:t>
      </w:r>
      <w:r>
        <w:rPr>
          <w:color w:val="191970"/>
        </w:rPr>
        <w:t xml:space="preserve">aika </w:t>
      </w:r>
      <w:r>
        <w:t xml:space="preserve">on se, mikä estää </w:t>
      </w:r>
      <w:r>
        <w:rPr>
          <w:color w:val="8B0000"/>
        </w:rPr>
        <w:t xml:space="preserve">kaikkea tapahtumasta yhtä aikaa</w:t>
      </w:r>
      <w:r>
        <w:t xml:space="preserve">", jolla ei ole mitään sisällöllistä merkitystä, kun ei määritellä samanaikaisuutta ihmisen aistimusten, </w:t>
      </w:r>
      <w:r>
        <w:t xml:space="preserve">tapahtumien </w:t>
      </w:r>
      <w:r>
        <w:rPr>
          <w:color w:val="483D8B"/>
        </w:rPr>
        <w:t xml:space="preserve">havainnoinnin </w:t>
      </w:r>
      <w:r>
        <w:t xml:space="preserve">ja niiden </w:t>
      </w:r>
      <w:r>
        <w:rPr>
          <w:color w:val="3CB371"/>
        </w:rPr>
        <w:t xml:space="preserve">hahmottamisen </w:t>
      </w:r>
      <w:r>
        <w:t xml:space="preserve">rajallisuuden yhteydessä</w:t>
      </w:r>
      <w:r>
        <w:t xml:space="preserve">.</w:t>
      </w:r>
    </w:p>
    <w:p>
      <w:r>
        <w:rPr>
          <w:b/>
        </w:rPr>
        <w:t xml:space="preserve">Kysymys 0</w:t>
      </w:r>
    </w:p>
    <w:p>
      <w:r>
        <w:t xml:space="preserve">Millä aloilla aika on jo pitkään ollut tärkeä tutkimuskohde?</w:t>
      </w:r>
    </w:p>
    <w:p>
      <w:r>
        <w:rPr>
          <w:b/>
        </w:rPr>
        <w:t xml:space="preserve">Kysymys 1</w:t>
      </w:r>
    </w:p>
    <w:p>
      <w:r>
        <w:t xml:space="preserve">Millaisilla aloilla, kuten liike-elämässä, teollisuudessa, urheilussa, tieteessä ja esittävissä taiteissa, mittausjärjestelmiin sisältyy jonkinlainen käsite mistä?</w:t>
      </w:r>
    </w:p>
    <w:p>
      <w:r>
        <w:rPr>
          <w:b/>
        </w:rPr>
        <w:t xml:space="preserve">Kysymys 2</w:t>
      </w:r>
    </w:p>
    <w:p>
      <w:r>
        <w:t xml:space="preserve">Mikä on esimerkki yksinkertaisesta ajan määritelmästä?</w:t>
      </w:r>
    </w:p>
    <w:p>
      <w:r>
        <w:rPr>
          <w:b/>
        </w:rPr>
        <w:t xml:space="preserve">Kysymys 3</w:t>
      </w:r>
    </w:p>
    <w:p>
      <w:r>
        <w:t xml:space="preserve">Mitkä kolme alaa tukevat yleensä esittävää taidetta?</w:t>
      </w:r>
    </w:p>
    <w:p>
      <w:r>
        <w:rPr>
          <w:b/>
        </w:rPr>
        <w:t xml:space="preserve">Kysymys 4</w:t>
      </w:r>
    </w:p>
    <w:p>
      <w:r>
        <w:t xml:space="preserve">Millä aloilla käytetään mittausjärjestelmiä tuotteiden painon tarkistamiseen?</w:t>
      </w:r>
    </w:p>
    <w:p>
      <w:r>
        <w:rPr>
          <w:b/>
        </w:rPr>
        <w:t xml:space="preserve">Kysymys 5</w:t>
      </w:r>
    </w:p>
    <w:p>
      <w:r>
        <w:t xml:space="preserve">Mitä urheilun säännöt yleensä estävät?</w:t>
      </w:r>
    </w:p>
    <w:p>
      <w:r>
        <w:rPr>
          <w:b/>
        </w:rPr>
        <w:t xml:space="preserve">Kysymys 6</w:t>
      </w:r>
    </w:p>
    <w:p>
      <w:r>
        <w:t xml:space="preserve">Mitä tiede käyttää hypoteesin testaamiseen?</w:t>
      </w:r>
    </w:p>
    <w:p>
      <w:r>
        <w:rPr>
          <w:b/>
        </w:rPr>
        <w:t xml:space="preserve">Kysymys 7</w:t>
      </w:r>
    </w:p>
    <w:p>
      <w:r>
        <w:t xml:space="preserve">Mitä urheilijoiden on käytettävä, jotta he ovat tietoisia siitä, missä heidän joukkuetoverinsa ovat pelissä?</w:t>
      </w:r>
    </w:p>
    <w:p>
      <w:r>
        <w:rPr>
          <w:b/>
        </w:rPr>
        <w:t xml:space="preserve">Kysymys 8</w:t>
      </w:r>
    </w:p>
    <w:p>
      <w:r>
        <w:t xml:space="preserve">Sellaisilla aloilla kuin liike-elämä, teollisuus, urheilu, tiede ja esittävät taiteet sisällyttävät kelloihinsa jonkinlaisen käsitteen mistä?</w:t>
      </w:r>
    </w:p>
    <w:p>
      <w:r>
        <w:rPr>
          <w:b/>
        </w:rPr>
        <w:t xml:space="preserve">Kysymys 9</w:t>
      </w:r>
    </w:p>
    <w:p>
      <w:r>
        <w:t xml:space="preserve">Mikä estää kaikkea tapahtumasta eri aikoina?</w:t>
      </w:r>
    </w:p>
    <w:p>
      <w:r>
        <w:rPr>
          <w:b/>
        </w:rPr>
        <w:t xml:space="preserve">Kysymys 10</w:t>
      </w:r>
    </w:p>
    <w:p>
      <w:r>
        <w:t xml:space="preserve">Millä aloilla mittausjärjestelmään sisältyy jonkinlainen kellojen käsite?</w:t>
      </w:r>
    </w:p>
    <w:p>
      <w:r>
        <w:rPr>
          <w:b/>
        </w:rPr>
        <w:t xml:space="preserve">Kysymys 11</w:t>
      </w:r>
    </w:p>
    <w:p>
      <w:r>
        <w:t xml:space="preserve">Mikä on jo pitkään ollut merkittävä tutkimuskohde ihmisen aistimisen alalla?</w:t>
      </w:r>
    </w:p>
    <w:p>
      <w:r>
        <w:rPr>
          <w:b/>
        </w:rPr>
        <w:t xml:space="preserve">Kysymys 12</w:t>
      </w:r>
    </w:p>
    <w:p>
      <w:r>
        <w:t xml:space="preserve">Mitä aika mittaa?</w:t>
      </w:r>
    </w:p>
    <w:p>
      <w:r>
        <w:rPr>
          <w:b/>
        </w:rPr>
        <w:t xml:space="preserve">Teksti numero 1</w:t>
      </w:r>
    </w:p>
    <w:p>
      <w:r>
        <w:rPr>
          <w:color w:val="A9A9A9"/>
        </w:rPr>
        <w:t xml:space="preserve">Monet merkittävät filosofit </w:t>
      </w:r>
      <w:r>
        <w:t xml:space="preserve">jakavat kahta vastakkaista näkemystä ajasta</w:t>
      </w:r>
      <w:r>
        <w:t xml:space="preserve">. </w:t>
      </w:r>
      <w:r>
        <w:t xml:space="preserve">Toisen näkemyksen mukaan aika on osa </w:t>
      </w:r>
      <w:r>
        <w:rPr>
          <w:color w:val="DCDCDC"/>
        </w:rPr>
        <w:t xml:space="preserve">maailmankaikkeuden </w:t>
      </w:r>
      <w:r>
        <w:t xml:space="preserve">perusrakennetta </w:t>
      </w:r>
      <w:r>
        <w:rPr>
          <w:color w:val="DCDCDC"/>
        </w:rPr>
        <w:t xml:space="preserve">- </w:t>
      </w:r>
      <w:r>
        <w:t xml:space="preserve">tapahtumista riippumaton ulottuvuus, jossa tapahtumat tapahtuvat </w:t>
      </w:r>
      <w:r>
        <w:rPr>
          <w:color w:val="2F4F4F"/>
        </w:rPr>
        <w:t xml:space="preserve">peräkkäin</w:t>
      </w:r>
      <w:r>
        <w:t xml:space="preserve">. </w:t>
      </w:r>
      <w:r>
        <w:rPr>
          <w:color w:val="556B2F"/>
        </w:rPr>
        <w:t xml:space="preserve">Sir Isaac Newton </w:t>
      </w:r>
      <w:r>
        <w:t xml:space="preserve">kannatti tätä </w:t>
      </w:r>
      <w:r>
        <w:rPr>
          <w:color w:val="6B8E23"/>
        </w:rPr>
        <w:t xml:space="preserve">realistista </w:t>
      </w:r>
      <w:r>
        <w:t xml:space="preserve">näkemystä, ja siksi sitä kutsutaan joskus </w:t>
      </w:r>
      <w:r>
        <w:rPr>
          <w:color w:val="A0522D"/>
        </w:rPr>
        <w:t xml:space="preserve">newtonilaiseksi ajaksi</w:t>
      </w:r>
      <w:r>
        <w:t xml:space="preserve">. </w:t>
      </w:r>
      <w:r>
        <w:t xml:space="preserve">Vastakkaisen näkemyksen mukaan aika ei viittaa mihinkään "säiliöön", jonka läpi tapahtumat ja esineet "liikkuvat", eikä mihinkään kokonaisuuteen, joka "virtaa", vaan se on sen sijaan osa </w:t>
      </w:r>
      <w:r>
        <w:rPr>
          <w:color w:val="228B22"/>
        </w:rPr>
        <w:t xml:space="preserve">älyllistä perusrakennetta </w:t>
      </w:r>
      <w:r>
        <w:t xml:space="preserve">(yhdessä avaruuden ja lukumäärän kanssa), jonka sisällä ihmiset järjestävät ja vertailevat tapahtumia. Tämä toinen, </w:t>
      </w:r>
      <w:r>
        <w:rPr>
          <w:color w:val="191970"/>
        </w:rPr>
        <w:t xml:space="preserve">Gottfried Leibnizin ja Immanuel Kantin</w:t>
      </w:r>
      <w:r>
        <w:t xml:space="preserve"> perinnettä edustava näkemys </w:t>
      </w:r>
      <w:r>
        <w:t xml:space="preserve">katsoo, että aika ei ole tapahtuma eikä asia, eikä se näin ollen ole mitattavissa eikä sitä voi </w:t>
      </w:r>
      <w:r>
        <w:rPr>
          <w:color w:val="8B0000"/>
        </w:rPr>
        <w:t xml:space="preserve">matkustaa</w:t>
      </w:r>
      <w:r>
        <w:t xml:space="preserve">.</w:t>
      </w:r>
    </w:p>
    <w:p>
      <w:r>
        <w:rPr>
          <w:b/>
        </w:rPr>
        <w:t xml:space="preserve">Kysymys 0</w:t>
      </w:r>
    </w:p>
    <w:p>
      <w:r>
        <w:t xml:space="preserve">Yhden tärkeimmän aikanäkökulman mukaan aika on osa minkä perusrakennetta?</w:t>
      </w:r>
    </w:p>
    <w:p>
      <w:r>
        <w:rPr>
          <w:b/>
        </w:rPr>
        <w:t xml:space="preserve">Kysymys 1</w:t>
      </w:r>
    </w:p>
    <w:p>
      <w:r>
        <w:t xml:space="preserve">Realistista näkemystä ajasta kutsutaan joskus nimellä mikä?</w:t>
      </w:r>
    </w:p>
    <w:p>
      <w:r>
        <w:rPr>
          <w:b/>
        </w:rPr>
        <w:t xml:space="preserve">Kysymys 2</w:t>
      </w:r>
    </w:p>
    <w:p>
      <w:r>
        <w:t xml:space="preserve">Mihin vastakkaisen aikakäsityksen mukaan aika kuuluu?</w:t>
      </w:r>
    </w:p>
    <w:p>
      <w:r>
        <w:rPr>
          <w:b/>
        </w:rPr>
        <w:t xml:space="preserve">Kysymys 3</w:t>
      </w:r>
    </w:p>
    <w:p>
      <w:r>
        <w:t xml:space="preserve">Kuka on eri mieltä maailmankaikkeuden rakenteesta?</w:t>
      </w:r>
    </w:p>
    <w:p>
      <w:r>
        <w:rPr>
          <w:b/>
        </w:rPr>
        <w:t xml:space="preserve">Kysymys 4</w:t>
      </w:r>
    </w:p>
    <w:p>
      <w:r>
        <w:t xml:space="preserve">Missä järjestyksessä tapahtumat Gottfried Leibnizin mielestä tapahtuvat?</w:t>
      </w:r>
    </w:p>
    <w:p>
      <w:r>
        <w:rPr>
          <w:b/>
        </w:rPr>
        <w:t xml:space="preserve">Kysymys 5</w:t>
      </w:r>
    </w:p>
    <w:p>
      <w:r>
        <w:t xml:space="preserve">Millaiseen aikaan Gottfried Leibniz uskoi Sir Isaac Newtonin kannattajana?</w:t>
      </w:r>
    </w:p>
    <w:p>
      <w:r>
        <w:rPr>
          <w:b/>
        </w:rPr>
        <w:t xml:space="preserve">Kysymys 6</w:t>
      </w:r>
    </w:p>
    <w:p>
      <w:r>
        <w:t xml:space="preserve">Miten Immanuel Kantia kuvattiin, koska hänkin uskoi newtonilaiseen aikaan?</w:t>
      </w:r>
    </w:p>
    <w:p>
      <w:r>
        <w:rPr>
          <w:b/>
        </w:rPr>
        <w:t xml:space="preserve">Kysymys 7</w:t>
      </w:r>
    </w:p>
    <w:p>
      <w:r>
        <w:t xml:space="preserve">Mihin Sir Issac Newton uskoi, että aikaa ei voi käyttää?</w:t>
      </w:r>
    </w:p>
    <w:p>
      <w:r>
        <w:rPr>
          <w:b/>
        </w:rPr>
        <w:t xml:space="preserve">Kysymys 8</w:t>
      </w:r>
    </w:p>
    <w:p>
      <w:r>
        <w:t xml:space="preserve">Yhden tärkeimmän aikanäkökulman mukaan aika on osa näkemystä mistä?</w:t>
      </w:r>
    </w:p>
    <w:p>
      <w:r>
        <w:rPr>
          <w:b/>
        </w:rPr>
        <w:t xml:space="preserve">Kysymys 9</w:t>
      </w:r>
    </w:p>
    <w:p>
      <w:r>
        <w:t xml:space="preserve">Millä nimellä todellisinta aikakäsitystä joskus kutsutaan?</w:t>
      </w:r>
    </w:p>
    <w:p>
      <w:r>
        <w:rPr>
          <w:b/>
        </w:rPr>
        <w:t xml:space="preserve">Kysymys 10</w:t>
      </w:r>
    </w:p>
    <w:p>
      <w:r>
        <w:t xml:space="preserve">Mihin vastakkaisen aikakäsityksen mukaan maailmankaikkeus kuuluu?</w:t>
      </w:r>
    </w:p>
    <w:p>
      <w:r>
        <w:rPr>
          <w:b/>
        </w:rPr>
        <w:t xml:space="preserve">Kysymys 11</w:t>
      </w:r>
    </w:p>
    <w:p>
      <w:r>
        <w:t xml:space="preserve">Kuka kannatti vastakkaista näkemystä?</w:t>
      </w:r>
    </w:p>
    <w:p>
      <w:r>
        <w:rPr>
          <w:b/>
        </w:rPr>
        <w:t xml:space="preserve">Kysymys 12</w:t>
      </w:r>
    </w:p>
    <w:p>
      <w:r>
        <w:t xml:space="preserve">Kenen mielestä aika ei ole rakenne eikä näkymä?</w:t>
      </w:r>
    </w:p>
    <w:p>
      <w:r>
        <w:rPr>
          <w:b/>
        </w:rPr>
        <w:t xml:space="preserve">Teksti numero 2</w:t>
      </w:r>
    </w:p>
    <w:p>
      <w:r>
        <w:t xml:space="preserve">Aika on yksi </w:t>
      </w:r>
      <w:r>
        <w:rPr>
          <w:color w:val="A9A9A9"/>
        </w:rPr>
        <w:t xml:space="preserve">seitsemästä </w:t>
      </w:r>
      <w:r>
        <w:t xml:space="preserve">fysikaalisesta perussuureesta sekä </w:t>
      </w:r>
      <w:r>
        <w:rPr>
          <w:color w:val="2F4F4F"/>
        </w:rPr>
        <w:t xml:space="preserve">kansainvälisessä mittayksikköjärjestelmässä että kansainvälisessä suuruusjärjestelmässä</w:t>
      </w:r>
      <w:r>
        <w:t xml:space="preserve">. </w:t>
      </w:r>
      <w:r>
        <w:t xml:space="preserve">Aikaa käytetään muiden suureiden, kuten </w:t>
      </w:r>
      <w:r>
        <w:rPr>
          <w:color w:val="556B2F"/>
        </w:rPr>
        <w:t xml:space="preserve">nopeuden, </w:t>
      </w:r>
      <w:r>
        <w:t xml:space="preserve">määrittelyyn</w:t>
      </w:r>
      <w:r>
        <w:rPr>
          <w:color w:val="556B2F"/>
        </w:rPr>
        <w:t xml:space="preserve">, joten </w:t>
      </w:r>
      <w:r>
        <w:t xml:space="preserve">ajan määrittely tällaisten suureiden avulla johtaisi määritelmän ympäripyöreyteen. Ajan operatiivinen määritelmä, jossa sanotaan, että tietyn määrän toistoja yhden tai toisen vakiosyklisen tapahtuman (kuten vapaasti heiluvan heilurin kulun) havainnointi muodostaa yhden vakioyksikön, kuten sekunnin, on erittäin hyödyllinen sekä </w:t>
      </w:r>
      <w:r>
        <w:rPr>
          <w:color w:val="6B8E23"/>
        </w:rPr>
        <w:t xml:space="preserve">edistyneissä kokeissa </w:t>
      </w:r>
      <w:r>
        <w:t xml:space="preserve">että jokapäiväisessä elämässä. Operatiivinen määritelmä jättää huomiotta kysymyksen siitä, onko edellä mainitun laskentatoimen lisäksi olemassa jotakin, jota kutsutaan ajaksi, joka kulkee ja jota voidaan mitata. </w:t>
      </w:r>
      <w:r>
        <w:rPr>
          <w:color w:val="A0522D"/>
        </w:rPr>
        <w:t xml:space="preserve">Avaruusajaksi kutsutun yhtenäisen jatkumon </w:t>
      </w:r>
      <w:r>
        <w:t xml:space="preserve">tutkiminen </w:t>
      </w:r>
      <w:r>
        <w:t xml:space="preserve">tuo avaruutta koskevat kysymykset osaksi aikaa koskevia kysymyksiä, jotka juontavat juurensa </w:t>
      </w:r>
      <w:r>
        <w:rPr>
          <w:color w:val="191970"/>
        </w:rPr>
        <w:t xml:space="preserve">luonnonfilosofian varhaisten opiskelijoiden </w:t>
      </w:r>
      <w:r>
        <w:rPr>
          <w:color w:val="228B22"/>
        </w:rPr>
        <w:t xml:space="preserve">töihin</w:t>
      </w:r>
      <w:r>
        <w:t xml:space="preserve">.</w:t>
      </w:r>
    </w:p>
    <w:p>
      <w:r>
        <w:rPr>
          <w:b/>
        </w:rPr>
        <w:t xml:space="preserve">Kysymys 0</w:t>
      </w:r>
    </w:p>
    <w:p>
      <w:r>
        <w:t xml:space="preserve">Aika on yksi kuinka monesta fysiikan perussuureesta?</w:t>
      </w:r>
    </w:p>
    <w:p>
      <w:r>
        <w:rPr>
          <w:b/>
        </w:rPr>
        <w:t xml:space="preserve">Kysymys 1</w:t>
      </w:r>
    </w:p>
    <w:p>
      <w:r>
        <w:t xml:space="preserve">Aika on yksi fysiikan perussuureista missä kahdessa järjestelmässä?</w:t>
      </w:r>
    </w:p>
    <w:p>
      <w:r>
        <w:rPr>
          <w:b/>
        </w:rPr>
        <w:t xml:space="preserve">Kysymys 2</w:t>
      </w:r>
    </w:p>
    <w:p>
      <w:r>
        <w:t xml:space="preserve">Mikä on esimerkki kappaleessa mainitusta suureesta, jonka määrittelyyn käytetään aikaa?</w:t>
      </w:r>
    </w:p>
    <w:p>
      <w:r>
        <w:rPr>
          <w:b/>
        </w:rPr>
        <w:t xml:space="preserve">Kysymys 3</w:t>
      </w:r>
    </w:p>
    <w:p>
      <w:r>
        <w:t xml:space="preserve">Tutkimukset siitä, mikä toi tilaa koskevat kysymykset aikaa koskeviin kysymyksiin?</w:t>
      </w:r>
    </w:p>
    <w:p>
      <w:r>
        <w:rPr>
          <w:b/>
        </w:rPr>
        <w:t xml:space="preserve">Kysymys 4</w:t>
      </w:r>
    </w:p>
    <w:p>
      <w:r>
        <w:t xml:space="preserve">Filosofia on yksi kuinka monesta fysiikan perussuureesta?</w:t>
      </w:r>
    </w:p>
    <w:p>
      <w:r>
        <w:rPr>
          <w:b/>
        </w:rPr>
        <w:t xml:space="preserve">Kysymys 5</w:t>
      </w:r>
    </w:p>
    <w:p>
      <w:r>
        <w:t xml:space="preserve">Missä kahdessa järjestelmässä filosofiaa pidetään fysikaalisena perussuureena?</w:t>
      </w:r>
    </w:p>
    <w:p>
      <w:r>
        <w:rPr>
          <w:b/>
        </w:rPr>
        <w:t xml:space="preserve">Kysymys 6</w:t>
      </w:r>
    </w:p>
    <w:p>
      <w:r>
        <w:t xml:space="preserve">Mitä muuta filosofiaa käytetään määrittelemään?</w:t>
      </w:r>
    </w:p>
    <w:p>
      <w:r>
        <w:rPr>
          <w:b/>
        </w:rPr>
        <w:t xml:space="preserve">Kysymys 7</w:t>
      </w:r>
    </w:p>
    <w:p>
      <w:r>
        <w:t xml:space="preserve">Millaisia kokeita voidaan käyttää filosofian ymmärtämisessä?</w:t>
      </w:r>
    </w:p>
    <w:p>
      <w:r>
        <w:rPr>
          <w:b/>
        </w:rPr>
        <w:t xml:space="preserve">Kysymys 8</w:t>
      </w:r>
    </w:p>
    <w:p>
      <w:r>
        <w:t xml:space="preserve">Kuka käytti ensimmäisenä filosofiaa ymmärtääkseen arkielämän asioita?</w:t>
      </w:r>
    </w:p>
    <w:p>
      <w:r>
        <w:rPr>
          <w:b/>
        </w:rPr>
        <w:t xml:space="preserve">Kysymys 9</w:t>
      </w:r>
    </w:p>
    <w:p>
      <w:r>
        <w:t xml:space="preserve">Filosofia on yksi kuinka monesta fysiikan perussuureesta?</w:t>
      </w:r>
    </w:p>
    <w:p>
      <w:r>
        <w:rPr>
          <w:b/>
        </w:rPr>
        <w:t xml:space="preserve">Kysymys 10</w:t>
      </w:r>
    </w:p>
    <w:p>
      <w:r>
        <w:t xml:space="preserve">Filosofia on yksi fysiikan perussuureista missä kahdessa järjestelmässä?</w:t>
      </w:r>
    </w:p>
    <w:p>
      <w:r>
        <w:rPr>
          <w:b/>
        </w:rPr>
        <w:t xml:space="preserve">Kysymys 11</w:t>
      </w:r>
    </w:p>
    <w:p>
      <w:r>
        <w:t xml:space="preserve">Mikä on esimerkki kappaleessa mainitusta suureesta, jonka määrittelyyn filosofiaa käytetään?</w:t>
      </w:r>
    </w:p>
    <w:p>
      <w:r>
        <w:rPr>
          <w:b/>
        </w:rPr>
        <w:t xml:space="preserve">Kysymys 12</w:t>
      </w:r>
    </w:p>
    <w:p>
      <w:r>
        <w:t xml:space="preserve">Tutkimukset siitä, mikä toi avaruuden kysymykset filosofian kysymyksiin?</w:t>
      </w:r>
    </w:p>
    <w:p>
      <w:r>
        <w:rPr>
          <w:b/>
        </w:rPr>
        <w:t xml:space="preserve">Kysymys 13</w:t>
      </w:r>
    </w:p>
    <w:p>
      <w:r>
        <w:t xml:space="preserve">Mistä nopeutta koskevat kysymykset juontavat juurensa?</w:t>
      </w:r>
    </w:p>
    <w:p>
      <w:r>
        <w:rPr>
          <w:b/>
        </w:rPr>
        <w:t xml:space="preserve">Teksti numero 3</w:t>
      </w:r>
    </w:p>
    <w:p>
      <w:r>
        <w:rPr>
          <w:color w:val="A9A9A9"/>
        </w:rPr>
        <w:t xml:space="preserve">Ajan mittaaminen </w:t>
      </w:r>
      <w:r>
        <w:t xml:space="preserve">on työllistänyt </w:t>
      </w:r>
      <w:r>
        <w:rPr>
          <w:color w:val="DCDCDC"/>
        </w:rPr>
        <w:t xml:space="preserve">tiedemiehiä ja teknologia-asiantuntijoita, </w:t>
      </w:r>
      <w:r>
        <w:t xml:space="preserve">ja se on ollut ensisijainen motiivi navigoinnissa ja tähtitieteessä. </w:t>
      </w:r>
      <w:r>
        <w:rPr>
          <w:color w:val="2F4F4F"/>
        </w:rPr>
        <w:t xml:space="preserve">Jaksoittaiset tapahtumat ja jaksoittainen liike </w:t>
      </w:r>
      <w:r>
        <w:t xml:space="preserve">ovat jo pitkään toimineet </w:t>
      </w:r>
      <w:r>
        <w:rPr>
          <w:color w:val="556B2F"/>
        </w:rPr>
        <w:t xml:space="preserve">aikayksiköiden </w:t>
      </w:r>
      <w:r>
        <w:t xml:space="preserve">standardeina</w:t>
      </w:r>
      <w:r>
        <w:t xml:space="preserve">. </w:t>
      </w:r>
      <w:r>
        <w:t xml:space="preserve">Esimerkkeinä voidaan mainita </w:t>
      </w:r>
      <w:r>
        <w:rPr>
          <w:color w:val="6B8E23"/>
        </w:rPr>
        <w:t xml:space="preserve">auringon näennäinen liike taivaalla, kuun vaiheet, heilurin heilahdus ja sydämen syke</w:t>
      </w:r>
      <w:r>
        <w:t xml:space="preserve">. </w:t>
      </w:r>
      <w:r>
        <w:t xml:space="preserve">Nykyisin kansainvälinen aikayksikkö, </w:t>
      </w:r>
      <w:r>
        <w:rPr>
          <w:color w:val="A0522D"/>
        </w:rPr>
        <w:t xml:space="preserve">sekunti, </w:t>
      </w:r>
      <w:r>
        <w:t xml:space="preserve">määritellään </w:t>
      </w:r>
      <w:r>
        <w:rPr>
          <w:color w:val="228B22"/>
        </w:rPr>
        <w:t xml:space="preserve">mittaamalla </w:t>
      </w:r>
      <w:r>
        <w:rPr>
          <w:color w:val="191970"/>
        </w:rPr>
        <w:t xml:space="preserve">cesiumatomien</w:t>
      </w:r>
      <w:r>
        <w:rPr>
          <w:color w:val="228B22"/>
        </w:rPr>
        <w:t xml:space="preserve"> elektroninen siirtymätaajuus </w:t>
      </w:r>
      <w:r>
        <w:t xml:space="preserve">(ks. jäljempänä). Ajalla on myös </w:t>
      </w:r>
      <w:r>
        <w:rPr>
          <w:color w:val="8B0000"/>
        </w:rPr>
        <w:t xml:space="preserve">huomattava yhteiskunnallinen merkitys</w:t>
      </w:r>
      <w:r>
        <w:t xml:space="preserve">, sillä sillä on </w:t>
      </w:r>
      <w:r>
        <w:rPr>
          <w:color w:val="483D8B"/>
        </w:rPr>
        <w:t xml:space="preserve">taloudellista arvoa </w:t>
      </w:r>
      <w:r>
        <w:t xml:space="preserve">("aika on rahaa") ja henkilökohtaista arvoa, koska </w:t>
      </w:r>
      <w:r>
        <w:rPr>
          <w:color w:val="3CB371"/>
        </w:rPr>
        <w:t xml:space="preserve">tiedetään, että </w:t>
      </w:r>
      <w:r>
        <w:rPr>
          <w:color w:val="BC8F8F"/>
        </w:rPr>
        <w:t xml:space="preserve">kunkin päivän ja </w:t>
      </w:r>
      <w:r>
        <w:rPr>
          <w:color w:val="663399"/>
        </w:rPr>
        <w:t xml:space="preserve">ihmisen eliniän </w:t>
      </w:r>
      <w:r>
        <w:rPr>
          <w:color w:val="3CB371"/>
        </w:rPr>
        <w:t xml:space="preserve">aika on rajallinen</w:t>
      </w:r>
      <w:r>
        <w:t xml:space="preserve">.</w:t>
      </w:r>
    </w:p>
    <w:p>
      <w:r>
        <w:rPr>
          <w:b/>
        </w:rPr>
        <w:t xml:space="preserve">Kysymys 0</w:t>
      </w:r>
    </w:p>
    <w:p>
      <w:r>
        <w:t xml:space="preserve">Mikä on ollut tähtitieteen ja navigoinnin tärkein motivaatio?</w:t>
      </w:r>
    </w:p>
    <w:p>
      <w:r>
        <w:rPr>
          <w:b/>
        </w:rPr>
        <w:t xml:space="preserve">Kysymys 1</w:t>
      </w:r>
    </w:p>
    <w:p>
      <w:r>
        <w:t xml:space="preserve">Jaksolliset tapahtumat ja jaksollinen liike ovat toimineet standardeina mille?</w:t>
      </w:r>
    </w:p>
    <w:p>
      <w:r>
        <w:rPr>
          <w:b/>
        </w:rPr>
        <w:t xml:space="preserve">Kysymys 2</w:t>
      </w:r>
    </w:p>
    <w:p>
      <w:r>
        <w:t xml:space="preserve">Mikä on nykyinen kansainvälinen aikayksikkö?</w:t>
      </w:r>
    </w:p>
    <w:p>
      <w:r>
        <w:rPr>
          <w:b/>
        </w:rPr>
        <w:t xml:space="preserve">Kysymys 3</w:t>
      </w:r>
    </w:p>
    <w:p>
      <w:r>
        <w:t xml:space="preserve">Minkä alkuaineen elektroninen siirtymätaajuus määrittelee toisen?</w:t>
      </w:r>
    </w:p>
    <w:p>
      <w:r>
        <w:rPr>
          <w:b/>
        </w:rPr>
        <w:t xml:space="preserve">Kysymys 4</w:t>
      </w:r>
    </w:p>
    <w:p>
      <w:r>
        <w:t xml:space="preserve">Ajalla on henkilökohtaista arvoa, koska se on tietoinen rajallisuudestaan, missä?</w:t>
      </w:r>
    </w:p>
    <w:p>
      <w:r>
        <w:rPr>
          <w:b/>
        </w:rPr>
        <w:t xml:space="preserve">Kysymys 5</w:t>
      </w:r>
    </w:p>
    <w:p>
      <w:r>
        <w:t xml:space="preserve">Minkä ryhmien parissa on työskennelty ymmärtämällä ihmisten elinikää?</w:t>
      </w:r>
    </w:p>
    <w:p>
      <w:r>
        <w:rPr>
          <w:b/>
        </w:rPr>
        <w:t xml:space="preserve">Kysymys 6</w:t>
      </w:r>
    </w:p>
    <w:p>
      <w:r>
        <w:t xml:space="preserve">Kuinka tärkeänä pidetään vahvaa taloutta?</w:t>
      </w:r>
    </w:p>
    <w:p>
      <w:r>
        <w:rPr>
          <w:b/>
        </w:rPr>
        <w:t xml:space="preserve">Kysymys 7</w:t>
      </w:r>
    </w:p>
    <w:p>
      <w:r>
        <w:t xml:space="preserve">Miten määrittelet sydämenlyöntien seurantaan käytettävän menetelmän?</w:t>
      </w:r>
    </w:p>
    <w:p>
      <w:r>
        <w:rPr>
          <w:b/>
        </w:rPr>
        <w:t xml:space="preserve">Kysymys 8</w:t>
      </w:r>
    </w:p>
    <w:p>
      <w:r>
        <w:t xml:space="preserve">Mihin cesiumatomit vaikuttavat tehdäkseen niistä lyhyempiä?</w:t>
      </w:r>
    </w:p>
    <w:p>
      <w:r>
        <w:rPr>
          <w:b/>
        </w:rPr>
        <w:t xml:space="preserve">Kysymys 9</w:t>
      </w:r>
    </w:p>
    <w:p>
      <w:r>
        <w:t xml:space="preserve">Miksi tutkijat haluavat tutkia cesium-atomeja?</w:t>
      </w:r>
    </w:p>
    <w:p>
      <w:r>
        <w:rPr>
          <w:b/>
        </w:rPr>
        <w:t xml:space="preserve">Kysymys 10</w:t>
      </w:r>
    </w:p>
    <w:p>
      <w:r>
        <w:t xml:space="preserve">Mikä on ollut ensisijainen motivaatio aikayksiköissä?</w:t>
      </w:r>
    </w:p>
    <w:p>
      <w:r>
        <w:rPr>
          <w:b/>
        </w:rPr>
        <w:t xml:space="preserve">Kysymys 11</w:t>
      </w:r>
    </w:p>
    <w:p>
      <w:r>
        <w:t xml:space="preserve">Mitä jaksottaiset tapahtumat ja siirtymätaajuus ovat toimineet standardeina?</w:t>
      </w:r>
    </w:p>
    <w:p>
      <w:r>
        <w:rPr>
          <w:b/>
        </w:rPr>
        <w:t xml:space="preserve">Kysymys 12</w:t>
      </w:r>
    </w:p>
    <w:p>
      <w:r>
        <w:t xml:space="preserve">Mikä on nykyinen kansallinen aikayksikkö?</w:t>
      </w:r>
    </w:p>
    <w:p>
      <w:r>
        <w:rPr>
          <w:b/>
        </w:rPr>
        <w:t xml:space="preserve">Kysymys 13</w:t>
      </w:r>
    </w:p>
    <w:p>
      <w:r>
        <w:t xml:space="preserve">Miksi ajalla on kansainvälinen arvo?</w:t>
      </w:r>
    </w:p>
    <w:p>
      <w:r>
        <w:rPr>
          <w:b/>
        </w:rPr>
        <w:t xml:space="preserve">Kysymys 14</w:t>
      </w:r>
    </w:p>
    <w:p>
      <w:r>
        <w:t xml:space="preserve">Mikä on esimerkki teknologista?</w:t>
      </w:r>
    </w:p>
    <w:p>
      <w:r>
        <w:rPr>
          <w:b/>
        </w:rPr>
        <w:t xml:space="preserve">Teksti numero 4</w:t>
      </w:r>
    </w:p>
    <w:p>
      <w:r>
        <w:t xml:space="preserve">Ajan mittaaminen, </w:t>
      </w:r>
      <w:r>
        <w:rPr>
          <w:color w:val="A9A9A9"/>
        </w:rPr>
        <w:t xml:space="preserve">kronometria</w:t>
      </w:r>
      <w:r>
        <w:t xml:space="preserve">, tapahtuu kahdessa eri muodossa: </w:t>
      </w:r>
      <w:r>
        <w:rPr>
          <w:color w:val="DCDCDC"/>
        </w:rPr>
        <w:t xml:space="preserve">kalenteri </w:t>
      </w:r>
      <w:r>
        <w:t xml:space="preserve">on matemaattinen väline aikavälien järjestämiseen ja </w:t>
      </w:r>
      <w:r>
        <w:rPr>
          <w:color w:val="2F4F4F"/>
        </w:rPr>
        <w:t xml:space="preserve">kello </w:t>
      </w:r>
      <w:r>
        <w:t xml:space="preserve">on fyysinen mekanismi, joka laskee ajan kulumista. Päivittäisessä elämässä </w:t>
      </w:r>
      <w:r>
        <w:rPr>
          <w:color w:val="556B2F"/>
        </w:rPr>
        <w:t xml:space="preserve">kelloa käytetään </w:t>
      </w:r>
      <w:r>
        <w:rPr>
          <w:color w:val="6B8E23"/>
        </w:rPr>
        <w:t xml:space="preserve">alle vuorokauden mittaisten ajanjaksojen </w:t>
      </w:r>
      <w:r>
        <w:t xml:space="preserve">osalta</w:t>
      </w:r>
      <w:r>
        <w:t xml:space="preserve">, kun taas </w:t>
      </w:r>
      <w:r>
        <w:rPr>
          <w:color w:val="A0522D"/>
        </w:rPr>
        <w:t xml:space="preserve">kalenteria käytetään yli vuorokauden mittaisten </w:t>
      </w:r>
      <w:r>
        <w:t xml:space="preserve">ajanjaksojen osalta</w:t>
      </w:r>
      <w:r>
        <w:t xml:space="preserve">. </w:t>
      </w:r>
      <w:r>
        <w:rPr>
          <w:color w:val="228B22"/>
        </w:rPr>
        <w:t xml:space="preserve">Henkilökohtaiset elektroniset laitteet </w:t>
      </w:r>
      <w:r>
        <w:t xml:space="preserve">näyttävät </w:t>
      </w:r>
      <w:r>
        <w:t xml:space="preserve">yhä useammin </w:t>
      </w:r>
      <w:r>
        <w:rPr>
          <w:color w:val="191970"/>
        </w:rPr>
        <w:t xml:space="preserve">sekä kalenterit että kellot </w:t>
      </w:r>
      <w:r>
        <w:t xml:space="preserve">samanaikaisesti. Luku (kuten kellotaulussa tai kalenterissa), joka merkitsee tietyn tapahtuman ajankohdan tai päivämäärän, saadaan </w:t>
      </w:r>
      <w:r>
        <w:rPr>
          <w:color w:val="8B0000"/>
        </w:rPr>
        <w:t xml:space="preserve">laskemalla keskeisestä </w:t>
      </w:r>
      <w:r>
        <w:rPr>
          <w:color w:val="483D8B"/>
        </w:rPr>
        <w:t xml:space="preserve">vertailupisteestä </w:t>
      </w:r>
      <w:r>
        <w:rPr>
          <w:color w:val="8B0000"/>
        </w:rPr>
        <w:t xml:space="preserve">(fiducial epoch)</w:t>
      </w:r>
      <w:r>
        <w:t xml:space="preserve">.</w:t>
      </w:r>
    </w:p>
    <w:p>
      <w:r>
        <w:rPr>
          <w:b/>
        </w:rPr>
        <w:t xml:space="preserve">Kysymys 0</w:t>
      </w:r>
    </w:p>
    <w:p>
      <w:r>
        <w:t xml:space="preserve">Mikä on matemaattinen työkalu, jota käytetään aikavälien järjestämiseen?</w:t>
      </w:r>
    </w:p>
    <w:p>
      <w:r>
        <w:rPr>
          <w:b/>
        </w:rPr>
        <w:t xml:space="preserve">Kysymys 1</w:t>
      </w:r>
    </w:p>
    <w:p>
      <w:r>
        <w:t xml:space="preserve">Mikä on fyysinen väline, joka seuraa ajan kulumista?</w:t>
      </w:r>
    </w:p>
    <w:p>
      <w:r>
        <w:rPr>
          <w:b/>
        </w:rPr>
        <w:t xml:space="preserve">Kysymys 2</w:t>
      </w:r>
    </w:p>
    <w:p>
      <w:r>
        <w:t xml:space="preserve">Mitä työkalua käytetään jokapäiväisessä elämässä?</w:t>
      </w:r>
    </w:p>
    <w:p>
      <w:r>
        <w:rPr>
          <w:b/>
        </w:rPr>
        <w:t xml:space="preserve">Kysymys 3</w:t>
      </w:r>
    </w:p>
    <w:p>
      <w:r>
        <w:t xml:space="preserve">Mitä välinettä käytetään yli vuorokauden pituisissa jaksoissa?</w:t>
      </w:r>
    </w:p>
    <w:p>
      <w:r>
        <w:rPr>
          <w:b/>
        </w:rPr>
        <w:t xml:space="preserve">Kysymys 4</w:t>
      </w:r>
    </w:p>
    <w:p>
      <w:r>
        <w:t xml:space="preserve">Miten saadaan numero, joka merkitsee tapahtuman tapahtumista?</w:t>
      </w:r>
    </w:p>
    <w:p>
      <w:r>
        <w:rPr>
          <w:b/>
        </w:rPr>
        <w:t xml:space="preserve">Kysymys 5</w:t>
      </w:r>
    </w:p>
    <w:p>
      <w:r>
        <w:t xml:space="preserve">Kuinka kauan kronometria näyttää yleensä vertailupisteen?</w:t>
      </w:r>
    </w:p>
    <w:p>
      <w:r>
        <w:rPr>
          <w:b/>
        </w:rPr>
        <w:t xml:space="preserve">Kysymys 6</w:t>
      </w:r>
    </w:p>
    <w:p>
      <w:r>
        <w:t xml:space="preserve">Mitä fiducial epochs näyttää samaan aikaan?</w:t>
      </w:r>
    </w:p>
    <w:p>
      <w:r>
        <w:rPr>
          <w:b/>
        </w:rPr>
        <w:t xml:space="preserve">Kysymys 7</w:t>
      </w:r>
    </w:p>
    <w:p>
      <w:r>
        <w:t xml:space="preserve">Mitä fyysistä mekanismia käytetään laskemaan yli vuorokauden pituisia ajanjaksoja?</w:t>
      </w:r>
    </w:p>
    <w:p>
      <w:r>
        <w:rPr>
          <w:b/>
        </w:rPr>
        <w:t xml:space="preserve">Kysymys 8</w:t>
      </w:r>
    </w:p>
    <w:p>
      <w:r>
        <w:t xml:space="preserve">Mitä organisaatiomatematiikan välinettä käytetään alle vuorokauden pituiseen ajanjaksoon?</w:t>
      </w:r>
    </w:p>
    <w:p>
      <w:r>
        <w:rPr>
          <w:b/>
        </w:rPr>
        <w:t xml:space="preserve">Kysymys 9</w:t>
      </w:r>
    </w:p>
    <w:p>
      <w:r>
        <w:t xml:space="preserve">Mitä ihmiset yleensä kantavat mukanaan koko ajan?</w:t>
      </w:r>
    </w:p>
    <w:p>
      <w:r>
        <w:rPr>
          <w:b/>
        </w:rPr>
        <w:t xml:space="preserve">Kysymys 10</w:t>
      </w:r>
    </w:p>
    <w:p>
      <w:r>
        <w:t xml:space="preserve">Mikä on matemaattinen työkalu, jota käytetään kellojen aikavälien järjestämiseen? </w:t>
      </w:r>
    </w:p>
    <w:p>
      <w:r>
        <w:rPr>
          <w:b/>
        </w:rPr>
        <w:t xml:space="preserve">Kysymys 11</w:t>
      </w:r>
    </w:p>
    <w:p>
      <w:r>
        <w:t xml:space="preserve">Mikä on fyysinen väline, jolla seurataan pisteiden kulkua?</w:t>
      </w:r>
    </w:p>
    <w:p>
      <w:r>
        <w:rPr>
          <w:b/>
        </w:rPr>
        <w:t xml:space="preserve">Kysymys 12</w:t>
      </w:r>
    </w:p>
    <w:p>
      <w:r>
        <w:t xml:space="preserve">Mitä työkalua käytetään intervallia pidemmillä ajanjaksoilla?</w:t>
      </w:r>
    </w:p>
    <w:p>
      <w:r>
        <w:rPr>
          <w:b/>
        </w:rPr>
        <w:t xml:space="preserve">Kysymys 13</w:t>
      </w:r>
    </w:p>
    <w:p>
      <w:r>
        <w:t xml:space="preserve">Miten saadaan numero, joka merkitsee väliajan esiintymistä?</w:t>
      </w:r>
    </w:p>
    <w:p>
      <w:r>
        <w:rPr>
          <w:b/>
        </w:rPr>
        <w:t xml:space="preserve">Kysymys 14</w:t>
      </w:r>
    </w:p>
    <w:p>
      <w:r>
        <w:t xml:space="preserve">Millä on kolme erilaista aikamuotoa?</w:t>
      </w:r>
    </w:p>
    <w:p>
      <w:r>
        <w:rPr>
          <w:b/>
        </w:rPr>
        <w:t xml:space="preserve">Teksti numero 5</w:t>
      </w:r>
    </w:p>
    <w:p>
      <w:r>
        <w:rPr>
          <w:color w:val="A9A9A9"/>
        </w:rPr>
        <w:t xml:space="preserve">Paleoliittiselta kaudelta peräisin olevat </w:t>
      </w:r>
      <w:r>
        <w:t xml:space="preserve">artefaktit </w:t>
      </w:r>
      <w:r>
        <w:t xml:space="preserve">viittaavat siihen, että kuuta käytettiin ajan laskemiseen jo </w:t>
      </w:r>
      <w:r>
        <w:rPr>
          <w:color w:val="DCDCDC"/>
        </w:rPr>
        <w:t xml:space="preserve">6000 vuotta sitten</w:t>
      </w:r>
      <w:r>
        <w:t xml:space="preserve">. </w:t>
      </w:r>
      <w:r>
        <w:rPr>
          <w:color w:val="2F4F4F"/>
        </w:rPr>
        <w:t xml:space="preserve">Kuukalenterit </w:t>
      </w:r>
      <w:r>
        <w:t xml:space="preserve">olivat ensimmäisten joukossa, ja niissä oli </w:t>
      </w:r>
      <w:r>
        <w:rPr>
          <w:color w:val="556B2F"/>
        </w:rPr>
        <w:t xml:space="preserve">joko </w:t>
      </w:r>
      <w:r>
        <w:rPr>
          <w:color w:val="6B8E23"/>
        </w:rPr>
        <w:t xml:space="preserve">12 tai 13 kuukautta (</w:t>
      </w:r>
      <w:r>
        <w:rPr>
          <w:color w:val="A0522D"/>
        </w:rPr>
        <w:t xml:space="preserve">joko 354 tai 384 päivää</w:t>
      </w:r>
      <w:r>
        <w:rPr>
          <w:color w:val="556B2F"/>
        </w:rPr>
        <w:t xml:space="preserve">)</w:t>
      </w:r>
      <w:r>
        <w:t xml:space="preserve">. Ilman interkalaatiota, joka lisäisi päiviä tai kuukausia joihinkin vuosiin, vuodenajat ajautuvat nopeasti kalenterissa, joka perustuu pelkästään kahteentoista kuukauteen. Lunisolaarisissa kalentereissa joihinkin vuosiin on lisätty kolmastoista kuukausi, jotta voidaan korvata ero täyden vuoden (jonka tiedetään nykyään olevan noin 365,24 päivää) ja vain kahdentoista kuukuukauden pituisen vuoden välillä. Luvut </w:t>
      </w:r>
      <w:r>
        <w:rPr>
          <w:color w:val="228B22"/>
        </w:rPr>
        <w:t xml:space="preserve">kaksitoista </w:t>
      </w:r>
      <w:r>
        <w:t xml:space="preserve">ja kolmetoista tulivat monissa kulttuureissa näkyvästi esiin ainakin osittain tämän kuukausien ja vuosien välisen suhteen vuoksi. Muut varhaiset kalenterimuodot ovat peräisin </w:t>
      </w:r>
      <w:r>
        <w:rPr>
          <w:color w:val="191970"/>
        </w:rPr>
        <w:t xml:space="preserve">Mesoamerikasta</w:t>
      </w:r>
      <w:r>
        <w:t xml:space="preserve">, erityisesti muinaisesta mayasivilisaatiosta. Nämä kalenterit perustuivat uskonnollisiin ja tähtitieteellisiin tekijöihin, ja niissä oli </w:t>
      </w:r>
      <w:r>
        <w:rPr>
          <w:color w:val="8B0000"/>
        </w:rPr>
        <w:t xml:space="preserve">18 </w:t>
      </w:r>
      <w:r>
        <w:t xml:space="preserve">kuukautta vuodessa ja 20 päivää kuukaudessa.</w:t>
      </w:r>
    </w:p>
    <w:p>
      <w:r>
        <w:rPr>
          <w:b/>
        </w:rPr>
        <w:t xml:space="preserve">Kysymys 0</w:t>
      </w:r>
    </w:p>
    <w:p>
      <w:r>
        <w:t xml:space="preserve">Miltä aikakaudelta peräisin olevat artefaktit viittaavat siihen, että kuun avulla laskettiin aikaa noin 6 000 vuotta sitten?</w:t>
      </w:r>
    </w:p>
    <w:p>
      <w:r>
        <w:rPr>
          <w:b/>
        </w:rPr>
        <w:t xml:space="preserve">Kysymys 1</w:t>
      </w:r>
    </w:p>
    <w:p>
      <w:r>
        <w:t xml:space="preserve">Mitkä kalenterit ilmestyivät ensimmäisten joukossa?</w:t>
      </w:r>
    </w:p>
    <w:p>
      <w:r>
        <w:rPr>
          <w:b/>
        </w:rPr>
        <w:t xml:space="preserve">Kysymys 2</w:t>
      </w:r>
    </w:p>
    <w:p>
      <w:r>
        <w:t xml:space="preserve">Kuinka pitkiä alkuperäiset kuukalenterit olivat?</w:t>
      </w:r>
    </w:p>
    <w:p>
      <w:r>
        <w:rPr>
          <w:b/>
        </w:rPr>
        <w:t xml:space="preserve">Kysymys 3</w:t>
      </w:r>
    </w:p>
    <w:p>
      <w:r>
        <w:t xml:space="preserve">Mistä eräät muut varhaiset kalenterimuodot ovat peräisin?</w:t>
      </w:r>
    </w:p>
    <w:p>
      <w:r>
        <w:rPr>
          <w:b/>
        </w:rPr>
        <w:t xml:space="preserve">Kysymys 4</w:t>
      </w:r>
    </w:p>
    <w:p>
      <w:r>
        <w:t xml:space="preserve">Kuinka monta kuukautta oli vuodessa alkuperäisissä mayakalentereissa?</w:t>
      </w:r>
    </w:p>
    <w:p>
      <w:r>
        <w:rPr>
          <w:b/>
        </w:rPr>
        <w:t xml:space="preserve">Kysymys 5</w:t>
      </w:r>
    </w:p>
    <w:p>
      <w:r>
        <w:t xml:space="preserve">Minkä ajanjakson aikana Mesoamerikan aika ilmestyi?</w:t>
      </w:r>
    </w:p>
    <w:p>
      <w:r>
        <w:rPr>
          <w:b/>
        </w:rPr>
        <w:t xml:space="preserve">Kysymys 6</w:t>
      </w:r>
    </w:p>
    <w:p>
      <w:r>
        <w:t xml:space="preserve">Milloin mayojen sivilisaatio ilmestyi ensimmäisen kerran?</w:t>
      </w:r>
    </w:p>
    <w:p>
      <w:r>
        <w:rPr>
          <w:b/>
        </w:rPr>
        <w:t xml:space="preserve">Kysymys 7</w:t>
      </w:r>
    </w:p>
    <w:p>
      <w:r>
        <w:t xml:space="preserve">Kuinka monta päivää paleoliittisen ajan artefaktien ajoittaminen kesti?</w:t>
      </w:r>
    </w:p>
    <w:p>
      <w:r>
        <w:rPr>
          <w:b/>
        </w:rPr>
        <w:t xml:space="preserve">Kysymys 8</w:t>
      </w:r>
    </w:p>
    <w:p>
      <w:r>
        <w:t xml:space="preserve">Kuinka monta esinettä löydettiin, jotka yhdistivät kuun mayakulttuuriin?</w:t>
      </w:r>
    </w:p>
    <w:p>
      <w:r>
        <w:rPr>
          <w:b/>
        </w:rPr>
        <w:t xml:space="preserve">Kysymys 9</w:t>
      </w:r>
    </w:p>
    <w:p>
      <w:r>
        <w:t xml:space="preserve">Mikä kulttuuri oli ensimmäinen luoda artefakteja, jotka löydettiin?</w:t>
      </w:r>
    </w:p>
    <w:p>
      <w:r>
        <w:rPr>
          <w:b/>
        </w:rPr>
        <w:t xml:space="preserve">Kysymys 10</w:t>
      </w:r>
    </w:p>
    <w:p>
      <w:r>
        <w:t xml:space="preserve">Miltä aikakaudelta peräisin olevat artefaktit viittaavat siihen, että kuun avulla laskettiin aikaa noin 12 vuotta sitten?</w:t>
      </w:r>
    </w:p>
    <w:p>
      <w:r>
        <w:rPr>
          <w:b/>
        </w:rPr>
        <w:t xml:space="preserve">Kysymys 11</w:t>
      </w:r>
    </w:p>
    <w:p>
      <w:r>
        <w:t xml:space="preserve">Mitkä kalenterit ilmestyivät viimeisten joukossa?</w:t>
      </w:r>
    </w:p>
    <w:p>
      <w:r>
        <w:rPr>
          <w:b/>
        </w:rPr>
        <w:t xml:space="preserve">Kysymys 12</w:t>
      </w:r>
    </w:p>
    <w:p>
      <w:r>
        <w:t xml:space="preserve">Kuinka pitkiä olivat alkuperäiset kuun ja aurinkokuntien kalenterit?</w:t>
      </w:r>
    </w:p>
    <w:p>
      <w:r>
        <w:rPr>
          <w:b/>
        </w:rPr>
        <w:t xml:space="preserve">Kysymys 13</w:t>
      </w:r>
    </w:p>
    <w:p>
      <w:r>
        <w:t xml:space="preserve">Mistä muutamat muut varhaiset kuukausimuodot ovat peräisin?</w:t>
      </w:r>
    </w:p>
    <w:p>
      <w:r>
        <w:rPr>
          <w:b/>
        </w:rPr>
        <w:t xml:space="preserve">Kysymys 14</w:t>
      </w:r>
    </w:p>
    <w:p>
      <w:r>
        <w:t xml:space="preserve">Kuinka monta vuodenaikaa oli vuodessa alkuperäisissä mayakalentereissa?</w:t>
      </w:r>
    </w:p>
    <w:p>
      <w:r>
        <w:rPr>
          <w:b/>
        </w:rPr>
        <w:t xml:space="preserve">Teksti numero 6</w:t>
      </w:r>
    </w:p>
    <w:p>
      <w:r>
        <w:t xml:space="preserve">Muinaisen maailman tarkin ajanottolaite oli </w:t>
      </w:r>
      <w:r>
        <w:rPr>
          <w:color w:val="A9A9A9"/>
        </w:rPr>
        <w:t xml:space="preserve">vesikello </w:t>
      </w:r>
      <w:r>
        <w:rPr>
          <w:color w:val="DCDCDC"/>
        </w:rPr>
        <w:t xml:space="preserve">eli </w:t>
      </w:r>
      <w:r>
        <w:rPr>
          <w:color w:val="2F4F4F"/>
        </w:rPr>
        <w:t xml:space="preserve">klepsydra, </w:t>
      </w:r>
      <w:r>
        <w:t xml:space="preserve">josta yksi löytyi </w:t>
      </w:r>
      <w:r>
        <w:rPr>
          <w:color w:val="556B2F"/>
        </w:rPr>
        <w:t xml:space="preserve">Egyptin faarao Amenhotep </w:t>
      </w:r>
      <w:r>
        <w:t xml:space="preserve">I:</w:t>
      </w:r>
      <w:r>
        <w:t xml:space="preserve">n </w:t>
      </w:r>
      <w:r>
        <w:t xml:space="preserve">(1525-1504 eaa.</w:t>
      </w:r>
      <w:r>
        <w:t xml:space="preserve">) haudasta.</w:t>
      </w:r>
      <w:r>
        <w:t xml:space="preserve"> Niitä voitiin käyttää tuntien mittaamiseen myös yöllä, mutta ne vaativat manuaalista huoltoa, jotta veden virtausta voitiin täydentää. Muinaiset kreikkalaiset ja Kaldean (Kaakkois-Mesopotamian) asukkaat pitivät säännöllisesti ajanmittauspöytäkirjoja, jotka olivat </w:t>
      </w:r>
      <w:r>
        <w:rPr>
          <w:color w:val="6B8E23"/>
        </w:rPr>
        <w:t xml:space="preserve">olennainen osa heidän tähtitieteellisiä havaintojaan</w:t>
      </w:r>
      <w:r>
        <w:t xml:space="preserve">. </w:t>
      </w:r>
      <w:r>
        <w:t xml:space="preserve">Erityisesti </w:t>
      </w:r>
      <w:r>
        <w:rPr>
          <w:color w:val="A0522D"/>
        </w:rPr>
        <w:t xml:space="preserve">arabialaiset keksijät </w:t>
      </w:r>
      <w:r>
        <w:t xml:space="preserve">ja insinöörit kehittivät vesikellojen käyttöä </w:t>
      </w:r>
      <w:r>
        <w:rPr>
          <w:color w:val="228B22"/>
        </w:rPr>
        <w:t xml:space="preserve">aina keskiajalle asti</w:t>
      </w:r>
      <w:r>
        <w:t xml:space="preserve">. </w:t>
      </w:r>
      <w:r>
        <w:rPr>
          <w:color w:val="8B0000"/>
        </w:rPr>
        <w:t xml:space="preserve">Kiinalaiset </w:t>
      </w:r>
      <w:r>
        <w:t xml:space="preserve">keksijät ja insinöörit keksivät </w:t>
      </w:r>
      <w:r>
        <w:rPr>
          <w:color w:val="191970"/>
        </w:rPr>
        <w:t xml:space="preserve">1100-luvulla </w:t>
      </w:r>
      <w:r>
        <w:t xml:space="preserve">ensimmäiset mekaaniset kellot, joita ohjattiin </w:t>
      </w:r>
      <w:r>
        <w:rPr>
          <w:color w:val="483D8B"/>
        </w:rPr>
        <w:t xml:space="preserve">kutuvaelluksella</w:t>
      </w:r>
      <w:r>
        <w:t xml:space="preserve">.</w:t>
      </w:r>
    </w:p>
    <w:p>
      <w:r>
        <w:rPr>
          <w:b/>
        </w:rPr>
        <w:t xml:space="preserve">Kysymys 0</w:t>
      </w:r>
    </w:p>
    <w:p>
      <w:r>
        <w:t xml:space="preserve">Mikä oli antiikin maailman tarkin kellon kaltainen laite?</w:t>
      </w:r>
    </w:p>
    <w:p>
      <w:r>
        <w:rPr>
          <w:b/>
        </w:rPr>
        <w:t xml:space="preserve">Kysymys 1</w:t>
      </w:r>
    </w:p>
    <w:p>
      <w:r>
        <w:t xml:space="preserve">Minkä faraon haudasta löydettiin klepsyrda?</w:t>
      </w:r>
    </w:p>
    <w:p>
      <w:r>
        <w:rPr>
          <w:b/>
        </w:rPr>
        <w:t xml:space="preserve">Kysymys 2</w:t>
      </w:r>
    </w:p>
    <w:p>
      <w:r>
        <w:t xml:space="preserve">Ketkä keksijät tekivät merkittäviä parannuksia vesikelloon keskiajalle asti?</w:t>
      </w:r>
    </w:p>
    <w:p>
      <w:r>
        <w:rPr>
          <w:b/>
        </w:rPr>
        <w:t xml:space="preserve">Kysymys 3</w:t>
      </w:r>
    </w:p>
    <w:p>
      <w:r>
        <w:t xml:space="preserve">Ketkä insinöörit keksivät ensimmäiset mekaaniset kellot?</w:t>
      </w:r>
    </w:p>
    <w:p>
      <w:r>
        <w:rPr>
          <w:b/>
        </w:rPr>
        <w:t xml:space="preserve">Kysymys 4</w:t>
      </w:r>
    </w:p>
    <w:p>
      <w:r>
        <w:t xml:space="preserve">Milloin luotiin ensimmäiset mekaaniset kellot?</w:t>
      </w:r>
    </w:p>
    <w:p>
      <w:r>
        <w:rPr>
          <w:b/>
        </w:rPr>
        <w:t xml:space="preserve">Kysymys 5</w:t>
      </w:r>
    </w:p>
    <w:p>
      <w:r>
        <w:t xml:space="preserve">Minkä laitteen keksivät antiikin kreikkalaiset?</w:t>
      </w:r>
    </w:p>
    <w:p>
      <w:r>
        <w:rPr>
          <w:b/>
        </w:rPr>
        <w:t xml:space="preserve">Kysymys 6</w:t>
      </w:r>
    </w:p>
    <w:p>
      <w:r>
        <w:t xml:space="preserve">Mitä mekanismia käytettiin veden täydentämiseen vesikellossa?</w:t>
      </w:r>
    </w:p>
    <w:p>
      <w:r>
        <w:rPr>
          <w:b/>
        </w:rPr>
        <w:t xml:space="preserve">Kysymys 7</w:t>
      </w:r>
    </w:p>
    <w:p>
      <w:r>
        <w:t xml:space="preserve">Mikä oli toinen termi, jota käytettiin mekaanisesta kellosta?</w:t>
      </w:r>
    </w:p>
    <w:p>
      <w:r>
        <w:rPr>
          <w:b/>
        </w:rPr>
        <w:t xml:space="preserve">Kysymys 8</w:t>
      </w:r>
    </w:p>
    <w:p>
      <w:r>
        <w:t xml:space="preserve">Miksi kiinalaiset pitivät ajanottotietoja 1100-luvulla?</w:t>
      </w:r>
    </w:p>
    <w:p>
      <w:r>
        <w:rPr>
          <w:b/>
        </w:rPr>
        <w:t xml:space="preserve">Kysymys 9</w:t>
      </w:r>
    </w:p>
    <w:p>
      <w:r>
        <w:t xml:space="preserve">Kuinka kauan antiikin kreikkalaiset tekivät parannuksia vesikelloon?</w:t>
      </w:r>
    </w:p>
    <w:p>
      <w:r>
        <w:rPr>
          <w:b/>
        </w:rPr>
        <w:t xml:space="preserve">Kysymys 10</w:t>
      </w:r>
    </w:p>
    <w:p>
      <w:r>
        <w:t xml:space="preserve">Mikä oli tarkin kellon kaltainen laite Kaldeassa?</w:t>
      </w:r>
    </w:p>
    <w:p>
      <w:r>
        <w:rPr>
          <w:b/>
        </w:rPr>
        <w:t xml:space="preserve">Kysymys 11</w:t>
      </w:r>
    </w:p>
    <w:p>
      <w:r>
        <w:t xml:space="preserve">Minkä kreikkalaisen haudasta löytyi klepsyrda?</w:t>
      </w:r>
    </w:p>
    <w:p>
      <w:r>
        <w:rPr>
          <w:b/>
        </w:rPr>
        <w:t xml:space="preserve">Kysymys 12</w:t>
      </w:r>
    </w:p>
    <w:p>
      <w:r>
        <w:t xml:space="preserve">ketkä keksijät tekivät merkittäviä parannuksia vesikelloon antiikin maailmaan asti?</w:t>
      </w:r>
    </w:p>
    <w:p>
      <w:r>
        <w:rPr>
          <w:b/>
        </w:rPr>
        <w:t xml:space="preserve">Kysymys 13</w:t>
      </w:r>
    </w:p>
    <w:p>
      <w:r>
        <w:t xml:space="preserve">Ketkä insinöörit keksivät ensimmäiset kellot?</w:t>
      </w:r>
    </w:p>
    <w:p>
      <w:r>
        <w:rPr>
          <w:b/>
        </w:rPr>
        <w:t xml:space="preserve">Kysymys 14</w:t>
      </w:r>
    </w:p>
    <w:p>
      <w:r>
        <w:t xml:space="preserve">Milloin ensimmäiset vesikellot luotiin?</w:t>
      </w:r>
    </w:p>
    <w:p>
      <w:r>
        <w:rPr>
          <w:b/>
        </w:rPr>
        <w:t xml:space="preserve">Teksti numero 7</w:t>
      </w:r>
    </w:p>
    <w:p>
      <w:r>
        <w:rPr>
          <w:color w:val="A9A9A9"/>
        </w:rPr>
        <w:t xml:space="preserve">Tiimalasi </w:t>
      </w:r>
      <w:r>
        <w:t xml:space="preserve">käyttää hiekan virtausta ajan kulun mittaamiseen. Niitä käytettiin navigoinnissa. Ferdinand Magellan käytti </w:t>
      </w:r>
      <w:r>
        <w:rPr>
          <w:color w:val="DCDCDC"/>
        </w:rPr>
        <w:t xml:space="preserve">18 </w:t>
      </w:r>
      <w:r>
        <w:rPr>
          <w:color w:val="2F4F4F"/>
        </w:rPr>
        <w:t xml:space="preserve">tiimalasia </w:t>
      </w:r>
      <w:r>
        <w:t xml:space="preserve">jokaisessa aluksessa maailmanympärimatkallaan (1522). </w:t>
      </w:r>
      <w:r>
        <w:rPr>
          <w:color w:val="556B2F"/>
        </w:rPr>
        <w:t xml:space="preserve">Tuoksutikkuja ja kynttilöitä käytettiin </w:t>
      </w:r>
      <w:r>
        <w:t xml:space="preserve">ja käytetään edelleen yleisesti ajan mittaamiseen </w:t>
      </w:r>
      <w:r>
        <w:rPr>
          <w:color w:val="6B8E23"/>
        </w:rPr>
        <w:t xml:space="preserve">temppeleissä ja kirkoissa </w:t>
      </w:r>
      <w:r>
        <w:rPr>
          <w:color w:val="A0522D"/>
        </w:rPr>
        <w:t xml:space="preserve">eri puolilla maailmaa</w:t>
      </w:r>
      <w:r>
        <w:t xml:space="preserve">. Vesikelloja ja myöhemmin mekaanisia kelloja käytettiin keskiajan luostareissa ja luostareissa tapahtumien merkitsemiseen. </w:t>
      </w:r>
      <w:r>
        <w:rPr>
          <w:color w:val="228B22"/>
        </w:rPr>
        <w:t xml:space="preserve">Richard of Wallingford </w:t>
      </w:r>
      <w:r>
        <w:t xml:space="preserve">(1292-1336), St. Albanin luostarin apotti, rakensi tunnetusti mekaanisen kellon tähtitieteelliseksi orreryksi </w:t>
      </w:r>
      <w:r>
        <w:rPr>
          <w:color w:val="191970"/>
        </w:rPr>
        <w:t xml:space="preserve">noin vuonna 1330</w:t>
      </w:r>
      <w:r>
        <w:t xml:space="preserve">. </w:t>
      </w:r>
      <w:r>
        <w:rPr>
          <w:color w:val="8B0000"/>
        </w:rPr>
        <w:t xml:space="preserve">Galileo Galilei ja erityisesti Christiaan Huygens </w:t>
      </w:r>
      <w:r>
        <w:t xml:space="preserve">edistivät suuresti tarkkaa ajanottoa </w:t>
      </w:r>
      <w:r>
        <w:t xml:space="preserve">keksimällä heilurikäyttöiset kellot ja </w:t>
      </w:r>
      <w:r>
        <w:rPr>
          <w:color w:val="483D8B"/>
        </w:rPr>
        <w:t xml:space="preserve">Jost Burgin</w:t>
      </w:r>
      <w:r>
        <w:t xml:space="preserve"> keksimän minuuttiosoittimen.</w:t>
      </w:r>
    </w:p>
    <w:p>
      <w:r>
        <w:rPr>
          <w:b/>
        </w:rPr>
        <w:t xml:space="preserve">Kysymys 0</w:t>
      </w:r>
    </w:p>
    <w:p>
      <w:r>
        <w:t xml:space="preserve">Mikä laite käyttää hiekan virtausta ajan mittaamiseen?</w:t>
      </w:r>
    </w:p>
    <w:p>
      <w:r>
        <w:rPr>
          <w:b/>
        </w:rPr>
        <w:t xml:space="preserve">Kysymys 1</w:t>
      </w:r>
    </w:p>
    <w:p>
      <w:r>
        <w:t xml:space="preserve">Kuinka monta tiimalasia Magellan käytti jokaisella aluksella kuuluisan maailmanympärimatkansa aikana?</w:t>
      </w:r>
    </w:p>
    <w:p>
      <w:r>
        <w:rPr>
          <w:b/>
        </w:rPr>
        <w:t xml:space="preserve">Kysymys 2</w:t>
      </w:r>
    </w:p>
    <w:p>
      <w:r>
        <w:t xml:space="preserve">Mitä menetelmää temppelit ja kirkot käyttivät ajan mittaamiseen?</w:t>
      </w:r>
    </w:p>
    <w:p>
      <w:r>
        <w:rPr>
          <w:b/>
        </w:rPr>
        <w:t xml:space="preserve">Kysymys 3</w:t>
      </w:r>
    </w:p>
    <w:p>
      <w:r>
        <w:t xml:space="preserve">Kuka St. Albanin luostarin apotti rakensi mekaanisen kellon noin vuonna 1330?</w:t>
      </w:r>
    </w:p>
    <w:p>
      <w:r>
        <w:rPr>
          <w:b/>
        </w:rPr>
        <w:t xml:space="preserve">Kysymys 4</w:t>
      </w:r>
    </w:p>
    <w:p>
      <w:r>
        <w:t xml:space="preserve">Kenelle minuuttiosoittimen keksiminen on uskottu?</w:t>
      </w:r>
    </w:p>
    <w:p>
      <w:r>
        <w:rPr>
          <w:b/>
        </w:rPr>
        <w:t xml:space="preserve">Kysymys 5</w:t>
      </w:r>
    </w:p>
    <w:p>
      <w:r>
        <w:t xml:space="preserve">Mitä Wallingfordin Rikhard käytti maapallon kiertämiseen?</w:t>
      </w:r>
    </w:p>
    <w:p>
      <w:r>
        <w:rPr>
          <w:b/>
        </w:rPr>
        <w:t xml:space="preserve">Kysymys 6</w:t>
      </w:r>
    </w:p>
    <w:p>
      <w:r>
        <w:t xml:space="preserve">Minä vuonna Ferdinand Magellan rakensi mekaanisen kellon?</w:t>
      </w:r>
    </w:p>
    <w:p>
      <w:r>
        <w:rPr>
          <w:b/>
        </w:rPr>
        <w:t xml:space="preserve">Kysymys 7</w:t>
      </w:r>
    </w:p>
    <w:p>
      <w:r>
        <w:t xml:space="preserve">Kuinka monta keksintöä Galilei teki?</w:t>
      </w:r>
    </w:p>
    <w:p>
      <w:r>
        <w:rPr>
          <w:b/>
        </w:rPr>
        <w:t xml:space="preserve">Kysymys 8</w:t>
      </w:r>
    </w:p>
    <w:p>
      <w:r>
        <w:t xml:space="preserve">Missä heilurikäyttöisiä kelloja käytetään nykyään ja myös menneisyydessä ajan mittaamiseen?</w:t>
      </w:r>
    </w:p>
    <w:p>
      <w:r>
        <w:rPr>
          <w:b/>
        </w:rPr>
        <w:t xml:space="preserve">Kysymys 9</w:t>
      </w:r>
    </w:p>
    <w:p>
      <w:r>
        <w:t xml:space="preserve">Missä sijaitsevat temppelit ja kirkot, joissa käytetään heilurikelloja ajan mittaamiseen?</w:t>
      </w:r>
    </w:p>
    <w:p>
      <w:r>
        <w:rPr>
          <w:b/>
        </w:rPr>
        <w:t xml:space="preserve">Kysymys 10</w:t>
      </w:r>
    </w:p>
    <w:p>
      <w:r>
        <w:t xml:space="preserve">Mikä laite käyttää minuutteja ajan mittaamiseen?</w:t>
      </w:r>
    </w:p>
    <w:p>
      <w:r>
        <w:rPr>
          <w:b/>
        </w:rPr>
        <w:t xml:space="preserve">Kysymys 11</w:t>
      </w:r>
    </w:p>
    <w:p>
      <w:r>
        <w:t xml:space="preserve">Kuinka monta tiimalasia Galileo Galilei käytti kullakin aluksella kuuluisan maailmanympärimatkansa aikana?</w:t>
      </w:r>
    </w:p>
    <w:p>
      <w:r>
        <w:rPr>
          <w:b/>
        </w:rPr>
        <w:t xml:space="preserve">Kysymys 12</w:t>
      </w:r>
    </w:p>
    <w:p>
      <w:r>
        <w:t xml:space="preserve">Mitä menetelmää temppelit ja seurakunnat käyttivät maapallon mittaamiseen?</w:t>
      </w:r>
    </w:p>
    <w:p>
      <w:r>
        <w:rPr>
          <w:b/>
        </w:rPr>
        <w:t xml:space="preserve">Kysymys 13</w:t>
      </w:r>
    </w:p>
    <w:p>
      <w:r>
        <w:t xml:space="preserve">Kuka St. Albanin luostarin apotti rakensi mekaanisen kellon noin vuonna 1292?</w:t>
      </w:r>
    </w:p>
    <w:p>
      <w:r>
        <w:rPr>
          <w:b/>
        </w:rPr>
        <w:t xml:space="preserve">Kysymys 14</w:t>
      </w:r>
    </w:p>
    <w:p>
      <w:r>
        <w:t xml:space="preserve">Kuka teki suuria edistysaskeleita kynttilöissä?</w:t>
      </w:r>
    </w:p>
    <w:p>
      <w:r>
        <w:rPr>
          <w:b/>
        </w:rPr>
        <w:t xml:space="preserve">Teksti numero 8</w:t>
      </w:r>
    </w:p>
    <w:p>
      <w:r>
        <w:t xml:space="preserve">Tarkimpia </w:t>
      </w:r>
      <w:r>
        <w:t xml:space="preserve">ajanottolaitteita ovat </w:t>
      </w:r>
      <w:r>
        <w:rPr>
          <w:color w:val="DCDCDC"/>
        </w:rPr>
        <w:t xml:space="preserve">atomikellot, joiden </w:t>
      </w:r>
      <w:r>
        <w:t xml:space="preserve">tarkkuus on miljoonien vuosien sekuntia, ja niitä käytetään </w:t>
      </w:r>
      <w:r>
        <w:rPr>
          <w:color w:val="2F4F4F"/>
        </w:rPr>
        <w:t xml:space="preserve">muiden kellojen ja ajanottolaitteiden </w:t>
      </w:r>
      <w:r>
        <w:t xml:space="preserve">kalibrointiin</w:t>
      </w:r>
      <w:r>
        <w:t xml:space="preserve">. </w:t>
      </w:r>
      <w:r>
        <w:t xml:space="preserve">Atomikellot käyttävät </w:t>
      </w:r>
      <w:r>
        <w:t xml:space="preserve">sekunnin mittaamiseen </w:t>
      </w:r>
      <w:r>
        <w:rPr>
          <w:color w:val="556B2F"/>
        </w:rPr>
        <w:t xml:space="preserve">tiettyjen atomien elektronisten siirtymien taajuutta.</w:t>
      </w:r>
      <w:r>
        <w:t xml:space="preserve"> Yksi yleisimmistä käytetyistä atomeista on cesium, ja useimmat nykyaikaiset atomikellot tutkivat cesiumia mikroaalloilla määrittääkseen näiden elektronien värähtelyjen taajuuden. </w:t>
      </w:r>
      <w:r>
        <w:rPr>
          <w:color w:val="6B8E23"/>
        </w:rPr>
        <w:t xml:space="preserve">Vuodesta 1967 lähtien </w:t>
      </w:r>
      <w:r>
        <w:rPr>
          <w:color w:val="191970"/>
        </w:rPr>
        <w:t xml:space="preserve">kansainvälinen mittajärjestelmä </w:t>
      </w:r>
      <w:r>
        <w:t xml:space="preserve">on </w:t>
      </w:r>
      <w:r>
        <w:t xml:space="preserve">perustanut sekunnin, joka on aikayksikkönsä, cesiumatomien ominaisuuksiin</w:t>
      </w:r>
      <w:r>
        <w:rPr>
          <w:color w:val="A0522D"/>
        </w:rPr>
        <w:t xml:space="preserve">.</w:t>
      </w:r>
      <w:r>
        <w:t xml:space="preserve"> SI:n määritelmän mukaan sekunti </w:t>
      </w:r>
      <w:r>
        <w:rPr>
          <w:color w:val="8B0000"/>
        </w:rPr>
        <w:t xml:space="preserve">on </w:t>
      </w:r>
      <w:r>
        <w:rPr>
          <w:color w:val="483D8B"/>
        </w:rPr>
        <w:t xml:space="preserve">9 192 631 770 </w:t>
      </w:r>
      <w:r>
        <w:rPr>
          <w:color w:val="8B0000"/>
        </w:rPr>
        <w:t xml:space="preserve">säteilysykliä, joka vastaa 133Cs-atomin perustilan kahden elektronin spin-energiatason välistä siirtymää</w:t>
      </w:r>
      <w:r>
        <w:t xml:space="preserve">.</w:t>
      </w:r>
    </w:p>
    <w:p>
      <w:r>
        <w:rPr>
          <w:b/>
        </w:rPr>
        <w:t xml:space="preserve">Kysymys 0</w:t>
      </w:r>
    </w:p>
    <w:p>
      <w:r>
        <w:t xml:space="preserve">Mitkä ajanottolaitteet ovat tarkimpia?</w:t>
      </w:r>
    </w:p>
    <w:p>
      <w:r>
        <w:rPr>
          <w:b/>
        </w:rPr>
        <w:t xml:space="preserve">Kysymys 1</w:t>
      </w:r>
    </w:p>
    <w:p>
      <w:r>
        <w:t xml:space="preserve">Mitä menetelmää atomikellot käyttävät sekuntien mittaamiseen?</w:t>
      </w:r>
    </w:p>
    <w:p>
      <w:r>
        <w:rPr>
          <w:b/>
        </w:rPr>
        <w:t xml:space="preserve">Kysymys 2</w:t>
      </w:r>
    </w:p>
    <w:p>
      <w:r>
        <w:t xml:space="preserve">Mikä järjestelmä perustaa aikayksikkönsä cesiumin ominaisuuksiin?</w:t>
      </w:r>
    </w:p>
    <w:p>
      <w:r>
        <w:rPr>
          <w:b/>
        </w:rPr>
        <w:t xml:space="preserve">Kysymys 3</w:t>
      </w:r>
    </w:p>
    <w:p>
      <w:r>
        <w:t xml:space="preserve">Kuinka kauan kansainvälinen mittajärjestelmä on perustanut sekunnin cesiumiin?</w:t>
      </w:r>
    </w:p>
    <w:p>
      <w:r>
        <w:rPr>
          <w:b/>
        </w:rPr>
        <w:t xml:space="preserve">Kysymys 4</w:t>
      </w:r>
    </w:p>
    <w:p>
      <w:r>
        <w:t xml:space="preserve">Minä vuonna cesiumatomit löydettiin?</w:t>
      </w:r>
    </w:p>
    <w:p>
      <w:r>
        <w:rPr>
          <w:b/>
        </w:rPr>
        <w:t xml:space="preserve">Kysymys 5</w:t>
      </w:r>
    </w:p>
    <w:p>
      <w:r>
        <w:t xml:space="preserve">Mitä mikroaallot tekevät kaikkein tarkimmin?</w:t>
      </w:r>
    </w:p>
    <w:p>
      <w:r>
        <w:rPr>
          <w:b/>
        </w:rPr>
        <w:t xml:space="preserve">Kysymys 6</w:t>
      </w:r>
    </w:p>
    <w:p>
      <w:r>
        <w:t xml:space="preserve">Mitä mikroaaltoja käytetään myös kalibrointiin?</w:t>
      </w:r>
    </w:p>
    <w:p>
      <w:r>
        <w:rPr>
          <w:b/>
        </w:rPr>
        <w:t xml:space="preserve">Kysymys 7</w:t>
      </w:r>
    </w:p>
    <w:p>
      <w:r>
        <w:t xml:space="preserve">Mikä järjestelmä perustaa aikayksikkönsä mikroaaltojen ominaisuuksiin?</w:t>
      </w:r>
    </w:p>
    <w:p>
      <w:r>
        <w:rPr>
          <w:b/>
        </w:rPr>
        <w:t xml:space="preserve">Kysymys 8</w:t>
      </w:r>
    </w:p>
    <w:p>
      <w:r>
        <w:t xml:space="preserve">Kuinka monta säteilysykliä mikroaalloissa on?</w:t>
      </w:r>
    </w:p>
    <w:p>
      <w:r>
        <w:rPr>
          <w:b/>
        </w:rPr>
        <w:t xml:space="preserve">Kysymys 9</w:t>
      </w:r>
    </w:p>
    <w:p>
      <w:r>
        <w:t xml:space="preserve">Mitkä ajanottolaitteet ovat epätarkimpia?</w:t>
      </w:r>
    </w:p>
    <w:p>
      <w:r>
        <w:rPr>
          <w:b/>
        </w:rPr>
        <w:t xml:space="preserve">Kysymys 10</w:t>
      </w:r>
    </w:p>
    <w:p>
      <w:r>
        <w:t xml:space="preserve">Mitä menetelmää atomikellot käyttävät syklien mittaamiseen?</w:t>
      </w:r>
    </w:p>
    <w:p>
      <w:r>
        <w:rPr>
          <w:b/>
        </w:rPr>
        <w:t xml:space="preserve">Kysymys 11</w:t>
      </w:r>
    </w:p>
    <w:p>
      <w:r>
        <w:t xml:space="preserve">Mikä järjestelmä perustaa aikayksikkönsä värähtelyjen ominaisuuksiin?</w:t>
      </w:r>
    </w:p>
    <w:p>
      <w:r>
        <w:rPr>
          <w:b/>
        </w:rPr>
        <w:t xml:space="preserve">Kysymys 12</w:t>
      </w:r>
    </w:p>
    <w:p>
      <w:r>
        <w:t xml:space="preserve">Kuinka kauan kansainvälinen mittajärjestelmä on perustanut sekunnin vuosiin?</w:t>
      </w:r>
    </w:p>
    <w:p>
      <w:r>
        <w:rPr>
          <w:b/>
        </w:rPr>
        <w:t xml:space="preserve">Kysymys 13</w:t>
      </w:r>
    </w:p>
    <w:p>
      <w:r>
        <w:t xml:space="preserve">Miten cesium deine toisen?</w:t>
      </w:r>
    </w:p>
    <w:p>
      <w:r>
        <w:rPr>
          <w:b/>
        </w:rPr>
        <w:t xml:space="preserve">Teksti numero 9</w:t>
      </w:r>
    </w:p>
    <w:p>
      <w:r>
        <w:rPr>
          <w:color w:val="A9A9A9"/>
        </w:rPr>
        <w:t xml:space="preserve">Greenwichin keskiaika </w:t>
      </w:r>
      <w:r>
        <w:t xml:space="preserve">(GMT) on vanhempi standardi, joka otettiin käyttöön Britannian rautateillä vuonna </w:t>
      </w:r>
      <w:r>
        <w:rPr>
          <w:color w:val="DCDCDC"/>
        </w:rPr>
        <w:t xml:space="preserve">1847</w:t>
      </w:r>
      <w:r>
        <w:t xml:space="preserve">. </w:t>
      </w:r>
      <w:r>
        <w:t xml:space="preserve">Atomikellojen sijasta </w:t>
      </w:r>
      <w:r>
        <w:t xml:space="preserve">käytettiin </w:t>
      </w:r>
      <w:r>
        <w:rPr>
          <w:color w:val="2F4F4F"/>
        </w:rPr>
        <w:t xml:space="preserve">teleskooppeja</w:t>
      </w:r>
      <w:r>
        <w:t xml:space="preserve">, ja GMT kalibroitiin auringon keskiaikaan Yhdistyneen kuningaskunnan Greenwichin kuninkaallisessa observatoriossa. </w:t>
      </w:r>
      <w:r>
        <w:rPr>
          <w:color w:val="556B2F"/>
        </w:rPr>
        <w:t xml:space="preserve">Universal Time </w:t>
      </w:r>
      <w:r>
        <w:t xml:space="preserve">(UT) on nykyaikainen termi kansainväliselle teleskooppipohjaiselle järjestelmälle, jonka </w:t>
      </w:r>
      <w:r>
        <w:t xml:space="preserve">Kansainvälinen tähtitieteellinen liitto </w:t>
      </w:r>
      <w:r>
        <w:t xml:space="preserve">hyväksyi korvaamaan </w:t>
      </w:r>
      <w:r>
        <w:rPr>
          <w:color w:val="6B8E23"/>
        </w:rPr>
        <w:t xml:space="preserve">Greenwichin keskiajan </w:t>
      </w:r>
      <w:r>
        <w:t xml:space="preserve">vuonna 1928. Itse Greenwichin observatoriossa suoritettavat havainnot loppuivat vuonna </w:t>
      </w:r>
      <w:r>
        <w:rPr>
          <w:color w:val="A0522D"/>
        </w:rPr>
        <w:t xml:space="preserve">1954</w:t>
      </w:r>
      <w:r>
        <w:t xml:space="preserve">, vaikka sijaintia käytetään edelleen koordinaattijärjestelmän perustana</w:t>
      </w:r>
      <w:r>
        <w:rPr>
          <w:color w:val="A0522D"/>
        </w:rPr>
        <w:t xml:space="preserve">. Koska </w:t>
      </w:r>
      <w:r>
        <w:t xml:space="preserve">maapallon kiertoaika </w:t>
      </w:r>
      <w:r>
        <w:rPr>
          <w:color w:val="228B22"/>
        </w:rPr>
        <w:t xml:space="preserve">ei ole täysin vakio</w:t>
      </w:r>
      <w:r>
        <w:t xml:space="preserve">, </w:t>
      </w:r>
      <w:r>
        <w:rPr>
          <w:color w:val="191970"/>
        </w:rPr>
        <w:t xml:space="preserve">sekunnin kesto vaihtelisi, </w:t>
      </w:r>
      <w:r>
        <w:t xml:space="preserve">jos se kalibroitaisiin kaukoputkiin perustuvaan standardiin, kuten GMT:hen tai UT:hen, jossa sekunti määriteltäisiin päivän tai vuoden murto-osaksi. Termejä "GMT" ja "Greenwich Mean Time" käytetään joskus epävirallisesti viittaamaan </w:t>
      </w:r>
      <w:r>
        <w:rPr>
          <w:color w:val="8B0000"/>
        </w:rPr>
        <w:t xml:space="preserve">UT:hen tai UTC:</w:t>
      </w:r>
      <w:r>
        <w:t xml:space="preserve">hen.</w:t>
      </w:r>
    </w:p>
    <w:p>
      <w:r>
        <w:rPr>
          <w:b/>
        </w:rPr>
        <w:t xml:space="preserve">Kysymys 0</w:t>
      </w:r>
    </w:p>
    <w:p>
      <w:r>
        <w:t xml:space="preserve">Minkä ajan standardi alkoi British Railwaysin myötä?</w:t>
      </w:r>
    </w:p>
    <w:p>
      <w:r>
        <w:rPr>
          <w:b/>
        </w:rPr>
        <w:t xml:space="preserve">Kysymys 1</w:t>
      </w:r>
    </w:p>
    <w:p>
      <w:r>
        <w:t xml:space="preserve">Milloin British Railways otti GMT:n käyttöön?</w:t>
      </w:r>
    </w:p>
    <w:p>
      <w:r>
        <w:rPr>
          <w:b/>
        </w:rPr>
        <w:t xml:space="preserve">Kysymys 2</w:t>
      </w:r>
    </w:p>
    <w:p>
      <w:r>
        <w:t xml:space="preserve">GMT käytti mitä atomikellojen sijasta?</w:t>
      </w:r>
    </w:p>
    <w:p>
      <w:r>
        <w:rPr>
          <w:b/>
        </w:rPr>
        <w:t xml:space="preserve">Kysymys 3</w:t>
      </w:r>
    </w:p>
    <w:p>
      <w:r>
        <w:t xml:space="preserve">Milloin Greenwichin observatorion havainnot lopetettiin?</w:t>
      </w:r>
    </w:p>
    <w:p>
      <w:r>
        <w:rPr>
          <w:b/>
        </w:rPr>
        <w:t xml:space="preserve">Kysymys 4</w:t>
      </w:r>
    </w:p>
    <w:p>
      <w:r>
        <w:t xml:space="preserve">Termit GMT ja Greenwich Mean Time käytetään myös epävirallisesti viittaamaan mihin?</w:t>
      </w:r>
    </w:p>
    <w:p>
      <w:r>
        <w:rPr>
          <w:b/>
        </w:rPr>
        <w:t xml:space="preserve">Kysymys 5</w:t>
      </w:r>
    </w:p>
    <w:p>
      <w:r>
        <w:t xml:space="preserve">Minä vuonna Britannian rautatiet aloittivat toimintansa?</w:t>
      </w:r>
    </w:p>
    <w:p>
      <w:r>
        <w:rPr>
          <w:b/>
        </w:rPr>
        <w:t xml:space="preserve">Kysymys 6</w:t>
      </w:r>
    </w:p>
    <w:p>
      <w:r>
        <w:t xml:space="preserve">Mitä Britannian rautatie lopetti vuonna 1954?</w:t>
      </w:r>
    </w:p>
    <w:p>
      <w:r>
        <w:rPr>
          <w:b/>
        </w:rPr>
        <w:t xml:space="preserve">Kysymys 7</w:t>
      </w:r>
    </w:p>
    <w:p>
      <w:r>
        <w:t xml:space="preserve">Mikä korvattiin Greenwichin keskiajalla vuonna 1847?</w:t>
      </w:r>
    </w:p>
    <w:p>
      <w:r>
        <w:rPr>
          <w:b/>
        </w:rPr>
        <w:t xml:space="preserve">Kysymys 8</w:t>
      </w:r>
    </w:p>
    <w:p>
      <w:r>
        <w:t xml:space="preserve">Kuinka vakio atomikello on?</w:t>
      </w:r>
    </w:p>
    <w:p>
      <w:r>
        <w:rPr>
          <w:b/>
        </w:rPr>
        <w:t xml:space="preserve">Kysymys 9</w:t>
      </w:r>
    </w:p>
    <w:p>
      <w:r>
        <w:t xml:space="preserve">Mitä tapahtuu, kun atomikello ei ole vakio?</w:t>
      </w:r>
    </w:p>
    <w:p>
      <w:r>
        <w:rPr>
          <w:b/>
        </w:rPr>
        <w:t xml:space="preserve">Kysymys 10</w:t>
      </w:r>
    </w:p>
    <w:p>
      <w:r>
        <w:t xml:space="preserve">Minkä aikastandardin perusti Kansainvälinen tähtitieteellinen liitto?</w:t>
      </w:r>
    </w:p>
    <w:p>
      <w:r>
        <w:rPr>
          <w:b/>
        </w:rPr>
        <w:t xml:space="preserve">Kysymys 11</w:t>
      </w:r>
    </w:p>
    <w:p>
      <w:r>
        <w:t xml:space="preserve">Milloin Kansainvälinen tähtitieteellinen liitto otti käyttöön GMT-ajan?</w:t>
      </w:r>
    </w:p>
    <w:p>
      <w:r>
        <w:rPr>
          <w:b/>
        </w:rPr>
        <w:t xml:space="preserve">Kysymys 12</w:t>
      </w:r>
    </w:p>
    <w:p>
      <w:r>
        <w:t xml:space="preserve">Mitä Kansainvälinen tähtitieteellinen liitto käytti atomikellojen sijasta?</w:t>
      </w:r>
    </w:p>
    <w:p>
      <w:r>
        <w:rPr>
          <w:b/>
        </w:rPr>
        <w:t xml:space="preserve">Kysymys 13</w:t>
      </w:r>
    </w:p>
    <w:p>
      <w:r>
        <w:t xml:space="preserve">Milloin Greenwichin observatorion havainnot alkoivat?</w:t>
      </w:r>
    </w:p>
    <w:p>
      <w:r>
        <w:rPr>
          <w:b/>
        </w:rPr>
        <w:t xml:space="preserve">Kysymys 14</w:t>
      </w:r>
    </w:p>
    <w:p>
      <w:r>
        <w:t xml:space="preserve">Termiä kalibroitu käytetään myös epävirallisesti viittaamaan mihin? </w:t>
      </w:r>
    </w:p>
    <w:p>
      <w:r>
        <w:rPr>
          <w:b/>
        </w:rPr>
        <w:t xml:space="preserve">Teksti numero 10</w:t>
      </w:r>
    </w:p>
    <w:p>
      <w:r>
        <w:t xml:space="preserve">Monet merkittävät filosofit jakavat </w:t>
      </w:r>
      <w:r>
        <w:rPr>
          <w:color w:val="A9A9A9"/>
        </w:rPr>
        <w:t xml:space="preserve">kahta </w:t>
      </w:r>
      <w:r>
        <w:t xml:space="preserve">erilaista näkemystä ajasta. Toisen näkemyksen mukaan aika on osa </w:t>
      </w:r>
      <w:r>
        <w:rPr>
          <w:color w:val="DCDCDC"/>
        </w:rPr>
        <w:t xml:space="preserve">maailmankaikkeuden </w:t>
      </w:r>
      <w:r>
        <w:t xml:space="preserve">perusrakennetta</w:t>
      </w:r>
      <w:r>
        <w:t xml:space="preserve">, ulottuvuus, jossa tapahtumat tapahtuvat peräkkäin</w:t>
      </w:r>
      <w:r>
        <w:t xml:space="preserve">. </w:t>
      </w:r>
      <w:r>
        <w:rPr>
          <w:color w:val="2F4F4F"/>
        </w:rPr>
        <w:t xml:space="preserve">Sir Isaac Newton </w:t>
      </w:r>
      <w:r>
        <w:t xml:space="preserve">kannatti tätä realistista näkemystä, ja siksi sitä kutsutaan joskus </w:t>
      </w:r>
      <w:r>
        <w:rPr>
          <w:color w:val="556B2F"/>
        </w:rPr>
        <w:t xml:space="preserve">newtonilaiseksi ajaksi</w:t>
      </w:r>
      <w:r>
        <w:t xml:space="preserve">. </w:t>
      </w:r>
      <w:r>
        <w:t xml:space="preserve">Vastakkaisen näkemyksen mukaan aika ei viittaa mihinkään todellisuudessa olemassa olevaan ulottuvuuteen, jonka läpi tapahtumat ja esineet "liikkuvat", eikä mihinkään kokonaisuuteen, joka "virtaa", vaan se on pikemminkin älyllinen käsite (yhdessä avaruuden ja luvun kanssa), jonka avulla ihmiset </w:t>
      </w:r>
      <w:r>
        <w:rPr>
          <w:color w:val="6B8E23"/>
        </w:rPr>
        <w:t xml:space="preserve">voivat järjestää ja vertailla tapahtumia</w:t>
      </w:r>
      <w:r>
        <w:t xml:space="preserve">. </w:t>
      </w:r>
      <w:r>
        <w:t xml:space="preserve">Tämä toinen, </w:t>
      </w:r>
      <w:r>
        <w:rPr>
          <w:color w:val="A0522D"/>
        </w:rPr>
        <w:t xml:space="preserve">Gottfried Leibnizin ja Immanuel Kantin</w:t>
      </w:r>
      <w:r>
        <w:t xml:space="preserve"> perinnettä edustava näkemys </w:t>
      </w:r>
      <w:r>
        <w:t xml:space="preserve">katsoo</w:t>
      </w:r>
      <w:r>
        <w:rPr>
          <w:color w:val="228B22"/>
        </w:rPr>
        <w:t xml:space="preserve">, että </w:t>
      </w:r>
      <w:r>
        <w:rPr>
          <w:color w:val="191970"/>
        </w:rPr>
        <w:t xml:space="preserve">avaruus ja aika </w:t>
      </w:r>
      <w:r>
        <w:rPr>
          <w:color w:val="228B22"/>
        </w:rPr>
        <w:t xml:space="preserve">"eivät ole olemassa itsessään</w:t>
      </w:r>
      <w:r>
        <w:t xml:space="preserve">, vaan ... ovat tulosta </w:t>
      </w:r>
      <w:r>
        <w:rPr>
          <w:color w:val="8B0000"/>
        </w:rPr>
        <w:t xml:space="preserve">tavasta, jolla esittelemme asioita</w:t>
      </w:r>
      <w:r>
        <w:t xml:space="preserve">", koska voimme tuntea kohteet vain </w:t>
      </w:r>
      <w:r>
        <w:rPr>
          <w:color w:val="483D8B"/>
        </w:rPr>
        <w:t xml:space="preserve">sellaisina kuin ne näyttäytyvät meille</w:t>
      </w:r>
      <w:r>
        <w:t xml:space="preserve">.</w:t>
      </w:r>
    </w:p>
    <w:p>
      <w:r>
        <w:rPr>
          <w:b/>
        </w:rPr>
        <w:t xml:space="preserve">Kysymys 0</w:t>
      </w:r>
    </w:p>
    <w:p>
      <w:r>
        <w:t xml:space="preserve">Kuinka monta päänäkemystä monet filosofit jakavat?</w:t>
      </w:r>
    </w:p>
    <w:p>
      <w:r>
        <w:rPr>
          <w:b/>
        </w:rPr>
        <w:t xml:space="preserve">Kysymys 1</w:t>
      </w:r>
    </w:p>
    <w:p>
      <w:r>
        <w:t xml:space="preserve">Realistisen näkemyksen mukaan aika on osa minkä perusrakennetta?</w:t>
      </w:r>
    </w:p>
    <w:p>
      <w:r>
        <w:rPr>
          <w:b/>
        </w:rPr>
        <w:t xml:space="preserve">Kysymys 2</w:t>
      </w:r>
    </w:p>
    <w:p>
      <w:r>
        <w:t xml:space="preserve">Realistista näkemystä kutsutaan joskus nimellä mikä?</w:t>
      </w:r>
    </w:p>
    <w:p>
      <w:r>
        <w:rPr>
          <w:b/>
        </w:rPr>
        <w:t xml:space="preserve">Kysymys 3</w:t>
      </w:r>
    </w:p>
    <w:p>
      <w:r>
        <w:t xml:space="preserve">Vastakkaisen näkemyksen mukaan aika on älyllinen käsite, jonka avulla ihmiset voivat mitä?</w:t>
      </w:r>
    </w:p>
    <w:p>
      <w:r>
        <w:rPr>
          <w:b/>
        </w:rPr>
        <w:t xml:space="preserve">Kysymys 4</w:t>
      </w:r>
    </w:p>
    <w:p>
      <w:r>
        <w:t xml:space="preserve">Kuinka monta näkökulmaa eri ulottuvuuksista on olemassa?</w:t>
      </w:r>
    </w:p>
    <w:p>
      <w:r>
        <w:rPr>
          <w:b/>
        </w:rPr>
        <w:t xml:space="preserve">Kysymys 5</w:t>
      </w:r>
    </w:p>
    <w:p>
      <w:r>
        <w:t xml:space="preserve">Gottfried Leibniz uskoi ajan olevan osa minkä perusrakennetta?</w:t>
      </w:r>
    </w:p>
    <w:p>
      <w:r>
        <w:rPr>
          <w:b/>
        </w:rPr>
        <w:t xml:space="preserve">Kysymys 6</w:t>
      </w:r>
    </w:p>
    <w:p>
      <w:r>
        <w:t xml:space="preserve">Mitä realistisen näkemyksen mukaan ei ole olemassa itsestään?</w:t>
      </w:r>
    </w:p>
    <w:p>
      <w:r>
        <w:rPr>
          <w:b/>
        </w:rPr>
        <w:t xml:space="preserve">Kysymys 7</w:t>
      </w:r>
    </w:p>
    <w:p>
      <w:r>
        <w:t xml:space="preserve">Mistä Sir Isaac Newton uskoi ajan ja avaruuden syntyvän?</w:t>
      </w:r>
    </w:p>
    <w:p>
      <w:r>
        <w:rPr>
          <w:b/>
        </w:rPr>
        <w:t xml:space="preserve">Kysymys 8</w:t>
      </w:r>
    </w:p>
    <w:p>
      <w:r>
        <w:t xml:space="preserve">Minkä Sir Isaac Newton uskoi olevan ainoa tapa, jolla voimme tuntea esineitä?</w:t>
      </w:r>
    </w:p>
    <w:p>
      <w:r>
        <w:rPr>
          <w:b/>
        </w:rPr>
        <w:t xml:space="preserve">Kysymys 9</w:t>
      </w:r>
    </w:p>
    <w:p>
      <w:r>
        <w:t xml:space="preserve">Kuinka monta päänäkymää jakaa monta jaksoa?</w:t>
      </w:r>
    </w:p>
    <w:p>
      <w:r>
        <w:rPr>
          <w:b/>
        </w:rPr>
        <w:t xml:space="preserve">Kysymys 10</w:t>
      </w:r>
    </w:p>
    <w:p>
      <w:r>
        <w:t xml:space="preserve">Kuka kannatti kolmatta näkemystä?</w:t>
      </w:r>
    </w:p>
    <w:p>
      <w:r>
        <w:rPr>
          <w:b/>
        </w:rPr>
        <w:t xml:space="preserve">Kysymys 11</w:t>
      </w:r>
    </w:p>
    <w:p>
      <w:r>
        <w:t xml:space="preserve">Mikä on toinen nimi toiselle näkymälle?</w:t>
      </w:r>
    </w:p>
    <w:p>
      <w:r>
        <w:rPr>
          <w:b/>
        </w:rPr>
        <w:t xml:space="preserve">Kysymys 12</w:t>
      </w:r>
    </w:p>
    <w:p>
      <w:r>
        <w:t xml:space="preserve">Mitä kolmas näkemys pitää sisällään?</w:t>
      </w:r>
    </w:p>
    <w:p>
      <w:r>
        <w:rPr>
          <w:b/>
        </w:rPr>
        <w:t xml:space="preserve">Kysymys 13</w:t>
      </w:r>
    </w:p>
    <w:p>
      <w:r>
        <w:t xml:space="preserve">Ketkä uskovat kolmanteen näkemykseen?</w:t>
      </w:r>
    </w:p>
    <w:p>
      <w:r>
        <w:rPr>
          <w:b/>
        </w:rPr>
        <w:t xml:space="preserve">Teksti numero 11</w:t>
      </w:r>
    </w:p>
    <w:p>
      <w:r>
        <w:rPr>
          <w:color w:val="A9A9A9"/>
        </w:rPr>
        <w:t xml:space="preserve">Vedat</w:t>
      </w:r>
      <w:r>
        <w:t xml:space="preserve">, varhaisimmat intialaisen filosofian ja hindufilosofian tekstit, jotka ovat peräisin </w:t>
      </w:r>
      <w:r>
        <w:rPr>
          <w:color w:val="2F4F4F"/>
        </w:rPr>
        <w:t xml:space="preserve">2. vuosituhannen </w:t>
      </w:r>
      <w:r>
        <w:rPr>
          <w:color w:val="DCDCDC"/>
        </w:rPr>
        <w:t xml:space="preserve">lopulta </w:t>
      </w:r>
      <w:r>
        <w:rPr>
          <w:color w:val="2F4F4F"/>
        </w:rPr>
        <w:t xml:space="preserve">eKr.</w:t>
      </w:r>
      <w:r>
        <w:t xml:space="preserve">, kuvaavat muinaista hindujen kosmologiaa, jossa maailmankaikkeus käy läpi toistuvia </w:t>
      </w:r>
      <w:r>
        <w:rPr>
          <w:color w:val="556B2F"/>
        </w:rPr>
        <w:t xml:space="preserve">luomisen, tuhoutumisen ja uudestisyntymisen syklejä, joista </w:t>
      </w:r>
      <w:r>
        <w:t xml:space="preserve">jokainen kestää </w:t>
      </w:r>
      <w:r>
        <w:rPr>
          <w:color w:val="6B8E23"/>
        </w:rPr>
        <w:t xml:space="preserve">4320 miljoonaa vuotta</w:t>
      </w:r>
      <w:r>
        <w:t xml:space="preserve">. </w:t>
      </w:r>
      <w:r>
        <w:t xml:space="preserve">Muinaiset kreikkalaiset filosofit, kuten </w:t>
      </w:r>
      <w:r>
        <w:rPr>
          <w:color w:val="A0522D"/>
        </w:rPr>
        <w:t xml:space="preserve">Parmenides ja Herakleitos, </w:t>
      </w:r>
      <w:r>
        <w:t xml:space="preserve">kirjoittivat esseitä ajan luonteesta</w:t>
      </w:r>
      <w:r>
        <w:t xml:space="preserve">.</w:t>
      </w:r>
      <w:r>
        <w:t xml:space="preserve"> Platon samaisti Timaioksessa ajan </w:t>
      </w:r>
      <w:r>
        <w:rPr>
          <w:color w:val="228B22"/>
        </w:rPr>
        <w:t xml:space="preserve">taivaankappaleiden liikkeen kestoon</w:t>
      </w:r>
      <w:r>
        <w:t xml:space="preserve">. </w:t>
      </w:r>
      <w:r>
        <w:t xml:space="preserve">Aristoteles </w:t>
      </w:r>
      <w:r>
        <w:t xml:space="preserve">määritteli </w:t>
      </w:r>
      <w:r>
        <w:rPr>
          <w:color w:val="191970"/>
        </w:rPr>
        <w:t xml:space="preserve">Physican kirjassa IV </w:t>
      </w:r>
      <w:r>
        <w:t xml:space="preserve">ajan "liikkeen lukumääräksi ennen ja jälkeen".</w:t>
      </w:r>
    </w:p>
    <w:p>
      <w:r>
        <w:rPr>
          <w:b/>
        </w:rPr>
        <w:t xml:space="preserve">Kysymys 0</w:t>
      </w:r>
    </w:p>
    <w:p>
      <w:r>
        <w:t xml:space="preserve">Mitkä ovat intialaisen/indulaisen filosofian varhaisimmat tekstit?</w:t>
      </w:r>
    </w:p>
    <w:p>
      <w:r>
        <w:rPr>
          <w:b/>
        </w:rPr>
        <w:t xml:space="preserve">Kysymys 1</w:t>
      </w:r>
    </w:p>
    <w:p>
      <w:r>
        <w:t xml:space="preserve">Kuinka kauan sitten intialaisen/indulaisen filosofian varhaisimmat tekstit on päivätty?</w:t>
      </w:r>
    </w:p>
    <w:p>
      <w:r>
        <w:rPr>
          <w:b/>
        </w:rPr>
        <w:t xml:space="preserve">Kysymys 2</w:t>
      </w:r>
    </w:p>
    <w:p>
      <w:r>
        <w:t xml:space="preserve">Kuinka kauan kukin maailmankaikkeuden syntymisen ja tuhoutumisen sykli kestää muinaisten hindutekstien mukaan?</w:t>
      </w:r>
    </w:p>
    <w:p>
      <w:r>
        <w:rPr>
          <w:b/>
        </w:rPr>
        <w:t xml:space="preserve">Kysymys 3</w:t>
      </w:r>
    </w:p>
    <w:p>
      <w:r>
        <w:t xml:space="preserve">Ketkä antiikin kreikkalaiset filosofit kirjoittivat esseitä ajan käsitteestä?</w:t>
      </w:r>
    </w:p>
    <w:p>
      <w:r>
        <w:rPr>
          <w:b/>
        </w:rPr>
        <w:t xml:space="preserve">Kysymys 4</w:t>
      </w:r>
    </w:p>
    <w:p>
      <w:r>
        <w:t xml:space="preserve">Missä kirjassa Aristoteles määritteli ajan "liikkeen lukumääräksi suhteessa ennen ja jälkeen"?</w:t>
      </w:r>
    </w:p>
    <w:p>
      <w:r>
        <w:rPr>
          <w:b/>
        </w:rPr>
        <w:t xml:space="preserve">Kysymys 5</w:t>
      </w:r>
    </w:p>
    <w:p>
      <w:r>
        <w:t xml:space="preserve">Kuinka kauan Timaios on ollut olemassa?</w:t>
      </w:r>
    </w:p>
    <w:p>
      <w:r>
        <w:rPr>
          <w:b/>
        </w:rPr>
        <w:t xml:space="preserve">Kysymys 6</w:t>
      </w:r>
    </w:p>
    <w:p>
      <w:r>
        <w:t xml:space="preserve">Minä vuonna Platon kirjoitti Physican kirjan IV?</w:t>
      </w:r>
    </w:p>
    <w:p>
      <w:r>
        <w:rPr>
          <w:b/>
        </w:rPr>
        <w:t xml:space="preserve">Kysymys 7</w:t>
      </w:r>
    </w:p>
    <w:p>
      <w:r>
        <w:t xml:space="preserve">Mistä sykleistä Aristoteles kirjoitti Timaioksessa?</w:t>
      </w:r>
    </w:p>
    <w:p>
      <w:r>
        <w:rPr>
          <w:b/>
        </w:rPr>
        <w:t xml:space="preserve">Kysymys 8</w:t>
      </w:r>
    </w:p>
    <w:p>
      <w:r>
        <w:t xml:space="preserve">Mitkä kreikkalaiset filosofit kirjoittivat Vedat?</w:t>
      </w:r>
    </w:p>
    <w:p>
      <w:r>
        <w:rPr>
          <w:b/>
        </w:rPr>
        <w:t xml:space="preserve">Kysymys 9</w:t>
      </w:r>
    </w:p>
    <w:p>
      <w:r>
        <w:t xml:space="preserve">Mihin Hundun kosmologia rinnasti ajan?</w:t>
      </w:r>
    </w:p>
    <w:p>
      <w:r>
        <w:rPr>
          <w:b/>
        </w:rPr>
        <w:t xml:space="preserve">Kysymys 10</w:t>
      </w:r>
    </w:p>
    <w:p>
      <w:r>
        <w:t xml:space="preserve">Mitkä ovat Herakleitoksen filosofian varhaisimmat tekstit?</w:t>
      </w:r>
    </w:p>
    <w:p>
      <w:r>
        <w:rPr>
          <w:b/>
        </w:rPr>
        <w:t xml:space="preserve">Kysymys 11</w:t>
      </w:r>
    </w:p>
    <w:p>
      <w:r>
        <w:t xml:space="preserve">Kuinka kauan sitten Herakleitoksen filosofian varhaisimmat tekstit on ajoitettu?</w:t>
      </w:r>
    </w:p>
    <w:p>
      <w:r>
        <w:rPr>
          <w:b/>
        </w:rPr>
        <w:t xml:space="preserve">Kysymys 12</w:t>
      </w:r>
    </w:p>
    <w:p>
      <w:r>
        <w:t xml:space="preserve">Kuinka kauan kukin maailmankaikkeuden syntymisen ja tuhoutumisen sykli kestää muinaisten intialaisten tekstien mukaan?</w:t>
      </w:r>
    </w:p>
    <w:p>
      <w:r>
        <w:rPr>
          <w:b/>
        </w:rPr>
        <w:t xml:space="preserve">Kysymys 13</w:t>
      </w:r>
    </w:p>
    <w:p>
      <w:r>
        <w:t xml:space="preserve">Ketkä antiikin intialaiset filosofit kirjoittivat esseitä ajan käsitteestä?</w:t>
      </w:r>
    </w:p>
    <w:p>
      <w:r>
        <w:rPr>
          <w:b/>
        </w:rPr>
        <w:t xml:space="preserve">Kysymys 14</w:t>
      </w:r>
    </w:p>
    <w:p>
      <w:r>
        <w:t xml:space="preserve">Missä kirjassa Paramenides määritteli ajan "liikkeiden lukumääräksi suhteessa ennen ja jälkeen"?</w:t>
      </w:r>
    </w:p>
    <w:p>
      <w:r>
        <w:rPr>
          <w:b/>
        </w:rPr>
        <w:t xml:space="preserve">Teksti numero 12</w:t>
      </w:r>
    </w:p>
    <w:p>
      <w:r>
        <w:rPr>
          <w:color w:val="A9A9A9"/>
        </w:rPr>
        <w:t xml:space="preserve">Tunnustustensa 11. kirjassa </w:t>
      </w:r>
      <w:r>
        <w:rPr>
          <w:color w:val="DCDCDC"/>
        </w:rPr>
        <w:t xml:space="preserve">pyhä Augustinus Hippolainen </w:t>
      </w:r>
      <w:r>
        <w:t xml:space="preserve">pohtii ajan luonnetta ja kysyy: "Mitä sitten on aika? Jos kukaan ei kysy minulta, minä tiedän; jos haluan selittää sen kysyjälle, </w:t>
      </w:r>
      <w:r>
        <w:rPr>
          <w:color w:val="2F4F4F"/>
        </w:rPr>
        <w:t xml:space="preserve">en tiedä</w:t>
      </w:r>
      <w:r>
        <w:t xml:space="preserve">." </w:t>
      </w:r>
      <w:r>
        <w:t xml:space="preserve">Hän alkaa määritellä aikaa </w:t>
      </w:r>
      <w:r>
        <w:rPr>
          <w:color w:val="556B2F"/>
        </w:rPr>
        <w:t xml:space="preserve">pikemminkin sen perusteella, mitä se ei ole, kuin sen perusteella, mitä se on, mikä on </w:t>
      </w:r>
      <w:r>
        <w:t xml:space="preserve">samanlainen lähestymistapa kuin </w:t>
      </w:r>
      <w:r>
        <w:rPr>
          <w:color w:val="6B8E23"/>
        </w:rPr>
        <w:t xml:space="preserve">muissa negatiivisissa määritelmissä</w:t>
      </w:r>
      <w:r>
        <w:t xml:space="preserve">. </w:t>
      </w:r>
      <w:r>
        <w:rPr>
          <w:color w:val="A0522D"/>
        </w:rPr>
        <w:t xml:space="preserve">Augustinus </w:t>
      </w:r>
      <w:r>
        <w:t xml:space="preserve">päätyy kuitenkin kutsumaan aikaa </w:t>
      </w:r>
      <w:r>
        <w:rPr>
          <w:color w:val="191970"/>
        </w:rPr>
        <w:t xml:space="preserve">mielen </w:t>
      </w:r>
      <w:r>
        <w:rPr>
          <w:color w:val="228B22"/>
        </w:rPr>
        <w:t xml:space="preserve">"vääristymäksi" </w:t>
      </w:r>
      <w:r>
        <w:t xml:space="preserve">(Confessions 11.26), jonka avulla me samanaikaisesti tartumme menneisyyteen muistissa, nykyhetkeen huomiolla ja tulevaisuuteen odotuksella.</w:t>
      </w:r>
    </w:p>
    <w:p>
      <w:r>
        <w:rPr>
          <w:b/>
        </w:rPr>
        <w:t xml:space="preserve">Kysymys 0</w:t>
      </w:r>
    </w:p>
    <w:p>
      <w:r>
        <w:t xml:space="preserve">Kuka kommentoi ajan luonnetta tunnustustensa 11. kirjassa?</w:t>
      </w:r>
    </w:p>
    <w:p>
      <w:r>
        <w:rPr>
          <w:b/>
        </w:rPr>
        <w:t xml:space="preserve">Kysymys 1</w:t>
      </w:r>
    </w:p>
    <w:p>
      <w:r>
        <w:t xml:space="preserve">Millä tavoin pyhä Augustinus Hippolaiselta alkaa määritellä aikaa?</w:t>
      </w:r>
    </w:p>
    <w:p>
      <w:r>
        <w:rPr>
          <w:b/>
        </w:rPr>
        <w:t xml:space="preserve">Kysymys 2</w:t>
      </w:r>
    </w:p>
    <w:p>
      <w:r>
        <w:t xml:space="preserve">Mitä Augustinus kutsuu ajaksi kohdassa Tunnustukset 11.26?</w:t>
      </w:r>
    </w:p>
    <w:p>
      <w:r>
        <w:rPr>
          <w:b/>
        </w:rPr>
        <w:t xml:space="preserve">Kysymys 3</w:t>
      </w:r>
    </w:p>
    <w:p>
      <w:r>
        <w:t xml:space="preserve">Miten muisti määritellään?</w:t>
      </w:r>
    </w:p>
    <w:p>
      <w:r>
        <w:rPr>
          <w:b/>
        </w:rPr>
        <w:t xml:space="preserve">Kysymys 4</w:t>
      </w:r>
    </w:p>
    <w:p>
      <w:r>
        <w:t xml:space="preserve">Miten Pyhä Augustinus määrittelee muistin?</w:t>
      </w:r>
    </w:p>
    <w:p>
      <w:r>
        <w:rPr>
          <w:b/>
        </w:rPr>
        <w:t xml:space="preserve">Kysymys 5</w:t>
      </w:r>
    </w:p>
    <w:p>
      <w:r>
        <w:t xml:space="preserve">Missä kirjassa Pyhä Augustinus pohtii muistin toimintaa?</w:t>
      </w:r>
    </w:p>
    <w:p>
      <w:r>
        <w:rPr>
          <w:b/>
        </w:rPr>
        <w:t xml:space="preserve">Kysymys 6</w:t>
      </w:r>
    </w:p>
    <w:p>
      <w:r>
        <w:t xml:space="preserve">Mitä Pyhä Augustinus sanoo, kun joku kysyy häneltä muistista?</w:t>
      </w:r>
    </w:p>
    <w:p>
      <w:r>
        <w:rPr>
          <w:b/>
        </w:rPr>
        <w:t xml:space="preserve">Kysymys 7</w:t>
      </w:r>
    </w:p>
    <w:p>
      <w:r>
        <w:t xml:space="preserve">Missä otetaan myös samanlainen lähestymistapa muistin määrittelyyn?</w:t>
      </w:r>
    </w:p>
    <w:p>
      <w:r>
        <w:rPr>
          <w:b/>
        </w:rPr>
        <w:t xml:space="preserve">Kysymys 8</w:t>
      </w:r>
    </w:p>
    <w:p>
      <w:r>
        <w:t xml:space="preserve">Kuka kommentoi ajan luonnetta tunnustustensa kirjassa 26?</w:t>
      </w:r>
    </w:p>
    <w:p>
      <w:r>
        <w:rPr>
          <w:b/>
        </w:rPr>
        <w:t xml:space="preserve">Kysymys 9</w:t>
      </w:r>
    </w:p>
    <w:p>
      <w:r>
        <w:t xml:space="preserve">Millä tavoin pyhä Augustinus Hippolaiselta alkaa määritellä muistia?</w:t>
      </w:r>
    </w:p>
    <w:p>
      <w:r>
        <w:rPr>
          <w:b/>
        </w:rPr>
        <w:t xml:space="preserve">Kysymys 10</w:t>
      </w:r>
    </w:p>
    <w:p>
      <w:r>
        <w:t xml:space="preserve">Mitä Augustinus kutsuu muistiksi kohdassa Tunnustukset 11.26?</w:t>
      </w:r>
    </w:p>
    <w:p>
      <w:r>
        <w:rPr>
          <w:b/>
        </w:rPr>
        <w:t xml:space="preserve">Kysymys 11</w:t>
      </w:r>
    </w:p>
    <w:p>
      <w:r>
        <w:t xml:space="preserve">Kuka kutsuu muistia mielen vääristymäksi?</w:t>
      </w:r>
    </w:p>
    <w:p>
      <w:r>
        <w:rPr>
          <w:b/>
        </w:rPr>
        <w:t xml:space="preserve">Kysymys 12</w:t>
      </w:r>
    </w:p>
    <w:p>
      <w:r>
        <w:t xml:space="preserve">Kuka pohtii lähestymistapojen luonnetta?</w:t>
      </w:r>
    </w:p>
    <w:p>
      <w:r>
        <w:rPr>
          <w:b/>
        </w:rPr>
        <w:t xml:space="preserve">Teksti numero 13</w:t>
      </w:r>
    </w:p>
    <w:p>
      <w:r>
        <w:t xml:space="preserve">Immanuel Kant </w:t>
      </w:r>
      <w:r>
        <w:t xml:space="preserve">kuvasi </w:t>
      </w:r>
      <w:r>
        <w:rPr>
          <w:color w:val="A9A9A9"/>
        </w:rPr>
        <w:t xml:space="preserve">Puhtaan järjen kritiikissä </w:t>
      </w:r>
      <w:r>
        <w:t xml:space="preserve">aikaa </w:t>
      </w:r>
      <w:r>
        <w:rPr>
          <w:color w:val="DCDCDC"/>
        </w:rPr>
        <w:t xml:space="preserve">a priori -intuitioksi</w:t>
      </w:r>
      <w:r>
        <w:t xml:space="preserve">, jonka avulla voimme (yhdessä toisen a priori -intuition, tilan, kanssa) </w:t>
      </w:r>
      <w:r>
        <w:rPr>
          <w:color w:val="2F4F4F"/>
        </w:rPr>
        <w:t xml:space="preserve">ymmärtää aistikokemuksen</w:t>
      </w:r>
      <w:r>
        <w:t xml:space="preserve">. </w:t>
      </w:r>
      <w:r>
        <w:t xml:space="preserve">Kant ei käsittele tilaa eikä aikaa substansseina, vaan </w:t>
      </w:r>
      <w:r>
        <w:rPr>
          <w:color w:val="556B2F"/>
        </w:rPr>
        <w:t xml:space="preserve">molemmat ovat </w:t>
      </w:r>
      <w:r>
        <w:t xml:space="preserve">pikemminkin </w:t>
      </w:r>
      <w:r>
        <w:rPr>
          <w:color w:val="6B8E23"/>
        </w:rPr>
        <w:t xml:space="preserve">systemaattisen mentaalisen viitekehyksen </w:t>
      </w:r>
      <w:r>
        <w:rPr>
          <w:color w:val="556B2F"/>
        </w:rPr>
        <w:t xml:space="preserve">osia</w:t>
      </w:r>
      <w:r>
        <w:t xml:space="preserve">, jotka välttämättä jäsentävät minkä tahansa rationaalisen toimijan tai havainnoivan subjektin kokemuksia. Kant ajatteli aikaa </w:t>
      </w:r>
      <w:r>
        <w:rPr>
          <w:color w:val="A0522D"/>
        </w:rPr>
        <w:t xml:space="preserve">abstraktin käsitteellisen kehyksen </w:t>
      </w:r>
      <w:r>
        <w:t xml:space="preserve">perustavanlaatuisena osana </w:t>
      </w:r>
      <w:r>
        <w:t xml:space="preserve">yhdessä avaruuden ja lukumäärän kanssa, jonka puitteissa </w:t>
      </w:r>
      <w:r>
        <w:rPr>
          <w:color w:val="228B22"/>
        </w:rPr>
        <w:t xml:space="preserve">järjestämme tapahtumia, määrittelemme niiden keston ja vertailemme esineiden liikkeitä</w:t>
      </w:r>
      <w:r>
        <w:t xml:space="preserve">. Tässä näkemyksessä aika ei viittaa mihinkään kokonaisuuteen, joka "virtaa", jonka läpi esineet "liikkuvat" tai joka on "säiliö" tapahtumille. </w:t>
      </w:r>
      <w:r>
        <w:rPr>
          <w:color w:val="191970"/>
        </w:rPr>
        <w:t xml:space="preserve">Paikkatietomittauksia </w:t>
      </w:r>
      <w:r>
        <w:t xml:space="preserve">käytetään objektien laajuuden ja niiden välisten etäisyyksien kvantifioimiseen, ja </w:t>
      </w:r>
      <w:r>
        <w:rPr>
          <w:color w:val="8B0000"/>
        </w:rPr>
        <w:t xml:space="preserve">ajallisia mittauksia </w:t>
      </w:r>
      <w:r>
        <w:t xml:space="preserve">käytetään tapahtumien keston ja niiden välisten kestojen kvantifioimiseen. Kant nimitti ajan puhtaimmaksi mahdolliseksi puhtaaksi käsitteen tai kategorian skeemaksi.</w:t>
      </w:r>
    </w:p>
    <w:p>
      <w:r>
        <w:rPr>
          <w:b/>
        </w:rPr>
        <w:t xml:space="preserve">Kysymys 0</w:t>
      </w:r>
    </w:p>
    <w:p>
      <w:r>
        <w:t xml:space="preserve">Missä Immanuel Kant kuvasi aikaa a priori intuitioksi, jonka avulla ihmiskunta voi ymmärtää aistikokemusta?</w:t>
      </w:r>
    </w:p>
    <w:p>
      <w:r>
        <w:rPr>
          <w:b/>
        </w:rPr>
        <w:t xml:space="preserve">Kysymys 1</w:t>
      </w:r>
    </w:p>
    <w:p>
      <w:r>
        <w:t xml:space="preserve">Mitä Kant kuvasi avaruuden ja ajan olevan?</w:t>
      </w:r>
    </w:p>
    <w:p>
      <w:r>
        <w:rPr>
          <w:b/>
        </w:rPr>
        <w:t xml:space="preserve">Kysymys 2</w:t>
      </w:r>
    </w:p>
    <w:p>
      <w:r>
        <w:t xml:space="preserve">Kant ajatteli ajan olevan olennainen osa mitä?</w:t>
      </w:r>
    </w:p>
    <w:p>
      <w:r>
        <w:rPr>
          <w:b/>
        </w:rPr>
        <w:t xml:space="preserve">Kysymys 3</w:t>
      </w:r>
    </w:p>
    <w:p>
      <w:r>
        <w:t xml:space="preserve">Millaisia mittauksia käytetään tapahtumien keston määrittelemiseen?</w:t>
      </w:r>
    </w:p>
    <w:p>
      <w:r>
        <w:rPr>
          <w:b/>
        </w:rPr>
        <w:t xml:space="preserve">Kysymys 4</w:t>
      </w:r>
    </w:p>
    <w:p>
      <w:r>
        <w:t xml:space="preserve">Millaisia mittauksia käytetään kohteiden välisten etäisyyksien määrittämiseen?</w:t>
      </w:r>
    </w:p>
    <w:p>
      <w:r>
        <w:rPr>
          <w:b/>
        </w:rPr>
        <w:t xml:space="preserve">Kysymys 5</w:t>
      </w:r>
    </w:p>
    <w:p>
      <w:r>
        <w:t xml:space="preserve">Miten Immanuel Kant kuvasi mieltä?</w:t>
      </w:r>
    </w:p>
    <w:p>
      <w:r>
        <w:rPr>
          <w:b/>
        </w:rPr>
        <w:t xml:space="preserve">Kysymys 6</w:t>
      </w:r>
    </w:p>
    <w:p>
      <w:r>
        <w:t xml:space="preserve">Mitä mieli antaa meille Immanuel Kantin mukaan mahdollisuuden tehdä?</w:t>
      </w:r>
    </w:p>
    <w:p>
      <w:r>
        <w:rPr>
          <w:b/>
        </w:rPr>
        <w:t xml:space="preserve">Kysymys 7</w:t>
      </w:r>
    </w:p>
    <w:p>
      <w:r>
        <w:t xml:space="preserve">Mihin kehykseen mieli kuuluu?</w:t>
      </w:r>
    </w:p>
    <w:p>
      <w:r>
        <w:rPr>
          <w:b/>
        </w:rPr>
        <w:t xml:space="preserve">Kysymys 8</w:t>
      </w:r>
    </w:p>
    <w:p>
      <w:r>
        <w:t xml:space="preserve">Mitä Kant ajatteli myös mielen olevan osa?</w:t>
      </w:r>
    </w:p>
    <w:p>
      <w:r>
        <w:rPr>
          <w:b/>
        </w:rPr>
        <w:t xml:space="preserve">Kysymys 9</w:t>
      </w:r>
    </w:p>
    <w:p>
      <w:r>
        <w:t xml:space="preserve">Miten me Kantin mukaan prosessoimme mielellämme?</w:t>
      </w:r>
    </w:p>
    <w:p>
      <w:r>
        <w:rPr>
          <w:b/>
        </w:rPr>
        <w:t xml:space="preserve">Kysymys 10</w:t>
      </w:r>
    </w:p>
    <w:p>
      <w:r>
        <w:t xml:space="preserve">Missä Immanuel Kant kuvasi mittaamista a priori intuitioksi, jonka avulla ihmiskunta voi ymmärtää aistikokemusta?</w:t>
      </w:r>
    </w:p>
    <w:p>
      <w:r>
        <w:rPr>
          <w:b/>
        </w:rPr>
        <w:t xml:space="preserve">Kysymys 11</w:t>
      </w:r>
    </w:p>
    <w:p>
      <w:r>
        <w:t xml:space="preserve">Mitä Kant kuvasi mittaamisen ja ajan olevan?</w:t>
      </w:r>
    </w:p>
    <w:p>
      <w:r>
        <w:rPr>
          <w:b/>
        </w:rPr>
        <w:t xml:space="preserve">Kysymys 12</w:t>
      </w:r>
    </w:p>
    <w:p>
      <w:r>
        <w:t xml:space="preserve">Kant piti mittaamista perustavanlaatuisena osana mitä?</w:t>
      </w:r>
    </w:p>
    <w:p>
      <w:r>
        <w:rPr>
          <w:b/>
        </w:rPr>
        <w:t xml:space="preserve">Kysymys 13</w:t>
      </w:r>
    </w:p>
    <w:p>
      <w:r>
        <w:t xml:space="preserve">Millaisia mittauksia käytetään tapahtumien lukumäärän määrittämiseksi?</w:t>
      </w:r>
    </w:p>
    <w:p>
      <w:r>
        <w:rPr>
          <w:b/>
        </w:rPr>
        <w:t xml:space="preserve">Kysymys 14</w:t>
      </w:r>
    </w:p>
    <w:p>
      <w:r>
        <w:t xml:space="preserve">Minkä tyyppisiä mittauksia käytetään mittausten välisen etäisyyden määrittämiseen?</w:t>
      </w:r>
    </w:p>
    <w:p>
      <w:r>
        <w:rPr>
          <w:b/>
        </w:rPr>
        <w:t xml:space="preserve">Teksti numero 14</w:t>
      </w:r>
    </w:p>
    <w:p>
      <w:r>
        <w:rPr>
          <w:color w:val="A9A9A9"/>
        </w:rPr>
        <w:t xml:space="preserve">Martin Heideggerin mukaan </w:t>
      </w:r>
      <w:r>
        <w:t xml:space="preserve">me emme ole olemassa ajan sisällä, me olemme aika</w:t>
      </w:r>
      <w:r>
        <w:rPr>
          <w:color w:val="A9A9A9"/>
        </w:rPr>
        <w:t xml:space="preserve">.</w:t>
      </w:r>
      <w:r>
        <w:t xml:space="preserve"> Suhde menneisyyteen on siis nykyhetken tietoisuus siitä, että olemme olleet, mikä mahdollistaa menneisyyden olemassaolon nykyhetkessä. Suhde tulevaisuuteen on tila, jossa </w:t>
      </w:r>
      <w:r>
        <w:rPr>
          <w:color w:val="DCDCDC"/>
        </w:rPr>
        <w:t xml:space="preserve">ennakoidaan </w:t>
      </w:r>
      <w:r>
        <w:rPr>
          <w:color w:val="2F4F4F"/>
        </w:rPr>
        <w:t xml:space="preserve">mahdollista mahdollisuutta, tehtävää tai sitoutumista</w:t>
      </w:r>
      <w:r>
        <w:t xml:space="preserve">. Se liittyy ihmisen taipumukseen välittää ja olla huolissaan, mikä aiheuttaa "itsensä edellä olemista", kun ajatellaan tulevaa tapahtumaa. Siksi tämä huoli mahdollisesta tapahtumasta mahdollistaa myös sen, että tulevaisuus on olemassa nykyhetkessä. </w:t>
      </w:r>
      <w:r>
        <w:rPr>
          <w:color w:val="556B2F"/>
        </w:rPr>
        <w:t xml:space="preserve">Nykyhetkestä </w:t>
      </w:r>
      <w:r>
        <w:t xml:space="preserve">tulee kokemus, joka on </w:t>
      </w:r>
      <w:r>
        <w:rPr>
          <w:color w:val="6B8E23"/>
        </w:rPr>
        <w:t xml:space="preserve">laadullinen </w:t>
      </w:r>
      <w:r>
        <w:t xml:space="preserve">eikä määrällinen. Heidegger näyttää ajattelevan, että näin </w:t>
      </w:r>
      <w:r>
        <w:rPr>
          <w:color w:val="A0522D"/>
        </w:rPr>
        <w:t xml:space="preserve">lineaarinen suhde aikaan </w:t>
      </w:r>
      <w:r>
        <w:t xml:space="preserve">tai ajallinen olemassaolo katkeaa tai ylittyy. Emme ole juuttuneet peräkkäiseen aikaan. Pystymme muistamaan </w:t>
      </w:r>
      <w:r>
        <w:rPr>
          <w:color w:val="228B22"/>
        </w:rPr>
        <w:t xml:space="preserve">menneisyyden </w:t>
      </w:r>
      <w:r>
        <w:t xml:space="preserve">ja projisoimaan tulevaisuuteen - meillä on eräänlainen satunnainen pääsy ajallisen olemassaolon representaatioomme; voimme ajatuksissamme </w:t>
      </w:r>
      <w:r>
        <w:rPr>
          <w:color w:val="191970"/>
        </w:rPr>
        <w:t xml:space="preserve">astua ulos (ekstaasista) sekventiaalisesta ajasta</w:t>
      </w:r>
      <w:r>
        <w:rPr>
          <w:color w:val="8B0000"/>
        </w:rPr>
        <w:t xml:space="preserve">.</w:t>
      </w:r>
    </w:p>
    <w:p>
      <w:r>
        <w:rPr>
          <w:b/>
        </w:rPr>
        <w:t xml:space="preserve">Kysymys 0</w:t>
      </w:r>
    </w:p>
    <w:p>
      <w:r>
        <w:t xml:space="preserve">Kuka ehdotti, että ihmiskunta ei ole olemassa ajan sisällä, vaan se on aika?</w:t>
      </w:r>
    </w:p>
    <w:p>
      <w:r>
        <w:rPr>
          <w:b/>
        </w:rPr>
        <w:t xml:space="preserve">Kysymys 1</w:t>
      </w:r>
    </w:p>
    <w:p>
      <w:r>
        <w:t xml:space="preserve">Suhde tulevaisuuteen on tila, jossa ennakoidaan mitä?</w:t>
      </w:r>
    </w:p>
    <w:p>
      <w:r>
        <w:rPr>
          <w:b/>
        </w:rPr>
        <w:t xml:space="preserve">Kysymys 2</w:t>
      </w:r>
    </w:p>
    <w:p>
      <w:r>
        <w:t xml:space="preserve">Mitä pidetään pikemminkin laadullisena kuin määrällisenä kokemuksena?</w:t>
      </w:r>
    </w:p>
    <w:p>
      <w:r>
        <w:rPr>
          <w:b/>
        </w:rPr>
        <w:t xml:space="preserve">Kysymys 3</w:t>
      </w:r>
    </w:p>
    <w:p>
      <w:r>
        <w:t xml:space="preserve">Mitä voimme Heideggerin mukaan tehdä ajatuksissamme?</w:t>
      </w:r>
    </w:p>
    <w:p>
      <w:r>
        <w:rPr>
          <w:b/>
        </w:rPr>
        <w:t xml:space="preserve">Kysymys 4</w:t>
      </w:r>
    </w:p>
    <w:p>
      <w:r>
        <w:t xml:space="preserve">Kuka olisi uskonut, että ihmiset ovat niitä mahdollisuuksia, joita he etsivät?</w:t>
      </w:r>
    </w:p>
    <w:p>
      <w:r>
        <w:rPr>
          <w:b/>
        </w:rPr>
        <w:t xml:space="preserve">Kysymys 5</w:t>
      </w:r>
    </w:p>
    <w:p>
      <w:r>
        <w:t xml:space="preserve">Lineaarinen suhde aikaan on mikä tila?</w:t>
      </w:r>
    </w:p>
    <w:p>
      <w:r>
        <w:rPr>
          <w:b/>
        </w:rPr>
        <w:t xml:space="preserve">Kysymys 6</w:t>
      </w:r>
    </w:p>
    <w:p>
      <w:r>
        <w:t xml:space="preserve">Miten menneisyys määritellään sen sijaan, että se olisi määrällinen?</w:t>
      </w:r>
    </w:p>
    <w:p>
      <w:r>
        <w:rPr>
          <w:b/>
        </w:rPr>
        <w:t xml:space="preserve">Kysymys 7</w:t>
      </w:r>
    </w:p>
    <w:p>
      <w:r>
        <w:t xml:space="preserve">Mikä on rikki, kun olemme jumissa sekventiaalisessa ajassa?</w:t>
      </w:r>
    </w:p>
    <w:p>
      <w:r>
        <w:rPr>
          <w:b/>
        </w:rPr>
        <w:t xml:space="preserve">Kysymys 8</w:t>
      </w:r>
    </w:p>
    <w:p>
      <w:r>
        <w:t xml:space="preserve">Mitä voimme tehdä, kun olemme jumissa sekventiaalisessa ajassa?</w:t>
      </w:r>
    </w:p>
    <w:p>
      <w:r>
        <w:rPr>
          <w:b/>
        </w:rPr>
        <w:t xml:space="preserve">Kysymys 9</w:t>
      </w:r>
    </w:p>
    <w:p>
      <w:r>
        <w:t xml:space="preserve">Kuka ehdotti, että ihmiskunta ei ole olemassa nykyhetkessä, vaan se on nykyhetki?</w:t>
      </w:r>
    </w:p>
    <w:p>
      <w:r>
        <w:rPr>
          <w:b/>
        </w:rPr>
        <w:t xml:space="preserve">Kysymys 10</w:t>
      </w:r>
    </w:p>
    <w:p>
      <w:r>
        <w:t xml:space="preserve">Mitä pidetään pikemminkin määrällisenä kuin laadullisena kokemuksena?</w:t>
      </w:r>
    </w:p>
    <w:p>
      <w:r>
        <w:rPr>
          <w:b/>
        </w:rPr>
        <w:t xml:space="preserve">Kysymys 11</w:t>
      </w:r>
    </w:p>
    <w:p>
      <w:r>
        <w:t xml:space="preserve">Mitä voimme Heldeggerin mukaan tehdä nykyhetkessä?</w:t>
      </w:r>
    </w:p>
    <w:p>
      <w:r>
        <w:rPr>
          <w:b/>
        </w:rPr>
        <w:t xml:space="preserve">Kysymys 12</w:t>
      </w:r>
    </w:p>
    <w:p>
      <w:r>
        <w:t xml:space="preserve">Kuka sanoi, että meitä ei ole olemassa tulevaisuudessa?</w:t>
      </w:r>
    </w:p>
    <w:p>
      <w:r>
        <w:rPr>
          <w:b/>
        </w:rPr>
        <w:t xml:space="preserve">Kysymys 13</w:t>
      </w:r>
    </w:p>
    <w:p>
      <w:r>
        <w:t xml:space="preserve">Mitä me pystymme unohtamaan?</w:t>
      </w:r>
    </w:p>
    <w:p>
      <w:r>
        <w:rPr>
          <w:b/>
        </w:rPr>
        <w:t xml:space="preserve">Teksti numero 15</w:t>
      </w:r>
    </w:p>
    <w:p>
      <w:r>
        <w:t xml:space="preserve">Erityinen suhteellisuusteoria on muotoiltu kätevästi Minkowskin avaruusajassa, matemaattisessa rakenteessa, jossa yhdistyvät kolme avaruusulottuvuutta ja </w:t>
      </w:r>
      <w:r>
        <w:rPr>
          <w:color w:val="A9A9A9"/>
        </w:rPr>
        <w:t xml:space="preserve">yksi aikaulottuvuus</w:t>
      </w:r>
      <w:r>
        <w:t xml:space="preserve">. </w:t>
      </w:r>
      <w:r>
        <w:t xml:space="preserve">Tässä formalismissa etäisyyksiä avaruudessa voidaan mitata </w:t>
      </w:r>
      <w:r>
        <w:rPr>
          <w:color w:val="DCDCDC"/>
        </w:rPr>
        <w:t xml:space="preserve">sen mukaan, kuinka kauan valolta kestää kulkea </w:t>
      </w:r>
      <w:r>
        <w:rPr>
          <w:color w:val="2F4F4F"/>
        </w:rPr>
        <w:t xml:space="preserve">kyseinen matka, esimerkiksi </w:t>
      </w:r>
      <w:r>
        <w:t xml:space="preserve">valovuosi on etäisyyden mitta, ja metri määritellään nyt sen mukaan, kuinka pitkän matkan valo kulkee tietyssä ajassa. Minkowskin avaruusajassa kaksi tapahtumaa </w:t>
      </w:r>
      <w:r>
        <w:rPr>
          <w:color w:val="556B2F"/>
        </w:rPr>
        <w:t xml:space="preserve">on</w:t>
      </w:r>
      <w:r>
        <w:t xml:space="preserve"> erotettu toisistaan </w:t>
      </w:r>
      <w:r>
        <w:rPr>
          <w:color w:val="6B8E23"/>
        </w:rPr>
        <w:t xml:space="preserve">invariantti väli, </w:t>
      </w:r>
      <w:r>
        <w:t xml:space="preserve">joka voi olla joko </w:t>
      </w:r>
      <w:r>
        <w:rPr>
          <w:color w:val="A0522D"/>
        </w:rPr>
        <w:t xml:space="preserve">avaruudellinen, valon kaltainen tai ajan kaltainen</w:t>
      </w:r>
      <w:r>
        <w:t xml:space="preserve">. Tapahtumat, joilla on ajan kaltainen etäisyys, eivät voi olla samanaikaisia missään viitekehyksessä, vaan niiden etäisyydellä on oltava ajallinen komponentti (ja mahdollisesti myös avaruudellinen). Tapahtumat, joilla on avaruudellinen ero, ovat </w:t>
      </w:r>
      <w:r>
        <w:rPr>
          <w:color w:val="228B22"/>
        </w:rPr>
        <w:t xml:space="preserve">samanaikaisia </w:t>
      </w:r>
      <w:r>
        <w:t xml:space="preserve">jossakin viitekehyksessä, eikä ole olemassa sellaista viitekehystä, jossa niillä ei olisi avaruudellista eroa. Eri havaitsijat voivat laskea </w:t>
      </w:r>
      <w:r>
        <w:rPr>
          <w:color w:val="191970"/>
        </w:rPr>
        <w:t xml:space="preserve">eri etäisyyksiä ja eri aikavälejä kahden tapahtuman välille, mutta </w:t>
      </w:r>
      <w:r>
        <w:t xml:space="preserve">tapahtumien välinen muuttumaton väli on </w:t>
      </w:r>
      <w:r>
        <w:rPr>
          <w:color w:val="8B0000"/>
        </w:rPr>
        <w:t xml:space="preserve">havaitsijasta (ja hänen nopeudestaan) </w:t>
      </w:r>
      <w:r>
        <w:t xml:space="preserve">riippumaton</w:t>
      </w:r>
      <w:r>
        <w:t xml:space="preserve">.</w:t>
      </w:r>
    </w:p>
    <w:p>
      <w:r>
        <w:rPr>
          <w:b/>
        </w:rPr>
        <w:t xml:space="preserve">Kysymys 0</w:t>
      </w:r>
    </w:p>
    <w:p>
      <w:r>
        <w:t xml:space="preserve">Minkowskin avaruusaika yhdistää avaruuden kolme ulottuvuutta ja mitä?</w:t>
      </w:r>
    </w:p>
    <w:p>
      <w:r>
        <w:rPr>
          <w:b/>
        </w:rPr>
        <w:t xml:space="preserve">Kysymys 1</w:t>
      </w:r>
    </w:p>
    <w:p>
      <w:r>
        <w:t xml:space="preserve">Miten Minkowskin avaruusajassa voidaan mitata etäisyyksiä avaruudessa?</w:t>
      </w:r>
    </w:p>
    <w:p>
      <w:r>
        <w:rPr>
          <w:b/>
        </w:rPr>
        <w:t xml:space="preserve">Kysymys 2</w:t>
      </w:r>
    </w:p>
    <w:p>
      <w:r>
        <w:t xml:space="preserve">Mikä erottaa kaksi tapahtumaa Minkowskin avaruusajassa toisistaan?</w:t>
      </w:r>
    </w:p>
    <w:p>
      <w:r>
        <w:rPr>
          <w:b/>
        </w:rPr>
        <w:t xml:space="preserve">Kysymys 3</w:t>
      </w:r>
    </w:p>
    <w:p>
      <w:r>
        <w:t xml:space="preserve">Tapahtumien välinen muuttumaton väli on riippumaton mistä?</w:t>
      </w:r>
    </w:p>
    <w:p>
      <w:r>
        <w:rPr>
          <w:b/>
        </w:rPr>
        <w:t xml:space="preserve">Kysymys 4</w:t>
      </w:r>
    </w:p>
    <w:p>
      <w:r>
        <w:t xml:space="preserve">Minkowskin avaruusajassa kaksi tapahtumaa erottava muuttumaton väli voi olla mikä?</w:t>
      </w:r>
    </w:p>
    <w:p>
      <w:r>
        <w:rPr>
          <w:b/>
        </w:rPr>
        <w:t xml:space="preserve">Kysymys 5</w:t>
      </w:r>
    </w:p>
    <w:p>
      <w:r>
        <w:t xml:space="preserve">Minkowskin avaruusajassa mihin valovuodet yhdistetään?</w:t>
      </w:r>
    </w:p>
    <w:p>
      <w:r>
        <w:rPr>
          <w:b/>
        </w:rPr>
        <w:t xml:space="preserve">Kysymys 6</w:t>
      </w:r>
    </w:p>
    <w:p>
      <w:r>
        <w:t xml:space="preserve">Miten avaruudessa olevat kappaleet mitataan?</w:t>
      </w:r>
    </w:p>
    <w:p>
      <w:r>
        <w:rPr>
          <w:b/>
        </w:rPr>
        <w:t xml:space="preserve">Kysymys 7</w:t>
      </w:r>
    </w:p>
    <w:p>
      <w:r>
        <w:t xml:space="preserve">Miten riippumattomat tarkkailijat erotetaan toisistaan?</w:t>
      </w:r>
    </w:p>
    <w:p>
      <w:r>
        <w:rPr>
          <w:b/>
        </w:rPr>
        <w:t xml:space="preserve">Kysymys 8</w:t>
      </w:r>
    </w:p>
    <w:p>
      <w:r>
        <w:t xml:space="preserve">Mitä ominaisuuksia sovelletaan avaruudessa oleviin kappaleisiin?</w:t>
      </w:r>
    </w:p>
    <w:p>
      <w:r>
        <w:rPr>
          <w:b/>
        </w:rPr>
        <w:t xml:space="preserve">Kysymys 9</w:t>
      </w:r>
    </w:p>
    <w:p>
      <w:r>
        <w:t xml:space="preserve">Mitä tapahtumat, joilla on ajan kaltainen ero, ovat aina jossakin viitekehyksessä?</w:t>
      </w:r>
    </w:p>
    <w:p>
      <w:r>
        <w:rPr>
          <w:b/>
        </w:rPr>
        <w:t xml:space="preserve">Kysymys 10</w:t>
      </w:r>
    </w:p>
    <w:p>
      <w:r>
        <w:t xml:space="preserve">Minkowskin avaruusajassa yhdistyvät ajan kolme ulottuvuutta?</w:t>
      </w:r>
    </w:p>
    <w:p>
      <w:r>
        <w:rPr>
          <w:b/>
        </w:rPr>
        <w:t xml:space="preserve">Kysymys 11</w:t>
      </w:r>
    </w:p>
    <w:p>
      <w:r>
        <w:t xml:space="preserve">Miten Minkowskin avaruusajassa voidaan mitata aikaa?</w:t>
      </w:r>
    </w:p>
    <w:p>
      <w:r>
        <w:rPr>
          <w:b/>
        </w:rPr>
        <w:t xml:space="preserve">Kysymys 12</w:t>
      </w:r>
    </w:p>
    <w:p>
      <w:r>
        <w:t xml:space="preserve">Mikä yhdistää kahta Minkowskin avaruusajan tapahtumaa?</w:t>
      </w:r>
    </w:p>
    <w:p>
      <w:r>
        <w:rPr>
          <w:b/>
        </w:rPr>
        <w:t xml:space="preserve">Kysymys 13</w:t>
      </w:r>
    </w:p>
    <w:p>
      <w:r>
        <w:t xml:space="preserve">Mikä on invariantti aikaväli on riippumaton?</w:t>
      </w:r>
    </w:p>
    <w:p>
      <w:r>
        <w:rPr>
          <w:b/>
        </w:rPr>
        <w:t xml:space="preserve">Kysymys 14</w:t>
      </w:r>
    </w:p>
    <w:p>
      <w:r>
        <w:t xml:space="preserve">Mitä sama tarkkailija voi laskea?</w:t>
      </w:r>
    </w:p>
    <w:p>
      <w:r>
        <w:rPr>
          <w:b/>
        </w:rPr>
        <w:t xml:space="preserve">Teksti numero 16</w:t>
      </w:r>
    </w:p>
    <w:p>
      <w:r>
        <w:t xml:space="preserve">Ei-relativistisessa klassisessa mekaniikassa </w:t>
      </w:r>
      <w:r>
        <w:rPr>
          <w:color w:val="A9A9A9"/>
        </w:rPr>
        <w:t xml:space="preserve">Newtonin </w:t>
      </w:r>
      <w:r>
        <w:rPr>
          <w:color w:val="DCDCDC"/>
        </w:rPr>
        <w:t xml:space="preserve">käsitettä </w:t>
      </w:r>
      <w:r>
        <w:rPr>
          <w:color w:val="2F4F4F"/>
        </w:rPr>
        <w:t xml:space="preserve">"suhteellisesta, näennäisestä ja yhteisestä ajasta</w:t>
      </w:r>
      <w:r>
        <w:rPr>
          <w:color w:val="556B2F"/>
        </w:rPr>
        <w:t xml:space="preserve">" </w:t>
      </w:r>
      <w:r>
        <w:t xml:space="preserve">voidaan käyttää kellojen synkronointia koskevan reseptin laatimisessa. Kahden eri havainnoitsijan havaitsemat tapahtumat, jotka ovat liikkeessä toisiinsa nähden, tuottavat matemaattisen aikakäsitteen, joka toimii riittävän hyvin kuvaamaan useimpien ihmisten arkipäivän ilmiöitä. </w:t>
      </w:r>
      <w:r>
        <w:rPr>
          <w:color w:val="A0522D"/>
        </w:rPr>
        <w:t xml:space="preserve">1800-luvun lopulla </w:t>
      </w:r>
      <w:r>
        <w:t xml:space="preserve">fyysikot kohtasivat klassiseen aikakäsitykseen liittyviä ongelmia </w:t>
      </w:r>
      <w:r>
        <w:rPr>
          <w:color w:val="228B22"/>
        </w:rPr>
        <w:t xml:space="preserve">sähkön ja magnetismin käyttäytymisen yhteydessä</w:t>
      </w:r>
      <w:r>
        <w:t xml:space="preserve">. </w:t>
      </w:r>
      <w:r>
        <w:rPr>
          <w:color w:val="191970"/>
        </w:rPr>
        <w:t xml:space="preserve">Einstein </w:t>
      </w:r>
      <w:r>
        <w:t xml:space="preserve">ratkaisi nämä ongelmat </w:t>
      </w:r>
      <w:r>
        <w:rPr>
          <w:color w:val="8B0000"/>
        </w:rPr>
        <w:t xml:space="preserve">vetoamalla kellojen synkronointimenetelmään, </w:t>
      </w:r>
      <w:r>
        <w:t xml:space="preserve">jossa </w:t>
      </w:r>
      <w:r>
        <w:rPr>
          <w:color w:val="483D8B"/>
        </w:rPr>
        <w:t xml:space="preserve">signaalin maksiminopeutena </w:t>
      </w:r>
      <w:r>
        <w:t xml:space="preserve">käytettiin </w:t>
      </w:r>
      <w:r>
        <w:rPr>
          <w:color w:val="483D8B"/>
        </w:rPr>
        <w:t xml:space="preserve">valon vakiota ja rajallista nopeutta</w:t>
      </w:r>
      <w:r>
        <w:t xml:space="preserve">. </w:t>
      </w:r>
      <w:r>
        <w:t xml:space="preserve">Tämä johti suoraan tulokseen, jonka mukaan toisiinsa nähden </w:t>
      </w:r>
      <w:r>
        <w:rPr>
          <w:color w:val="3CB371"/>
        </w:rPr>
        <w:t xml:space="preserve">liikkeessä olevat havaitsijat mittaavat samasta tapahtumasta eri kuluneita aikoja</w:t>
      </w:r>
      <w:r>
        <w:t xml:space="preserve">.</w:t>
      </w:r>
    </w:p>
    <w:p>
      <w:r>
        <w:rPr>
          <w:b/>
        </w:rPr>
        <w:t xml:space="preserve">Kysymys 0</w:t>
      </w:r>
    </w:p>
    <w:p>
      <w:r>
        <w:t xml:space="preserve">Mitä newtonilaista käsitettä voidaan käyttää kellojen synkronointia koskevan idean muotoilussa?</w:t>
      </w:r>
    </w:p>
    <w:p>
      <w:r>
        <w:rPr>
          <w:b/>
        </w:rPr>
        <w:t xml:space="preserve">Kysymys 1</w:t>
      </w:r>
    </w:p>
    <w:p>
      <w:r>
        <w:t xml:space="preserve">Millä vuosisadalla fyysikot kohtasivat ongelmia ajan ymmärtämisessä?</w:t>
      </w:r>
    </w:p>
    <w:p>
      <w:r>
        <w:rPr>
          <w:b/>
        </w:rPr>
        <w:t xml:space="preserve">Kysymys 2</w:t>
      </w:r>
    </w:p>
    <w:p>
      <w:r>
        <w:t xml:space="preserve">Minkä kahden ilmiön käyttäytyminen aiheutti fyysikoille ongelmia ajan ymmärtämisessä 1800-luvun lopulla?</w:t>
      </w:r>
    </w:p>
    <w:p>
      <w:r>
        <w:rPr>
          <w:b/>
        </w:rPr>
        <w:t xml:space="preserve">Kysymys 3</w:t>
      </w:r>
    </w:p>
    <w:p>
      <w:r>
        <w:t xml:space="preserve">Kuka kuuluisa tiedemies ratkaisi nämä kysymykset?</w:t>
      </w:r>
    </w:p>
    <w:p>
      <w:r>
        <w:rPr>
          <w:b/>
        </w:rPr>
        <w:t xml:space="preserve">Kysymys 4</w:t>
      </w:r>
    </w:p>
    <w:p>
      <w:r>
        <w:t xml:space="preserve">Minä vuonna Einstein kohtasi ongelmia sähkön käytössä?</w:t>
      </w:r>
    </w:p>
    <w:p>
      <w:r>
        <w:rPr>
          <w:b/>
        </w:rPr>
        <w:t xml:space="preserve">Kysymys 5</w:t>
      </w:r>
    </w:p>
    <w:p>
      <w:r>
        <w:t xml:space="preserve">Kenen konseptia voidaan käyttää sähkön käytön synkronointiin?</w:t>
      </w:r>
    </w:p>
    <w:p>
      <w:r>
        <w:rPr>
          <w:b/>
        </w:rPr>
        <w:t xml:space="preserve">Kysymys 6</w:t>
      </w:r>
    </w:p>
    <w:p>
      <w:r>
        <w:t xml:space="preserve">Mitä fyysikot käyttivät ratkaistakseen sähkön synkronointiin liittyvät ongelmat?</w:t>
      </w:r>
    </w:p>
    <w:p>
      <w:r>
        <w:rPr>
          <w:b/>
        </w:rPr>
        <w:t xml:space="preserve">Kysymys 7</w:t>
      </w:r>
    </w:p>
    <w:p>
      <w:r>
        <w:t xml:space="preserve">Mihin Newton johti valonnopeuden käyttämisellä?</w:t>
      </w:r>
    </w:p>
    <w:p>
      <w:r>
        <w:rPr>
          <w:b/>
        </w:rPr>
        <w:t xml:space="preserve">Kysymys 8</w:t>
      </w:r>
    </w:p>
    <w:p>
      <w:r>
        <w:t xml:space="preserve">Mitä Einsteinin käsitettä voidaan käyttää sähkön synkronointiin klassisessa mekaniikassa?</w:t>
      </w:r>
    </w:p>
    <w:p>
      <w:r>
        <w:rPr>
          <w:b/>
        </w:rPr>
        <w:t xml:space="preserve">Kysymys 9</w:t>
      </w:r>
    </w:p>
    <w:p>
      <w:r>
        <w:t xml:space="preserve">Mitä newtonilaista käsitettä voidaan käyttää muotoiltaessa ajatusta kellojen ymmärtämiseksi?</w:t>
      </w:r>
    </w:p>
    <w:p>
      <w:r>
        <w:rPr>
          <w:b/>
        </w:rPr>
        <w:t xml:space="preserve">Kysymys 10</w:t>
      </w:r>
    </w:p>
    <w:p>
      <w:r>
        <w:t xml:space="preserve">Millä vuosisadalla fyysikot kohtasivat ongelmia sähkön ymmärtämisessä?</w:t>
      </w:r>
    </w:p>
    <w:p>
      <w:r>
        <w:rPr>
          <w:b/>
        </w:rPr>
        <w:t xml:space="preserve">Kysymys 11</w:t>
      </w:r>
    </w:p>
    <w:p>
      <w:r>
        <w:t xml:space="preserve">Kuka kuuluisa tiedemies kamppaili näiden kysymysten kanssa?</w:t>
      </w:r>
    </w:p>
    <w:p>
      <w:r>
        <w:rPr>
          <w:b/>
        </w:rPr>
        <w:t xml:space="preserve">Kysymys 12</w:t>
      </w:r>
    </w:p>
    <w:p>
      <w:r>
        <w:t xml:space="preserve">Minkä kahden ilmiön käyttäytyminen aiheutti fyysikoille ongelmia kellojen ymmärtämisessä 1800-luvun lopulla?</w:t>
      </w:r>
    </w:p>
    <w:p>
      <w:r>
        <w:rPr>
          <w:b/>
        </w:rPr>
        <w:t xml:space="preserve">Kysymys 13</w:t>
      </w:r>
    </w:p>
    <w:p>
      <w:r>
        <w:t xml:space="preserve">Miten Einstein ratkaisi kahden eri havaitsijan eron?</w:t>
      </w:r>
    </w:p>
    <w:p>
      <w:r>
        <w:rPr>
          <w:b/>
        </w:rPr>
        <w:t xml:space="preserve">Teksti numero 17</w:t>
      </w:r>
    </w:p>
    <w:p>
      <w:r>
        <w:t xml:space="preserve">Aika on historiallisesti liittynyt läheisesti </w:t>
      </w:r>
      <w:r>
        <w:rPr>
          <w:color w:val="A9A9A9"/>
        </w:rPr>
        <w:t xml:space="preserve">avaruuteen, </w:t>
      </w:r>
      <w:r>
        <w:t xml:space="preserve">ja </w:t>
      </w:r>
      <w:r>
        <w:t xml:space="preserve">Einsteinin </w:t>
      </w:r>
      <w:r>
        <w:rPr>
          <w:color w:val="2F4F4F"/>
        </w:rPr>
        <w:t xml:space="preserve">erityisessä suhteellisuusteoriassa ja yleisessä suhteellisuusteoriassa </w:t>
      </w:r>
      <w:r>
        <w:t xml:space="preserve">aika </w:t>
      </w:r>
      <w:r>
        <w:t xml:space="preserve">ja </w:t>
      </w:r>
      <w:r>
        <w:rPr>
          <w:color w:val="DCDCDC"/>
        </w:rPr>
        <w:t xml:space="preserve">avaruus </w:t>
      </w:r>
      <w:r>
        <w:t xml:space="preserve">sulautuvat yhteen </w:t>
      </w:r>
      <w:r>
        <w:rPr>
          <w:color w:val="DCDCDC"/>
        </w:rPr>
        <w:t xml:space="preserve">avaruusajaksi</w:t>
      </w:r>
      <w:r>
        <w:t xml:space="preserve">. </w:t>
      </w:r>
      <w:r>
        <w:t xml:space="preserve">Näiden teorioiden mukaan ajan käsite riippuu </w:t>
      </w:r>
      <w:r>
        <w:rPr>
          <w:color w:val="556B2F"/>
        </w:rPr>
        <w:t xml:space="preserve">havainnoitsijan avaruudellisesta viitekehyksestä, </w:t>
      </w:r>
      <w:r>
        <w:rPr>
          <w:color w:val="6B8E23"/>
        </w:rPr>
        <w:t xml:space="preserve">ja ihmisen havainto sekä </w:t>
      </w:r>
      <w:r>
        <w:t xml:space="preserve">mittalaitteiden, kuten kellojen, tekemä mittaus eroavat toisistaan suhteellisessa liikkeessä olevien havainnoitsijoiden välillä. Jos esimerkiksi kelloa kuljettava avaruusalus lentää </w:t>
      </w:r>
      <w:r>
        <w:rPr>
          <w:color w:val="A0522D"/>
        </w:rPr>
        <w:t xml:space="preserve">avaruuden </w:t>
      </w:r>
      <w:r>
        <w:t xml:space="preserve">halki </w:t>
      </w:r>
      <w:r>
        <w:t xml:space="preserve">(hyvin lähellä) valonnopeutta, sen miehistö ei huomaa </w:t>
      </w:r>
      <w:r>
        <w:rPr>
          <w:color w:val="8B0000"/>
        </w:rPr>
        <w:t xml:space="preserve">ajan nopeuden </w:t>
      </w:r>
      <w:r>
        <w:rPr>
          <w:color w:val="191970"/>
        </w:rPr>
        <w:t xml:space="preserve">muutosta </w:t>
      </w:r>
      <w:r>
        <w:rPr>
          <w:color w:val="483D8B"/>
        </w:rPr>
        <w:t xml:space="preserve">aluksella</w:t>
      </w:r>
      <w:r>
        <w:t xml:space="preserve">, koska kaikki samalla nopeudella kulkeva hidastuu samalla nopeudella (mukaan lukien kello, miehistön ajatusprosessit ja heidän kehonsa toiminnot). Avaruusaluksen ohilentoa tarkkailevalle paikallaan olevalle tarkkailijalle </w:t>
      </w:r>
      <w:r>
        <w:rPr>
          <w:color w:val="3CB371"/>
        </w:rPr>
        <w:t xml:space="preserve">avaruusalus näyttää kuitenkin litteältä matkasuunnassaan, </w:t>
      </w:r>
      <w:r>
        <w:t xml:space="preserve">ja avaruusaluksessa oleva kello näyttää liikkuvan hyvin hitaasti.</w:t>
      </w:r>
    </w:p>
    <w:p>
      <w:r>
        <w:rPr>
          <w:b/>
        </w:rPr>
        <w:t xml:space="preserve">Kysymys 0</w:t>
      </w:r>
    </w:p>
    <w:p>
      <w:r>
        <w:t xml:space="preserve">Historiallisesti aika on liittynyt läheisesti mihin?</w:t>
      </w:r>
    </w:p>
    <w:p>
      <w:r>
        <w:rPr>
          <w:b/>
        </w:rPr>
        <w:t xml:space="preserve">Kysymys 1</w:t>
      </w:r>
    </w:p>
    <w:p>
      <w:r>
        <w:t xml:space="preserve">Missä Einsteinin kahdesta teoriasta aika ja avaruus sulautuvat yhteen avaruusajaksi?</w:t>
      </w:r>
    </w:p>
    <w:p>
      <w:r>
        <w:rPr>
          <w:b/>
        </w:rPr>
        <w:t xml:space="preserve">Kysymys 2</w:t>
      </w:r>
    </w:p>
    <w:p>
      <w:r>
        <w:t xml:space="preserve">Einsteinin kahden suhteellisuusteorian mukaan ajan käsite riippuu mistä?</w:t>
      </w:r>
    </w:p>
    <w:p>
      <w:r>
        <w:rPr>
          <w:b/>
        </w:rPr>
        <w:t xml:space="preserve">Kysymys 3</w:t>
      </w:r>
    </w:p>
    <w:p>
      <w:r>
        <w:t xml:space="preserve">Lähes valonnopeudella kulkevan avaruusaluksen miehistö ei huomaa muutosta missä?</w:t>
      </w:r>
    </w:p>
    <w:p>
      <w:r>
        <w:rPr>
          <w:b/>
        </w:rPr>
        <w:t xml:space="preserve">Kysymys 4</w:t>
      </w:r>
    </w:p>
    <w:p>
      <w:r>
        <w:t xml:space="preserve">Miltä edellä mainittu avaruusalus näyttää paikallaan seisovalle tarkkailijalle?</w:t>
      </w:r>
    </w:p>
    <w:p>
      <w:r>
        <w:rPr>
          <w:b/>
        </w:rPr>
        <w:t xml:space="preserve">Kysymys 5</w:t>
      </w:r>
    </w:p>
    <w:p>
      <w:r>
        <w:t xml:space="preserve">Mihin miehistön ajatusmaailma on yleensä liittynyt?</w:t>
      </w:r>
    </w:p>
    <w:p>
      <w:r>
        <w:rPr>
          <w:b/>
        </w:rPr>
        <w:t xml:space="preserve">Kysymys 6</w:t>
      </w:r>
    </w:p>
    <w:p>
      <w:r>
        <w:t xml:space="preserve">Miksi kutsutaan sitä, kun avaruusalus lentää avaruudessa?</w:t>
      </w:r>
    </w:p>
    <w:p>
      <w:r>
        <w:rPr>
          <w:b/>
        </w:rPr>
        <w:t xml:space="preserve">Kysymys 7</w:t>
      </w:r>
    </w:p>
    <w:p>
      <w:r>
        <w:t xml:space="preserve">Mistä avaruusmiehistön ajatusprosessit riippuvat?</w:t>
      </w:r>
    </w:p>
    <w:p>
      <w:r>
        <w:rPr>
          <w:b/>
        </w:rPr>
        <w:t xml:space="preserve">Kysymys 8</w:t>
      </w:r>
    </w:p>
    <w:p>
      <w:r>
        <w:t xml:space="preserve">Läpilento, mikä saa miehistön näyttämään litistyneeltä toisiinsa nähden?</w:t>
      </w:r>
    </w:p>
    <w:p>
      <w:r>
        <w:rPr>
          <w:b/>
        </w:rPr>
        <w:t xml:space="preserve">Kysymys 9</w:t>
      </w:r>
    </w:p>
    <w:p>
      <w:r>
        <w:t xml:space="preserve">Minkä muuttumista tarkkailija ei huomaa, kun hän katsoo avaruusaluksen ohilentoa?</w:t>
      </w:r>
    </w:p>
    <w:p>
      <w:r>
        <w:rPr>
          <w:b/>
        </w:rPr>
        <w:t xml:space="preserve">Kysymys 10</w:t>
      </w:r>
    </w:p>
    <w:p>
      <w:r>
        <w:t xml:space="preserve">Historiallisesti, mikä on liittynyt kelloihin?</w:t>
      </w:r>
    </w:p>
    <w:p>
      <w:r>
        <w:rPr>
          <w:b/>
        </w:rPr>
        <w:t xml:space="preserve">Kysymys 11</w:t>
      </w:r>
    </w:p>
    <w:p>
      <w:r>
        <w:t xml:space="preserve">Missä Einsteinin kahdesta teoriasta aika ja kellot sulautuvat yhteen avaruusajan kanssa?</w:t>
      </w:r>
    </w:p>
    <w:p>
      <w:r>
        <w:rPr>
          <w:b/>
        </w:rPr>
        <w:t xml:space="preserve">Kysymys 12</w:t>
      </w:r>
    </w:p>
    <w:p>
      <w:r>
        <w:t xml:space="preserve">Mikä Einsteinin kahden suhteellisuusteorian mukaan riippuu kellojen käsitteestä?</w:t>
      </w:r>
    </w:p>
    <w:p>
      <w:r>
        <w:rPr>
          <w:b/>
        </w:rPr>
        <w:t xml:space="preserve">Kysymys 13</w:t>
      </w:r>
    </w:p>
    <w:p>
      <w:r>
        <w:t xml:space="preserve">Lähes äänennopeudella kulkevan avaruusaluksen miehistö ei huomaa muutosta missä?</w:t>
      </w:r>
    </w:p>
    <w:p>
      <w:r>
        <w:rPr>
          <w:b/>
        </w:rPr>
        <w:t xml:space="preserve">Kysymys 14</w:t>
      </w:r>
    </w:p>
    <w:p>
      <w:r>
        <w:t xml:space="preserve">Miltä avaruusalus näyttää samalla nopeudella matkustavalle tarkkailijalle?</w:t>
      </w:r>
    </w:p>
    <w:p>
      <w:r>
        <w:rPr>
          <w:b/>
        </w:rPr>
        <w:t xml:space="preserve">Teksti numero 18</w:t>
      </w:r>
    </w:p>
    <w:p>
      <w:r>
        <w:t xml:space="preserve">Toisaalta myös avaruusaluksen miehistö havaitsee havainnoitsijan </w:t>
      </w:r>
      <w:r>
        <w:rPr>
          <w:color w:val="A9A9A9"/>
        </w:rPr>
        <w:t xml:space="preserve">hidastuneen ja litistyneen </w:t>
      </w:r>
      <w:r>
        <w:rPr>
          <w:color w:val="2F4F4F"/>
        </w:rPr>
        <w:t xml:space="preserve">avaruusaluksen kulkusuuntaan nähden</w:t>
      </w:r>
      <w:r>
        <w:t xml:space="preserve">, </w:t>
      </w:r>
      <w:r>
        <w:rPr>
          <w:color w:val="556B2F"/>
        </w:rPr>
        <w:t xml:space="preserve">koska molemmat liikkuvat hyvin lähellä valonnopeutta toisiinsa nähden</w:t>
      </w:r>
      <w:r>
        <w:t xml:space="preserve">. </w:t>
      </w:r>
      <w:r>
        <w:rPr>
          <w:color w:val="6B8E23"/>
        </w:rPr>
        <w:t xml:space="preserve">Koska avaruusaluksen ulkopuolinen maailmankaikkeus näyttää avaruusaluksen silmissä litistyneeltä</w:t>
      </w:r>
      <w:r>
        <w:t xml:space="preserve">, miehistö kokee matkustavansa nopeasti sellaisten avaruusalueiden välillä, jotka (paikallaan olevan tarkkailijan silmin) ovat monen valovuoden päässä toisistaan. Tämä sovitetaan yhteen sillä, että miehistön </w:t>
      </w:r>
      <w:r>
        <w:rPr>
          <w:color w:val="A0522D"/>
        </w:rPr>
        <w:t xml:space="preserve">aikakäsitys </w:t>
      </w:r>
      <w:r>
        <w:t xml:space="preserve">eroaa paikallaan olevan tarkkailijan aikakäsityksestä; se, mikä miehistön mielestä näyttää sekunneilta, saattaa </w:t>
      </w:r>
      <w:r>
        <w:t xml:space="preserve">paikallaan olevan tarkkailijan mielestä </w:t>
      </w:r>
      <w:r>
        <w:t xml:space="preserve">olla </w:t>
      </w:r>
      <w:r>
        <w:rPr>
          <w:color w:val="228B22"/>
        </w:rPr>
        <w:t xml:space="preserve">satoja vuosia</w:t>
      </w:r>
      <w:r>
        <w:t xml:space="preserve">. </w:t>
      </w:r>
      <w:r>
        <w:t xml:space="preserve">Kummassakin tapauksessa </w:t>
      </w:r>
      <w:r>
        <w:rPr>
          <w:color w:val="191970"/>
        </w:rPr>
        <w:t xml:space="preserve">kausaliteetti </w:t>
      </w:r>
      <w:r>
        <w:t xml:space="preserve">pysyy kuitenkin muuttumattomana: menneisyys on niiden tapahtumien joukko, jotka voivat lähettää valosignaaleja entiteetille, ja </w:t>
      </w:r>
      <w:r>
        <w:rPr>
          <w:color w:val="8B0000"/>
        </w:rPr>
        <w:t xml:space="preserve">tulevaisuus </w:t>
      </w:r>
      <w:r>
        <w:t xml:space="preserve">on niiden tapahtumien joukko, joihin entiteetti voi lähettää valosignaaleja.</w:t>
      </w:r>
    </w:p>
    <w:p>
      <w:r>
        <w:rPr>
          <w:b/>
        </w:rPr>
        <w:t xml:space="preserve">Kysymys 0</w:t>
      </w:r>
    </w:p>
    <w:p>
      <w:r>
        <w:t xml:space="preserve">Miten avaruusaluksen miehistö suhtautuu paikallaan olevaan tarkkailijaan?</w:t>
      </w:r>
    </w:p>
    <w:p>
      <w:r>
        <w:rPr>
          <w:b/>
        </w:rPr>
        <w:t xml:space="preserve">Kysymys 1</w:t>
      </w:r>
    </w:p>
    <w:p>
      <w:r>
        <w:t xml:space="preserve">Miehistön käsitys siitä, mikä on erilainen kuin paikallaan olevan tarkkailijan?</w:t>
      </w:r>
    </w:p>
    <w:p>
      <w:r>
        <w:rPr>
          <w:b/>
        </w:rPr>
        <w:t xml:space="preserve">Kysymys 2</w:t>
      </w:r>
    </w:p>
    <w:p>
      <w:r>
        <w:t xml:space="preserve">Se, mitä miehistö kokee sekunneiksi, saattaa olla paikallaan olevan tarkkailijan mielestä kuinka pitkä aika?</w:t>
      </w:r>
    </w:p>
    <w:p>
      <w:r>
        <w:rPr>
          <w:b/>
        </w:rPr>
        <w:t xml:space="preserve">Kysymys 3</w:t>
      </w:r>
    </w:p>
    <w:p>
      <w:r>
        <w:t xml:space="preserve">Mikä pysyy muuttumattomana sekä avaruusaluksen miehistön että paikallaan olevan tarkkailijan tapauksessa?</w:t>
      </w:r>
    </w:p>
    <w:p>
      <w:r>
        <w:rPr>
          <w:b/>
        </w:rPr>
        <w:t xml:space="preserve">Kysymys 4</w:t>
      </w:r>
    </w:p>
    <w:p>
      <w:r>
        <w:t xml:space="preserve">Millaisena miehistö näkee tulevaisuuden?</w:t>
      </w:r>
    </w:p>
    <w:p>
      <w:r>
        <w:rPr>
          <w:b/>
        </w:rPr>
        <w:t xml:space="preserve">Kysymys 5</w:t>
      </w:r>
    </w:p>
    <w:p>
      <w:r>
        <w:t xml:space="preserve">Missä kohtaa tulevaisuus näyttää miehistön mukaan latistuneelta ja hidastuneelta?</w:t>
      </w:r>
    </w:p>
    <w:p>
      <w:r>
        <w:rPr>
          <w:b/>
        </w:rPr>
        <w:t xml:space="preserve">Kysymys 6</w:t>
      </w:r>
    </w:p>
    <w:p>
      <w:r>
        <w:t xml:space="preserve">Miksi tulevaisuus näyttää miehistölle tältä?</w:t>
      </w:r>
    </w:p>
    <w:p>
      <w:r>
        <w:rPr>
          <w:b/>
        </w:rPr>
        <w:t xml:space="preserve">Kysymys 7</w:t>
      </w:r>
    </w:p>
    <w:p>
      <w:r>
        <w:t xml:space="preserve">Miksi miehistö uskoo, että maailmankaikkeus kulkee hitaasti?</w:t>
      </w:r>
    </w:p>
    <w:p>
      <w:r>
        <w:rPr>
          <w:b/>
        </w:rPr>
        <w:t xml:space="preserve">Kysymys 8</w:t>
      </w:r>
    </w:p>
    <w:p>
      <w:r>
        <w:t xml:space="preserve">Kuinka kauan avaruusalukselta kestäisi kulkea maailmankaikkeuden halki?</w:t>
      </w:r>
    </w:p>
    <w:p>
      <w:r>
        <w:rPr>
          <w:b/>
        </w:rPr>
        <w:t xml:space="preserve">Kysymys 9</w:t>
      </w:r>
    </w:p>
    <w:p>
      <w:r>
        <w:t xml:space="preserve">Miten avaruusaluksen miehistö suhtautuu matkustavaan tarkkailijaan?</w:t>
      </w:r>
    </w:p>
    <w:p>
      <w:r>
        <w:rPr>
          <w:b/>
        </w:rPr>
        <w:t xml:space="preserve">Kysymys 10</w:t>
      </w:r>
    </w:p>
    <w:p>
      <w:r>
        <w:t xml:space="preserve">Miehistön käsitys siitä, mikä laivassa on erilaista?</w:t>
      </w:r>
    </w:p>
    <w:p>
      <w:r>
        <w:rPr>
          <w:b/>
        </w:rPr>
        <w:t xml:space="preserve">Kysymys 11</w:t>
      </w:r>
    </w:p>
    <w:p>
      <w:r>
        <w:t xml:space="preserve">Se, mitä miehistö kokee sekunneiksi, saattaa liikkuvan tarkkailijan mielestä olla kuinka pitkä aika?</w:t>
      </w:r>
    </w:p>
    <w:p>
      <w:r>
        <w:rPr>
          <w:b/>
        </w:rPr>
        <w:t xml:space="preserve">Kysymys 12</w:t>
      </w:r>
    </w:p>
    <w:p>
      <w:r>
        <w:t xml:space="preserve">Mikä pysyy muuttumattomana sekä avaruusaluksen miehistön että liikkuvan tarkkailijan tapauksessa?</w:t>
      </w:r>
    </w:p>
    <w:p>
      <w:r>
        <w:rPr>
          <w:b/>
        </w:rPr>
        <w:t xml:space="preserve">Kysymys 13</w:t>
      </w:r>
    </w:p>
    <w:p>
      <w:r>
        <w:t xml:space="preserve">Mikä on se tapahtumien joukko, johon liikkuva havaitsija voi lähettää valosignaaleja?</w:t>
      </w:r>
    </w:p>
    <w:p>
      <w:r>
        <w:rPr>
          <w:b/>
        </w:rPr>
        <w:t xml:space="preserve">Teksti numero 19</w:t>
      </w:r>
    </w:p>
    <w:p>
      <w:r>
        <w:rPr>
          <w:color w:val="A9A9A9"/>
        </w:rPr>
        <w:t xml:space="preserve">Einstein </w:t>
      </w:r>
      <w:r>
        <w:t xml:space="preserve">osoitti ajatuskokeissaan, että eri nopeuksilla kulkevat ihmiset, jotka ovat samaa mieltä syystä ja seurauksesta, mittaavat tapahtumien väliset aikaerot eri tavoin ja voivat jopa havaita eri aikajärjestyksen tapahtumien välillä, jotka eivät liity toisiinsa kausaalisesti. Vaikka nämä vaikutukset ovat ihmisen kokemuksessa tyypillisesti vähäisiä, vaikutus korostuu paljon enemmän</w:t>
      </w:r>
      <w:r>
        <w:rPr>
          <w:color w:val="DCDCDC"/>
        </w:rPr>
        <w:t xml:space="preserve">, kun kohteet liikkuvat valonnopeutta lähestyvillä nopeuksilla</w:t>
      </w:r>
      <w:r>
        <w:rPr>
          <w:color w:val="2F4F4F"/>
        </w:rPr>
        <w:t xml:space="preserve">. </w:t>
      </w:r>
      <w:r>
        <w:rPr>
          <w:color w:val="556B2F"/>
        </w:rPr>
        <w:t xml:space="preserve">Monet subatomiset hiukkaset </w:t>
      </w:r>
      <w:r>
        <w:t xml:space="preserve">ovat </w:t>
      </w:r>
      <w:r>
        <w:t xml:space="preserve">laboratoriossa suhteellisen levossa </w:t>
      </w:r>
      <w:r>
        <w:t xml:space="preserve">vain </w:t>
      </w:r>
      <w:r>
        <w:rPr>
          <w:color w:val="6B8E23"/>
        </w:rPr>
        <w:t xml:space="preserve">sekunnin murto-osan</w:t>
      </w:r>
      <w:r>
        <w:t xml:space="preserve">, mutta joidenkin lähellä valonnopeutta liikkuvien hiukkasten voidaan mitata kulkevan kauemmas ja säilyvän paljon pidempään kuin odotetaan (</w:t>
      </w:r>
      <w:r>
        <w:t xml:space="preserve">yksi esimerkki on </w:t>
      </w:r>
      <w:r>
        <w:rPr>
          <w:color w:val="A0522D"/>
        </w:rPr>
        <w:t xml:space="preserve">myoni</w:t>
      </w:r>
      <w:r>
        <w:t xml:space="preserve">). </w:t>
      </w:r>
      <w:r>
        <w:t xml:space="preserve">Erityisen suhteellisuusteorian mukaan nopean hiukkasen viitekehyksessä se on olemassa keskimäärin vakiomäärän ajan, jota kutsutaan sen keskimääräiseksi eliniäksi, ja matka, jonka se kulkee tässä ajassa, on nolla, koska sen nopeus on </w:t>
      </w:r>
      <w:r>
        <w:rPr>
          <w:color w:val="228B22"/>
        </w:rPr>
        <w:t xml:space="preserve">nolla</w:t>
      </w:r>
      <w:r>
        <w:t xml:space="preserve">. </w:t>
      </w:r>
      <w:r>
        <w:t xml:space="preserve">Rauhassa olevaan viitekehykseen nähden </w:t>
      </w:r>
      <w:r>
        <w:rPr>
          <w:color w:val="191970"/>
        </w:rPr>
        <w:t xml:space="preserve">aika </w:t>
      </w:r>
      <w:r>
        <w:t xml:space="preserve">näyttää hiukkasen osalta "hidastuvan". Suuren nopeuden omaavaan hiukkaseen nähden </w:t>
      </w:r>
      <w:r>
        <w:rPr>
          <w:color w:val="8B0000"/>
        </w:rPr>
        <w:t xml:space="preserve">etäisyydet </w:t>
      </w:r>
      <w:r>
        <w:t xml:space="preserve">näyttävät lyhenevän. Einstein osoitti, miten </w:t>
      </w:r>
      <w:r>
        <w:rPr>
          <w:color w:val="483D8B"/>
        </w:rPr>
        <w:t xml:space="preserve">sekä ajalliset että avaruudelliset ulottuvuudet </w:t>
      </w:r>
      <w:r>
        <w:t xml:space="preserve">voivat muuttua (tai "vääristyä") </w:t>
      </w:r>
      <w:r>
        <w:rPr>
          <w:color w:val="3CB371"/>
        </w:rPr>
        <w:t xml:space="preserve">suurnopeusliikkeen </w:t>
      </w:r>
      <w:r>
        <w:t xml:space="preserve">vaikutuksesta</w:t>
      </w:r>
      <w:r>
        <w:t xml:space="preserve">.</w:t>
      </w:r>
    </w:p>
    <w:p>
      <w:r>
        <w:rPr>
          <w:b/>
        </w:rPr>
        <w:t xml:space="preserve">Kysymys 0</w:t>
      </w:r>
    </w:p>
    <w:p>
      <w:r>
        <w:t xml:space="preserve">Kuka osoitti ajatuskokeissaan, että eri nopeuksilla kulkevat ihmiset mittaavat aikaa eri tavalla?</w:t>
      </w:r>
    </w:p>
    <w:p>
      <w:r>
        <w:rPr>
          <w:b/>
        </w:rPr>
        <w:t xml:space="preserve">Kysymys 1</w:t>
      </w:r>
    </w:p>
    <w:p>
      <w:r>
        <w:t xml:space="preserve">Missä tapauksessa nämä vaikutukset tulevat paljon selvemmiksi?</w:t>
      </w:r>
    </w:p>
    <w:p>
      <w:r>
        <w:rPr>
          <w:b/>
        </w:rPr>
        <w:t xml:space="preserve">Kysymys 2</w:t>
      </w:r>
    </w:p>
    <w:p>
      <w:r>
        <w:t xml:space="preserve">Kuinka kauan useimmat subatomiset hiukkaset ovat olemassa laboratoriossa?</w:t>
      </w:r>
    </w:p>
    <w:p>
      <w:r>
        <w:rPr>
          <w:b/>
        </w:rPr>
        <w:t xml:space="preserve">Kysymys 3</w:t>
      </w:r>
    </w:p>
    <w:p>
      <w:r>
        <w:t xml:space="preserve">Einstein osoitti, miten mitä voidaan muuttaa nopealla liikkeellä?</w:t>
      </w:r>
    </w:p>
    <w:p>
      <w:r>
        <w:rPr>
          <w:b/>
        </w:rPr>
        <w:t xml:space="preserve">Kysymys 4</w:t>
      </w:r>
    </w:p>
    <w:p>
      <w:r>
        <w:t xml:space="preserve">Minkä subatomisen hiukkasen Einstein löysi?</w:t>
      </w:r>
    </w:p>
    <w:p>
      <w:r>
        <w:rPr>
          <w:b/>
        </w:rPr>
        <w:t xml:space="preserve">Kysymys 5</w:t>
      </w:r>
    </w:p>
    <w:p>
      <w:r>
        <w:t xml:space="preserve">Mikä hidastaa avaruudellisen demension viitekehystä?</w:t>
      </w:r>
    </w:p>
    <w:p>
      <w:r>
        <w:rPr>
          <w:b/>
        </w:rPr>
        <w:t xml:space="preserve">Kysymys 6</w:t>
      </w:r>
    </w:p>
    <w:p>
      <w:r>
        <w:t xml:space="preserve">Mikä Einstein osoitti, että valo voi vääristyä?</w:t>
      </w:r>
    </w:p>
    <w:p>
      <w:r>
        <w:rPr>
          <w:b/>
        </w:rPr>
        <w:t xml:space="preserve">Kysymys 7</w:t>
      </w:r>
    </w:p>
    <w:p>
      <w:r>
        <w:t xml:space="preserve">Kuinka suuri on ulottuvuuden nopeus, kun se on levossa?</w:t>
      </w:r>
    </w:p>
    <w:p>
      <w:r>
        <w:rPr>
          <w:b/>
        </w:rPr>
        <w:t xml:space="preserve">Kysymys 8</w:t>
      </w:r>
    </w:p>
    <w:p>
      <w:r>
        <w:t xml:space="preserve">Mikä näyttää lyhenevän avaruudellisen ulottuvuuden läsnä ollessa?</w:t>
      </w:r>
    </w:p>
    <w:p>
      <w:r>
        <w:rPr>
          <w:b/>
        </w:rPr>
        <w:t xml:space="preserve">Kysymys 9</w:t>
      </w:r>
    </w:p>
    <w:p>
      <w:r>
        <w:t xml:space="preserve">Kuka osoitti ajatuskokeissaan, että eri nopeuksilla liikkuvat ihmiset mittaavat valoa eri tavalla?</w:t>
      </w:r>
    </w:p>
    <w:p>
      <w:r>
        <w:rPr>
          <w:b/>
        </w:rPr>
        <w:t xml:space="preserve">Kysymys 10</w:t>
      </w:r>
    </w:p>
    <w:p>
      <w:r>
        <w:t xml:space="preserve">Missä tapauksessa nämä vaikutukset muuttuvat paljon suhteellisemmiksi?</w:t>
      </w:r>
    </w:p>
    <w:p>
      <w:r>
        <w:rPr>
          <w:b/>
        </w:rPr>
        <w:t xml:space="preserve">Kysymys 11</w:t>
      </w:r>
    </w:p>
    <w:p>
      <w:r>
        <w:t xml:space="preserve">Kuinka kauan useimmat subatomiset hiukkaset ovat poimussa?</w:t>
      </w:r>
    </w:p>
    <w:p>
      <w:r>
        <w:rPr>
          <w:b/>
        </w:rPr>
        <w:t xml:space="preserve">Kysymys 12</w:t>
      </w:r>
    </w:p>
    <w:p>
      <w:r>
        <w:t xml:space="preserve">Einstein osoitti, miten kiinteät hiukkaset voivat muuttaa mitä?</w:t>
      </w:r>
    </w:p>
    <w:p>
      <w:r>
        <w:rPr>
          <w:b/>
        </w:rPr>
        <w:t xml:space="preserve">Kysymys 13</w:t>
      </w:r>
    </w:p>
    <w:p>
      <w:r>
        <w:t xml:space="preserve">Mitä on olemassa sekunnin ajan laboratoriossa?</w:t>
      </w:r>
    </w:p>
    <w:p>
      <w:r>
        <w:rPr>
          <w:b/>
        </w:rPr>
        <w:t xml:space="preserve">Teksti numero 20</w:t>
      </w:r>
    </w:p>
    <w:p>
      <w:r>
        <w:t xml:space="preserve">Ajalla näyttää olevan suunta - menneisyys on takana, kiinteä ja muuttumaton, kun taas tulevaisuus on edessä eikä välttämättä ole kiinteä. </w:t>
      </w:r>
      <w:r>
        <w:rPr>
          <w:color w:val="A9A9A9"/>
        </w:rPr>
        <w:t xml:space="preserve">Fysiikan lait </w:t>
      </w:r>
      <w:r>
        <w:t xml:space="preserve">eivät </w:t>
      </w:r>
      <w:r>
        <w:t xml:space="preserve">kuitenkaan suurimmaksi osaksi </w:t>
      </w:r>
      <w:r>
        <w:t xml:space="preserve">määrittele ajan nuolta, vaan ne sallivat minkä tahansa prosessin edetä </w:t>
      </w:r>
      <w:r>
        <w:rPr>
          <w:color w:val="DCDCDC"/>
        </w:rPr>
        <w:t xml:space="preserve">sekä eteenpäin että taaksepäin</w:t>
      </w:r>
      <w:r>
        <w:t xml:space="preserve">. </w:t>
      </w:r>
      <w:r>
        <w:t xml:space="preserve">Tämä on yleensä seurausta siitä, että aikaa mallinnetaan parametrina analysoitavassa järjestelmässä, jossa ei ole "oikeaa aikaa": ajan nuolen suunta on joskus </w:t>
      </w:r>
      <w:r>
        <w:rPr>
          <w:color w:val="2F4F4F"/>
        </w:rPr>
        <w:t xml:space="preserve">mielivaltainen</w:t>
      </w:r>
      <w:r>
        <w:t xml:space="preserve">. </w:t>
      </w:r>
      <w:r>
        <w:t xml:space="preserve">Esimerkkejä tästä ovat </w:t>
      </w:r>
      <w:r>
        <w:rPr>
          <w:color w:val="6B8E23"/>
        </w:rPr>
        <w:t xml:space="preserve">termodynamiikan toinen laki</w:t>
      </w:r>
      <w:r>
        <w:t xml:space="preserve">, jonka mukaan entropian </w:t>
      </w:r>
      <w:r>
        <w:rPr>
          <w:color w:val="228B22"/>
        </w:rPr>
        <w:t xml:space="preserve">on kasvettava ajan myötä </w:t>
      </w:r>
      <w:r>
        <w:t xml:space="preserve">(ks. Entropia); kosmologinen ajan nuoli, joka osoittaa poispäin alkuräjähdyksestä, CPT-symmetria ja säteilevä ajan nuoli, joka johtuu siitä, että valo kulkee ajassa vain eteenpäin (ks. valokartio). Hiukkasfysiikassa </w:t>
      </w:r>
      <w:r>
        <w:rPr>
          <w:color w:val="191970"/>
        </w:rPr>
        <w:t xml:space="preserve">CP-symmetrian </w:t>
      </w:r>
      <w:r>
        <w:t xml:space="preserve">rikkominen </w:t>
      </w:r>
      <w:r>
        <w:t xml:space="preserve">merkitsee, että </w:t>
      </w:r>
      <w:r>
        <w:rPr>
          <w:color w:val="483D8B"/>
        </w:rPr>
        <w:t xml:space="preserve">CPT-symmetrian </w:t>
      </w:r>
      <w:r>
        <w:t xml:space="preserve">säilyttämiseksi </w:t>
      </w:r>
      <w:r>
        <w:t xml:space="preserve">pitäisi olla </w:t>
      </w:r>
      <w:r>
        <w:rPr>
          <w:color w:val="8B0000"/>
        </w:rPr>
        <w:t xml:space="preserve">pieni vastapainona oleva aika-asymmetria, kuten </w:t>
      </w:r>
      <w:r>
        <w:t xml:space="preserve">edellä todettiin</w:t>
      </w:r>
      <w:r>
        <w:t xml:space="preserve">.</w:t>
      </w:r>
      <w:r>
        <w:t xml:space="preserve"> Myös kvanttimekaniikan mittauksen standardikuvaus on </w:t>
      </w:r>
      <w:r>
        <w:rPr>
          <w:color w:val="3CB371"/>
        </w:rPr>
        <w:t xml:space="preserve">aika-asymmetrinen </w:t>
      </w:r>
      <w:r>
        <w:t xml:space="preserve">(ks. Mittaus kvanttimekaniikassa)</w:t>
      </w:r>
      <w:r>
        <w:t xml:space="preserve">.</w:t>
      </w:r>
    </w:p>
    <w:p>
      <w:r>
        <w:rPr>
          <w:b/>
        </w:rPr>
        <w:t xml:space="preserve">Kysymys 0</w:t>
      </w:r>
    </w:p>
    <w:p>
      <w:r>
        <w:t xml:space="preserve">Mitkä lait eivät määrittele ajan nuolta?</w:t>
      </w:r>
    </w:p>
    <w:p>
      <w:r>
        <w:rPr>
          <w:b/>
        </w:rPr>
        <w:t xml:space="preserve">Kysymys 1</w:t>
      </w:r>
    </w:p>
    <w:p>
      <w:r>
        <w:t xml:space="preserve">Ajan nuolen suunta on joskus mikä?</w:t>
      </w:r>
    </w:p>
    <w:p>
      <w:r>
        <w:rPr>
          <w:b/>
        </w:rPr>
        <w:t xml:space="preserve">Kysymys 2</w:t>
      </w:r>
    </w:p>
    <w:p>
      <w:r>
        <w:t xml:space="preserve">Minkä lain mukaan entropian on kasvettava ajan myötä?</w:t>
      </w:r>
    </w:p>
    <w:p>
      <w:r>
        <w:rPr>
          <w:b/>
        </w:rPr>
        <w:t xml:space="preserve">Kysymys 3</w:t>
      </w:r>
    </w:p>
    <w:p>
      <w:r>
        <w:t xml:space="preserve">Minkä rikkominen merkitsee, että pitäisi olla pieni tasapainottava aika-asymmetria?</w:t>
      </w:r>
    </w:p>
    <w:p>
      <w:r>
        <w:rPr>
          <w:b/>
        </w:rPr>
        <w:t xml:space="preserve">Kysymys 4</w:t>
      </w:r>
    </w:p>
    <w:p>
      <w:r>
        <w:t xml:space="preserve">Mikä on kvanttimekaniikan standardikuvaus mittauksesta?</w:t>
      </w:r>
    </w:p>
    <w:p>
      <w:r>
        <w:rPr>
          <w:b/>
        </w:rPr>
        <w:t xml:space="preserve">Kysymys 5</w:t>
      </w:r>
    </w:p>
    <w:p>
      <w:r>
        <w:t xml:space="preserve">Mihin suuntiin entropian lait sallivat valon kulkea?</w:t>
      </w:r>
    </w:p>
    <w:p>
      <w:r>
        <w:rPr>
          <w:b/>
        </w:rPr>
        <w:t xml:space="preserve">Kysymys 6</w:t>
      </w:r>
    </w:p>
    <w:p>
      <w:r>
        <w:t xml:space="preserve">Mitä kvanttimekaniikka määrittää entropiasta?</w:t>
      </w:r>
    </w:p>
    <w:p>
      <w:r>
        <w:rPr>
          <w:b/>
        </w:rPr>
        <w:t xml:space="preserve">Kysymys 7</w:t>
      </w:r>
    </w:p>
    <w:p>
      <w:r>
        <w:t xml:space="preserve">Mitä kvanttimekaniikan mukaan on säilytettävä?</w:t>
      </w:r>
    </w:p>
    <w:p>
      <w:r>
        <w:rPr>
          <w:b/>
        </w:rPr>
        <w:t xml:space="preserve">Kysymys 8</w:t>
      </w:r>
    </w:p>
    <w:p>
      <w:r>
        <w:t xml:space="preserve">Minkä lain mukaan CPT-symmetrian on kasvettava ajan myötä?</w:t>
      </w:r>
    </w:p>
    <w:p>
      <w:r>
        <w:rPr>
          <w:b/>
        </w:rPr>
        <w:t xml:space="preserve">Kysymys 9</w:t>
      </w:r>
    </w:p>
    <w:p>
      <w:r>
        <w:t xml:space="preserve">Mitä hiukkasfysiikassa pitäisi olla entropian säilyttämiseksi?</w:t>
      </w:r>
    </w:p>
    <w:p>
      <w:r>
        <w:rPr>
          <w:b/>
        </w:rPr>
        <w:t xml:space="preserve">Kysymys 10</w:t>
      </w:r>
    </w:p>
    <w:p>
      <w:r>
        <w:t xml:space="preserve">Mitkä lait määrittelevät ajan nuolen?</w:t>
      </w:r>
    </w:p>
    <w:p>
      <w:r>
        <w:rPr>
          <w:b/>
        </w:rPr>
        <w:t xml:space="preserve">Kysymys 11</w:t>
      </w:r>
    </w:p>
    <w:p>
      <w:r>
        <w:t xml:space="preserve">Menneisyyden suunta on joskus mikä?</w:t>
      </w:r>
    </w:p>
    <w:p>
      <w:r>
        <w:rPr>
          <w:b/>
        </w:rPr>
        <w:t xml:space="preserve">Kysymys 12</w:t>
      </w:r>
    </w:p>
    <w:p>
      <w:r>
        <w:t xml:space="preserve">Minkä lain mukaan entropian on kasvettava menneisyydessä?</w:t>
      </w:r>
    </w:p>
    <w:p>
      <w:r>
        <w:rPr>
          <w:b/>
        </w:rPr>
        <w:t xml:space="preserve">Kysymys 13</w:t>
      </w:r>
    </w:p>
    <w:p>
      <w:r>
        <w:t xml:space="preserve">Minkä rikkominen merkitsee, että pitäisi olla pieni vastapainona oleva difektion epäsymmetria?</w:t>
      </w:r>
    </w:p>
    <w:p>
      <w:r>
        <w:rPr>
          <w:b/>
        </w:rPr>
        <w:t xml:space="preserve">Kysymys 14</w:t>
      </w:r>
    </w:p>
    <w:p>
      <w:r>
        <w:t xml:space="preserve">Mikä on kvanttimekaniikan standardikuvaus suunnasta?</w:t>
      </w:r>
    </w:p>
    <w:p>
      <w:r>
        <w:rPr>
          <w:b/>
        </w:rPr>
        <w:t xml:space="preserve">Teksti numero 21</w:t>
      </w:r>
    </w:p>
    <w:p>
      <w:r>
        <w:t xml:space="preserve">Erityisesti Stephen Hawking on pohtinut ajan ja </w:t>
      </w:r>
      <w:r>
        <w:rPr>
          <w:color w:val="A9A9A9"/>
        </w:rPr>
        <w:t xml:space="preserve">alkuräjähdyksen </w:t>
      </w:r>
      <w:r>
        <w:t xml:space="preserve">välistä yhteyttä</w:t>
      </w:r>
      <w:r>
        <w:t xml:space="preserve">. </w:t>
      </w:r>
      <w:r>
        <w:t xml:space="preserve">Hawking sanoo </w:t>
      </w:r>
      <w:r>
        <w:t xml:space="preserve">kirjassaan </w:t>
      </w:r>
      <w:r>
        <w:rPr>
          <w:color w:val="DCDCDC"/>
        </w:rPr>
        <w:t xml:space="preserve">Ajan lyhyt historia </w:t>
      </w:r>
      <w:r>
        <w:rPr>
          <w:color w:val="2F4F4F"/>
        </w:rPr>
        <w:t xml:space="preserve">ja muualla</w:t>
      </w:r>
      <w:r>
        <w:t xml:space="preserve">, että vaikka aika ei olisi alkanut alkuräjähdyksestä ja ennen alkuräjähdystä olisi ollut jokin toinen aikakehys, mikään tieto silloisista tapahtumista ei olisi meidän ulottuvillamme, eikä </w:t>
      </w:r>
      <w:r>
        <w:rPr>
          <w:color w:val="556B2F"/>
        </w:rPr>
        <w:t xml:space="preserve">mikään silloin tapahtunut </w:t>
      </w:r>
      <w:r>
        <w:t xml:space="preserve">vaikuttaisi nykyiseen aikakehykseen. Toisinaan </w:t>
      </w:r>
      <w:r>
        <w:t xml:space="preserve">Hawking on todennut, että </w:t>
      </w:r>
      <w:r>
        <w:rPr>
          <w:color w:val="6B8E23"/>
        </w:rPr>
        <w:t xml:space="preserve">aika </w:t>
      </w:r>
      <w:r>
        <w:t xml:space="preserve">todella alkoi </w:t>
      </w:r>
      <w:r>
        <w:rPr>
          <w:color w:val="A0522D"/>
        </w:rPr>
        <w:t xml:space="preserve">alkuräjähdyksestä ja </w:t>
      </w:r>
      <w:r>
        <w:t xml:space="preserve">että kysymykset siitä, mitä tapahtui ennen alkuräjähdystä, ovat </w:t>
      </w:r>
      <w:r>
        <w:rPr>
          <w:color w:val="228B22"/>
        </w:rPr>
        <w:t xml:space="preserve">merkityksettömiä</w:t>
      </w:r>
      <w:r>
        <w:t xml:space="preserve">. </w:t>
      </w:r>
      <w:r>
        <w:t xml:space="preserve">Tämä vähemmän vakuuttava, mutta usein toistettu muotoilu on saanut kritiikkiä filosofeilta, kuten </w:t>
      </w:r>
      <w:r>
        <w:rPr>
          <w:color w:val="191970"/>
        </w:rPr>
        <w:t xml:space="preserve">aristoteeliselta </w:t>
      </w:r>
      <w:r>
        <w:rPr>
          <w:color w:val="8B0000"/>
        </w:rPr>
        <w:t xml:space="preserve">filosofilta </w:t>
      </w:r>
      <w:r>
        <w:rPr>
          <w:color w:val="483D8B"/>
        </w:rPr>
        <w:t xml:space="preserve">Mortimer J. Adlerilta</w:t>
      </w:r>
      <w:r>
        <w:t xml:space="preserve">.</w:t>
      </w:r>
    </w:p>
    <w:p>
      <w:r>
        <w:rPr>
          <w:b/>
        </w:rPr>
        <w:t xml:space="preserve">Kysymys 0</w:t>
      </w:r>
    </w:p>
    <w:p>
      <w:r>
        <w:t xml:space="preserve">Stephen Hawking yhdistää ajan ja minkä?</w:t>
      </w:r>
    </w:p>
    <w:p>
      <w:r>
        <w:rPr>
          <w:b/>
        </w:rPr>
        <w:t xml:space="preserve">Kysymys 1</w:t>
      </w:r>
    </w:p>
    <w:p>
      <w:r>
        <w:t xml:space="preserve">Missä julkaisussa Hawking sanoo, että kaikki ennen alkuräjähdystä tapahtuneet tapahtumat eivät olisi meidän ulottuvillamme?</w:t>
      </w:r>
    </w:p>
    <w:p>
      <w:r>
        <w:rPr>
          <w:b/>
        </w:rPr>
        <w:t xml:space="preserve">Kysymys 2</w:t>
      </w:r>
    </w:p>
    <w:p>
      <w:r>
        <w:t xml:space="preserve">Mitä Hawking ehdottaa alkaneen alkuräjähdyksestä?</w:t>
      </w:r>
    </w:p>
    <w:p>
      <w:r>
        <w:rPr>
          <w:b/>
        </w:rPr>
        <w:t xml:space="preserve">Kysymys 3</w:t>
      </w:r>
    </w:p>
    <w:p>
      <w:r>
        <w:t xml:space="preserve">Hawking toteaa myös, että kysymykset siitä, mitä tapahtui ennen alkuräjähdystä, ovat mitä?</w:t>
      </w:r>
    </w:p>
    <w:p>
      <w:r>
        <w:rPr>
          <w:b/>
        </w:rPr>
        <w:t xml:space="preserve">Kysymys 4</w:t>
      </w:r>
    </w:p>
    <w:p>
      <w:r>
        <w:t xml:space="preserve">Kuka filosofi on kritisoinut Hawkingin muotoilua?</w:t>
      </w:r>
    </w:p>
    <w:p>
      <w:r>
        <w:rPr>
          <w:b/>
        </w:rPr>
        <w:t xml:space="preserve">Kysymys 5</w:t>
      </w:r>
    </w:p>
    <w:p>
      <w:r>
        <w:t xml:space="preserve">Mihin Mortimer J. Adlerin mielestä aika liittyy?</w:t>
      </w:r>
    </w:p>
    <w:p>
      <w:r>
        <w:rPr>
          <w:b/>
        </w:rPr>
        <w:t xml:space="preserve">Kysymys 6</w:t>
      </w:r>
    </w:p>
    <w:p>
      <w:r>
        <w:t xml:space="preserve">Minkä kirjan kirjoitti Mortimer J. Adler?</w:t>
      </w:r>
    </w:p>
    <w:p>
      <w:r>
        <w:rPr>
          <w:b/>
        </w:rPr>
        <w:t xml:space="preserve">Kysymys 7</w:t>
      </w:r>
    </w:p>
    <w:p>
      <w:r>
        <w:t xml:space="preserve">Mitä Adlerin mielestä ovat kysymykset siitä, mitä tapahtui ennen alkuräjähdystä?</w:t>
      </w:r>
    </w:p>
    <w:p>
      <w:r>
        <w:rPr>
          <w:b/>
        </w:rPr>
        <w:t xml:space="preserve">Kysymys 8</w:t>
      </w:r>
    </w:p>
    <w:p>
      <w:r>
        <w:t xml:space="preserve">Ketä Hawking on kritisoinut kantaansa alkuräjähdykseen?</w:t>
      </w:r>
    </w:p>
    <w:p>
      <w:r>
        <w:rPr>
          <w:b/>
        </w:rPr>
        <w:t xml:space="preserve">Kysymys 9</w:t>
      </w:r>
    </w:p>
    <w:p>
      <w:r>
        <w:t xml:space="preserve">Millaiseen filosofiaan Steven Hawking uskoi?</w:t>
      </w:r>
    </w:p>
    <w:p>
      <w:r>
        <w:rPr>
          <w:b/>
        </w:rPr>
        <w:t xml:space="preserve">Kysymys 10</w:t>
      </w:r>
    </w:p>
    <w:p>
      <w:r>
        <w:t xml:space="preserve">Mihin Stephen Hawking yhdistää ei mitään ja mitä?</w:t>
      </w:r>
    </w:p>
    <w:p>
      <w:r>
        <w:rPr>
          <w:b/>
        </w:rPr>
        <w:t xml:space="preserve">Kysymys 11</w:t>
      </w:r>
    </w:p>
    <w:p>
      <w:r>
        <w:t xml:space="preserve">Missä julkaisussa Hawking sanoo, että kaikki ennen alkuräjähdystä olleet tapahtumat eivät olisi mitään?</w:t>
      </w:r>
    </w:p>
    <w:p>
      <w:r>
        <w:rPr>
          <w:b/>
        </w:rPr>
        <w:t xml:space="preserve">Kysymys 12</w:t>
      </w:r>
    </w:p>
    <w:p>
      <w:r>
        <w:t xml:space="preserve">Kuka filosofi on ylistänyt Hawkingsin muotoilua?</w:t>
      </w:r>
    </w:p>
    <w:p>
      <w:r>
        <w:rPr>
          <w:b/>
        </w:rPr>
        <w:t xml:space="preserve">Kysymys 13</w:t>
      </w:r>
    </w:p>
    <w:p>
      <w:r>
        <w:t xml:space="preserve">Mitä Hawking sanoi, ettei sillä olisi vaikutusta nykyaikaan?</w:t>
      </w:r>
    </w:p>
    <w:p>
      <w:r>
        <w:rPr>
          <w:b/>
        </w:rPr>
        <w:t xml:space="preserve">Kysymys 14</w:t>
      </w:r>
    </w:p>
    <w:p>
      <w:r>
        <w:t xml:space="preserve">Mihin Hawking sanoi ajan päättyneen?</w:t>
      </w:r>
    </w:p>
    <w:p>
      <w:r>
        <w:rPr>
          <w:b/>
        </w:rPr>
        <w:t xml:space="preserve">Teksti numero 22</w:t>
      </w:r>
    </w:p>
    <w:p>
      <w:r>
        <w:t xml:space="preserve">Vaikka alkuräjähdysmalli on vakiintunut </w:t>
      </w:r>
      <w:r>
        <w:rPr>
          <w:color w:val="A9A9A9"/>
        </w:rPr>
        <w:t xml:space="preserve">kosmologiassa</w:t>
      </w:r>
      <w:r>
        <w:t xml:space="preserve">, sitä </w:t>
      </w:r>
      <w:r>
        <w:rPr>
          <w:color w:val="DCDCDC"/>
        </w:rPr>
        <w:t xml:space="preserve">todennäköisesti tarkennetaan </w:t>
      </w:r>
      <w:r>
        <w:t xml:space="preserve">tulevaisuudessa</w:t>
      </w:r>
      <w:r>
        <w:rPr>
          <w:color w:val="DCDCDC"/>
        </w:rPr>
        <w:t xml:space="preserve">. </w:t>
      </w:r>
      <w:r>
        <w:t xml:space="preserve">Maailmankaikkeuden historian alkuhetkistä tiedetään </w:t>
      </w:r>
      <w:r>
        <w:rPr>
          <w:color w:val="2F4F4F"/>
        </w:rPr>
        <w:t xml:space="preserve">vain vähän</w:t>
      </w:r>
      <w:r>
        <w:t xml:space="preserve">. </w:t>
      </w:r>
      <w:r>
        <w:rPr>
          <w:color w:val="556B2F"/>
        </w:rPr>
        <w:t xml:space="preserve">Penrose-Hawkingin singulariteettiteoriat </w:t>
      </w:r>
      <w:r>
        <w:t xml:space="preserve">edellyttävät </w:t>
      </w:r>
      <w:r>
        <w:rPr>
          <w:color w:val="6B8E23"/>
        </w:rPr>
        <w:t xml:space="preserve">singulariteetin </w:t>
      </w:r>
      <w:r>
        <w:t xml:space="preserve">olemassaoloa </w:t>
      </w:r>
      <w:r>
        <w:rPr>
          <w:color w:val="228B22"/>
        </w:rPr>
        <w:t xml:space="preserve">kosmisen ajan alussa</w:t>
      </w:r>
      <w:r>
        <w:t xml:space="preserve">. </w:t>
      </w:r>
      <w:r>
        <w:t xml:space="preserve">Näissä teoreemoissa kuitenkin oletetaan, että </w:t>
      </w:r>
      <w:r>
        <w:rPr>
          <w:color w:val="191970"/>
        </w:rPr>
        <w:t xml:space="preserve">yleinen suhteellisuusteoria </w:t>
      </w:r>
      <w:r>
        <w:t xml:space="preserve">on oikein, mutta yleisen suhteellisuusteorian on hajoava </w:t>
      </w:r>
      <w:r>
        <w:rPr>
          <w:color w:val="8B0000"/>
        </w:rPr>
        <w:t xml:space="preserve">ennen kuin maailmankaikkeus saavuttaa Planckin lämpötilan, </w:t>
      </w:r>
      <w:r>
        <w:t xml:space="preserve">ja kvanttigravitaation oikealla käsittelyllä singulariteetti voidaan välttää.</w:t>
      </w:r>
    </w:p>
    <w:p>
      <w:r>
        <w:rPr>
          <w:b/>
        </w:rPr>
        <w:t xml:space="preserve">Kysymys 0</w:t>
      </w:r>
    </w:p>
    <w:p>
      <w:r>
        <w:t xml:space="preserve">Missä alkuräjähdysmalli on vakiintunut?</w:t>
      </w:r>
    </w:p>
    <w:p>
      <w:r>
        <w:rPr>
          <w:b/>
        </w:rPr>
        <w:t xml:space="preserve">Kysymys 1</w:t>
      </w:r>
    </w:p>
    <w:p>
      <w:r>
        <w:t xml:space="preserve">Kuinka paljon tiedetään maailmankaikkeuden alkutiloista?</w:t>
      </w:r>
    </w:p>
    <w:p>
      <w:r>
        <w:rPr>
          <w:b/>
        </w:rPr>
        <w:t xml:space="preserve">Kysymys 2</w:t>
      </w:r>
    </w:p>
    <w:p>
      <w:r>
        <w:t xml:space="preserve">Mitkä teoreemat edellyttävät singulariteetin olemassaoloa ajan alussa?</w:t>
      </w:r>
    </w:p>
    <w:p>
      <w:r>
        <w:rPr>
          <w:b/>
        </w:rPr>
        <w:t xml:space="preserve">Kysymys 3</w:t>
      </w:r>
    </w:p>
    <w:p>
      <w:r>
        <w:t xml:space="preserve">Näiden teoreemojen on oletettava, että mikä teoria on oikea?</w:t>
      </w:r>
    </w:p>
    <w:p>
      <w:r>
        <w:rPr>
          <w:b/>
        </w:rPr>
        <w:t xml:space="preserve">Kysymys 4</w:t>
      </w:r>
    </w:p>
    <w:p>
      <w:r>
        <w:t xml:space="preserve">Nämä lauseet toteavat, että yleisen suhteellisen täytyy hajota ennen mitä?</w:t>
      </w:r>
    </w:p>
    <w:p>
      <w:r>
        <w:rPr>
          <w:b/>
        </w:rPr>
        <w:t xml:space="preserve">Kysymys 5</w:t>
      </w:r>
    </w:p>
    <w:p>
      <w:r>
        <w:t xml:space="preserve">Mitä Planckin lämpötila edellyttää?</w:t>
      </w:r>
    </w:p>
    <w:p>
      <w:r>
        <w:rPr>
          <w:b/>
        </w:rPr>
        <w:t xml:space="preserve">Kysymys 6</w:t>
      </w:r>
    </w:p>
    <w:p>
      <w:r>
        <w:t xml:space="preserve">Milloin Planckin lämpötila osoittaa, että singulariteetti oli olemassa?</w:t>
      </w:r>
    </w:p>
    <w:p>
      <w:r>
        <w:rPr>
          <w:b/>
        </w:rPr>
        <w:t xml:space="preserve">Kysymys 7</w:t>
      </w:r>
    </w:p>
    <w:p>
      <w:r>
        <w:t xml:space="preserve">Mitä tapahtuu Planckin lämpötilan ajatukselle tulevaisuudessa?</w:t>
      </w:r>
    </w:p>
    <w:p>
      <w:r>
        <w:rPr>
          <w:b/>
        </w:rPr>
        <w:t xml:space="preserve">Kysymys 8</w:t>
      </w:r>
    </w:p>
    <w:p>
      <w:r>
        <w:t xml:space="preserve">Mikä Planckin lämpötilan oletetaan olevan oikea?</w:t>
      </w:r>
    </w:p>
    <w:p>
      <w:r>
        <w:rPr>
          <w:b/>
        </w:rPr>
        <w:t xml:space="preserve">Kysymys 9</w:t>
      </w:r>
    </w:p>
    <w:p>
      <w:r>
        <w:t xml:space="preserve">Milloin kvanttigravitaation on murtauduttava?</w:t>
      </w:r>
    </w:p>
    <w:p>
      <w:r>
        <w:rPr>
          <w:b/>
        </w:rPr>
        <w:t xml:space="preserve">Kysymys 10</w:t>
      </w:r>
    </w:p>
    <w:p>
      <w:r>
        <w:t xml:space="preserve">Penrose-Hawkingin malli on vakiintunut mihin?</w:t>
      </w:r>
    </w:p>
    <w:p>
      <w:r>
        <w:rPr>
          <w:b/>
        </w:rPr>
        <w:t xml:space="preserve">Kysymys 11</w:t>
      </w:r>
    </w:p>
    <w:p>
      <w:r>
        <w:t xml:space="preserve">Kuinka paljon tiedetään singulariteettiteorian alkutiloista?</w:t>
      </w:r>
    </w:p>
    <w:p>
      <w:r>
        <w:rPr>
          <w:b/>
        </w:rPr>
        <w:t xml:space="preserve">Kysymys 12</w:t>
      </w:r>
    </w:p>
    <w:p>
      <w:r>
        <w:t xml:space="preserve">Mitkä teoreemat edellyttävät singulariteetin olemassaoloa lämpötilan alussa?</w:t>
      </w:r>
    </w:p>
    <w:p>
      <w:r>
        <w:rPr>
          <w:b/>
        </w:rPr>
        <w:t xml:space="preserve">Kysymys 13</w:t>
      </w:r>
    </w:p>
    <w:p>
      <w:r>
        <w:t xml:space="preserve">Näissä teoreemoissa on oletettava, että mikä singulariteetti on oikein.</w:t>
      </w:r>
    </w:p>
    <w:p>
      <w:r>
        <w:rPr>
          <w:b/>
        </w:rPr>
        <w:t xml:space="preserve">Kysymys 14</w:t>
      </w:r>
    </w:p>
    <w:p>
      <w:r>
        <w:t xml:space="preserve">Näiden lauseiden mukaan singulariteetin on hajoava ennen kuin mitä?</w:t>
      </w:r>
    </w:p>
    <w:p>
      <w:r>
        <w:rPr>
          <w:b/>
        </w:rPr>
        <w:t xml:space="preserve">Teksti numero 23</w:t>
      </w:r>
    </w:p>
    <w:p>
      <w:r>
        <w:t xml:space="preserve">Aikamatkustaminen on käsite, joka tarkoittaa siirtymistä taaksepäin tai eteenpäin eri ajankohtiin tavalla, joka vastaa avaruudessa liikkumista ja eroaa </w:t>
      </w:r>
      <w:r>
        <w:rPr>
          <w:color w:val="A9A9A9"/>
        </w:rPr>
        <w:t xml:space="preserve">ajan normaalista "virtauksesta" </w:t>
      </w:r>
      <w:r>
        <w:t xml:space="preserve">maanpäällisen tarkkailijan kannalta. Tämän näkemyksen mukaan </w:t>
      </w:r>
      <w:r>
        <w:rPr>
          <w:color w:val="DCDCDC"/>
        </w:rPr>
        <w:t xml:space="preserve">kaikki aikapisteet </w:t>
      </w:r>
      <w:r>
        <w:t xml:space="preserve">(myös tulevat ajat) "jatkuvat" jollakin tavalla. </w:t>
      </w:r>
      <w:r>
        <w:rPr>
          <w:color w:val="2F4F4F"/>
        </w:rPr>
        <w:t xml:space="preserve">Aikamatkustaminen </w:t>
      </w:r>
      <w:r>
        <w:t xml:space="preserve">on ollut kaunokirjallisuuden juonikeino </w:t>
      </w:r>
      <w:r>
        <w:rPr>
          <w:color w:val="556B2F"/>
        </w:rPr>
        <w:t xml:space="preserve">1800-luvulta lähtien</w:t>
      </w:r>
      <w:r>
        <w:t xml:space="preserve">. </w:t>
      </w:r>
      <w:r>
        <w:t xml:space="preserve">Aikamatkailua </w:t>
      </w:r>
      <w:r>
        <w:rPr>
          <w:color w:val="6B8E23"/>
        </w:rPr>
        <w:t xml:space="preserve">taaksepäin </w:t>
      </w:r>
      <w:r>
        <w:t xml:space="preserve">ei ole koskaan todennettu, siihen liittyy </w:t>
      </w:r>
      <w:r>
        <w:rPr>
          <w:color w:val="A0522D"/>
        </w:rPr>
        <w:t xml:space="preserve">monia teoreettisia ongelmia </w:t>
      </w:r>
      <w:r>
        <w:t xml:space="preserve">ja se saattaa olla </w:t>
      </w:r>
      <w:r>
        <w:rPr>
          <w:color w:val="228B22"/>
        </w:rPr>
        <w:t xml:space="preserve">mahdotonta</w:t>
      </w:r>
      <w:r>
        <w:t xml:space="preserve">. </w:t>
      </w:r>
      <w:r>
        <w:t xml:space="preserve">Mikä tahansa teknologinen laite, olipa se sitten </w:t>
      </w:r>
      <w:r>
        <w:rPr>
          <w:color w:val="191970"/>
        </w:rPr>
        <w:t xml:space="preserve">fiktiivinen tai hypoteettinen, jota </w:t>
      </w:r>
      <w:r>
        <w:t xml:space="preserve">käytetään </w:t>
      </w:r>
      <w:r>
        <w:rPr>
          <w:color w:val="8B0000"/>
        </w:rPr>
        <w:t xml:space="preserve">aikamatkustamiseen, </w:t>
      </w:r>
      <w:r>
        <w:t xml:space="preserve">tunnetaan aikakoneena.</w:t>
      </w:r>
    </w:p>
    <w:p>
      <w:r>
        <w:rPr>
          <w:b/>
        </w:rPr>
        <w:t xml:space="preserve">Kysymys 0</w:t>
      </w:r>
    </w:p>
    <w:p>
      <w:r>
        <w:t xml:space="preserve">Kuinka kauan aikamatkailu on ollut aiheena tieteiskirjallisuudessa?</w:t>
      </w:r>
    </w:p>
    <w:p>
      <w:r>
        <w:rPr>
          <w:b/>
        </w:rPr>
        <w:t xml:space="preserve">Kysymys 1</w:t>
      </w:r>
    </w:p>
    <w:p>
      <w:r>
        <w:t xml:space="preserve">Mihin suuntaan matkustaminen ajassa ei ole koskaan todennettu ja aiheuttaa monia ongelmia?</w:t>
      </w:r>
    </w:p>
    <w:p>
      <w:r>
        <w:rPr>
          <w:b/>
        </w:rPr>
        <w:t xml:space="preserve">Kysymys 2</w:t>
      </w:r>
    </w:p>
    <w:p>
      <w:r>
        <w:t xml:space="preserve">Aikakoneeksi kutsutaan mitä tahansa teknistä laitetta, jota käytetään mihin tarkoitukseen?</w:t>
      </w:r>
    </w:p>
    <w:p>
      <w:r>
        <w:rPr>
          <w:b/>
        </w:rPr>
        <w:t xml:space="preserve">Kysymys 3</w:t>
      </w:r>
    </w:p>
    <w:p>
      <w:r>
        <w:t xml:space="preserve">Kuinka kauan avaruus on ollut fiktion juonikeino?</w:t>
      </w:r>
    </w:p>
    <w:p>
      <w:r>
        <w:rPr>
          <w:b/>
        </w:rPr>
        <w:t xml:space="preserve">Kysymys 4</w:t>
      </w:r>
    </w:p>
    <w:p>
      <w:r>
        <w:t xml:space="preserve">Mitä ajatus avaruusmatkoista merkitsee?</w:t>
      </w:r>
    </w:p>
    <w:p>
      <w:r>
        <w:rPr>
          <w:b/>
        </w:rPr>
        <w:t xml:space="preserve">Kysymys 5</w:t>
      </w:r>
    </w:p>
    <w:p>
      <w:r>
        <w:t xml:space="preserve">Mitä avaruusmatkailun ajateltiin olevan 1800-luvulla?</w:t>
      </w:r>
    </w:p>
    <w:p>
      <w:r>
        <w:rPr>
          <w:b/>
        </w:rPr>
        <w:t xml:space="preserve">Kysymys 6</w:t>
      </w:r>
    </w:p>
    <w:p>
      <w:r>
        <w:t xml:space="preserve">Mitä kirjailijat ylittivät 1800-luvulla kirjoittaessaan kaunokirjallisuutta?</w:t>
      </w:r>
    </w:p>
    <w:p>
      <w:r>
        <w:rPr>
          <w:b/>
        </w:rPr>
        <w:t xml:space="preserve">Kysymys 7</w:t>
      </w:r>
    </w:p>
    <w:p>
      <w:r>
        <w:t xml:space="preserve">Mitä laitteita ajatellaan olevan, kun keksitään?</w:t>
      </w:r>
    </w:p>
    <w:p>
      <w:r>
        <w:rPr>
          <w:b/>
        </w:rPr>
        <w:t xml:space="preserve">Kysymys 8</w:t>
      </w:r>
    </w:p>
    <w:p>
      <w:r>
        <w:t xml:space="preserve">Kuinka kauan aikamatkailu on ollut aiheena teoriassa?</w:t>
      </w:r>
    </w:p>
    <w:p>
      <w:r>
        <w:rPr>
          <w:b/>
        </w:rPr>
        <w:t xml:space="preserve">Kysymys 9</w:t>
      </w:r>
    </w:p>
    <w:p>
      <w:r>
        <w:t xml:space="preserve">Mihin suuntaan matkustaminen ajassa ei ole koskaan varmistettu ja aiheuttaa maanpäällisiä ongelmia?</w:t>
      </w:r>
    </w:p>
    <w:p>
      <w:r>
        <w:rPr>
          <w:b/>
        </w:rPr>
        <w:t xml:space="preserve">Kysymys 10</w:t>
      </w:r>
    </w:p>
    <w:p>
      <w:r>
        <w:t xml:space="preserve">Teoreettinen ongelma on mikä tahansa tekninen laite, jota käytetään mihin tarkoitukseen?</w:t>
      </w:r>
    </w:p>
    <w:p>
      <w:r>
        <w:rPr>
          <w:b/>
        </w:rPr>
        <w:t xml:space="preserve">Kysymys 11</w:t>
      </w:r>
    </w:p>
    <w:p>
      <w:r>
        <w:t xml:space="preserve">Mikä oli juonikuvio 1700-luvulla?</w:t>
      </w:r>
    </w:p>
    <w:p>
      <w:r>
        <w:rPr>
          <w:b/>
        </w:rPr>
        <w:t xml:space="preserve">Kysymys 12</w:t>
      </w:r>
    </w:p>
    <w:p>
      <w:r>
        <w:t xml:space="preserve">Mikä ei säily jollain tavalla?</w:t>
      </w:r>
    </w:p>
    <w:p>
      <w:r>
        <w:rPr>
          <w:b/>
        </w:rPr>
        <w:t xml:space="preserve">Tekstin numero 24</w:t>
      </w:r>
    </w:p>
    <w:p>
      <w:r>
        <w:t xml:space="preserve">Toinen ratkaisu kausaalisuuteen perustuvien ajallisten paradoksien ongelmaan on se, että tällaisia </w:t>
      </w:r>
      <w:r>
        <w:rPr>
          <w:color w:val="A9A9A9"/>
        </w:rPr>
        <w:t xml:space="preserve">paradokseja ei voi syntyä yksinkertaisesti </w:t>
      </w:r>
      <w:r>
        <w:rPr>
          <w:color w:val="DCDCDC"/>
        </w:rPr>
        <w:t xml:space="preserve">siksi, että niitä ei ole syntynyt</w:t>
      </w:r>
      <w:r>
        <w:t xml:space="preserve">. </w:t>
      </w:r>
      <w:r>
        <w:t xml:space="preserve">Kuten lukuisissa kaunokirjallisissa teoksissa havainnollistetaan, </w:t>
      </w:r>
      <w:r>
        <w:rPr>
          <w:color w:val="2F4F4F"/>
        </w:rPr>
        <w:t xml:space="preserve">vapaa tahto </w:t>
      </w:r>
      <w:r>
        <w:t xml:space="preserve">joko lakkaa olemasta menneisyydessä tai tällaisten päätösten tulokset ovat ennalta määrättyjä. Näin ollen </w:t>
      </w:r>
      <w:r>
        <w:rPr>
          <w:color w:val="556B2F"/>
        </w:rPr>
        <w:t xml:space="preserve">isoisäparadoksia </w:t>
      </w:r>
      <w:r>
        <w:t xml:space="preserve">ei olisi mahdollista toteuttaa</w:t>
      </w:r>
      <w:r>
        <w:t xml:space="preserve">, koska on historiallinen tosiasia, että isoisääsi ei tapettu ennen kuin hänen lapsensa (vanhempasi) sai alkunsa. Tässä näkemyksessä ei yksinkertaisesti katsota, että </w:t>
      </w:r>
      <w:r>
        <w:rPr>
          <w:color w:val="6B8E23"/>
        </w:rPr>
        <w:t xml:space="preserve">historia </w:t>
      </w:r>
      <w:r>
        <w:t xml:space="preserve">on </w:t>
      </w:r>
      <w:r>
        <w:rPr>
          <w:color w:val="A0522D"/>
        </w:rPr>
        <w:t xml:space="preserve">muuttumaton vakio</w:t>
      </w:r>
      <w:r>
        <w:t xml:space="preserve">, vaan että kaikki hypoteettisen tulevaisuuden aikamatkustajan tekemät muutokset olisivat jo tapahtuneet hänen menneisyydessään, mikä johtaisi siihen todellisuuteen, josta matkustaja siirtyy. Tätä näkemystä käsitellään tarkemmin </w:t>
      </w:r>
      <w:r>
        <w:rPr>
          <w:color w:val="191970"/>
        </w:rPr>
        <w:t xml:space="preserve">Novikovin itsekonsistenssiperiaatteessa</w:t>
      </w:r>
      <w:r>
        <w:rPr>
          <w:color w:val="8B0000"/>
        </w:rPr>
        <w:t xml:space="preserve">.</w:t>
      </w:r>
    </w:p>
    <w:p>
      <w:r>
        <w:rPr>
          <w:b/>
        </w:rPr>
        <w:t xml:space="preserve">Kysymys 0</w:t>
      </w:r>
    </w:p>
    <w:p>
      <w:r>
        <w:t xml:space="preserve">Mikä on toinen ratkaisu ajallisten paradoksien ongelmaan?</w:t>
      </w:r>
    </w:p>
    <w:p>
      <w:r>
        <w:rPr>
          <w:b/>
        </w:rPr>
        <w:t xml:space="preserve">Kysymys 1</w:t>
      </w:r>
    </w:p>
    <w:p>
      <w:r>
        <w:t xml:space="preserve">Mikä useissa kaunokirjallisissa teoksissa lakkaa olemasta menneisyydessä, mikä aiheuttaa sen, ettei paradokseja synny?</w:t>
      </w:r>
    </w:p>
    <w:p>
      <w:r>
        <w:rPr>
          <w:b/>
        </w:rPr>
        <w:t xml:space="preserve">Kysymys 2</w:t>
      </w:r>
    </w:p>
    <w:p>
      <w:r>
        <w:t xml:space="preserve">Mikä paradoksi ei voi toteutua, koska on tosiasia, että isoisääsi ei tapettu ennen kuin vanhempasi sai alkunsa?</w:t>
      </w:r>
    </w:p>
    <w:p>
      <w:r>
        <w:rPr>
          <w:b/>
        </w:rPr>
        <w:t xml:space="preserve">Kysymys 3</w:t>
      </w:r>
    </w:p>
    <w:p>
      <w:r>
        <w:t xml:space="preserve">Mikä periaate tarkentaa kuvattua näkemystä?</w:t>
      </w:r>
    </w:p>
    <w:p>
      <w:r>
        <w:rPr>
          <w:b/>
        </w:rPr>
        <w:t xml:space="preserve">Kysymys 4</w:t>
      </w:r>
    </w:p>
    <w:p>
      <w:r>
        <w:t xml:space="preserve">Mikä on ratkaisu Novikovin itsekonsistenssiperiaatteeseen?</w:t>
      </w:r>
    </w:p>
    <w:p>
      <w:r>
        <w:rPr>
          <w:b/>
        </w:rPr>
        <w:t xml:space="preserve">Kysymys 5</w:t>
      </w:r>
    </w:p>
    <w:p>
      <w:r>
        <w:t xml:space="preserve">Mitä aikamatkustajat voivat Novikovin mukaan muuttaa?</w:t>
      </w:r>
    </w:p>
    <w:p>
      <w:r>
        <w:rPr>
          <w:b/>
        </w:rPr>
        <w:t xml:space="preserve">Kysymys 6</w:t>
      </w:r>
    </w:p>
    <w:p>
      <w:r>
        <w:t xml:space="preserve">Mikä periaate selittää tarkemmin, miten fiktio voi muuttaa historiaa?</w:t>
      </w:r>
    </w:p>
    <w:p>
      <w:r>
        <w:rPr>
          <w:b/>
        </w:rPr>
        <w:t xml:space="preserve">Kysymys 7</w:t>
      </w:r>
    </w:p>
    <w:p>
      <w:r>
        <w:t xml:space="preserve">Mitä pidetään Novikovin itsekonsistenssiperiaatteena?</w:t>
      </w:r>
    </w:p>
    <w:p>
      <w:r>
        <w:rPr>
          <w:b/>
        </w:rPr>
        <w:t xml:space="preserve">Kysymys 8</w:t>
      </w:r>
    </w:p>
    <w:p>
      <w:r>
        <w:t xml:space="preserve">Mikä paradoksi muodostuu, kun ihmisellä on vapaa tahto?</w:t>
      </w:r>
    </w:p>
    <w:p>
      <w:r>
        <w:rPr>
          <w:b/>
        </w:rPr>
        <w:t xml:space="preserve">Kysymys 9</w:t>
      </w:r>
    </w:p>
    <w:p>
      <w:r>
        <w:t xml:space="preserve">Mikä on toinen ratkaisu hypoteettisen tulevaisuuden ongelmaan?</w:t>
      </w:r>
    </w:p>
    <w:p>
      <w:r>
        <w:rPr>
          <w:b/>
        </w:rPr>
        <w:t xml:space="preserve">Kysymys 10</w:t>
      </w:r>
    </w:p>
    <w:p>
      <w:r>
        <w:t xml:space="preserve">Mikä useissa kaunokirjallisissa teoksissa lakkaa olemasta menneisyydessä, mikä aiheuttaa sen, että päätöksiä ei synny?</w:t>
      </w:r>
    </w:p>
    <w:p>
      <w:r>
        <w:rPr>
          <w:b/>
        </w:rPr>
        <w:t xml:space="preserve">Kysymys 11</w:t>
      </w:r>
    </w:p>
    <w:p>
      <w:r>
        <w:t xml:space="preserve">Mikä paradoksi ei voi toteutua, koska on tosiasia, että isoisääsi ei tapettu ennen kuin isoisäsi sai alkunsa?</w:t>
      </w:r>
    </w:p>
    <w:p>
      <w:r>
        <w:rPr>
          <w:b/>
        </w:rPr>
        <w:t xml:space="preserve">Kysymys 12</w:t>
      </w:r>
    </w:p>
    <w:p>
      <w:r>
        <w:t xml:space="preserve">Mikä periaate kehittää kuvattua näkemystä vähemmän?</w:t>
      </w:r>
    </w:p>
    <w:p>
      <w:r>
        <w:rPr>
          <w:b/>
        </w:rPr>
        <w:t xml:space="preserve">Kysymys 13</w:t>
      </w:r>
    </w:p>
    <w:p>
      <w:r>
        <w:t xml:space="preserve">Miksi paradokseja voi syntyä?</w:t>
      </w:r>
    </w:p>
    <w:p>
      <w:r>
        <w:rPr>
          <w:b/>
        </w:rPr>
        <w:t xml:space="preserve">Teksti numero 25</w:t>
      </w:r>
    </w:p>
    <w:p>
      <w:r>
        <w:rPr>
          <w:color w:val="A9A9A9"/>
        </w:rPr>
        <w:t xml:space="preserve">Psykoaktiiviset huumeet </w:t>
      </w:r>
      <w:r>
        <w:t xml:space="preserve">voivat heikentää </w:t>
      </w:r>
      <w:r>
        <w:rPr>
          <w:color w:val="2F4F4F"/>
        </w:rPr>
        <w:t xml:space="preserve">ajantuntemusta</w:t>
      </w:r>
      <w:r>
        <w:t xml:space="preserve">. </w:t>
      </w:r>
      <w:r>
        <w:t xml:space="preserve">Stimulantit voivat saada sekä ihmiset että rotat yliarvioimaan </w:t>
      </w:r>
      <w:r>
        <w:rPr>
          <w:color w:val="556B2F"/>
        </w:rPr>
        <w:t xml:space="preserve">aikavälejä, </w:t>
      </w:r>
      <w:r>
        <w:t xml:space="preserve">kun taas </w:t>
      </w:r>
      <w:r>
        <w:rPr>
          <w:color w:val="6B8E23"/>
        </w:rPr>
        <w:t xml:space="preserve">masennuslääkkeillä </w:t>
      </w:r>
      <w:r>
        <w:t xml:space="preserve">voi olla päinvastainen vaikutus. </w:t>
      </w:r>
      <w:r>
        <w:t xml:space="preserve">Syynä voi olla </w:t>
      </w:r>
      <w:r>
        <w:rPr>
          <w:color w:val="A0522D"/>
        </w:rPr>
        <w:t xml:space="preserve">aivojen välittäjäaineiden</w:t>
      </w:r>
      <w:r>
        <w:t xml:space="preserve">, kuten dopamiinin ja noradrenaliinin, </w:t>
      </w:r>
      <w:r>
        <w:rPr>
          <w:color w:val="A0522D"/>
        </w:rPr>
        <w:t xml:space="preserve">aktiivisuustaso. </w:t>
      </w:r>
      <w:r>
        <w:t xml:space="preserve">Tällaiset kemikaalit </w:t>
      </w:r>
      <w:r>
        <w:rPr>
          <w:color w:val="228B22"/>
        </w:rPr>
        <w:t xml:space="preserve">joko kiihdyttävät tai estävät </w:t>
      </w:r>
      <w:r>
        <w:t xml:space="preserve">aivojen </w:t>
      </w:r>
      <w:r>
        <w:rPr>
          <w:color w:val="228B22"/>
        </w:rPr>
        <w:t xml:space="preserve">neuronien palamista</w:t>
      </w:r>
      <w:r>
        <w:t xml:space="preserve">, jolloin suurempi palamisnopeus antaa </w:t>
      </w:r>
      <w:r>
        <w:rPr>
          <w:color w:val="191970"/>
        </w:rPr>
        <w:t xml:space="preserve">aivojen rekisteröidä enemmän tapahtumia </w:t>
      </w:r>
      <w:r>
        <w:t xml:space="preserve">tietyn ajanjakson sisällä (nopeuttaa aikaa) ja pienempi palamisnopeus vähentää aivojen kykyä erottaa tietyn ajanjakson sisällä tapahtuvia tapahtumia (hidastaa aikaa).</w:t>
      </w:r>
    </w:p>
    <w:p>
      <w:r>
        <w:rPr>
          <w:b/>
        </w:rPr>
        <w:t xml:space="preserve">Kysymys 0</w:t>
      </w:r>
    </w:p>
    <w:p>
      <w:r>
        <w:t xml:space="preserve">Minkälaiset lääkkeet voivat heikentää ajantajua?</w:t>
      </w:r>
    </w:p>
    <w:p>
      <w:r>
        <w:rPr>
          <w:b/>
        </w:rPr>
        <w:t xml:space="preserve">Kysymys 1</w:t>
      </w:r>
    </w:p>
    <w:p>
      <w:r>
        <w:t xml:space="preserve">Stimulantit saavat ihmiset yliarvioimaan mitä?</w:t>
      </w:r>
    </w:p>
    <w:p>
      <w:r>
        <w:rPr>
          <w:b/>
        </w:rPr>
        <w:t xml:space="preserve">Kysymys 2</w:t>
      </w:r>
    </w:p>
    <w:p>
      <w:r>
        <w:t xml:space="preserve">Mikä saa ihmiset aliarvioimaan aikavälejä?</w:t>
      </w:r>
    </w:p>
    <w:p>
      <w:r>
        <w:rPr>
          <w:b/>
        </w:rPr>
        <w:t xml:space="preserve">Kysymys 3</w:t>
      </w:r>
    </w:p>
    <w:p>
      <w:r>
        <w:t xml:space="preserve">Minkä tason vuoksi stimulantit ja depressiolääkkeet muuttavat ihmisen aikakäsitystä?</w:t>
      </w:r>
    </w:p>
    <w:p>
      <w:r>
        <w:rPr>
          <w:b/>
        </w:rPr>
        <w:t xml:space="preserve">Kysymys 4</w:t>
      </w:r>
    </w:p>
    <w:p>
      <w:r>
        <w:t xml:space="preserve">Mitä tällaiset kemikaalit vaikuttavat aivojen neuronien palamiseen?</w:t>
      </w:r>
    </w:p>
    <w:p>
      <w:r>
        <w:rPr>
          <w:b/>
        </w:rPr>
        <w:t xml:space="preserve">Kysymys 5</w:t>
      </w:r>
    </w:p>
    <w:p>
      <w:r>
        <w:t xml:space="preserve">Mitä rotat eivät ymmärrä?</w:t>
      </w:r>
    </w:p>
    <w:p>
      <w:r>
        <w:rPr>
          <w:b/>
        </w:rPr>
        <w:t xml:space="preserve">Kysymys 6</w:t>
      </w:r>
    </w:p>
    <w:p>
      <w:r>
        <w:t xml:space="preserve">Mitä vähentynyt palamisnopeus sallii enemmän aivoissa?</w:t>
      </w:r>
    </w:p>
    <w:p>
      <w:r>
        <w:rPr>
          <w:b/>
        </w:rPr>
        <w:t xml:space="preserve">Kysymys 7</w:t>
      </w:r>
    </w:p>
    <w:p>
      <w:r>
        <w:t xml:space="preserve">Mitä neuronien läsnäolo heikentää rottien arvostelukykyä?</w:t>
      </w:r>
    </w:p>
    <w:p>
      <w:r>
        <w:rPr>
          <w:b/>
        </w:rPr>
        <w:t xml:space="preserve">Kysymys 8</w:t>
      </w:r>
    </w:p>
    <w:p>
      <w:r>
        <w:t xml:space="preserve">Mitä neuronit voivat saada ihmiset ja rotat yliarvioimaan?</w:t>
      </w:r>
    </w:p>
    <w:p>
      <w:r>
        <w:rPr>
          <w:b/>
        </w:rPr>
        <w:t xml:space="preserve">Kysymys 9</w:t>
      </w:r>
    </w:p>
    <w:p>
      <w:r>
        <w:t xml:space="preserve">Mikä saa rotat aliarvioimaan dopamiinitasoja?</w:t>
      </w:r>
    </w:p>
    <w:p>
      <w:r>
        <w:rPr>
          <w:b/>
        </w:rPr>
        <w:t xml:space="preserve">Kysymys 10</w:t>
      </w:r>
    </w:p>
    <w:p>
      <w:r>
        <w:t xml:space="preserve">Millaiset lääkkeet voivat heikentää tapahtumien arviointia?</w:t>
      </w:r>
    </w:p>
    <w:p>
      <w:r>
        <w:rPr>
          <w:b/>
        </w:rPr>
        <w:t xml:space="preserve">Kysymys 11</w:t>
      </w:r>
    </w:p>
    <w:p>
      <w:r>
        <w:t xml:space="preserve">Stimulantit saavat ihmiset aliarvioimaan mitä?</w:t>
      </w:r>
    </w:p>
    <w:p>
      <w:r>
        <w:rPr>
          <w:b/>
        </w:rPr>
        <w:t xml:space="preserve">Kysymys 12</w:t>
      </w:r>
    </w:p>
    <w:p>
      <w:r>
        <w:t xml:space="preserve">Mikä saa ihmisen arvioimaan aikavälejä?</w:t>
      </w:r>
    </w:p>
    <w:p>
      <w:r>
        <w:rPr>
          <w:b/>
        </w:rPr>
        <w:t xml:space="preserve">Kysymys 13</w:t>
      </w:r>
    </w:p>
    <w:p>
      <w:r>
        <w:t xml:space="preserve">Minkä tason vuoksi stimulantit ja depressiolääkkeet muuttavat ihmisen havaintoja neuroneista?</w:t>
      </w:r>
    </w:p>
    <w:p>
      <w:r>
        <w:rPr>
          <w:b/>
        </w:rPr>
        <w:t xml:space="preserve">Kysymys 14</w:t>
      </w:r>
    </w:p>
    <w:p>
      <w:r>
        <w:t xml:space="preserve">Mitä tällaiset tapahtumat tekevät aivojen neuronien palamiselle?</w:t>
      </w:r>
    </w:p>
    <w:p>
      <w:r>
        <w:rPr>
          <w:b/>
        </w:rPr>
        <w:t xml:space="preserve">Teksti numero 26</w:t>
      </w:r>
    </w:p>
    <w:p>
      <w:r>
        <w:t xml:space="preserve">Ajankäyttö on tärkeä kysymys </w:t>
      </w:r>
      <w:r>
        <w:rPr>
          <w:color w:val="A9A9A9"/>
        </w:rPr>
        <w:t xml:space="preserve">ihmisen käyttäytymisen, koulutuksen ja matkustuskäyttäytymisen </w:t>
      </w:r>
      <w:r>
        <w:t xml:space="preserve">ymmärtämisessä</w:t>
      </w:r>
      <w:r>
        <w:t xml:space="preserve">. </w:t>
      </w:r>
      <w:r>
        <w:rPr>
          <w:color w:val="DCDCDC"/>
        </w:rPr>
        <w:t xml:space="preserve">Ajankäytön tutkimus </w:t>
      </w:r>
      <w:r>
        <w:t xml:space="preserve">on kehittyvä tutkimusala. Kysymys koskee sitä, miten aika jakautuu eri toimintoihin (kuten kotona, työssä, ostoksilla jne. vietettyyn aikaan). </w:t>
      </w:r>
      <w:r>
        <w:rPr>
          <w:color w:val="2F4F4F"/>
        </w:rPr>
        <w:t xml:space="preserve">Ajankäyttö </w:t>
      </w:r>
      <w:r>
        <w:t xml:space="preserve">muuttuu </w:t>
      </w:r>
      <w:r>
        <w:rPr>
          <w:color w:val="556B2F"/>
        </w:rPr>
        <w:t xml:space="preserve">teknologian </w:t>
      </w:r>
      <w:r>
        <w:t xml:space="preserve">myötä</w:t>
      </w:r>
      <w:r>
        <w:t xml:space="preserve">, sillä televisio tai Internet loivat uusia mahdollisuuksia käyttää aikaa eri tavoin. Jotkin ajankäytön osatekijät ovat kuitenkin suhteellisen vakaita pitkien ajanjaksojen ajan, kuten työmatkoihin käytetty aika, jonka on havaittu pysyvän suurista liikennemuotojen muutoksista huolimatta noin </w:t>
      </w:r>
      <w:r>
        <w:rPr>
          <w:color w:val="6B8E23"/>
        </w:rPr>
        <w:t xml:space="preserve">20-30 minuutin pituisena yhdensuuntaisena </w:t>
      </w:r>
      <w:r>
        <w:t xml:space="preserve">useissa kaupungeissa pitkän ajanjakson ajan.</w:t>
      </w:r>
    </w:p>
    <w:p>
      <w:r>
        <w:rPr>
          <w:b/>
        </w:rPr>
        <w:t xml:space="preserve">Kysymys 0</w:t>
      </w:r>
    </w:p>
    <w:p>
      <w:r>
        <w:t xml:space="preserve">Ajan käyttö on tärkeää, kun halutaan ymmärtää, mitä?</w:t>
      </w:r>
    </w:p>
    <w:p>
      <w:r>
        <w:rPr>
          <w:b/>
        </w:rPr>
        <w:t xml:space="preserve">Kysymys 1</w:t>
      </w:r>
    </w:p>
    <w:p>
      <w:r>
        <w:t xml:space="preserve">Mikä on kehittyvä aikasidonnainen tutkimusala?</w:t>
      </w:r>
    </w:p>
    <w:p>
      <w:r>
        <w:rPr>
          <w:b/>
        </w:rPr>
        <w:t xml:space="preserve">Kysymys 2</w:t>
      </w:r>
    </w:p>
    <w:p>
      <w:r>
        <w:t xml:space="preserve">Ajankäyttö muuttuu jatkuvasti minkä kehityksen myötä?</w:t>
      </w:r>
    </w:p>
    <w:p>
      <w:r>
        <w:rPr>
          <w:b/>
        </w:rPr>
        <w:t xml:space="preserve">Kysymys 3</w:t>
      </w:r>
    </w:p>
    <w:p>
      <w:r>
        <w:t xml:space="preserve">Työmatkojen on havaittu olevan noin kuinka pitkiä suuressa osassa kaupunkeja pitkän ajanjakson aikana?</w:t>
      </w:r>
    </w:p>
    <w:p>
      <w:r>
        <w:rPr>
          <w:b/>
        </w:rPr>
        <w:t xml:space="preserve">Kysymys 4</w:t>
      </w:r>
    </w:p>
    <w:p>
      <w:r>
        <w:t xml:space="preserve">Teknologian käyttö on tärkeää sen ymmärtämisessä, mitä?</w:t>
      </w:r>
    </w:p>
    <w:p>
      <w:r>
        <w:rPr>
          <w:b/>
        </w:rPr>
        <w:t xml:space="preserve">Kysymys 5</w:t>
      </w:r>
    </w:p>
    <w:p>
      <w:r>
        <w:t xml:space="preserve">Mikä on kehittyvä teknologiaan liittyvä opintoala?</w:t>
      </w:r>
    </w:p>
    <w:p>
      <w:r>
        <w:rPr>
          <w:b/>
        </w:rPr>
        <w:t xml:space="preserve">Kysymys 6</w:t>
      </w:r>
    </w:p>
    <w:p>
      <w:r>
        <w:t xml:space="preserve">Ajankäyttö muuttuu aina pitkillä ajanjaksoilla mitä?</w:t>
      </w:r>
    </w:p>
    <w:p>
      <w:r>
        <w:rPr>
          <w:b/>
        </w:rPr>
        <w:t xml:space="preserve">Kysymys 7</w:t>
      </w:r>
    </w:p>
    <w:p>
      <w:r>
        <w:t xml:space="preserve">Kotimatkan on havaittu kestävän noin kuinka kauan suuressa osassa kaupunkeja pitkän ajanjakson aikana?</w:t>
      </w:r>
    </w:p>
    <w:p>
      <w:r>
        <w:rPr>
          <w:b/>
        </w:rPr>
        <w:t xml:space="preserve">Kysymys 8</w:t>
      </w:r>
    </w:p>
    <w:p>
      <w:r>
        <w:t xml:space="preserve">Mikä muuttuu koulutuksen myötä?</w:t>
      </w:r>
    </w:p>
    <w:p>
      <w:r>
        <w:rPr>
          <w:b/>
        </w:rPr>
        <w:t xml:space="preserve">Teksti numero 27</w:t>
      </w:r>
    </w:p>
    <w:p>
      <w:r>
        <w:t xml:space="preserve">Tapahtumasarja tai tapahtumasarja on aikajärjestykseen </w:t>
      </w:r>
      <w:r>
        <w:rPr>
          <w:color w:val="A9A9A9"/>
        </w:rPr>
        <w:t xml:space="preserve">(</w:t>
      </w:r>
      <w:r>
        <w:rPr>
          <w:color w:val="DCDCDC"/>
        </w:rPr>
        <w:t xml:space="preserve">kronologiseen järjestykseen</w:t>
      </w:r>
      <w:r>
        <w:t xml:space="preserve">) järjestettyjen asioiden, tosiasioiden, tapahtumien, toimien, muutosten tai menettelyvaiheiden sarja</w:t>
      </w:r>
      <w:r>
        <w:t xml:space="preserve">, johon liittyy usein asioiden välisiä syy-seuraussuhteita</w:t>
      </w:r>
      <w:r>
        <w:t xml:space="preserve">.</w:t>
      </w:r>
      <w:r>
        <w:t xml:space="preserve"> Kausaalisuuden vuoksi syy edeltää </w:t>
      </w:r>
      <w:r>
        <w:rPr>
          <w:color w:val="2F4F4F"/>
        </w:rPr>
        <w:t xml:space="preserve">seurausta </w:t>
      </w:r>
      <w:r>
        <w:t xml:space="preserve">tai syy ja seuraus voivat esiintyä yhdessä samassa kohteessa, mutta </w:t>
      </w:r>
      <w:r>
        <w:rPr>
          <w:color w:val="556B2F"/>
        </w:rPr>
        <w:t xml:space="preserve">seuraus </w:t>
      </w:r>
      <w:r>
        <w:t xml:space="preserve">ei koskaan edusta syytä. Tapahtumien järjestys voidaan esittää </w:t>
      </w:r>
      <w:r>
        <w:rPr>
          <w:color w:val="6B8E23"/>
        </w:rPr>
        <w:t xml:space="preserve">tekstissä, taulukoissa, kaavioissa tai aikajanoilla</w:t>
      </w:r>
      <w:r>
        <w:t xml:space="preserve">. </w:t>
      </w:r>
      <w:r>
        <w:t xml:space="preserve">Kohteiden tai tapahtumien kuvaukseen voi sisältyä </w:t>
      </w:r>
      <w:r>
        <w:rPr>
          <w:color w:val="A0522D"/>
        </w:rPr>
        <w:t xml:space="preserve">aikaleima</w:t>
      </w:r>
      <w:r>
        <w:t xml:space="preserve">. </w:t>
      </w:r>
      <w:r>
        <w:t xml:space="preserve">Tapahtumaketjua, joka sisältää ajan sekä paikka- tai paikkatietoja kuvaamaan peräkkäistä polkua, voidaan kutsua </w:t>
      </w:r>
      <w:r>
        <w:rPr>
          <w:color w:val="228B22"/>
        </w:rPr>
        <w:t xml:space="preserve">maailmanviivaksi</w:t>
      </w:r>
      <w:r>
        <w:t xml:space="preserve">.</w:t>
      </w:r>
    </w:p>
    <w:p>
      <w:r>
        <w:rPr>
          <w:b/>
        </w:rPr>
        <w:t xml:space="preserve">Kysymys 0</w:t>
      </w:r>
    </w:p>
    <w:p>
      <w:r>
        <w:t xml:space="preserve">Mikä on toinen tapa ilmaista "aikajärjestys"?</w:t>
      </w:r>
    </w:p>
    <w:p>
      <w:r>
        <w:rPr>
          <w:b/>
        </w:rPr>
        <w:t xml:space="preserve">Kysymys 1</w:t>
      </w:r>
    </w:p>
    <w:p>
      <w:r>
        <w:t xml:space="preserve">Mikä ei koskaan edeltää syytä kausaalisuuden vuoksi?</w:t>
      </w:r>
    </w:p>
    <w:p>
      <w:r>
        <w:rPr>
          <w:b/>
        </w:rPr>
        <w:t xml:space="preserve">Kysymys 2</w:t>
      </w:r>
    </w:p>
    <w:p>
      <w:r>
        <w:t xml:space="preserve">Millä tavoin tapahtumaketju voidaan esittää?</w:t>
      </w:r>
    </w:p>
    <w:p>
      <w:r>
        <w:rPr>
          <w:b/>
        </w:rPr>
        <w:t xml:space="preserve">Kysymys 3</w:t>
      </w:r>
    </w:p>
    <w:p>
      <w:r>
        <w:t xml:space="preserve">Mitä tapahtumien kuvaus voi sisältää?</w:t>
      </w:r>
    </w:p>
    <w:p>
      <w:r>
        <w:rPr>
          <w:b/>
        </w:rPr>
        <w:t xml:space="preserve">Kysymys 4</w:t>
      </w:r>
    </w:p>
    <w:p>
      <w:r>
        <w:t xml:space="preserve">Mitä voidaan kutsua peräkkäisen polun kuvaamiseen käytetyksi tapahtumasarjaksi?</w:t>
      </w:r>
    </w:p>
    <w:p>
      <w:r>
        <w:rPr>
          <w:b/>
        </w:rPr>
        <w:t xml:space="preserve">Kysymys 5</w:t>
      </w:r>
    </w:p>
    <w:p>
      <w:r>
        <w:t xml:space="preserve">Mikä on toinen tapa ilmaista "tapahtumien kulku"?</w:t>
      </w:r>
    </w:p>
    <w:p>
      <w:r>
        <w:rPr>
          <w:b/>
        </w:rPr>
        <w:t xml:space="preserve">Kysymys 6</w:t>
      </w:r>
    </w:p>
    <w:p>
      <w:r>
        <w:t xml:space="preserve">Mikä ei koskaan edeltää syytä aikajanojen vuoksi?</w:t>
      </w:r>
    </w:p>
    <w:p>
      <w:r>
        <w:rPr>
          <w:b/>
        </w:rPr>
        <w:t xml:space="preserve">Kysymys 7</w:t>
      </w:r>
    </w:p>
    <w:p>
      <w:r>
        <w:t xml:space="preserve">Millä tavoin suhteiden järjestys voidaan esittää?</w:t>
      </w:r>
    </w:p>
    <w:p>
      <w:r>
        <w:rPr>
          <w:b/>
        </w:rPr>
        <w:t xml:space="preserve">Kysymys 8</w:t>
      </w:r>
    </w:p>
    <w:p>
      <w:r>
        <w:t xml:space="preserve">Mitä ihmissuhteiden kuvaus voi sisältää?</w:t>
      </w:r>
    </w:p>
    <w:p>
      <w:r>
        <w:rPr>
          <w:b/>
        </w:rPr>
        <w:t xml:space="preserve">Kysymys 9</w:t>
      </w:r>
    </w:p>
    <w:p>
      <w:r>
        <w:t xml:space="preserve">Mitä voidaan kutsua peräkkäisen polun kuvaamiseen käytettäväksi suhteiden sarjaksi?</w:t>
      </w:r>
    </w:p>
    <w:p>
      <w:r>
        <w:rPr>
          <w:b/>
        </w:rPr>
        <w:t xml:space="preserve">Tekstin numero 28</w:t>
      </w:r>
    </w:p>
    <w:p>
      <w:r>
        <w:t xml:space="preserve">Tapahtumajärjestyksen käyttötapoja ovat esimerkiksi </w:t>
      </w:r>
      <w:r>
        <w:rPr>
          <w:color w:val="A9A9A9"/>
        </w:rPr>
        <w:t xml:space="preserve">tarinat, historialliset tapahtumat (kronologia), menettelytapojen ohjeet ja vaiheet sekä aikataulut </w:t>
      </w:r>
      <w:r>
        <w:rPr>
          <w:color w:val="DCDCDC"/>
        </w:rPr>
        <w:t xml:space="preserve">toimintojen suunnittelua varten</w:t>
      </w:r>
      <w:r>
        <w:t xml:space="preserve">. </w:t>
      </w:r>
      <w:r>
        <w:t xml:space="preserve">Tapahtumien järjestystä voidaan käyttää myös </w:t>
      </w:r>
      <w:r>
        <w:rPr>
          <w:color w:val="2F4F4F"/>
        </w:rPr>
        <w:t xml:space="preserve">luonnontieteiden, teknologian ja lääketieteen prosessien </w:t>
      </w:r>
      <w:r>
        <w:t xml:space="preserve">kuvaamiseen</w:t>
      </w:r>
      <w:r>
        <w:t xml:space="preserve">. </w:t>
      </w:r>
      <w:r>
        <w:rPr>
          <w:color w:val="556B2F"/>
        </w:rPr>
        <w:t xml:space="preserve">Tapahtumien järjestys </w:t>
      </w:r>
      <w:r>
        <w:t xml:space="preserve">voi keskittyä </w:t>
      </w:r>
      <w:r>
        <w:rPr>
          <w:color w:val="6B8E23"/>
        </w:rPr>
        <w:t xml:space="preserve">menneisiin tapahtumiin </w:t>
      </w:r>
      <w:r>
        <w:t xml:space="preserve">(esim. tarinat, historia, kronologia), tuleviin tapahtumiin, joiden on oltava ennalta määrätyssä järjestyksessä (esim. suunnitelmat, aikataulut, menettelyt, aikataulut), tai se voi keskittyä menneiden tapahtumien havainnointiin ja odottaa, että tapahtumat tapahtuvat tulevaisuudessa (esim. prosessit). </w:t>
      </w:r>
      <w:r>
        <w:rPr>
          <w:color w:val="A0522D"/>
        </w:rPr>
        <w:t xml:space="preserve">Tapahtumien järjestystä </w:t>
      </w:r>
      <w:r>
        <w:t xml:space="preserve">käytetään </w:t>
      </w:r>
      <w:r>
        <w:t xml:space="preserve">niinkin erilaisilla aloilla kuin koneet (nokka-ajastin), dokumentit (Seconds From Disaster), laki (lainvalinta), tietokonesimulointi (diskreetti tapahtumasimulointi) ja sähkönsiirto (tapahtumien järjestyksen tallentaja). Konkreettinen esimerkki tapahtumaketjusta on </w:t>
      </w:r>
      <w:r>
        <w:rPr>
          <w:color w:val="228B22"/>
        </w:rPr>
        <w:t xml:space="preserve">Fukushima Daiichin ydinkatastrofin aikajana</w:t>
      </w:r>
      <w:r>
        <w:t xml:space="preserve">.</w:t>
      </w:r>
    </w:p>
    <w:p>
      <w:r>
        <w:rPr>
          <w:b/>
        </w:rPr>
        <w:t xml:space="preserve">Kysymys 0</w:t>
      </w:r>
    </w:p>
    <w:p>
      <w:r>
        <w:t xml:space="preserve">Mihin tapahtumasarjojen käyttötapoihin kuuluu?</w:t>
      </w:r>
    </w:p>
    <w:p>
      <w:r>
        <w:rPr>
          <w:b/>
        </w:rPr>
        <w:t xml:space="preserve">Kysymys 1</w:t>
      </w:r>
    </w:p>
    <w:p>
      <w:r>
        <w:t xml:space="preserve">Mitä voidaan kuvata tapahtumaketjulla?</w:t>
      </w:r>
    </w:p>
    <w:p>
      <w:r>
        <w:rPr>
          <w:b/>
        </w:rPr>
        <w:t xml:space="preserve">Kysymys 2</w:t>
      </w:r>
    </w:p>
    <w:p>
      <w:r>
        <w:t xml:space="preserve">Minkä käyttö tapahtuu niinkin erilaisilla aloilla kuin koneet, dokumentit tai tietokonesimulaatiot?</w:t>
      </w:r>
    </w:p>
    <w:p>
      <w:r>
        <w:rPr>
          <w:b/>
        </w:rPr>
        <w:t xml:space="preserve">Kysymys 3</w:t>
      </w:r>
    </w:p>
    <w:p>
      <w:r>
        <w:t xml:space="preserve">Mikä on konkreettinen esimerkki tapahtumaketjusta?</w:t>
      </w:r>
    </w:p>
    <w:p>
      <w:r>
        <w:rPr>
          <w:b/>
        </w:rPr>
        <w:t xml:space="preserve">Kysymys 4</w:t>
      </w:r>
    </w:p>
    <w:p>
      <w:r>
        <w:t xml:space="preserve">Mihin järjestyssekvenssien käyttötarkoituksiin kuuluu?</w:t>
      </w:r>
    </w:p>
    <w:p>
      <w:r>
        <w:rPr>
          <w:b/>
        </w:rPr>
        <w:t xml:space="preserve">Kysymys 5</w:t>
      </w:r>
    </w:p>
    <w:p>
      <w:r>
        <w:t xml:space="preserve">Mitä voidaan kuvata järjestysluvulla?</w:t>
      </w:r>
    </w:p>
    <w:p>
      <w:r>
        <w:rPr>
          <w:b/>
        </w:rPr>
        <w:t xml:space="preserve">Kysymys 6</w:t>
      </w:r>
    </w:p>
    <w:p>
      <w:r>
        <w:t xml:space="preserve">Käytetäänkö historiassa esiintyviä asioita niinkin erilaisina kuin koneita, dokumentteja tai tietokonesimulaatioita?</w:t>
      </w:r>
    </w:p>
    <w:p>
      <w:r>
        <w:rPr>
          <w:b/>
        </w:rPr>
        <w:t xml:space="preserve">Kysymys 7</w:t>
      </w:r>
    </w:p>
    <w:p>
      <w:r>
        <w:t xml:space="preserve">Mikä on konkreettinen esimerkki historian kulusta?</w:t>
      </w:r>
    </w:p>
    <w:p>
      <w:r>
        <w:rPr>
          <w:b/>
        </w:rPr>
        <w:t xml:space="preserve">Kysymys 8</w:t>
      </w:r>
    </w:p>
    <w:p>
      <w:r>
        <w:t xml:space="preserve">Mihin historian jakso voi keskittyä?</w:t>
      </w:r>
    </w:p>
    <w:p>
      <w:r>
        <w:br w:type="page"/>
      </w:r>
    </w:p>
    <w:p>
      <w:r>
        <w:rPr>
          <w:b/>
          <w:u w:val="single"/>
        </w:rPr>
        <w:t xml:space="preserve">Asiakirjan numero 288</w:t>
      </w:r>
    </w:p>
    <w:p>
      <w:r>
        <w:rPr>
          <w:b/>
        </w:rPr>
        <w:t xml:space="preserve">Tekstin numero 0</w:t>
      </w:r>
    </w:p>
    <w:p>
      <w:r>
        <w:rPr>
          <w:color w:val="A9A9A9"/>
        </w:rPr>
        <w:t xml:space="preserve">Euroopan keskuspankki </w:t>
      </w:r>
      <w:r>
        <w:t xml:space="preserve">(EKP) on euron keskuspankki, joka hallinnoi </w:t>
      </w:r>
      <w:r>
        <w:rPr>
          <w:color w:val="DCDCDC"/>
        </w:rPr>
        <w:t xml:space="preserve">19 EU:n jäsenvaltiosta koostuvan </w:t>
      </w:r>
      <w:r>
        <w:t xml:space="preserve">euroalueen rahapolitiikkaa ja on </w:t>
      </w:r>
      <w:r>
        <w:rPr>
          <w:color w:val="DCDCDC"/>
        </w:rPr>
        <w:t xml:space="preserve">yksi maailman suurimmista valuutta-alueista</w:t>
      </w:r>
      <w:r>
        <w:t xml:space="preserve">. Se on yksi maailman merkittävimmistä keskuspankeista ja yksi Euroopan unionista tehdyssä sopimuksessa (SEU) luetelluista Euroopan unionin (EU) seitsemästä toimielimestä. Pankin osakepääoman omistavat </w:t>
      </w:r>
      <w:r>
        <w:rPr>
          <w:color w:val="2F4F4F"/>
        </w:rPr>
        <w:t xml:space="preserve">kaikkien 28 EU:n jäsenvaltion keskuspankit</w:t>
      </w:r>
      <w:r>
        <w:t xml:space="preserve">. </w:t>
      </w:r>
      <w:r>
        <w:t xml:space="preserve">1998 </w:t>
      </w:r>
      <w:r>
        <w:rPr>
          <w:color w:val="556B2F"/>
        </w:rPr>
        <w:t xml:space="preserve">Amsterdamin sopimuksella </w:t>
      </w:r>
      <w:r>
        <w:t xml:space="preserve">pankki perustettiin, ja sen pääkonttori sijaitsee Frankfurtissa, Saksassa. Vuodesta 2015[päivitys] EKP:n pääjohtaja on </w:t>
      </w:r>
      <w:r>
        <w:rPr>
          <w:color w:val="6B8E23"/>
        </w:rPr>
        <w:t xml:space="preserve">Mario Draghi</w:t>
      </w:r>
      <w:r>
        <w:t xml:space="preserve">, Italian keskuspankin entinen pääjohtaja, Maailmanpankin entinen jäsen ja Goldman Sachsin kansainvälisen osaston entinen toimitusjohtaja (2002-2005). Pankki asui pääasiassa Eurotowerissa ennen uuden pääkonttorin rakentamista ja sen aikana.</w:t>
      </w:r>
    </w:p>
    <w:p>
      <w:r>
        <w:rPr>
          <w:b/>
        </w:rPr>
        <w:t xml:space="preserve">Kysymys 0</w:t>
      </w:r>
    </w:p>
    <w:p>
      <w:r>
        <w:t xml:space="preserve">Kuka entinen Goldman Sachsin kansainvälisen osaston toimitusjohtaja on Euroopan keskuspankin pääjohtaja?</w:t>
      </w:r>
    </w:p>
    <w:p>
      <w:r>
        <w:rPr>
          <w:b/>
        </w:rPr>
        <w:t xml:space="preserve">Kysymys 1</w:t>
      </w:r>
    </w:p>
    <w:p>
      <w:r>
        <w:t xml:space="preserve">Mikä on euron virallinen keskuspankki?</w:t>
      </w:r>
    </w:p>
    <w:p>
      <w:r>
        <w:rPr>
          <w:b/>
        </w:rPr>
        <w:t xml:space="preserve">Kysymys 2</w:t>
      </w:r>
    </w:p>
    <w:p>
      <w:r>
        <w:t xml:space="preserve">Mikä on euroalue?</w:t>
      </w:r>
    </w:p>
    <w:p>
      <w:r>
        <w:rPr>
          <w:b/>
        </w:rPr>
        <w:t xml:space="preserve">Kysymys 3</w:t>
      </w:r>
    </w:p>
    <w:p>
      <w:r>
        <w:t xml:space="preserve">Kuka omistaa Euroopan keskuspankin osakepääoman?</w:t>
      </w:r>
    </w:p>
    <w:p>
      <w:r>
        <w:rPr>
          <w:b/>
        </w:rPr>
        <w:t xml:space="preserve">Kysymys 4</w:t>
      </w:r>
    </w:p>
    <w:p>
      <w:r>
        <w:t xml:space="preserve">Mikä perusti Euroopan keskuspankin?</w:t>
      </w:r>
    </w:p>
    <w:p>
      <w:r>
        <w:rPr>
          <w:b/>
        </w:rPr>
        <w:t xml:space="preserve">Kysymys 5</w:t>
      </w:r>
    </w:p>
    <w:p>
      <w:r>
        <w:t xml:space="preserve">Kuka Goldman Sachsin kansainvälisen osaston entinen toimitusjohtaja ei ole enää Euroopan keskuspankin pääjohtaja?</w:t>
      </w:r>
    </w:p>
    <w:p>
      <w:r>
        <w:rPr>
          <w:b/>
        </w:rPr>
        <w:t xml:space="preserve">Kysymys 6</w:t>
      </w:r>
    </w:p>
    <w:p>
      <w:r>
        <w:t xml:space="preserve">Mikä on euron epävirallinen keskuspankki?</w:t>
      </w:r>
    </w:p>
    <w:p>
      <w:r>
        <w:rPr>
          <w:b/>
        </w:rPr>
        <w:t xml:space="preserve">Kysymys 7</w:t>
      </w:r>
    </w:p>
    <w:p>
      <w:r>
        <w:t xml:space="preserve">Mitä pidetään virheellisesti euroalueena?</w:t>
      </w:r>
    </w:p>
    <w:p>
      <w:r>
        <w:rPr>
          <w:b/>
        </w:rPr>
        <w:t xml:space="preserve">Kysymys 8</w:t>
      </w:r>
    </w:p>
    <w:p>
      <w:r>
        <w:t xml:space="preserve">Kuka ei omista mitään Euroopan keskuspankin osakepääomasta?</w:t>
      </w:r>
    </w:p>
    <w:p>
      <w:r>
        <w:rPr>
          <w:b/>
        </w:rPr>
        <w:t xml:space="preserve">Kysymys 9</w:t>
      </w:r>
    </w:p>
    <w:p>
      <w:r>
        <w:t xml:space="preserve">Mikä tuhosi Euroopan keskuspankin?</w:t>
      </w:r>
    </w:p>
    <w:p>
      <w:r>
        <w:rPr>
          <w:b/>
        </w:rPr>
        <w:t xml:space="preserve">Teksti numero 1</w:t>
      </w:r>
    </w:p>
    <w:p>
      <w:r>
        <w:rPr>
          <w:color w:val="A9A9A9"/>
        </w:rPr>
        <w:t xml:space="preserve">EKP:n perussäännön 2 artiklan mukaan </w:t>
      </w:r>
      <w:r>
        <w:t xml:space="preserve">Euroopan keskuspankin ensisijaisena tavoitteena </w:t>
      </w:r>
      <w:r>
        <w:t xml:space="preserve">on </w:t>
      </w:r>
      <w:r>
        <w:rPr>
          <w:color w:val="DCDCDC"/>
        </w:rPr>
        <w:t xml:space="preserve">ylläpitää hintavakautta euroalueella</w:t>
      </w:r>
      <w:r>
        <w:t xml:space="preserve">. </w:t>
      </w:r>
      <w:r>
        <w:rPr>
          <w:color w:val="2F4F4F"/>
        </w:rPr>
        <w:t xml:space="preserve">Perussäännön 3 artiklassa määriteltyjä </w:t>
      </w:r>
      <w:r>
        <w:t xml:space="preserve">perustehtäviä </w:t>
      </w:r>
      <w:r>
        <w:t xml:space="preserve">ovat euroalueen rahapolitiikan määrittely ja toteuttaminen, valuuttaoperaatioiden toteuttaminen, Euroopan keskuspankkijärjestelmän valuuttavarantojen hoitaminen sekä rahoitusmarkkinoiden infrastruktuurin ylläpito TARGET2-maksujärjestelmän ja (parhaillaan kehitteillä olevan) arvopaperien selvitystoimintaa Euroopassa koskevan teknisen alustan (TARGET2 Securities) puitteissa. EKP:llä on </w:t>
      </w:r>
      <w:r>
        <w:rPr>
          <w:color w:val="556B2F"/>
        </w:rPr>
        <w:t xml:space="preserve">perussääntönsä 16 artiklan mukaan </w:t>
      </w:r>
      <w:r>
        <w:t xml:space="preserve">yksinoikeus antaa lupa euroseteleiden liikkeeseenlaskuun. Jäsenvaltiot voivat laskea liikkeeseen eurokolikoita, mutta </w:t>
      </w:r>
      <w:r>
        <w:rPr>
          <w:color w:val="6B8E23"/>
        </w:rPr>
        <w:t xml:space="preserve">EKP:n on hyväksyttävä niiden määrä etukäteen</w:t>
      </w:r>
      <w:r>
        <w:t xml:space="preserve">.</w:t>
      </w:r>
    </w:p>
    <w:p>
      <w:r>
        <w:rPr>
          <w:b/>
        </w:rPr>
        <w:t xml:space="preserve">Kysymys 0</w:t>
      </w:r>
    </w:p>
    <w:p>
      <w:r>
        <w:t xml:space="preserve">Mikä on EKP:n päätehtävä?</w:t>
      </w:r>
    </w:p>
    <w:p>
      <w:r>
        <w:rPr>
          <w:b/>
        </w:rPr>
        <w:t xml:space="preserve">Kysymys 1</w:t>
      </w:r>
    </w:p>
    <w:p>
      <w:r>
        <w:t xml:space="preserve">Mikä antaa EKP:lle oikeuden antaa lupa euroseteleiden liikkeeseenlaskuun?</w:t>
      </w:r>
    </w:p>
    <w:p>
      <w:r>
        <w:rPr>
          <w:b/>
        </w:rPr>
        <w:t xml:space="preserve">Kysymys 2</w:t>
      </w:r>
    </w:p>
    <w:p>
      <w:r>
        <w:t xml:space="preserve">Miten jäsenvaltio voi käyttää eurokolikoita?</w:t>
      </w:r>
    </w:p>
    <w:p>
      <w:r>
        <w:rPr>
          <w:b/>
        </w:rPr>
        <w:t xml:space="preserve">Kysymys 3</w:t>
      </w:r>
    </w:p>
    <w:p>
      <w:r>
        <w:t xml:space="preserve">Mistä Euroopan keskuspankin tehtävä löytyy?</w:t>
      </w:r>
    </w:p>
    <w:p>
      <w:r>
        <w:rPr>
          <w:b/>
        </w:rPr>
        <w:t xml:space="preserve">Kysymys 4</w:t>
      </w:r>
    </w:p>
    <w:p>
      <w:r>
        <w:t xml:space="preserve">Mistä löytyvät Euroopan keskuspankin perustehtävät?</w:t>
      </w:r>
    </w:p>
    <w:p>
      <w:r>
        <w:rPr>
          <w:b/>
        </w:rPr>
        <w:t xml:space="preserve">Kysymys 5</w:t>
      </w:r>
    </w:p>
    <w:p>
      <w:r>
        <w:t xml:space="preserve">Mikä on EKP:n toissijainen tehtävä?</w:t>
      </w:r>
    </w:p>
    <w:p>
      <w:r>
        <w:rPr>
          <w:b/>
        </w:rPr>
        <w:t xml:space="preserve">Kysymys 6</w:t>
      </w:r>
    </w:p>
    <w:p>
      <w:r>
        <w:t xml:space="preserve">Mikä rajoittaa EKP:n oikeutta antaa lupa euroseteleiden liikkeeseenlaskuun?</w:t>
      </w:r>
    </w:p>
    <w:p>
      <w:r>
        <w:rPr>
          <w:b/>
        </w:rPr>
        <w:t xml:space="preserve">Kysymys 7</w:t>
      </w:r>
    </w:p>
    <w:p>
      <w:r>
        <w:t xml:space="preserve">Miten jäsenvaltio voi välttää eurokolikot?</w:t>
      </w:r>
    </w:p>
    <w:p>
      <w:r>
        <w:rPr>
          <w:b/>
        </w:rPr>
        <w:t xml:space="preserve">Kysymys 8</w:t>
      </w:r>
    </w:p>
    <w:p>
      <w:r>
        <w:t xml:space="preserve">Mihin Euroopan keskuspankin tehtävä on kielletty?</w:t>
      </w:r>
    </w:p>
    <w:p>
      <w:r>
        <w:rPr>
          <w:b/>
        </w:rPr>
        <w:t xml:space="preserve">Kysymys 9</w:t>
      </w:r>
    </w:p>
    <w:p>
      <w:r>
        <w:t xml:space="preserve">Mistä Euroopan keskuspankin kehittyneet tehtävät löytyvät?</w:t>
      </w:r>
    </w:p>
    <w:p>
      <w:r>
        <w:rPr>
          <w:b/>
        </w:rPr>
        <w:t xml:space="preserve">Teksti numero 2</w:t>
      </w:r>
    </w:p>
    <w:p>
      <w:r>
        <w:t xml:space="preserve">Pankin ensimmäinen pääjohtaja oli </w:t>
      </w:r>
      <w:r>
        <w:rPr>
          <w:color w:val="A9A9A9"/>
        </w:rPr>
        <w:t xml:space="preserve">Wim Duisenberg</w:t>
      </w:r>
      <w:r>
        <w:t xml:space="preserve">, </w:t>
      </w:r>
      <w:r>
        <w:rPr>
          <w:color w:val="DCDCDC"/>
        </w:rPr>
        <w:t xml:space="preserve">Alankomaiden keskuspankin ja Euroopan rahapoliittisen instituutin entinen pääjohtaja</w:t>
      </w:r>
      <w:r>
        <w:t xml:space="preserve">. </w:t>
      </w:r>
      <w:r>
        <w:t xml:space="preserve">Duisenberg oli toiminut ERI:n johtajana (Belgian Alexandre Lamfalussyn seuraajana) juuri ennen EKP:n perustamista, mutta Ranskan hallitus halusi </w:t>
      </w:r>
      <w:r>
        <w:t xml:space="preserve">EKP:n ensimmäiseksi pääjohtajaksi Ranskan keskuspankin entisen johtajan </w:t>
      </w:r>
      <w:r>
        <w:rPr>
          <w:color w:val="2F4F4F"/>
        </w:rPr>
        <w:t xml:space="preserve">Jean-Claude Trichet'n . </w:t>
      </w:r>
      <w:r>
        <w:t xml:space="preserve">Ranskalaiset väittivät, että </w:t>
      </w:r>
      <w:r>
        <w:rPr>
          <w:color w:val="556B2F"/>
        </w:rPr>
        <w:t xml:space="preserve">koska EKP:n piti sijaita Saksassa, sen puheenjohtajan pitäisi olla ranskalainen</w:t>
      </w:r>
      <w:r>
        <w:t xml:space="preserve">. Tätä vastustivat Saksan, Alankomaiden ja Belgian hallitukset, jotka näkivät Duisenbergin vahvan euron takaajana. Jännitteitä lievennettiin herrasmiessopimuksella, jonka </w:t>
      </w:r>
      <w:r>
        <w:rPr>
          <w:color w:val="6B8E23"/>
        </w:rPr>
        <w:t xml:space="preserve">mukaan Duisenberg luopuisi tehtävästään ennen toimikautensa päättymistä, ja hänen tilalleen tulisi Trichet</w:t>
      </w:r>
      <w:r>
        <w:t xml:space="preserve">.</w:t>
      </w:r>
    </w:p>
    <w:p>
      <w:r>
        <w:rPr>
          <w:b/>
        </w:rPr>
        <w:t xml:space="preserve">Kysymys 0</w:t>
      </w:r>
    </w:p>
    <w:p>
      <w:r>
        <w:t xml:space="preserve">Kuka oli EKP:n ensimmäinen puheenjohtaja?</w:t>
      </w:r>
    </w:p>
    <w:p>
      <w:r>
        <w:rPr>
          <w:b/>
        </w:rPr>
        <w:t xml:space="preserve">Kysymys 1</w:t>
      </w:r>
    </w:p>
    <w:p>
      <w:r>
        <w:t xml:space="preserve">Mikä oli Duisenbergin aiempi yrityskokemus?</w:t>
      </w:r>
    </w:p>
    <w:p>
      <w:r>
        <w:rPr>
          <w:b/>
        </w:rPr>
        <w:t xml:space="preserve">Kysymys 2</w:t>
      </w:r>
    </w:p>
    <w:p>
      <w:r>
        <w:t xml:space="preserve">Kuka oli Ranskan hallituksen mielestä paras ehdokas EKP:n pääjohtajaksi?</w:t>
      </w:r>
    </w:p>
    <w:p>
      <w:r>
        <w:rPr>
          <w:b/>
        </w:rPr>
        <w:t xml:space="preserve">Kysymys 3</w:t>
      </w:r>
    </w:p>
    <w:p>
      <w:r>
        <w:t xml:space="preserve">Miksi ranskalaiset halusivat ranskalaisen pankinjohtajan?</w:t>
      </w:r>
    </w:p>
    <w:p>
      <w:r>
        <w:rPr>
          <w:b/>
        </w:rPr>
        <w:t xml:space="preserve">Kysymys 4</w:t>
      </w:r>
    </w:p>
    <w:p>
      <w:r>
        <w:t xml:space="preserve">Mistä Ranskan, Saksan, Alankomaiden ja Belgian hallitukset tekivät lopulta kompromissin EKP:n hallinnoinnissa?</w:t>
      </w:r>
    </w:p>
    <w:p>
      <w:r>
        <w:rPr>
          <w:b/>
        </w:rPr>
        <w:t xml:space="preserve">Kysymys 5</w:t>
      </w:r>
    </w:p>
    <w:p>
      <w:r>
        <w:t xml:space="preserve">Kuka oli ensimmäinen EKP:stä lähtenyt puheenjohtaja?</w:t>
      </w:r>
    </w:p>
    <w:p>
      <w:r>
        <w:rPr>
          <w:b/>
        </w:rPr>
        <w:t xml:space="preserve">Kysymys 6</w:t>
      </w:r>
    </w:p>
    <w:p>
      <w:r>
        <w:t xml:space="preserve">Mikä oli Duisenbergin rikollinen liiketoimintakokemus?</w:t>
      </w:r>
    </w:p>
    <w:p>
      <w:r>
        <w:rPr>
          <w:b/>
        </w:rPr>
        <w:t xml:space="preserve">Kysymys 7</w:t>
      </w:r>
    </w:p>
    <w:p>
      <w:r>
        <w:t xml:space="preserve">Kuka oli Ranskan hallituksen mielestä huonoin ehdokas EKP:n pääjohtajaksi?</w:t>
      </w:r>
    </w:p>
    <w:p>
      <w:r>
        <w:rPr>
          <w:b/>
        </w:rPr>
        <w:t xml:space="preserve">Kysymys 8</w:t>
      </w:r>
    </w:p>
    <w:p>
      <w:r>
        <w:t xml:space="preserve">Miksi ranskalaiset halusivat sveitsiläisen pankinjohtajan?</w:t>
      </w:r>
    </w:p>
    <w:p>
      <w:r>
        <w:rPr>
          <w:b/>
        </w:rPr>
        <w:t xml:space="preserve">Kysymys 9</w:t>
      </w:r>
    </w:p>
    <w:p>
      <w:r>
        <w:t xml:space="preserve">Mistä Ranskan, Saksan, Alankomaiden ja Belgian hallitukset eivät koskaan tehneet kompromisseja EKP:n hallinnoinnissa?</w:t>
      </w:r>
    </w:p>
    <w:p>
      <w:r>
        <w:rPr>
          <w:b/>
        </w:rPr>
        <w:t xml:space="preserve">Teksti numero 3</w:t>
      </w:r>
    </w:p>
    <w:p>
      <w:r>
        <w:t xml:space="preserve">Euroopan unionin </w:t>
      </w:r>
      <w:r>
        <w:rPr>
          <w:color w:val="A9A9A9"/>
        </w:rPr>
        <w:t xml:space="preserve">toiminnasta tehdyn sopimuksen 127 artiklan 1 kohdan mukaisesti </w:t>
      </w:r>
      <w:r>
        <w:t xml:space="preserve">Euroopan keskuspankin ensisijaisena tavoitteena </w:t>
      </w:r>
      <w:r>
        <w:t xml:space="preserve">on </w:t>
      </w:r>
      <w:r>
        <w:rPr>
          <w:color w:val="DCDCDC"/>
        </w:rPr>
        <w:t xml:space="preserve">ylläpitää hintavakautta euroalueella</w:t>
      </w:r>
      <w:r>
        <w:t xml:space="preserve">. </w:t>
      </w:r>
      <w:r>
        <w:rPr>
          <w:color w:val="2F4F4F"/>
        </w:rPr>
        <w:t xml:space="preserve">Lokakuussa </w:t>
      </w:r>
      <w:r>
        <w:t xml:space="preserve">1998 EKP:n neuvosto </w:t>
      </w:r>
      <w:r>
        <w:t xml:space="preserve">määritteli hintavakauden </w:t>
      </w:r>
      <w:r>
        <w:rPr>
          <w:color w:val="556B2F"/>
        </w:rPr>
        <w:t xml:space="preserve">alle 2 prosentin inflaatioksi </w:t>
      </w:r>
      <w:r>
        <w:t xml:space="preserve">eli "euroalueen yhdenmukaistetun kuluttajahintaindeksin (YKHI) vuotuiseksi nousuksi alle 2 prosenttia" ja lisäsi, että hintavakaus "on säilytettävä </w:t>
      </w:r>
      <w:r>
        <w:rPr>
          <w:color w:val="6B8E23"/>
        </w:rPr>
        <w:t xml:space="preserve">keskipitkällä aikavälillä</w:t>
      </w:r>
      <w:r>
        <w:t xml:space="preserve">"</w:t>
      </w:r>
      <w:r>
        <w:rPr>
          <w:color w:val="2F4F4F"/>
        </w:rPr>
        <w:t xml:space="preserve">.</w:t>
      </w:r>
      <w:r>
        <w:t xml:space="preserve"> (Yhdenmukaistettu kuluttajahintaindeksi) Toisin kuin esimerkiksi Yhdysvaltojen keskuspankilla, EKP:llä on vain yksi ensisijainen tavoite, mutta tätä tavoitetta ei ole koskaan määritelty lakisääteisesti, ja YKHI-tavoitetta voidaan kutsua tilapäiseksi.</w:t>
      </w:r>
    </w:p>
    <w:p>
      <w:r>
        <w:rPr>
          <w:b/>
        </w:rPr>
        <w:t xml:space="preserve">Kysymys 0</w:t>
      </w:r>
    </w:p>
    <w:p>
      <w:r>
        <w:t xml:space="preserve">Mitä hintavakaus tarkoittaa?</w:t>
      </w:r>
    </w:p>
    <w:p>
      <w:r>
        <w:rPr>
          <w:b/>
        </w:rPr>
        <w:t xml:space="preserve">Kysymys 1</w:t>
      </w:r>
    </w:p>
    <w:p>
      <w:r>
        <w:t xml:space="preserve">Minkä suuruisena yhdenmukaistetun kuluttajahintaindeksin mukaan hintavakautta oli ylläpidettävä?</w:t>
      </w:r>
    </w:p>
    <w:p>
      <w:r>
        <w:rPr>
          <w:b/>
        </w:rPr>
        <w:t xml:space="preserve">Kysymys 2</w:t>
      </w:r>
    </w:p>
    <w:p>
      <w:r>
        <w:t xml:space="preserve">Milloin EKP:n neuvosto määritteli hintavakauden?</w:t>
      </w:r>
    </w:p>
    <w:p>
      <w:r>
        <w:rPr>
          <w:b/>
        </w:rPr>
        <w:t xml:space="preserve">Kysymys 3</w:t>
      </w:r>
    </w:p>
    <w:p>
      <w:r>
        <w:t xml:space="preserve">Mikä on EKP:n ensisijainen tavoite?</w:t>
      </w:r>
    </w:p>
    <w:p>
      <w:r>
        <w:rPr>
          <w:b/>
        </w:rPr>
        <w:t xml:space="preserve">Kysymys 4</w:t>
      </w:r>
    </w:p>
    <w:p>
      <w:r>
        <w:t xml:space="preserve">Missä on lueteltu Euroopan keskuspankin ensisijainen tehtävä?</w:t>
      </w:r>
    </w:p>
    <w:p>
      <w:r>
        <w:rPr>
          <w:b/>
        </w:rPr>
        <w:t xml:space="preserve">Kysymys 5</w:t>
      </w:r>
    </w:p>
    <w:p>
      <w:r>
        <w:t xml:space="preserve">Mitä hintavakaus on virheellisesti määritelty?</w:t>
      </w:r>
    </w:p>
    <w:p>
      <w:r>
        <w:rPr>
          <w:b/>
        </w:rPr>
        <w:t xml:space="preserve">Kysymys 6</w:t>
      </w:r>
    </w:p>
    <w:p>
      <w:r>
        <w:t xml:space="preserve">Mistä yhdenmukaistetussa kuluttajahintaindeksissä todettiin, että hintavakautta oli vähennettävä?</w:t>
      </w:r>
    </w:p>
    <w:p>
      <w:r>
        <w:rPr>
          <w:b/>
        </w:rPr>
        <w:t xml:space="preserve">Kysymys 7</w:t>
      </w:r>
    </w:p>
    <w:p>
      <w:r>
        <w:t xml:space="preserve">Milloin EKP:n neuvosto kielsi hintavakauden?</w:t>
      </w:r>
    </w:p>
    <w:p>
      <w:r>
        <w:rPr>
          <w:b/>
        </w:rPr>
        <w:t xml:space="preserve">Kysymys 8</w:t>
      </w:r>
    </w:p>
    <w:p>
      <w:r>
        <w:t xml:space="preserve">Mikä on EKP:n kolmas tavoite?</w:t>
      </w:r>
    </w:p>
    <w:p>
      <w:r>
        <w:rPr>
          <w:b/>
        </w:rPr>
        <w:t xml:space="preserve">Kysymys 9</w:t>
      </w:r>
    </w:p>
    <w:p>
      <w:r>
        <w:t xml:space="preserve">Mihin Euroopan keskuspankin toissijainen tehtävä on kielletty?</w:t>
      </w:r>
    </w:p>
    <w:p>
      <w:r>
        <w:rPr>
          <w:b/>
        </w:rPr>
        <w:t xml:space="preserve">Teksti numero 4</w:t>
      </w:r>
    </w:p>
    <w:p>
      <w:r>
        <w:rPr>
          <w:color w:val="A9A9A9"/>
        </w:rPr>
        <w:t xml:space="preserve">Pankit </w:t>
      </w:r>
      <w:r>
        <w:t xml:space="preserve">käytännössä lainaavat käteistä ja joutuvat maksamaan sen takaisin; lyhyiden laina-aikojen ansiosta korkoja voidaan mukauttaa jatkuvasti. Kun repovelkakirjat erääntyvät, osallistuvat pankit tekevät uuden tarjouksen. Huutokaupassa tarjottavien velkakirjojen määrän lisääntyminen </w:t>
      </w:r>
      <w:r>
        <w:rPr>
          <w:color w:val="DCDCDC"/>
        </w:rPr>
        <w:t xml:space="preserve">lisää likviditeettiä taloudessa</w:t>
      </w:r>
      <w:r>
        <w:t xml:space="preserve">. </w:t>
      </w:r>
      <w:r>
        <w:t xml:space="preserve">Vähentämisellä on </w:t>
      </w:r>
      <w:r>
        <w:rPr>
          <w:color w:val="2F4F4F"/>
        </w:rPr>
        <w:t xml:space="preserve">päinvastainen vaikutus</w:t>
      </w:r>
      <w:r>
        <w:t xml:space="preserve">. </w:t>
      </w:r>
      <w:r>
        <w:t xml:space="preserve">Sopimukset kirjataan </w:t>
      </w:r>
      <w:r>
        <w:rPr>
          <w:color w:val="556B2F"/>
        </w:rPr>
        <w:t xml:space="preserve">Euroopan keskuspankin taseen vastaavaa-puolelle</w:t>
      </w:r>
      <w:r>
        <w:t xml:space="preserve">, ja niistä johtuvat talletukset jäsenpankkeihin kirjataan vastattavaa-puolelle. Maallikon sanoin keskuspankin velka on rahaa, ja </w:t>
      </w:r>
      <w:r>
        <w:t xml:space="preserve">keskuspankin velkana olevien </w:t>
      </w:r>
      <w:r>
        <w:rPr>
          <w:color w:val="6B8E23"/>
        </w:rPr>
        <w:t xml:space="preserve">talletusten lisääntyminen jäsenpankeissa </w:t>
      </w:r>
      <w:r>
        <w:t xml:space="preserve">tarkoittaa, että </w:t>
      </w:r>
      <w:r>
        <w:rPr>
          <w:color w:val="A0522D"/>
        </w:rPr>
        <w:t xml:space="preserve">talouteen on laitettu lisää rahaa</w:t>
      </w:r>
      <w:r>
        <w:t xml:space="preserve">[a].</w:t>
      </w:r>
    </w:p>
    <w:p>
      <w:r>
        <w:rPr>
          <w:b/>
        </w:rPr>
        <w:t xml:space="preserve">Kysymys 0</w:t>
      </w:r>
    </w:p>
    <w:p>
      <w:r>
        <w:t xml:space="preserve">Mitä tapahtuu, kun paljon repolainoja erääntyy?</w:t>
      </w:r>
    </w:p>
    <w:p>
      <w:r>
        <w:rPr>
          <w:b/>
        </w:rPr>
        <w:t xml:space="preserve">Kysymys 1</w:t>
      </w:r>
    </w:p>
    <w:p>
      <w:r>
        <w:t xml:space="preserve">Mitä tapahtuu, jos repolainoja ei eräänny yhtä paljon?</w:t>
      </w:r>
    </w:p>
    <w:p>
      <w:r>
        <w:rPr>
          <w:b/>
        </w:rPr>
        <w:t xml:space="preserve">Kysymys 2</w:t>
      </w:r>
    </w:p>
    <w:p>
      <w:r>
        <w:t xml:space="preserve">Mitä tapahtuu, kun jäsenet lisäävät talletuksiaan?</w:t>
      </w:r>
    </w:p>
    <w:p>
      <w:r>
        <w:rPr>
          <w:b/>
        </w:rPr>
        <w:t xml:space="preserve">Kysymys 3</w:t>
      </w:r>
    </w:p>
    <w:p>
      <w:r>
        <w:t xml:space="preserve">Mikä on hyvä tapa vauhdittaa taloutta?</w:t>
      </w:r>
    </w:p>
    <w:p>
      <w:r>
        <w:rPr>
          <w:b/>
        </w:rPr>
        <w:t xml:space="preserve">Kysymys 4</w:t>
      </w:r>
    </w:p>
    <w:p>
      <w:r>
        <w:t xml:space="preserve">Mihin sopimukset kirjataan?</w:t>
      </w:r>
    </w:p>
    <w:p>
      <w:r>
        <w:rPr>
          <w:b/>
        </w:rPr>
        <w:t xml:space="preserve">Kysymys 5</w:t>
      </w:r>
    </w:p>
    <w:p>
      <w:r>
        <w:t xml:space="preserve">Mitä tapahtuu, kun monet repolainat ovat erääntyneet?</w:t>
      </w:r>
    </w:p>
    <w:p>
      <w:r>
        <w:rPr>
          <w:b/>
        </w:rPr>
        <w:t xml:space="preserve">Kysymys 6</w:t>
      </w:r>
    </w:p>
    <w:p>
      <w:r>
        <w:t xml:space="preserve">Mitä tapahtuu, kun jäsenet hylkäävät talletuksensa?</w:t>
      </w:r>
    </w:p>
    <w:p>
      <w:r>
        <w:rPr>
          <w:b/>
        </w:rPr>
        <w:t xml:space="preserve">Kysymys 7</w:t>
      </w:r>
    </w:p>
    <w:p>
      <w:r>
        <w:t xml:space="preserve">Mikä on hyvä tapa heikentää taloutta?</w:t>
      </w:r>
    </w:p>
    <w:p>
      <w:r>
        <w:rPr>
          <w:b/>
        </w:rPr>
        <w:t xml:space="preserve">Kysymys 8</w:t>
      </w:r>
    </w:p>
    <w:p>
      <w:r>
        <w:t xml:space="preserve">Missä sopimuksia hakkeroidaan?</w:t>
      </w:r>
    </w:p>
    <w:p>
      <w:r>
        <w:rPr>
          <w:b/>
        </w:rPr>
        <w:t xml:space="preserve">Kysymys 9</w:t>
      </w:r>
    </w:p>
    <w:p>
      <w:r>
        <w:t xml:space="preserve">Kenen ei koskaan tarvitse lainata käteistä?</w:t>
      </w:r>
    </w:p>
    <w:p>
      <w:r>
        <w:rPr>
          <w:b/>
        </w:rPr>
        <w:t xml:space="preserve">Teksti numero 5</w:t>
      </w:r>
    </w:p>
    <w:p>
      <w:r>
        <w:t xml:space="preserve">Osallistuakseen huutokauppoihin pankkien </w:t>
      </w:r>
      <w:r>
        <w:rPr>
          <w:color w:val="A9A9A9"/>
        </w:rPr>
        <w:t xml:space="preserve">on voitava osoittaa, että niillä on asianmukaiset vakuudet muille yhteisöille myönnettyjen lainojen muodossa</w:t>
      </w:r>
      <w:r>
        <w:t xml:space="preserve">. </w:t>
      </w:r>
      <w:r>
        <w:t xml:space="preserve">Nämä voivat olla </w:t>
      </w:r>
      <w:r>
        <w:rPr>
          <w:color w:val="DCDCDC"/>
        </w:rPr>
        <w:t xml:space="preserve">jäsenvaltioiden julkisia velkakirjoja, mutta myös melko laaja valikoima yksityisiä pankkitoiminnan vakuuksia hyväksytään</w:t>
      </w:r>
      <w:r>
        <w:t xml:space="preserve">. </w:t>
      </w:r>
      <w:r>
        <w:t xml:space="preserve">Euroopan unionin melko tiukkojen jäsenyysvaatimusten tarkoituksena on </w:t>
      </w:r>
      <w:r>
        <w:t xml:space="preserve">varmistaa, että pankille vakuudeksi tarjotut omaisuuserät ovat ainakin teoriassa </w:t>
      </w:r>
      <w:r>
        <w:rPr>
          <w:color w:val="556B2F"/>
        </w:rPr>
        <w:t xml:space="preserve">kaikki yhtä hyviä ja yhtä hyvin suojattuja inflaatioriskiltä, </w:t>
      </w:r>
      <w:r>
        <w:t xml:space="preserve">erityisesti kun otetaan huomioon </w:t>
      </w:r>
      <w:r>
        <w:rPr>
          <w:color w:val="2F4F4F"/>
        </w:rPr>
        <w:t xml:space="preserve">valtionvelan </w:t>
      </w:r>
      <w:r>
        <w:t xml:space="preserve">osuus kunkin jäsenvaltion bruttokansantuotteesta</w:t>
      </w:r>
      <w:r>
        <w:t xml:space="preserve">.</w:t>
      </w:r>
    </w:p>
    <w:p>
      <w:r>
        <w:rPr>
          <w:b/>
        </w:rPr>
        <w:t xml:space="preserve">Kysymys 0</w:t>
      </w:r>
    </w:p>
    <w:p>
      <w:r>
        <w:t xml:space="preserve">Miten pankki varmistaa, että se voi osallistua huutokauppoihin?</w:t>
      </w:r>
    </w:p>
    <w:p>
      <w:r>
        <w:rPr>
          <w:b/>
        </w:rPr>
        <w:t xml:space="preserve">Kysymys 1</w:t>
      </w:r>
    </w:p>
    <w:p>
      <w:r>
        <w:t xml:space="preserve">Minkälainen todiste on hyväksyttävä huutokauppoihin osallistumiseksi?</w:t>
      </w:r>
    </w:p>
    <w:p>
      <w:r>
        <w:rPr>
          <w:b/>
        </w:rPr>
        <w:t xml:space="preserve">Kysymys 2</w:t>
      </w:r>
    </w:p>
    <w:p>
      <w:r>
        <w:t xml:space="preserve">Mitä kaikkea vakuudeksi tarjottavaa omaisuutta pitäisi olla?</w:t>
      </w:r>
    </w:p>
    <w:p>
      <w:r>
        <w:rPr>
          <w:b/>
        </w:rPr>
        <w:t xml:space="preserve">Kysymys 3</w:t>
      </w:r>
    </w:p>
    <w:p>
      <w:r>
        <w:t xml:space="preserve">Minkä on oltava osa valtion bruttokansantuotetta, jotta se voidaan ottaa huomioon huutokauppoihin osallistumisessa?</w:t>
      </w:r>
    </w:p>
    <w:p>
      <w:r>
        <w:rPr>
          <w:b/>
        </w:rPr>
        <w:t xml:space="preserve">Kysymys 4</w:t>
      </w:r>
    </w:p>
    <w:p>
      <w:r>
        <w:t xml:space="preserve">Miten pankki varmistaa, ettei se voi osallistua huutokauppoihin?</w:t>
      </w:r>
    </w:p>
    <w:p>
      <w:r>
        <w:rPr>
          <w:b/>
        </w:rPr>
        <w:t xml:space="preserve">Kysymys 5</w:t>
      </w:r>
    </w:p>
    <w:p>
      <w:r>
        <w:t xml:space="preserve">Millaisia todisteita ei voida hyväksyä huutokauppoihin osallistumiseksi?</w:t>
      </w:r>
    </w:p>
    <w:p>
      <w:r>
        <w:rPr>
          <w:b/>
        </w:rPr>
        <w:t xml:space="preserve">Kysymys 6</w:t>
      </w:r>
    </w:p>
    <w:p>
      <w:r>
        <w:t xml:space="preserve">Mitä vakuudeksi tarjottavaa omaisuutta ei saisi olla?</w:t>
      </w:r>
    </w:p>
    <w:p>
      <w:r>
        <w:rPr>
          <w:b/>
        </w:rPr>
        <w:t xml:space="preserve">Kysymys 7</w:t>
      </w:r>
    </w:p>
    <w:p>
      <w:r>
        <w:t xml:space="preserve">Mikä ei saa koskaan olla osa valtioiden bruttokansantuotetta, jotta ne voidaan ottaa huomioon huutokauppoihin osallistumisessa?</w:t>
      </w:r>
    </w:p>
    <w:p>
      <w:r>
        <w:rPr>
          <w:b/>
        </w:rPr>
        <w:t xml:space="preserve">Teksti numero 6</w:t>
      </w:r>
    </w:p>
    <w:p>
      <w:r>
        <w:rPr>
          <w:color w:val="A9A9A9"/>
        </w:rPr>
        <w:t xml:space="preserve">Johtokunta </w:t>
      </w:r>
      <w:r>
        <w:t xml:space="preserve">vastaa (EKP:n neuvoston määrittelemän) rahapolitiikan täytäntöönpanosta ja pankin päivittäisestä toiminnasta. Se voi tehdä päätöksiä kansallisille keskuspankeille ja voi myös käyttää EKP:n neuvoston sille siirtämää toimivaltaa. Se koostuu pankin pääjohtajasta (tällä hetkellä </w:t>
      </w:r>
      <w:r>
        <w:rPr>
          <w:color w:val="DCDCDC"/>
        </w:rPr>
        <w:t xml:space="preserve">Mario Draghi)</w:t>
      </w:r>
      <w:r>
        <w:t xml:space="preserve">, varapuheenjohtajasta (tällä hetkellä </w:t>
      </w:r>
      <w:r>
        <w:rPr>
          <w:color w:val="2F4F4F"/>
        </w:rPr>
        <w:t xml:space="preserve">Vitor Constâncio) </w:t>
      </w:r>
      <w:r>
        <w:t xml:space="preserve">ja </w:t>
      </w:r>
      <w:r>
        <w:rPr>
          <w:color w:val="556B2F"/>
        </w:rPr>
        <w:t xml:space="preserve">neljästä </w:t>
      </w:r>
      <w:r>
        <w:t xml:space="preserve">muusta jäsenestä. Heidät kaikki nimitetään </w:t>
      </w:r>
      <w:r>
        <w:rPr>
          <w:color w:val="6B8E23"/>
        </w:rPr>
        <w:t xml:space="preserve">kahdeksan vuoden toimikaudeksi, jota ei voida uusia</w:t>
      </w:r>
      <w:r>
        <w:t xml:space="preserve">. Heidät nimitetään "jäsenvaltioiden hallitusten yhteisellä sopimuksella valtion- tai hallitusten päämiesten tasolla neuvoston suosituksesta, jonka neuvosto antaa Euroopan parlamenttia ja EKP:n neuvostoa kuultuaan, niiden henkilöiden joukosta, joilla on tunnustettu asema ja ammattikokemus raha- tai pankkialalla". Johtokunta kokoontuu yleensä joka tiistai.</w:t>
      </w:r>
    </w:p>
    <w:p>
      <w:r>
        <w:rPr>
          <w:b/>
        </w:rPr>
        <w:t xml:space="preserve">Kysymys 0</w:t>
      </w:r>
    </w:p>
    <w:p>
      <w:r>
        <w:t xml:space="preserve">Kuka on vastuussa koko rahapolitiikan valvonnasta?</w:t>
      </w:r>
    </w:p>
    <w:p>
      <w:r>
        <w:rPr>
          <w:b/>
        </w:rPr>
        <w:t xml:space="preserve">Kysymys 1</w:t>
      </w:r>
    </w:p>
    <w:p>
      <w:r>
        <w:t xml:space="preserve">Kuka on EKP:n nykyinen puheenjohtaja?</w:t>
      </w:r>
    </w:p>
    <w:p>
      <w:r>
        <w:rPr>
          <w:b/>
        </w:rPr>
        <w:t xml:space="preserve">Kysymys 2</w:t>
      </w:r>
    </w:p>
    <w:p>
      <w:r>
        <w:t xml:space="preserve">Kuka on Euroopan keskuspankin varapuheenjohtaja?</w:t>
      </w:r>
    </w:p>
    <w:p>
      <w:r>
        <w:rPr>
          <w:b/>
        </w:rPr>
        <w:t xml:space="preserve">Kysymys 3</w:t>
      </w:r>
    </w:p>
    <w:p>
      <w:r>
        <w:t xml:space="preserve">Kuinka monta muuta jäsentä johtokunnassa on puheenjohtajan ja varapuheenjohtajan lisäksi?</w:t>
      </w:r>
    </w:p>
    <w:p>
      <w:r>
        <w:rPr>
          <w:b/>
        </w:rPr>
        <w:t xml:space="preserve">Kysymys 4</w:t>
      </w:r>
    </w:p>
    <w:p>
      <w:r>
        <w:t xml:space="preserve">Kuinka pitkäksi ajaksi johtokunnan muut jäsenet nimitetään?</w:t>
      </w:r>
    </w:p>
    <w:p>
      <w:r>
        <w:rPr>
          <w:b/>
        </w:rPr>
        <w:t xml:space="preserve">Kysymys 5</w:t>
      </w:r>
    </w:p>
    <w:p>
      <w:r>
        <w:t xml:space="preserve">Kuka sabotoi koko rahapolitiikkaa?</w:t>
      </w:r>
    </w:p>
    <w:p>
      <w:r>
        <w:rPr>
          <w:b/>
        </w:rPr>
        <w:t xml:space="preserve">Kysymys 6</w:t>
      </w:r>
    </w:p>
    <w:p>
      <w:r>
        <w:t xml:space="preserve">Kuka on EKP:n nykyinen keisari?</w:t>
      </w:r>
    </w:p>
    <w:p>
      <w:r>
        <w:rPr>
          <w:b/>
        </w:rPr>
        <w:t xml:space="preserve">Kysymys 7</w:t>
      </w:r>
    </w:p>
    <w:p>
      <w:r>
        <w:t xml:space="preserve">Kuka on Euroopan keskuspankin venäläinen pääjohtaja?</w:t>
      </w:r>
    </w:p>
    <w:p>
      <w:r>
        <w:rPr>
          <w:b/>
        </w:rPr>
        <w:t xml:space="preserve">Kysymys 8</w:t>
      </w:r>
    </w:p>
    <w:p>
      <w:r>
        <w:t xml:space="preserve">Kuinka kauan johtokunnan jäsenet ovat vangittuina?</w:t>
      </w:r>
    </w:p>
    <w:p>
      <w:r>
        <w:rPr>
          <w:b/>
        </w:rPr>
        <w:t xml:space="preserve">Kysymys 9</w:t>
      </w:r>
    </w:p>
    <w:p>
      <w:r>
        <w:t xml:space="preserve">Kuinka monta muuta jäsentä on kielletty johtokunnassa puheenjohtajan ja varapuheenjohtajan lisäksi?</w:t>
      </w:r>
    </w:p>
    <w:p>
      <w:r>
        <w:rPr>
          <w:b/>
        </w:rPr>
        <w:t xml:space="preserve">Teksti numero 7</w:t>
      </w:r>
    </w:p>
    <w:p>
      <w:r>
        <w:t xml:space="preserve">José Manuel González-Páramon, joka on ollut johtokunnan espanjalainen jäsen </w:t>
      </w:r>
      <w:r>
        <w:rPr>
          <w:color w:val="A9A9A9"/>
        </w:rPr>
        <w:t xml:space="preserve">kesäkuusta 2004 </w:t>
      </w:r>
      <w:r>
        <w:t xml:space="preserve">lähtien</w:t>
      </w:r>
      <w:r>
        <w:t xml:space="preserve">, oli määrä jättää johtokunta </w:t>
      </w:r>
      <w:r>
        <w:rPr>
          <w:color w:val="DCDCDC"/>
        </w:rPr>
        <w:t xml:space="preserve">kesäkuun 2012 alussa</w:t>
      </w:r>
      <w:r>
        <w:t xml:space="preserve">, eikä korvaajaa ollut nimetty toukokuun 2012 loppuun mennessä. Espanjalaiset olivat </w:t>
      </w:r>
      <w:r>
        <w:t xml:space="preserve">jo tammikuussa 2012 </w:t>
      </w:r>
      <w:r>
        <w:t xml:space="preserve">ehdottaneet </w:t>
      </w:r>
      <w:r>
        <w:t xml:space="preserve">González-Páramon korvaajaksi </w:t>
      </w:r>
      <w:r>
        <w:t xml:space="preserve">Barcelonassa syntynyttä </w:t>
      </w:r>
      <w:r>
        <w:rPr>
          <w:color w:val="2F4F4F"/>
        </w:rPr>
        <w:t xml:space="preserve">Antonio Sáinz de Vicuñaa</w:t>
      </w:r>
      <w:r>
        <w:t xml:space="preserve">, </w:t>
      </w:r>
      <w:r>
        <w:rPr>
          <w:color w:val="556B2F"/>
        </w:rPr>
        <w:t xml:space="preserve">EKP:n lakiosastoa johtavaa EKP:n veteraania, </w:t>
      </w:r>
      <w:r>
        <w:t xml:space="preserve">mutta vaihtoehtoja Luxemburgista, Suomesta ja Sloveniasta esitettiin, eikä päätöstä tehty toukokuuhun mennessä. Pitkän poliittisen taistelun jälkeen </w:t>
      </w:r>
      <w:r>
        <w:t xml:space="preserve">González-Páramon korvaajaksi nimitettiin </w:t>
      </w:r>
      <w:r>
        <w:rPr>
          <w:color w:val="6B8E23"/>
        </w:rPr>
        <w:t xml:space="preserve">luxemburgilainen Yves Mersch.</w:t>
      </w:r>
    </w:p>
    <w:p>
      <w:r>
        <w:rPr>
          <w:b/>
        </w:rPr>
        <w:t xml:space="preserve">Kysymys 0</w:t>
      </w:r>
    </w:p>
    <w:p>
      <w:r>
        <w:t xml:space="preserve">Kenet espanjalaiset halusivat José Manuel González-Páramon paikalle johtokuntaan?</w:t>
      </w:r>
    </w:p>
    <w:p>
      <w:r>
        <w:rPr>
          <w:b/>
        </w:rPr>
        <w:t xml:space="preserve">Kysymys 1</w:t>
      </w:r>
    </w:p>
    <w:p>
      <w:r>
        <w:t xml:space="preserve">Kuka nimettiin González-Páramon korvaajaksi?</w:t>
      </w:r>
    </w:p>
    <w:p>
      <w:r>
        <w:rPr>
          <w:b/>
        </w:rPr>
        <w:t xml:space="preserve">Kysymys 2</w:t>
      </w:r>
    </w:p>
    <w:p>
      <w:r>
        <w:t xml:space="preserve">Milloin González-Páramon piti jättää paikkansa hallituksessa?</w:t>
      </w:r>
    </w:p>
    <w:p>
      <w:r>
        <w:rPr>
          <w:b/>
        </w:rPr>
        <w:t xml:space="preserve">Kysymys 3</w:t>
      </w:r>
    </w:p>
    <w:p>
      <w:r>
        <w:t xml:space="preserve">Milloin González-Páramo aloitti tehtävässään johtokunnassa?</w:t>
      </w:r>
    </w:p>
    <w:p>
      <w:r>
        <w:rPr>
          <w:b/>
        </w:rPr>
        <w:t xml:space="preserve">Kysymys 4</w:t>
      </w:r>
    </w:p>
    <w:p>
      <w:r>
        <w:t xml:space="preserve">Miksi espanjalaiset ajattelivat, että Vicuña olisi sopiva González-Páramon korvaaja?</w:t>
      </w:r>
    </w:p>
    <w:p>
      <w:r>
        <w:rPr>
          <w:b/>
        </w:rPr>
        <w:t xml:space="preserve">Kysymys 5</w:t>
      </w:r>
    </w:p>
    <w:p>
      <w:r>
        <w:t xml:space="preserve">Kenen ranskalaiset halusivat viedä José Manuel González-Páramon paikan johtokunnassa?</w:t>
      </w:r>
    </w:p>
    <w:p>
      <w:r>
        <w:rPr>
          <w:b/>
        </w:rPr>
        <w:t xml:space="preserve">Kysymys 6</w:t>
      </w:r>
    </w:p>
    <w:p>
      <w:r>
        <w:t xml:space="preserve">Kuka nimettiin González-Páramon avustajaksi?</w:t>
      </w:r>
    </w:p>
    <w:p>
      <w:r>
        <w:rPr>
          <w:b/>
        </w:rPr>
        <w:t xml:space="preserve">Kysymys 7</w:t>
      </w:r>
    </w:p>
    <w:p>
      <w:r>
        <w:t xml:space="preserve">Milloin González-Páramo korotettiin hallintoneuvoston jäsenyydestä?</w:t>
      </w:r>
    </w:p>
    <w:p>
      <w:r>
        <w:rPr>
          <w:b/>
        </w:rPr>
        <w:t xml:space="preserve">Kysymys 8</w:t>
      </w:r>
    </w:p>
    <w:p>
      <w:r>
        <w:t xml:space="preserve">Milloin González-Páramo sabotoi paikkansa johtokunnassa?</w:t>
      </w:r>
    </w:p>
    <w:p>
      <w:r>
        <w:rPr>
          <w:b/>
        </w:rPr>
        <w:t xml:space="preserve">Kysymys 9</w:t>
      </w:r>
    </w:p>
    <w:p>
      <w:r>
        <w:t xml:space="preserve">Miksi espanjalaiset ajattelivat, että Vicuña olisi huono korvaaja González-Páramolle?</w:t>
      </w:r>
    </w:p>
    <w:p>
      <w:r>
        <w:rPr>
          <w:b/>
        </w:rPr>
        <w:t xml:space="preserve">Teksti numero 8</w:t>
      </w:r>
    </w:p>
    <w:p>
      <w:r>
        <w:t xml:space="preserve">Hallintoneuvosto kokoontuu kahdesti kuukaudessa </w:t>
      </w:r>
      <w:r>
        <w:rPr>
          <w:color w:val="A9A9A9"/>
        </w:rPr>
        <w:t xml:space="preserve">keskustelemaan EKP:n valvontatehtävistä, suunnittelemaan niitä ja toteuttamaan niitä</w:t>
      </w:r>
      <w:r>
        <w:t xml:space="preserve">. Se ehdottaa EKP:n neuvostolle päätösluonnoksia vastaväitemenettelyn mukaisesti. Se koostuu </w:t>
      </w:r>
      <w:r>
        <w:t xml:space="preserve">puheenjohtajasta (joka </w:t>
      </w:r>
      <w:r>
        <w:rPr>
          <w:color w:val="DCDCDC"/>
        </w:rPr>
        <w:t xml:space="preserve">nimitetään </w:t>
      </w:r>
      <w:r>
        <w:rPr>
          <w:color w:val="2F4F4F"/>
        </w:rPr>
        <w:t xml:space="preserve">viiden vuoden </w:t>
      </w:r>
      <w:r>
        <w:rPr>
          <w:color w:val="DCDCDC"/>
        </w:rPr>
        <w:t xml:space="preserve">toimikaudeksi, jota ei voida uusia</w:t>
      </w:r>
      <w:r>
        <w:t xml:space="preserve">), varapuheenjohtajasta (joka </w:t>
      </w:r>
      <w:r>
        <w:rPr>
          <w:color w:val="556B2F"/>
        </w:rPr>
        <w:t xml:space="preserve">valitaan EKP:n johtokunnan jäsenten keskuudesta</w:t>
      </w:r>
      <w:r>
        <w:t xml:space="preserve">), </w:t>
      </w:r>
      <w:r>
        <w:rPr>
          <w:color w:val="6B8E23"/>
        </w:rPr>
        <w:t xml:space="preserve">neljästä EKP:n edustajasta ja kansallisten valvontaviranomaisten edustajista</w:t>
      </w:r>
      <w:r>
        <w:t xml:space="preserve">. </w:t>
      </w:r>
      <w:r>
        <w:t xml:space="preserve">Jos jäsenvaltion nimeämä kansallinen valvontaviranomainen ei ole kansallinen keskuspankki, </w:t>
      </w:r>
      <w:r>
        <w:rPr>
          <w:color w:val="A0522D"/>
        </w:rPr>
        <w:t xml:space="preserve">toimivaltaisen viranomaisen edustajan mukana voi olla kansallisen keskuspankin edustaja</w:t>
      </w:r>
      <w:r>
        <w:t xml:space="preserve">. Tällöin edustajat katsotaan yhdessä yhdeksi jäseneksi äänestysmenettelyä varten.</w:t>
      </w:r>
    </w:p>
    <w:p>
      <w:r>
        <w:rPr>
          <w:b/>
        </w:rPr>
        <w:t xml:space="preserve">Kysymys 0</w:t>
      </w:r>
    </w:p>
    <w:p>
      <w:r>
        <w:t xml:space="preserve">Mitä hallintoneuvosto käsittelee kokouksissaan?</w:t>
      </w:r>
    </w:p>
    <w:p>
      <w:r>
        <w:rPr>
          <w:b/>
        </w:rPr>
        <w:t xml:space="preserve">Kysymys 1</w:t>
      </w:r>
    </w:p>
    <w:p>
      <w:r>
        <w:t xml:space="preserve">Kuinka pitkä on hallintoneuvoston puheenjohtajan toimikausi?</w:t>
      </w:r>
    </w:p>
    <w:p>
      <w:r>
        <w:rPr>
          <w:b/>
        </w:rPr>
        <w:t xml:space="preserve">Kysymys 2</w:t>
      </w:r>
    </w:p>
    <w:p>
      <w:r>
        <w:t xml:space="preserve">Kuinka pitkä on hallintoneuvoston varapuheenjohtajan toimikausi?</w:t>
      </w:r>
    </w:p>
    <w:p>
      <w:r>
        <w:rPr>
          <w:b/>
        </w:rPr>
        <w:t xml:space="preserve">Kysymys 3</w:t>
      </w:r>
    </w:p>
    <w:p>
      <w:r>
        <w:t xml:space="preserve">Keitä muita hallintoneuvostossa on puheenjohtajan ja varapuheenjohtajan lisäksi?</w:t>
      </w:r>
    </w:p>
    <w:p>
      <w:r>
        <w:rPr>
          <w:b/>
        </w:rPr>
        <w:t xml:space="preserve">Kysymys 4</w:t>
      </w:r>
    </w:p>
    <w:p>
      <w:r>
        <w:t xml:space="preserve">Mitä tapahtuu, jos jäsenvaltion nimeämä kansallinen valvontaviranomainen ei ole kansallinen keskuspankki?</w:t>
      </w:r>
    </w:p>
    <w:p>
      <w:r>
        <w:rPr>
          <w:b/>
        </w:rPr>
        <w:t xml:space="preserve">Kysymys 5</w:t>
      </w:r>
    </w:p>
    <w:p>
      <w:r>
        <w:t xml:space="preserve">Mitä hallintoneuvosto välttää tekemästä kokouksissaan?</w:t>
      </w:r>
    </w:p>
    <w:p>
      <w:r>
        <w:rPr>
          <w:b/>
        </w:rPr>
        <w:t xml:space="preserve">Kysymys 6</w:t>
      </w:r>
    </w:p>
    <w:p>
      <w:r>
        <w:t xml:space="preserve">Kuinka pitkä on hallintoneuvoston puheenjohtajan vankeusaika?</w:t>
      </w:r>
    </w:p>
    <w:p>
      <w:r>
        <w:rPr>
          <w:b/>
        </w:rPr>
        <w:t xml:space="preserve">Kysymys 7</w:t>
      </w:r>
    </w:p>
    <w:p>
      <w:r>
        <w:t xml:space="preserve">Kuinka pitkä on hallintoneuvoston varapuheenjohtajan kulinaarinen toimikausi?</w:t>
      </w:r>
    </w:p>
    <w:p>
      <w:r>
        <w:rPr>
          <w:b/>
        </w:rPr>
        <w:t xml:space="preserve">Kysymys 8</w:t>
      </w:r>
    </w:p>
    <w:p>
      <w:r>
        <w:t xml:space="preserve">Kuka ei saa kuulua hallintoneuvostoon?</w:t>
      </w:r>
    </w:p>
    <w:p>
      <w:r>
        <w:rPr>
          <w:b/>
        </w:rPr>
        <w:t xml:space="preserve">Kysymys 9</w:t>
      </w:r>
    </w:p>
    <w:p>
      <w:r>
        <w:t xml:space="preserve">Mitä tapahtuu, jos jäsenvaltion nimeämä kansallinen valvontaviranomainen ei ole paikallinen pankki?</w:t>
      </w:r>
    </w:p>
    <w:p>
      <w:r>
        <w:rPr>
          <w:b/>
        </w:rPr>
        <w:t xml:space="preserve">Teksti numero 9</w:t>
      </w:r>
    </w:p>
    <w:p>
      <w:r>
        <w:t xml:space="preserve">Vaikka EKP:hen sovelletaan </w:t>
      </w:r>
      <w:r>
        <w:t xml:space="preserve">suoraan </w:t>
      </w:r>
      <w:r>
        <w:rPr>
          <w:color w:val="A9A9A9"/>
        </w:rPr>
        <w:t xml:space="preserve">yhteisön oikeutta </w:t>
      </w:r>
      <w:r>
        <w:t xml:space="preserve">eikä siis yksityisoikeudellisiin yhtiöihin sovellettavaa yhtiöoikeutta, sen rakenne muistuttaa siinä mielessä yhtiöoikeutta, että EKP:llä on </w:t>
      </w:r>
      <w:r>
        <w:rPr>
          <w:color w:val="DCDCDC"/>
        </w:rPr>
        <w:t xml:space="preserve">osakkeenomistajia ja osakepääoma</w:t>
      </w:r>
      <w:r>
        <w:t xml:space="preserve">. </w:t>
      </w:r>
      <w:r>
        <w:t xml:space="preserve">Sen pääoma on </w:t>
      </w:r>
      <w:r>
        <w:rPr>
          <w:color w:val="2F4F4F"/>
        </w:rPr>
        <w:t xml:space="preserve">viisi miljardia euroa</w:t>
      </w:r>
      <w:r>
        <w:t xml:space="preserve">, joka on </w:t>
      </w:r>
      <w:r>
        <w:rPr>
          <w:color w:val="556B2F"/>
        </w:rPr>
        <w:t xml:space="preserve">jäsenvaltioiden kansallisten keskuspankkien osakkeenomistajien </w:t>
      </w:r>
      <w:r>
        <w:t xml:space="preserve">hallussa</w:t>
      </w:r>
      <w:r>
        <w:t xml:space="preserve">. </w:t>
      </w:r>
      <w:r>
        <w:t xml:space="preserve">Alkuperäinen pääomanjakoavain määritettiin vuonna 1998 </w:t>
      </w:r>
      <w:r>
        <w:rPr>
          <w:color w:val="6B8E23"/>
        </w:rPr>
        <w:t xml:space="preserve">valtioiden väkiluvun ja BKT:n perusteella, </w:t>
      </w:r>
      <w:r>
        <w:t xml:space="preserve">mutta avainta voidaan muuttaa. EKP:n osakkeita ei voi siirtää, eikä niitä voi käyttää vakuutena.</w:t>
      </w:r>
    </w:p>
    <w:p>
      <w:r>
        <w:rPr>
          <w:b/>
        </w:rPr>
        <w:t xml:space="preserve">Kysymys 0</w:t>
      </w:r>
    </w:p>
    <w:p>
      <w:r>
        <w:t xml:space="preserve">Mikä ohjaa EKP:tä?</w:t>
      </w:r>
    </w:p>
    <w:p>
      <w:r>
        <w:rPr>
          <w:b/>
        </w:rPr>
        <w:t xml:space="preserve">Kysymys 1</w:t>
      </w:r>
    </w:p>
    <w:p>
      <w:r>
        <w:t xml:space="preserve">Miten EKP jäljittelee yritystä?</w:t>
      </w:r>
    </w:p>
    <w:p>
      <w:r>
        <w:rPr>
          <w:b/>
        </w:rPr>
        <w:t xml:space="preserve">Kysymys 2</w:t>
      </w:r>
    </w:p>
    <w:p>
      <w:r>
        <w:t xml:space="preserve">Kuinka paljon EKP:llä on pääomaa?</w:t>
      </w:r>
    </w:p>
    <w:p>
      <w:r>
        <w:rPr>
          <w:b/>
        </w:rPr>
        <w:t xml:space="preserve">Kysymys 3</w:t>
      </w:r>
    </w:p>
    <w:p>
      <w:r>
        <w:t xml:space="preserve">Kenellä on EKP:n pääoma?</w:t>
      </w:r>
    </w:p>
    <w:p>
      <w:r>
        <w:rPr>
          <w:b/>
        </w:rPr>
        <w:t xml:space="preserve">Kysymys 4</w:t>
      </w:r>
    </w:p>
    <w:p>
      <w:r>
        <w:t xml:space="preserve">Mikä määritteli EKP:n alkupääoman?</w:t>
      </w:r>
    </w:p>
    <w:p>
      <w:r>
        <w:rPr>
          <w:b/>
        </w:rPr>
        <w:t xml:space="preserve">Kysymys 5</w:t>
      </w:r>
    </w:p>
    <w:p>
      <w:r>
        <w:t xml:space="preserve">Mikä heikentää EKP:n asemaa?</w:t>
      </w:r>
    </w:p>
    <w:p>
      <w:r>
        <w:rPr>
          <w:b/>
        </w:rPr>
        <w:t xml:space="preserve">Kysymys 6</w:t>
      </w:r>
    </w:p>
    <w:p>
      <w:r>
        <w:t xml:space="preserve">Miten EKP eroaa yrityksestä?</w:t>
      </w:r>
    </w:p>
    <w:p>
      <w:r>
        <w:rPr>
          <w:b/>
        </w:rPr>
        <w:t xml:space="preserve">Kysymys 7</w:t>
      </w:r>
    </w:p>
    <w:p>
      <w:r>
        <w:t xml:space="preserve">Kuinka paljon EKP menettää pääomaa?</w:t>
      </w:r>
    </w:p>
    <w:p>
      <w:r>
        <w:rPr>
          <w:b/>
        </w:rPr>
        <w:t xml:space="preserve">Kysymys 8</w:t>
      </w:r>
    </w:p>
    <w:p>
      <w:r>
        <w:t xml:space="preserve">Kuka varastaa EKP:n pääoman?</w:t>
      </w:r>
    </w:p>
    <w:p>
      <w:r>
        <w:rPr>
          <w:b/>
        </w:rPr>
        <w:t xml:space="preserve">Kysymys 9</w:t>
      </w:r>
    </w:p>
    <w:p>
      <w:r>
        <w:t xml:space="preserve">Mikä vähensi EKP:n alkupääomaa?</w:t>
      </w:r>
    </w:p>
    <w:p>
      <w:r>
        <w:rPr>
          <w:b/>
        </w:rPr>
        <w:t xml:space="preserve">Teksti numero 10</w:t>
      </w:r>
    </w:p>
    <w:p>
      <w:r>
        <w:t xml:space="preserve">EKP:n sisäinen työkieli on yleensä </w:t>
      </w:r>
      <w:r>
        <w:rPr>
          <w:color w:val="A9A9A9"/>
        </w:rPr>
        <w:t xml:space="preserve">englanti</w:t>
      </w:r>
      <w:r>
        <w:t xml:space="preserve">, ja lehdistötilaisuudet pidetään yleensä englanniksi. Ulkoista viestintää hoidetaan joustavasti: EKPJ:n sisäisessä viestinnässä (eli viestinnässä muiden keskuspankkien kanssa) ja rahoitusmarkkinoiden kanssa käytetään mieluiten (joskaan ei yksinomaan) englantia; muiden kansallisten elinten ja EU:n kansalaisten kanssa viestitään </w:t>
      </w:r>
      <w:r>
        <w:rPr>
          <w:color w:val="DCDCDC"/>
        </w:rPr>
        <w:t xml:space="preserve">yleensä niiden omalla kielellä, </w:t>
      </w:r>
      <w:r>
        <w:t xml:space="preserve">mutta EKP:n verkkosivuilla käytetään pääasiassa </w:t>
      </w:r>
      <w:r>
        <w:rPr>
          <w:color w:val="2F4F4F"/>
        </w:rPr>
        <w:t xml:space="preserve">englantia</w:t>
      </w:r>
      <w:r>
        <w:t xml:space="preserve">; viralliset asiakirjat, kuten vuosikertomus, laaditaan </w:t>
      </w:r>
      <w:r>
        <w:rPr>
          <w:color w:val="556B2F"/>
        </w:rPr>
        <w:t xml:space="preserve">EU:n virallisilla kielillä</w:t>
      </w:r>
      <w:r>
        <w:t xml:space="preserve">.</w:t>
      </w:r>
    </w:p>
    <w:p>
      <w:r>
        <w:rPr>
          <w:b/>
        </w:rPr>
        <w:t xml:space="preserve">Kysymys 0</w:t>
      </w:r>
    </w:p>
    <w:p>
      <w:r>
        <w:t xml:space="preserve">Mitä kieltä EKP yleensä käyttää?</w:t>
      </w:r>
    </w:p>
    <w:p>
      <w:r>
        <w:rPr>
          <w:b/>
        </w:rPr>
        <w:t xml:space="preserve">Kysymys 1</w:t>
      </w:r>
    </w:p>
    <w:p>
      <w:r>
        <w:t xml:space="preserve">Mitä kieltä yleensä käytetään, kun kommunikoidaan muiden kansallisuuksien kanssa?</w:t>
      </w:r>
    </w:p>
    <w:p>
      <w:r>
        <w:rPr>
          <w:b/>
        </w:rPr>
        <w:t xml:space="preserve">Kysymys 2</w:t>
      </w:r>
    </w:p>
    <w:p>
      <w:r>
        <w:t xml:space="preserve">Millä kielellä EKP:n verkkosivusto toimii?</w:t>
      </w:r>
    </w:p>
    <w:p>
      <w:r>
        <w:rPr>
          <w:b/>
        </w:rPr>
        <w:t xml:space="preserve">Kysymys 3</w:t>
      </w:r>
    </w:p>
    <w:p>
      <w:r>
        <w:t xml:space="preserve">Miten virallisten asiakirjojen kieliä käsitellään?</w:t>
      </w:r>
    </w:p>
    <w:p>
      <w:r>
        <w:rPr>
          <w:b/>
        </w:rPr>
        <w:t xml:space="preserve">Kysymys 4</w:t>
      </w:r>
    </w:p>
    <w:p>
      <w:r>
        <w:t xml:space="preserve">Mitä kieliä EKP yleensä kieltää?</w:t>
      </w:r>
    </w:p>
    <w:p>
      <w:r>
        <w:rPr>
          <w:b/>
        </w:rPr>
        <w:t xml:space="preserve">Kysymys 5</w:t>
      </w:r>
    </w:p>
    <w:p>
      <w:r>
        <w:t xml:space="preserve">Mitä kieltä ei koskaan käytetä, kun kommunikoidaan muiden kansallisuuksien kanssa?</w:t>
      </w:r>
    </w:p>
    <w:p>
      <w:r>
        <w:rPr>
          <w:b/>
        </w:rPr>
        <w:t xml:space="preserve">Kysymys 6</w:t>
      </w:r>
    </w:p>
    <w:p>
      <w:r>
        <w:t xml:space="preserve">Millä kielellä EKP:n verkkosivusto on kielletty?</w:t>
      </w:r>
    </w:p>
    <w:p>
      <w:r>
        <w:rPr>
          <w:b/>
        </w:rPr>
        <w:t xml:space="preserve">Kysymys 7</w:t>
      </w:r>
    </w:p>
    <w:p>
      <w:r>
        <w:t xml:space="preserve">Miten virallisten asiakirjojen kieliä vältetään?</w:t>
      </w:r>
    </w:p>
    <w:p>
      <w:r>
        <w:rPr>
          <w:b/>
        </w:rPr>
        <w:t xml:space="preserve">Teksti numero 11</w:t>
      </w:r>
    </w:p>
    <w:p>
      <w:r>
        <w:t xml:space="preserve">EKP:n </w:t>
      </w:r>
      <w:r>
        <w:rPr>
          <w:color w:val="A9A9A9"/>
        </w:rPr>
        <w:t xml:space="preserve">riippumattomuus </w:t>
      </w:r>
      <w:r>
        <w:t xml:space="preserve">on tärkeä tekijä hintavakauden ylläpitämisessä. Sen lisäksi, että </w:t>
      </w:r>
      <w:r>
        <w:t xml:space="preserve">pankki ei saa pyrkiä vaikuttamaan, </w:t>
      </w:r>
      <w:r>
        <w:rPr>
          <w:color w:val="DCDCDC"/>
        </w:rPr>
        <w:t xml:space="preserve">perussopimukset velvoittavat </w:t>
      </w:r>
      <w:r>
        <w:t xml:space="preserve">EU:n toimielimiä ja kansallisia hallituksia </w:t>
      </w:r>
      <w:r>
        <w:t xml:space="preserve">kunnioittamaan EKP:n riippumattomuutta. Jonkinlaisen vastuuvelvollisuuden tarjoamiseksi EKP on </w:t>
      </w:r>
      <w:r>
        <w:rPr>
          <w:color w:val="2F4F4F"/>
        </w:rPr>
        <w:t xml:space="preserve">velvollinen julkaisemaan toimintakertomuksiaan, ja sen on annettava vuosikertomuksensa Euroopan parlamentille</w:t>
      </w:r>
      <w:r>
        <w:t xml:space="preserve">, Euroopan komissiolle, Euroopan unionin neuvostolle ja Eurooppa-neuvostolle. </w:t>
      </w:r>
      <w:r>
        <w:rPr>
          <w:color w:val="556B2F"/>
        </w:rPr>
        <w:t xml:space="preserve">Euroopan parlamentti </w:t>
      </w:r>
      <w:r>
        <w:t xml:space="preserve">voi myös kuulustella johtokunnan jäsenehdokkaita ja antaa niistä lausuntonsa</w:t>
      </w:r>
      <w:r>
        <w:rPr>
          <w:color w:val="556B2F"/>
        </w:rPr>
        <w:t xml:space="preserve">.</w:t>
      </w:r>
    </w:p>
    <w:p>
      <w:r>
        <w:rPr>
          <w:b/>
        </w:rPr>
        <w:t xml:space="preserve">Kysymys 0</w:t>
      </w:r>
    </w:p>
    <w:p>
      <w:r>
        <w:t xml:space="preserve">Mikä on suurin tekijä EKP:n hintavakauden ylläpitämisessä?</w:t>
      </w:r>
    </w:p>
    <w:p>
      <w:r>
        <w:rPr>
          <w:b/>
        </w:rPr>
        <w:t xml:space="preserve">Kysymys 1</w:t>
      </w:r>
    </w:p>
    <w:p>
      <w:r>
        <w:t xml:space="preserve">Kuka saa haastatella ja kuulustella tulevia hallituksen jäseniä?</w:t>
      </w:r>
    </w:p>
    <w:p>
      <w:r>
        <w:rPr>
          <w:b/>
        </w:rPr>
        <w:t xml:space="preserve">Kysymys 2</w:t>
      </w:r>
    </w:p>
    <w:p>
      <w:r>
        <w:t xml:space="preserve">Miksi EU:n toimielinten ja kansallisten hallitusten on kunnioitettava EKP:n riippumattomuutta?</w:t>
      </w:r>
    </w:p>
    <w:p>
      <w:r>
        <w:rPr>
          <w:b/>
        </w:rPr>
        <w:t xml:space="preserve">Kysymys 3</w:t>
      </w:r>
    </w:p>
    <w:p>
      <w:r>
        <w:t xml:space="preserve">Miten EKP:tä pidetään vastuullisena toimistaan?</w:t>
      </w:r>
    </w:p>
    <w:p>
      <w:r>
        <w:rPr>
          <w:b/>
        </w:rPr>
        <w:t xml:space="preserve">Kysymys 4</w:t>
      </w:r>
    </w:p>
    <w:p>
      <w:r>
        <w:t xml:space="preserve">Kuka ei koskaan pääse haastattelemaan ja kuulustelemaan tulevia hallituksen jäseniä?</w:t>
      </w:r>
    </w:p>
    <w:p>
      <w:r>
        <w:rPr>
          <w:b/>
        </w:rPr>
        <w:t xml:space="preserve">Kysymys 5</w:t>
      </w:r>
    </w:p>
    <w:p>
      <w:r>
        <w:t xml:space="preserve">Miksi EU:n toimielimet ja kansalliset hallitukset eivät koskaan kunnioita EKP:n riippuvuutta?</w:t>
      </w:r>
    </w:p>
    <w:p>
      <w:r>
        <w:rPr>
          <w:b/>
        </w:rPr>
        <w:t xml:space="preserve">Kysymys 6</w:t>
      </w:r>
    </w:p>
    <w:p>
      <w:r>
        <w:t xml:space="preserve">Miten EKP:tä ei pidetä vastuullisena toimistaan?</w:t>
      </w:r>
    </w:p>
    <w:p>
      <w:r>
        <w:rPr>
          <w:b/>
        </w:rPr>
        <w:t xml:space="preserve">Teksti numero 12</w:t>
      </w:r>
    </w:p>
    <w:p>
      <w:r>
        <w:rPr>
          <w:color w:val="A9A9A9"/>
        </w:rPr>
        <w:t xml:space="preserve">Loppuvuodesta 2009 </w:t>
      </w:r>
      <w:r>
        <w:t xml:space="preserve">lähtien </w:t>
      </w:r>
      <w:r>
        <w:t xml:space="preserve">kourallinen lähinnä eteläisiä euroalueen jäsenvaltioita alkoi olla kykenemättömiä maksamaan takaisin kansallista euromääräistä valtionvelkaansa tai rahoittamaan vaikeuksiin joutuneiden rahoitussektoreiden pelastamista kansallisen valvonnan alaisuudessa ilman kolmansien osapuolten apua. Tämä niin sanottu eurooppalainen velkakriisi alkoi sen jälkeen, kun </w:t>
      </w:r>
      <w:r>
        <w:t xml:space="preserve">Kreikan </w:t>
      </w:r>
      <w:r>
        <w:rPr>
          <w:color w:val="2F4F4F"/>
        </w:rPr>
        <w:t xml:space="preserve">uusi vaaleilla valittu hallitus </w:t>
      </w:r>
      <w:r>
        <w:t xml:space="preserve">lakkasi peittelemästä </w:t>
      </w:r>
      <w:r>
        <w:rPr>
          <w:color w:val="556B2F"/>
        </w:rPr>
        <w:t xml:space="preserve">todellista velkaantuneisuuttaan ja budjettivajettaan </w:t>
      </w:r>
      <w:r>
        <w:t xml:space="preserve">ja kertoi avoimesti Kreikan valtion maksukyvyttömyyden välittömästä vaarasta. </w:t>
      </w:r>
      <w:r>
        <w:rPr>
          <w:color w:val="6B8E23"/>
        </w:rPr>
        <w:t xml:space="preserve">Koska </w:t>
      </w:r>
      <w:r>
        <w:t xml:space="preserve">euroalueen </w:t>
      </w:r>
      <w:r>
        <w:rPr>
          <w:color w:val="6B8E23"/>
        </w:rPr>
        <w:t xml:space="preserve">valtion maksukyvyttömyys oli </w:t>
      </w:r>
      <w:r>
        <w:t xml:space="preserve">järkytys, suuri yleisö, kansainväliset ja eurooppalaiset instituutiot sekä finanssiyhteisö alkoivat arvioida euroalueen valtioiden taloudellista tilannetta ja luottokelpoisuutta perusteellisesti uudelleen. Niiden euroalueen valtioiden, joiden ei arvioitu olevan taloudellisesti riittävän kestäviä nykyisellä tiellään, luottoluokituksia alennettiin aalloittain ja lainakustannukset nousivat, ja korkoerot kasvoivat. Tämän seurauksena </w:t>
      </w:r>
      <w:r>
        <w:rPr>
          <w:color w:val="A0522D"/>
        </w:rPr>
        <w:t xml:space="preserve">näiden valtioiden mahdollisuudet lainata uutta rahaa budjettivajeidensa rahoittamiseksi edelleen tai olemassa olevien kestämättömien velkatasojen uudelleenrahoittamiseksi heikkenivät voimakkaasti</w:t>
      </w:r>
      <w:r>
        <w:t xml:space="preserve">.</w:t>
      </w:r>
    </w:p>
    <w:p>
      <w:r>
        <w:rPr>
          <w:b/>
        </w:rPr>
        <w:t xml:space="preserve">Kysymys 0</w:t>
      </w:r>
    </w:p>
    <w:p>
      <w:r>
        <w:t xml:space="preserve">Milloin Euroopan velkakriisi alkoi?</w:t>
      </w:r>
    </w:p>
    <w:p>
      <w:r>
        <w:rPr>
          <w:b/>
        </w:rPr>
        <w:t xml:space="preserve">Kysymys 1</w:t>
      </w:r>
    </w:p>
    <w:p>
      <w:r>
        <w:t xml:space="preserve">Mitä euroalueen valtiot, joiden ei uskottu pystyvän maksamaan velkaansa takaisin, joutuivat kokemaan?</w:t>
      </w:r>
    </w:p>
    <w:p>
      <w:r>
        <w:rPr>
          <w:b/>
        </w:rPr>
        <w:t xml:space="preserve">Kysymys 2</w:t>
      </w:r>
    </w:p>
    <w:p>
      <w:r>
        <w:t xml:space="preserve">Mikä maa oli ensimmäinen, joka oli vaarassa joutua valtion maksukyvyttömäksi?</w:t>
      </w:r>
    </w:p>
    <w:p>
      <w:r>
        <w:rPr>
          <w:b/>
        </w:rPr>
        <w:t xml:space="preserve">Kysymys 3</w:t>
      </w:r>
    </w:p>
    <w:p>
      <w:r>
        <w:t xml:space="preserve">Kuka toi Kreikan talouskriisin etualalle?</w:t>
      </w:r>
    </w:p>
    <w:p>
      <w:r>
        <w:rPr>
          <w:b/>
        </w:rPr>
        <w:t xml:space="preserve">Kysymys 4</w:t>
      </w:r>
    </w:p>
    <w:p>
      <w:r>
        <w:t xml:space="preserve">Mitä Kreikan edellinen hallitus oli salannut?</w:t>
      </w:r>
    </w:p>
    <w:p>
      <w:r>
        <w:rPr>
          <w:b/>
        </w:rPr>
        <w:t xml:space="preserve">Kysymys 5</w:t>
      </w:r>
    </w:p>
    <w:p>
      <w:r>
        <w:t xml:space="preserve">Milloin eurooppalainen voittoeforia alkoi?</w:t>
      </w:r>
    </w:p>
    <w:p>
      <w:r>
        <w:rPr>
          <w:b/>
        </w:rPr>
        <w:t xml:space="preserve">Kysymys 6</w:t>
      </w:r>
    </w:p>
    <w:p>
      <w:r>
        <w:t xml:space="preserve">Minkä maan valtion maksukyvyttömyysriski oli viimeisin?</w:t>
      </w:r>
    </w:p>
    <w:p>
      <w:r>
        <w:rPr>
          <w:b/>
        </w:rPr>
        <w:t xml:space="preserve">Kysymys 7</w:t>
      </w:r>
    </w:p>
    <w:p>
      <w:r>
        <w:t xml:space="preserve">Kuka sivuutti Kreikan talouskriisin eniten?</w:t>
      </w:r>
    </w:p>
    <w:p>
      <w:r>
        <w:rPr>
          <w:b/>
        </w:rPr>
        <w:t xml:space="preserve">Kysymys 8</w:t>
      </w:r>
    </w:p>
    <w:p>
      <w:r>
        <w:t xml:space="preserve">Mitä Kreikan edellinen hallitus oli esitellyt?</w:t>
      </w:r>
    </w:p>
    <w:p>
      <w:r>
        <w:rPr>
          <w:b/>
        </w:rPr>
        <w:t xml:space="preserve">Kysymys 9</w:t>
      </w:r>
    </w:p>
    <w:p>
      <w:r>
        <w:t xml:space="preserve">Mikä ei ole koskaan shokki euroalueella?</w:t>
      </w:r>
    </w:p>
    <w:p>
      <w:r>
        <w:rPr>
          <w:b/>
        </w:rPr>
        <w:t xml:space="preserve">Teksti numero 13</w:t>
      </w:r>
    </w:p>
    <w:p>
      <w:r>
        <w:t xml:space="preserve">Yleinen näkemys on myös,[epämääräinen][kuka?] </w:t>
      </w:r>
      <w:r>
        <w:t xml:space="preserve">että </w:t>
      </w:r>
      <w:r>
        <w:rPr>
          <w:color w:val="A9A9A9"/>
        </w:rPr>
        <w:t xml:space="preserve">paljon suuremman rahoitustuen antaminen velkakriisin jatkuvaksi kattamiseksi tai vielä suurempien budjettivajeiden tai velkatasojen salliminen </w:t>
      </w:r>
      <w:r>
        <w:rPr>
          <w:color w:val="DCDCDC"/>
        </w:rPr>
        <w:t xml:space="preserve">lannistaisi kriisivaltioita toteuttamaan tarvittavat uudistukset kilpailukykynsä palauttamiseksi</w:t>
      </w:r>
      <w:r>
        <w:t xml:space="preserve">.[citation needed] There has also been a reluctance[citation needed] of </w:t>
      </w:r>
      <w:r>
        <w:rPr>
          <w:color w:val="2F4F4F"/>
        </w:rPr>
        <w:t xml:space="preserve">financially stable eurozone states like Germany</w:t>
      </w:r>
      <w:r>
        <w:t xml:space="preserve">[citation needed] to further circumvent the no-bailout clause in the </w:t>
      </w:r>
      <w:r>
        <w:rPr>
          <w:color w:val="556B2F"/>
        </w:rPr>
        <w:t xml:space="preserve">EU contracts </w:t>
      </w:r>
      <w:r>
        <w:t xml:space="preserve">and to generally take on the burden of financing or guaranteeing the debts of financially unstable or defaulting eurozone countries.[citation needed]</w:t>
      </w:r>
    </w:p>
    <w:p>
      <w:r>
        <w:rPr>
          <w:b/>
        </w:rPr>
        <w:t xml:space="preserve">Kysymys 0</w:t>
      </w:r>
    </w:p>
    <w:p>
      <w:r>
        <w:t xml:space="preserve">Mitkä maat eivät halunneet kiertää pelastamislauseketta ja joutua kantamaan taakkaa maksukyvyttömien velkojen tukemisesta.</w:t>
      </w:r>
    </w:p>
    <w:p>
      <w:r>
        <w:rPr>
          <w:b/>
        </w:rPr>
        <w:t xml:space="preserve">Kysymys 1</w:t>
      </w:r>
    </w:p>
    <w:p>
      <w:r>
        <w:t xml:space="preserve">Mitä velkakaton nostaminen useimpien mielestä tekee?</w:t>
      </w:r>
    </w:p>
    <w:p>
      <w:r>
        <w:rPr>
          <w:b/>
        </w:rPr>
        <w:t xml:space="preserve">Kysymys 2</w:t>
      </w:r>
    </w:p>
    <w:p>
      <w:r>
        <w:t xml:space="preserve">Mikä voisi estää kriisivaltioita yrittämästä pysyä omillaan?</w:t>
      </w:r>
    </w:p>
    <w:p>
      <w:r>
        <w:rPr>
          <w:b/>
        </w:rPr>
        <w:t xml:space="preserve">Kysymys 3</w:t>
      </w:r>
    </w:p>
    <w:p>
      <w:r>
        <w:t xml:space="preserve">Mitkä maat halusivat kiertää pelastuslausekkeen ja joutua kantamaan maksukyvyttömien velkojen maksamisesta aiheutuvan taakan?</w:t>
      </w:r>
    </w:p>
    <w:p>
      <w:r>
        <w:rPr>
          <w:b/>
        </w:rPr>
        <w:t xml:space="preserve">Kysymys 4</w:t>
      </w:r>
    </w:p>
    <w:p>
      <w:r>
        <w:t xml:space="preserve">Mikä voisi pitää kriisivaltiot itsenäisinä?</w:t>
      </w:r>
    </w:p>
    <w:p>
      <w:r>
        <w:rPr>
          <w:b/>
        </w:rPr>
        <w:t xml:space="preserve">Kysymys 5</w:t>
      </w:r>
    </w:p>
    <w:p>
      <w:r>
        <w:t xml:space="preserve">Mitä velkakaton alentaminen useimpien mielestä tekee?</w:t>
      </w:r>
    </w:p>
    <w:p>
      <w:r>
        <w:rPr>
          <w:b/>
        </w:rPr>
        <w:t xml:space="preserve">Kysymys 6</w:t>
      </w:r>
    </w:p>
    <w:p>
      <w:r>
        <w:t xml:space="preserve">Missä sopimuksissa ei ole no-bailout-lauseketta?</w:t>
      </w:r>
    </w:p>
    <w:p>
      <w:r>
        <w:rPr>
          <w:b/>
        </w:rPr>
        <w:t xml:space="preserve">Teksti numero 14</w:t>
      </w:r>
    </w:p>
    <w:p>
      <w:r>
        <w:t xml:space="preserve">Tämä on johtanut julkiseen keskusteluun siitä, olisiko Kreikan, Portugalin ja jopa Italian parempi lähteä euroalueesta, jotta ne voisivat palauttaa taloudellisen ja rahoituksellisen vakauden, jos ne eivät toteuttaisi ajoissa uudistuksia kilpailukykynsä vahvistamiseksi osana euroaluetta. </w:t>
      </w:r>
      <w:r>
        <w:rPr>
          <w:color w:val="A9A9A9"/>
        </w:rPr>
        <w:t xml:space="preserve">Kreikalla </w:t>
      </w:r>
      <w:r>
        <w:t xml:space="preserve">oli suurin tarve uudistuksille mutta myös eniten ongelmia niiden toteuttamisessa, joten Kreikan irtautumisesta, jota kutsutaan myös "</w:t>
      </w:r>
      <w:r>
        <w:rPr>
          <w:color w:val="DCDCDC"/>
        </w:rPr>
        <w:t xml:space="preserve">Grexitiksi", </w:t>
      </w:r>
      <w:r>
        <w:t xml:space="preserve">on keskusteltu laajasti. </w:t>
      </w:r>
      <w:r>
        <w:rPr>
          <w:color w:val="2F4F4F"/>
        </w:rPr>
        <w:t xml:space="preserve">Saksa</w:t>
      </w:r>
      <w:r>
        <w:t xml:space="preserve">, joka suurena ja taloudellisesti vakaana valtiona on joutunut usein takaamaan tai maksamaan takaisin muiden valtioiden velkoja, </w:t>
      </w:r>
      <w:r>
        <w:rPr>
          <w:color w:val="556B2F"/>
        </w:rPr>
        <w:t xml:space="preserve">ei ole koskaan ajanut näitä irtautumisia</w:t>
      </w:r>
      <w:r>
        <w:t xml:space="preserve">. </w:t>
      </w:r>
      <w:r>
        <w:t xml:space="preserve">Sen kanta on pitää </w:t>
      </w:r>
      <w:r>
        <w:rPr>
          <w:color w:val="6B8E23"/>
        </w:rPr>
        <w:t xml:space="preserve">Kreikka </w:t>
      </w:r>
      <w:r>
        <w:t xml:space="preserve">euroalueella, mutta ei hinnalla millä hyvänsä. </w:t>
      </w:r>
      <w:r>
        <w:rPr>
          <w:color w:val="A0522D"/>
        </w:rPr>
        <w:t xml:space="preserve">Jos pahin tulee, euron vakaus on asetettava etusijalle</w:t>
      </w:r>
      <w:r>
        <w:rPr>
          <w:color w:val="228B22"/>
        </w:rPr>
        <w:t xml:space="preserve">.</w:t>
      </w:r>
    </w:p>
    <w:p>
      <w:r>
        <w:rPr>
          <w:b/>
        </w:rPr>
        <w:t xml:space="preserve">Kysymys 0</w:t>
      </w:r>
    </w:p>
    <w:p>
      <w:r>
        <w:t xml:space="preserve">Mikä termi keksittiin, kun Kreikka jätti euroalueen?</w:t>
      </w:r>
    </w:p>
    <w:p>
      <w:r>
        <w:rPr>
          <w:b/>
        </w:rPr>
        <w:t xml:space="preserve">Kysymys 1</w:t>
      </w:r>
    </w:p>
    <w:p>
      <w:r>
        <w:t xml:space="preserve">Mikä on Saksan kanta siihen, pitäisikö Kreikan kuulua euroalueeseen vai ei?</w:t>
      </w:r>
    </w:p>
    <w:p>
      <w:r>
        <w:rPr>
          <w:b/>
        </w:rPr>
        <w:t xml:space="preserve">Kysymys 2</w:t>
      </w:r>
    </w:p>
    <w:p>
      <w:r>
        <w:t xml:space="preserve">Onko Saksa yhtenä talousmahtina koskaan yrittänyt pakottaa kriisivaltioita eroamaan euroalueesta?</w:t>
      </w:r>
    </w:p>
    <w:p>
      <w:r>
        <w:rPr>
          <w:b/>
        </w:rPr>
        <w:t xml:space="preserve">Kysymys 3</w:t>
      </w:r>
    </w:p>
    <w:p>
      <w:r>
        <w:t xml:space="preserve">Missä euroalueen maassa on suurin tarve rahoitusuudistukseen?</w:t>
      </w:r>
    </w:p>
    <w:p>
      <w:r>
        <w:rPr>
          <w:b/>
        </w:rPr>
        <w:t xml:space="preserve">Kysymys 4</w:t>
      </w:r>
    </w:p>
    <w:p>
      <w:r>
        <w:t xml:space="preserve">Mikä termi kiellettiin, kun Kreikka jätti euroalueen?</w:t>
      </w:r>
    </w:p>
    <w:p>
      <w:r>
        <w:rPr>
          <w:b/>
        </w:rPr>
        <w:t xml:space="preserve">Kysymys 5</w:t>
      </w:r>
    </w:p>
    <w:p>
      <w:r>
        <w:t xml:space="preserve">Mikä on Espanjan kanta siihen, pitäisikö Kreikan jäädä euroalueen ulkopuolelle vai ei?</w:t>
      </w:r>
    </w:p>
    <w:p>
      <w:r>
        <w:rPr>
          <w:b/>
        </w:rPr>
        <w:t xml:space="preserve">Kysymys 6</w:t>
      </w:r>
    </w:p>
    <w:p>
      <w:r>
        <w:t xml:space="preserve">Millä euroalueen maalla on pienin tarve rahoitusuudistukseen?</w:t>
      </w:r>
    </w:p>
    <w:p>
      <w:r>
        <w:rPr>
          <w:b/>
        </w:rPr>
        <w:t xml:space="preserve">Kysymys 7</w:t>
      </w:r>
    </w:p>
    <w:p>
      <w:r>
        <w:t xml:space="preserve">Mikä maa on taloudellisesti vähiten vakaa?</w:t>
      </w:r>
    </w:p>
    <w:p>
      <w:r>
        <w:rPr>
          <w:b/>
        </w:rPr>
        <w:t xml:space="preserve">Teksti numero 15</w:t>
      </w:r>
    </w:p>
    <w:p>
      <w:r>
        <w:rPr>
          <w:color w:val="A9A9A9"/>
        </w:rPr>
        <w:t xml:space="preserve">Jos velkojen uudelleenjärjestely kuitenkin aiheuttaa tappioita eurooppalaisten pankkien hallussa olevista lainoista, </w:t>
      </w:r>
      <w:r>
        <w:t xml:space="preserve">se heikentää yksityistä pankkijärjestelmää, jolloin </w:t>
      </w:r>
      <w:r>
        <w:rPr>
          <w:color w:val="DCDCDC"/>
        </w:rPr>
        <w:t xml:space="preserve">keskuspankkia painostetaan tulemaan näiden pankkien avuksi</w:t>
      </w:r>
      <w:r>
        <w:t xml:space="preserve">. Yksityisen sektorin joukkovelkakirjojen haltijat ovat olennainen osa julkista ja yksityistä pankkijärjestelmää. Toinen mahdollinen reaktio on se, että </w:t>
      </w:r>
      <w:r>
        <w:rPr>
          <w:color w:val="2F4F4F"/>
        </w:rPr>
        <w:t xml:space="preserve">varakkaat jäsenmaat </w:t>
      </w:r>
      <w:r>
        <w:t xml:space="preserve">takaavat tai ostavat sellaisten maiden velkoja, jotka ovat laiminlyöneet tai todennäköisesti laiminlyövät velkansa. Tämä vaihtoehto edellyttää, että </w:t>
      </w:r>
      <w:r>
        <w:rPr>
          <w:color w:val="556B2F"/>
        </w:rPr>
        <w:t xml:space="preserve">varakkaiden jäsenmaiden verotuloja ja luottoja käytetään </w:t>
      </w:r>
      <w:r>
        <w:t xml:space="preserve">heikompien jäsenmaiden aikaisemman lainanoton jälleenrahoittamiseen, ja se </w:t>
      </w:r>
      <w:r>
        <w:rPr>
          <w:color w:val="6B8E23"/>
        </w:rPr>
        <w:t xml:space="preserve">on </w:t>
      </w:r>
      <w:r>
        <w:rPr>
          <w:color w:val="A0522D"/>
        </w:rPr>
        <w:t xml:space="preserve">poliittisesti kiistanalainen</w:t>
      </w:r>
      <w:r>
        <w:t xml:space="preserve">.</w:t>
      </w:r>
    </w:p>
    <w:p>
      <w:r>
        <w:rPr>
          <w:b/>
        </w:rPr>
        <w:t xml:space="preserve">Kysymys 0</w:t>
      </w:r>
    </w:p>
    <w:p>
      <w:r>
        <w:t xml:space="preserve">Mikä aiheuttaisi yksityisen pankkijärjestelmän heikkenemisen?</w:t>
      </w:r>
    </w:p>
    <w:p>
      <w:r>
        <w:rPr>
          <w:b/>
        </w:rPr>
        <w:t xml:space="preserve">Kysymys 1</w:t>
      </w:r>
    </w:p>
    <w:p>
      <w:r>
        <w:t xml:space="preserve">Kuka ostaa sellaisten maiden velat, jotka eivät pysty maksamaan takaisin ja ovat vaarassa joutua maksukyvyttömiksi?</w:t>
      </w:r>
    </w:p>
    <w:p>
      <w:r>
        <w:rPr>
          <w:b/>
        </w:rPr>
        <w:t xml:space="preserve">Kysymys 2</w:t>
      </w:r>
    </w:p>
    <w:p>
      <w:r>
        <w:t xml:space="preserve">Mitä tapahtuu, kun yksityinen pankkijärjestelmä heikkenee?</w:t>
      </w:r>
    </w:p>
    <w:p>
      <w:r>
        <w:rPr>
          <w:b/>
        </w:rPr>
        <w:t xml:space="preserve">Kysymys 3</w:t>
      </w:r>
    </w:p>
    <w:p>
      <w:r>
        <w:t xml:space="preserve">Millä taataan velallisten takaisinmaksu, kun pankit ottavat heidän velkansa vastattavakseen?</w:t>
      </w:r>
    </w:p>
    <w:p>
      <w:r>
        <w:rPr>
          <w:b/>
        </w:rPr>
        <w:t xml:space="preserve">Kysymys 4</w:t>
      </w:r>
    </w:p>
    <w:p>
      <w:r>
        <w:t xml:space="preserve">Onko vakavaraisempien pankkien verotulojen ja luottojen käyttäminen maksukyvyttömyysvaarassa olevien pankkien pelastamiseksi hyväksytty käytäntö?</w:t>
      </w:r>
    </w:p>
    <w:p>
      <w:r>
        <w:rPr>
          <w:b/>
        </w:rPr>
        <w:t xml:space="preserve">Kysymys 5</w:t>
      </w:r>
    </w:p>
    <w:p>
      <w:r>
        <w:t xml:space="preserve">Mikä saisi yksityisen pankkijärjestelmän vahvistumaan?</w:t>
      </w:r>
    </w:p>
    <w:p>
      <w:r>
        <w:rPr>
          <w:b/>
        </w:rPr>
        <w:t xml:space="preserve">Kysymys 6</w:t>
      </w:r>
    </w:p>
    <w:p>
      <w:r>
        <w:t xml:space="preserve">Kuka varastaa sellaisten maiden velat, jotka eivät pysty maksamaan niitä takaisin ja ovat vaarassa joutua maksukyvyttömiksi?</w:t>
      </w:r>
    </w:p>
    <w:p>
      <w:r>
        <w:rPr>
          <w:b/>
        </w:rPr>
        <w:t xml:space="preserve">Kysymys 7</w:t>
      </w:r>
    </w:p>
    <w:p>
      <w:r>
        <w:t xml:space="preserve">Mitä tapahtuu, kun yksityinen pankkijärjestelmä on poissa?</w:t>
      </w:r>
    </w:p>
    <w:p>
      <w:r>
        <w:rPr>
          <w:b/>
        </w:rPr>
        <w:t xml:space="preserve">Kysymys 8</w:t>
      </w:r>
    </w:p>
    <w:p>
      <w:r>
        <w:t xml:space="preserve">Mitä ei koskaan saa käyttää velallisten takaisinmaksun takaamiseen, kun pankit ottavat heidän velkansa haltuunsa?</w:t>
      </w:r>
    </w:p>
    <w:p>
      <w:r>
        <w:rPr>
          <w:b/>
        </w:rPr>
        <w:t xml:space="preserve">Kysymys 9</w:t>
      </w:r>
    </w:p>
    <w:p>
      <w:r>
        <w:t xml:space="preserve">Miksi vakaampien pankkien verotulojen ja luottojen käyttäminen maksukyvyttömyysvaarassa olevien pankkien pelastamiseen on hyväksytty käytäntö?</w:t>
      </w:r>
    </w:p>
    <w:p>
      <w:r>
        <w:rPr>
          <w:b/>
        </w:rPr>
        <w:t xml:space="preserve">Teksti numero 16</w:t>
      </w:r>
    </w:p>
    <w:p>
      <w:r>
        <w:t xml:space="preserve">Toisin kuin </w:t>
      </w:r>
      <w:r>
        <w:rPr>
          <w:color w:val="A9A9A9"/>
        </w:rPr>
        <w:t xml:space="preserve">Fed</w:t>
      </w:r>
      <w:r>
        <w:t xml:space="preserve">, </w:t>
      </w:r>
      <w:r>
        <w:rPr>
          <w:color w:val="2F4F4F"/>
        </w:rPr>
        <w:t xml:space="preserve">EKP </w:t>
      </w:r>
      <w:r>
        <w:t xml:space="preserve">ei yleensä osta suoraan joukkovelkakirjoja</w:t>
      </w:r>
      <w:r>
        <w:rPr>
          <w:color w:val="DCDCDC"/>
        </w:rPr>
        <w:t xml:space="preserve">.</w:t>
      </w:r>
      <w:r>
        <w:t xml:space="preserve"> EKP:n tavanomainen menettely rahan määrän manipuloimiseksi on ollut niin sanottujen </w:t>
      </w:r>
      <w:r>
        <w:rPr>
          <w:color w:val="556B2F"/>
        </w:rPr>
        <w:t xml:space="preserve">jälleenrahoitusjärjestelyjen kautta</w:t>
      </w:r>
      <w:r>
        <w:t xml:space="preserve">. </w:t>
      </w:r>
      <w:r>
        <w:t xml:space="preserve">Näissä järjestelyissä joukkovelkakirjoja ei osteta, vaan niitä käytetään käänteisoperaatioissa: </w:t>
      </w:r>
      <w:r>
        <w:rPr>
          <w:color w:val="6B8E23"/>
        </w:rPr>
        <w:t xml:space="preserve">takaisinostosopimuksissa tai vakuudellisissa lainoissa</w:t>
      </w:r>
      <w:r>
        <w:t xml:space="preserve">. Nämä kaksi toimenpidettä ovat samankaltaisia, eli joukkovelkakirjoja käytetään lainojen vakuutena, ja ero on oikeudellinen. Reposopimuksissa vakuuden omistusoikeus siirtyy </w:t>
      </w:r>
      <w:r>
        <w:rPr>
          <w:color w:val="A0522D"/>
        </w:rPr>
        <w:t xml:space="preserve">EKP:lle, </w:t>
      </w:r>
      <w:r>
        <w:t xml:space="preserve">kunnes laina on maksettu takaisin.</w:t>
      </w:r>
    </w:p>
    <w:p>
      <w:r>
        <w:rPr>
          <w:b/>
        </w:rPr>
        <w:t xml:space="preserve">Kysymys 0</w:t>
      </w:r>
    </w:p>
    <w:p>
      <w:r>
        <w:t xml:space="preserve">Kuka säilyttää vakuuden omistusoikeuden, kunnes velka on maksettu?</w:t>
      </w:r>
    </w:p>
    <w:p>
      <w:r>
        <w:rPr>
          <w:b/>
        </w:rPr>
        <w:t xml:space="preserve">Kysymys 1</w:t>
      </w:r>
    </w:p>
    <w:p>
      <w:r>
        <w:t xml:space="preserve">Koska EKP ei osta suoraan joukkovelkakirjoja, miten niitä käytetään?</w:t>
      </w:r>
    </w:p>
    <w:p>
      <w:r>
        <w:rPr>
          <w:b/>
        </w:rPr>
        <w:t xml:space="preserve">Kysymys 2</w:t>
      </w:r>
    </w:p>
    <w:p>
      <w:r>
        <w:t xml:space="preserve">Millä tavoin joukkovelkakirjalainoja käytetään jälleenrahoitusjärjestelyissä?</w:t>
      </w:r>
    </w:p>
    <w:p>
      <w:r>
        <w:rPr>
          <w:b/>
        </w:rPr>
        <w:t xml:space="preserve">Kysymys 3</w:t>
      </w:r>
    </w:p>
    <w:p>
      <w:r>
        <w:t xml:space="preserve">Kuka ostaa joukkovelkakirjalainat sen sijaan, että käyttäisi niitä käänteisoperaatioissa?</w:t>
      </w:r>
    </w:p>
    <w:p>
      <w:r>
        <w:rPr>
          <w:b/>
        </w:rPr>
        <w:t xml:space="preserve">Kysymys 4</w:t>
      </w:r>
    </w:p>
    <w:p>
      <w:r>
        <w:t xml:space="preserve">Kuka menettää vakuuden omistusoikeuden, kunnes velka on maksettu?</w:t>
      </w:r>
    </w:p>
    <w:p>
      <w:r>
        <w:rPr>
          <w:b/>
        </w:rPr>
        <w:t xml:space="preserve">Kysymys 5</w:t>
      </w:r>
    </w:p>
    <w:p>
      <w:r>
        <w:t xml:space="preserve">Millä tavalla joukkovelkakirjalainat menetetään jälleenrahoitusjärjestelyissä?</w:t>
      </w:r>
    </w:p>
    <w:p>
      <w:r>
        <w:rPr>
          <w:b/>
        </w:rPr>
        <w:t xml:space="preserve">Kysymys 6</w:t>
      </w:r>
    </w:p>
    <w:p>
      <w:r>
        <w:t xml:space="preserve">Kuka varastaa joukkovelkakirjat sen sijaan, että käyttäisi niitä käänteisoperaatioissa?</w:t>
      </w:r>
    </w:p>
    <w:p>
      <w:r>
        <w:rPr>
          <w:b/>
        </w:rPr>
        <w:t xml:space="preserve">Kysymys 7</w:t>
      </w:r>
    </w:p>
    <w:p>
      <w:r>
        <w:t xml:space="preserve">Kuka ostaa aina joukkovelkakirjalainoja suoraan?</w:t>
      </w:r>
    </w:p>
    <w:p>
      <w:r>
        <w:rPr>
          <w:b/>
        </w:rPr>
        <w:t xml:space="preserve">Teksti numero 17</w:t>
      </w:r>
    </w:p>
    <w:p>
      <w:r>
        <w:t xml:space="preserve">Tämä muuttui äskettäisen valtionvelkakriisin myötä. EKP saattoi aina ostaa heikompien valtioiden liikkeeseen laskemia joukkovelkakirjoja, ja loppukesästä 2011 se osti niitä, vaikka se näin tehdessään ottaa riskin </w:t>
      </w:r>
      <w:r>
        <w:rPr>
          <w:color w:val="A9A9A9"/>
        </w:rPr>
        <w:t xml:space="preserve">taseen heikkenemisestä</w:t>
      </w:r>
      <w:r>
        <w:t xml:space="preserve">. </w:t>
      </w:r>
      <w:r>
        <w:t xml:space="preserve">EKP:n ostot keskittyivät pääasiassa </w:t>
      </w:r>
      <w:r>
        <w:rPr>
          <w:color w:val="DCDCDC"/>
        </w:rPr>
        <w:t xml:space="preserve">Espanjan ja Italian </w:t>
      </w:r>
      <w:r>
        <w:t xml:space="preserve">velkakirjoihin. Tietyt tekniikat voivat minimoida vaikutukset. </w:t>
      </w:r>
      <w:r>
        <w:t xml:space="preserve">Esimerkiksi keskuspankin </w:t>
      </w:r>
      <w:r>
        <w:rPr>
          <w:color w:val="2F4F4F"/>
        </w:rPr>
        <w:t xml:space="preserve">Italian joukkovelkakirjojen ostoilla pyrittiin </w:t>
      </w:r>
      <w:r>
        <w:rPr>
          <w:color w:val="556B2F"/>
        </w:rPr>
        <w:t xml:space="preserve">hillitsemään kansainvälistä keinottelua ja vahvistamaan yksityisen sektorin ja myös keskuspankin salkkuja</w:t>
      </w:r>
      <w:r>
        <w:t xml:space="preserve">.</w:t>
      </w:r>
    </w:p>
    <w:p>
      <w:r>
        <w:rPr>
          <w:b/>
        </w:rPr>
        <w:t xml:space="preserve">Kysymys 0</w:t>
      </w:r>
    </w:p>
    <w:p>
      <w:r>
        <w:t xml:space="preserve">Minkä velan säilyttämiseen EKP keskittyi?</w:t>
      </w:r>
    </w:p>
    <w:p>
      <w:r>
        <w:rPr>
          <w:b/>
        </w:rPr>
        <w:t xml:space="preserve">Kysymys 1</w:t>
      </w:r>
    </w:p>
    <w:p>
      <w:r>
        <w:t xml:space="preserve">Mikä riski otetaan, kun EKP ostaa heikompien valtioiden joukkovelkakirjoja?</w:t>
      </w:r>
    </w:p>
    <w:p>
      <w:r>
        <w:rPr>
          <w:b/>
        </w:rPr>
        <w:t xml:space="preserve">Kysymys 2</w:t>
      </w:r>
    </w:p>
    <w:p>
      <w:r>
        <w:t xml:space="preserve">Miksi EKP osti Italian joukkovelkakirjoja?</w:t>
      </w:r>
    </w:p>
    <w:p>
      <w:r>
        <w:rPr>
          <w:b/>
        </w:rPr>
        <w:t xml:space="preserve">Kysymys 3</w:t>
      </w:r>
    </w:p>
    <w:p>
      <w:r>
        <w:t xml:space="preserve">Mitä käytettiin valtionvelkakriisin vaikutusten minimoimiseksi?</w:t>
      </w:r>
    </w:p>
    <w:p>
      <w:r>
        <w:rPr>
          <w:b/>
        </w:rPr>
        <w:t xml:space="preserve">Kysymys 4</w:t>
      </w:r>
    </w:p>
    <w:p>
      <w:r>
        <w:t xml:space="preserve">Mitä velkaa EKP antoi anteeksi?</w:t>
      </w:r>
    </w:p>
    <w:p>
      <w:r>
        <w:rPr>
          <w:b/>
        </w:rPr>
        <w:t xml:space="preserve">Kysymys 5</w:t>
      </w:r>
    </w:p>
    <w:p>
      <w:r>
        <w:t xml:space="preserve">Mikä riski pienenee, kun EKP ostaa heikompien valtioiden joukkovelkakirjoja?</w:t>
      </w:r>
    </w:p>
    <w:p>
      <w:r>
        <w:rPr>
          <w:b/>
        </w:rPr>
        <w:t xml:space="preserve">Kysymys 6</w:t>
      </w:r>
    </w:p>
    <w:p>
      <w:r>
        <w:t xml:space="preserve">Miksi EKP menetti Italian joukkovelkakirjalainat?</w:t>
      </w:r>
    </w:p>
    <w:p>
      <w:r>
        <w:rPr>
          <w:b/>
        </w:rPr>
        <w:t xml:space="preserve">Kysymys 7</w:t>
      </w:r>
    </w:p>
    <w:p>
      <w:r>
        <w:t xml:space="preserve">Mitä käytettiin valtionvelkakriisin vaikutusten maksimoimiseksi?</w:t>
      </w:r>
    </w:p>
    <w:p>
      <w:r>
        <w:rPr>
          <w:b/>
        </w:rPr>
        <w:t xml:space="preserve">Teksti numero 18</w:t>
      </w:r>
    </w:p>
    <w:p>
      <w:r>
        <w:t xml:space="preserve">Toisaalta tietyillä </w:t>
      </w:r>
      <w:r>
        <w:rPr>
          <w:color w:val="A9A9A9"/>
        </w:rPr>
        <w:t xml:space="preserve">rahoitustekniikoilla </w:t>
      </w:r>
      <w:r>
        <w:t xml:space="preserve">voidaan vähentää tällaisten ostojen vaikutusta valuuttaan</w:t>
      </w:r>
      <w:r>
        <w:t xml:space="preserve">.</w:t>
      </w:r>
      <w:r>
        <w:t xml:space="preserve"> Yksi niistä on sterilointi, jossa </w:t>
      </w:r>
      <w:r>
        <w:rPr>
          <w:color w:val="DCDCDC"/>
        </w:rPr>
        <w:t xml:space="preserve">korkeasti arvostettuja omaisuuseriä myydään samaan aikaan, kun heikompia omaisuuseriä ostetaan, jolloin </w:t>
      </w:r>
      <w:r>
        <w:t xml:space="preserve">rahan tarjonta pysyy neutraalina. Toinen tekniikka on yksinkertaisesti hyväksyä huonot omaisuuserät </w:t>
      </w:r>
      <w:r>
        <w:rPr>
          <w:color w:val="2F4F4F"/>
        </w:rPr>
        <w:t xml:space="preserve">pitkäaikaisiksi vakuuksiksi </w:t>
      </w:r>
      <w:r>
        <w:t xml:space="preserve">(toisin kuin lyhytaikaiset reposwapit), joita pidetään hallussa, kunnes niiden markkina-arvo vakiintuu. Tämä edellyttäisi vastineeksi </w:t>
      </w:r>
      <w:r>
        <w:rPr>
          <w:color w:val="556B2F"/>
        </w:rPr>
        <w:t xml:space="preserve">verotuksen ja menojen mukauttamista </w:t>
      </w:r>
      <w:r>
        <w:t xml:space="preserve">heikompien valtioiden </w:t>
      </w:r>
      <w:r>
        <w:rPr>
          <w:color w:val="556B2F"/>
        </w:rPr>
        <w:t xml:space="preserve">talouksissa</w:t>
      </w:r>
      <w:r>
        <w:t xml:space="preserve">, jotta omaisuuserien arvoa voitaisiin parantaa.</w:t>
      </w:r>
    </w:p>
    <w:p>
      <w:r>
        <w:rPr>
          <w:b/>
        </w:rPr>
        <w:t xml:space="preserve">Kysymys 0</w:t>
      </w:r>
    </w:p>
    <w:p>
      <w:r>
        <w:t xml:space="preserve">Miten sterilointi auttaa pitämään rahavirran tasaisena?</w:t>
      </w:r>
    </w:p>
    <w:p>
      <w:r>
        <w:rPr>
          <w:b/>
        </w:rPr>
        <w:t xml:space="preserve">Kysymys 1</w:t>
      </w:r>
    </w:p>
    <w:p>
      <w:r>
        <w:t xml:space="preserve">Mitä valtio voi tehdä huonoille omaisuuserille sen sijaan, että se lunastaisi ne suoraan?</w:t>
      </w:r>
    </w:p>
    <w:p>
      <w:r>
        <w:rPr>
          <w:b/>
        </w:rPr>
        <w:t xml:space="preserve">Kysymys 2</w:t>
      </w:r>
    </w:p>
    <w:p>
      <w:r>
        <w:t xml:space="preserve">Miten heikommat valtiot voivat parantaa omaisuutensa pinta-arvoa?</w:t>
      </w:r>
    </w:p>
    <w:p>
      <w:r>
        <w:rPr>
          <w:b/>
        </w:rPr>
        <w:t xml:space="preserve">Kysymys 3</w:t>
      </w:r>
    </w:p>
    <w:p>
      <w:r>
        <w:t xml:space="preserve">Miten sterilointi auttaa pitämään rahavirran epätasaisena?</w:t>
      </w:r>
    </w:p>
    <w:p>
      <w:r>
        <w:rPr>
          <w:b/>
        </w:rPr>
        <w:t xml:space="preserve">Kysymys 4</w:t>
      </w:r>
    </w:p>
    <w:p>
      <w:r>
        <w:t xml:space="preserve">Mitä valtio voi tehdä hyvillä varoilla sen sijaan, että se lunastaa ne suoraan?</w:t>
      </w:r>
    </w:p>
    <w:p>
      <w:r>
        <w:rPr>
          <w:b/>
        </w:rPr>
        <w:t xml:space="preserve">Kysymys 5</w:t>
      </w:r>
    </w:p>
    <w:p>
      <w:r>
        <w:t xml:space="preserve">Miten heikommat valtiot voivat tuhota omaisuutensa pinta-arvon?</w:t>
      </w:r>
    </w:p>
    <w:p>
      <w:r>
        <w:rPr>
          <w:b/>
        </w:rPr>
        <w:t xml:space="preserve">Kysymys 6</w:t>
      </w:r>
    </w:p>
    <w:p>
      <w:r>
        <w:t xml:space="preserve">Minkälaisilla tekniikoilla ostojen vaikutusta valuuttaan ei voida koskaan vähentää?</w:t>
      </w:r>
    </w:p>
    <w:p>
      <w:r>
        <w:rPr>
          <w:b/>
        </w:rPr>
        <w:t xml:space="preserve">Teksti numero 19</w:t>
      </w:r>
    </w:p>
    <w:p>
      <w:r>
        <w:t xml:space="preserve">Kesäkuun 18. päivään 2012 mennessä EKP oli käyttänyt yhteensä </w:t>
      </w:r>
      <w:r>
        <w:rPr>
          <w:color w:val="A9A9A9"/>
        </w:rPr>
        <w:t xml:space="preserve">212,1 miljardia euroa </w:t>
      </w:r>
      <w:r>
        <w:t xml:space="preserve">(2,2 prosenttia euroalueen BKT:stä) velkakirjojen ostoihin, jotka kattavat suoran velan, osana toukokuusta 2010 lähtien käynnissä ollutta arvopaperimarkkinaohjelmaa (SMP). </w:t>
      </w:r>
      <w:r>
        <w:t xml:space="preserve">EKP ilmoitti </w:t>
      </w:r>
      <w:r>
        <w:rPr>
          <w:color w:val="DCDCDC"/>
        </w:rPr>
        <w:t xml:space="preserve">6. syyskuuta 2012 </w:t>
      </w:r>
      <w:r>
        <w:t xml:space="preserve">uudesta suunnitelmasta euroalueen maiden joukkovelkakirjojen ostamiseksi. Edellisen SMP:n kesto oli </w:t>
      </w:r>
      <w:r>
        <w:rPr>
          <w:color w:val="2F4F4F"/>
        </w:rPr>
        <w:t xml:space="preserve">määräaikainen</w:t>
      </w:r>
      <w:r>
        <w:t xml:space="preserve">, kun taas </w:t>
      </w:r>
      <w:r>
        <w:rPr>
          <w:color w:val="556B2F"/>
        </w:rPr>
        <w:t xml:space="preserve">Outright Monetary Transactions </w:t>
      </w:r>
      <w:r>
        <w:t xml:space="preserve">(OMT) -ohjelmalla </w:t>
      </w:r>
      <w:r>
        <w:rPr>
          <w:color w:val="6B8E23"/>
        </w:rPr>
        <w:t xml:space="preserve">ei ole ennakkoon aset</w:t>
      </w:r>
      <w:r>
        <w:t xml:space="preserve">ettua </w:t>
      </w:r>
      <w:r>
        <w:rPr>
          <w:color w:val="6B8E23"/>
        </w:rPr>
        <w:t xml:space="preserve">aika- tai kokorajoitusta</w:t>
      </w:r>
      <w:r>
        <w:t xml:space="preserve">. Pankki meni 4. syyskuuta 2014 vielä pidemmälle ilmoittamalla ostavansa joukkovelkakirjalainoja ja muita velkainstrumentteja ensisijaisesti pankeilta lisätäkseen yritysten luotonsaantia.</w:t>
      </w:r>
    </w:p>
    <w:p>
      <w:r>
        <w:rPr>
          <w:b/>
        </w:rPr>
        <w:t xml:space="preserve">Kysymys 0</w:t>
      </w:r>
    </w:p>
    <w:p>
      <w:r>
        <w:t xml:space="preserve">Kuinka paljon EKP käytti vuoteen 2012 mennessä luottotappioiden kattamiseen?</w:t>
      </w:r>
    </w:p>
    <w:p>
      <w:r>
        <w:rPr>
          <w:b/>
        </w:rPr>
        <w:t xml:space="preserve">Kysymys 1</w:t>
      </w:r>
    </w:p>
    <w:p>
      <w:r>
        <w:t xml:space="preserve">Miten EKP aikoo lisätä yritysten käytettävissä olevia luottoja?</w:t>
      </w:r>
    </w:p>
    <w:p>
      <w:r>
        <w:rPr>
          <w:b/>
        </w:rPr>
        <w:t xml:space="preserve">Kysymys 2</w:t>
      </w:r>
    </w:p>
    <w:p>
      <w:r>
        <w:t xml:space="preserve">Kuinka kauan suorien valuuttatoimien ohjelma kestää?</w:t>
      </w:r>
    </w:p>
    <w:p>
      <w:r>
        <w:rPr>
          <w:b/>
        </w:rPr>
        <w:t xml:space="preserve">Kysymys 3</w:t>
      </w:r>
    </w:p>
    <w:p>
      <w:r>
        <w:t xml:space="preserve">Milloin euroalueen joukkovelkakirjojen ostamista koskevasta uudesta ideasta ilmoitettiin?</w:t>
      </w:r>
    </w:p>
    <w:p>
      <w:r>
        <w:rPr>
          <w:b/>
        </w:rPr>
        <w:t xml:space="preserve">Kysymys 4</w:t>
      </w:r>
    </w:p>
    <w:p>
      <w:r>
        <w:t xml:space="preserve">Kuinka kauan arvopaperimarkkinaohjelman oli määrä kestää?</w:t>
      </w:r>
    </w:p>
    <w:p>
      <w:r>
        <w:rPr>
          <w:b/>
        </w:rPr>
        <w:t xml:space="preserve">Kysymys 5</w:t>
      </w:r>
    </w:p>
    <w:p>
      <w:r>
        <w:t xml:space="preserve">Kuinka paljon EKP varasti huonojen velkojen kattamiseksi?</w:t>
      </w:r>
    </w:p>
    <w:p>
      <w:r>
        <w:rPr>
          <w:b/>
        </w:rPr>
        <w:t xml:space="preserve">Kysymys 6</w:t>
      </w:r>
    </w:p>
    <w:p>
      <w:r>
        <w:t xml:space="preserve">Miten EKP aikoo vähentää yritysten käytettävissä olevia luottoja?</w:t>
      </w:r>
    </w:p>
    <w:p>
      <w:r>
        <w:rPr>
          <w:b/>
        </w:rPr>
        <w:t xml:space="preserve">Kysymys 7</w:t>
      </w:r>
    </w:p>
    <w:p>
      <w:r>
        <w:t xml:space="preserve">Mikä on suorien valuuttatoimien ohjelman hylätty kesto?</w:t>
      </w:r>
    </w:p>
    <w:p>
      <w:r>
        <w:rPr>
          <w:b/>
        </w:rPr>
        <w:t xml:space="preserve">Kysymys 8</w:t>
      </w:r>
    </w:p>
    <w:p>
      <w:r>
        <w:t xml:space="preserve">Milloin uusi ajatus euroalueen joukkovelkakirjojen ostamisesta hylättiin?</w:t>
      </w:r>
    </w:p>
    <w:p>
      <w:r>
        <w:rPr>
          <w:b/>
        </w:rPr>
        <w:t xml:space="preserve">Kysymys 9</w:t>
      </w:r>
    </w:p>
    <w:p>
      <w:r>
        <w:t xml:space="preserve">Kuinka kauan kesti arvopaperimarkkinaohjelma, jota ei koskaan toteutettu?</w:t>
      </w:r>
    </w:p>
    <w:p>
      <w:r>
        <w:rPr>
          <w:b/>
        </w:rPr>
        <w:t xml:space="preserve">Teksti numero 20</w:t>
      </w:r>
    </w:p>
    <w:p>
      <w:r>
        <w:t xml:space="preserve">Valtionvelkaa koskeviin pelastusoperaatioihin on kuulunut </w:t>
      </w:r>
      <w:r>
        <w:rPr>
          <w:color w:val="A9A9A9"/>
        </w:rPr>
        <w:t xml:space="preserve">huonojen tai heikkojen omaisuuserien siirtäminen väliaikaisesti </w:t>
      </w:r>
      <w:r>
        <w:t xml:space="preserve">heikkojen jäsenpankkien taseista </w:t>
      </w:r>
      <w:r>
        <w:rPr>
          <w:color w:val="DCDCDC"/>
        </w:rPr>
        <w:t xml:space="preserve">Euroopan keskuspankin taseisiin</w:t>
      </w:r>
      <w:r>
        <w:t xml:space="preserve">. </w:t>
      </w:r>
      <w:r>
        <w:t xml:space="preserve">Tällaista toimintaa pidetään </w:t>
      </w:r>
      <w:r>
        <w:rPr>
          <w:color w:val="2F4F4F"/>
        </w:rPr>
        <w:t xml:space="preserve">rahaksi muuttamisena</w:t>
      </w:r>
      <w:r>
        <w:t xml:space="preserve">, ja sitä voidaan pitää </w:t>
      </w:r>
      <w:r>
        <w:rPr>
          <w:color w:val="556B2F"/>
        </w:rPr>
        <w:t xml:space="preserve">inflaatiouhkana</w:t>
      </w:r>
      <w:r>
        <w:t xml:space="preserve">, jolloin EKP:n vahvat jäsenmaat ottavat taakan rahapolitiikan laajentamisesta (ja mahdollisesta inflaatiosta) heikkojen jäsenmaiden pelastamiseksi. Useimmat keskuspankit </w:t>
      </w:r>
      <w:r>
        <w:rPr>
          <w:color w:val="6B8E23"/>
        </w:rPr>
        <w:t xml:space="preserve">siirtävät </w:t>
      </w:r>
      <w:r>
        <w:t xml:space="preserve">mieluummin </w:t>
      </w:r>
      <w:r>
        <w:rPr>
          <w:color w:val="6B8E23"/>
        </w:rPr>
        <w:t xml:space="preserve">heikot omaisuuserät pois taseistaan </w:t>
      </w:r>
      <w:r>
        <w:t xml:space="preserve">ja sopivat samalla, miten velkaa jatkossa hoidetaan. Tämä mieltymys on tyypillisesti johtanut siihen, että EKP:n mielestä heikompien jäsenmaiden on:</w:t>
      </w:r>
    </w:p>
    <w:p>
      <w:r>
        <w:rPr>
          <w:b/>
        </w:rPr>
        <w:t xml:space="preserve">Kysymys 0</w:t>
      </w:r>
    </w:p>
    <w:p>
      <w:r>
        <w:t xml:space="preserve">Mitä voidaan tehdä valtionvelkakriisin aikana vahinkojen lieventämiseksi?</w:t>
      </w:r>
    </w:p>
    <w:p>
      <w:r>
        <w:rPr>
          <w:b/>
        </w:rPr>
        <w:t xml:space="preserve">Kysymys 1</w:t>
      </w:r>
    </w:p>
    <w:p>
      <w:r>
        <w:t xml:space="preserve">Minne huonot ja heikot omaisuuserät siirretään valtionvelkakriisin aikana?</w:t>
      </w:r>
    </w:p>
    <w:p>
      <w:r>
        <w:rPr>
          <w:b/>
        </w:rPr>
        <w:t xml:space="preserve">Kysymys 2</w:t>
      </w:r>
    </w:p>
    <w:p>
      <w:r>
        <w:t xml:space="preserve">Mitä kutsutaan huonojen tai heikkojen velkojen siirtämiseksi heikommalta euroalueen jäseneltä EKP:lle?</w:t>
      </w:r>
    </w:p>
    <w:p>
      <w:r>
        <w:rPr>
          <w:b/>
        </w:rPr>
        <w:t xml:space="preserve">Kysymys 3</w:t>
      </w:r>
    </w:p>
    <w:p>
      <w:r>
        <w:t xml:space="preserve">Mitä rahaksi muuttaminen yleensä tarkoittaa?</w:t>
      </w:r>
    </w:p>
    <w:p>
      <w:r>
        <w:rPr>
          <w:b/>
        </w:rPr>
        <w:t xml:space="preserve">Kysymys 4</w:t>
      </w:r>
    </w:p>
    <w:p>
      <w:r>
        <w:t xml:space="preserve">Jos keskuspankit pääsevät euroalueen jäsenen kanssa sopimukseen velan takaisinmaksun jatkamisesta, mitä tapahtuu huonoille tai heikoille veloille?</w:t>
      </w:r>
    </w:p>
    <w:p>
      <w:r>
        <w:rPr>
          <w:b/>
        </w:rPr>
        <w:t xml:space="preserve">Kysymys 5</w:t>
      </w:r>
    </w:p>
    <w:p>
      <w:r>
        <w:t xml:space="preserve">Mitä ei voida koskaan siirtää valtionvelkakriisin aikana vahinkojen lieventämiseksi?</w:t>
      </w:r>
    </w:p>
    <w:p>
      <w:r>
        <w:rPr>
          <w:b/>
        </w:rPr>
        <w:t xml:space="preserve">Kysymys 6</w:t>
      </w:r>
    </w:p>
    <w:p>
      <w:r>
        <w:t xml:space="preserve">Mihin huonot ja heikot omaisuuserät rajoittuvat valtionvelkakriisin aikana?</w:t>
      </w:r>
    </w:p>
    <w:p>
      <w:r>
        <w:rPr>
          <w:b/>
        </w:rPr>
        <w:t xml:space="preserve">Kysymys 7</w:t>
      </w:r>
    </w:p>
    <w:p>
      <w:r>
        <w:t xml:space="preserve">Mitä kutsutaan hyvien tai vahvojen velkojen siirtämiseksi heikommalta euroalueen jäseneltä EKP:lle?</w:t>
      </w:r>
    </w:p>
    <w:p>
      <w:r>
        <w:rPr>
          <w:b/>
        </w:rPr>
        <w:t xml:space="preserve">Kysymys 8</w:t>
      </w:r>
    </w:p>
    <w:p>
      <w:r>
        <w:t xml:space="preserve">Mitä rahaksi muuttaminen harvoin tarkoittaa?</w:t>
      </w:r>
    </w:p>
    <w:p>
      <w:r>
        <w:rPr>
          <w:b/>
        </w:rPr>
        <w:t xml:space="preserve">Teksti numero 21</w:t>
      </w:r>
    </w:p>
    <w:p>
      <w:r>
        <w:rPr>
          <w:color w:val="A9A9A9"/>
        </w:rPr>
        <w:t xml:space="preserve">Euroopan keskuspankki </w:t>
      </w:r>
      <w:r>
        <w:t xml:space="preserve">oli lisännyt jäsenmaiden velkojen ostamista. Vastauksena </w:t>
      </w:r>
      <w:r>
        <w:rPr>
          <w:color w:val="DCDCDC"/>
        </w:rPr>
        <w:t xml:space="preserve">vuoden 2010 kriisiin </w:t>
      </w:r>
      <w:r>
        <w:t xml:space="preserve">on esitetty ehdotuksia yhteisestä eurooppalaisesta joukkovelkakirjalainan liikkeeseenlaskusta, jonka avulla keskuspankki voisi ostaa eurooppalaisen version Yhdysvaltain valtionvelkakirjoista. Jotta eurooppalaiset valtionvelkakirjalainat muistuttaisivat enemmän Yhdysvaltain valtionlainaa, </w:t>
      </w:r>
      <w:r>
        <w:t xml:space="preserve">tarvittaisiin </w:t>
      </w:r>
      <w:r>
        <w:rPr>
          <w:color w:val="2F4F4F"/>
        </w:rPr>
        <w:t xml:space="preserve">kollektiivinen takuu jäsenvaltioiden maksukyvystä</w:t>
      </w:r>
      <w:r>
        <w:t xml:space="preserve">. b) </w:t>
      </w:r>
      <w:r>
        <w:rPr>
          <w:color w:val="556B2F"/>
        </w:rPr>
        <w:t xml:space="preserve">Saksan hallitus </w:t>
      </w:r>
      <w:r>
        <w:t xml:space="preserve">on </w:t>
      </w:r>
      <w:r>
        <w:t xml:space="preserve">kuitenkin </w:t>
      </w:r>
      <w:r>
        <w:t xml:space="preserve">vastustanut tätä ehdotusta, ja muiden analyysien mukaan "</w:t>
      </w:r>
      <w:r>
        <w:rPr>
          <w:color w:val="6B8E23"/>
        </w:rPr>
        <w:t xml:space="preserve">euron sairaus" </w:t>
      </w:r>
      <w:r>
        <w:t xml:space="preserve">johtuu valtionvelan ja kansallisten pankkijärjestelmien kaatumisen välisestä yhteydestä. Jos Euroopan keskuspankki puuttuisi suoraan kaatuviin pankkijärjestelmiin, valtionvelka ei näyttäisi niin velkaantuneelta suhteessa kansantuloon taloudellisesti heikommissa jäsenvaltioissa.</w:t>
      </w:r>
    </w:p>
    <w:p>
      <w:r>
        <w:rPr>
          <w:b/>
        </w:rPr>
        <w:t xml:space="preserve">Kysymys 0</w:t>
      </w:r>
    </w:p>
    <w:p>
      <w:r>
        <w:t xml:space="preserve">Mitä valtionvelan ja kaatuvien kansallisten pankkien väliset yhteydet aiheuttavat?</w:t>
      </w:r>
    </w:p>
    <w:p>
      <w:r>
        <w:rPr>
          <w:b/>
        </w:rPr>
        <w:t xml:space="preserve">Kysymys 1</w:t>
      </w:r>
    </w:p>
    <w:p>
      <w:r>
        <w:t xml:space="preserve">Mikä maa on vastustanut yrityksiä tehdä valtion velkakirjojen varoista enemmän Yhdysvaltain valtiovarainministeriön kaltaisia?</w:t>
      </w:r>
    </w:p>
    <w:p>
      <w:r>
        <w:rPr>
          <w:b/>
        </w:rPr>
        <w:t xml:space="preserve">Kysymys 2</w:t>
      </w:r>
    </w:p>
    <w:p>
      <w:r>
        <w:t xml:space="preserve">Kuka alkoi lisätä heikompien velkojen kattamista?</w:t>
      </w:r>
    </w:p>
    <w:p>
      <w:r>
        <w:rPr>
          <w:b/>
        </w:rPr>
        <w:t xml:space="preserve">Kysymys 3</w:t>
      </w:r>
    </w:p>
    <w:p>
      <w:r>
        <w:t xml:space="preserve">Mitä pitäisi tapahtua, jotta Euroopan valtioiden velkasitoumukset muistuttaisivat enemmän Yhdysvaltain valtionkassan varoja?</w:t>
      </w:r>
    </w:p>
    <w:p>
      <w:r>
        <w:rPr>
          <w:b/>
        </w:rPr>
        <w:t xml:space="preserve">Kysymys 4</w:t>
      </w:r>
    </w:p>
    <w:p>
      <w:r>
        <w:t xml:space="preserve">Miksi propsals siitä, että Euroopan valtionvelkakirjojen omaisuuseristä tehdään enemmän Yhdysvaltain valtionkassan kaltaisia?</w:t>
      </w:r>
    </w:p>
    <w:p>
      <w:r>
        <w:rPr>
          <w:b/>
        </w:rPr>
        <w:t xml:space="preserve">Kysymys 5</w:t>
      </w:r>
    </w:p>
    <w:p>
      <w:r>
        <w:t xml:space="preserve">Mitä vältetään valtionvelan ja kaatuvien kansallisten pankkien välisillä yhteyksillä?</w:t>
      </w:r>
    </w:p>
    <w:p>
      <w:r>
        <w:rPr>
          <w:b/>
        </w:rPr>
        <w:t xml:space="preserve">Kysymys 6</w:t>
      </w:r>
    </w:p>
    <w:p>
      <w:r>
        <w:t xml:space="preserve">Mikä maa on tukenut pyrkimyksiä tehdä valtion velkakirjoista enemmän Yhdysvaltain valtionkassan kaltaisia?</w:t>
      </w:r>
    </w:p>
    <w:p>
      <w:r>
        <w:rPr>
          <w:b/>
        </w:rPr>
        <w:t xml:space="preserve">Kysymys 7</w:t>
      </w:r>
    </w:p>
    <w:p>
      <w:r>
        <w:t xml:space="preserve">Kuka alkoi vähentää heikompien velkojen kattamista?</w:t>
      </w:r>
    </w:p>
    <w:p>
      <w:r>
        <w:rPr>
          <w:b/>
        </w:rPr>
        <w:t xml:space="preserve">Kysymys 8</w:t>
      </w:r>
    </w:p>
    <w:p>
      <w:r>
        <w:t xml:space="preserve">Mitä pitäisi tapahtua, jotta eurooppalaiset valtionvelkasitoumukset olisivat vähemmän samanlaisia kuin Yhdysvaltain valtionkassan velkasitoumukset?</w:t>
      </w:r>
    </w:p>
    <w:p>
      <w:r>
        <w:rPr>
          <w:b/>
        </w:rPr>
        <w:t xml:space="preserve">Teksti numero 22</w:t>
      </w:r>
    </w:p>
    <w:p>
      <w:r>
        <w:t xml:space="preserve">Pankin on myös tehtävä yhteistyötä EU:n sisällä ja kansainvälisesti kolmansien elinten ja yhteisöjen kanssa. Lisäksi se </w:t>
      </w:r>
      <w:r>
        <w:rPr>
          <w:color w:val="A9A9A9"/>
        </w:rPr>
        <w:t xml:space="preserve">osallistuu rahoitusjärjestelmän vakauden ylläpitämiseen ja pankkialan valvontaan</w:t>
      </w:r>
      <w:r>
        <w:t xml:space="preserve">. </w:t>
      </w:r>
      <w:r>
        <w:t xml:space="preserve">Jälkimmäinen näkyy esimerkiksi pankin toimissa subprime-luottokriisin aikana, jolloin se </w:t>
      </w:r>
      <w:r>
        <w:rPr>
          <w:color w:val="DCDCDC"/>
        </w:rPr>
        <w:t xml:space="preserve">lainasi miljardeja euroja pankeille </w:t>
      </w:r>
      <w:r>
        <w:rPr>
          <w:color w:val="2F4F4F"/>
        </w:rPr>
        <w:t xml:space="preserve">rahoitusjärjestelmän vakauttamiseksi</w:t>
      </w:r>
      <w:r>
        <w:t xml:space="preserve">. </w:t>
      </w:r>
      <w:r>
        <w:rPr>
          <w:color w:val="556B2F"/>
        </w:rPr>
        <w:t xml:space="preserve">Joulukuussa </w:t>
      </w:r>
      <w:r>
        <w:t xml:space="preserve">2007 </w:t>
      </w:r>
      <w:r>
        <w:t xml:space="preserve">EKP päätti yhdessä </w:t>
      </w:r>
      <w:r>
        <w:rPr>
          <w:color w:val="6B8E23"/>
        </w:rPr>
        <w:t xml:space="preserve">Federal Reserve Systemin kanssa </w:t>
      </w:r>
      <w:r>
        <w:t xml:space="preserve">Term auction facility -nimisessä ohjelmassa parantaa dollarimääräistä likviditeettiä euroalueella ja vakauttaa rahamarkkinoita.</w:t>
      </w:r>
    </w:p>
    <w:p>
      <w:r>
        <w:rPr>
          <w:b/>
        </w:rPr>
        <w:t xml:space="preserve">Kysymys 0</w:t>
      </w:r>
    </w:p>
    <w:p>
      <w:r>
        <w:t xml:space="preserve">Mitä EKP teki auttaakseen rahoitusjärjestelmän vakauttamisessa subprime-luottokriisin aikana?</w:t>
      </w:r>
    </w:p>
    <w:p>
      <w:r>
        <w:rPr>
          <w:b/>
        </w:rPr>
        <w:t xml:space="preserve">Kysymys 1</w:t>
      </w:r>
    </w:p>
    <w:p>
      <w:r>
        <w:t xml:space="preserve">Miksi EKP puuttui subprime-luottokriisiin?</w:t>
      </w:r>
    </w:p>
    <w:p>
      <w:r>
        <w:rPr>
          <w:b/>
        </w:rPr>
        <w:t xml:space="preserve">Kysymys 2</w:t>
      </w:r>
    </w:p>
    <w:p>
      <w:r>
        <w:t xml:space="preserve">Kuka päätti yhdessä EKP:n kanssa käyttää Term-huutokauppaa rahoituskriisin vakauttamiseksi ja dollarin likviditeetin parantamiseksi?</w:t>
      </w:r>
    </w:p>
    <w:p>
      <w:r>
        <w:rPr>
          <w:b/>
        </w:rPr>
        <w:t xml:space="preserve">Kysymys 3</w:t>
      </w:r>
    </w:p>
    <w:p>
      <w:r>
        <w:t xml:space="preserve">Miten EKP auttaa vakauden ylläpitämisessä sen lisäksi, että se tekee yhteistyötä muiden rahoituslaitosten kanssa?</w:t>
      </w:r>
    </w:p>
    <w:p>
      <w:r>
        <w:rPr>
          <w:b/>
        </w:rPr>
        <w:t xml:space="preserve">Kysymys 4</w:t>
      </w:r>
    </w:p>
    <w:p>
      <w:r>
        <w:t xml:space="preserve">Milloin EKP ja Federal Rserve päättivät tehdä yhteistyötä termiinihuutokauppajärjestelmän osalta?</w:t>
      </w:r>
    </w:p>
    <w:p>
      <w:r>
        <w:rPr>
          <w:b/>
        </w:rPr>
        <w:t xml:space="preserve">Kysymys 5</w:t>
      </w:r>
    </w:p>
    <w:p>
      <w:r>
        <w:t xml:space="preserve">Mitä EKP vältti auttaakseen rahoitusjärjestelmän vakauttamisessa subprime-luottokriisin aikana?</w:t>
      </w:r>
    </w:p>
    <w:p>
      <w:r>
        <w:rPr>
          <w:b/>
        </w:rPr>
        <w:t xml:space="preserve">Kysymys 6</w:t>
      </w:r>
    </w:p>
    <w:p>
      <w:r>
        <w:t xml:space="preserve">Miksi EKP ei puuttunut subprime-luottokriisiin?</w:t>
      </w:r>
    </w:p>
    <w:p>
      <w:r>
        <w:rPr>
          <w:b/>
        </w:rPr>
        <w:t xml:space="preserve">Kysymys 7</w:t>
      </w:r>
    </w:p>
    <w:p>
      <w:r>
        <w:t xml:space="preserve">Kuka hylkäsi yhdessä EKP:n kanssa Term-huutokaupan käyttämisen rahoituskriisin vakauttamiseksi ja dollarin likviditeetin parantamiseksi?</w:t>
      </w:r>
    </w:p>
    <w:p>
      <w:r>
        <w:rPr>
          <w:b/>
        </w:rPr>
        <w:t xml:space="preserve">Kysymys 8</w:t>
      </w:r>
    </w:p>
    <w:p>
      <w:r>
        <w:t xml:space="preserve">Milloin EKP ja Yhdysvaltain keskuspankki päättivät erota termiinihuutokauppajärjestelmästä?</w:t>
      </w:r>
    </w:p>
    <w:p>
      <w:r>
        <w:rPr>
          <w:b/>
        </w:rPr>
        <w:t xml:space="preserve">Kysymys 9</w:t>
      </w:r>
    </w:p>
    <w:p>
      <w:r>
        <w:t xml:space="preserve">Miten EKP auttaa tuhoamaan vakautta?</w:t>
      </w:r>
    </w:p>
    <w:p>
      <w:r>
        <w:rPr>
          <w:b/>
        </w:rPr>
        <w:t xml:space="preserve">Teksti numero 23</w:t>
      </w:r>
    </w:p>
    <w:p>
      <w:r>
        <w:t xml:space="preserve">Keskuspankkitoiminnassa keskuspankin etuoikeutettu asema on se, että </w:t>
      </w:r>
      <w:r>
        <w:rPr>
          <w:color w:val="A9A9A9"/>
        </w:rPr>
        <w:t xml:space="preserve">se voi tehdä niin paljon rahaa kuin se katsoo tarpeelliseksi</w:t>
      </w:r>
      <w:r>
        <w:t xml:space="preserve">. </w:t>
      </w:r>
      <w:r>
        <w:t xml:space="preserve">Yhdysvaltain keskuspankissa Federal Reserve Bank ostaa varoja: tyypillisesti </w:t>
      </w:r>
      <w:r>
        <w:rPr>
          <w:color w:val="DCDCDC"/>
        </w:rPr>
        <w:t xml:space="preserve">liittovaltion liikkeeseen laskemia joukkovelkakirjalainoja</w:t>
      </w:r>
      <w:r>
        <w:t xml:space="preserve">. </w:t>
      </w:r>
      <w:r>
        <w:t xml:space="preserve">Se voi ostaa velkakirjoja rajoituksetta, ja yksi sen käytettävissä olevista välineistä rahoituskriisin aikana on ryhtyä poikkeuksellisiin toimenpiteisiin, kuten ostaa suuria määriä omaisuuseriä, kuten </w:t>
      </w:r>
      <w:r>
        <w:rPr>
          <w:color w:val="2F4F4F"/>
        </w:rPr>
        <w:t xml:space="preserve">yritystodistuksia</w:t>
      </w:r>
      <w:r>
        <w:t xml:space="preserve">. </w:t>
      </w:r>
      <w:r>
        <w:t xml:space="preserve">Tällaisten operaatioiden tarkoituksena on </w:t>
      </w:r>
      <w:r>
        <w:rPr>
          <w:color w:val="556B2F"/>
        </w:rPr>
        <w:t xml:space="preserve">varmistaa, että </w:t>
      </w:r>
      <w:r>
        <w:t xml:space="preserve">rahoitusjärjestelmän </w:t>
      </w:r>
      <w:r>
        <w:rPr>
          <w:color w:val="556B2F"/>
        </w:rPr>
        <w:t xml:space="preserve">toimintaa varten on käytettävissä riittävästi likviditeettiä.</w:t>
      </w:r>
    </w:p>
    <w:p>
      <w:r>
        <w:rPr>
          <w:b/>
        </w:rPr>
        <w:t xml:space="preserve">Kysymys 0</w:t>
      </w:r>
    </w:p>
    <w:p>
      <w:r>
        <w:t xml:space="preserve">Mikä on keskuspankin etu?</w:t>
      </w:r>
    </w:p>
    <w:p>
      <w:r>
        <w:rPr>
          <w:b/>
        </w:rPr>
        <w:t xml:space="preserve">Kysymys 1</w:t>
      </w:r>
    </w:p>
    <w:p>
      <w:r>
        <w:t xml:space="preserve">Millaisia omaisuuseriä Yhdysvaltain keskuspankki ostaa?</w:t>
      </w:r>
    </w:p>
    <w:p>
      <w:r>
        <w:rPr>
          <w:b/>
        </w:rPr>
        <w:t xml:space="preserve">Kysymys 2</w:t>
      </w:r>
    </w:p>
    <w:p>
      <w:r>
        <w:t xml:space="preserve">Minkälaista omaisuutta keskuspankki ostaa massoittain kriisiaikana?</w:t>
      </w:r>
    </w:p>
    <w:p>
      <w:r>
        <w:rPr>
          <w:b/>
        </w:rPr>
        <w:t xml:space="preserve">Kysymys 3</w:t>
      </w:r>
    </w:p>
    <w:p>
      <w:r>
        <w:t xml:space="preserve">Mitä tarkoitusta on ostaa yritystodistuksia finanssikriisin aikana?</w:t>
      </w:r>
    </w:p>
    <w:p>
      <w:r>
        <w:rPr>
          <w:b/>
        </w:rPr>
        <w:t xml:space="preserve">Kysymys 4</w:t>
      </w:r>
    </w:p>
    <w:p>
      <w:r>
        <w:t xml:space="preserve">Mikä on keskuspankin haitta?</w:t>
      </w:r>
    </w:p>
    <w:p>
      <w:r>
        <w:rPr>
          <w:b/>
        </w:rPr>
        <w:t xml:space="preserve">Kysymys 5</w:t>
      </w:r>
    </w:p>
    <w:p>
      <w:r>
        <w:t xml:space="preserve">Millaisia varoja Yhdysvaltain keskuspankki kieltää?</w:t>
      </w:r>
    </w:p>
    <w:p>
      <w:r>
        <w:rPr>
          <w:b/>
        </w:rPr>
        <w:t xml:space="preserve">Kysymys 6</w:t>
      </w:r>
    </w:p>
    <w:p>
      <w:r>
        <w:t xml:space="preserve">Minkälaista omaisuutta keskuspankki myy pieninä määrinä kriisiaikana?</w:t>
      </w:r>
    </w:p>
    <w:p>
      <w:r>
        <w:rPr>
          <w:b/>
        </w:rPr>
        <w:t xml:space="preserve">Kysymys 7</w:t>
      </w:r>
    </w:p>
    <w:p>
      <w:r>
        <w:t xml:space="preserve">Mikä on kaupallisten paperien myynnin tarkoitus finanssikriisin aikana?</w:t>
      </w:r>
    </w:p>
    <w:p>
      <w:r>
        <w:rPr>
          <w:b/>
        </w:rPr>
        <w:t xml:space="preserve">Tekstin numero 24</w:t>
      </w:r>
    </w:p>
    <w:p>
      <w:r>
        <w:t xml:space="preserve">Maailman eläkeneuvoston kaltaiset ajatushautomot ovat myös väittäneet, että eurooppalaiset lainsäätäjät ovat ajaneet jokseenkin dogmaattisesti </w:t>
      </w:r>
      <w:r>
        <w:t xml:space="preserve">vuonna </w:t>
      </w:r>
      <w:r>
        <w:rPr>
          <w:color w:val="DCDCDC"/>
        </w:rPr>
        <w:t xml:space="preserve">2005</w:t>
      </w:r>
      <w:r>
        <w:t xml:space="preserve"> hyväksyttyjen </w:t>
      </w:r>
      <w:r>
        <w:rPr>
          <w:color w:val="A9A9A9"/>
        </w:rPr>
        <w:t xml:space="preserve">Basel II -suositusten </w:t>
      </w:r>
      <w:r>
        <w:t xml:space="preserve">hyväksymistä</w:t>
      </w:r>
      <w:r>
        <w:t xml:space="preserve">, jotka on saatettu osaksi Euroopan unionin lainsäädäntöä vuodesta </w:t>
      </w:r>
      <w:r>
        <w:rPr>
          <w:color w:val="2F4F4F"/>
        </w:rPr>
        <w:t xml:space="preserve">2008</w:t>
      </w:r>
      <w:r>
        <w:t xml:space="preserve"> voimaan tulleella pääomavaatimusdirektiivillä (CRD)</w:t>
      </w:r>
      <w:r>
        <w:t xml:space="preserve">. Pohjimmiltaan ne pakottivat eurooppalaiset pankit ja ennen kaikkea Euroopan keskuspankin itse esimerkiksi rahoituslaitosten vakavaraisuutta arvioidessaan tukeutumaan entistä enemmän kahden Euroopan ulkopuolisen yksityisen laitoksen markkinoimiin standardoituihin luottoriskin arviointeihin: </w:t>
      </w:r>
      <w:r>
        <w:rPr>
          <w:color w:val="556B2F"/>
        </w:rPr>
        <w:t xml:space="preserve">Moody's ja S</w:t>
      </w:r>
      <w:r>
        <w:t xml:space="preserve">&amp;P.</w:t>
      </w:r>
    </w:p>
    <w:p>
      <w:r>
        <w:rPr>
          <w:b/>
        </w:rPr>
        <w:t xml:space="preserve">Kysymys 0</w:t>
      </w:r>
    </w:p>
    <w:p>
      <w:r>
        <w:t xml:space="preserve">Mitkä virastot ovat saaneet valtuudet arvioida rahoituslaitosten riskejä?</w:t>
      </w:r>
    </w:p>
    <w:p>
      <w:r>
        <w:rPr>
          <w:b/>
        </w:rPr>
        <w:t xml:space="preserve">Kysymys 1</w:t>
      </w:r>
    </w:p>
    <w:p>
      <w:r>
        <w:t xml:space="preserve">Milloin Basel II hyväksyttiin?</w:t>
      </w:r>
    </w:p>
    <w:p>
      <w:r>
        <w:rPr>
          <w:b/>
        </w:rPr>
        <w:t xml:space="preserve">Kysymys 2</w:t>
      </w:r>
    </w:p>
    <w:p>
      <w:r>
        <w:t xml:space="preserve">Mikä sanoi, että virastojen oli alettava käyttää Moody'sia ja S&amp;P:tä rahoituslaitosten arvioinnissa?</w:t>
      </w:r>
    </w:p>
    <w:p>
      <w:r>
        <w:rPr>
          <w:b/>
        </w:rPr>
        <w:t xml:space="preserve">Kysymys 3</w:t>
      </w:r>
    </w:p>
    <w:p>
      <w:r>
        <w:t xml:space="preserve">Mistä lähtien Basel II -suositukset ovat olleet voimassa?</w:t>
      </w:r>
    </w:p>
    <w:p>
      <w:r>
        <w:rPr>
          <w:b/>
        </w:rPr>
        <w:t xml:space="preserve">Kysymys 4</w:t>
      </w:r>
    </w:p>
    <w:p>
      <w:r>
        <w:t xml:space="preserve">Mitkä virastot ovat menettäneet toimivaltansa rahoituslaitosten riskien arvioinnissa?</w:t>
      </w:r>
    </w:p>
    <w:p>
      <w:r>
        <w:rPr>
          <w:b/>
        </w:rPr>
        <w:t xml:space="preserve">Kysymys 5</w:t>
      </w:r>
    </w:p>
    <w:p>
      <w:r>
        <w:t xml:space="preserve">Milloin Basel II hylättiin?</w:t>
      </w:r>
    </w:p>
    <w:p>
      <w:r>
        <w:rPr>
          <w:b/>
        </w:rPr>
        <w:t xml:space="preserve">Kysymys 6</w:t>
      </w:r>
    </w:p>
    <w:p>
      <w:r>
        <w:t xml:space="preserve">Mitä sanottiin, että virastoilla ei ollut vaihtoehtoa käyttää Moody'sia ja S&amp;P:tä rahoituslaitosten arvioinnissa?</w:t>
      </w:r>
    </w:p>
    <w:p>
      <w:r>
        <w:rPr>
          <w:b/>
        </w:rPr>
        <w:t xml:space="preserve">Kysymys 7</w:t>
      </w:r>
    </w:p>
    <w:p>
      <w:r>
        <w:t xml:space="preserve">Milloin Basel II -suositukset menettivät vaikutuksensa?</w:t>
      </w:r>
    </w:p>
    <w:p>
      <w:r>
        <w:rPr>
          <w:b/>
        </w:rPr>
        <w:t xml:space="preserve">Teksti numero 25</w:t>
      </w:r>
    </w:p>
    <w:p>
      <w:r>
        <w:t xml:space="preserve">Pankin pääkonttori sijaitsee </w:t>
      </w:r>
      <w:r>
        <w:rPr>
          <w:color w:val="A9A9A9"/>
        </w:rPr>
        <w:t xml:space="preserve">Frankfurtissa</w:t>
      </w:r>
      <w:r>
        <w:t xml:space="preserve">, euroalueen suurimmassa finanssikeskuksessa. Sen sijainti kaupungissa on vahvistettu </w:t>
      </w:r>
      <w:r>
        <w:rPr>
          <w:color w:val="DCDCDC"/>
        </w:rPr>
        <w:t xml:space="preserve">Amsterdamin sopimuksella</w:t>
      </w:r>
      <w:r>
        <w:t xml:space="preserve">. </w:t>
      </w:r>
      <w:r>
        <w:t xml:space="preserve">Pankki muutti vuonna 2014 uuteen, tarkoitusta varten rakennettuun pääkonttoriin</w:t>
      </w:r>
      <w:r>
        <w:t xml:space="preserve">, jonka suunnitteli wieniläinen arkkitehtitoimisto Coop Himmelbau</w:t>
      </w:r>
      <w:r>
        <w:rPr>
          <w:color w:val="2F4F4F"/>
        </w:rPr>
        <w:t xml:space="preserve">.</w:t>
      </w:r>
      <w:r>
        <w:t xml:space="preserve"> Rakennus on noin 180 metriä korkea, ja se nousee muiden toissijaisten rakennusten kanssa maisemoidulle tontille </w:t>
      </w:r>
      <w:r>
        <w:rPr>
          <w:color w:val="556B2F"/>
        </w:rPr>
        <w:t xml:space="preserve">entisen tukkukaupan paikalle </w:t>
      </w:r>
      <w:r>
        <w:t xml:space="preserve">Frankfurt am Mainin itäosassa. Päärakentaminen alkoi </w:t>
      </w:r>
      <w:r>
        <w:rPr>
          <w:color w:val="6B8E23"/>
        </w:rPr>
        <w:t xml:space="preserve">lokakuussa 2008, </w:t>
      </w:r>
      <w:r>
        <w:t xml:space="preserve">ja rakennuksesta odotettiin tulevan Euroopan arkkitehtoninen symboli. Vaikka rakennus suunniteltiin siten, että siihen mahtuisi kaksinkertainen määrä henkilöstöä entisessä Eurotowerissa toimineeseen henkilöstöön verrattuna, rakennus on säilytetty, koska EKP otti vastuun pankkivalvonnasta ja tarvittiin näin ollen enemmän tilaa.</w:t>
      </w:r>
    </w:p>
    <w:p>
      <w:r>
        <w:rPr>
          <w:b/>
        </w:rPr>
        <w:t xml:space="preserve">Kysymys 0</w:t>
      </w:r>
    </w:p>
    <w:p>
      <w:r>
        <w:t xml:space="preserve">Missä Euroopan keskuspankki sijaitsee?</w:t>
      </w:r>
    </w:p>
    <w:p>
      <w:r>
        <w:rPr>
          <w:b/>
        </w:rPr>
        <w:t xml:space="preserve">Kysymys 1</w:t>
      </w:r>
    </w:p>
    <w:p>
      <w:r>
        <w:t xml:space="preserve">Mikä ratkaisi, missä pankin piti sijaita?</w:t>
      </w:r>
    </w:p>
    <w:p>
      <w:r>
        <w:rPr>
          <w:b/>
        </w:rPr>
        <w:t xml:space="preserve">Kysymys 2</w:t>
      </w:r>
    </w:p>
    <w:p>
      <w:r>
        <w:t xml:space="preserve">Milloin pankki muutti uuteen pääkonttoriinsa?</w:t>
      </w:r>
    </w:p>
    <w:p>
      <w:r>
        <w:rPr>
          <w:b/>
        </w:rPr>
        <w:t xml:space="preserve">Kysymys 3</w:t>
      </w:r>
    </w:p>
    <w:p>
      <w:r>
        <w:t xml:space="preserve">Mikä oli aiemmin pankin paikalla?</w:t>
      </w:r>
    </w:p>
    <w:p>
      <w:r>
        <w:rPr>
          <w:b/>
        </w:rPr>
        <w:t xml:space="preserve">Kysymys 4</w:t>
      </w:r>
    </w:p>
    <w:p>
      <w:r>
        <w:t xml:space="preserve">Milloin uuden pankin rakentaminen alkoi?</w:t>
      </w:r>
    </w:p>
    <w:p>
      <w:r>
        <w:rPr>
          <w:b/>
        </w:rPr>
        <w:t xml:space="preserve">Kysymys 5</w:t>
      </w:r>
    </w:p>
    <w:p>
      <w:r>
        <w:t xml:space="preserve">Missä Euroopan keskuspankki on tuntematon?</w:t>
      </w:r>
    </w:p>
    <w:p>
      <w:r>
        <w:rPr>
          <w:b/>
        </w:rPr>
        <w:t xml:space="preserve">Kysymys 6</w:t>
      </w:r>
    </w:p>
    <w:p>
      <w:r>
        <w:t xml:space="preserve">Mikä päätti, missä pankkia pommitetaan?</w:t>
      </w:r>
    </w:p>
    <w:p>
      <w:r>
        <w:rPr>
          <w:b/>
        </w:rPr>
        <w:t xml:space="preserve">Kysymys 7</w:t>
      </w:r>
    </w:p>
    <w:p>
      <w:r>
        <w:t xml:space="preserve">Milloin pankki sulki uuden pääkonttorin?</w:t>
      </w:r>
    </w:p>
    <w:p>
      <w:r>
        <w:rPr>
          <w:b/>
        </w:rPr>
        <w:t xml:space="preserve">Kysymys 8</w:t>
      </w:r>
    </w:p>
    <w:p>
      <w:r>
        <w:t xml:space="preserve">Mikä ei koskaan ollut pankin paikalla?</w:t>
      </w:r>
    </w:p>
    <w:p>
      <w:r>
        <w:rPr>
          <w:b/>
        </w:rPr>
        <w:t xml:space="preserve">Kysymys 9</w:t>
      </w:r>
    </w:p>
    <w:p>
      <w:r>
        <w:t xml:space="preserve">Milloin uuden pankin rakentaminen pysähtyi ennen valmistumista?</w:t>
      </w:r>
    </w:p>
    <w:p>
      <w:r>
        <w:rPr>
          <w:b/>
        </w:rPr>
        <w:t xml:space="preserve">Teksti numero 26</w:t>
      </w:r>
    </w:p>
    <w:p>
      <w:r>
        <w:t xml:space="preserve">Pankki käynnisti 21. joulukuuta 2011 ohjelman, jonka puitteissa se myöntää kolmen vuoden (36 kuukauden) pituisia ja yhden prosentin korolla maksettavia halpakorkoisia lainoja eurooppalaisille pankeille, jotka hyväksyvät vakuudeksi pankkien salkussa olevia lainoja. Lainoja ilmoitettiin myönnettävän yhteensä 489,2 miljardin euron (640 miljardin Yhdysvaltain dollarin) arvosta. Lainoja ei tarjottu Euroopan valtioille, mutta Euroopan valtioiden liikkeeseen laskemat valtion arvopaperit kelpaisivat vakuudeksi, samoin kuin kiinnitysvakuudelliset arvopaperit ja muut kaupalliset paperit, joiden voidaan osoittaa olevan turvallisia. Ohjelmasta ilmoitettiin 8. joulukuuta 2011, mutta lainojen määrä yllätti tarkkailijat, kun se toteutettiin. Lainanlyhennysjärjestelyn puitteissa se lainasi 489 miljardia euroa 523 pankille poikkeuksellisen pitkäksi ajaksi eli kolmeksi vuodeksi vain yhden prosentin korolla. Ylivoimaisesti </w:t>
      </w:r>
      <w:r>
        <w:t xml:space="preserve">suurimman määrän, 325 miljardia euroa, saivat </w:t>
      </w:r>
      <w:r>
        <w:rPr>
          <w:color w:val="A9A9A9"/>
        </w:rPr>
        <w:t xml:space="preserve">Kreikan, Irlannin, Italian ja Espanjan </w:t>
      </w:r>
      <w:r>
        <w:t xml:space="preserve">pankit</w:t>
      </w:r>
      <w:r>
        <w:t xml:space="preserve">. </w:t>
      </w:r>
      <w:r>
        <w:t xml:space="preserve">Tällä tavoin EKP pyrki varmistamaan, että pankeilla on riittävästi käteistä maksamaan </w:t>
      </w:r>
      <w:r>
        <w:rPr>
          <w:color w:val="DCDCDC"/>
        </w:rPr>
        <w:t xml:space="preserve">200 miljardia euroa </w:t>
      </w:r>
      <w:r>
        <w:t xml:space="preserve">omia erääntyviä velkojaan vuoden 2012 kolmen ensimmäisen kuukauden aikana ja samalla </w:t>
      </w:r>
      <w:r>
        <w:rPr>
          <w:color w:val="2F4F4F"/>
        </w:rPr>
        <w:t xml:space="preserve">jatkamaan toimintaansa ja lainaamista yrityksille, jotta </w:t>
      </w:r>
      <w:r>
        <w:t xml:space="preserve">luottokriisi ei tukahduttaisi talouskasvua. Se toivoi myös, että pankit käyttäisivät osan rahoista valtion joukkovelkakirjojen ostamiseen, mikä </w:t>
      </w:r>
      <w:r>
        <w:rPr>
          <w:color w:val="556B2F"/>
        </w:rPr>
        <w:t xml:space="preserve">helpottaisi velkakriisiä</w:t>
      </w:r>
      <w:r>
        <w:t xml:space="preserve">.</w:t>
      </w:r>
    </w:p>
    <w:p>
      <w:r>
        <w:rPr>
          <w:b/>
        </w:rPr>
        <w:t xml:space="preserve">Kysymys 0</w:t>
      </w:r>
    </w:p>
    <w:p>
      <w:r>
        <w:t xml:space="preserve">Mitkä maat ottivat lainaohjelman julkistamisen jälkeen eniten lainaa?</w:t>
      </w:r>
    </w:p>
    <w:p>
      <w:r>
        <w:rPr>
          <w:b/>
        </w:rPr>
        <w:t xml:space="preserve">Kysymys 1</w:t>
      </w:r>
    </w:p>
    <w:p>
      <w:r>
        <w:t xml:space="preserve">Mitä tapahtuisi, jos jotkut pankit alkaisivat ostaa valtion joukkovelkakirjoja?</w:t>
      </w:r>
    </w:p>
    <w:p>
      <w:r>
        <w:rPr>
          <w:b/>
        </w:rPr>
        <w:t xml:space="preserve">Kysymys 2</w:t>
      </w:r>
    </w:p>
    <w:p>
      <w:r>
        <w:t xml:space="preserve">Kuinka paljon EKP:llä on oltava rahaa maksaakseen omat velkansa pois?</w:t>
      </w:r>
    </w:p>
    <w:p>
      <w:r>
        <w:rPr>
          <w:b/>
        </w:rPr>
        <w:t xml:space="preserve">Kysymys 3</w:t>
      </w:r>
    </w:p>
    <w:p>
      <w:r>
        <w:t xml:space="preserve">Miten estät luottojen pullonkaulan?</w:t>
      </w:r>
    </w:p>
    <w:p>
      <w:r>
        <w:rPr>
          <w:b/>
        </w:rPr>
        <w:t xml:space="preserve">Kysymys 4</w:t>
      </w:r>
    </w:p>
    <w:p>
      <w:r>
        <w:t xml:space="preserve">Mitkä maat lainasivat vähiten lainaohjelman julkistamisen jälkeen?</w:t>
      </w:r>
    </w:p>
    <w:p>
      <w:r>
        <w:rPr>
          <w:b/>
        </w:rPr>
        <w:t xml:space="preserve">Kysymys 5</w:t>
      </w:r>
    </w:p>
    <w:p>
      <w:r>
        <w:t xml:space="preserve">Mitä tapahtuisi, jos jotkut pankit kieltäisivät valtion joukkovelkakirjojen ostamisen?</w:t>
      </w:r>
    </w:p>
    <w:p>
      <w:r>
        <w:rPr>
          <w:b/>
        </w:rPr>
        <w:t xml:space="preserve">Kysymys 6</w:t>
      </w:r>
    </w:p>
    <w:p>
      <w:r>
        <w:t xml:space="preserve">Kuinka paljon EKP:n on menetettävä, jotta se voi maksaa omat velkansa?</w:t>
      </w:r>
    </w:p>
    <w:p>
      <w:r>
        <w:rPr>
          <w:b/>
        </w:rPr>
        <w:t xml:space="preserve">Kysymys 7</w:t>
      </w:r>
    </w:p>
    <w:p>
      <w:r>
        <w:t xml:space="preserve">Miten luoton pullonkaulan voi aiheuttaa?</w:t>
      </w:r>
    </w:p>
    <w:p>
      <w:r>
        <w:rPr>
          <w:b/>
        </w:rPr>
        <w:t xml:space="preserve">Teksti numero 27</w:t>
      </w:r>
    </w:p>
    <w:p>
      <w:r>
        <w:t xml:space="preserve">EKP </w:t>
      </w:r>
      <w:r>
        <w:t xml:space="preserve">ilmoitti </w:t>
      </w:r>
      <w:r>
        <w:rPr>
          <w:color w:val="2F4F4F"/>
        </w:rPr>
        <w:t xml:space="preserve">maaliskuussa 2008 </w:t>
      </w:r>
      <w:r>
        <w:t xml:space="preserve">ensimmäisestä ylimääräisestä </w:t>
      </w:r>
      <w:r>
        <w:rPr>
          <w:color w:val="A9A9A9"/>
        </w:rPr>
        <w:t xml:space="preserve">pitempiaikaisesta rahoitusoperaatiosta (</w:t>
      </w:r>
      <w:r>
        <w:t xml:space="preserve">LTRO), jonka </w:t>
      </w:r>
      <w:r>
        <w:t xml:space="preserve">maturiteetti on </w:t>
      </w:r>
      <w:r>
        <w:rPr>
          <w:color w:val="DCDCDC"/>
        </w:rPr>
        <w:t xml:space="preserve">kuusi kuukautta</w:t>
      </w:r>
      <w:r>
        <w:t xml:space="preserve">. </w:t>
      </w:r>
      <w:r>
        <w:t xml:space="preserve">Aiemmin pisin huutokauppa oli ollut </w:t>
      </w:r>
      <w:r>
        <w:rPr>
          <w:color w:val="556B2F"/>
        </w:rPr>
        <w:t xml:space="preserve">kolmen kuukauden pituinen</w:t>
      </w:r>
      <w:r>
        <w:t xml:space="preserve">. Se ilmoitti kahdesta kolmen kuukauden ja yhdestä kuuden kuukauden pituisen pitempiaikaisen jälleenrahoitusoperaation (LTRO) täysimääräisestä jaosta. Ensimmäinen huutokauppa toteutettiin 3. huhtikuuta, ja se oli yli nelinkertaisesti ylimerkitty. 25 miljardin euron huutokauppaan saatiin 103,1 miljardin euron tarjoukset 177 pankilta. Toinen kuuden kuukauden huutokauppa järjestettiin 9. heinäkuuta, ja sen määrä oli jälleen 25 miljardia euroa. Kesäkuussa 2009 järjestetyssä ensimmäisessä 12 kuukauden pituisen lainanlyhennysjärjestelyn huutokaupassa oli </w:t>
      </w:r>
      <w:r>
        <w:rPr>
          <w:color w:val="6B8E23"/>
        </w:rPr>
        <w:t xml:space="preserve">lähes 1100 tarjoajaa</w:t>
      </w:r>
      <w:r>
        <w:t xml:space="preserve">.</w:t>
      </w:r>
    </w:p>
    <w:p>
      <w:r>
        <w:rPr>
          <w:b/>
        </w:rPr>
        <w:t xml:space="preserve">Kysymys 0</w:t>
      </w:r>
    </w:p>
    <w:p>
      <w:r>
        <w:t xml:space="preserve">Mikä on LTRO?</w:t>
      </w:r>
    </w:p>
    <w:p>
      <w:r>
        <w:rPr>
          <w:b/>
        </w:rPr>
        <w:t xml:space="preserve">Kysymys 1</w:t>
      </w:r>
    </w:p>
    <w:p>
      <w:r>
        <w:t xml:space="preserve">Kuinka pitkä oli LTRO:n maturiteetti?</w:t>
      </w:r>
    </w:p>
    <w:p>
      <w:r>
        <w:rPr>
          <w:b/>
        </w:rPr>
        <w:t xml:space="preserve">Kysymys 2</w:t>
      </w:r>
    </w:p>
    <w:p>
      <w:r>
        <w:t xml:space="preserve">Milloin tarjottiin ensimmäiset ylimääräiset LTRO:t?</w:t>
      </w:r>
    </w:p>
    <w:p>
      <w:r>
        <w:rPr>
          <w:b/>
        </w:rPr>
        <w:t xml:space="preserve">Kysymys 3</w:t>
      </w:r>
    </w:p>
    <w:p>
      <w:r>
        <w:t xml:space="preserve">Kuinka pitkä aika kypsymiseen oli aiemmin ollut?</w:t>
      </w:r>
    </w:p>
    <w:p>
      <w:r>
        <w:rPr>
          <w:b/>
        </w:rPr>
        <w:t xml:space="preserve">Kysymys 4</w:t>
      </w:r>
    </w:p>
    <w:p>
      <w:r>
        <w:t xml:space="preserve">Kuinka monta tarjousta kirjattiin huutokaupassa ensimmäisen 12 kuukauden LRTO-tavoitteen osalta?</w:t>
      </w:r>
    </w:p>
    <w:p>
      <w:r>
        <w:rPr>
          <w:b/>
        </w:rPr>
        <w:t xml:space="preserve">Kysymys 5</w:t>
      </w:r>
    </w:p>
    <w:p>
      <w:r>
        <w:t xml:space="preserve">Mikä on LTRO?</w:t>
      </w:r>
    </w:p>
    <w:p>
      <w:r>
        <w:rPr>
          <w:b/>
        </w:rPr>
        <w:t xml:space="preserve">Kysymys 6</w:t>
      </w:r>
    </w:p>
    <w:p>
      <w:r>
        <w:t xml:space="preserve">Kuinka pitkä aika kului pitkäaikaisen lainanlyhennysjärjestelyn hakemiseen?</w:t>
      </w:r>
    </w:p>
    <w:p>
      <w:r>
        <w:rPr>
          <w:b/>
        </w:rPr>
        <w:t xml:space="preserve">Kysymys 7</w:t>
      </w:r>
    </w:p>
    <w:p>
      <w:r>
        <w:t xml:space="preserve">Milloin tarjottiin pahimmat ylimääräiset LTRO:t?</w:t>
      </w:r>
    </w:p>
    <w:p>
      <w:r>
        <w:rPr>
          <w:b/>
        </w:rPr>
        <w:t xml:space="preserve">Kysymys 8</w:t>
      </w:r>
    </w:p>
    <w:p>
      <w:r>
        <w:t xml:space="preserve">Kuinka kauan kypsymisaika oli ollut kielletty?</w:t>
      </w:r>
    </w:p>
    <w:p>
      <w:r>
        <w:rPr>
          <w:b/>
        </w:rPr>
        <w:t xml:space="preserve">Kysymys 9</w:t>
      </w:r>
    </w:p>
    <w:p>
      <w:r>
        <w:t xml:space="preserve">Kuinka monta tarjousta jätettiin huomiotta ensimmäisen 12 kuukauden LRTO-huutokaupassa?</w:t>
      </w:r>
    </w:p>
    <w:p>
      <w:r>
        <w:br w:type="page"/>
      </w:r>
    </w:p>
    <w:p>
      <w:r>
        <w:rPr>
          <w:b/>
          <w:u w:val="single"/>
        </w:rPr>
        <w:t xml:space="preserve">Asiakirjan numero 289</w:t>
      </w:r>
    </w:p>
    <w:p>
      <w:r>
        <w:rPr>
          <w:b/>
        </w:rPr>
        <w:t xml:space="preserve">Tekstin numero 0</w:t>
      </w:r>
    </w:p>
    <w:p>
      <w:r>
        <w:rPr>
          <w:color w:val="A9A9A9"/>
        </w:rPr>
        <w:t xml:space="preserve">St. John's </w:t>
      </w:r>
      <w:r>
        <w:t xml:space="preserve">(/ˌseɪntˈdʒɒnz/, paikallinen /ˌseɪntˈdʒɑːnz/) on pääkaupunki ja suurin kaupunki Newfoundlandissa ja Labradorissa </w:t>
      </w:r>
      <w:r>
        <w:rPr>
          <w:color w:val="DCDCDC"/>
        </w:rPr>
        <w:t xml:space="preserve">Kanadassa</w:t>
      </w:r>
      <w:r>
        <w:t xml:space="preserve">. </w:t>
      </w:r>
      <w:r>
        <w:rPr>
          <w:color w:val="2F4F4F"/>
        </w:rPr>
        <w:t xml:space="preserve">St. John's </w:t>
      </w:r>
      <w:r>
        <w:t xml:space="preserve">rekisteröitiin kaupungiksi vuonna 1888, mutta jotkut pitävät sitä silti Pohjois-Amerikan vanhimpana englantilaisperustaisena kaupunkina. Se sijaitsee </w:t>
      </w:r>
      <w:r>
        <w:t xml:space="preserve">Avalonin niemimaan it</w:t>
      </w:r>
      <w:r>
        <w:rPr>
          <w:color w:val="556B2F"/>
        </w:rPr>
        <w:t xml:space="preserve">äkärjessä </w:t>
      </w:r>
      <w:r>
        <w:rPr>
          <w:color w:val="6B8E23"/>
        </w:rPr>
        <w:t xml:space="preserve">Newfoundlandin </w:t>
      </w:r>
      <w:r>
        <w:t xml:space="preserve">saarella</w:t>
      </w:r>
      <w:r>
        <w:t xml:space="preserve">. </w:t>
      </w:r>
      <w:r>
        <w:t xml:space="preserve">St. John'sin suurkaupunkialueella oli </w:t>
      </w:r>
      <w:r>
        <w:t xml:space="preserve">1. heinäkuuta </w:t>
      </w:r>
      <w:r>
        <w:rPr>
          <w:color w:val="A0522D"/>
        </w:rPr>
        <w:t xml:space="preserve">2015</w:t>
      </w:r>
      <w:r>
        <w:t xml:space="preserve"> 214 285 asukasta</w:t>
      </w:r>
      <w:r>
        <w:t xml:space="preserve">, ja se on </w:t>
      </w:r>
      <w:r>
        <w:t xml:space="preserve">Halifaxin jälkeen Atlantin Kanadan </w:t>
      </w:r>
      <w:r>
        <w:t xml:space="preserve">toiseksi suurin </w:t>
      </w:r>
      <w:r>
        <w:rPr>
          <w:color w:val="228B22"/>
        </w:rPr>
        <w:t xml:space="preserve">suurkaupunkialue </w:t>
      </w:r>
      <w:r>
        <w:t xml:space="preserve">(</w:t>
      </w:r>
      <w:r>
        <w:rPr>
          <w:color w:val="228B22"/>
        </w:rPr>
        <w:t xml:space="preserve">CMA) </w:t>
      </w:r>
      <w:r>
        <w:t xml:space="preserve">ja Kanadan 20. suurin suurkaupunkialue. National Geographic -lehden mukaan se on yksi maailman kymmenestä parhaasta merenrantakohteesta. Sen nimi on yhdistetty Johannes Kastajan juhlapäivään, jolloin John Cabotin uskotaan purjehtineen </w:t>
      </w:r>
      <w:r>
        <w:rPr>
          <w:color w:val="191970"/>
        </w:rPr>
        <w:t xml:space="preserve">satamaan </w:t>
      </w:r>
      <w:r>
        <w:t xml:space="preserve">vuonna 1497, sekä samannimiseen baskialaiseen kalastajakylään.</w:t>
      </w:r>
    </w:p>
    <w:p>
      <w:r>
        <w:rPr>
          <w:b/>
        </w:rPr>
        <w:t xml:space="preserve">Kysymys 0</w:t>
      </w:r>
    </w:p>
    <w:p>
      <w:r>
        <w:t xml:space="preserve">Missä maassa Pyhän Johanneksen kirkko sijaitsee?</w:t>
      </w:r>
    </w:p>
    <w:p>
      <w:r>
        <w:rPr>
          <w:b/>
        </w:rPr>
        <w:t xml:space="preserve">Kysymys 1</w:t>
      </w:r>
    </w:p>
    <w:p>
      <w:r>
        <w:t xml:space="preserve">Mikä on sen saaren nimi, jolla St. John's sijaitsee?</w:t>
      </w:r>
    </w:p>
    <w:p>
      <w:r>
        <w:rPr>
          <w:b/>
        </w:rPr>
        <w:t xml:space="preserve">Kysymys 2</w:t>
      </w:r>
    </w:p>
    <w:p>
      <w:r>
        <w:t xml:space="preserve">Mikä kaupunki on sijalla 20 Kanadan suurimman metropolialueen listalla?</w:t>
      </w:r>
    </w:p>
    <w:p>
      <w:r>
        <w:rPr>
          <w:b/>
        </w:rPr>
        <w:t xml:space="preserve">Kysymys 3</w:t>
      </w:r>
    </w:p>
    <w:p>
      <w:r>
        <w:t xml:space="preserve">Missä päin Avalonin niemimaata St. John's sijaitsee?</w:t>
      </w:r>
    </w:p>
    <w:p>
      <w:r>
        <w:rPr>
          <w:b/>
        </w:rPr>
        <w:t xml:space="preserve">Kysymys 4</w:t>
      </w:r>
    </w:p>
    <w:p>
      <w:r>
        <w:t xml:space="preserve">Minä vuonna Pyhän Johanneksen väkiluku oli 214 285?</w:t>
      </w:r>
    </w:p>
    <w:p>
      <w:r>
        <w:rPr>
          <w:b/>
        </w:rPr>
        <w:t xml:space="preserve">Kysymys 5</w:t>
      </w:r>
    </w:p>
    <w:p>
      <w:r>
        <w:t xml:space="preserve">Mikä on Kanadan suurin kaupunki?</w:t>
      </w:r>
    </w:p>
    <w:p>
      <w:r>
        <w:rPr>
          <w:b/>
        </w:rPr>
        <w:t xml:space="preserve">Kysymys 6</w:t>
      </w:r>
    </w:p>
    <w:p>
      <w:r>
        <w:t xml:space="preserve">Mikä kanadalainen kaupunki perustettiin 1700-luvulla?</w:t>
      </w:r>
    </w:p>
    <w:p>
      <w:r>
        <w:rPr>
          <w:b/>
        </w:rPr>
        <w:t xml:space="preserve">Kysymys 7</w:t>
      </w:r>
    </w:p>
    <w:p>
      <w:r>
        <w:t xml:space="preserve">Mikä on vanhin englantilainen kaupunki Amerikassa.</w:t>
      </w:r>
    </w:p>
    <w:p>
      <w:r>
        <w:rPr>
          <w:b/>
        </w:rPr>
        <w:t xml:space="preserve">Kysymys 8</w:t>
      </w:r>
    </w:p>
    <w:p>
      <w:r>
        <w:t xml:space="preserve">St John's on suurin mikä Atlantin Kanadassa?</w:t>
      </w:r>
    </w:p>
    <w:p>
      <w:r>
        <w:rPr>
          <w:b/>
        </w:rPr>
        <w:t xml:space="preserve">Kysymys 9</w:t>
      </w:r>
    </w:p>
    <w:p>
      <w:r>
        <w:t xml:space="preserve">Minne John Cabot purjehti 1300-luvulla?</w:t>
      </w:r>
    </w:p>
    <w:p>
      <w:r>
        <w:rPr>
          <w:b/>
        </w:rPr>
        <w:t xml:space="preserve">Teksti numero 1</w:t>
      </w:r>
    </w:p>
    <w:p>
      <w:r>
        <w:rPr>
          <w:color w:val="A9A9A9"/>
        </w:rPr>
        <w:t xml:space="preserve">St. John's on </w:t>
      </w:r>
      <w:r>
        <w:t xml:space="preserve">yksi Pohjois-Amerikan vanhimmista asutuskeskuksista, sillä </w:t>
      </w:r>
      <w:r>
        <w:rPr>
          <w:color w:val="DCDCDC"/>
        </w:rPr>
        <w:t xml:space="preserve">ympärivuotinen </w:t>
      </w:r>
      <w:r>
        <w:t xml:space="preserve">asutus alkoi joskus vuoden </w:t>
      </w:r>
      <w:r>
        <w:rPr>
          <w:color w:val="2F4F4F"/>
        </w:rPr>
        <w:t xml:space="preserve">1630 </w:t>
      </w:r>
      <w:r>
        <w:t xml:space="preserve">jälkeen </w:t>
      </w:r>
      <w:r>
        <w:t xml:space="preserve">ja kausiluonteinen asuminen jo kauan ennen sitä. Se ei kuitenkaan ole Pohjois-Amerikan tai Kanadan vanhin säilynyt englantilainen siirtokunta, sillä sitä edelsivät Cupidsin Cuper's Cove -siirtokunta, joka perustettiin vuonna </w:t>
      </w:r>
      <w:r>
        <w:rPr>
          <w:color w:val="556B2F"/>
        </w:rPr>
        <w:t xml:space="preserve">1610, </w:t>
      </w:r>
      <w:r>
        <w:t xml:space="preserve">ja </w:t>
      </w:r>
      <w:r>
        <w:t xml:space="preserve">Harbour Gracen </w:t>
      </w:r>
      <w:r>
        <w:rPr>
          <w:color w:val="6B8E23"/>
        </w:rPr>
        <w:t xml:space="preserve">Bristol's Hope -siirtokunta, joka </w:t>
      </w:r>
      <w:r>
        <w:t xml:space="preserve">perustettiin vuonna </w:t>
      </w:r>
      <w:r>
        <w:rPr>
          <w:color w:val="A0522D"/>
        </w:rPr>
        <w:t xml:space="preserve">1618</w:t>
      </w:r>
      <w:r>
        <w:t xml:space="preserve">. </w:t>
      </w:r>
      <w:r>
        <w:t xml:space="preserve">Vaikka englantilaiset kalastajat olivat alkaneet perustaa kausileirejä Newfoundlandiin 1500-luvulla, </w:t>
      </w:r>
      <w:r>
        <w:rPr>
          <w:color w:val="228B22"/>
        </w:rPr>
        <w:t xml:space="preserve">Britannian hallitus </w:t>
      </w:r>
      <w:r>
        <w:t xml:space="preserve">kielsi heitä </w:t>
      </w:r>
      <w:r>
        <w:t xml:space="preserve">West Countryn kalastusteollisuuden kehotuksesta perustamasta pysyviä siirtokuntia </w:t>
      </w:r>
      <w:r>
        <w:rPr>
          <w:color w:val="191970"/>
        </w:rPr>
        <w:t xml:space="preserve">englantilaisten hallinnassa olevalle rannikolle, </w:t>
      </w:r>
      <w:r>
        <w:t xml:space="preserve">joten St. John'sin kaupunki perustettiin pysyväksi yhteisöksi aikaisintaan 1630-luvulla. Muita pysyviä englantilaisia siirtokuntia Amerikassa, jotka edeltävät St John'sia, ovat mm: St. George's, Bermuda (1612) ja </w:t>
      </w:r>
      <w:r>
        <w:rPr>
          <w:color w:val="8B0000"/>
        </w:rPr>
        <w:t xml:space="preserve">Jamestown, Virginia </w:t>
      </w:r>
      <w:r>
        <w:t xml:space="preserve">(1607).</w:t>
      </w:r>
    </w:p>
    <w:p>
      <w:r>
        <w:rPr>
          <w:b/>
        </w:rPr>
        <w:t xml:space="preserve">Kysymys 0</w:t>
      </w:r>
    </w:p>
    <w:p>
      <w:r>
        <w:t xml:space="preserve">Mitä kaupunkia pidetään yhtenä Pohjois-Amerikan vanhimmista asutuksista?</w:t>
      </w:r>
    </w:p>
    <w:p>
      <w:r>
        <w:rPr>
          <w:b/>
        </w:rPr>
        <w:t xml:space="preserve">Kysymys 1</w:t>
      </w:r>
    </w:p>
    <w:p>
      <w:r>
        <w:t xml:space="preserve">Minkä vuoden tienoilla St. John'sissa alkoi tapahtua asutusta?</w:t>
      </w:r>
    </w:p>
    <w:p>
      <w:r>
        <w:rPr>
          <w:b/>
        </w:rPr>
        <w:t xml:space="preserve">Kysymys 2</w:t>
      </w:r>
    </w:p>
    <w:p>
      <w:r>
        <w:t xml:space="preserve">Milloin Cuper's Coven siirtokunta perustettiin?</w:t>
      </w:r>
    </w:p>
    <w:p>
      <w:r>
        <w:rPr>
          <w:b/>
        </w:rPr>
        <w:t xml:space="preserve">Kysymys 3</w:t>
      </w:r>
    </w:p>
    <w:p>
      <w:r>
        <w:t xml:space="preserve"> Minä vuonna Bristolin Hope-siirtokunta perustettiin?</w:t>
      </w:r>
    </w:p>
    <w:p>
      <w:r>
        <w:rPr>
          <w:b/>
        </w:rPr>
        <w:t xml:space="preserve">Kysymys 4</w:t>
      </w:r>
    </w:p>
    <w:p>
      <w:r>
        <w:t xml:space="preserve">Kuka kielsi englantilaisia kalastajia pystyttämästä kausileirejä Newfoundlandiin?</w:t>
      </w:r>
    </w:p>
    <w:p>
      <w:r>
        <w:rPr>
          <w:b/>
        </w:rPr>
        <w:t xml:space="preserve">Kysymys 5</w:t>
      </w:r>
    </w:p>
    <w:p>
      <w:r>
        <w:t xml:space="preserve">Mikä on Amerikan vanhin asutus?</w:t>
      </w:r>
    </w:p>
    <w:p>
      <w:r>
        <w:rPr>
          <w:b/>
        </w:rPr>
        <w:t xml:space="preserve">Kysymys 6</w:t>
      </w:r>
    </w:p>
    <w:p>
      <w:r>
        <w:t xml:space="preserve">Minkälainen asutus alkoi 1500-luvulla?</w:t>
      </w:r>
    </w:p>
    <w:p>
      <w:r>
        <w:rPr>
          <w:b/>
        </w:rPr>
        <w:t xml:space="preserve">Kysymys 7</w:t>
      </w:r>
    </w:p>
    <w:p>
      <w:r>
        <w:t xml:space="preserve">Mikä on yksi 1500-luvulla perustetun Pyhän Johanneksen lisäksi perustetuista siirtokunnista?</w:t>
      </w:r>
    </w:p>
    <w:p>
      <w:r>
        <w:rPr>
          <w:b/>
        </w:rPr>
        <w:t xml:space="preserve">Kysymys 8</w:t>
      </w:r>
    </w:p>
    <w:p>
      <w:r>
        <w:t xml:space="preserve">Mihin kalastajia kannustettiin perustamaan pysyviä siirtokuntia?</w:t>
      </w:r>
    </w:p>
    <w:p>
      <w:r>
        <w:rPr>
          <w:b/>
        </w:rPr>
        <w:t xml:space="preserve">Teksti numero 2</w:t>
      </w:r>
    </w:p>
    <w:p>
      <w:r>
        <w:rPr>
          <w:color w:val="A9A9A9"/>
        </w:rPr>
        <w:t xml:space="preserve">Sebastian </w:t>
      </w:r>
      <w:r>
        <w:rPr>
          <w:color w:val="DCDCDC"/>
        </w:rPr>
        <w:t xml:space="preserve">Cabot </w:t>
      </w:r>
      <w:r>
        <w:t xml:space="preserve">ilmoittaa </w:t>
      </w:r>
      <w:r>
        <w:t xml:space="preserve">alkuperäisen, vuonna 1545 laaditun </w:t>
      </w:r>
      <w:r>
        <w:rPr>
          <w:color w:val="556B2F"/>
        </w:rPr>
        <w:t xml:space="preserve">kartan </w:t>
      </w:r>
      <w:r>
        <w:rPr>
          <w:color w:val="2F4F4F"/>
        </w:rPr>
        <w:t xml:space="preserve">latinankielisessä </w:t>
      </w:r>
      <w:r>
        <w:t xml:space="preserve">käsinkirjoitetussa </w:t>
      </w:r>
      <w:r>
        <w:t xml:space="preserve">tekstissä</w:t>
      </w:r>
      <w:r>
        <w:t xml:space="preserve">, että Pyhän Johanneksen satama sai nimensä, kun hän ja hänen isänsä, venetsialainen </w:t>
      </w:r>
      <w:r>
        <w:rPr>
          <w:color w:val="6B8E23"/>
        </w:rPr>
        <w:t xml:space="preserve">tutkimusmatkailija </w:t>
      </w:r>
      <w:r>
        <w:rPr>
          <w:color w:val="A0522D"/>
        </w:rPr>
        <w:t xml:space="preserve">John Cabot </w:t>
      </w:r>
      <w:r>
        <w:t xml:space="preserve">purjehtivat ensimmäisenä eurooppalaisena satamaan 24. kesäkuuta 1494 aamupäivällä (toisin kuin brittiläiset ja ranskalaiset historioitsijat, jotka mainitsevat vuoden 1497), joka oli Pyhän Johannes Kastajan juhlapäivä. Cabotin rantautumispaikkojen tarkat sijainnit ovat kuitenkin kiistanalaisia. Azoreilta saapuneet portugalilaiset tekivät 1500-luvun alkupuolella useita tutkimusmatkoja Pyhän Johanneksen saarelle, ja vuoteen 1540 mennessä </w:t>
      </w:r>
      <w:r>
        <w:rPr>
          <w:color w:val="228B22"/>
        </w:rPr>
        <w:t xml:space="preserve">ranskalaiset, espanjalaiset ja portugalilaiset alukset </w:t>
      </w:r>
      <w:r>
        <w:t xml:space="preserve">ylittivät Atlantin vuosittain kalastamaan </w:t>
      </w:r>
      <w:r>
        <w:rPr>
          <w:color w:val="191970"/>
        </w:rPr>
        <w:t xml:space="preserve">Avalonin niemimaan </w:t>
      </w:r>
      <w:r>
        <w:t xml:space="preserve">edustalla</w:t>
      </w:r>
      <w:r>
        <w:t xml:space="preserve">. </w:t>
      </w:r>
      <w:r>
        <w:t xml:space="preserve">Baskimaassa uskotaan yleisesti, että baskikalastajat antoivat Johanneksen nimen, koska Johanneksenlahti on hyvin samankaltainen kuin Pasaian lahti </w:t>
      </w:r>
      <w:r>
        <w:rPr>
          <w:color w:val="8B0000"/>
        </w:rPr>
        <w:t xml:space="preserve">Baskimaassa</w:t>
      </w:r>
      <w:r>
        <w:t xml:space="preserve">, jossa yksi kalastajakaupungeista on myös nimeltään Pyhä Johannes (espanjaksi San Juan ja baskiksi Donibane).</w:t>
      </w:r>
    </w:p>
    <w:p>
      <w:r>
        <w:rPr>
          <w:b/>
        </w:rPr>
        <w:t xml:space="preserve">Kysymys 0</w:t>
      </w:r>
    </w:p>
    <w:p>
      <w:r>
        <w:t xml:space="preserve">Mikä oli John Cabotin pojan etunimi?</w:t>
      </w:r>
    </w:p>
    <w:p>
      <w:r>
        <w:rPr>
          <w:b/>
        </w:rPr>
        <w:t xml:space="preserve">Kysymys 1</w:t>
      </w:r>
    </w:p>
    <w:p>
      <w:r>
        <w:t xml:space="preserve">Mikä oli John Cabotin ammatti?</w:t>
      </w:r>
    </w:p>
    <w:p>
      <w:r>
        <w:rPr>
          <w:b/>
        </w:rPr>
        <w:t xml:space="preserve">Kysymys 2</w:t>
      </w:r>
    </w:p>
    <w:p>
      <w:r>
        <w:t xml:space="preserve">Mistä ranskalaiset, espanjalaiset ja portugalilaiset alkoivat matkustaa kalastamaan vuosittain vuonna 1540?</w:t>
      </w:r>
    </w:p>
    <w:p>
      <w:r>
        <w:rPr>
          <w:b/>
        </w:rPr>
        <w:t xml:space="preserve">Kysymys 3</w:t>
      </w:r>
    </w:p>
    <w:p>
      <w:r>
        <w:t xml:space="preserve">Missä Pasaian lahti sijaitsee?</w:t>
      </w:r>
    </w:p>
    <w:p>
      <w:r>
        <w:rPr>
          <w:b/>
        </w:rPr>
        <w:t xml:space="preserve">Kysymys 4</w:t>
      </w:r>
    </w:p>
    <w:p>
      <w:r>
        <w:t xml:space="preserve">Millä kielellä Sebastian Cabot kirjoitti karttansa vuodelta 1545?</w:t>
      </w:r>
    </w:p>
    <w:p>
      <w:r>
        <w:rPr>
          <w:b/>
        </w:rPr>
        <w:t xml:space="preserve">Kysymys 5</w:t>
      </w:r>
    </w:p>
    <w:p>
      <w:r>
        <w:t xml:space="preserve">Mistä Sebastian Cabot kirjoitti 1400-luvulla?</w:t>
      </w:r>
    </w:p>
    <w:p>
      <w:r>
        <w:rPr>
          <w:b/>
        </w:rPr>
        <w:t xml:space="preserve">Kysymys 6</w:t>
      </w:r>
    </w:p>
    <w:p>
      <w:r>
        <w:t xml:space="preserve">Kuka väitti, että Pyhän Johanneksen kirkko oli nimetty hänen isänsä mukaan?</w:t>
      </w:r>
    </w:p>
    <w:p>
      <w:r>
        <w:rPr>
          <w:b/>
        </w:rPr>
        <w:t xml:space="preserve">Kysymys 7</w:t>
      </w:r>
    </w:p>
    <w:p>
      <w:r>
        <w:t xml:space="preserve">Kuka brittiläisten ja ranskalaisten historioitsijoiden mukaan purjehti Pyhän Johanneksen satamaan vuonna 1494?</w:t>
      </w:r>
    </w:p>
    <w:p>
      <w:r>
        <w:rPr>
          <w:b/>
        </w:rPr>
        <w:t xml:space="preserve">Kysymys 8</w:t>
      </w:r>
    </w:p>
    <w:p>
      <w:r>
        <w:t xml:space="preserve">Kuka väitti purjehtineensa Pyhän Johanneksen satamaan vuonna 1497 isänsä kanssa?</w:t>
      </w:r>
    </w:p>
    <w:p>
      <w:r>
        <w:rPr>
          <w:b/>
        </w:rPr>
        <w:t xml:space="preserve">Kysymys 9</w:t>
      </w:r>
    </w:p>
    <w:p>
      <w:r>
        <w:t xml:space="preserve">Kuka ylitti Atlantin vuosittain 1400-luvulla?</w:t>
      </w:r>
    </w:p>
    <w:p>
      <w:r>
        <w:rPr>
          <w:b/>
        </w:rPr>
        <w:t xml:space="preserve">Teksti numero 3</w:t>
      </w:r>
    </w:p>
    <w:p>
      <w:r>
        <w:t xml:space="preserve">Varhaisin merkintä paikasta on </w:t>
      </w:r>
      <w:r>
        <w:rPr>
          <w:color w:val="A9A9A9"/>
        </w:rPr>
        <w:t xml:space="preserve">São João </w:t>
      </w:r>
      <w:r>
        <w:t xml:space="preserve">Pedro Reinelin vuonna 1519 laatimassa portugalilaisessa kartassa. Kun </w:t>
      </w:r>
      <w:r>
        <w:rPr>
          <w:color w:val="DCDCDC"/>
        </w:rPr>
        <w:t xml:space="preserve">John Rut </w:t>
      </w:r>
      <w:r>
        <w:t xml:space="preserve">vieraili Pyhän Johanneksen kaupungissa vuonna </w:t>
      </w:r>
      <w:r>
        <w:rPr>
          <w:color w:val="2F4F4F"/>
        </w:rPr>
        <w:t xml:space="preserve">1527</w:t>
      </w:r>
      <w:r>
        <w:t xml:space="preserve">, hän löysi </w:t>
      </w:r>
      <w:r>
        <w:t xml:space="preserve">satamasta </w:t>
      </w:r>
      <w:r>
        <w:rPr>
          <w:color w:val="556B2F"/>
        </w:rPr>
        <w:t xml:space="preserve">normannien, bretoneiden ja portugalilaisten </w:t>
      </w:r>
      <w:r>
        <w:rPr>
          <w:color w:val="6B8E23"/>
        </w:rPr>
        <w:t xml:space="preserve">aluksia</w:t>
      </w:r>
      <w:r>
        <w:rPr>
          <w:color w:val="2F4F4F"/>
        </w:rPr>
        <w:t xml:space="preserve">. </w:t>
      </w:r>
      <w:r>
        <w:t xml:space="preserve">Rut kirjoitti 3. elokuuta 1527 </w:t>
      </w:r>
      <w:r>
        <w:rPr>
          <w:color w:val="A0522D"/>
        </w:rPr>
        <w:t xml:space="preserve">kuningas Henrikille</w:t>
      </w:r>
      <w:r>
        <w:t xml:space="preserve"> kirjeen </w:t>
      </w:r>
      <w:r>
        <w:t xml:space="preserve">Pohjois-Amerikan matkansa tuloksista; tämä oli ensimmäinen tunnettu Pohjois-Amerikasta lähetetty kirje. Pyhä Jehan näkyy Nicholas Desliensin vuonna 1541 laatimassa maailmankartassa, ja </w:t>
      </w:r>
      <w:r>
        <w:rPr>
          <w:color w:val="228B22"/>
        </w:rPr>
        <w:t xml:space="preserve">San Joham </w:t>
      </w:r>
      <w:r>
        <w:t xml:space="preserve">löytyy João Freiren vuoden 1546 atlaksesta. Tänä aikana </w:t>
      </w:r>
      <w:r>
        <w:rPr>
          <w:color w:val="191970"/>
        </w:rPr>
        <w:t xml:space="preserve">Water Street </w:t>
      </w:r>
      <w:r>
        <w:t xml:space="preserve">kehitettiin ensimmäisen kerran, mikä tekee siitä Pohjois-Amerikan vanhimman kadun.[dubious - discuss].</w:t>
      </w:r>
    </w:p>
    <w:p>
      <w:r>
        <w:rPr>
          <w:b/>
        </w:rPr>
        <w:t xml:space="preserve">Kysymys 0</w:t>
      </w:r>
    </w:p>
    <w:p>
      <w:r>
        <w:t xml:space="preserve">Minä vuonna John Rut vieraili Pyhän Johanneksen kirkossa?</w:t>
      </w:r>
    </w:p>
    <w:p>
      <w:r>
        <w:rPr>
          <w:b/>
        </w:rPr>
        <w:t xml:space="preserve">Kysymys 1</w:t>
      </w:r>
    </w:p>
    <w:p>
      <w:r>
        <w:t xml:space="preserve">Kuka lähetti ensimmäisen tunnetun kirjeen Pohjois-Amerikasta?</w:t>
      </w:r>
    </w:p>
    <w:p>
      <w:r>
        <w:rPr>
          <w:b/>
        </w:rPr>
        <w:t xml:space="preserve">Kysymys 2</w:t>
      </w:r>
    </w:p>
    <w:p>
      <w:r>
        <w:t xml:space="preserve">Mitkä kolme maata John Rut löysi vuonna 1527?</w:t>
      </w:r>
    </w:p>
    <w:p>
      <w:r>
        <w:rPr>
          <w:b/>
        </w:rPr>
        <w:t xml:space="preserve">Kysymys 3</w:t>
      </w:r>
    </w:p>
    <w:p>
      <w:r>
        <w:t xml:space="preserve">Kenelle Johannes Rut kirjoitti kirjeen vuonna 1527?</w:t>
      </w:r>
    </w:p>
    <w:p>
      <w:r>
        <w:rPr>
          <w:b/>
        </w:rPr>
        <w:t xml:space="preserve">Kysymys 4</w:t>
      </w:r>
    </w:p>
    <w:p>
      <w:r>
        <w:t xml:space="preserve">Millä nimellä Pedro Reinel kutsui Johanneksen kirkkoa 1400-luvulla?</w:t>
      </w:r>
    </w:p>
    <w:p>
      <w:r>
        <w:rPr>
          <w:b/>
        </w:rPr>
        <w:t xml:space="preserve">Kysymys 5</w:t>
      </w:r>
    </w:p>
    <w:p>
      <w:r>
        <w:t xml:space="preserve">Mitä Pedro Reinal löysi satamasta vuonna 1527?</w:t>
      </w:r>
    </w:p>
    <w:p>
      <w:r>
        <w:rPr>
          <w:b/>
        </w:rPr>
        <w:t xml:space="preserve">Kysymys 6</w:t>
      </w:r>
    </w:p>
    <w:p>
      <w:r>
        <w:t xml:space="preserve">Mille kuninkaalle Reinel kirjoitti vuonna 1527?</w:t>
      </w:r>
    </w:p>
    <w:p>
      <w:r>
        <w:rPr>
          <w:b/>
        </w:rPr>
        <w:t xml:space="preserve">Kysymys 7</w:t>
      </w:r>
    </w:p>
    <w:p>
      <w:r>
        <w:t xml:space="preserve">Mikä on Amerikan vanhin katu?</w:t>
      </w:r>
    </w:p>
    <w:p>
      <w:r>
        <w:rPr>
          <w:b/>
        </w:rPr>
        <w:t xml:space="preserve">Kysymys 8</w:t>
      </w:r>
    </w:p>
    <w:p>
      <w:r>
        <w:t xml:space="preserve">Miten Pyhän Johanneksen viitottiin Nicholas Desliensin Atlaksessa?</w:t>
      </w:r>
    </w:p>
    <w:p>
      <w:r>
        <w:rPr>
          <w:b/>
        </w:rPr>
        <w:t xml:space="preserve">Teksti numero 4</w:t>
      </w:r>
    </w:p>
    <w:p>
      <w:r>
        <w:t xml:space="preserve">Vuoteen 1620 mennessä </w:t>
      </w:r>
      <w:r>
        <w:rPr>
          <w:color w:val="A9A9A9"/>
        </w:rPr>
        <w:t xml:space="preserve">Englannin West Countryn </w:t>
      </w:r>
      <w:r>
        <w:rPr>
          <w:color w:val="DCDCDC"/>
        </w:rPr>
        <w:t xml:space="preserve">kalastajat </w:t>
      </w:r>
      <w:r>
        <w:t xml:space="preserve">hallitsivat suurinta osaa Newfoundlandin itärannikosta</w:t>
      </w:r>
      <w:r>
        <w:t xml:space="preserve">.</w:t>
      </w:r>
      <w:r>
        <w:t xml:space="preserve"> Vuonna 1627 </w:t>
      </w:r>
      <w:r>
        <w:rPr>
          <w:color w:val="2F4F4F"/>
        </w:rPr>
        <w:t xml:space="preserve">William Payne </w:t>
      </w:r>
      <w:r>
        <w:t xml:space="preserve">kutsui St. John'sia </w:t>
      </w:r>
      <w:r>
        <w:rPr>
          <w:color w:val="556B2F"/>
        </w:rPr>
        <w:t xml:space="preserve">"koko maan tärkeimmäksi ja tärkeimmäksi paikaksi"</w:t>
      </w:r>
      <w:r>
        <w:t xml:space="preserve">. </w:t>
      </w:r>
      <w:r>
        <w:rPr>
          <w:color w:val="6B8E23"/>
        </w:rPr>
        <w:t xml:space="preserve">Väestö </w:t>
      </w:r>
      <w:r>
        <w:t xml:space="preserve">kasvoi hitaasti 1600-luvulla, ja St. John's oli Uudenfoundlandin suurin asutus, kun </w:t>
      </w:r>
      <w:r>
        <w:rPr>
          <w:color w:val="A0522D"/>
        </w:rPr>
        <w:t xml:space="preserve">englantilaiset merivoimien upseerit </w:t>
      </w:r>
      <w:r>
        <w:t xml:space="preserve">alkoivat tehdä väestönlaskentoja noin vuonna </w:t>
      </w:r>
      <w:r>
        <w:rPr>
          <w:color w:val="228B22"/>
        </w:rPr>
        <w:t xml:space="preserve">1675</w:t>
      </w:r>
      <w:r>
        <w:t xml:space="preserve">. </w:t>
      </w:r>
      <w:r>
        <w:rPr>
          <w:color w:val="191970"/>
        </w:rPr>
        <w:t xml:space="preserve">Väestö </w:t>
      </w:r>
      <w:r>
        <w:t xml:space="preserve">kasvoi kesäisin </w:t>
      </w:r>
      <w:r>
        <w:rPr>
          <w:color w:val="8B0000"/>
        </w:rPr>
        <w:t xml:space="preserve">siirtolaiskalastajien </w:t>
      </w:r>
      <w:r>
        <w:t xml:space="preserve">saapumisen myötä</w:t>
      </w:r>
      <w:r>
        <w:t xml:space="preserve">. </w:t>
      </w:r>
      <w:r>
        <w:t xml:space="preserve">Vuonna </w:t>
      </w:r>
      <w:r>
        <w:rPr>
          <w:color w:val="483D8B"/>
        </w:rPr>
        <w:t xml:space="preserve">1680 </w:t>
      </w:r>
      <w:r>
        <w:t xml:space="preserve">kalastusalukset (enimmäkseen Etelä-Devonista) perustivat St. John'siin kalastushuoneita, jotka toivat satoja irlantilaisia miehiä satamaan käyttämään rannikkokalastusveneitä.</w:t>
      </w:r>
    </w:p>
    <w:p>
      <w:r>
        <w:rPr>
          <w:b/>
        </w:rPr>
        <w:t xml:space="preserve">Kysymys 0</w:t>
      </w:r>
    </w:p>
    <w:p>
      <w:r>
        <w:t xml:space="preserve">Kuka nimitti Pyhän Johanneksen Pyhän "koko maan tärkeimmäksi ja tärkeimmäksi tontiksi" ? </w:t>
      </w:r>
    </w:p>
    <w:p>
      <w:r>
        <w:rPr>
          <w:b/>
        </w:rPr>
        <w:t xml:space="preserve">Kysymys 1</w:t>
      </w:r>
    </w:p>
    <w:p>
      <w:r>
        <w:t xml:space="preserve">Milloin St. John'sissa alettiin suorittaa väestönlaskentoja?</w:t>
      </w:r>
    </w:p>
    <w:p>
      <w:r>
        <w:rPr>
          <w:b/>
        </w:rPr>
        <w:t xml:space="preserve">Kysymys 2</w:t>
      </w:r>
    </w:p>
    <w:p>
      <w:r>
        <w:t xml:space="preserve">Milloin irlantilaiset miehet alkoivat harjoittaa rannikkokalastusta St. John'sissa?</w:t>
      </w:r>
    </w:p>
    <w:p>
      <w:r>
        <w:rPr>
          <w:b/>
        </w:rPr>
        <w:t xml:space="preserve">Kysymys 3</w:t>
      </w:r>
    </w:p>
    <w:p>
      <w:r>
        <w:t xml:space="preserve">Mikä kasvoi kesäisin Pyhän Johanneksen alueella?</w:t>
      </w:r>
    </w:p>
    <w:p>
      <w:r>
        <w:rPr>
          <w:b/>
        </w:rPr>
        <w:t xml:space="preserve">Kysymys 4</w:t>
      </w:r>
    </w:p>
    <w:p>
      <w:r>
        <w:t xml:space="preserve">Kuka hallitsi suurinta osaa Newfoundlandin itärannikosta vuoteen 1620 mennessä?</w:t>
      </w:r>
    </w:p>
    <w:p>
      <w:r>
        <w:rPr>
          <w:b/>
        </w:rPr>
        <w:t xml:space="preserve">Kysymys 5</w:t>
      </w:r>
    </w:p>
    <w:p>
      <w:r>
        <w:t xml:space="preserve">Kuka hallitsi Newfoundlandin itärannikkoa 1500-luvulla?</w:t>
      </w:r>
    </w:p>
    <w:p>
      <w:r>
        <w:rPr>
          <w:b/>
        </w:rPr>
        <w:t xml:space="preserve">Kysymys 6</w:t>
      </w:r>
    </w:p>
    <w:p>
      <w:r>
        <w:t xml:space="preserve">Millä nimellä William Payne kutsui St. Johnsia 1500-luvulla?</w:t>
      </w:r>
    </w:p>
    <w:p>
      <w:r>
        <w:rPr>
          <w:b/>
        </w:rPr>
        <w:t xml:space="preserve">Kysymys 7</w:t>
      </w:r>
    </w:p>
    <w:p>
      <w:r>
        <w:t xml:space="preserve">Mikä kasvoi hitaasti 1700-luvulla?</w:t>
      </w:r>
    </w:p>
    <w:p>
      <w:r>
        <w:rPr>
          <w:b/>
        </w:rPr>
        <w:t xml:space="preserve">Kysymys 8</w:t>
      </w:r>
    </w:p>
    <w:p>
      <w:r>
        <w:t xml:space="preserve">Kuka aloitti väestönlaskennan 1500-luvulla?</w:t>
      </w:r>
    </w:p>
    <w:p>
      <w:r>
        <w:rPr>
          <w:b/>
        </w:rPr>
        <w:t xml:space="preserve">Kysymys 9</w:t>
      </w:r>
    </w:p>
    <w:p>
      <w:r>
        <w:t xml:space="preserve">Mikä aiheutti väestön vähenemisen kesällä?</w:t>
      </w:r>
    </w:p>
    <w:p>
      <w:r>
        <w:rPr>
          <w:b/>
        </w:rPr>
        <w:t xml:space="preserve">Teksti numero 5</w:t>
      </w:r>
    </w:p>
    <w:p>
      <w:r>
        <w:t xml:space="preserve">Kaupungin ensimmäiset merkittävät puolustukset pystytettiin todennäköisesti kaupallisten intressien vuoksi sen jälkeen, kun </w:t>
      </w:r>
      <w:r>
        <w:rPr>
          <w:color w:val="A9A9A9"/>
        </w:rPr>
        <w:t xml:space="preserve">hollantilainen amiraali </w:t>
      </w:r>
      <w:r>
        <w:rPr>
          <w:color w:val="DCDCDC"/>
        </w:rPr>
        <w:t xml:space="preserve">Michiel de Ruyter oli </w:t>
      </w:r>
      <w:r>
        <w:t xml:space="preserve">vallannut St. John'sin väliaikaisesti </w:t>
      </w:r>
      <w:r>
        <w:t xml:space="preserve">kesäkuussa 1665. Asukkaat pystyivät torjumaan toisen hollantilaisten hyökkäyksen vuonna </w:t>
      </w:r>
      <w:r>
        <w:rPr>
          <w:color w:val="2F4F4F"/>
        </w:rPr>
        <w:t xml:space="preserve">1673, </w:t>
      </w:r>
      <w:r>
        <w:t xml:space="preserve">jolloin kaupunkia puolusti tällä kertaa </w:t>
      </w:r>
      <w:r>
        <w:t xml:space="preserve">englantilainen kauppakapteeni </w:t>
      </w:r>
      <w:r>
        <w:rPr>
          <w:color w:val="556B2F"/>
        </w:rPr>
        <w:t xml:space="preserve">Christopher Martin</w:t>
      </w:r>
      <w:r>
        <w:rPr>
          <w:color w:val="2F4F4F"/>
        </w:rPr>
        <w:t xml:space="preserve">.</w:t>
      </w:r>
      <w:r>
        <w:t xml:space="preserve"> Martin laskeutti aluksestaan Elias Andrews kuusi kanuunaa ja rakensi savesta tehdyn rintamalinjan ja patterin lähelle ketjukalliota, joka hallitsee satamaan johtavaa kapeikkoa. Vain </w:t>
      </w:r>
      <w:r>
        <w:rPr>
          <w:color w:val="6B8E23"/>
        </w:rPr>
        <w:t xml:space="preserve">kahdenkymmenenkolmen </w:t>
      </w:r>
      <w:r>
        <w:t xml:space="preserve">miehen </w:t>
      </w:r>
      <w:r>
        <w:t xml:space="preserve">voimin </w:t>
      </w:r>
      <w:r>
        <w:t xml:space="preserve">urhea Martin torjui </w:t>
      </w:r>
      <w:r>
        <w:rPr>
          <w:color w:val="A0522D"/>
        </w:rPr>
        <w:t xml:space="preserve">kolmen </w:t>
      </w:r>
      <w:r>
        <w:t xml:space="preserve">hollantilaisen sota-aluksen</w:t>
      </w:r>
      <w:r>
        <w:t xml:space="preserve"> hyökkäyksen</w:t>
      </w:r>
      <w:r>
        <w:rPr>
          <w:color w:val="6B8E23"/>
        </w:rPr>
        <w:t xml:space="preserve">. </w:t>
      </w:r>
      <w:r>
        <w:t xml:space="preserve">Englannin hallitus suunnitteli näiden linnoitusten laajentamista (Fort William) noin vuonna </w:t>
      </w:r>
      <w:r>
        <w:rPr>
          <w:color w:val="228B22"/>
        </w:rPr>
        <w:t xml:space="preserve">1689</w:t>
      </w:r>
      <w:r>
        <w:t xml:space="preserve">, mutta varsinainen rakentaminen aloitettiin vasta sen jälkeen, kun </w:t>
      </w:r>
      <w:r>
        <w:rPr>
          <w:color w:val="191970"/>
        </w:rPr>
        <w:t xml:space="preserve">ranskalainen amiraali </w:t>
      </w:r>
      <w:r>
        <w:rPr>
          <w:color w:val="8B0000"/>
        </w:rPr>
        <w:t xml:space="preserve">Pierre Le Moyne </w:t>
      </w:r>
      <w:r>
        <w:rPr>
          <w:color w:val="191970"/>
        </w:rPr>
        <w:t xml:space="preserve">d'Iberville oli </w:t>
      </w:r>
      <w:r>
        <w:t xml:space="preserve">vallannut ja tuhonnut kaupungin Avalonin niemimaan kampanjassa (1696)</w:t>
      </w:r>
      <w:r>
        <w:rPr>
          <w:color w:val="228B22"/>
        </w:rPr>
        <w:t xml:space="preserve">.</w:t>
      </w:r>
      <w:r>
        <w:t xml:space="preserve"> Kun 1500 englantilaista apujoukkoa saapui vuoden 1697 lopulla, he löysivät kaupungin ja linnoitusten paikalta vain raunioita.</w:t>
      </w:r>
    </w:p>
    <w:p>
      <w:r>
        <w:rPr>
          <w:b/>
        </w:rPr>
        <w:t xml:space="preserve">Kysymys 0</w:t>
      </w:r>
    </w:p>
    <w:p>
      <w:r>
        <w:t xml:space="preserve">Kuka valtasi Pyhän Johanneksen vuonna 1665?</w:t>
      </w:r>
    </w:p>
    <w:p>
      <w:r>
        <w:rPr>
          <w:b/>
        </w:rPr>
        <w:t xml:space="preserve">Kysymys 1</w:t>
      </w:r>
    </w:p>
    <w:p>
      <w:r>
        <w:t xml:space="preserve">Minä vuonna hollantilaiset hyökkäsivät toisen kerran Pyhän Johanneksen kimppuun?</w:t>
      </w:r>
    </w:p>
    <w:p>
      <w:r>
        <w:rPr>
          <w:b/>
        </w:rPr>
        <w:t xml:space="preserve">Kysymys 2</w:t>
      </w:r>
    </w:p>
    <w:p>
      <w:r>
        <w:t xml:space="preserve">Kuinka monta miestä puolusti hollantilaisten hyökkäystä vuonna 1673?</w:t>
      </w:r>
    </w:p>
    <w:p>
      <w:r>
        <w:rPr>
          <w:b/>
        </w:rPr>
        <w:t xml:space="preserve">Kysymys 3</w:t>
      </w:r>
    </w:p>
    <w:p>
      <w:r>
        <w:t xml:space="preserve">Kuka tuhosi Fort Williamin vuonna 1696?</w:t>
      </w:r>
    </w:p>
    <w:p>
      <w:r>
        <w:rPr>
          <w:b/>
        </w:rPr>
        <w:t xml:space="preserve">Kysymys 4</w:t>
      </w:r>
    </w:p>
    <w:p>
      <w:r>
        <w:t xml:space="preserve">Kuinka monta hollantilaista sota-alusta Christopher Martin torjui vuonna 1673?</w:t>
      </w:r>
    </w:p>
    <w:p>
      <w:r>
        <w:rPr>
          <w:b/>
        </w:rPr>
        <w:t xml:space="preserve">Kysymys 5</w:t>
      </w:r>
    </w:p>
    <w:p>
      <w:r>
        <w:t xml:space="preserve">Kuka amiraali valtasi Pyhän Johanneksen 1500-luvulla?</w:t>
      </w:r>
    </w:p>
    <w:p>
      <w:r>
        <w:rPr>
          <w:b/>
        </w:rPr>
        <w:t xml:space="preserve">Kysymys 6</w:t>
      </w:r>
    </w:p>
    <w:p>
      <w:r>
        <w:t xml:space="preserve">Kuka puolusti St. Johnsia toiselta hollantilaisten hyökkäykseltä 1500-luvulla?</w:t>
      </w:r>
    </w:p>
    <w:p>
      <w:r>
        <w:rPr>
          <w:b/>
        </w:rPr>
        <w:t xml:space="preserve">Kysymys 7</w:t>
      </w:r>
    </w:p>
    <w:p>
      <w:r>
        <w:t xml:space="preserve">Kuinka monta miestä oli Martinin mukana, kun hän kukisti hollantilaiset kauppalaivat?</w:t>
      </w:r>
    </w:p>
    <w:p>
      <w:r>
        <w:rPr>
          <w:b/>
        </w:rPr>
        <w:t xml:space="preserve">Kysymys 8</w:t>
      </w:r>
    </w:p>
    <w:p>
      <w:r>
        <w:t xml:space="preserve">Milloin hollantilaiset suunnittelivat St. Johnsin linnoitusten laajentamista?</w:t>
      </w:r>
    </w:p>
    <w:p>
      <w:r>
        <w:rPr>
          <w:b/>
        </w:rPr>
        <w:t xml:space="preserve">Kysymys 9</w:t>
      </w:r>
    </w:p>
    <w:p>
      <w:r>
        <w:t xml:space="preserve">Kuka tuhosi Pyhän Johanneksen raunioiksi 1500-luvulla?</w:t>
      </w:r>
    </w:p>
    <w:p>
      <w:r>
        <w:rPr>
          <w:b/>
        </w:rPr>
        <w:t xml:space="preserve">Teksti numero 6</w:t>
      </w:r>
    </w:p>
    <w:p>
      <w:r>
        <w:rPr>
          <w:color w:val="A9A9A9"/>
        </w:rPr>
        <w:t xml:space="preserve">St. John's </w:t>
      </w:r>
      <w:r>
        <w:t xml:space="preserve">oli lähtöpaikka ensimmäiselle non-stop transatlanttiselle lentolennolle, jonka </w:t>
      </w:r>
      <w:r>
        <w:rPr>
          <w:color w:val="DCDCDC"/>
        </w:rPr>
        <w:t xml:space="preserve">Alcock ja </w:t>
      </w:r>
      <w:r>
        <w:t xml:space="preserve">Brown suorittivat </w:t>
      </w:r>
      <w:r>
        <w:t xml:space="preserve">kesäkuussa 1919 </w:t>
      </w:r>
      <w:r>
        <w:t xml:space="preserve">muunnetulla </w:t>
      </w:r>
      <w:r>
        <w:rPr>
          <w:color w:val="2F4F4F"/>
        </w:rPr>
        <w:t xml:space="preserve">Vickers Vimy IV -pommikoneella. Lento </w:t>
      </w:r>
      <w:r>
        <w:t xml:space="preserve">alkoi </w:t>
      </w:r>
      <w:r>
        <w:rPr>
          <w:color w:val="556B2F"/>
        </w:rPr>
        <w:t xml:space="preserve">Lester's Fieldiltä </w:t>
      </w:r>
      <w:r>
        <w:t xml:space="preserve">St. John'sissa ja päättyi Clifdenin lähistöllä Connemarassa Irlannissa sijaitsevalle suolle. Heinäkuussa 2005 amerikkalainen lentäjä ja seikkailija </w:t>
      </w:r>
      <w:r>
        <w:rPr>
          <w:color w:val="6B8E23"/>
        </w:rPr>
        <w:t xml:space="preserve">Steve Fossett </w:t>
      </w:r>
      <w:r>
        <w:t xml:space="preserve">toisti lennon </w:t>
      </w:r>
      <w:r>
        <w:rPr>
          <w:color w:val="A0522D"/>
        </w:rPr>
        <w:t xml:space="preserve">Vickers Vimy </w:t>
      </w:r>
      <w:r>
        <w:t xml:space="preserve">-lentokoneen </w:t>
      </w:r>
      <w:r>
        <w:rPr>
          <w:color w:val="A0522D"/>
        </w:rPr>
        <w:t xml:space="preserve">jäljennöksellä, </w:t>
      </w:r>
      <w:r>
        <w:t xml:space="preserve">ja Lester's Fieldin (nykyään kaupunki- ja asuinalue) korvasi St John'sin kansainvälinen lentokenttä.</w:t>
      </w:r>
    </w:p>
    <w:p>
      <w:r>
        <w:rPr>
          <w:b/>
        </w:rPr>
        <w:t xml:space="preserve">Kysymys 0</w:t>
      </w:r>
    </w:p>
    <w:p>
      <w:r>
        <w:t xml:space="preserve">Kuka lensi ensimmäisen välilaskuttoman transatlanttisen lentokoneen lennon?</w:t>
      </w:r>
    </w:p>
    <w:p>
      <w:r>
        <w:rPr>
          <w:b/>
        </w:rPr>
        <w:t xml:space="preserve">Kysymys 1</w:t>
      </w:r>
    </w:p>
    <w:p>
      <w:r>
        <w:t xml:space="preserve">Millä lentokoneella Alcock ja Brown lensivät vuonna 1919? </w:t>
      </w:r>
    </w:p>
    <w:p>
      <w:r>
        <w:rPr>
          <w:b/>
        </w:rPr>
        <w:t xml:space="preserve">Kysymys 2</w:t>
      </w:r>
    </w:p>
    <w:p>
      <w:r>
        <w:t xml:space="preserve">Mistä päin St. John'sia Alcock ja Brown lähtivät kesäkuussa 1919?</w:t>
      </w:r>
    </w:p>
    <w:p>
      <w:r>
        <w:rPr>
          <w:b/>
        </w:rPr>
        <w:t xml:space="preserve">Kysymys 3</w:t>
      </w:r>
    </w:p>
    <w:p>
      <w:r>
        <w:t xml:space="preserve">Kuka toisti Alcockin ja Brownin lennon vuonna 2005?</w:t>
      </w:r>
    </w:p>
    <w:p>
      <w:r>
        <w:rPr>
          <w:b/>
        </w:rPr>
        <w:t xml:space="preserve">Kysymys 4</w:t>
      </w:r>
    </w:p>
    <w:p>
      <w:r>
        <w:t xml:space="preserve">Millä lentokoneella Steve Fossett lensi heinäkuussa 2005?</w:t>
      </w:r>
    </w:p>
    <w:p>
      <w:r>
        <w:rPr>
          <w:b/>
        </w:rPr>
        <w:t xml:space="preserve">Kysymys 5</w:t>
      </w:r>
    </w:p>
    <w:p>
      <w:r>
        <w:t xml:space="preserve">Mikä oli ensimmäisen Atlantin ylittävän lentomatkan päätepiste?</w:t>
      </w:r>
    </w:p>
    <w:p>
      <w:r>
        <w:rPr>
          <w:b/>
        </w:rPr>
        <w:t xml:space="preserve">Kysymys 6</w:t>
      </w:r>
    </w:p>
    <w:p>
      <w:r>
        <w:t xml:space="preserve">Kuka lopetti lentonsa Lesterin kentällä St John'sissa kesäkuussa 1919?</w:t>
      </w:r>
    </w:p>
    <w:p>
      <w:r>
        <w:rPr>
          <w:b/>
        </w:rPr>
        <w:t xml:space="preserve">Kysymys 7</w:t>
      </w:r>
    </w:p>
    <w:p>
      <w:r>
        <w:t xml:space="preserve">Millä Alcock ja Brown lensivät Atlantin yli 1800-luvun lennollaan?</w:t>
      </w:r>
    </w:p>
    <w:p>
      <w:r>
        <w:rPr>
          <w:b/>
        </w:rPr>
        <w:t xml:space="preserve">Kysymys 8</w:t>
      </w:r>
    </w:p>
    <w:p>
      <w:r>
        <w:t xml:space="preserve">Kuka kopioi Alcockin ja Brownin lennon 1900-luvulla?</w:t>
      </w:r>
    </w:p>
    <w:p>
      <w:r>
        <w:rPr>
          <w:b/>
        </w:rPr>
        <w:t xml:space="preserve">Teksti numero 7</w:t>
      </w:r>
    </w:p>
    <w:p>
      <w:r>
        <w:t xml:space="preserve">St. John's ja koko maakunta kärsivät </w:t>
      </w:r>
      <w:r>
        <w:rPr>
          <w:color w:val="A9A9A9"/>
        </w:rPr>
        <w:t xml:space="preserve">1990-luvulla </w:t>
      </w:r>
      <w:r>
        <w:t xml:space="preserve">vakavasti </w:t>
      </w:r>
      <w:r>
        <w:rPr>
          <w:color w:val="DCDCDC"/>
        </w:rPr>
        <w:t xml:space="preserve">pohjoisen turskan kalastuksen </w:t>
      </w:r>
      <w:r>
        <w:t xml:space="preserve">romahtamisesta</w:t>
      </w:r>
      <w:r>
        <w:t xml:space="preserve">, joka oli ollut maakunnan talouden liikkeellepaneva voima </w:t>
      </w:r>
      <w:r>
        <w:rPr>
          <w:color w:val="2F4F4F"/>
        </w:rPr>
        <w:t xml:space="preserve">satojen vuosien ajan</w:t>
      </w:r>
      <w:r>
        <w:t xml:space="preserve">. </w:t>
      </w:r>
      <w:r>
        <w:rPr>
          <w:color w:val="556B2F"/>
        </w:rPr>
        <w:t xml:space="preserve">Vuosikymmenen </w:t>
      </w:r>
      <w:r>
        <w:t xml:space="preserve">kestäneen korkean työttömyyden ja autioitumisen jälkeen </w:t>
      </w:r>
      <w:r>
        <w:rPr>
          <w:color w:val="6B8E23"/>
        </w:rPr>
        <w:t xml:space="preserve">kaupungin läheisyys </w:t>
      </w:r>
      <w:r>
        <w:rPr>
          <w:color w:val="A0522D"/>
        </w:rPr>
        <w:t xml:space="preserve">Hibernian, Terra Novan ja White Rosen öljykenttiin </w:t>
      </w:r>
      <w:r>
        <w:t xml:space="preserve">on johtanut taloudelliseen nousuun, joka on vauhdittanut väestönkasvua ja kaupallista kehitystä. Tämän seurauksena St. John'sin alueen osuus maakunnan taloudellisesta tuotannosta on nyt noin puolet.</w:t>
      </w:r>
    </w:p>
    <w:p>
      <w:r>
        <w:rPr>
          <w:b/>
        </w:rPr>
        <w:t xml:space="preserve">Kysymys 0</w:t>
      </w:r>
    </w:p>
    <w:p>
      <w:r>
        <w:t xml:space="preserve">Milloin pohjoisen turskan kalastus romahti?</w:t>
      </w:r>
    </w:p>
    <w:p>
      <w:r>
        <w:rPr>
          <w:b/>
        </w:rPr>
        <w:t xml:space="preserve">Kysymys 1</w:t>
      </w:r>
    </w:p>
    <w:p>
      <w:r>
        <w:t xml:space="preserve">Mikä johti St. John'sin taloudelliseen nousukauteen?</w:t>
      </w:r>
    </w:p>
    <w:p>
      <w:r>
        <w:rPr>
          <w:b/>
        </w:rPr>
        <w:t xml:space="preserve">Kysymys 2</w:t>
      </w:r>
    </w:p>
    <w:p>
      <w:r>
        <w:t xml:space="preserve">Kuinka kauan pohjoisen turskan kalastus tarjosi vakaan talouden St. John'sille?</w:t>
      </w:r>
    </w:p>
    <w:p>
      <w:r>
        <w:rPr>
          <w:b/>
        </w:rPr>
        <w:t xml:space="preserve">Kysymys 3</w:t>
      </w:r>
    </w:p>
    <w:p>
      <w:r>
        <w:t xml:space="preserve">Kuinka kauan työttömyysasteet ja väestökato kärsivät St. John'sissa?</w:t>
      </w:r>
    </w:p>
    <w:p>
      <w:r>
        <w:rPr>
          <w:b/>
        </w:rPr>
        <w:t xml:space="preserve">Kysymys 4</w:t>
      </w:r>
    </w:p>
    <w:p>
      <w:r>
        <w:t xml:space="preserve">Mikä teollisuudenala aiheutti St. Johnin talouden nousun 1990-luvulla?</w:t>
      </w:r>
    </w:p>
    <w:p>
      <w:r>
        <w:rPr>
          <w:b/>
        </w:rPr>
        <w:t xml:space="preserve">Kysymys 5</w:t>
      </w:r>
    </w:p>
    <w:p>
      <w:r>
        <w:t xml:space="preserve">Mikä teollisuudenala romahti vaikuttaen paikalliseen talouteen satoja vuosia?</w:t>
      </w:r>
    </w:p>
    <w:p>
      <w:r>
        <w:rPr>
          <w:b/>
        </w:rPr>
        <w:t xml:space="preserve">Kysymys 6</w:t>
      </w:r>
    </w:p>
    <w:p>
      <w:r>
        <w:t xml:space="preserve">Mikä on aiheuttanut sen, että St. Johns on jäänyt taloudellisessa tuotannossa jälkeen muusta maakunnasta?</w:t>
      </w:r>
    </w:p>
    <w:p>
      <w:r>
        <w:rPr>
          <w:b/>
        </w:rPr>
        <w:t xml:space="preserve">Teksti numero 8</w:t>
      </w:r>
    </w:p>
    <w:p>
      <w:r>
        <w:rPr>
          <w:color w:val="A9A9A9"/>
        </w:rPr>
        <w:t xml:space="preserve">St. John's sijaitsee </w:t>
      </w:r>
      <w:r>
        <w:rPr>
          <w:color w:val="DCDCDC"/>
        </w:rPr>
        <w:t xml:space="preserve">Atlantin valtameren </w:t>
      </w:r>
      <w:r>
        <w:t xml:space="preserve">rannikolla </w:t>
      </w:r>
      <w:r>
        <w:t xml:space="preserve">Avalonin niemimaan koillispuolella </w:t>
      </w:r>
      <w:r>
        <w:rPr>
          <w:color w:val="2F4F4F"/>
        </w:rPr>
        <w:t xml:space="preserve">Newfoundlandin </w:t>
      </w:r>
      <w:r>
        <w:t xml:space="preserve">kaakkoisosassa</w:t>
      </w:r>
      <w:r>
        <w:t xml:space="preserve">. </w:t>
      </w:r>
      <w:r>
        <w:t xml:space="preserve">Kaupungin pinta-ala on 446,04 neliökilometriä (</w:t>
      </w:r>
      <w:r>
        <w:rPr>
          <w:color w:val="556B2F"/>
        </w:rPr>
        <w:t xml:space="preserve">172,22 </w:t>
      </w:r>
      <w:r>
        <w:t xml:space="preserve">sq mi</w:t>
      </w:r>
      <w:r>
        <w:t xml:space="preserve">)</w:t>
      </w:r>
      <w:r>
        <w:t xml:space="preserve">, ja se on Grönlantia lukuun ottamatta Pohjois-Amerikan itäisin kaupunki; se on 295 mailia (475 km) lähempänä Lontoota Englannissa kuin </w:t>
      </w:r>
      <w:r>
        <w:rPr>
          <w:color w:val="6B8E23"/>
        </w:rPr>
        <w:t xml:space="preserve">Edmontonia </w:t>
      </w:r>
      <w:r>
        <w:rPr>
          <w:color w:val="A0522D"/>
        </w:rPr>
        <w:t xml:space="preserve">Albertassa</w:t>
      </w:r>
      <w:r>
        <w:t xml:space="preserve">. </w:t>
      </w:r>
      <w:r>
        <w:t xml:space="preserve">St John's sijaitsee 3 636 kilometrin (2 259 mi) lentomatkan päässä </w:t>
      </w:r>
      <w:r>
        <w:rPr>
          <w:color w:val="228B22"/>
        </w:rPr>
        <w:t xml:space="preserve">Ranskan Lorientista, </w:t>
      </w:r>
      <w:r>
        <w:t xml:space="preserve">joka sijaitsee lähes täsmälleen samalla leveysasteella Atlantin toisella puolella Ranskan länsirannikolla. Kaupunki on provinssin suurin ja Atlantin provinssien toiseksi suurin kaupunki </w:t>
      </w:r>
      <w:r>
        <w:t xml:space="preserve">Nova Scotian </w:t>
      </w:r>
      <w:r>
        <w:rPr>
          <w:color w:val="191970"/>
        </w:rPr>
        <w:t xml:space="preserve">Halifaxin jälkeen.</w:t>
      </w:r>
      <w:r>
        <w:t xml:space="preserve"> Sen keskusta-alue sijaitsee St John's Harbourin länsi- ja pohjoispuolella, ja muu kaupunki laajenee keskustasta pohjoiseen, etelään, itään ja länteen.</w:t>
      </w:r>
    </w:p>
    <w:p>
      <w:r>
        <w:rPr>
          <w:b/>
        </w:rPr>
        <w:t xml:space="preserve">Kysymys 0</w:t>
      </w:r>
    </w:p>
    <w:p>
      <w:r>
        <w:t xml:space="preserve">Minkä vesistön lähellä Pyhän Johanneksen kirkko sijaitsee?</w:t>
      </w:r>
    </w:p>
    <w:p>
      <w:r>
        <w:rPr>
          <w:b/>
        </w:rPr>
        <w:t xml:space="preserve">Kysymys 1</w:t>
      </w:r>
    </w:p>
    <w:p>
      <w:r>
        <w:t xml:space="preserve">Kuinka monta neliökilometriä St. John's on?</w:t>
      </w:r>
    </w:p>
    <w:p>
      <w:r>
        <w:rPr>
          <w:b/>
        </w:rPr>
        <w:t xml:space="preserve">Kysymys 2</w:t>
      </w:r>
    </w:p>
    <w:p>
      <w:r>
        <w:t xml:space="preserve">Missä maakunnassa Edmonton sijaitsee?</w:t>
      </w:r>
    </w:p>
    <w:p>
      <w:r>
        <w:rPr>
          <w:b/>
        </w:rPr>
        <w:t xml:space="preserve">Kysymys 3</w:t>
      </w:r>
    </w:p>
    <w:p>
      <w:r>
        <w:t xml:space="preserve">Mikä on suurin Atlantin provinssin kaupunki?</w:t>
      </w:r>
    </w:p>
    <w:p>
      <w:r>
        <w:rPr>
          <w:b/>
        </w:rPr>
        <w:t xml:space="preserve">Kysymys 4</w:t>
      </w:r>
    </w:p>
    <w:p>
      <w:r>
        <w:t xml:space="preserve">Minkä maakunnan koillisosassa sijaitsee St. Johns?</w:t>
      </w:r>
    </w:p>
    <w:p>
      <w:r>
        <w:rPr>
          <w:b/>
        </w:rPr>
        <w:t xml:space="preserve">Kysymys 5</w:t>
      </w:r>
    </w:p>
    <w:p>
      <w:r>
        <w:t xml:space="preserve">Mikä on Amerikan itäisin kaupunki?</w:t>
      </w:r>
    </w:p>
    <w:p>
      <w:r>
        <w:rPr>
          <w:b/>
        </w:rPr>
        <w:t xml:space="preserve">Kysymys 6</w:t>
      </w:r>
    </w:p>
    <w:p>
      <w:r>
        <w:t xml:space="preserve">Mitä kaupunkia Lontoo, Englanti on lähempänä kuin St. Johns?</w:t>
      </w:r>
    </w:p>
    <w:p>
      <w:r>
        <w:rPr>
          <w:b/>
        </w:rPr>
        <w:t xml:space="preserve">Kysymys 7</w:t>
      </w:r>
    </w:p>
    <w:p>
      <w:r>
        <w:t xml:space="preserve">Mikä ranskalainen kaupunki on 3,636 mailin päässä St. Johnsista?</w:t>
      </w:r>
    </w:p>
    <w:p>
      <w:r>
        <w:rPr>
          <w:b/>
        </w:rPr>
        <w:t xml:space="preserve">Teksti numero 9</w:t>
      </w:r>
    </w:p>
    <w:p>
      <w:r>
        <w:rPr>
          <w:color w:val="A9A9A9"/>
        </w:rPr>
        <w:t xml:space="preserve">St. John'</w:t>
      </w:r>
      <w:r>
        <w:t xml:space="preserve">sissa vallitsee </w:t>
      </w:r>
      <w:r>
        <w:rPr>
          <w:color w:val="DCDCDC"/>
        </w:rPr>
        <w:t xml:space="preserve">kostea </w:t>
      </w:r>
      <w:r>
        <w:t xml:space="preserve">mannerilmasto (Köppen Dfb), jonka kausivaihtelut ovat tavanomaista leveyspiiriä pienemmät, mikä johtuu Golf-virran vaikutuksesta. Tästä merellisestä maltillisuudesta huolimatta tammikuun korkeat keskilämpötilat ovat St. John'sissa kuitenkin hieman kylmempiä kuin Kelownassa, </w:t>
      </w:r>
      <w:r>
        <w:rPr>
          <w:color w:val="2F4F4F"/>
        </w:rPr>
        <w:t xml:space="preserve">Brittiläisessä Kolumbiassa</w:t>
      </w:r>
      <w:r>
        <w:t xml:space="preserve">, joka on sisämaakaupunki, joka on lähellä Tyynenmeren merellisempää ilmaa, mikä osoittaa Itä-Kanadan kylmyyden. Keskilämpötilat vaihtelevat helmikuun -4,9 °C:sta elokuun 16,1 °C:een, mikä osoittaa ilmaston jonkinasteista kausivaihtelua. Kaupunki on myös yksi maan trooppisille sykloneille alttiimmista alueista, koska se rajoittuu </w:t>
      </w:r>
      <w:r>
        <w:t xml:space="preserve">idässä </w:t>
      </w:r>
      <w:r>
        <w:rPr>
          <w:color w:val="556B2F"/>
        </w:rPr>
        <w:t xml:space="preserve">Atlantin valtamereen</w:t>
      </w:r>
      <w:r>
        <w:t xml:space="preserve">, jonne </w:t>
      </w:r>
      <w:r>
        <w:rPr>
          <w:color w:val="6B8E23"/>
        </w:rPr>
        <w:t xml:space="preserve">trooppiset myrskyt (ja joskus hurrikaanit) saapuvat </w:t>
      </w:r>
      <w:r>
        <w:rPr>
          <w:color w:val="A0522D"/>
        </w:rPr>
        <w:t xml:space="preserve">Yhdysvalloista</w:t>
      </w:r>
      <w:r>
        <w:t xml:space="preserve">. </w:t>
      </w:r>
      <w:r>
        <w:t xml:space="preserve">Kaupunki on yksi Kanadan sateisimmista rannikkoalueen </w:t>
      </w:r>
      <w:r>
        <w:rPr>
          <w:color w:val="228B22"/>
        </w:rPr>
        <w:t xml:space="preserve">British Columbian ulkopuolella</w:t>
      </w:r>
      <w:r>
        <w:t xml:space="preserve">. </w:t>
      </w:r>
      <w:r>
        <w:t xml:space="preserve">Tämä johtuu osittain </w:t>
      </w:r>
      <w:r>
        <w:rPr>
          <w:color w:val="191970"/>
        </w:rPr>
        <w:t xml:space="preserve">sen taipumuksesta trooppisiin myrskyihin sekä siitä, että Atlantin kostea ilma puhaltaa usein rantaan ja aiheuttaa sademäärää</w:t>
      </w:r>
      <w:r>
        <w:t xml:space="preserve">.</w:t>
      </w:r>
    </w:p>
    <w:p>
      <w:r>
        <w:rPr>
          <w:b/>
        </w:rPr>
        <w:t xml:space="preserve">Kysymys 0</w:t>
      </w:r>
    </w:p>
    <w:p>
      <w:r>
        <w:t xml:space="preserve">Millainen on ilmasto St. John'sissa?</w:t>
      </w:r>
    </w:p>
    <w:p>
      <w:r>
        <w:rPr>
          <w:b/>
        </w:rPr>
        <w:t xml:space="preserve">Kysymys 1</w:t>
      </w:r>
    </w:p>
    <w:p>
      <w:r>
        <w:t xml:space="preserve">Missä maakunnassa Kelowna sijaitsee?</w:t>
      </w:r>
    </w:p>
    <w:p>
      <w:r>
        <w:rPr>
          <w:b/>
        </w:rPr>
        <w:t xml:space="preserve">Kysymys 2</w:t>
      </w:r>
    </w:p>
    <w:p>
      <w:r>
        <w:t xml:space="preserve">Mikä kanadalainen kaupunki on sateisin?</w:t>
      </w:r>
    </w:p>
    <w:p>
      <w:r>
        <w:rPr>
          <w:b/>
        </w:rPr>
        <w:t xml:space="preserve">Kysymys 3</w:t>
      </w:r>
    </w:p>
    <w:p>
      <w:r>
        <w:t xml:space="preserve">Mikä vesistö sijaitsee Pyhän Johanneksen itäpuolella?</w:t>
      </w:r>
    </w:p>
    <w:p>
      <w:r>
        <w:rPr>
          <w:b/>
        </w:rPr>
        <w:t xml:space="preserve">Kysymys 4</w:t>
      </w:r>
    </w:p>
    <w:p>
      <w:r>
        <w:t xml:space="preserve">Mistä trooppiset myrskyt kulkevat St. John'siin?</w:t>
      </w:r>
    </w:p>
    <w:p>
      <w:r>
        <w:rPr>
          <w:b/>
        </w:rPr>
        <w:t xml:space="preserve">Kysymys 5</w:t>
      </w:r>
    </w:p>
    <w:p>
      <w:r>
        <w:t xml:space="preserve">Mikä on Kanadan sateisin kaupunki?</w:t>
      </w:r>
    </w:p>
    <w:p>
      <w:r>
        <w:rPr>
          <w:b/>
        </w:rPr>
        <w:t xml:space="preserve">Kysymys 6</w:t>
      </w:r>
    </w:p>
    <w:p>
      <w:r>
        <w:t xml:space="preserve">Miksi St. Johns on Kanadan sateisin kaupunki?</w:t>
      </w:r>
    </w:p>
    <w:p>
      <w:r>
        <w:rPr>
          <w:b/>
        </w:rPr>
        <w:t xml:space="preserve">Kysymys 7</w:t>
      </w:r>
    </w:p>
    <w:p>
      <w:r>
        <w:t xml:space="preserve">Mikä kulkee St. Johnsin Atlantin rannikolle idästä?</w:t>
      </w:r>
    </w:p>
    <w:p>
      <w:r>
        <w:rPr>
          <w:b/>
        </w:rPr>
        <w:t xml:space="preserve">Teksti numero 10</w:t>
      </w:r>
    </w:p>
    <w:p>
      <w:r>
        <w:t xml:space="preserve">Kanadan suurista kaupungeista </w:t>
      </w:r>
      <w:r>
        <w:rPr>
          <w:color w:val="A9A9A9"/>
        </w:rPr>
        <w:t xml:space="preserve">St. John's </w:t>
      </w:r>
      <w:r>
        <w:t xml:space="preserve">on sumuisin (124 päivää), tuulisin (</w:t>
      </w:r>
      <w:r>
        <w:t xml:space="preserve">keskinopeus </w:t>
      </w:r>
      <w:r>
        <w:t xml:space="preserve">24,3 km/h</w:t>
      </w:r>
      <w:r>
        <w:t xml:space="preserve">) ja pilvisin (1 497 tuntia auringonpaistetta). </w:t>
      </w:r>
      <w:r>
        <w:t xml:space="preserve">Talvikaudella </w:t>
      </w:r>
      <w:r>
        <w:rPr>
          <w:color w:val="2F4F4F"/>
        </w:rPr>
        <w:t xml:space="preserve">St John'sissa </w:t>
      </w:r>
      <w:r>
        <w:t xml:space="preserve">on muihin kanadalaisiin kaupunkeihin verrattuna leudommat lämpötilat, ja talvi on leudoin kaikista Kanadan kaupungeista </w:t>
      </w:r>
      <w:r>
        <w:rPr>
          <w:color w:val="556B2F"/>
        </w:rPr>
        <w:t xml:space="preserve">Brittiläisen Kolumbian </w:t>
      </w:r>
      <w:r>
        <w:t xml:space="preserve">ulkopuolella</w:t>
      </w:r>
      <w:r>
        <w:t xml:space="preserve">. Sademäärät ovat yleisiä ja usein runsaita, ja niitä sataa ympäri vuoden. </w:t>
      </w:r>
      <w:r>
        <w:rPr>
          <w:color w:val="6B8E23"/>
        </w:rPr>
        <w:t xml:space="preserve">Kesä </w:t>
      </w:r>
      <w:r>
        <w:t xml:space="preserve">on keskimäärin kuivin vuodenaika, ja ukkoskuuroja esiintyy vain satunnaisesti, ja sateisimmat kuukaudet ovat lokakuusta tammikuuhun, ja joulukuu on sateisin yksittäinen kuukausi, jolloin </w:t>
      </w:r>
      <w:r>
        <w:t xml:space="preserve">sataa keskimäärin </w:t>
      </w:r>
      <w:r>
        <w:t xml:space="preserve">lähes </w:t>
      </w:r>
      <w:r>
        <w:rPr>
          <w:color w:val="A0522D"/>
        </w:rPr>
        <w:t xml:space="preserve">165 millimetriä.</w:t>
      </w:r>
      <w:r>
        <w:t xml:space="preserve"> Talvinen sademaksimi on varsin epätavallinen kosteassa mannerilmastossa, jossa sademaksimi on yleensä loppukeväällä tai alkukesästä (esimerkiksi suurimmassa osassa Yhdysvaltojen keskilännen ilmastoa). Suurin osa St. John'sissa esiintyvistä rankkasateista johtuu Koillis-Yhdysvalloista ja Uuden-Englannin osavaltioista tulevista voimakkaista keskileveysasteen myrskyistä, jotka ovat yleisimpiä ja voimakkaimpia lokakuusta maaliskuuhun ja tuovat mukanaan rankkasateita (yleensä 4-8 senttimetriä sadetta yhdessä myrskyssä) ja voimakkaita tuulia. Talvella yhden myrskyn aikana voi sataa kahta tai useampaa sademäärää (sadetta, jäätävää sadetta, räntää ja lunta). Lunta sataa runsaasti, keskimäärin lähes 335 senttimetriä talvikaudessa. Talvimyrskyt voivat kuitenkin tuoda vaihtelevia sadetyyppejä. Raskas lumi voi muuttua rankkasateeksi, jolloin lumipeite sulaa, ja mahdollisesti takaisin lumeksi tai jääksi (ehkä lyhytaikaisesti) saman myrskyn aikana, jolloin lumen nettokertymä on vähäinen tai sitä ei kerry lainkaan. Lumipeite St. John'sissa on vaihteleva, ja varsinkin talven alkupuolella lumipeite voi kehittyä hitaasti, mutta se voi ulottua pitkälle kevätkuukausiin (maalis- ja huhtikuu). St. John'sin alueella esiintyy </w:t>
      </w:r>
      <w:r>
        <w:rPr>
          <w:color w:val="228B22"/>
        </w:rPr>
        <w:t xml:space="preserve">jäätäviä sateita </w:t>
      </w:r>
      <w:r>
        <w:t xml:space="preserve">(ns. "</w:t>
      </w:r>
      <w:r>
        <w:rPr>
          <w:color w:val="191970"/>
        </w:rPr>
        <w:t xml:space="preserve">hopeasulamisia"), </w:t>
      </w:r>
      <w:r>
        <w:t xml:space="preserve">joista pahin lamautti kaupungin kolmen päivän ajaksi huhtikuussa 1984.</w:t>
      </w:r>
    </w:p>
    <w:p>
      <w:r>
        <w:rPr>
          <w:b/>
        </w:rPr>
        <w:t xml:space="preserve">Kysymys 0</w:t>
      </w:r>
    </w:p>
    <w:p>
      <w:r>
        <w:t xml:space="preserve">Mikä on Kanadan sumuisin kaupunki?</w:t>
      </w:r>
    </w:p>
    <w:p>
      <w:r>
        <w:rPr>
          <w:b/>
        </w:rPr>
        <w:t xml:space="preserve">Kysymys 1</w:t>
      </w:r>
    </w:p>
    <w:p>
      <w:r>
        <w:t xml:space="preserve">Mikä on keskimääräinen tuulen nopeus mailina tunnissa St. John'sissa?</w:t>
      </w:r>
    </w:p>
    <w:p>
      <w:r>
        <w:rPr>
          <w:b/>
        </w:rPr>
        <w:t xml:space="preserve">Kysymys 2</w:t>
      </w:r>
    </w:p>
    <w:p>
      <w:r>
        <w:t xml:space="preserve">Missä Kanadan kaupungissa on leudoin talvilämpötila?</w:t>
      </w:r>
    </w:p>
    <w:p>
      <w:r>
        <w:rPr>
          <w:b/>
        </w:rPr>
        <w:t xml:space="preserve">Kysymys 3</w:t>
      </w:r>
    </w:p>
    <w:p>
      <w:r>
        <w:t xml:space="preserve">Mikä on keskimäärin kuivin vuodenaika St. John'sissa?</w:t>
      </w:r>
    </w:p>
    <w:p>
      <w:r>
        <w:rPr>
          <w:b/>
        </w:rPr>
        <w:t xml:space="preserve">Kysymys 4</w:t>
      </w:r>
    </w:p>
    <w:p>
      <w:r>
        <w:t xml:space="preserve">Mikä on toinen sana jäätävälle sateelle?</w:t>
      </w:r>
    </w:p>
    <w:p>
      <w:r>
        <w:rPr>
          <w:b/>
        </w:rPr>
        <w:t xml:space="preserve">Kysymys 5</w:t>
      </w:r>
    </w:p>
    <w:p>
      <w:r>
        <w:t xml:space="preserve">Mikä kaupunki on Pohjois-Amerikan pilvin, sumuin ja tuulisin?</w:t>
      </w:r>
    </w:p>
    <w:p>
      <w:r>
        <w:rPr>
          <w:b/>
        </w:rPr>
        <w:t xml:space="preserve">Kysymys 6</w:t>
      </w:r>
    </w:p>
    <w:p>
      <w:r>
        <w:t xml:space="preserve">Missä kaupungissa on Kanadan leudoin talvi?</w:t>
      </w:r>
    </w:p>
    <w:p>
      <w:r>
        <w:rPr>
          <w:b/>
        </w:rPr>
        <w:t xml:space="preserve">Kysymys 7</w:t>
      </w:r>
    </w:p>
    <w:p>
      <w:r>
        <w:t xml:space="preserve">Kuinka paljon St. John'sissa sataa joulukuussa?</w:t>
      </w:r>
    </w:p>
    <w:p>
      <w:r>
        <w:rPr>
          <w:b/>
        </w:rPr>
        <w:t xml:space="preserve">Kysymys 8</w:t>
      </w:r>
    </w:p>
    <w:p>
      <w:r>
        <w:t xml:space="preserve">Mikä halvaannutti maakunnan huhtikuussa 1984?</w:t>
      </w:r>
    </w:p>
    <w:p>
      <w:r>
        <w:rPr>
          <w:b/>
        </w:rPr>
        <w:t xml:space="preserve">Teksti numero 11</w:t>
      </w:r>
    </w:p>
    <w:p>
      <w:r>
        <w:t xml:space="preserve">Aluksi </w:t>
      </w:r>
      <w:r>
        <w:rPr>
          <w:color w:val="A9A9A9"/>
        </w:rPr>
        <w:t xml:space="preserve">St. John's oli </w:t>
      </w:r>
      <w:r>
        <w:t xml:space="preserve">eurooppalaisten kalastajien etuvartioasema, ja se </w:t>
      </w:r>
      <w:r>
        <w:t xml:space="preserve">koostui lähinnä kalastajien kodeista, vajoista, varastohalleista ja </w:t>
      </w:r>
      <w:r>
        <w:rPr>
          <w:color w:val="DCDCDC"/>
        </w:rPr>
        <w:t xml:space="preserve">puusta </w:t>
      </w:r>
      <w:r>
        <w:t xml:space="preserve">rakennetuista laitureista</w:t>
      </w:r>
      <w:r>
        <w:t xml:space="preserve">. Kuten monissa muissakin tuon ajan kaupungeissa, kun teollinen vallankumous sai jalansijaa ja uusia rakennusmenetelmiä ja -materiaaleja otettiin käyttöön, maisema muuttui kaupungin kasvaessa leveydeltään ja korkeudeltaan. </w:t>
      </w:r>
      <w:r>
        <w:t xml:space="preserve">Vuoden </w:t>
      </w:r>
      <w:r>
        <w:rPr>
          <w:color w:val="556B2F"/>
        </w:rPr>
        <w:t xml:space="preserve">1892 </w:t>
      </w:r>
      <w:r>
        <w:rPr>
          <w:color w:val="2F4F4F"/>
        </w:rPr>
        <w:t xml:space="preserve">suuri tulipalo </w:t>
      </w:r>
      <w:r>
        <w:t xml:space="preserve">tuhosi suurimman osan </w:t>
      </w:r>
      <w:r>
        <w:rPr>
          <w:color w:val="6B8E23"/>
        </w:rPr>
        <w:t xml:space="preserve">keskustan ydinkeskustasta, </w:t>
      </w:r>
      <w:r>
        <w:t xml:space="preserve">ja </w:t>
      </w:r>
      <w:r>
        <w:rPr>
          <w:color w:val="A0522D"/>
        </w:rPr>
        <w:t xml:space="preserve">suurin osa asuinrakennuksista ja muista puurunkoisista rakennuksista </w:t>
      </w:r>
      <w:r>
        <w:t xml:space="preserve">on peräisin tältä ajalta</w:t>
      </w:r>
      <w:r>
        <w:rPr>
          <w:color w:val="556B2F"/>
        </w:rPr>
        <w:t xml:space="preserve">.</w:t>
      </w:r>
    </w:p>
    <w:p>
      <w:r>
        <w:rPr>
          <w:b/>
        </w:rPr>
        <w:t xml:space="preserve">Kysymys 0</w:t>
      </w:r>
    </w:p>
    <w:p>
      <w:r>
        <w:t xml:space="preserve">Mistä St. John'sin laiturit on rakennettu?</w:t>
      </w:r>
    </w:p>
    <w:p>
      <w:r>
        <w:rPr>
          <w:b/>
        </w:rPr>
        <w:t xml:space="preserve">Kysymys 1</w:t>
      </w:r>
    </w:p>
    <w:p>
      <w:r>
        <w:t xml:space="preserve">Minä vuonna oli suuri tulipalo?</w:t>
      </w:r>
    </w:p>
    <w:p>
      <w:r>
        <w:rPr>
          <w:b/>
        </w:rPr>
        <w:t xml:space="preserve">Kysymys 2</w:t>
      </w:r>
    </w:p>
    <w:p>
      <w:r>
        <w:t xml:space="preserve">Mikä alue kärsi eniten vuoden 1892 suurpalosta?</w:t>
      </w:r>
    </w:p>
    <w:p>
      <w:r>
        <w:rPr>
          <w:b/>
        </w:rPr>
        <w:t xml:space="preserve">Kysymys 3</w:t>
      </w:r>
    </w:p>
    <w:p>
      <w:r>
        <w:t xml:space="preserve">Mikä aloitti siirtokuntalaisten kalastusasemana?</w:t>
      </w:r>
    </w:p>
    <w:p>
      <w:r>
        <w:rPr>
          <w:b/>
        </w:rPr>
        <w:t xml:space="preserve">Kysymys 4</w:t>
      </w:r>
    </w:p>
    <w:p>
      <w:r>
        <w:t xml:space="preserve">Mikä tuhosi kaupungin 1700-luvulla?</w:t>
      </w:r>
    </w:p>
    <w:p>
      <w:r>
        <w:rPr>
          <w:b/>
        </w:rPr>
        <w:t xml:space="preserve">Kysymys 5</w:t>
      </w:r>
    </w:p>
    <w:p>
      <w:r>
        <w:t xml:space="preserve">Millaisia rakennuksia on peräisin teollisen vallankumouksen ajalta?</w:t>
      </w:r>
    </w:p>
    <w:p>
      <w:r>
        <w:rPr>
          <w:b/>
        </w:rPr>
        <w:t xml:space="preserve">Teksti numero 12</w:t>
      </w:r>
    </w:p>
    <w:p>
      <w:r>
        <w:t xml:space="preserve">Asuntoja </w:t>
      </w:r>
      <w:r>
        <w:t xml:space="preserve">verrataan usein </w:t>
      </w:r>
      <w:r>
        <w:rPr>
          <w:color w:val="A9A9A9"/>
        </w:rPr>
        <w:t xml:space="preserve">San Franciscoon </w:t>
      </w:r>
      <w:r>
        <w:t xml:space="preserve">mäkisen maaston ja jyrkkien asuinkatujen sokkeloiden vuoksi, ja St. John'sin asunnot on tyypillisesti maalattu kirkkailla väreillä. Kaupunginvaltuusto on ottanut käyttöön tiukat </w:t>
      </w:r>
      <w:r>
        <w:rPr>
          <w:color w:val="DCDCDC"/>
        </w:rPr>
        <w:t xml:space="preserve">kulttuuriperintösäännökset </w:t>
      </w:r>
      <w:r>
        <w:t xml:space="preserve">keskusta-alueella, mukaan lukien </w:t>
      </w:r>
      <w:r>
        <w:rPr>
          <w:color w:val="556B2F"/>
        </w:rPr>
        <w:t xml:space="preserve">rakennusten korkeusrajoitukset</w:t>
      </w:r>
      <w:r>
        <w:t xml:space="preserve">. </w:t>
      </w:r>
      <w:r>
        <w:t xml:space="preserve">Nämä määräykset ovat </w:t>
      </w:r>
      <w:r>
        <w:t xml:space="preserve">vuosien varrella </w:t>
      </w:r>
      <w:r>
        <w:t xml:space="preserve">aiheuttaneet paljon </w:t>
      </w:r>
      <w:r>
        <w:rPr>
          <w:color w:val="6B8E23"/>
        </w:rPr>
        <w:t xml:space="preserve">kiistaa. </w:t>
      </w:r>
      <w:r>
        <w:t xml:space="preserve">Kaupungin talouden ollessa noususuhdanteessa </w:t>
      </w:r>
      <w:r>
        <w:rPr>
          <w:color w:val="A0522D"/>
        </w:rPr>
        <w:t xml:space="preserve">hotellihuoneiden ja toimistotilojen </w:t>
      </w:r>
      <w:r>
        <w:t xml:space="preserve">puute </w:t>
      </w:r>
      <w:r>
        <w:t xml:space="preserve">on johtanut siihen, että on esitetty ehdotuksia, jotka eivät täytä nykyisiä korkeusmääräyksiä. Perinnemaisemien puolustajien mielestä nykyisiä määräyksiä olisi noudatettava, kun taas toiset katsovat, että määräyksiä olisi lievennettävä </w:t>
      </w:r>
      <w:r>
        <w:rPr>
          <w:color w:val="228B22"/>
        </w:rPr>
        <w:t xml:space="preserve">talouskehityksen </w:t>
      </w:r>
      <w:r>
        <w:t xml:space="preserve">edistämiseksi</w:t>
      </w:r>
      <w:r>
        <w:t xml:space="preserve">.</w:t>
      </w:r>
    </w:p>
    <w:p>
      <w:r>
        <w:rPr>
          <w:b/>
        </w:rPr>
        <w:t xml:space="preserve">Kysymys 0</w:t>
      </w:r>
    </w:p>
    <w:p>
      <w:r>
        <w:t xml:space="preserve">Mihin yhdysvaltalaiseen kaupunkiin St. John'sia usein verrataan?</w:t>
      </w:r>
    </w:p>
    <w:p>
      <w:r>
        <w:rPr>
          <w:b/>
        </w:rPr>
        <w:t xml:space="preserve">Kysymys 1</w:t>
      </w:r>
    </w:p>
    <w:p>
      <w:r>
        <w:t xml:space="preserve">Mitä rajoituksia kaupunginvaltuustolla on keskustan alueella?</w:t>
      </w:r>
    </w:p>
    <w:p>
      <w:r>
        <w:rPr>
          <w:b/>
        </w:rPr>
        <w:t xml:space="preserve">Kysymys 2</w:t>
      </w:r>
    </w:p>
    <w:p>
      <w:r>
        <w:t xml:space="preserve">Mitä rakennusten korkeusrajoitukset ovat aiheuttaneet vuosien varrella?</w:t>
      </w:r>
    </w:p>
    <w:p>
      <w:r>
        <w:rPr>
          <w:b/>
        </w:rPr>
        <w:t xml:space="preserve">Kysymys 3</w:t>
      </w:r>
    </w:p>
    <w:p>
      <w:r>
        <w:t xml:space="preserve">Mitä kaupungilta puuttuu korkeusrajoitusten vuoksi?</w:t>
      </w:r>
    </w:p>
    <w:p>
      <w:r>
        <w:rPr>
          <w:b/>
        </w:rPr>
        <w:t xml:space="preserve">Kysymys 4</w:t>
      </w:r>
    </w:p>
    <w:p>
      <w:r>
        <w:t xml:space="preserve">Mitä maakuntahallitus rajoittaa?</w:t>
      </w:r>
    </w:p>
    <w:p>
      <w:r>
        <w:rPr>
          <w:b/>
        </w:rPr>
        <w:t xml:space="preserve">Kysymys 5</w:t>
      </w:r>
    </w:p>
    <w:p>
      <w:r>
        <w:t xml:space="preserve">Mitä säädöksiä kaupungissa yleisesti hyväksytään?</w:t>
      </w:r>
    </w:p>
    <w:p>
      <w:r>
        <w:rPr>
          <w:b/>
        </w:rPr>
        <w:t xml:space="preserve">Kysymys 6</w:t>
      </w:r>
    </w:p>
    <w:p>
      <w:r>
        <w:t xml:space="preserve">Minkälaiseen kehitykseen kulttuuriperintöä koskevat säännökset kannustavat?</w:t>
      </w:r>
    </w:p>
    <w:p>
      <w:r>
        <w:rPr>
          <w:b/>
        </w:rPr>
        <w:t xml:space="preserve">Teksti numero 13</w:t>
      </w:r>
    </w:p>
    <w:p>
      <w:r>
        <w:t xml:space="preserve">Vastatakseen </w:t>
      </w:r>
      <w:r>
        <w:t xml:space="preserve">keskustan </w:t>
      </w:r>
      <w:r>
        <w:rPr>
          <w:color w:val="A9A9A9"/>
        </w:rPr>
        <w:t xml:space="preserve">toimistotilatarpeeseen </w:t>
      </w:r>
      <w:r>
        <w:t xml:space="preserve">kaupungin kulttuuriperintöä vaarantamatta, </w:t>
      </w:r>
      <w:r>
        <w:rPr>
          <w:color w:val="DCDCDC"/>
        </w:rPr>
        <w:t xml:space="preserve">kaupunginvaltuusto </w:t>
      </w:r>
      <w:r>
        <w:t xml:space="preserve">muutti </w:t>
      </w:r>
      <w:r>
        <w:rPr>
          <w:color w:val="2F4F4F"/>
        </w:rPr>
        <w:t xml:space="preserve">kulttuuriperintöä koskevia määräyksiä</w:t>
      </w:r>
      <w:r>
        <w:t xml:space="preserve">, jotka alun perin rajoittivat korkeuden </w:t>
      </w:r>
      <w:r>
        <w:rPr>
          <w:color w:val="556B2F"/>
        </w:rPr>
        <w:t xml:space="preserve">15 metriin </w:t>
      </w:r>
      <w:r>
        <w:t xml:space="preserve">Water Streetillä Bishop's Coven ja Steer's Coven välisellä alueella, luodakseen "Commercial Central Retail - West Zone" -alueen.</w:t>
      </w:r>
      <w:r>
        <w:t xml:space="preserve"> Uusi vyöhyke sallii korkeammat rakennukset. </w:t>
      </w:r>
      <w:r>
        <w:rPr>
          <w:color w:val="6B8E23"/>
        </w:rPr>
        <w:t xml:space="preserve">47-metrinen</w:t>
      </w:r>
      <w:r>
        <w:t xml:space="preserve">, 12-kerroksinen </w:t>
      </w:r>
      <w:r>
        <w:rPr>
          <w:color w:val="A0522D"/>
        </w:rPr>
        <w:t xml:space="preserve">toimistorakennus, johon kuuluu myymälätiloja ja pysäköintihalli</w:t>
      </w:r>
      <w:r>
        <w:t xml:space="preserve">, oli ensimmäinen tällä alueella hyväksytty rakennus.</w:t>
      </w:r>
    </w:p>
    <w:p>
      <w:r>
        <w:rPr>
          <w:b/>
        </w:rPr>
        <w:t xml:space="preserve">Kysymys 0</w:t>
      </w:r>
    </w:p>
    <w:p>
      <w:r>
        <w:t xml:space="preserve">Mitä muutettiin, jotta keskustaan saataisiin lisää toimistotilaa?</w:t>
      </w:r>
    </w:p>
    <w:p>
      <w:r>
        <w:rPr>
          <w:b/>
        </w:rPr>
        <w:t xml:space="preserve">Kysymys 1</w:t>
      </w:r>
    </w:p>
    <w:p>
      <w:r>
        <w:t xml:space="preserve">Minkä korkuinen oli alkuperäinen rajoitus keskustassa ?</w:t>
      </w:r>
    </w:p>
    <w:p>
      <w:r>
        <w:rPr>
          <w:b/>
        </w:rPr>
        <w:t xml:space="preserve">Kysymys 2</w:t>
      </w:r>
    </w:p>
    <w:p>
      <w:r>
        <w:t xml:space="preserve">Kuinka korkea oli ensimmäinen toimistorakennus, joka hyväksyttiin Water Streetillä Bishop's Coven ja Steer's Coven välissä?</w:t>
      </w:r>
    </w:p>
    <w:p>
      <w:r>
        <w:rPr>
          <w:b/>
        </w:rPr>
        <w:t xml:space="preserve">Kysymys 3</w:t>
      </w:r>
    </w:p>
    <w:p>
      <w:r>
        <w:t xml:space="preserve">Millaista tilaa keskustassa on runsaasti?</w:t>
      </w:r>
    </w:p>
    <w:p>
      <w:r>
        <w:rPr>
          <w:b/>
        </w:rPr>
        <w:t xml:space="preserve">Kysymys 4</w:t>
      </w:r>
    </w:p>
    <w:p>
      <w:r>
        <w:t xml:space="preserve">Kuka laski korkeusrajoituksia 15 metristä 12 metriin?</w:t>
      </w:r>
    </w:p>
    <w:p>
      <w:r>
        <w:rPr>
          <w:b/>
        </w:rPr>
        <w:t xml:space="preserve">Kysymys 5</w:t>
      </w:r>
    </w:p>
    <w:p>
      <w:r>
        <w:t xml:space="preserve">Mikä oli ensimmäinen 12-metrinen rakennus, joka tuli alueelle?</w:t>
      </w:r>
    </w:p>
    <w:p>
      <w:r>
        <w:rPr>
          <w:b/>
        </w:rPr>
        <w:t xml:space="preserve">Teksti numero 14</w:t>
      </w:r>
    </w:p>
    <w:p>
      <w:r>
        <w:rPr>
          <w:color w:val="A9A9A9"/>
        </w:rPr>
        <w:t xml:space="preserve">Vuoden 2006 </w:t>
      </w:r>
      <w:r>
        <w:t xml:space="preserve">väestönlaskennassa St. John'sissa oli 100 646 asukasta, 151 322 asukasta kaupunkialueella ja 181 113 asukasta St. John's Census Metropolitan Area (CMA) -alueella. </w:t>
      </w:r>
      <w:r>
        <w:rPr>
          <w:color w:val="DCDCDC"/>
        </w:rPr>
        <w:t xml:space="preserve">St. John's </w:t>
      </w:r>
      <w:r>
        <w:t xml:space="preserve">on siis Newfoundlandin ja Labradorin suurin kaupunki ja Kanadan 20. suurin CMA-alue. </w:t>
      </w:r>
      <w:r>
        <w:t xml:space="preserve">CMA-alueeseen kuuluu </w:t>
      </w:r>
      <w:r>
        <w:rPr>
          <w:color w:val="2F4F4F"/>
        </w:rPr>
        <w:t xml:space="preserve">St. John'sin </w:t>
      </w:r>
      <w:r>
        <w:t xml:space="preserve">lisäksi </w:t>
      </w:r>
      <w:r>
        <w:rPr>
          <w:color w:val="556B2F"/>
        </w:rPr>
        <w:t xml:space="preserve">12 </w:t>
      </w:r>
      <w:r>
        <w:t xml:space="preserve">muuta kuntaa: </w:t>
      </w:r>
      <w:r>
        <w:rPr>
          <w:color w:val="6B8E23"/>
        </w:rPr>
        <w:t xml:space="preserve">Mount Pearlin </w:t>
      </w:r>
      <w:r>
        <w:t xml:space="preserve">kaupunki </w:t>
      </w:r>
      <w:r>
        <w:rPr>
          <w:color w:val="6B8E23"/>
        </w:rPr>
        <w:t xml:space="preserve">ja seuraavat kaupungit: Conception Bay South, Paradise, Portugal Cove-St. Philip's, </w:t>
      </w:r>
      <w:r>
        <w:t xml:space="preserve">Torbay, Logy Bay-Middle Cove-Outer Cove, Pouch Cove, Flatrock, Bay Bulls, Witless Bay, Petty Harbour-Maddox Cove ja Bauline. CMA:n väkiluku oli </w:t>
      </w:r>
      <w:r>
        <w:rPr>
          <w:color w:val="A0522D"/>
        </w:rPr>
        <w:t xml:space="preserve">192 326 </w:t>
      </w:r>
      <w:r>
        <w:t xml:space="preserve">1. heinäkuuta 2010.</w:t>
      </w:r>
    </w:p>
    <w:p>
      <w:r>
        <w:rPr>
          <w:b/>
        </w:rPr>
        <w:t xml:space="preserve">Kysymys 0</w:t>
      </w:r>
    </w:p>
    <w:p>
      <w:r>
        <w:t xml:space="preserve">Minä vuonna St. John'sissa oli 100 646 asukasta?</w:t>
      </w:r>
    </w:p>
    <w:p>
      <w:r>
        <w:rPr>
          <w:b/>
        </w:rPr>
        <w:t xml:space="preserve">Kysymys 1</w:t>
      </w:r>
    </w:p>
    <w:p>
      <w:r>
        <w:t xml:space="preserve">Kuinka monta yhteisöä CMA-alueeseen kuuluu?</w:t>
      </w:r>
    </w:p>
    <w:p>
      <w:r>
        <w:rPr>
          <w:b/>
        </w:rPr>
        <w:t xml:space="preserve">Kysymys 2</w:t>
      </w:r>
    </w:p>
    <w:p>
      <w:r>
        <w:t xml:space="preserve">Mikä oli CMA-alueen väkiluku vuonna 2010?</w:t>
      </w:r>
    </w:p>
    <w:p>
      <w:r>
        <w:rPr>
          <w:b/>
        </w:rPr>
        <w:t xml:space="preserve">Kysymys 3</w:t>
      </w:r>
    </w:p>
    <w:p>
      <w:r>
        <w:t xml:space="preserve">Mikä on Newfoundlandin ja Labradorin suurin kaupunki?</w:t>
      </w:r>
    </w:p>
    <w:p>
      <w:r>
        <w:rPr>
          <w:b/>
        </w:rPr>
        <w:t xml:space="preserve">Kysymys 4</w:t>
      </w:r>
    </w:p>
    <w:p>
      <w:r>
        <w:t xml:space="preserve">Minä vuonna St. Johns CMA:ssa oli 100 646 asukasta?</w:t>
      </w:r>
    </w:p>
    <w:p>
      <w:r>
        <w:rPr>
          <w:b/>
        </w:rPr>
        <w:t xml:space="preserve">Kysymys 5</w:t>
      </w:r>
    </w:p>
    <w:p>
      <w:r>
        <w:t xml:space="preserve">Mikä on Kanadan suurin kaupunki?</w:t>
      </w:r>
    </w:p>
    <w:p>
      <w:r>
        <w:rPr>
          <w:b/>
        </w:rPr>
        <w:t xml:space="preserve">Kysymys 6</w:t>
      </w:r>
    </w:p>
    <w:p>
      <w:r>
        <w:t xml:space="preserve">Mitkä lähikaupungit eivät kuulu St. Johns CMA:han?</w:t>
      </w:r>
    </w:p>
    <w:p>
      <w:r>
        <w:rPr>
          <w:b/>
        </w:rPr>
        <w:t xml:space="preserve">Teksti numero 15</w:t>
      </w:r>
    </w:p>
    <w:p>
      <w:r>
        <w:t xml:space="preserve">St. John'sin väestö on </w:t>
      </w:r>
      <w:r>
        <w:t xml:space="preserve">pääosin </w:t>
      </w:r>
      <w:r>
        <w:rPr>
          <w:color w:val="A9A9A9"/>
        </w:rPr>
        <w:t xml:space="preserve">kristitty</w:t>
      </w:r>
      <w:r>
        <w:t xml:space="preserve">, ja se jakautui aikoinaan lahkojen (</w:t>
      </w:r>
      <w:r>
        <w:rPr>
          <w:color w:val="DCDCDC"/>
        </w:rPr>
        <w:t xml:space="preserve">katolinen/protestantti</w:t>
      </w:r>
      <w:r>
        <w:t xml:space="preserve">) mukaan. </w:t>
      </w:r>
      <w:r>
        <w:t xml:space="preserve">Viime vuosina tämä </w:t>
      </w:r>
      <w:r>
        <w:rPr>
          <w:color w:val="2F4F4F"/>
        </w:rPr>
        <w:t xml:space="preserve">lahkolaisuus </w:t>
      </w:r>
      <w:r>
        <w:t xml:space="preserve">on vähentynyt merkittävästi, eikä se ole enää yleisesti tunnustettu osa St. John'sin elämää</w:t>
      </w:r>
      <w:r>
        <w:t xml:space="preserve">.</w:t>
      </w:r>
      <w:r>
        <w:t xml:space="preserve"> St. John's on St. John'sin roomalaiskatolisen arkkipiispan ja Itä-Uudenmaan ja Labradorin anglikaanisen piispan toimipaikka. Kaikkien tärkeimpien </w:t>
      </w:r>
      <w:r>
        <w:rPr>
          <w:color w:val="556B2F"/>
        </w:rPr>
        <w:t xml:space="preserve">kristillisten </w:t>
      </w:r>
      <w:r>
        <w:t xml:space="preserve">lahkojen määrä väheni vuosina </w:t>
      </w:r>
      <w:r>
        <w:rPr>
          <w:color w:val="6B8E23"/>
        </w:rPr>
        <w:t xml:space="preserve">2001-2011</w:t>
      </w:r>
      <w:r>
        <w:t xml:space="preserve">, ja uskonnottomien määrä kasvoi huomattavasti 3,9 prosentista 11,1 prosenttiin</w:t>
      </w:r>
      <w:r>
        <w:rPr>
          <w:color w:val="6B8E23"/>
        </w:rPr>
        <w:t xml:space="preserve">.</w:t>
      </w:r>
    </w:p>
    <w:p>
      <w:r>
        <w:rPr>
          <w:b/>
        </w:rPr>
        <w:t xml:space="preserve">Kysymys 0</w:t>
      </w:r>
    </w:p>
    <w:p>
      <w:r>
        <w:t xml:space="preserve">Mikä on suurin uskonto St. John'sissa?</w:t>
      </w:r>
    </w:p>
    <w:p>
      <w:r>
        <w:rPr>
          <w:b/>
        </w:rPr>
        <w:t xml:space="preserve">Kysymys 1</w:t>
      </w:r>
    </w:p>
    <w:p>
      <w:r>
        <w:t xml:space="preserve">Mikä on vähentynyt viime vuosina Pyhän Johanneksen alueella?</w:t>
      </w:r>
    </w:p>
    <w:p>
      <w:r>
        <w:rPr>
          <w:b/>
        </w:rPr>
        <w:t xml:space="preserve">Kysymys 2</w:t>
      </w:r>
    </w:p>
    <w:p>
      <w:r>
        <w:t xml:space="preserve">Mitkä lahkot vähenivät vuosina 2001-2011?</w:t>
      </w:r>
    </w:p>
    <w:p>
      <w:r>
        <w:rPr>
          <w:b/>
        </w:rPr>
        <w:t xml:space="preserve">Kysymys 3</w:t>
      </w:r>
    </w:p>
    <w:p>
      <w:r>
        <w:t xml:space="preserve">Mitkä kaksi uskontoa jakavat kaupungin?</w:t>
      </w:r>
    </w:p>
    <w:p>
      <w:r>
        <w:rPr>
          <w:b/>
        </w:rPr>
        <w:t xml:space="preserve">Kysymys 4</w:t>
      </w:r>
    </w:p>
    <w:p>
      <w:r>
        <w:t xml:space="preserve">Minä vuonna kristilliset lahkot lisääntyivät?</w:t>
      </w:r>
    </w:p>
    <w:p>
      <w:r>
        <w:rPr>
          <w:b/>
        </w:rPr>
        <w:t xml:space="preserve">Teksti numero 16</w:t>
      </w:r>
    </w:p>
    <w:p>
      <w:r>
        <w:t xml:space="preserve">St. Johnin talous on sidoksissa sekä sen asemaan Newfoundlandin ja Labradorin maakunnan pääkaupunkina että mereen. </w:t>
      </w:r>
      <w:r>
        <w:t xml:space="preserve">Liittovaltion, provinssin ja kunnan hallitusten tukema </w:t>
      </w:r>
      <w:r>
        <w:rPr>
          <w:color w:val="A9A9A9"/>
        </w:rPr>
        <w:t xml:space="preserve">virkamieskunta </w:t>
      </w:r>
      <w:r>
        <w:t xml:space="preserve">on ollut avainasemassa kaupungin työvoiman määrän kasvussa ja talouden vakaudessa, joka tukee merkittävää vähittäiskauppaa, palvelualaa ja yritystoimintaa. </w:t>
      </w:r>
      <w:r>
        <w:rPr>
          <w:color w:val="DCDCDC"/>
        </w:rPr>
        <w:t xml:space="preserve">Provinssin hallitus </w:t>
      </w:r>
      <w:r>
        <w:t xml:space="preserve">on kaupungin suurin työnantaja, ja sen jälkeen tulee </w:t>
      </w:r>
      <w:r>
        <w:rPr>
          <w:color w:val="2F4F4F"/>
        </w:rPr>
        <w:t xml:space="preserve">Memorial-yliopisto</w:t>
      </w:r>
      <w:r>
        <w:t xml:space="preserve">. </w:t>
      </w:r>
      <w:r>
        <w:t xml:space="preserve">Kalastusteollisuuden romahdettua Newfoundlandissa ja Labradorissa </w:t>
      </w:r>
      <w:r>
        <w:rPr>
          <w:color w:val="556B2F"/>
        </w:rPr>
        <w:t xml:space="preserve">1990-luvulla </w:t>
      </w:r>
      <w:r>
        <w:t xml:space="preserve">meren merkitys on nyt sidottu siihen, mitä sen alla on - </w:t>
      </w:r>
      <w:r>
        <w:rPr>
          <w:color w:val="6B8E23"/>
        </w:rPr>
        <w:t xml:space="preserve">öljy ja kaasu </w:t>
      </w:r>
      <w:r>
        <w:t xml:space="preserve">- eikä niinkään siihen, mitä siinä ui tai mitä sen poikki kulkee</w:t>
      </w:r>
      <w:r>
        <w:rPr>
          <w:color w:val="556B2F"/>
        </w:rPr>
        <w:t xml:space="preserve">.</w:t>
      </w:r>
      <w:r>
        <w:t xml:space="preserve"> Kaupunki on Itä-Kanadan öljy- ja kaasuteollisuuden keskus ja yksi 19:stä maailman energiakaupungista. ExxonMobil Canadan pääkonttori sijaitsee St. John'sissa, ja Chevronin, Husky Energyn, Suncor Energyn ja Statoilin kaltaisilla yrityksillä on merkittäviä alueellisia toimintoja kaupungissa. Kaupungin rannikon edustalla on tuotannossa kolme merkittävää offshore-öljykohdetta, Hibernia, Terra Nova ja White Rose, ja neljännen kohteen, Hebronin, odotetaan tuottavan öljyä vuoteen </w:t>
      </w:r>
      <w:r>
        <w:rPr>
          <w:color w:val="A0522D"/>
        </w:rPr>
        <w:t xml:space="preserve">2017 </w:t>
      </w:r>
      <w:r>
        <w:t xml:space="preserve">mennessä</w:t>
      </w:r>
      <w:r>
        <w:t xml:space="preserve">.</w:t>
      </w:r>
    </w:p>
    <w:p>
      <w:r>
        <w:rPr>
          <w:b/>
        </w:rPr>
        <w:t xml:space="preserve">Kysymys 0</w:t>
      </w:r>
    </w:p>
    <w:p>
      <w:r>
        <w:t xml:space="preserve">Mitä liittovaltion, osavaltioiden ja kuntien hallitukset tukevat?</w:t>
      </w:r>
    </w:p>
    <w:p>
      <w:r>
        <w:rPr>
          <w:b/>
        </w:rPr>
        <w:t xml:space="preserve">Kysymys 1</w:t>
      </w:r>
    </w:p>
    <w:p>
      <w:r>
        <w:t xml:space="preserve">Kuka on kaupungin suurin työnantaja?</w:t>
      </w:r>
    </w:p>
    <w:p>
      <w:r>
        <w:rPr>
          <w:b/>
        </w:rPr>
        <w:t xml:space="preserve">Kysymys 2</w:t>
      </w:r>
    </w:p>
    <w:p>
      <w:r>
        <w:t xml:space="preserve">Kuka on kaupungin toiseksi suurin työnantaja?</w:t>
      </w:r>
    </w:p>
    <w:p>
      <w:r>
        <w:rPr>
          <w:b/>
        </w:rPr>
        <w:t xml:space="preserve">Kysymys 3</w:t>
      </w:r>
    </w:p>
    <w:p>
      <w:r>
        <w:t xml:space="preserve">Minä vuosina kalatalous romahti Newfoundlandissa ja Labradorissa?</w:t>
      </w:r>
    </w:p>
    <w:p>
      <w:r>
        <w:rPr>
          <w:b/>
        </w:rPr>
        <w:t xml:space="preserve">Kysymys 4</w:t>
      </w:r>
    </w:p>
    <w:p>
      <w:r>
        <w:t xml:space="preserve">Minä vuonna Hebronin on määrä aloittaa öljyntuotanto St. John'sissa?</w:t>
      </w:r>
    </w:p>
    <w:p>
      <w:r>
        <w:rPr>
          <w:b/>
        </w:rPr>
        <w:t xml:space="preserve">Kysymys 5</w:t>
      </w:r>
    </w:p>
    <w:p>
      <w:r>
        <w:t xml:space="preserve">Mikä meriteollisuus on ollut avainasemassa talouden vakauttamisessa?</w:t>
      </w:r>
    </w:p>
    <w:p>
      <w:r>
        <w:rPr>
          <w:b/>
        </w:rPr>
        <w:t xml:space="preserve">Kysymys 6</w:t>
      </w:r>
    </w:p>
    <w:p>
      <w:r>
        <w:t xml:space="preserve">Minä vuosina kalastusala koki noususuhdanteen?</w:t>
      </w:r>
    </w:p>
    <w:p>
      <w:r>
        <w:rPr>
          <w:b/>
        </w:rPr>
        <w:t xml:space="preserve">Kysymys 7</w:t>
      </w:r>
    </w:p>
    <w:p>
      <w:r>
        <w:t xml:space="preserve">Milloin White Rosen odotetaan tuottavan öljyä?</w:t>
      </w:r>
    </w:p>
    <w:p>
      <w:r>
        <w:rPr>
          <w:b/>
        </w:rPr>
        <w:t xml:space="preserve">Kysymys 8</w:t>
      </w:r>
    </w:p>
    <w:p>
      <w:r>
        <w:t xml:space="preserve">Kuka on maakunnan suurin työnantaja?</w:t>
      </w:r>
    </w:p>
    <w:p>
      <w:r>
        <w:rPr>
          <w:b/>
        </w:rPr>
        <w:t xml:space="preserve">Teksti numero 17</w:t>
      </w:r>
    </w:p>
    <w:p>
      <w:r>
        <w:rPr>
          <w:color w:val="A9A9A9"/>
        </w:rPr>
        <w:t xml:space="preserve">Talous </w:t>
      </w:r>
      <w:r>
        <w:t xml:space="preserve">on kasvanut nopeasti viime vuosina. Sekä vuonna 2010 että vuonna 2011 </w:t>
      </w:r>
      <w:r>
        <w:rPr>
          <w:color w:val="DCDCDC"/>
        </w:rPr>
        <w:t xml:space="preserve">Kanadan konferenssilaitoksen (Conference Board of Canada) mukaan </w:t>
      </w:r>
      <w:r>
        <w:t xml:space="preserve">pääkaupunkiseudun bruttokansantuote (BKT) oli 27 muuta maan pääkaupunkiseutua korkeampi</w:t>
      </w:r>
      <w:r>
        <w:t xml:space="preserve">: kasvu oli 6,6 prosenttia ja 5,8 prosenttia. </w:t>
      </w:r>
      <w:r>
        <w:t xml:space="preserve">Kaupungin bruttokansantuote asukasta kohti on </w:t>
      </w:r>
      <w:r>
        <w:rPr>
          <w:color w:val="2F4F4F"/>
        </w:rPr>
        <w:t xml:space="preserve">52 000 dollaria</w:t>
      </w:r>
      <w:r>
        <w:t xml:space="preserve"> ja se </w:t>
      </w:r>
      <w:r>
        <w:t xml:space="preserve">on toiseksi korkein kaikista Kanadan suurkaupungeista. Talousennusteet viittaavat siihen, että kaupungin talouskasvu jatkuu tulevina vuosina voimakkaana paitsi edellä mainituilla "merellisillä" teollisuudenaloilla myös matkailussa ja uusien asuntojen rakentamisessa, kun väestönkasvu jatkuu. </w:t>
      </w:r>
      <w:r>
        <w:rPr>
          <w:color w:val="556B2F"/>
        </w:rPr>
        <w:t xml:space="preserve">Toukokuussa 2011 </w:t>
      </w:r>
      <w:r>
        <w:t xml:space="preserve">kaupungin työttömyysaste laski </w:t>
      </w:r>
      <w:r>
        <w:rPr>
          <w:color w:val="6B8E23"/>
        </w:rPr>
        <w:t xml:space="preserve">5,6 prosenttiin</w:t>
      </w:r>
      <w:r>
        <w:t xml:space="preserve">, mikä on Kanadan toiseksi alhaisin suurkaupunkien työttömyysaste.</w:t>
      </w:r>
    </w:p>
    <w:p>
      <w:r>
        <w:rPr>
          <w:b/>
        </w:rPr>
        <w:t xml:space="preserve">Kysymys 0</w:t>
      </w:r>
    </w:p>
    <w:p>
      <w:r>
        <w:t xml:space="preserve">Mikä on kasvanut viime vuosina?</w:t>
      </w:r>
    </w:p>
    <w:p>
      <w:r>
        <w:rPr>
          <w:b/>
        </w:rPr>
        <w:t xml:space="preserve">Kysymys 1</w:t>
      </w:r>
    </w:p>
    <w:p>
      <w:r>
        <w:t xml:space="preserve">Milloin työttömyysaste laski 5,6 prosenttiin?</w:t>
      </w:r>
    </w:p>
    <w:p>
      <w:r>
        <w:rPr>
          <w:b/>
        </w:rPr>
        <w:t xml:space="preserve">Kysymys 2</w:t>
      </w:r>
    </w:p>
    <w:p>
      <w:r>
        <w:t xml:space="preserve">Mikä oli kaupungin työttömyysaste toukokuussa 2011?</w:t>
      </w:r>
    </w:p>
    <w:p>
      <w:r>
        <w:rPr>
          <w:b/>
        </w:rPr>
        <w:t xml:space="preserve">Kysymys 3</w:t>
      </w:r>
    </w:p>
    <w:p>
      <w:r>
        <w:t xml:space="preserve">Mikä on kaupungin bruttokansantuote asukasta kohden?</w:t>
      </w:r>
    </w:p>
    <w:p>
      <w:r>
        <w:rPr>
          <w:b/>
        </w:rPr>
        <w:t xml:space="preserve">Kysymys 4</w:t>
      </w:r>
    </w:p>
    <w:p>
      <w:r>
        <w:t xml:space="preserve">Kuka sanoi, että metropolialueella on johtava BKT?</w:t>
      </w:r>
    </w:p>
    <w:p>
      <w:r>
        <w:rPr>
          <w:b/>
        </w:rPr>
        <w:t xml:space="preserve">Kysymys 5</w:t>
      </w:r>
    </w:p>
    <w:p>
      <w:r>
        <w:t xml:space="preserve">Milloin työttömyysaste nousi 5,6 prosenttiin?</w:t>
      </w:r>
    </w:p>
    <w:p>
      <w:r>
        <w:rPr>
          <w:b/>
        </w:rPr>
        <w:t xml:space="preserve">Kysymys 6</w:t>
      </w:r>
    </w:p>
    <w:p>
      <w:r>
        <w:t xml:space="preserve">Mikä on maakunnan BKT?</w:t>
      </w:r>
    </w:p>
    <w:p>
      <w:r>
        <w:rPr>
          <w:b/>
        </w:rPr>
        <w:t xml:space="preserve">Teksti numero 18</w:t>
      </w:r>
    </w:p>
    <w:p>
      <w:r>
        <w:rPr>
          <w:color w:val="DCDCDC"/>
        </w:rPr>
        <w:t xml:space="preserve">LSPU-salissa toimii </w:t>
      </w:r>
      <w:r>
        <w:t xml:space="preserve">taiteen resurssikeskus. Hallissa toimii vilkas ja monipuolinen taideyhteisö, ja sitä pidetään </w:t>
      </w:r>
      <w:r>
        <w:rPr>
          <w:color w:val="2F4F4F"/>
        </w:rPr>
        <w:t xml:space="preserve">keskustan </w:t>
      </w:r>
      <w:r>
        <w:t xml:space="preserve">taiteellisen infrastruktuurin ja kehityksen selkärankana</w:t>
      </w:r>
      <w:r>
        <w:t xml:space="preserve">. </w:t>
      </w:r>
      <w:r>
        <w:t xml:space="preserve">Monien tunnettujen </w:t>
      </w:r>
      <w:r>
        <w:rPr>
          <w:color w:val="556B2F"/>
        </w:rPr>
        <w:t xml:space="preserve">uusfoundlandilaisten </w:t>
      </w:r>
      <w:r>
        <w:t xml:space="preserve">taiteilijoiden, kuten </w:t>
      </w:r>
      <w:r>
        <w:rPr>
          <w:color w:val="6B8E23"/>
        </w:rPr>
        <w:t xml:space="preserve">Rick Mercerin, Mary Walshin, Cathy Jonesin, Andy Jonesin ja Greg Thomeyn </w:t>
      </w:r>
      <w:r>
        <w:t xml:space="preserve">ura </w:t>
      </w:r>
      <w:r>
        <w:t xml:space="preserve">käynnistyi siellä</w:t>
      </w:r>
      <w:r>
        <w:t xml:space="preserve">. </w:t>
      </w:r>
      <w:r>
        <w:t xml:space="preserve">St John's Arts and Culture Centre -taide- ja kulttuurikeskuksessa on </w:t>
      </w:r>
      <w:r>
        <w:rPr>
          <w:color w:val="A0522D"/>
        </w:rPr>
        <w:t xml:space="preserve">taidegalleria, kirjastoja ja </w:t>
      </w:r>
      <w:r>
        <w:rPr>
          <w:color w:val="228B22"/>
        </w:rPr>
        <w:t xml:space="preserve">1000-paikkainen </w:t>
      </w:r>
      <w:r>
        <w:rPr>
          <w:color w:val="A0522D"/>
        </w:rPr>
        <w:t xml:space="preserve">teatteri, </w:t>
      </w:r>
      <w:r>
        <w:t xml:space="preserve">joka on kaupungin tärkein viihdetuotantopaikka</w:t>
      </w:r>
      <w:r>
        <w:rPr>
          <w:color w:val="A0522D"/>
        </w:rPr>
        <w:t xml:space="preserve">.</w:t>
      </w:r>
    </w:p>
    <w:p>
      <w:r>
        <w:rPr>
          <w:b/>
        </w:rPr>
        <w:t xml:space="preserve">Kysymys 0</w:t>
      </w:r>
    </w:p>
    <w:p>
      <w:r>
        <w:t xml:space="preserve">Missä on taiteen resurssikeskus?</w:t>
      </w:r>
    </w:p>
    <w:p>
      <w:r>
        <w:rPr>
          <w:b/>
        </w:rPr>
        <w:t xml:space="preserve">Kysymys 1</w:t>
      </w:r>
    </w:p>
    <w:p>
      <w:r>
        <w:t xml:space="preserve">Kuinka monta istumapaikkaa St. John's Arts and Culture -teatterissa on?</w:t>
      </w:r>
    </w:p>
    <w:p>
      <w:r>
        <w:rPr>
          <w:b/>
        </w:rPr>
        <w:t xml:space="preserve">Kysymys 2</w:t>
      </w:r>
    </w:p>
    <w:p>
      <w:r>
        <w:t xml:space="preserve">Missä päin kaupunkia LSPU-sali sijaitsee?</w:t>
      </w:r>
    </w:p>
    <w:p>
      <w:r>
        <w:rPr>
          <w:b/>
        </w:rPr>
        <w:t xml:space="preserve">Kysymys 3</w:t>
      </w:r>
    </w:p>
    <w:p>
      <w:r>
        <w:t xml:space="preserve">Mistä Rick Mercer on kotoisin?</w:t>
      </w:r>
    </w:p>
    <w:p>
      <w:r>
        <w:rPr>
          <w:b/>
        </w:rPr>
        <w:t xml:space="preserve">Kysymys 4</w:t>
      </w:r>
    </w:p>
    <w:p>
      <w:r>
        <w:t xml:space="preserve">Mikä sali sijaitsee taiteen resurssikeskuksessa?</w:t>
      </w:r>
    </w:p>
    <w:p>
      <w:r>
        <w:rPr>
          <w:b/>
        </w:rPr>
        <w:t xml:space="preserve">Kysymys 5</w:t>
      </w:r>
    </w:p>
    <w:p>
      <w:r>
        <w:t xml:space="preserve">Mikä taiteilija tukee taiteen resurssikeskusta?</w:t>
      </w:r>
    </w:p>
    <w:p>
      <w:r>
        <w:rPr>
          <w:b/>
        </w:rPr>
        <w:t xml:space="preserve">Kysymys 6</w:t>
      </w:r>
    </w:p>
    <w:p>
      <w:r>
        <w:t xml:space="preserve">Mitä muita viihderakennuksia kaupungista löytyy?</w:t>
      </w:r>
    </w:p>
    <w:p>
      <w:r>
        <w:rPr>
          <w:b/>
        </w:rPr>
        <w:t xml:space="preserve">Teksti numero 19</w:t>
      </w:r>
    </w:p>
    <w:p>
      <w:r>
        <w:rPr>
          <w:color w:val="A9A9A9"/>
        </w:rPr>
        <w:t xml:space="preserve">Pippy Park on </w:t>
      </w:r>
      <w:r>
        <w:t xml:space="preserve">kaupungin </w:t>
      </w:r>
      <w:r>
        <w:rPr>
          <w:color w:val="DCDCDC"/>
        </w:rPr>
        <w:t xml:space="preserve">itäpäässä </w:t>
      </w:r>
      <w:r>
        <w:t xml:space="preserve">sijaitseva kaupunkipuisto, joka on </w:t>
      </w:r>
      <w:r>
        <w:t xml:space="preserve">yli </w:t>
      </w:r>
      <w:r>
        <w:rPr>
          <w:color w:val="2F4F4F"/>
        </w:rPr>
        <w:t xml:space="preserve">3 400 </w:t>
      </w:r>
      <w:r>
        <w:t xml:space="preserve">hehtaarin (14 km2) pinta-alallaan yksi Kanadan suurimmista kaupunkipuistoista. Puistossa on useita virkistysmahdollisuuksia, kuten </w:t>
      </w:r>
      <w:r>
        <w:rPr>
          <w:color w:val="556B2F"/>
        </w:rPr>
        <w:t xml:space="preserve">kaksi </w:t>
      </w:r>
      <w:r>
        <w:t xml:space="preserve">golfkenttää, Newfoundlandin ja Labradorin suurin leirintäalue, kävely- ja </w:t>
      </w:r>
      <w:r>
        <w:t xml:space="preserve">hiihtolatuja sekä </w:t>
      </w:r>
      <w:r>
        <w:t xml:space="preserve">suojeltu elinympäristö monille kasveille ja eläimille. Pippy Parkissa sijaitsee myös Fluvarium, ympäristökasvatuskeskus, jossa on Nagle's Hill Brookin poikkileikkaus.</w:t>
      </w:r>
    </w:p>
    <w:p>
      <w:r>
        <w:rPr>
          <w:b/>
        </w:rPr>
        <w:t xml:space="preserve">Kysymys 0</w:t>
      </w:r>
    </w:p>
    <w:p>
      <w:r>
        <w:t xml:space="preserve">Missä Pippy Park sijaitsee kaupungissa?</w:t>
      </w:r>
    </w:p>
    <w:p>
      <w:r>
        <w:rPr>
          <w:b/>
        </w:rPr>
        <w:t xml:space="preserve">Kysymys 1</w:t>
      </w:r>
    </w:p>
    <w:p>
      <w:r>
        <w:t xml:space="preserve">Kuinka monta hehtaaria Pippy Park on?</w:t>
      </w:r>
    </w:p>
    <w:p>
      <w:r>
        <w:rPr>
          <w:b/>
        </w:rPr>
        <w:t xml:space="preserve">Kysymys 2</w:t>
      </w:r>
    </w:p>
    <w:p>
      <w:r>
        <w:t xml:space="preserve">Kuinka monta golfkenttää Pippy Parkissa on?</w:t>
      </w:r>
    </w:p>
    <w:p>
      <w:r>
        <w:rPr>
          <w:b/>
        </w:rPr>
        <w:t xml:space="preserve">Kysymys 3</w:t>
      </w:r>
    </w:p>
    <w:p>
      <w:r>
        <w:t xml:space="preserve">Mitä muita reittejä Pippy Parkissa on kävelyreittien lisäksi?</w:t>
      </w:r>
    </w:p>
    <w:p>
      <w:r>
        <w:rPr>
          <w:b/>
        </w:rPr>
        <w:t xml:space="preserve">Kysymys 4</w:t>
      </w:r>
    </w:p>
    <w:p>
      <w:r>
        <w:t xml:space="preserve">Missä Fluvarium sijaitsee?</w:t>
      </w:r>
    </w:p>
    <w:p>
      <w:r>
        <w:rPr>
          <w:b/>
        </w:rPr>
        <w:t xml:space="preserve">Kysymys 5</w:t>
      </w:r>
    </w:p>
    <w:p>
      <w:r>
        <w:t xml:space="preserve">Mikä puisto sijaitsee puiston länsipuolella?</w:t>
      </w:r>
    </w:p>
    <w:p>
      <w:r>
        <w:rPr>
          <w:b/>
        </w:rPr>
        <w:t xml:space="preserve">Kysymys 6</w:t>
      </w:r>
    </w:p>
    <w:p>
      <w:r>
        <w:t xml:space="preserve">Mikä on Kanadan suurin puisto?</w:t>
      </w:r>
    </w:p>
    <w:p>
      <w:r>
        <w:rPr>
          <w:b/>
        </w:rPr>
        <w:t xml:space="preserve">Teksti numero 20</w:t>
      </w:r>
    </w:p>
    <w:p>
      <w:r>
        <w:rPr>
          <w:color w:val="A9A9A9"/>
        </w:rPr>
        <w:t xml:space="preserve">Bannerman Park on </w:t>
      </w:r>
      <w:r>
        <w:t xml:space="preserve">viktoriaaniseen tyyliin rakennettu puisto</w:t>
      </w:r>
      <w:r>
        <w:t xml:space="preserve">,</w:t>
      </w:r>
      <w:r>
        <w:t xml:space="preserve"> joka sijaitsee lähellä </w:t>
      </w:r>
      <w:r>
        <w:rPr>
          <w:color w:val="DCDCDC"/>
        </w:rPr>
        <w:t xml:space="preserve">keskustaa. </w:t>
      </w:r>
      <w:r>
        <w:t xml:space="preserve">Puiston avasi virallisesti vuonna </w:t>
      </w:r>
      <w:r>
        <w:rPr>
          <w:color w:val="2F4F4F"/>
        </w:rPr>
        <w:t xml:space="preserve">1891 </w:t>
      </w:r>
      <w:r>
        <w:rPr>
          <w:color w:val="556B2F"/>
        </w:rPr>
        <w:t xml:space="preserve">Sir Alexander Bannerman</w:t>
      </w:r>
      <w:r>
        <w:t xml:space="preserve">, Newfoundlandin siirtokunnan kuvernööri, joka lahjoitti maan puiston perustamista varten</w:t>
      </w:r>
      <w:r>
        <w:rPr>
          <w:color w:val="2F4F4F"/>
        </w:rPr>
        <w:t xml:space="preserve">.</w:t>
      </w:r>
      <w:r>
        <w:t xml:space="preserve"> Nykyään puistossa on julkinen uima-allas, leikkikenttä, baseballkenttä ja monia laajoja avoimia nurmikkoalueita. Bannerman Parkissa järjestetään monia festivaaleja ja urheilutapahtumia, erityisesti Newfoundland and Labrador Folk Festival ja St. John's Peace-a-chord. Puisto on myös vuosittaisen Tely 10 Mile Road Race -kilpailun maalipaikka.</w:t>
      </w:r>
    </w:p>
    <w:p>
      <w:r>
        <w:rPr>
          <w:b/>
        </w:rPr>
        <w:t xml:space="preserve">Kysymys 0</w:t>
      </w:r>
    </w:p>
    <w:p>
      <w:r>
        <w:t xml:space="preserve">Missä kaupunginosassa Bannerman Park sijaitsee?</w:t>
      </w:r>
    </w:p>
    <w:p>
      <w:r>
        <w:rPr>
          <w:b/>
        </w:rPr>
        <w:t xml:space="preserve">Kysymys 1</w:t>
      </w:r>
    </w:p>
    <w:p>
      <w:r>
        <w:t xml:space="preserve">Minä vuonna Bannerman Park avattiin?</w:t>
      </w:r>
    </w:p>
    <w:p>
      <w:r>
        <w:rPr>
          <w:b/>
        </w:rPr>
        <w:t xml:space="preserve">Kysymys 2</w:t>
      </w:r>
    </w:p>
    <w:p>
      <w:r>
        <w:t xml:space="preserve">kuka oli Newfoundlandin siirtokunnan kuvernööri vuonna 1891?</w:t>
      </w:r>
    </w:p>
    <w:p>
      <w:r>
        <w:rPr>
          <w:b/>
        </w:rPr>
        <w:t xml:space="preserve">Kysymys 3</w:t>
      </w:r>
    </w:p>
    <w:p>
      <w:r>
        <w:t xml:space="preserve">Mihin Tely 10 Mile Road Race päättyy?</w:t>
      </w:r>
    </w:p>
    <w:p>
      <w:r>
        <w:rPr>
          <w:b/>
        </w:rPr>
        <w:t xml:space="preserve">Kysymys 4</w:t>
      </w:r>
    </w:p>
    <w:p>
      <w:r>
        <w:t xml:space="preserve">Kuka lahjoitti maata viktoriaanisen puiston perustamiseksi vuonna 1891?</w:t>
      </w:r>
    </w:p>
    <w:p>
      <w:r>
        <w:rPr>
          <w:b/>
        </w:rPr>
        <w:t xml:space="preserve">Kysymys 5</w:t>
      </w:r>
    </w:p>
    <w:p>
      <w:r>
        <w:t xml:space="preserve">Mikä moderni puisto sijaitsee keskustassa?</w:t>
      </w:r>
    </w:p>
    <w:p>
      <w:r>
        <w:rPr>
          <w:b/>
        </w:rPr>
        <w:t xml:space="preserve">Kysymys 6</w:t>
      </w:r>
    </w:p>
    <w:p>
      <w:r>
        <w:t xml:space="preserve">Mikä puisto avattiin 1700-luvulla?</w:t>
      </w:r>
    </w:p>
    <w:p>
      <w:r>
        <w:rPr>
          <w:b/>
        </w:rPr>
        <w:t xml:space="preserve">Kysymys 7</w:t>
      </w:r>
    </w:p>
    <w:p>
      <w:r>
        <w:t xml:space="preserve">Kuka avasi Bannerman Parkin 1700-luvulla?</w:t>
      </w:r>
    </w:p>
    <w:p>
      <w:r>
        <w:rPr>
          <w:b/>
        </w:rPr>
        <w:t xml:space="preserve">Kysymys 8</w:t>
      </w:r>
    </w:p>
    <w:p>
      <w:r>
        <w:t xml:space="preserve">Kuka oli siirtokunnan kuvernööri i 1700-luvulla?</w:t>
      </w:r>
    </w:p>
    <w:p>
      <w:r>
        <w:rPr>
          <w:b/>
        </w:rPr>
        <w:t xml:space="preserve">Teksti numero 21</w:t>
      </w:r>
    </w:p>
    <w:p>
      <w:r>
        <w:rPr>
          <w:color w:val="A9A9A9"/>
        </w:rPr>
        <w:t xml:space="preserve">Signal Hill on </w:t>
      </w:r>
      <w:r>
        <w:t xml:space="preserve">kukkula, jolta on näkymät </w:t>
      </w:r>
      <w:r>
        <w:rPr>
          <w:color w:val="DCDCDC"/>
        </w:rPr>
        <w:t xml:space="preserve">St. John'sin </w:t>
      </w:r>
      <w:r>
        <w:t xml:space="preserve">kaupungin ylle</w:t>
      </w:r>
      <w:r>
        <w:t xml:space="preserve">. </w:t>
      </w:r>
      <w:r>
        <w:t xml:space="preserve">Siellä sijaitsee </w:t>
      </w:r>
      <w:r>
        <w:rPr>
          <w:color w:val="2F4F4F"/>
        </w:rPr>
        <w:t xml:space="preserve">Cabot Tower</w:t>
      </w:r>
      <w:r>
        <w:t xml:space="preserve">, joka rakennettiin vuonna </w:t>
      </w:r>
      <w:r>
        <w:rPr>
          <w:color w:val="556B2F"/>
        </w:rPr>
        <w:t xml:space="preserve">1897 </w:t>
      </w:r>
      <w:r>
        <w:rPr>
          <w:color w:val="6B8E23"/>
        </w:rPr>
        <w:t xml:space="preserve">John Cabotin Newfoundlandin löytämisen </w:t>
      </w:r>
      <w:r>
        <w:t xml:space="preserve">400-vuotispäivän </w:t>
      </w:r>
      <w:r>
        <w:rPr>
          <w:color w:val="6B8E23"/>
        </w:rPr>
        <w:t xml:space="preserve">ja kuningatar Victorian timanttisen juhlavuoden </w:t>
      </w:r>
      <w:r>
        <w:t xml:space="preserve">kunniaksi</w:t>
      </w:r>
      <w:r>
        <w:t xml:space="preserve">. </w:t>
      </w:r>
      <w:r>
        <w:rPr>
          <w:color w:val="A0522D"/>
        </w:rPr>
        <w:t xml:space="preserve">Guglielmo Marconi </w:t>
      </w:r>
      <w:r>
        <w:t xml:space="preserve">vastaanotti täällä ensimmäisen transatlanttisen langattoman lähetyksen </w:t>
      </w:r>
      <w:r>
        <w:t xml:space="preserve">12. joulukuuta 1901. Nykyään Signal Hill on Kanadan kansallinen historiallinen kohde, ja se on edelleen uskomattoman suosittu sekä matkailijoiden että paikallisten keskuudessa. 97 prosenttia kaikista St. John'sissa vierailevista matkailijoista käy Signal Hillillä. Sen suosittuihin nähtävyyksiin kuuluvat Signal Hill Tattoo, jossa esitellään Uudenfoundlandin kuninkaallista jalkaväkirykmenttiä vuodelta 1795, ja North Head Trail, joka tarjoaa vaikuttavan näkymän Atlantin valtamerelle ja ympäröivälle rannikolle.</w:t>
      </w:r>
    </w:p>
    <w:p>
      <w:r>
        <w:rPr>
          <w:b/>
        </w:rPr>
        <w:t xml:space="preserve">Kysymys 0</w:t>
      </w:r>
    </w:p>
    <w:p>
      <w:r>
        <w:t xml:space="preserve">Minkä kaupungin yli Signal Hill katsoo?</w:t>
      </w:r>
    </w:p>
    <w:p>
      <w:r>
        <w:rPr>
          <w:b/>
        </w:rPr>
        <w:t xml:space="preserve">Kysymys 1</w:t>
      </w:r>
    </w:p>
    <w:p>
      <w:r>
        <w:t xml:space="preserve">Missä tarkalleen ottaen Cabot Tower sijaitsee St. Johnissa?</w:t>
      </w:r>
    </w:p>
    <w:p>
      <w:r>
        <w:rPr>
          <w:b/>
        </w:rPr>
        <w:t xml:space="preserve">Kysymys 2</w:t>
      </w:r>
    </w:p>
    <w:p>
      <w:r>
        <w:t xml:space="preserve">Minä vuonna Cabot Tower rakennettiin?</w:t>
      </w:r>
    </w:p>
    <w:p>
      <w:r>
        <w:rPr>
          <w:b/>
        </w:rPr>
        <w:t xml:space="preserve">Kysymys 3</w:t>
      </w:r>
    </w:p>
    <w:p>
      <w:r>
        <w:t xml:space="preserve">Minä vuonna oli kuningatar Victorian timanttinen juhlavuosi?</w:t>
      </w:r>
    </w:p>
    <w:p>
      <w:r>
        <w:rPr>
          <w:b/>
        </w:rPr>
        <w:t xml:space="preserve">Kysymys 4</w:t>
      </w:r>
    </w:p>
    <w:p>
      <w:r>
        <w:t xml:space="preserve"> Kuka vastaanotti ensimmäisen transatlanttisen langattoman lähetyksen?</w:t>
      </w:r>
    </w:p>
    <w:p>
      <w:r>
        <w:rPr>
          <w:b/>
        </w:rPr>
        <w:t xml:space="preserve">Kysymys 5</w:t>
      </w:r>
    </w:p>
    <w:p>
      <w:r>
        <w:t xml:space="preserve">Millä kukkulalla Pyhän Johanneksen kirkko sijaitsee?</w:t>
      </w:r>
    </w:p>
    <w:p>
      <w:r>
        <w:rPr>
          <w:b/>
        </w:rPr>
        <w:t xml:space="preserve">Kysymys 6</w:t>
      </w:r>
    </w:p>
    <w:p>
      <w:r>
        <w:t xml:space="preserve">Mikä torni rakennettiin 1700-luvun lopulla?</w:t>
      </w:r>
    </w:p>
    <w:p>
      <w:r>
        <w:rPr>
          <w:b/>
        </w:rPr>
        <w:t xml:space="preserve">Kysymys 7</w:t>
      </w:r>
    </w:p>
    <w:p>
      <w:r>
        <w:t xml:space="preserve">Mitä kahta tapahtumaa juhlittiin 1700-luvun lopulla?</w:t>
      </w:r>
    </w:p>
    <w:p>
      <w:r>
        <w:rPr>
          <w:b/>
        </w:rPr>
        <w:t xml:space="preserve">Kysymys 8</w:t>
      </w:r>
    </w:p>
    <w:p>
      <w:r>
        <w:t xml:space="preserve">Kuka vastaanotti ensimmäisen transatlanttisen langattoman lähetyksen 1800-luvun alussa?</w:t>
      </w:r>
    </w:p>
    <w:p>
      <w:r>
        <w:rPr>
          <w:b/>
        </w:rPr>
        <w:t xml:space="preserve">Teksti numero 22</w:t>
      </w:r>
    </w:p>
    <w:p>
      <w:r>
        <w:t xml:space="preserve">Rugby union -joukkue The Rock on Itä-Kanadan joukkue Amerikan rugbymestaruuskilpailuissa. Rock pelaa kotiottelunsa </w:t>
      </w:r>
      <w:r>
        <w:rPr>
          <w:color w:val="A9A9A9"/>
        </w:rPr>
        <w:t xml:space="preserve">Swilers Rugby Parkissa</w:t>
      </w:r>
      <w:r>
        <w:t xml:space="preserve">, kuten myös </w:t>
      </w:r>
      <w:r>
        <w:rPr>
          <w:color w:val="DCDCDC"/>
        </w:rPr>
        <w:t xml:space="preserve">Rugby Canada Super Leaguen mestari vuosina </w:t>
      </w:r>
      <w:r>
        <w:t xml:space="preserve">2005 ja 2006, </w:t>
      </w:r>
      <w:r>
        <w:rPr>
          <w:color w:val="2F4F4F"/>
        </w:rPr>
        <w:t xml:space="preserve">Newfoundland Rock</w:t>
      </w:r>
      <w:r>
        <w:t xml:space="preserve">. </w:t>
      </w:r>
      <w:r>
        <w:rPr>
          <w:color w:val="556B2F"/>
        </w:rPr>
        <w:t xml:space="preserve">Kaupunki </w:t>
      </w:r>
      <w:r>
        <w:t xml:space="preserve">isännöi 12. elokuuta 2006 Kanadan ja Yhdysvaltojen välistä rugbyn maailmanmestaruuskilpailujen karsintaottelua</w:t>
      </w:r>
      <w:r>
        <w:t xml:space="preserve">, jossa kanadalaiset voittivat Yhdysvallat selvästi 56-7 ja pääsivät näin </w:t>
      </w:r>
      <w:r>
        <w:rPr>
          <w:color w:val="228B22"/>
        </w:rPr>
        <w:t xml:space="preserve">Ranskassa</w:t>
      </w:r>
      <w:r>
        <w:t xml:space="preserve"> järjestettäviin </w:t>
      </w:r>
      <w:r>
        <w:rPr>
          <w:color w:val="A0522D"/>
        </w:rPr>
        <w:t xml:space="preserve">rugbyn maailmanmestaruuskilpailujen </w:t>
      </w:r>
      <w:r>
        <w:t xml:space="preserve">lopputurnaukseen </w:t>
      </w:r>
      <w:r>
        <w:t xml:space="preserve">2007</w:t>
      </w:r>
      <w:r>
        <w:t xml:space="preserve">. </w:t>
      </w:r>
      <w:r>
        <w:rPr>
          <w:color w:val="191970"/>
        </w:rPr>
        <w:t xml:space="preserve">Vuoden 2007 </w:t>
      </w:r>
      <w:r>
        <w:t xml:space="preserve">ikäluokkien Rugby Canada National Championship Festival järjestettiin kaupungissa.</w:t>
      </w:r>
    </w:p>
    <w:p>
      <w:r>
        <w:rPr>
          <w:b/>
        </w:rPr>
        <w:t xml:space="preserve">Kysymys 0</w:t>
      </w:r>
    </w:p>
    <w:p>
      <w:r>
        <w:t xml:space="preserve">Missä The Rock pelaa kotiottelunsa?</w:t>
      </w:r>
    </w:p>
    <w:p>
      <w:r>
        <w:rPr>
          <w:b/>
        </w:rPr>
        <w:t xml:space="preserve">Kysymys 1</w:t>
      </w:r>
    </w:p>
    <w:p>
      <w:r>
        <w:t xml:space="preserve">Kuka voitti Rugby Canada Super League -mestaruuden vuonna 2005?</w:t>
      </w:r>
    </w:p>
    <w:p>
      <w:r>
        <w:rPr>
          <w:b/>
        </w:rPr>
        <w:t xml:space="preserve">Kysymys 2</w:t>
      </w:r>
    </w:p>
    <w:p>
      <w:r>
        <w:t xml:space="preserve">Missä maassa pelattiin vuoden 2007 rugbyn MM-lopputurnaus?</w:t>
      </w:r>
    </w:p>
    <w:p>
      <w:r>
        <w:rPr>
          <w:b/>
        </w:rPr>
        <w:t xml:space="preserve">Kysymys 3</w:t>
      </w:r>
    </w:p>
    <w:p>
      <w:r>
        <w:t xml:space="preserve">Minä vuonna Kanada voitti USA:n 56-7 rugbyn MM-karsintaottelussa?</w:t>
      </w:r>
    </w:p>
    <w:p>
      <w:r>
        <w:rPr>
          <w:b/>
        </w:rPr>
        <w:t xml:space="preserve">Kysymys 4</w:t>
      </w:r>
    </w:p>
    <w:p>
      <w:r>
        <w:t xml:space="preserve">Minä vuonna Ranska isännöi rugbyn MM-lopputurnausta?</w:t>
      </w:r>
    </w:p>
    <w:p>
      <w:r>
        <w:rPr>
          <w:b/>
        </w:rPr>
        <w:t xml:space="preserve">Kysymys 5</w:t>
      </w:r>
    </w:p>
    <w:p>
      <w:r>
        <w:t xml:space="preserve">Mitä Rock menetti vuonna 2005?</w:t>
      </w:r>
    </w:p>
    <w:p>
      <w:r>
        <w:rPr>
          <w:b/>
        </w:rPr>
        <w:t xml:space="preserve">Kysymys 6</w:t>
      </w:r>
    </w:p>
    <w:p>
      <w:r>
        <w:t xml:space="preserve">Kuka isännöi Kanadan ja Euroopan välistä karsintaottelua?</w:t>
      </w:r>
    </w:p>
    <w:p>
      <w:r>
        <w:rPr>
          <w:b/>
        </w:rPr>
        <w:t xml:space="preserve">Kysymys 7</w:t>
      </w:r>
    </w:p>
    <w:p>
      <w:r>
        <w:t xml:space="preserve">Mitkä loppukilpailut pidettiin St. Johnsissa vuonna 2007?</w:t>
      </w:r>
    </w:p>
    <w:p>
      <w:r>
        <w:rPr>
          <w:b/>
        </w:rPr>
        <w:t xml:space="preserve">Teksti numero 23</w:t>
      </w:r>
    </w:p>
    <w:p>
      <w:r>
        <w:rPr>
          <w:color w:val="A9A9A9"/>
        </w:rPr>
        <w:t xml:space="preserve">St. John's </w:t>
      </w:r>
      <w:r>
        <w:t xml:space="preserve">toimi Newfoundlandin siirtokunnan ja Newfoundlandin hallintoalueen pääkaupunkina ennen kuin </w:t>
      </w:r>
      <w:r>
        <w:rPr>
          <w:color w:val="DCDCDC"/>
        </w:rPr>
        <w:t xml:space="preserve">Newfoundlandista </w:t>
      </w:r>
      <w:r>
        <w:t xml:space="preserve">tuli Kanadan kymmenes provinssi vuonna </w:t>
      </w:r>
      <w:r>
        <w:rPr>
          <w:color w:val="2F4F4F"/>
        </w:rPr>
        <w:t xml:space="preserve">1949</w:t>
      </w:r>
      <w:r>
        <w:t xml:space="preserve">. Kaupunki toimii nykyään Newfoundlandin ja Labradorin pääkaupunkina, ja siksi maakunnan lainsäädäntöelin sijaitsee kaupungissa. </w:t>
      </w:r>
      <w:r>
        <w:rPr>
          <w:color w:val="556B2F"/>
        </w:rPr>
        <w:t xml:space="preserve">Confederation </w:t>
      </w:r>
      <w:r>
        <w:t xml:space="preserve">Hillillä sijaitsevassa </w:t>
      </w:r>
      <w:r>
        <w:rPr>
          <w:color w:val="556B2F"/>
        </w:rPr>
        <w:t xml:space="preserve">Confederation Building -rakennuksessa </w:t>
      </w:r>
      <w:r>
        <w:t xml:space="preserve">sijaitsee edustajainhuone sekä edustajainhuoneen jäsenten ja ministerien toimistot. Kaupunkia edustaa kymmenen MHA:ta, joista neljä kuuluu hallitsevaan Progressive Conservative Party -puolueeseen, kolme New Democratic Party (NDP) -puolueeseen ja kolme Liberal Party -puolueeseen. </w:t>
      </w:r>
      <w:r>
        <w:rPr>
          <w:color w:val="6B8E23"/>
        </w:rPr>
        <w:t xml:space="preserve">Lorraine Michael</w:t>
      </w:r>
      <w:r>
        <w:rPr>
          <w:color w:val="A0522D"/>
        </w:rPr>
        <w:t xml:space="preserve">, joka on </w:t>
      </w:r>
      <w:r>
        <w:t xml:space="preserve">ollut NDP:n johtaja vuodesta 2006, edustaa Signal Hill-Quidi Vidi -aluetta.</w:t>
      </w:r>
    </w:p>
    <w:p>
      <w:r>
        <w:rPr>
          <w:b/>
        </w:rPr>
        <w:t xml:space="preserve">Kysymys 0</w:t>
      </w:r>
    </w:p>
    <w:p>
      <w:r>
        <w:t xml:space="preserve">Mikä oli Kanadan kymmenes maakunta?</w:t>
      </w:r>
    </w:p>
    <w:p>
      <w:r>
        <w:rPr>
          <w:b/>
        </w:rPr>
        <w:t xml:space="preserve">Kysymys 1</w:t>
      </w:r>
    </w:p>
    <w:p>
      <w:r>
        <w:t xml:space="preserve">Minä vuonna Newfoundlandista tuli maakunta?</w:t>
      </w:r>
    </w:p>
    <w:p>
      <w:r>
        <w:rPr>
          <w:b/>
        </w:rPr>
        <w:t xml:space="preserve">Kysymys 2</w:t>
      </w:r>
    </w:p>
    <w:p>
      <w:r>
        <w:t xml:space="preserve">Mikä on Newfoundlandin ja Labradorin pääkaupunki?</w:t>
      </w:r>
    </w:p>
    <w:p>
      <w:r>
        <w:rPr>
          <w:b/>
        </w:rPr>
        <w:t xml:space="preserve">Kysymys 3</w:t>
      </w:r>
    </w:p>
    <w:p>
      <w:r>
        <w:t xml:space="preserve">Missä on edustajainhuone?</w:t>
      </w:r>
    </w:p>
    <w:p>
      <w:r>
        <w:rPr>
          <w:b/>
        </w:rPr>
        <w:t xml:space="preserve">Kysymys 4</w:t>
      </w:r>
    </w:p>
    <w:p>
      <w:r>
        <w:t xml:space="preserve">Kuka on ollut NDP:n johtajana vuodesta 2006?</w:t>
      </w:r>
    </w:p>
    <w:p>
      <w:r>
        <w:rPr>
          <w:b/>
        </w:rPr>
        <w:t xml:space="preserve">Kysymys 5</w:t>
      </w:r>
    </w:p>
    <w:p>
      <w:r>
        <w:t xml:space="preserve">Mikä maakunta liittyi Kanadaan 1800-luvun puolivälissä?</w:t>
      </w:r>
    </w:p>
    <w:p>
      <w:r>
        <w:rPr>
          <w:b/>
        </w:rPr>
        <w:t xml:space="preserve">Kysymys 6</w:t>
      </w:r>
    </w:p>
    <w:p>
      <w:r>
        <w:t xml:space="preserve">Mistä kaupungista tuli Newfoundlandin pääkaupunki, kun se liittyi Kanadaan?</w:t>
      </w:r>
    </w:p>
    <w:p>
      <w:r>
        <w:rPr>
          <w:b/>
        </w:rPr>
        <w:t xml:space="preserve">Kysymys 7</w:t>
      </w:r>
    </w:p>
    <w:p>
      <w:r>
        <w:t xml:space="preserve">Ketä edustaa 4 MHA:ta?</w:t>
      </w:r>
    </w:p>
    <w:p>
      <w:r>
        <w:rPr>
          <w:b/>
        </w:rPr>
        <w:t xml:space="preserve">Kysymys 8</w:t>
      </w:r>
    </w:p>
    <w:p>
      <w:r>
        <w:t xml:space="preserve">Kuka johti NDP:tä vuoteen 2006 asti?</w:t>
      </w:r>
    </w:p>
    <w:p>
      <w:r>
        <w:rPr>
          <w:b/>
        </w:rPr>
        <w:t xml:space="preserve">Tekstin numero 24</w:t>
      </w:r>
    </w:p>
    <w:p>
      <w:r>
        <w:rPr>
          <w:color w:val="A9A9A9"/>
        </w:rPr>
        <w:t xml:space="preserve">St. John's </w:t>
      </w:r>
      <w:r>
        <w:t xml:space="preserve">on perinteisesti ollut yksi Kanadan turvallisimmista kaupungeista asua, mutta viime vuosina rikollisuus on kuitenkin lisääntynyt kaupungissa tasaisesti. </w:t>
      </w:r>
      <w:r>
        <w:rPr>
          <w:color w:val="DCDCDC"/>
        </w:rPr>
        <w:t xml:space="preserve">Rikollisuus </w:t>
      </w:r>
      <w:r>
        <w:t xml:space="preserve">väheni </w:t>
      </w:r>
      <w:r>
        <w:t xml:space="preserve">valtakunnallisesti </w:t>
      </w:r>
      <w:r>
        <w:rPr>
          <w:color w:val="2F4F4F"/>
        </w:rPr>
        <w:t xml:space="preserve">4 prosenttia </w:t>
      </w:r>
      <w:r>
        <w:t xml:space="preserve">vuonna 2009, mutta St. John'sissa rikollisuuden kokonaismäärä kasvoi 4 prosenttia. </w:t>
      </w:r>
      <w:r>
        <w:t xml:space="preserve">Samaan aikaan </w:t>
      </w:r>
      <w:r>
        <w:rPr>
          <w:color w:val="556B2F"/>
        </w:rPr>
        <w:t xml:space="preserve">väkivaltarikollisuus </w:t>
      </w:r>
      <w:r>
        <w:t xml:space="preserve">väheni kaupungissa 6 prosenttia, kun se kansallisesti väheni 1 prosenttia</w:t>
      </w:r>
      <w:r>
        <w:t xml:space="preserve">.</w:t>
      </w:r>
      <w:r>
        <w:t xml:space="preserve"> Vuonna 2010 kaupungin kokonaisrikollisuuden vakavuusindeksi oli 101,9, mikä on 10 prosenttia enemmän kuin vuonna 2009 ja 19,2 prosenttia enemmän kuin maassa keskimäärin. Väkivaltarikollisuuden vakavuusindeksi oli 90,1, mikä on 29 prosenttia enemmän kuin vuonna 2009 ja 1,2 prosenttia enemmän kuin maassa keskimäärin. </w:t>
      </w:r>
      <w:r>
        <w:rPr>
          <w:color w:val="6B8E23"/>
        </w:rPr>
        <w:t xml:space="preserve">St. John's </w:t>
      </w:r>
      <w:r>
        <w:t xml:space="preserve">oli vuonna 2010 maan seitsemänneksi korkein suurkaupunkien rikollisuusindeksi ja kahdestoista korkein suurkaupunkien väkivaltarikosindeksi.</w:t>
      </w:r>
    </w:p>
    <w:p>
      <w:r>
        <w:rPr>
          <w:b/>
        </w:rPr>
        <w:t xml:space="preserve">Kysymys 0</w:t>
      </w:r>
    </w:p>
    <w:p>
      <w:r>
        <w:t xml:space="preserve">Kuinka paljon rikollisuus lisääntyi St. John'sissa vuonna 2009?</w:t>
      </w:r>
    </w:p>
    <w:p>
      <w:r>
        <w:rPr>
          <w:b/>
        </w:rPr>
        <w:t xml:space="preserve">Kysymys 1</w:t>
      </w:r>
    </w:p>
    <w:p>
      <w:r>
        <w:t xml:space="preserve">Minkä kaupungin rikollisuusindeksi oli seitsemänneksi korkein vuonna 2010?</w:t>
      </w:r>
    </w:p>
    <w:p>
      <w:r>
        <w:rPr>
          <w:b/>
        </w:rPr>
        <w:t xml:space="preserve">Kysymys 2</w:t>
      </w:r>
    </w:p>
    <w:p>
      <w:r>
        <w:t xml:space="preserve">Kuinka paljon rikollisuus maassa väheni vuonna 2009?</w:t>
      </w:r>
    </w:p>
    <w:p>
      <w:r>
        <w:rPr>
          <w:b/>
        </w:rPr>
        <w:t xml:space="preserve">Kysymys 3</w:t>
      </w:r>
    </w:p>
    <w:p>
      <w:r>
        <w:t xml:space="preserve">Missä rikollisuus on vähentynyt viime aikoina?</w:t>
      </w:r>
    </w:p>
    <w:p>
      <w:r>
        <w:rPr>
          <w:b/>
        </w:rPr>
        <w:t xml:space="preserve">Kysymys 4</w:t>
      </w:r>
    </w:p>
    <w:p>
      <w:r>
        <w:t xml:space="preserve">Mikä väheni 4 prosenttia St. John'sissa?</w:t>
      </w:r>
    </w:p>
    <w:p>
      <w:r>
        <w:rPr>
          <w:b/>
        </w:rPr>
        <w:t xml:space="preserve">Kysymys 5</w:t>
      </w:r>
    </w:p>
    <w:p>
      <w:r>
        <w:t xml:space="preserve">Mikä kaupungissa väheni 1 prosentilla?</w:t>
      </w:r>
    </w:p>
    <w:p>
      <w:r>
        <w:rPr>
          <w:b/>
        </w:rPr>
        <w:t xml:space="preserve">Teksti numero 25</w:t>
      </w:r>
    </w:p>
    <w:p>
      <w:r>
        <w:t xml:space="preserve">St. John'sia palvelee </w:t>
      </w:r>
      <w:r>
        <w:rPr>
          <w:color w:val="A9A9A9"/>
        </w:rPr>
        <w:t xml:space="preserve">St. John'sin kansainvälinen </w:t>
      </w:r>
      <w:r>
        <w:rPr>
          <w:color w:val="DCDCDC"/>
        </w:rPr>
        <w:t xml:space="preserve">lentoasema </w:t>
      </w:r>
      <w:r>
        <w:t xml:space="preserve">(</w:t>
      </w:r>
      <w:r>
        <w:rPr>
          <w:color w:val="2F4F4F"/>
        </w:rPr>
        <w:t xml:space="preserve">YYT), </w:t>
      </w:r>
      <w:r>
        <w:t xml:space="preserve">joka sijaitsee </w:t>
      </w:r>
      <w:r>
        <w:rPr>
          <w:color w:val="556B2F"/>
        </w:rPr>
        <w:t xml:space="preserve">10 minuuttia </w:t>
      </w:r>
      <w:r>
        <w:t xml:space="preserve">keskustasta luoteeseen. Vuonna 2011 </w:t>
      </w:r>
      <w:r>
        <w:t xml:space="preserve">lentoaseman kautta kulki </w:t>
      </w:r>
      <w:r>
        <w:t xml:space="preserve">noin </w:t>
      </w:r>
      <w:r>
        <w:rPr>
          <w:color w:val="6B8E23"/>
        </w:rPr>
        <w:t xml:space="preserve">1 400 000 </w:t>
      </w:r>
      <w:r>
        <w:t xml:space="preserve">matkustajaa, mikä tekee siitä matkustajamäärältään Atlantin Kanadan toiseksi vilkkaimman lentoaseman. Säännöllisiä lentokohteita ovat Halifax, Montreal, Ottawa, Toronto sekä kohteet eri puolilla provinssia. Kansainvälisiä kohteita ovat Dublin, Lontoo, New York City, Saint Pierre ja Miquelon, Glasgow ja Varadero. Reittiliikenteen tarjoajia ovat Air Canada, Air Canada Jazz, Air Saint-Pierre, Air Transat, United Airlines, Porter Airlines, Provincial Airlines, Sunwing Airlines ja Westjet.</w:t>
      </w:r>
    </w:p>
    <w:p>
      <w:r>
        <w:rPr>
          <w:b/>
        </w:rPr>
        <w:t xml:space="preserve">Kysymys 0</w:t>
      </w:r>
    </w:p>
    <w:p>
      <w:r>
        <w:t xml:space="preserve">Kuinka kaukana St. John'sin kansainvälinen lentoasema on keskustasta?</w:t>
      </w:r>
    </w:p>
    <w:p>
      <w:r>
        <w:rPr>
          <w:b/>
        </w:rPr>
        <w:t xml:space="preserve">Kysymys 1</w:t>
      </w:r>
    </w:p>
    <w:p>
      <w:r>
        <w:t xml:space="preserve">Kuinka monta matkustajaa St. John'sin kansainvälisen lentoaseman kautta kulki vuonna 2011?</w:t>
      </w:r>
    </w:p>
    <w:p>
      <w:r>
        <w:rPr>
          <w:b/>
        </w:rPr>
        <w:t xml:space="preserve">Kysymys 2</w:t>
      </w:r>
    </w:p>
    <w:p>
      <w:r>
        <w:t xml:space="preserve">Mikä on St. John'sin kansainvälisen lentoaseman lentoasemakoodi?</w:t>
      </w:r>
    </w:p>
    <w:p>
      <w:r>
        <w:rPr>
          <w:b/>
        </w:rPr>
        <w:t xml:space="preserve">Kysymys 3</w:t>
      </w:r>
    </w:p>
    <w:p>
      <w:r>
        <w:t xml:space="preserve">Mikä lentoasema sijaitsee noin 10 minuuttia luoteeseen keskustasta?</w:t>
      </w:r>
    </w:p>
    <w:p>
      <w:r>
        <w:rPr>
          <w:b/>
        </w:rPr>
        <w:t xml:space="preserve">Kysymys 4</w:t>
      </w:r>
    </w:p>
    <w:p>
      <w:r>
        <w:t xml:space="preserve">Mikä lentokenttä sijaitsee keskustassa?</w:t>
      </w:r>
    </w:p>
    <w:p>
      <w:r>
        <w:rPr>
          <w:b/>
        </w:rPr>
        <w:t xml:space="preserve">Kysymys 5</w:t>
      </w:r>
    </w:p>
    <w:p>
      <w:r>
        <w:t xml:space="preserve">Mikä on Kanadan toiseksi vilkkain lentoasema?</w:t>
      </w:r>
    </w:p>
    <w:p>
      <w:r>
        <w:rPr>
          <w:b/>
        </w:rPr>
        <w:t xml:space="preserve">Teksti numero 26</w:t>
      </w:r>
    </w:p>
    <w:p>
      <w:r>
        <w:rPr>
          <w:color w:val="A9A9A9"/>
        </w:rPr>
        <w:t xml:space="preserve">St. John's on maailman </w:t>
      </w:r>
      <w:r>
        <w:t xml:space="preserve">pisimpiin valtateihin kuuluvan </w:t>
      </w:r>
      <w:r>
        <w:rPr>
          <w:color w:val="DCDCDC"/>
        </w:rPr>
        <w:t xml:space="preserve">Trans-Canada Highwayn</w:t>
      </w:r>
      <w:r>
        <w:t xml:space="preserve"> itäinen päätepiste. </w:t>
      </w:r>
      <w:r>
        <w:rPr>
          <w:color w:val="2F4F4F"/>
        </w:rPr>
        <w:t xml:space="preserve">Jaettu valtatie, joka </w:t>
      </w:r>
      <w:r>
        <w:t xml:space="preserve">tunnetaan kaupungissa myös nimellä </w:t>
      </w:r>
      <w:r>
        <w:rPr>
          <w:color w:val="556B2F"/>
        </w:rPr>
        <w:t xml:space="preserve">"Outer Ring Road"</w:t>
      </w:r>
      <w:r>
        <w:t xml:space="preserve">, kulkee aivan kaupungin pääosan ulkopuolella, ja siitä on liittymät Pitts Memorial Drivelle, Topsail Roadille, Team Gushue Highwaylle, Thorburn Roadille, Allandale Roadille, Portugal Cove Roadille ja Torbay Roadille, ja se tarjoaa </w:t>
      </w:r>
      <w:r>
        <w:rPr>
          <w:color w:val="6B8E23"/>
        </w:rPr>
        <w:t xml:space="preserve">suhteellisen helpon pääsyn </w:t>
      </w:r>
      <w:r>
        <w:t xml:space="preserve">näiden katujen palvelemille </w:t>
      </w:r>
      <w:r>
        <w:rPr>
          <w:color w:val="6B8E23"/>
        </w:rPr>
        <w:t xml:space="preserve">alueille.</w:t>
      </w:r>
      <w:r>
        <w:t xml:space="preserve"> Pitts Memorial Drive kulkee Conception Bayn eteläpuolelta Mount Pearlin kaupungin läpi St. John'sin keskustaan, ja siinä on Gouldsin, Water Streetin ja Hamilton Avenue-New Gower Streetin risteykset.</w:t>
      </w:r>
    </w:p>
    <w:p>
      <w:r>
        <w:rPr>
          <w:b/>
        </w:rPr>
        <w:t xml:space="preserve">Kysymys 0</w:t>
      </w:r>
    </w:p>
    <w:p>
      <w:r>
        <w:t xml:space="preserve">Missä on Trans-Canada Highwayn itäinen päätepiste?</w:t>
      </w:r>
    </w:p>
    <w:p>
      <w:r>
        <w:rPr>
          <w:b/>
        </w:rPr>
        <w:t xml:space="preserve">Kysymys 1</w:t>
      </w:r>
    </w:p>
    <w:p>
      <w:r>
        <w:t xml:space="preserve">Outer Ring Road on toinen nimi mille?</w:t>
      </w:r>
    </w:p>
    <w:p>
      <w:r>
        <w:rPr>
          <w:b/>
        </w:rPr>
        <w:t xml:space="preserve">Kysymys 2</w:t>
      </w:r>
    </w:p>
    <w:p>
      <w:r>
        <w:t xml:space="preserve">Mitä jaettu valtatie tarjoaa?</w:t>
      </w:r>
    </w:p>
    <w:p>
      <w:r>
        <w:rPr>
          <w:b/>
        </w:rPr>
        <w:t xml:space="preserve">Kysymys 3</w:t>
      </w:r>
    </w:p>
    <w:p>
      <w:r>
        <w:t xml:space="preserve">Mikä on maailman pisin valtatie?</w:t>
      </w:r>
    </w:p>
    <w:p>
      <w:r>
        <w:rPr>
          <w:b/>
        </w:rPr>
        <w:t xml:space="preserve">Kysymys 4</w:t>
      </w:r>
    </w:p>
    <w:p>
      <w:r>
        <w:t xml:space="preserve">Mikä kulkee kaupungin pääosan läpi?</w:t>
      </w:r>
    </w:p>
    <w:p>
      <w:r>
        <w:rPr>
          <w:b/>
        </w:rPr>
        <w:t xml:space="preserve">Teksti numero 27</w:t>
      </w:r>
    </w:p>
    <w:p>
      <w:r>
        <w:rPr>
          <w:color w:val="A9A9A9"/>
        </w:rPr>
        <w:t xml:space="preserve">Metrobus </w:t>
      </w:r>
      <w:r>
        <w:rPr>
          <w:color w:val="DCDCDC"/>
        </w:rPr>
        <w:t xml:space="preserve">Transit </w:t>
      </w:r>
      <w:r>
        <w:t xml:space="preserve">vastaa alueen joukkoliikenteestä. Metrobusilla on yhteensä </w:t>
      </w:r>
      <w:r>
        <w:rPr>
          <w:color w:val="2F4F4F"/>
        </w:rPr>
        <w:t xml:space="preserve">19 </w:t>
      </w:r>
      <w:r>
        <w:t xml:space="preserve">reittiä, </w:t>
      </w:r>
      <w:r>
        <w:rPr>
          <w:color w:val="556B2F"/>
        </w:rPr>
        <w:t xml:space="preserve">53 </w:t>
      </w:r>
      <w:r>
        <w:t xml:space="preserve">bussia ja 3 014 073 vuosittaista matkustajaa. Kohteisiin kuuluvat Avalon Mall, The Village Shopping Centre, Memorial University, Academy Canada, College of the North Atlantic, Marine Institute, Confederation Building, keskusta, Stavanger Drive Business Park, Kelsey Drive, Goulds, Kilbride, Shea Heights, kaupungin </w:t>
      </w:r>
      <w:r>
        <w:rPr>
          <w:color w:val="6B8E23"/>
        </w:rPr>
        <w:t xml:space="preserve">neljä </w:t>
      </w:r>
      <w:r>
        <w:t xml:space="preserve">sairaalaa sekä muut tärkeät alueet St. John'sissa ja Mount Pearlissa.</w:t>
      </w:r>
    </w:p>
    <w:p>
      <w:r>
        <w:rPr>
          <w:b/>
        </w:rPr>
        <w:t xml:space="preserve">Kysymys 0</w:t>
      </w:r>
    </w:p>
    <w:p>
      <w:r>
        <w:t xml:space="preserve">Kuinka monta reittiä Metrobussilla on?</w:t>
      </w:r>
    </w:p>
    <w:p>
      <w:r>
        <w:rPr>
          <w:b/>
        </w:rPr>
        <w:t xml:space="preserve">Kysymys 1</w:t>
      </w:r>
    </w:p>
    <w:p>
      <w:r>
        <w:t xml:space="preserve">Kuinka monta bussia alueella on julkista liikennettä varten?</w:t>
      </w:r>
    </w:p>
    <w:p>
      <w:r>
        <w:rPr>
          <w:b/>
        </w:rPr>
        <w:t xml:space="preserve">Kysymys 2</w:t>
      </w:r>
    </w:p>
    <w:p>
      <w:r>
        <w:t xml:space="preserve">Kuinka monta sairaalaa kaupungilla on?</w:t>
      </w:r>
    </w:p>
    <w:p>
      <w:r>
        <w:rPr>
          <w:b/>
        </w:rPr>
        <w:t xml:space="preserve">Kysymys 3</w:t>
      </w:r>
    </w:p>
    <w:p>
      <w:r>
        <w:t xml:space="preserve">Kuka on vastuussa alueen julkisesta liikenteestä?</w:t>
      </w:r>
    </w:p>
    <w:p>
      <w:r>
        <w:rPr>
          <w:b/>
        </w:rPr>
        <w:t xml:space="preserve">Kysymys 4</w:t>
      </w:r>
    </w:p>
    <w:p>
      <w:r>
        <w:t xml:space="preserve">Millä liikennevälineillä on 53 reittiä?</w:t>
      </w:r>
    </w:p>
    <w:p>
      <w:r>
        <w:rPr>
          <w:b/>
        </w:rPr>
        <w:t xml:space="preserve">Kysymys 5</w:t>
      </w:r>
    </w:p>
    <w:p>
      <w:r>
        <w:t xml:space="preserve">Missä liikennevälineessä on 19 bussia?</w:t>
      </w:r>
    </w:p>
    <w:p>
      <w:r>
        <w:rPr>
          <w:b/>
        </w:rPr>
        <w:t xml:space="preserve">Kysymys 6</w:t>
      </w:r>
    </w:p>
    <w:p>
      <w:r>
        <w:t xml:space="preserve">Kuka tarjoaa palveluja kaupungin ainoalle sairaalalle?</w:t>
      </w:r>
    </w:p>
    <w:p>
      <w:r>
        <w:rPr>
          <w:b/>
        </w:rPr>
        <w:t xml:space="preserve">Tekstin numero 28</w:t>
      </w:r>
    </w:p>
    <w:p>
      <w:r>
        <w:t xml:space="preserve">St. John'sia palvelee </w:t>
      </w:r>
      <w:r>
        <w:rPr>
          <w:color w:val="A9A9A9"/>
        </w:rPr>
        <w:t xml:space="preserve">Eastern School District</w:t>
      </w:r>
      <w:r>
        <w:t xml:space="preserve">, joka on oppilasmäärältään suurin koulupiiri Newfoundlandissa ja Labradorissa. </w:t>
      </w:r>
      <w:r>
        <w:t xml:space="preserve">St. John'sissa on </w:t>
      </w:r>
      <w:r>
        <w:t xml:space="preserve">tällä hetkellä </w:t>
      </w:r>
      <w:r>
        <w:rPr>
          <w:color w:val="DCDCDC"/>
        </w:rPr>
        <w:t xml:space="preserve">36 </w:t>
      </w:r>
      <w:r>
        <w:t xml:space="preserve">ala-, perus- ja yläkoulua, joista </w:t>
      </w:r>
      <w:r>
        <w:rPr>
          <w:color w:val="2F4F4F"/>
        </w:rPr>
        <w:t xml:space="preserve">kolme on </w:t>
      </w:r>
      <w:r>
        <w:t xml:space="preserve">yksityiskouluja. St. John'sissa on myös yksi koulu, joka kuuluu provinssin laajuiseen Conseil Scolaire Francophoneen (CSF), ranskankieliseen julkiseen koulupiiriin. Siellä on myös </w:t>
      </w:r>
      <w:r>
        <w:rPr>
          <w:color w:val="556B2F"/>
        </w:rPr>
        <w:t xml:space="preserve">kaksi </w:t>
      </w:r>
      <w:r>
        <w:t xml:space="preserve">yksityiskoulua, </w:t>
      </w:r>
      <w:r>
        <w:rPr>
          <w:color w:val="6B8E23"/>
        </w:rPr>
        <w:t xml:space="preserve">St. Bonaventure's College ja Lakecrest Independent</w:t>
      </w:r>
      <w:r>
        <w:t xml:space="preserve">. Atlantin Kanadan suurin yliopisto, Memorial University of Newfoundland (MUN), sijaitsee St. John'sissa. MUN tarjoaa kattavaa koulutusta ja myöntää tutkintoja useilla aloilla, ja sen historialliset vahvuudet tekniikan, liike-elämän, geologian ja lääketieteen aloilla tekevät MUNista yhden Kanadan parhaista kattavista yliopistoista. The Fisheries and Marine Institute of </w:t>
      </w:r>
      <w:r>
        <w:rPr>
          <w:color w:val="A0522D"/>
        </w:rPr>
        <w:t xml:space="preserve">Memorial University of Newfoundland </w:t>
      </w:r>
      <w:r>
        <w:t xml:space="preserve">(MI) tai yksinkertaisesti Marine Institute on St. John'sissa sijaitseva korkeakoulun jälkeinen merenkulun ja merenkulun ammattikorkeakoulu, joka on Memorial University of Newfoundlandin yhteydessä. MUN tarjoaa myös Kanadan alhaisimmat lukukausimaksut (</w:t>
      </w:r>
      <w:r>
        <w:rPr>
          <w:color w:val="228B22"/>
        </w:rPr>
        <w:t xml:space="preserve">2 644 dollaria </w:t>
      </w:r>
      <w:r>
        <w:t xml:space="preserve">lukuvuodessa).</w:t>
      </w:r>
    </w:p>
    <w:p>
      <w:r>
        <w:rPr>
          <w:b/>
        </w:rPr>
        <w:t xml:space="preserve">Kysymys 0</w:t>
      </w:r>
    </w:p>
    <w:p>
      <w:r>
        <w:t xml:space="preserve">Kuinka monta yksityistä koulua St. John'sissa on?</w:t>
      </w:r>
    </w:p>
    <w:p>
      <w:r>
        <w:rPr>
          <w:b/>
        </w:rPr>
        <w:t xml:space="preserve">Kysymys 1</w:t>
      </w:r>
    </w:p>
    <w:p>
      <w:r>
        <w:t xml:space="preserve">Kuinka monta peruskoulua St. John'sissa on?</w:t>
      </w:r>
    </w:p>
    <w:p>
      <w:r>
        <w:rPr>
          <w:b/>
        </w:rPr>
        <w:t xml:space="preserve">Kysymys 2</w:t>
      </w:r>
    </w:p>
    <w:p>
      <w:r>
        <w:t xml:space="preserve">Kuinka monta yksityistä koulua on ranskankielisessä julkisessa koulualueessa?</w:t>
      </w:r>
    </w:p>
    <w:p>
      <w:r>
        <w:rPr>
          <w:b/>
        </w:rPr>
        <w:t xml:space="preserve">Kysymys 3</w:t>
      </w:r>
    </w:p>
    <w:p>
      <w:r>
        <w:t xml:space="preserve">Mikä koulu tarjoaa alhaisimmat lukukausimaksut Kanadassa?</w:t>
      </w:r>
    </w:p>
    <w:p>
      <w:r>
        <w:rPr>
          <w:b/>
        </w:rPr>
        <w:t xml:space="preserve">Kysymys 4</w:t>
      </w:r>
    </w:p>
    <w:p>
      <w:r>
        <w:t xml:space="preserve">Mikä on lukuvuosittainen lukukausimaksu Memorial University of Newfoundlandissa?</w:t>
      </w:r>
    </w:p>
    <w:p>
      <w:r>
        <w:rPr>
          <w:b/>
        </w:rPr>
        <w:t xml:space="preserve">Kysymys 5</w:t>
      </w:r>
    </w:p>
    <w:p>
      <w:r>
        <w:t xml:space="preserve">Mikä on Kanadan suurin koulupiiri?</w:t>
      </w:r>
    </w:p>
    <w:p>
      <w:r>
        <w:rPr>
          <w:b/>
        </w:rPr>
        <w:t xml:space="preserve">Kysymys 6</w:t>
      </w:r>
    </w:p>
    <w:p>
      <w:r>
        <w:t xml:space="preserve">Kuinka monta peruskoulua alueella on?</w:t>
      </w:r>
    </w:p>
    <w:p>
      <w:r>
        <w:rPr>
          <w:b/>
        </w:rPr>
        <w:t xml:space="preserve">Kysymys 7</w:t>
      </w:r>
    </w:p>
    <w:p>
      <w:r>
        <w:t xml:space="preserve">Mitä yksityisiä kouluja Itäisen koulupiirin alueella on?</w:t>
      </w:r>
    </w:p>
    <w:p>
      <w:r>
        <w:rPr>
          <w:b/>
        </w:rPr>
        <w:t xml:space="preserve">Tekstin numero 29</w:t>
      </w:r>
    </w:p>
    <w:p>
      <w:r>
        <w:t xml:space="preserve">CJON-DT, joka tunnetaan televisiossa nimellä "</w:t>
      </w:r>
      <w:r>
        <w:rPr>
          <w:color w:val="A9A9A9"/>
        </w:rPr>
        <w:t xml:space="preserve">NTV", on </w:t>
      </w:r>
      <w:r>
        <w:t xml:space="preserve">riippumaton asema. Asema myöntää alilisenssejä viihdeohjelmille Globalilta ja uutisohjelmille CTV:ltä ja Globalilta sen sijaan, että se ostaisi ensisijaiset lähetysoikeudet. Rogers Cable -yhtiön maakunnallinen pääkonttori sijaitsee </w:t>
      </w:r>
      <w:r>
        <w:rPr>
          <w:color w:val="DCDCDC"/>
        </w:rPr>
        <w:t xml:space="preserve">St John's</w:t>
      </w:r>
      <w:r>
        <w:t xml:space="preserve">issa</w:t>
      </w:r>
      <w:r>
        <w:t xml:space="preserve">, ja sen yhteisökanava </w:t>
      </w:r>
      <w:r>
        <w:rPr>
          <w:color w:val="2F4F4F"/>
        </w:rPr>
        <w:t xml:space="preserve">Rogers TV </w:t>
      </w:r>
      <w:r>
        <w:t xml:space="preserve">lähettää paikallisia ohjelmia, kuten Out of the Fog ja One Chef One Critic. CBC:llä on Newfoundlandin ja Labradorin pääkonttori kaupungissa, ja sen televisioasema </w:t>
      </w:r>
      <w:r>
        <w:rPr>
          <w:color w:val="556B2F"/>
        </w:rPr>
        <w:t xml:space="preserve">CBNT-DT </w:t>
      </w:r>
      <w:r>
        <w:t xml:space="preserve">lähettää lähetyksiä </w:t>
      </w:r>
      <w:r>
        <w:rPr>
          <w:color w:val="6B8E23"/>
        </w:rPr>
        <w:t xml:space="preserve">University Avenuelta</w:t>
      </w:r>
      <w:r>
        <w:t xml:space="preserve">.</w:t>
      </w:r>
    </w:p>
    <w:p>
      <w:r>
        <w:rPr>
          <w:b/>
        </w:rPr>
        <w:t xml:space="preserve">Kysymys 0</w:t>
      </w:r>
    </w:p>
    <w:p>
      <w:r>
        <w:t xml:space="preserve">Missä Rogers Cablen maakunnallinen pääkonttori sijaitsee?</w:t>
      </w:r>
    </w:p>
    <w:p>
      <w:r>
        <w:rPr>
          <w:b/>
        </w:rPr>
        <w:t xml:space="preserve">Kysymys 1</w:t>
      </w:r>
    </w:p>
    <w:p>
      <w:r>
        <w:t xml:space="preserve">Mikä on CBC:n St. John'sissa sijaitsevan televisioaseman nimi?</w:t>
      </w:r>
    </w:p>
    <w:p>
      <w:r>
        <w:rPr>
          <w:b/>
        </w:rPr>
        <w:t xml:space="preserve">Kysymys 2</w:t>
      </w:r>
    </w:p>
    <w:p>
      <w:r>
        <w:t xml:space="preserve">Mikä kanava St. John'sissa lähettää Out of the Fog?</w:t>
      </w:r>
    </w:p>
    <w:p>
      <w:r>
        <w:rPr>
          <w:b/>
        </w:rPr>
        <w:t xml:space="preserve">Kysymys 3</w:t>
      </w:r>
    </w:p>
    <w:p>
      <w:r>
        <w:t xml:space="preserve">Mistä CBNT-DT lähettää lähetyksen?</w:t>
      </w:r>
    </w:p>
    <w:p>
      <w:r>
        <w:rPr>
          <w:b/>
        </w:rPr>
        <w:t xml:space="preserve">Kysymys 4</w:t>
      </w:r>
    </w:p>
    <w:p>
      <w:r>
        <w:t xml:space="preserve">Mikä julkinen radioasema palvelee kaupunkia?</w:t>
      </w:r>
    </w:p>
    <w:p>
      <w:r>
        <w:rPr>
          <w:b/>
        </w:rPr>
        <w:t xml:space="preserve">Kysymys 5</w:t>
      </w:r>
    </w:p>
    <w:p>
      <w:r>
        <w:t xml:space="preserve">Kuka lähettää kansallisia ohjelmia?</w:t>
      </w:r>
    </w:p>
    <w:p>
      <w:r>
        <w:rPr>
          <w:b/>
        </w:rPr>
        <w:t xml:space="preserve">Tekstin numero 30</w:t>
      </w:r>
    </w:p>
    <w:p>
      <w:r>
        <w:t xml:space="preserve">Kaupungissa on </w:t>
      </w:r>
      <w:r>
        <w:rPr>
          <w:color w:val="A9A9A9"/>
        </w:rPr>
        <w:t xml:space="preserve">15 </w:t>
      </w:r>
      <w:r>
        <w:t xml:space="preserve">am- ja FM-radioasemaa, </w:t>
      </w:r>
      <w:r>
        <w:t xml:space="preserve">joista </w:t>
      </w:r>
      <w:r>
        <w:rPr>
          <w:color w:val="DCDCDC"/>
        </w:rPr>
        <w:t xml:space="preserve">kaksi </w:t>
      </w:r>
      <w:r>
        <w:t xml:space="preserve">on ranskankielisiä asemia. </w:t>
      </w:r>
      <w:r>
        <w:rPr>
          <w:color w:val="2F4F4F"/>
        </w:rPr>
        <w:t xml:space="preserve">St. John's </w:t>
      </w:r>
      <w:r>
        <w:t xml:space="preserve">on ainoa kanadalainen kaupunki, jossa on radioasemia, joiden kutsukirjaimet eivät kaikki ala C-kirjaimella. ITU-etuliite </w:t>
      </w:r>
      <w:r>
        <w:rPr>
          <w:color w:val="556B2F"/>
        </w:rPr>
        <w:t xml:space="preserve">VO </w:t>
      </w:r>
      <w:r>
        <w:t xml:space="preserve">annettiin Newfoundlandin hallintoalueelle ennen kuin maakunta liittyi Kanadan liittovaltioon vuonna </w:t>
      </w:r>
      <w:r>
        <w:rPr>
          <w:color w:val="6B8E23"/>
        </w:rPr>
        <w:t xml:space="preserve">1949</w:t>
      </w:r>
      <w:r>
        <w:t xml:space="preserve">, ja kolme AM-asemaa säilytti nykyiset kutsukirjaimensa. Muut St. John'sissa toimivat kaupalliset radioasemat, jotka aloittivat toimintansa vuoden 1949 jälkeen, käyttävät kuitenkin samoja etuliitteitä (CF-CK), jotka ovat käytössä muualla Kanadassa, lukuun ottamatta VOCM-FM:ää, joka sai ottaa käyttöönsä VOCM-kutsutunnuksen, koska se oli yhtiökumppani AM-aseman kanssa, joka jo käytti tätä kutsutunnusta. VO on edelleen käytössä myös radioamatööritoiminnassa.</w:t>
      </w:r>
    </w:p>
    <w:p>
      <w:r>
        <w:rPr>
          <w:b/>
        </w:rPr>
        <w:t xml:space="preserve">Kysymys 0</w:t>
      </w:r>
    </w:p>
    <w:p>
      <w:r>
        <w:t xml:space="preserve">Kuinka monta radioasemaa kaupungilla on?</w:t>
      </w:r>
    </w:p>
    <w:p>
      <w:r>
        <w:rPr>
          <w:b/>
        </w:rPr>
        <w:t xml:space="preserve">Kysymys 1</w:t>
      </w:r>
    </w:p>
    <w:p>
      <w:r>
        <w:t xml:space="preserve">Kuinka monta ranskankielistä asemaa kaupungilla on?</w:t>
      </w:r>
    </w:p>
    <w:p>
      <w:r>
        <w:rPr>
          <w:b/>
        </w:rPr>
        <w:t xml:space="preserve">Kysymys 2</w:t>
      </w:r>
    </w:p>
    <w:p>
      <w:r>
        <w:t xml:space="preserve">Milloin maakunta liittyi Kanadan liittovaltioon?</w:t>
      </w:r>
    </w:p>
    <w:p>
      <w:r>
        <w:rPr>
          <w:b/>
        </w:rPr>
        <w:t xml:space="preserve">Kysymys 3</w:t>
      </w:r>
    </w:p>
    <w:p>
      <w:r>
        <w:t xml:space="preserve">Missä kaupungissa on 15 asemaa</w:t>
      </w:r>
    </w:p>
    <w:p>
      <w:r>
        <w:rPr>
          <w:b/>
        </w:rPr>
        <w:t xml:space="preserve">Kysymys 4</w:t>
      </w:r>
    </w:p>
    <w:p>
      <w:r>
        <w:t xml:space="preserve">Mikä julkinen asema aloitti toimintansa vuonna 1949?</w:t>
      </w:r>
    </w:p>
    <w:p>
      <w:r>
        <w:br w:type="page"/>
      </w:r>
    </w:p>
    <w:p>
      <w:r>
        <w:rPr>
          <w:b/>
          <w:u w:val="single"/>
        </w:rPr>
        <w:t xml:space="preserve">Asiakirjan numero 290</w:t>
      </w:r>
    </w:p>
    <w:p>
      <w:r>
        <w:rPr>
          <w:b/>
        </w:rPr>
        <w:t xml:space="preserve">Tekstin numero 0</w:t>
      </w:r>
    </w:p>
    <w:p>
      <w:r>
        <w:t xml:space="preserve">John von Neumann (/vɒn ˈnɔɪmən/; unk: Neumann János Lajos, lausutaan [ˈnɒjmɒn ˈjaːnoʃ ˈlɒjoʃ]; </w:t>
      </w:r>
      <w:r>
        <w:rPr>
          <w:color w:val="A9A9A9"/>
        </w:rPr>
        <w:t xml:space="preserve">28. joulukuuta 1903 </w:t>
      </w:r>
      <w:r>
        <w:t xml:space="preserve">- </w:t>
      </w:r>
      <w:r>
        <w:rPr>
          <w:color w:val="DCDCDC"/>
        </w:rPr>
        <w:t xml:space="preserve">8. helmikuuta 1957</w:t>
      </w:r>
      <w:r>
        <w:t xml:space="preserve">) oli unkarilais-amerikkalainen </w:t>
      </w:r>
      <w:r>
        <w:rPr>
          <w:color w:val="2F4F4F"/>
        </w:rPr>
        <w:t xml:space="preserve">puhdas- ja soveltavan matematiikan tutkija, fyysikko, keksijä, tietojenkäsittelytieteilijä ja polymaatikko</w:t>
      </w:r>
      <w:r>
        <w:t xml:space="preserve">. </w:t>
      </w:r>
      <w:r>
        <w:t xml:space="preserve">Hän teki merkittävää työtä useilla aloilla, kuten matematiikassa (matematiikan perusteet, funktionaalianalyysi, ergodiateoria, geometria, topologia ja numeerinen analyysi), fysiikassa (kvanttimekaniikka, hydrodynamiikka, nestedynamiikka ja tilastollinen kvanttimekaniikka), taloustieteessä (peliteoria), tietojenkäsittelyssä (</w:t>
      </w:r>
      <w:r>
        <w:rPr>
          <w:color w:val="556B2F"/>
        </w:rPr>
        <w:t xml:space="preserve">Von Neumannin arkkitehtuuri, lineaarinen ohjelmointi, itseään toistavat koneet, stokastinen tietojenkäsittely</w:t>
      </w:r>
      <w:r>
        <w:t xml:space="preserve">) ja tilastotieteessä.</w:t>
      </w:r>
    </w:p>
    <w:p>
      <w:r>
        <w:rPr>
          <w:b/>
        </w:rPr>
        <w:t xml:space="preserve">Kysymys 0</w:t>
      </w:r>
    </w:p>
    <w:p>
      <w:r>
        <w:t xml:space="preserve">Mikä oli John Von Neumannin syntymäaika?</w:t>
      </w:r>
    </w:p>
    <w:p>
      <w:r>
        <w:rPr>
          <w:b/>
        </w:rPr>
        <w:t xml:space="preserve">Kysymys 1</w:t>
      </w:r>
    </w:p>
    <w:p>
      <w:r>
        <w:t xml:space="preserve">Milloin John Von Neuman kuoli?</w:t>
      </w:r>
    </w:p>
    <w:p>
      <w:r>
        <w:rPr>
          <w:b/>
        </w:rPr>
        <w:t xml:space="preserve">Kysymys 2</w:t>
      </w:r>
    </w:p>
    <w:p>
      <w:r>
        <w:t xml:space="preserve">Mitä ammatteja Von Neuman harjoitti?</w:t>
      </w:r>
    </w:p>
    <w:p>
      <w:r>
        <w:rPr>
          <w:b/>
        </w:rPr>
        <w:t xml:space="preserve">Kysymys 3</w:t>
      </w:r>
    </w:p>
    <w:p>
      <w:r>
        <w:t xml:space="preserve">Mikä oli Von Neumanin panos tietojenkäsittelyn alalla?</w:t>
      </w:r>
    </w:p>
    <w:p>
      <w:r>
        <w:rPr>
          <w:b/>
        </w:rPr>
        <w:t xml:space="preserve">Teksti numero 1</w:t>
      </w:r>
    </w:p>
    <w:p>
      <w:r>
        <w:t xml:space="preserve">Hän oli edelläkävijä operaattoriteorian soveltamisessa kvanttimekaniikkaan, funktionaalianalyysin kehittämisessä, </w:t>
      </w:r>
      <w:r>
        <w:rPr>
          <w:color w:val="A9A9A9"/>
        </w:rPr>
        <w:t xml:space="preserve">Manhattan-projektin </w:t>
      </w:r>
      <w:r>
        <w:t xml:space="preserve">ja Princetonin Institute for Advanced Study -instituutin </w:t>
      </w:r>
      <w:r>
        <w:t xml:space="preserve">pääjäsen </w:t>
      </w:r>
      <w:r>
        <w:t xml:space="preserve">(yhtenä harvoista alun perin nimitetyistä) sekä avainhenkilö peliteorian ja soluautomaatin, universaalin konstruktorin ja digitaalisen tietokoneen käsitteiden kehittämisessä. Hän julkaisi </w:t>
      </w:r>
      <w:r>
        <w:t xml:space="preserve">elämänsä aikana </w:t>
      </w:r>
      <w:r>
        <w:rPr>
          <w:color w:val="DCDCDC"/>
        </w:rPr>
        <w:t xml:space="preserve">150 </w:t>
      </w:r>
      <w:r>
        <w:t xml:space="preserve">artikkelia; </w:t>
      </w:r>
      <w:r>
        <w:rPr>
          <w:color w:val="2F4F4F"/>
        </w:rPr>
        <w:t xml:space="preserve">60 puhtaassa matematiikassa, 20 fysiikassa ja 60 sovelletussa matematiikassa</w:t>
      </w:r>
      <w:r>
        <w:t xml:space="preserve">. </w:t>
      </w:r>
      <w:r>
        <w:t xml:space="preserve">Hänen viimeinen teoksensa, keskeneräinen käsikirjoitus, jonka hän kirjoitti sairaalassa ollessaan, julkaistiin myöhemmin kirjana nimellä </w:t>
      </w:r>
      <w:r>
        <w:rPr>
          <w:color w:val="556B2F"/>
        </w:rPr>
        <w:t xml:space="preserve">The Computer and the Brain</w:t>
      </w:r>
      <w:r>
        <w:t xml:space="preserve">.</w:t>
      </w:r>
    </w:p>
    <w:p>
      <w:r>
        <w:rPr>
          <w:b/>
        </w:rPr>
        <w:t xml:space="preserve">Kysymys 0</w:t>
      </w:r>
    </w:p>
    <w:p>
      <w:r>
        <w:t xml:space="preserve">Kuinka monta artikkelia Von Neumann julkaisi?</w:t>
      </w:r>
    </w:p>
    <w:p>
      <w:r>
        <w:rPr>
          <w:b/>
        </w:rPr>
        <w:t xml:space="preserve">Kysymys 1</w:t>
      </w:r>
    </w:p>
    <w:p>
      <w:r>
        <w:t xml:space="preserve">Mikä on Von Neumannin viimeisen teoksen nimi?</w:t>
      </w:r>
    </w:p>
    <w:p>
      <w:r>
        <w:rPr>
          <w:b/>
        </w:rPr>
        <w:t xml:space="preserve">Kysymys 2</w:t>
      </w:r>
    </w:p>
    <w:p>
      <w:r>
        <w:t xml:space="preserve">Minkä korkean profiilin kiistanalaisen projektin prinsiippi Von Neumann oli?</w:t>
      </w:r>
    </w:p>
    <w:p>
      <w:r>
        <w:rPr>
          <w:b/>
        </w:rPr>
        <w:t xml:space="preserve">Kysymys 3</w:t>
      </w:r>
    </w:p>
    <w:p>
      <w:r>
        <w:t xml:space="preserve">Mitä aiheita hänen julkaistuissa teoksissaan käsiteltiin?</w:t>
      </w:r>
    </w:p>
    <w:p>
      <w:r>
        <w:rPr>
          <w:b/>
        </w:rPr>
        <w:t xml:space="preserve">Teksti numero 2</w:t>
      </w:r>
    </w:p>
    <w:p>
      <w:r>
        <w:t xml:space="preserve">Von Neumannin </w:t>
      </w:r>
      <w:r>
        <w:rPr>
          <w:color w:val="A9A9A9"/>
        </w:rPr>
        <w:t xml:space="preserve">matemaattinen analyysi itsereplikaation rakenteesta </w:t>
      </w:r>
      <w:r>
        <w:t xml:space="preserve">edelsi DNA:n rakenteen löytämistä. Kansalliselle tiedeakatemialle toimittamassaan lyhyessä luettelossa, joka käsitteli hänen elämäänsä liittyviä tosiasioita, hän totesi seuraavaa: "Se osa työstäni, jota pidän olennaisimpana, on </w:t>
      </w:r>
      <w:r>
        <w:rPr>
          <w:color w:val="DCDCDC"/>
        </w:rPr>
        <w:t xml:space="preserve">kvanttimekaniikkaa </w:t>
      </w:r>
      <w:r>
        <w:t xml:space="preserve">koskeva työ, </w:t>
      </w:r>
      <w:r>
        <w:t xml:space="preserve">joka kehitettiin </w:t>
      </w:r>
      <w:r>
        <w:rPr>
          <w:color w:val="2F4F4F"/>
        </w:rPr>
        <w:t xml:space="preserve">Göttingenissä </w:t>
      </w:r>
      <w:r>
        <w:t xml:space="preserve">vuonna 1926 ja sen jälkeen Berliinissä vuosina 1927-1929. Myös työni </w:t>
      </w:r>
      <w:r>
        <w:rPr>
          <w:color w:val="556B2F"/>
        </w:rPr>
        <w:t xml:space="preserve">operaattoriteorian </w:t>
      </w:r>
      <w:r>
        <w:t xml:space="preserve">eri muodoista</w:t>
      </w:r>
      <w:r>
        <w:t xml:space="preserve">, Berliini 1930 ja Princeton 1935-1939; </w:t>
      </w:r>
      <w:r>
        <w:rPr>
          <w:color w:val="6B8E23"/>
        </w:rPr>
        <w:t xml:space="preserve">ergodisesta teoreemasta</w:t>
      </w:r>
      <w:r>
        <w:t xml:space="preserve">, Princeton 1931-1932.""</w:t>
      </w:r>
    </w:p>
    <w:p>
      <w:r>
        <w:rPr>
          <w:b/>
        </w:rPr>
        <w:t xml:space="preserve">Kysymys 0</w:t>
      </w:r>
    </w:p>
    <w:p>
      <w:r>
        <w:t xml:space="preserve">Mitä Von Neumannin tutkimus edelsi DNA:n löytämistä?</w:t>
      </w:r>
    </w:p>
    <w:p>
      <w:r>
        <w:rPr>
          <w:b/>
        </w:rPr>
        <w:t xml:space="preserve">Kysymys 1</w:t>
      </w:r>
    </w:p>
    <w:p>
      <w:r>
        <w:t xml:space="preserve">Mitä Von Neumannin työn osaa hän piti tärkeimpänä?</w:t>
      </w:r>
    </w:p>
    <w:p>
      <w:r>
        <w:rPr>
          <w:b/>
        </w:rPr>
        <w:t xml:space="preserve">Kysymys 2</w:t>
      </w:r>
    </w:p>
    <w:p>
      <w:r>
        <w:t xml:space="preserve">Missä kvanttimekaniikka kehitettiin?</w:t>
      </w:r>
    </w:p>
    <w:p>
      <w:r>
        <w:rPr>
          <w:b/>
        </w:rPr>
        <w:t xml:space="preserve">Kysymys 3</w:t>
      </w:r>
    </w:p>
    <w:p>
      <w:r>
        <w:t xml:space="preserve">Mitä työtä Von Nemann teki Berliinissä vuonna 1930 ja Princetonissa 1935-39?</w:t>
      </w:r>
    </w:p>
    <w:p>
      <w:r>
        <w:rPr>
          <w:b/>
        </w:rPr>
        <w:t xml:space="preserve">Kysymys 4</w:t>
      </w:r>
    </w:p>
    <w:p>
      <w:r>
        <w:t xml:space="preserve">Mikä oli Von Neumannin työn aihe Princetonissa vuosina 1931-32?</w:t>
      </w:r>
    </w:p>
    <w:p>
      <w:r>
        <w:rPr>
          <w:b/>
        </w:rPr>
        <w:t xml:space="preserve">Teksti numero 3</w:t>
      </w:r>
    </w:p>
    <w:p>
      <w:r>
        <w:t xml:space="preserve">Toisen maailmansodan aikana hän työskenteli Manhattan-projektissa </w:t>
      </w:r>
      <w:r>
        <w:rPr>
          <w:color w:val="A9A9A9"/>
        </w:rPr>
        <w:t xml:space="preserve">J. Robert Oppenheimerin ja Edward Tellerin </w:t>
      </w:r>
      <w:r>
        <w:t xml:space="preserve">kanssa </w:t>
      </w:r>
      <w:r>
        <w:t xml:space="preserve">kehittäen matemaattisia malleja implosioydinaseissa käytettävien räjähdelinssien perustaksi. Sodan jälkeen hän toimi </w:t>
      </w:r>
      <w:r>
        <w:rPr>
          <w:color w:val="DCDCDC"/>
        </w:rPr>
        <w:t xml:space="preserve">Yhdysvaltain atomienergiakomission yleisessä neuvoa-antavassa komiteassa </w:t>
      </w:r>
      <w:r>
        <w:t xml:space="preserve">ja myöhemmin yhtenä sen komissaareista. Hän toimi konsulttina useille organisaatioille, muun muassa </w:t>
      </w:r>
      <w:r>
        <w:rPr>
          <w:color w:val="2F4F4F"/>
        </w:rPr>
        <w:t xml:space="preserve">Yhdysvaltain ilmavoimille, asevoimien erikoisasehankkeelle ja Lawrence Livermoren kansalliselle laboratoriolle</w:t>
      </w:r>
      <w:r>
        <w:t xml:space="preserve">. </w:t>
      </w:r>
      <w:r>
        <w:t xml:space="preserve">Yhdessä teoreettisen fyysikon Edward Tellerin, matemaatikko Stanislaw Ulamin ja muiden kanssa hän kehitti </w:t>
      </w:r>
      <w:r>
        <w:rPr>
          <w:color w:val="556B2F"/>
        </w:rPr>
        <w:t xml:space="preserve">keskeisiä vaiheita lämpöydinreaktioihin ja vetypommiin liittyvässä ydinfysiikassa</w:t>
      </w:r>
      <w:r>
        <w:t xml:space="preserve">.</w:t>
      </w:r>
    </w:p>
    <w:p>
      <w:r>
        <w:rPr>
          <w:b/>
        </w:rPr>
        <w:t xml:space="preserve">Kysymys 0</w:t>
      </w:r>
    </w:p>
    <w:p>
      <w:r>
        <w:t xml:space="preserve">Kenen kanssa Von Neumann työskenteli Manhattan-projektissa?</w:t>
      </w:r>
    </w:p>
    <w:p>
      <w:r>
        <w:rPr>
          <w:b/>
        </w:rPr>
        <w:t xml:space="preserve">Kysymys 1</w:t>
      </w:r>
    </w:p>
    <w:p>
      <w:r>
        <w:t xml:space="preserve">Missä roolissa Von Neumann työskenteli toisen maailmansodan jälkeen?</w:t>
      </w:r>
    </w:p>
    <w:p>
      <w:r>
        <w:rPr>
          <w:b/>
        </w:rPr>
        <w:t xml:space="preserve">Kysymys 2</w:t>
      </w:r>
    </w:p>
    <w:p>
      <w:r>
        <w:t xml:space="preserve">Minkä järjestöjen neuvonantajana Von Neumann toimi toisen maailmansodan jälkeen?</w:t>
      </w:r>
    </w:p>
    <w:p>
      <w:r>
        <w:rPr>
          <w:b/>
        </w:rPr>
        <w:t xml:space="preserve">Kysymys 3</w:t>
      </w:r>
    </w:p>
    <w:p>
      <w:r>
        <w:t xml:space="preserve">Mitkä Von Neumannin kehittämät avainaskeleet vaikuttivat sota-aseisiin?</w:t>
      </w:r>
    </w:p>
    <w:p>
      <w:r>
        <w:rPr>
          <w:b/>
        </w:rPr>
        <w:t xml:space="preserve">Teksti numero 4</w:t>
      </w:r>
    </w:p>
    <w:p>
      <w:r>
        <w:t xml:space="preserve">Von Neumann syntyi Neumann János Lajosina (unkarissa sukunimi on etusijalla), hepreankielinen nimi Yonah, </w:t>
      </w:r>
      <w:r>
        <w:rPr>
          <w:color w:val="A9A9A9"/>
        </w:rPr>
        <w:t xml:space="preserve">Budapestissä</w:t>
      </w:r>
      <w:r>
        <w:t xml:space="preserve">, Unkarin kuningaskunnassa, joka oli tuolloin osa Itävalta-Unkarin keisarikuntaa, varakkaille haskalahin juutalaisille vanhemmille. Hän oli vanhin kolmesta lapsesta. Hänellä oli </w:t>
      </w:r>
      <w:r>
        <w:rPr>
          <w:color w:val="DCDCDC"/>
        </w:rPr>
        <w:t xml:space="preserve">kaksi nuorempaa veljeä</w:t>
      </w:r>
      <w:r>
        <w:t xml:space="preserve">: Mikael, joka syntyi vuonna 1907, ja Nikolai, joka syntyi vuonna 1911. Hänen isänsä Neumann Miksa (Max Neumann) oli </w:t>
      </w:r>
      <w:r>
        <w:rPr>
          <w:color w:val="2F4F4F"/>
        </w:rPr>
        <w:t xml:space="preserve">pankkiiri, </w:t>
      </w:r>
      <w:r>
        <w:t xml:space="preserve">joka oli oikeustieteen tohtori. Hän oli muuttanut Budapestiin Pécsistä </w:t>
      </w:r>
      <w:r>
        <w:rPr>
          <w:color w:val="556B2F"/>
        </w:rPr>
        <w:t xml:space="preserve">1880-luvun lopulla</w:t>
      </w:r>
      <w:r>
        <w:t xml:space="preserve">. Mikasan isä ja isoisä olivat molemmat syntyneet Ondissa (nykyään osa Szerencsin kaupunkia) Zemplénin läänissä Pohjois-Unkarissa. Johanneksen äiti oli </w:t>
      </w:r>
      <w:r>
        <w:rPr>
          <w:color w:val="6B8E23"/>
        </w:rPr>
        <w:t xml:space="preserve">Kann Margit </w:t>
      </w:r>
      <w:r>
        <w:t xml:space="preserve">(Margaret Kann); hänen vanhempansa olivat Jakab Kann ja Katalin Meisels. Kannin perheen kolme sukupolvea asui tilavissa huoneistoissa Kann-Hellerin toimiston yläpuolella Budapestissa; von Neumannin perhe asui ylimmän kerroksen 18-huoneisessa huoneistossa.</w:t>
      </w:r>
    </w:p>
    <w:p>
      <w:r>
        <w:rPr>
          <w:b/>
        </w:rPr>
        <w:t xml:space="preserve">Kysymys 0</w:t>
      </w:r>
    </w:p>
    <w:p>
      <w:r>
        <w:t xml:space="preserve">Missä Von Neumann syntyi?</w:t>
      </w:r>
    </w:p>
    <w:p>
      <w:r>
        <w:rPr>
          <w:b/>
        </w:rPr>
        <w:t xml:space="preserve">Kysymys 1</w:t>
      </w:r>
    </w:p>
    <w:p>
      <w:r>
        <w:t xml:space="preserve">Oliko Von Neumannilla sisaruksia?</w:t>
      </w:r>
    </w:p>
    <w:p>
      <w:r>
        <w:rPr>
          <w:b/>
        </w:rPr>
        <w:t xml:space="preserve">Kysymys 2</w:t>
      </w:r>
    </w:p>
    <w:p>
      <w:r>
        <w:t xml:space="preserve">Mitä ammattia Von Neumannin isä harjoitti?</w:t>
      </w:r>
    </w:p>
    <w:p>
      <w:r>
        <w:rPr>
          <w:b/>
        </w:rPr>
        <w:t xml:space="preserve">Kysymys 3</w:t>
      </w:r>
    </w:p>
    <w:p>
      <w:r>
        <w:t xml:space="preserve">Milloin Von Neumanin isä muutti Pekseistä Budapestiin?</w:t>
      </w:r>
    </w:p>
    <w:p>
      <w:r>
        <w:rPr>
          <w:b/>
        </w:rPr>
        <w:t xml:space="preserve">Kysymys 4</w:t>
      </w:r>
    </w:p>
    <w:p>
      <w:r>
        <w:t xml:space="preserve">Mikä oli Von Neumannin äidin nimi?</w:t>
      </w:r>
    </w:p>
    <w:p>
      <w:r>
        <w:rPr>
          <w:b/>
        </w:rPr>
        <w:t xml:space="preserve">Teksti numero 5</w:t>
      </w:r>
    </w:p>
    <w:p>
      <w:r>
        <w:t xml:space="preserve">Vuonna </w:t>
      </w:r>
      <w:r>
        <w:rPr>
          <w:color w:val="A9A9A9"/>
        </w:rPr>
        <w:t xml:space="preserve">1913 </w:t>
      </w:r>
      <w:r>
        <w:rPr>
          <w:color w:val="DCDCDC"/>
        </w:rPr>
        <w:t xml:space="preserve">keisari Franz Joseph </w:t>
      </w:r>
      <w:r>
        <w:t xml:space="preserve">korotti hänen isänsä aatelisarvoon hänen Itävallan-Unkarin keisarikunnan hyväksi tekemiensä palvelusten vuoksi</w:t>
      </w:r>
      <w:r>
        <w:t xml:space="preserve">. </w:t>
      </w:r>
      <w:r>
        <w:t xml:space="preserve">Neumannin perhe sai näin perinnöllisen nimityksen Margittai, joka tarkoittaa </w:t>
      </w:r>
      <w:r>
        <w:rPr>
          <w:color w:val="2F4F4F"/>
        </w:rPr>
        <w:t xml:space="preserve">Marghitaa</w:t>
      </w:r>
      <w:r>
        <w:t xml:space="preserve">. Suvulla ei ollut mitään yhteyttä kaupunkiin, vaan nimitys valittiin viittauksena Margaretiin, samoin kuin kolmea margitaa esittävä vaakuna. Neumann Jánosista tuli </w:t>
      </w:r>
      <w:r>
        <w:rPr>
          <w:color w:val="556B2F"/>
        </w:rPr>
        <w:t xml:space="preserve">Margittai Neumann János </w:t>
      </w:r>
      <w:r>
        <w:t xml:space="preserve">(John Neumann of Marghita), jonka hän myöhemmin muutti saksalaiseksi Johann von Neumanniksi.</w:t>
      </w:r>
    </w:p>
    <w:p>
      <w:r>
        <w:rPr>
          <w:b/>
        </w:rPr>
        <w:t xml:space="preserve">Kysymys 0</w:t>
      </w:r>
    </w:p>
    <w:p>
      <w:r>
        <w:t xml:space="preserve">Minä vuonna Von Neumannin isä korotettiin aatelisiksi?</w:t>
      </w:r>
    </w:p>
    <w:p>
      <w:r>
        <w:rPr>
          <w:b/>
        </w:rPr>
        <w:t xml:space="preserve">Kysymys 1</w:t>
      </w:r>
    </w:p>
    <w:p>
      <w:r>
        <w:t xml:space="preserve">Mikä keisari nosti Von Neumannin isän aatelisarvoon?</w:t>
      </w:r>
    </w:p>
    <w:p>
      <w:r>
        <w:rPr>
          <w:b/>
        </w:rPr>
        <w:t xml:space="preserve">Kysymys 2</w:t>
      </w:r>
    </w:p>
    <w:p>
      <w:r>
        <w:t xml:space="preserve">Mihin kaupunkiin Von Neumannin perhe liittyi, kun se korotettiin aatelisiksi?</w:t>
      </w:r>
    </w:p>
    <w:p>
      <w:r>
        <w:rPr>
          <w:b/>
        </w:rPr>
        <w:t xml:space="preserve">Kysymys 3</w:t>
      </w:r>
    </w:p>
    <w:p>
      <w:r>
        <w:t xml:space="preserve">Mikä oli Von Neumannin etunimi Itävalta-Unkarin aateliston jäsenenä?</w:t>
      </w:r>
    </w:p>
    <w:p>
      <w:r>
        <w:rPr>
          <w:b/>
        </w:rPr>
        <w:t xml:space="preserve">Teksti numero 6</w:t>
      </w:r>
    </w:p>
    <w:p>
      <w:r>
        <w:t xml:space="preserve">Virallinen koulunkäynti alkoi Unkarissa vasta </w:t>
      </w:r>
      <w:r>
        <w:rPr>
          <w:color w:val="A9A9A9"/>
        </w:rPr>
        <w:t xml:space="preserve">kymmenvuotiaana</w:t>
      </w:r>
      <w:r>
        <w:t xml:space="preserve">. </w:t>
      </w:r>
      <w:r>
        <w:t xml:space="preserve">Sen sijaan </w:t>
      </w:r>
      <w:r>
        <w:rPr>
          <w:color w:val="DCDCDC"/>
        </w:rPr>
        <w:t xml:space="preserve">kotiopettajat </w:t>
      </w:r>
      <w:r>
        <w:t xml:space="preserve">opettivat von Neumannia, hänen veljiään ja serkkujaan. Max uskoi, että muidenkin kielten kuin unkarin kielen taito oli tärkeää, joten lapset opiskelivat </w:t>
      </w:r>
      <w:r>
        <w:rPr>
          <w:color w:val="2F4F4F"/>
        </w:rPr>
        <w:t xml:space="preserve">englantia, ranskaa, saksaa ja italiaa</w:t>
      </w:r>
      <w:r>
        <w:t xml:space="preserve">. </w:t>
      </w:r>
      <w:r>
        <w:rPr>
          <w:color w:val="556B2F"/>
        </w:rPr>
        <w:t xml:space="preserve">Kahdeksanvuotiaana </w:t>
      </w:r>
      <w:r>
        <w:t xml:space="preserve">von Neumann tunsi jo differentiaali- ja integraalilaskennan, mutta hän oli erityisen kiinnostunut historiasta ja luki läpi Wilhelm Onckenin Allgemeine Geschichte in Einzeldarstellungen -teoksen. Yksi kappale oli Maxin ostamassa yksityisessä kirjastossa. Yksi asunnon huoneista oli muutettu kirjastoksi ja lukuhuoneeksi, jossa oli kirjahyllyjä katosta lattiaan.</w:t>
      </w:r>
    </w:p>
    <w:p>
      <w:r>
        <w:rPr>
          <w:b/>
        </w:rPr>
        <w:t xml:space="preserve">Kysymys 0</w:t>
      </w:r>
    </w:p>
    <w:p>
      <w:r>
        <w:t xml:space="preserve">Minkä ikäisenä koulunkäynti alkoi Unkarissa?</w:t>
      </w:r>
    </w:p>
    <w:p>
      <w:r>
        <w:rPr>
          <w:b/>
        </w:rPr>
        <w:t xml:space="preserve">Kysymys 1</w:t>
      </w:r>
    </w:p>
    <w:p>
      <w:r>
        <w:t xml:space="preserve">Kuka opetti lapsia ennen kuin he aloittivat koulunkäynnin Unkarissa?</w:t>
      </w:r>
    </w:p>
    <w:p>
      <w:r>
        <w:rPr>
          <w:b/>
        </w:rPr>
        <w:t xml:space="preserve">Kysymys 2</w:t>
      </w:r>
    </w:p>
    <w:p>
      <w:r>
        <w:t xml:space="preserve">Mitä kieliä Von Neumannille ja hänen sisaruksilleen opetettiin?</w:t>
      </w:r>
    </w:p>
    <w:p>
      <w:r>
        <w:rPr>
          <w:b/>
        </w:rPr>
        <w:t xml:space="preserve">Kysymys 3</w:t>
      </w:r>
    </w:p>
    <w:p>
      <w:r>
        <w:t xml:space="preserve">Minkä ikäisenä Von Neumann tutustui laskentaan?</w:t>
      </w:r>
    </w:p>
    <w:p>
      <w:r>
        <w:rPr>
          <w:b/>
        </w:rPr>
        <w:t xml:space="preserve">Teksti numero 7</w:t>
      </w:r>
    </w:p>
    <w:p>
      <w:r>
        <w:t xml:space="preserve">Von Neumann liittyi </w:t>
      </w:r>
      <w:r>
        <w:rPr>
          <w:color w:val="A9A9A9"/>
        </w:rPr>
        <w:t xml:space="preserve">luterilaiseen Fasori Evangelikus Gimnáziumiin </w:t>
      </w:r>
      <w:r>
        <w:t xml:space="preserve">vuonna 1911. Tämä oli yksi Budapestin parhaista kouluista, osa loistavaa, eliitille suunniteltua koulutusjärjestelmää. Unkarin järjestelmässä lapset saivat kaiken koulutuksensa yhdessä </w:t>
      </w:r>
      <w:r>
        <w:rPr>
          <w:color w:val="DCDCDC"/>
        </w:rPr>
        <w:t xml:space="preserve">lukiossa</w:t>
      </w:r>
      <w:r>
        <w:t xml:space="preserve">. Vaikka luterilainen kirkko johti koulua, suurin osa sen oppilaista oli juutalaisia. Koulujärjestelmä tuotti älyllisistä saavutuksistaan tunnetun sukupolven, johon kuuluivat muun muassa Theodore von Kármán (s. 1881), George de Hevesy (s. 1885), Leó Szilárd (s. 1898), Eugene Wigner (s. 1902), Edward Teller (s. 1908) ja Paul Erdős (s. 1913). Yhdessä heidät tunnettiin joskus nimellä </w:t>
      </w:r>
      <w:r>
        <w:rPr>
          <w:color w:val="2F4F4F"/>
        </w:rPr>
        <w:t xml:space="preserve">marsilaiset</w:t>
      </w:r>
      <w:r>
        <w:t xml:space="preserve">. Wigner oli luterilaisessa koulussa vuotta von Neumannia edellä. Kun häneltä kysyttiin, miksi hänen sukupolvensa Unkari oli tuottanut niin paljon neroja, Wigner, joka sai fysiikan Nobel-palkinnon vuonna </w:t>
      </w:r>
      <w:r>
        <w:rPr>
          <w:color w:val="556B2F"/>
        </w:rPr>
        <w:t xml:space="preserve">1963, </w:t>
      </w:r>
      <w:r>
        <w:t xml:space="preserve">vastasi, että von Neumann oli ainoa nero.</w:t>
      </w:r>
    </w:p>
    <w:p>
      <w:r>
        <w:rPr>
          <w:b/>
        </w:rPr>
        <w:t xml:space="preserve">Kysymys 0</w:t>
      </w:r>
    </w:p>
    <w:p>
      <w:r>
        <w:t xml:space="preserve">Mitä Von Neumann kirjoitti vuonna 1911?</w:t>
      </w:r>
    </w:p>
    <w:p>
      <w:r>
        <w:rPr>
          <w:b/>
        </w:rPr>
        <w:t xml:space="preserve">Kysymys 1</w:t>
      </w:r>
    </w:p>
    <w:p>
      <w:r>
        <w:t xml:space="preserve">Missä huoneessa lapset saivat opetusta Unkarissa?</w:t>
      </w:r>
    </w:p>
    <w:p>
      <w:r>
        <w:rPr>
          <w:b/>
        </w:rPr>
        <w:t xml:space="preserve">Kysymys 2</w:t>
      </w:r>
    </w:p>
    <w:p>
      <w:r>
        <w:t xml:space="preserve">Mikä kollektiivinen nimi annettiin unkarilaisen koulujärjestelmän tuottamalle oppilassukupolvelle?</w:t>
      </w:r>
    </w:p>
    <w:p>
      <w:r>
        <w:rPr>
          <w:b/>
        </w:rPr>
        <w:t xml:space="preserve">Kysymys 3</w:t>
      </w:r>
    </w:p>
    <w:p>
      <w:r>
        <w:t xml:space="preserve">Minä vuonna Wigner sai Nobelin palkinnon?</w:t>
      </w:r>
    </w:p>
    <w:p>
      <w:r>
        <w:rPr>
          <w:b/>
        </w:rPr>
        <w:t xml:space="preserve">Teksti numero 8</w:t>
      </w:r>
    </w:p>
    <w:p>
      <w:r>
        <w:t xml:space="preserve">Vaikka Max vaati von Neumannia käymään koulua ikätasolleen sopivalla tasolla, hän suostui palkkaamaan yksityisopettajia, jotka opettivat von Neumannia edistyneemmin niillä aloilla, joilla hän oli osoittanut kyvykkyyttä. </w:t>
      </w:r>
      <w:r>
        <w:t xml:space="preserve">Hän alkoi </w:t>
      </w:r>
      <w:r>
        <w:rPr>
          <w:color w:val="A9A9A9"/>
        </w:rPr>
        <w:t xml:space="preserve">15-vuotiaana </w:t>
      </w:r>
      <w:r>
        <w:t xml:space="preserve">opiskella kehittynyttä laskentaa tunnetun analyytikon </w:t>
      </w:r>
      <w:r>
        <w:rPr>
          <w:color w:val="DCDCDC"/>
        </w:rPr>
        <w:t xml:space="preserve">Gábor Szegőin </w:t>
      </w:r>
      <w:r>
        <w:t xml:space="preserve">johdolla</w:t>
      </w:r>
      <w:r>
        <w:t xml:space="preserve">. Ensimmäisellä tapaamiskerralla Szegő oli niin hämmästynyt pojan matemaattisesta lahjakkuudesta, että hän kyynelehti. Budapestin von Neumannin arkistossa on yhä nähtävillä joitakin von Neumannin isänsä kirjepaperille piirtämiä ratkaisuja Szegőin esittämiin laskutehtäviin. Von Neumann oli 19-vuotiaana julkaissut </w:t>
      </w:r>
      <w:r>
        <w:rPr>
          <w:color w:val="2F4F4F"/>
        </w:rPr>
        <w:t xml:space="preserve">kaksi merkittävää matemaattista artikkelia, joista </w:t>
      </w:r>
      <w:r>
        <w:t xml:space="preserve">toisessa annettiin </w:t>
      </w:r>
      <w:r>
        <w:rPr>
          <w:color w:val="556B2F"/>
        </w:rPr>
        <w:t xml:space="preserve">Georg </w:t>
      </w:r>
      <w:r>
        <w:t xml:space="preserve">Cantorin määritelmän </w:t>
      </w:r>
      <w:r>
        <w:t xml:space="preserve">korvaava ordinaalilukujen moderni määritelmä. </w:t>
      </w:r>
      <w:r>
        <w:t xml:space="preserve">Gymnasiumin päättyessä von Neumann haki ja voitti </w:t>
      </w:r>
      <w:r>
        <w:rPr>
          <w:color w:val="6B8E23"/>
        </w:rPr>
        <w:t xml:space="preserve">Eötvös-palkinnon, kansallisen matematiikan palkinnon</w:t>
      </w:r>
      <w:r>
        <w:t xml:space="preserve">.</w:t>
      </w:r>
    </w:p>
    <w:p>
      <w:r>
        <w:rPr>
          <w:b/>
        </w:rPr>
        <w:t xml:space="preserve">Kysymys 0</w:t>
      </w:r>
    </w:p>
    <w:p>
      <w:r>
        <w:t xml:space="preserve">Minkä ikäisenä Von Neumann alkoi opiskella ennakkolaskentaa?</w:t>
      </w:r>
    </w:p>
    <w:p>
      <w:r>
        <w:rPr>
          <w:b/>
        </w:rPr>
        <w:t xml:space="preserve">Kysymys 1</w:t>
      </w:r>
    </w:p>
    <w:p>
      <w:r>
        <w:t xml:space="preserve">Kenen alaisuudessa Von Neumann aloitti kehittyneen laskennan opinnot?</w:t>
      </w:r>
    </w:p>
    <w:p>
      <w:r>
        <w:rPr>
          <w:b/>
        </w:rPr>
        <w:t xml:space="preserve">Kysymys 2</w:t>
      </w:r>
    </w:p>
    <w:p>
      <w:r>
        <w:t xml:space="preserve">Kuinka monta artikkelia Von Neumann oli julkaissut vuoteen 19 mennessä?</w:t>
      </w:r>
    </w:p>
    <w:p>
      <w:r>
        <w:rPr>
          <w:b/>
        </w:rPr>
        <w:t xml:space="preserve">Kysymys 3</w:t>
      </w:r>
    </w:p>
    <w:p>
      <w:r>
        <w:t xml:space="preserve">Von Neumannin moderni ordinaalilukumääritelmä syrjäytti kenen määritelmän?</w:t>
      </w:r>
    </w:p>
    <w:p>
      <w:r>
        <w:rPr>
          <w:b/>
        </w:rPr>
        <w:t xml:space="preserve">Kysymys 4</w:t>
      </w:r>
    </w:p>
    <w:p>
      <w:r>
        <w:t xml:space="preserve">Minkä palkinnon Von Neuman voitti gymansiuminsa muodollisen koulutuksen päätteeksi?</w:t>
      </w:r>
    </w:p>
    <w:p>
      <w:r>
        <w:rPr>
          <w:b/>
        </w:rPr>
        <w:t xml:space="preserve">Teksti numero 9</w:t>
      </w:r>
    </w:p>
    <w:p>
      <w:r>
        <w:t xml:space="preserve">Koska Unkarissa oli vain vähän matemaatikkojen virkoja, eivätkä ne olleet hyvin palkattuja, hänen isänsä halusi, että von Neumann seuraisi häntä teollisuuteen ja panostaisi siten aikaansa taloudellisesti hyödyllisempään työhön kuin matematiikkaan. Niinpä päätettiin, että paras urapolku olisi </w:t>
      </w:r>
      <w:r>
        <w:rPr>
          <w:color w:val="A9A9A9"/>
        </w:rPr>
        <w:t xml:space="preserve">kemiantekniikan insinöörin ammatti</w:t>
      </w:r>
      <w:r>
        <w:t xml:space="preserve">. </w:t>
      </w:r>
      <w:r>
        <w:t xml:space="preserve">Von Neumannilla ei ollut siitä kovinkaan paljon tietoa, joten hänelle järjestettiin kaksivuotinen ei-tutkintoon johtava kemian kurssi </w:t>
      </w:r>
      <w:r>
        <w:rPr>
          <w:color w:val="DCDCDC"/>
        </w:rPr>
        <w:t xml:space="preserve">Berliinin yliopistossa</w:t>
      </w:r>
      <w:r>
        <w:t xml:space="preserve">, minkä jälkeen hän suoritti pääsykokeen arvostettuun Zürichin teknilliseen korkeakouluun (ETH Zürich), jonka hän läpäisi syyskuussa 1923. Samaan aikaan von Neumann pääsi myös </w:t>
      </w:r>
      <w:r>
        <w:rPr>
          <w:color w:val="2F4F4F"/>
        </w:rPr>
        <w:t xml:space="preserve">Budapestin Pázmány Péter -yliopistoon </w:t>
      </w:r>
      <w:r>
        <w:t xml:space="preserve">matematiikan tohtorikoulutukseen</w:t>
      </w:r>
      <w:r>
        <w:t xml:space="preserve">. </w:t>
      </w:r>
      <w:r>
        <w:t xml:space="preserve">Väitöskirjakseen hän valitsi </w:t>
      </w:r>
      <w:r>
        <w:rPr>
          <w:color w:val="556B2F"/>
        </w:rPr>
        <w:t xml:space="preserve">Cantorin joukko-opin aksiomatisoinnin</w:t>
      </w:r>
      <w:r>
        <w:t xml:space="preserve">. Hän läpäisi tohtorin tutkinnon lopputentit pian sen jälkeen, kun hän oli valmistunut ETH Zürichistä vuonna 1926. Sen jälkeen hän lähti Rockefeller-säätiön apurahalla Göttingenin yliopistoon opiskelemaan matematiikkaa David Hilbertin johdolla.</w:t>
      </w:r>
    </w:p>
    <w:p>
      <w:r>
        <w:rPr>
          <w:b/>
        </w:rPr>
        <w:t xml:space="preserve">Kysymys 0</w:t>
      </w:r>
    </w:p>
    <w:p>
      <w:r>
        <w:t xml:space="preserve">Minkä urapolun Von Neuman päätti valita?</w:t>
      </w:r>
    </w:p>
    <w:p>
      <w:r>
        <w:rPr>
          <w:b/>
        </w:rPr>
        <w:t xml:space="preserve">Kysymys 1</w:t>
      </w:r>
    </w:p>
    <w:p>
      <w:r>
        <w:t xml:space="preserve">Missä yliopistossa järjestettiin Von Neumannin pääsy kemian koulutusohjelmaan?</w:t>
      </w:r>
    </w:p>
    <w:p>
      <w:r>
        <w:rPr>
          <w:b/>
        </w:rPr>
        <w:t xml:space="preserve">Kysymys 2</w:t>
      </w:r>
    </w:p>
    <w:p>
      <w:r>
        <w:t xml:space="preserve">Missä Von Neumann opiskeli tohtorikoulutettavana?</w:t>
      </w:r>
    </w:p>
    <w:p>
      <w:r>
        <w:rPr>
          <w:b/>
        </w:rPr>
        <w:t xml:space="preserve">Kysymys 3</w:t>
      </w:r>
    </w:p>
    <w:p>
      <w:r>
        <w:t xml:space="preserve">Mikä oli Von Neumanin väitöskirjan aihe?</w:t>
      </w:r>
    </w:p>
    <w:p>
      <w:r>
        <w:rPr>
          <w:b/>
        </w:rPr>
        <w:t xml:space="preserve">Teksti numero 10</w:t>
      </w:r>
    </w:p>
    <w:p>
      <w:r>
        <w:t xml:space="preserve">Von Neumannin habilitaatio valmistui 13. joulukuuta 1927, ja hän aloitti luennot yksityisdozenttina </w:t>
      </w:r>
      <w:r>
        <w:rPr>
          <w:color w:val="A9A9A9"/>
        </w:rPr>
        <w:t xml:space="preserve">Berliinin yliopistossa </w:t>
      </w:r>
      <w:r>
        <w:t xml:space="preserve">vuonna 1928. Vuoden 1927 loppuun mennessä von Neumann oli julkaissut </w:t>
      </w:r>
      <w:r>
        <w:rPr>
          <w:color w:val="DCDCDC"/>
        </w:rPr>
        <w:t xml:space="preserve">kaksitoista merkittävää matematiikan artikkelia</w:t>
      </w:r>
      <w:r>
        <w:t xml:space="preserve">, ja vuoden 1929 loppuun mennessä </w:t>
      </w:r>
      <w:r>
        <w:rPr>
          <w:color w:val="2F4F4F"/>
        </w:rPr>
        <w:t xml:space="preserve">kolmekymmentäkaksi artikkelia, eli </w:t>
      </w:r>
      <w:r>
        <w:t xml:space="preserve">lähes yhden merkittävän artikkelin kuukaudessa</w:t>
      </w:r>
      <w:r>
        <w:rPr>
          <w:color w:val="2F4F4F"/>
        </w:rPr>
        <w:t xml:space="preserve">.</w:t>
      </w:r>
      <w:r>
        <w:t xml:space="preserve"> Hänen maineikkaan nopean ja massiivisen muistamisen ja muistamisen kykynsä ansiosta hän pystyi kertomaan helposti tietomääriä ja jopa kokonaisia hakemistoja. Vuonna 1929 hänestä tuli lyhyeksi aikaa yksityisdozentti Hampurin yliopistossa, jossa näkymät professorin virkaan olivat paremmat, mutta saman vuoden lokakuussa hän sai paremman tarjouksen, kun hänet kutsuttiin </w:t>
      </w:r>
      <w:r>
        <w:rPr>
          <w:color w:val="556B2F"/>
        </w:rPr>
        <w:t xml:space="preserve">Princetonin yliopistoon </w:t>
      </w:r>
      <w:r>
        <w:t xml:space="preserve">Princetoniin, New Jerseyn osavaltioon.</w:t>
      </w:r>
    </w:p>
    <w:p>
      <w:r>
        <w:rPr>
          <w:b/>
        </w:rPr>
        <w:t xml:space="preserve">Kysymys 0</w:t>
      </w:r>
    </w:p>
    <w:p>
      <w:r>
        <w:t xml:space="preserve">Missä Von Neumann aloitti luennoimisen vuonna 1928?</w:t>
      </w:r>
    </w:p>
    <w:p>
      <w:r>
        <w:rPr>
          <w:b/>
        </w:rPr>
        <w:t xml:space="preserve">Kysymys 1</w:t>
      </w:r>
    </w:p>
    <w:p>
      <w:r>
        <w:t xml:space="preserve">Kuinka monta artikkelia Von Neuman oli kirjoittanut vuoden 1927 loppuun mennessä?</w:t>
      </w:r>
    </w:p>
    <w:p>
      <w:r>
        <w:rPr>
          <w:b/>
        </w:rPr>
        <w:t xml:space="preserve">Kysymys 2</w:t>
      </w:r>
    </w:p>
    <w:p>
      <w:r>
        <w:t xml:space="preserve">Kuinka monta artikkelia Von Neumann oli kirjoittanut vuoteen 1929 mennessä?</w:t>
      </w:r>
    </w:p>
    <w:p>
      <w:r>
        <w:rPr>
          <w:b/>
        </w:rPr>
        <w:t xml:space="preserve">Kysymys 3</w:t>
      </w:r>
    </w:p>
    <w:p>
      <w:r>
        <w:t xml:space="preserve">Mikä parempi tarjous Von Neumannille tuli vuonna 1930?</w:t>
      </w:r>
    </w:p>
    <w:p>
      <w:r>
        <w:rPr>
          <w:b/>
        </w:rPr>
        <w:t xml:space="preserve">Teksti numero 11</w:t>
      </w:r>
    </w:p>
    <w:p>
      <w:r>
        <w:rPr>
          <w:color w:val="A9A9A9"/>
        </w:rPr>
        <w:t xml:space="preserve">Uudenvuodenpäivänä vuonna 1930 </w:t>
      </w:r>
      <w:r>
        <w:t xml:space="preserve">von Neumann avioitui </w:t>
      </w:r>
      <w:r>
        <w:rPr>
          <w:color w:val="DCDCDC"/>
        </w:rPr>
        <w:t xml:space="preserve">Mariette Kövesin kanssa, </w:t>
      </w:r>
      <w:r>
        <w:t xml:space="preserve">joka oli opiskellut taloustieteiden alaa Budapestin yliopistossa</w:t>
      </w:r>
      <w:r>
        <w:t xml:space="preserve">.</w:t>
      </w:r>
      <w:r>
        <w:t xml:space="preserve"> Ennen avioliittoa </w:t>
      </w:r>
      <w:r>
        <w:rPr>
          <w:color w:val="2F4F4F"/>
        </w:rPr>
        <w:t xml:space="preserve">hänet kastettiin katolilaiseksi</w:t>
      </w:r>
      <w:r>
        <w:t xml:space="preserve">.</w:t>
      </w:r>
      <w:r>
        <w:t xml:space="preserve"> Max oli kuollut vuonna 1929. Kukaan perheestä ei ollut kääntynyt kristinuskoon hänen eläessään, mutta sen jälkeen he kaikki kääntyivät. Heillä oli yksi lapsi, tytär </w:t>
      </w:r>
      <w:r>
        <w:rPr>
          <w:color w:val="556B2F"/>
        </w:rPr>
        <w:t xml:space="preserve">Marina, </w:t>
      </w:r>
      <w:r>
        <w:t xml:space="preserve">joka on nykyään Michiganin yliopiston liiketalouden ja julkisen politiikan professori. Pariskunta erosi vuonna 1937. </w:t>
      </w:r>
      <w:r>
        <w:rPr>
          <w:color w:val="6B8E23"/>
        </w:rPr>
        <w:t xml:space="preserve">Lokakuussa </w:t>
      </w:r>
      <w:r>
        <w:t xml:space="preserve">1938 </w:t>
      </w:r>
      <w:r>
        <w:t xml:space="preserve">von Neumann meni naimisiin Klara Danin kanssa, jonka hän oli tavannut viimeisillä matkoillaan Budapestiin ennen toisen maailmansodan puhkeamista.</w:t>
      </w:r>
    </w:p>
    <w:p>
      <w:r>
        <w:rPr>
          <w:b/>
        </w:rPr>
        <w:t xml:space="preserve">Kysymys 0</w:t>
      </w:r>
    </w:p>
    <w:p>
      <w:r>
        <w:t xml:space="preserve">Milloin Von Neumann meni naimisiin?</w:t>
      </w:r>
    </w:p>
    <w:p>
      <w:r>
        <w:rPr>
          <w:b/>
        </w:rPr>
        <w:t xml:space="preserve">Kysymys 1</w:t>
      </w:r>
    </w:p>
    <w:p>
      <w:r>
        <w:t xml:space="preserve">Mikä oli Von Neumannin vaimon nimi?</w:t>
      </w:r>
    </w:p>
    <w:p>
      <w:r>
        <w:rPr>
          <w:b/>
        </w:rPr>
        <w:t xml:space="preserve">Kysymys 2</w:t>
      </w:r>
    </w:p>
    <w:p>
      <w:r>
        <w:t xml:space="preserve">Mihin uskontoon Von Neumann liittyi ennen avioliittoa?</w:t>
      </w:r>
    </w:p>
    <w:p>
      <w:r>
        <w:rPr>
          <w:b/>
        </w:rPr>
        <w:t xml:space="preserve">Kysymys 3</w:t>
      </w:r>
    </w:p>
    <w:p>
      <w:r>
        <w:t xml:space="preserve">Mikä oli Von Neumannin lapsen nimi?</w:t>
      </w:r>
    </w:p>
    <w:p>
      <w:r>
        <w:rPr>
          <w:b/>
        </w:rPr>
        <w:t xml:space="preserve">Kysymys 4</w:t>
      </w:r>
    </w:p>
    <w:p>
      <w:r>
        <w:t xml:space="preserve">Milloin Von Neumann meni toisen kerran naimisiin?</w:t>
      </w:r>
    </w:p>
    <w:p>
      <w:r>
        <w:rPr>
          <w:b/>
        </w:rPr>
        <w:t xml:space="preserve">Teksti numero 12</w:t>
      </w:r>
    </w:p>
    <w:p>
      <w:r>
        <w:t xml:space="preserve">Vuonna 1933 </w:t>
      </w:r>
      <w:r>
        <w:t xml:space="preserve">von Neumannille tarjottiin elinikäistä professuuria Institute for Advanced Study -instituutin tiedekunnassa, kun instituutin suunnitelma Hermann Weylin nimittämisestä kariutui. Hän pysyi siellä matematiikan professorina kuolemaansa saakka, vaikka hän ilmoitti hieman aiemmin aikovansa erota ja ryhtyä Kalifornian yliopiston professoriksi. Hänen äitinsä, veljensä ja appivanhempansa seurasivat Johnia Yhdysvaltoihin vuonna </w:t>
      </w:r>
      <w:r>
        <w:rPr>
          <w:color w:val="DCDCDC"/>
        </w:rPr>
        <w:t xml:space="preserve">1939</w:t>
      </w:r>
      <w:r>
        <w:t xml:space="preserve">. Von Neumann anglifioi etunimensä Johniksi ja säilytti saksalais-aristokraattisen sukunimensä von Neumann. Hänen veljensä muuttivat omansa "Neumanniksi" ja "Vonneumanniksi". Von Neumannista tuli Yhdysvaltain kansalainen vuonna </w:t>
      </w:r>
      <w:r>
        <w:rPr>
          <w:color w:val="2F4F4F"/>
        </w:rPr>
        <w:t xml:space="preserve">1937</w:t>
      </w:r>
      <w:r>
        <w:t xml:space="preserve">, ja hän pyrki heti luutnantiksi Yhdysvaltain armeijan upseerireservijoukkoihin. Hän läpäisi kokeet helposti, mutta hylättiin lopulta </w:t>
      </w:r>
      <w:r>
        <w:rPr>
          <w:color w:val="556B2F"/>
        </w:rPr>
        <w:t xml:space="preserve">ikänsä vuoksi</w:t>
      </w:r>
      <w:r>
        <w:t xml:space="preserve">. Hänen sotaa edeltävää analyysiään siteerataan usein. Kysyttäessä, miten Ranska pärjäisi Saksalle, hän sanoi: "Ai, Ranskalla ei ole väliä".</w:t>
      </w:r>
    </w:p>
    <w:p>
      <w:r>
        <w:rPr>
          <w:b/>
        </w:rPr>
        <w:t xml:space="preserve">Kysymys 0</w:t>
      </w:r>
    </w:p>
    <w:p>
      <w:r>
        <w:t xml:space="preserve">Minä vuonna Von Neumannille tarjottiin elinikäistä professuuria? </w:t>
      </w:r>
    </w:p>
    <w:p>
      <w:r>
        <w:rPr>
          <w:b/>
        </w:rPr>
        <w:t xml:space="preserve">Kysymys 1</w:t>
      </w:r>
    </w:p>
    <w:p>
      <w:r>
        <w:t xml:space="preserve">Minä vuonna Von Neumannin äiti ja sisarukset seurasivat häntä Yhdysvaltoihin?</w:t>
      </w:r>
    </w:p>
    <w:p>
      <w:r>
        <w:rPr>
          <w:b/>
        </w:rPr>
        <w:t xml:space="preserve">Kysymys 2</w:t>
      </w:r>
    </w:p>
    <w:p>
      <w:r>
        <w:t xml:space="preserve">Minä vuonna Von Neumannista tuli Yhdysvaltojen kansalainen?</w:t>
      </w:r>
    </w:p>
    <w:p>
      <w:r>
        <w:rPr>
          <w:b/>
        </w:rPr>
        <w:t xml:space="preserve">Kysymys 3</w:t>
      </w:r>
    </w:p>
    <w:p>
      <w:r>
        <w:t xml:space="preserve">Miksi Neuman hylättiin liittymästä Yhdysvaltain armeijaan?</w:t>
      </w:r>
    </w:p>
    <w:p>
      <w:r>
        <w:rPr>
          <w:b/>
        </w:rPr>
        <w:t xml:space="preserve">Teksti numero 13</w:t>
      </w:r>
    </w:p>
    <w:p>
      <w:r>
        <w:t xml:space="preserve">Von Neumann piti syömisestä ja juomisesta; hänen vaimonsa Klara sanoi, että hän osasi laskea kaiken muun paitsi kalorit. Hän nautti jiddishistä ja värittömästä huumorista (erityisesti </w:t>
      </w:r>
      <w:r>
        <w:rPr>
          <w:color w:val="A9A9A9"/>
        </w:rPr>
        <w:t xml:space="preserve">limerikeistä</w:t>
      </w:r>
      <w:r>
        <w:t xml:space="preserve">).</w:t>
      </w:r>
      <w:r>
        <w:t xml:space="preserve"> Hän oli tupakoimaton. Princetonissa hän sai valituksia, koska hän </w:t>
      </w:r>
      <w:r>
        <w:rPr>
          <w:color w:val="DCDCDC"/>
        </w:rPr>
        <w:t xml:space="preserve">soitti </w:t>
      </w:r>
      <w:r>
        <w:t xml:space="preserve">gramofonistaan </w:t>
      </w:r>
      <w:r>
        <w:rPr>
          <w:color w:val="DCDCDC"/>
        </w:rPr>
        <w:t xml:space="preserve">säännöllisesti erittäin kovaa saksalaista marssimusiikkia</w:t>
      </w:r>
      <w:r>
        <w:t xml:space="preserve">, joka häiritsi viereisissä toimistoissa työskenteleviä, kuten </w:t>
      </w:r>
      <w:r>
        <w:rPr>
          <w:color w:val="2F4F4F"/>
        </w:rPr>
        <w:t xml:space="preserve">Albert Einsteinia, </w:t>
      </w:r>
      <w:r>
        <w:t xml:space="preserve">heidän työstään. Von Neumann teki osan parhaista töistään erittäin nopeasti meluisassa ja kaoottisessa ympäristössä, ja kerran hän moitti vaimoaan siitä, että tämä oli valmistellut hänelle hiljaisen työhuoneen työskentelyä varten. Hän ei koskaan käyttänyt sitä, vaan piti pariskunnan olohuoneesta, jossa televisio soi äänekkäästi.</w:t>
      </w:r>
    </w:p>
    <w:p>
      <w:r>
        <w:rPr>
          <w:b/>
        </w:rPr>
        <w:t xml:space="preserve">Kysymys 0</w:t>
      </w:r>
    </w:p>
    <w:p>
      <w:r>
        <w:t xml:space="preserve">Minkälaisesta "värittömästä" huumorista Von Neumann piti erityisesti?</w:t>
      </w:r>
    </w:p>
    <w:p>
      <w:r>
        <w:rPr>
          <w:b/>
        </w:rPr>
        <w:t xml:space="preserve">Kysymys 1</w:t>
      </w:r>
    </w:p>
    <w:p>
      <w:r>
        <w:t xml:space="preserve">Mitä valituksia Von Neumannin naapureilla oli?</w:t>
      </w:r>
    </w:p>
    <w:p>
      <w:r>
        <w:rPr>
          <w:b/>
        </w:rPr>
        <w:t xml:space="preserve">Kysymys 2</w:t>
      </w:r>
    </w:p>
    <w:p>
      <w:r>
        <w:t xml:space="preserve">Kuka kuuluisa naapuri Von Neumannilla oli, jota Von Neumannin soittama musiikki saattoi häiritä?</w:t>
      </w:r>
    </w:p>
    <w:p>
      <w:r>
        <w:rPr>
          <w:b/>
        </w:rPr>
        <w:t xml:space="preserve">Teksti numero 14</w:t>
      </w:r>
    </w:p>
    <w:p>
      <w:r>
        <w:t xml:space="preserve">Von Neumannin läheisin ystävä Yhdysvalloissa oli matemaatikko </w:t>
      </w:r>
      <w:r>
        <w:rPr>
          <w:color w:val="A9A9A9"/>
        </w:rPr>
        <w:t xml:space="preserve">Stanislaw Ulam</w:t>
      </w:r>
      <w:r>
        <w:t xml:space="preserve">. </w:t>
      </w:r>
      <w:r>
        <w:t xml:space="preserve">Ulamin myöhempi ystävä Gian-Carlo Rota kirjoittaa: "He viettivät tuntikausia </w:t>
      </w:r>
      <w:r>
        <w:rPr>
          <w:color w:val="DCDCDC"/>
        </w:rPr>
        <w:t xml:space="preserve">juoruillen ja kikatellen, vaihtaen juutalaisvitsejä ja ajautuen matemaattiseen keskusteluun.</w:t>
      </w:r>
      <w:r>
        <w:t xml:space="preserve">" </w:t>
      </w:r>
      <w:r>
        <w:t xml:space="preserve">Kun von Neumann teki kuolemaa sairaalassa, Ulam tuli aina kun hän kävi luonaan, ja hänellä oli mukanaan </w:t>
      </w:r>
      <w:r>
        <w:rPr>
          <w:color w:val="2F4F4F"/>
        </w:rPr>
        <w:t xml:space="preserve">uusi kokoelma vitsejä </w:t>
      </w:r>
      <w:r>
        <w:t xml:space="preserve">ystävänsä piristämiseksi. Hän uskoi, että suuri osa hänen matemaattisesta ajattelustaan tapahtui intuitiivisesti, ja usein hän meni nukkumaan ratkaisemattoman ongelman kanssa ja tiesi vastauksen heti herättyään.</w:t>
      </w:r>
    </w:p>
    <w:p>
      <w:r>
        <w:rPr>
          <w:b/>
        </w:rPr>
        <w:t xml:space="preserve">Kysymys 0</w:t>
      </w:r>
    </w:p>
    <w:p>
      <w:r>
        <w:t xml:space="preserve">Mikä matemaatikko oli Von Nemannin läheisin ystävä?</w:t>
      </w:r>
    </w:p>
    <w:p>
      <w:r>
        <w:rPr>
          <w:b/>
        </w:rPr>
        <w:t xml:space="preserve">Kysymys 1</w:t>
      </w:r>
    </w:p>
    <w:p>
      <w:r>
        <w:t xml:space="preserve">Mitä keskustelunaiheita Ulam ja Von Neumann tyypillisesti jakaisivat?</w:t>
      </w:r>
    </w:p>
    <w:p>
      <w:r>
        <w:rPr>
          <w:b/>
        </w:rPr>
        <w:t xml:space="preserve">Kysymys 2</w:t>
      </w:r>
    </w:p>
    <w:p>
      <w:r>
        <w:t xml:space="preserve">Millä Ulam piristäisi Von Neumannia sairaalassa?</w:t>
      </w:r>
    </w:p>
    <w:p>
      <w:r>
        <w:rPr>
          <w:b/>
        </w:rPr>
        <w:t xml:space="preserve">Teksti numero 15</w:t>
      </w:r>
    </w:p>
    <w:p>
      <w:r>
        <w:t xml:space="preserve">Matematiikan aksiomatisointi Eukleideen elementtien mallin mukaisesti oli saavuttanut uudenlaisen tarkkuuden ja laajuuden 1800-luvun lopulla, erityisesti aritmetiikassa Richard Dedekindin ja Charles Sanders Peircen aksioomaskeeman ansiosta ja geometriassa David Hilbertin ansiosta. 1900-luvun alussa pyrkimykset perustaa matematiikka naiiviin joukko-oppiin kärsivät takaiskun </w:t>
      </w:r>
      <w:r>
        <w:rPr>
          <w:color w:val="A9A9A9"/>
        </w:rPr>
        <w:t xml:space="preserve">Russellin paradoksin vuoksi </w:t>
      </w:r>
      <w:r>
        <w:t xml:space="preserve">(kaikkien sellaisten joukkojen joukko, jotka eivät kuulu itseensä)</w:t>
      </w:r>
      <w:r>
        <w:t xml:space="preserve">. </w:t>
      </w:r>
      <w:r>
        <w:rPr>
          <w:color w:val="DCDCDC"/>
        </w:rPr>
        <w:t xml:space="preserve">Ernst Zermelo ja Abraham Fraenkel </w:t>
      </w:r>
      <w:r>
        <w:t xml:space="preserve">ratkaisivat joukko-opin riittävää aksiomatisointia koskevan ongelman implisiittisesti noin kaksikymmentä vuotta myöhemmin</w:t>
      </w:r>
      <w:r>
        <w:t xml:space="preserve">. Zermelo-Fraenkel-joukkoteoria tarjosi joukon periaatteita, jotka mahdollistivat matematiikan arkikäytännössä käytettävien joukkojen rakentamisen. Ne eivät kuitenkaan nimenomaisesti sulkeneet pois sellaisen joukon olemassaolon mahdollisuutta, joka kuuluu itseensä. Vuonna </w:t>
      </w:r>
      <w:r>
        <w:t xml:space="preserve">1925 tehdyssä väitöskirjassaan von Neumann osoitti kaksi tekniikkaa, joilla tällaiset joukot voidaan sulkea pois - </w:t>
      </w:r>
      <w:r>
        <w:rPr>
          <w:color w:val="2F4F4F"/>
        </w:rPr>
        <w:t xml:space="preserve">perustamisaksiooman ja luokan käsitteen.</w:t>
      </w:r>
    </w:p>
    <w:p>
      <w:r>
        <w:rPr>
          <w:b/>
        </w:rPr>
        <w:t xml:space="preserve">Kysymys 0</w:t>
      </w:r>
    </w:p>
    <w:p>
      <w:r>
        <w:t xml:space="preserve">Mikä aiheutti takaiskun naiivissa joukko-opissa 1900-luvun alussa?</w:t>
      </w:r>
    </w:p>
    <w:p>
      <w:r>
        <w:rPr>
          <w:b/>
        </w:rPr>
        <w:t xml:space="preserve">Kysymys 1</w:t>
      </w:r>
    </w:p>
    <w:p>
      <w:r>
        <w:t xml:space="preserve">Kuka ratkaisi joukkoteorian riittävän aksiomatisoinnin ongelman?</w:t>
      </w:r>
    </w:p>
    <w:p>
      <w:r>
        <w:rPr>
          <w:b/>
        </w:rPr>
        <w:t xml:space="preserve">Kysymys 2</w:t>
      </w:r>
    </w:p>
    <w:p>
      <w:r>
        <w:t xml:space="preserve">Mitä kahta tekniikkaa Von Neumann käytti joukkojen poissulkemiseen väitöskirjassaan vuonna 1925?</w:t>
      </w:r>
    </w:p>
    <w:p>
      <w:r>
        <w:rPr>
          <w:b/>
        </w:rPr>
        <w:t xml:space="preserve">Teksti numero 16</w:t>
      </w:r>
    </w:p>
    <w:p>
      <w:r>
        <w:t xml:space="preserve">Perustamisaksioomassa todettiin, että jokainen joukko voidaan rakentaa </w:t>
      </w:r>
      <w:r>
        <w:rPr>
          <w:color w:val="A9A9A9"/>
        </w:rPr>
        <w:t xml:space="preserve">alhaalta ylöspäin järjestetyssä peräkkäisessä järjestyksessä </w:t>
      </w:r>
      <w:r>
        <w:t xml:space="preserve">Zermelon ja Fraenkelin periaatteiden avulla siten, että </w:t>
      </w:r>
      <w:r>
        <w:rPr>
          <w:color w:val="DCDCDC"/>
        </w:rPr>
        <w:t xml:space="preserve">jos jokin joukko kuuluu toiseen, ensimmäisen on välttämättä oltava peräkkäisessä järjestyksessä ennen toista</w:t>
      </w:r>
      <w:r>
        <w:t xml:space="preserve">, mikä sulkee pois sen mahdollisuuden, että jokin joukko kuuluisi itselleen. Osoittaakseen, että tämän uuden aksiooman lisääminen muihin aksioomiin ei aiheuta ristiriitoja, von Neumann otti käyttöön osoitusmenetelmän, jota kutsutaan </w:t>
      </w:r>
      <w:r>
        <w:rPr>
          <w:color w:val="2F4F4F"/>
        </w:rPr>
        <w:t xml:space="preserve">sisäisten mallien menetelmäksi ja josta </w:t>
      </w:r>
      <w:r>
        <w:t xml:space="preserve">tuli myöhemmin keskeinen väline joukko-opissa.</w:t>
      </w:r>
    </w:p>
    <w:p>
      <w:r>
        <w:rPr>
          <w:b/>
        </w:rPr>
        <w:t xml:space="preserve">Kysymys 0</w:t>
      </w:r>
    </w:p>
    <w:p>
      <w:r>
        <w:t xml:space="preserve">Millä menetelmällä osoitetaan, että perustamisaksiooman lisääminen ei synnytä ristiriitoja?</w:t>
      </w:r>
    </w:p>
    <w:p>
      <w:r>
        <w:rPr>
          <w:b/>
        </w:rPr>
        <w:t xml:space="preserve">Kysymys 1</w:t>
      </w:r>
    </w:p>
    <w:p>
      <w:r>
        <w:t xml:space="preserve">Zermelon ja Fraenkelin perustamisaksioomassa todettiin, että jokainen joukko rakennetaan miten?</w:t>
      </w:r>
    </w:p>
    <w:p>
      <w:r>
        <w:rPr>
          <w:b/>
        </w:rPr>
        <w:t xml:space="preserve">Kysymys 2</w:t>
      </w:r>
    </w:p>
    <w:p>
      <w:r>
        <w:t xml:space="preserve">Mikä sulki joukon pois itsestään joukko-opissa?</w:t>
      </w:r>
    </w:p>
    <w:p>
      <w:r>
        <w:rPr>
          <w:b/>
        </w:rPr>
        <w:t xml:space="preserve">Teksti numero 17</w:t>
      </w:r>
    </w:p>
    <w:p>
      <w:r>
        <w:t xml:space="preserve">Toinen lähestymistapa ongelmaan perustui luokan käsitteeseen ja määritteli joukon luokaksi, joka kuuluu muihin luokkiin, kun taas varsinainen luokka määriteltiin </w:t>
      </w:r>
      <w:r>
        <w:rPr>
          <w:color w:val="A9A9A9"/>
        </w:rPr>
        <w:t xml:space="preserve">luokaksi, joka ei kuulu muihin luokkiin</w:t>
      </w:r>
      <w:r>
        <w:t xml:space="preserve">. </w:t>
      </w:r>
      <w:r>
        <w:rPr>
          <w:color w:val="DCDCDC"/>
        </w:rPr>
        <w:t xml:space="preserve">Zermelo-Fraenkelin </w:t>
      </w:r>
      <w:r>
        <w:t xml:space="preserve">lähestymistavan mukaan aksioomat estävät kaikkien sellaisten joukkojen muodostamisen, jotka eivät kuulu itseensä. Sitä </w:t>
      </w:r>
      <w:r>
        <w:t xml:space="preserve">vastoin von Neumannin lähestymistavan mukaan </w:t>
      </w:r>
      <w:r>
        <w:rPr>
          <w:color w:val="2F4F4F"/>
        </w:rPr>
        <w:t xml:space="preserve">kaikkien sellaisten joukkojen luokka, jotka eivät kuulu itseensä, voidaan muodostaa, mutta se on oikea luokka eikä joukko.</w:t>
      </w:r>
    </w:p>
    <w:p>
      <w:r>
        <w:rPr>
          <w:b/>
        </w:rPr>
        <w:t xml:space="preserve">Kysymys 0</w:t>
      </w:r>
    </w:p>
    <w:p>
      <w:r>
        <w:t xml:space="preserve">Mikä on oikea luokka?</w:t>
      </w:r>
    </w:p>
    <w:p>
      <w:r>
        <w:rPr>
          <w:b/>
        </w:rPr>
        <w:t xml:space="preserve">Kysymys 1</w:t>
      </w:r>
    </w:p>
    <w:p>
      <w:r>
        <w:t xml:space="preserve">Minkä lähestymistavan mukaan aksiooma estää kaikkien sellaisten joukkojen joukon, jotka eivät kuulu itseensä?</w:t>
      </w:r>
    </w:p>
    <w:p>
      <w:r>
        <w:rPr>
          <w:b/>
        </w:rPr>
        <w:t xml:space="preserve">Kysymys 2</w:t>
      </w:r>
    </w:p>
    <w:p>
      <w:r>
        <w:t xml:space="preserve">Voidaanko Von Neumannin lähestymistavan mukaan rakentaa kaikkien sellaisten joukkojen luokka, jotka eivät kuulu itseensä?</w:t>
      </w:r>
    </w:p>
    <w:p>
      <w:r>
        <w:rPr>
          <w:b/>
        </w:rPr>
        <w:t xml:space="preserve">Teksti numero 18</w:t>
      </w:r>
    </w:p>
    <w:p>
      <w:r>
        <w:t xml:space="preserve">Tämän von Neumannin panoksen myötä joukkojen teorian aksiomaattisesta järjestelmästä tuli täysin tyydyttävä, ja seuraava kysymys oli, oliko se myös lopullinen, eikä sitä voitu parantaa. Vahvasti kielteinen vastaus saatiin syyskuussa 1930 </w:t>
      </w:r>
      <w:r>
        <w:rPr>
          <w:color w:val="A9A9A9"/>
        </w:rPr>
        <w:t xml:space="preserve">Königsbergin </w:t>
      </w:r>
      <w:r>
        <w:t xml:space="preserve">historiallisessa matemaattisessa </w:t>
      </w:r>
      <w:r>
        <w:rPr>
          <w:color w:val="A9A9A9"/>
        </w:rPr>
        <w:t xml:space="preserve">kongressissa, </w:t>
      </w:r>
      <w:r>
        <w:t xml:space="preserve">jossa </w:t>
      </w:r>
      <w:r>
        <w:rPr>
          <w:color w:val="DCDCDC"/>
        </w:rPr>
        <w:t xml:space="preserve">Kurt Gödel </w:t>
      </w:r>
      <w:r>
        <w:t xml:space="preserve">ilmoitti ensimmäisen epätäydellisyysteoriansa: tavanomaiset aksiomaattiset järjestelmät ovat epätäydellisiä siinä mielessä, että </w:t>
      </w:r>
      <w:r>
        <w:rPr>
          <w:color w:val="2F4F4F"/>
        </w:rPr>
        <w:t xml:space="preserve">ne eivät voi todistaa jokaista totuutta, joka on ilmaistavissa niiden kielellä</w:t>
      </w:r>
      <w:r>
        <w:t xml:space="preserve">. Tämä tulos oli niin innovatiivinen, että se hämmensi suurimman osan silloisista matemaatikoista.</w:t>
      </w:r>
    </w:p>
    <w:p>
      <w:r>
        <w:rPr>
          <w:b/>
        </w:rPr>
        <w:t xml:space="preserve">Kysymys 0</w:t>
      </w:r>
    </w:p>
    <w:p>
      <w:r>
        <w:t xml:space="preserve">Kuka antoi vuonna 1930 voimakkaasti kielteisen vastauksen Von Neumanin lähestymistapaan joukkojen teorian aksiomaattiseen järjestelmään?</w:t>
      </w:r>
    </w:p>
    <w:p>
      <w:r>
        <w:rPr>
          <w:b/>
        </w:rPr>
        <w:t xml:space="preserve">Kysymys 1</w:t>
      </w:r>
    </w:p>
    <w:p>
      <w:r>
        <w:t xml:space="preserve">Mikä oli keskeinen teema Godelin ilmoituksessa, jonka mukaan aksiomaattinen järjestelmä ei ollut täydellinen?</w:t>
      </w:r>
    </w:p>
    <w:p>
      <w:r>
        <w:rPr>
          <w:b/>
        </w:rPr>
        <w:t xml:space="preserve">Kysymys 2</w:t>
      </w:r>
    </w:p>
    <w:p>
      <w:r>
        <w:t xml:space="preserve">Missä Godelin lausunto aksiomaattisesta järjestelmästä tehtiin vuonna 1930?</w:t>
      </w:r>
    </w:p>
    <w:p>
      <w:r>
        <w:rPr>
          <w:b/>
        </w:rPr>
        <w:t xml:space="preserve">Teksti numero 19</w:t>
      </w:r>
    </w:p>
    <w:p>
      <w:r>
        <w:t xml:space="preserve">Mutta kongressiin osallistunut von Neumann vahvisti Gödelin mainetta nopeana ajattelijana ja </w:t>
      </w:r>
      <w:r>
        <w:t xml:space="preserve">pystyi </w:t>
      </w:r>
      <w:r>
        <w:rPr>
          <w:color w:val="A9A9A9"/>
        </w:rPr>
        <w:t xml:space="preserve">alle kuukaudessa </w:t>
      </w:r>
      <w:r>
        <w:t xml:space="preserve">ilmoittamaan Gödelille itselleen mielenkiintoisen seurauksen hänen teoreemastaan: nimittäin sen, että </w:t>
      </w:r>
      <w:r>
        <w:rPr>
          <w:color w:val="DCDCDC"/>
        </w:rPr>
        <w:t xml:space="preserve">tavanomaiset aksiomaattiset järjestelmät eivät kykene osoittamaan omaa johdonmukaisuuttaan</w:t>
      </w:r>
      <w:r>
        <w:t xml:space="preserve">. </w:t>
      </w:r>
      <w:r>
        <w:t xml:space="preserve">Gödel oli kuitenkin jo aiemmin havainnut tämän seurauksen, joka nyt tunnetaan hänen </w:t>
      </w:r>
      <w:r>
        <w:rPr>
          <w:color w:val="2F4F4F"/>
        </w:rPr>
        <w:t xml:space="preserve">toisena epätäydellisyysteoreeminaan, </w:t>
      </w:r>
      <w:r>
        <w:t xml:space="preserve">ja lähetti von Neumannille esipainoksen artikkelistaan, joka sisälsi molemmat epätäydellisyysteoriat. Von Neumann tunnusti Gödelin etusijan seuraavassa kirjeessään. Hän ei koskaan pitänyt paljon "amerikkalaisesta järjestelmästä, jossa vaaditaan henkilökohtaista etusijaa kaikelle".</w:t>
      </w:r>
    </w:p>
    <w:p>
      <w:r>
        <w:rPr>
          <w:b/>
        </w:rPr>
        <w:t xml:space="preserve">Kysymys 0</w:t>
      </w:r>
    </w:p>
    <w:p>
      <w:r>
        <w:t xml:space="preserve">Kuinka kauan von Neumannilta kesti keksiä vastaus epätäydellisyysteoriaan?</w:t>
      </w:r>
    </w:p>
    <w:p>
      <w:r>
        <w:rPr>
          <w:b/>
        </w:rPr>
        <w:t xml:space="preserve">Kysymys 1</w:t>
      </w:r>
    </w:p>
    <w:p>
      <w:r>
        <w:t xml:space="preserve">Mikä oli epätäydellisyysteorian seuraus?</w:t>
      </w:r>
    </w:p>
    <w:p>
      <w:r>
        <w:rPr>
          <w:b/>
        </w:rPr>
        <w:t xml:space="preserve">Kysymys 2</w:t>
      </w:r>
    </w:p>
    <w:p>
      <w:r>
        <w:t xml:space="preserve">Mikä oli uuden Godelin teorian nimi, kun epätäydellisyysteoriaa tarkistettiin?</w:t>
      </w:r>
    </w:p>
    <w:p>
      <w:r>
        <w:rPr>
          <w:b/>
        </w:rPr>
        <w:t xml:space="preserve">Teksti numero 20</w:t>
      </w:r>
    </w:p>
    <w:p>
      <w:r>
        <w:t xml:space="preserve">Von Neumann perusti </w:t>
      </w:r>
      <w:r>
        <w:rPr>
          <w:color w:val="A9A9A9"/>
        </w:rPr>
        <w:t xml:space="preserve">jatkuvan geometrian </w:t>
      </w:r>
      <w:r>
        <w:t xml:space="preserve">alan.</w:t>
      </w:r>
      <w:r>
        <w:t xml:space="preserve"> Se seurasi hänen uraauurtavaa työtään operaattorien renkaista. Matematiikassa jatkuva geometria on analogia kompleksiselle projektiogeometrialle, jossa </w:t>
      </w:r>
      <w:r>
        <w:rPr>
          <w:color w:val="DCDCDC"/>
        </w:rPr>
        <w:t xml:space="preserve">aliavaruuden ulottuvuus ei ole diskreetti joukko 0, 1, ..., ..., n, vaan se voi olla yksikkövälin </w:t>
      </w:r>
      <w:r>
        <w:t xml:space="preserve">[0,1</w:t>
      </w:r>
      <w:r>
        <w:rPr>
          <w:color w:val="DCDCDC"/>
        </w:rPr>
        <w:t xml:space="preserve">] elementti. </w:t>
      </w:r>
      <w:r>
        <w:t xml:space="preserve">Von Neumannin motivaationa oli hänen löytämänsä von Neumannin algebrat, joiden ulottuvuusfunktio ottaa jatkuvan ulottuvuusalueen, ja ensimmäinen esimerkki muusta jatkuvasta geometriasta kuin projektioavaruudesta oli </w:t>
      </w:r>
      <w:r>
        <w:rPr>
          <w:color w:val="2F4F4F"/>
        </w:rPr>
        <w:t xml:space="preserve">hyperfiniittisen tyypin II tekijän projektiot</w:t>
      </w:r>
      <w:r>
        <w:t xml:space="preserve">.</w:t>
      </w:r>
    </w:p>
    <w:p>
      <w:r>
        <w:rPr>
          <w:b/>
        </w:rPr>
        <w:t xml:space="preserve">Kysymys 0</w:t>
      </w:r>
    </w:p>
    <w:p>
      <w:r>
        <w:t xml:space="preserve">Minkä alan Von Neuman perusti?</w:t>
      </w:r>
    </w:p>
    <w:p>
      <w:r>
        <w:rPr>
          <w:b/>
        </w:rPr>
        <w:t xml:space="preserve">Kysymys 1</w:t>
      </w:r>
    </w:p>
    <w:p>
      <w:r>
        <w:t xml:space="preserve">Mitä eroa on jatkuvalla geometrialla?</w:t>
      </w:r>
    </w:p>
    <w:p>
      <w:r>
        <w:rPr>
          <w:b/>
        </w:rPr>
        <w:t xml:space="preserve">Kysymys 2</w:t>
      </w:r>
    </w:p>
    <w:p>
      <w:r>
        <w:t xml:space="preserve">Mikä oli ensimmäinen esimerkki jatkuvasta geometriasta?</w:t>
      </w:r>
    </w:p>
    <w:p>
      <w:r>
        <w:rPr>
          <w:b/>
        </w:rPr>
        <w:t xml:space="preserve">Teksti numero 21</w:t>
      </w:r>
    </w:p>
    <w:p>
      <w:r>
        <w:t xml:space="preserve">Von Neumann teki </w:t>
      </w:r>
      <w:r>
        <w:rPr>
          <w:color w:val="A9A9A9"/>
        </w:rPr>
        <w:t xml:space="preserve">useissa kuuluisissa julkaisuissa </w:t>
      </w:r>
      <w:r>
        <w:t xml:space="preserve">vaikuttavia panoksia mittausteoriaan. Banachin työ oli osoittanut, että mittaongelmalla on positiivinen ratkaisu, jos n = 1 tai n = 2, ja negatiivinen ratkaisu kaikissa muissa tapauksissa. Von Neumannin työssä väitettiin, että "ongelma on luonteeltaan olennaisesti ryhmäteoreettinen ja että erityisesti mittaongelman ratkaistavuuden kannalta tavallinen </w:t>
      </w:r>
      <w:r>
        <w:rPr>
          <w:color w:val="DCDCDC"/>
        </w:rPr>
        <w:t xml:space="preserve">algebrallinen käsite ryhmän ratkaistavuudesta on relevantti</w:t>
      </w:r>
      <w:r>
        <w:t xml:space="preserve">. </w:t>
      </w:r>
      <w:r>
        <w:t xml:space="preserve">Näin ollen von Neumannin mukaan merkitystä on </w:t>
      </w:r>
      <w:r>
        <w:rPr>
          <w:color w:val="2F4F4F"/>
        </w:rPr>
        <w:t xml:space="preserve">ryhmän muutoksella, ei tilan muutoksella.</w:t>
      </w:r>
      <w:r>
        <w:t xml:space="preserve">"</w:t>
      </w:r>
    </w:p>
    <w:p>
      <w:r>
        <w:rPr>
          <w:b/>
        </w:rPr>
        <w:t xml:space="preserve">Kysymys 0</w:t>
      </w:r>
    </w:p>
    <w:p>
      <w:r>
        <w:t xml:space="preserve">Millä tavoin von Neumann antoi vaikuttavia panoksia mittausteoriaan?</w:t>
      </w:r>
    </w:p>
    <w:p>
      <w:r>
        <w:rPr>
          <w:b/>
        </w:rPr>
        <w:t xml:space="preserve">Kysymys 1</w:t>
      </w:r>
    </w:p>
    <w:p>
      <w:r>
        <w:t xml:space="preserve">Mikä käsite oli merkityksellinen mittaongelman ratkaistavuuden kannalta?</w:t>
      </w:r>
    </w:p>
    <w:p>
      <w:r>
        <w:rPr>
          <w:b/>
        </w:rPr>
        <w:t xml:space="preserve">Kysymys 2</w:t>
      </w:r>
    </w:p>
    <w:p>
      <w:r>
        <w:t xml:space="preserve">Mikä on von Neumannin mukaan mittaongelman tärkein osa?</w:t>
      </w:r>
    </w:p>
    <w:p>
      <w:r>
        <w:rPr>
          <w:b/>
        </w:rPr>
        <w:t xml:space="preserve">Teksti numero 22</w:t>
      </w:r>
    </w:p>
    <w:p>
      <w:r>
        <w:t xml:space="preserve">Monissa von Neumannin julkaisuissa </w:t>
      </w:r>
      <w:r>
        <w:rPr>
          <w:color w:val="A9A9A9"/>
        </w:rPr>
        <w:t xml:space="preserve">hänen käyttämiään argumentointimenetelmiä </w:t>
      </w:r>
      <w:r>
        <w:t xml:space="preserve">pidetään jopa tärkeämpinä kuin tuloksia. Odottaessaan myöhempää operaattorialgebrojen dimensioteorian tutkimustaan von Neumann käytti tuloksia ekvivalenssista äärellisen hajotuksen avulla ja muotoili uudelleen mittaongelman funktioiden avulla. Vuonna </w:t>
      </w:r>
      <w:r>
        <w:t xml:space="preserve">1936 analyyttistä mittausteoriaa käsittelevässä artikkelissaan hän käytti Haarin teoreemaa </w:t>
      </w:r>
      <w:r>
        <w:rPr>
          <w:color w:val="DCDCDC"/>
        </w:rPr>
        <w:t xml:space="preserve">Hilbertin viidennen ongelman </w:t>
      </w:r>
      <w:r>
        <w:t xml:space="preserve">ratkaisemiseen </w:t>
      </w:r>
      <w:r>
        <w:rPr>
          <w:color w:val="DCDCDC"/>
        </w:rPr>
        <w:t xml:space="preserve">kompaktien ryhmien tapauksessa</w:t>
      </w:r>
      <w:r>
        <w:t xml:space="preserve">. </w:t>
      </w:r>
      <w:r>
        <w:t xml:space="preserve">Vuonna 1938 hänelle myönnettiin </w:t>
      </w:r>
      <w:r>
        <w:rPr>
          <w:color w:val="2F4F4F"/>
        </w:rPr>
        <w:t xml:space="preserve">Bôcherin muistopalkinto </w:t>
      </w:r>
      <w:r>
        <w:t xml:space="preserve">analyysin alalla tekemästään työstä</w:t>
      </w:r>
      <w:r>
        <w:t xml:space="preserve">.</w:t>
      </w:r>
    </w:p>
    <w:p>
      <w:r>
        <w:rPr>
          <w:b/>
        </w:rPr>
        <w:t xml:space="preserve">Kysymys 0</w:t>
      </w:r>
    </w:p>
    <w:p>
      <w:r>
        <w:t xml:space="preserve">Mitä pidetään usein tärkeämpänä kuin von Neumannin paperien tuloksia?</w:t>
      </w:r>
    </w:p>
    <w:p>
      <w:r>
        <w:rPr>
          <w:b/>
        </w:rPr>
        <w:t xml:space="preserve">Kysymys 1</w:t>
      </w:r>
    </w:p>
    <w:p>
      <w:r>
        <w:t xml:space="preserve">Mikä von Neumannille myönnettiin vuonna 1938?</w:t>
      </w:r>
    </w:p>
    <w:p>
      <w:r>
        <w:rPr>
          <w:b/>
        </w:rPr>
        <w:t xml:space="preserve">Kysymys 2</w:t>
      </w:r>
    </w:p>
    <w:p>
      <w:r>
        <w:t xml:space="preserve">Minkä ratkaisemiseen von Neumann käytti Haar-lausetta vuonna 1936 julkaistussa artikkelissa?</w:t>
      </w:r>
    </w:p>
    <w:p>
      <w:r>
        <w:rPr>
          <w:b/>
        </w:rPr>
        <w:t xml:space="preserve">Teksti numero 23</w:t>
      </w:r>
    </w:p>
    <w:p>
      <w:r>
        <w:t xml:space="preserve">Von Neumann esitteli </w:t>
      </w:r>
      <w:r>
        <w:rPr>
          <w:color w:val="A9A9A9"/>
        </w:rPr>
        <w:t xml:space="preserve">operaattorien renkaiden tutkimuksen </w:t>
      </w:r>
      <w:r>
        <w:t xml:space="preserve">von Neumannin algebrojen avulla</w:t>
      </w:r>
      <w:r>
        <w:t xml:space="preserve">.</w:t>
      </w:r>
      <w:r>
        <w:t xml:space="preserve"> Von Neumannin algebra on </w:t>
      </w:r>
      <w:r>
        <w:rPr>
          <w:color w:val="DCDCDC"/>
        </w:rPr>
        <w:t xml:space="preserve">Hilbert-avaruuden rajattujen operaattoreiden </w:t>
      </w:r>
      <w:r>
        <w:t xml:space="preserve">*-algebra, </w:t>
      </w:r>
      <w:r>
        <w:rPr>
          <w:color w:val="DCDCDC"/>
        </w:rPr>
        <w:t xml:space="preserve">joka on suljettu heikossa operaattoritopologiassa ja sisältää identiteettioperaattorin</w:t>
      </w:r>
      <w:r>
        <w:t xml:space="preserve">. </w:t>
      </w:r>
      <w:r>
        <w:t xml:space="preserve">Von Neumannin bikommutanttiteoreema osoittaa, että </w:t>
      </w:r>
      <w:r>
        <w:rPr>
          <w:color w:val="2F4F4F"/>
        </w:rPr>
        <w:t xml:space="preserve">analyyttinen määritelmä vastaa puhtaasti algebrallista määritelmää symmetrioiden algebrana. </w:t>
      </w:r>
      <w:r>
        <w:t xml:space="preserve">John von Neumann </w:t>
      </w:r>
      <w:r>
        <w:t xml:space="preserve">esitteli suoran integraalin vuonna </w:t>
      </w:r>
      <w:r>
        <w:rPr>
          <w:color w:val="556B2F"/>
        </w:rPr>
        <w:t xml:space="preserve">1949.</w:t>
      </w:r>
      <w:r>
        <w:t xml:space="preserve"> Yksi von Neumannin analyyseistä oli pelkistää separoituvien Hilbert-avaruuksien von Neumannin algebrojen luokittelu tekijöiden luokitteluksi.</w:t>
      </w:r>
    </w:p>
    <w:p>
      <w:r>
        <w:rPr>
          <w:b/>
        </w:rPr>
        <w:t xml:space="preserve">Kysymys 0</w:t>
      </w:r>
    </w:p>
    <w:p>
      <w:r>
        <w:t xml:space="preserve">Mikä on von Neumannin algebra?</w:t>
      </w:r>
    </w:p>
    <w:p>
      <w:r>
        <w:rPr>
          <w:b/>
        </w:rPr>
        <w:t xml:space="preserve">Kysymys 1</w:t>
      </w:r>
    </w:p>
    <w:p>
      <w:r>
        <w:t xml:space="preserve">Mitä von Neumannin bikommutanttilause osoittaa?</w:t>
      </w:r>
    </w:p>
    <w:p>
      <w:r>
        <w:rPr>
          <w:b/>
        </w:rPr>
        <w:t xml:space="preserve">Kysymys 2</w:t>
      </w:r>
    </w:p>
    <w:p>
      <w:r>
        <w:t xml:space="preserve">Milloin von Neumann esitteli suoran integraalin?</w:t>
      </w:r>
    </w:p>
    <w:p>
      <w:r>
        <w:rPr>
          <w:b/>
        </w:rPr>
        <w:t xml:space="preserve">Kysymys 3</w:t>
      </w:r>
    </w:p>
    <w:p>
      <w:r>
        <w:t xml:space="preserve">Mitä esiteltiin von Neumannin algebroissa?</w:t>
      </w:r>
    </w:p>
    <w:p>
      <w:r>
        <w:rPr>
          <w:b/>
        </w:rPr>
        <w:t xml:space="preserve">Tekstin numero 24</w:t>
      </w:r>
    </w:p>
    <w:p>
      <w:r>
        <w:t xml:space="preserve">Von Neumann työskenteli </w:t>
      </w:r>
      <w:r>
        <w:rPr>
          <w:color w:val="A9A9A9"/>
        </w:rPr>
        <w:t xml:space="preserve">ristikkoteorian</w:t>
      </w:r>
      <w:r>
        <w:t xml:space="preserve"> parissa </w:t>
      </w:r>
      <w:r>
        <w:t xml:space="preserve">vuosina 1937-1939. Von Neumann esitti abstraktin tutkimuksen ulottuvuudesta täydennetyissä modulaarisissa topologisissa ristikoissa: "Dimensio määräytyy positiiviseen lineaariseen transformaatioon asti seuraavien kahden ominaisuuden perusteella. Se </w:t>
      </w:r>
      <w:r>
        <w:rPr>
          <w:color w:val="DCDCDC"/>
        </w:rPr>
        <w:t xml:space="preserve">säilyy perspektiivikuvioiden ("perspektiviteettien") avulla ja on järjestetty inkluusion avulla</w:t>
      </w:r>
      <w:r>
        <w:t xml:space="preserve">. Todistuksen syvin osa koskee perspektivisuuden ja "dekomposition kautta tapahtuvan projektiviteetin" vastaavuutta - jonka seuraus on perspektivisuuden transitiivisuus." </w:t>
      </w:r>
      <w:r>
        <w:rPr>
          <w:color w:val="2F4F4F"/>
        </w:rPr>
        <w:t xml:space="preserve">Garrett Birkhoff </w:t>
      </w:r>
      <w:r>
        <w:t xml:space="preserve">kirjoittaa: "John von Neumannin loistava mieli leimahti ristikkoteorian ylle kuin meteoriitti".</w:t>
      </w:r>
    </w:p>
    <w:p>
      <w:r>
        <w:rPr>
          <w:b/>
        </w:rPr>
        <w:t xml:space="preserve">Kysymys 0</w:t>
      </w:r>
    </w:p>
    <w:p>
      <w:r>
        <w:t xml:space="preserve">Minkä parissa von Neumann työskenteli vuosina 1937-39?</w:t>
      </w:r>
    </w:p>
    <w:p>
      <w:r>
        <w:rPr>
          <w:b/>
        </w:rPr>
        <w:t xml:space="preserve">Kysymys 1</w:t>
      </w:r>
    </w:p>
    <w:p>
      <w:r>
        <w:t xml:space="preserve">Mitkä ominaisuudet määrittävät ulottuvuuden ristikkoteoriassa?</w:t>
      </w:r>
    </w:p>
    <w:p>
      <w:r>
        <w:rPr>
          <w:b/>
        </w:rPr>
        <w:t xml:space="preserve">Kysymys 2</w:t>
      </w:r>
    </w:p>
    <w:p>
      <w:r>
        <w:t xml:space="preserve">Kuka kirjoitti, että "John von Neumannin nerokas mieli leimahti ristikkoteorian ylle kuin meteoriitti?"?</w:t>
      </w:r>
    </w:p>
    <w:p>
      <w:r>
        <w:rPr>
          <w:b/>
        </w:rPr>
        <w:t xml:space="preserve">Teksti numero 25</w:t>
      </w:r>
    </w:p>
    <w:p>
      <w:r>
        <w:t xml:space="preserve">Lisäksi "[I]n yleistapauksessa von Neumann osoitti seuraavan perusedustuslauseen. Mikä tahansa täydennetty modulaarinen ristikko L, jonka "perusta" koostuu n≥4 pareittain perspektiivisistä elementeistä, on isomorfinen sopivan säännöllisen renkaan R kaikkien oikeiden pääideaalien ristikon ℛ(R) kanssa. Tämä päätelmä on huipentuma </w:t>
      </w:r>
      <w:r>
        <w:rPr>
          <w:color w:val="A9A9A9"/>
        </w:rPr>
        <w:t xml:space="preserve">140 sivua </w:t>
      </w:r>
      <w:r>
        <w:t xml:space="preserve">kestäneelle loistavalle ja viiltävälle algebralle, johon liittyy täysin </w:t>
      </w:r>
      <w:r>
        <w:rPr>
          <w:color w:val="DCDCDC"/>
        </w:rPr>
        <w:t xml:space="preserve">uusia aksioomia</w:t>
      </w:r>
      <w:r>
        <w:t xml:space="preserve">. Jos </w:t>
      </w:r>
      <w:r>
        <w:t xml:space="preserve">joku haluaa saada unohtumattoman vaikutelman von Neumannin mielen terävyydestä, hänen tarvitsee vain yrittää seurata tätä täsmällisten päättelyjen ketjua itse - ymmärtäen, että usein viisi sivua siitä kirjoitettiin ennen aamiaista </w:t>
      </w:r>
      <w:r>
        <w:rPr>
          <w:color w:val="2F4F4F"/>
        </w:rPr>
        <w:t xml:space="preserve">olohuoneen kirjoituspöydän </w:t>
      </w:r>
      <w:r>
        <w:t xml:space="preserve">ääressä </w:t>
      </w:r>
      <w:r>
        <w:t xml:space="preserve">kylpytakissa."</w:t>
      </w:r>
    </w:p>
    <w:p>
      <w:r>
        <w:rPr>
          <w:b/>
        </w:rPr>
        <w:t xml:space="preserve">Kysymys 0</w:t>
      </w:r>
    </w:p>
    <w:p>
      <w:r>
        <w:t xml:space="preserve">Millaisia aksioomia von Neumann käytti ristikkotyössään?</w:t>
      </w:r>
    </w:p>
    <w:p>
      <w:r>
        <w:rPr>
          <w:b/>
        </w:rPr>
        <w:t xml:space="preserve">Kysymys 1</w:t>
      </w:r>
    </w:p>
    <w:p>
      <w:r>
        <w:t xml:space="preserve">Kuinka pitkä oli von Neumannin ristikkoteoriaa käsittelevä artikkeli?</w:t>
      </w:r>
    </w:p>
    <w:p>
      <w:r>
        <w:rPr>
          <w:b/>
        </w:rPr>
        <w:t xml:space="preserve">Kysymys 2</w:t>
      </w:r>
    </w:p>
    <w:p>
      <w:r>
        <w:t xml:space="preserve">Missä huoneessa von Neumann kirjoitti usein kotona?</w:t>
      </w:r>
    </w:p>
    <w:p>
      <w:r>
        <w:rPr>
          <w:b/>
        </w:rPr>
        <w:t xml:space="preserve">Teksti numero 26</w:t>
      </w:r>
    </w:p>
    <w:p>
      <w:r>
        <w:rPr>
          <w:color w:val="A9A9A9"/>
        </w:rPr>
        <w:t xml:space="preserve">Von Neumann </w:t>
      </w:r>
      <w:r>
        <w:t xml:space="preserve">loi ensimmäisenä kvanttimekaniikalle tiukat matemaattiset puitteet, jotka tunnetaan Dirac-von Neumannin aksioomeina, vuonna 1932 julkaistussa teoksessaan </w:t>
      </w:r>
      <w:r>
        <w:rPr>
          <w:color w:val="DCDCDC"/>
        </w:rPr>
        <w:t xml:space="preserve">Mathematical Foundations of Quantum Mechanics</w:t>
      </w:r>
      <w:r>
        <w:t xml:space="preserve">. </w:t>
      </w:r>
      <w:r>
        <w:t xml:space="preserve">Saatuaan valmiiksi </w:t>
      </w:r>
      <w:r>
        <w:rPr>
          <w:color w:val="2F4F4F"/>
        </w:rPr>
        <w:t xml:space="preserve">joukko-opin aksiomatisoinnin </w:t>
      </w:r>
      <w:r>
        <w:t xml:space="preserve">hän alkoi käsitellä kvanttimekaniikan aksiomatisointia. Hän tajusi vuonna 1926, että kvanttisysteemin tila voidaan esittää pisteenä (kompleksisessa) Hilbert-avaruudessa, joka voi yleensä olla äärettömän moniulotteinen jopa yhden hiukkasen osalta. Tässä kvanttimekaniikan formalismissa havaittavat suureet, kuten sijainti tai impulssi, esitetään lineaarisina operaattoreina, jotka vaikuttavat kvanttisysteemiin liittyvään Hilbert-avaruuteen.</w:t>
      </w:r>
    </w:p>
    <w:p>
      <w:r>
        <w:rPr>
          <w:b/>
        </w:rPr>
        <w:t xml:space="preserve">Kysymys 0</w:t>
      </w:r>
    </w:p>
    <w:p>
      <w:r>
        <w:t xml:space="preserve">Kuka loi kvanttimekaniikan puitteet?</w:t>
      </w:r>
    </w:p>
    <w:p>
      <w:r>
        <w:rPr>
          <w:b/>
        </w:rPr>
        <w:t xml:space="preserve">Kysymys 1</w:t>
      </w:r>
    </w:p>
    <w:p>
      <w:r>
        <w:t xml:space="preserve">Minkä paperin von Neumann teki vuonna 1932?</w:t>
      </w:r>
    </w:p>
    <w:p>
      <w:r>
        <w:rPr>
          <w:b/>
        </w:rPr>
        <w:t xml:space="preserve">Kysymys 2</w:t>
      </w:r>
    </w:p>
    <w:p>
      <w:r>
        <w:t xml:space="preserve">Mikä von Neumannin työ edelsi kvanttimekaniikan aksiomatisointia?</w:t>
      </w:r>
    </w:p>
    <w:p>
      <w:r>
        <w:rPr>
          <w:b/>
        </w:rPr>
        <w:t xml:space="preserve">Teksti numero 27</w:t>
      </w:r>
    </w:p>
    <w:p>
      <w:r>
        <w:t xml:space="preserve">Kvanttimekaniikan fysiikka pelkistettiin näin </w:t>
      </w:r>
      <w:r>
        <w:rPr>
          <w:color w:val="A9A9A9"/>
        </w:rPr>
        <w:t xml:space="preserve">Hilbert-avaruuksien ja niissä vaikuttavien lineaaristen operaattoreiden matematiikkaan</w:t>
      </w:r>
      <w:r>
        <w:t xml:space="preserve">. </w:t>
      </w:r>
      <w:r>
        <w:t xml:space="preserve">Esimerkiksi epävarmuusperiaate, jonka mukaan </w:t>
      </w:r>
      <w:r>
        <w:rPr>
          <w:color w:val="DCDCDC"/>
        </w:rPr>
        <w:t xml:space="preserve">hiukkasen sijainnin määrittäminen estää sen liikemäärän määrittämisen ja päinvastoin, </w:t>
      </w:r>
      <w:r>
        <w:t xml:space="preserve">muunnetaan kahden vastaavan operaattorin ei-kommutatiivisuudeksi. Tämä uusi matemaattinen muotoilu sisälsi erikoistapauksina </w:t>
      </w:r>
      <w:r>
        <w:rPr>
          <w:color w:val="2F4F4F"/>
        </w:rPr>
        <w:t xml:space="preserve">sekä Heisenbergin että Schrödingerin muotoilut</w:t>
      </w:r>
      <w:r>
        <w:t xml:space="preserve">. Kun Heisenbergille ilmoitettiin, että von Neumann oli selventänyt eron itseadjungoidun operaattorin ja pelkästään symmetrisen operaattorin välisen eron, Heisenberg vastasi: "Eh? Mitä eroa siinä on?".</w:t>
      </w:r>
    </w:p>
    <w:p>
      <w:r>
        <w:rPr>
          <w:b/>
        </w:rPr>
        <w:t xml:space="preserve">Kysymys 0</w:t>
      </w:r>
    </w:p>
    <w:p>
      <w:r>
        <w:t xml:space="preserve">Mikä on kvanttimekaniikan fysiikka?</w:t>
      </w:r>
    </w:p>
    <w:p>
      <w:r>
        <w:rPr>
          <w:b/>
        </w:rPr>
        <w:t xml:space="preserve">Kysymys 1</w:t>
      </w:r>
    </w:p>
    <w:p>
      <w:r>
        <w:t xml:space="preserve">Mikä on epävarmuusperiaate?</w:t>
      </w:r>
    </w:p>
    <w:p>
      <w:r>
        <w:rPr>
          <w:b/>
        </w:rPr>
        <w:t xml:space="preserve">Kysymys 2</w:t>
      </w:r>
    </w:p>
    <w:p>
      <w:r>
        <w:t xml:space="preserve">Kvanttimekaniikan fysiikkaan sisältyi erikoistapauksia minkä teoksen osalta?</w:t>
      </w:r>
    </w:p>
    <w:p>
      <w:r>
        <w:rPr>
          <w:b/>
        </w:rPr>
        <w:t xml:space="preserve">Tekstin numero 28</w:t>
      </w:r>
    </w:p>
    <w:p>
      <w:r>
        <w:t xml:space="preserve">Von Neumannin abstrakti käsittely mahdollisti myös sen, että hän saattoi kohdata perustavanlaatuisen kysymyksen </w:t>
      </w:r>
      <w:r>
        <w:rPr>
          <w:color w:val="A9A9A9"/>
        </w:rPr>
        <w:t xml:space="preserve">determinismin ja ei-determinismin välisestä suhteesta, </w:t>
      </w:r>
      <w:r>
        <w:t xml:space="preserve">ja kirjassa hän esitti todisteen siitä, että kvanttimekaniikan tilastolliset tulokset eivät mitenkään voineet olla keskiarvoja taustalla olevasta määräytyneiden "piilomuuttujien" joukosta, kuten klassisessa tilastollisessa mekaniikassa. Vuonna 1966 </w:t>
      </w:r>
      <w:r>
        <w:t xml:space="preserve">John S. Bell julkaisi artikkelin, jossa hän väitti, että </w:t>
      </w:r>
      <w:r>
        <w:rPr>
          <w:color w:val="DCDCDC"/>
        </w:rPr>
        <w:t xml:space="preserve">todistus sisälsi käsitteellisen virheen ja oli siksi virheellinen</w:t>
      </w:r>
      <w:r>
        <w:t xml:space="preserve">. </w:t>
      </w:r>
      <w:r>
        <w:t xml:space="preserve">Vuonna 2010 Jeffrey Bub kuitenkin väitti, että </w:t>
      </w:r>
      <w:r>
        <w:rPr>
          <w:color w:val="2F4F4F"/>
        </w:rPr>
        <w:t xml:space="preserve">Bell oli tulkinnut von Neumannin todistuksen väärin, </w:t>
      </w:r>
      <w:r>
        <w:t xml:space="preserve">ja huomautti, että vaikka todistus ei pädekään kaikkiin piilomuuttujateorioihin, se sulkee pois hyvin määritellyn ja tärkeän osajoukon. Bub esittää myös, että von Neumann oli tietoinen tästä rajoituksesta ja että </w:t>
      </w:r>
      <w:r>
        <w:rPr>
          <w:color w:val="556B2F"/>
        </w:rPr>
        <w:t xml:space="preserve">von Neumann ei väittänyt, että hänen todisteensa sulkee kokonaan pois piilomuuttujan teoriat</w:t>
      </w:r>
      <w:r>
        <w:t xml:space="preserve">.</w:t>
      </w:r>
    </w:p>
    <w:p>
      <w:r>
        <w:rPr>
          <w:b/>
        </w:rPr>
        <w:t xml:space="preserve">Kysymys 0</w:t>
      </w:r>
    </w:p>
    <w:p>
      <w:r>
        <w:t xml:space="preserve">Von Neumannin abstrakti käsittely mahdollisti hänen työskentelynsä minkä perustavanlaatuisen kysymyksen parissa?</w:t>
      </w:r>
    </w:p>
    <w:p>
      <w:r>
        <w:rPr>
          <w:b/>
        </w:rPr>
        <w:t xml:space="preserve">Kysymys 1</w:t>
      </w:r>
    </w:p>
    <w:p>
      <w:r>
        <w:t xml:space="preserve">Mikä oli John Bellin argumentti?</w:t>
      </w:r>
    </w:p>
    <w:p>
      <w:r>
        <w:rPr>
          <w:b/>
        </w:rPr>
        <w:t xml:space="preserve">Kysymys 2</w:t>
      </w:r>
    </w:p>
    <w:p>
      <w:r>
        <w:t xml:space="preserve">Mitä Jeffrey Bub väitti vuonna 2010?</w:t>
      </w:r>
    </w:p>
    <w:p>
      <w:r>
        <w:rPr>
          <w:b/>
        </w:rPr>
        <w:t xml:space="preserve">Kysymys 3</w:t>
      </w:r>
    </w:p>
    <w:p>
      <w:r>
        <w:t xml:space="preserve">Hallitsiko von Neumann piilomuuttujateorioita?</w:t>
      </w:r>
    </w:p>
    <w:p>
      <w:r>
        <w:rPr>
          <w:b/>
        </w:rPr>
        <w:t xml:space="preserve">Tekstin numero 29</w:t>
      </w:r>
    </w:p>
    <w:p>
      <w:r>
        <w:t xml:space="preserve">Kvanttimekaniikan matemaattiset perusteet -teoksen eräässä luvussa von Neumann analysoi syvällisesti niin sanottua mittausongelmaa. Hän päätteli, että koko </w:t>
      </w:r>
      <w:r>
        <w:rPr>
          <w:color w:val="A9A9A9"/>
        </w:rPr>
        <w:t xml:space="preserve">fysikaalinen maailmankaikkeus voitaisiin alistaa universaalin aaltofunktion alaiseksi</w:t>
      </w:r>
      <w:r>
        <w:t xml:space="preserve">. Koska </w:t>
      </w:r>
      <w:r>
        <w:t xml:space="preserve">aaltofunktion romahtamiseen tarvittiin jotain "laskennan ulkopuolista", von Neumann päätteli, että romahduksen aiheutti </w:t>
      </w:r>
      <w:r>
        <w:rPr>
          <w:color w:val="DCDCDC"/>
        </w:rPr>
        <w:t xml:space="preserve">kokeen tekijän tietoisuus </w:t>
      </w:r>
      <w:r>
        <w:t xml:space="preserve">(vaikka Eugene Wigner hyväksyi tämän näkemyksen, </w:t>
      </w:r>
      <w:r>
        <w:rPr>
          <w:color w:val="2F4F4F"/>
        </w:rPr>
        <w:t xml:space="preserve">Von Neumann-Wignerin tulkinta ei koskaan saavuttanut hyväksyntää fyysikkojen enemmistön keskuudessa</w:t>
      </w:r>
      <w:r>
        <w:t xml:space="preserve">).</w:t>
      </w:r>
    </w:p>
    <w:p>
      <w:r>
        <w:rPr>
          <w:b/>
        </w:rPr>
        <w:t xml:space="preserve">Kysymys 0</w:t>
      </w:r>
    </w:p>
    <w:p>
      <w:r>
        <w:t xml:space="preserve">Mitä tuloksia saatiin von Neumannin syvällisestä mittausongelman analyysistä?</w:t>
      </w:r>
    </w:p>
    <w:p>
      <w:r>
        <w:rPr>
          <w:b/>
        </w:rPr>
        <w:t xml:space="preserve">Kysymys 1</w:t>
      </w:r>
    </w:p>
    <w:p>
      <w:r>
        <w:t xml:space="preserve">Mikä "laskennan ulkopuolinen" muuttuja voisi käynnistää romahduksen von Neumannin johtopäätöksessä?</w:t>
      </w:r>
    </w:p>
    <w:p>
      <w:r>
        <w:rPr>
          <w:b/>
        </w:rPr>
        <w:t xml:space="preserve">Kysymys 2</w:t>
      </w:r>
    </w:p>
    <w:p>
      <w:r>
        <w:t xml:space="preserve">Hyväksyttiinkö von Neumannin johtopäätökset koko maailmankaikkeuden syyn romahtamisesta laajalti?</w:t>
      </w:r>
    </w:p>
    <w:p>
      <w:r>
        <w:rPr>
          <w:b/>
        </w:rPr>
        <w:t xml:space="preserve">Tekstin numero 30</w:t>
      </w:r>
    </w:p>
    <w:p>
      <w:r>
        <w:rPr>
          <w:color w:val="A9A9A9"/>
        </w:rPr>
        <w:t xml:space="preserve">Vuonna 1936 Garrett Birkhoffin </w:t>
      </w:r>
      <w:r>
        <w:t xml:space="preserve">kanssa julkaistussa kuuluisassa artikkelissa</w:t>
      </w:r>
      <w:r>
        <w:t xml:space="preserve">, joka oli ensimmäinen kvanttilogiikkaa esittelevä teos, von Neumann ja Birkhoff osoittivat ensimmäisen kerran, että kvanttimekaniikka vaatii lauselaskennan, joka eroaa olennaisesti kaikista klassisista logiikoista, ja erittelivät tiukasti uuden algebrallisen rakenteen kvanttilogiikalle. Konsepti </w:t>
      </w:r>
      <w:r>
        <w:rPr>
          <w:color w:val="DCDCDC"/>
        </w:rPr>
        <w:t xml:space="preserve">propositiolaskennan </w:t>
      </w:r>
      <w:r>
        <w:t xml:space="preserve">luomisesta </w:t>
      </w:r>
      <w:r>
        <w:t xml:space="preserve">kvanttilogiikkaa varten hahmoteltiin ensimmäisen kerran lyhyessä jaksossa von Neumannin teoksessa vuodelta 1932, mutta vuonna 1936 uuden propositiolaskennan tarve osoitettiin useiden todistusten avulla. Esimerkiksi fotonit eivät voi kulkea kahden peräkkäisen, kohtisuoraan polarisoidun suodattimen läpi (esim. toinen vaakasuoraan ja toinen pystysuoraan), ja näin ollen ne eivät etenkään voi kulkea, jos kahden muun suodattimen rinnalle lisätään kolmas, diagonaalisesti polarisoitu suodatin joko ennen tai jälkeen niitä peräkkäin, mutta jos kolmas suodatin lisätään kahden muun suodattimen väliin, fotonit todellakin kulkevat. Tämä kokeellinen tosiasia on käännettävissä logiikkaan konjunktion ei-kommutatiivisuutena. Osoitettiin myös, että </w:t>
      </w:r>
      <w:r>
        <w:rPr>
          <w:color w:val="2F4F4F"/>
        </w:rPr>
        <w:t xml:space="preserve">klassisen logiikan jakolakeja , ja , ei voida soveltaa kvanttiteoriaan</w:t>
      </w:r>
      <w:r>
        <w:t xml:space="preserve">.</w:t>
      </w:r>
    </w:p>
    <w:p>
      <w:r>
        <w:rPr>
          <w:b/>
        </w:rPr>
        <w:t xml:space="preserve">Kysymys 0</w:t>
      </w:r>
    </w:p>
    <w:p>
      <w:r>
        <w:t xml:space="preserve">Kenen kanssa von Neuman kirjoitti vuonna 1936 artikkelin, jossa esiteltiin kvanttilogiikka?</w:t>
      </w:r>
    </w:p>
    <w:p>
      <w:r>
        <w:rPr>
          <w:b/>
        </w:rPr>
        <w:t xml:space="preserve">Kysymys 1</w:t>
      </w:r>
    </w:p>
    <w:p>
      <w:r>
        <w:t xml:space="preserve">Mikä käsite luotiin quatum-logiikkaa varten?</w:t>
      </w:r>
    </w:p>
    <w:p>
      <w:r>
        <w:rPr>
          <w:b/>
        </w:rPr>
        <w:t xml:space="preserve">Kysymys 2</w:t>
      </w:r>
    </w:p>
    <w:p>
      <w:r>
        <w:t xml:space="preserve">Mitä eroa on logiikalla kvanttiteoriassa?</w:t>
      </w:r>
    </w:p>
    <w:p>
      <w:r>
        <w:rPr>
          <w:b/>
        </w:rPr>
        <w:t xml:space="preserve">Tekstin numero 31</w:t>
      </w:r>
    </w:p>
    <w:p>
      <w:r>
        <w:t xml:space="preserve">Von Neumann perusti peliteorian </w:t>
      </w:r>
      <w:r>
        <w:rPr>
          <w:color w:val="A9A9A9"/>
        </w:rPr>
        <w:t xml:space="preserve">matemaattisena tieteenalana. </w:t>
      </w:r>
      <w:r>
        <w:t xml:space="preserve">Von Neumann todisti minimax-teoriansa vuonna </w:t>
      </w:r>
      <w:r>
        <w:rPr>
          <w:color w:val="DCDCDC"/>
        </w:rPr>
        <w:t xml:space="preserve">1928</w:t>
      </w:r>
      <w:r>
        <w:t xml:space="preserve">. </w:t>
      </w:r>
      <w:r>
        <w:t xml:space="preserve">Tämä lause osoittaa, että nollasummapeleissä, joissa on täydellinen informaatio (eli joissa pelaajat tietävät aina kaikki tähän mennessä tehdyt siirrot), on olemassa </w:t>
      </w:r>
      <w:r>
        <w:rPr>
          <w:color w:val="2F4F4F"/>
        </w:rPr>
        <w:t xml:space="preserve">molemmille pelaajille strategiapari, jonka avulla kumpikin voi minimoida maksimitappionsa</w:t>
      </w:r>
      <w:r>
        <w:t xml:space="preserve">, mistä nimi minimax. Kun pelaaja tutkii kaikkia mahdollisia strategioita, hänen on otettava huomioon </w:t>
      </w:r>
      <w:r>
        <w:rPr>
          <w:color w:val="556B2F"/>
        </w:rPr>
        <w:t xml:space="preserve">kaikki vastustajan mahdolliset vastaukset.</w:t>
      </w:r>
      <w:r>
        <w:t xml:space="preserve"> Tämän jälkeen pelaaja pelaa sen strategian, joka johtaa hänen maksimitappionsa minimoimiseen.</w:t>
      </w:r>
    </w:p>
    <w:p>
      <w:r>
        <w:rPr>
          <w:b/>
        </w:rPr>
        <w:t xml:space="preserve">Kysymys 0</w:t>
      </w:r>
    </w:p>
    <w:p>
      <w:r>
        <w:t xml:space="preserve">Minä vuonna peliteoria perustettiin?</w:t>
      </w:r>
    </w:p>
    <w:p>
      <w:r>
        <w:rPr>
          <w:b/>
        </w:rPr>
        <w:t xml:space="preserve">Kysymys 1</w:t>
      </w:r>
    </w:p>
    <w:p>
      <w:r>
        <w:t xml:space="preserve">Mistä tieteenalasta peliteoria on peräisin?</w:t>
      </w:r>
    </w:p>
    <w:p>
      <w:r>
        <w:rPr>
          <w:b/>
        </w:rPr>
        <w:t xml:space="preserve">Kysymys 2</w:t>
      </w:r>
    </w:p>
    <w:p>
      <w:r>
        <w:t xml:space="preserve">Mitkä ovat minimax-teorian mahdolliset strategiat?</w:t>
      </w:r>
    </w:p>
    <w:p>
      <w:r>
        <w:rPr>
          <w:b/>
        </w:rPr>
        <w:t xml:space="preserve">Kysymys 3</w:t>
      </w:r>
    </w:p>
    <w:p>
      <w:r>
        <w:t xml:space="preserve">Mitä pelaajan on otettava huomioon määritellessään kaikkia mahdollisia strategioita?</w:t>
      </w:r>
    </w:p>
    <w:p>
      <w:r>
        <w:rPr>
          <w:b/>
        </w:rPr>
        <w:t xml:space="preserve">Tekstin numero 32</w:t>
      </w:r>
    </w:p>
    <w:p>
      <w:r>
        <w:t xml:space="preserve">Syynä tähän on se, että kvanttidisjunktio, toisin kuin klassinen disjunktio, </w:t>
      </w:r>
      <w:r>
        <w:rPr>
          <w:color w:val="A9A9A9"/>
        </w:rPr>
        <w:t xml:space="preserve">voi olla tosi myös silloin, kun molemmat disjunktiot ovat vääriä, </w:t>
      </w:r>
      <w:r>
        <w:t xml:space="preserve">ja tämä puolestaan johtuu siitä, että kvanttimekaniikassa on usein niin, että vaihtoehtopari on semanttisesti determinoitunut, kun taas </w:t>
      </w:r>
      <w:r>
        <w:rPr>
          <w:color w:val="DCDCDC"/>
        </w:rPr>
        <w:t xml:space="preserve">kumpikin sen jäsenistä on väistämättä epämääräinen</w:t>
      </w:r>
      <w:r>
        <w:t xml:space="preserve">. </w:t>
      </w:r>
      <w:r>
        <w:t xml:space="preserve">Tätä jälkimmäistä ominaisuutta voidaan </w:t>
      </w:r>
      <w:r>
        <w:rPr>
          <w:color w:val="2F4F4F"/>
        </w:rPr>
        <w:t xml:space="preserve">havainnollistaa yksinkertaisella esimerkillä</w:t>
      </w:r>
      <w:r>
        <w:t xml:space="preserve">. Oletetaan, että kyseessä ovat hiukkaset (kuten elektronit), joilla on puoli-integraalinen spin (kulmavauhti) ja joille on vain kaksi mahdollista arvoa: positiivinen tai negatiivinen. Tällöin määräämättömyysperiaate osoittaa, että spin kahden eri suunnan (esim. x ja y) suhteen johtaa pariin yhteensopimattomiin suureisiin. Oletetaan, että tietyn elektronin tila ɸ todentaa lauseen "elektronin spin x-suunnassa on positiivinen". Määräämättömyysperiaatteen nojalla spinin arvo suunnassa y on ɸ:n osalta täysin määräämätön. Näin ollen ɸ ei voi todentaa lausetta "spin suunnassa y on positiivinen" eikä lausetta "spin suunnassa y on negatiivinen". Kuitenkin lauseiden "spin suunnassa y on positiivinen tai spin suunnassa y on negatiivinen" disjunktion on oltava totta ɸ:lle. Jakauman tapauksessa on siis mahdollista olla tilanne, jossa , kun taas .</w:t>
      </w:r>
    </w:p>
    <w:p>
      <w:r>
        <w:rPr>
          <w:b/>
        </w:rPr>
        <w:t xml:space="preserve">Kysymys 0</w:t>
      </w:r>
    </w:p>
    <w:p>
      <w:r>
        <w:t xml:space="preserve">Mitä eroa on kvanttidisjunktiolla ja klassisella?</w:t>
      </w:r>
    </w:p>
    <w:p>
      <w:r>
        <w:rPr>
          <w:b/>
        </w:rPr>
        <w:t xml:space="preserve">Kysymys 1</w:t>
      </w:r>
    </w:p>
    <w:p>
      <w:r>
        <w:t xml:space="preserve">Mikä on usein tilanne kvanttimekaniikassa, kun vaihtoehtopari on semanttisesti determinoitunut?</w:t>
      </w:r>
    </w:p>
    <w:p>
      <w:r>
        <w:rPr>
          <w:b/>
        </w:rPr>
        <w:t xml:space="preserve">Kysymys 2</w:t>
      </w:r>
    </w:p>
    <w:p>
      <w:r>
        <w:t xml:space="preserve">Miten kvanttidiskuusiota voidaan havainnollistaa?</w:t>
      </w:r>
    </w:p>
    <w:p>
      <w:r>
        <w:rPr>
          <w:b/>
        </w:rPr>
        <w:t xml:space="preserve">Tekstin numero 33</w:t>
      </w:r>
    </w:p>
    <w:p>
      <w:r>
        <w:t xml:space="preserve">Tällaisia strategioita, jotka </w:t>
      </w:r>
      <w:r>
        <w:rPr>
          <w:color w:val="A9A9A9"/>
        </w:rPr>
        <w:t xml:space="preserve">minimoivat kunkin pelaajan suurimman mahdollisen tappion, </w:t>
      </w:r>
      <w:r>
        <w:t xml:space="preserve">kutsutaan optimaalisiksi. Von Neumann osoitti, että niiden minimit ovat yhtä suuret (absoluuttisen arvon suhteen) ja vastakkaiset (merkin suhteen). Von Neumann paransi ja laajensi minimax-teoriaa koskemaan pelejä, joihin liittyy epätäydellistä tietoa, ja pelejä, joissa on enemmän kuin kaksi pelaajaa, ja julkaisi tämän tuloksen vuonna 1944 ilmestyneessä teoksessaan </w:t>
      </w:r>
      <w:r>
        <w:rPr>
          <w:color w:val="DCDCDC"/>
        </w:rPr>
        <w:t xml:space="preserve">Theory of Games and Economic Behavior </w:t>
      </w:r>
      <w:r>
        <w:t xml:space="preserve">(kirjoitettu yhdessä </w:t>
      </w:r>
      <w:r>
        <w:rPr>
          <w:color w:val="2F4F4F"/>
        </w:rPr>
        <w:t xml:space="preserve">Oskar Morgensternin </w:t>
      </w:r>
      <w:r>
        <w:t xml:space="preserve">kanssa</w:t>
      </w:r>
      <w:r>
        <w:t xml:space="preserve">). Morgenstern kirjoitti paperin peliteoriasta ja ajatteli näyttää sen von Neumannille, koska tämä oli kiinnostunut aiheesta. Hän luki sen ja sanoi Morgensternille, että hänen pitäisi kirjoittaa siihen enemmän. Tämä toistui pari kertaa, ja sitten von Neumannista tuli toinen kirjoittaja ja paperista tuli 100-sivuinen. Sitten siitä tuli kirja. Yleinen kiinnostus tätä työtä kohtaan oli niin suurta, että New York Times kirjoitti siitä etusivun jutun. Kirjassa von Neumann julisti, että talousteoriassa oli käytettävä perinteisen differentiaalilaskennan sijasta funktionaalianalyyttisiä menetelmiä, erityisesti koveria joukkoja ja topologista kiintopisteteoriaa, koska maksimioperaattori ei säilytä differentioituvia funktioita.</w:t>
      </w:r>
    </w:p>
    <w:p>
      <w:r>
        <w:rPr>
          <w:b/>
        </w:rPr>
        <w:t xml:space="preserve">Kysymys 0</w:t>
      </w:r>
    </w:p>
    <w:p>
      <w:r>
        <w:t xml:space="preserve">Mikä on optimaalinen strategia?</w:t>
      </w:r>
    </w:p>
    <w:p>
      <w:r>
        <w:rPr>
          <w:b/>
        </w:rPr>
        <w:t xml:space="preserve">Kysymys 1</w:t>
      </w:r>
    </w:p>
    <w:p>
      <w:r>
        <w:t xml:space="preserve">Mikä von Neumannin teos julkaistiin vuonna 1944?</w:t>
      </w:r>
    </w:p>
    <w:p>
      <w:r>
        <w:rPr>
          <w:b/>
        </w:rPr>
        <w:t xml:space="preserve">Kysymys 2</w:t>
      </w:r>
    </w:p>
    <w:p>
      <w:r>
        <w:t xml:space="preserve">Kuka kirjoitti yhdessä von Nemanin kanssa teoksen Theory of Games and Economic Behavior?</w:t>
      </w:r>
    </w:p>
    <w:p>
      <w:r>
        <w:rPr>
          <w:b/>
        </w:rPr>
        <w:t xml:space="preserve">Tekstin numero 34</w:t>
      </w:r>
    </w:p>
    <w:p>
      <w:r>
        <w:t xml:space="preserve">Von Neumann nosti taloustieteen älyllistä ja matemaattista tasoa </w:t>
      </w:r>
      <w:r>
        <w:rPr>
          <w:color w:val="A9A9A9"/>
        </w:rPr>
        <w:t xml:space="preserve">useilla huikeilla julkaisuillaan</w:t>
      </w:r>
      <w:r>
        <w:t xml:space="preserve">. </w:t>
      </w:r>
      <w:r>
        <w:t xml:space="preserve">Laajenevan talouden mallissaan von Neumann todisti </w:t>
      </w:r>
      <w:r>
        <w:rPr>
          <w:color w:val="DCDCDC"/>
        </w:rPr>
        <w:t xml:space="preserve">tasapainon </w:t>
      </w:r>
      <w:r>
        <w:t xml:space="preserve">olemassaolon ja </w:t>
      </w:r>
      <w:r>
        <w:rPr>
          <w:color w:val="DCDCDC"/>
        </w:rPr>
        <w:t xml:space="preserve">ainutlaatuisuuden Brouwerin kiintopisteen lauseen yleistyksensä avulla</w:t>
      </w:r>
      <w:r>
        <w:t xml:space="preserve">. </w:t>
      </w:r>
      <w:r>
        <w:t xml:space="preserve">Von Neumannin laajenevan talouden mallissa tarkasteltiin </w:t>
      </w:r>
      <w:r>
        <w:rPr>
          <w:color w:val="2F4F4F"/>
        </w:rPr>
        <w:t xml:space="preserve">matriisikynää A - λB, jossa on ei-negatiiviset matriisit A ja B</w:t>
      </w:r>
      <w:r>
        <w:t xml:space="preserve">; von Neumann etsi todennäköisyysvektoreita p ja q sekä positiivista lukua λ, joka ratkaisisi komplementaarisuusyhtälön</w:t>
      </w:r>
    </w:p>
    <w:p>
      <w:r>
        <w:rPr>
          <w:b/>
        </w:rPr>
        <w:t xml:space="preserve">Kysymys 0</w:t>
      </w:r>
    </w:p>
    <w:p>
      <w:r>
        <w:t xml:space="preserve">Miten von Neumann nosti taloustieteen tasoa?</w:t>
      </w:r>
    </w:p>
    <w:p>
      <w:r>
        <w:rPr>
          <w:b/>
        </w:rPr>
        <w:t xml:space="preserve">Kysymys 1</w:t>
      </w:r>
    </w:p>
    <w:p>
      <w:r>
        <w:t xml:space="preserve">Mitä von Neumann todisti laajentuvan talouden mallillaan?</w:t>
      </w:r>
    </w:p>
    <w:p>
      <w:r>
        <w:rPr>
          <w:b/>
        </w:rPr>
        <w:t xml:space="preserve">Kysymys 2</w:t>
      </w:r>
    </w:p>
    <w:p>
      <w:r>
        <w:t xml:space="preserve">Mitä von Neumann otti huomioon laajenevan talouden mallissaan?</w:t>
      </w:r>
    </w:p>
    <w:p>
      <w:r>
        <w:rPr>
          <w:b/>
        </w:rPr>
        <w:t xml:space="preserve">Tekstin numero 35</w:t>
      </w:r>
    </w:p>
    <w:p>
      <w:r>
        <w:t xml:space="preserve">sekä kaksi epätasa-arvojärjestelmää, jotka ilmaisevat taloudellista tehokkuutta. Tässä mallissa (transponoitu) todennäköisyysvektori </w:t>
      </w:r>
      <w:r>
        <w:rPr>
          <w:color w:val="A9A9A9"/>
        </w:rPr>
        <w:t xml:space="preserve">p edustaa tavaroiden hintoja</w:t>
      </w:r>
      <w:r>
        <w:t xml:space="preserve">, kun taas todennäköisyysvektori </w:t>
      </w:r>
      <w:r>
        <w:rPr>
          <w:color w:val="DCDCDC"/>
        </w:rPr>
        <w:t xml:space="preserve">q edustaa "intensiteettiä", jolla tuotantoprosessi toimisi</w:t>
      </w:r>
      <w:r>
        <w:t xml:space="preserve">. </w:t>
      </w:r>
      <w:r>
        <w:t xml:space="preserve">Ainutlaatuinen ratkaisu λ edustaa kasvutekijää, joka on 1 plus talouden kasvuvauhti; </w:t>
      </w:r>
      <w:r>
        <w:rPr>
          <w:color w:val="2F4F4F"/>
        </w:rPr>
        <w:t xml:space="preserve">kasvuvauhti on yhtä suuri kuin korko</w:t>
      </w:r>
      <w:r>
        <w:t xml:space="preserve">. </w:t>
      </w:r>
      <w:r>
        <w:t xml:space="preserve">Positiivisen kasvuvauhdin olemassaolon todistaminen ja sen </w:t>
      </w:r>
      <w:r>
        <w:rPr>
          <w:color w:val="556B2F"/>
        </w:rPr>
        <w:t xml:space="preserve">osoittaminen, että kasvuvauhti on yhtä suuri kuin korko, olivat merkittäviä saavutuksia jopa von Neumannille</w:t>
      </w:r>
      <w:r>
        <w:t xml:space="preserve">.</w:t>
      </w:r>
    </w:p>
    <w:p>
      <w:r>
        <w:rPr>
          <w:b/>
        </w:rPr>
        <w:t xml:space="preserve">Kysymys 0</w:t>
      </w:r>
    </w:p>
    <w:p>
      <w:r>
        <w:t xml:space="preserve">Mitä p edustaa von Neumannin mallissa?</w:t>
      </w:r>
    </w:p>
    <w:p>
      <w:r>
        <w:rPr>
          <w:b/>
        </w:rPr>
        <w:t xml:space="preserve">Kysymys 1</w:t>
      </w:r>
    </w:p>
    <w:p>
      <w:r>
        <w:t xml:space="preserve">Mitä q edustaa von Neumannin mallissa?</w:t>
      </w:r>
    </w:p>
    <w:p>
      <w:r>
        <w:rPr>
          <w:b/>
        </w:rPr>
        <w:t xml:space="preserve">Kysymys 2</w:t>
      </w:r>
    </w:p>
    <w:p>
      <w:r>
        <w:t xml:space="preserve">Mikä on qrowth-vauhti?</w:t>
      </w:r>
    </w:p>
    <w:p>
      <w:r>
        <w:rPr>
          <w:b/>
        </w:rPr>
        <w:t xml:space="preserve">Kysymys 3</w:t>
      </w:r>
    </w:p>
    <w:p>
      <w:r>
        <w:t xml:space="preserve">Oliko talousmalli menestyksekäs?</w:t>
      </w:r>
    </w:p>
    <w:p>
      <w:r>
        <w:rPr>
          <w:b/>
        </w:rPr>
        <w:t xml:space="preserve">Tekstin numero 36</w:t>
      </w:r>
    </w:p>
    <w:p>
      <w:r>
        <w:t xml:space="preserve">Von Neumannin tuloksia on </w:t>
      </w:r>
      <w:r>
        <w:rPr>
          <w:color w:val="A9A9A9"/>
        </w:rPr>
        <w:t xml:space="preserve">pidetty lineaarisen ohjelmoinnin erikoistapauksena</w:t>
      </w:r>
      <w:r>
        <w:t xml:space="preserve">, jossa von Neumannin mallissa käytetään vain ei-negatiivisia matriiseja. Von Neumannin laajenevan talouden mallin tutkiminen kiinnostaa edelleen matemaattisia taloustieteilijöitä, jotka ovat kiinnostuneita laskennallisesta taloustieteestä. Useat kirjoittajat ovat kutsuneet tätä artikkelia matemaattisen taloustieteen suurimmaksi artikkeliksi ja tunnustaneet, että siinä esitellään </w:t>
      </w:r>
      <w:r>
        <w:rPr>
          <w:color w:val="DCDCDC"/>
        </w:rPr>
        <w:t xml:space="preserve">kiintopiste- ja lineaariset epätasa-arvot, komplementaarinen löysyys ja satulapisteen dualismi</w:t>
      </w:r>
      <w:r>
        <w:t xml:space="preserve">. </w:t>
      </w:r>
      <w:r>
        <w:t xml:space="preserve">Paul Samuelson totesi von Neumannin kasvumallia käsitelleen konferenssin pöytäkirjassa, että monet matemaatikot olivat kehittäneet taloustieteilijöille hyödyllisiä menetelmiä, mutta von Neumann oli </w:t>
      </w:r>
      <w:r>
        <w:rPr>
          <w:color w:val="2F4F4F"/>
        </w:rPr>
        <w:t xml:space="preserve">ainutlaatuinen siinä mielessä, että hän oli antanut merkittäviä panoksia itse talousteoriaan.</w:t>
      </w:r>
    </w:p>
    <w:p>
      <w:r>
        <w:rPr>
          <w:b/>
        </w:rPr>
        <w:t xml:space="preserve">Kysymys 0</w:t>
      </w:r>
    </w:p>
    <w:p>
      <w:r>
        <w:t xml:space="preserve">Mistä von Neumannin malli oli esimerkki?</w:t>
      </w:r>
    </w:p>
    <w:p>
      <w:r>
        <w:rPr>
          <w:b/>
        </w:rPr>
        <w:t xml:space="preserve">Kysymys 1</w:t>
      </w:r>
    </w:p>
    <w:p>
      <w:r>
        <w:t xml:space="preserve">Mikä oli von Neumannin laajentuvan talouden mallin merkitys?</w:t>
      </w:r>
    </w:p>
    <w:p>
      <w:r>
        <w:rPr>
          <w:b/>
        </w:rPr>
        <w:t xml:space="preserve">Kysymys 2</w:t>
      </w:r>
    </w:p>
    <w:p>
      <w:r>
        <w:t xml:space="preserve">Mitä ideoita hyödynnettiin von Neumannin ekokoomisessa mallissa?</w:t>
      </w:r>
    </w:p>
    <w:p>
      <w:r>
        <w:rPr>
          <w:b/>
        </w:rPr>
        <w:t xml:space="preserve">Tekstin numero 37</w:t>
      </w:r>
    </w:p>
    <w:p>
      <w:r>
        <w:t xml:space="preserve">Von Neumannin kuuluisa yhdeksänsivuinen artikkeli alkoi Princetonin puheena, ja siitä tuli Saksassa artikkeli, joka lopulta käännettiin englanniksi. Hänen kiinnostuksensa taloustieteeseen, joka johti kyseiseen paperiin, alkoi seuraavasti: </w:t>
      </w:r>
      <w:r>
        <w:rPr>
          <w:color w:val="A9A9A9"/>
        </w:rPr>
        <w:t xml:space="preserve">Kun </w:t>
      </w:r>
      <w:r>
        <w:t xml:space="preserve">hän </w:t>
      </w:r>
      <w:r>
        <w:rPr>
          <w:color w:val="A9A9A9"/>
        </w:rPr>
        <w:t xml:space="preserve">luennoi Berliinissä vuosina 1928 ja 1929, </w:t>
      </w:r>
      <w:r>
        <w:t xml:space="preserve">hän vietti kesät kotonaan Budapestissä, ja niin teki myös taloustieteilijä </w:t>
      </w:r>
      <w:r>
        <w:rPr>
          <w:color w:val="DCDCDC"/>
        </w:rPr>
        <w:t xml:space="preserve">Nicholas Kaldor, </w:t>
      </w:r>
      <w:r>
        <w:t xml:space="preserve">ja he tulivat toimeen keskenään</w:t>
      </w:r>
      <w:r>
        <w:t xml:space="preserve">. </w:t>
      </w:r>
      <w:r>
        <w:t xml:space="preserve">Kaldor suositteli von Neumannille matemaattisen taloustieteilijän </w:t>
      </w:r>
      <w:r>
        <w:rPr>
          <w:color w:val="2F4F4F"/>
        </w:rPr>
        <w:t xml:space="preserve">Léon Walrasin </w:t>
      </w:r>
      <w:r>
        <w:t xml:space="preserve">kirjan lukemista</w:t>
      </w:r>
      <w:r>
        <w:t xml:space="preserve">. Von Neumann löysi kirjasta joitakin virheitä ja korjasi niitä esimerkiksi korvaamalla yhtälöt epätasa-arvoilla. Hän huomasi, että Walrasin yleinen tasapainoteoria ja Walrasin laki, jotka johtivat samanaikaisten lineaaristen yhtälöiden järjestelmiin, saattoivat tuottaa sen absurdin tuloksen, että voitto voitiin maksimoida tuottamalla ja myymällä negatiivinen määrä tuotetta. Hän korvasi yhtälöt epätasa-arvoilla, otti käyttöön muun muassa dynaamiset tasapainot ja tuotti lopulta paperin.</w:t>
      </w:r>
    </w:p>
    <w:p>
      <w:r>
        <w:rPr>
          <w:b/>
        </w:rPr>
        <w:t xml:space="preserve">Kysymys 0</w:t>
      </w:r>
    </w:p>
    <w:p>
      <w:r>
        <w:t xml:space="preserve">Milloin von Neumannin kiinnostus taloustiedettä kohtaan alkoi?</w:t>
      </w:r>
    </w:p>
    <w:p>
      <w:r>
        <w:rPr>
          <w:b/>
        </w:rPr>
        <w:t xml:space="preserve">Kysymys 1</w:t>
      </w:r>
    </w:p>
    <w:p>
      <w:r>
        <w:t xml:space="preserve">Mihin taloustieteilijään von Neumann tutustui, mikä herätti kiinnostuksen taloustieteeseen?</w:t>
      </w:r>
    </w:p>
    <w:p>
      <w:r>
        <w:rPr>
          <w:b/>
        </w:rPr>
        <w:t xml:space="preserve">Kysymys 2</w:t>
      </w:r>
    </w:p>
    <w:p>
      <w:r>
        <w:t xml:space="preserve">Kenen kirjasta von Neuman löysi virheitä kirjoittajan yhtälöissä?</w:t>
      </w:r>
    </w:p>
    <w:p>
      <w:r>
        <w:rPr>
          <w:b/>
        </w:rPr>
        <w:t xml:space="preserve">Teksti numero 38</w:t>
      </w:r>
    </w:p>
    <w:p>
      <w:r>
        <w:t xml:space="preserve">Myöhemmin von Neumann ehdotti uutta lineaarisen ohjelmoinnin menetelmää, jossa käytettiin </w:t>
      </w:r>
      <w:r>
        <w:rPr>
          <w:color w:val="A9A9A9"/>
        </w:rPr>
        <w:t xml:space="preserve">Gordanin </w:t>
      </w:r>
      <w:r>
        <w:t xml:space="preserve">(1873</w:t>
      </w:r>
      <w:r>
        <w:rPr>
          <w:color w:val="A9A9A9"/>
        </w:rPr>
        <w:t xml:space="preserve">) homogeenista lineaarista järjestelmää, </w:t>
      </w:r>
      <w:r>
        <w:t xml:space="preserve">joka myöhemmin yleistyi Karmarkarin algoritmin myötä. Von Neumannin menetelmässä käytettiin </w:t>
      </w:r>
      <w:r>
        <w:rPr>
          <w:color w:val="DCDCDC"/>
        </w:rPr>
        <w:t xml:space="preserve">pivoting-algoritmia simpleksien välillä</w:t>
      </w:r>
      <w:r>
        <w:t xml:space="preserve">, ja pivoting-päätös määräytyi ei-negatiivisen pienimmän neliösumman osaongelman perusteella, johon liittyy koveruusrajoitus (nollavektorin projisointi aktiivisen simpleksin koveraan runkoon). Von Neumannin </w:t>
      </w:r>
      <w:r>
        <w:rPr>
          <w:color w:val="2F4F4F"/>
        </w:rPr>
        <w:t xml:space="preserve">algoritmi oli ensimmäinen lineaarisen ohjelmoinnin sisäpistemenetelmä.</w:t>
      </w:r>
    </w:p>
    <w:p>
      <w:r>
        <w:rPr>
          <w:b/>
        </w:rPr>
        <w:t xml:space="preserve">Kysymys 0</w:t>
      </w:r>
    </w:p>
    <w:p>
      <w:r>
        <w:t xml:space="preserve">Mitä uutta lineaarisen ohjelmoinnin menetelmää von Neumann ehdotti?</w:t>
      </w:r>
    </w:p>
    <w:p>
      <w:r>
        <w:rPr>
          <w:b/>
        </w:rPr>
        <w:t xml:space="preserve">Kysymys 1</w:t>
      </w:r>
    </w:p>
    <w:p>
      <w:r>
        <w:t xml:space="preserve">Mitä von Neumanin menetelmässä käytettiin?</w:t>
      </w:r>
    </w:p>
    <w:p>
      <w:r>
        <w:rPr>
          <w:b/>
        </w:rPr>
        <w:t xml:space="preserve">Kysymys 2</w:t>
      </w:r>
    </w:p>
    <w:p>
      <w:r>
        <w:t xml:space="preserve">Mistä von Neumannin menetelmä tunnetusti oli ensimmäinen?</w:t>
      </w:r>
    </w:p>
    <w:p>
      <w:r>
        <w:rPr>
          <w:b/>
        </w:rPr>
        <w:t xml:space="preserve">Tekstin numero 39</w:t>
      </w:r>
    </w:p>
    <w:p>
      <w:r>
        <w:t xml:space="preserve">Von Neumann antoi perustavanlaatuisen panoksen matemaattiseen tilastotieteeseen. Vuonna 1941 </w:t>
      </w:r>
      <w:r>
        <w:t xml:space="preserve">hän johti peräkkäisten erojen keskineliön ja otoksen varianssin suhteen tarkan jakauman riippumattomille ja identtisesti normaalisti jakautuneille muuttujille. Tätä suhdetta sovellettiin regressiomallien residuaaleihin, ja se tunnetaan yleisesti </w:t>
      </w:r>
      <w:r>
        <w:rPr>
          <w:color w:val="DCDCDC"/>
        </w:rPr>
        <w:t xml:space="preserve">Durbin-Watson-tilastona</w:t>
      </w:r>
      <w:r>
        <w:t xml:space="preserve">, jolla testataan nollahypoteesia, jonka mukaan virheet ovat sarjallisesti riippumattomia, ja </w:t>
      </w:r>
      <w:r>
        <w:rPr>
          <w:color w:val="2F4F4F"/>
        </w:rPr>
        <w:t xml:space="preserve">vaihtoehtoa, jonka mukaan ne noudattavat stationaarista ensimmäisen kertaluvun autoregressiota</w:t>
      </w:r>
      <w:r>
        <w:t xml:space="preserve">.</w:t>
      </w:r>
    </w:p>
    <w:p>
      <w:r>
        <w:rPr>
          <w:b/>
        </w:rPr>
        <w:t xml:space="preserve">Kysymys 0</w:t>
      </w:r>
    </w:p>
    <w:p>
      <w:r>
        <w:t xml:space="preserve">Milloin von NEumann määritteli keskimääräisen neliösuhteen?</w:t>
      </w:r>
    </w:p>
    <w:p>
      <w:r>
        <w:rPr>
          <w:b/>
        </w:rPr>
        <w:t xml:space="preserve">Kysymys 1</w:t>
      </w:r>
    </w:p>
    <w:p>
      <w:r>
        <w:t xml:space="preserve">Miten keskimääräistä neliösuhdetta on sovellettu?</w:t>
      </w:r>
    </w:p>
    <w:p>
      <w:r>
        <w:rPr>
          <w:b/>
        </w:rPr>
        <w:t xml:space="preserve">Kysymys 2</w:t>
      </w:r>
    </w:p>
    <w:p>
      <w:r>
        <w:t xml:space="preserve">mitä nollahypoteesi testaa?</w:t>
      </w:r>
    </w:p>
    <w:p>
      <w:r>
        <w:rPr>
          <w:b/>
        </w:rPr>
        <w:t xml:space="preserve">Teksti numero 40</w:t>
      </w:r>
    </w:p>
    <w:p>
      <w:r>
        <w:t xml:space="preserve">Von Neumann antoi perustavanlaatuisen panoksen </w:t>
      </w:r>
      <w:r>
        <w:rPr>
          <w:color w:val="A9A9A9"/>
        </w:rPr>
        <w:t xml:space="preserve">numeerisen hydrodynamiikan </w:t>
      </w:r>
      <w:r>
        <w:t xml:space="preserve">ongelmien tutkimiseen</w:t>
      </w:r>
      <w:r>
        <w:t xml:space="preserve">. Esimerkiksi Robert D. Richtmyerin kanssa hän kehitti keinotekoista viskositeettia määrittelevän algoritmin, joka paransi paineaaltojen ymmärtämistä. Ongelmana oli, että kun tietokoneet ratkaisivat hydrodynaamisia tai aerodynaamisia ongelmia, </w:t>
      </w:r>
      <w:r>
        <w:rPr>
          <w:color w:val="DCDCDC"/>
        </w:rPr>
        <w:t xml:space="preserve">ne pyrkivät sijoittamaan liian monta laskentaruudukkopistettä alueille, joissa oli jyrkkiä epäjatkuvuuskohtia (paineaallot)</w:t>
      </w:r>
      <w:r>
        <w:t xml:space="preserve">. </w:t>
      </w:r>
      <w:r>
        <w:t xml:space="preserve">Keinotekoisen viskositeetin matematiikka </w:t>
      </w:r>
      <w:r>
        <w:rPr>
          <w:color w:val="2F4F4F"/>
        </w:rPr>
        <w:t xml:space="preserve">tasoitti shokkien siirtymiä uhraamatta perusfysiikkaa</w:t>
      </w:r>
      <w:r>
        <w:t xml:space="preserve">. Muita tunnettuja panoksia nestedynamiikkaan olivat klassinen virtausratkaisu räjähdysaalloille ja räjähteiden ZND-räjähdysmallin löytäminen.</w:t>
      </w:r>
    </w:p>
    <w:p>
      <w:r>
        <w:rPr>
          <w:b/>
        </w:rPr>
        <w:t xml:space="preserve">Kysymys 0</w:t>
      </w:r>
    </w:p>
    <w:p>
      <w:r>
        <w:t xml:space="preserve">Keinoviskositeetin määrittelevä algoritmi on perustavanlaatuinen panos millä alalla?</w:t>
      </w:r>
    </w:p>
    <w:p>
      <w:r>
        <w:rPr>
          <w:b/>
        </w:rPr>
        <w:t xml:space="preserve">Kysymys 1</w:t>
      </w:r>
    </w:p>
    <w:p>
      <w:r>
        <w:t xml:space="preserve">Mitä keinotekoinen viskositeetti teki?</w:t>
      </w:r>
    </w:p>
    <w:p>
      <w:r>
        <w:rPr>
          <w:b/>
        </w:rPr>
        <w:t xml:space="preserve">Kysymys 2</w:t>
      </w:r>
    </w:p>
    <w:p>
      <w:r>
        <w:t xml:space="preserve">Mikä oli tietokoneiden ongelma nestedynamiikan ratkaisemisessa?</w:t>
      </w:r>
    </w:p>
    <w:p>
      <w:r>
        <w:rPr>
          <w:b/>
        </w:rPr>
        <w:t xml:space="preserve">Tekstin numero 41</w:t>
      </w:r>
    </w:p>
    <w:p>
      <w:r>
        <w:t xml:space="preserve">Von Neumannin tärkein panos atomipommin kehittämiseen oli </w:t>
      </w:r>
      <w:r>
        <w:t xml:space="preserve">Nagasakiin myöhemmin pudotetun Fat Man -aseen </w:t>
      </w:r>
      <w:r>
        <w:rPr>
          <w:color w:val="A9A9A9"/>
        </w:rPr>
        <w:t xml:space="preserve">plutoniumsydämen puristamiseen tarvittavien räjähdelinssien konseptointi ja suunnittelu. </w:t>
      </w:r>
      <w:r>
        <w:t xml:space="preserve">Vaikka von Neumann ei ollutkaan "implosion" käsitteen alullepanija, </w:t>
      </w:r>
      <w:r>
        <w:rPr>
          <w:color w:val="DCDCDC"/>
        </w:rPr>
        <w:t xml:space="preserve">hän oli yksi sen sinnikkäimmistä kannattajista ja rohkaisi sen jatkokehittämistä </w:t>
      </w:r>
      <w:r>
        <w:t xml:space="preserve">vastoin monien kollegojensa vaistoja, jotka pitivät tällaista rakennetta mahdottomana toteuttaa. Hän myös keksi lopulta ajatuksen käyttää </w:t>
      </w:r>
      <w:r>
        <w:rPr>
          <w:color w:val="2F4F4F"/>
        </w:rPr>
        <w:t xml:space="preserve">tehokkaampia muotopanoksia ja vähemmän halkeamiskelpoista materiaalia "kokoonpanon" nopeuden lisäämiseksi huomattavasti</w:t>
      </w:r>
      <w:r>
        <w:t xml:space="preserve">.</w:t>
      </w:r>
    </w:p>
    <w:p>
      <w:r>
        <w:rPr>
          <w:b/>
        </w:rPr>
        <w:t xml:space="preserve">Kysymys 0</w:t>
      </w:r>
    </w:p>
    <w:p>
      <w:r>
        <w:t xml:space="preserve">Mikä oli von Neumannin tärkein panos atomipommin kehittämiseen?</w:t>
      </w:r>
    </w:p>
    <w:p>
      <w:r>
        <w:rPr>
          <w:b/>
        </w:rPr>
        <w:t xml:space="preserve">Kysymys 1</w:t>
      </w:r>
    </w:p>
    <w:p>
      <w:r>
        <w:t xml:space="preserve">Oliko von Nemann sitä mieltä, että atomipommin suunnittelu ei ollut toteuttamiskelpoinen?</w:t>
      </w:r>
    </w:p>
    <w:p>
      <w:r>
        <w:rPr>
          <w:b/>
        </w:rPr>
        <w:t xml:space="preserve">Kysymys 2</w:t>
      </w:r>
    </w:p>
    <w:p>
      <w:r>
        <w:t xml:space="preserve">Mitä lisäideoita von Neumann antoi atomipommiin?</w:t>
      </w:r>
    </w:p>
    <w:p>
      <w:r>
        <w:rPr>
          <w:b/>
        </w:rPr>
        <w:t xml:space="preserve">Teksti numero 42</w:t>
      </w:r>
    </w:p>
    <w:p>
      <w:r>
        <w:t xml:space="preserve">Kun kävi ilmi, että uraani-235:tä ei riittäisi useamman kuin yhden pommin valmistamiseen, </w:t>
      </w:r>
      <w:r>
        <w:rPr>
          <w:color w:val="A9A9A9"/>
        </w:rPr>
        <w:t xml:space="preserve">implossiivilinssihanketta laajennettiin huomattavasti</w:t>
      </w:r>
      <w:r>
        <w:t xml:space="preserve">, ja von Neumannin idea toteutettiin. Implokaatio oli ainoa menetelmä, jota voitiin käyttää Hanfordin laitosalueelta saatavilla olevan plutonium-239:n kanssa. Hän kehitti tarvittavien räjähtävien linssien rakenteen, mutta "reunavaikutukset" ja räjähteiden epätäydellisyydet aiheuttivat edelleen huolta. Hänen laskelmansa osoittivat, että räjäytys toimisi, jos se </w:t>
      </w:r>
      <w:r>
        <w:rPr>
          <w:color w:val="DCDCDC"/>
        </w:rPr>
        <w:t xml:space="preserve">ei poikkeaisi yli 5 prosenttia pallon symmetriasta</w:t>
      </w:r>
      <w:r>
        <w:t xml:space="preserve">. </w:t>
      </w:r>
      <w:r>
        <w:t xml:space="preserve">Useiden epäonnistuneiden malliyritysten jälkeen </w:t>
      </w:r>
      <w:r>
        <w:rPr>
          <w:color w:val="2F4F4F"/>
        </w:rPr>
        <w:t xml:space="preserve">George Kistiakowsky </w:t>
      </w:r>
      <w:r>
        <w:t xml:space="preserve">onnistui tässä, </w:t>
      </w:r>
      <w:r>
        <w:t xml:space="preserve">ja Trinity-pommin rakentaminen saatiin päätökseen heinäkuussa </w:t>
      </w:r>
      <w:r>
        <w:rPr>
          <w:color w:val="556B2F"/>
        </w:rPr>
        <w:t xml:space="preserve">1945</w:t>
      </w:r>
      <w:r>
        <w:t xml:space="preserve">.</w:t>
      </w:r>
    </w:p>
    <w:p>
      <w:r>
        <w:rPr>
          <w:b/>
        </w:rPr>
        <w:t xml:space="preserve">Kysymys 0</w:t>
      </w:r>
    </w:p>
    <w:p>
      <w:r>
        <w:t xml:space="preserve">Mikä muutos tehtiin, kun uraani 235:n puute oli ilmeinen?</w:t>
      </w:r>
    </w:p>
    <w:p>
      <w:r>
        <w:rPr>
          <w:b/>
        </w:rPr>
        <w:t xml:space="preserve">Kysymys 1</w:t>
      </w:r>
    </w:p>
    <w:p>
      <w:r>
        <w:t xml:space="preserve">Mikä oli "reunavaikutuksen" toleranssiraja?</w:t>
      </w:r>
    </w:p>
    <w:p>
      <w:r>
        <w:rPr>
          <w:b/>
        </w:rPr>
        <w:t xml:space="preserve">Kysymys 2</w:t>
      </w:r>
    </w:p>
    <w:p>
      <w:r>
        <w:t xml:space="preserve">Kuka rakensi Trinity-pommin?</w:t>
      </w:r>
    </w:p>
    <w:p>
      <w:r>
        <w:rPr>
          <w:b/>
        </w:rPr>
        <w:t xml:space="preserve">Kysymys 3</w:t>
      </w:r>
    </w:p>
    <w:p>
      <w:r>
        <w:t xml:space="preserve">Minä vuonna Trinity-pommi valmistui?</w:t>
      </w:r>
    </w:p>
    <w:p>
      <w:r>
        <w:rPr>
          <w:b/>
        </w:rPr>
        <w:t xml:space="preserve">Teksti numero 43</w:t>
      </w:r>
    </w:p>
    <w:p>
      <w:r>
        <w:rPr>
          <w:color w:val="A9A9A9"/>
        </w:rPr>
        <w:t xml:space="preserve">Neljän muun tiedemiehen ja sotilashenkilöstön </w:t>
      </w:r>
      <w:r>
        <w:t xml:space="preserve">kanssa </w:t>
      </w:r>
      <w:r>
        <w:t xml:space="preserve">von Neumann kuului kohteiden valintakomiteaan, jonka tehtävänä oli valita japanilaiset Hiroshiman ja Nagasakin kaupungit atomipommin ensimmäisiksi kohteiksi. Von Neumann </w:t>
      </w:r>
      <w:r>
        <w:rPr>
          <w:color w:val="DCDCDC"/>
        </w:rPr>
        <w:t xml:space="preserve">valvoi laskelmia, </w:t>
      </w:r>
      <w:r>
        <w:t xml:space="preserve">jotka liittyivät pommien räjähdysten odotettuun kokoon, arvioituihin kuolonuhrien määrään ja etäisyyteen maanpinnan yläpuolella, jolla pommit olisi räjäytettävä, jotta iskuaallot etenisivät optimaalisesti ja olisivat siten mahdollisimman tehokkaita. </w:t>
      </w:r>
      <w:r>
        <w:t xml:space="preserve">Kulttuuripääkaupunki </w:t>
      </w:r>
      <w:r>
        <w:rPr>
          <w:color w:val="2F4F4F"/>
        </w:rPr>
        <w:t xml:space="preserve">Kioto, </w:t>
      </w:r>
      <w:r>
        <w:t xml:space="preserve">joka oli säästynyt sotilaallisesti merkittäville kaupungeille aiheutetuilta pommituksilta, oli von Neumannin ensimmäinen valinta, ja Manhattan-projektin johtaja kenraali Leslie Groves kannatti tätä valintaa. </w:t>
      </w:r>
      <w:r>
        <w:rPr>
          <w:color w:val="556B2F"/>
        </w:rPr>
        <w:t xml:space="preserve">Sotaministeri Henry L. Stimson </w:t>
      </w:r>
      <w:r>
        <w:t xml:space="preserve">kuitenkin hylkäsi tämän kohteen</w:t>
      </w:r>
      <w:r>
        <w:rPr>
          <w:color w:val="556B2F"/>
        </w:rPr>
        <w:t xml:space="preserve">.</w:t>
      </w:r>
    </w:p>
    <w:p>
      <w:r>
        <w:rPr>
          <w:b/>
        </w:rPr>
        <w:t xml:space="preserve">Kysymys 0</w:t>
      </w:r>
    </w:p>
    <w:p>
      <w:r>
        <w:t xml:space="preserve">Ketkä muut työskentelivät von Neumannin kanssa kohteiden valinnassa?</w:t>
      </w:r>
    </w:p>
    <w:p>
      <w:r>
        <w:rPr>
          <w:b/>
        </w:rPr>
        <w:t xml:space="preserve">Kysymys 1</w:t>
      </w:r>
    </w:p>
    <w:p>
      <w:r>
        <w:t xml:space="preserve">Mikä rooli von Neumanilla oli kohteiden valinnassa?</w:t>
      </w:r>
    </w:p>
    <w:p>
      <w:r>
        <w:rPr>
          <w:b/>
        </w:rPr>
        <w:t xml:space="preserve">Kysymys 2</w:t>
      </w:r>
    </w:p>
    <w:p>
      <w:r>
        <w:t xml:space="preserve">Mikä oli von Neumannin ensimmäinen valinta kohdekaupungiksi?</w:t>
      </w:r>
    </w:p>
    <w:p>
      <w:r>
        <w:rPr>
          <w:b/>
        </w:rPr>
        <w:t xml:space="preserve">Kysymys 3</w:t>
      </w:r>
    </w:p>
    <w:p>
      <w:r>
        <w:t xml:space="preserve">Kuka hylkäsi von Neuamannin ensisijaisen kohdekaupungin?</w:t>
      </w:r>
    </w:p>
    <w:p>
      <w:r>
        <w:rPr>
          <w:b/>
        </w:rPr>
        <w:t xml:space="preserve">Tekstin numero 44</w:t>
      </w:r>
    </w:p>
    <w:p>
      <w:r>
        <w:rPr>
          <w:color w:val="A9A9A9"/>
        </w:rPr>
        <w:t xml:space="preserve">Heinäkuun 16. päivänä </w:t>
      </w:r>
      <w:r>
        <w:t xml:space="preserve">1945 </w:t>
      </w:r>
      <w:r>
        <w:t xml:space="preserve">von Neumann oli lukuisten muiden Manhattan-projektin työntekijöiden kanssa silminnäkijä ensimmäiselle atomipommin räjähdykselle, koodinimeltään Trinity, joka suoritettiin implosio-menetelmällä toimivan laitteen testinä </w:t>
      </w:r>
      <w:r>
        <w:rPr>
          <w:color w:val="DCDCDC"/>
        </w:rPr>
        <w:t xml:space="preserve">Alamogordon armeijan lentokentän </w:t>
      </w:r>
      <w:r>
        <w:t xml:space="preserve">lähellä sijaitsevalla pommitusalueella, </w:t>
      </w:r>
      <w:r>
        <w:t xml:space="preserve">56 km (35 mailia) kaakkoon Socorrosta, New Mexicosta. Pelkästään havaintojensa perusteella von Neumann arvioi, että kokeen räjähdys vastasi 5 kilotonnia TNT:tä (21 TJ), mutta Enrico Fermi teki tarkemman arvion 10 kilotonnista pudottamalla repeytyneitä paperinpalasia, kun paineaalto kulki hänen sijaintinsa ohi, ja tarkkailemalla, kuinka kauas ne hajosivat. Räjähdyksen todellinen teho oli ollut </w:t>
      </w:r>
      <w:r>
        <w:rPr>
          <w:color w:val="2F4F4F"/>
        </w:rPr>
        <w:t xml:space="preserve">20-22 kilotonnia</w:t>
      </w:r>
      <w:r>
        <w:t xml:space="preserve">. Ilmaisu "kilotonni" esiintyi ensimmäisen kerran von Neumannin vuoden 1944 julkaisuissa. Sodan jälkeen Robert Oppenheimer huomautti, että Manhattan-projektiin osallistuneet fyysikot olivat "tienneet synnin". Von Neumannin vastaus oli, että "joskus joku tunnustaa synnin saadakseen siitä kunnian".</w:t>
      </w:r>
    </w:p>
    <w:p>
      <w:r>
        <w:rPr>
          <w:b/>
        </w:rPr>
        <w:t xml:space="preserve">Kysymys 0</w:t>
      </w:r>
    </w:p>
    <w:p>
      <w:r>
        <w:t xml:space="preserve">Minä päivänä tapahtui ensimmäinen ydinräjähdys?</w:t>
      </w:r>
    </w:p>
    <w:p>
      <w:r>
        <w:rPr>
          <w:b/>
        </w:rPr>
        <w:t xml:space="preserve">Kysymys 1</w:t>
      </w:r>
    </w:p>
    <w:p>
      <w:r>
        <w:t xml:space="preserve">Missä tehtiin ensimmäinen ydinräjähdyskoe?</w:t>
      </w:r>
    </w:p>
    <w:p>
      <w:r>
        <w:rPr>
          <w:b/>
        </w:rPr>
        <w:t xml:space="preserve">Kysymys 2</w:t>
      </w:r>
    </w:p>
    <w:p>
      <w:r>
        <w:t xml:space="preserve">Mikä oli ensimmäisen ydinräjähdyksen teho?</w:t>
      </w:r>
    </w:p>
    <w:p>
      <w:r>
        <w:rPr>
          <w:b/>
        </w:rPr>
        <w:t xml:space="preserve">Tekstin numero 45</w:t>
      </w:r>
    </w:p>
    <w:p>
      <w:r>
        <w:t xml:space="preserve">Von Neumann jatkoi rauhassa työtään, ja hänestä tuli Edward Tellerin ohella yksi niistä, jotka tukivat vetypommihanketta. Sitten hän teki yhteistyötä </w:t>
      </w:r>
      <w:r>
        <w:rPr>
          <w:color w:val="A9A9A9"/>
        </w:rPr>
        <w:t xml:space="preserve">Klaus Fuchsin </w:t>
      </w:r>
      <w:r>
        <w:t xml:space="preserve">kanssa </w:t>
      </w:r>
      <w:r>
        <w:t xml:space="preserve">pommin jatkokehityksessä, ja vuonna 1946 he jättivät salaisen patentin "Improvement in Methods and Means for Utilizing Nuclear Energy" (Ydinenergian hyödyntämismenetelmien ja -välineiden parantaminen), jossa hahmoteltiin suunnitelma, jonka mukaan </w:t>
      </w:r>
      <w:r>
        <w:rPr>
          <w:color w:val="DCDCDC"/>
        </w:rPr>
        <w:t xml:space="preserve">fissiopommia käytettäisiin fuusiopolttoaineen puristamiseen ydinfuusion käynnistämiseksi</w:t>
      </w:r>
      <w:r>
        <w:t xml:space="preserve">. Fuchs-von Neumannin patentissa käytettiin säteilyimplosiota, mutta ei samalla tavalla kuin lopulliseksi vetypommiksi muodostuneessa Teller-Ulamin mallissa. Heidän työnsä sisällytettiin kuitenkin Operaatio Greenhousen "George"-laukaukseen, joka oli opettavainen, kun testattiin käsitteitä, jotka päätyivät lopulliseen suunnitteluun. Fuchs-von Neumannin työ välitettiin Fuchsin toimesta </w:t>
      </w:r>
      <w:r>
        <w:rPr>
          <w:color w:val="2F4F4F"/>
        </w:rPr>
        <w:t xml:space="preserve">Neuvostoliitolle </w:t>
      </w:r>
      <w:r>
        <w:t xml:space="preserve">osana hänen ydinvakoiluaan, mutta sitä ei käytetty Neuvostoliiton omassa, itsenäisessä Teller-Ulam-suunnitelman kehittämisessä. Historiantutkija Jeremy Bernstein on huomauttanut, että ironista kyllä, "John von Neumann ja Klaus Fuchs tekivät vuonna 1946 nerokkaan keksinnön, joka olisi voinut muuttaa koko vetypommin kehittämisen kulun, mutta jota ei täysin ymmärretty ennen kuin pommi oli onnistuneesti valmistettu".</w:t>
      </w:r>
    </w:p>
    <w:p>
      <w:r>
        <w:rPr>
          <w:b/>
        </w:rPr>
        <w:t xml:space="preserve">Kysymys 0</w:t>
      </w:r>
    </w:p>
    <w:p>
      <w:r>
        <w:t xml:space="preserve">Kenen kanssa von Neumann teki yhteistyötä vetypommin jatkokehityksessä?</w:t>
      </w:r>
    </w:p>
    <w:p>
      <w:r>
        <w:rPr>
          <w:b/>
        </w:rPr>
        <w:t xml:space="preserve">Kysymys 1</w:t>
      </w:r>
    </w:p>
    <w:p>
      <w:r>
        <w:t xml:space="preserve">Mitä parannusta von Neumann näki ydinaseissa?</w:t>
      </w:r>
    </w:p>
    <w:p>
      <w:r>
        <w:rPr>
          <w:b/>
        </w:rPr>
        <w:t xml:space="preserve">Kysymys 2</w:t>
      </w:r>
    </w:p>
    <w:p>
      <w:r>
        <w:t xml:space="preserve">Mikä maa sai vakoilun avulla käyttöönsä parannetun ydinaseen suunnittelun?</w:t>
      </w:r>
    </w:p>
    <w:p>
      <w:r>
        <w:rPr>
          <w:b/>
        </w:rPr>
        <w:t xml:space="preserve">Teksti numero 46</w:t>
      </w:r>
    </w:p>
    <w:p>
      <w:r>
        <w:t xml:space="preserve">Vuonna 1950 von Neumannista tuli neuvonantaja </w:t>
      </w:r>
      <w:r>
        <w:rPr>
          <w:color w:val="A9A9A9"/>
        </w:rPr>
        <w:t xml:space="preserve">Weapons Systems Evaluation Groupille </w:t>
      </w:r>
      <w:r>
        <w:t xml:space="preserve">(WSEG), jonka tehtävänä oli neuvoa esikuntapäälliköitä ja Yhdysvaltain puolustusministeriä uuden teknologian kehittämisessä ja käytössä. Hänestä tuli myös neuvonantaja </w:t>
      </w:r>
      <w:r>
        <w:rPr>
          <w:color w:val="DCDCDC"/>
        </w:rPr>
        <w:t xml:space="preserve">Armed Forces Special Weapons Projectiin </w:t>
      </w:r>
      <w:r>
        <w:t xml:space="preserve">(AFSWP), joka vastasi ydinaseisiin liittyvistä sotilaallisista näkökohdista, ja seuraavien kahden vuoden aikana hänestä tuli myös Central Intelligence Agencyn (CIA) neuvonantaja, </w:t>
      </w:r>
      <w:r>
        <w:t xml:space="preserve">atomienergiakomission </w:t>
      </w:r>
      <w:r>
        <w:t xml:space="preserve">vaikutusvaltaisen </w:t>
      </w:r>
      <w:r>
        <w:rPr>
          <w:color w:val="2F4F4F"/>
        </w:rPr>
        <w:t xml:space="preserve">yleisen neuvoa-antavan komitean (General Advisory Committee </w:t>
      </w:r>
      <w:r>
        <w:t xml:space="preserve">of the Atomic Energy Commission</w:t>
      </w:r>
      <w:r>
        <w:t xml:space="preserve">) jäsen</w:t>
      </w:r>
      <w:r>
        <w:t xml:space="preserve">, vastaperustetun Lawrence Livermoren kansallisen laboratorion (Lawrence Livermore National Laboratory) neuvonantaja ja Yhdysvaltain ilmavoimien tieteellisen neuvoa-antavan ryhmän jäsen.</w:t>
      </w:r>
    </w:p>
    <w:p>
      <w:r>
        <w:rPr>
          <w:b/>
        </w:rPr>
        <w:t xml:space="preserve">Kysymys 0</w:t>
      </w:r>
    </w:p>
    <w:p>
      <w:r>
        <w:t xml:space="preserve">Vuonna 1950 von Neumannista tuli konsultti mille organisaatiolle?</w:t>
      </w:r>
    </w:p>
    <w:p>
      <w:r>
        <w:rPr>
          <w:b/>
        </w:rPr>
        <w:t xml:space="preserve">Kysymys 1</w:t>
      </w:r>
    </w:p>
    <w:p>
      <w:r>
        <w:t xml:space="preserve">Mitä sotilasjärjestöä von NEumann myös konsultoi ydinaseiden sotilaallisista näkökohdista?</w:t>
      </w:r>
    </w:p>
    <w:p>
      <w:r>
        <w:rPr>
          <w:b/>
        </w:rPr>
        <w:t xml:space="preserve">Kysymys 2</w:t>
      </w:r>
    </w:p>
    <w:p>
      <w:r>
        <w:t xml:space="preserve">Missä komiteassa von Neumann toimi atomienergiakomissiossa?</w:t>
      </w:r>
    </w:p>
    <w:p>
      <w:r>
        <w:rPr>
          <w:b/>
        </w:rPr>
        <w:t xml:space="preserve">Tekstin numero 47</w:t>
      </w:r>
    </w:p>
    <w:p>
      <w:r>
        <w:t xml:space="preserve">Vuonna 1955 </w:t>
      </w:r>
      <w:r>
        <w:t xml:space="preserve">von Neumannista tuli AEC:n komissaari</w:t>
      </w:r>
      <w:r>
        <w:rPr>
          <w:color w:val="A9A9A9"/>
        </w:rPr>
        <w:t xml:space="preserve">.</w:t>
      </w:r>
      <w:r>
        <w:t xml:space="preserve"> Hän otti tämän tehtävän vastaan ja käytti sitä edistääkseen </w:t>
      </w:r>
      <w:r>
        <w:rPr>
          <w:color w:val="DCDCDC"/>
        </w:rPr>
        <w:t xml:space="preserve">mannertenvälisiin ballistisiin ohjuksiin </w:t>
      </w:r>
      <w:r>
        <w:t xml:space="preserve">soveltuvien kompaktien vetypommien tuotantoa</w:t>
      </w:r>
      <w:r>
        <w:t xml:space="preserve">. Hän osallistui näiden kompaktien aseiden tarvitsemien tritiumin ja litium 6:n vakavan puutteen korjaamiseen ja vastusti sitä, että armeija ei tyytyisi keskipitkän kantaman ohjuksiin, joita se halusi. Hän oli vankkumattomasti sitä mieltä, että ICBM:llä vihollisen alueen sydämeen toimitettavat H-pommit olisivat tehokkain mahdollinen ase ja että </w:t>
      </w:r>
      <w:r>
        <w:rPr>
          <w:color w:val="2F4F4F"/>
        </w:rPr>
        <w:t xml:space="preserve">ohjuksen suhteellinen epätarkkuus </w:t>
      </w:r>
      <w:r>
        <w:t xml:space="preserve">ei olisi ongelma H-pommin kanssa. Hän sanoi, että venäläiset todennäköisesti rakentaisivat samanlaista asejärjestelmää, mikä osoittautui todeksi. Huolimatta siitä, että hän oli eri mieltä Oppenheimerin kanssa vetypommin kehittämistä koskevan hätätilannekehitysohjelman tarpeellisuudesta, hän todisti jälkimmäisen puolesta Oppenheimerin turvallisuuskuulemisessa vuonna 1954, jossa hän vakuutti </w:t>
      </w:r>
      <w:r>
        <w:rPr>
          <w:color w:val="556B2F"/>
        </w:rPr>
        <w:t xml:space="preserve">Oppenheimerin </w:t>
      </w:r>
      <w:r>
        <w:t xml:space="preserve">olevan lojaali ja kehui tätä avuliaisuudestaan, kun ohjelma oli edennyt</w:t>
      </w:r>
      <w:r>
        <w:t xml:space="preserve">.</w:t>
      </w:r>
    </w:p>
    <w:p>
      <w:r>
        <w:rPr>
          <w:b/>
        </w:rPr>
        <w:t xml:space="preserve">Kysymys 0</w:t>
      </w:r>
    </w:p>
    <w:p>
      <w:r>
        <w:t xml:space="preserve">Minä vuonna von Neumannista tuli AEC:n komissaari?</w:t>
      </w:r>
    </w:p>
    <w:p>
      <w:r>
        <w:rPr>
          <w:b/>
        </w:rPr>
        <w:t xml:space="preserve">Kysymys 1</w:t>
      </w:r>
    </w:p>
    <w:p>
      <w:r>
        <w:t xml:space="preserve">Mihin kompakteista vetypommeista oli hyötyä?</w:t>
      </w:r>
    </w:p>
    <w:p>
      <w:r>
        <w:rPr>
          <w:b/>
        </w:rPr>
        <w:t xml:space="preserve">Kysymys 2</w:t>
      </w:r>
    </w:p>
    <w:p>
      <w:r>
        <w:t xml:space="preserve">Mikä oli huolenaihe pidemmän kantaman ICBM:n ja Hbombin suhteen?</w:t>
      </w:r>
    </w:p>
    <w:p>
      <w:r>
        <w:rPr>
          <w:b/>
        </w:rPr>
        <w:t xml:space="preserve">Kysymys 3</w:t>
      </w:r>
    </w:p>
    <w:p>
      <w:r>
        <w:t xml:space="preserve">Von Neumann todisti kenen kuulemisessa lojaalisuudesta ja auttamisesta?</w:t>
      </w:r>
    </w:p>
    <w:p>
      <w:r>
        <w:rPr>
          <w:b/>
        </w:rPr>
        <w:t xml:space="preserve">Tekstin numero 48</w:t>
      </w:r>
    </w:p>
    <w:p>
      <w:r>
        <w:t xml:space="preserve">Vähän ennen kuolemaansa, kun hän oli jo varsin sairas, von Neumann johti Yhdysvaltain hallituksen huippusalaista ICBM-komiteaa, joka kokoontui joskus hänen kotonaan. Sen tarkoituksena oli </w:t>
      </w:r>
      <w:r>
        <w:rPr>
          <w:color w:val="A9A9A9"/>
        </w:rPr>
        <w:t xml:space="preserve">päättää, onko mahdollista rakentaa ICBM, joka olisi riittävän suuri lämpöydinaseen kuljettamiseen</w:t>
      </w:r>
      <w:r>
        <w:t xml:space="preserve">. </w:t>
      </w:r>
      <w:r>
        <w:t xml:space="preserve">Von Neumann oli jo pitkään väittänyt, että </w:t>
      </w:r>
      <w:r>
        <w:rPr>
          <w:color w:val="DCDCDC"/>
        </w:rPr>
        <w:t xml:space="preserve">vaikka tekniset esteet olivat huomattavat, ne voitiin voittaa ajoissa</w:t>
      </w:r>
      <w:r>
        <w:t xml:space="preserve">. </w:t>
      </w:r>
      <w:r>
        <w:t xml:space="preserve">SM-65 Atlas läpäisi ensimmäisen täysin toimivan testinsä vuonna </w:t>
      </w:r>
      <w:r>
        <w:rPr>
          <w:color w:val="2F4F4F"/>
        </w:rPr>
        <w:t xml:space="preserve">1959</w:t>
      </w:r>
      <w:r>
        <w:t xml:space="preserve">, kaksi vuotta hänen kuolemansa jälkeen. ICBM:n toteuttamiskelpoisuus oli yhtä lailla riippuvainen parannetuista, pienemmistä taistelukärjistä kuin rakettitekniikan kehityksestä, ja hänen neuvonsa olivat arvokkaita, koska hän ymmärsi ensin mainittua.</w:t>
      </w:r>
    </w:p>
    <w:p>
      <w:r>
        <w:rPr>
          <w:b/>
        </w:rPr>
        <w:t xml:space="preserve">Kysymys 0</w:t>
      </w:r>
    </w:p>
    <w:p>
      <w:r>
        <w:t xml:space="preserve">Mikä oli huippusalaisen ICBM-komitean tarkoitus?</w:t>
      </w:r>
    </w:p>
    <w:p>
      <w:r>
        <w:rPr>
          <w:b/>
        </w:rPr>
        <w:t xml:space="preserve">Kysymys 1</w:t>
      </w:r>
    </w:p>
    <w:p>
      <w:r>
        <w:t xml:space="preserve">Minkä väitteen von Neumann esitti ICBM:istä?</w:t>
      </w:r>
    </w:p>
    <w:p>
      <w:r>
        <w:rPr>
          <w:b/>
        </w:rPr>
        <w:t xml:space="preserve">Kysymys 2</w:t>
      </w:r>
    </w:p>
    <w:p>
      <w:r>
        <w:t xml:space="preserve">Minä vuonna SM-65 Atlas läpäisi ensimmäisen täysin toimivan testinsä? </w:t>
      </w:r>
    </w:p>
    <w:p>
      <w:r>
        <w:rPr>
          <w:b/>
        </w:rPr>
        <w:t xml:space="preserve">Tekstin numero 49</w:t>
      </w:r>
    </w:p>
    <w:p>
      <w:r>
        <w:t xml:space="preserve">Von Neumannin ansioksi on luettu </w:t>
      </w:r>
      <w:r>
        <w:rPr>
          <w:color w:val="A9A9A9"/>
        </w:rPr>
        <w:t xml:space="preserve">vastavuoroisen tuhon </w:t>
      </w:r>
      <w:r>
        <w:t xml:space="preserve">tasapainostrategia</w:t>
      </w:r>
      <w:r>
        <w:t xml:space="preserve">, josta syntyi tarkoituksella humoristinen lyhenne MAD</w:t>
      </w:r>
      <w:r>
        <w:t xml:space="preserve">.</w:t>
      </w:r>
      <w:r>
        <w:t xml:space="preserve"> (Muita von Neumannin keksimiä humoristisia lyhenteitä ovat muun muassa hänen tietokoneensa Mathematical Analyzer, Numerical Integrator, and Computer eli MANIAC). Hän myös "liikutti taivasta ja maata" MAD:n aikaansaamiseksi. Hänen tavoitteenaan oli </w:t>
      </w:r>
      <w:r>
        <w:rPr>
          <w:color w:val="DCDCDC"/>
        </w:rPr>
        <w:t xml:space="preserve">kehittää nopeasti ICBM-raketteja ja kompakteja vetypommeja, jotka ne voisivat toimittaa Neuvostoliittoon, </w:t>
      </w:r>
      <w:r>
        <w:t xml:space="preserve">ja hän tiesi, että Neuvostoliitto teki samanlaista työtä, koska CIA haastatteli saksalaisia rakettitutkijoita, jotka saivat palata Saksaan, ja von Neumann oli istuttanut CIA:n palvelukseen tusinan verran teknisiä ihmisiä. </w:t>
      </w:r>
      <w:r>
        <w:rPr>
          <w:color w:val="2F4F4F"/>
        </w:rPr>
        <w:t xml:space="preserve">Venäläiset uskoivat, että pommikoneet olisivat pian haavoittuvia, ja he jakoivat von Neumannin näkemyksen, jonka mukaan H-pommi ICBM:ssä oli aseiden ne plus ultra, </w:t>
      </w:r>
      <w:r>
        <w:t xml:space="preserve">ja he uskoivat, että se, jolla oli ylivoima näissä aseissa, ottaisi maailman haltuunsa käyttämättä niitä välttämättä. Hän pelkäsi "ohjuskuilua" ja ryhtyi useisiin lisätoimiin saavuttaakseen tavoitteensa </w:t>
      </w:r>
      <w:r>
        <w:rPr>
          <w:color w:val="556B2F"/>
        </w:rPr>
        <w:t xml:space="preserve">pysyä Neuvostoliiton perässä</w:t>
      </w:r>
      <w:r>
        <w:t xml:space="preserve">:</w:t>
      </w:r>
    </w:p>
    <w:p>
      <w:r>
        <w:rPr>
          <w:b/>
        </w:rPr>
        <w:t xml:space="preserve">Kysymys 0</w:t>
      </w:r>
    </w:p>
    <w:p>
      <w:r>
        <w:t xml:space="preserve">Mikä oli MAD?</w:t>
      </w:r>
    </w:p>
    <w:p>
      <w:r>
        <w:rPr>
          <w:b/>
        </w:rPr>
        <w:t xml:space="preserve">Kysymys 1</w:t>
      </w:r>
    </w:p>
    <w:p>
      <w:r>
        <w:t xml:space="preserve">Mikä oli MAD:n tavoite?</w:t>
      </w:r>
    </w:p>
    <w:p>
      <w:r>
        <w:rPr>
          <w:b/>
        </w:rPr>
        <w:t xml:space="preserve">Kysymys 2</w:t>
      </w:r>
    </w:p>
    <w:p>
      <w:r>
        <w:t xml:space="preserve">Mitä mieltä venäläiset olivat tulevista aseista?</w:t>
      </w:r>
    </w:p>
    <w:p>
      <w:r>
        <w:rPr>
          <w:b/>
        </w:rPr>
        <w:t xml:space="preserve">Kysymys 3</w:t>
      </w:r>
    </w:p>
    <w:p>
      <w:r>
        <w:t xml:space="preserve">Mitä huolta ohjusväli aiheutti?</w:t>
      </w:r>
    </w:p>
    <w:p>
      <w:r>
        <w:rPr>
          <w:b/>
        </w:rPr>
        <w:t xml:space="preserve">Tekstin numero 50</w:t>
      </w:r>
    </w:p>
    <w:p>
      <w:r>
        <w:t xml:space="preserve">Von Neumann tuli hallituksen palvelukseen (</w:t>
      </w:r>
      <w:r>
        <w:rPr>
          <w:color w:val="A9A9A9"/>
        </w:rPr>
        <w:t xml:space="preserve">Manhattan Project</w:t>
      </w:r>
      <w:r>
        <w:t xml:space="preserve">) pääasiassa siksi, että </w:t>
      </w:r>
      <w:r>
        <w:rPr>
          <w:color w:val="DCDCDC"/>
        </w:rPr>
        <w:t xml:space="preserve">hänestä tuntui, että jos vapaus ja sivilisaatio selviytyisivät, sen olisi tapahduttava siksi, että Yhdysvallat voittaisi </w:t>
      </w:r>
      <w:r>
        <w:t xml:space="preserve">natsismin, fasismin ja neuvostokommunismin </w:t>
      </w:r>
      <w:r>
        <w:rPr>
          <w:color w:val="DCDCDC"/>
        </w:rPr>
        <w:t xml:space="preserve">totalitarismin. </w:t>
      </w:r>
      <w:r>
        <w:t xml:space="preserve">Eräässä senaatin valiokuntakuulemisessa hän kuvaili poliittista ideologiaansa "</w:t>
      </w:r>
      <w:r>
        <w:rPr>
          <w:color w:val="2F4F4F"/>
        </w:rPr>
        <w:t xml:space="preserve">rajusti antikommunistiseksi ja paljon normaalia militaristisemmaksi</w:t>
      </w:r>
      <w:r>
        <w:t xml:space="preserve">". Häntä siteerattiin vuonna 1950, kun hän totesi: "Jos te sanotte, miksi ei pommittaa [Neuvostoliittoa] huomenna, minä sanon, miksi ei tänään? Jos sanotte tänään kello viisi, sanon, miksei kello yksi."</w:t>
      </w:r>
    </w:p>
    <w:p>
      <w:r>
        <w:rPr>
          <w:b/>
        </w:rPr>
        <w:t xml:space="preserve">Kysymys 0</w:t>
      </w:r>
    </w:p>
    <w:p>
      <w:r>
        <w:t xml:space="preserve">Miksi von Neumann liittyi hallitustyöskentelyyn?</w:t>
      </w:r>
    </w:p>
    <w:p>
      <w:r>
        <w:rPr>
          <w:b/>
        </w:rPr>
        <w:t xml:space="preserve">Kysymys 1</w:t>
      </w:r>
    </w:p>
    <w:p>
      <w:r>
        <w:t xml:space="preserve">Miten von Neumaan kuvasi poliittista ideologiaansa?</w:t>
      </w:r>
    </w:p>
    <w:p>
      <w:r>
        <w:rPr>
          <w:b/>
        </w:rPr>
        <w:t xml:space="preserve">Kysymys 2</w:t>
      </w:r>
    </w:p>
    <w:p>
      <w:r>
        <w:t xml:space="preserve">Mikä oli hanke, johon von Neumann osallistui ensimmäisen kerran hallituksessa?</w:t>
      </w:r>
    </w:p>
    <w:p>
      <w:r>
        <w:rPr>
          <w:b/>
        </w:rPr>
        <w:t xml:space="preserve">Tekstin numero 51</w:t>
      </w:r>
    </w:p>
    <w:p>
      <w:r>
        <w:rPr>
          <w:color w:val="A9A9A9"/>
        </w:rPr>
        <w:t xml:space="preserve">Von Neumann oli </w:t>
      </w:r>
      <w:r>
        <w:t xml:space="preserve">tietojenkäsittelyn perustaja. Donald Knuth mainitsee von Neumannin keksineen vuonna 1945 yhdistelmälajittelualgoritmin, jossa </w:t>
      </w:r>
      <w:r>
        <w:rPr>
          <w:color w:val="DCDCDC"/>
        </w:rPr>
        <w:t xml:space="preserve">joukon ensimmäinen ja toinen puolikas lajitellaan rekursiivisesti ja yhdistetään sitten</w:t>
      </w:r>
      <w:r>
        <w:t xml:space="preserve">. Von Neumann kirjoitti EDVAC:n lajitteluohjelman musteella, ja se oli 23 sivua pitkä; ensimmäisellä sivulla on yhä nähtävissä jälkiä lauseesta "TOP SECRET", joka oli kirjoitettu lyijykynällä ja myöhemmin pyyhitty pois. Hän työskenteli myös tekoälyn filosofian parissa </w:t>
      </w:r>
      <w:r>
        <w:rPr>
          <w:color w:val="2F4F4F"/>
        </w:rPr>
        <w:t xml:space="preserve">Alan Turingin </w:t>
      </w:r>
      <w:r>
        <w:t xml:space="preserve">kanssa, </w:t>
      </w:r>
      <w:r>
        <w:t xml:space="preserve">kun tämä vieraili Princetonissa 1930-luvulla.</w:t>
      </w:r>
    </w:p>
    <w:p>
      <w:r>
        <w:rPr>
          <w:b/>
        </w:rPr>
        <w:t xml:space="preserve">Kysymys 0</w:t>
      </w:r>
    </w:p>
    <w:p>
      <w:r>
        <w:t xml:space="preserve">Kuka keksi yhdistelmälajittelualgoritmin?</w:t>
      </w:r>
    </w:p>
    <w:p>
      <w:r>
        <w:rPr>
          <w:b/>
        </w:rPr>
        <w:t xml:space="preserve">Kysymys 1</w:t>
      </w:r>
    </w:p>
    <w:p>
      <w:r>
        <w:t xml:space="preserve">Kenen kanssa von Neumann työskenteli tekoälyn filosofian parissa?</w:t>
      </w:r>
    </w:p>
    <w:p>
      <w:r>
        <w:rPr>
          <w:b/>
        </w:rPr>
        <w:t xml:space="preserve">Kysymys 2</w:t>
      </w:r>
    </w:p>
    <w:p>
      <w:r>
        <w:t xml:space="preserve">Mitä yhdistämislajittelualgoritmi tekee?</w:t>
      </w:r>
    </w:p>
    <w:p>
      <w:r>
        <w:rPr>
          <w:b/>
        </w:rPr>
        <w:t xml:space="preserve">Tekstin numero 52</w:t>
      </w:r>
    </w:p>
    <w:p>
      <w:r>
        <w:t xml:space="preserve">Von Neumannin vetypommityö toteutui tietojenkäsittelyn alalla, jossa hän ja Stanislaw Ulam kehittivät </w:t>
      </w:r>
      <w:r>
        <w:rPr>
          <w:color w:val="A9A9A9"/>
        </w:rPr>
        <w:t xml:space="preserve">von Neumannin digitaalitietokoneilla</w:t>
      </w:r>
      <w:r>
        <w:t xml:space="preserve"> simulaatioita </w:t>
      </w:r>
      <w:r>
        <w:t xml:space="preserve">hydrodynaamisia laskelmia varten. Tänä aikana </w:t>
      </w:r>
      <w:r>
        <w:t xml:space="preserve">hän osallistui Monte Carlo -menetelmän kehittämiseen, jonka </w:t>
      </w:r>
      <w:r>
        <w:rPr>
          <w:color w:val="DCDCDC"/>
        </w:rPr>
        <w:t xml:space="preserve">avulla monimutkaisten ongelmien ratkaisuja voitiin approksimoida satunnaislukujen avulla</w:t>
      </w:r>
      <w:r>
        <w:t xml:space="preserve">. Hänen algoritmiaan reilun kolikon simuloimiseksi vinoutuneella kolikolla käytetään joidenkin laitteistosatunnaislukugeneraattoreiden "ohjelmistovalkaisuvaiheessa". Koska </w:t>
      </w:r>
      <w:r>
        <w:t xml:space="preserve">"aidosti" satunnaislukujen luetteloiden käyttäminen oli erittäin hidasta, von Neumann kehitti eräänlaisen </w:t>
      </w:r>
      <w:r>
        <w:rPr>
          <w:color w:val="2F4F4F"/>
        </w:rPr>
        <w:t xml:space="preserve">pseudosatunnaislukujen</w:t>
      </w:r>
      <w:r>
        <w:t xml:space="preserve"> valmistuksen</w:t>
      </w:r>
      <w:r>
        <w:t xml:space="preserve">, jossa käytettiin keskineliömenetelmää. Vaikka tätä menetelmää on kritisoitu karkeaksi, von Neumann oli tietoinen tästä: hän perusteli sitä sillä, että se oli nopeampi kuin mikään muu hänen käytössään ollut menetelmä, ja totesi myös, että kun menetelmä meni pieleen, se teki sen selvästi, toisin kuin menetelmät, jotka saattoivat olla hienovaraisesti virheellisiä. "Jokainen, joka harkitsee aritmeettisia menetelmiä satunnaislukujen tuottamiseksi, on tietysti synnissä."</w:t>
      </w:r>
    </w:p>
    <w:p>
      <w:r>
        <w:rPr>
          <w:b/>
        </w:rPr>
        <w:t xml:space="preserve">Kysymys 0</w:t>
      </w:r>
    </w:p>
    <w:p>
      <w:r>
        <w:t xml:space="preserve">Missä vetypommin laskelmat tehtiin?</w:t>
      </w:r>
    </w:p>
    <w:p>
      <w:r>
        <w:rPr>
          <w:b/>
        </w:rPr>
        <w:t xml:space="preserve">Kysymys 1</w:t>
      </w:r>
    </w:p>
    <w:p>
      <w:r>
        <w:t xml:space="preserve">Mikä oli Monte Carlo -menetelmä?</w:t>
      </w:r>
    </w:p>
    <w:p>
      <w:r>
        <w:rPr>
          <w:b/>
        </w:rPr>
        <w:t xml:space="preserve">Kysymys 2</w:t>
      </w:r>
    </w:p>
    <w:p>
      <w:r>
        <w:t xml:space="preserve">Mitä kehitettiin satunnaislukujen hitaan käytön vuoksi?</w:t>
      </w:r>
    </w:p>
    <w:p>
      <w:r>
        <w:rPr>
          <w:b/>
        </w:rPr>
        <w:t xml:space="preserve">Tekstin numero 53</w:t>
      </w:r>
    </w:p>
    <w:p>
      <w:r>
        <w:t xml:space="preserve">Konsultoidessaan Pennsylvanian yliopiston Moore School of Electrical Engineering -yliopistoa EDVAC-hankkeessa </w:t>
      </w:r>
      <w:r>
        <w:rPr>
          <w:color w:val="A9A9A9"/>
        </w:rPr>
        <w:t xml:space="preserve">von Neumann kirjoitti epätäydellisen ensimmäisen luonnoksen </w:t>
      </w:r>
      <w:r>
        <w:t xml:space="preserve">EDVAC-raportista. Tässä asiakirjassa, jonka ennenaikainen jakelu mitätöi EDVAC-suunnittelijoiden J. Presper Eckertin ja John Mauchlyn patenttivaatimukset, kuvattiin tietokonearkkitehtuuri, jossa sekä data että ohjelma tallennetaan tietokoneen muistiin samaan osoiteavaruuteen. Tämä </w:t>
      </w:r>
      <w:r>
        <w:rPr>
          <w:color w:val="DCDCDC"/>
        </w:rPr>
        <w:t xml:space="preserve">arkkitehtuuri on nykyäänkin nykyaikaisen tietokonesuunnittelun perusta, </w:t>
      </w:r>
      <w:r>
        <w:t xml:space="preserve">toisin kuin varhaisimmat tietokoneet, jotka "ohjelmoitiin" erillisen muistilaitteen, kuten paperinauhan tai pistolevyn, avulla. </w:t>
      </w:r>
      <w:r>
        <w:t xml:space="preserve">Vaikka yhden muistin ja tallennetun ohjelman arkkitehtuuria kutsutaan yleisesti von Neumannin arkkitehtuuriksi von Neumannin artikkelin seurauksena, arkkitehtuurin kuvaus perustui J. Presper Eckertin ja John William Mauchlyn työhön, jotka olivat ENIAC-tietokoneen keksijöitä </w:t>
      </w:r>
      <w:r>
        <w:rPr>
          <w:color w:val="2F4F4F"/>
        </w:rPr>
        <w:t xml:space="preserve">Pennsylvanian yliopistossa</w:t>
      </w:r>
      <w:r>
        <w:t xml:space="preserve">.</w:t>
      </w:r>
    </w:p>
    <w:p>
      <w:r>
        <w:rPr>
          <w:b/>
        </w:rPr>
        <w:t xml:space="preserve">Kysymys 0</w:t>
      </w:r>
    </w:p>
    <w:p>
      <w:r>
        <w:t xml:space="preserve">Mikä mitätöi EDVAC-suunnittelijoiden patenttivaatimukset?</w:t>
      </w:r>
    </w:p>
    <w:p>
      <w:r>
        <w:rPr>
          <w:b/>
        </w:rPr>
        <w:t xml:space="preserve">Kysymys 1</w:t>
      </w:r>
    </w:p>
    <w:p>
      <w:r>
        <w:t xml:space="preserve">Mikä oli EDVACin merkitys?</w:t>
      </w:r>
    </w:p>
    <w:p>
      <w:r>
        <w:rPr>
          <w:b/>
        </w:rPr>
        <w:t xml:space="preserve">Kysymys 2</w:t>
      </w:r>
    </w:p>
    <w:p>
      <w:r>
        <w:t xml:space="preserve">Missä ENIAC sijaitsi?</w:t>
      </w:r>
    </w:p>
    <w:p>
      <w:r>
        <w:rPr>
          <w:b/>
        </w:rPr>
        <w:t xml:space="preserve">Tekstin numero 54</w:t>
      </w:r>
    </w:p>
    <w:p>
      <w:r>
        <w:t xml:space="preserve">John von Neumann toimi myös konsulttina ENIAC-hankkeessa. </w:t>
      </w:r>
      <w:r>
        <w:rPr>
          <w:color w:val="A9A9A9"/>
        </w:rPr>
        <w:t xml:space="preserve">Uuden ENIACin </w:t>
      </w:r>
      <w:r>
        <w:t xml:space="preserve">elektroniikka </w:t>
      </w:r>
      <w:r>
        <w:rPr>
          <w:color w:val="A9A9A9"/>
        </w:rPr>
        <w:t xml:space="preserve">toimi kuudesosan nopeudella</w:t>
      </w:r>
      <w:r>
        <w:t xml:space="preserve">, mutta tämä ei millään tavoin heikentänyt ENIACin suorituskykyä, koska se oli edelleen täysin I/O-sidonnainen. Monimutkaisia </w:t>
      </w:r>
      <w:r>
        <w:rPr>
          <w:color w:val="DCDCDC"/>
        </w:rPr>
        <w:t xml:space="preserve">ohjelmia voitiin kehittää ja vianmääritys suorittaa muutamassa päivässä eikä viikoissa, </w:t>
      </w:r>
      <w:r>
        <w:t xml:space="preserve">joita vanhan ENIACin kytkeminen vaati. Osa von Neumannin varhaisista tietokoneohjelmista on säilynyt. Seuraava tietokone, jonka von Neumann suunnitteli, oli IAS-kone Institute for Advanced Study -instituutissa Princetonissa, New Jerseyssä. Hän järjesti sen rahoituksen, ja komponentit suunniteltiin ja rakennettiin </w:t>
      </w:r>
      <w:r>
        <w:t xml:space="preserve">läheisessä </w:t>
      </w:r>
      <w:r>
        <w:rPr>
          <w:color w:val="2F4F4F"/>
        </w:rPr>
        <w:t xml:space="preserve">RCA:n tutkimuslaboratoriossa.</w:t>
      </w:r>
      <w:r>
        <w:t xml:space="preserve"> John von Neumann suositteli, että IBM 701, lempinimeltään puolustustietokone, sisältäisi magneettirummun. Se oli nopeampi versio IAS:n koneesta, ja se oli pohjana kaupallisesti menestyneelle IBM 704:lle.</w:t>
      </w:r>
    </w:p>
    <w:p>
      <w:r>
        <w:rPr>
          <w:b/>
        </w:rPr>
        <w:t xml:space="preserve">Kysymys 0</w:t>
      </w:r>
    </w:p>
    <w:p>
      <w:r>
        <w:t xml:space="preserve">Mikä oli nopeusero uuteen ENIACiin?</w:t>
      </w:r>
    </w:p>
    <w:p>
      <w:r>
        <w:rPr>
          <w:b/>
        </w:rPr>
        <w:t xml:space="preserve">Kysymys 1</w:t>
      </w:r>
    </w:p>
    <w:p>
      <w:r>
        <w:t xml:space="preserve">Mitä etuja uuden ENIACin ohjelmoinnissa oli?</w:t>
      </w:r>
    </w:p>
    <w:p>
      <w:r>
        <w:rPr>
          <w:b/>
        </w:rPr>
        <w:t xml:space="preserve">Kysymys 2</w:t>
      </w:r>
    </w:p>
    <w:p>
      <w:r>
        <w:t xml:space="preserve">Kuka rakensi tietokoneen IAS:n suunnittelun jälkeen?</w:t>
      </w:r>
    </w:p>
    <w:p>
      <w:r>
        <w:rPr>
          <w:b/>
        </w:rPr>
        <w:t xml:space="preserve">Tekstin numero 55</w:t>
      </w:r>
    </w:p>
    <w:p>
      <w:r>
        <w:t xml:space="preserve">Stokastinen laskenta esiteltiin ensimmäisen kerran von Neumannin uraauurtavassa artikkelissa vuonna </w:t>
      </w:r>
      <w:r>
        <w:rPr>
          <w:color w:val="A9A9A9"/>
        </w:rPr>
        <w:t xml:space="preserve">1953</w:t>
      </w:r>
      <w:r>
        <w:t xml:space="preserve">. </w:t>
      </w:r>
      <w:r>
        <w:t xml:space="preserve">Teoriaa ei kuitenkaan voitu toteuttaa ennen kuin </w:t>
      </w:r>
      <w:r>
        <w:rPr>
          <w:color w:val="DCDCDC"/>
        </w:rPr>
        <w:t xml:space="preserve">1960-luvun tietojenkäsittelyn kehitys oli edennyt.</w:t>
      </w:r>
      <w:r>
        <w:t xml:space="preserve"> Hän loi myös soluautomaattien alan ilman tietokoneita rakentamalla ensimmäiset itsekertaistuvat automaatit lyijykynällä ja grafiikkapaperilla. Universaalin konstruktorin käsitettä tarkennettiin hänen postuumisti ilmestyneessä teoksessaan Theory of Self Reproduducing Automata. Von Neumann osoitti, että tehokkain tapa toteuttaa laajamittaisia louhintatoimia, kuten kokonaisen kuun tai asteroidivyöhykkeen louhinta, olisi käyttää itsereplikoivia avaruusaluksia ja hyödyntää niiden eksponentiaalista kasvua. Hänen tiukka matemaattinen analyysinsä itsereplikoitumisen rakenteesta (rakentajan, kuvauksen ja rakennetun välillä vallitsevasta semioottisesta suhteesta) edelsi DNA:n rakenteen löytämistä. Vuonna 1949 alkanutta </w:t>
      </w:r>
      <w:r>
        <w:t xml:space="preserve">von Neumannin suunnitelmaa itseään toistavasta tietokoneohjelmasta pidetään maailman ensimmäisenä </w:t>
      </w:r>
      <w:r>
        <w:rPr>
          <w:color w:val="556B2F"/>
        </w:rPr>
        <w:t xml:space="preserve">tietokoneviruksena, </w:t>
      </w:r>
      <w:r>
        <w:t xml:space="preserve">ja häntä pidetään tietokonevirologian teoreettisena isänä.</w:t>
      </w:r>
    </w:p>
    <w:p>
      <w:r>
        <w:rPr>
          <w:b/>
        </w:rPr>
        <w:t xml:space="preserve">Kysymys 0</w:t>
      </w:r>
    </w:p>
    <w:p>
      <w:r>
        <w:t xml:space="preserve">Milloin stokastinen laskenta otettiin käyttöön?</w:t>
      </w:r>
    </w:p>
    <w:p>
      <w:r>
        <w:rPr>
          <w:b/>
        </w:rPr>
        <w:t xml:space="preserve">Kysymys 1</w:t>
      </w:r>
    </w:p>
    <w:p>
      <w:r>
        <w:t xml:space="preserve">Kuinka kauan kestää ennen kuin stokastinen laskenta voidaan ottaa käyttöön?</w:t>
      </w:r>
    </w:p>
    <w:p>
      <w:r>
        <w:rPr>
          <w:b/>
        </w:rPr>
        <w:t xml:space="preserve">Kysymys 2</w:t>
      </w:r>
    </w:p>
    <w:p>
      <w:r>
        <w:t xml:space="preserve">Milloin von NEumann kehitti ensimmäisen itseään toistavan tietokoneohjelman?</w:t>
      </w:r>
    </w:p>
    <w:p>
      <w:r>
        <w:rPr>
          <w:b/>
        </w:rPr>
        <w:t xml:space="preserve">Kysymys 3</w:t>
      </w:r>
    </w:p>
    <w:p>
      <w:r>
        <w:t xml:space="preserve">Mikä on toinen nimi ensimmäiselle itseään toistavalle tietokoneohjelmalle?</w:t>
      </w:r>
    </w:p>
    <w:p>
      <w:r>
        <w:rPr>
          <w:b/>
        </w:rPr>
        <w:t xml:space="preserve">Tekstin numero 56</w:t>
      </w:r>
    </w:p>
    <w:p>
      <w:r>
        <w:t xml:space="preserve">Von Neumannin ryhmä teki maailman ensimmäiset numeeriset sääennusteet </w:t>
      </w:r>
      <w:r>
        <w:rPr>
          <w:color w:val="A9A9A9"/>
        </w:rPr>
        <w:t xml:space="preserve">ENIAC-tietokoneella</w:t>
      </w:r>
      <w:r>
        <w:t xml:space="preserve">; von Neumann julkaisi vuonna </w:t>
      </w:r>
      <w:r>
        <w:rPr>
          <w:color w:val="DCDCDC"/>
        </w:rPr>
        <w:t xml:space="preserve">1950</w:t>
      </w:r>
      <w:r>
        <w:t xml:space="preserve"> artikkelin Numerical Integration of the Barotropic Vorticity Equation</w:t>
      </w:r>
      <w:r>
        <w:t xml:space="preserve">. Von Neumannin kiinnostus sääjärjestelmiä ja sääennusteita kohtaan sai hänet ehdottamaan ympäristön manipulointia levittämällä väriaineita napajäätiköiden päälle, jotta auringon säteilyn absorptio tehostuisi (albedoa pienentämällä). ja näin saataisiin aikaan ilmaston lämpeneminen. Hän totesi, että maapallo oli vain </w:t>
      </w:r>
      <w:r>
        <w:rPr>
          <w:color w:val="2F4F4F"/>
        </w:rPr>
        <w:t xml:space="preserve">3,3 °C (6 °F) kylmempi </w:t>
      </w:r>
      <w:r>
        <w:t xml:space="preserve">viimeisen jääkauden aikana, ja totesi, että hiilen ja öljyn polttaminen "lämmitti maapalloa yleisesti noin yhden celsiusasteen verran".</w:t>
      </w:r>
    </w:p>
    <w:p>
      <w:r>
        <w:rPr>
          <w:b/>
        </w:rPr>
        <w:t xml:space="preserve">Kysymys 0</w:t>
      </w:r>
    </w:p>
    <w:p>
      <w:r>
        <w:t xml:space="preserve">Millä tietokoneella laadittiin ensimmäinen numeerinen sääennuste?</w:t>
      </w:r>
    </w:p>
    <w:p>
      <w:r>
        <w:rPr>
          <w:b/>
        </w:rPr>
        <w:t xml:space="preserve">Kysymys 1</w:t>
      </w:r>
    </w:p>
    <w:p>
      <w:r>
        <w:t xml:space="preserve">Minä vuonna von Neumann julkaisi artikkelin "Numerical Integration of the Barotropic Vorticity Equation".</w:t>
      </w:r>
    </w:p>
    <w:p>
      <w:r>
        <w:rPr>
          <w:b/>
        </w:rPr>
        <w:t xml:space="preserve">Kysymys 2</w:t>
      </w:r>
    </w:p>
    <w:p>
      <w:r>
        <w:t xml:space="preserve">Kuinka paljon kylmempi maailma oli viimeisellä jääkaudella?</w:t>
      </w:r>
    </w:p>
    <w:p>
      <w:r>
        <w:rPr>
          <w:b/>
        </w:rPr>
        <w:t xml:space="preserve">Tekstin numero 57</w:t>
      </w:r>
    </w:p>
    <w:p>
      <w:r>
        <w:t xml:space="preserve">Von Neumannin kyky suorittaa monimutkaisia operaatioita hetkessä päässään </w:t>
      </w:r>
      <w:r>
        <w:rPr>
          <w:color w:val="A9A9A9"/>
        </w:rPr>
        <w:t xml:space="preserve">hämmästytti muita matemaatikkoja</w:t>
      </w:r>
      <w:r>
        <w:t xml:space="preserve">. Eugene Wigner kirjoitti, että kun näki von Neumannin mielen työskentelevän, "vaikutti siltä, että kyseessä oli täydellinen instrumentti, jonka hammaspyörät oli koneistettu niin, että ne sopivat toisiinsa tuuman tuhannesosan tarkkuudella." </w:t>
      </w:r>
      <w:r>
        <w:rPr>
          <w:color w:val="DCDCDC"/>
        </w:rPr>
        <w:t xml:space="preserve">Paul Halmos toteaa, että "von Neumannin nopeus oli kunnioitusta herättävä".</w:t>
      </w:r>
      <w:r>
        <w:t xml:space="preserve"> Israel Halperin sanoi: "Hänen vauhdissaan pysyminen oli ... mahdotonta. Tuntui kuin olisi ollut kolmipyöräisellä polkupyörällä jahtaamassa kilpa-autoa." Edward Teller kirjoitti, että von Neumann päihitti vaivattomasti kenet tahansa, jonka hän oli koskaan tavannut, ja sanoi: "En koskaan pysynyt hänen vauhdissaan". Teller sanoi myös, että "von Neumann saattoi keskustella 3-vuotiaan poikani kanssa, ja he keskustelivat tasavertaisina, ja joskus mietin, käyttikö hän samaa periaatetta puhuessaan meille muille. Useimmat ihmiset välttelevät ajattelua, jos voivat, jotkut meistä ovat riippuvaisia ajattelusta, mutta von </w:t>
      </w:r>
      <w:r>
        <w:rPr>
          <w:color w:val="2F4F4F"/>
        </w:rPr>
        <w:t xml:space="preserve">Neumann itse asiassa nautti ajattelusta, ehkä jopa kaiken muun pois sulkemiseksi. </w:t>
      </w:r>
      <w:r>
        <w:t xml:space="preserve">"</w:t>
      </w:r>
    </w:p>
    <w:p>
      <w:r>
        <w:rPr>
          <w:b/>
        </w:rPr>
        <w:t xml:space="preserve">Kysymys 0</w:t>
      </w:r>
    </w:p>
    <w:p>
      <w:r>
        <w:t xml:space="preserve">Kuinka nopeasti von Neumann pystyi suorittamaan matematiikkaa päässään?</w:t>
      </w:r>
    </w:p>
    <w:p>
      <w:r>
        <w:rPr>
          <w:b/>
        </w:rPr>
        <w:t xml:space="preserve">Kysymys 1</w:t>
      </w:r>
    </w:p>
    <w:p>
      <w:r>
        <w:t xml:space="preserve">Hämmästyivätkö muut matemaatikot von Neumannista?</w:t>
      </w:r>
    </w:p>
    <w:p>
      <w:r>
        <w:rPr>
          <w:b/>
        </w:rPr>
        <w:t xml:space="preserve">Kysymys 2</w:t>
      </w:r>
    </w:p>
    <w:p>
      <w:r>
        <w:t xml:space="preserve">Nauttiiko von Neumann ajattelusta?</w:t>
      </w:r>
    </w:p>
    <w:p>
      <w:r>
        <w:rPr>
          <w:b/>
        </w:rPr>
        <w:t xml:space="preserve">Tekstin numero 58</w:t>
      </w:r>
    </w:p>
    <w:p>
      <w:r>
        <w:t xml:space="preserve">Lothar Wolfgang Nordheim kuvaili von Neumannia </w:t>
      </w:r>
      <w:r>
        <w:rPr>
          <w:color w:val="A9A9A9"/>
        </w:rPr>
        <w:t xml:space="preserve">"nopeimmaksi mieleksi, jonka olen koskaan tavannut", </w:t>
      </w:r>
      <w:r>
        <w:t xml:space="preserve">ja Jacob Bronowski kirjoitti: "</w:t>
      </w:r>
      <w:r>
        <w:rPr>
          <w:color w:val="DCDCDC"/>
        </w:rPr>
        <w:t xml:space="preserve">Hän oli poikkeuksetta älykkäin tuntemani mies".</w:t>
      </w:r>
      <w:r>
        <w:rPr>
          <w:color w:val="DCDCDC"/>
        </w:rPr>
        <w:t xml:space="preserve"> Hän oli nero. "</w:t>
      </w:r>
      <w:r>
        <w:t xml:space="preserve">George Pólya, jonka luennoille von Neumann osallistui ETH Zürichissä opiskelijana, sanoi: "</w:t>
      </w:r>
      <w:r>
        <w:rPr>
          <w:color w:val="2F4F4F"/>
        </w:rPr>
        <w:t xml:space="preserve">Johnny oli ainoa opiskelija, jota koskaan pelkäsin.</w:t>
      </w:r>
      <w:r>
        <w:t xml:space="preserve"> Jos luennon aikana totesin ratkaisemattoman ongelman, oli mahdollista, että hän tuli luennon lopussa luokseni täydellinen ratkaisu paperilapulle raapustettuna." Halmos kertoo Nicholas Metropolisin kertoman tarinan von Neumannin laskutoimitusten nopeudesta, kun joku pyysi von Neumannia ratkaisemaan kuuluisan kärpäspulman:</w:t>
      </w:r>
    </w:p>
    <w:p>
      <w:r>
        <w:rPr>
          <w:b/>
        </w:rPr>
        <w:t xml:space="preserve">Kysymys 0</w:t>
      </w:r>
    </w:p>
    <w:p>
      <w:r>
        <w:t xml:space="preserve">Miten Lothar Wolfgang Nordheim kuvaili von Neumannia? </w:t>
      </w:r>
    </w:p>
    <w:p>
      <w:r>
        <w:rPr>
          <w:b/>
        </w:rPr>
        <w:t xml:space="preserve">Kysymys 1</w:t>
      </w:r>
    </w:p>
    <w:p>
      <w:r>
        <w:t xml:space="preserve">Mitä Jacob Bronowski ajatteli von Neumannista?</w:t>
      </w:r>
    </w:p>
    <w:p>
      <w:r>
        <w:rPr>
          <w:b/>
        </w:rPr>
        <w:t xml:space="preserve">Kysymys 2</w:t>
      </w:r>
    </w:p>
    <w:p>
      <w:r>
        <w:t xml:space="preserve">Mitä mieltä lehtori Polya oli von Nuemannista?</w:t>
      </w:r>
    </w:p>
    <w:p>
      <w:r>
        <w:rPr>
          <w:b/>
        </w:rPr>
        <w:t xml:space="preserve">Tekstin numero 59</w:t>
      </w:r>
    </w:p>
    <w:p>
      <w:r>
        <w:t xml:space="preserve">Herman Goldstine kirjoitti: "Yksi </w:t>
      </w:r>
      <w:r>
        <w:rPr>
          <w:color w:val="A9A9A9"/>
        </w:rPr>
        <w:t xml:space="preserve">hänen huomattavista kyvyistään oli hänen absoluuttisen muistamisen kykynsä.</w:t>
      </w:r>
      <w:r>
        <w:t xml:space="preserve"> Sikäli kuin pystyin sanomaan, von Neumann pystyi lainaamaan kirjaa tai artikkelia sanatarkasti, kun hän oli kerran lukenut sen; lisäksi hän pystyi tekemään sen vuosia myöhemmin epäröimättä. Hän pystyi myös kääntämään sen alkuperäiskielestä englanniksi ilman nopeuden heikkenemistä. Erään kerran testasin hänen kykyään pyytämällä häntä kertomaan, miten Tarina kahdesta kaupungista alkoi. Tämän jälkeen </w:t>
      </w:r>
      <w:r>
        <w:rPr>
          <w:color w:val="DCDCDC"/>
        </w:rPr>
        <w:t xml:space="preserve">hän alkoi välittömästi ja </w:t>
      </w:r>
      <w:r>
        <w:t xml:space="preserve">ilman taukoa </w:t>
      </w:r>
      <w:r>
        <w:rPr>
          <w:color w:val="DCDCDC"/>
        </w:rPr>
        <w:t xml:space="preserve">lausua ensimmäistä lukua ja jatkoi, kunnes häntä pyydettiin lopettamaan noin kymmenen tai viidentoista minuutin kuluttua. </w:t>
      </w:r>
      <w:r>
        <w:t xml:space="preserve">" Ulam totesi, että </w:t>
      </w:r>
      <w:r>
        <w:rPr>
          <w:color w:val="2F4F4F"/>
        </w:rPr>
        <w:t xml:space="preserve">von Neumannin ajattelutapa ei ehkä ollut visuaalinen vaan enemmänkin auditiivinen</w:t>
      </w:r>
      <w:r>
        <w:t xml:space="preserve">.</w:t>
      </w:r>
    </w:p>
    <w:p>
      <w:r>
        <w:rPr>
          <w:b/>
        </w:rPr>
        <w:t xml:space="preserve">Kysymys 0</w:t>
      </w:r>
    </w:p>
    <w:p>
      <w:r>
        <w:t xml:space="preserve">Mitä Herman Goldstone kirjoitti von NEumannista?</w:t>
      </w:r>
    </w:p>
    <w:p>
      <w:r>
        <w:rPr>
          <w:b/>
        </w:rPr>
        <w:t xml:space="preserve">Kysymys 1</w:t>
      </w:r>
    </w:p>
    <w:p>
      <w:r>
        <w:t xml:space="preserve">Voisiko von Neumann muistaa kirjoitetun tekstin paljon myöhemmin?</w:t>
      </w:r>
    </w:p>
    <w:p>
      <w:r>
        <w:rPr>
          <w:b/>
        </w:rPr>
        <w:t xml:space="preserve">Kysymys 2</w:t>
      </w:r>
    </w:p>
    <w:p>
      <w:r>
        <w:t xml:space="preserve">Mitä Ulam ajatteli von Nuemannin kognitiivisista kyvyistä?</w:t>
      </w:r>
    </w:p>
    <w:p>
      <w:r>
        <w:rPr>
          <w:b/>
        </w:rPr>
        <w:t xml:space="preserve">Tekstin numero 60</w:t>
      </w:r>
    </w:p>
    <w:p>
      <w:r>
        <w:t xml:space="preserve">"</w:t>
      </w:r>
      <w:r>
        <w:rPr>
          <w:color w:val="A9A9A9"/>
        </w:rPr>
        <w:t xml:space="preserve">Olen joskus miettinyt, eikö von Neumannin kaltaiset aivot viittaa ihmislajia korkeampaan lajiin</w:t>
      </w:r>
      <w:r>
        <w:t xml:space="preserve">", sanoi Nobel-palkittu Hans Bethe Cornellin yliopistosta. "Voidaan sanoa, että jos tiedemiehen vaikutusvalta tulkitaan niin laajasti, että se kattaa myös vaikutuksen tieteenalan ulkopuolisiin aloihin, John von Neumann oli luultavasti kaikkien aikojen vaikutusvaltaisin matemaatikko", kirjoitti Miklós Rédei "Selected Letters" -kirjassaan. James Glimm kirjoitti: "</w:t>
      </w:r>
      <w:r>
        <w:rPr>
          <w:color w:val="DCDCDC"/>
        </w:rPr>
        <w:t xml:space="preserve">häntä pidetään yhtenä modernin matematiikan jättiläisistä</w:t>
      </w:r>
      <w:r>
        <w:t xml:space="preserve">". Matemaatikko Jean Dieudonné kutsui von Neumannia "viimeiseksi suurista matemaatikoista", ja Peter Lax kuvaili häntä "</w:t>
      </w:r>
      <w:r>
        <w:rPr>
          <w:color w:val="2F4F4F"/>
        </w:rPr>
        <w:t xml:space="preserve">tämän vuosisadan säkenöivimmäksi älykkääksi</w:t>
      </w:r>
      <w:r>
        <w:t xml:space="preserve">".</w:t>
      </w:r>
    </w:p>
    <w:p>
      <w:r>
        <w:rPr>
          <w:b/>
        </w:rPr>
        <w:t xml:space="preserve">Kysymys 0</w:t>
      </w:r>
    </w:p>
    <w:p>
      <w:r>
        <w:t xml:space="preserve">Mitä mieltä Nobel-palkittu Hans Bethe oli von NEumannin kyvyistä?</w:t>
      </w:r>
    </w:p>
    <w:p>
      <w:r>
        <w:rPr>
          <w:b/>
        </w:rPr>
        <w:t xml:space="preserve">Kysymys 1</w:t>
      </w:r>
    </w:p>
    <w:p>
      <w:r>
        <w:t xml:space="preserve">Mitä James Glimm sanoi von Nuemannista?</w:t>
      </w:r>
    </w:p>
    <w:p>
      <w:r>
        <w:rPr>
          <w:b/>
        </w:rPr>
        <w:t xml:space="preserve">Kysymys 2</w:t>
      </w:r>
    </w:p>
    <w:p>
      <w:r>
        <w:t xml:space="preserve">Mitä kuvausta Peter Lax käytti von Neumannista?</w:t>
      </w:r>
    </w:p>
    <w:p>
      <w:r>
        <w:rPr>
          <w:b/>
        </w:rPr>
        <w:t xml:space="preserve">Tekstin numero 61</w:t>
      </w:r>
    </w:p>
    <w:p>
      <w:r>
        <w:t xml:space="preserve">Vuonna 1955 </w:t>
      </w:r>
      <w:r>
        <w:t xml:space="preserve">von Neumannilla todettiin joko luu- tai haimasyöpä</w:t>
      </w:r>
      <w:r>
        <w:rPr>
          <w:color w:val="A9A9A9"/>
        </w:rPr>
        <w:t xml:space="preserve">.</w:t>
      </w:r>
      <w:r>
        <w:t xml:space="preserve"> Hänen äidillään Margaret von Neumannilla todettiin syöpä vuonna 1956, ja hän </w:t>
      </w:r>
      <w:r>
        <w:rPr>
          <w:color w:val="DCDCDC"/>
        </w:rPr>
        <w:t xml:space="preserve">kuoli kahden viikon kuluessa</w:t>
      </w:r>
      <w:r>
        <w:t xml:space="preserve">. </w:t>
      </w:r>
      <w:r>
        <w:t xml:space="preserve">Johnilla oli </w:t>
      </w:r>
      <w:r>
        <w:t xml:space="preserve">diagnoosista kuolemaan </w:t>
      </w:r>
      <w:r>
        <w:rPr>
          <w:color w:val="2F4F4F"/>
        </w:rPr>
        <w:t xml:space="preserve">puolitoista vuotta aikaa.</w:t>
      </w:r>
      <w:r>
        <w:t xml:space="preserve"> Tänä aikana von Neumann palasi roomalaiskatoliseen uskoon, joka oli ollut merkittävä myös hänen äidilleen sen jälkeen, kun perhe oli kääntynyt uskoon vuosina 1929-1930. John oli aiemmin sanonut äidilleen: "Jumala on luultavasti olemassa. Monet asiat on helpompi selittää, jos on kuin jos ei ole." Von Neumann piti kiinni esimerkillisestä latinankielen taidostaan ja siteerasi kuolinvuoteella olevalle vierailijalle julistusta "Judex ergo cum sedebit", ja päättyy "Quid sum miser tunc dicturus?". Quem patronum rogaturus, Cum vix iustus sit securus?" (Kun tuomari hänen paikkansa on ottanut ... Mitä minä kurja sitten puolustan? Kuka minun puolestani esirukoilee, kun vanhurskas niukasti vapautuu?).</w:t>
      </w:r>
    </w:p>
    <w:p>
      <w:r>
        <w:rPr>
          <w:b/>
        </w:rPr>
        <w:t xml:space="preserve">Kysymys 0</w:t>
      </w:r>
    </w:p>
    <w:p>
      <w:r>
        <w:t xml:space="preserve">Minä vuonna von Neumannilla todettiin syöpä?</w:t>
      </w:r>
    </w:p>
    <w:p>
      <w:r>
        <w:rPr>
          <w:b/>
        </w:rPr>
        <w:t xml:space="preserve">Kysymys 1</w:t>
      </w:r>
    </w:p>
    <w:p>
      <w:r>
        <w:t xml:space="preserve">Kuinka kauan hänen äitinsä eli siitä lähtien, kun hänellä todettiin syöpä?</w:t>
      </w:r>
    </w:p>
    <w:p>
      <w:r>
        <w:rPr>
          <w:b/>
        </w:rPr>
        <w:t xml:space="preserve">Kysymys 2</w:t>
      </w:r>
    </w:p>
    <w:p>
      <w:r>
        <w:t xml:space="preserve">Kuinka kauan von Neumann selvisi syövästä?</w:t>
      </w:r>
    </w:p>
    <w:p>
      <w:r>
        <w:rPr>
          <w:b/>
        </w:rPr>
        <w:t xml:space="preserve">Tekstin numero 62</w:t>
      </w:r>
    </w:p>
    <w:p>
      <w:r>
        <w:t xml:space="preserve">Hän kutsui roomalaiskatolisen papin, isä Anselm Strittmatterin, O.S.B.:n, tapaamaan häntä. Von Neumannin kerrotaan sanoneen selityksessään, että Pascalilla oli asiaa, viitaten Pascalin vedonlyöntiin. </w:t>
      </w:r>
      <w:r>
        <w:rPr>
          <w:color w:val="A9A9A9"/>
        </w:rPr>
        <w:t xml:space="preserve">Isä Strittmatter </w:t>
      </w:r>
      <w:r>
        <w:t xml:space="preserve">toimitti hänelle viimeiset sakramentit. Jotkut von Neumannin ystävistä (kuten Abraham Pais ja Oskar Morgenstern) sanoivat, että he olivat </w:t>
      </w:r>
      <w:r>
        <w:rPr>
          <w:color w:val="DCDCDC"/>
        </w:rPr>
        <w:t xml:space="preserve">aina pitäneet häntä "täysin agnostikkona". "</w:t>
      </w:r>
      <w:r>
        <w:t xml:space="preserve">Tästä kuolinvuoteella tapahtuneesta kääntymyksestä Morgenstern kertoi Heimsille: "Hän oli tietysti koko elämänsä ajan täysin agnostikko, ja sitten </w:t>
      </w:r>
      <w:r>
        <w:rPr>
          <w:color w:val="2F4F4F"/>
        </w:rPr>
        <w:t xml:space="preserve">hän yhtäkkiä kääntyi katolilaiseksi - se ei sovi yhteen minkään kanssa hänen asenteessaan, näkemyksissään ja ajattelussaan, kun hän oli terve</w:t>
      </w:r>
      <w:r>
        <w:t xml:space="preserve">."" </w:t>
      </w:r>
      <w:r>
        <w:t xml:space="preserve">Isä Strittmatter muisteli, että von Neumann </w:t>
      </w:r>
      <w:r>
        <w:rPr>
          <w:color w:val="556B2F"/>
        </w:rPr>
        <w:t xml:space="preserve">ei saanut siitä paljonkaan rauhaa tai lohtua, sillä hän pelkäsi edelleen kuolemaa</w:t>
      </w:r>
      <w:r>
        <w:t xml:space="preserve">.</w:t>
      </w:r>
    </w:p>
    <w:p>
      <w:r>
        <w:rPr>
          <w:b/>
        </w:rPr>
        <w:t xml:space="preserve">Kysymys 0</w:t>
      </w:r>
    </w:p>
    <w:p>
      <w:r>
        <w:t xml:space="preserve">Kuka antoi von Neumannille viimeisen sakramentin?</w:t>
      </w:r>
    </w:p>
    <w:p>
      <w:r>
        <w:rPr>
          <w:b/>
        </w:rPr>
        <w:t xml:space="preserve">Kysymys 1</w:t>
      </w:r>
    </w:p>
    <w:p>
      <w:r>
        <w:t xml:space="preserve">Helpottiko viimeinen sakramentti von Neumannia?</w:t>
      </w:r>
    </w:p>
    <w:p>
      <w:r>
        <w:rPr>
          <w:b/>
        </w:rPr>
        <w:t xml:space="preserve">Kysymys 2</w:t>
      </w:r>
    </w:p>
    <w:p>
      <w:r>
        <w:t xml:space="preserve">Oliko von NEumannin elämän loppuvaiheessa uskon ja vakaumuksen ristiriitoja?</w:t>
      </w:r>
    </w:p>
    <w:p>
      <w:r>
        <w:rPr>
          <w:b/>
        </w:rPr>
        <w:t xml:space="preserve">Kysymys 3</w:t>
      </w:r>
    </w:p>
    <w:p>
      <w:r>
        <w:t xml:space="preserve">Mitä Oskar Morgenstern ajatteli von Neumannin uskomuksista?</w:t>
      </w:r>
    </w:p>
    <w:p>
      <w:r>
        <w:br w:type="page"/>
      </w:r>
    </w:p>
    <w:p>
      <w:r>
        <w:rPr>
          <w:b/>
          <w:u w:val="single"/>
        </w:rPr>
        <w:t xml:space="preserve">Asiakirjan numero 291</w:t>
      </w:r>
    </w:p>
    <w:p>
      <w:r>
        <w:rPr>
          <w:b/>
        </w:rPr>
        <w:t xml:space="preserve">Tekstin numero 0</w:t>
      </w:r>
    </w:p>
    <w:p>
      <w:r>
        <w:t xml:space="preserve">Konsoli julkistettiin ensimmäisen kerran virallisesti E3-messuilla 2005, ja se julkaistiin </w:t>
      </w:r>
      <w:r>
        <w:rPr>
          <w:color w:val="A9A9A9"/>
        </w:rPr>
        <w:t xml:space="preserve">vuoden 2006 lopussa</w:t>
      </w:r>
      <w:r>
        <w:t xml:space="preserve">. Se oli ensimmäinen konsoli, joka käytti Blu-ray Disc -levyä ensisijaisena tallennusvälineenä. Konsoli oli ensimmäinen PlayStation, johon integroitiin sosiaalisia pelipalveluita, muun muassa se otti ensimmäisenä käyttöön Sonyn sosiaalisen pelipalvelun </w:t>
      </w:r>
      <w:r>
        <w:rPr>
          <w:color w:val="DCDCDC"/>
        </w:rPr>
        <w:t xml:space="preserve">PlayStation Networkin </w:t>
      </w:r>
      <w:r>
        <w:t xml:space="preserve">ja sen etäyhteyden PlayStation Portableen ja PlayStation Vitaan, jolloin konsolia pystyi kauko-ohjata näistä laitteista. </w:t>
      </w:r>
      <w:r>
        <w:rPr>
          <w:color w:val="2F4F4F"/>
        </w:rPr>
        <w:t xml:space="preserve">Syyskuussa 2009 </w:t>
      </w:r>
      <w:r>
        <w:t xml:space="preserve">julkaistiin </w:t>
      </w:r>
      <w:r>
        <w:rPr>
          <w:color w:val="6B8E23"/>
        </w:rPr>
        <w:t xml:space="preserve">PlayStation </w:t>
      </w:r>
      <w:r>
        <w:rPr>
          <w:color w:val="A0522D"/>
        </w:rPr>
        <w:t xml:space="preserve">3:</w:t>
      </w:r>
      <w:r>
        <w:t xml:space="preserve">n Slim-malli</w:t>
      </w:r>
      <w:r>
        <w:t xml:space="preserve">, joka </w:t>
      </w:r>
      <w:r>
        <w:t xml:space="preserve">oli alkuperäistä versiota kevyempi ja ohuempi, ja joka sisälsi muun muassa uudistetun logon ja markkinointisuunnittelun sekä pienen käynnistysmuutoksen ohjelmistoihin. </w:t>
      </w:r>
      <w:r>
        <w:rPr>
          <w:color w:val="228B22"/>
        </w:rPr>
        <w:t xml:space="preserve">Super Slim </w:t>
      </w:r>
      <w:r>
        <w:t xml:space="preserve">-malli </w:t>
      </w:r>
      <w:r>
        <w:t xml:space="preserve">julkaistiin sitten </w:t>
      </w:r>
      <w:r>
        <w:rPr>
          <w:color w:val="191970"/>
        </w:rPr>
        <w:t xml:space="preserve">vuoden 2012 </w:t>
      </w:r>
      <w:r>
        <w:t xml:space="preserve">lopulla</w:t>
      </w:r>
      <w:r>
        <w:t xml:space="preserve">, jolloin konsolia hiottiin ja muotoiltiin edelleen uudelleen. Maaliskuuhun 2016 mennessä PlayStation 3:a on myyty </w:t>
      </w:r>
      <w:r>
        <w:t xml:space="preserve">maailmanlaajuisesti </w:t>
      </w:r>
      <w:r>
        <w:rPr>
          <w:color w:val="8B0000"/>
        </w:rPr>
        <w:t xml:space="preserve">85 miljoonaa </w:t>
      </w:r>
      <w:r>
        <w:t xml:space="preserve">kappaletta</w:t>
      </w:r>
      <w:r>
        <w:t xml:space="preserve">.</w:t>
      </w:r>
      <w:r>
        <w:t xml:space="preserve"> Sen seuraaja, PlayStation 4, julkaistiin myöhemmin marraskuussa 2013.</w:t>
      </w:r>
    </w:p>
    <w:p>
      <w:r>
        <w:rPr>
          <w:b/>
        </w:rPr>
        <w:t xml:space="preserve">Kysymys 0</w:t>
      </w:r>
    </w:p>
    <w:p>
      <w:r>
        <w:t xml:space="preserve">Minä vuonna PlayStation 3 julkaistiin?</w:t>
      </w:r>
    </w:p>
    <w:p>
      <w:r>
        <w:rPr>
          <w:b/>
        </w:rPr>
        <w:t xml:space="preserve">Kysymys 1</w:t>
      </w:r>
    </w:p>
    <w:p>
      <w:r>
        <w:t xml:space="preserve">Mikä sosiaalinen pelipalvelu integroitiin PlayStation 3:een?</w:t>
      </w:r>
    </w:p>
    <w:p>
      <w:r>
        <w:rPr>
          <w:b/>
        </w:rPr>
        <w:t xml:space="preserve">Kysymys 2</w:t>
      </w:r>
    </w:p>
    <w:p>
      <w:r>
        <w:t xml:space="preserve">Mikä oli PS3:n ohuemman version nimi?</w:t>
      </w:r>
    </w:p>
    <w:p>
      <w:r>
        <w:rPr>
          <w:b/>
        </w:rPr>
        <w:t xml:space="preserve">Kysymys 3</w:t>
      </w:r>
    </w:p>
    <w:p>
      <w:r>
        <w:t xml:space="preserve">Minä vuonna Super Slim -malli tuli kauppoihin?</w:t>
      </w:r>
    </w:p>
    <w:p>
      <w:r>
        <w:rPr>
          <w:b/>
        </w:rPr>
        <w:t xml:space="preserve">Kysymys 4</w:t>
      </w:r>
    </w:p>
    <w:p>
      <w:r>
        <w:t xml:space="preserve">Kuinka monta PlayStation 3 -yksikköä oli ostettu vuoden 2016 alussa?</w:t>
      </w:r>
    </w:p>
    <w:p>
      <w:r>
        <w:rPr>
          <w:b/>
        </w:rPr>
        <w:t xml:space="preserve">Kysymys 5</w:t>
      </w:r>
    </w:p>
    <w:p>
      <w:r>
        <w:t xml:space="preserve">Mikä PlayStationin versio julkaistiin vuoden 2007 lopussa?</w:t>
      </w:r>
    </w:p>
    <w:p>
      <w:r>
        <w:rPr>
          <w:b/>
        </w:rPr>
        <w:t xml:space="preserve">Kysymys 6</w:t>
      </w:r>
    </w:p>
    <w:p>
      <w:r>
        <w:t xml:space="preserve">Mitä E4 2005 -tapahtumassa julkistettiin virallisesti?</w:t>
      </w:r>
    </w:p>
    <w:p>
      <w:r>
        <w:rPr>
          <w:b/>
        </w:rPr>
        <w:t xml:space="preserve">Kysymys 7</w:t>
      </w:r>
    </w:p>
    <w:p>
      <w:r>
        <w:t xml:space="preserve">Milloin PlayStation 3:n Hefty-malli julkaistiin?</w:t>
      </w:r>
    </w:p>
    <w:p>
      <w:r>
        <w:rPr>
          <w:b/>
        </w:rPr>
        <w:t xml:space="preserve">Kysymys 8</w:t>
      </w:r>
    </w:p>
    <w:p>
      <w:r>
        <w:t xml:space="preserve">Kuinka monta kappaletta PlayStation 3:sta on myyty maaliskuussa 2017?</w:t>
      </w:r>
    </w:p>
    <w:p>
      <w:r>
        <w:rPr>
          <w:b/>
        </w:rPr>
        <w:t xml:space="preserve">Kysymys 9</w:t>
      </w:r>
    </w:p>
    <w:p>
      <w:r>
        <w:t xml:space="preserve">Mikä oli PS4:n ohuimman version nimi?</w:t>
      </w:r>
    </w:p>
    <w:p>
      <w:r>
        <w:rPr>
          <w:b/>
        </w:rPr>
        <w:t xml:space="preserve">Kysymys 10</w:t>
      </w:r>
    </w:p>
    <w:p>
      <w:r>
        <w:t xml:space="preserve">Minä vuonna PlayStation 4 julkaistiin?</w:t>
      </w:r>
    </w:p>
    <w:p>
      <w:r>
        <w:rPr>
          <w:b/>
        </w:rPr>
        <w:t xml:space="preserve">Kysymys 11</w:t>
      </w:r>
    </w:p>
    <w:p>
      <w:r>
        <w:t xml:space="preserve">Mikä sosiaalinen pelipalvelu integroitiin PlayStation 4:ään?</w:t>
      </w:r>
    </w:p>
    <w:p>
      <w:r>
        <w:rPr>
          <w:b/>
        </w:rPr>
        <w:t xml:space="preserve">Kysymys 12</w:t>
      </w:r>
    </w:p>
    <w:p>
      <w:r>
        <w:t xml:space="preserve">Mikä oli PS3:n paksumman version nimi?</w:t>
      </w:r>
    </w:p>
    <w:p>
      <w:r>
        <w:rPr>
          <w:b/>
        </w:rPr>
        <w:t xml:space="preserve">Kysymys 13</w:t>
      </w:r>
    </w:p>
    <w:p>
      <w:r>
        <w:t xml:space="preserve">Minä vuonna Super Slim -malli peruttiin?</w:t>
      </w:r>
    </w:p>
    <w:p>
      <w:r>
        <w:rPr>
          <w:b/>
        </w:rPr>
        <w:t xml:space="preserve">Kysymys 14</w:t>
      </w:r>
    </w:p>
    <w:p>
      <w:r>
        <w:t xml:space="preserve">Kuinka monta PlayStation 3 -yksikköä oli ostettu vuoden 2015 alussa?</w:t>
      </w:r>
    </w:p>
    <w:p>
      <w:r>
        <w:rPr>
          <w:b/>
        </w:rPr>
        <w:t xml:space="preserve">Teksti numero 1</w:t>
      </w:r>
    </w:p>
    <w:p>
      <w:r>
        <w:t xml:space="preserve">Sony esitteli PlayStation 3:n (tuolloin nimellä PLAYSTATION 3) virallisesti yleisölle </w:t>
      </w:r>
      <w:r>
        <w:rPr>
          <w:color w:val="A9A9A9"/>
        </w:rPr>
        <w:t xml:space="preserve">16. toukokuuta 2005 </w:t>
      </w:r>
      <w:r>
        <w:rPr>
          <w:color w:val="DCDCDC"/>
        </w:rPr>
        <w:t xml:space="preserve">E3 2005 </w:t>
      </w:r>
      <w:r>
        <w:t xml:space="preserve">-tapahtumassa</w:t>
      </w:r>
      <w:r>
        <w:t xml:space="preserve">, jossa esiteltiin myös </w:t>
      </w:r>
      <w:r>
        <w:t xml:space="preserve">Sixaxis-ohjaimen </w:t>
      </w:r>
      <w:r>
        <w:t xml:space="preserve">"</w:t>
      </w:r>
      <w:r>
        <w:rPr>
          <w:color w:val="2F4F4F"/>
        </w:rPr>
        <w:t xml:space="preserve">bumerangin</w:t>
      </w:r>
      <w:r>
        <w:t xml:space="preserve">" muotoinen prototyyppi</w:t>
      </w:r>
      <w:r>
        <w:rPr>
          <w:color w:val="A9A9A9"/>
        </w:rPr>
        <w:t xml:space="preserve">.</w:t>
      </w:r>
      <w:r>
        <w:t xml:space="preserve"> Toimivaa versiota järjestelmästä ei ollut esillä siellä eikä </w:t>
      </w:r>
      <w:r>
        <w:rPr>
          <w:color w:val="556B2F"/>
        </w:rPr>
        <w:t xml:space="preserve">Tokyo Game Show'ssa </w:t>
      </w:r>
      <w:r>
        <w:t xml:space="preserve">syyskuussa 2005, vaikka </w:t>
      </w:r>
      <w:r>
        <w:t xml:space="preserve">molemmissa tapahtumissa pidettiin </w:t>
      </w:r>
      <w:r>
        <w:t xml:space="preserve">esittelyjä (kuten </w:t>
      </w:r>
      <w:r>
        <w:rPr>
          <w:color w:val="6B8E23"/>
        </w:rPr>
        <w:t xml:space="preserve">Metal Gear Solid 4: Guns of the Patriots) </w:t>
      </w:r>
      <w:r>
        <w:t xml:space="preserve">ohjelmistokehityspaketeilla ja vertailukelpoisilla henkilökohtaisilla tietokonelaitteistoilla. PlayStation 3:n ennustettuihin teknisiin tietoihin perustuvaa videomateriaalia esitettiin myös (erityisesti </w:t>
      </w:r>
      <w:r>
        <w:rPr>
          <w:color w:val="A0522D"/>
        </w:rPr>
        <w:t xml:space="preserve">Final Fantasy VII:n </w:t>
      </w:r>
      <w:r>
        <w:t xml:space="preserve">tekninen demo).</w:t>
      </w:r>
    </w:p>
    <w:p>
      <w:r>
        <w:rPr>
          <w:b/>
        </w:rPr>
        <w:t xml:space="preserve">Kysymys 0</w:t>
      </w:r>
    </w:p>
    <w:p>
      <w:r>
        <w:t xml:space="preserve">Missä kunnossa Sixaxis-prototyyppi oli?</w:t>
      </w:r>
    </w:p>
    <w:p>
      <w:r>
        <w:rPr>
          <w:b/>
        </w:rPr>
        <w:t xml:space="preserve">Kysymys 1</w:t>
      </w:r>
    </w:p>
    <w:p>
      <w:r>
        <w:t xml:space="preserve">Minkä tapahtuman Sony valitsi PS3:n julkistamiseen?</w:t>
      </w:r>
    </w:p>
    <w:p>
      <w:r>
        <w:rPr>
          <w:b/>
        </w:rPr>
        <w:t xml:space="preserve">Kysymys 2</w:t>
      </w:r>
    </w:p>
    <w:p>
      <w:r>
        <w:t xml:space="preserve">Mitä suosittua peliä esiteltiin videolla pelimessuilla?</w:t>
      </w:r>
    </w:p>
    <w:p>
      <w:r>
        <w:rPr>
          <w:b/>
        </w:rPr>
        <w:t xml:space="preserve">Kysymys 3</w:t>
      </w:r>
    </w:p>
    <w:p>
      <w:r>
        <w:t xml:space="preserve">Mihin tapahtumaan Sony vei PlayStation 3:n neljä kuukautta E3-messujen jälkeen?</w:t>
      </w:r>
    </w:p>
    <w:p>
      <w:r>
        <w:rPr>
          <w:b/>
        </w:rPr>
        <w:t xml:space="preserve">Kysymys 4</w:t>
      </w:r>
    </w:p>
    <w:p>
      <w:r>
        <w:t xml:space="preserve">Mikä oli yksi peli, jonka Sony esitteli modifioidulla PC:llä, jotta pelaajat saisivat siitä kuvan?</w:t>
      </w:r>
    </w:p>
    <w:p>
      <w:r>
        <w:rPr>
          <w:b/>
        </w:rPr>
        <w:t xml:space="preserve">Kysymys 5</w:t>
      </w:r>
    </w:p>
    <w:p>
      <w:r>
        <w:t xml:space="preserve">Minä päivänä Dell esitteli PS3:n yleisölle?</w:t>
      </w:r>
    </w:p>
    <w:p>
      <w:r>
        <w:rPr>
          <w:b/>
        </w:rPr>
        <w:t xml:space="preserve">Kysymys 6</w:t>
      </w:r>
    </w:p>
    <w:p>
      <w:r>
        <w:t xml:space="preserve">Missä tapahtumassa Sony esitteli PS4:n?</w:t>
      </w:r>
    </w:p>
    <w:p>
      <w:r>
        <w:rPr>
          <w:b/>
        </w:rPr>
        <w:t xml:space="preserve">Kysymys 7</w:t>
      </w:r>
    </w:p>
    <w:p>
      <w:r>
        <w:t xml:space="preserve">Missä toukokuun 2005 tapahtumassa Fantasy of the Patriots esiteltiin?</w:t>
      </w:r>
    </w:p>
    <w:p>
      <w:r>
        <w:rPr>
          <w:b/>
        </w:rPr>
        <w:t xml:space="preserve">Kysymys 8</w:t>
      </w:r>
    </w:p>
    <w:p>
      <w:r>
        <w:t xml:space="preserve">Missä toukokuun 2005 tapahtumassa Metal Gear Solid 3 esiteltiin?</w:t>
      </w:r>
    </w:p>
    <w:p>
      <w:r>
        <w:rPr>
          <w:b/>
        </w:rPr>
        <w:t xml:space="preserve">Kysymys 9</w:t>
      </w:r>
    </w:p>
    <w:p>
      <w:r>
        <w:t xml:space="preserve">Missä kunnossa Sixaxisin lopullinen malli oli?</w:t>
      </w:r>
    </w:p>
    <w:p>
      <w:r>
        <w:rPr>
          <w:b/>
        </w:rPr>
        <w:t xml:space="preserve">Kysymys 10</w:t>
      </w:r>
    </w:p>
    <w:p>
      <w:r>
        <w:t xml:space="preserve">Minkä tilaisuuden Microsoft valitsi PS3:n julkistamiseen?</w:t>
      </w:r>
    </w:p>
    <w:p>
      <w:r>
        <w:rPr>
          <w:b/>
        </w:rPr>
        <w:t xml:space="preserve">Kysymys 11</w:t>
      </w:r>
    </w:p>
    <w:p>
      <w:r>
        <w:t xml:space="preserve">Mitä suosittua peliä esiteltiin pelkällä äänellä pelinäytöksissä?</w:t>
      </w:r>
    </w:p>
    <w:p>
      <w:r>
        <w:rPr>
          <w:b/>
        </w:rPr>
        <w:t xml:space="preserve">Kysymys 12</w:t>
      </w:r>
    </w:p>
    <w:p>
      <w:r>
        <w:t xml:space="preserve">Mihin tapahtumaan Sony vei PlayStation 3:n viisi kuukautta E3-messujen jälkeen?</w:t>
      </w:r>
    </w:p>
    <w:p>
      <w:r>
        <w:rPr>
          <w:b/>
        </w:rPr>
        <w:t xml:space="preserve">Kysymys 13</w:t>
      </w:r>
    </w:p>
    <w:p>
      <w:r>
        <w:t xml:space="preserve">Mikä oli yksi peli, jonka Sony esitteli modifioidulla PS:llä, jotta pelaajat pääsivät näkemään sen?</w:t>
      </w:r>
    </w:p>
    <w:p>
      <w:r>
        <w:rPr>
          <w:b/>
        </w:rPr>
        <w:t xml:space="preserve">Teksti numero 2</w:t>
      </w:r>
    </w:p>
    <w:p>
      <w:r>
        <w:t xml:space="preserve">Toukokuussa 2005 esitellyssä alkuperäisessä prototyypissä oli </w:t>
      </w:r>
      <w:r>
        <w:rPr>
          <w:color w:val="A9A9A9"/>
        </w:rPr>
        <w:t xml:space="preserve">kaksi </w:t>
      </w:r>
      <w:r>
        <w:t xml:space="preserve">HDMI-porttia, </w:t>
      </w:r>
      <w:r>
        <w:rPr>
          <w:color w:val="DCDCDC"/>
        </w:rPr>
        <w:t xml:space="preserve">kolme </w:t>
      </w:r>
      <w:r>
        <w:t xml:space="preserve">Ethernet-porttia ja </w:t>
      </w:r>
      <w:r>
        <w:rPr>
          <w:color w:val="2F4F4F"/>
        </w:rPr>
        <w:t xml:space="preserve">kuusi </w:t>
      </w:r>
      <w:r>
        <w:t xml:space="preserve">USB-porttia, mutta kun </w:t>
      </w:r>
      <w:r>
        <w:t xml:space="preserve">järjestelmä esiteltiin uudelleen vuotta myöhemmin E3 2006 -tapahtumassa, portteja vähennettiin yhteen HDMI-porttiin, </w:t>
      </w:r>
      <w:r>
        <w:rPr>
          <w:color w:val="6B8E23"/>
        </w:rPr>
        <w:t xml:space="preserve">yhteen </w:t>
      </w:r>
      <w:r>
        <w:t xml:space="preserve">Ethernet-porttiin ja neljään USB-porttiin oletettavasti </w:t>
      </w:r>
      <w:r>
        <w:rPr>
          <w:color w:val="228B22"/>
        </w:rPr>
        <w:t xml:space="preserve">kustannusten </w:t>
      </w:r>
      <w:r>
        <w:rPr>
          <w:color w:val="A0522D"/>
        </w:rPr>
        <w:t xml:space="preserve">leikkaamiseksi</w:t>
      </w:r>
      <w:r>
        <w:t xml:space="preserve">. </w:t>
      </w:r>
      <w:r>
        <w:t xml:space="preserve">Konsolista julkistettiin myös kaksi laitteistokokoonpanoa: 20 gigatavun malli ja </w:t>
      </w:r>
      <w:r>
        <w:rPr>
          <w:color w:val="191970"/>
        </w:rPr>
        <w:t xml:space="preserve">60 gigatavun malli, joiden </w:t>
      </w:r>
      <w:r>
        <w:t xml:space="preserve">hinnat olivat 499 dollaria (499 euroa) ja 599 dollaria (599 euroa). Ainoana kokoonpanona 60 GB:n mallissa oli tarkoitus olla HDMI-portti, Wi-Fi-internetyhteys, flash-kortinlukijat ja krominen reunus, jossa logo on </w:t>
      </w:r>
      <w:r>
        <w:rPr>
          <w:color w:val="8B0000"/>
        </w:rPr>
        <w:t xml:space="preserve">hopeanvärinen</w:t>
      </w:r>
      <w:r>
        <w:t xml:space="preserve">. Molemmat mallit julkistettiin samanaikaisesti maailmanlaajuisesti: 11. marraskuuta 2006 Japanissa ja 17. marraskuuta 2006 Pohjois-Amerikassa ja Euroopassa.</w:t>
      </w:r>
    </w:p>
    <w:p>
      <w:r>
        <w:rPr>
          <w:b/>
        </w:rPr>
        <w:t xml:space="preserve">Kysymys 0</w:t>
      </w:r>
    </w:p>
    <w:p>
      <w:r>
        <w:t xml:space="preserve">Kuinka monta USB-porttia alkuperäisessä PS3:n prototyypissä oli?</w:t>
      </w:r>
    </w:p>
    <w:p>
      <w:r>
        <w:rPr>
          <w:b/>
        </w:rPr>
        <w:t xml:space="preserve">Kysymys 1</w:t>
      </w:r>
    </w:p>
    <w:p>
      <w:r>
        <w:t xml:space="preserve">Kuinka monta Ethernet-porttia järjestelmässä oli enää jäljellä, kun se esiteltiin E3 2006 -tapahtumassa?</w:t>
      </w:r>
    </w:p>
    <w:p>
      <w:r>
        <w:rPr>
          <w:b/>
        </w:rPr>
        <w:t xml:space="preserve">Kysymys 2</w:t>
      </w:r>
    </w:p>
    <w:p>
      <w:r>
        <w:t xml:space="preserve">Miksi Sony saattoi vähentää PlayStation 3:n porttien määrää ennen tuotantoa?</w:t>
      </w:r>
    </w:p>
    <w:p>
      <w:r>
        <w:rPr>
          <w:b/>
        </w:rPr>
        <w:t xml:space="preserve">Kysymys 3</w:t>
      </w:r>
    </w:p>
    <w:p>
      <w:r>
        <w:t xml:space="preserve">Mitä suurempaa mallia Sony tarjosi 20 GB:n mallin lisäksi?</w:t>
      </w:r>
    </w:p>
    <w:p>
      <w:r>
        <w:rPr>
          <w:b/>
        </w:rPr>
        <w:t xml:space="preserve">Kysymys 4</w:t>
      </w:r>
    </w:p>
    <w:p>
      <w:r>
        <w:t xml:space="preserve">Minkä värinen on 60 GB:n PS3:n logo?</w:t>
      </w:r>
    </w:p>
    <w:p>
      <w:r>
        <w:rPr>
          <w:b/>
        </w:rPr>
        <w:t xml:space="preserve">Kysymys 5</w:t>
      </w:r>
    </w:p>
    <w:p>
      <w:r>
        <w:t xml:space="preserve">Kuinka monta HDMI-porttia maaliskuussa 2005 esitellyssä alkuperäisessä prototyypissä oli?</w:t>
      </w:r>
    </w:p>
    <w:p>
      <w:r>
        <w:rPr>
          <w:b/>
        </w:rPr>
        <w:t xml:space="preserve">Kysymys 6</w:t>
      </w:r>
    </w:p>
    <w:p>
      <w:r>
        <w:t xml:space="preserve">Sony lisäsi HDMI-porttien määrää oletettavasti leikata mitä?</w:t>
      </w:r>
    </w:p>
    <w:p>
      <w:r>
        <w:rPr>
          <w:b/>
        </w:rPr>
        <w:t xml:space="preserve">Kysymys 7</w:t>
      </w:r>
    </w:p>
    <w:p>
      <w:r>
        <w:t xml:space="preserve">Kuinka monta Ethernet-porttia maaliskuussa 2005 esitellyssä alkuperäisessä prototyypissä oli?</w:t>
      </w:r>
    </w:p>
    <w:p>
      <w:r>
        <w:rPr>
          <w:b/>
        </w:rPr>
        <w:t xml:space="preserve">Kysymys 8</w:t>
      </w:r>
    </w:p>
    <w:p>
      <w:r>
        <w:t xml:space="preserve">Kuinka monta USB-porttia maaliskuussa 2005 esitellyssä alkuperäisessä prototyypissä oli?</w:t>
      </w:r>
    </w:p>
    <w:p>
      <w:r>
        <w:rPr>
          <w:b/>
        </w:rPr>
        <w:t xml:space="preserve">Kysymys 9</w:t>
      </w:r>
    </w:p>
    <w:p>
      <w:r>
        <w:t xml:space="preserve">Kuinka monta USB-porttia alkuperäisessä PS2:n prototyypissä oli?</w:t>
      </w:r>
    </w:p>
    <w:p>
      <w:r>
        <w:rPr>
          <w:b/>
        </w:rPr>
        <w:t xml:space="preserve">Kysymys 10</w:t>
      </w:r>
    </w:p>
    <w:p>
      <w:r>
        <w:t xml:space="preserve">Kuinka monta Ethernet-porttia järjestelmässä oli enää E3 2005 -tapahtumassa?</w:t>
      </w:r>
    </w:p>
    <w:p>
      <w:r>
        <w:rPr>
          <w:b/>
        </w:rPr>
        <w:t xml:space="preserve">Kysymys 11</w:t>
      </w:r>
    </w:p>
    <w:p>
      <w:r>
        <w:t xml:space="preserve">Miksi Sony on saattanut vähentää PlayStation 3:n porttien määrää tuotannon jälkeen?</w:t>
      </w:r>
    </w:p>
    <w:p>
      <w:r>
        <w:rPr>
          <w:b/>
        </w:rPr>
        <w:t xml:space="preserve">Kysymys 12</w:t>
      </w:r>
    </w:p>
    <w:p>
      <w:r>
        <w:t xml:space="preserve">Mitä suurempaa mallia Sony tarjosi 2 GB:n mallin lisäksi?</w:t>
      </w:r>
    </w:p>
    <w:p>
      <w:r>
        <w:rPr>
          <w:b/>
        </w:rPr>
        <w:t xml:space="preserve">Kysymys 13</w:t>
      </w:r>
    </w:p>
    <w:p>
      <w:r>
        <w:t xml:space="preserve">Minkä värinen logo on 6 gigatavun PS3:ssa?</w:t>
      </w:r>
    </w:p>
    <w:p>
      <w:r>
        <w:rPr>
          <w:b/>
        </w:rPr>
        <w:t xml:space="preserve">Teksti numero 3</w:t>
      </w:r>
    </w:p>
    <w:p>
      <w:r>
        <w:t xml:space="preserve">Sony ilmoitti 6. syyskuuta 2006, että </w:t>
      </w:r>
      <w:r>
        <w:t xml:space="preserve">PlayStation 3:n </w:t>
      </w:r>
      <w:r>
        <w:rPr>
          <w:color w:val="DCDCDC"/>
        </w:rPr>
        <w:t xml:space="preserve">PAL-alueen </w:t>
      </w:r>
      <w:r>
        <w:t xml:space="preserve">julkaisu viivästyy </w:t>
      </w:r>
      <w:r>
        <w:rPr>
          <w:color w:val="2F4F4F"/>
        </w:rPr>
        <w:t xml:space="preserve">maaliskuuhun 2007, koska </w:t>
      </w:r>
      <w:r>
        <w:rPr>
          <w:color w:val="556B2F"/>
        </w:rPr>
        <w:t xml:space="preserve">Blu-ray-asemassa </w:t>
      </w:r>
      <w:r>
        <w:t xml:space="preserve">käytetyistä materiaaleista oli pulaa</w:t>
      </w:r>
      <w:r>
        <w:t xml:space="preserve">. </w:t>
      </w:r>
      <w:r>
        <w:rPr>
          <w:color w:val="6B8E23"/>
        </w:rPr>
        <w:t xml:space="preserve">Tokyo Game Show </w:t>
      </w:r>
      <w:r>
        <w:t xml:space="preserve">-tapahtumassa </w:t>
      </w:r>
      <w:r>
        <w:t xml:space="preserve">22. syyskuuta 2006 Sony ilmoitti, että </w:t>
      </w:r>
      <w:r>
        <w:rPr>
          <w:color w:val="A0522D"/>
        </w:rPr>
        <w:t xml:space="preserve">20 gigatavun </w:t>
      </w:r>
      <w:r>
        <w:t xml:space="preserve">järjestelmässä olisi </w:t>
      </w:r>
      <w:r>
        <w:t xml:space="preserve">HDMI-portti</w:t>
      </w:r>
      <w:r>
        <w:t xml:space="preserve">, mutta kromikoristeita, flash-kortinlukijoita, hopeista logoa ja Wi-Fi-yhteyttä ei olisi mukana. Lisäksi Japanin </w:t>
      </w:r>
      <w:r>
        <w:rPr>
          <w:color w:val="228B22"/>
        </w:rPr>
        <w:t xml:space="preserve">20 GB:n mallin </w:t>
      </w:r>
      <w:r>
        <w:t xml:space="preserve">lanseeraushintaa </w:t>
      </w:r>
      <w:r>
        <w:t xml:space="preserve">alennettiin yli </w:t>
      </w:r>
      <w:r>
        <w:rPr>
          <w:color w:val="191970"/>
        </w:rPr>
        <w:t xml:space="preserve">20 %, </w:t>
      </w:r>
      <w:r>
        <w:t xml:space="preserve">ja 60 GB:n mallin hinnoittelu ilmoitettiin avoimeksi </w:t>
      </w:r>
      <w:r>
        <w:rPr>
          <w:color w:val="8B0000"/>
        </w:rPr>
        <w:t xml:space="preserve">Japanissa</w:t>
      </w:r>
      <w:r>
        <w:t xml:space="preserve">. </w:t>
      </w:r>
      <w:r>
        <w:t xml:space="preserve">Tilaisuuden aikana Sony esitteli </w:t>
      </w:r>
      <w:r>
        <w:rPr>
          <w:color w:val="483D8B"/>
        </w:rPr>
        <w:t xml:space="preserve">27 </w:t>
      </w:r>
      <w:r>
        <w:t xml:space="preserve">pelattavaa PS3-peliä, jotka toimivat lopullisella laitteistolla.</w:t>
      </w:r>
    </w:p>
    <w:p>
      <w:r>
        <w:rPr>
          <w:b/>
        </w:rPr>
        <w:t xml:space="preserve">Kysymys 0</w:t>
      </w:r>
    </w:p>
    <w:p>
      <w:r>
        <w:t xml:space="preserve">Millä alueella PlayStation 3:n julkaisua lykkäsi takaisku?</w:t>
      </w:r>
    </w:p>
    <w:p>
      <w:r>
        <w:rPr>
          <w:b/>
        </w:rPr>
        <w:t xml:space="preserve">Kysymys 1</w:t>
      </w:r>
    </w:p>
    <w:p>
      <w:r>
        <w:t xml:space="preserve">Mihin järjestelmän osaan Sonylla oli vaikeuksia saada tarvikkeita?</w:t>
      </w:r>
    </w:p>
    <w:p>
      <w:r>
        <w:rPr>
          <w:b/>
        </w:rPr>
        <w:t xml:space="preserve">Kysymys 2</w:t>
      </w:r>
    </w:p>
    <w:p>
      <w:r>
        <w:t xml:space="preserve">Minkä japanilaisen PS3-mallin hintaa leikattiin yli 20 prosenttia ennen markkinoille tuloa?</w:t>
      </w:r>
    </w:p>
    <w:p>
      <w:r>
        <w:rPr>
          <w:b/>
        </w:rPr>
        <w:t xml:space="preserve">Kysymys 3</w:t>
      </w:r>
    </w:p>
    <w:p>
      <w:r>
        <w:t xml:space="preserve">Missä Sony tarjosi 60 GB:n mallia avoimella hinnoittelulla?</w:t>
      </w:r>
    </w:p>
    <w:p>
      <w:r>
        <w:rPr>
          <w:b/>
        </w:rPr>
        <w:t xml:space="preserve">Kysymys 4</w:t>
      </w:r>
    </w:p>
    <w:p>
      <w:r>
        <w:t xml:space="preserve">Kuinka monta pelattavaa peliä PlayStation 3:lla oli, kun se saapui vuoden 2006 Tokyo Game Show'hun?</w:t>
      </w:r>
    </w:p>
    <w:p>
      <w:r>
        <w:rPr>
          <w:b/>
        </w:rPr>
        <w:t xml:space="preserve">Kysymys 5</w:t>
      </w:r>
    </w:p>
    <w:p>
      <w:r>
        <w:t xml:space="preserve">Mikä viivästytti PS4:n julkaisua millä alueella?</w:t>
      </w:r>
    </w:p>
    <w:p>
      <w:r>
        <w:rPr>
          <w:b/>
        </w:rPr>
        <w:t xml:space="preserve">Kysymys 6</w:t>
      </w:r>
    </w:p>
    <w:p>
      <w:r>
        <w:t xml:space="preserve">PS4:n julkaisu PAL-alueella viivästyi mihin päivämäärään?</w:t>
      </w:r>
    </w:p>
    <w:p>
      <w:r>
        <w:rPr>
          <w:b/>
        </w:rPr>
        <w:t xml:space="preserve">Kysymys 7</w:t>
      </w:r>
    </w:p>
    <w:p>
      <w:r>
        <w:t xml:space="preserve">Kuinka monta pelattavaa PS4-peliä Sony esitteli Tokyo Game Show'ssa?</w:t>
      </w:r>
    </w:p>
    <w:p>
      <w:r>
        <w:rPr>
          <w:b/>
        </w:rPr>
        <w:t xml:space="preserve">Kysymys 8</w:t>
      </w:r>
    </w:p>
    <w:p>
      <w:r>
        <w:t xml:space="preserve">Kuinka paljon japanilaisen 60 gigatavun mallin julkaisuhintaa alennettiin?</w:t>
      </w:r>
    </w:p>
    <w:p>
      <w:r>
        <w:rPr>
          <w:b/>
        </w:rPr>
        <w:t xml:space="preserve">Kysymys 9</w:t>
      </w:r>
    </w:p>
    <w:p>
      <w:r>
        <w:t xml:space="preserve">Mikä peliohjelma järjestettiin 12. syyskuuta 2006?</w:t>
      </w:r>
    </w:p>
    <w:p>
      <w:r>
        <w:rPr>
          <w:b/>
        </w:rPr>
        <w:t xml:space="preserve">Kysymys 10</w:t>
      </w:r>
    </w:p>
    <w:p>
      <w:r>
        <w:t xml:space="preserve">Millä alueella PlayStation 3:n julkaisu viivästyi takaiskun vuoksi?</w:t>
      </w:r>
    </w:p>
    <w:p>
      <w:r>
        <w:rPr>
          <w:b/>
        </w:rPr>
        <w:t xml:space="preserve">Kysymys 11</w:t>
      </w:r>
    </w:p>
    <w:p>
      <w:r>
        <w:t xml:space="preserve">Mihin osaan järjestelmää Sonyn oli helppo saada tarvikkeita?</w:t>
      </w:r>
    </w:p>
    <w:p>
      <w:r>
        <w:rPr>
          <w:b/>
        </w:rPr>
        <w:t xml:space="preserve">Kysymys 12</w:t>
      </w:r>
    </w:p>
    <w:p>
      <w:r>
        <w:t xml:space="preserve">Minkä japanilaisen PS3-mallin hintaa alennettiin yli 10 prosenttia ennen markkinoille tuloa?</w:t>
      </w:r>
    </w:p>
    <w:p>
      <w:r>
        <w:rPr>
          <w:b/>
        </w:rPr>
        <w:t xml:space="preserve">Kysymys 13</w:t>
      </w:r>
    </w:p>
    <w:p>
      <w:r>
        <w:t xml:space="preserve">Missä Sony tarjosi 60 GB:n mallia suljetulla hinnoittelulla?</w:t>
      </w:r>
    </w:p>
    <w:p>
      <w:r>
        <w:rPr>
          <w:b/>
        </w:rPr>
        <w:t xml:space="preserve">Kysymys 14</w:t>
      </w:r>
    </w:p>
    <w:p>
      <w:r>
        <w:t xml:space="preserve">Kuinka monta pelattavaa peliä PlayStation 3:lla oli, kun se saapui vuoden 2005 Tokyo Game Show'hun?</w:t>
      </w:r>
    </w:p>
    <w:p>
      <w:r>
        <w:rPr>
          <w:b/>
        </w:rPr>
        <w:t xml:space="preserve">Teksti numero 4</w:t>
      </w:r>
    </w:p>
    <w:p>
      <w:r>
        <w:t xml:space="preserve">Konsolin maailmanlaajuinen julkaisu oli alun perin suunniteltu marraskuulle, mutta syyskuun alussa julkaisu Euroopassa ja muualla maailmassa lykättiin </w:t>
      </w:r>
      <w:r>
        <w:rPr>
          <w:color w:val="A9A9A9"/>
        </w:rPr>
        <w:t xml:space="preserve">maaliskuulle</w:t>
      </w:r>
      <w:r>
        <w:t xml:space="preserve">. Koska kyseessä oli jokseenkin viime hetken viivästys, jotkin yritykset olivat ottaneet ennakkotilauksista ennakkotalletuksia, jolloin Sony ilmoitti asiakkaille, että he olivat oikeutettuja täyteen hyvitykseen tai saattoivat jatkaa ennakkotilausta. Tammikuun 24. päivänä 2007 Sony ilmoitti, että </w:t>
      </w:r>
      <w:r>
        <w:rPr>
          <w:color w:val="DCDCDC"/>
        </w:rPr>
        <w:t xml:space="preserve">PlayStation 3 </w:t>
      </w:r>
      <w:r>
        <w:t xml:space="preserve">tulee myyntiin </w:t>
      </w:r>
      <w:r>
        <w:rPr>
          <w:color w:val="556B2F"/>
        </w:rPr>
        <w:t xml:space="preserve">23. </w:t>
      </w:r>
      <w:r>
        <w:rPr>
          <w:color w:val="2F4F4F"/>
        </w:rPr>
        <w:t xml:space="preserve">maaliskuuta 2007 </w:t>
      </w:r>
      <w:r>
        <w:t xml:space="preserve">Euroopassa, Australiassa, Lähi-idässä, Afrikassa ja Uudessa-Seelannissa. Järjestelmää myytiin noin 600 000 kappaletta kahden ensimmäisen päivän aikana. </w:t>
      </w:r>
      <w:r>
        <w:rPr>
          <w:color w:val="6B8E23"/>
        </w:rPr>
        <w:t xml:space="preserve">Maaliskuun 7. päivänä </w:t>
      </w:r>
      <w:r>
        <w:t xml:space="preserve">2007 </w:t>
      </w:r>
      <w:r>
        <w:t xml:space="preserve">60 gigatavun PlayStation 3 julkaistiin Singaporessa </w:t>
      </w:r>
      <w:r>
        <w:rPr>
          <w:color w:val="A0522D"/>
        </w:rPr>
        <w:t xml:space="preserve">799 Singaporen dollarin</w:t>
      </w:r>
      <w:r>
        <w:t xml:space="preserve"> hintaan</w:t>
      </w:r>
      <w:r>
        <w:t xml:space="preserve">. </w:t>
      </w:r>
      <w:r>
        <w:t xml:space="preserve">Konsoli julkaistiin </w:t>
      </w:r>
      <w:r>
        <w:rPr>
          <w:color w:val="191970"/>
        </w:rPr>
        <w:t xml:space="preserve">Etelä-Koreassa </w:t>
      </w:r>
      <w:r>
        <w:rPr>
          <w:color w:val="8B0000"/>
        </w:rPr>
        <w:t xml:space="preserve">16. kesäkuuta </w:t>
      </w:r>
      <w:r>
        <w:t xml:space="preserve">2007 </w:t>
      </w:r>
      <w:r>
        <w:t xml:space="preserve">yhtenä versiona, joka oli varustettu </w:t>
      </w:r>
      <w:r>
        <w:rPr>
          <w:color w:val="483D8B"/>
        </w:rPr>
        <w:t xml:space="preserve">80 GB:n </w:t>
      </w:r>
      <w:r>
        <w:t xml:space="preserve">kiintolevyllä ja IPTV:llä</w:t>
      </w:r>
      <w:r>
        <w:rPr>
          <w:color w:val="8B0000"/>
        </w:rPr>
        <w:t xml:space="preserve">.</w:t>
      </w:r>
    </w:p>
    <w:p>
      <w:r>
        <w:rPr>
          <w:b/>
        </w:rPr>
        <w:t xml:space="preserve">Kysymys 0</w:t>
      </w:r>
    </w:p>
    <w:p>
      <w:r>
        <w:t xml:space="preserve">Mihin kuukauteen seuraavana vuonna julkaisu siirrettiin marraskuun sijasta?</w:t>
      </w:r>
    </w:p>
    <w:p>
      <w:r>
        <w:rPr>
          <w:b/>
        </w:rPr>
        <w:t xml:space="preserve">Kysymys 1</w:t>
      </w:r>
    </w:p>
    <w:p>
      <w:r>
        <w:t xml:space="preserve">Mikä maa joutui odottamaan PS3:nsa saamista kesäkuuhun 2007 asti?</w:t>
      </w:r>
    </w:p>
    <w:p>
      <w:r>
        <w:rPr>
          <w:b/>
        </w:rPr>
        <w:t xml:space="preserve">Kysymys 2</w:t>
      </w:r>
    </w:p>
    <w:p>
      <w:r>
        <w:t xml:space="preserve">Kuinka suuri kiintolevy oli yksittäisessä eteläkorealaisessa versiossa?</w:t>
      </w:r>
    </w:p>
    <w:p>
      <w:r>
        <w:rPr>
          <w:b/>
        </w:rPr>
        <w:t xml:space="preserve">Kysymys 3</w:t>
      </w:r>
    </w:p>
    <w:p>
      <w:r>
        <w:t xml:space="preserve">Mitä Singaporen asiakkaat maksoivat 60 gigatavun PS3:sta?</w:t>
      </w:r>
    </w:p>
    <w:p>
      <w:r>
        <w:rPr>
          <w:b/>
        </w:rPr>
        <w:t xml:space="preserve">Kysymys 4</w:t>
      </w:r>
    </w:p>
    <w:p>
      <w:r>
        <w:t xml:space="preserve">Minä päivänä PlayStation 3 tuli myyntiin Afrikassa?</w:t>
      </w:r>
    </w:p>
    <w:p>
      <w:r>
        <w:rPr>
          <w:b/>
        </w:rPr>
        <w:t xml:space="preserve">Kysymys 5</w:t>
      </w:r>
    </w:p>
    <w:p>
      <w:r>
        <w:t xml:space="preserve">Mikä järjestelmä myi noin 6 000 000 kappaletta kahden ensimmäisen päivän aikana?</w:t>
      </w:r>
    </w:p>
    <w:p>
      <w:r>
        <w:rPr>
          <w:b/>
        </w:rPr>
        <w:t xml:space="preserve">Kysymys 6</w:t>
      </w:r>
    </w:p>
    <w:p>
      <w:r>
        <w:t xml:space="preserve">Milloin 80 gigatavun PS3 julkaistiin Singaporessa?</w:t>
      </w:r>
    </w:p>
    <w:p>
      <w:r>
        <w:rPr>
          <w:b/>
        </w:rPr>
        <w:t xml:space="preserve">Kysymys 7</w:t>
      </w:r>
    </w:p>
    <w:p>
      <w:r>
        <w:t xml:space="preserve">Mikä oli 80 gigatavun PS3:n hinta Singaporessa?</w:t>
      </w:r>
    </w:p>
    <w:p>
      <w:r>
        <w:rPr>
          <w:b/>
        </w:rPr>
        <w:t xml:space="preserve">Kysymys 8</w:t>
      </w:r>
    </w:p>
    <w:p>
      <w:r>
        <w:t xml:space="preserve">Milloin 60 gigatavun PS3 julkaistiin Etelä-Koreassa?</w:t>
      </w:r>
    </w:p>
    <w:p>
      <w:r>
        <w:rPr>
          <w:b/>
        </w:rPr>
        <w:t xml:space="preserve">Kysymys 9</w:t>
      </w:r>
    </w:p>
    <w:p>
      <w:r>
        <w:t xml:space="preserve">Lokakuun sijasta mille seuraavan vuoden kuukaudelle julkaisu siirrettiin?</w:t>
      </w:r>
    </w:p>
    <w:p>
      <w:r>
        <w:rPr>
          <w:b/>
        </w:rPr>
        <w:t xml:space="preserve">Kysymys 10</w:t>
      </w:r>
    </w:p>
    <w:p>
      <w:r>
        <w:t xml:space="preserve">Mikä maa joutui odottamaan PS3:nsa saamista kesäkuuhun 2008 asti?</w:t>
      </w:r>
    </w:p>
    <w:p>
      <w:r>
        <w:rPr>
          <w:b/>
        </w:rPr>
        <w:t xml:space="preserve">Kysymys 11</w:t>
      </w:r>
    </w:p>
    <w:p>
      <w:r>
        <w:t xml:space="preserve">Kuinka suuri kiintolevy oli yksittäisessä pohjoiskorealaisessa versiossa?</w:t>
      </w:r>
    </w:p>
    <w:p>
      <w:r>
        <w:rPr>
          <w:b/>
        </w:rPr>
        <w:t xml:space="preserve">Kysymys 12</w:t>
      </w:r>
    </w:p>
    <w:p>
      <w:r>
        <w:t xml:space="preserve">Mitä Singaporen asiakkaat maksoivat 60 gigatavun PS2:sta?</w:t>
      </w:r>
    </w:p>
    <w:p>
      <w:r>
        <w:rPr>
          <w:b/>
        </w:rPr>
        <w:t xml:space="preserve">Kysymys 13</w:t>
      </w:r>
    </w:p>
    <w:p>
      <w:r>
        <w:t xml:space="preserve">Minä päivänä PlayStation 2 tuli myyntiin Afrikassa?</w:t>
      </w:r>
    </w:p>
    <w:p>
      <w:r>
        <w:rPr>
          <w:b/>
        </w:rPr>
        <w:t xml:space="preserve">Teksti numero 5</w:t>
      </w:r>
    </w:p>
    <w:p>
      <w:r>
        <w:t xml:space="preserve">Spekulaatioiden jälkeen, joiden mukaan Sony työskenteli "ohuen" mallin parissa, Sony julkisti virallisesti </w:t>
      </w:r>
      <w:r>
        <w:rPr>
          <w:color w:val="A9A9A9"/>
        </w:rPr>
        <w:t xml:space="preserve">PS3 </w:t>
      </w:r>
      <w:r>
        <w:rPr>
          <w:color w:val="DCDCDC"/>
        </w:rPr>
        <w:t xml:space="preserve">CECH-2000 </w:t>
      </w:r>
      <w:r>
        <w:t xml:space="preserve">-mallin 18. elokuuta 2009 </w:t>
      </w:r>
      <w:r>
        <w:rPr>
          <w:color w:val="2F4F4F"/>
        </w:rPr>
        <w:t xml:space="preserve">Sony Gamescomin lehdistötilaisuudessa</w:t>
      </w:r>
      <w:r>
        <w:t xml:space="preserve">. </w:t>
      </w:r>
      <w:r>
        <w:t xml:space="preserve">Uusiin ominaisuuksiin kuuluivat ohuempi muoto, pienempi virrankulutus ja </w:t>
      </w:r>
      <w:r>
        <w:rPr>
          <w:color w:val="556B2F"/>
        </w:rPr>
        <w:t xml:space="preserve">hiljaisempi </w:t>
      </w:r>
      <w:r>
        <w:t xml:space="preserve">jäähdytysjärjestelmä</w:t>
      </w:r>
      <w:r>
        <w:t xml:space="preserve">.</w:t>
      </w:r>
      <w:r>
        <w:t xml:space="preserve"> Se julkaistiin suurimmilla alueilla syyskuussa 2009. Ohuen mallin julkaisun yhteydessä konsolin logossa ei enää käytetty "</w:t>
      </w:r>
      <w:r>
        <w:rPr>
          <w:color w:val="6B8E23"/>
        </w:rPr>
        <w:t xml:space="preserve">Spider-Man-fonttia</w:t>
      </w:r>
      <w:r>
        <w:t xml:space="preserve">" (samaa fonttia, jota käytettiin Sonyn Spider-Man 3 -elokuvan otsikossa) ja isolla alkukirjaimella kirjoitettua PLAYSTATION 3:a. Sen sijaan konsolin logossa palattiin perinteisempään PlayStation- ja PlayStation 2 -logoon "PlayStation 3", jossa on konsolin päälle painettu "PS3". Konsolin ja logon uudelleensuunnittelun myötä kaikkien konsolien käynnistysnäyttö muuttui </w:t>
      </w:r>
      <w:r>
        <w:rPr>
          <w:color w:val="A0522D"/>
        </w:rPr>
        <w:t xml:space="preserve">"</w:t>
      </w:r>
      <w:r>
        <w:rPr>
          <w:color w:val="228B22"/>
        </w:rPr>
        <w:t xml:space="preserve">Sony Computer Entertainment</w:t>
      </w:r>
      <w:r>
        <w:rPr>
          <w:color w:val="A0522D"/>
        </w:rPr>
        <w:t xml:space="preserve">"</w:t>
      </w:r>
      <w:r>
        <w:rPr>
          <w:color w:val="A0522D"/>
        </w:rPr>
        <w:t xml:space="preserve"> -merkinnästä </w:t>
      </w:r>
      <w:r>
        <w:t xml:space="preserve">"PS3 PlayStation 3" -merkinnäksi, ja uusi äänimerkki ja pelin käynnistysruutu poistettiin. </w:t>
      </w:r>
      <w:r>
        <w:t xml:space="preserve">Myös pelien </w:t>
      </w:r>
      <w:r>
        <w:rPr>
          <w:color w:val="191970"/>
        </w:rPr>
        <w:t xml:space="preserve">kansitaidetta </w:t>
      </w:r>
      <w:r>
        <w:t xml:space="preserve">ja pakkauksia muutettiin.</w:t>
      </w:r>
    </w:p>
    <w:p>
      <w:r>
        <w:rPr>
          <w:b/>
        </w:rPr>
        <w:t xml:space="preserve">Kysymys 0</w:t>
      </w:r>
    </w:p>
    <w:p>
      <w:r>
        <w:t xml:space="preserve">Mikä oli PlayStation 3:n slim-version mallinumero?</w:t>
      </w:r>
    </w:p>
    <w:p>
      <w:r>
        <w:rPr>
          <w:b/>
        </w:rPr>
        <w:t xml:space="preserve">Kysymys 1</w:t>
      </w:r>
    </w:p>
    <w:p>
      <w:r>
        <w:t xml:space="preserve">Mikä fontti poistui käytöstä slim-mallin julkaisun myötä?</w:t>
      </w:r>
    </w:p>
    <w:p>
      <w:r>
        <w:rPr>
          <w:b/>
        </w:rPr>
        <w:t xml:space="preserve">Kysymys 2</w:t>
      </w:r>
    </w:p>
    <w:p>
      <w:r>
        <w:t xml:space="preserve">Mitä asiakkaat huomaisivat uuden, parannetun jäähdytysjärjestelmän äänestä?</w:t>
      </w:r>
    </w:p>
    <w:p>
      <w:r>
        <w:rPr>
          <w:b/>
        </w:rPr>
        <w:t xml:space="preserve">Kysymys 3</w:t>
      </w:r>
    </w:p>
    <w:p>
      <w:r>
        <w:t xml:space="preserve">Mitä pelikonsolien käynnistysnäytössä luki ennen kuin Sony muutti sen muotoon "PS3 PlayStation 3"?</w:t>
      </w:r>
    </w:p>
    <w:p>
      <w:r>
        <w:rPr>
          <w:b/>
        </w:rPr>
        <w:t xml:space="preserve">Kysymys 4</w:t>
      </w:r>
    </w:p>
    <w:p>
      <w:r>
        <w:t xml:space="preserve">Mitä Sony muutti PS3-peleissä ja pakkauksissa vuonna 2009?</w:t>
      </w:r>
    </w:p>
    <w:p>
      <w:r>
        <w:rPr>
          <w:b/>
        </w:rPr>
        <w:t xml:space="preserve">Kysymys 5</w:t>
      </w:r>
    </w:p>
    <w:p>
      <w:r>
        <w:t xml:space="preserve">Sony julkistaa minkä mallin 18. huhtikuuta 2009?</w:t>
      </w:r>
    </w:p>
    <w:p>
      <w:r>
        <w:rPr>
          <w:b/>
        </w:rPr>
        <w:t xml:space="preserve">Kysymys 6</w:t>
      </w:r>
    </w:p>
    <w:p>
      <w:r>
        <w:t xml:space="preserve">Missä Sony julkisti PS4 CECH-2000:n?</w:t>
      </w:r>
    </w:p>
    <w:p>
      <w:r>
        <w:rPr>
          <w:b/>
        </w:rPr>
        <w:t xml:space="preserve">Kysymys 7</w:t>
      </w:r>
    </w:p>
    <w:p>
      <w:r>
        <w:t xml:space="preserve">Mikä malli sisälsi lisääntyneen virrankulutuksen?</w:t>
      </w:r>
    </w:p>
    <w:p>
      <w:r>
        <w:rPr>
          <w:b/>
        </w:rPr>
        <w:t xml:space="preserve">Kysymys 8</w:t>
      </w:r>
    </w:p>
    <w:p>
      <w:r>
        <w:t xml:space="preserve">Mikä malli lopetti "Batman-fontin" käytön?</w:t>
      </w:r>
    </w:p>
    <w:p>
      <w:r>
        <w:rPr>
          <w:b/>
        </w:rPr>
        <w:t xml:space="preserve">Kysymys 9</w:t>
      </w:r>
    </w:p>
    <w:p>
      <w:r>
        <w:t xml:space="preserve">Mihin malliin kuului äänekkäämpi jäähdytysjärjestelmä?</w:t>
      </w:r>
    </w:p>
    <w:p>
      <w:r>
        <w:rPr>
          <w:b/>
        </w:rPr>
        <w:t xml:space="preserve">Kysymys 10</w:t>
      </w:r>
    </w:p>
    <w:p>
      <w:r>
        <w:t xml:space="preserve">Mikä oli PlayStation 3:n paksun version mallinumero?</w:t>
      </w:r>
    </w:p>
    <w:p>
      <w:r>
        <w:rPr>
          <w:b/>
        </w:rPr>
        <w:t xml:space="preserve">Kysymys 11</w:t>
      </w:r>
    </w:p>
    <w:p>
      <w:r>
        <w:t xml:space="preserve">Mitä fonttia jatkettiin slim-mallin julkaisun yhteydessä?</w:t>
      </w:r>
    </w:p>
    <w:p>
      <w:r>
        <w:rPr>
          <w:b/>
        </w:rPr>
        <w:t xml:space="preserve">Kysymys 12</w:t>
      </w:r>
    </w:p>
    <w:p>
      <w:r>
        <w:t xml:space="preserve">Mitä asiakkaat huomaisivat uuden, parannetun lämmitysjärjestelmän äänestä?</w:t>
      </w:r>
    </w:p>
    <w:p>
      <w:r>
        <w:rPr>
          <w:b/>
        </w:rPr>
        <w:t xml:space="preserve">Kysymys 13</w:t>
      </w:r>
    </w:p>
    <w:p>
      <w:r>
        <w:t xml:space="preserve">Mitä pelikonsolien käynnistysnäytössä luki, kun Sony muutti sen muotoon "PS3 PlayStation 3"?</w:t>
      </w:r>
    </w:p>
    <w:p>
      <w:r>
        <w:rPr>
          <w:b/>
        </w:rPr>
        <w:t xml:space="preserve">Kysymys 14</w:t>
      </w:r>
    </w:p>
    <w:p>
      <w:r>
        <w:t xml:space="preserve">Mitä Sony muutti PS3-peleissä ja pakkauksissa vuonna 2008?</w:t>
      </w:r>
    </w:p>
    <w:p>
      <w:r>
        <w:rPr>
          <w:b/>
        </w:rPr>
        <w:t xml:space="preserve">Teksti numero 6</w:t>
      </w:r>
    </w:p>
    <w:p>
      <w:r>
        <w:t xml:space="preserve">Syyskuussa 2012 </w:t>
      </w:r>
      <w:r>
        <w:rPr>
          <w:color w:val="A9A9A9"/>
        </w:rPr>
        <w:t xml:space="preserve">Tokyo Game Show</w:t>
      </w:r>
      <w:r>
        <w:t xml:space="preserve">'ssa </w:t>
      </w:r>
      <w:r>
        <w:t xml:space="preserve">Sony ilmoitti, että uusi, ohuempi PS3-malli (CECH-4000) julkaistaisiin loppuvuodesta 2012 ja että se olisi saatavana joko 250 GB:n tai </w:t>
      </w:r>
      <w:r>
        <w:rPr>
          <w:color w:val="DCDCDC"/>
        </w:rPr>
        <w:t xml:space="preserve">500 GB:n </w:t>
      </w:r>
      <w:r>
        <w:t xml:space="preserve">kiintolevyllä. </w:t>
      </w:r>
      <w:r>
        <w:t xml:space="preserve">Super Slim -mallista paljastettiin </w:t>
      </w:r>
      <w:r>
        <w:rPr>
          <w:color w:val="2F4F4F"/>
        </w:rPr>
        <w:t xml:space="preserve">kolme </w:t>
      </w:r>
      <w:r>
        <w:t xml:space="preserve">versiota: yksi </w:t>
      </w:r>
      <w:r>
        <w:rPr>
          <w:color w:val="556B2F"/>
        </w:rPr>
        <w:t xml:space="preserve">500 Gt:n </w:t>
      </w:r>
      <w:r>
        <w:t xml:space="preserve">kiintolevyllä, toinen 250 Gt:n kiintolevyllä, jota ei ole saatavilla PAL-alueilla, ja kolmas 12 Gt:n flash-tallennustilalla, joka oli saatavilla vain PAL-alueilla. 12 GB:n mallin tallennustila on päivitettävissä virallisella erillisellä 250 GB:n kiintolevyllä. Malliin julkaistiin myös pystyteline. Yhdistyneessä kuningaskunnassa 500 GB:n malli julkaistiin </w:t>
      </w:r>
      <w:r>
        <w:rPr>
          <w:color w:val="6B8E23"/>
        </w:rPr>
        <w:t xml:space="preserve">28. syyskuuta 2012 </w:t>
      </w:r>
      <w:r>
        <w:t xml:space="preserve">ja 12 GB:n malli </w:t>
      </w:r>
      <w:r>
        <w:rPr>
          <w:color w:val="A0522D"/>
        </w:rPr>
        <w:t xml:space="preserve">12. lokakuuta 2012</w:t>
      </w:r>
      <w:r>
        <w:t xml:space="preserve">. </w:t>
      </w:r>
      <w:r>
        <w:t xml:space="preserve">Yhdysvalloissa </w:t>
      </w:r>
      <w:r>
        <w:t xml:space="preserve">PS3 Super Slim julkaistiin ensimmäisen kerran niputettuna konsolina</w:t>
      </w:r>
      <w:r>
        <w:rPr>
          <w:color w:val="228B22"/>
        </w:rPr>
        <w:t xml:space="preserve">.</w:t>
      </w:r>
      <w:r>
        <w:t xml:space="preserve"> 250 gigatavun malliin niputettiin Uncharted 3: Drake's Deception -elokuvan Game of the Year -painos, ja se julkaistiin 25. syyskuuta 2012. 500 gigatavun malliin niputettiin Assassin's Creed III -elokuva, ja se julkaistiin 30. lokakuuta 2012. Japanissa musta Super Slim -malli julkaistiin 4. lokakuuta 2012 ja valkoinen Super Slim -malli 22. marraskuuta </w:t>
      </w:r>
      <w:r>
        <w:rPr>
          <w:color w:val="191970"/>
        </w:rPr>
        <w:t xml:space="preserve">2012</w:t>
      </w:r>
      <w:r>
        <w:t xml:space="preserve">. Super Slim -malli on 20 prosenttia pienempi ja 25 prosenttia kevyempi kuin Slim-malli, ja siinä on käsin liukuva levynkansi Slim-mallin moottoroidun aukkolataavan levynkannen sijaan. Valkoinen Super Slim -malli julkaistiin Yhdysvalloissa 27. tammikuuta 2013 osana Instant Game Collection Bundle -pakettia. </w:t>
      </w:r>
      <w:r>
        <w:rPr>
          <w:color w:val="8B0000"/>
        </w:rPr>
        <w:t xml:space="preserve">Garnet Red- </w:t>
      </w:r>
      <w:r>
        <w:t xml:space="preserve">ja Azurite Blue -väriset mallit julkaistiin Japanissa 28. helmikuuta 2013. </w:t>
      </w:r>
      <w:r>
        <w:rPr>
          <w:color w:val="483D8B"/>
        </w:rPr>
        <w:t xml:space="preserve">Garnet Red </w:t>
      </w:r>
      <w:r>
        <w:t xml:space="preserve">-värinen versio julkaistiin Pohjois-Amerikassa 12. maaliskuuta 2013 osana 500 gigatavun tallennustilalla varustettua God of War: Ascension -pakettia, joka sisälsi God of War: Ascensionin sekä God of War Sagan. Azurite Blue -malli julkaistiin GameStopin yksinoikeudella 250 Gt:n tallennustilalla.</w:t>
      </w:r>
    </w:p>
    <w:p>
      <w:r>
        <w:rPr>
          <w:b/>
        </w:rPr>
        <w:t xml:space="preserve">Kysymys 0</w:t>
      </w:r>
    </w:p>
    <w:p>
      <w:r>
        <w:t xml:space="preserve">Missä tilaisuudessa Sony kertoi kaikille CECH-4000:sta?</w:t>
      </w:r>
    </w:p>
    <w:p>
      <w:r>
        <w:rPr>
          <w:b/>
        </w:rPr>
        <w:t xml:space="preserve">Kysymys 1</w:t>
      </w:r>
    </w:p>
    <w:p>
      <w:r>
        <w:t xml:space="preserve">Minkä kokoinen oli Super Slim PS3:n suurin kiintolevy?</w:t>
      </w:r>
    </w:p>
    <w:p>
      <w:r>
        <w:rPr>
          <w:b/>
        </w:rPr>
        <w:t xml:space="preserve">Kysymys 2</w:t>
      </w:r>
    </w:p>
    <w:p>
      <w:r>
        <w:t xml:space="preserve">Kuinka monta versiota CECH-4000:sta valmistettiin?</w:t>
      </w:r>
    </w:p>
    <w:p>
      <w:r>
        <w:rPr>
          <w:b/>
        </w:rPr>
        <w:t xml:space="preserve">Kysymys 3</w:t>
      </w:r>
    </w:p>
    <w:p>
      <w:r>
        <w:t xml:space="preserve">Minä päivänä Super Slimin 12 gigatavun versio julkaistiin Yhdistyneessä kuningaskunnassa?</w:t>
      </w:r>
    </w:p>
    <w:p>
      <w:r>
        <w:rPr>
          <w:b/>
        </w:rPr>
        <w:t xml:space="preserve">Kysymys 4</w:t>
      </w:r>
    </w:p>
    <w:p>
      <w:r>
        <w:t xml:space="preserve">Minkä värinen oli God of War: Ascension -paketin sisältämä PlayStation 3 Yhdysvalloissa?</w:t>
      </w:r>
    </w:p>
    <w:p>
      <w:r>
        <w:rPr>
          <w:b/>
        </w:rPr>
        <w:t xml:space="preserve">Kysymys 5</w:t>
      </w:r>
    </w:p>
    <w:p>
      <w:r>
        <w:t xml:space="preserve">Missä pelimessuilla julkistettiin uusi, ohuempi PS4-muotoilu?</w:t>
      </w:r>
    </w:p>
    <w:p>
      <w:r>
        <w:rPr>
          <w:b/>
        </w:rPr>
        <w:t xml:space="preserve">Kysymys 6</w:t>
      </w:r>
    </w:p>
    <w:p>
      <w:r>
        <w:t xml:space="preserve">Milloin 5000 gigatavun malli julkaistiin Yhdistyneessä kuningaskunnassa?</w:t>
      </w:r>
    </w:p>
    <w:p>
      <w:r>
        <w:rPr>
          <w:b/>
        </w:rPr>
        <w:t xml:space="preserve">Kysymys 7</w:t>
      </w:r>
    </w:p>
    <w:p>
      <w:r>
        <w:t xml:space="preserve">Missä maassa PS4 Super Slim julkaistiin Uncharted 3:n kanssa?</w:t>
      </w:r>
    </w:p>
    <w:p>
      <w:r>
        <w:rPr>
          <w:b/>
        </w:rPr>
        <w:t xml:space="preserve">Kysymys 8</w:t>
      </w:r>
    </w:p>
    <w:p>
      <w:r>
        <w:t xml:space="preserve">Japanissa musta Super Slim julkaistiin 22. marraskuuta tänä vuonna.</w:t>
      </w:r>
    </w:p>
    <w:p>
      <w:r>
        <w:rPr>
          <w:b/>
        </w:rPr>
        <w:t xml:space="preserve">Kysymys 9</w:t>
      </w:r>
    </w:p>
    <w:p>
      <w:r>
        <w:t xml:space="preserve">Missä tilaisuudessa Sony kertoi kaikille CECH-3000:sta?</w:t>
      </w:r>
    </w:p>
    <w:p>
      <w:r>
        <w:rPr>
          <w:b/>
        </w:rPr>
        <w:t xml:space="preserve">Kysymys 10</w:t>
      </w:r>
    </w:p>
    <w:p>
      <w:r>
        <w:t xml:space="preserve">Minkä kokoinen oli suurin Super Slim PS2:een saatavilla oleva kiintolevy?</w:t>
      </w:r>
    </w:p>
    <w:p>
      <w:r>
        <w:rPr>
          <w:b/>
        </w:rPr>
        <w:t xml:space="preserve">Kysymys 11</w:t>
      </w:r>
    </w:p>
    <w:p>
      <w:r>
        <w:t xml:space="preserve">Kuinka monta versiota CECH-4000:sta ei tehty?</w:t>
      </w:r>
    </w:p>
    <w:p>
      <w:r>
        <w:rPr>
          <w:b/>
        </w:rPr>
        <w:t xml:space="preserve">Kysymys 12</w:t>
      </w:r>
    </w:p>
    <w:p>
      <w:r>
        <w:t xml:space="preserve">Minä päivänä Super Slimin 12 gigatavun versio julkaistiin Yhdysvalloissa?</w:t>
      </w:r>
    </w:p>
    <w:p>
      <w:r>
        <w:rPr>
          <w:b/>
        </w:rPr>
        <w:t xml:space="preserve">Kysymys 13</w:t>
      </w:r>
    </w:p>
    <w:p>
      <w:r>
        <w:t xml:space="preserve">Minkä värinen oli God of War: Ascension -paketin sisältämä PlayStation 3 Yhdistyneessä kuningaskunnassa?</w:t>
      </w:r>
    </w:p>
    <w:p>
      <w:r>
        <w:rPr>
          <w:b/>
        </w:rPr>
        <w:t xml:space="preserve">Teksti numero 7</w:t>
      </w:r>
    </w:p>
    <w:p>
      <w:r>
        <w:t xml:space="preserve">PlayStation 3 julkaistiin Pohjois-Amerikassa </w:t>
      </w:r>
      <w:r>
        <w:rPr>
          <w:color w:val="A9A9A9"/>
        </w:rPr>
        <w:t xml:space="preserve">14 </w:t>
      </w:r>
      <w:r>
        <w:t xml:space="preserve">nimikkeen </w:t>
      </w:r>
      <w:r>
        <w:t xml:space="preserve">voimin, ja </w:t>
      </w:r>
      <w:r>
        <w:t xml:space="preserve">kolme muuta nimikettä julkaistaan ennen vuoden 2006 loppua. Ensimmäisen myyntiviikon jälkeen vahvistettiin, että </w:t>
      </w:r>
      <w:r>
        <w:rPr>
          <w:color w:val="DCDCDC"/>
        </w:rPr>
        <w:t xml:space="preserve">Resistance: </w:t>
      </w:r>
      <w:r>
        <w:t xml:space="preserve">Insomniac Gamesin </w:t>
      </w:r>
      <w:r>
        <w:rPr>
          <w:color w:val="DCDCDC"/>
        </w:rPr>
        <w:t xml:space="preserve">Fall of Man </w:t>
      </w:r>
      <w:r>
        <w:t xml:space="preserve">oli Pohjois-Amerikan myydyin julkaisupeli. Lukuisat videopelisivustot, kuten GameSpot ja IGN, ylistivät peliä kovasti, ja molemmat palkittiin se vuoden 2006 PlayStation 3 -pelinä. Jotkin pelit jäivät pois julkaisuajankohdasta ja viivästyivät vuoden 2007 alkuun, kuten The Elder Scrolls IV: Oblivion, F.E.A.R. ja Sonic the Hedgehog. Japanin julkaisun aikana Ridge Racer 7 oli myydyin </w:t>
      </w:r>
      <w:r>
        <w:rPr>
          <w:color w:val="2F4F4F"/>
        </w:rPr>
        <w:t xml:space="preserve">peli, </w:t>
      </w:r>
      <w:r>
        <w:t xml:space="preserve">kun taas Mobile Suit Gundam: Crossfire menestyi myös hyvin, ja molemmat olivat </w:t>
      </w:r>
      <w:r>
        <w:rPr>
          <w:color w:val="556B2F"/>
        </w:rPr>
        <w:t xml:space="preserve">Namco Bandai Gamesin</w:t>
      </w:r>
      <w:r>
        <w:t xml:space="preserve"> tuotteita</w:t>
      </w:r>
      <w:r>
        <w:t xml:space="preserve">. </w:t>
      </w:r>
      <w:r>
        <w:t xml:space="preserve">Euroopassa PlayStation 3:n julkaisuun tuli </w:t>
      </w:r>
      <w:r>
        <w:rPr>
          <w:color w:val="6B8E23"/>
        </w:rPr>
        <w:t xml:space="preserve">24 </w:t>
      </w:r>
      <w:r>
        <w:t xml:space="preserve">peliä, mukaan lukien sellaisia pelejä, joita ei ollut tarjolla Pohjois-Amerikan ja Japanin julkaisussa, kuten Formula One Championship Edition, MotorStorm ja Virtua Fighter 5. Resistance: Fall of Man ja MotorStorm olivat vuoden 2007 menestyneimmät pelit, ja molemmat pelit saivat myöhemmin jatko-osat Resistance 2:n ja </w:t>
      </w:r>
      <w:r>
        <w:rPr>
          <w:color w:val="A0522D"/>
        </w:rPr>
        <w:t xml:space="preserve">MotorStormin </w:t>
      </w:r>
      <w:r>
        <w:t xml:space="preserve">muodossa: </w:t>
      </w:r>
      <w:r>
        <w:rPr>
          <w:color w:val="A0522D"/>
        </w:rPr>
        <w:t xml:space="preserve">Pacific Rift</w:t>
      </w:r>
      <w:r>
        <w:t xml:space="preserve">.</w:t>
      </w:r>
    </w:p>
    <w:p>
      <w:r>
        <w:rPr>
          <w:b/>
        </w:rPr>
        <w:t xml:space="preserve">Kysymys 0</w:t>
      </w:r>
    </w:p>
    <w:p>
      <w:r>
        <w:t xml:space="preserve">Kuinka monta peliä voisit ostaa PS3:n kanssa, kun se julkaistiin Pohjois-Amerikassa?</w:t>
      </w:r>
    </w:p>
    <w:p>
      <w:r>
        <w:rPr>
          <w:b/>
        </w:rPr>
        <w:t xml:space="preserve">Kysymys 1</w:t>
      </w:r>
    </w:p>
    <w:p>
      <w:r>
        <w:t xml:space="preserve">Mikä peli voitti GameSpotin Vuoden peli -tittelin vuonna 2006?</w:t>
      </w:r>
    </w:p>
    <w:p>
      <w:r>
        <w:rPr>
          <w:b/>
        </w:rPr>
        <w:t xml:space="preserve">Kysymys 2</w:t>
      </w:r>
    </w:p>
    <w:p>
      <w:r>
        <w:t xml:space="preserve">Mikä yritys kehitti pelin Ridge Racer 7?</w:t>
      </w:r>
    </w:p>
    <w:p>
      <w:r>
        <w:rPr>
          <w:b/>
        </w:rPr>
        <w:t xml:space="preserve">Kysymys 3</w:t>
      </w:r>
    </w:p>
    <w:p>
      <w:r>
        <w:t xml:space="preserve">Mikä on MotorStormin jatko-osan nimi?</w:t>
      </w:r>
    </w:p>
    <w:p>
      <w:r>
        <w:rPr>
          <w:b/>
        </w:rPr>
        <w:t xml:space="preserve">Kysymys 4</w:t>
      </w:r>
    </w:p>
    <w:p>
      <w:r>
        <w:t xml:space="preserve">Kuinka monta peliä PS3 julkaistiin Euroopassa?</w:t>
      </w:r>
    </w:p>
    <w:p>
      <w:r>
        <w:rPr>
          <w:b/>
        </w:rPr>
        <w:t xml:space="preserve">Kysymys 5</w:t>
      </w:r>
    </w:p>
    <w:p>
      <w:r>
        <w:t xml:space="preserve">Kuinka monta peliä PS3 julkaistiin Etelä-Amerikassa?</w:t>
      </w:r>
    </w:p>
    <w:p>
      <w:r>
        <w:rPr>
          <w:b/>
        </w:rPr>
        <w:t xml:space="preserve">Kysymys 6</w:t>
      </w:r>
    </w:p>
    <w:p>
      <w:r>
        <w:t xml:space="preserve">Mikä oli huonoimmin myynyt peli Yhdysvalloissa?</w:t>
      </w:r>
    </w:p>
    <w:p>
      <w:r>
        <w:rPr>
          <w:b/>
        </w:rPr>
        <w:t xml:space="preserve">Kysymys 7</w:t>
      </w:r>
    </w:p>
    <w:p>
      <w:r>
        <w:t xml:space="preserve">Mitä peliä monet videopelisivustot arvostelivat voimakkaasti?</w:t>
      </w:r>
    </w:p>
    <w:p>
      <w:r>
        <w:rPr>
          <w:b/>
        </w:rPr>
        <w:t xml:space="preserve">Kysymys 8</w:t>
      </w:r>
    </w:p>
    <w:p>
      <w:r>
        <w:t xml:space="preserve">Mikä peli sai vuoden 2006 PS3-pelin palkinnon?</w:t>
      </w:r>
    </w:p>
    <w:p>
      <w:r>
        <w:rPr>
          <w:b/>
        </w:rPr>
        <w:t xml:space="preserve">Kysymys 9</w:t>
      </w:r>
    </w:p>
    <w:p>
      <w:r>
        <w:t xml:space="preserve">Japanin julkaisun aikana Crossfire oli myydyin mikä?</w:t>
      </w:r>
    </w:p>
    <w:p>
      <w:r>
        <w:rPr>
          <w:b/>
        </w:rPr>
        <w:t xml:space="preserve">Kysymys 10</w:t>
      </w:r>
    </w:p>
    <w:p>
      <w:r>
        <w:t xml:space="preserve">Kuinka monta peliä voisit ostaa PS3:n kanssa, kun se julkaistiin Etelä-Amerikassa?</w:t>
      </w:r>
    </w:p>
    <w:p>
      <w:r>
        <w:rPr>
          <w:b/>
        </w:rPr>
        <w:t xml:space="preserve">Kysymys 11</w:t>
      </w:r>
    </w:p>
    <w:p>
      <w:r>
        <w:t xml:space="preserve">Mikä peli voitti GameSpotin Vuoden peli -tittelin vuonna 2016?</w:t>
      </w:r>
    </w:p>
    <w:p>
      <w:r>
        <w:rPr>
          <w:b/>
        </w:rPr>
        <w:t xml:space="preserve">Kysymys 12</w:t>
      </w:r>
    </w:p>
    <w:p>
      <w:r>
        <w:t xml:space="preserve">Mikä yritys kehitti pelin Ridge Racer 6?</w:t>
      </w:r>
    </w:p>
    <w:p>
      <w:r>
        <w:rPr>
          <w:b/>
        </w:rPr>
        <w:t xml:space="preserve">Kysymys 13</w:t>
      </w:r>
    </w:p>
    <w:p>
      <w:r>
        <w:t xml:space="preserve">Mikä on MotorStormin esiosan nimi?</w:t>
      </w:r>
    </w:p>
    <w:p>
      <w:r>
        <w:rPr>
          <w:b/>
        </w:rPr>
        <w:t xml:space="preserve">Kysymys 14</w:t>
      </w:r>
    </w:p>
    <w:p>
      <w:r>
        <w:t xml:space="preserve">Kuinka monta peliä PS2:lle julkaistiin Euroopassa?</w:t>
      </w:r>
    </w:p>
    <w:p>
      <w:r>
        <w:rPr>
          <w:b/>
        </w:rPr>
        <w:t xml:space="preserve">Teksti numero 8</w:t>
      </w:r>
    </w:p>
    <w:p>
      <w:r>
        <w:t xml:space="preserve">E3 </w:t>
      </w:r>
      <w:r>
        <w:rPr>
          <w:color w:val="A9A9A9"/>
        </w:rPr>
        <w:t xml:space="preserve">2007 </w:t>
      </w:r>
      <w:r>
        <w:t xml:space="preserve">-tapahtumassa </w:t>
      </w:r>
      <w:r>
        <w:t xml:space="preserve">Sony esitteli useita PlayStation 3:lle tulevia videopelejään, kuten Heavenly Sword, Lair, </w:t>
      </w:r>
      <w:r>
        <w:rPr>
          <w:color w:val="DCDCDC"/>
        </w:rPr>
        <w:t xml:space="preserve">Ratchet &amp; Clank Future: Tools of Destruction</w:t>
      </w:r>
      <w:r>
        <w:t xml:space="preserve">, Warhawk ja </w:t>
      </w:r>
      <w:r>
        <w:rPr>
          <w:color w:val="2F4F4F"/>
        </w:rPr>
        <w:t xml:space="preserve">Uncharted: Drake's Fortune</w:t>
      </w:r>
      <w:r>
        <w:t xml:space="preserve">, jotka kaikki julkaistiin vuoden </w:t>
      </w:r>
      <w:r>
        <w:rPr>
          <w:color w:val="556B2F"/>
        </w:rPr>
        <w:t xml:space="preserve">2007 </w:t>
      </w:r>
      <w:r>
        <w:t xml:space="preserve">kolmannella ja neljännellä neljänneksellä</w:t>
      </w:r>
      <w:r>
        <w:t xml:space="preserve">. </w:t>
      </w:r>
      <w:r>
        <w:t xml:space="preserve">Lisäksi esiteltiin useita vuosina 2008 ja 2009 julkaistavia pelejä, joista merkittävimpiä olivat Killzone 2, Infamous, </w:t>
      </w:r>
      <w:r>
        <w:rPr>
          <w:color w:val="6B8E23"/>
        </w:rPr>
        <w:t xml:space="preserve">Gran Turismo 5 Prologue</w:t>
      </w:r>
      <w:r>
        <w:t xml:space="preserve">, LittleBigPlanet ja SOCOM: U.S. Navy SEALs Confrontation. Esillä oli myös useita kolmansien osapuolten yksinoikeuspelejä, kuten odotettu Metal Gear Solid 4: Guns of the Patriots, sekä muita korkean profiilin pelejä, kuten Grand Theft Auto IV, Call of Duty 4: Modern Warfare, Assassin's Creed, </w:t>
      </w:r>
      <w:r>
        <w:rPr>
          <w:color w:val="A0522D"/>
        </w:rPr>
        <w:t xml:space="preserve">Devil May Cry 4 </w:t>
      </w:r>
      <w:r>
        <w:t xml:space="preserve">ja Resident Evil 5. Lisäksi </w:t>
      </w:r>
      <w:r>
        <w:t xml:space="preserve">esiteltiin useita kolmansien osapuolten yksinoikeuspelejä. </w:t>
      </w:r>
      <w:r>
        <w:rPr>
          <w:color w:val="191970"/>
        </w:rPr>
        <w:t xml:space="preserve">TGS 2007 </w:t>
      </w:r>
      <w:r>
        <w:t xml:space="preserve">-tapahtumassa esiteltiin </w:t>
      </w:r>
      <w:r>
        <w:t xml:space="preserve">myös kaksi muuta tärkeää PlayStation 3 -peliä, </w:t>
      </w:r>
      <w:r>
        <w:rPr>
          <w:color w:val="228B22"/>
        </w:rPr>
        <w:t xml:space="preserve">Final Fantasy XIII ja Final Fantasy Versus XIII, joilla haluttiin </w:t>
      </w:r>
      <w:r>
        <w:t xml:space="preserve">miellyttää Japanin markkinoita.</w:t>
      </w:r>
    </w:p>
    <w:p>
      <w:r>
        <w:rPr>
          <w:b/>
        </w:rPr>
        <w:t xml:space="preserve">Kysymys 0</w:t>
      </w:r>
    </w:p>
    <w:p>
      <w:r>
        <w:t xml:space="preserve">Mikä Ratchet &amp; Clank -peli debytoi E3 2007 -tapahtumassa?</w:t>
      </w:r>
    </w:p>
    <w:p>
      <w:r>
        <w:rPr>
          <w:b/>
        </w:rPr>
        <w:t xml:space="preserve">Kysymys 1</w:t>
      </w:r>
    </w:p>
    <w:p>
      <w:r>
        <w:t xml:space="preserve">Minä vuonna Warhawk julkaistiin PlayStation 3:lle?</w:t>
      </w:r>
    </w:p>
    <w:p>
      <w:r>
        <w:rPr>
          <w:b/>
        </w:rPr>
        <w:t xml:space="preserve">Kysymys 2</w:t>
      </w:r>
    </w:p>
    <w:p>
      <w:r>
        <w:t xml:space="preserve">Missä tapahtumassa kaksi uutta Final Fantasy -peliä PS3:lle esiteltiin ensimmäisen kerran Japanin markkinoille?</w:t>
      </w:r>
    </w:p>
    <w:p>
      <w:r>
        <w:rPr>
          <w:b/>
        </w:rPr>
        <w:t xml:space="preserve">Kysymys 3</w:t>
      </w:r>
    </w:p>
    <w:p>
      <w:r>
        <w:t xml:space="preserve">Mikä Gran Turismo -peli esiteltiin vuonna 2007, mutta julkaistiin vasta vuoden 2007 jälkeen?</w:t>
      </w:r>
    </w:p>
    <w:p>
      <w:r>
        <w:rPr>
          <w:b/>
        </w:rPr>
        <w:t xml:space="preserve">Kysymys 4</w:t>
      </w:r>
    </w:p>
    <w:p>
      <w:r>
        <w:t xml:space="preserve">Minkä odotetun kolmannen osapuolen pelin, jossa on vuoden kuukauden nimi, Sony esitteli E3 2007-messuilla?</w:t>
      </w:r>
    </w:p>
    <w:p>
      <w:r>
        <w:rPr>
          <w:b/>
        </w:rPr>
        <w:t xml:space="preserve">Kysymys 5</w:t>
      </w:r>
    </w:p>
    <w:p>
      <w:r>
        <w:t xml:space="preserve">Mikä Uncharted-nimike debytoi E3 2008 -tapahtumassa?</w:t>
      </w:r>
    </w:p>
    <w:p>
      <w:r>
        <w:rPr>
          <w:b/>
        </w:rPr>
        <w:t xml:space="preserve">Kysymys 6</w:t>
      </w:r>
    </w:p>
    <w:p>
      <w:r>
        <w:t xml:space="preserve">Minä vuonna Uncharted:Tools of Destruction julkaistiin PS3:lle?</w:t>
      </w:r>
    </w:p>
    <w:p>
      <w:r>
        <w:rPr>
          <w:b/>
        </w:rPr>
        <w:t xml:space="preserve">Kysymys 7</w:t>
      </w:r>
    </w:p>
    <w:p>
      <w:r>
        <w:t xml:space="preserve">Mitä nimikkeitä esitettiin TAS 2007 -tapahtumassa?</w:t>
      </w:r>
    </w:p>
    <w:p>
      <w:r>
        <w:rPr>
          <w:b/>
        </w:rPr>
        <w:t xml:space="preserve">Kysymys 8</w:t>
      </w:r>
    </w:p>
    <w:p>
      <w:r>
        <w:t xml:space="preserve">Mitä TGS 2007 -tapahtumassa näytettiin Ranskan markkinoiden rauhoittamiseksi?</w:t>
      </w:r>
    </w:p>
    <w:p>
      <w:r>
        <w:rPr>
          <w:b/>
        </w:rPr>
        <w:t xml:space="preserve">Kysymys 9</w:t>
      </w:r>
    </w:p>
    <w:p>
      <w:r>
        <w:t xml:space="preserve">Mikä Ratchet &amp; Clank -peli debytoi E2 2007 -messuilla?</w:t>
      </w:r>
    </w:p>
    <w:p>
      <w:r>
        <w:rPr>
          <w:b/>
        </w:rPr>
        <w:t xml:space="preserve">Kysymys 10</w:t>
      </w:r>
    </w:p>
    <w:p>
      <w:r>
        <w:t xml:space="preserve">Minä vuonna Jayhawk julkaistiin PlayStation 3:lle?</w:t>
      </w:r>
    </w:p>
    <w:p>
      <w:r>
        <w:rPr>
          <w:b/>
        </w:rPr>
        <w:t xml:space="preserve">Kysymys 11</w:t>
      </w:r>
    </w:p>
    <w:p>
      <w:r>
        <w:t xml:space="preserve">Missä tapahtumassa kaksi uutta Final Fantasy -peliä PS3:lle esiteltiin viimeksi Japanin markkinoille?</w:t>
      </w:r>
    </w:p>
    <w:p>
      <w:r>
        <w:rPr>
          <w:b/>
        </w:rPr>
        <w:t xml:space="preserve">Kysymys 12</w:t>
      </w:r>
    </w:p>
    <w:p>
      <w:r>
        <w:t xml:space="preserve">Mikä Gran Turismo -peli esiteltiin vuonna 2007, mutta julkaistiin vasta vuoden 2008 jälkeen?</w:t>
      </w:r>
    </w:p>
    <w:p>
      <w:r>
        <w:rPr>
          <w:b/>
        </w:rPr>
        <w:t xml:space="preserve">Kysymys 13</w:t>
      </w:r>
    </w:p>
    <w:p>
      <w:r>
        <w:t xml:space="preserve">Minkä odotetun kolmannen osapuolen pelin, jossa on vuoden kuukauden nimi, Sony esitteli E4 2007 -tapahtumassa?</w:t>
      </w:r>
    </w:p>
    <w:p>
      <w:r>
        <w:rPr>
          <w:b/>
        </w:rPr>
        <w:t xml:space="preserve">Teksti numero 9</w:t>
      </w:r>
    </w:p>
    <w:p>
      <w:r>
        <w:rPr>
          <w:color w:val="A9A9A9"/>
        </w:rPr>
        <w:t xml:space="preserve">Sony </w:t>
      </w:r>
      <w:r>
        <w:t xml:space="preserve">on sittemmin julkaissut </w:t>
      </w:r>
      <w:r>
        <w:rPr>
          <w:color w:val="DCDCDC"/>
        </w:rPr>
        <w:t xml:space="preserve">PlayStation 3 -pelien budjettivalikoiman, joka </w:t>
      </w:r>
      <w:r>
        <w:t xml:space="preserve">tunnetaan nimellä </w:t>
      </w:r>
      <w:r>
        <w:rPr>
          <w:color w:val="2F4F4F"/>
        </w:rPr>
        <w:t xml:space="preserve">Greatest Hits </w:t>
      </w:r>
      <w:r>
        <w:t xml:space="preserve">-valikoima Pohjois-Amerikassa, </w:t>
      </w:r>
      <w:r>
        <w:t xml:space="preserve">Platinum-valikoima Euroopassa ja Australiassa ja </w:t>
      </w:r>
      <w:r>
        <w:rPr>
          <w:color w:val="6B8E23"/>
        </w:rPr>
        <w:t xml:space="preserve">The Best </w:t>
      </w:r>
      <w:r>
        <w:t xml:space="preserve">-valikoima Japanissa</w:t>
      </w:r>
      <w:r>
        <w:t xml:space="preserve">.</w:t>
      </w:r>
      <w:r>
        <w:t xml:space="preserve"> Budjettivalikoimassa on muun muassa </w:t>
      </w:r>
      <w:r>
        <w:rPr>
          <w:color w:val="A0522D"/>
        </w:rPr>
        <w:t xml:space="preserve">Resistance: Fall of Man</w:t>
      </w:r>
      <w:r>
        <w:t xml:space="preserve">, MotorStorm, </w:t>
      </w:r>
      <w:r>
        <w:rPr>
          <w:color w:val="228B22"/>
        </w:rPr>
        <w:t xml:space="preserve">Uncharted: Drakes Fortune</w:t>
      </w:r>
      <w:r>
        <w:t xml:space="preserve">, Rainbow Six: Vegas, </w:t>
      </w:r>
      <w:r>
        <w:rPr>
          <w:color w:val="191970"/>
        </w:rPr>
        <w:t xml:space="preserve">Call Of Duty 3</w:t>
      </w:r>
      <w:r>
        <w:t xml:space="preserve">, Assassin's Creed ja Ninja Gaiden Sigma. Lokakuusta </w:t>
      </w:r>
      <w:r>
        <w:rPr>
          <w:color w:val="8B0000"/>
        </w:rPr>
        <w:t xml:space="preserve">2009 lähtien </w:t>
      </w:r>
      <w:r>
        <w:t xml:space="preserve">Metal Gear Solid 4: Guns of the Patriots, Ratchet &amp; Clank Future: Tools of Destruction, Devil May Cry 4, Army of Two, Battlefield: Bad Company ja Midnight Club: Los Angeles ovat myös liittyneet luetteloon.</w:t>
      </w:r>
    </w:p>
    <w:p>
      <w:r>
        <w:rPr>
          <w:b/>
        </w:rPr>
        <w:t xml:space="preserve">Kysymys 0</w:t>
      </w:r>
    </w:p>
    <w:p>
      <w:r>
        <w:t xml:space="preserve">Mikä on Sonyn PS3-pelien budjettisarjan nimi Japanissa?</w:t>
      </w:r>
    </w:p>
    <w:p>
      <w:r>
        <w:rPr>
          <w:b/>
        </w:rPr>
        <w:t xml:space="preserve">Kysymys 1</w:t>
      </w:r>
    </w:p>
    <w:p>
      <w:r>
        <w:t xml:space="preserve">Jos asut Australiassa ja haluat edullisia PlayStation 3 -pelejä, mistä valikoimasta ostaisit?</w:t>
      </w:r>
    </w:p>
    <w:p>
      <w:r>
        <w:rPr>
          <w:b/>
        </w:rPr>
        <w:t xml:space="preserve">Kysymys 2</w:t>
      </w:r>
    </w:p>
    <w:p>
      <w:r>
        <w:t xml:space="preserve">Mikä Call of Duty -nimike kuuluu Sonyn edulliseen hintaluokkaan?</w:t>
      </w:r>
    </w:p>
    <w:p>
      <w:r>
        <w:rPr>
          <w:b/>
        </w:rPr>
        <w:t xml:space="preserve">Kysymys 3</w:t>
      </w:r>
    </w:p>
    <w:p>
      <w:r>
        <w:t xml:space="preserve">Minä vuonna Devil May Cry 4 lisättiin PS3:n budjettipelitarjontaan?</w:t>
      </w:r>
    </w:p>
    <w:p>
      <w:r>
        <w:rPr>
          <w:b/>
        </w:rPr>
        <w:t xml:space="preserve">Kysymys 4</w:t>
      </w:r>
    </w:p>
    <w:p>
      <w:r>
        <w:t xml:space="preserve">Mitä sanoja näkyisi Yhdysvalloissa tai Kanadassa PS3-pelissä, jotka merkitsisivät sen alhaisempaa hintaa?</w:t>
      </w:r>
    </w:p>
    <w:p>
      <w:r>
        <w:rPr>
          <w:b/>
        </w:rPr>
        <w:t xml:space="preserve">Kysymys 5</w:t>
      </w:r>
    </w:p>
    <w:p>
      <w:r>
        <w:t xml:space="preserve">Kuka lanseerasi ylellisiä PS3-nimikkeitä?</w:t>
      </w:r>
    </w:p>
    <w:p>
      <w:r>
        <w:rPr>
          <w:b/>
        </w:rPr>
        <w:t xml:space="preserve">Kysymys 6</w:t>
      </w:r>
    </w:p>
    <w:p>
      <w:r>
        <w:t xml:space="preserve">Mikä tunnetaan Yhdysvalloissa nimellä Platinum Hits -sarja?</w:t>
      </w:r>
    </w:p>
    <w:p>
      <w:r>
        <w:rPr>
          <w:b/>
        </w:rPr>
        <w:t xml:space="preserve">Kysymys 7</w:t>
      </w:r>
    </w:p>
    <w:p>
      <w:r>
        <w:t xml:space="preserve">Mikä Resistance-nimike kuuluu PS4:n budjettiluokkaan?</w:t>
      </w:r>
    </w:p>
    <w:p>
      <w:r>
        <w:rPr>
          <w:b/>
        </w:rPr>
        <w:t xml:space="preserve">Kysymys 8</w:t>
      </w:r>
    </w:p>
    <w:p>
      <w:r>
        <w:t xml:space="preserve">Mikä Uncharted-nimike kuuluu PS4:n budjettiluokkaan?</w:t>
      </w:r>
    </w:p>
    <w:p>
      <w:r>
        <w:rPr>
          <w:b/>
        </w:rPr>
        <w:t xml:space="preserve">Kysymys 9</w:t>
      </w:r>
    </w:p>
    <w:p>
      <w:r>
        <w:t xml:space="preserve">Mikä on Sonyn PS2-pelien budjettisarjan nimi Japanissa?</w:t>
      </w:r>
    </w:p>
    <w:p>
      <w:r>
        <w:rPr>
          <w:b/>
        </w:rPr>
        <w:t xml:space="preserve">Kysymys 10</w:t>
      </w:r>
    </w:p>
    <w:p>
      <w:r>
        <w:t xml:space="preserve">Jos asut Australiassa ja haluat edullisia PlayStation 4 -pelejä, mistä valikoimasta ostaisit?</w:t>
      </w:r>
    </w:p>
    <w:p>
      <w:r>
        <w:rPr>
          <w:b/>
        </w:rPr>
        <w:t xml:space="preserve">Kysymys 11</w:t>
      </w:r>
    </w:p>
    <w:p>
      <w:r>
        <w:t xml:space="preserve">Minkä Call of Duty -pelin Sony sisällyttää huippuluokan hintaluokkaan?</w:t>
      </w:r>
    </w:p>
    <w:p>
      <w:r>
        <w:rPr>
          <w:b/>
        </w:rPr>
        <w:t xml:space="preserve">Kysymys 12</w:t>
      </w:r>
    </w:p>
    <w:p>
      <w:r>
        <w:t xml:space="preserve">Minä vuonna Devil May Cry 3 lisättiin PS3:n budjettipelitarjontaan?</w:t>
      </w:r>
    </w:p>
    <w:p>
      <w:r>
        <w:rPr>
          <w:b/>
        </w:rPr>
        <w:t xml:space="preserve">Kysymys 13</w:t>
      </w:r>
    </w:p>
    <w:p>
      <w:r>
        <w:t xml:space="preserve">Mitä sanoja näkyisi Yhdysvalloissa tai Kanadassa PS3-pelissä, jotka merkitsisivät sen korkeampaa hintaa?</w:t>
      </w:r>
    </w:p>
    <w:p>
      <w:r>
        <w:rPr>
          <w:b/>
        </w:rPr>
        <w:t xml:space="preserve">Teksti numero 10</w:t>
      </w:r>
    </w:p>
    <w:p>
      <w:r>
        <w:t xml:space="preserve">Joulukuussa 2008 </w:t>
      </w:r>
      <w:r>
        <w:rPr>
          <w:color w:val="A9A9A9"/>
        </w:rPr>
        <w:t xml:space="preserve">Blitz Gamesin</w:t>
      </w:r>
      <w:r>
        <w:t xml:space="preserve"> teknologiajohtaja </w:t>
      </w:r>
      <w:r>
        <w:t xml:space="preserve">ilmoitti, että se tuo </w:t>
      </w:r>
      <w:r>
        <w:rPr>
          <w:color w:val="DCDCDC"/>
        </w:rPr>
        <w:t xml:space="preserve">stereoskooppisen 3D-pelaamisen ja elokuvien katselun </w:t>
      </w:r>
      <w:r>
        <w:t xml:space="preserve">Xbox 360:lle ja PlayStation 3:lle omalla teknologiallaan. Tämä esiteltiin ensimmäisen kerran julkisesti PS3:lla Sonyn omalla tekniikalla tammikuussa 2009 Consumer Electronics Show'ssa. Toimittajille näytettiin Wipeout HD ja </w:t>
      </w:r>
      <w:r>
        <w:rPr>
          <w:color w:val="2F4F4F"/>
        </w:rPr>
        <w:t xml:space="preserve">Gran Turismo 5 Prologue </w:t>
      </w:r>
      <w:r>
        <w:t xml:space="preserve">3D:nä esittelynä siitä, miten tekniikka voisi toimia, jos se otetaan käyttöön tulevaisuudessa. Firmware-päivitys </w:t>
      </w:r>
      <w:r>
        <w:rPr>
          <w:color w:val="556B2F"/>
        </w:rPr>
        <w:t xml:space="preserve">3.30 </w:t>
      </w:r>
      <w:r>
        <w:t xml:space="preserve">mahdollisti virallisesti PS3:n pelien pelaamisen </w:t>
      </w:r>
      <w:r>
        <w:rPr>
          <w:color w:val="6B8E23"/>
        </w:rPr>
        <w:t xml:space="preserve">3D:nä</w:t>
      </w:r>
      <w:r>
        <w:t xml:space="preserve">, ja sen käyttö edellyttää yhteensopivaa näyttöä</w:t>
      </w:r>
      <w:r>
        <w:rPr>
          <w:color w:val="556B2F"/>
        </w:rPr>
        <w:t xml:space="preserve">.</w:t>
      </w:r>
      <w:r>
        <w:t xml:space="preserve"> Järjestelmäohjelmistopäivitys 3.50 valmisteli sitä </w:t>
      </w:r>
      <w:r>
        <w:rPr>
          <w:color w:val="A0522D"/>
        </w:rPr>
        <w:t xml:space="preserve">3D-elokuvia </w:t>
      </w:r>
      <w:r>
        <w:t xml:space="preserve">varten</w:t>
      </w:r>
      <w:r>
        <w:t xml:space="preserve">. </w:t>
      </w:r>
      <w:r>
        <w:t xml:space="preserve">Vaikka itse peli on ohjelmoitava 3D-tekniikkaa hyödyntämään, pelejä voidaan </w:t>
      </w:r>
      <w:r>
        <w:rPr>
          <w:color w:val="228B22"/>
        </w:rPr>
        <w:t xml:space="preserve">korjata</w:t>
      </w:r>
      <w:r>
        <w:t xml:space="preserve">, jotta ne voivat lisätä toiminnallisuuden jälkikäteen</w:t>
      </w:r>
      <w:r>
        <w:t xml:space="preserve">.</w:t>
      </w:r>
      <w:r>
        <w:t xml:space="preserve"> Tällaisia korjauksia ovat esimerkiksi Wipeout HD, Pain ja </w:t>
      </w:r>
      <w:r>
        <w:rPr>
          <w:color w:val="191970"/>
        </w:rPr>
        <w:t xml:space="preserve">Super Stardust HD</w:t>
      </w:r>
      <w:r>
        <w:t xml:space="preserve">.</w:t>
      </w:r>
    </w:p>
    <w:p>
      <w:r>
        <w:rPr>
          <w:b/>
        </w:rPr>
        <w:t xml:space="preserve">Kysymys 0</w:t>
      </w:r>
    </w:p>
    <w:p>
      <w:r>
        <w:t xml:space="preserve">Mikä yritys sanoi tuovansa 3D-teknologian PS3:lle?</w:t>
      </w:r>
    </w:p>
    <w:p>
      <w:r>
        <w:rPr>
          <w:b/>
        </w:rPr>
        <w:t xml:space="preserve">Kysymys 1</w:t>
      </w:r>
    </w:p>
    <w:p>
      <w:r>
        <w:t xml:space="preserve">Mitä peliä lehdistö katsoi 3D:nä Wipeout HD:n ohella vuoden 2009 alussa?</w:t>
      </w:r>
    </w:p>
    <w:p>
      <w:r>
        <w:rPr>
          <w:b/>
        </w:rPr>
        <w:t xml:space="preserve">Kysymys 2</w:t>
      </w:r>
    </w:p>
    <w:p>
      <w:r>
        <w:t xml:space="preserve">Minkä laiteohjelmistopäivityksen avulla PlayStation 3:n 3D-ominaisuudet saatiin käyttöön? </w:t>
      </w:r>
    </w:p>
    <w:p>
      <w:r>
        <w:rPr>
          <w:b/>
        </w:rPr>
        <w:t xml:space="preserve">Kysymys 3</w:t>
      </w:r>
    </w:p>
    <w:p>
      <w:r>
        <w:t xml:space="preserve">Mikä sana kuvaa sitä, mitä pelille tapahtuu, kun sitä muokataan lisäämällä siihen toimintoja, joita ei ole alun perin ohjelmoitu?</w:t>
      </w:r>
    </w:p>
    <w:p>
      <w:r>
        <w:rPr>
          <w:b/>
        </w:rPr>
        <w:t xml:space="preserve">Kysymys 4</w:t>
      </w:r>
    </w:p>
    <w:p>
      <w:r>
        <w:t xml:space="preserve">Mitä PS3-konsolilla pystyi pelaamaan sen jälkeen, kun järjestelmän ohjelmisto päivitettiin 3.50:een?</w:t>
      </w:r>
    </w:p>
    <w:p>
      <w:r>
        <w:rPr>
          <w:b/>
        </w:rPr>
        <w:t xml:space="preserve">Kysymys 5</w:t>
      </w:r>
    </w:p>
    <w:p>
      <w:r>
        <w:t xml:space="preserve">Blitz Gamesin toimitusjohtaja ilmoitti joulukuussa 2008, että se toisi mitä PS4:lle?</w:t>
      </w:r>
    </w:p>
    <w:p>
      <w:r>
        <w:rPr>
          <w:b/>
        </w:rPr>
        <w:t xml:space="preserve">Kysymys 6</w:t>
      </w:r>
    </w:p>
    <w:p>
      <w:r>
        <w:t xml:space="preserve">Firmware-päivitys 3.33 mahdollisti PS3-nimikkeiden pelaamisen missä?</w:t>
      </w:r>
    </w:p>
    <w:p>
      <w:r>
        <w:rPr>
          <w:b/>
        </w:rPr>
        <w:t xml:space="preserve">Kysymys 7</w:t>
      </w:r>
    </w:p>
    <w:p>
      <w:r>
        <w:t xml:space="preserve">Ohjelmistopäivityksen 3.55 ansiosta PS3:lla voi pelata mitä?</w:t>
      </w:r>
    </w:p>
    <w:p>
      <w:r>
        <w:rPr>
          <w:b/>
        </w:rPr>
        <w:t xml:space="preserve">Kysymys 8</w:t>
      </w:r>
    </w:p>
    <w:p>
      <w:r>
        <w:t xml:space="preserve">Nimike, jossa on 3D-korjaus, on Super mikä?</w:t>
      </w:r>
    </w:p>
    <w:p>
      <w:r>
        <w:rPr>
          <w:b/>
        </w:rPr>
        <w:t xml:space="preserve">Kysymys 9</w:t>
      </w:r>
    </w:p>
    <w:p>
      <w:r>
        <w:t xml:space="preserve">Mikä yritys sanoi tuovansa 4D-teknologian PS3:lle?</w:t>
      </w:r>
    </w:p>
    <w:p>
      <w:r>
        <w:rPr>
          <w:b/>
        </w:rPr>
        <w:t xml:space="preserve">Kysymys 10</w:t>
      </w:r>
    </w:p>
    <w:p>
      <w:r>
        <w:t xml:space="preserve">Mitä peliä lehdistö katsoi 3D:nä Wipeout HD:n ohella vuoden 2009 lopulla?</w:t>
      </w:r>
    </w:p>
    <w:p>
      <w:r>
        <w:rPr>
          <w:b/>
        </w:rPr>
        <w:t xml:space="preserve">Kysymys 11</w:t>
      </w:r>
    </w:p>
    <w:p>
      <w:r>
        <w:t xml:space="preserve">Minkä laiteohjelmistopäivityksen avulla PlayStation 3 sai 4D-ominaisuutensa? </w:t>
      </w:r>
    </w:p>
    <w:p>
      <w:r>
        <w:rPr>
          <w:b/>
        </w:rPr>
        <w:t xml:space="preserve">Kysymys 12</w:t>
      </w:r>
    </w:p>
    <w:p>
      <w:r>
        <w:t xml:space="preserve">Mikä sana kuvaa sitä, mitä pelille tapahtuu, kun sitä muokataan niin, että siitä poistetaan toimintoja, joita ei ole alun perin ohjelmoitu?</w:t>
      </w:r>
    </w:p>
    <w:p>
      <w:r>
        <w:rPr>
          <w:b/>
        </w:rPr>
        <w:t xml:space="preserve">Kysymys 13</w:t>
      </w:r>
    </w:p>
    <w:p>
      <w:r>
        <w:t xml:space="preserve">Mitä PS3-konsolilla pystyi pelaamaan sen jälkeen, kun järjestelmän ohjelmisto päivitettiin 3.05:een?</w:t>
      </w:r>
    </w:p>
    <w:p>
      <w:r>
        <w:rPr>
          <w:b/>
        </w:rPr>
        <w:t xml:space="preserve">Teksti numero 11</w:t>
      </w:r>
    </w:p>
    <w:p>
      <w:r>
        <w:rPr>
          <w:color w:val="A9A9A9"/>
        </w:rPr>
        <w:t xml:space="preserve">PS3:</w:t>
      </w:r>
      <w:r>
        <w:t xml:space="preserve">n laitteistoa on käytetty myös supertietokoneiden rakentamiseen korkean suorituskyvyn laskentaa varten</w:t>
      </w:r>
      <w:r>
        <w:rPr>
          <w:color w:val="A9A9A9"/>
        </w:rPr>
        <w:t xml:space="preserve">.</w:t>
      </w:r>
      <w:r>
        <w:t xml:space="preserve"> Fixstars Solutions myy </w:t>
      </w:r>
      <w:r>
        <w:rPr>
          <w:color w:val="DCDCDC"/>
        </w:rPr>
        <w:t xml:space="preserve">Yellow Dog Linux </w:t>
      </w:r>
      <w:r>
        <w:t xml:space="preserve">-versiota </w:t>
      </w:r>
      <w:r>
        <w:t xml:space="preserve">PlayStation 3:lle (alun perin </w:t>
      </w:r>
      <w:r>
        <w:rPr>
          <w:color w:val="2F4F4F"/>
        </w:rPr>
        <w:t xml:space="preserve">Terra Soft Solutionsin</w:t>
      </w:r>
      <w:r>
        <w:t xml:space="preserve"> myymä</w:t>
      </w:r>
      <w:r>
        <w:t xml:space="preserve">). </w:t>
      </w:r>
      <w:r>
        <w:rPr>
          <w:color w:val="556B2F"/>
        </w:rPr>
        <w:t xml:space="preserve">RapidMind </w:t>
      </w:r>
      <w:r>
        <w:t xml:space="preserve">tuotti stream-ohjelmointipaketin PS3:lle, mutta </w:t>
      </w:r>
      <w:r>
        <w:rPr>
          <w:color w:val="6B8E23"/>
        </w:rPr>
        <w:t xml:space="preserve">Intel </w:t>
      </w:r>
      <w:r>
        <w:t xml:space="preserve">osti sen </w:t>
      </w:r>
      <w:r>
        <w:t xml:space="preserve">vuonna 2009. </w:t>
      </w:r>
      <w:r>
        <w:rPr>
          <w:color w:val="A0522D"/>
        </w:rPr>
        <w:t xml:space="preserve">Tammikuun</w:t>
      </w:r>
      <w:r>
        <w:t xml:space="preserve"> 3. päivänä 2007 </w:t>
      </w:r>
      <w:r>
        <w:rPr>
          <w:color w:val="A0522D"/>
        </w:rPr>
        <w:t xml:space="preserve">tohtori Frank Mueller</w:t>
      </w:r>
      <w:r>
        <w:t xml:space="preserve">, NCSU:n tietojenkäsittelytieteen apulaisprofessori, klusteroi </w:t>
      </w:r>
      <w:r>
        <w:rPr>
          <w:color w:val="228B22"/>
        </w:rPr>
        <w:t xml:space="preserve">8 </w:t>
      </w:r>
      <w:r>
        <w:t xml:space="preserve">PS3:a. Mueller kommentoi, että 256 Mt:n RAM-muisti on rajoitus tälle sovellukselle, ja hän harkitsee lisämuistin jälkiasentamista. Ohjelmisto sisältää: Fedora Core 5 Linux ppc64, MPICH2, OpenMP v 2.5, GNU Compiler Collection ja CellSDK 1.1. Yhdysvaltain </w:t>
      </w:r>
      <w:r>
        <w:rPr>
          <w:color w:val="8B0000"/>
        </w:rPr>
        <w:t xml:space="preserve">armeija </w:t>
      </w:r>
      <w:r>
        <w:t xml:space="preserve">on hankkinut PS3-yksiköiden klustereita tutkimustarkoituksiin </w:t>
      </w:r>
      <w:r>
        <w:t xml:space="preserve">kustannustehokkaampana vaihtoehtona perinteisille supertietokoneille</w:t>
      </w:r>
      <w:r>
        <w:rPr>
          <w:color w:val="8B0000"/>
        </w:rPr>
        <w:t xml:space="preserve">.</w:t>
      </w:r>
      <w:r>
        <w:t xml:space="preserve"> PS3 Slim -yksikköjä ei voi käyttää supertietokoneisiin, koska PS3 Slimissä ei ole kykyä käynnistää kolmannen osapuolen käyttöjärjestelmää.</w:t>
      </w:r>
    </w:p>
    <w:p>
      <w:r>
        <w:rPr>
          <w:b/>
        </w:rPr>
        <w:t xml:space="preserve">Kysymys 0</w:t>
      </w:r>
    </w:p>
    <w:p>
      <w:r>
        <w:t xml:space="preserve">Mitä käyttöjärjestelmää Fixstars Solutions tarjoaa PlayStation 3:lle?</w:t>
      </w:r>
    </w:p>
    <w:p>
      <w:r>
        <w:rPr>
          <w:b/>
        </w:rPr>
        <w:t xml:space="preserve">Kysymys 1</w:t>
      </w:r>
    </w:p>
    <w:p>
      <w:r>
        <w:t xml:space="preserve">Mikä yritys myi Yellow Dog Linuxia ennen Fixstars Solutionsia?</w:t>
      </w:r>
    </w:p>
    <w:p>
      <w:r>
        <w:rPr>
          <w:b/>
        </w:rPr>
        <w:t xml:space="preserve">Kysymys 2</w:t>
      </w:r>
    </w:p>
    <w:p>
      <w:r>
        <w:t xml:space="preserve">Mikä yritys osti RapidMindin vuonna 2009?</w:t>
      </w:r>
    </w:p>
    <w:p>
      <w:r>
        <w:rPr>
          <w:b/>
        </w:rPr>
        <w:t xml:space="preserve">Kysymys 3</w:t>
      </w:r>
    </w:p>
    <w:p>
      <w:r>
        <w:t xml:space="preserve">Kuinka monta PlayStation 3 -konsolia tohtori Frank Mueller pystyi kokoamaan yhteen?</w:t>
      </w:r>
    </w:p>
    <w:p>
      <w:r>
        <w:rPr>
          <w:b/>
        </w:rPr>
        <w:t xml:space="preserve">Kysymys 4</w:t>
      </w:r>
    </w:p>
    <w:p>
      <w:r>
        <w:t xml:space="preserve">Kuka ostaa PS3-klustereita supertietokoneiden sijaan säästääkseen rahaa?</w:t>
      </w:r>
    </w:p>
    <w:p>
      <w:r>
        <w:rPr>
          <w:b/>
        </w:rPr>
        <w:t xml:space="preserve">Kysymys 5</w:t>
      </w:r>
    </w:p>
    <w:p>
      <w:r>
        <w:t xml:space="preserve">Kenen laitteistoa käytettiin suprajohteiden rakentamiseen?</w:t>
      </w:r>
    </w:p>
    <w:p>
      <w:r>
        <w:rPr>
          <w:b/>
        </w:rPr>
        <w:t xml:space="preserve">Kysymys 6</w:t>
      </w:r>
    </w:p>
    <w:p>
      <w:r>
        <w:t xml:space="preserve">Kuka tuotti stream-ohjelmointipaketin PS4:lle?</w:t>
      </w:r>
    </w:p>
    <w:p>
      <w:r>
        <w:rPr>
          <w:b/>
        </w:rPr>
        <w:t xml:space="preserve">Kysymys 7</w:t>
      </w:r>
    </w:p>
    <w:p>
      <w:r>
        <w:t xml:space="preserve">Kenet RapidMind osti vuonna 2009?</w:t>
      </w:r>
    </w:p>
    <w:p>
      <w:r>
        <w:rPr>
          <w:b/>
        </w:rPr>
        <w:t xml:space="preserve">Kysymys 8</w:t>
      </w:r>
    </w:p>
    <w:p>
      <w:r>
        <w:t xml:space="preserve">Kuka keräsi 18 PS3:sta?</w:t>
      </w:r>
    </w:p>
    <w:p>
      <w:r>
        <w:rPr>
          <w:b/>
        </w:rPr>
        <w:t xml:space="preserve">Kysymys 9</w:t>
      </w:r>
    </w:p>
    <w:p>
      <w:r>
        <w:t xml:space="preserve">Mitä käyttöjärjestelmää Fixstars Solutions tarjoaa PlayStation 2:lle?</w:t>
      </w:r>
    </w:p>
    <w:p>
      <w:r>
        <w:rPr>
          <w:b/>
        </w:rPr>
        <w:t xml:space="preserve">Kysymys 10</w:t>
      </w:r>
    </w:p>
    <w:p>
      <w:r>
        <w:t xml:space="preserve">Mikä yritys myi Yellow Dog Linuxin Fixstars Solutionsin jälkeen?</w:t>
      </w:r>
    </w:p>
    <w:p>
      <w:r>
        <w:rPr>
          <w:b/>
        </w:rPr>
        <w:t xml:space="preserve">Kysymys 11</w:t>
      </w:r>
    </w:p>
    <w:p>
      <w:r>
        <w:t xml:space="preserve">Mikä yritys osti RapidMindin vuonna 2008?</w:t>
      </w:r>
    </w:p>
    <w:p>
      <w:r>
        <w:rPr>
          <w:b/>
        </w:rPr>
        <w:t xml:space="preserve">Kysymys 12</w:t>
      </w:r>
    </w:p>
    <w:p>
      <w:r>
        <w:t xml:space="preserve">Kuinka monta PlayStation 2 -konsolia tohtori Frank Mueller pystyi kokoamaan yhteen?</w:t>
      </w:r>
    </w:p>
    <w:p>
      <w:r>
        <w:rPr>
          <w:b/>
        </w:rPr>
        <w:t xml:space="preserve">Kysymys 13</w:t>
      </w:r>
    </w:p>
    <w:p>
      <w:r>
        <w:t xml:space="preserve">Kuka ostaa PS3-klustereita supertietokoneiden sijasta, jotta menettäisi rahaa?</w:t>
      </w:r>
    </w:p>
    <w:p>
      <w:r>
        <w:rPr>
          <w:b/>
        </w:rPr>
        <w:t xml:space="preserve">Teksti numero 12</w:t>
      </w:r>
    </w:p>
    <w:p>
      <w:r>
        <w:t xml:space="preserve">PlayStation </w:t>
      </w:r>
      <w:r>
        <w:rPr>
          <w:color w:val="A9A9A9"/>
        </w:rPr>
        <w:t xml:space="preserve">3 </w:t>
      </w:r>
      <w:r>
        <w:t xml:space="preserve">käyttää </w:t>
      </w:r>
      <w:r>
        <w:t xml:space="preserve">suorittimena Sonyn, Toshiban ja IBM:n suunnittelemaa Cell-mikroprosessoria, joka koostuu </w:t>
      </w:r>
      <w:r>
        <w:t xml:space="preserve">yhdestä 3,2 GHz:n PowerPC-pohjaisesta "</w:t>
      </w:r>
      <w:r>
        <w:rPr>
          <w:color w:val="2F4F4F"/>
        </w:rPr>
        <w:t xml:space="preserve">Power Processing Elementistä</w:t>
      </w:r>
      <w:r>
        <w:t xml:space="preserve">" (PPE) ja </w:t>
      </w:r>
      <w:r>
        <w:rPr>
          <w:color w:val="556B2F"/>
        </w:rPr>
        <w:t xml:space="preserve">kahdeksasta </w:t>
      </w:r>
      <w:r>
        <w:t xml:space="preserve">Synergistic Processing Elementistä (SPE). Kahdeksas SPE on kytketty pois käytöstä </w:t>
      </w:r>
      <w:r>
        <w:rPr>
          <w:color w:val="6B8E23"/>
        </w:rPr>
        <w:t xml:space="preserve">sirun tuoton </w:t>
      </w:r>
      <w:r>
        <w:t xml:space="preserve">parantamiseksi</w:t>
      </w:r>
      <w:r>
        <w:t xml:space="preserve">. </w:t>
      </w:r>
      <w:r>
        <w:t xml:space="preserve">Vain kuusi seitsemästä SPE:stä on </w:t>
      </w:r>
      <w:r>
        <w:rPr>
          <w:color w:val="A0522D"/>
        </w:rPr>
        <w:t xml:space="preserve">kehittäjien käytettävissä</w:t>
      </w:r>
      <w:r>
        <w:t xml:space="preserve">, sillä seitsemäs SPE on varattu konsolin käyttöjärjestelmälle. </w:t>
      </w:r>
      <w:r>
        <w:rPr>
          <w:color w:val="228B22"/>
        </w:rPr>
        <w:t xml:space="preserve">Grafiikan käsittelystä vastaa </w:t>
      </w:r>
      <w:r>
        <w:t xml:space="preserve">NVIDIA RSX "Reality Synthesizer", joka pystyy tuottamaan resoluutioita 480i/576i SD:stä 1080p HD:hen. </w:t>
      </w:r>
      <w:r>
        <w:t xml:space="preserve">PlayStation 3:ssa on </w:t>
      </w:r>
      <w:r>
        <w:rPr>
          <w:color w:val="191970"/>
        </w:rPr>
        <w:t xml:space="preserve">256 Mt </w:t>
      </w:r>
      <w:r>
        <w:rPr>
          <w:color w:val="8B0000"/>
        </w:rPr>
        <w:t xml:space="preserve">XDR DRAM </w:t>
      </w:r>
      <w:r>
        <w:t xml:space="preserve">-päämuistia ja 256 Mt GDDR3-videomuistia RSX:ää varten</w:t>
      </w:r>
      <w:r>
        <w:t xml:space="preserve">.</w:t>
      </w:r>
    </w:p>
    <w:p>
      <w:r>
        <w:rPr>
          <w:b/>
        </w:rPr>
        <w:t xml:space="preserve">Kysymys 0</w:t>
      </w:r>
    </w:p>
    <w:p>
      <w:r>
        <w:t xml:space="preserve">Minkä tyyppinen mikroprosessori on PS3:ssa?</w:t>
      </w:r>
    </w:p>
    <w:p>
      <w:r>
        <w:rPr>
          <w:b/>
        </w:rPr>
        <w:t xml:space="preserve">Kysymys 1</w:t>
      </w:r>
    </w:p>
    <w:p>
      <w:r>
        <w:t xml:space="preserve">Mitä PPE tarkoittaa?</w:t>
      </w:r>
    </w:p>
    <w:p>
      <w:r>
        <w:rPr>
          <w:b/>
        </w:rPr>
        <w:t xml:space="preserve">Kysymys 2</w:t>
      </w:r>
    </w:p>
    <w:p>
      <w:r>
        <w:t xml:space="preserve">Kuinka monta synergististä prosessointielementtiä PS3:n suorittimessa on?</w:t>
      </w:r>
    </w:p>
    <w:p>
      <w:r>
        <w:rPr>
          <w:b/>
        </w:rPr>
        <w:t xml:space="preserve">Kysymys 3</w:t>
      </w:r>
    </w:p>
    <w:p>
      <w:r>
        <w:t xml:space="preserve">Kuinka paljon XDR-DRAM-muistia PS3:ssa on?</w:t>
      </w:r>
    </w:p>
    <w:p>
      <w:r>
        <w:rPr>
          <w:b/>
        </w:rPr>
        <w:t xml:space="preserve">Kysymys 4</w:t>
      </w:r>
    </w:p>
    <w:p>
      <w:r>
        <w:t xml:space="preserve">Mikä on NVIDIA RSX:n tehtävä PlayStation 3:ssa?</w:t>
      </w:r>
    </w:p>
    <w:p>
      <w:r>
        <w:rPr>
          <w:b/>
        </w:rPr>
        <w:t xml:space="preserve">Kysymys 5</w:t>
      </w:r>
    </w:p>
    <w:p>
      <w:r>
        <w:t xml:space="preserve">Mikä PlayStaytion käyttää Cell-prosessoria?</w:t>
      </w:r>
    </w:p>
    <w:p>
      <w:r>
        <w:rPr>
          <w:b/>
        </w:rPr>
        <w:t xml:space="preserve">Kysymys 6</w:t>
      </w:r>
    </w:p>
    <w:p>
      <w:r>
        <w:t xml:space="preserve">Yhdeksäs SPE on poistettu käytöstä minkä parantamiseksi?</w:t>
      </w:r>
    </w:p>
    <w:p>
      <w:r>
        <w:rPr>
          <w:b/>
        </w:rPr>
        <w:t xml:space="preserve">Kysymys 7</w:t>
      </w:r>
    </w:p>
    <w:p>
      <w:r>
        <w:t xml:space="preserve">Kuka voi käyttää vain seitsemää kahdeksasta SPE:stä?</w:t>
      </w:r>
    </w:p>
    <w:p>
      <w:r>
        <w:rPr>
          <w:b/>
        </w:rPr>
        <w:t xml:space="preserve">Kysymys 8</w:t>
      </w:r>
    </w:p>
    <w:p>
      <w:r>
        <w:t xml:space="preserve">Millaista keskusmuistia PS4:ssä on 526 Mt?</w:t>
      </w:r>
    </w:p>
    <w:p>
      <w:r>
        <w:rPr>
          <w:b/>
        </w:rPr>
        <w:t xml:space="preserve">Kysymys 9</w:t>
      </w:r>
    </w:p>
    <w:p>
      <w:r>
        <w:t xml:space="preserve">Minkä tyyppinen makroprosessori on PS3:ssa?</w:t>
      </w:r>
    </w:p>
    <w:p>
      <w:r>
        <w:rPr>
          <w:b/>
        </w:rPr>
        <w:t xml:space="preserve">Kysymys 10</w:t>
      </w:r>
    </w:p>
    <w:p>
      <w:r>
        <w:t xml:space="preserve">Mitä PPE ei tarkoita?</w:t>
      </w:r>
    </w:p>
    <w:p>
      <w:r>
        <w:rPr>
          <w:b/>
        </w:rPr>
        <w:t xml:space="preserve">Kysymys 11</w:t>
      </w:r>
    </w:p>
    <w:p>
      <w:r>
        <w:t xml:space="preserve">Kuinka monta synergististä käsittelyelementtiä on PS3:n CUP:ssa?</w:t>
      </w:r>
    </w:p>
    <w:p>
      <w:r>
        <w:rPr>
          <w:b/>
        </w:rPr>
        <w:t xml:space="preserve">Kysymys 12</w:t>
      </w:r>
    </w:p>
    <w:p>
      <w:r>
        <w:t xml:space="preserve">Kuinka paljon XDR BRAMia PS3:ssa on?</w:t>
      </w:r>
    </w:p>
    <w:p>
      <w:r>
        <w:rPr>
          <w:b/>
        </w:rPr>
        <w:t xml:space="preserve">Kysymys 13</w:t>
      </w:r>
    </w:p>
    <w:p>
      <w:r>
        <w:t xml:space="preserve">Mistä tehtävästä NVIDIA RXS vastaa PlayStation 3:ssa?</w:t>
      </w:r>
    </w:p>
    <w:p>
      <w:r>
        <w:rPr>
          <w:b/>
        </w:rPr>
        <w:t xml:space="preserve">Teksti numero 13</w:t>
      </w:r>
    </w:p>
    <w:p>
      <w:r>
        <w:t xml:space="preserve">Sony julkisti </w:t>
      </w:r>
      <w:r>
        <w:rPr>
          <w:color w:val="DCDCDC"/>
        </w:rPr>
        <w:t xml:space="preserve">vuoden 2007 Tokyo Game Show</w:t>
      </w:r>
      <w:r>
        <w:t xml:space="preserve">'n </w:t>
      </w:r>
      <w:r>
        <w:rPr>
          <w:color w:val="A9A9A9"/>
        </w:rPr>
        <w:t xml:space="preserve">lehdistötilaisuudessa </w:t>
      </w:r>
      <w:r>
        <w:rPr>
          <w:color w:val="2F4F4F"/>
        </w:rPr>
        <w:t xml:space="preserve">DualShock 3:n </w:t>
      </w:r>
      <w:r>
        <w:t xml:space="preserve">(tavaramerkillä </w:t>
      </w:r>
      <w:r>
        <w:rPr>
          <w:color w:val="556B2F"/>
        </w:rPr>
        <w:t xml:space="preserve">DUALSHOCK 3</w:t>
      </w:r>
      <w:r>
        <w:t xml:space="preserve">), PlayStation 3:n ohjaimen, joka on toiminnaltaan ja muotoilultaan samanlainen kuin Sixaxis, mutta jossa on myös tärinäominaisuus</w:t>
      </w:r>
      <w:r>
        <w:t xml:space="preserve">.</w:t>
      </w:r>
      <w:r>
        <w:t xml:space="preserve"> Käytännön kokemusten mukaan ohjain on huomattavasti </w:t>
      </w:r>
      <w:r>
        <w:rPr>
          <w:color w:val="6B8E23"/>
        </w:rPr>
        <w:t xml:space="preserve">painavampi </w:t>
      </w:r>
      <w:r>
        <w:t xml:space="preserve">kuin </w:t>
      </w:r>
      <w:r>
        <w:rPr>
          <w:color w:val="A0522D"/>
        </w:rPr>
        <w:t xml:space="preserve">tavallinen Sixaxis-ohjain</w:t>
      </w:r>
      <w:r>
        <w:t xml:space="preserve">, ja sen tärinävoima on verrattavissa DualShock 2:een. Ohjain </w:t>
      </w:r>
      <w:r>
        <w:t xml:space="preserve">julkaistiin </w:t>
      </w:r>
      <w:r>
        <w:rPr>
          <w:color w:val="228B22"/>
        </w:rPr>
        <w:t xml:space="preserve">Japanissa </w:t>
      </w:r>
      <w:r>
        <w:rPr>
          <w:color w:val="191970"/>
        </w:rPr>
        <w:t xml:space="preserve">11. marraskuuta </w:t>
      </w:r>
      <w:r>
        <w:t xml:space="preserve">2007</w:t>
      </w:r>
      <w:r>
        <w:t xml:space="preserve">, Pohjois-Amerikassa 5. huhtikuuta 2008, Australiassa </w:t>
      </w:r>
      <w:r>
        <w:rPr>
          <w:color w:val="8B0000"/>
        </w:rPr>
        <w:t xml:space="preserve">24. huhtikuuta 2008</w:t>
      </w:r>
      <w:r>
        <w:t xml:space="preserve">, Uudessa-Seelannissa 9. toukokuuta 2008, Manner-Euroopassa 2. heinäkuuta 2008 sekä Yhdistyneessä kuningaskunnassa ja Irlannissa 4. heinäkuuta 2008.</w:t>
      </w:r>
    </w:p>
    <w:p>
      <w:r>
        <w:rPr>
          <w:b/>
        </w:rPr>
        <w:t xml:space="preserve">Kysymys 0</w:t>
      </w:r>
    </w:p>
    <w:p>
      <w:r>
        <w:t xml:space="preserve">Minkä nimen Sony antoi tärisevälle PS3-ohjaimelleen?</w:t>
      </w:r>
    </w:p>
    <w:p>
      <w:r>
        <w:rPr>
          <w:b/>
        </w:rPr>
        <w:t xml:space="preserve">Kysymys 1</w:t>
      </w:r>
    </w:p>
    <w:p>
      <w:r>
        <w:t xml:space="preserve">Missä Tokyo Game Show -tapahtumassa DualShock 3 julkistettiin ensimmäisen kerran?</w:t>
      </w:r>
    </w:p>
    <w:p>
      <w:r>
        <w:rPr>
          <w:b/>
        </w:rPr>
        <w:t xml:space="preserve">Kysymys 2</w:t>
      </w:r>
    </w:p>
    <w:p>
      <w:r>
        <w:t xml:space="preserve">Mitä mieltä monet DualShock 3:aa käsitelleet ihmiset olivat siitä verrattuna Sixaxikseen?</w:t>
      </w:r>
    </w:p>
    <w:p>
      <w:r>
        <w:rPr>
          <w:b/>
        </w:rPr>
        <w:t xml:space="preserve">Kysymys 3</w:t>
      </w:r>
    </w:p>
    <w:p>
      <w:r>
        <w:t xml:space="preserve">Mikä oli ensimmäinen maa, jossa uuden DualShock 3:n sai ostaa kaupoista?</w:t>
      </w:r>
    </w:p>
    <w:p>
      <w:r>
        <w:rPr>
          <w:b/>
        </w:rPr>
        <w:t xml:space="preserve">Kysymys 4</w:t>
      </w:r>
    </w:p>
    <w:p>
      <w:r>
        <w:t xml:space="preserve">Minä päivänä DualShock 3 julkaistiin Australiassa?</w:t>
      </w:r>
    </w:p>
    <w:p>
      <w:r>
        <w:rPr>
          <w:b/>
        </w:rPr>
        <w:t xml:space="preserve">Kysymys 5</w:t>
      </w:r>
    </w:p>
    <w:p>
      <w:r>
        <w:t xml:space="preserve">Millä pelimessuilla Sony julkisti DualShock 4:n?</w:t>
      </w:r>
    </w:p>
    <w:p>
      <w:r>
        <w:rPr>
          <w:b/>
        </w:rPr>
        <w:t xml:space="preserve">Kysymys 6</w:t>
      </w:r>
    </w:p>
    <w:p>
      <w:r>
        <w:t xml:space="preserve">Sony julkisti tärisevän PS4-ohjaimen missä pelimessuilla?</w:t>
      </w:r>
    </w:p>
    <w:p>
      <w:r>
        <w:rPr>
          <w:b/>
        </w:rPr>
        <w:t xml:space="preserve">Kysymys 7</w:t>
      </w:r>
    </w:p>
    <w:p>
      <w:r>
        <w:t xml:space="preserve">PS4:n ohjain oli kevyempi kuin mikä?</w:t>
      </w:r>
    </w:p>
    <w:p>
      <w:r>
        <w:rPr>
          <w:b/>
        </w:rPr>
        <w:t xml:space="preserve">Kysymys 8</w:t>
      </w:r>
    </w:p>
    <w:p>
      <w:r>
        <w:t xml:space="preserve">Minä päivänä DualShock 4 julkaistiin Japanissa?</w:t>
      </w:r>
    </w:p>
    <w:p>
      <w:r>
        <w:rPr>
          <w:b/>
        </w:rPr>
        <w:t xml:space="preserve">Kysymys 9</w:t>
      </w:r>
    </w:p>
    <w:p>
      <w:r>
        <w:t xml:space="preserve">Minkä nimen Sony antoi tärisevälle PS2-ohjaimelleen?</w:t>
      </w:r>
    </w:p>
    <w:p>
      <w:r>
        <w:rPr>
          <w:b/>
        </w:rPr>
        <w:t xml:space="preserve">Kysymys 10</w:t>
      </w:r>
    </w:p>
    <w:p>
      <w:r>
        <w:t xml:space="preserve">Missä Tokyo Game Show -tapahtumassa DualShock 2 julkistettiin ensimmäisen kerran?</w:t>
      </w:r>
    </w:p>
    <w:p>
      <w:r>
        <w:rPr>
          <w:b/>
        </w:rPr>
        <w:t xml:space="preserve">Kysymys 11</w:t>
      </w:r>
    </w:p>
    <w:p>
      <w:r>
        <w:t xml:space="preserve">Mitä mieltä monet DualShock 2:ta käsitelleet ihmiset olivat siitä verrattuna Sixaxikseen?</w:t>
      </w:r>
    </w:p>
    <w:p>
      <w:r>
        <w:rPr>
          <w:b/>
        </w:rPr>
        <w:t xml:space="preserve">Kysymys 12</w:t>
      </w:r>
    </w:p>
    <w:p>
      <w:r>
        <w:t xml:space="preserve">Mikä oli viimeinen maa, jossa uutta DualShock 3:a pystyi ostamaan kaupoista?</w:t>
      </w:r>
    </w:p>
    <w:p>
      <w:r>
        <w:rPr>
          <w:b/>
        </w:rPr>
        <w:t xml:space="preserve">Kysymys 13</w:t>
      </w:r>
    </w:p>
    <w:p>
      <w:r>
        <w:t xml:space="preserve">Minä päivänä DualShock 3 jäi julkaisematta Australiassa?</w:t>
      </w:r>
    </w:p>
    <w:p>
      <w:r>
        <w:rPr>
          <w:b/>
        </w:rPr>
        <w:t xml:space="preserve">Teksti numero 14</w:t>
      </w:r>
    </w:p>
    <w:p>
      <w:r>
        <w:t xml:space="preserve">PlayStation 3:n XrossMediaBar (lausutaan Cross Media Bar tai lyhennettynä </w:t>
      </w:r>
      <w:r>
        <w:rPr>
          <w:color w:val="A9A9A9"/>
        </w:rPr>
        <w:t xml:space="preserve">XMB) </w:t>
      </w:r>
      <w:r>
        <w:t xml:space="preserve">sisältää </w:t>
      </w:r>
      <w:r>
        <w:rPr>
          <w:color w:val="DCDCDC"/>
        </w:rPr>
        <w:t xml:space="preserve">yhdeksän </w:t>
      </w:r>
      <w:r>
        <w:t xml:space="preserve">valintaluokkaa. Nämä ovat: Käyttäjät, Asetukset, Valokuva, Musiikki, Video, TV/Videopalvelut, Peli, Verkko, PlayStation Network ja Ystävät (samanlainen kuin PlayStation Portable -mediapalkissa). TV/Videopalvelut-kategoria on tarkoitettu Netflixin kaltaisille palveluille ja/tai jos PlayTV tai torne on asennettu; tämän osion ensimmäinen kategoria on "Omat kanavat", josta käyttäjät voivat ladata erilaisia suoratoistopalveluja, mukaan lukien Sonyn omat suoratoistopalvelut </w:t>
      </w:r>
      <w:r>
        <w:rPr>
          <w:color w:val="2F4F4F"/>
        </w:rPr>
        <w:t xml:space="preserve">Crackle </w:t>
      </w:r>
      <w:r>
        <w:t xml:space="preserve">ja PlayStation Vue. Oletusarvoisesti </w:t>
      </w:r>
      <w:r>
        <w:t xml:space="preserve">PlayStation Networkin </w:t>
      </w:r>
      <w:r>
        <w:rPr>
          <w:color w:val="556B2F"/>
        </w:rPr>
        <w:t xml:space="preserve">What's New </w:t>
      </w:r>
      <w:r>
        <w:t xml:space="preserve">-osio näkyy, kun järjestelmä käynnistyy. PS3:ssa on mahdollisuus tallentaa erilaisia </w:t>
      </w:r>
      <w:r>
        <w:rPr>
          <w:color w:val="6B8E23"/>
        </w:rPr>
        <w:t xml:space="preserve">pää- ja toissijaisia </w:t>
      </w:r>
      <w:r>
        <w:t xml:space="preserve">käyttäjäprofiileja, hallita ja tutkia valokuvia musiikillisella diaesityksellä tai ilman, toistaa musiikkia ja kopioida audio-CD-kappaleita liitetylle tietovälineelle, toistaa elokuvia ja videotiedostoja kiintolevyltä, optiselta levyltä (Blu-ray Disc tai DVD-Video) tai valinnaiselta </w:t>
      </w:r>
      <w:r>
        <w:t xml:space="preserve">USB-massamuistilaitteelta tai Flash-kortilta, yhteensopivuus </w:t>
      </w:r>
      <w:r>
        <w:t xml:space="preserve">USB-näppäimistön ja -hiiren kanssa sekä yhteensopivien tiedostojen lataustoimintoa tukeva verkkoselain. Lisäksi UPnP-media näkyy vastaavissa audio/video/valokuvaluokissa, jos yhteensopiva mediapalvelin tai DLNA-palvelin havaitaan paikallisverkossa. </w:t>
      </w:r>
      <w:r>
        <w:t xml:space="preserve">Ystävät-valikko mahdollistaa sähköpostin, jossa on hymiö- ja liitekuvatoiminnot, sekä videokeskustelun, joka edellyttää lisävarusteena saatavaa PlayStation Eye- tai EyeToy-kamerakameraa. Verkko-valikko mahdollistaa verkkokauppaostokset PlayStation Storen kautta ja yhteyden PlayStation Portableen Remote Playn kautta.</w:t>
      </w:r>
    </w:p>
    <w:p>
      <w:r>
        <w:rPr>
          <w:b/>
        </w:rPr>
        <w:t xml:space="preserve">Kysymys 0</w:t>
      </w:r>
    </w:p>
    <w:p>
      <w:r>
        <w:t xml:space="preserve">Miten "XrossMediaBar" on lyhennetty?</w:t>
      </w:r>
    </w:p>
    <w:p>
      <w:r>
        <w:rPr>
          <w:b/>
        </w:rPr>
        <w:t xml:space="preserve">Kysymys 1</w:t>
      </w:r>
    </w:p>
    <w:p>
      <w:r>
        <w:t xml:space="preserve">Kuinka monta valintaluokkaa näytetään PS3:n XrossMediaBar-vakiopalkissa?</w:t>
      </w:r>
    </w:p>
    <w:p>
      <w:r>
        <w:rPr>
          <w:b/>
        </w:rPr>
        <w:t xml:space="preserve">Kysymys 2</w:t>
      </w:r>
    </w:p>
    <w:p>
      <w:r>
        <w:t xml:space="preserve">Yksi Sonyn suoratoistopalveluista on PlayStation Vue; mikä on toisen nimi?</w:t>
      </w:r>
    </w:p>
    <w:p>
      <w:r>
        <w:rPr>
          <w:b/>
        </w:rPr>
        <w:t xml:space="preserve">Kysymys 3</w:t>
      </w:r>
    </w:p>
    <w:p>
      <w:r>
        <w:t xml:space="preserve">Kun käynnistät PS3:n, mikä on PS Networkin ensimmäinen näkymä?</w:t>
      </w:r>
    </w:p>
    <w:p>
      <w:r>
        <w:rPr>
          <w:b/>
        </w:rPr>
        <w:t xml:space="preserve">Kysymys 4</w:t>
      </w:r>
    </w:p>
    <w:p>
      <w:r>
        <w:t xml:space="preserve">Mitä valikkoa käyttäisit videokeskustelun perustamiseen?</w:t>
      </w:r>
    </w:p>
    <w:p>
      <w:r>
        <w:rPr>
          <w:b/>
        </w:rPr>
        <w:t xml:space="preserve">Kysymys 5</w:t>
      </w:r>
    </w:p>
    <w:p>
      <w:r>
        <w:t xml:space="preserve">Mitä näytetään, kun järjestelmä sammuu?</w:t>
      </w:r>
    </w:p>
    <w:p>
      <w:r>
        <w:rPr>
          <w:b/>
        </w:rPr>
        <w:t xml:space="preserve">Kysymys 6</w:t>
      </w:r>
    </w:p>
    <w:p>
      <w:r>
        <w:t xml:space="preserve">Millaisia profiileja PS4 pystyy tallentamaan?</w:t>
      </w:r>
    </w:p>
    <w:p>
      <w:r>
        <w:rPr>
          <w:b/>
        </w:rPr>
        <w:t xml:space="preserve">Kysymys 7</w:t>
      </w:r>
    </w:p>
    <w:p>
      <w:r>
        <w:t xml:space="preserve">Millainen valinnainen tallennustila PS4:ssä on?</w:t>
      </w:r>
    </w:p>
    <w:p>
      <w:r>
        <w:rPr>
          <w:b/>
        </w:rPr>
        <w:t xml:space="preserve">Kysymys 8</w:t>
      </w:r>
    </w:p>
    <w:p>
      <w:r>
        <w:t xml:space="preserve">PS4 on yhteensopiva minkälaisen näppäimistön kanssa?</w:t>
      </w:r>
    </w:p>
    <w:p>
      <w:r>
        <w:rPr>
          <w:b/>
        </w:rPr>
        <w:t xml:space="preserve">Kysymys 9</w:t>
      </w:r>
    </w:p>
    <w:p>
      <w:r>
        <w:t xml:space="preserve">Miten "XrossMediaBar" on lyhentämätön?</w:t>
      </w:r>
    </w:p>
    <w:p>
      <w:r>
        <w:rPr>
          <w:b/>
        </w:rPr>
        <w:t xml:space="preserve">Kysymys 10</w:t>
      </w:r>
    </w:p>
    <w:p>
      <w:r>
        <w:t xml:space="preserve">Kuinka monta valintaluokkaa näytetään PS4:n XrossMediaBar-vakiopalkissa?</w:t>
      </w:r>
    </w:p>
    <w:p>
      <w:r>
        <w:rPr>
          <w:b/>
        </w:rPr>
        <w:t xml:space="preserve">Kysymys 11</w:t>
      </w:r>
    </w:p>
    <w:p>
      <w:r>
        <w:t xml:space="preserve">Yksi Sonyn suoratoistopalveluista on PlayStation Rue; mikä on toisen nimi?</w:t>
      </w:r>
    </w:p>
    <w:p>
      <w:r>
        <w:rPr>
          <w:b/>
        </w:rPr>
        <w:t xml:space="preserve">Kysymys 12</w:t>
      </w:r>
    </w:p>
    <w:p>
      <w:r>
        <w:t xml:space="preserve">Kun käynnistät PS3:n, mikä on PS Networkin viimeinen näkymä?</w:t>
      </w:r>
    </w:p>
    <w:p>
      <w:r>
        <w:rPr>
          <w:b/>
        </w:rPr>
        <w:t xml:space="preserve">Kysymys 13</w:t>
      </w:r>
    </w:p>
    <w:p>
      <w:r>
        <w:t xml:space="preserve">Mitä valikkoa käyttäisit äänikeskustelun perustamiseen?</w:t>
      </w:r>
    </w:p>
    <w:p>
      <w:r>
        <w:rPr>
          <w:b/>
        </w:rPr>
        <w:t xml:space="preserve">Teksti numero 15</w:t>
      </w:r>
    </w:p>
    <w:p>
      <w:r>
        <w:t xml:space="preserve">PlayStation 3 -konsoli suojaa tietyntyyppisiä tietoja ja käyttää </w:t>
      </w:r>
      <w:r>
        <w:rPr>
          <w:color w:val="A9A9A9"/>
        </w:rPr>
        <w:t xml:space="preserve">digitaalisten oikeuksien hallintaa </w:t>
      </w:r>
      <w:r>
        <w:t xml:space="preserve">tietojen käytön rajoittamiseksi</w:t>
      </w:r>
      <w:r>
        <w:t xml:space="preserve">. </w:t>
      </w:r>
      <w:r>
        <w:t xml:space="preserve">PlayStation Network -verkkokaupasta </w:t>
      </w:r>
      <w:r>
        <w:t xml:space="preserve">ostettuja </w:t>
      </w:r>
      <w:r>
        <w:rPr>
          <w:color w:val="DCDCDC"/>
        </w:rPr>
        <w:t xml:space="preserve">pelejä </w:t>
      </w:r>
      <w:r>
        <w:t xml:space="preserve">ja sisältöä suojellaan PlayStationin </w:t>
      </w:r>
      <w:r>
        <w:rPr>
          <w:color w:val="2F4F4F"/>
        </w:rPr>
        <w:t xml:space="preserve">digitaalisten oikeuksien hallinnalla </w:t>
      </w:r>
      <w:r>
        <w:t xml:space="preserve">(NDRM)</w:t>
      </w:r>
      <w:r>
        <w:t xml:space="preserve">.</w:t>
      </w:r>
      <w:r>
        <w:t xml:space="preserve"> NDRM:n ansiosta käyttäjät voivat käyttää tietoja enintään </w:t>
      </w:r>
      <w:r>
        <w:rPr>
          <w:color w:val="556B2F"/>
        </w:rPr>
        <w:t xml:space="preserve">kahdella </w:t>
      </w:r>
      <w:r>
        <w:t xml:space="preserve">eri PlayStation 3:lla, jotka on aktivoitu käyttäjän </w:t>
      </w:r>
      <w:r>
        <w:rPr>
          <w:color w:val="6B8E23"/>
        </w:rPr>
        <w:t xml:space="preserve">PlayStation Network -tunnuksella</w:t>
      </w:r>
      <w:r>
        <w:t xml:space="preserve">. </w:t>
      </w:r>
      <w:r>
        <w:t xml:space="preserve">PlayStation 3 rajoittaa myös </w:t>
      </w:r>
      <w:r>
        <w:rPr>
          <w:color w:val="A0522D"/>
        </w:rPr>
        <w:t xml:space="preserve">sen kaupasta ladattujen kopiosuojattujen videoiden </w:t>
      </w:r>
      <w:r>
        <w:t xml:space="preserve">siirtämistä </w:t>
      </w:r>
      <w:r>
        <w:rPr>
          <w:color w:val="A0522D"/>
        </w:rPr>
        <w:t xml:space="preserve">muille koneille </w:t>
      </w:r>
      <w:r>
        <w:t xml:space="preserve">ja toteaa, että </w:t>
      </w:r>
      <w:r>
        <w:rPr>
          <w:color w:val="228B22"/>
        </w:rPr>
        <w:t xml:space="preserve">kopiosuojattua </w:t>
      </w:r>
      <w:r>
        <w:rPr>
          <w:color w:val="191970"/>
        </w:rPr>
        <w:t xml:space="preserve">videota </w:t>
      </w:r>
      <w:r>
        <w:t xml:space="preserve">"ei ehkä palauteta oikein" varmuuskopion tekemisen jälkeisten tiettyjen toimien, kuten uuden kopiosuojatun elokuvan lataamisen, jälkeen.</w:t>
      </w:r>
    </w:p>
    <w:p>
      <w:r>
        <w:rPr>
          <w:b/>
        </w:rPr>
        <w:t xml:space="preserve">Kysymys 0</w:t>
      </w:r>
    </w:p>
    <w:p>
      <w:r>
        <w:t xml:space="preserve">Mitä lyhenne "NDRM" tarkoittaa?</w:t>
      </w:r>
    </w:p>
    <w:p>
      <w:r>
        <w:rPr>
          <w:b/>
        </w:rPr>
        <w:t xml:space="preserve">Kysymys 1</w:t>
      </w:r>
    </w:p>
    <w:p>
      <w:r>
        <w:t xml:space="preserve">Kuinka monta eri PS3-järjestelmää yksi käyttäjä voi käyttää?</w:t>
      </w:r>
    </w:p>
    <w:p>
      <w:r>
        <w:rPr>
          <w:b/>
        </w:rPr>
        <w:t xml:space="preserve">Kysymys 2</w:t>
      </w:r>
    </w:p>
    <w:p>
      <w:r>
        <w:t xml:space="preserve">Millä tunnisteella pelaaja voi aktivoida PlayStation 3:n?</w:t>
      </w:r>
    </w:p>
    <w:p>
      <w:r>
        <w:rPr>
          <w:b/>
        </w:rPr>
        <w:t xml:space="preserve">Kysymys 3</w:t>
      </w:r>
    </w:p>
    <w:p>
      <w:r>
        <w:t xml:space="preserve">Minkä tyyppisten elokuvien tai videoiden laittoman käytön estämiseksi PlayStationilla on käytössä suojatoimia?</w:t>
      </w:r>
    </w:p>
    <w:p>
      <w:r>
        <w:rPr>
          <w:b/>
        </w:rPr>
        <w:t xml:space="preserve">Kysymys 4</w:t>
      </w:r>
    </w:p>
    <w:p>
      <w:r>
        <w:t xml:space="preserve">Miten PS4 rajoittaa datan käyttöä?</w:t>
      </w:r>
    </w:p>
    <w:p>
      <w:r>
        <w:rPr>
          <w:b/>
        </w:rPr>
        <w:t xml:space="preserve">Kysymys 5</w:t>
      </w:r>
    </w:p>
    <w:p>
      <w:r>
        <w:t xml:space="preserve">PlayStationin verkkokauppa hallitsee ostettua mitä?</w:t>
      </w:r>
    </w:p>
    <w:p>
      <w:r>
        <w:rPr>
          <w:b/>
        </w:rPr>
        <w:t xml:space="preserve">Kysymys 6</w:t>
      </w:r>
    </w:p>
    <w:p>
      <w:r>
        <w:t xml:space="preserve">PS4 rajoittaa minkä siirtämistä?</w:t>
      </w:r>
    </w:p>
    <w:p>
      <w:r>
        <w:rPr>
          <w:b/>
        </w:rPr>
        <w:t xml:space="preserve">Kysymys 7</w:t>
      </w:r>
    </w:p>
    <w:p>
      <w:r>
        <w:t xml:space="preserve">Mikä palauttaa oikein?</w:t>
      </w:r>
    </w:p>
    <w:p>
      <w:r>
        <w:rPr>
          <w:b/>
        </w:rPr>
        <w:t xml:space="preserve">Kysymys 8</w:t>
      </w:r>
    </w:p>
    <w:p>
      <w:r>
        <w:t xml:space="preserve">Mitä lyhenne "NDRM" ei edusta?</w:t>
      </w:r>
    </w:p>
    <w:p>
      <w:r>
        <w:rPr>
          <w:b/>
        </w:rPr>
        <w:t xml:space="preserve">Kysymys 9</w:t>
      </w:r>
    </w:p>
    <w:p>
      <w:r>
        <w:t xml:space="preserve">Mitä lyhenne "NERD" tarkoittaa?</w:t>
      </w:r>
    </w:p>
    <w:p>
      <w:r>
        <w:rPr>
          <w:b/>
        </w:rPr>
        <w:t xml:space="preserve">Kysymys 10</w:t>
      </w:r>
    </w:p>
    <w:p>
      <w:r>
        <w:t xml:space="preserve">Kuinka monta samaa PS3-tietokonetta yksi käyttäjä voi käyttää?</w:t>
      </w:r>
    </w:p>
    <w:p>
      <w:r>
        <w:rPr>
          <w:b/>
        </w:rPr>
        <w:t xml:space="preserve">Kysymys 11</w:t>
      </w:r>
    </w:p>
    <w:p>
      <w:r>
        <w:t xml:space="preserve">Millä tunnisteella pelaaja voi poistaa PlayStation 3:n käytöstä?</w:t>
      </w:r>
    </w:p>
    <w:p>
      <w:r>
        <w:rPr>
          <w:b/>
        </w:rPr>
        <w:t xml:space="preserve">Kysymys 12</w:t>
      </w:r>
    </w:p>
    <w:p>
      <w:r>
        <w:t xml:space="preserve">PlayStationilla on suojatoimia, joilla estetään minkälaisten elokuvien tai videoiden laillinen käyttö?</w:t>
      </w:r>
    </w:p>
    <w:p>
      <w:r>
        <w:rPr>
          <w:b/>
        </w:rPr>
        <w:t xml:space="preserve">Teksti numero 16</w:t>
      </w:r>
    </w:p>
    <w:p>
      <w:r>
        <w:rPr>
          <w:color w:val="A9A9A9"/>
        </w:rPr>
        <w:t xml:space="preserve">Photo Gallery </w:t>
      </w:r>
      <w:r>
        <w:t xml:space="preserve">on valinnainen sovellus PS3:n valokuvien katseluun, luomiseen ja ryhmittelyyn, joka asennetaan </w:t>
      </w:r>
      <w:r>
        <w:rPr>
          <w:color w:val="DCDCDC"/>
        </w:rPr>
        <w:t xml:space="preserve">erikseen </w:t>
      </w:r>
      <w:r>
        <w:t xml:space="preserve">järjestelmäohjelmistosta ja jonka koko on 105 </w:t>
      </w:r>
      <w:r>
        <w:rPr>
          <w:color w:val="2F4F4F"/>
        </w:rPr>
        <w:t xml:space="preserve">Mt</w:t>
      </w:r>
      <w:r>
        <w:t xml:space="preserve">. </w:t>
      </w:r>
      <w:r>
        <w:t xml:space="preserve">Se otettiin käyttöön järjestelmäohjelmiston versiossa </w:t>
      </w:r>
      <w:r>
        <w:rPr>
          <w:color w:val="556B2F"/>
        </w:rPr>
        <w:t xml:space="preserve">2.60</w:t>
      </w:r>
      <w:r>
        <w:t xml:space="preserve">, ja se tarjoaa erilaisia työkaluja järjestelmän kuvien lajitteluun ja näyttämiseen. Tämän sovelluksen tärkein ominaisuus on, että sillä voi järjestää valokuvia ryhmiin eri kriteerien mukaan. Huomionarvoisia luokittelutapoja ovat </w:t>
      </w:r>
      <w:r>
        <w:t xml:space="preserve">kuvissa esiintyvien ihmisten </w:t>
      </w:r>
      <w:r>
        <w:t xml:space="preserve">värit, iät tai </w:t>
      </w:r>
      <w:r>
        <w:rPr>
          <w:color w:val="6B8E23"/>
        </w:rPr>
        <w:t xml:space="preserve">ilmeet.</w:t>
      </w:r>
      <w:r>
        <w:t xml:space="preserve"> Sovelluksella voidaan katsella diaesityksiä sekä musiikkia ja soittolistoja. Ohjelmisto päivitettiin julkaisemalla järjestelmäohjelmiston versio </w:t>
      </w:r>
      <w:r>
        <w:rPr>
          <w:color w:val="A0522D"/>
        </w:rPr>
        <w:t xml:space="preserve">3.40</w:t>
      </w:r>
      <w:r>
        <w:t xml:space="preserve">, jonka avulla käyttäjät voivat ladata ja selata valokuvia </w:t>
      </w:r>
      <w:r>
        <w:rPr>
          <w:color w:val="228B22"/>
        </w:rPr>
        <w:t xml:space="preserve">Facebookissa </w:t>
      </w:r>
      <w:r>
        <w:t xml:space="preserve">ja Picasassa.</w:t>
      </w:r>
    </w:p>
    <w:p>
      <w:r>
        <w:rPr>
          <w:b/>
        </w:rPr>
        <w:t xml:space="preserve">Kysymys 0</w:t>
      </w:r>
    </w:p>
    <w:p>
      <w:r>
        <w:t xml:space="preserve">Millä sovelluksella PS3-käyttäjät voivat katsella ja järjestää valokuvia?</w:t>
      </w:r>
    </w:p>
    <w:p>
      <w:r>
        <w:rPr>
          <w:b/>
        </w:rPr>
        <w:t xml:space="preserve">Kysymys 1</w:t>
      </w:r>
    </w:p>
    <w:p>
      <w:r>
        <w:t xml:space="preserve">Mikä PS3-versio sisälsi Photo Galleryn?</w:t>
      </w:r>
    </w:p>
    <w:p>
      <w:r>
        <w:rPr>
          <w:b/>
        </w:rPr>
        <w:t xml:space="preserve">Kysymys 2</w:t>
      </w:r>
    </w:p>
    <w:p>
      <w:r>
        <w:t xml:space="preserve">Version 3.4 jälkeen Picasa integroitiin Photo Galleryyn yhdessä minkä sosiaalisen verkostosivuston kanssa?</w:t>
      </w:r>
    </w:p>
    <w:p>
      <w:r>
        <w:rPr>
          <w:b/>
        </w:rPr>
        <w:t xml:space="preserve">Kysymys 3</w:t>
      </w:r>
    </w:p>
    <w:p>
      <w:r>
        <w:t xml:space="preserve">Asennetaanko Photo Gallery automaattisesti vai erikseen?</w:t>
      </w:r>
    </w:p>
    <w:p>
      <w:r>
        <w:rPr>
          <w:b/>
        </w:rPr>
        <w:t xml:space="preserve">Kysymys 4</w:t>
      </w:r>
    </w:p>
    <w:p>
      <w:r>
        <w:t xml:space="preserve">Photo Gallery sisältää mahdollisuuden lajitella iän, värin tai minkä muun epätavallisen kriteerin mukaan?</w:t>
      </w:r>
    </w:p>
    <w:p>
      <w:r>
        <w:rPr>
          <w:b/>
        </w:rPr>
        <w:t xml:space="preserve">Kysymys 5</w:t>
      </w:r>
    </w:p>
    <w:p>
      <w:r>
        <w:t xml:space="preserve">Millä voit katsella valokuvia PS4:llä?</w:t>
      </w:r>
    </w:p>
    <w:p>
      <w:r>
        <w:rPr>
          <w:b/>
        </w:rPr>
        <w:t xml:space="preserve">Kysymys 6</w:t>
      </w:r>
    </w:p>
    <w:p>
      <w:r>
        <w:t xml:space="preserve">Kuvagalleria vie 150 mitä?</w:t>
      </w:r>
    </w:p>
    <w:p>
      <w:r>
        <w:rPr>
          <w:b/>
        </w:rPr>
        <w:t xml:space="preserve">Kysymys 7</w:t>
      </w:r>
    </w:p>
    <w:p>
      <w:r>
        <w:t xml:space="preserve">Mikä sovellus otettiin käyttöön ohjelmistoversiossa 1.60?</w:t>
      </w:r>
    </w:p>
    <w:p>
      <w:r>
        <w:rPr>
          <w:b/>
        </w:rPr>
        <w:t xml:space="preserve">Kysymys 8</w:t>
      </w:r>
    </w:p>
    <w:p>
      <w:r>
        <w:t xml:space="preserve">Millä versiolla käyttäjät voivat ladata kuvia Snapchatiin?</w:t>
      </w:r>
    </w:p>
    <w:p>
      <w:r>
        <w:rPr>
          <w:b/>
        </w:rPr>
        <w:t xml:space="preserve">Kysymys 9</w:t>
      </w:r>
    </w:p>
    <w:p>
      <w:r>
        <w:t xml:space="preserve">Millä sovelluksella PS3-käyttäjät voivat katsella ja järjestellä valokuvia?</w:t>
      </w:r>
    </w:p>
    <w:p>
      <w:r>
        <w:rPr>
          <w:b/>
        </w:rPr>
        <w:t xml:space="preserve">Kysymys 10</w:t>
      </w:r>
    </w:p>
    <w:p>
      <w:r>
        <w:t xml:space="preserve">Mikä PS2-versio sisälsi Photo Galleryn?</w:t>
      </w:r>
    </w:p>
    <w:p>
      <w:r>
        <w:rPr>
          <w:b/>
        </w:rPr>
        <w:t xml:space="preserve">Kysymys 11</w:t>
      </w:r>
    </w:p>
    <w:p>
      <w:r>
        <w:t xml:space="preserve">Version 4.30 jälkeen Picasa integroitiin Photo Galleryyn yhdessä minkä sosiaalisen verkostosivuston kanssa?</w:t>
      </w:r>
    </w:p>
    <w:p>
      <w:r>
        <w:rPr>
          <w:b/>
        </w:rPr>
        <w:t xml:space="preserve">Kysymys 12</w:t>
      </w:r>
    </w:p>
    <w:p>
      <w:r>
        <w:t xml:space="preserve">Asennetaanko Video Gallery automaattisesti vai erikseen?</w:t>
      </w:r>
    </w:p>
    <w:p>
      <w:r>
        <w:rPr>
          <w:b/>
        </w:rPr>
        <w:t xml:space="preserve">Kysymys 13</w:t>
      </w:r>
    </w:p>
    <w:p>
      <w:r>
        <w:t xml:space="preserve">Photo Gallery ei mahdollista lajittelua iän, värin tai minkä muun epätavallisen kriteerin mukaan?</w:t>
      </w:r>
    </w:p>
    <w:p>
      <w:r>
        <w:rPr>
          <w:b/>
        </w:rPr>
        <w:t xml:space="preserve">Teksti numero 17</w:t>
      </w:r>
    </w:p>
    <w:p>
      <w:r>
        <w:rPr>
          <w:color w:val="A9A9A9"/>
        </w:rPr>
        <w:t xml:space="preserve">Kesäkuusta </w:t>
      </w:r>
      <w:r>
        <w:rPr>
          <w:color w:val="DCDCDC"/>
        </w:rPr>
        <w:t xml:space="preserve">2009 </w:t>
      </w:r>
      <w:r>
        <w:t xml:space="preserve">lähtien </w:t>
      </w:r>
      <w:r>
        <w:t xml:space="preserve">VidZone on tarjonnut ilmaista musiikkivideoiden suoratoistopalvelua Euroopassa, Australiassa ja Uudessa-Seelannissa. </w:t>
      </w:r>
      <w:r>
        <w:rPr>
          <w:color w:val="2F4F4F"/>
        </w:rPr>
        <w:t xml:space="preserve">Lokakuussa </w:t>
      </w:r>
      <w:r>
        <w:t xml:space="preserve">2009 </w:t>
      </w:r>
      <w:r>
        <w:t xml:space="preserve">Sony Computer Entertainment ja Netflix ilmoittivat, että Netflixin suoratoistopalvelu olisi saatavilla myös PlayStation 3:lle Yhdysvalloissa</w:t>
      </w:r>
      <w:r>
        <w:rPr>
          <w:color w:val="556B2F"/>
        </w:rPr>
        <w:t xml:space="preserve">. </w:t>
      </w:r>
      <w:r>
        <w:t xml:space="preserve">Palvelun käyttäminen edellytti </w:t>
      </w:r>
      <w:r>
        <w:rPr>
          <w:color w:val="6B8E23"/>
        </w:rPr>
        <w:t xml:space="preserve">maksullista </w:t>
      </w:r>
      <w:r>
        <w:rPr>
          <w:color w:val="6B8E23"/>
        </w:rPr>
        <w:t xml:space="preserve">Netflix-tilausta. </w:t>
      </w:r>
      <w:r>
        <w:t xml:space="preserve">Palvelu tuli saataville marraskuussa </w:t>
      </w:r>
      <w:r>
        <w:rPr>
          <w:color w:val="228B22"/>
        </w:rPr>
        <w:t xml:space="preserve">2009</w:t>
      </w:r>
      <w:r>
        <w:t xml:space="preserve">. </w:t>
      </w:r>
      <w:r>
        <w:t xml:space="preserve">Aluksi käyttäjien oli käytettävä ilmaista </w:t>
      </w:r>
      <w:r>
        <w:t xml:space="preserve">Blu-ray-levyä päästäkseen palveluun, mutta </w:t>
      </w:r>
      <w:r>
        <w:rPr>
          <w:color w:val="8B0000"/>
        </w:rPr>
        <w:t xml:space="preserve">lokakuussa 2010 </w:t>
      </w:r>
      <w:r>
        <w:t xml:space="preserve">vaatimus </w:t>
      </w:r>
      <w:r>
        <w:rPr>
          <w:color w:val="483D8B"/>
        </w:rPr>
        <w:t xml:space="preserve">levyn </w:t>
      </w:r>
      <w:r>
        <w:t xml:space="preserve">käytöstä </w:t>
      </w:r>
      <w:r>
        <w:t xml:space="preserve">poistettiin.</w:t>
      </w:r>
    </w:p>
    <w:p>
      <w:r>
        <w:rPr>
          <w:b/>
        </w:rPr>
        <w:t xml:space="preserve">Kysymys 0</w:t>
      </w:r>
    </w:p>
    <w:p>
      <w:r>
        <w:t xml:space="preserve">Missä kuussa vuonna 2009 VidZone aloitti ilmaisen palvelun joihinkin maihin?</w:t>
      </w:r>
    </w:p>
    <w:p>
      <w:r>
        <w:rPr>
          <w:b/>
        </w:rPr>
        <w:t xml:space="preserve">Kysymys 1</w:t>
      </w:r>
    </w:p>
    <w:p>
      <w:r>
        <w:t xml:space="preserve">Minä vuonna tuli ilmoitus Netflixin tulemisesta saataville PS3:lle Yhdysvalloissa?</w:t>
      </w:r>
    </w:p>
    <w:p>
      <w:r>
        <w:rPr>
          <w:b/>
        </w:rPr>
        <w:t xml:space="preserve">Kysymys 2</w:t>
      </w:r>
    </w:p>
    <w:p>
      <w:r>
        <w:t xml:space="preserve">Mitä sinun on sovittava Netflixin kanssa, jotta voit käyttää heidän palveluaan PlayStation 3:lla?</w:t>
      </w:r>
    </w:p>
    <w:p>
      <w:r>
        <w:rPr>
          <w:b/>
        </w:rPr>
        <w:t xml:space="preserve">Kysymys 3</w:t>
      </w:r>
    </w:p>
    <w:p>
      <w:r>
        <w:t xml:space="preserve">Minkä tyyppistä levyä käytettiin alun perin Netflixin liittämiseen PS3:lle?</w:t>
      </w:r>
    </w:p>
    <w:p>
      <w:r>
        <w:rPr>
          <w:b/>
        </w:rPr>
        <w:t xml:space="preserve">Kysymys 4</w:t>
      </w:r>
    </w:p>
    <w:p>
      <w:r>
        <w:t xml:space="preserve">Milloin käyttäjät pystyivät hävittämään levyn ja käyttämään Netflixiä suoraan PS3:nsa kautta?</w:t>
      </w:r>
    </w:p>
    <w:p>
      <w:r>
        <w:rPr>
          <w:b/>
        </w:rPr>
        <w:t xml:space="preserve">Kysymys 5</w:t>
      </w:r>
    </w:p>
    <w:p>
      <w:r>
        <w:t xml:space="preserve">VidZone on tarjonnut maksullista musiikkivideoiden suoratoistopalvelua vuodesta lähtien?</w:t>
      </w:r>
    </w:p>
    <w:p>
      <w:r>
        <w:rPr>
          <w:b/>
        </w:rPr>
        <w:t xml:space="preserve">Kysymys 6</w:t>
      </w:r>
    </w:p>
    <w:p>
      <w:r>
        <w:t xml:space="preserve">Netflix on ollut saatavilla PS2:lla mistä lähtien?</w:t>
      </w:r>
    </w:p>
    <w:p>
      <w:r>
        <w:rPr>
          <w:b/>
        </w:rPr>
        <w:t xml:space="preserve">Kysymys 7</w:t>
      </w:r>
    </w:p>
    <w:p>
      <w:r>
        <w:t xml:space="preserve">Ketkä käyttäjät maksoivat Blu-Ray-levystä päästäkseen palveluihin?</w:t>
      </w:r>
    </w:p>
    <w:p>
      <w:r>
        <w:rPr>
          <w:b/>
        </w:rPr>
        <w:t xml:space="preserve">Kysymys 8</w:t>
      </w:r>
    </w:p>
    <w:p>
      <w:r>
        <w:t xml:space="preserve">Lokakuussa 2010 vaatimus käyttää mitä asennettiin?</w:t>
      </w:r>
    </w:p>
    <w:p>
      <w:r>
        <w:rPr>
          <w:b/>
        </w:rPr>
        <w:t xml:space="preserve">Kysymys 9</w:t>
      </w:r>
    </w:p>
    <w:p>
      <w:r>
        <w:t xml:space="preserve">Missä kuussa vuonna 2009 VidZone aloitti maksullisen palvelun joissakin maissa?</w:t>
      </w:r>
    </w:p>
    <w:p>
      <w:r>
        <w:rPr>
          <w:b/>
        </w:rPr>
        <w:t xml:space="preserve">Kysymys 10</w:t>
      </w:r>
    </w:p>
    <w:p>
      <w:r>
        <w:t xml:space="preserve">Minä vuonna tuli ilmoitus Netflixin tulemisesta saataville PS3:lle Yhdistyneessä kuningaskunnassa?</w:t>
      </w:r>
    </w:p>
    <w:p>
      <w:r>
        <w:rPr>
          <w:b/>
        </w:rPr>
        <w:t xml:space="preserve">Kysymys 11</w:t>
      </w:r>
    </w:p>
    <w:p>
      <w:r>
        <w:t xml:space="preserve">Mitä Netflixin kanssa on sovittava, jotta voit käyttää heidän palveluaan PlayStation 3:lla?</w:t>
      </w:r>
    </w:p>
    <w:p>
      <w:r>
        <w:rPr>
          <w:b/>
        </w:rPr>
        <w:t xml:space="preserve">Kysymys 12</w:t>
      </w:r>
    </w:p>
    <w:p>
      <w:r>
        <w:t xml:space="preserve">Minkä tyyppistä levyä ei koskaan käytetty Netflixin liittämiseen PS3:lle?</w:t>
      </w:r>
    </w:p>
    <w:p>
      <w:r>
        <w:rPr>
          <w:b/>
        </w:rPr>
        <w:t xml:space="preserve">Kysymys 13</w:t>
      </w:r>
    </w:p>
    <w:p>
      <w:r>
        <w:t xml:space="preserve">Milloin käyttäjät pystyivät hävittämään levyn ja käyttämään Netflixiä suoraan PS4:nsä kautta?</w:t>
      </w:r>
    </w:p>
    <w:p>
      <w:r>
        <w:rPr>
          <w:b/>
        </w:rPr>
        <w:t xml:space="preserve">Teksti numero 18</w:t>
      </w:r>
    </w:p>
    <w:p>
      <w:r>
        <w:t xml:space="preserve">OtherOS-toiminnallisuutta ei ollut päivitetyissä </w:t>
      </w:r>
      <w:r>
        <w:rPr>
          <w:color w:val="2F4F4F"/>
        </w:rPr>
        <w:t xml:space="preserve">PS Slim </w:t>
      </w:r>
      <w:r>
        <w:t xml:space="preserve">-malleissa, ja ominaisuus poistettiin PS3:n aiemmista versioista 1. huhtikuuta 2010 julkaistun laiteohjelmistopäivityksen version 3.21 yhteydessä; Sony </w:t>
      </w:r>
      <w:r>
        <w:t xml:space="preserve">perusteli tätä </w:t>
      </w:r>
      <w:r>
        <w:rPr>
          <w:color w:val="556B2F"/>
        </w:rPr>
        <w:t xml:space="preserve">tietoturvaongelmilla. </w:t>
      </w:r>
      <w:r>
        <w:t xml:space="preserve">Laiteohjelmistopäivitys 3.21 oli </w:t>
      </w:r>
      <w:r>
        <w:rPr>
          <w:color w:val="6B8E23"/>
        </w:rPr>
        <w:t xml:space="preserve">pakollinen </w:t>
      </w:r>
      <w:r>
        <w:t xml:space="preserve">PlayStation Networkin käytön edellytys. Poistaminen aiheutti jonkin verran kiistaa, sillä päivitys poisti virallisesti mainostettuja ominaisuuksia jo myydyistä tuotteista, ja se johti useisiin </w:t>
      </w:r>
      <w:r>
        <w:rPr>
          <w:color w:val="A0522D"/>
        </w:rPr>
        <w:t xml:space="preserve">ryhmäkanteisiin, </w:t>
      </w:r>
      <w:r>
        <w:t xml:space="preserve">joiden tarkoituksena oli saada Sony palauttamaan ominaisuus tai maksamaan korvauksia.</w:t>
      </w:r>
    </w:p>
    <w:p>
      <w:r>
        <w:rPr>
          <w:b/>
        </w:rPr>
        <w:t xml:space="preserve">Kysymys 0</w:t>
      </w:r>
    </w:p>
    <w:p>
      <w:r>
        <w:t xml:space="preserve">Mitä toimintoja PlayStation 3 menetti laiteohjelmistopäivityksensä versiossa 3.21?</w:t>
      </w:r>
    </w:p>
    <w:p>
      <w:r>
        <w:rPr>
          <w:b/>
        </w:rPr>
        <w:t xml:space="preserve">Kysymys 1</w:t>
      </w:r>
    </w:p>
    <w:p>
      <w:r>
        <w:t xml:space="preserve">Minkä syyn Sony antoi OtherOS:n poistamiselle?</w:t>
      </w:r>
    </w:p>
    <w:p>
      <w:r>
        <w:rPr>
          <w:b/>
        </w:rPr>
        <w:t xml:space="preserve">Kysymys 2</w:t>
      </w:r>
    </w:p>
    <w:p>
      <w:r>
        <w:t xml:space="preserve">Oliko laiteohjelmistopäivitys 3.21 vapaaehtoinen vai pakollinen, jos käyttäjät halusivat jatkaa PS-verkon käyttöä?</w:t>
      </w:r>
    </w:p>
    <w:p>
      <w:r>
        <w:rPr>
          <w:b/>
        </w:rPr>
        <w:t xml:space="preserve">Kysymys 3</w:t>
      </w:r>
    </w:p>
    <w:p>
      <w:r>
        <w:t xml:space="preserve">Mikä PS3-malli ei koskaan sisältänyt OtherOS:ää?</w:t>
      </w:r>
    </w:p>
    <w:p>
      <w:r>
        <w:rPr>
          <w:b/>
        </w:rPr>
        <w:t xml:space="preserve">Kysymys 4</w:t>
      </w:r>
    </w:p>
    <w:p>
      <w:r>
        <w:t xml:space="preserve">Mihin oikeustoimiin jotkut tyytymättömät OtherOS-käyttäjät ryhtyivät Sonya vastaan?</w:t>
      </w:r>
    </w:p>
    <w:p>
      <w:r>
        <w:rPr>
          <w:b/>
        </w:rPr>
        <w:t xml:space="preserve">Kysymys 5</w:t>
      </w:r>
    </w:p>
    <w:p>
      <w:r>
        <w:t xml:space="preserve">Mitä toimintoja PlayStation 3 menetti laiteohjelmistopäivityksensä versiossa 3.12?</w:t>
      </w:r>
    </w:p>
    <w:p>
      <w:r>
        <w:rPr>
          <w:b/>
        </w:rPr>
        <w:t xml:space="preserve">Kysymys 6</w:t>
      </w:r>
    </w:p>
    <w:p>
      <w:r>
        <w:t xml:space="preserve">Minkä syyn Sony ilmoitti OtterOS:n poistamiselle käytöstä?</w:t>
      </w:r>
    </w:p>
    <w:p>
      <w:r>
        <w:rPr>
          <w:b/>
        </w:rPr>
        <w:t xml:space="preserve">Kysymys 7</w:t>
      </w:r>
    </w:p>
    <w:p>
      <w:r>
        <w:t xml:space="preserve">Oliko laiteohjelmistopäivitys 3.12 vapaaehtoinen vai pakollinen, jos käyttäjät halusivat jatkaa PS-verkon käyttöä?</w:t>
      </w:r>
    </w:p>
    <w:p>
      <w:r>
        <w:rPr>
          <w:b/>
        </w:rPr>
        <w:t xml:space="preserve">Kysymys 8</w:t>
      </w:r>
    </w:p>
    <w:p>
      <w:r>
        <w:t xml:space="preserve">Mikä PS3-malli sisälsi aina OtherOS:n?</w:t>
      </w:r>
    </w:p>
    <w:p>
      <w:r>
        <w:rPr>
          <w:b/>
        </w:rPr>
        <w:t xml:space="preserve">Kysymys 9</w:t>
      </w:r>
    </w:p>
    <w:p>
      <w:r>
        <w:t xml:space="preserve">Mihin oikeustoimiin jotkut onnelliset OtherOS-käyttäjät ryhtyivät Sonya vastaan?</w:t>
      </w:r>
    </w:p>
    <w:p>
      <w:r>
        <w:rPr>
          <w:b/>
        </w:rPr>
        <w:t xml:space="preserve">Teksti numero 19</w:t>
      </w:r>
    </w:p>
    <w:p>
      <w:r>
        <w:t xml:space="preserve">Maaliskuun 1. päivänä 2010 (UTC) monissa alkuperäisissä "lihavissa" PlayStation 3 -malleissa ilmeni maailmanlaajuisesti virheitä, jotka liittyivät niiden </w:t>
      </w:r>
      <w:r>
        <w:rPr>
          <w:color w:val="A9A9A9"/>
        </w:rPr>
        <w:t xml:space="preserve">sisäiseen järjestelmäkelloon</w:t>
      </w:r>
      <w:r>
        <w:t xml:space="preserve">. Virheellä oli monia oireita. Aluksi suurin ongelma näytti olevan kyvyttömyys muodostaa yhteyttä </w:t>
      </w:r>
      <w:r>
        <w:rPr>
          <w:color w:val="DCDCDC"/>
        </w:rPr>
        <w:t xml:space="preserve">PlayStation Networkiin</w:t>
      </w:r>
      <w:r>
        <w:t xml:space="preserve">. Ongelman perimmäinen syy ei kuitenkaan liittynyt PlayStation Networkiin, sillä myös käyttäjillä, jotka eivät olleet koskaan olleet olleet verkossa, oli ongelmia asennettujen offline-pelien pelaamisessa (jotka kyselivät järjestelmäajastinta osana käynnistystä) ja järjestelmäteemojen käytössä. Samaan aikaan monet käyttäjät huomasivat, että konsolin kello oli siirtynyt taaksepäin </w:t>
      </w:r>
      <w:r>
        <w:rPr>
          <w:color w:val="2F4F4F"/>
        </w:rPr>
        <w:t xml:space="preserve">joulukuun 31. päivään 1999</w:t>
      </w:r>
      <w:r>
        <w:t xml:space="preserve">. </w:t>
      </w:r>
      <w:r>
        <w:t xml:space="preserve">Tapahtumalle annettiin lempinimi </w:t>
      </w:r>
      <w:r>
        <w:rPr>
          <w:color w:val="556B2F"/>
        </w:rPr>
        <w:t xml:space="preserve">ApocalyPS3, joka on </w:t>
      </w:r>
      <w:r>
        <w:t xml:space="preserve">leikittely sanoista </w:t>
      </w:r>
      <w:r>
        <w:rPr>
          <w:color w:val="6B8E23"/>
        </w:rPr>
        <w:t xml:space="preserve">apocalypse </w:t>
      </w:r>
      <w:r>
        <w:t xml:space="preserve">ja PS3, PlayStation 3 -konsolin lyhenteestä.</w:t>
      </w:r>
    </w:p>
    <w:p>
      <w:r>
        <w:rPr>
          <w:b/>
        </w:rPr>
        <w:t xml:space="preserve">Kysymys 0</w:t>
      </w:r>
    </w:p>
    <w:p>
      <w:r>
        <w:t xml:space="preserve">Mikä osa alkuperäisen mallin PS3:sta alkoi aiheuttaa ongelmia maaliskuussa 2010?</w:t>
      </w:r>
    </w:p>
    <w:p>
      <w:r>
        <w:rPr>
          <w:b/>
        </w:rPr>
        <w:t xml:space="preserve">Kysymys 1</w:t>
      </w:r>
    </w:p>
    <w:p>
      <w:r>
        <w:t xml:space="preserve">Mihin keskeiseen verkkoon jotkut käyttäjät eivät voineet muodostaa yhteyttä virheen vuoksi?</w:t>
      </w:r>
    </w:p>
    <w:p>
      <w:r>
        <w:rPr>
          <w:b/>
        </w:rPr>
        <w:t xml:space="preserve">Kysymys 2</w:t>
      </w:r>
    </w:p>
    <w:p>
      <w:r>
        <w:t xml:space="preserve">Minkä virheellisen päivämäärän jotkut käyttäjät alkoivat nähdä konsoleillaan?</w:t>
      </w:r>
    </w:p>
    <w:p>
      <w:r>
        <w:rPr>
          <w:b/>
        </w:rPr>
        <w:t xml:space="preserve">Kysymys 3</w:t>
      </w:r>
    </w:p>
    <w:p>
      <w:r>
        <w:t xml:space="preserve">Mikä humoristinen lempinimi annettiin konsolijärjestelmän kellovirheiden aiheuttamalle tilanteelle?</w:t>
      </w:r>
    </w:p>
    <w:p>
      <w:r>
        <w:rPr>
          <w:b/>
        </w:rPr>
        <w:t xml:space="preserve">Kysymys 4</w:t>
      </w:r>
    </w:p>
    <w:p>
      <w:r>
        <w:t xml:space="preserve">Nimi "ApocalyPS3" yhdistää "PS3" ja minkä muun sanan?</w:t>
      </w:r>
    </w:p>
    <w:p>
      <w:r>
        <w:rPr>
          <w:b/>
        </w:rPr>
        <w:t xml:space="preserve">Kysymys 5</w:t>
      </w:r>
    </w:p>
    <w:p>
      <w:r>
        <w:t xml:space="preserve">Mikä osa alkuperäisen mallin PS3:sta alkoi aiheuttaa ongelmia maaliskuussa 2011?</w:t>
      </w:r>
    </w:p>
    <w:p>
      <w:r>
        <w:rPr>
          <w:b/>
        </w:rPr>
        <w:t xml:space="preserve">Kysymys 6</w:t>
      </w:r>
    </w:p>
    <w:p>
      <w:r>
        <w:t xml:space="preserve">Mihin keskeiseen verkkoon jotkut käyttäjät pystyivät muodostamaan yhteyden virheen vuoksi?</w:t>
      </w:r>
    </w:p>
    <w:p>
      <w:r>
        <w:rPr>
          <w:b/>
        </w:rPr>
        <w:t xml:space="preserve">Kysymys 7</w:t>
      </w:r>
    </w:p>
    <w:p>
      <w:r>
        <w:t xml:space="preserve">Mitä virheellistä päivämäärää jotkut käyttäjät eivät enää nähneet konsoleillaan?</w:t>
      </w:r>
    </w:p>
    <w:p>
      <w:r>
        <w:rPr>
          <w:b/>
        </w:rPr>
        <w:t xml:space="preserve">Kysymys 8</w:t>
      </w:r>
    </w:p>
    <w:p>
      <w:r>
        <w:t xml:space="preserve">Mikä humoristinen lempinimi annettiin konsolijärjestelmän levyvirheiden tilanteelle?</w:t>
      </w:r>
    </w:p>
    <w:p>
      <w:r>
        <w:rPr>
          <w:b/>
        </w:rPr>
        <w:t xml:space="preserve">Kysymys 9</w:t>
      </w:r>
    </w:p>
    <w:p>
      <w:r>
        <w:t xml:space="preserve">Nimi "ApocalyPS3" yhdistää "PS2" ja minkä muun sanan?</w:t>
      </w:r>
    </w:p>
    <w:p>
      <w:r>
        <w:rPr>
          <w:b/>
        </w:rPr>
        <w:t xml:space="preserve">Teksti numero 20</w:t>
      </w:r>
    </w:p>
    <w:p>
      <w:r>
        <w:t xml:space="preserve">Sony vahvisti, että kyseessä oli virhe, ja ilmoitti, että he ovat rajaamassa ongelmaa ja jatkavat työtä palvelun palauttamiseksi. </w:t>
      </w:r>
      <w:r>
        <w:rPr>
          <w:color w:val="A9A9A9"/>
        </w:rPr>
        <w:t xml:space="preserve">Maaliskuun 2. päivään (UTC) 2010 </w:t>
      </w:r>
      <w:r>
        <w:t xml:space="preserve">mennessä </w:t>
      </w:r>
      <w:r>
        <w:t xml:space="preserve">alkuperäisten PS3-mallien omistajat pystyivät muodostamaan yhteyden PSN:ään onnistuneesti, eikä kello näyttänyt enää 31. joulukuuta 1999</w:t>
      </w:r>
      <w:r>
        <w:rPr>
          <w:color w:val="A9A9A9"/>
        </w:rPr>
        <w:t xml:space="preserve">. </w:t>
      </w:r>
      <w:r>
        <w:t xml:space="preserve">Sony totesi, että kyseiset mallit tunnistivat vuoden 2010 virheellisesti </w:t>
      </w:r>
      <w:r>
        <w:rPr>
          <w:color w:val="DCDCDC"/>
        </w:rPr>
        <w:t xml:space="preserve">karkausvuodeksi, koska </w:t>
      </w:r>
      <w:r>
        <w:t xml:space="preserve">päivämäärän tallentamisessa käytetyssä </w:t>
      </w:r>
      <w:r>
        <w:t xml:space="preserve">BCD-menetelmässä oli </w:t>
      </w:r>
      <w:r>
        <w:t xml:space="preserve">virhe. </w:t>
      </w:r>
      <w:r>
        <w:t xml:space="preserve">Joidenkin käyttäjien oli kuitenkin </w:t>
      </w:r>
      <w:r>
        <w:t xml:space="preserve">päivitettävä </w:t>
      </w:r>
      <w:r>
        <w:t xml:space="preserve">laitteiston </w:t>
      </w:r>
      <w:r>
        <w:rPr>
          <w:color w:val="556B2F"/>
        </w:rPr>
        <w:t xml:space="preserve">käyttöjärjestelmän kello </w:t>
      </w:r>
      <w:r>
        <w:t xml:space="preserve">(joka päivitetään pääasiassa internetistä eikä se ole yhteydessä sisäiseen kelloon) manuaalisesti tai synkronoimalla se uudelleen internetin kautta.</w:t>
      </w:r>
    </w:p>
    <w:p>
      <w:r>
        <w:rPr>
          <w:b/>
        </w:rPr>
        <w:t xml:space="preserve">Kysymys 0</w:t>
      </w:r>
    </w:p>
    <w:p>
      <w:r>
        <w:t xml:space="preserve">Mihin mennessä Sony korjasi ongelman järjestelmäkellon kanssa?</w:t>
      </w:r>
    </w:p>
    <w:p>
      <w:r>
        <w:rPr>
          <w:b/>
        </w:rPr>
        <w:t xml:space="preserve">Kysymys 1</w:t>
      </w:r>
    </w:p>
    <w:p>
      <w:r>
        <w:t xml:space="preserve">Mihin rikkinäiset mallit virheellisesti luokittelivat vuoden 2010?</w:t>
      </w:r>
    </w:p>
    <w:p>
      <w:r>
        <w:rPr>
          <w:b/>
        </w:rPr>
        <w:t xml:space="preserve">Kysymys 2</w:t>
      </w:r>
    </w:p>
    <w:p>
      <w:r>
        <w:t xml:space="preserve">Mikä päivämäärien tallennusjärjestelmä johti järjestelmän kellovirheeseen?</w:t>
      </w:r>
    </w:p>
    <w:p>
      <w:r>
        <w:rPr>
          <w:b/>
        </w:rPr>
        <w:t xml:space="preserve">Kysymys 3</w:t>
      </w:r>
    </w:p>
    <w:p>
      <w:r>
        <w:t xml:space="preserve">Mikä kello PS3:n virheeseen liittymättömässä tapauksessa jouduttiin joissain tapauksissa päivittämään, jotta vika saatiin korjattua?</w:t>
      </w:r>
    </w:p>
    <w:p>
      <w:r>
        <w:rPr>
          <w:b/>
        </w:rPr>
        <w:t xml:space="preserve">Kysymys 4</w:t>
      </w:r>
    </w:p>
    <w:p>
      <w:r>
        <w:t xml:space="preserve">Mihin mennessä Sony korjasi ongelman järjestelmälevyn kanssa?</w:t>
      </w:r>
    </w:p>
    <w:p>
      <w:r>
        <w:rPr>
          <w:b/>
        </w:rPr>
        <w:t xml:space="preserve">Kysymys 5</w:t>
      </w:r>
    </w:p>
    <w:p>
      <w:r>
        <w:t xml:space="preserve">Mihin rikkinäiset mallit virheellisesti luokittelivat vuoden 2011?</w:t>
      </w:r>
    </w:p>
    <w:p>
      <w:r>
        <w:rPr>
          <w:b/>
        </w:rPr>
        <w:t xml:space="preserve">Kysymys 6</w:t>
      </w:r>
    </w:p>
    <w:p>
      <w:r>
        <w:t xml:space="preserve">Mikä päivämäärien tallennusjärjestelmä johti järjestelmän levyvirheeseen?</w:t>
      </w:r>
    </w:p>
    <w:p>
      <w:r>
        <w:rPr>
          <w:b/>
        </w:rPr>
        <w:t xml:space="preserve">Kysymys 7</w:t>
      </w:r>
    </w:p>
    <w:p>
      <w:r>
        <w:t xml:space="preserve">Mikä kello PS2:n virheeseen liittymättömässä tapauksessa jouduttiin joissain tapauksissa päivittämään, jotta vika saatiin korjattua?</w:t>
      </w:r>
    </w:p>
    <w:p>
      <w:r>
        <w:rPr>
          <w:b/>
        </w:rPr>
        <w:t xml:space="preserve">Kysymys 8</w:t>
      </w:r>
    </w:p>
    <w:p>
      <w:r>
        <w:t xml:space="preserve">Mikä kello PS3:n virheeseen liittymättömän piti joissakin tapauksissa päivittää, jotta vika jatkuisi?</w:t>
      </w:r>
    </w:p>
    <w:p>
      <w:r>
        <w:rPr>
          <w:b/>
        </w:rPr>
        <w:t xml:space="preserve">Teksti numero 21</w:t>
      </w:r>
    </w:p>
    <w:p>
      <w:r>
        <w:t xml:space="preserve">PlayStation Portable voi olla yhteydessä PlayStation 3:een monin tavoin, myös pelien sisällä. Esimerkiksi </w:t>
      </w:r>
      <w:r>
        <w:rPr>
          <w:color w:val="A9A9A9"/>
        </w:rPr>
        <w:t xml:space="preserve">Formula One Championship Edition </w:t>
      </w:r>
      <w:r>
        <w:t xml:space="preserve">-ajopeliä esiteltiin E3 2006 -tapahtumassa, jossa PSP:tä käytettiin reaaliaikaisena taustapeilinä. Lisäksi käyttäjät voivat ladata alkuperäisiä PlayStation-muotoisia pelejä </w:t>
      </w:r>
      <w:r>
        <w:rPr>
          <w:color w:val="2F4F4F"/>
        </w:rPr>
        <w:t xml:space="preserve">PlayStation Storesta</w:t>
      </w:r>
      <w:r>
        <w:t xml:space="preserve">, siirtää ja pelata niitä </w:t>
      </w:r>
      <w:r>
        <w:rPr>
          <w:color w:val="556B2F"/>
        </w:rPr>
        <w:t xml:space="preserve">PSP:llä </w:t>
      </w:r>
      <w:r>
        <w:t xml:space="preserve">sekä itse PS3:lla. </w:t>
      </w:r>
      <w:r>
        <w:t xml:space="preserve">Näitä ja joitakin PlayStation Network -pelejä on </w:t>
      </w:r>
      <w:r>
        <w:t xml:space="preserve">myös mahdollista </w:t>
      </w:r>
      <w:r>
        <w:t xml:space="preserve">pelata etänä PSP:llä etäyhteyden kautta verkko- tai internet-yhteyden kautta </w:t>
      </w:r>
      <w:r>
        <w:rPr>
          <w:color w:val="6B8E23"/>
        </w:rPr>
        <w:t xml:space="preserve">Remote Play </w:t>
      </w:r>
      <w:r>
        <w:t xml:space="preserve">-ominaisuuden avulla</w:t>
      </w:r>
      <w:r>
        <w:t xml:space="preserve">.</w:t>
      </w:r>
    </w:p>
    <w:p>
      <w:r>
        <w:rPr>
          <w:b/>
        </w:rPr>
        <w:t xml:space="preserve">Kysymys 0</w:t>
      </w:r>
    </w:p>
    <w:p>
      <w:r>
        <w:t xml:space="preserve">Mihin PS3-peliin voi integroida PlayStation Portable -laitteen taustapeiliksi?</w:t>
      </w:r>
    </w:p>
    <w:p>
      <w:r>
        <w:rPr>
          <w:b/>
        </w:rPr>
        <w:t xml:space="preserve">Kysymys 1</w:t>
      </w:r>
    </w:p>
    <w:p>
      <w:r>
        <w:t xml:space="preserve">Millainen peli on Formula One Championship Edition?</w:t>
      </w:r>
    </w:p>
    <w:p>
      <w:r>
        <w:rPr>
          <w:b/>
        </w:rPr>
        <w:t xml:space="preserve">Kysymys 2</w:t>
      </w:r>
    </w:p>
    <w:p>
      <w:r>
        <w:t xml:space="preserve">Jos käyttäjät haluavat ladata alkuperäisiä PlayStation-pelejä, minne he menevät verkossa?</w:t>
      </w:r>
    </w:p>
    <w:p>
      <w:r>
        <w:rPr>
          <w:b/>
        </w:rPr>
        <w:t xml:space="preserve">Kysymys 3</w:t>
      </w:r>
    </w:p>
    <w:p>
      <w:r>
        <w:t xml:space="preserve">Pelkkiä PlayStation-muotoisia pelejä voi pelata sekä PS3-konsolilla että millä muulla laitteella?</w:t>
      </w:r>
    </w:p>
    <w:p>
      <w:r>
        <w:rPr>
          <w:b/>
        </w:rPr>
        <w:t xml:space="preserve">Kysymys 4</w:t>
      </w:r>
    </w:p>
    <w:p>
      <w:r>
        <w:t xml:space="preserve">Mikä on sen ominaisuuden nimi, jonka avulla voit pelata peliä PSP:lläsi ilman, että sinulla on sitä mukanasi?</w:t>
      </w:r>
    </w:p>
    <w:p>
      <w:r>
        <w:rPr>
          <w:b/>
        </w:rPr>
        <w:t xml:space="preserve">Kysymys 5</w:t>
      </w:r>
    </w:p>
    <w:p>
      <w:r>
        <w:t xml:space="preserve">Mihin PS2-peliin voi integroida PlayStation Portable -laitteen taustapeiliksi?</w:t>
      </w:r>
    </w:p>
    <w:p>
      <w:r>
        <w:rPr>
          <w:b/>
        </w:rPr>
        <w:t xml:space="preserve">Kysymys 6</w:t>
      </w:r>
    </w:p>
    <w:p>
      <w:r>
        <w:t xml:space="preserve">Millainen peli on Formula Two Championship Edition?</w:t>
      </w:r>
    </w:p>
    <w:p>
      <w:r>
        <w:rPr>
          <w:b/>
        </w:rPr>
        <w:t xml:space="preserve">Kysymys 7</w:t>
      </w:r>
    </w:p>
    <w:p>
      <w:r>
        <w:t xml:space="preserve">Jos käyttäjät haluavat ladata alkuperäisiä PlayStation-pelejä, minne he menevät offline-tilassa?</w:t>
      </w:r>
    </w:p>
    <w:p>
      <w:r>
        <w:rPr>
          <w:b/>
        </w:rPr>
        <w:t xml:space="preserve">Kysymys 8</w:t>
      </w:r>
    </w:p>
    <w:p>
      <w:r>
        <w:t xml:space="preserve">Pelkkiä PlayStation-muotoisia pelejä voi pelata sekä PS4-konsolilla että millä muulla laitteella?</w:t>
      </w:r>
    </w:p>
    <w:p>
      <w:r>
        <w:rPr>
          <w:b/>
        </w:rPr>
        <w:t xml:space="preserve">Kysymys 9</w:t>
      </w:r>
    </w:p>
    <w:p>
      <w:r>
        <w:t xml:space="preserve">Mikä on sen ominaisuuden nimi, jonka avulla voit pelata peliä PSP:lläsi, kun sinulla on se mukanasi?</w:t>
      </w:r>
    </w:p>
    <w:p>
      <w:r>
        <w:rPr>
          <w:b/>
        </w:rPr>
        <w:t xml:space="preserve">Teksti numero 22</w:t>
      </w:r>
    </w:p>
    <w:p>
      <w:r>
        <w:t xml:space="preserve">PlayStation Network on Sony Computer Entertainmentin PlayStation 3:lle ja </w:t>
      </w:r>
      <w:r>
        <w:rPr>
          <w:color w:val="A9A9A9"/>
        </w:rPr>
        <w:t xml:space="preserve">PlayStation Portable </w:t>
      </w:r>
      <w:r>
        <w:t xml:space="preserve">-tietokoneille tarjoama yhtenäinen verkkomoninpelipalvelu ja digitaalisen median jakelupalvelu</w:t>
      </w:r>
      <w:r>
        <w:t xml:space="preserve">, joka julkistettiin </w:t>
      </w:r>
      <w:r>
        <w:rPr>
          <w:color w:val="DCDCDC"/>
        </w:rPr>
        <w:t xml:space="preserve">Tokiossa järjestetyssä </w:t>
      </w:r>
      <w:r>
        <w:t xml:space="preserve">PlayStation Business Briefing 2006 -tilaisuudessa</w:t>
      </w:r>
      <w:r>
        <w:t xml:space="preserve">. </w:t>
      </w:r>
      <w:r>
        <w:t xml:space="preserve">Palvelu on aina yhteydessä, ilmainen ja sisältää </w:t>
      </w:r>
      <w:r>
        <w:rPr>
          <w:color w:val="2F4F4F"/>
        </w:rPr>
        <w:t xml:space="preserve">moninpelituen</w:t>
      </w:r>
      <w:r>
        <w:t xml:space="preserve">. Verkko mahdollistaa verkkopelaamisen, PlayStation Storen, PlayStation Home -palvelun ja muut palvelut. PlayStation Networkissa käytetään </w:t>
      </w:r>
      <w:r>
        <w:rPr>
          <w:color w:val="556B2F"/>
        </w:rPr>
        <w:t xml:space="preserve">oikeaa </w:t>
      </w:r>
      <w:r>
        <w:t xml:space="preserve">valuuttaa ja PlayStation Network Cards -kortteja, kuten PlayStation Storessa ja PlayStation Homessa.</w:t>
      </w:r>
    </w:p>
    <w:p>
      <w:r>
        <w:rPr>
          <w:b/>
        </w:rPr>
        <w:t xml:space="preserve">Kysymys 0</w:t>
      </w:r>
    </w:p>
    <w:p>
      <w:r>
        <w:t xml:space="preserve">Missä kaupungissa Sony piti vuoden 2006 PlayStation Business Briefing -tilaisuuden?</w:t>
      </w:r>
    </w:p>
    <w:p>
      <w:r>
        <w:rPr>
          <w:b/>
        </w:rPr>
        <w:t xml:space="preserve">Kysymys 1</w:t>
      </w:r>
    </w:p>
    <w:p>
      <w:r>
        <w:t xml:space="preserve">Käytetäänkö PlayStation Networkissa ostoksiin keinotekoista vai oikeaa valuuttaa?</w:t>
      </w:r>
    </w:p>
    <w:p>
      <w:r>
        <w:rPr>
          <w:b/>
        </w:rPr>
        <w:t xml:space="preserve">Kysymys 2</w:t>
      </w:r>
    </w:p>
    <w:p>
      <w:r>
        <w:t xml:space="preserve">Mitä muita ominaisuuksia PS Network tarjoaa käyttäjille sen lisäksi, että se on ilmainen ja tarjoaa jatkuvan yhteyden,?</w:t>
      </w:r>
    </w:p>
    <w:p>
      <w:r>
        <w:rPr>
          <w:b/>
        </w:rPr>
        <w:t xml:space="preserve">Kysymys 3</w:t>
      </w:r>
    </w:p>
    <w:p>
      <w:r>
        <w:t xml:space="preserve">PlayStation Network on saatavilla vain PS3:lle ja mille muulle laitteelle?</w:t>
      </w:r>
    </w:p>
    <w:p>
      <w:r>
        <w:rPr>
          <w:b/>
        </w:rPr>
        <w:t xml:space="preserve">Kysymys 4</w:t>
      </w:r>
    </w:p>
    <w:p>
      <w:r>
        <w:t xml:space="preserve">Missä kaupungissa Sony piti vuoden 2005 PlayStation Business Briefing -tilaisuuden?</w:t>
      </w:r>
    </w:p>
    <w:p>
      <w:r>
        <w:rPr>
          <w:b/>
        </w:rPr>
        <w:t xml:space="preserve">Kysymys 5</w:t>
      </w:r>
    </w:p>
    <w:p>
      <w:r>
        <w:t xml:space="preserve">Käytetäänkö PlayStation Networkissa keinotekoista vai aitoa valuuttaa kuvien katseluun?</w:t>
      </w:r>
    </w:p>
    <w:p>
      <w:r>
        <w:rPr>
          <w:b/>
        </w:rPr>
        <w:t xml:space="preserve">Kysymys 6</w:t>
      </w:r>
    </w:p>
    <w:p>
      <w:r>
        <w:t xml:space="preserve">Mitä muuta PS Network ei tarjoa käyttäjille sen lisäksi, että se on ilmainen ja tarjoaa jatkuvan yhteyden, mitä muita ominaisuuksia se ei tarjoa?</w:t>
      </w:r>
    </w:p>
    <w:p>
      <w:r>
        <w:rPr>
          <w:b/>
        </w:rPr>
        <w:t xml:space="preserve">Kysymys 7</w:t>
      </w:r>
    </w:p>
    <w:p>
      <w:r>
        <w:t xml:space="preserve">PlayStation Network on saatavilla vain PS2:lle ja mille muulle laitteelle?</w:t>
      </w:r>
    </w:p>
    <w:p>
      <w:r>
        <w:rPr>
          <w:b/>
        </w:rPr>
        <w:t xml:space="preserve">Kysymys 8</w:t>
      </w:r>
    </w:p>
    <w:p>
      <w:r>
        <w:t xml:space="preserve">PlayStation Netbook on saatavilla vain PS3:lle ja mille muulle laitteelle?</w:t>
      </w:r>
    </w:p>
    <w:p>
      <w:r>
        <w:rPr>
          <w:b/>
        </w:rPr>
        <w:t xml:space="preserve">Teksti numero 23</w:t>
      </w:r>
    </w:p>
    <w:p>
      <w:r>
        <w:rPr>
          <w:color w:val="A9A9A9"/>
        </w:rPr>
        <w:t xml:space="preserve">PlayStation Plus </w:t>
      </w:r>
      <w:r>
        <w:rPr>
          <w:color w:val="DCDCDC"/>
        </w:rPr>
        <w:t xml:space="preserve">(</w:t>
      </w:r>
      <w:r>
        <w:t xml:space="preserve">yleisesti lyhenne </w:t>
      </w:r>
      <w:r>
        <w:rPr>
          <w:color w:val="2F4F4F"/>
        </w:rPr>
        <w:t xml:space="preserve">PS+ </w:t>
      </w:r>
      <w:r>
        <w:t xml:space="preserve">ja toisinaan PSN Plus) on PlayStation Networkin premium-tilauspalvelu, jonka </w:t>
      </w:r>
      <w:r>
        <w:t xml:space="preserve">SCEA:n toimitusjohtaja </w:t>
      </w:r>
      <w:r>
        <w:rPr>
          <w:color w:val="556B2F"/>
        </w:rPr>
        <w:t xml:space="preserve">Jack Tretton </w:t>
      </w:r>
      <w:r>
        <w:t xml:space="preserve">esitteli virallisesti E3-messuilla 2010.</w:t>
      </w:r>
      <w:r>
        <w:t xml:space="preserve"> Huhuja tällaisesta palvelusta oli spekuloitu siitä lähtien, kun Kaz Hirai ilmoitti TGS 2009 -tapahtumassa mahdollisesta maksullisesta palvelusta PSN:ään, mutta nykyinen PSN-palvelu oli edelleen saatavilla. PS3:n firmware 3.40:n ja PSP:n firmware 6.30:n rinnalla </w:t>
      </w:r>
      <w:r>
        <w:rPr>
          <w:color w:val="6B8E23"/>
        </w:rPr>
        <w:t xml:space="preserve">29. kesäkuuta </w:t>
      </w:r>
      <w:r>
        <w:t xml:space="preserve">2010 lanseerattu </w:t>
      </w:r>
      <w:r>
        <w:t xml:space="preserve">maksullinen tilauspalvelu tarjoaa käyttäjille PlayStation Networkin parannettuja palveluja nykyisen PSN-palvelun lisäksi, joka on edelleen saatavilla kaikkine ominaisuuksineen</w:t>
      </w:r>
      <w:r>
        <w:t xml:space="preserve">.</w:t>
      </w:r>
      <w:r>
        <w:t xml:space="preserve"> Näihin parannuksiin kuuluu muun muassa mahdollisuus saada demot, peli- ja järjestelmäohjelmistopäivitykset ladattua automaattisesti PlayStation 3:lle. Tilaajat saavat myös varhaisen tai yksinoikeuden joihinkin beta-versioihin, pelidemoihin, ladattavaan premium-sisältöön ja muihin PlayStation Storen tuotteisiin. Pohjoisamerikkalaiset käyttäjät saavat myös ilmaisen Qore-tilauksen. Käyttäjät voivat valita, haluavatko he ostaa </w:t>
      </w:r>
      <w:r>
        <w:t xml:space="preserve">PlayStation Plus -palvelun </w:t>
      </w:r>
      <w:r>
        <w:rPr>
          <w:color w:val="A0522D"/>
        </w:rPr>
        <w:t xml:space="preserve">yhden vuoden </w:t>
      </w:r>
      <w:r>
        <w:t xml:space="preserve">vai kolmen kuukauden tilauksen</w:t>
      </w:r>
      <w:r>
        <w:t xml:space="preserve">.</w:t>
      </w:r>
    </w:p>
    <w:p>
      <w:r>
        <w:rPr>
          <w:b/>
        </w:rPr>
        <w:t xml:space="preserve">Kysymys 0</w:t>
      </w:r>
    </w:p>
    <w:p>
      <w:r>
        <w:t xml:space="preserve">Mikä on Sonyn PlayStation Network -yksinoikeuspalvelun nimi?</w:t>
      </w:r>
    </w:p>
    <w:p>
      <w:r>
        <w:rPr>
          <w:b/>
        </w:rPr>
        <w:t xml:space="preserve">Kysymys 1</w:t>
      </w:r>
    </w:p>
    <w:p>
      <w:r>
        <w:t xml:space="preserve">Miten PlayStation Plus usein lyhennetään?</w:t>
      </w:r>
    </w:p>
    <w:p>
      <w:r>
        <w:rPr>
          <w:b/>
        </w:rPr>
        <w:t xml:space="preserve">Kysymys 2</w:t>
      </w:r>
    </w:p>
    <w:p>
      <w:r>
        <w:t xml:space="preserve">Kuka oli SCEA:n toimitusjohtaja vuonna 2010?</w:t>
      </w:r>
    </w:p>
    <w:p>
      <w:r>
        <w:rPr>
          <w:b/>
        </w:rPr>
        <w:t xml:space="preserve">Kysymys 3</w:t>
      </w:r>
    </w:p>
    <w:p>
      <w:r>
        <w:t xml:space="preserve">Minä päivänä PlayStation Plus -palvelu avattiin virallisesti?</w:t>
      </w:r>
    </w:p>
    <w:p>
      <w:r>
        <w:rPr>
          <w:b/>
        </w:rPr>
        <w:t xml:space="preserve">Kysymys 4</w:t>
      </w:r>
    </w:p>
    <w:p>
      <w:r>
        <w:t xml:space="preserve">PS+:n tilauksen kestovaihtoehdot ovat joko kolme kuukautta tai mikä ajanjakso?</w:t>
      </w:r>
    </w:p>
    <w:p>
      <w:r>
        <w:rPr>
          <w:b/>
        </w:rPr>
        <w:t xml:space="preserve">Kysymys 5</w:t>
      </w:r>
    </w:p>
    <w:p>
      <w:r>
        <w:t xml:space="preserve">Mikä on Microsoftin yksinoikeudella tarjoaman PlayStation Network -tilauspalvelun nimi?</w:t>
      </w:r>
    </w:p>
    <w:p>
      <w:r>
        <w:rPr>
          <w:b/>
        </w:rPr>
        <w:t xml:space="preserve">Kysymys 6</w:t>
      </w:r>
    </w:p>
    <w:p>
      <w:r>
        <w:t xml:space="preserve">Miksi PlayStation Plus ei ole koskaan lyhennetty?</w:t>
      </w:r>
    </w:p>
    <w:p>
      <w:r>
        <w:rPr>
          <w:b/>
        </w:rPr>
        <w:t xml:space="preserve">Kysymys 7</w:t>
      </w:r>
    </w:p>
    <w:p>
      <w:r>
        <w:t xml:space="preserve">Kuka oli SCEA:n toimitusjohtaja vuonna 2009?</w:t>
      </w:r>
    </w:p>
    <w:p>
      <w:r>
        <w:rPr>
          <w:b/>
        </w:rPr>
        <w:t xml:space="preserve">Kysymys 8</w:t>
      </w:r>
    </w:p>
    <w:p>
      <w:r>
        <w:t xml:space="preserve">Minä päivänä PlayStation Plus -palvelu peruttiin virallisesti?</w:t>
      </w:r>
    </w:p>
    <w:p>
      <w:r>
        <w:rPr>
          <w:b/>
        </w:rPr>
        <w:t xml:space="preserve">Kysymys 9</w:t>
      </w:r>
    </w:p>
    <w:p>
      <w:r>
        <w:t xml:space="preserve">PS+:n tilauksen kestovaihtoehdot ovat joko neljä kuukautta tai mikä ajanjakso?</w:t>
      </w:r>
    </w:p>
    <w:p>
      <w:r>
        <w:rPr>
          <w:b/>
        </w:rPr>
        <w:t xml:space="preserve">Tekstin numero 24</w:t>
      </w:r>
    </w:p>
    <w:p>
      <w:r>
        <w:rPr>
          <w:color w:val="A9A9A9"/>
        </w:rPr>
        <w:t xml:space="preserve">PlayStation Store on </w:t>
      </w:r>
      <w:r>
        <w:t xml:space="preserve">virtuaalinen verkkokauppa, joka on Sonyn PlayStation 3 (PS3) ja PlayStation Portable (PSP) -pelikonsolien käyttäjien käytettävissä PlayStation Networkin kautta. Store tarjoaa erilaisia ladattavia sisältöjä sekä ostettavaksi että ilmaiseksi. Saatavilla olevaan sisältöön kuuluu kokonaisia pelejä, lisäsisältöä, pelattavia demoja, teemoja sekä peli- ja elokuvatrailereita. Palveluun pääsee </w:t>
      </w:r>
      <w:r>
        <w:t xml:space="preserve">PS3:n ja PSP:n XMB:ssä olevan </w:t>
      </w:r>
      <w:r>
        <w:rPr>
          <w:color w:val="DCDCDC"/>
        </w:rPr>
        <w:t xml:space="preserve">kuvakkeen kautta</w:t>
      </w:r>
      <w:r>
        <w:t xml:space="preserve">. </w:t>
      </w:r>
      <w:r>
        <w:t xml:space="preserve">PS3:n kauppaan pääsee myös PSP:llä </w:t>
      </w:r>
      <w:r>
        <w:t xml:space="preserve">PS3:n </w:t>
      </w:r>
      <w:r>
        <w:rPr>
          <w:color w:val="2F4F4F"/>
        </w:rPr>
        <w:t xml:space="preserve">Remote Play </w:t>
      </w:r>
      <w:r>
        <w:t xml:space="preserve">-yhteyden kautta. </w:t>
      </w:r>
      <w:r>
        <w:t xml:space="preserve">PSP-kauppa on käytettävissä myös PC-sovelluksen </w:t>
      </w:r>
      <w:r>
        <w:rPr>
          <w:color w:val="556B2F"/>
        </w:rPr>
        <w:t xml:space="preserve">Media Go kautta</w:t>
      </w:r>
      <w:r>
        <w:t xml:space="preserve">. </w:t>
      </w:r>
      <w:r>
        <w:t xml:space="preserve">Syyskuun 24. päivään 2009 mennessä </w:t>
      </w:r>
      <w:r>
        <w:t xml:space="preserve">PlayStation Storesta </w:t>
      </w:r>
      <w:r>
        <w:t xml:space="preserve">on </w:t>
      </w:r>
      <w:r>
        <w:t xml:space="preserve">ladattu maailmanlaajuisesti </w:t>
      </w:r>
      <w:r>
        <w:rPr>
          <w:color w:val="6B8E23"/>
        </w:rPr>
        <w:t xml:space="preserve">yli 600 miljoonaa peliä</w:t>
      </w:r>
      <w:r>
        <w:t xml:space="preserve">.</w:t>
      </w:r>
    </w:p>
    <w:p>
      <w:r>
        <w:rPr>
          <w:b/>
        </w:rPr>
        <w:t xml:space="preserve">Kysymys 0</w:t>
      </w:r>
    </w:p>
    <w:p>
      <w:r>
        <w:t xml:space="preserve">Mistä voi ostaa ladattavaa sisältöä PSP:lle ja PS3:lle?</w:t>
      </w:r>
    </w:p>
    <w:p>
      <w:r>
        <w:rPr>
          <w:b/>
        </w:rPr>
        <w:t xml:space="preserve">Kysymys 1</w:t>
      </w:r>
    </w:p>
    <w:p>
      <w:r>
        <w:t xml:space="preserve">Mitä napsautat PS3:n käyttöliittymässä, jotta pääset PlayStation Storeen?</w:t>
      </w:r>
    </w:p>
    <w:p>
      <w:r>
        <w:rPr>
          <w:b/>
        </w:rPr>
        <w:t xml:space="preserve">Kysymys 2</w:t>
      </w:r>
    </w:p>
    <w:p>
      <w:r>
        <w:t xml:space="preserve">Minkä yhteyden kautta menisit PS3-kauppaan PSP:ltä?</w:t>
      </w:r>
    </w:p>
    <w:p>
      <w:r>
        <w:rPr>
          <w:b/>
        </w:rPr>
        <w:t xml:space="preserve">Kysymys 3</w:t>
      </w:r>
    </w:p>
    <w:p>
      <w:r>
        <w:t xml:space="preserve">Kuinka monta yksittäistä latausta PlayStation Storesta oli tehty vuoden 2009 loppuun mennessä?</w:t>
      </w:r>
    </w:p>
    <w:p>
      <w:r>
        <w:rPr>
          <w:b/>
        </w:rPr>
        <w:t xml:space="preserve">Kysymys 4</w:t>
      </w:r>
    </w:p>
    <w:p>
      <w:r>
        <w:t xml:space="preserve">Millä sovelluksella voit vierailla PlayStation Storessa tietokoneelta?</w:t>
      </w:r>
    </w:p>
    <w:p>
      <w:r>
        <w:rPr>
          <w:b/>
        </w:rPr>
        <w:t xml:space="preserve">Kysymys 5</w:t>
      </w:r>
    </w:p>
    <w:p>
      <w:r>
        <w:t xml:space="preserve">Mistä voi ostaa ladattavaa sisältöä PSP:lle ja PS3:lle?</w:t>
      </w:r>
    </w:p>
    <w:p>
      <w:r>
        <w:rPr>
          <w:b/>
        </w:rPr>
        <w:t xml:space="preserve">Kysymys 6</w:t>
      </w:r>
    </w:p>
    <w:p>
      <w:r>
        <w:t xml:space="preserve">Mitä napsautat PS2:n käyttöliittymässä, jotta pääset PlayStation Storeen?</w:t>
      </w:r>
    </w:p>
    <w:p>
      <w:r>
        <w:rPr>
          <w:b/>
        </w:rPr>
        <w:t xml:space="preserve">Kysymys 7</w:t>
      </w:r>
    </w:p>
    <w:p>
      <w:r>
        <w:t xml:space="preserve">Minkä yhteyden kautta menisit PS2:lta PS3-kauppaan?</w:t>
      </w:r>
    </w:p>
    <w:p>
      <w:r>
        <w:rPr>
          <w:b/>
        </w:rPr>
        <w:t xml:space="preserve">Kysymys 8</w:t>
      </w:r>
    </w:p>
    <w:p>
      <w:r>
        <w:t xml:space="preserve">Kuinka monta yksittäistä latausta PlayStation Storesta oli tehty vuoden 2008 loppuun mennessä?</w:t>
      </w:r>
    </w:p>
    <w:p>
      <w:r>
        <w:rPr>
          <w:b/>
        </w:rPr>
        <w:t xml:space="preserve">Kysymys 9</w:t>
      </w:r>
    </w:p>
    <w:p>
      <w:r>
        <w:t xml:space="preserve">Millä sovelluksella et voi käydä PlayStation Storessa tietokoneelta?</w:t>
      </w:r>
    </w:p>
    <w:p>
      <w:r>
        <w:rPr>
          <w:b/>
        </w:rPr>
        <w:t xml:space="preserve">Teksti numero 25</w:t>
      </w:r>
    </w:p>
    <w:p>
      <w:r>
        <w:rPr>
          <w:color w:val="A9A9A9"/>
        </w:rPr>
        <w:t xml:space="preserve">What's New </w:t>
      </w:r>
      <w:r>
        <w:t xml:space="preserve">julkistettiin </w:t>
      </w:r>
      <w:r>
        <w:rPr>
          <w:color w:val="DCDCDC"/>
        </w:rPr>
        <w:t xml:space="preserve">Gamescom </w:t>
      </w:r>
      <w:r>
        <w:t xml:space="preserve">2009 -</w:t>
      </w:r>
      <w:r>
        <w:t xml:space="preserve">messuilla</w:t>
      </w:r>
      <w:r>
        <w:t xml:space="preserve">, ja se julkaistiin 1. syyskuuta 2009 PlayStation 3 -järjestelmäohjelmiston 3.0 kanssa. Ominaisuuden oli tarkoitus korvata nykyinen [</w:t>
      </w:r>
      <w:r>
        <w:rPr>
          <w:color w:val="2F4F4F"/>
        </w:rPr>
        <w:t xml:space="preserve">Information Board</w:t>
      </w:r>
      <w:r>
        <w:t xml:space="preserve">], joka näytti </w:t>
      </w:r>
      <w:r>
        <w:rPr>
          <w:color w:val="556B2F"/>
        </w:rPr>
        <w:t xml:space="preserve">uutisia käyttäjän </w:t>
      </w:r>
      <w:r>
        <w:rPr>
          <w:color w:val="6B8E23"/>
        </w:rPr>
        <w:t xml:space="preserve">alueeseen liittyvältä </w:t>
      </w:r>
      <w:r>
        <w:t xml:space="preserve">PlayStation-sivustolta</w:t>
      </w:r>
      <w:r>
        <w:t xml:space="preserve">. Konseptia kehitettiin edelleen tärkeäksi PlayStation Network -ominaisuudeksi, joka on vuorovaikutuksessa [Status Indicator] -näytön kanssa ja näyttää kaiken sisällön, lukuun ottamatta viimeksi pelattua sisältöä (tällä hetkellä vain Pohjois-Amerikassa ja Japanissa).</w:t>
      </w:r>
    </w:p>
    <w:p>
      <w:r>
        <w:rPr>
          <w:b/>
        </w:rPr>
        <w:t xml:space="preserve">Kysymys 0</w:t>
      </w:r>
    </w:p>
    <w:p>
      <w:r>
        <w:t xml:space="preserve">Mikä PS3:n uusi ominaisuus julkaistiin syyskuussa 2009?</w:t>
      </w:r>
    </w:p>
    <w:p>
      <w:r>
        <w:rPr>
          <w:b/>
        </w:rPr>
        <w:t xml:space="preserve">Kysymys 1</w:t>
      </w:r>
    </w:p>
    <w:p>
      <w:r>
        <w:t xml:space="preserve">Missä tilaisuudessa Sony julkisti What's New?</w:t>
      </w:r>
    </w:p>
    <w:p>
      <w:r>
        <w:rPr>
          <w:b/>
        </w:rPr>
        <w:t xml:space="preserve">Kysymys 2</w:t>
      </w:r>
    </w:p>
    <w:p>
      <w:r>
        <w:t xml:space="preserve">Mitä uutta korvattiin What's New -ohjelmalla?</w:t>
      </w:r>
    </w:p>
    <w:p>
      <w:r>
        <w:rPr>
          <w:b/>
        </w:rPr>
        <w:t xml:space="preserve">Kysymys 3</w:t>
      </w:r>
    </w:p>
    <w:p>
      <w:r>
        <w:t xml:space="preserve">Millaista tietoa What's New -palvelun kautta levitetään?</w:t>
      </w:r>
    </w:p>
    <w:p>
      <w:r>
        <w:rPr>
          <w:b/>
        </w:rPr>
        <w:t xml:space="preserve">Kysymys 4</w:t>
      </w:r>
    </w:p>
    <w:p>
      <w:r>
        <w:t xml:space="preserve">Mille maantieteelliselle alueelle What's New räätälöi tietoja kullekin käyttäjälle?</w:t>
      </w:r>
    </w:p>
    <w:p>
      <w:r>
        <w:rPr>
          <w:b/>
        </w:rPr>
        <w:t xml:space="preserve">Kysymys 5</w:t>
      </w:r>
    </w:p>
    <w:p>
      <w:r>
        <w:t xml:space="preserve">Mikä PS3:n uusi ominaisuus julkaistiin syyskuussa 2008?</w:t>
      </w:r>
    </w:p>
    <w:p>
      <w:r>
        <w:rPr>
          <w:b/>
        </w:rPr>
        <w:t xml:space="preserve">Kysymys 6</w:t>
      </w:r>
    </w:p>
    <w:p>
      <w:r>
        <w:t xml:space="preserve">Missä tilaisuudessa Sony peruutti What's New?</w:t>
      </w:r>
    </w:p>
    <w:p>
      <w:r>
        <w:rPr>
          <w:b/>
        </w:rPr>
        <w:t xml:space="preserve">Kysymys 7</w:t>
      </w:r>
    </w:p>
    <w:p>
      <w:r>
        <w:t xml:space="preserve">Millä What's New korvattiin?</w:t>
      </w:r>
    </w:p>
    <w:p>
      <w:r>
        <w:rPr>
          <w:b/>
        </w:rPr>
        <w:t xml:space="preserve">Kysymys 8</w:t>
      </w:r>
    </w:p>
    <w:p>
      <w:r>
        <w:t xml:space="preserve">Millaista tietoa levitetään What's New -lehden ulkopuolella?</w:t>
      </w:r>
    </w:p>
    <w:p>
      <w:r>
        <w:rPr>
          <w:b/>
        </w:rPr>
        <w:t xml:space="preserve">Kysymys 9</w:t>
      </w:r>
    </w:p>
    <w:p>
      <w:r>
        <w:t xml:space="preserve">Minkä elämäkerta-alueen What's New räätälöi tiedot kullekin käyttäjälle?</w:t>
      </w:r>
    </w:p>
    <w:p>
      <w:r>
        <w:rPr>
          <w:b/>
        </w:rPr>
        <w:t xml:space="preserve">Teksti numero 26</w:t>
      </w:r>
    </w:p>
    <w:p>
      <w:r>
        <w:t xml:space="preserve">Järjestelmä näyttää oletusarvoisesti What's New -näytön [</w:t>
      </w:r>
      <w:r>
        <w:rPr>
          <w:color w:val="A9A9A9"/>
        </w:rPr>
        <w:t xml:space="preserve">Games</w:t>
      </w:r>
      <w:r>
        <w:t xml:space="preserve">]-valikon (tai [</w:t>
      </w:r>
      <w:r>
        <w:rPr>
          <w:color w:val="DCDCDC"/>
        </w:rPr>
        <w:t xml:space="preserve">Video</w:t>
      </w:r>
      <w:r>
        <w:t xml:space="preserve">]-valikon, jos elokuva on asetettu) sijasta käynnistyksen yhteydessä. </w:t>
      </w:r>
      <w:r>
        <w:t xml:space="preserve">What's New -näytössä on </w:t>
      </w:r>
      <w:r>
        <w:rPr>
          <w:color w:val="2F4F4F"/>
        </w:rPr>
        <w:t xml:space="preserve">neljä </w:t>
      </w:r>
      <w:r>
        <w:t xml:space="preserve">osiota</w:t>
      </w:r>
      <w:r>
        <w:rPr>
          <w:color w:val="2F4F4F"/>
        </w:rPr>
        <w:t xml:space="preserve">:</w:t>
      </w:r>
      <w:r>
        <w:t xml:space="preserve"> "Our Pick", "</w:t>
      </w:r>
      <w:r>
        <w:rPr>
          <w:color w:val="556B2F"/>
        </w:rPr>
        <w:t xml:space="preserve">Recently Played</w:t>
      </w:r>
      <w:r>
        <w:t xml:space="preserve">", uusimmat tiedot ja PlayStation Storessa saatavilla oleva uusi sisältö. What's New -näytössä näytetään neljänlaista sisältöä ja linkkejä osioihin. </w:t>
      </w:r>
      <w:r>
        <w:rPr>
          <w:color w:val="6B8E23"/>
        </w:rPr>
        <w:t xml:space="preserve">"</w:t>
      </w:r>
      <w:r>
        <w:rPr>
          <w:color w:val="A0522D"/>
        </w:rPr>
        <w:t xml:space="preserve">Recently Played</w:t>
      </w:r>
      <w:r>
        <w:rPr>
          <w:color w:val="6B8E23"/>
        </w:rPr>
        <w:t xml:space="preserve">" </w:t>
      </w:r>
      <w:r>
        <w:t xml:space="preserve">näyttää vain käyttäjän äskettäin pelaamat pelit ja verkkopalvelut, kun taas muut osiot voivat sisältää verkkosivulinkkejä, linkkejä pelivideoihin ja pääsyn PlayStation Storen valittuihin osioihin.</w:t>
      </w:r>
    </w:p>
    <w:p>
      <w:r>
        <w:rPr>
          <w:b/>
        </w:rPr>
        <w:t xml:space="preserve">Kysymys 0</w:t>
      </w:r>
    </w:p>
    <w:p>
      <w:r>
        <w:t xml:space="preserve">Kuinka monta eri osiota What's Newissa on?</w:t>
      </w:r>
    </w:p>
    <w:p>
      <w:r>
        <w:rPr>
          <w:b/>
        </w:rPr>
        <w:t xml:space="preserve">Kysymys 1</w:t>
      </w:r>
    </w:p>
    <w:p>
      <w:r>
        <w:t xml:space="preserve">Missä What's New -osiossa käyttäjä voisi käydä etsimässä viime aikoina pelaamiaan pelejä?</w:t>
      </w:r>
    </w:p>
    <w:p>
      <w:r>
        <w:rPr>
          <w:b/>
        </w:rPr>
        <w:t xml:space="preserve">Kysymys 2</w:t>
      </w:r>
    </w:p>
    <w:p>
      <w:r>
        <w:t xml:space="preserve">Ennen What's New -palvelun käyttöönottoa mikä oletusnäyttö näytettiin, kun käyttäjä laittoi elokuvan PS3:een?</w:t>
      </w:r>
    </w:p>
    <w:p>
      <w:r>
        <w:rPr>
          <w:b/>
        </w:rPr>
        <w:t xml:space="preserve">Kysymys 3</w:t>
      </w:r>
    </w:p>
    <w:p>
      <w:r>
        <w:t xml:space="preserve">Missä What's New -osiossa ei voi näyttää linkkejä verkkosivustoihin?</w:t>
      </w:r>
    </w:p>
    <w:p>
      <w:r>
        <w:rPr>
          <w:b/>
        </w:rPr>
        <w:t xml:space="preserve">Kysymys 4</w:t>
      </w:r>
    </w:p>
    <w:p>
      <w:r>
        <w:t xml:space="preserve">Mihin muuhun valikkoon PS3:n oletusvalikko siirtyisi ennen Mitä uutta -valikkoa?</w:t>
      </w:r>
    </w:p>
    <w:p>
      <w:r>
        <w:rPr>
          <w:b/>
        </w:rPr>
        <w:t xml:space="preserve">Kysymys 5</w:t>
      </w:r>
    </w:p>
    <w:p>
      <w:r>
        <w:t xml:space="preserve">Kuinka monta eri osiota What's New -lehdessä ei ole?</w:t>
      </w:r>
    </w:p>
    <w:p>
      <w:r>
        <w:rPr>
          <w:b/>
        </w:rPr>
        <w:t xml:space="preserve">Kysymys 6</w:t>
      </w:r>
    </w:p>
    <w:p>
      <w:r>
        <w:t xml:space="preserve">Missä What's New -osiossa käyttäjä voisi käydä etsimässä pelejä, joita hän ei ole koskaan pelannut?</w:t>
      </w:r>
    </w:p>
    <w:p>
      <w:r>
        <w:rPr>
          <w:b/>
        </w:rPr>
        <w:t xml:space="preserve">Kysymys 7</w:t>
      </w:r>
    </w:p>
    <w:p>
      <w:r>
        <w:t xml:space="preserve">Ennen kuin What's New oli olemassa, mikä oletusnäyttö näytettiin, kun käyttäjä laittoi elokuvan PS2:een?</w:t>
      </w:r>
    </w:p>
    <w:p>
      <w:r>
        <w:rPr>
          <w:b/>
        </w:rPr>
        <w:t xml:space="preserve">Kysymys 8</w:t>
      </w:r>
    </w:p>
    <w:p>
      <w:r>
        <w:t xml:space="preserve">Missä What's New -osiossa voidaan näyttää linkkejä verkkosivustoihin?</w:t>
      </w:r>
    </w:p>
    <w:p>
      <w:r>
        <w:rPr>
          <w:b/>
        </w:rPr>
        <w:t xml:space="preserve">Teksti numero 27</w:t>
      </w:r>
    </w:p>
    <w:p>
      <w:r>
        <w:rPr>
          <w:color w:val="A9A9A9"/>
        </w:rPr>
        <w:t xml:space="preserve">PlayStation Home on </w:t>
      </w:r>
      <w:r>
        <w:t xml:space="preserve">PlayStation Networkin virtuaalinen 3D-yhteisöpalvelu. Home antaa käyttäjille mahdollisuuden luoda mukautetun </w:t>
      </w:r>
      <w:r>
        <w:rPr>
          <w:color w:val="DCDCDC"/>
        </w:rPr>
        <w:t xml:space="preserve">avatarin, jota </w:t>
      </w:r>
      <w:r>
        <w:t xml:space="preserve">voi hoitaa realistisesti</w:t>
      </w:r>
      <w:r>
        <w:t xml:space="preserve">.</w:t>
      </w:r>
      <w:r>
        <w:t xml:space="preserve"> Käyttäjät voivat muokata ja koristella </w:t>
      </w:r>
      <w:r>
        <w:rPr>
          <w:color w:val="2F4F4F"/>
        </w:rPr>
        <w:t xml:space="preserve">henkilökohtaisia </w:t>
      </w:r>
      <w:r>
        <w:rPr>
          <w:color w:val="556B2F"/>
        </w:rPr>
        <w:t xml:space="preserve">asuntojaan</w:t>
      </w:r>
      <w:r>
        <w:t xml:space="preserve">, avatareitaan tai kerhotalojaan ilmaisella, </w:t>
      </w:r>
      <w:r>
        <w:rPr>
          <w:color w:val="6B8E23"/>
        </w:rPr>
        <w:t xml:space="preserve">premium- </w:t>
      </w:r>
      <w:r>
        <w:t xml:space="preserve">tai voitetulla sisällöllä. Käyttäjät voivat ostaa uusia esineitä tai voittaa palkintoja PS3-peleistä tai Home-toiminnoista. Käyttäjät ovat vuorovaikutuksessa ja yhteydessä ystäviinsä ja muokkaavat sisältöä virtuaalimaailmassa. Home toimii myös kohtaamispaikkana käyttäjille, jotka haluavat pelata </w:t>
      </w:r>
      <w:r>
        <w:t xml:space="preserve">moninpelejä muiden kanssa.</w:t>
      </w:r>
    </w:p>
    <w:p>
      <w:r>
        <w:rPr>
          <w:b/>
        </w:rPr>
        <w:t xml:space="preserve">Kysymys 0</w:t>
      </w:r>
    </w:p>
    <w:p>
      <w:r>
        <w:t xml:space="preserve">Miksi Sony kutsuu sosiaalista verkostoaan?</w:t>
      </w:r>
    </w:p>
    <w:p>
      <w:r>
        <w:rPr>
          <w:b/>
        </w:rPr>
        <w:t xml:space="preserve">Kysymys 1</w:t>
      </w:r>
    </w:p>
    <w:p>
      <w:r>
        <w:t xml:space="preserve">Mikä on käyttäjän mukautettava esitys PS-kodissa?</w:t>
      </w:r>
    </w:p>
    <w:p>
      <w:r>
        <w:rPr>
          <w:b/>
        </w:rPr>
        <w:t xml:space="preserve">Kysymys 2</w:t>
      </w:r>
    </w:p>
    <w:p>
      <w:r>
        <w:t xml:space="preserve">Kotona on ilmaista, voitettua ja mitä kolmatta sisältötyyppiä?</w:t>
      </w:r>
    </w:p>
    <w:p>
      <w:r>
        <w:rPr>
          <w:b/>
        </w:rPr>
        <w:t xml:space="preserve">Kysymys 3</w:t>
      </w:r>
    </w:p>
    <w:p>
      <w:r>
        <w:t xml:space="preserve">Käyttäjät käyttävät sisältöä koristellakseen klubitaloja, avatareitaan tai mitä virtuaalista asuintilaa?</w:t>
      </w:r>
    </w:p>
    <w:p>
      <w:r>
        <w:rPr>
          <w:b/>
        </w:rPr>
        <w:t xml:space="preserve">Kysymys 4</w:t>
      </w:r>
    </w:p>
    <w:p>
      <w:r>
        <w:t xml:space="preserve">Millaisiin peleihin käyttäjät voivat löytää osallistujia Home-palvelusta?</w:t>
      </w:r>
    </w:p>
    <w:p>
      <w:r>
        <w:rPr>
          <w:b/>
        </w:rPr>
        <w:t xml:space="preserve">Kysymys 5</w:t>
      </w:r>
    </w:p>
    <w:p>
      <w:r>
        <w:t xml:space="preserve">Miksi Sony ei kutsu sosiaalista verkostoaan?</w:t>
      </w:r>
    </w:p>
    <w:p>
      <w:r>
        <w:rPr>
          <w:b/>
        </w:rPr>
        <w:t xml:space="preserve">Kysymys 6</w:t>
      </w:r>
    </w:p>
    <w:p>
      <w:r>
        <w:t xml:space="preserve">Mikä on käyttäjän mukauttamaton esitys PS-kodissa?</w:t>
      </w:r>
    </w:p>
    <w:p>
      <w:r>
        <w:rPr>
          <w:b/>
        </w:rPr>
        <w:t xml:space="preserve">Kysymys 7</w:t>
      </w:r>
    </w:p>
    <w:p>
      <w:r>
        <w:t xml:space="preserve">Home on maksullinen, voitettu, ja mitä kolmannen tyyppistä sisältöä?</w:t>
      </w:r>
    </w:p>
    <w:p>
      <w:r>
        <w:rPr>
          <w:b/>
        </w:rPr>
        <w:t xml:space="preserve">Kysymys 8</w:t>
      </w:r>
    </w:p>
    <w:p>
      <w:r>
        <w:t xml:space="preserve">Käyttäjät eivät käytä sisältöä koristellakseen klubitaloja, avatareitaan tai mitä virtuaalista asuintilaa?</w:t>
      </w:r>
    </w:p>
    <w:p>
      <w:r>
        <w:rPr>
          <w:b/>
        </w:rPr>
        <w:t xml:space="preserve">Kysymys 9</w:t>
      </w:r>
    </w:p>
    <w:p>
      <w:r>
        <w:t xml:space="preserve">Millaisiin peleihin käyttäjät eivät löydä osallistujia Home-palvelusta?</w:t>
      </w:r>
    </w:p>
    <w:p>
      <w:r>
        <w:rPr>
          <w:b/>
        </w:rPr>
        <w:t xml:space="preserve">Tekstin numero 28</w:t>
      </w:r>
    </w:p>
    <w:p>
      <w:r>
        <w:t xml:space="preserve">Life with PlayStation, joka julkaistiin 18. syyskuuta 2008 ja seurasi </w:t>
      </w:r>
      <w:r>
        <w:rPr>
          <w:color w:val="A9A9A9"/>
        </w:rPr>
        <w:t xml:space="preserve">Folding@home-peliä, </w:t>
      </w:r>
      <w:r>
        <w:t xml:space="preserve">lopetettiin </w:t>
      </w:r>
      <w:r>
        <w:rPr>
          <w:color w:val="DCDCDC"/>
        </w:rPr>
        <w:t xml:space="preserve">6. marraskuuta 2012</w:t>
      </w:r>
      <w:r>
        <w:t xml:space="preserve">. </w:t>
      </w:r>
      <w:r>
        <w:t xml:space="preserve">Life with PlayStation käytti virtuaalisen maapallon tietoja näyttääkseen uutisia ja tietoja </w:t>
      </w:r>
      <w:r>
        <w:rPr>
          <w:color w:val="2F4F4F"/>
        </w:rPr>
        <w:t xml:space="preserve">kaupungeittain</w:t>
      </w:r>
      <w:r>
        <w:t xml:space="preserve">. </w:t>
      </w:r>
      <w:r>
        <w:t xml:space="preserve">Folding@home-toimintojen ohella sovellus tarjosi pääsyn kolmeen muuhun tietokanavaan, joista ensimmäinen oli </w:t>
      </w:r>
      <w:r>
        <w:rPr>
          <w:color w:val="556B2F"/>
        </w:rPr>
        <w:t xml:space="preserve">Live-kanava, </w:t>
      </w:r>
      <w:r>
        <w:t xml:space="preserve">joka tarjosi uutisotsikoita ja säätietoja, jotka olivat peräisin muun muassa Google Newsilta, The Weather Channelilta ja Wisconsin-Madisonin yliopiston Space Science and Engineering Centeriltä. Toinen kanava oli </w:t>
      </w:r>
      <w:r>
        <w:rPr>
          <w:color w:val="6B8E23"/>
        </w:rPr>
        <w:t xml:space="preserve">World Heritage </w:t>
      </w:r>
      <w:r>
        <w:t xml:space="preserve">-kanava, joka tarjosi historiallisia tietoja historiallisista kohteista</w:t>
      </w:r>
      <w:r>
        <w:t xml:space="preserve">.</w:t>
      </w:r>
      <w:r>
        <w:t xml:space="preserve"> Kolmas kanava oli United Village -kanava. United Village oli suunniteltu jakamaan tietoa yhteisöistä ja kulttuureista maailmanlaajuisesti. Päivitys mahdollisti videoiden ja valokuvien katselun sovelluksessa. Neljäs kanava oli USA:n yksinoikeudella toimiva PlayStation Network Game Trailers -kanava, jolla voitiin suoratoistaa pelien trailereita.</w:t>
      </w:r>
    </w:p>
    <w:p>
      <w:r>
        <w:rPr>
          <w:b/>
        </w:rPr>
        <w:t xml:space="preserve">Kysymys 0</w:t>
      </w:r>
    </w:p>
    <w:p>
      <w:r>
        <w:t xml:space="preserve">Life pystyi personoimaan tietoja käyttäjille minkä sijaintijaon mukaan?</w:t>
      </w:r>
    </w:p>
    <w:p>
      <w:r>
        <w:rPr>
          <w:b/>
        </w:rPr>
        <w:t xml:space="preserve">Kysymys 1</w:t>
      </w:r>
    </w:p>
    <w:p>
      <w:r>
        <w:t xml:space="preserve">Minä päivänä Life with PlayStation suljettiin?</w:t>
      </w:r>
    </w:p>
    <w:p>
      <w:r>
        <w:rPr>
          <w:b/>
        </w:rPr>
        <w:t xml:space="preserve">Kysymys 2</w:t>
      </w:r>
    </w:p>
    <w:p>
      <w:r>
        <w:t xml:space="preserve">Millä Life-kanavalla olisit käynyt katsomassa The Weather Channelin säätiedotuksia?</w:t>
      </w:r>
    </w:p>
    <w:p>
      <w:r>
        <w:rPr>
          <w:b/>
        </w:rPr>
        <w:t xml:space="preserve">Kysymys 3</w:t>
      </w:r>
    </w:p>
    <w:p>
      <w:r>
        <w:t xml:space="preserve">Mikä oli Life-kanava, joka toimitti tietoa historian aiheista?</w:t>
      </w:r>
    </w:p>
    <w:p>
      <w:r>
        <w:rPr>
          <w:b/>
        </w:rPr>
        <w:t xml:space="preserve">Kysymys 4</w:t>
      </w:r>
    </w:p>
    <w:p>
      <w:r>
        <w:t xml:space="preserve">Mitä Life with PlayStation ei korvannut?</w:t>
      </w:r>
    </w:p>
    <w:p>
      <w:r>
        <w:rPr>
          <w:b/>
        </w:rPr>
        <w:t xml:space="preserve">Kysymys 5</w:t>
      </w:r>
    </w:p>
    <w:p>
      <w:r>
        <w:t xml:space="preserve">Life ei pystynyt personoimaan tietoja käyttäjille minkä sijaintijaon mukaan?</w:t>
      </w:r>
    </w:p>
    <w:p>
      <w:r>
        <w:rPr>
          <w:b/>
        </w:rPr>
        <w:t xml:space="preserve">Kysymys 6</w:t>
      </w:r>
    </w:p>
    <w:p>
      <w:r>
        <w:t xml:space="preserve">Minä päivänä Life with PlayStation jatkui?</w:t>
      </w:r>
    </w:p>
    <w:p>
      <w:r>
        <w:rPr>
          <w:b/>
        </w:rPr>
        <w:t xml:space="preserve">Kysymys 7</w:t>
      </w:r>
    </w:p>
    <w:p>
      <w:r>
        <w:t xml:space="preserve">Millä Life-kanavalla et olisi käynyt katsomassa The Weather Channelin säätiedotuksia?</w:t>
      </w:r>
    </w:p>
    <w:p>
      <w:r>
        <w:rPr>
          <w:b/>
        </w:rPr>
        <w:t xml:space="preserve">Kysymys 8</w:t>
      </w:r>
    </w:p>
    <w:p>
      <w:r>
        <w:t xml:space="preserve">Mikä oli Life-kanava, joka toimitti tietoa ajankohtaisista aiheista?</w:t>
      </w:r>
    </w:p>
    <w:p>
      <w:r>
        <w:rPr>
          <w:b/>
        </w:rPr>
        <w:t xml:space="preserve">Tekstin numero 29</w:t>
      </w:r>
    </w:p>
    <w:p>
      <w:r>
        <w:rPr>
          <w:color w:val="A9A9A9"/>
        </w:rPr>
        <w:t xml:space="preserve">Huhtikuun 20. päivänä </w:t>
      </w:r>
      <w:r>
        <w:t xml:space="preserve">2011 </w:t>
      </w:r>
      <w:r>
        <w:t xml:space="preserve">Sony sulki PlayStation Networkin ja Qriocityn pitkäksi aikaa ja ilmoitti 23. huhtikuuta, että syynä oli "ulkopuolinen tunkeutuminen järjestelmäämme". Myöhemmin Sony paljasti, että </w:t>
      </w:r>
      <w:r>
        <w:rPr>
          <w:color w:val="DCDCDC"/>
        </w:rPr>
        <w:t xml:space="preserve">77 miljoonan </w:t>
      </w:r>
      <w:r>
        <w:t xml:space="preserve">käyttäjän henkilötiedot</w:t>
      </w:r>
      <w:r>
        <w:t xml:space="preserve">, kuten nimet, osoitteet, maat, sähköpostiosoitteet, syntymäajat, PSN/Qriocity-tunnukset, salasanat ja käyttäjätunnukset/PSN-verkkotunnukset, saatettiin viedä. He totesivat myös, että oli mahdollista, että käyttäjien profiilitiedot, mukaan lukien ostohistoria ja laskutusosoite, sekä PlayStation Network/Qriocity-salasanojen suojausvastaukset oli saatu. Ei ollut todisteita siitä, että luottokorttitietoja olisi viety, mutta mahdollisuutta ei voitu sulkea pois, ja Sony ilmoitti asiakkaille, että heidän luottokorttitietonsa on saatettu saada. Lisäksi luottokorttinumerot oli salattu, eikä Sony koskaan kerännyt luottokorttien kääntöpuolelta kolminumeroista CVC- tai CSC-numeroa, jota tarvitaan joidenkin maksutapahtumien todentamiseen. Vastauksena </w:t>
      </w:r>
      <w:r>
        <w:t xml:space="preserve">tapaukseen Sony ilmoitti </w:t>
      </w:r>
      <w:r>
        <w:rPr>
          <w:color w:val="2F4F4F"/>
        </w:rPr>
        <w:t xml:space="preserve">"</w:t>
      </w:r>
      <w:r>
        <w:rPr>
          <w:color w:val="556B2F"/>
        </w:rPr>
        <w:t xml:space="preserve">Tervetuloa takaisin</w:t>
      </w:r>
      <w:r>
        <w:rPr>
          <w:color w:val="2F4F4F"/>
        </w:rPr>
        <w:t xml:space="preserve">" </w:t>
      </w:r>
      <w:r>
        <w:t xml:space="preserve">-ohjelmasta, </w:t>
      </w:r>
      <w:r>
        <w:rPr>
          <w:color w:val="6B8E23"/>
        </w:rPr>
        <w:t xml:space="preserve">30 </w:t>
      </w:r>
      <w:r>
        <w:t xml:space="preserve">päivän ilmaisesta PlayStation Plus -jäsenyydestä kaikille PSN-jäsenille, </w:t>
      </w:r>
      <w:r>
        <w:rPr>
          <w:color w:val="A0522D"/>
        </w:rPr>
        <w:t xml:space="preserve">kahdesta </w:t>
      </w:r>
      <w:r>
        <w:t xml:space="preserve">ilmaiseksi ladattavasta PS3-pelistä ja ilmaisesta yhden vuoden mittaisesta identiteettivarkauksien suojausohjelmasta.</w:t>
      </w:r>
    </w:p>
    <w:p>
      <w:r>
        <w:rPr>
          <w:b/>
        </w:rPr>
        <w:t xml:space="preserve">Kysymys 0</w:t>
      </w:r>
    </w:p>
    <w:p>
      <w:r>
        <w:t xml:space="preserve">Milloin Sony sulki PS-verkon tietoturvaloukkauksen vuoksi?</w:t>
      </w:r>
    </w:p>
    <w:p>
      <w:r>
        <w:rPr>
          <w:b/>
        </w:rPr>
        <w:t xml:space="preserve">Kysymys 1</w:t>
      </w:r>
    </w:p>
    <w:p>
      <w:r>
        <w:t xml:space="preserve">Kuinka monta käyttäjää Sony sanoi, että tunkeutuminen saattoi vaikuttaa käyttäjiin?</w:t>
      </w:r>
    </w:p>
    <w:p>
      <w:r>
        <w:rPr>
          <w:b/>
        </w:rPr>
        <w:t xml:space="preserve">Kysymys 2</w:t>
      </w:r>
    </w:p>
    <w:p>
      <w:r>
        <w:t xml:space="preserve">Miksi Sony kutsui erikoistarjousta, jonka se jakoi vastauksena tietomurtoon?</w:t>
      </w:r>
    </w:p>
    <w:p>
      <w:r>
        <w:rPr>
          <w:b/>
        </w:rPr>
        <w:t xml:space="preserve">Kysymys 3</w:t>
      </w:r>
    </w:p>
    <w:p>
      <w:r>
        <w:t xml:space="preserve">Kuinka monta ilmaista PlayStation Plus -päivää tarjoukseen sisältyi?</w:t>
      </w:r>
    </w:p>
    <w:p>
      <w:r>
        <w:rPr>
          <w:b/>
        </w:rPr>
        <w:t xml:space="preserve">Kysymys 4</w:t>
      </w:r>
    </w:p>
    <w:p>
      <w:r>
        <w:t xml:space="preserve">Kuinka monta ilmaista pelilatausta sisältyi "Tervetuloa takaisin" -ohjelmaan?</w:t>
      </w:r>
    </w:p>
    <w:p>
      <w:r>
        <w:rPr>
          <w:b/>
        </w:rPr>
        <w:t xml:space="preserve">Kysymys 5</w:t>
      </w:r>
    </w:p>
    <w:p>
      <w:r>
        <w:t xml:space="preserve">Milloin Sony sulki Microsoft-verkon tietoturvaloukkauksen vuoksi?</w:t>
      </w:r>
    </w:p>
    <w:p>
      <w:r>
        <w:rPr>
          <w:b/>
        </w:rPr>
        <w:t xml:space="preserve">Kysymys 6</w:t>
      </w:r>
    </w:p>
    <w:p>
      <w:r>
        <w:t xml:space="preserve">Kuinka monta käyttäjää Sony sanoi, että tunkeutuminen ei ehkä vaikuttanut heihin?</w:t>
      </w:r>
    </w:p>
    <w:p>
      <w:r>
        <w:rPr>
          <w:b/>
        </w:rPr>
        <w:t xml:space="preserve">Kysymys 7</w:t>
      </w:r>
    </w:p>
    <w:p>
      <w:r>
        <w:t xml:space="preserve">Miksi Sony ei kutsunut erikoistarjousta, jonka he jakoivat vastauksena tietomurtoon?</w:t>
      </w:r>
    </w:p>
    <w:p>
      <w:r>
        <w:rPr>
          <w:b/>
        </w:rPr>
        <w:t xml:space="preserve">Kysymys 8</w:t>
      </w:r>
    </w:p>
    <w:p>
      <w:r>
        <w:t xml:space="preserve">Kuinka monta maksullista PlayStation Plus -päivää tarjoukseen sisältyi?</w:t>
      </w:r>
    </w:p>
    <w:p>
      <w:r>
        <w:rPr>
          <w:b/>
        </w:rPr>
        <w:t xml:space="preserve">Kysymys 9</w:t>
      </w:r>
    </w:p>
    <w:p>
      <w:r>
        <w:t xml:space="preserve">Kuinka monta ilmaista pelilatausta jätettiin "Tervetuloa takaisin" -ohjelman ulkopuolelle?</w:t>
      </w:r>
    </w:p>
    <w:p>
      <w:r>
        <w:rPr>
          <w:b/>
        </w:rPr>
        <w:t xml:space="preserve">Tekstin numero 30</w:t>
      </w:r>
    </w:p>
    <w:p>
      <w:r>
        <w:t xml:space="preserve">Vaikka PlayStation 3:n edeltäjät olivat olleet hyvin hallitsevia kilpailijoita ja Sonyn kannalta erittäin kannattavia, PlayStation 3:n alku oli epäonninen, eikä Sonyn hallituksen puheenjohtaja ja toimitusjohtaja Sir Howard Stringer pystynyt aluksi vakuuttamaan sijoittajia siitä, että Sonyn onni kääntyisi. PS3:lta puuttui </w:t>
      </w:r>
      <w:r>
        <w:t xml:space="preserve">edullisemman </w:t>
      </w:r>
      <w:r>
        <w:rPr>
          <w:color w:val="DCDCDC"/>
        </w:rPr>
        <w:t xml:space="preserve">Wiin </w:t>
      </w:r>
      <w:r>
        <w:rPr>
          <w:color w:val="A9A9A9"/>
        </w:rPr>
        <w:t xml:space="preserve">ainutlaatuinen pelattavuus</w:t>
      </w:r>
      <w:r>
        <w:t xml:space="preserve">, ja siitä tuli kyseisen sukupolven menestynein konsoli myydyillä yksiköillä mitattuna</w:t>
      </w:r>
      <w:r>
        <w:t xml:space="preserve">.</w:t>
      </w:r>
      <w:r>
        <w:t xml:space="preserve"> Lisäksi PS3 joutui kilpailemaan suoraan Xbox 360:n kanssa, jolla oli etumatkaa markkinoilla, minkä vuoksi PS2:lla ei enää ollut PS2:n yksinoikeusnimikkeitä, kuten Grand Theft Auto- ja Final Fantasy -sarjoja (</w:t>
      </w:r>
      <w:r>
        <w:rPr>
          <w:color w:val="2F4F4F"/>
        </w:rPr>
        <w:t xml:space="preserve">Xbox 360:n versioita </w:t>
      </w:r>
      <w:r>
        <w:t xml:space="preserve">pidettiin vuonna 2006 yleisesti ottaen parempina </w:t>
      </w:r>
      <w:r>
        <w:t xml:space="preserve">alustojen välisiin peleihin nähden</w:t>
      </w:r>
      <w:r>
        <w:t xml:space="preserve">, mutta vuoteen 2008 mennessä PS3:n versiot olivat saavuttaneet tasavertaisen tason tai jopa ohittaneet sen), ja PS3:n vahva myynti ja eron kurominen umpeen Xbox 360:n kanssa kesti odotettua kauemmin. Sony myös jatkoi tappiota jokaisesta myydystä PS3:sta vuoteen </w:t>
      </w:r>
      <w:r>
        <w:rPr>
          <w:color w:val="556B2F"/>
        </w:rPr>
        <w:t xml:space="preserve">2010 </w:t>
      </w:r>
      <w:r>
        <w:t xml:space="preserve">asti</w:t>
      </w:r>
      <w:r>
        <w:t xml:space="preserve">, vaikka uudistettu "ohut" PS3 on sittemmin vähentänyt näitä tappioita</w:t>
      </w:r>
      <w:r>
        <w:rPr>
          <w:color w:val="556B2F"/>
        </w:rPr>
        <w:t xml:space="preserve">.</w:t>
      </w:r>
    </w:p>
    <w:p>
      <w:r>
        <w:rPr>
          <w:b/>
        </w:rPr>
        <w:t xml:space="preserve">Kysymys 0</w:t>
      </w:r>
    </w:p>
    <w:p>
      <w:r>
        <w:t xml:space="preserve">Mikä oli PlayStation 3:n pahin kilpailija videopelimarkkinoilla?</w:t>
      </w:r>
    </w:p>
    <w:p>
      <w:r>
        <w:rPr>
          <w:b/>
        </w:rPr>
        <w:t xml:space="preserve">Kysymys 1</w:t>
      </w:r>
    </w:p>
    <w:p>
      <w:r>
        <w:t xml:space="preserve">Mitä sellaista Wii tarjosi, jonka kanssa PS3 ei voinut kilpailla?</w:t>
      </w:r>
    </w:p>
    <w:p>
      <w:r>
        <w:rPr>
          <w:b/>
        </w:rPr>
        <w:t xml:space="preserve">Kysymys 2</w:t>
      </w:r>
    </w:p>
    <w:p>
      <w:r>
        <w:t xml:space="preserve">Pitivätkö useimmat ihmiset vuonna 2006 enemmän Xbox 360- vai PS3-versioista?</w:t>
      </w:r>
    </w:p>
    <w:p>
      <w:r>
        <w:rPr>
          <w:b/>
        </w:rPr>
        <w:t xml:space="preserve">Kysymys 3</w:t>
      </w:r>
    </w:p>
    <w:p>
      <w:r>
        <w:t xml:space="preserve">Mihin vuoteen asti Sony teki tappiota jokaisesta myymästään PlayStation 3 -konsolista?</w:t>
      </w:r>
    </w:p>
    <w:p>
      <w:r>
        <w:rPr>
          <w:b/>
        </w:rPr>
        <w:t xml:space="preserve">Kysymys 4</w:t>
      </w:r>
    </w:p>
    <w:p>
      <w:r>
        <w:t xml:space="preserve">Jotka maksavat kaupoissa vähemmän: PS3 vai Wii?</w:t>
      </w:r>
    </w:p>
    <w:p>
      <w:r>
        <w:rPr>
          <w:b/>
        </w:rPr>
        <w:t xml:space="preserve">Kysymys 5</w:t>
      </w:r>
    </w:p>
    <w:p>
      <w:r>
        <w:t xml:space="preserve">Mikä oli PlayStation 4:n kovin kilpailija videopelimarkkinoilla?</w:t>
      </w:r>
    </w:p>
    <w:p>
      <w:r>
        <w:rPr>
          <w:b/>
        </w:rPr>
        <w:t xml:space="preserve">Kysymys 6</w:t>
      </w:r>
    </w:p>
    <w:p>
      <w:r>
        <w:t xml:space="preserve">Mitä sellaista Wii tarjosi, jonka kanssa PS3 voisi kilpailla?</w:t>
      </w:r>
    </w:p>
    <w:p>
      <w:r>
        <w:rPr>
          <w:b/>
        </w:rPr>
        <w:t xml:space="preserve">Kysymys 7</w:t>
      </w:r>
    </w:p>
    <w:p>
      <w:r>
        <w:t xml:space="preserve">Pitivätkö useimmat ihmiset vuonna 2006 enemmän Xbox- vai PS2-versioista?</w:t>
      </w:r>
    </w:p>
    <w:p>
      <w:r>
        <w:rPr>
          <w:b/>
        </w:rPr>
        <w:t xml:space="preserve">Kysymys 8</w:t>
      </w:r>
    </w:p>
    <w:p>
      <w:r>
        <w:t xml:space="preserve">Mihin vuoteen asti Sony teki voittoa jokaisesta myymästään PlayStation 3 -konsolista?</w:t>
      </w:r>
    </w:p>
    <w:p>
      <w:r>
        <w:rPr>
          <w:b/>
        </w:rPr>
        <w:t xml:space="preserve">Kysymys 9</w:t>
      </w:r>
    </w:p>
    <w:p>
      <w:r>
        <w:t xml:space="preserve">Jotka maksavat kaupoissa vähemmän: PS2 vai Wii?</w:t>
      </w:r>
    </w:p>
    <w:p>
      <w:r>
        <w:rPr>
          <w:b/>
        </w:rPr>
        <w:t xml:space="preserve">Tekstin numero 31</w:t>
      </w:r>
    </w:p>
    <w:p>
      <w:r>
        <w:t xml:space="preserve">iSuppli arvioi PlayStation 3:n alkuperäisten tuotantokustannusten olleen </w:t>
      </w:r>
      <w:r>
        <w:rPr>
          <w:color w:val="A9A9A9"/>
        </w:rPr>
        <w:t xml:space="preserve">805,85 Yhdysvaltain dollaria </w:t>
      </w:r>
      <w:r>
        <w:t xml:space="preserve">20 gigatavun mallin osalta ja 840,35 Yhdysvaltain dollaria 60 gigatavun mallin osalta. </w:t>
      </w:r>
      <w:r>
        <w:t xml:space="preserve">Niiden hinnat olivat kuitenkin </w:t>
      </w:r>
      <w:r>
        <w:rPr>
          <w:color w:val="DCDCDC"/>
        </w:rPr>
        <w:t xml:space="preserve">499 </w:t>
      </w:r>
      <w:r>
        <w:t xml:space="preserve">ja 599 </w:t>
      </w:r>
      <w:r>
        <w:rPr>
          <w:color w:val="DCDCDC"/>
        </w:rPr>
        <w:t xml:space="preserve">Yhdysvaltain dollaria</w:t>
      </w:r>
      <w:r>
        <w:t xml:space="preserve">, mikä tarkoittaa, että </w:t>
      </w:r>
      <w:r>
        <w:t xml:space="preserve">jos kustannusarviot pitävät paikkansa, </w:t>
      </w:r>
      <w:r>
        <w:t xml:space="preserve">yksiköitä on voitu myydä arviolta </w:t>
      </w:r>
      <w:r>
        <w:rPr>
          <w:color w:val="2F4F4F"/>
        </w:rPr>
        <w:t xml:space="preserve">306 </w:t>
      </w:r>
      <w:r>
        <w:t xml:space="preserve">tai 241 dollarin </w:t>
      </w:r>
      <w:r>
        <w:t xml:space="preserve">tappiolla </w:t>
      </w:r>
      <w:r>
        <w:t xml:space="preserve">mallista riippuen, mikä on saattanut osaltaan vaikuttaa siihen, että Sonyn pelidivisioonan liiketappio </w:t>
      </w:r>
      <w:r>
        <w:t xml:space="preserve">maaliskuussa 2007 päättyneellä tilikaudella oli </w:t>
      </w:r>
      <w:r>
        <w:t xml:space="preserve">232,3 miljardia jeniä (</w:t>
      </w:r>
      <w:r>
        <w:rPr>
          <w:color w:val="556B2F"/>
        </w:rPr>
        <w:t xml:space="preserve">1,97 miljardia Yhdysvaltain dollaria). </w:t>
      </w:r>
      <w:r>
        <w:t xml:space="preserve">Huhtikuussa 2007, pian näiden tulosten julkaisemisen jälkeen, </w:t>
      </w:r>
      <w:r>
        <w:t xml:space="preserve">Sony Computer Entertainmentin johtaja </w:t>
      </w:r>
      <w:r>
        <w:rPr>
          <w:color w:val="6B8E23"/>
        </w:rPr>
        <w:t xml:space="preserve">Ken </w:t>
      </w:r>
      <w:r>
        <w:rPr>
          <w:color w:val="A0522D"/>
        </w:rPr>
        <w:t xml:space="preserve">Kutaragi </w:t>
      </w:r>
      <w:r>
        <w:t xml:space="preserve">ilmoitti suunnitelmistaan jäädä eläkkeelle. Useat uutistoimistot, kuten The Times ja The Wall Street Journal, kertoivat tämän johtuvan huonosta myynnistä, mutta SCEI väittää, että Kutaragi oli suunnitellut eläkkeelle jäämistään jo kuusi kuukautta ennen ilmoitusta.</w:t>
      </w:r>
    </w:p>
    <w:p>
      <w:r>
        <w:rPr>
          <w:b/>
        </w:rPr>
        <w:t xml:space="preserve">Kysymys 0</w:t>
      </w:r>
    </w:p>
    <w:p>
      <w:r>
        <w:t xml:space="preserve">Kuinka paljon yhden 20 gigatavun PS3:n valmistaminen maksoi?</w:t>
      </w:r>
    </w:p>
    <w:p>
      <w:r>
        <w:rPr>
          <w:b/>
        </w:rPr>
        <w:t xml:space="preserve">Kysymys 1</w:t>
      </w:r>
    </w:p>
    <w:p>
      <w:r>
        <w:t xml:space="preserve">Mikä oli 20 gigatavun PlayStation 3:n vähittäismyyntihinta verrattuna tuotantokustannuksiin?</w:t>
      </w:r>
    </w:p>
    <w:p>
      <w:r>
        <w:rPr>
          <w:b/>
        </w:rPr>
        <w:t xml:space="preserve">Kysymys 2</w:t>
      </w:r>
    </w:p>
    <w:p>
      <w:r>
        <w:t xml:space="preserve">Jos oletetaan, että iSupplin luvut ovat oikein, kuinka paljon tappiota Sony kärsi jokaisesta Yhdysvalloissa myydystä 20 gigatavun PS3-versiosta?</w:t>
      </w:r>
    </w:p>
    <w:p>
      <w:r>
        <w:rPr>
          <w:b/>
        </w:rPr>
        <w:t xml:space="preserve">Kysymys 3</w:t>
      </w:r>
    </w:p>
    <w:p>
      <w:r>
        <w:t xml:space="preserve">Mikä oli Sonyn pääjohtajan nimi, joka ilmoitti jäävänsä eläkkeelle huhujen keskellä huhtikuussa 2007?</w:t>
      </w:r>
    </w:p>
    <w:p>
      <w:r>
        <w:rPr>
          <w:b/>
        </w:rPr>
        <w:t xml:space="preserve">Kysymys 4</w:t>
      </w:r>
    </w:p>
    <w:p>
      <w:r>
        <w:t xml:space="preserve">Kuinka paljon Yhdysvaltain dollareissa ilmaistuna Sony ilmoitti valtavasta tappiosta kuukautta ennen Kutaragin ilmoitusta eläkkeelle jäämisestä?</w:t>
      </w:r>
    </w:p>
    <w:p>
      <w:r>
        <w:rPr>
          <w:b/>
        </w:rPr>
        <w:t xml:space="preserve">Kysymys 5</w:t>
      </w:r>
    </w:p>
    <w:p>
      <w:r>
        <w:t xml:space="preserve">Paljonko yhden 40 GB:n PS3:n valmistaminen maksoi?</w:t>
      </w:r>
    </w:p>
    <w:p>
      <w:r>
        <w:rPr>
          <w:b/>
        </w:rPr>
        <w:t xml:space="preserve">Kysymys 6</w:t>
      </w:r>
    </w:p>
    <w:p>
      <w:r>
        <w:t xml:space="preserve">Mikä oli 20 gigatavun PlayStation 2:n vähittäismyyntihinta verrattuna tuotantokustannuksiin?</w:t>
      </w:r>
    </w:p>
    <w:p>
      <w:r>
        <w:rPr>
          <w:b/>
        </w:rPr>
        <w:t xml:space="preserve">Kysymys 7</w:t>
      </w:r>
    </w:p>
    <w:p>
      <w:r>
        <w:t xml:space="preserve">Jos iSupplin luvut pitävät paikkansa, kuinka paljon tappiota Sony kärsi jokaisesta Isossa-Britanniassa myydystä 20 gigatavun PS3-versiosta?</w:t>
      </w:r>
    </w:p>
    <w:p>
      <w:r>
        <w:rPr>
          <w:b/>
        </w:rPr>
        <w:t xml:space="preserve">Kysymys 8</w:t>
      </w:r>
    </w:p>
    <w:p>
      <w:r>
        <w:t xml:space="preserve">Mikä oli Sonyn pääjohtajan nimi, joka ilmoitti huhtikuussa 2017 huhujen keskellä jäävänsä eläkkeelle?</w:t>
      </w:r>
    </w:p>
    <w:p>
      <w:r>
        <w:rPr>
          <w:b/>
        </w:rPr>
        <w:t xml:space="preserve">Kysymys 9</w:t>
      </w:r>
    </w:p>
    <w:p>
      <w:r>
        <w:t xml:space="preserve">Kuinka suuri oli Sonyn valtava voitto Yhdysvaltain dollareissa ilmaistuna kuukautta ennen Kutaragin eläkkeelle jäämistä?</w:t>
      </w:r>
    </w:p>
    <w:p>
      <w:r>
        <w:rPr>
          <w:b/>
        </w:rPr>
        <w:t xml:space="preserve">Tekstin numero 32</w:t>
      </w:r>
    </w:p>
    <w:p>
      <w:r>
        <w:t xml:space="preserve">Tammikuussa 2008 </w:t>
      </w:r>
      <w:r>
        <w:t xml:space="preserve">Sony Computer Entertainmentin toimitusjohtaja </w:t>
      </w:r>
      <w:r>
        <w:rPr>
          <w:color w:val="A9A9A9"/>
        </w:rPr>
        <w:t xml:space="preserve">Kaz Hirai </w:t>
      </w:r>
      <w:r>
        <w:t xml:space="preserve">ehdotti, että konsoli voisi alkaa tuottaa voittoa </w:t>
      </w:r>
      <w:r>
        <w:rPr>
          <w:color w:val="DCDCDC"/>
        </w:rPr>
        <w:t xml:space="preserve">vuoden 2009 alussa</w:t>
      </w:r>
      <w:r>
        <w:t xml:space="preserve">, ja totesi, että "seuraava tilikausi alkaa huhtikuussa, ja jos voimme yrittää saavuttaa sen seuraavana tilikautena, se olisi hieno asia", ja että "[kannattavuus] ei ole lopullinen sitoumus, mutta haluaisin yrittää saavuttaa sen". Markkina-analyytikot </w:t>
      </w:r>
      <w:r>
        <w:rPr>
          <w:color w:val="2F4F4F"/>
        </w:rPr>
        <w:t xml:space="preserve">Nikko Citigroup </w:t>
      </w:r>
      <w:r>
        <w:t xml:space="preserve">ovat </w:t>
      </w:r>
      <w:r>
        <w:t xml:space="preserve">kuitenkin </w:t>
      </w:r>
      <w:r>
        <w:t xml:space="preserve">ennustaneet, että PlayStation 3 voisi olla kannattava elokuussa 2008. Heinäkuussa 2008 antamassaan haastattelussa Hirai totesi, että hänen tavoitteenaan on, että PlayStation 3:n myynti olisi </w:t>
      </w:r>
      <w:r>
        <w:rPr>
          <w:color w:val="556B2F"/>
        </w:rPr>
        <w:t xml:space="preserve">150 miljoonaa </w:t>
      </w:r>
      <w:r>
        <w:rPr>
          <w:color w:val="6B8E23"/>
        </w:rPr>
        <w:t xml:space="preserve">kappaletta </w:t>
      </w:r>
      <w:r>
        <w:t xml:space="preserve">yhdeksänteen vuoteen mennessä, jolloin se ylittäisi </w:t>
      </w:r>
      <w:r>
        <w:rPr>
          <w:color w:val="A0522D"/>
        </w:rPr>
        <w:t xml:space="preserve">PlayStation 2:</w:t>
      </w:r>
      <w:r>
        <w:t xml:space="preserve">n 140 miljoonan kappale</w:t>
      </w:r>
      <w:r>
        <w:rPr>
          <w:color w:val="6B8E23"/>
        </w:rPr>
        <w:t xml:space="preserve">en </w:t>
      </w:r>
      <w:r>
        <w:t xml:space="preserve">myynnin sen yhdeksän vuoden aikana.</w:t>
      </w:r>
      <w:r>
        <w:t xml:space="preserve"> Tammikuussa 2009 Sony ilmoitti, että sen pelidivisioona oli voitollinen vuoden 2008 kolmannella neljänneksellä.</w:t>
      </w:r>
    </w:p>
    <w:p>
      <w:r>
        <w:rPr>
          <w:b/>
        </w:rPr>
        <w:t xml:space="preserve">Kysymys 0</w:t>
      </w:r>
    </w:p>
    <w:p>
      <w:r>
        <w:t xml:space="preserve">Kuka oli Sonyn toimitusjohtaja vuoden 2008 alussa?</w:t>
      </w:r>
    </w:p>
    <w:p>
      <w:r>
        <w:rPr>
          <w:b/>
        </w:rPr>
        <w:t xml:space="preserve">Kysymys 1</w:t>
      </w:r>
    </w:p>
    <w:p>
      <w:r>
        <w:t xml:space="preserve">Milloin Hirai ajatteli, että PS3 voisi alkaa tuottaa yhtiölle rahaa?</w:t>
      </w:r>
    </w:p>
    <w:p>
      <w:r>
        <w:rPr>
          <w:b/>
        </w:rPr>
        <w:t xml:space="preserve">Kysymys 2</w:t>
      </w:r>
    </w:p>
    <w:p>
      <w:r>
        <w:t xml:space="preserve">Minkä markkina-analyytikkofirman mukaan Sony voisi tehdä PlayStation 3:sta voitollisen elokuuhun 2008 mennessä?</w:t>
      </w:r>
    </w:p>
    <w:p>
      <w:r>
        <w:rPr>
          <w:b/>
        </w:rPr>
        <w:t xml:space="preserve">Kysymys 3</w:t>
      </w:r>
    </w:p>
    <w:p>
      <w:r>
        <w:t xml:space="preserve">Kuinka monta PS3:a Hirai asetti julkiseksi tavoitteeksi myydä yhdeksään mennessä?</w:t>
      </w:r>
    </w:p>
    <w:p>
      <w:r>
        <w:rPr>
          <w:b/>
        </w:rPr>
        <w:t xml:space="preserve">Kysymys 4</w:t>
      </w:r>
    </w:p>
    <w:p>
      <w:r>
        <w:t xml:space="preserve">Minkä muun Sonyn pelikonsolin Hirai asetti myyntitavoitteekseen?</w:t>
      </w:r>
    </w:p>
    <w:p>
      <w:r>
        <w:rPr>
          <w:b/>
        </w:rPr>
        <w:t xml:space="preserve">Kysymys 5</w:t>
      </w:r>
    </w:p>
    <w:p>
      <w:r>
        <w:t xml:space="preserve">Kuka oli Sonyn toimitusjohtaja vuoden 2018 alussa?</w:t>
      </w:r>
    </w:p>
    <w:p>
      <w:r>
        <w:rPr>
          <w:b/>
        </w:rPr>
        <w:t xml:space="preserve">Kysymys 6</w:t>
      </w:r>
    </w:p>
    <w:p>
      <w:r>
        <w:t xml:space="preserve">Milloin Hirai ajatteli, että PS2 voisi alkaa tuottaa yhtiölle rahaa?</w:t>
      </w:r>
    </w:p>
    <w:p>
      <w:r>
        <w:rPr>
          <w:b/>
        </w:rPr>
        <w:t xml:space="preserve">Kysymys 7</w:t>
      </w:r>
    </w:p>
    <w:p>
      <w:r>
        <w:t xml:space="preserve">Minkä markkina-analyytikkofirman mukaan Sony voisi tehdä PlayStation 3:sta voitollisen elokuuhun 2018 mennessä?</w:t>
      </w:r>
    </w:p>
    <w:p>
      <w:r>
        <w:rPr>
          <w:b/>
        </w:rPr>
        <w:t xml:space="preserve">Kysymys 8</w:t>
      </w:r>
    </w:p>
    <w:p>
      <w:r>
        <w:t xml:space="preserve">Kuinka monta PS3:a Hirai asetti yksityiseksi tavoitteeksi myydä yhdeksään mennessä?</w:t>
      </w:r>
    </w:p>
    <w:p>
      <w:r>
        <w:rPr>
          <w:b/>
        </w:rPr>
        <w:t xml:space="preserve">Kysymys 9</w:t>
      </w:r>
    </w:p>
    <w:p>
      <w:r>
        <w:t xml:space="preserve">Minkä muun Microsoftin pelikonsolin Hirai asetti myyntitavoitteekseen?</w:t>
      </w:r>
    </w:p>
    <w:p>
      <w:r>
        <w:rPr>
          <w:b/>
        </w:rPr>
        <w:t xml:space="preserve">Tekstin numero 33</w:t>
      </w:r>
    </w:p>
    <w:p>
      <w:r>
        <w:t xml:space="preserve">Järjestelmän lanseerauksen jälkeen tuotantokustannukset ovat pienentyneet merkittävästi </w:t>
      </w:r>
      <w:r>
        <w:rPr>
          <w:color w:val="A9A9A9"/>
        </w:rPr>
        <w:t xml:space="preserve">Emotion Engine -sirun </w:t>
      </w:r>
      <w:r>
        <w:t xml:space="preserve">asteittaisen poistamisen </w:t>
      </w:r>
      <w:r>
        <w:t xml:space="preserve">ja laitteistokustannusten laskun ansiosta</w:t>
      </w:r>
      <w:r>
        <w:t xml:space="preserve">. </w:t>
      </w:r>
      <w:r>
        <w:t xml:space="preserve">Cell-mikroprosessoreiden </w:t>
      </w:r>
      <w:r>
        <w:t xml:space="preserve">valmistuskustannukset </w:t>
      </w:r>
      <w:r>
        <w:t xml:space="preserve">ovat laskeneet dramaattisesti 65 nm:n tuotantoprosessiin siirtymisen seurauksena, ja Blu-ray Disc </w:t>
      </w:r>
      <w:r>
        <w:rPr>
          <w:color w:val="2F4F4F"/>
        </w:rPr>
        <w:t xml:space="preserve">-diodien </w:t>
      </w:r>
      <w:r>
        <w:t xml:space="preserve">valmistus on halventunut. Tammikuussa 2008 kukin yksikkö maksoi noin 400 dollaria, mutta elokuussa 2009 Sony oli alentanut kustannuksia yhteensä </w:t>
      </w:r>
      <w:r>
        <w:rPr>
          <w:color w:val="556B2F"/>
        </w:rPr>
        <w:t xml:space="preserve">70 prosenttia, joten </w:t>
      </w:r>
      <w:r>
        <w:t xml:space="preserve">yksikkökohtaiset </w:t>
      </w:r>
      <w:r>
        <w:t xml:space="preserve">kustannukset olivat enää noin </w:t>
      </w:r>
      <w:r>
        <w:rPr>
          <w:color w:val="6B8E23"/>
        </w:rPr>
        <w:t xml:space="preserve">240 dollaria</w:t>
      </w:r>
      <w:r>
        <w:t xml:space="preserve">.</w:t>
      </w:r>
    </w:p>
    <w:p>
      <w:r>
        <w:rPr>
          <w:b/>
        </w:rPr>
        <w:t xml:space="preserve">Kysymys 0</w:t>
      </w:r>
    </w:p>
    <w:p>
      <w:r>
        <w:t xml:space="preserve">PS3:n valmistaminen on tullut halvemmaksi laitteiston kustannusten laskun ohella, koska mikä siru poistettiin käytöstä?</w:t>
      </w:r>
    </w:p>
    <w:p>
      <w:r>
        <w:rPr>
          <w:b/>
        </w:rPr>
        <w:t xml:space="preserve">Kysymys 1</w:t>
      </w:r>
    </w:p>
    <w:p>
      <w:r>
        <w:t xml:space="preserve">Mikä on 65 nm:n prosessilla valmistetun mikroprosessorin nimi?</w:t>
      </w:r>
    </w:p>
    <w:p>
      <w:r>
        <w:rPr>
          <w:b/>
        </w:rPr>
        <w:t xml:space="preserve">Kysymys 2</w:t>
      </w:r>
    </w:p>
    <w:p>
      <w:r>
        <w:t xml:space="preserve">Mikä Blu-Ray-levyn erityinen osa on myös tullut halvemmaksi valmistaa?</w:t>
      </w:r>
    </w:p>
    <w:p>
      <w:r>
        <w:rPr>
          <w:b/>
        </w:rPr>
        <w:t xml:space="preserve">Kysymys 3</w:t>
      </w:r>
    </w:p>
    <w:p>
      <w:r>
        <w:t xml:space="preserve">Kuinka paljon PS3:n valmistaminen maksoi Sonylle kesällä 2009?</w:t>
      </w:r>
    </w:p>
    <w:p>
      <w:r>
        <w:rPr>
          <w:b/>
        </w:rPr>
        <w:t xml:space="preserve">Kysymys 4</w:t>
      </w:r>
    </w:p>
    <w:p>
      <w:r>
        <w:t xml:space="preserve">Elokuun 2009 kustannukset ovat seurausta tuotantokustannusten prosentuaalisesta laskusta?</w:t>
      </w:r>
    </w:p>
    <w:p>
      <w:r>
        <w:rPr>
          <w:b/>
        </w:rPr>
        <w:t xml:space="preserve">Kysymys 5</w:t>
      </w:r>
    </w:p>
    <w:p>
      <w:r>
        <w:t xml:space="preserve">PS2:n valmistaminen on tullut halvemmaksi laitteiston kustannusten laskun myötä, koska mikä siru poistettiin käytöstä?</w:t>
      </w:r>
    </w:p>
    <w:p>
      <w:r>
        <w:rPr>
          <w:b/>
        </w:rPr>
        <w:t xml:space="preserve">Kysymys 6</w:t>
      </w:r>
    </w:p>
    <w:p>
      <w:r>
        <w:t xml:space="preserve">Mikä on 56 nm:n prosessilla valmistetun mikroprosessorin nimi?</w:t>
      </w:r>
    </w:p>
    <w:p>
      <w:r>
        <w:rPr>
          <w:b/>
        </w:rPr>
        <w:t xml:space="preserve">Kysymys 7</w:t>
      </w:r>
    </w:p>
    <w:p>
      <w:r>
        <w:t xml:space="preserve">Mikä erityinen osa dvd:tä on myös tullut halvemmaksi tehdä?</w:t>
      </w:r>
    </w:p>
    <w:p>
      <w:r>
        <w:rPr>
          <w:b/>
        </w:rPr>
        <w:t xml:space="preserve">Kysymys 8</w:t>
      </w:r>
    </w:p>
    <w:p>
      <w:r>
        <w:t xml:space="preserve">Kuinka paljon Sonylle maksoi PS3:n valmistaminen kesällä 2008?</w:t>
      </w:r>
    </w:p>
    <w:p>
      <w:r>
        <w:rPr>
          <w:b/>
        </w:rPr>
        <w:t xml:space="preserve">Kysymys 9</w:t>
      </w:r>
    </w:p>
    <w:p>
      <w:r>
        <w:t xml:space="preserve">Elokuun 2009 kustannukset johtuvat tuotantokustannusten prosentuaalisesta noususta?</w:t>
      </w:r>
    </w:p>
    <w:p>
      <w:r>
        <w:rPr>
          <w:b/>
        </w:rPr>
        <w:t xml:space="preserve">Tekstin numero 34</w:t>
      </w:r>
    </w:p>
    <w:p>
      <w:r>
        <w:t xml:space="preserve">PS3:n saama kriittinen ja kaupallinen vastaanotto parani ajan mittaan, kun hintoja oli tarkistettu, Blu-ray oli voittanut HD DVD:n ja julkaistiin useita hyvin vastaanotettuja nimikkeitä. Ars Technican alkuperäisessä julkaisuarvostelussa PS3:lle annettiin vain </w:t>
      </w:r>
      <w:r>
        <w:rPr>
          <w:color w:val="A9A9A9"/>
        </w:rPr>
        <w:t xml:space="preserve">6/10</w:t>
      </w:r>
      <w:r>
        <w:t xml:space="preserve">, mutta kesäkuussa 2008 julkaistussa toisessa arvostelussa konsoli sai arvosanan 9/10. Syyskuussa 2009 IGN nimesi PlayStation 3:n </w:t>
      </w:r>
      <w:r>
        <w:t xml:space="preserve">kaikkien aikojen </w:t>
      </w:r>
      <w:r>
        <w:rPr>
          <w:color w:val="DCDCDC"/>
        </w:rPr>
        <w:t xml:space="preserve">15. </w:t>
      </w:r>
      <w:r>
        <w:t xml:space="preserve">parhaaksi pelikonsoliksi molempien kilpailijoidensa jälkeen</w:t>
      </w:r>
      <w:r>
        <w:t xml:space="preserve">:</w:t>
      </w:r>
      <w:r>
        <w:t xml:space="preserve"> Wii (10.) ja Xbox 360 (6.). PS3 on kuitenkin voittanut IGN:n "Console Showdown"-kilpailun, joka perustuu siihen, mikä konsoli tarjoaa parhaan valikoiman kunkin vuoden aikana julkaistuja pelejä, kolmena neljästä vuodesta sen aloittamisen jälkeen (2008, 2009 ja 2011, </w:t>
      </w:r>
      <w:r>
        <w:rPr>
          <w:color w:val="2F4F4F"/>
        </w:rPr>
        <w:t xml:space="preserve">Xbox </w:t>
      </w:r>
      <w:r>
        <w:t xml:space="preserve">voitti vuonna 2010)</w:t>
      </w:r>
      <w:r>
        <w:t xml:space="preserve">.</w:t>
      </w:r>
      <w:r>
        <w:t xml:space="preserve"> IGN arvioi, että PlayStation 3:lla oli vuoden 2008 paras pelivalikoima, kun sen arvostelupisteitä verrattiin Wiin ja Xbox 360:n arvosteluihin. PC magin </w:t>
      </w:r>
      <w:r>
        <w:rPr>
          <w:color w:val="556B2F"/>
        </w:rPr>
        <w:t xml:space="preserve">Will Greenwaldin </w:t>
      </w:r>
      <w:r>
        <w:t xml:space="preserve">kesäkuussa 2012 tekemässä </w:t>
      </w:r>
      <w:r>
        <w:t xml:space="preserve">vertailussa </w:t>
      </w:r>
      <w:r>
        <w:t xml:space="preserve">PS3 valittiin yleisesti paremmaksi konsoliksi Xbox 360:een verrattuna. </w:t>
      </w:r>
      <w:r>
        <w:rPr>
          <w:color w:val="6B8E23"/>
        </w:rPr>
        <w:t xml:space="preserve">Pocket-lint </w:t>
      </w:r>
      <w:r>
        <w:t xml:space="preserve">sanoi konsolista: "PS3 on aina ollut loistava pelikonsoli" ja että "Tällä hetkellä tämä on vain paras medialaite rahoilleen".</w:t>
      </w:r>
    </w:p>
    <w:p>
      <w:r>
        <w:rPr>
          <w:b/>
        </w:rPr>
        <w:t xml:space="preserve">Kysymys 0</w:t>
      </w:r>
    </w:p>
    <w:p>
      <w:r>
        <w:t xml:space="preserve">Minkä arvosanan Ars Technica antoi PlayStation 3:lle alun perin?</w:t>
      </w:r>
    </w:p>
    <w:p>
      <w:r>
        <w:rPr>
          <w:b/>
        </w:rPr>
        <w:t xml:space="preserve">Kysymys 1</w:t>
      </w:r>
    </w:p>
    <w:p>
      <w:r>
        <w:t xml:space="preserve">Mikä PS3-kilpailija voitti IGN:n "Console Showdownin" vuonna 2010?</w:t>
      </w:r>
    </w:p>
    <w:p>
      <w:r>
        <w:rPr>
          <w:b/>
        </w:rPr>
        <w:t xml:space="preserve">Kysymys 2</w:t>
      </w:r>
    </w:p>
    <w:p>
      <w:r>
        <w:t xml:space="preserve">Kuka PC Magin työntekijä valitsi PS3:n Xboxin sijaan kesäkuussa 2012? </w:t>
      </w:r>
    </w:p>
    <w:p>
      <w:r>
        <w:rPr>
          <w:b/>
        </w:rPr>
        <w:t xml:space="preserve">Kysymys 3</w:t>
      </w:r>
    </w:p>
    <w:p>
      <w:r>
        <w:t xml:space="preserve">Mikä julkaisu kutsui PlayStation 3:a "loistavaksi pelikonsoliksi"?</w:t>
      </w:r>
    </w:p>
    <w:p>
      <w:r>
        <w:rPr>
          <w:b/>
        </w:rPr>
        <w:t xml:space="preserve">Kysymys 4</w:t>
      </w:r>
    </w:p>
    <w:p>
      <w:r>
        <w:t xml:space="preserve">Mihin IGN sijoitti PS3:n vuoden 2009 parhaiden videopelikonsolien listalla?</w:t>
      </w:r>
    </w:p>
    <w:p>
      <w:r>
        <w:rPr>
          <w:b/>
        </w:rPr>
        <w:t xml:space="preserve">Kysymys 5</w:t>
      </w:r>
    </w:p>
    <w:p>
      <w:r>
        <w:t xml:space="preserve">Minkä arvosanan Ars Technica antoi alun perin PlayStation 4:lle?</w:t>
      </w:r>
    </w:p>
    <w:p>
      <w:r>
        <w:rPr>
          <w:b/>
        </w:rPr>
        <w:t xml:space="preserve">Kysymys 6</w:t>
      </w:r>
    </w:p>
    <w:p>
      <w:r>
        <w:t xml:space="preserve">Mikä PS3-kilpailija voitti IGN:n "Console Showdownin" vuonna 2011?</w:t>
      </w:r>
    </w:p>
    <w:p>
      <w:r>
        <w:rPr>
          <w:b/>
        </w:rPr>
        <w:t xml:space="preserve">Kysymys 7</w:t>
      </w:r>
    </w:p>
    <w:p>
      <w:r>
        <w:t xml:space="preserve">Kuka PC Magin työntekijä valitsi PS3:n Xboxin sijaan kesäkuussa 2010? </w:t>
      </w:r>
    </w:p>
    <w:p>
      <w:r>
        <w:rPr>
          <w:b/>
        </w:rPr>
        <w:t xml:space="preserve">Kysymys 8</w:t>
      </w:r>
    </w:p>
    <w:p>
      <w:r>
        <w:t xml:space="preserve">Mikä julkaisu kutsui PlayStation 2:ta "loistavaksi pelikonsoliksi"?</w:t>
      </w:r>
    </w:p>
    <w:p>
      <w:r>
        <w:rPr>
          <w:b/>
        </w:rPr>
        <w:t xml:space="preserve">Kysymys 9</w:t>
      </w:r>
    </w:p>
    <w:p>
      <w:r>
        <w:t xml:space="preserve">Mihin IGN sijoitti PS3:n vuoden 2011 parhaiden videopelikonsolien listalla?</w:t>
      </w:r>
    </w:p>
    <w:p>
      <w:r>
        <w:rPr>
          <w:b/>
        </w:rPr>
        <w:t xml:space="preserve">Tekstin numero 35</w:t>
      </w:r>
    </w:p>
    <w:p>
      <w:r>
        <w:t xml:space="preserve">PS3 sai kahdeksannen sijan PC World -lehden </w:t>
      </w:r>
      <w:r>
        <w:rPr>
          <w:color w:val="A9A9A9"/>
        </w:rPr>
        <w:t xml:space="preserve">"</w:t>
      </w:r>
      <w:r>
        <w:rPr>
          <w:color w:val="DCDCDC"/>
        </w:rPr>
        <w:t xml:space="preserve">The Top 21 Tech Screwups of 2006</w:t>
      </w:r>
      <w:r>
        <w:rPr>
          <w:color w:val="A9A9A9"/>
        </w:rPr>
        <w:t xml:space="preserve">" </w:t>
      </w:r>
      <w:r>
        <w:rPr>
          <w:color w:val="A9A9A9"/>
        </w:rPr>
        <w:t xml:space="preserve">-listalla</w:t>
      </w:r>
      <w:r>
        <w:t xml:space="preserve">, jossa sitä arvosteltiin </w:t>
      </w:r>
      <w:r>
        <w:rPr>
          <w:color w:val="2F4F4F"/>
        </w:rPr>
        <w:t xml:space="preserve">"myöhäisestä, kalliista ja yhteensopimattomasta"</w:t>
      </w:r>
      <w:r>
        <w:t xml:space="preserve">. </w:t>
      </w:r>
      <w:r>
        <w:rPr>
          <w:color w:val="556B2F"/>
        </w:rPr>
        <w:t xml:space="preserve">GamesRadar </w:t>
      </w:r>
      <w:r>
        <w:t xml:space="preserve">nosti PS3:n kärkisijalle pelialan PR-katastrofeja käsittelevässä artikkelissaan ja kysyi, miten Sony onnistui "ottamaan yhden kaikkien aikojen odotetuimmista pelijärjestelmistä ja </w:t>
      </w:r>
      <w:r>
        <w:t xml:space="preserve">muuttamaan sen </w:t>
      </w:r>
      <w:r>
        <w:rPr>
          <w:color w:val="6B8E23"/>
        </w:rPr>
        <w:t xml:space="preserve">vuoden sisällä </w:t>
      </w:r>
      <w:r>
        <w:t xml:space="preserve">koko internetin inhoamaksi vihan kohteeksi", mutta lisäsi, että ongelmistaan huolimatta järjestelmässä on "hyödyntämätöntä potentiaalia". Business Week kiteytti yleisen mielipiteen toteamalla, että se oli "enemmän vaikuttunut siitä, mitä [PlayStation 3] voisi tehdä, kuin siitä, mitä se tällä hetkellä tekee".</w:t>
      </w:r>
    </w:p>
    <w:p>
      <w:r>
        <w:rPr>
          <w:b/>
        </w:rPr>
        <w:t xml:space="preserve">Kysymys 0</w:t>
      </w:r>
    </w:p>
    <w:p>
      <w:r>
        <w:t xml:space="preserve">Millä PC Worldin laatimalla listalla PlayStation sijoittui huonolla tavalla kahdeksanneksi?</w:t>
      </w:r>
    </w:p>
    <w:p>
      <w:r>
        <w:rPr>
          <w:b/>
        </w:rPr>
        <w:t xml:space="preserve">Kysymys 1</w:t>
      </w:r>
    </w:p>
    <w:p>
      <w:r>
        <w:t xml:space="preserve">Mikä pelisivusto kutsui PS3:a "vihan kohteeksi, jota koko internet inhoaa"?</w:t>
      </w:r>
    </w:p>
    <w:p>
      <w:r>
        <w:rPr>
          <w:b/>
        </w:rPr>
        <w:t xml:space="preserve">Kysymys 2</w:t>
      </w:r>
    </w:p>
    <w:p>
      <w:r>
        <w:t xml:space="preserve">Mikä sitaatti kiteyttää PC Worldin vuoden 2006 arvion PS3:sta?</w:t>
      </w:r>
    </w:p>
    <w:p>
      <w:r>
        <w:rPr>
          <w:b/>
        </w:rPr>
        <w:t xml:space="preserve">Kysymys 3</w:t>
      </w:r>
    </w:p>
    <w:p>
      <w:r>
        <w:t xml:space="preserve">Kuinka kauan GamesRadarin mukaan Sonylta kesti kääntää internet PlayStation 3:aa vastaan?</w:t>
      </w:r>
    </w:p>
    <w:p>
      <w:r>
        <w:rPr>
          <w:b/>
        </w:rPr>
        <w:t xml:space="preserve">Kysymys 4</w:t>
      </w:r>
    </w:p>
    <w:p>
      <w:r>
        <w:t xml:space="preserve">Millä PC Worldin laatimalla listalla PlayStation sijoittui yhdeksänneksi, huonolla tavalla?</w:t>
      </w:r>
    </w:p>
    <w:p>
      <w:r>
        <w:rPr>
          <w:b/>
        </w:rPr>
        <w:t xml:space="preserve">Kysymys 5</w:t>
      </w:r>
    </w:p>
    <w:p>
      <w:r>
        <w:t xml:space="preserve">Mikä pelisivusto kutsui PS2:ta "vihan kohteeksi, jota koko internet inhoaa"?</w:t>
      </w:r>
    </w:p>
    <w:p>
      <w:r>
        <w:rPr>
          <w:b/>
        </w:rPr>
        <w:t xml:space="preserve">Kysymys 6</w:t>
      </w:r>
    </w:p>
    <w:p>
      <w:r>
        <w:t xml:space="preserve">Mikä sitaatti kiteyttää PC Worldin vuoden 2005 arvion PS3:sta?</w:t>
      </w:r>
    </w:p>
    <w:p>
      <w:r>
        <w:rPr>
          <w:b/>
        </w:rPr>
        <w:t xml:space="preserve">Kysymys 7</w:t>
      </w:r>
    </w:p>
    <w:p>
      <w:r>
        <w:t xml:space="preserve">Kuinka kauan GamesRadarin mukaan Sonylta kesti kääntää internet PlayStation 3:n eduksi?</w:t>
      </w:r>
    </w:p>
    <w:p>
      <w:r>
        <w:rPr>
          <w:b/>
        </w:rPr>
        <w:t xml:space="preserve">Kysymys 8</w:t>
      </w:r>
    </w:p>
    <w:p>
      <w:r>
        <w:t xml:space="preserve">Kuinka kauan GamesRadarin mukaan Sonylta kesti kääntää internet PlayStation 4:ää vastaan?</w:t>
      </w:r>
    </w:p>
    <w:p>
      <w:r>
        <w:rPr>
          <w:b/>
        </w:rPr>
        <w:t xml:space="preserve">Tekstin numero 36</w:t>
      </w:r>
    </w:p>
    <w:p>
      <w:r>
        <w:t xml:space="preserve">Myös kehittäjien mielestä konetta oli vaikea ohjelmoida. Vuonna </w:t>
      </w:r>
      <w:r>
        <w:rPr>
          <w:color w:val="A9A9A9"/>
        </w:rPr>
        <w:t xml:space="preserve">2007 </w:t>
      </w:r>
      <w:r>
        <w:t xml:space="preserve">Gabe Newell Valvesta sanoi: "PS3 on täydellinen katastrofi monella tasolla, ja mielestäni on selvää, että Sony on hukannut asiakkaiden ja kehittäjien toiveet". Hän jatkoi: "Sanoisin, että vielä näin myöhäänkin heidän pitäisi vain peruuttaa se ja tehdä uusi versio. Sanoisi vain: 'Tämä oli kauhea katastrofi, olemme pahoillamme ja lopetamme sen myynnin ja lopetamme yrittämisen vakuuttaa ihmisiä kehittämään sitä varten'". </w:t>
      </w:r>
      <w:r>
        <w:rPr>
          <w:color w:val="DCDCDC"/>
        </w:rPr>
        <w:t xml:space="preserve">Doug Lombardi, </w:t>
      </w:r>
      <w:r>
        <w:t xml:space="preserve">Valven markkinoinnin varapuheenjohtaja, on sittemmin todennut, että he ovat kiinnostuneita kehittämään konsolille ja haluavat palkata lahjakkaita PS3-ohjelmoijia tuleviin projekteihin. Myöhemmin hän toisti Valven kannan: "Kunnes saamme PS3-tiimin kasaan, ennen kuin löydämme ihmisiä, jotka haluavat tulla Valveen tai jotka ovat Valvessa ja haluavat työskennellä PS3:n parissa, en näe meidän siirtyvän sille alustalle." </w:t>
      </w:r>
      <w:r>
        <w:t xml:space="preserve">Sonyn E3 </w:t>
      </w:r>
      <w:r>
        <w:rPr>
          <w:color w:val="2F4F4F"/>
        </w:rPr>
        <w:t xml:space="preserve">2010 </w:t>
      </w:r>
      <w:r>
        <w:t xml:space="preserve">-lehdistötilaisuudessa Newell esiintyi suorassa lähetyksessä peruuttaakseen aiempia lausuntojaan ja vedoten Sonyn pyrkimyksiin tehdä järjestelmästä kehittäjäystävällisempi ja ilmoittaakseen, että Valve kehittää </w:t>
      </w:r>
      <w:r>
        <w:rPr>
          <w:color w:val="556B2F"/>
        </w:rPr>
        <w:t xml:space="preserve">Portal 2:n </w:t>
      </w:r>
      <w:r>
        <w:t xml:space="preserve">järjestelmälle. Hän väitti myös, että </w:t>
      </w:r>
      <w:r>
        <w:rPr>
          <w:color w:val="6B8E23"/>
        </w:rPr>
        <w:t xml:space="preserve">Steamworksin </w:t>
      </w:r>
      <w:r>
        <w:t xml:space="preserve">(Valven järjestelmä, jonka avulla Valve päivittää ohjelmistojaan automaattisesti ja itsenäisesti) </w:t>
      </w:r>
      <w:r>
        <w:t xml:space="preserve">sisällyttäminen </w:t>
      </w:r>
      <w:r>
        <w:t xml:space="preserve">PS3-versioon tekisi </w:t>
      </w:r>
      <w:r>
        <w:rPr>
          <w:color w:val="A0522D"/>
        </w:rPr>
        <w:t xml:space="preserve">Portal 2:sta </w:t>
      </w:r>
      <w:r>
        <w:t xml:space="preserve">markkinoiden parhaan konsoliversion</w:t>
      </w:r>
      <w:r>
        <w:t xml:space="preserve">.</w:t>
      </w:r>
    </w:p>
    <w:p>
      <w:r>
        <w:rPr>
          <w:b/>
        </w:rPr>
        <w:t xml:space="preserve">Kysymys 0</w:t>
      </w:r>
    </w:p>
    <w:p>
      <w:r>
        <w:t xml:space="preserve">Minä vuonna Gabe Newell kutsui PS3:a "täydelliseksi katastrofiksi"?</w:t>
      </w:r>
    </w:p>
    <w:p>
      <w:r>
        <w:rPr>
          <w:b/>
        </w:rPr>
        <w:t xml:space="preserve">Kysymys 1</w:t>
      </w:r>
    </w:p>
    <w:p>
      <w:r>
        <w:t xml:space="preserve">Kuka on Valven markkinoinnin VP, joka sanoo, että he haluavat palkata ohjelmoijia PS3-tiimiin?</w:t>
      </w:r>
    </w:p>
    <w:p>
      <w:r>
        <w:rPr>
          <w:b/>
        </w:rPr>
        <w:t xml:space="preserve">Kysymys 2</w:t>
      </w:r>
    </w:p>
    <w:p>
      <w:r>
        <w:t xml:space="preserve">Minä vuonna Newell ilmestyi Sonyn EC3-tiedotustilaisuuteen perumaan PS3:sta sanomansa?</w:t>
      </w:r>
    </w:p>
    <w:p>
      <w:r>
        <w:rPr>
          <w:b/>
        </w:rPr>
        <w:t xml:space="preserve">Kysymys 3</w:t>
      </w:r>
    </w:p>
    <w:p>
      <w:r>
        <w:t xml:space="preserve">Minkä pelin Valve kehitti PlayStation 3 -konsolille?</w:t>
      </w:r>
    </w:p>
    <w:p>
      <w:r>
        <w:rPr>
          <w:b/>
        </w:rPr>
        <w:t xml:space="preserve">Kysymys 4</w:t>
      </w:r>
    </w:p>
    <w:p>
      <w:r>
        <w:t xml:space="preserve">Mikä on Valven ohjelmistopäivitysjärjestelmän nimi?</w:t>
      </w:r>
    </w:p>
    <w:p>
      <w:r>
        <w:rPr>
          <w:b/>
        </w:rPr>
        <w:t xml:space="preserve">Kysymys 5</w:t>
      </w:r>
    </w:p>
    <w:p>
      <w:r>
        <w:t xml:space="preserve">Minä vuonna Gabe Newell kutsui PS2:ta "täydelliseksi katastrofiksi"?</w:t>
      </w:r>
    </w:p>
    <w:p>
      <w:r>
        <w:rPr>
          <w:b/>
        </w:rPr>
        <w:t xml:space="preserve">Kysymys 6</w:t>
      </w:r>
    </w:p>
    <w:p>
      <w:r>
        <w:t xml:space="preserve">Kuka Valven markkinoinnin VP sanoo, että he haluavat palkata ohjelmoijia PS4-tiimiin?</w:t>
      </w:r>
    </w:p>
    <w:p>
      <w:r>
        <w:rPr>
          <w:b/>
        </w:rPr>
        <w:t xml:space="preserve">Kysymys 7</w:t>
      </w:r>
    </w:p>
    <w:p>
      <w:r>
        <w:t xml:space="preserve">Minä vuonna Newell ilmestyi Sonyn EC4-tiedotustilaisuuteen perumaan PS3:sta sanomansa?</w:t>
      </w:r>
    </w:p>
    <w:p>
      <w:r>
        <w:rPr>
          <w:b/>
        </w:rPr>
        <w:t xml:space="preserve">Kysymys 8</w:t>
      </w:r>
    </w:p>
    <w:p>
      <w:r>
        <w:t xml:space="preserve">Minkä pelin Valve kehitti PlayStation 2 -konsolille?</w:t>
      </w:r>
    </w:p>
    <w:p>
      <w:r>
        <w:rPr>
          <w:b/>
        </w:rPr>
        <w:t xml:space="preserve">Kysymys 9</w:t>
      </w:r>
    </w:p>
    <w:p>
      <w:r>
        <w:t xml:space="preserve">Mikä on Valven laitteistopäivitysjärjestelmän nimi?</w:t>
      </w:r>
    </w:p>
    <w:p>
      <w:r>
        <w:rPr>
          <w:b/>
        </w:rPr>
        <w:t xml:space="preserve">Tekstin numero 37</w:t>
      </w:r>
    </w:p>
    <w:p>
      <w:r>
        <w:rPr>
          <w:color w:val="A9A9A9"/>
        </w:rPr>
        <w:t xml:space="preserve">Activision Blizzardin </w:t>
      </w:r>
      <w:r>
        <w:t xml:space="preserve">toimitusjohtaja Bobby Kotick on kritisoinut PS3:n korkeita kehityskustannuksia sekä Xbox 360:n ja Wiin huonompaa kiinnitysastetta ja tuottoa</w:t>
      </w:r>
      <w:r>
        <w:rPr>
          <w:color w:val="A9A9A9"/>
        </w:rPr>
        <w:t xml:space="preserve">.</w:t>
      </w:r>
      <w:r>
        <w:t xml:space="preserve"> Hän uskoo, että nämä tekijät saavat </w:t>
      </w:r>
      <w:r>
        <w:rPr>
          <w:color w:val="DCDCDC"/>
        </w:rPr>
        <w:t xml:space="preserve">kehittäjät </w:t>
      </w:r>
      <w:r>
        <w:t xml:space="preserve">luopumaan konsolin työstämisestä</w:t>
      </w:r>
      <w:r>
        <w:t xml:space="preserve">. </w:t>
      </w:r>
      <w:r>
        <w:rPr>
          <w:color w:val="2F4F4F"/>
        </w:rPr>
        <w:t xml:space="preserve">The Timesin </w:t>
      </w:r>
      <w:r>
        <w:t xml:space="preserve">haastattelussa </w:t>
      </w:r>
      <w:r>
        <w:t xml:space="preserve">Kotick totesi: "Alan olla huolissani Sonysta; PlayStation 3 on menettämässä hieman vauhtia, eivätkä he tee alustan tukemista helpoksi." Hän jatkoi: "Konsolille kehittäminen on kallista, ja Wii ja Xbox myyvät vain paremmin. Pelit tuottavat paremman </w:t>
      </w:r>
      <w:r>
        <w:rPr>
          <w:color w:val="556B2F"/>
        </w:rPr>
        <w:t xml:space="preserve">tuoton sijoitetulle pääomalle </w:t>
      </w:r>
      <w:r>
        <w:t xml:space="preserve">(ROIC) Xboxilla kuin PlayStationilla." </w:t>
      </w:r>
      <w:r>
        <w:t xml:space="preserve">Kotick väitti myös, että </w:t>
      </w:r>
      <w:r>
        <w:rPr>
          <w:color w:val="6B8E23"/>
        </w:rPr>
        <w:t xml:space="preserve">Activision Blizzard </w:t>
      </w:r>
      <w:r>
        <w:t xml:space="preserve">saattaa lopettaa järjestelmän tukemisen, jos tilanteeseen ei puututa. "[Sonyn on] leikattava [PS3:n] vähittäismyyntihintaa, sillä jos he eivät tee niin, kiinnitysmäärät todennäköisesti hidastuvat. Jos olemme realistisia, saatamme joutua lopettamaan Sonyn tukemisen." </w:t>
      </w:r>
      <w:r>
        <w:t xml:space="preserve">Kotick sai lausunnosta kovaa kritiikkiä, erityisesti kehittäjä </w:t>
      </w:r>
      <w:r>
        <w:rPr>
          <w:color w:val="A0522D"/>
        </w:rPr>
        <w:t xml:space="preserve">Biowarelta</w:t>
      </w:r>
      <w:r>
        <w:t xml:space="preserve">, joka kyseenalaisti uhkailun järkevyyden ja kutsui lausuntoa "typeräksi".</w:t>
      </w:r>
    </w:p>
    <w:p>
      <w:r>
        <w:rPr>
          <w:b/>
        </w:rPr>
        <w:t xml:space="preserve">Kysymys 0</w:t>
      </w:r>
    </w:p>
    <w:p>
      <w:r>
        <w:t xml:space="preserve">Minkä ryhmän mielestä Bobby Kotickin mielestä PS3:n parissa työskentelyä lannistetaan?</w:t>
      </w:r>
    </w:p>
    <w:p>
      <w:r>
        <w:rPr>
          <w:b/>
        </w:rPr>
        <w:t xml:space="preserve">Kysymys 1</w:t>
      </w:r>
    </w:p>
    <w:p>
      <w:r>
        <w:t xml:space="preserve">Mitä tarkoittaa "ROIC"?</w:t>
      </w:r>
    </w:p>
    <w:p>
      <w:r>
        <w:rPr>
          <w:b/>
        </w:rPr>
        <w:t xml:space="preserve">Kysymys 2</w:t>
      </w:r>
    </w:p>
    <w:p>
      <w:r>
        <w:t xml:space="preserve">Minkä yrityksen toimitusjohtaja Kotick on?</w:t>
      </w:r>
    </w:p>
    <w:p>
      <w:r>
        <w:rPr>
          <w:b/>
        </w:rPr>
        <w:t xml:space="preserve">Kysymys 3</w:t>
      </w:r>
    </w:p>
    <w:p>
      <w:r>
        <w:t xml:space="preserve">Mikä sanomalehti uutisoi Kotickin huolenaiheista ja hänen uhkauksestaan lopettaa PlayStation-alustan tukeminen?</w:t>
      </w:r>
    </w:p>
    <w:p>
      <w:r>
        <w:rPr>
          <w:b/>
        </w:rPr>
        <w:t xml:space="preserve">Kysymys 4</w:t>
      </w:r>
    </w:p>
    <w:p>
      <w:r>
        <w:t xml:space="preserve">Mikä pelikehitysyhtiö oli täysin eri mieltä Kotickin lausunnoista The Timesin haastattelussa?</w:t>
      </w:r>
    </w:p>
    <w:p>
      <w:r>
        <w:rPr>
          <w:b/>
        </w:rPr>
        <w:t xml:space="preserve">Kysymys 5</w:t>
      </w:r>
    </w:p>
    <w:p>
      <w:r>
        <w:t xml:space="preserve">Minkä ryhmän Bobby Kotickin mielestä PS3:n parissa työskentelyä kannustetaan?</w:t>
      </w:r>
    </w:p>
    <w:p>
      <w:r>
        <w:rPr>
          <w:b/>
        </w:rPr>
        <w:t xml:space="preserve">Kysymys 6</w:t>
      </w:r>
    </w:p>
    <w:p>
      <w:r>
        <w:t xml:space="preserve">Mitä tarkoittaa "RIOC"?</w:t>
      </w:r>
    </w:p>
    <w:p>
      <w:r>
        <w:rPr>
          <w:b/>
        </w:rPr>
        <w:t xml:space="preserve">Kysymys 7</w:t>
      </w:r>
    </w:p>
    <w:p>
      <w:r>
        <w:t xml:space="preserve">Minkä yrityksen talousjohtaja Kotick on?</w:t>
      </w:r>
    </w:p>
    <w:p>
      <w:r>
        <w:rPr>
          <w:b/>
        </w:rPr>
        <w:t xml:space="preserve">Kysymys 8</w:t>
      </w:r>
    </w:p>
    <w:p>
      <w:r>
        <w:t xml:space="preserve">Mikä sanomalehti uutisoi Kotickin huolenaiheista ja hänen uhkauksestaan jatkaa PlayStation-alustan tukemista?</w:t>
      </w:r>
    </w:p>
    <w:p>
      <w:r>
        <w:rPr>
          <w:b/>
        </w:rPr>
        <w:t xml:space="preserve">Kysymys 9</w:t>
      </w:r>
    </w:p>
    <w:p>
      <w:r>
        <w:t xml:space="preserve">Mikä pelikehitysyhtiö oli täysin samaa mieltä Kotickin lausunnoista The Timesin haastattelussa?</w:t>
      </w:r>
    </w:p>
    <w:p>
      <w:r>
        <w:rPr>
          <w:b/>
        </w:rPr>
        <w:t xml:space="preserve">Teksti numero 38</w:t>
      </w:r>
    </w:p>
    <w:p>
      <w:r>
        <w:t xml:space="preserve">Alkuperäisestä negatiivisesta lehdistöstä huolimatta useat verkkosivustot ovat antaneet järjestelmälle erittäin hyviä arvosteluja lähinnä sen </w:t>
      </w:r>
      <w:r>
        <w:rPr>
          <w:color w:val="A9A9A9"/>
        </w:rPr>
        <w:t xml:space="preserve">laitteiston </w:t>
      </w:r>
      <w:r>
        <w:t xml:space="preserve">osalta</w:t>
      </w:r>
      <w:r>
        <w:t xml:space="preserve">. </w:t>
      </w:r>
      <w:r>
        <w:rPr>
          <w:color w:val="DCDCDC"/>
        </w:rPr>
        <w:t xml:space="preserve">CNET United Kingdom </w:t>
      </w:r>
      <w:r>
        <w:t xml:space="preserve">kehui järjestelmää sanomalla: "PS3 on monipuolinen ja vaikuttava kodin viihdelaite, joka on hypetyksensä arvoinen [...] PS3 on kovan hintalappunsa arvoinen." </w:t>
      </w:r>
      <w:r>
        <w:t xml:space="preserve">CNET antoi sille </w:t>
      </w:r>
      <w:r>
        <w:rPr>
          <w:color w:val="2F4F4F"/>
        </w:rPr>
        <w:t xml:space="preserve">8,8</w:t>
      </w:r>
      <w:r>
        <w:t xml:space="preserve"> pistettä </w:t>
      </w:r>
      <w:r>
        <w:t xml:space="preserve">10:stä ja äänesti sen ykköseksi "pakolliseksi" vempaimeksi. CN</w:t>
      </w:r>
      <w:r>
        <w:t xml:space="preserve">ET </w:t>
      </w:r>
      <w:r>
        <w:t xml:space="preserve">kehui sen vankkoja graafisia ominaisuuksia ja tyylikästä ulkoasua, mutta kritisoi sen rajallista pelivalikoimaa. Lisäksi sekä Home Theater Magazine että </w:t>
      </w:r>
      <w:r>
        <w:rPr>
          <w:color w:val="556B2F"/>
        </w:rPr>
        <w:t xml:space="preserve">Ultimate AV </w:t>
      </w:r>
      <w:r>
        <w:t xml:space="preserve">ovat antaneet järjestelmän </w:t>
      </w:r>
      <w:r>
        <w:rPr>
          <w:color w:val="6B8E23"/>
        </w:rPr>
        <w:t xml:space="preserve">Blu-ray-toistolle </w:t>
      </w:r>
      <w:r>
        <w:t xml:space="preserve">erittäin hyvät arvostelut ja todenneet, että toiston laatu ylittää monien nykyisten itsenäisten Blu-ray Disc -soittimien laadun.</w:t>
      </w:r>
    </w:p>
    <w:p>
      <w:r>
        <w:rPr>
          <w:b/>
        </w:rPr>
        <w:t xml:space="preserve">Kysymys 0</w:t>
      </w:r>
    </w:p>
    <w:p>
      <w:r>
        <w:t xml:space="preserve">Minkä arvosanan CNET antoi PS3:lle kymmenestä?</w:t>
      </w:r>
    </w:p>
    <w:p>
      <w:r>
        <w:rPr>
          <w:b/>
        </w:rPr>
        <w:t xml:space="preserve">Kysymys 1</w:t>
      </w:r>
    </w:p>
    <w:p>
      <w:r>
        <w:t xml:space="preserve">Mistä PlayStation 3:n ominaisuudesta Home Theater Magazine piti PS3:ssa eniten?</w:t>
      </w:r>
    </w:p>
    <w:p>
      <w:r>
        <w:rPr>
          <w:b/>
        </w:rPr>
        <w:t xml:space="preserve">Kysymys 2</w:t>
      </w:r>
    </w:p>
    <w:p>
      <w:r>
        <w:t xml:space="preserve">Onko PS3:n laitteistoa tai ohjelmistoa kehuttu arvosteluissa useammin?</w:t>
      </w:r>
    </w:p>
    <w:p>
      <w:r>
        <w:rPr>
          <w:b/>
        </w:rPr>
        <w:t xml:space="preserve">Kysymys 3</w:t>
      </w:r>
    </w:p>
    <w:p>
      <w:r>
        <w:t xml:space="preserve">Mikä muu arvostelija oli samaa mieltä Home Theater Magazinen arvion kanssa PS3:n Blu-ray-soittimesta?</w:t>
      </w:r>
    </w:p>
    <w:p>
      <w:r>
        <w:rPr>
          <w:b/>
        </w:rPr>
        <w:t xml:space="preserve">Kysymys 4</w:t>
      </w:r>
    </w:p>
    <w:p>
      <w:r>
        <w:t xml:space="preserve">Minkä verkkosivuston mukaan PlayStation 3 "vastaa hypeä"? </w:t>
      </w:r>
    </w:p>
    <w:p>
      <w:r>
        <w:rPr>
          <w:b/>
        </w:rPr>
        <w:t xml:space="preserve">Kysymys 5</w:t>
      </w:r>
    </w:p>
    <w:p>
      <w:r>
        <w:t xml:space="preserve">Minkä arvosanan CNET antoi PS2:lle kymmenestä?</w:t>
      </w:r>
    </w:p>
    <w:p>
      <w:r>
        <w:rPr>
          <w:b/>
        </w:rPr>
        <w:t xml:space="preserve">Kysymys 6</w:t>
      </w:r>
    </w:p>
    <w:p>
      <w:r>
        <w:t xml:space="preserve">Mistä PlayStation 3:n ominaisuudesta Home Theater Magazine piti eniten PS4:ssä?</w:t>
      </w:r>
    </w:p>
    <w:p>
      <w:r>
        <w:rPr>
          <w:b/>
        </w:rPr>
        <w:t xml:space="preserve">Kysymys 7</w:t>
      </w:r>
    </w:p>
    <w:p>
      <w:r>
        <w:t xml:space="preserve">Onko PS2:n laitteistoa tai ohjelmistoa kehuttu arvosteluissa useammin?</w:t>
      </w:r>
    </w:p>
    <w:p>
      <w:r>
        <w:rPr>
          <w:b/>
        </w:rPr>
        <w:t xml:space="preserve">Kysymys 8</w:t>
      </w:r>
    </w:p>
    <w:p>
      <w:r>
        <w:t xml:space="preserve">Mikä muu arvostelija oli eri mieltä Home Theater Magazinen arviosta PS3:n Blu-ray-soittimesta?</w:t>
      </w:r>
    </w:p>
    <w:p>
      <w:r>
        <w:rPr>
          <w:b/>
        </w:rPr>
        <w:t xml:space="preserve">Kysymys 9</w:t>
      </w:r>
    </w:p>
    <w:p>
      <w:r>
        <w:t xml:space="preserve">Minkä verkkosivuston mukaan PlayStation 4 "vastaa hypeä"? </w:t>
      </w:r>
    </w:p>
    <w:p>
      <w:r>
        <w:rPr>
          <w:b/>
        </w:rPr>
        <w:t xml:space="preserve">Tekstin numero 39</w:t>
      </w:r>
    </w:p>
    <w:p>
      <w:r>
        <w:t xml:space="preserve">PlayStation 3 Slim sai erittäin myönteisiä arvosteluja ja vilkastutti myyntiä: alle 24 tuntia julkistuksensa jälkeen PS3 Slim oli </w:t>
      </w:r>
      <w:r>
        <w:rPr>
          <w:color w:val="A9A9A9"/>
        </w:rPr>
        <w:t xml:space="preserve">Amazon.comin </w:t>
      </w:r>
      <w:r>
        <w:t xml:space="preserve">videopelien </w:t>
      </w:r>
      <w:r>
        <w:t xml:space="preserve">myydyimpien </w:t>
      </w:r>
      <w:r>
        <w:t xml:space="preserve">pelien </w:t>
      </w:r>
      <w:r>
        <w:t xml:space="preserve">listan ykkönen </w:t>
      </w:r>
      <w:r>
        <w:rPr>
          <w:color w:val="DCDCDC"/>
        </w:rPr>
        <w:t xml:space="preserve">viidentoista </w:t>
      </w:r>
      <w:r>
        <w:t xml:space="preserve">peräkkäisen päivän </w:t>
      </w:r>
      <w:r>
        <w:t xml:space="preserve">ajan.</w:t>
      </w:r>
      <w:r>
        <w:t xml:space="preserve"> Se saavutti ykkössijan uudelleen päivää myöhemmin. </w:t>
      </w:r>
      <w:r>
        <w:t xml:space="preserve">Myös PC World kehui </w:t>
      </w:r>
      <w:r>
        <w:rPr>
          <w:color w:val="2F4F4F"/>
        </w:rPr>
        <w:t xml:space="preserve">PS3 </w:t>
      </w:r>
      <w:r>
        <w:t xml:space="preserve">Slimiä ja antoi sille </w:t>
      </w:r>
      <w:r>
        <w:rPr>
          <w:color w:val="556B2F"/>
        </w:rPr>
        <w:t xml:space="preserve">90 pistettä 100:sta, </w:t>
      </w:r>
      <w:r>
        <w:t xml:space="preserve">ja se kehui sen uutta </w:t>
      </w:r>
      <w:r>
        <w:rPr>
          <w:color w:val="6B8E23"/>
        </w:rPr>
        <w:t xml:space="preserve">pakkausta </w:t>
      </w:r>
      <w:r>
        <w:t xml:space="preserve">ja sen tuomaa uutta arvoa edullisempaan hintaan sekä kehui sen hiljaisuutta ja pienempää virrankulutusta. Tämä on jyrkässä ristiriidassa alkuperäisen </w:t>
      </w:r>
      <w:r>
        <w:rPr>
          <w:color w:val="A0522D"/>
        </w:rPr>
        <w:t xml:space="preserve">PS3:</w:t>
      </w:r>
      <w:r>
        <w:t xml:space="preserve">n lanseerauksen kanssa, jolloin se sai kahdeksannen sijan "The Top 21 Tech Screwups of 2006" -listalla.</w:t>
      </w:r>
    </w:p>
    <w:p>
      <w:r>
        <w:rPr>
          <w:b/>
        </w:rPr>
        <w:t xml:space="preserve">Kysymys 0</w:t>
      </w:r>
    </w:p>
    <w:p>
      <w:r>
        <w:t xml:space="preserve">Millä verkkosivustolla PS3 Slim nousi julkaisupäivän jälkeen myydyimmäksi ykköseksi?</w:t>
      </w:r>
    </w:p>
    <w:p>
      <w:r>
        <w:rPr>
          <w:b/>
        </w:rPr>
        <w:t xml:space="preserve">Kysymys 1</w:t>
      </w:r>
    </w:p>
    <w:p>
      <w:r>
        <w:t xml:space="preserve">Kuinka monta päivää peräkkäin PS3 Slim oli Amazon.comin ykkössijalla?</w:t>
      </w:r>
    </w:p>
    <w:p>
      <w:r>
        <w:rPr>
          <w:b/>
        </w:rPr>
        <w:t xml:space="preserve">Kysymys 2</w:t>
      </w:r>
    </w:p>
    <w:p>
      <w:r>
        <w:t xml:space="preserve">Minkä pistemäärän PS3 Slim sai PC Worldissa?</w:t>
      </w:r>
    </w:p>
    <w:p>
      <w:r>
        <w:rPr>
          <w:b/>
        </w:rPr>
        <w:t xml:space="preserve">Kysymys 3</w:t>
      </w:r>
    </w:p>
    <w:p>
      <w:r>
        <w:t xml:space="preserve">PC Worldin ylistävä arvostelu PS3 Slimistä oli täydellinen käänne heidän ajatuksiinsa mitä vanhempaa konsolimallia kohtaan?</w:t>
      </w:r>
    </w:p>
    <w:p>
      <w:r>
        <w:rPr>
          <w:b/>
        </w:rPr>
        <w:t xml:space="preserve">Kysymys 4</w:t>
      </w:r>
    </w:p>
    <w:p>
      <w:r>
        <w:t xml:space="preserve">Mitä pinnallisia ominaisuuksia PC World kehui PS Slimin arvon, hiljaisuuden ja pienemmän virrankulutuksen lisäksi?</w:t>
      </w:r>
    </w:p>
    <w:p>
      <w:r>
        <w:rPr>
          <w:b/>
        </w:rPr>
        <w:t xml:space="preserve">Kysymys 5</w:t>
      </w:r>
    </w:p>
    <w:p>
      <w:r>
        <w:t xml:space="preserve">Millä verkkosivustolla PS3 Slim nousi viikon kuluttua julkaisustaan myyntilistan ykköseksi?</w:t>
      </w:r>
    </w:p>
    <w:p>
      <w:r>
        <w:rPr>
          <w:b/>
        </w:rPr>
        <w:t xml:space="preserve">Kysymys 6</w:t>
      </w:r>
    </w:p>
    <w:p>
      <w:r>
        <w:t xml:space="preserve">Kuinka monta peräkkäistä päivää PS4 Slim oli Amazon.comin ykkössijalla?</w:t>
      </w:r>
    </w:p>
    <w:p>
      <w:r>
        <w:rPr>
          <w:b/>
        </w:rPr>
        <w:t xml:space="preserve">Kysymys 7</w:t>
      </w:r>
    </w:p>
    <w:p>
      <w:r>
        <w:t xml:space="preserve">Minkä pistemäärän PS4 Slim sai PC Worldissa?</w:t>
      </w:r>
    </w:p>
    <w:p>
      <w:r>
        <w:rPr>
          <w:b/>
        </w:rPr>
        <w:t xml:space="preserve">Kysymys 8</w:t>
      </w:r>
    </w:p>
    <w:p>
      <w:r>
        <w:t xml:space="preserve">PC Worldin ylistävä arvostelu PS3 Slimistä oli täydellinen käänne heidän ajatuksiinsa minkä uudemman mallin konsolista?</w:t>
      </w:r>
    </w:p>
    <w:p>
      <w:r>
        <w:rPr>
          <w:b/>
        </w:rPr>
        <w:t xml:space="preserve">Kysymys 9</w:t>
      </w:r>
    </w:p>
    <w:p>
      <w:r>
        <w:t xml:space="preserve">Mitä pinnallisia ominaisuuksia PC World kehui PS Slimin arvon, hiljaisuuden ja korkean virrankulutuksen lisäksi?</w:t>
      </w:r>
    </w:p>
    <w:p>
      <w:r>
        <w:rPr>
          <w:b/>
        </w:rPr>
        <w:t xml:space="preserve">Teksti numero 40</w:t>
      </w:r>
    </w:p>
    <w:p>
      <w:r>
        <w:t xml:space="preserve">CNET antoi PS3 Slimille </w:t>
      </w:r>
      <w:r>
        <w:rPr>
          <w:color w:val="A9A9A9"/>
        </w:rPr>
        <w:t xml:space="preserve">neljä </w:t>
      </w:r>
      <w:r>
        <w:t xml:space="preserve">tähteä viidestä ja kehui sen Blu-ray-ominaisuuksia, 120 gigatavun kiintolevyä, ilmaista verkkopelipalvelua ja edullisempaa hinnoittelua, mutta valitti </w:t>
      </w:r>
      <w:r>
        <w:t xml:space="preserve">PlayStation 2 -pelien </w:t>
      </w:r>
      <w:r>
        <w:rPr>
          <w:color w:val="DCDCDC"/>
        </w:rPr>
        <w:t xml:space="preserve">taaksepäin yhteensopivuuden </w:t>
      </w:r>
      <w:r>
        <w:t xml:space="preserve">puutetta. </w:t>
      </w:r>
      <w:r>
        <w:t xml:space="preserve">TechRadar antoi PS3 Slimille </w:t>
      </w:r>
      <w:r>
        <w:rPr>
          <w:color w:val="2F4F4F"/>
        </w:rPr>
        <w:t xml:space="preserve">neljä ja puoli </w:t>
      </w:r>
      <w:r>
        <w:t xml:space="preserve">tähteä viidestä ja kehui sen uutta, pienempää kokoa ja tiivisti arvostelunsa toteamalla: "Kaiken kaikkiaan PS3 Slim on ilmiömäinen laite.</w:t>
      </w:r>
      <w:r>
        <w:t xml:space="preserve"> On hämmästyttävää, että näin pieni laite voi tehdä niin paljon". He kuitenkin kritisoivat </w:t>
      </w:r>
      <w:r>
        <w:rPr>
          <w:color w:val="556B2F"/>
        </w:rPr>
        <w:t xml:space="preserve">ulkoista </w:t>
      </w:r>
      <w:r>
        <w:t xml:space="preserve">muotoilua ja rakentamisen laatua suhteessa alkuperäiseen malliin</w:t>
      </w:r>
      <w:r>
        <w:t xml:space="preserve">.</w:t>
      </w:r>
    </w:p>
    <w:p>
      <w:r>
        <w:rPr>
          <w:b/>
        </w:rPr>
        <w:t xml:space="preserve">Kysymys 0</w:t>
      </w:r>
    </w:p>
    <w:p>
      <w:r>
        <w:t xml:space="preserve">Mikä seikka PS3 Slimistä puuttui CNETin mielestä PS2-peleistä?</w:t>
      </w:r>
    </w:p>
    <w:p>
      <w:r>
        <w:rPr>
          <w:b/>
        </w:rPr>
        <w:t xml:space="preserve">Kysymys 1</w:t>
      </w:r>
    </w:p>
    <w:p>
      <w:r>
        <w:t xml:space="preserve">Kuinka monta tähteä viidestä mahdollisesta CNET antoi PS3 Slimille?</w:t>
      </w:r>
    </w:p>
    <w:p>
      <w:r>
        <w:rPr>
          <w:b/>
        </w:rPr>
        <w:t xml:space="preserve">Kysymys 2</w:t>
      </w:r>
    </w:p>
    <w:p>
      <w:r>
        <w:t xml:space="preserve">Kuinka monta tähteä TechRadar antoi PS3 Slimille?</w:t>
      </w:r>
    </w:p>
    <w:p>
      <w:r>
        <w:rPr>
          <w:b/>
        </w:rPr>
        <w:t xml:space="preserve">Kysymys 3</w:t>
      </w:r>
    </w:p>
    <w:p>
      <w:r>
        <w:t xml:space="preserve">Mikä osa-alue konsolissa oli TechRadarin mielestä suunniteltu huonosti verrattuna alkuperäiseen PS3:een?</w:t>
      </w:r>
    </w:p>
    <w:p>
      <w:r>
        <w:rPr>
          <w:b/>
        </w:rPr>
        <w:t xml:space="preserve">Kysymys 4</w:t>
      </w:r>
    </w:p>
    <w:p>
      <w:r>
        <w:t xml:space="preserve">Mikä seikka PS4 Slimistä puuttui CNETin mielestä PS2-peleistä?</w:t>
      </w:r>
    </w:p>
    <w:p>
      <w:r>
        <w:rPr>
          <w:b/>
        </w:rPr>
        <w:t xml:space="preserve">Kysymys 5</w:t>
      </w:r>
    </w:p>
    <w:p>
      <w:r>
        <w:t xml:space="preserve">Kuinka monta tähteä kuudesta mahdollisesta CNET antoi PS3 Slimille?</w:t>
      </w:r>
    </w:p>
    <w:p>
      <w:r>
        <w:rPr>
          <w:b/>
        </w:rPr>
        <w:t xml:space="preserve">Kysymys 6</w:t>
      </w:r>
    </w:p>
    <w:p>
      <w:r>
        <w:t xml:space="preserve">Kuinka monta tähteä TechRadar antoi PS3 Slimille?</w:t>
      </w:r>
    </w:p>
    <w:p>
      <w:r>
        <w:rPr>
          <w:b/>
        </w:rPr>
        <w:t xml:space="preserve">Kysymys 7</w:t>
      </w:r>
    </w:p>
    <w:p>
      <w:r>
        <w:t xml:space="preserve">Kuinka monta tähteä TechRadar antoi PS2 Slimille?</w:t>
      </w:r>
    </w:p>
    <w:p>
      <w:r>
        <w:rPr>
          <w:b/>
        </w:rPr>
        <w:t xml:space="preserve">Kysymys 8</w:t>
      </w:r>
    </w:p>
    <w:p>
      <w:r>
        <w:t xml:space="preserve">Mikä osa-alue konsolissa on TechRadarin mielestä suunniteltu hyvin verrattuna alkuperäiseen PS3:een?</w:t>
      </w:r>
    </w:p>
    <w:p>
      <w:r>
        <w:rPr>
          <w:b/>
        </w:rPr>
        <w:t xml:space="preserve">Tekstin numero 41</w:t>
      </w:r>
    </w:p>
    <w:p>
      <w:r>
        <w:t xml:space="preserve">PS3:n Super Slim -malli on saanut myönteisiä arvioita. Pelisivusto Spong kehui uuden Super Slimin </w:t>
      </w:r>
      <w:r>
        <w:rPr>
          <w:color w:val="A9A9A9"/>
        </w:rPr>
        <w:t xml:space="preserve">hiljaisuutta </w:t>
      </w:r>
      <w:r>
        <w:t xml:space="preserve">ja totesi: "Eniten melua on havaittavissa, kun asema hakee levyn uutta aluetta, esimerkiksi kun peliä aletaan ladata, ja tätä esiintyy harvoin.</w:t>
      </w:r>
      <w:r>
        <w:t xml:space="preserve">" </w:t>
      </w:r>
      <w:r>
        <w:t xml:space="preserve">He lisäsivät, että tuulettimet ovat hiljaisemmat kuin Slimissä, ja jatkoivat kehumalla uutta </w:t>
      </w:r>
      <w:r>
        <w:rPr>
          <w:color w:val="DCDCDC"/>
        </w:rPr>
        <w:t xml:space="preserve">pienempää ja kevyempää kokoa</w:t>
      </w:r>
      <w:r>
        <w:t xml:space="preserve">. </w:t>
      </w:r>
      <w:r>
        <w:t xml:space="preserve">Kritiikkiä esitettiin uutta </w:t>
      </w:r>
      <w:r>
        <w:rPr>
          <w:color w:val="2F4F4F"/>
        </w:rPr>
        <w:t xml:space="preserve">levynlatausta kohtaan</w:t>
      </w:r>
      <w:r>
        <w:t xml:space="preserve">, jossa todettiin: "Kannen voi halutessaan siirtää käsin, myös eject-painike tekee työn puolestasi, mutta Xross Media Bar (XMB) -käyttöliittymässä ei ole ohjelmallista ejectia kolmionappulavalikoista. Lisäksi </w:t>
      </w:r>
      <w:r>
        <w:rPr>
          <w:color w:val="556B2F"/>
        </w:rPr>
        <w:t xml:space="preserve">kansi on suljettava </w:t>
      </w:r>
      <w:r>
        <w:t xml:space="preserve">käsin, mikä voi olla hieman hankalaa, jos se on pystyssä, eikä PS3 aloita levyn lukemista, ellet [</w:t>
      </w:r>
      <w:r>
        <w:rPr>
          <w:color w:val="6B8E23"/>
        </w:rPr>
        <w:t xml:space="preserve">sulje kantta].</w:t>
      </w:r>
      <w:r>
        <w:t xml:space="preserve">" He sanoivat myös, ettei vähittäismyyntihinnassa ole todellista pudotusta.</w:t>
      </w:r>
    </w:p>
    <w:p>
      <w:r>
        <w:rPr>
          <w:b/>
        </w:rPr>
        <w:t xml:space="preserve">Kysymys 0</w:t>
      </w:r>
    </w:p>
    <w:p>
      <w:r>
        <w:t xml:space="preserve">Mistä PS3 Super Slimin laadusta Spongin sivusto oli innoissaan?</w:t>
      </w:r>
    </w:p>
    <w:p>
      <w:r>
        <w:rPr>
          <w:b/>
        </w:rPr>
        <w:t xml:space="preserve">Kysymys 1</w:t>
      </w:r>
    </w:p>
    <w:p>
      <w:r>
        <w:t xml:space="preserve">Hiljaisempien tuulettimien ja taajuusmuuttajan lisäksi mitä muutosta muihin malleihin verrattuna Spong kehui?</w:t>
      </w:r>
    </w:p>
    <w:p>
      <w:r>
        <w:rPr>
          <w:b/>
        </w:rPr>
        <w:t xml:space="preserve">Kysymys 2</w:t>
      </w:r>
    </w:p>
    <w:p>
      <w:r>
        <w:t xml:space="preserve">Mikä osa PS3 Super Slimin laitteistosta oli Spongin mielestä liian "hankala"?</w:t>
      </w:r>
    </w:p>
    <w:p>
      <w:r>
        <w:rPr>
          <w:b/>
        </w:rPr>
        <w:t xml:space="preserve">Kysymys 3</w:t>
      </w:r>
    </w:p>
    <w:p>
      <w:r>
        <w:t xml:space="preserve">Mitä Spong sanoi, että sinun on tehtävä levylataajalle, ennen kuin konsoli alkaa lukea levyä?</w:t>
      </w:r>
    </w:p>
    <w:p>
      <w:r>
        <w:rPr>
          <w:b/>
        </w:rPr>
        <w:t xml:space="preserve">Kysymys 4</w:t>
      </w:r>
    </w:p>
    <w:p>
      <w:r>
        <w:t xml:space="preserve">Mistä PS2 Super Slimin ominaisuudesta Spongin sivusto oli innoissaan?</w:t>
      </w:r>
    </w:p>
    <w:p>
      <w:r>
        <w:rPr>
          <w:b/>
        </w:rPr>
        <w:t xml:space="preserve">Kysymys 5</w:t>
      </w:r>
    </w:p>
    <w:p>
      <w:r>
        <w:t xml:space="preserve">Mitä muutosta muihin malleihin verrattuna Spong kehui kovempien tuulettimien ja aseman lisäksi?</w:t>
      </w:r>
    </w:p>
    <w:p>
      <w:r>
        <w:rPr>
          <w:b/>
        </w:rPr>
        <w:t xml:space="preserve">Kysymys 6</w:t>
      </w:r>
    </w:p>
    <w:p>
      <w:r>
        <w:t xml:space="preserve">Mikä osa PS2 Super Slimin laitteistosta oli Spongin mielestä liian "hankala"?</w:t>
      </w:r>
    </w:p>
    <w:p>
      <w:r>
        <w:rPr>
          <w:b/>
        </w:rPr>
        <w:t xml:space="preserve">Kysymys 7</w:t>
      </w:r>
    </w:p>
    <w:p>
      <w:r>
        <w:t xml:space="preserve">Mitä Spong sanoi, että sinun ei tarvitse tehdä levylataajalle, ennen kuin konsoli alkaa lukea levyä?</w:t>
      </w:r>
    </w:p>
    <w:p>
      <w:r>
        <w:rPr>
          <w:b/>
        </w:rPr>
        <w:t xml:space="preserve">Kysymys 8</w:t>
      </w:r>
    </w:p>
    <w:p>
      <w:r>
        <w:t xml:space="preserve">Mitä Spong sanoi, että sinun on tehtävä levylataajalle, ennen kuin konsoli lopettaa levyn lukemisen?</w:t>
      </w:r>
    </w:p>
    <w:p>
      <w:r>
        <w:rPr>
          <w:b/>
        </w:rPr>
        <w:t xml:space="preserve">Teksti numero 42</w:t>
      </w:r>
    </w:p>
    <w:p>
      <w:r>
        <w:t xml:space="preserve">Tekniikkasivusto </w:t>
      </w:r>
      <w:r>
        <w:rPr>
          <w:color w:val="A9A9A9"/>
        </w:rPr>
        <w:t xml:space="preserve">CNET </w:t>
      </w:r>
      <w:r>
        <w:t xml:space="preserve">antoi uudelle Super Slimille 4 tähteä 5:stä ("Erinomainen") ja sanoi: "Super Slim PlayStation 3 kutistaa tehokkaan pelikoneen entistäkin pienempään pakettiin säilyttäen samat ominaisuudet kuin edeltäjänsä: suuren pelikirjaston ja vahvan valikoiman suoratoistopalveluja [...]", mutta kritisoi samalla </w:t>
      </w:r>
      <w:r>
        <w:rPr>
          <w:color w:val="DCDCDC"/>
        </w:rPr>
        <w:t xml:space="preserve">"</w:t>
      </w:r>
      <w:r>
        <w:rPr>
          <w:color w:val="2F4F4F"/>
        </w:rPr>
        <w:t xml:space="preserve">halpaa</w:t>
      </w:r>
      <w:r>
        <w:rPr>
          <w:color w:val="DCDCDC"/>
        </w:rPr>
        <w:t xml:space="preserve">" </w:t>
      </w:r>
      <w:r>
        <w:t xml:space="preserve">muotoilua ja </w:t>
      </w:r>
      <w:r>
        <w:rPr>
          <w:color w:val="556B2F"/>
        </w:rPr>
        <w:t xml:space="preserve">levynlatauslaitteistoa </w:t>
      </w:r>
      <w:r>
        <w:t xml:space="preserve">ja totesi: "Joskus [kansi] ei ota kiinni, ja tuntuu kuin käyttäisit yhtä vanhoista luottokortin painokoneista. Lyhyesti sanottuna se tuntuu halvalta. Et tajua, miten käteviä automaattinen levyjen latauslokerot ovat, ennen kuin ne ovat poissa. Olipa tarkoituksena sitten leikata kustannuksia tai säästää tilaa, tämä siirto on lopulta askel taaksepäin." </w:t>
      </w:r>
      <w:r>
        <w:t xml:space="preserve">Kritiikki johtui myös hinnasta, sillä halvimman Super Slim -mallin todettiin olevan edelleen </w:t>
      </w:r>
      <w:r>
        <w:rPr>
          <w:color w:val="6B8E23"/>
        </w:rPr>
        <w:t xml:space="preserve">kalliimpi </w:t>
      </w:r>
      <w:r>
        <w:t xml:space="preserve">kuin halvimman Slim-mallin, ja että pienempää kokoa ja isompaa kiintolevyä ei pitäisi pitää päivityksenä, kun Slim-mallin kiintolevy on helppo irrottaa ja vaihtaa. He kuitenkin kehuivat, että </w:t>
      </w:r>
      <w:r>
        <w:t xml:space="preserve">Super Slim -mallin </w:t>
      </w:r>
      <w:r>
        <w:rPr>
          <w:color w:val="A0522D"/>
        </w:rPr>
        <w:t xml:space="preserve">kiintolevy </w:t>
      </w:r>
      <w:r>
        <w:t xml:space="preserve">on "helpoin tähän mennessä. Pelkkä sivupaneelin liu'uttaminen pois paljastaa asemapaikan, joka voidaan nopeasti irrottaa." He totesivat myös, että vaikka Super Slim -malli ei ole millään tavalla päivitys, se voi olla osoitus tulevasta. "Se ei ehkä ole vallankumouksellinen, mutta Super Slim PS3 on sama vaikuttava laite paljon pienemmässä paketissa. Nykyisten PS3:n omistajien ei näytä olevan mitään syytä päivittää, mutta PS3:n ostajaehdokkaille Super Slim on luultavasti paras vaihtoehto, jos he kestävät sen, ettei heillä ole korttipaikkaan ladattavaa levyasemaa."</w:t>
      </w:r>
    </w:p>
    <w:p>
      <w:r>
        <w:rPr>
          <w:b/>
        </w:rPr>
        <w:t xml:space="preserve">Kysymys 0</w:t>
      </w:r>
    </w:p>
    <w:p>
      <w:r>
        <w:t xml:space="preserve">Mikä verkkosivusto antoi Super Slimille neljä tähteä viidestä?</w:t>
      </w:r>
    </w:p>
    <w:p>
      <w:r>
        <w:rPr>
          <w:b/>
        </w:rPr>
        <w:t xml:space="preserve">Kysymys 1</w:t>
      </w:r>
    </w:p>
    <w:p>
      <w:r>
        <w:t xml:space="preserve">Millä adjektiivilla CNET kuvasi PS3 Super Slimin muotoilua?</w:t>
      </w:r>
    </w:p>
    <w:p>
      <w:r>
        <w:rPr>
          <w:b/>
        </w:rPr>
        <w:t xml:space="preserve">Kysymys 2</w:t>
      </w:r>
    </w:p>
    <w:p>
      <w:r>
        <w:t xml:space="preserve">Mitä Super Slimin komponenttia CNET kutsui "tähän mennessä helpoimmaksi"?</w:t>
      </w:r>
    </w:p>
    <w:p>
      <w:r>
        <w:rPr>
          <w:b/>
        </w:rPr>
        <w:t xml:space="preserve">Kysymys 3</w:t>
      </w:r>
    </w:p>
    <w:p>
      <w:r>
        <w:t xml:space="preserve">Minkä laitteiston osan kanssa CNET:llä oli suurin ongelma, vaikka sitä verrattiin vanhaan luottokortinlukijaan?</w:t>
      </w:r>
    </w:p>
    <w:p>
      <w:r>
        <w:rPr>
          <w:b/>
        </w:rPr>
        <w:t xml:space="preserve">Kysymys 4</w:t>
      </w:r>
    </w:p>
    <w:p>
      <w:r>
        <w:t xml:space="preserve">Oliko edullisin Super Slim kalliimpi vai halvempi kuin mikään PS3 Slim -malli?</w:t>
      </w:r>
    </w:p>
    <w:p>
      <w:r>
        <w:rPr>
          <w:b/>
        </w:rPr>
        <w:t xml:space="preserve">Kysymys 5</w:t>
      </w:r>
    </w:p>
    <w:p>
      <w:r>
        <w:t xml:space="preserve">Mikä verkkosivusto antoi Super Slimille kolme tähteä viidestä?</w:t>
      </w:r>
    </w:p>
    <w:p>
      <w:r>
        <w:rPr>
          <w:b/>
        </w:rPr>
        <w:t xml:space="preserve">Kysymys 6</w:t>
      </w:r>
    </w:p>
    <w:p>
      <w:r>
        <w:t xml:space="preserve">Mitä adjektiivia CNET käytti kuvaamaan PS2 Super Slimin muotoilua?</w:t>
      </w:r>
    </w:p>
    <w:p>
      <w:r>
        <w:rPr>
          <w:b/>
        </w:rPr>
        <w:t xml:space="preserve">Kysymys 7</w:t>
      </w:r>
    </w:p>
    <w:p>
      <w:r>
        <w:t xml:space="preserve">Mitä Super Slimin komponenttia CNET kutsui "toistaiseksi kovimmaksi"?</w:t>
      </w:r>
    </w:p>
    <w:p>
      <w:r>
        <w:rPr>
          <w:b/>
        </w:rPr>
        <w:t xml:space="preserve">Kysymys 8</w:t>
      </w:r>
    </w:p>
    <w:p>
      <w:r>
        <w:t xml:space="preserve">Minkä laitteistokomponentin kanssa NCET:llä oli suurin ongelma, vaikka sitä verrattaisiinkin vanhaan luottokortinlukijaan?</w:t>
      </w:r>
    </w:p>
    <w:p>
      <w:r>
        <w:rPr>
          <w:b/>
        </w:rPr>
        <w:t xml:space="preserve">Kysymys 9</w:t>
      </w:r>
    </w:p>
    <w:p>
      <w:r>
        <w:t xml:space="preserve">Oliko korkeimman hintaluokan Super Slim kalliimpi vai halvempi kuin mikään PS3 Slim -malli?</w:t>
      </w:r>
    </w:p>
    <w:p>
      <w:r>
        <w:rPr>
          <w:b/>
        </w:rPr>
        <w:t xml:space="preserve">Teksti numero 43</w:t>
      </w:r>
    </w:p>
    <w:p>
      <w:r>
        <w:t xml:space="preserve">Teknologialehti </w:t>
      </w:r>
      <w:r>
        <w:rPr>
          <w:color w:val="A9A9A9"/>
        </w:rPr>
        <w:t xml:space="preserve">T3 </w:t>
      </w:r>
      <w:r>
        <w:t xml:space="preserve">antoi Super Slim -mallille positiivisen arvostelun, jossa todettiin, että konsoli on melkein "nostalginen", sillä sen muotoilu muistuttaa alkuperäistä "lihavaa" mallia: "Vaikka emme vielä tiedä, toistaako se PS3-pelejä tai Blu-ray-levyjä eri tavalla, uuden PS3 Slimin ulkoasu ja tuntuma ovat selvä kunnianosoitus </w:t>
      </w:r>
      <w:r>
        <w:rPr>
          <w:color w:val="DCDCDC"/>
        </w:rPr>
        <w:t xml:space="preserve">alkuperäiselle PS3:lle</w:t>
      </w:r>
      <w:r>
        <w:t xml:space="preserve">, mutta siitä on vähennetty huomattava </w:t>
      </w:r>
      <w:r>
        <w:rPr>
          <w:color w:val="2F4F4F"/>
        </w:rPr>
        <w:t xml:space="preserve">ylipaino</w:t>
      </w:r>
      <w:r>
        <w:t xml:space="preserve">. </w:t>
      </w:r>
      <w:r>
        <w:t xml:space="preserve">Välittömästi olisimme huolissamme </w:t>
      </w:r>
      <w:r>
        <w:rPr>
          <w:color w:val="6B8E23"/>
        </w:rPr>
        <w:t xml:space="preserve">ylhäältä ladattavan lokeron </w:t>
      </w:r>
      <w:r>
        <w:t xml:space="preserve">kestävyydestä</w:t>
      </w:r>
      <w:r>
        <w:t xml:space="preserve">, joka tuntuu siltä, että sen voisi repiä suoraan irti konsolista, mutta lopulta kaikki tuntuu Sonyn nostalgiselta tavalta kuitata nykyisen sukupolven konsoli </w:t>
      </w:r>
      <w:r>
        <w:rPr>
          <w:color w:val="A0522D"/>
        </w:rPr>
        <w:t xml:space="preserve">PS4:ää </w:t>
      </w:r>
      <w:r>
        <w:t xml:space="preserve">odotellessa</w:t>
      </w:r>
      <w:r>
        <w:t xml:space="preserve">."</w:t>
      </w:r>
    </w:p>
    <w:p>
      <w:r>
        <w:rPr>
          <w:b/>
        </w:rPr>
        <w:t xml:space="preserve">Kysymys 0</w:t>
      </w:r>
    </w:p>
    <w:p>
      <w:r>
        <w:t xml:space="preserve">Mikä lehti kuvaili Super Slimiä "nostalgiseksi"?</w:t>
      </w:r>
    </w:p>
    <w:p>
      <w:r>
        <w:rPr>
          <w:b/>
        </w:rPr>
        <w:t xml:space="preserve">Kysymys 1</w:t>
      </w:r>
    </w:p>
    <w:p>
      <w:r>
        <w:t xml:space="preserve">Mitä PlayStation 3 -mallia T3:n mielestä Super Slimin muotoilu kunnioittaa?</w:t>
      </w:r>
    </w:p>
    <w:p>
      <w:r>
        <w:rPr>
          <w:b/>
        </w:rPr>
        <w:t xml:space="preserve">Kysymys 2</w:t>
      </w:r>
    </w:p>
    <w:p>
      <w:r>
        <w:t xml:space="preserve">Mikä oli T3:n mukaan tärkein ero "paksun" PS3:n ja Super Slimin välillä?</w:t>
      </w:r>
    </w:p>
    <w:p>
      <w:r>
        <w:rPr>
          <w:b/>
        </w:rPr>
        <w:t xml:space="preserve">Kysymys 3</w:t>
      </w:r>
    </w:p>
    <w:p>
      <w:r>
        <w:t xml:space="preserve">Minkä laitteisto-osan kestävyys saattaa T3:n mielestä olla ongelma? </w:t>
      </w:r>
    </w:p>
    <w:p>
      <w:r>
        <w:rPr>
          <w:b/>
        </w:rPr>
        <w:t xml:space="preserve">Kysymys 4</w:t>
      </w:r>
    </w:p>
    <w:p>
      <w:r>
        <w:t xml:space="preserve">T3:n mielestä Sony hyvästeli aiemmat mallit valmistellakseen mitä seuraavan sukupolven konsolia?</w:t>
      </w:r>
    </w:p>
    <w:p>
      <w:r>
        <w:rPr>
          <w:b/>
        </w:rPr>
        <w:t xml:space="preserve">Kysymys 5</w:t>
      </w:r>
    </w:p>
    <w:p>
      <w:r>
        <w:t xml:space="preserve">Mikä lehti kuvaili Superpaksua "nostalgiseksi"?</w:t>
      </w:r>
    </w:p>
    <w:p>
      <w:r>
        <w:rPr>
          <w:b/>
        </w:rPr>
        <w:t xml:space="preserve">Kysymys 6</w:t>
      </w:r>
    </w:p>
    <w:p>
      <w:r>
        <w:t xml:space="preserve">Mitä PlayStation 2 -mallia T3:n mielestä Super Slimin muotoilu kunnioitti?</w:t>
      </w:r>
    </w:p>
    <w:p>
      <w:r>
        <w:rPr>
          <w:b/>
        </w:rPr>
        <w:t xml:space="preserve">Kysymys 7</w:t>
      </w:r>
    </w:p>
    <w:p>
      <w:r>
        <w:t xml:space="preserve">Mikä oli T3:n mukaan tärkein ero "paksun" PS2:n ja Super Slimin välillä?</w:t>
      </w:r>
    </w:p>
    <w:p>
      <w:r>
        <w:rPr>
          <w:b/>
        </w:rPr>
        <w:t xml:space="preserve">Kysymys 8</w:t>
      </w:r>
    </w:p>
    <w:p>
      <w:r>
        <w:t xml:space="preserve">Minkä laitteisto-osan kestävyyteen T2:n mielestä saattaa liittyä ongelmia? </w:t>
      </w:r>
    </w:p>
    <w:p>
      <w:r>
        <w:rPr>
          <w:b/>
        </w:rPr>
        <w:t xml:space="preserve">Kysymys 9</w:t>
      </w:r>
    </w:p>
    <w:p>
      <w:r>
        <w:t xml:space="preserve">T4:n mielestä Sony hyvästeli aiemmat mallit valmistellakseen mitä seuraavan sukupolven konsolia?</w:t>
      </w:r>
    </w:p>
    <w:p>
      <w:r>
        <w:br w:type="page"/>
      </w:r>
    </w:p>
    <w:p>
      <w:r>
        <w:rPr>
          <w:b/>
          <w:u w:val="single"/>
        </w:rPr>
        <w:t xml:space="preserve">Asiakirjan numero 292</w:t>
      </w:r>
    </w:p>
    <w:p>
      <w:r>
        <w:rPr>
          <w:b/>
        </w:rPr>
        <w:t xml:space="preserve">Tekstin numero 0</w:t>
      </w:r>
    </w:p>
    <w:p>
      <w:r>
        <w:rPr>
          <w:color w:val="A9A9A9"/>
        </w:rPr>
        <w:t xml:space="preserve">Kuninkaallinen hyväksyntä liittyy </w:t>
      </w:r>
      <w:r>
        <w:t xml:space="preserve">joskus </w:t>
      </w:r>
      <w:r>
        <w:rPr>
          <w:color w:val="DCDCDC"/>
        </w:rPr>
        <w:t xml:space="preserve">monimutkaisiin seremonioihin</w:t>
      </w:r>
      <w:r>
        <w:t xml:space="preserve">. Esimerkiksi </w:t>
      </w:r>
      <w:r>
        <w:rPr>
          <w:color w:val="2F4F4F"/>
        </w:rPr>
        <w:t xml:space="preserve">Yhdistyneessä kuningaskunnassa </w:t>
      </w:r>
      <w:r>
        <w:t xml:space="preserve">hallitsija voi esiintyä </w:t>
      </w:r>
      <w:r>
        <w:rPr>
          <w:color w:val="556B2F"/>
        </w:rPr>
        <w:t xml:space="preserve">henkilökohtaisesti </w:t>
      </w:r>
      <w:r>
        <w:rPr>
          <w:color w:val="6B8E23"/>
        </w:rPr>
        <w:t xml:space="preserve">ylähuoneessa </w:t>
      </w:r>
      <w:r>
        <w:t xml:space="preserve">tai nimittää lordien komissaarit, jotka ilmoittavat kuninkaallisen suostumuksen antamisesta </w:t>
      </w:r>
      <w:r>
        <w:rPr>
          <w:color w:val="228B22"/>
        </w:rPr>
        <w:t xml:space="preserve">Westminsterin palatsissa </w:t>
      </w:r>
      <w:r>
        <w:t xml:space="preserve">järjestettävässä seremoniassa</w:t>
      </w:r>
      <w:r>
        <w:t xml:space="preserve">. </w:t>
      </w:r>
      <w:r>
        <w:t xml:space="preserve">Kuninkaallinen suostumus myönnetään kuitenkin yleensä vähemmän juhlallisesti </w:t>
      </w:r>
      <w:r>
        <w:rPr>
          <w:color w:val="191970"/>
        </w:rPr>
        <w:t xml:space="preserve">kirjepatentilla</w:t>
      </w:r>
      <w:r>
        <w:t xml:space="preserve">. </w:t>
      </w:r>
      <w:r>
        <w:t xml:space="preserve">Muissa maissa, kuten Australiassa, </w:t>
      </w:r>
      <w:r>
        <w:rPr>
          <w:color w:val="8B0000"/>
        </w:rPr>
        <w:t xml:space="preserve">kenraalikuvernööri vain </w:t>
      </w:r>
      <w:r>
        <w:rPr>
          <w:color w:val="483D8B"/>
        </w:rPr>
        <w:t xml:space="preserve">allekirjoittaa </w:t>
      </w:r>
      <w:r>
        <w:rPr>
          <w:color w:val="8B0000"/>
        </w:rPr>
        <w:t xml:space="preserve">lakiehdotuksen</w:t>
      </w:r>
      <w:r>
        <w:t xml:space="preserve">. </w:t>
      </w:r>
      <w:r>
        <w:t xml:space="preserve">Kanadassa kenraalikuvernööri voi antaa suostumuksensa joko henkilökohtaisesti senaatissa järjestettävässä seremoniassa tai </w:t>
      </w:r>
      <w:r>
        <w:rPr>
          <w:color w:val="3CB371"/>
        </w:rPr>
        <w:t xml:space="preserve">kirjallisella ilmoituksella, </w:t>
      </w:r>
      <w:r>
        <w:t xml:space="preserve">jossa hän ilmoittaa parlamentille hyväksyvänsä lakiehdotuksen.</w:t>
      </w:r>
    </w:p>
    <w:p>
      <w:r>
        <w:rPr>
          <w:b/>
        </w:rPr>
        <w:t xml:space="preserve">Kysymys 0</w:t>
      </w:r>
    </w:p>
    <w:p>
      <w:r>
        <w:t xml:space="preserve">Kun kuninkaallinen hyväksyntä annetaan Yhdistyneessä kuningaskunnassa, missä hallitsija esiintyy?</w:t>
      </w:r>
    </w:p>
    <w:p>
      <w:r>
        <w:rPr>
          <w:b/>
        </w:rPr>
        <w:t xml:space="preserve">Kysymys 1</w:t>
      </w:r>
    </w:p>
    <w:p>
      <w:r>
        <w:t xml:space="preserve">Vaihtoehtoisesti, kun Yhdistyneen kuningaskunnan lordikomissaarit ottavat hallitsijan paikan seremoniassa, missä seremonia järjestetään?</w:t>
      </w:r>
    </w:p>
    <w:p>
      <w:r>
        <w:rPr>
          <w:b/>
        </w:rPr>
        <w:t xml:space="preserve">Kysymys 2</w:t>
      </w:r>
    </w:p>
    <w:p>
      <w:r>
        <w:t xml:space="preserve">Kanadan kenraalikuvernöörit voivat antaa suostumuksensa henkilökohtaisesti tai millä muulla tavalla?</w:t>
      </w:r>
    </w:p>
    <w:p>
      <w:r>
        <w:rPr>
          <w:b/>
        </w:rPr>
        <w:t xml:space="preserve">Kysymys 3</w:t>
      </w:r>
    </w:p>
    <w:p>
      <w:r>
        <w:t xml:space="preserve">Mihin kuninkaallinen suostumus joskus liittyy?</w:t>
      </w:r>
    </w:p>
    <w:p>
      <w:r>
        <w:rPr>
          <w:b/>
        </w:rPr>
        <w:t xml:space="preserve">Kysymys 4</w:t>
      </w:r>
    </w:p>
    <w:p>
      <w:r>
        <w:t xml:space="preserve">Missä Yhdistyneessä kuningaskunnassa järjestetään kuninkaallinen hyväksyntäseremonia?</w:t>
      </w:r>
    </w:p>
    <w:p>
      <w:r>
        <w:rPr>
          <w:b/>
        </w:rPr>
        <w:t xml:space="preserve">Kysymys 5</w:t>
      </w:r>
    </w:p>
    <w:p>
      <w:r>
        <w:t xml:space="preserve">Millä menetelmällä kuninkaallinen suostumus yleensä annetaan?</w:t>
      </w:r>
    </w:p>
    <w:p>
      <w:r>
        <w:rPr>
          <w:b/>
        </w:rPr>
        <w:t xml:space="preserve">Kysymys 6</w:t>
      </w:r>
    </w:p>
    <w:p>
      <w:r>
        <w:t xml:space="preserve">Miten kuninkaallinen suostumus myönnetään Australiassa?</w:t>
      </w:r>
    </w:p>
    <w:p>
      <w:r>
        <w:rPr>
          <w:b/>
        </w:rPr>
        <w:t xml:space="preserve">Kysymys 7</w:t>
      </w:r>
    </w:p>
    <w:p>
      <w:r>
        <w:t xml:space="preserve">Mikä ei liity taidokkaisiin seremonioihin?</w:t>
      </w:r>
    </w:p>
    <w:p>
      <w:r>
        <w:rPr>
          <w:b/>
        </w:rPr>
        <w:t xml:space="preserve">Kysymys 8</w:t>
      </w:r>
    </w:p>
    <w:p>
      <w:r>
        <w:t xml:space="preserve">Yhdysvalloissa suvereeni voi esiintyä mitä?</w:t>
      </w:r>
    </w:p>
    <w:p>
      <w:r>
        <w:rPr>
          <w:b/>
        </w:rPr>
        <w:t xml:space="preserve">Kysymys 9</w:t>
      </w:r>
    </w:p>
    <w:p>
      <w:r>
        <w:t xml:space="preserve">Kuninkaallinen suostumus annetaan yleensä vähemmän seremoniallisesti missä?</w:t>
      </w:r>
    </w:p>
    <w:p>
      <w:r>
        <w:rPr>
          <w:b/>
        </w:rPr>
        <w:t xml:space="preserve">Kysymys 10</w:t>
      </w:r>
    </w:p>
    <w:p>
      <w:r>
        <w:t xml:space="preserve">Amerikassa kenraalikuvernööri tekee lakiesitykselle vain mitä?</w:t>
      </w:r>
    </w:p>
    <w:p>
      <w:r>
        <w:rPr>
          <w:b/>
        </w:rPr>
        <w:t xml:space="preserve">Kysymys 11</w:t>
      </w:r>
    </w:p>
    <w:p>
      <w:r>
        <w:t xml:space="preserve">Missä maassa hallitsija esiintyy henkilökohtaisesti alahuoneessa?</w:t>
      </w:r>
    </w:p>
    <w:p>
      <w:r>
        <w:rPr>
          <w:b/>
        </w:rPr>
        <w:t xml:space="preserve">Teksti numero 1</w:t>
      </w:r>
    </w:p>
    <w:p>
      <w:r>
        <w:rPr>
          <w:color w:val="A9A9A9"/>
        </w:rPr>
        <w:t xml:space="preserve">Kuninkaallinen hyväksyntä </w:t>
      </w:r>
      <w:r>
        <w:t xml:space="preserve">on menetelmä, jolla </w:t>
      </w:r>
      <w:r>
        <w:rPr>
          <w:color w:val="DCDCDC"/>
        </w:rPr>
        <w:t xml:space="preserve">maan </w:t>
      </w:r>
      <w:r>
        <w:rPr>
          <w:color w:val="2F4F4F"/>
        </w:rPr>
        <w:t xml:space="preserve">perustuslaillinen monarkki </w:t>
      </w:r>
      <w:r>
        <w:rPr>
          <w:color w:val="556B2F"/>
        </w:rPr>
        <w:t xml:space="preserve">(mahdollisesti valtuutetun virkamiehen välityksellä) hyväksyy virallisesti kyseisen maan parlamentin säädöksen, jolloin </w:t>
      </w:r>
      <w:r>
        <w:t xml:space="preserve">siitä tulee laki tai se voidaan julistaa laiksi. Valtaosassa nykyisistä monarkioista tätä toimenpidettä pidetään pelkkänä muodollisuutena; jopa niissä valtioissa, joissa hallitsija voi edelleen kieltäytyä antamasta kuninkaallista suostumusta (kuten </w:t>
      </w:r>
      <w:r>
        <w:rPr>
          <w:color w:val="6B8E23"/>
        </w:rPr>
        <w:t xml:space="preserve">Yhdistyneessä kuningaskunnassa, Norjassa ja Liechtensteinissa)</w:t>
      </w:r>
      <w:r>
        <w:t xml:space="preserve">, monarkki ei tee niin juuri koskaan, paitsi </w:t>
      </w:r>
      <w:r>
        <w:rPr>
          <w:color w:val="A0522D"/>
        </w:rPr>
        <w:t xml:space="preserve">äärimmäisessä poliittisessa hätätilanteessa tai hallituksensa neuvosta</w:t>
      </w:r>
      <w:r>
        <w:t xml:space="preserve">. </w:t>
      </w:r>
      <w:r>
        <w:t xml:space="preserve">Vaikka </w:t>
      </w:r>
      <w:r>
        <w:rPr>
          <w:color w:val="228B22"/>
        </w:rPr>
        <w:t xml:space="preserve">kuninkaallisen suostumuksen epäämistä </w:t>
      </w:r>
      <w:r>
        <w:t xml:space="preserve">käytettiin aikoinaan usein Euroopan monarkioissa, se on </w:t>
      </w:r>
      <w:r>
        <w:rPr>
          <w:color w:val="191970"/>
        </w:rPr>
        <w:t xml:space="preserve">erittäin harvinaista </w:t>
      </w:r>
      <w:r>
        <w:t xml:space="preserve">nykyaikaisessa, demokraattisessa poliittisessa ilmapiirissä, joka on kehittynyt Euroopassa </w:t>
      </w:r>
      <w:r>
        <w:t xml:space="preserve">1700-luvulta</w:t>
      </w:r>
      <w:r>
        <w:t xml:space="preserve"> lähtien.</w:t>
      </w:r>
    </w:p>
    <w:p>
      <w:r>
        <w:rPr>
          <w:b/>
        </w:rPr>
        <w:t xml:space="preserve">Kysymys 0</w:t>
      </w:r>
    </w:p>
    <w:p>
      <w:r>
        <w:t xml:space="preserve">Kuka hyväksyy kuninkaallisen hyväksynnän kansakunnan säädöksille?</w:t>
      </w:r>
    </w:p>
    <w:p>
      <w:r>
        <w:rPr>
          <w:b/>
        </w:rPr>
        <w:t xml:space="preserve">Kysymys 1</w:t>
      </w:r>
    </w:p>
    <w:p>
      <w:r>
        <w:t xml:space="preserve">Mitkä kolme nykyaikaista monarkiaa sallivat hallitsijansa pidättäytyä kuninkaallisesta suostumuksesta?</w:t>
      </w:r>
    </w:p>
    <w:p>
      <w:r>
        <w:rPr>
          <w:b/>
        </w:rPr>
        <w:t xml:space="preserve">Kysymys 2</w:t>
      </w:r>
    </w:p>
    <w:p>
      <w:r>
        <w:t xml:space="preserve">Minkä vuosisadan jälkeen nykyaikaiset poliittiset prosessit ovat luopuneet kuninkaallisesta hyväksynnästä?</w:t>
      </w:r>
    </w:p>
    <w:p>
      <w:r>
        <w:rPr>
          <w:b/>
        </w:rPr>
        <w:t xml:space="preserve">Kysymys 3</w:t>
      </w:r>
    </w:p>
    <w:p>
      <w:r>
        <w:t xml:space="preserve">Mitkä kansat sallivat kuninkaallisen suostumuksen epäämisen?</w:t>
      </w:r>
    </w:p>
    <w:p>
      <w:r>
        <w:rPr>
          <w:b/>
        </w:rPr>
        <w:t xml:space="preserve">Kysymys 4</w:t>
      </w:r>
    </w:p>
    <w:p>
      <w:r>
        <w:t xml:space="preserve">Missä tilanteissa monarkki yleensä käyttää kuninkaallista suostumusta?</w:t>
      </w:r>
    </w:p>
    <w:p>
      <w:r>
        <w:rPr>
          <w:b/>
        </w:rPr>
        <w:t xml:space="preserve">Kysymys 5</w:t>
      </w:r>
    </w:p>
    <w:p>
      <w:r>
        <w:t xml:space="preserve">Onko kuninkaallisen suostumuksen käyttö nyky-yhteiskunnissa yleistä vai harvinaista?</w:t>
      </w:r>
    </w:p>
    <w:p>
      <w:r>
        <w:rPr>
          <w:b/>
        </w:rPr>
        <w:t xml:space="preserve">Kysymys 6</w:t>
      </w:r>
    </w:p>
    <w:p>
      <w:r>
        <w:t xml:space="preserve">Jäykkä hyväksyntä on prosessi, joka on mitä?</w:t>
      </w:r>
    </w:p>
    <w:p>
      <w:r>
        <w:rPr>
          <w:b/>
        </w:rPr>
        <w:t xml:space="preserve">Kysymys 7</w:t>
      </w:r>
    </w:p>
    <w:p>
      <w:r>
        <w:t xml:space="preserve">Mitä tekoa ei pidetä pelkkänä muodollisuutena?</w:t>
      </w:r>
    </w:p>
    <w:p>
      <w:r>
        <w:rPr>
          <w:b/>
        </w:rPr>
        <w:t xml:space="preserve">Kysymys 8</w:t>
      </w:r>
    </w:p>
    <w:p>
      <w:r>
        <w:t xml:space="preserve">Mikä valta on erittäin yleinen nykyaikaisessa demokraattisessa ilmapiirissä?</w:t>
      </w:r>
    </w:p>
    <w:p>
      <w:r>
        <w:rPr>
          <w:b/>
        </w:rPr>
        <w:t xml:space="preserve">Kysymys 9</w:t>
      </w:r>
    </w:p>
    <w:p>
      <w:r>
        <w:t xml:space="preserve">Kuka paheksuu kyseisen maan parlamentin säädöstä?</w:t>
      </w:r>
    </w:p>
    <w:p>
      <w:r>
        <w:rPr>
          <w:b/>
        </w:rPr>
        <w:t xml:space="preserve">Teksti numero 2</w:t>
      </w:r>
    </w:p>
    <w:p>
      <w:r>
        <w:t xml:space="preserve">Nykyaikaisten perustuslaillisten sopimusten mukaan hallitsija toimii </w:t>
      </w:r>
      <w:r>
        <w:rPr>
          <w:color w:val="DCDCDC"/>
        </w:rPr>
        <w:t xml:space="preserve">ministeriensä </w:t>
      </w:r>
      <w:r>
        <w:t xml:space="preserve">neuvojen perusteella</w:t>
      </w:r>
      <w:r>
        <w:t xml:space="preserve">. </w:t>
      </w:r>
      <w:r>
        <w:t xml:space="preserve">Koska nämä </w:t>
      </w:r>
      <w:r>
        <w:rPr>
          <w:color w:val="2F4F4F"/>
        </w:rPr>
        <w:t xml:space="preserve">ministerit </w:t>
      </w:r>
      <w:r>
        <w:t xml:space="preserve">useimmiten säilyttävät parlamentin tuen ja saavat lakiehdotukset läpi, on hyvin </w:t>
      </w:r>
      <w:r>
        <w:rPr>
          <w:color w:val="556B2F"/>
        </w:rPr>
        <w:t xml:space="preserve">epätodennäköistä, </w:t>
      </w:r>
      <w:r>
        <w:t xml:space="preserve">että he neuvoisivat hallitsijaa kieltäytymään suostumuksesta. Joskus todetaan, että poikkeuksena on se, jos lakiehdotuksia ei hyväksytä vilpittömässä mielessä, mutta on vaikea tulkita, mitä tämä seikka voisi tarkoittaa. </w:t>
      </w:r>
      <w:r>
        <w:t xml:space="preserve">Nykykäytännössä kuninkaallinen suostumus annetaan </w:t>
      </w:r>
      <w:r>
        <w:t xml:space="preserve">siis </w:t>
      </w:r>
      <w:r>
        <w:t xml:space="preserve">aina, ja siitä kieltäytyminen olisi asianmukaista vain hätätilanteessa, joka edellyttäisi </w:t>
      </w:r>
      <w:r>
        <w:rPr>
          <w:color w:val="A0522D"/>
        </w:rPr>
        <w:t xml:space="preserve">monarkin </w:t>
      </w:r>
      <w:r>
        <w:rPr>
          <w:color w:val="228B22"/>
        </w:rPr>
        <w:t xml:space="preserve">reservivaltuuksien käyttämistä</w:t>
      </w:r>
      <w:r>
        <w:t xml:space="preserve">.</w:t>
      </w:r>
    </w:p>
    <w:p>
      <w:r>
        <w:rPr>
          <w:b/>
        </w:rPr>
        <w:t xml:space="preserve">Kysymys 0</w:t>
      </w:r>
    </w:p>
    <w:p>
      <w:r>
        <w:t xml:space="preserve">Nykyaikaiset hallitsijat toimivat usein kenen neuvojen perusteella?</w:t>
      </w:r>
    </w:p>
    <w:p>
      <w:r>
        <w:rPr>
          <w:b/>
        </w:rPr>
        <w:t xml:space="preserve">Kysymys 1</w:t>
      </w:r>
    </w:p>
    <w:p>
      <w:r>
        <w:t xml:space="preserve">Jos monarkki kieltäytyy antamasta kuninkaallista suostumusta, mihin hän voi turvautua?</w:t>
      </w:r>
    </w:p>
    <w:p>
      <w:r>
        <w:rPr>
          <w:b/>
        </w:rPr>
        <w:t xml:space="preserve">Kysymys 2</w:t>
      </w:r>
    </w:p>
    <w:p>
      <w:r>
        <w:t xml:space="preserve">Kenen neuvoja hallitsija noudattaa?</w:t>
      </w:r>
    </w:p>
    <w:p>
      <w:r>
        <w:rPr>
          <w:b/>
        </w:rPr>
        <w:t xml:space="preserve">Kysymys 3</w:t>
      </w:r>
    </w:p>
    <w:p>
      <w:r>
        <w:t xml:space="preserve">Kuka usein pitää yllä parlamentin tukea ja saa lakiesitykset läpi?</w:t>
      </w:r>
    </w:p>
    <w:p>
      <w:r>
        <w:rPr>
          <w:b/>
        </w:rPr>
        <w:t xml:space="preserve">Kysymys 4</w:t>
      </w:r>
    </w:p>
    <w:p>
      <w:r>
        <w:t xml:space="preserve">Onko todennäköistä, epätodennäköistä vai mahdotonta, että suvereeni kieltäytyisi suostumuksestaan?</w:t>
      </w:r>
    </w:p>
    <w:p>
      <w:r>
        <w:rPr>
          <w:b/>
        </w:rPr>
        <w:t xml:space="preserve">Kysymys 5</w:t>
      </w:r>
    </w:p>
    <w:p>
      <w:r>
        <w:t xml:space="preserve">Kenen neuvojen mukaan muinaiset hallitsijat toimivat?</w:t>
      </w:r>
    </w:p>
    <w:p>
      <w:r>
        <w:rPr>
          <w:b/>
        </w:rPr>
        <w:t xml:space="preserve">Kysymys 6</w:t>
      </w:r>
    </w:p>
    <w:p>
      <w:r>
        <w:t xml:space="preserve">Kuka estää lakiesitysten läpimenon?</w:t>
      </w:r>
    </w:p>
    <w:p>
      <w:r>
        <w:rPr>
          <w:b/>
        </w:rPr>
        <w:t xml:space="preserve">Kysymys 7</w:t>
      </w:r>
    </w:p>
    <w:p>
      <w:r>
        <w:t xml:space="preserve">Missä käytännössä kuninkaallista suostumusta ei koskaan myönnetä?</w:t>
      </w:r>
    </w:p>
    <w:p>
      <w:r>
        <w:rPr>
          <w:b/>
        </w:rPr>
        <w:t xml:space="preserve">Kysymys 8</w:t>
      </w:r>
    </w:p>
    <w:p>
      <w:r>
        <w:t xml:space="preserve">Kenen aktiivisia valtuuksia tarvitaan, kun kuninkaallinen suostumus evätään?</w:t>
      </w:r>
    </w:p>
    <w:p>
      <w:r>
        <w:rPr>
          <w:b/>
        </w:rPr>
        <w:t xml:space="preserve">Teksti numero 3</w:t>
      </w:r>
    </w:p>
    <w:p>
      <w:r>
        <w:t xml:space="preserve">Alun perin lainsäädäntövaltaa käytti hallitsija, joka toimi </w:t>
      </w:r>
      <w:r>
        <w:rPr>
          <w:color w:val="A9A9A9"/>
        </w:rPr>
        <w:t xml:space="preserve">Curia Regisin eli </w:t>
      </w:r>
      <w:r>
        <w:rPr>
          <w:color w:val="DCDCDC"/>
        </w:rPr>
        <w:t xml:space="preserve">kuninkaallisen neuvoston (</w:t>
      </w:r>
      <w:r>
        <w:rPr>
          <w:color w:val="A9A9A9"/>
        </w:rPr>
        <w:t xml:space="preserve">Curia Regis) </w:t>
      </w:r>
      <w:r>
        <w:t xml:space="preserve">neuvojen perusteella, </w:t>
      </w:r>
      <w:r>
        <w:t xml:space="preserve">johon osallistui merkittäviä magnaatteja ja pappeja ja josta kehittyi parlamentti</w:t>
      </w:r>
      <w:r>
        <w:t xml:space="preserve">.</w:t>
      </w:r>
      <w:r>
        <w:t xml:space="preserve"> Niin sanotun malliparlamentin </w:t>
      </w:r>
      <w:r>
        <w:t xml:space="preserve">jäseninä oli </w:t>
      </w:r>
      <w:r>
        <w:rPr>
          <w:color w:val="2F4F4F"/>
        </w:rPr>
        <w:t xml:space="preserve">piispoja, abbeja, jaarleja, paroneja ja kaksi ritaria kustakin shirestä sekä kaksi burgessia </w:t>
      </w:r>
      <w:r>
        <w:t xml:space="preserve">kustakin boroughista. Vuonna 1265 </w:t>
      </w:r>
      <w:r>
        <w:rPr>
          <w:color w:val="556B2F"/>
        </w:rPr>
        <w:t xml:space="preserve">Leicesterin jaarli </w:t>
      </w:r>
      <w:r>
        <w:t xml:space="preserve">kutsui sääntöjenvastaisesti koolle täysivaltaisen parlamentin ilman </w:t>
      </w:r>
      <w:r>
        <w:rPr>
          <w:color w:val="6B8E23"/>
        </w:rPr>
        <w:t xml:space="preserve">kuninkaallista lupaa</w:t>
      </w:r>
      <w:r>
        <w:t xml:space="preserve">. </w:t>
      </w:r>
      <w:r>
        <w:t xml:space="preserve">Se jakautui lopulta kahteen osaan: </w:t>
      </w:r>
      <w:r>
        <w:rPr>
          <w:color w:val="A0522D"/>
        </w:rPr>
        <w:t xml:space="preserve">piispat, apotit, jaarlit ja paronit </w:t>
      </w:r>
      <w:r>
        <w:t xml:space="preserve">muodostivat </w:t>
      </w:r>
      <w:r>
        <w:rPr>
          <w:color w:val="228B22"/>
        </w:rPr>
        <w:t xml:space="preserve">ylähuoneen</w:t>
      </w:r>
      <w:r>
        <w:t xml:space="preserve">, kun taas shirien ja kaupunkien edustajat </w:t>
      </w:r>
      <w:r>
        <w:rPr>
          <w:color w:val="191970"/>
        </w:rPr>
        <w:t xml:space="preserve">muodostivat </w:t>
      </w:r>
      <w:r>
        <w:rPr>
          <w:color w:val="8B0000"/>
        </w:rPr>
        <w:t xml:space="preserve">alahuoneen</w:t>
      </w:r>
      <w:r>
        <w:t xml:space="preserve">. </w:t>
      </w:r>
      <w:r>
        <w:t xml:space="preserve">Kuningas pyysi </w:t>
      </w:r>
      <w:r>
        <w:rPr>
          <w:color w:val="483D8B"/>
        </w:rPr>
        <w:t xml:space="preserve">molempien talojen </w:t>
      </w:r>
      <w:r>
        <w:t xml:space="preserve">neuvoja ja suostumusta </w:t>
      </w:r>
      <w:r>
        <w:t xml:space="preserve">ennen kuin hän saattoi säätää lakeja. Henrik VI:n valtakaudella tuli tavaksi, että molemmat talot </w:t>
      </w:r>
      <w:r>
        <w:rPr>
          <w:color w:val="3CB371"/>
        </w:rPr>
        <w:t xml:space="preserve">laativat lakiehdotuksia, joista </w:t>
      </w:r>
      <w:r>
        <w:t xml:space="preserve">ei tullut lakia ilman </w:t>
      </w:r>
      <w:r>
        <w:rPr>
          <w:color w:val="BC8F8F"/>
        </w:rPr>
        <w:t xml:space="preserve">kuninkaan </w:t>
      </w:r>
      <w:r>
        <w:t xml:space="preserve">suostumusta, sillä </w:t>
      </w:r>
      <w:r>
        <w:rPr>
          <w:color w:val="663399"/>
        </w:rPr>
        <w:t xml:space="preserve">kuningas </w:t>
      </w:r>
      <w:r>
        <w:t xml:space="preserve">oli ja on edelleen lakien säätäjä. Näin ollen kaikissa laeissa on lauseke "Kuningattaren (kuninkaan) erinomaisin majesteetti säätää tässä nykyisessä kokoontuneessa parlamentissa hengellisten ja ajallisten lordien ja alahuoneiden neuvojen ja suostumuksen perusteella ja niiden valtuuttamana seuraavaa...". Vuosien 1911 ja 1949 parlamenttilaeissa (Parliament Acts 1911 ja 1949) säädetään toisesta mahdollisesta johdantolauseesta, jos ylähuone jätettäisiin prosessin ulkopuolelle.</w:t>
      </w:r>
    </w:p>
    <w:p>
      <w:r>
        <w:rPr>
          <w:b/>
        </w:rPr>
        <w:t xml:space="preserve">Kysymys 0</w:t>
      </w:r>
    </w:p>
    <w:p>
      <w:r>
        <w:t xml:space="preserve">Mikä on toinen nimi sanalle "Curia Regis"?</w:t>
      </w:r>
    </w:p>
    <w:p>
      <w:r>
        <w:rPr>
          <w:b/>
        </w:rPr>
        <w:t xml:space="preserve">Kysymys 1</w:t>
      </w:r>
    </w:p>
    <w:p>
      <w:r>
        <w:t xml:space="preserve">Kuka oli se, joka kutsui erikoisesti koolle täysivaltaisen parlamentin ilman kuninkaallista lupaa vuonna 1265?</w:t>
      </w:r>
    </w:p>
    <w:p>
      <w:r>
        <w:rPr>
          <w:b/>
        </w:rPr>
        <w:t xml:space="preserve">Kysymys 2</w:t>
      </w:r>
    </w:p>
    <w:p>
      <w:r>
        <w:t xml:space="preserve">Tämän seurauksena piispat, apotit, jaarlit ja paronit muodostivat minkä parlamentin?</w:t>
      </w:r>
    </w:p>
    <w:p>
      <w:r>
        <w:rPr>
          <w:b/>
        </w:rPr>
        <w:t xml:space="preserve">Kysymys 3</w:t>
      </w:r>
    </w:p>
    <w:p>
      <w:r>
        <w:t xml:space="preserve">Minkä elimen shiren ja boroughin edustajat muodostivat?</w:t>
      </w:r>
    </w:p>
    <w:p>
      <w:r>
        <w:rPr>
          <w:b/>
        </w:rPr>
        <w:t xml:space="preserve">Kysymys 4</w:t>
      </w:r>
    </w:p>
    <w:p>
      <w:r>
        <w:t xml:space="preserve">Mistä parlamentti kehittyi?</w:t>
      </w:r>
    </w:p>
    <w:p>
      <w:r>
        <w:rPr>
          <w:b/>
        </w:rPr>
        <w:t xml:space="preserve">Kysymys 5</w:t>
      </w:r>
    </w:p>
    <w:p>
      <w:r>
        <w:t xml:space="preserve">Mitä virkoja ylähuoneeseen sisältyi?</w:t>
      </w:r>
    </w:p>
    <w:p>
      <w:r>
        <w:rPr>
          <w:b/>
        </w:rPr>
        <w:t xml:space="preserve">Kysymys 6</w:t>
      </w:r>
    </w:p>
    <w:p>
      <w:r>
        <w:t xml:space="preserve">Missä parlamentin haarassa on shire- ja borough-edustajia?</w:t>
      </w:r>
    </w:p>
    <w:p>
      <w:r>
        <w:rPr>
          <w:b/>
        </w:rPr>
        <w:t xml:space="preserve">Kysymys 7</w:t>
      </w:r>
    </w:p>
    <w:p>
      <w:r>
        <w:t xml:space="preserve">Lakiehdotuksesta ei voi tulla lakia ilman kenen suostumusta?</w:t>
      </w:r>
    </w:p>
    <w:p>
      <w:r>
        <w:rPr>
          <w:b/>
        </w:rPr>
        <w:t xml:space="preserve">Kysymys 8</w:t>
      </w:r>
    </w:p>
    <w:p>
      <w:r>
        <w:t xml:space="preserve">Ketä pidetään lakien säätäjänä?</w:t>
      </w:r>
    </w:p>
    <w:p>
      <w:r>
        <w:rPr>
          <w:b/>
        </w:rPr>
        <w:t xml:space="preserve">Kysymys 9</w:t>
      </w:r>
    </w:p>
    <w:p>
      <w:r>
        <w:t xml:space="preserve">Kuka kuului nykyaikaiseen parlamenttiin?</w:t>
      </w:r>
    </w:p>
    <w:p>
      <w:r>
        <w:rPr>
          <w:b/>
        </w:rPr>
        <w:t xml:space="preserve">Kysymys 10</w:t>
      </w:r>
    </w:p>
    <w:p>
      <w:r>
        <w:t xml:space="preserve">Vuonna 1665 Leicesterin jaarli kutsui koolle täysivaltaisen parlamentin ilman mitä?</w:t>
      </w:r>
    </w:p>
    <w:p>
      <w:r>
        <w:rPr>
          <w:b/>
        </w:rPr>
        <w:t xml:space="preserve">Kysymys 11</w:t>
      </w:r>
    </w:p>
    <w:p>
      <w:r>
        <w:t xml:space="preserve">Keneltä kuningatar kysyisi neuvoa ennen lakien säätämistä?</w:t>
      </w:r>
    </w:p>
    <w:p>
      <w:r>
        <w:rPr>
          <w:b/>
        </w:rPr>
        <w:t xml:space="preserve">Kysymys 12</w:t>
      </w:r>
    </w:p>
    <w:p>
      <w:r>
        <w:t xml:space="preserve">Englannin kaksi taloa ovat House of Luck ja?</w:t>
      </w:r>
    </w:p>
    <w:p>
      <w:r>
        <w:rPr>
          <w:b/>
        </w:rPr>
        <w:t xml:space="preserve">Kysymys 13</w:t>
      </w:r>
    </w:p>
    <w:p>
      <w:r>
        <w:t xml:space="preserve">Henrik VIII:n valtakaudella tuli tavalliseksi, että molemmat talot tekivät mitä?</w:t>
      </w:r>
    </w:p>
    <w:p>
      <w:r>
        <w:rPr>
          <w:b/>
        </w:rPr>
        <w:t xml:space="preserve">Teksti numero 4</w:t>
      </w:r>
    </w:p>
    <w:p>
      <w:r>
        <w:rPr>
          <w:color w:val="A9A9A9"/>
        </w:rPr>
        <w:t xml:space="preserve">Monarkit </w:t>
      </w:r>
      <w:r>
        <w:t xml:space="preserve">estivät usein parlamenttia hyväksymästä lakeja</w:t>
      </w:r>
      <w:r>
        <w:t xml:space="preserve">. </w:t>
      </w:r>
      <w:r>
        <w:rPr>
          <w:color w:val="DCDCDC"/>
        </w:rPr>
        <w:t xml:space="preserve">Kaarle I </w:t>
      </w:r>
      <w:r>
        <w:t xml:space="preserve">hajotti parlamentin vuonna 1629 sen jälkeen, kun se oli hyväksynyt esityksiä, joissa kritisoitiin </w:t>
      </w:r>
      <w:r>
        <w:rPr>
          <w:color w:val="2F4F4F"/>
        </w:rPr>
        <w:t xml:space="preserve">hänen mielivaltaista vallankäyttöään</w:t>
      </w:r>
      <w:r>
        <w:t xml:space="preserve">, ja lakiehdotuksia, joilla pyrittiin </w:t>
      </w:r>
      <w:r>
        <w:rPr>
          <w:color w:val="2F4F4F"/>
        </w:rPr>
        <w:t xml:space="preserve">rajoittamaan hänen mielivaltaista vallankäyttöään</w:t>
      </w:r>
      <w:r>
        <w:t xml:space="preserve">. </w:t>
      </w:r>
      <w:r>
        <w:t xml:space="preserve">Sitä seuranneen yhdentoista vuoden henkilökohtaisen hallinnon aikana Kaarle toteutti oikeudellisesti arveluttavia </w:t>
      </w:r>
      <w:r>
        <w:rPr>
          <w:color w:val="556B2F"/>
        </w:rPr>
        <w:t xml:space="preserve">toimia</w:t>
      </w:r>
      <w:r>
        <w:t xml:space="preserve">, kuten </w:t>
      </w:r>
      <w:r>
        <w:rPr>
          <w:color w:val="6B8E23"/>
        </w:rPr>
        <w:t xml:space="preserve">veronkorotuksia </w:t>
      </w:r>
      <w:r>
        <w:t xml:space="preserve">ilman parlamentin hyväksyntää. </w:t>
      </w:r>
      <w:r>
        <w:rPr>
          <w:color w:val="A0522D"/>
        </w:rPr>
        <w:t xml:space="preserve">Englannin sisällissodan </w:t>
      </w:r>
      <w:r>
        <w:t xml:space="preserve">jälkeen hyväksyttiin, että parlamentti olisi kutsuttava koolle säännöllisesti, mutta oli edelleen tavallista, että monarkit kieltäytyivät kuninkaallisesta suostumuksesta lakiesityksiin. Vuonna 1678 Kaarle II kieltäytyi antamasta suostumustaan lakiesitykselle, joka koski "Yhdistyneen kuningaskunnan rauhan säilyttämistä nostamalla miliisi ja pitämällä se palveluksessa kahden neljänkymmenen päivän ajan", ja antoi ymmärtää, että hänen, ei parlamentin, olisi valvottava miliisiä. Viimeinen Stuartin monarkki, </w:t>
      </w:r>
      <w:r>
        <w:rPr>
          <w:color w:val="228B22"/>
        </w:rPr>
        <w:t xml:space="preserve">Anne</w:t>
      </w:r>
      <w:r>
        <w:t xml:space="preserve">, kieltäytyi </w:t>
      </w:r>
      <w:r>
        <w:rPr>
          <w:color w:val="191970"/>
        </w:rPr>
        <w:t xml:space="preserve">11. maaliskuuta 1708 </w:t>
      </w:r>
      <w:r>
        <w:rPr>
          <w:color w:val="8B0000"/>
        </w:rPr>
        <w:t xml:space="preserve">ministereidensä </w:t>
      </w:r>
      <w:r>
        <w:t xml:space="preserve">neuvosta antamasta </w:t>
      </w:r>
      <w:r>
        <w:t xml:space="preserve">suostumustaan lakiehdotukselle miliisin asettamisesta Skotlantiin. Sen jälkeen yksikään monarkki ei ole kieltäytynyt antamasta kuninkaallista suostumusta Yhdistyneen kuningaskunnan parlamentin hyväksymälle lakiesitykselle.</w:t>
      </w:r>
    </w:p>
    <w:p>
      <w:r>
        <w:rPr>
          <w:b/>
        </w:rPr>
        <w:t xml:space="preserve">Kysymys 0</w:t>
      </w:r>
    </w:p>
    <w:p>
      <w:r>
        <w:t xml:space="preserve">Kuka monarkki oli vastuussa parlamentin hajottamisesta vuonna 1629?</w:t>
      </w:r>
    </w:p>
    <w:p>
      <w:r>
        <w:rPr>
          <w:b/>
        </w:rPr>
        <w:t xml:space="preserve">Kysymys 1</w:t>
      </w:r>
    </w:p>
    <w:p>
      <w:r>
        <w:t xml:space="preserve">Mihin toimiin tämä monarkki ryhtyi, jotka tyypillisesti jätetään parlamentin harkintavaltaan?</w:t>
      </w:r>
    </w:p>
    <w:p>
      <w:r>
        <w:rPr>
          <w:b/>
        </w:rPr>
        <w:t xml:space="preserve">Kysymys 2</w:t>
      </w:r>
    </w:p>
    <w:p>
      <w:r>
        <w:t xml:space="preserve">Minkä tapahtuman jälkeen päätettiin, että parlamentin pitäisi kokoontua säännöllisesti?</w:t>
      </w:r>
    </w:p>
    <w:p>
      <w:r>
        <w:rPr>
          <w:b/>
        </w:rPr>
        <w:t xml:space="preserve">Kysymys 3</w:t>
      </w:r>
    </w:p>
    <w:p>
      <w:r>
        <w:t xml:space="preserve">Kuten Kaarle II oli aiemmin tehnyt, viimeinen Stuartin monarkki kieltäytyi antamasta suostumustaan. Kuka tämä monarkki oli?</w:t>
      </w:r>
    </w:p>
    <w:p>
      <w:r>
        <w:rPr>
          <w:b/>
        </w:rPr>
        <w:t xml:space="preserve">Kysymys 4</w:t>
      </w:r>
    </w:p>
    <w:p>
      <w:r>
        <w:t xml:space="preserve">Kuka hallitsija poisti parlamentin vuonna 1629?</w:t>
      </w:r>
    </w:p>
    <w:p>
      <w:r>
        <w:rPr>
          <w:b/>
        </w:rPr>
        <w:t xml:space="preserve">Kysymys 5</w:t>
      </w:r>
    </w:p>
    <w:p>
      <w:r>
        <w:t xml:space="preserve">Mitä motiivit yrittivät saada aikaan, mikä sai Kaarle I:n hajottamaan parlamentin vuonna 1629?</w:t>
      </w:r>
    </w:p>
    <w:p>
      <w:r>
        <w:rPr>
          <w:b/>
        </w:rPr>
        <w:t xml:space="preserve">Kysymys 6</w:t>
      </w:r>
    </w:p>
    <w:p>
      <w:r>
        <w:t xml:space="preserve">Milloin viimeksi annettiin kuninkaallinen hyväksyntä?</w:t>
      </w:r>
    </w:p>
    <w:p>
      <w:r>
        <w:rPr>
          <w:b/>
        </w:rPr>
        <w:t xml:space="preserve">Kysymys 7</w:t>
      </w:r>
    </w:p>
    <w:p>
      <w:r>
        <w:t xml:space="preserve">Kuka oli viimeinen monarkki, joka käytti kuninkaallista suostumusta vuonna 1708?</w:t>
      </w:r>
    </w:p>
    <w:p>
      <w:r>
        <w:rPr>
          <w:b/>
        </w:rPr>
        <w:t xml:space="preserve">Kysymys 8</w:t>
      </w:r>
    </w:p>
    <w:p>
      <w:r>
        <w:t xml:space="preserve">Kenen neuvosta Anne pidättäytyi kuninkaallisesta suostumuksesta?</w:t>
      </w:r>
    </w:p>
    <w:p>
      <w:r>
        <w:rPr>
          <w:b/>
        </w:rPr>
        <w:t xml:space="preserve">Kysymys 9</w:t>
      </w:r>
    </w:p>
    <w:p>
      <w:r>
        <w:t xml:space="preserve">Kuka kannatti usein parlamentin valtaa säätää lakeja?</w:t>
      </w:r>
    </w:p>
    <w:p>
      <w:r>
        <w:rPr>
          <w:b/>
        </w:rPr>
        <w:t xml:space="preserve">Kysymys 10</w:t>
      </w:r>
    </w:p>
    <w:p>
      <w:r>
        <w:t xml:space="preserve">Charles I suoritti laillisesti laillista mitä?</w:t>
      </w:r>
    </w:p>
    <w:p>
      <w:r>
        <w:rPr>
          <w:b/>
        </w:rPr>
        <w:t xml:space="preserve">Kysymys 11</w:t>
      </w:r>
    </w:p>
    <w:p>
      <w:r>
        <w:t xml:space="preserve">Kuka nosti veroja parlamentin suostumuksella?</w:t>
      </w:r>
    </w:p>
    <w:p>
      <w:r>
        <w:rPr>
          <w:b/>
        </w:rPr>
        <w:t xml:space="preserve">Kysymys 12</w:t>
      </w:r>
    </w:p>
    <w:p>
      <w:r>
        <w:t xml:space="preserve">Kuka aloitti parlamentin vuonna 1629?</w:t>
      </w:r>
    </w:p>
    <w:p>
      <w:r>
        <w:rPr>
          <w:b/>
        </w:rPr>
        <w:t xml:space="preserve">Kysymys 13</w:t>
      </w:r>
    </w:p>
    <w:p>
      <w:r>
        <w:t xml:space="preserve">Millä päivämäärällä ensimmäinen Stuartin monarkki, Anne, ei pidätellyt?</w:t>
      </w:r>
    </w:p>
    <w:p>
      <w:r>
        <w:rPr>
          <w:b/>
        </w:rPr>
        <w:t xml:space="preserve">Teksti numero 5</w:t>
      </w:r>
    </w:p>
    <w:p>
      <w:r>
        <w:t xml:space="preserve">Seuraavan </w:t>
      </w:r>
      <w:r>
        <w:rPr>
          <w:color w:val="A9A9A9"/>
        </w:rPr>
        <w:t xml:space="preserve">Hannoverin dynastian aikana </w:t>
      </w:r>
      <w:r>
        <w:t xml:space="preserve">valtaa käyttivät vähitellen enemmän parlamentti ja hallitus. Ensimmäinen hannoverilainen </w:t>
      </w:r>
      <w:r>
        <w:t xml:space="preserve">hallitsija </w:t>
      </w:r>
      <w:r>
        <w:rPr>
          <w:color w:val="2F4F4F"/>
        </w:rPr>
        <w:t xml:space="preserve">Yrjö I luotti </w:t>
      </w:r>
      <w:r>
        <w:t xml:space="preserve">ministereihinsä enemmän kuin aiemmat hallitsijat</w:t>
      </w:r>
      <w:r>
        <w:t xml:space="preserve">.</w:t>
      </w:r>
      <w:r>
        <w:t xml:space="preserve"> Myöhemmät Hannoverin monarkit yrittivät palauttaa kuninkaallisen valvonnan lainsäädäntöön: </w:t>
      </w:r>
      <w:r>
        <w:rPr>
          <w:color w:val="556B2F"/>
        </w:rPr>
        <w:t xml:space="preserve">Yrjö III ja Yrjö IV </w:t>
      </w:r>
      <w:r>
        <w:t xml:space="preserve">vastustivat molemmat avoimesti </w:t>
      </w:r>
      <w:r>
        <w:rPr>
          <w:color w:val="6B8E23"/>
        </w:rPr>
        <w:t xml:space="preserve">katolilaisten vapautusta </w:t>
      </w:r>
      <w:r>
        <w:t xml:space="preserve">ja väittivät, että suostumuksen antaminen katolilaisten vapautusta koskevalle lakiesitykselle rikkoisi </w:t>
      </w:r>
      <w:r>
        <w:rPr>
          <w:color w:val="A0522D"/>
        </w:rPr>
        <w:t xml:space="preserve">kruunajaisvalaa</w:t>
      </w:r>
      <w:r>
        <w:t xml:space="preserve">, jossa vaadittiin hallitsijaa säilyttämään ja suojelemaan Englannin vakiintunutta kirkkoa paavin vallalta, ja myöntäisi oikeuksia henkilöille, jotka olivat liittoutuneet vieraan vallan kanssa, joka ei tunnustanut heidän laillisuuttaan. </w:t>
      </w:r>
      <w:r>
        <w:rPr>
          <w:color w:val="228B22"/>
        </w:rPr>
        <w:t xml:space="preserve">Yrjö IV </w:t>
      </w:r>
      <w:r>
        <w:t xml:space="preserve">antoi kuitenkin vastahakoisesti suostumuksensa </w:t>
      </w:r>
      <w:r>
        <w:rPr>
          <w:color w:val="191970"/>
        </w:rPr>
        <w:t xml:space="preserve">ministeriensä </w:t>
      </w:r>
      <w:r>
        <w:t xml:space="preserve">neuvosta</w:t>
      </w:r>
      <w:r>
        <w:t xml:space="preserve">. </w:t>
      </w:r>
      <w:r>
        <w:t xml:space="preserve">Ministerien vastuun käsitteen kehittyessä valtuudet kieltäytyä kuninkaallisesta suostumuksesta ovat jääneet pois käytöstä sekä </w:t>
      </w:r>
      <w:r>
        <w:rPr>
          <w:color w:val="8B0000"/>
        </w:rPr>
        <w:t xml:space="preserve">Yhdistyneessä kuningaskunnassa että muissa Kansainyhteisön valtakunnissa</w:t>
      </w:r>
      <w:r>
        <w:t xml:space="preserve">.</w:t>
      </w:r>
    </w:p>
    <w:p>
      <w:r>
        <w:rPr>
          <w:b/>
        </w:rPr>
        <w:t xml:space="preserve">Kysymys 0</w:t>
      </w:r>
    </w:p>
    <w:p>
      <w:r>
        <w:t xml:space="preserve">Kenen valtakaudella valta siirtyi enemmän parlamentille?</w:t>
      </w:r>
    </w:p>
    <w:p>
      <w:r>
        <w:rPr>
          <w:b/>
        </w:rPr>
        <w:t xml:space="preserve">Kysymys 1</w:t>
      </w:r>
    </w:p>
    <w:p>
      <w:r>
        <w:t xml:space="preserve">Kuka oli tämän dynastian ensimmäinen hallitsija?</w:t>
      </w:r>
    </w:p>
    <w:p>
      <w:r>
        <w:rPr>
          <w:b/>
        </w:rPr>
        <w:t xml:space="preserve">Kysymys 2</w:t>
      </w:r>
    </w:p>
    <w:p>
      <w:r>
        <w:t xml:space="preserve">Yrittäessään ottaa vallan takaisin Yrjö III ja Yrjö IV vastustivat mitä kirkollista liikettä?</w:t>
      </w:r>
    </w:p>
    <w:p>
      <w:r>
        <w:rPr>
          <w:b/>
        </w:rPr>
        <w:t xml:space="preserve">Kysymys 3</w:t>
      </w:r>
    </w:p>
    <w:p>
      <w:r>
        <w:t xml:space="preserve">Kuka monarkki luotti ministereihinsä enemmän kuin kukaan edeltäjistään?</w:t>
      </w:r>
    </w:p>
    <w:p>
      <w:r>
        <w:rPr>
          <w:b/>
        </w:rPr>
        <w:t xml:space="preserve">Kysymys 4</w:t>
      </w:r>
    </w:p>
    <w:p>
      <w:r>
        <w:t xml:space="preserve">Mitä Yrjö III ja Yrjö IV vastustivat?</w:t>
      </w:r>
    </w:p>
    <w:p>
      <w:r>
        <w:rPr>
          <w:b/>
        </w:rPr>
        <w:t xml:space="preserve">Kysymys 5</w:t>
      </w:r>
    </w:p>
    <w:p>
      <w:r>
        <w:t xml:space="preserve">Minkä säännön Yrjö III ja Yrjö IV uskoivat katolilaisten vapautuslain rikkovan?</w:t>
      </w:r>
    </w:p>
    <w:p>
      <w:r>
        <w:rPr>
          <w:b/>
        </w:rPr>
        <w:t xml:space="preserve">Kysymys 6</w:t>
      </w:r>
    </w:p>
    <w:p>
      <w:r>
        <w:t xml:space="preserve">Kuka monarkki antoi suostumuksensa vastahakoisesti ministeriensä neuvosta?</w:t>
      </w:r>
    </w:p>
    <w:p>
      <w:r>
        <w:rPr>
          <w:b/>
        </w:rPr>
        <w:t xml:space="preserve">Kysymys 7</w:t>
      </w:r>
    </w:p>
    <w:p>
      <w:r>
        <w:t xml:space="preserve">George Olin ensimmäinen unkarilainen mikä?</w:t>
      </w:r>
    </w:p>
    <w:p>
      <w:r>
        <w:rPr>
          <w:b/>
        </w:rPr>
        <w:t xml:space="preserve">Kysymys 8</w:t>
      </w:r>
    </w:p>
    <w:p>
      <w:r>
        <w:t xml:space="preserve">Kuka kannatti avoimesti katolisten vapautusta?</w:t>
      </w:r>
    </w:p>
    <w:p>
      <w:r>
        <w:rPr>
          <w:b/>
        </w:rPr>
        <w:t xml:space="preserve">Kysymys 9</w:t>
      </w:r>
    </w:p>
    <w:p>
      <w:r>
        <w:t xml:space="preserve">Yrjö IV antoi suostumuksensa kenen neuvojen perusteella?</w:t>
      </w:r>
    </w:p>
    <w:p>
      <w:r>
        <w:rPr>
          <w:b/>
        </w:rPr>
        <w:t xml:space="preserve">Kysymys 10</w:t>
      </w:r>
    </w:p>
    <w:p>
      <w:r>
        <w:t xml:space="preserve">Missä valtuudet kieltäytyä kuninkaallisesta suostumuksesta ovat yleistyneet?</w:t>
      </w:r>
    </w:p>
    <w:p>
      <w:r>
        <w:rPr>
          <w:b/>
        </w:rPr>
        <w:t xml:space="preserve">Teksti numero 6</w:t>
      </w:r>
    </w:p>
    <w:p>
      <w:r>
        <w:t xml:space="preserve">Kuninkaallinen hyväksyntä on </w:t>
      </w:r>
      <w:r>
        <w:t xml:space="preserve">Skotlannin parlamentin säädösten </w:t>
      </w:r>
      <w:r>
        <w:rPr>
          <w:color w:val="DCDCDC"/>
        </w:rPr>
        <w:t xml:space="preserve">lainsäädäntöprosessin </w:t>
      </w:r>
      <w:r>
        <w:t xml:space="preserve">viimeinen vaihe. </w:t>
      </w:r>
      <w:r>
        <w:t xml:space="preserve">Prosessista säädetään </w:t>
      </w:r>
      <w:r>
        <w:t xml:space="preserve">vuoden 1998 Skotlantilaislain </w:t>
      </w:r>
      <w:r>
        <w:rPr>
          <w:color w:val="2F4F4F"/>
        </w:rPr>
        <w:t xml:space="preserve">28, 32 ja 33 </w:t>
      </w:r>
      <w:r>
        <w:t xml:space="preserve">§:ssä. </w:t>
      </w:r>
      <w:r>
        <w:t xml:space="preserve">Kun lakiehdotus on hyväksytty, </w:t>
      </w:r>
      <w:r>
        <w:rPr>
          <w:color w:val="556B2F"/>
        </w:rPr>
        <w:t xml:space="preserve">Skotlannin parlamentin puhemies </w:t>
      </w:r>
      <w:r>
        <w:rPr>
          <w:color w:val="6B8E23"/>
        </w:rPr>
        <w:t xml:space="preserve">toimittaa sen monarkille kuninkaallista hyväksyntää varten </w:t>
      </w:r>
      <w:r>
        <w:rPr>
          <w:color w:val="A0522D"/>
        </w:rPr>
        <w:t xml:space="preserve">neljän viikon määräajan </w:t>
      </w:r>
      <w:r>
        <w:t xml:space="preserve">jälkeen</w:t>
      </w:r>
      <w:r>
        <w:t xml:space="preserve">, jonka aikana </w:t>
      </w:r>
      <w:r>
        <w:rPr>
          <w:color w:val="228B22"/>
        </w:rPr>
        <w:t xml:space="preserve">Skotlannin julkisasiamies, Lord Advocate, Attorney General tai </w:t>
      </w:r>
      <w:r>
        <w:t xml:space="preserve">Skotlannin </w:t>
      </w:r>
      <w:r>
        <w:rPr>
          <w:color w:val="228B22"/>
        </w:rPr>
        <w:t xml:space="preserve">valtiosihteeri </w:t>
      </w:r>
      <w:r>
        <w:t xml:space="preserve">voi saattaa lakiehdotuksen Yhdistyneen kuningaskunnan korkeimman oikeuden (ennen 1. lokakuuta 2009 Judicial Committee of the Privy Council) käsiteltäväksi </w:t>
      </w:r>
      <w:r>
        <w:rPr>
          <w:color w:val="191970"/>
        </w:rPr>
        <w:t xml:space="preserve">sen laillisuuden tarkistamiseksi</w:t>
      </w:r>
      <w:r>
        <w:t xml:space="preserve">. </w:t>
      </w:r>
      <w:r>
        <w:t xml:space="preserve">Kuninkaallinen suostumus annetaan </w:t>
      </w:r>
      <w:r>
        <w:rPr>
          <w:color w:val="8B0000"/>
        </w:rPr>
        <w:t xml:space="preserve">Skotlannin sinetin alla olevalla kirjepatentilla </w:t>
      </w:r>
      <w:r>
        <w:t xml:space="preserve">seuraavassa muodossa: The Scottish Parliament (Letters Patent and Proclamations) Order 1999 (SI 1999/737), josta julkaistaan ilmoitus </w:t>
      </w:r>
      <w:r>
        <w:rPr>
          <w:color w:val="483D8B"/>
        </w:rPr>
        <w:t xml:space="preserve">Lontoon, Edinburghin ja Belfastin lehdissä</w:t>
      </w:r>
      <w:r>
        <w:t xml:space="preserve">:</w:t>
      </w:r>
    </w:p>
    <w:p>
      <w:r>
        <w:rPr>
          <w:b/>
        </w:rPr>
        <w:t xml:space="preserve">Kysymys 0</w:t>
      </w:r>
    </w:p>
    <w:p>
      <w:r>
        <w:t xml:space="preserve">Kuka on Skotlannissa vastuussa lakiehdotuksen toimittamisesta kuninkaallista hyväksyntää varten?</w:t>
      </w:r>
    </w:p>
    <w:p>
      <w:r>
        <w:rPr>
          <w:b/>
        </w:rPr>
        <w:t xml:space="preserve">Kysymys 1</w:t>
      </w:r>
    </w:p>
    <w:p>
      <w:r>
        <w:t xml:space="preserve">Mitä kolmea julkaisua käytetään kuninkaallisen hyväksynnän merkkinä?</w:t>
      </w:r>
    </w:p>
    <w:p>
      <w:r>
        <w:rPr>
          <w:b/>
        </w:rPr>
        <w:t xml:space="preserve">Kysymys 2</w:t>
      </w:r>
    </w:p>
    <w:p>
      <w:r>
        <w:t xml:space="preserve">Minkä Skotlantia koskevan lain pykälien mukaan kuninkaallinen suostumus on voimassa?</w:t>
      </w:r>
    </w:p>
    <w:p>
      <w:r>
        <w:rPr>
          <w:b/>
        </w:rPr>
        <w:t xml:space="preserve">Kysymys 3</w:t>
      </w:r>
    </w:p>
    <w:p>
      <w:r>
        <w:t xml:space="preserve">Kuinka monta viikkoa kuluu, ennen kuin monarkki saa laskun puheenjohtajalta?</w:t>
      </w:r>
    </w:p>
    <w:p>
      <w:r>
        <w:rPr>
          <w:b/>
        </w:rPr>
        <w:t xml:space="preserve">Kysymys 4</w:t>
      </w:r>
    </w:p>
    <w:p>
      <w:r>
        <w:t xml:space="preserve">Mitkä tahot voivat viedä lakiesityksen korkeimpaan oikeuteen?</w:t>
      </w:r>
    </w:p>
    <w:p>
      <w:r>
        <w:rPr>
          <w:b/>
        </w:rPr>
        <w:t xml:space="preserve">Kysymys 5</w:t>
      </w:r>
    </w:p>
    <w:p>
      <w:r>
        <w:t xml:space="preserve">Mitä varten Skotlannin korkeimmalle oikeudelle esitettäisiin lakiesitys?</w:t>
      </w:r>
    </w:p>
    <w:p>
      <w:r>
        <w:rPr>
          <w:b/>
        </w:rPr>
        <w:t xml:space="preserve">Kysymys 6</w:t>
      </w:r>
    </w:p>
    <w:p>
      <w:r>
        <w:t xml:space="preserve">Minkä ensimmäinen vaihe on kuninkaallinen hyväksyntä?</w:t>
      </w:r>
    </w:p>
    <w:p>
      <w:r>
        <w:rPr>
          <w:b/>
        </w:rPr>
        <w:t xml:space="preserve">Kysymys 7</w:t>
      </w:r>
    </w:p>
    <w:p>
      <w:r>
        <w:t xml:space="preserve">Mihin menettelyyn sovelletaan Skotlantia koskevan vuoden 1998 lain 18, 32 ja 33 pykälää?</w:t>
      </w:r>
    </w:p>
    <w:p>
      <w:r>
        <w:rPr>
          <w:b/>
        </w:rPr>
        <w:t xml:space="preserve">Kysymys 8</w:t>
      </w:r>
    </w:p>
    <w:p>
      <w:r>
        <w:t xml:space="preserve">Ennen lakiehdotuksen hyväksymistä, mitä tekee Ruotsin parlamentin puhemies?</w:t>
      </w:r>
    </w:p>
    <w:p>
      <w:r>
        <w:rPr>
          <w:b/>
        </w:rPr>
        <w:t xml:space="preserve">Kysymys 9</w:t>
      </w:r>
    </w:p>
    <w:p>
      <w:r>
        <w:t xml:space="preserve">Mitä tarkoittaa kuninkaallinen erimielisyys?</w:t>
      </w:r>
    </w:p>
    <w:p>
      <w:r>
        <w:rPr>
          <w:b/>
        </w:rPr>
        <w:t xml:space="preserve">Teksti numero 7</w:t>
      </w:r>
    </w:p>
    <w:p>
      <w:r>
        <w:rPr>
          <w:color w:val="A9A9A9"/>
        </w:rPr>
        <w:t xml:space="preserve">Toimenpiteet</w:t>
      </w:r>
      <w:r>
        <w:t xml:space="preserve">, joiden avulla </w:t>
      </w:r>
      <w:r>
        <w:rPr>
          <w:color w:val="DCDCDC"/>
        </w:rPr>
        <w:t xml:space="preserve">Walesin kansalliskokous antoi lainsäädäntöä vuosina </w:t>
      </w:r>
      <w:r>
        <w:rPr>
          <w:color w:val="2F4F4F"/>
        </w:rPr>
        <w:t xml:space="preserve">2006-2011, saivat </w:t>
      </w:r>
      <w:r>
        <w:t xml:space="preserve">kuningattaren hyväksynnän neuvoston määräyksellä. Vuoden 2006 Government of Wales Actin 102 §:ssä edellytettiin, että </w:t>
      </w:r>
      <w:r>
        <w:rPr>
          <w:color w:val="556B2F"/>
        </w:rPr>
        <w:t xml:space="preserve">edustajainhuoneen sihteeri esittelee edustajainhuoneen hyväksymät toimenpiteet </w:t>
      </w:r>
      <w:r>
        <w:t xml:space="preserve">neljän viikon määräajan jälkeen, jonka aikana </w:t>
      </w:r>
      <w:r>
        <w:rPr>
          <w:color w:val="6B8E23"/>
        </w:rPr>
        <w:t xml:space="preserve">Walesin päälakimies tai oikeusministeri </w:t>
      </w:r>
      <w:r>
        <w:t xml:space="preserve">saattoi viedä ehdotetun toimenpiteen korkeimman oikeuden käsiteltäväksi, jotta se päättäisi, kuuluuko toimenpide edustajainhuoneen lainsäädäntövaltaan.</w:t>
      </w:r>
    </w:p>
    <w:p>
      <w:r>
        <w:rPr>
          <w:b/>
        </w:rPr>
        <w:t xml:space="preserve">Kysymys 0</w:t>
      </w:r>
    </w:p>
    <w:p>
      <w:r>
        <w:t xml:space="preserve">Mikä oli sen menetelmän nimi, jolla Walesissa hyväksyttiin lainsäädäntöä 2000-luvulla?</w:t>
      </w:r>
    </w:p>
    <w:p>
      <w:r>
        <w:rPr>
          <w:b/>
        </w:rPr>
        <w:t xml:space="preserve">Kysymys 1</w:t>
      </w:r>
    </w:p>
    <w:p>
      <w:r>
        <w:t xml:space="preserve">Kuka voisi neljän viikon määräajan jälkeen saattaa toimenpide-ehdotuksen korkeimman oikeuden käsiteltäväksi?</w:t>
      </w:r>
    </w:p>
    <w:p>
      <w:r>
        <w:rPr>
          <w:b/>
        </w:rPr>
        <w:t xml:space="preserve">Kysymys 2</w:t>
      </w:r>
    </w:p>
    <w:p>
      <w:r>
        <w:t xml:space="preserve">Mitä olivat "toimenpiteet" Walesissa?</w:t>
      </w:r>
    </w:p>
    <w:p>
      <w:r>
        <w:rPr>
          <w:b/>
        </w:rPr>
        <w:t xml:space="preserve">Kysymys 3</w:t>
      </w:r>
    </w:p>
    <w:p>
      <w:r>
        <w:t xml:space="preserve">Minkä vuosien aikana Walesissa käytettiin toimenpiteitä lainsäädännön hyväksymiseksi?</w:t>
      </w:r>
    </w:p>
    <w:p>
      <w:r>
        <w:rPr>
          <w:b/>
        </w:rPr>
        <w:t xml:space="preserve">Kysymys 4</w:t>
      </w:r>
    </w:p>
    <w:p>
      <w:r>
        <w:t xml:space="preserve">Kuka Walesissa pystyi esittämään lakiesityksen korkeimmalle oikeudelle?</w:t>
      </w:r>
    </w:p>
    <w:p>
      <w:r>
        <w:rPr>
          <w:b/>
        </w:rPr>
        <w:t xml:space="preserve">Kysymys 5</w:t>
      </w:r>
    </w:p>
    <w:p>
      <w:r>
        <w:t xml:space="preserve">Mitä Walesin hallitusta koskevan lain (Government of Wales Act 2006) 202 §:ssä edellytettiin?</w:t>
      </w:r>
    </w:p>
    <w:p>
      <w:r>
        <w:rPr>
          <w:b/>
        </w:rPr>
        <w:t xml:space="preserve">Kysymys 6</w:t>
      </w:r>
    </w:p>
    <w:p>
      <w:r>
        <w:t xml:space="preserve">Millä nimellä Amerikan kansalliskokous hyväksyi lainsäädäntöä?</w:t>
      </w:r>
    </w:p>
    <w:p>
      <w:r>
        <w:rPr>
          <w:b/>
        </w:rPr>
        <w:t xml:space="preserve">Kysymys 7</w:t>
      </w:r>
    </w:p>
    <w:p>
      <w:r>
        <w:t xml:space="preserve">Kuka voisi kolmen viikon määräajan jälkeen esittää toimenpide-ehdotuksen korkeimmalle oikeudelle?</w:t>
      </w:r>
    </w:p>
    <w:p>
      <w:r>
        <w:rPr>
          <w:b/>
        </w:rPr>
        <w:t xml:space="preserve">Kysymys 8</w:t>
      </w:r>
    </w:p>
    <w:p>
      <w:r>
        <w:t xml:space="preserve">Mitä "toimenpiteitä" Washingtonissa toteutettiin?</w:t>
      </w:r>
    </w:p>
    <w:p>
      <w:r>
        <w:rPr>
          <w:b/>
        </w:rPr>
        <w:t xml:space="preserve">Teksti numero 8</w:t>
      </w:r>
    </w:p>
    <w:p>
      <w:r>
        <w:t xml:space="preserve">Sen sijaan monarkki antaa kuninkaallisen suostumuksen suoraan </w:t>
      </w:r>
      <w:r>
        <w:rPr>
          <w:color w:val="DCDCDC"/>
        </w:rPr>
        <w:t xml:space="preserve">neuvoston määräyksellä</w:t>
      </w:r>
      <w:r>
        <w:t xml:space="preserve">. </w:t>
      </w:r>
      <w:r>
        <w:t xml:space="preserve">Suostumus myönnetään tai evätään </w:t>
      </w:r>
      <w:r>
        <w:rPr>
          <w:color w:val="2F4F4F"/>
        </w:rPr>
        <w:t xml:space="preserve">lordikanslerin </w:t>
      </w:r>
      <w:r>
        <w:t xml:space="preserve">neuvojen perusteella</w:t>
      </w:r>
      <w:r>
        <w:t xml:space="preserve">. </w:t>
      </w:r>
      <w:r>
        <w:t xml:space="preserve">Viimeaikainen esimerkki siitä, kun puoltava lausunto evättiin (tai oikeammin, kun lordikansleri kieltäytyi esittämästä lakia puoltavaa lausuntoa varten), oli vuonna </w:t>
      </w:r>
      <w:r>
        <w:rPr>
          <w:color w:val="556B2F"/>
        </w:rPr>
        <w:t xml:space="preserve">2007, </w:t>
      </w:r>
      <w:r>
        <w:t xml:space="preserve">ja se koski </w:t>
      </w:r>
      <w:r>
        <w:rPr>
          <w:color w:val="A0522D"/>
        </w:rPr>
        <w:t xml:space="preserve">Sarkin korkeimman oikeuden (Chief Pleas of Sark) </w:t>
      </w:r>
      <w:r>
        <w:rPr>
          <w:color w:val="6B8E23"/>
        </w:rPr>
        <w:t xml:space="preserve">kokoonpanon uudistuksia</w:t>
      </w:r>
      <w:r>
        <w:t xml:space="preserve">. (</w:t>
      </w:r>
      <w:r>
        <w:rPr>
          <w:color w:val="228B22"/>
        </w:rPr>
        <w:t xml:space="preserve">Vuonna</w:t>
      </w:r>
      <w:r>
        <w:t xml:space="preserve"> 2011 </w:t>
      </w:r>
      <w:r>
        <w:t xml:space="preserve">kampanjoijat, jotka vastustivat lakia, jolla pyrittiin vähentämään senaattoreiden määrää Jerseyn osavaltioissa, pyysivät </w:t>
      </w:r>
      <w:r>
        <w:rPr>
          <w:color w:val="191970"/>
        </w:rPr>
        <w:t xml:space="preserve">Privy Councilia </w:t>
      </w:r>
      <w:r>
        <w:t xml:space="preserve">neuvomaan kuningatarta kieltäytymään kuninkaallisesta suostumuksesta. Neuvoston </w:t>
      </w:r>
      <w:r>
        <w:rPr>
          <w:color w:val="8B0000"/>
        </w:rPr>
        <w:t xml:space="preserve">13. heinäkuuta </w:t>
      </w:r>
      <w:r>
        <w:t xml:space="preserve">2011 antamalla määräyksellä </w:t>
      </w:r>
      <w:r>
        <w:t xml:space="preserve">vahvistettiin </w:t>
      </w:r>
      <w:r>
        <w:rPr>
          <w:color w:val="483D8B"/>
        </w:rPr>
        <w:t xml:space="preserve">uudet säännöt</w:t>
      </w:r>
      <w:r>
        <w:t xml:space="preserve">, joiden mukaan kuninkaallisen puoltavan lausunnon antamista vastustavia vetoomuksia käsitellään</w:t>
      </w:r>
      <w:r>
        <w:rPr>
          <w:color w:val="8B0000"/>
        </w:rPr>
        <w:t xml:space="preserve">.</w:t>
      </w:r>
    </w:p>
    <w:p>
      <w:r>
        <w:rPr>
          <w:b/>
        </w:rPr>
        <w:t xml:space="preserve">Kysymys 0</w:t>
      </w:r>
    </w:p>
    <w:p>
      <w:r>
        <w:t xml:space="preserve">Millä määräyksellä suvereeni antaa suostumuksensa?</w:t>
      </w:r>
    </w:p>
    <w:p>
      <w:r>
        <w:rPr>
          <w:b/>
        </w:rPr>
        <w:t xml:space="preserve">Kysymys 1</w:t>
      </w:r>
    </w:p>
    <w:p>
      <w:r>
        <w:t xml:space="preserve">Kuka neuvoo hallitsijaa tässä päätöksessä?</w:t>
      </w:r>
    </w:p>
    <w:p>
      <w:r>
        <w:rPr>
          <w:b/>
        </w:rPr>
        <w:t xml:space="preserve">Kysymys 2</w:t>
      </w:r>
    </w:p>
    <w:p>
      <w:r>
        <w:t xml:space="preserve">Minkä äskettäisen perustuslain uudistamista koskevan vetoomuksen johdosta perustuslakia ei hyväksytty?</w:t>
      </w:r>
    </w:p>
    <w:p>
      <w:r>
        <w:rPr>
          <w:b/>
        </w:rPr>
        <w:t xml:space="preserve">Kysymys 3</w:t>
      </w:r>
    </w:p>
    <w:p>
      <w:r>
        <w:t xml:space="preserve">Kuka neuvoo lakiesityksen myöntämistä tai hylkäämistä?</w:t>
      </w:r>
    </w:p>
    <w:p>
      <w:r>
        <w:rPr>
          <w:b/>
        </w:rPr>
        <w:t xml:space="preserve">Kysymys 4</w:t>
      </w:r>
    </w:p>
    <w:p>
      <w:r>
        <w:t xml:space="preserve">Milloin annettiin neuvoston asetus, jossa vahvistettiin uudet säännöt kuninkaallista suostumusta vastaan esitettyjen vetoomusten käsittelylle?</w:t>
      </w:r>
    </w:p>
    <w:p>
      <w:r>
        <w:rPr>
          <w:b/>
        </w:rPr>
        <w:t xml:space="preserve">Kysymys 5</w:t>
      </w:r>
    </w:p>
    <w:p>
      <w:r>
        <w:t xml:space="preserve">Minä vuonna lordikansleri kieltäytyi antamasta puoltavaa lausuntoa perustuslakiuudistusta koskevalle laille?</w:t>
      </w:r>
    </w:p>
    <w:p>
      <w:r>
        <w:rPr>
          <w:b/>
        </w:rPr>
        <w:t xml:space="preserve">Kysymys 6</w:t>
      </w:r>
    </w:p>
    <w:p>
      <w:r>
        <w:t xml:space="preserve">Mikä oli sen lakiehdotuksen aihe, jota lordikansleri kieltäytyi esittämästä kuninkaallista hyväksyntää varten vuonna 2007?</w:t>
      </w:r>
    </w:p>
    <w:p>
      <w:r>
        <w:rPr>
          <w:b/>
        </w:rPr>
        <w:t xml:space="preserve">Kysymys 7</w:t>
      </w:r>
    </w:p>
    <w:p>
      <w:r>
        <w:t xml:space="preserve">Miten monarkki antaa epäsuorasti kuninkaallisen suostumuksen?</w:t>
      </w:r>
    </w:p>
    <w:p>
      <w:r>
        <w:rPr>
          <w:b/>
        </w:rPr>
        <w:t xml:space="preserve">Kysymys 8</w:t>
      </w:r>
    </w:p>
    <w:p>
      <w:r>
        <w:t xml:space="preserve">Mitä perustettiin 13. heinäkuuta 2001 annetulla neuvoston asetuksella?</w:t>
      </w:r>
    </w:p>
    <w:p>
      <w:r>
        <w:rPr>
          <w:b/>
        </w:rPr>
        <w:t xml:space="preserve">Kysymys 9</w:t>
      </w:r>
    </w:p>
    <w:p>
      <w:r>
        <w:t xml:space="preserve">Vuonna 2001 kampanjoijat vetosivat keneen?</w:t>
      </w:r>
    </w:p>
    <w:p>
      <w:r>
        <w:rPr>
          <w:b/>
        </w:rPr>
        <w:t xml:space="preserve">Kysymys 10</w:t>
      </w:r>
    </w:p>
    <w:p>
      <w:r>
        <w:t xml:space="preserve">Minkä vuoden aikana kampanjoijat kehottivat kuningatarta antamaan kuninkaallisen suostumuksen?</w:t>
      </w:r>
    </w:p>
    <w:p>
      <w:r>
        <w:rPr>
          <w:b/>
        </w:rPr>
        <w:t xml:space="preserve">Teksti numero 9</w:t>
      </w:r>
    </w:p>
    <w:p>
      <w:r>
        <w:t xml:space="preserve">Kuninkaallinen suostumus ei riitä antamaan </w:t>
      </w:r>
      <w:r>
        <w:rPr>
          <w:color w:val="A9A9A9"/>
        </w:rPr>
        <w:t xml:space="preserve">Tynwaldin</w:t>
      </w:r>
      <w:r>
        <w:t xml:space="preserve"> laille oikeusvaikutuksia</w:t>
      </w:r>
      <w:r>
        <w:t xml:space="preserve">. </w:t>
      </w:r>
      <w:r>
        <w:t xml:space="preserve">Vanhan tavan mukaan laki tuli voimaan vasta, kun se oli julistettu Tynwaldin ulkoilmaistunnossa, joka pidettiin yleensä </w:t>
      </w:r>
      <w:r>
        <w:rPr>
          <w:color w:val="DCDCDC"/>
        </w:rPr>
        <w:t xml:space="preserve">Tynwald Hillillä St John'sissa Pyhän Johanneksen </w:t>
      </w:r>
      <w:r>
        <w:t xml:space="preserve">päivänä </w:t>
      </w:r>
      <w:r>
        <w:rPr>
          <w:color w:val="2F4F4F"/>
        </w:rPr>
        <w:t xml:space="preserve">(24. kesäkuuta)</w:t>
      </w:r>
      <w:r>
        <w:t xml:space="preserve">, mutta gregoriaanisen kalenterin käyttöönoton jälkeen vuonna </w:t>
      </w:r>
      <w:r>
        <w:rPr>
          <w:color w:val="556B2F"/>
        </w:rPr>
        <w:t xml:space="preserve">1753 </w:t>
      </w:r>
      <w:r>
        <w:t xml:space="preserve">5. heinäkuuta (tai seuraavana maanantaina, jos 5. heinäkuuta on lauantai tai sunnuntai)</w:t>
      </w:r>
      <w:r>
        <w:rPr>
          <w:color w:val="556B2F"/>
        </w:rPr>
        <w:t xml:space="preserve">.</w:t>
      </w:r>
      <w:r>
        <w:t xml:space="preserve"> Alun perin </w:t>
      </w:r>
      <w:r>
        <w:rPr>
          <w:color w:val="6B8E23"/>
        </w:rPr>
        <w:t xml:space="preserve">laki luettiin </w:t>
      </w:r>
      <w:r>
        <w:t xml:space="preserve">englanniksi ja </w:t>
      </w:r>
      <w:r>
        <w:rPr>
          <w:color w:val="A0522D"/>
        </w:rPr>
        <w:t xml:space="preserve">manxiksi</w:t>
      </w:r>
      <w:r>
        <w:t xml:space="preserve">, mutta vuoden 1865 jälkeen riitti, että lain otsikko luettiin ja kunkin pykälän tiivistelmä. Vuonna 1895 tämä supistui otsikoihin ja muistioon lain tavoitteesta ja tarkoituksesta, </w:t>
      </w:r>
      <w:r>
        <w:t xml:space="preserve">ja</w:t>
      </w:r>
      <w:r>
        <w:t xml:space="preserve"> vuodesta </w:t>
      </w:r>
      <w:r>
        <w:rPr>
          <w:color w:val="228B22"/>
        </w:rPr>
        <w:t xml:space="preserve">1988 lähtien </w:t>
      </w:r>
      <w:r>
        <w:t xml:space="preserve">on luettu </w:t>
      </w:r>
      <w:r>
        <w:rPr>
          <w:color w:val="191970"/>
        </w:rPr>
        <w:t xml:space="preserve">vain lyhyt otsikko ja </w:t>
      </w:r>
      <w:r>
        <w:rPr>
          <w:color w:val="8B0000"/>
        </w:rPr>
        <w:t xml:space="preserve">tiivistelmä pitkästä otsikosta</w:t>
      </w:r>
      <w:r>
        <w:t xml:space="preserve">.</w:t>
      </w:r>
    </w:p>
    <w:p>
      <w:r>
        <w:rPr>
          <w:b/>
        </w:rPr>
        <w:t xml:space="preserve">Kysymys 0</w:t>
      </w:r>
    </w:p>
    <w:p>
      <w:r>
        <w:t xml:space="preserve">Muinaisen tavan mukaan Tynwaldin laki astui voimaan vasta, kun se oli säädetty missä paikassa?</w:t>
      </w:r>
    </w:p>
    <w:p>
      <w:r>
        <w:rPr>
          <w:b/>
        </w:rPr>
        <w:t xml:space="preserve">Kysymys 1</w:t>
      </w:r>
    </w:p>
    <w:p>
      <w:r>
        <w:t xml:space="preserve">Tynwaldin lain julistaminen tarkoitti alun perin sen lukemista englanniksi ja millä muulla kielellä?</w:t>
      </w:r>
    </w:p>
    <w:p>
      <w:r>
        <w:rPr>
          <w:b/>
        </w:rPr>
        <w:t xml:space="preserve">Kysymys 2</w:t>
      </w:r>
    </w:p>
    <w:p>
      <w:r>
        <w:t xml:space="preserve">Nykyään luetaan vain lyhyt otsikko ja mitä muuta?</w:t>
      </w:r>
    </w:p>
    <w:p>
      <w:r>
        <w:rPr>
          <w:b/>
        </w:rPr>
        <w:t xml:space="preserve">Kysymys 3</w:t>
      </w:r>
    </w:p>
    <w:p>
      <w:r>
        <w:t xml:space="preserve">Kuinka suuri osa ehdotetusta laista on nykyisin luettava ääneen Johanneksenpäivänä?</w:t>
      </w:r>
    </w:p>
    <w:p>
      <w:r>
        <w:rPr>
          <w:b/>
        </w:rPr>
        <w:t xml:space="preserve">Kysymys 4</w:t>
      </w:r>
    </w:p>
    <w:p>
      <w:r>
        <w:t xml:space="preserve">Minä päivänä vietetään Johanneksenpäivää?</w:t>
      </w:r>
    </w:p>
    <w:p>
      <w:r>
        <w:rPr>
          <w:b/>
        </w:rPr>
        <w:t xml:space="preserve">Kysymys 5</w:t>
      </w:r>
    </w:p>
    <w:p>
      <w:r>
        <w:t xml:space="preserve">Missä Tynwaldin ulkoilmaistunto yleensä pidetään?</w:t>
      </w:r>
    </w:p>
    <w:p>
      <w:r>
        <w:rPr>
          <w:b/>
        </w:rPr>
        <w:t xml:space="preserve">Kysymys 6</w:t>
      </w:r>
    </w:p>
    <w:p>
      <w:r>
        <w:t xml:space="preserve">Minkä säädöksen oikeusvaikutukset saadaan kuninkaallisella puoltavalla lausunnolla?</w:t>
      </w:r>
    </w:p>
    <w:p>
      <w:r>
        <w:rPr>
          <w:b/>
        </w:rPr>
        <w:t xml:space="preserve">Kysymys 7</w:t>
      </w:r>
    </w:p>
    <w:p>
      <w:r>
        <w:t xml:space="preserve">Mitä vähennettiin vuonna 1995?</w:t>
      </w:r>
    </w:p>
    <w:p>
      <w:r>
        <w:rPr>
          <w:b/>
        </w:rPr>
        <w:t xml:space="preserve">Kysymys 8</w:t>
      </w:r>
    </w:p>
    <w:p>
      <w:r>
        <w:t xml:space="preserve">Mistä vuodesta lähtien on luettu vain lyhyttä otsikkoa?</w:t>
      </w:r>
    </w:p>
    <w:p>
      <w:r>
        <w:rPr>
          <w:b/>
        </w:rPr>
        <w:t xml:space="preserve">Kysymys 9</w:t>
      </w:r>
    </w:p>
    <w:p>
      <w:r>
        <w:t xml:space="preserve">Minä vuonna kreikkalainen kalenteri otettiin käyttöön?</w:t>
      </w:r>
    </w:p>
    <w:p>
      <w:r>
        <w:rPr>
          <w:b/>
        </w:rPr>
        <w:t xml:space="preserve">Teksti numero 10</w:t>
      </w:r>
    </w:p>
    <w:p>
      <w:r>
        <w:t xml:space="preserve">Vuodesta 1993 lähtien </w:t>
      </w:r>
      <w:r>
        <w:rPr>
          <w:color w:val="DCDCDC"/>
        </w:rPr>
        <w:t xml:space="preserve">Sodorin ja Manin hiippakuntasynodilla </w:t>
      </w:r>
      <w:r>
        <w:t xml:space="preserve">on ollut valtuudet säätää toimenpiteitä, jotka koskevat "kaikkia </w:t>
      </w:r>
      <w:r>
        <w:rPr>
          <w:color w:val="2F4F4F"/>
        </w:rPr>
        <w:t xml:space="preserve">Englannin kirkkoa saarella </w:t>
      </w:r>
      <w:r>
        <w:t xml:space="preserve">koskevia asioita</w:t>
      </w:r>
      <w:r>
        <w:t xml:space="preserve">"</w:t>
      </w:r>
      <w:r>
        <w:t xml:space="preserve">.</w:t>
      </w:r>
      <w:r>
        <w:t xml:space="preserve"> Jos Tynwald hyväksyy toimenpiteen, sillä on "Tynwaldin lain voima ja vaikutus, kun kuninkaallinen puoltava lausunto on annettu tiedoksi Tynwaldille". </w:t>
      </w:r>
      <w:r>
        <w:rPr>
          <w:color w:val="556B2F"/>
        </w:rPr>
        <w:t xml:space="preserve">Vuosina 1979-1993 </w:t>
      </w:r>
      <w:r>
        <w:t xml:space="preserve">synodilla oli samanlainen toimivalta, mutta se rajoittui yleisen synodin toimenpiteiden ulottamiseen Mansaarelle. Ennen vuotta 1994 </w:t>
      </w:r>
      <w:r>
        <w:t xml:space="preserve">kuninkaallinen puoltava lausunto annettiin </w:t>
      </w:r>
      <w:r>
        <w:rPr>
          <w:color w:val="A0522D"/>
        </w:rPr>
        <w:t xml:space="preserve">neuvoston päätöksellä, </w:t>
      </w:r>
      <w:r>
        <w:t xml:space="preserve">kuten lakiehdotusten osalta, mutta nyt valta antaa kuninkaallinen puoltava lausunto toimenpiteille on siirretty </w:t>
      </w:r>
      <w:r>
        <w:rPr>
          <w:color w:val="191970"/>
        </w:rPr>
        <w:t xml:space="preserve">kuvernööriluutnantille</w:t>
      </w:r>
      <w:r>
        <w:t xml:space="preserve">. </w:t>
      </w:r>
      <w:r>
        <w:rPr>
          <w:color w:val="8B0000"/>
        </w:rPr>
        <w:t xml:space="preserve">Toimenpide </w:t>
      </w:r>
      <w:r>
        <w:t xml:space="preserve">ei edellytä julistamista.</w:t>
      </w:r>
    </w:p>
    <w:p>
      <w:r>
        <w:rPr>
          <w:b/>
        </w:rPr>
        <w:t xml:space="preserve">Kysymys 0</w:t>
      </w:r>
    </w:p>
    <w:p>
      <w:r>
        <w:t xml:space="preserve">Millä elimellä on vuodesta 1993 lähtien ollut valtuudet toteuttaa toimenpiteitä?</w:t>
      </w:r>
    </w:p>
    <w:p>
      <w:r>
        <w:rPr>
          <w:b/>
        </w:rPr>
        <w:t xml:space="preserve">Kysymys 1</w:t>
      </w:r>
    </w:p>
    <w:p>
      <w:r>
        <w:t xml:space="preserve">Tämä elin antaa säännöksiä ketä koskevista asioista?</w:t>
      </w:r>
    </w:p>
    <w:p>
      <w:r>
        <w:rPr>
          <w:b/>
        </w:rPr>
        <w:t xml:space="preserve">Kysymys 2</w:t>
      </w:r>
    </w:p>
    <w:p>
      <w:r>
        <w:t xml:space="preserve">Kuka antoi kuninkaallisen suostumuksen vuoteen 1994 asti?</w:t>
      </w:r>
    </w:p>
    <w:p>
      <w:r>
        <w:rPr>
          <w:b/>
        </w:rPr>
        <w:t xml:space="preserve">Kysymys 3</w:t>
      </w:r>
    </w:p>
    <w:p>
      <w:r>
        <w:t xml:space="preserve">Missä asemassa on nyt valta antaa kuninkaallinen suostumus?</w:t>
      </w:r>
    </w:p>
    <w:p>
      <w:r>
        <w:rPr>
          <w:b/>
        </w:rPr>
        <w:t xml:space="preserve">Kysymys 4</w:t>
      </w:r>
    </w:p>
    <w:p>
      <w:r>
        <w:t xml:space="preserve">Ennen mitä vuotta kuninkaallinen suostumus hyväksyttiin neuvoston päätöksellä?</w:t>
      </w:r>
    </w:p>
    <w:p>
      <w:r>
        <w:rPr>
          <w:b/>
        </w:rPr>
        <w:t xml:space="preserve">Kysymys 5</w:t>
      </w:r>
    </w:p>
    <w:p>
      <w:r>
        <w:t xml:space="preserve">Kenellä on tällä hetkellä valta antaa kuninkaallinen suostumus toimenpiteille?</w:t>
      </w:r>
    </w:p>
    <w:p>
      <w:r>
        <w:rPr>
          <w:b/>
        </w:rPr>
        <w:t xml:space="preserve">Kysymys 6</w:t>
      </w:r>
    </w:p>
    <w:p>
      <w:r>
        <w:t xml:space="preserve">Minkä vuosien aikana synodilla oli valtuudet toteuttaa toimenpiteitä?</w:t>
      </w:r>
    </w:p>
    <w:p>
      <w:r>
        <w:rPr>
          <w:b/>
        </w:rPr>
        <w:t xml:space="preserve">Kysymys 7</w:t>
      </w:r>
    </w:p>
    <w:p>
      <w:r>
        <w:t xml:space="preserve">Kenellä on vuodesta 1983 lähtien ollut valta toteuttaa toimenpiteitä?</w:t>
      </w:r>
    </w:p>
    <w:p>
      <w:r>
        <w:rPr>
          <w:b/>
        </w:rPr>
        <w:t xml:space="preserve">Kysymys 8</w:t>
      </w:r>
    </w:p>
    <w:p>
      <w:r>
        <w:t xml:space="preserve">Kuka myönsi kuninkaallisen erivapauden ennen vuotta 1994?</w:t>
      </w:r>
    </w:p>
    <w:p>
      <w:r>
        <w:rPr>
          <w:b/>
        </w:rPr>
        <w:t xml:space="preserve">Kysymys 9</w:t>
      </w:r>
    </w:p>
    <w:p>
      <w:r>
        <w:t xml:space="preserve">Tällä hetkellä kuninkaallinen erimielisyys on delegoitu kenelle?</w:t>
      </w:r>
    </w:p>
    <w:p>
      <w:r>
        <w:rPr>
          <w:b/>
        </w:rPr>
        <w:t xml:space="preserve">Kysymys 10</w:t>
      </w:r>
    </w:p>
    <w:p>
      <w:r>
        <w:t xml:space="preserve">Mikä edellyttää julkaisemista?</w:t>
      </w:r>
    </w:p>
    <w:p>
      <w:r>
        <w:rPr>
          <w:b/>
        </w:rPr>
        <w:t xml:space="preserve">Teksti numero 11</w:t>
      </w:r>
    </w:p>
    <w:p>
      <w:r>
        <w:t xml:space="preserve">Jos </w:t>
      </w:r>
      <w:r>
        <w:rPr>
          <w:color w:val="A9A9A9"/>
        </w:rPr>
        <w:t xml:space="preserve">Kanadan kenraalikuvernööri </w:t>
      </w:r>
      <w:r>
        <w:t xml:space="preserve">ei voi antaa suostumusta, sen voi antaa joko </w:t>
      </w:r>
      <w:r>
        <w:rPr>
          <w:color w:val="DCDCDC"/>
        </w:rPr>
        <w:t xml:space="preserve">Kanadan kenraalikuvernöörin sijainen - </w:t>
      </w:r>
      <w:r>
        <w:rPr>
          <w:color w:val="2F4F4F"/>
        </w:rPr>
        <w:t xml:space="preserve">Kanadan korkein tuomari - tai muu </w:t>
      </w:r>
      <w:r>
        <w:rPr>
          <w:color w:val="DCDCDC"/>
        </w:rPr>
        <w:t xml:space="preserve">Kanadan korkeimman oikeuden </w:t>
      </w:r>
      <w:r>
        <w:rPr>
          <w:color w:val="2F4F4F"/>
        </w:rPr>
        <w:t xml:space="preserve">tuomari</w:t>
      </w:r>
      <w:r>
        <w:t xml:space="preserve">. </w:t>
      </w:r>
      <w:r>
        <w:t xml:space="preserve">Kenraalikuvernöörin ei varsinaisesti tarvitse allekirjoittaa </w:t>
      </w:r>
      <w:r>
        <w:rPr>
          <w:color w:val="556B2F"/>
        </w:rPr>
        <w:t xml:space="preserve">lainsäätäjän hyväksymää lakiehdotusta, sillä </w:t>
      </w:r>
      <w:r>
        <w:t xml:space="preserve">allekirjoitus on vain todistus. Kussakin tapauksessa parlamentille on ilmoitettava </w:t>
      </w:r>
      <w:r>
        <w:rPr>
          <w:color w:val="6B8E23"/>
        </w:rPr>
        <w:t xml:space="preserve">puoltavan lausunnon antamisesta</w:t>
      </w:r>
      <w:r>
        <w:t xml:space="preserve">, ennen kuin lakiehdotuksen katsotaan tulleen laiksi</w:t>
      </w:r>
      <w:r>
        <w:t xml:space="preserve">. </w:t>
      </w:r>
      <w:r>
        <w:t xml:space="preserve">Käytettävissä on </w:t>
      </w:r>
      <w:r>
        <w:rPr>
          <w:color w:val="A0522D"/>
        </w:rPr>
        <w:t xml:space="preserve">kaksi </w:t>
      </w:r>
      <w:r>
        <w:t xml:space="preserve">menetelmää: hallitsijan edustajat voivat antaa puoltavan lausunnon parlamentin molempien huoneiden läsnä ollessa; vaihtoehtoisesti kummallekin huoneelle voidaan ilmoittaa asiasta erikseen, yleensä kyseisen huoneen puhemiehen toimesta. Vaikka </w:t>
      </w:r>
      <w:r>
        <w:rPr>
          <w:color w:val="228B22"/>
        </w:rPr>
        <w:t xml:space="preserve">molemmille </w:t>
      </w:r>
      <w:r>
        <w:rPr>
          <w:color w:val="191970"/>
        </w:rPr>
        <w:t xml:space="preserve">taloille </w:t>
      </w:r>
      <w:r>
        <w:rPr>
          <w:color w:val="228B22"/>
        </w:rPr>
        <w:t xml:space="preserve">on ilmoitettava samana päivänä</w:t>
      </w:r>
      <w:r>
        <w:t xml:space="preserve">, alahuoneelle voidaan kuitenkin antaa ilmoitus silloin, kun se ei ole koolla, </w:t>
      </w:r>
      <w:r>
        <w:rPr>
          <w:color w:val="8B0000"/>
        </w:rPr>
        <w:t xml:space="preserve">julkaisemalla alahuoneen </w:t>
      </w:r>
      <w:r>
        <w:rPr>
          <w:color w:val="8B0000"/>
        </w:rPr>
        <w:t xml:space="preserve">lehdissä </w:t>
      </w:r>
      <w:r>
        <w:rPr>
          <w:color w:val="483D8B"/>
        </w:rPr>
        <w:t xml:space="preserve">erityisnumero</w:t>
      </w:r>
      <w:r>
        <w:t xml:space="preserve">, kun taas senaatin on oltava koolla ja </w:t>
      </w:r>
      <w:r>
        <w:rPr>
          <w:color w:val="3CB371"/>
        </w:rPr>
        <w:t xml:space="preserve">puhemiehen on luettava kenraalikuvernöörin kirje ääneen</w:t>
      </w:r>
      <w:r>
        <w:t xml:space="preserve">.</w:t>
      </w:r>
    </w:p>
    <w:p>
      <w:r>
        <w:rPr>
          <w:b/>
        </w:rPr>
        <w:t xml:space="preserve">Kysymys 0</w:t>
      </w:r>
    </w:p>
    <w:p>
      <w:r>
        <w:t xml:space="preserve">Kuka Kanadan liittovaltion hallituksessa on yleensä vastuussa siitä, että päätetään, annetaanko puoltava lausunto?</w:t>
      </w:r>
    </w:p>
    <w:p>
      <w:r>
        <w:rPr>
          <w:b/>
        </w:rPr>
        <w:t xml:space="preserve">Kysymys 1</w:t>
      </w:r>
    </w:p>
    <w:p>
      <w:r>
        <w:t xml:space="preserve">Mitkä kannanotot Kanadan korkeimmasta oikeudesta voivat myös tarvittaessa antaa suostumuksensa?</w:t>
      </w:r>
    </w:p>
    <w:p>
      <w:r>
        <w:rPr>
          <w:b/>
        </w:rPr>
        <w:t xml:space="preserve">Kysymys 2</w:t>
      </w:r>
    </w:p>
    <w:p>
      <w:r>
        <w:t xml:space="preserve">Kuka voi antaa suostumuksen, jos Kanadan pääministeri ei voi?</w:t>
      </w:r>
    </w:p>
    <w:p>
      <w:r>
        <w:rPr>
          <w:b/>
        </w:rPr>
        <w:t xml:space="preserve">Kysymys 3</w:t>
      </w:r>
    </w:p>
    <w:p>
      <w:r>
        <w:t xml:space="preserve">Kuinka monta menetelmää on käytettävissä suostumuksen antamiseen Kanadassa?</w:t>
      </w:r>
    </w:p>
    <w:p>
      <w:r>
        <w:rPr>
          <w:b/>
        </w:rPr>
        <w:t xml:space="preserve">Kysymys 4</w:t>
      </w:r>
    </w:p>
    <w:p>
      <w:r>
        <w:t xml:space="preserve">Jos jokaiselle parlamentin huoneelle ilmoitetaan erikseen, mitä asetusta sovelletaan?</w:t>
      </w:r>
    </w:p>
    <w:p>
      <w:r>
        <w:rPr>
          <w:b/>
        </w:rPr>
        <w:t xml:space="preserve">Kysymys 5</w:t>
      </w:r>
    </w:p>
    <w:p>
      <w:r>
        <w:t xml:space="preserve">Miten parlamentin alahuoneelle voidaan ilmoittaa puoltavasta lausunnosta, jos se ei ole koolla?</w:t>
      </w:r>
    </w:p>
    <w:p>
      <w:r>
        <w:rPr>
          <w:b/>
        </w:rPr>
        <w:t xml:space="preserve">Kysymys 6</w:t>
      </w:r>
    </w:p>
    <w:p>
      <w:r>
        <w:t xml:space="preserve">Toisin kuin alahuoneelle, miten senaatille on ilmoitettava puoltavasta lausunnosta?</w:t>
      </w:r>
    </w:p>
    <w:p>
      <w:r>
        <w:rPr>
          <w:b/>
        </w:rPr>
        <w:t xml:space="preserve">Kysymys 7</w:t>
      </w:r>
    </w:p>
    <w:p>
      <w:r>
        <w:t xml:space="preserve">Mitä kenraalikuvernöörin on allekirjoitettava?</w:t>
      </w:r>
    </w:p>
    <w:p>
      <w:r>
        <w:rPr>
          <w:b/>
        </w:rPr>
        <w:t xml:space="preserve">Kysymys 8</w:t>
      </w:r>
    </w:p>
    <w:p>
      <w:r>
        <w:t xml:space="preserve">Mitä parlamentille ei koskaan kerrota?</w:t>
      </w:r>
    </w:p>
    <w:p>
      <w:r>
        <w:rPr>
          <w:b/>
        </w:rPr>
        <w:t xml:space="preserve">Kysymys 9</w:t>
      </w:r>
    </w:p>
    <w:p>
      <w:r>
        <w:t xml:space="preserve">Molemmat asiat on ilmoitettava eri päivinä?</w:t>
      </w:r>
    </w:p>
    <w:p>
      <w:r>
        <w:rPr>
          <w:b/>
        </w:rPr>
        <w:t xml:space="preserve">Kysymys 10</w:t>
      </w:r>
    </w:p>
    <w:p>
      <w:r>
        <w:t xml:space="preserve">Ylähuoneen lehdissä voidaan julkaista erityinen mikä?</w:t>
      </w:r>
    </w:p>
    <w:p>
      <w:r>
        <w:rPr>
          <w:b/>
        </w:rPr>
        <w:t xml:space="preserve">Teksti numero 12</w:t>
      </w:r>
    </w:p>
    <w:p>
      <w:r>
        <w:t xml:space="preserve">Vaikka kuninkaallista suostumusta ei ole evätty Yhdistyneessä kuningaskunnassa vuoden </w:t>
      </w:r>
      <w:r>
        <w:rPr>
          <w:color w:val="A9A9A9"/>
        </w:rPr>
        <w:t xml:space="preserve">1708 </w:t>
      </w:r>
      <w:r>
        <w:t xml:space="preserve">jälkeen</w:t>
      </w:r>
      <w:r>
        <w:t xml:space="preserve">, kuninkaallisten ohjeiden mukaisesti toimivat kuvernöörit ovat usein evänneet sen Yhdistyneen kuningaskunnan siirtomaissa ja entisissä siirtomaissa. Yhdysvaltojen itsenäisyysjulistuksessa siirtokuntalaiset valittivat, että </w:t>
      </w:r>
      <w:r>
        <w:rPr>
          <w:color w:val="DCDCDC"/>
        </w:rPr>
        <w:t xml:space="preserve">Yrjö III </w:t>
      </w:r>
      <w:r>
        <w:t xml:space="preserve">"on </w:t>
      </w:r>
      <w:r>
        <w:rPr>
          <w:color w:val="2F4F4F"/>
        </w:rPr>
        <w:t xml:space="preserve">kieltäytynyt </w:t>
      </w:r>
      <w:r>
        <w:rPr>
          <w:color w:val="556B2F"/>
        </w:rPr>
        <w:t xml:space="preserve">antamasta suostumustaan laeille, jotka ovat </w:t>
      </w:r>
      <w:r>
        <w:t xml:space="preserve">kaikkein terveellisimpiä ja välttämättömiä yleisen edun kannalta [ja] on kieltänyt kuvernöörejään säätämästä välittömän ja kiireellisen tärkeitä lakeja, ellei niiden täytäntöönpanoa ole keskeytetty, kunnes hänen suostumuksensa on saatu; ja kun ne on näin keskeytetty, hän on laiminlyönyt täysin niiden noudattamisen". Jopa sen jälkeen, kun </w:t>
      </w:r>
      <w:r>
        <w:rPr>
          <w:color w:val="A0522D"/>
        </w:rPr>
        <w:t xml:space="preserve">Kanadan, Australian, Uuden-Seelannin, Etelä-Afrikan unionin ja Newfoundlandin </w:t>
      </w:r>
      <w:r>
        <w:rPr>
          <w:color w:val="6B8E23"/>
        </w:rPr>
        <w:t xml:space="preserve">kaltaisille siirtomaille </w:t>
      </w:r>
      <w:r>
        <w:t xml:space="preserve">myönnettiin vastuullinen hallinto, </w:t>
      </w:r>
      <w:r>
        <w:rPr>
          <w:color w:val="228B22"/>
        </w:rPr>
        <w:t xml:space="preserve">Britannian hallitus </w:t>
      </w:r>
      <w:r>
        <w:t xml:space="preserve">jatkoi toisinaan kenraalikuvernöörien neuvomista suostumuksen antamisessa; suostumusta myös varattiin toisinaan, jotta Britannian hallitus saattoi tutkia </w:t>
      </w:r>
      <w:r>
        <w:rPr>
          <w:color w:val="191970"/>
        </w:rPr>
        <w:t xml:space="preserve">lakiehdotuksen </w:t>
      </w:r>
      <w:r>
        <w:t xml:space="preserve">ennen kuin se antoi kenraalikuvernöörille neuvoja.</w:t>
      </w:r>
    </w:p>
    <w:p>
      <w:r>
        <w:rPr>
          <w:b/>
        </w:rPr>
        <w:t xml:space="preserve">Kysymys 0</w:t>
      </w:r>
    </w:p>
    <w:p>
      <w:r>
        <w:t xml:space="preserve">Minä vuonna Yhdistyneessä kuningaskunnassa viimeksi evättiin kuninkaallinen hyväksyntä?</w:t>
      </w:r>
    </w:p>
    <w:p>
      <w:r>
        <w:rPr>
          <w:b/>
        </w:rPr>
        <w:t xml:space="preserve">Kysymys 1</w:t>
      </w:r>
    </w:p>
    <w:p>
      <w:r>
        <w:t xml:space="preserve">Mikä brittiläinen monarkki mainitaan Yhdysvaltojen itsenäisyysjulistuksessa?</w:t>
      </w:r>
    </w:p>
    <w:p>
      <w:r>
        <w:rPr>
          <w:b/>
        </w:rPr>
        <w:t xml:space="preserve">Kysymys 2</w:t>
      </w:r>
    </w:p>
    <w:p>
      <w:r>
        <w:t xml:space="preserve">Mistä Amerikan siirtokunnat syyttivät monarkkia?</w:t>
      </w:r>
    </w:p>
    <w:p>
      <w:r>
        <w:rPr>
          <w:b/>
        </w:rPr>
        <w:t xml:space="preserve">Kysymys 3</w:t>
      </w:r>
    </w:p>
    <w:p>
      <w:r>
        <w:t xml:space="preserve">Minä vuonna Yhdistyneessä kuningaskunnassa viimeksi evättiin kuninkaallinen hyväksyntä?</w:t>
      </w:r>
    </w:p>
    <w:p>
      <w:r>
        <w:rPr>
          <w:b/>
        </w:rPr>
        <w:t xml:space="preserve">Kysymys 4</w:t>
      </w:r>
    </w:p>
    <w:p>
      <w:r>
        <w:t xml:space="preserve">Kuka neuvoi edelleen kenraalikuvernöörejä suostumuksen antamisessa myös sen jälkeen, kun siirtokunnilla oli vastuullinen hallitus?</w:t>
      </w:r>
    </w:p>
    <w:p>
      <w:r>
        <w:rPr>
          <w:b/>
        </w:rPr>
        <w:t xml:space="preserve">Kysymys 5</w:t>
      </w:r>
    </w:p>
    <w:p>
      <w:r>
        <w:t xml:space="preserve">Kenelle Britannian hallitus antoi toisinaan vielä neuvoja kuninkaallisesta suostumuksesta, vaikka heillä oli omat vastuuhallituksensa?</w:t>
      </w:r>
    </w:p>
    <w:p>
      <w:r>
        <w:rPr>
          <w:b/>
        </w:rPr>
        <w:t xml:space="preserve">Kysymys 6</w:t>
      </w:r>
    </w:p>
    <w:p>
      <w:r>
        <w:t xml:space="preserve">Mistä vuodesta lähtien kuninkaallista hyväksyntää ei ole annettu Yhdistyneessä kuningaskunnassa?</w:t>
      </w:r>
    </w:p>
    <w:p>
      <w:r>
        <w:rPr>
          <w:b/>
        </w:rPr>
        <w:t xml:space="preserve">Kysymys 7</w:t>
      </w:r>
    </w:p>
    <w:p>
      <w:r>
        <w:t xml:space="preserve">Yhdysvaltain siirtolaiset valittivat, että Yrjö II oli kieltäytynyt mistä?</w:t>
      </w:r>
    </w:p>
    <w:p>
      <w:r>
        <w:rPr>
          <w:b/>
        </w:rPr>
        <w:t xml:space="preserve">Kysymys 8</w:t>
      </w:r>
    </w:p>
    <w:p>
      <w:r>
        <w:t xml:space="preserve">Mitkä maat eivät saaneet vastuullista hallitusta?</w:t>
      </w:r>
    </w:p>
    <w:p>
      <w:r>
        <w:rPr>
          <w:b/>
        </w:rPr>
        <w:t xml:space="preserve">Kysymys 9</w:t>
      </w:r>
    </w:p>
    <w:p>
      <w:r>
        <w:t xml:space="preserve">Suostumusta ei koskaan varata, jotta Britannian hallitus voisi tutkia mitä?</w:t>
      </w:r>
    </w:p>
    <w:p>
      <w:r>
        <w:rPr>
          <w:b/>
        </w:rPr>
        <w:t xml:space="preserve">Teksti numero 13</w:t>
      </w:r>
    </w:p>
    <w:p>
      <w:r>
        <w:t xml:space="preserve">Australiassa ilmeni tekninen ongelma, joka liittyi </w:t>
      </w:r>
      <w:r>
        <w:rPr>
          <w:color w:val="A9A9A9"/>
        </w:rPr>
        <w:t xml:space="preserve">kuninkaalliseen hyväksyntään </w:t>
      </w:r>
      <w:r>
        <w:t xml:space="preserve">sekä vuonna 1976 että vuonna 2001</w:t>
      </w:r>
      <w:r>
        <w:t xml:space="preserve">. </w:t>
      </w:r>
      <w:r>
        <w:t xml:space="preserve">Vuonna 1976 </w:t>
      </w:r>
      <w:r>
        <w:t xml:space="preserve">edustajainhuoneesta peräisin oleva lakiehdotus toimitettiin virheellisesti </w:t>
      </w:r>
      <w:r>
        <w:rPr>
          <w:color w:val="2F4F4F"/>
        </w:rPr>
        <w:t xml:space="preserve">kenraalikuvernöörille</w:t>
      </w:r>
      <w:r>
        <w:t xml:space="preserve">, joka antoi hyväksyntänsä</w:t>
      </w:r>
      <w:r>
        <w:rPr>
          <w:color w:val="DCDCDC"/>
        </w:rPr>
        <w:t xml:space="preserve">.</w:t>
      </w:r>
      <w:r>
        <w:t xml:space="preserve"> Myöhemmin kuitenkin huomattiin, että </w:t>
      </w:r>
      <w:r>
        <w:rPr>
          <w:color w:val="556B2F"/>
        </w:rPr>
        <w:t xml:space="preserve">kumpikaan edustajainhuone ei ollut hyväksynyt sitä</w:t>
      </w:r>
      <w:r>
        <w:t xml:space="preserve">. </w:t>
      </w:r>
      <w:r>
        <w:t xml:space="preserve">Virhe johtui siitä, että </w:t>
      </w:r>
      <w:r>
        <w:rPr>
          <w:color w:val="6B8E23"/>
        </w:rPr>
        <w:t xml:space="preserve">samasta edustajainhuoneesta oli tullut kaksi samannimistä lakiesitystä</w:t>
      </w:r>
      <w:r>
        <w:t xml:space="preserve">. </w:t>
      </w:r>
      <w:r>
        <w:rPr>
          <w:color w:val="A0522D"/>
        </w:rPr>
        <w:t xml:space="preserve">Kenraalikuvernööri </w:t>
      </w:r>
      <w:r>
        <w:rPr>
          <w:color w:val="191970"/>
        </w:rPr>
        <w:t xml:space="preserve">peruutti ensimmäisen puoltavan lausunnon </w:t>
      </w:r>
      <w:r>
        <w:rPr>
          <w:color w:val="228B22"/>
        </w:rPr>
        <w:t xml:space="preserve">ennen kuin hän antoi puoltavan lausunnon lakiesitykselle, joka oli tosiasiassa hyväksytty</w:t>
      </w:r>
      <w:r>
        <w:t xml:space="preserve">. </w:t>
      </w:r>
      <w:r>
        <w:t xml:space="preserve">Samaa menettelyä noudatettiin vuonna 2001 tapahtuneen vastaavan virheen korjaamiseksi</w:t>
      </w:r>
      <w:r>
        <w:t xml:space="preserve">.</w:t>
      </w:r>
    </w:p>
    <w:p>
      <w:r>
        <w:rPr>
          <w:b/>
        </w:rPr>
        <w:t xml:space="preserve">Kysymys 0</w:t>
      </w:r>
    </w:p>
    <w:p>
      <w:r>
        <w:t xml:space="preserve">Kuka lähetti Australian edustajainhuoneen lakiehdotuksen virheellisesti ja hyväksyi sen vuonna 1976?</w:t>
      </w:r>
    </w:p>
    <w:p>
      <w:r>
        <w:rPr>
          <w:b/>
        </w:rPr>
        <w:t xml:space="preserve">Kysymys 1</w:t>
      </w:r>
    </w:p>
    <w:p>
      <w:r>
        <w:t xml:space="preserve">Miksi näin tapahtui?</w:t>
      </w:r>
    </w:p>
    <w:p>
      <w:r>
        <w:rPr>
          <w:b/>
        </w:rPr>
        <w:t xml:space="preserve">Kysymys 2</w:t>
      </w:r>
    </w:p>
    <w:p>
      <w:r>
        <w:t xml:space="preserve">Mitä kenraalikuvernööri teki ensimmäisellä suostumuksella?</w:t>
      </w:r>
    </w:p>
    <w:p>
      <w:r>
        <w:rPr>
          <w:b/>
        </w:rPr>
        <w:t xml:space="preserve">Kysymys 3</w:t>
      </w:r>
    </w:p>
    <w:p>
      <w:r>
        <w:t xml:space="preserve">Tämä sama menettely tehtiin hiljattain samanlaisen virheen korjaamiseksi minä vuonna?</w:t>
      </w:r>
    </w:p>
    <w:p>
      <w:r>
        <w:rPr>
          <w:b/>
        </w:rPr>
        <w:t xml:space="preserve">Kysymys 4</w:t>
      </w:r>
    </w:p>
    <w:p>
      <w:r>
        <w:t xml:space="preserve">Mikä oli syy siihen, että lakiesitys hyväksyttiin vahingossa vuonna 1976?</w:t>
      </w:r>
    </w:p>
    <w:p>
      <w:r>
        <w:rPr>
          <w:b/>
        </w:rPr>
        <w:t xml:space="preserve">Kysymys 5</w:t>
      </w:r>
    </w:p>
    <w:p>
      <w:r>
        <w:t xml:space="preserve">Milloin Australiassa tapahtui samanlainen erehdys vuonna 1976, kun samanniminen lakiesitys oli vahingossa annettu?</w:t>
      </w:r>
    </w:p>
    <w:p>
      <w:r>
        <w:rPr>
          <w:b/>
        </w:rPr>
        <w:t xml:space="preserve">Kysymys 6</w:t>
      </w:r>
    </w:p>
    <w:p>
      <w:r>
        <w:t xml:space="preserve">Mitä protokollaa ei noudatettu vuonna 1976, kun lakiesitys hyväksyttiin virheellisesti?</w:t>
      </w:r>
    </w:p>
    <w:p>
      <w:r>
        <w:rPr>
          <w:b/>
        </w:rPr>
        <w:t xml:space="preserve">Kysymys 7</w:t>
      </w:r>
    </w:p>
    <w:p>
      <w:r>
        <w:t xml:space="preserve">Miten korjattiin kahden virheellisesti hyväksytyn lakiehdotuksen tapaus sekä vuonna 1796 että vuonna 2001?</w:t>
      </w:r>
    </w:p>
    <w:p>
      <w:r>
        <w:rPr>
          <w:b/>
        </w:rPr>
        <w:t xml:space="preserve">Kysymys 8</w:t>
      </w:r>
    </w:p>
    <w:p>
      <w:r>
        <w:t xml:space="preserve">Minkä kanssa Amerikassa ilmeni tekninen ongelma vuosina 1976 ja 2001?</w:t>
      </w:r>
    </w:p>
    <w:p>
      <w:r>
        <w:rPr>
          <w:b/>
        </w:rPr>
        <w:t xml:space="preserve">Kysymys 9</w:t>
      </w:r>
    </w:p>
    <w:p>
      <w:r>
        <w:t xml:space="preserve">Missä vuonna ylähuoneen lakiesitys jätettiin virheellisesti?</w:t>
      </w:r>
    </w:p>
    <w:p>
      <w:r>
        <w:rPr>
          <w:b/>
        </w:rPr>
        <w:t xml:space="preserve">Kysymys 10</w:t>
      </w:r>
    </w:p>
    <w:p>
      <w:r>
        <w:t xml:space="preserve">Minä vuonna esitettiin kolme samannimistä lakiesitystä?</w:t>
      </w:r>
    </w:p>
    <w:p>
      <w:r>
        <w:rPr>
          <w:b/>
        </w:rPr>
        <w:t xml:space="preserve">Kysymys 11</w:t>
      </w:r>
    </w:p>
    <w:p>
      <w:r>
        <w:t xml:space="preserve">Kuka peruutti toisen suostumuksen?</w:t>
      </w:r>
    </w:p>
    <w:p>
      <w:r>
        <w:rPr>
          <w:b/>
        </w:rPr>
        <w:t xml:space="preserve">Teksti numero 14</w:t>
      </w:r>
    </w:p>
    <w:p>
      <w:r>
        <w:t xml:space="preserve">Mansaaren lainsäätäjän, </w:t>
      </w:r>
      <w:r>
        <w:rPr>
          <w:color w:val="A9A9A9"/>
        </w:rPr>
        <w:t xml:space="preserve">Tynwaldin</w:t>
      </w:r>
      <w:r>
        <w:t xml:space="preserve">, hyväksymään lainsäädäntöön sovelletaan erityismenettelyjä. </w:t>
      </w:r>
      <w:r>
        <w:t xml:space="preserve">Ennen kuin </w:t>
      </w:r>
      <w:r>
        <w:rPr>
          <w:color w:val="DCDCDC"/>
        </w:rPr>
        <w:t xml:space="preserve">Ison-Britannian kruunu osti saaren herruuden vuonna </w:t>
      </w:r>
      <w:r>
        <w:rPr>
          <w:color w:val="2F4F4F"/>
        </w:rPr>
        <w:t xml:space="preserve">1765 </w:t>
      </w:r>
      <w:r>
        <w:t xml:space="preserve">(Revestment), Mannin lordin suostumus lakiehdotukseen ilmoitettiin kirjeitse kuvernöörille</w:t>
      </w:r>
      <w:r>
        <w:rPr>
          <w:color w:val="2F4F4F"/>
        </w:rPr>
        <w:t xml:space="preserve">.</w:t>
      </w:r>
      <w:r>
        <w:t xml:space="preserve"> Vuoden 1765 jälkeen kuninkaallinen suostumus ilmoitettiin aluksi </w:t>
      </w:r>
      <w:r>
        <w:rPr>
          <w:color w:val="A0522D"/>
        </w:rPr>
        <w:t xml:space="preserve">ulkoministerin </w:t>
      </w:r>
      <w:r>
        <w:rPr>
          <w:color w:val="6B8E23"/>
        </w:rPr>
        <w:t xml:space="preserve">kirjeellä </w:t>
      </w:r>
      <w:r>
        <w:rPr>
          <w:color w:val="556B2F"/>
        </w:rPr>
        <w:t xml:space="preserve">kuvernöörille, </w:t>
      </w:r>
      <w:r>
        <w:t xml:space="preserve">mutta Britannian regenttihallinnon aikana alkoi käytäntö, jonka mukaan kuninkaallinen suostumus annettiin </w:t>
      </w:r>
      <w:r>
        <w:rPr>
          <w:color w:val="228B22"/>
        </w:rPr>
        <w:t xml:space="preserve">neuvoston määräyksellä, </w:t>
      </w:r>
      <w:r>
        <w:t xml:space="preserve">mikä jatkuu tähän päivään asti, vaikkakin vuodesta 1981 lähtien vain poikkeustapauksissa.</w:t>
      </w:r>
    </w:p>
    <w:p>
      <w:r>
        <w:rPr>
          <w:b/>
        </w:rPr>
        <w:t xml:space="preserve">Kysymys 0</w:t>
      </w:r>
    </w:p>
    <w:p>
      <w:r>
        <w:t xml:space="preserve">Mikä termi viittaa Mansaaren lainsäätäjään?</w:t>
      </w:r>
    </w:p>
    <w:p>
      <w:r>
        <w:rPr>
          <w:b/>
        </w:rPr>
        <w:t xml:space="preserve">Kysymys 1</w:t>
      </w:r>
    </w:p>
    <w:p>
      <w:r>
        <w:t xml:space="preserve">Minä vuonna Mansaaren herruus ostettiin?</w:t>
      </w:r>
    </w:p>
    <w:p>
      <w:r>
        <w:rPr>
          <w:b/>
        </w:rPr>
        <w:t xml:space="preserve">Kysymys 2</w:t>
      </w:r>
    </w:p>
    <w:p>
      <w:r>
        <w:t xml:space="preserve">Mitä tarkoittaa termi "uudistaminen"?</w:t>
      </w:r>
    </w:p>
    <w:p>
      <w:r>
        <w:rPr>
          <w:b/>
        </w:rPr>
        <w:t xml:space="preserve">Kysymys 3</w:t>
      </w:r>
    </w:p>
    <w:p>
      <w:r>
        <w:t xml:space="preserve">Miten kuninkaallinen hyväksyntä annetaan nykyisin Mansaarella?</w:t>
      </w:r>
    </w:p>
    <w:p>
      <w:r>
        <w:rPr>
          <w:b/>
        </w:rPr>
        <w:t xml:space="preserve">Kysymys 4</w:t>
      </w:r>
    </w:p>
    <w:p>
      <w:r>
        <w:t xml:space="preserve">Miten kuninkaallinen hyväksyntä annettiin Mansaarella ennen neuvoston määräystä (Order in Council)?</w:t>
      </w:r>
    </w:p>
    <w:p>
      <w:r>
        <w:rPr>
          <w:b/>
        </w:rPr>
        <w:t xml:space="preserve">Kysymys 5</w:t>
      </w:r>
    </w:p>
    <w:p>
      <w:r>
        <w:t xml:space="preserve">Mikä on Naisten saaren lainsäätäjä?</w:t>
      </w:r>
    </w:p>
    <w:p>
      <w:r>
        <w:rPr>
          <w:b/>
        </w:rPr>
        <w:t xml:space="preserve">Kysymys 6</w:t>
      </w:r>
    </w:p>
    <w:p>
      <w:r>
        <w:t xml:space="preserve">Minä vuonna Amerikka osti Mansaaren herruuden?</w:t>
      </w:r>
    </w:p>
    <w:p>
      <w:r>
        <w:rPr>
          <w:b/>
        </w:rPr>
        <w:t xml:space="preserve">Kysymys 7</w:t>
      </w:r>
    </w:p>
    <w:p>
      <w:r>
        <w:t xml:space="preserve">Vuoden 1665 jälkeen kuninkaallinen suostumus ilmoitettiin miten?</w:t>
      </w:r>
    </w:p>
    <w:p>
      <w:r>
        <w:rPr>
          <w:b/>
        </w:rPr>
        <w:t xml:space="preserve">Kysymys 8</w:t>
      </w:r>
    </w:p>
    <w:p>
      <w:r>
        <w:t xml:space="preserve">Kuka allekirjoitti kuninkaallisen hyväksyntäkirjeen Amerikassa vuoden 1765 jälkeen?</w:t>
      </w:r>
    </w:p>
    <w:p>
      <w:r>
        <w:rPr>
          <w:b/>
        </w:rPr>
        <w:t xml:space="preserve">Teksti numero 15</w:t>
      </w:r>
    </w:p>
    <w:p>
      <w:r>
        <w:t xml:space="preserve">Muissa Kansainyhteisön valtakunnissa kuin Yhdistyneessä kuningaskunnassa kuninkaallisen </w:t>
      </w:r>
      <w:r>
        <w:rPr>
          <w:color w:val="A9A9A9"/>
        </w:rPr>
        <w:t xml:space="preserve">suostumuksen </w:t>
      </w:r>
      <w:r>
        <w:t xml:space="preserve">antaa tai epää joko </w:t>
      </w:r>
      <w:r>
        <w:rPr>
          <w:color w:val="DCDCDC"/>
        </w:rPr>
        <w:t xml:space="preserve">valtakunnan hallitsija </w:t>
      </w:r>
      <w:r>
        <w:t xml:space="preserve">tai </w:t>
      </w:r>
      <w:r>
        <w:rPr>
          <w:color w:val="DCDCDC"/>
        </w:rPr>
        <w:t xml:space="preserve">useammin hallitsijan edustaja</w:t>
      </w:r>
      <w:r>
        <w:t xml:space="preserve">, </w:t>
      </w:r>
      <w:r>
        <w:rPr>
          <w:color w:val="2F4F4F"/>
        </w:rPr>
        <w:t xml:space="preserve">kenraalikuvernööri</w:t>
      </w:r>
      <w:r>
        <w:t xml:space="preserve">. Liittovaltioissa suostumuksen kussakin osavaltiossa, provinssissa tai alueella antavat tai epäävät suvereenin edustajat. Australiassa nämä ovat </w:t>
      </w:r>
      <w:r>
        <w:rPr>
          <w:color w:val="556B2F"/>
        </w:rPr>
        <w:t xml:space="preserve">osavaltioiden kuvernöörit</w:t>
      </w:r>
      <w:r>
        <w:t xml:space="preserve">, territorioiden hallintoviranomaiset tai Australian pääkaupunkialueen kenraalikuvernööri</w:t>
      </w:r>
      <w:r>
        <w:t xml:space="preserve">.</w:t>
      </w:r>
      <w:r>
        <w:t xml:space="preserve"> Kanadassa tämä on </w:t>
      </w:r>
      <w:r>
        <w:rPr>
          <w:color w:val="A0522D"/>
        </w:rPr>
        <w:t xml:space="preserve">provinssien kuvernööriluutnantti</w:t>
      </w:r>
      <w:r>
        <w:t xml:space="preserve">. </w:t>
      </w:r>
      <w:r>
        <w:rPr>
          <w:color w:val="228B22"/>
        </w:rPr>
        <w:t xml:space="preserve">Kuvernööriluutnantti voi lykätä </w:t>
      </w:r>
      <w:r>
        <w:rPr>
          <w:color w:val="191970"/>
        </w:rPr>
        <w:t xml:space="preserve">suostumusta </w:t>
      </w:r>
      <w:r>
        <w:rPr>
          <w:color w:val="228B22"/>
        </w:rPr>
        <w:t xml:space="preserve">kenraalikuvernööriltä, ja kenraalikuvernööri voi lykätä liittovaltion lakiehdotusten hyväksymistä suvereenilta.</w:t>
      </w:r>
    </w:p>
    <w:p>
      <w:r>
        <w:rPr>
          <w:b/>
        </w:rPr>
        <w:t xml:space="preserve">Kysymys 0</w:t>
      </w:r>
    </w:p>
    <w:p>
      <w:r>
        <w:t xml:space="preserve">Kuka on hallitsijan edustaja Kansainyhteisön valtakunnissa?</w:t>
      </w:r>
    </w:p>
    <w:p>
      <w:r>
        <w:rPr>
          <w:b/>
        </w:rPr>
        <w:t xml:space="preserve">Kysymys 1</w:t>
      </w:r>
    </w:p>
    <w:p>
      <w:r>
        <w:t xml:space="preserve">Kuka antaa kuninkaallisen suostumuksen Kanadassa?</w:t>
      </w:r>
    </w:p>
    <w:p>
      <w:r>
        <w:rPr>
          <w:b/>
        </w:rPr>
        <w:t xml:space="preserve">Kysymys 2</w:t>
      </w:r>
    </w:p>
    <w:p>
      <w:r>
        <w:t xml:space="preserve">Kuka Kanadassa on oikeutettu lykkäämään suostumuksen antamista ja kenelle?</w:t>
      </w:r>
    </w:p>
    <w:p>
      <w:r>
        <w:rPr>
          <w:b/>
        </w:rPr>
        <w:t xml:space="preserve">Kysymys 3</w:t>
      </w:r>
    </w:p>
    <w:p>
      <w:r>
        <w:t xml:space="preserve">Kuka antaa kuninkaallisen suostumuksen muissa Kansainyhteisön maissa kuin Yhdistyneessä kuningaskunnassa?</w:t>
      </w:r>
    </w:p>
    <w:p>
      <w:r>
        <w:rPr>
          <w:b/>
        </w:rPr>
        <w:t xml:space="preserve">Kysymys 4</w:t>
      </w:r>
    </w:p>
    <w:p>
      <w:r>
        <w:t xml:space="preserve">Kuka edustaa suvereenia Amerikassa?</w:t>
      </w:r>
    </w:p>
    <w:p>
      <w:r>
        <w:rPr>
          <w:b/>
        </w:rPr>
        <w:t xml:space="preserve">Kysymys 5</w:t>
      </w:r>
    </w:p>
    <w:p>
      <w:r>
        <w:t xml:space="preserve">Kuka on Chilen hallitsijan edustaja?</w:t>
      </w:r>
    </w:p>
    <w:p>
      <w:r>
        <w:rPr>
          <w:b/>
        </w:rPr>
        <w:t xml:space="preserve">Kysymys 6</w:t>
      </w:r>
    </w:p>
    <w:p>
      <w:r>
        <w:t xml:space="preserve">Valtakunnan hallitsija myöntää tai pidättää kuninkaallisen mitä?</w:t>
      </w:r>
    </w:p>
    <w:p>
      <w:r>
        <w:rPr>
          <w:b/>
        </w:rPr>
        <w:t xml:space="preserve">Kysymys 7</w:t>
      </w:r>
    </w:p>
    <w:p>
      <w:r>
        <w:t xml:space="preserve">Mitä varakuvernööri voi siirtää?</w:t>
      </w:r>
    </w:p>
    <w:p>
      <w:r>
        <w:rPr>
          <w:b/>
        </w:rPr>
        <w:t xml:space="preserve">Teksti numero 16</w:t>
      </w:r>
    </w:p>
    <w:p>
      <w:r>
        <w:rPr>
          <w:color w:val="DCDCDC"/>
        </w:rPr>
        <w:t xml:space="preserve">Vuonna 1926 </w:t>
      </w:r>
      <w:r>
        <w:rPr>
          <w:color w:val="A9A9A9"/>
        </w:rPr>
        <w:t xml:space="preserve">annetun Balfourin julistuksen </w:t>
      </w:r>
      <w:r>
        <w:rPr>
          <w:color w:val="A9A9A9"/>
        </w:rPr>
        <w:t xml:space="preserve">ja </w:t>
      </w:r>
      <w:r>
        <w:rPr>
          <w:color w:val="2F4F4F"/>
        </w:rPr>
        <w:t xml:space="preserve">vuonna 1931 annetun </w:t>
      </w:r>
      <w:r>
        <w:rPr>
          <w:color w:val="A9A9A9"/>
        </w:rPr>
        <w:t xml:space="preserve">Westminsterin perussäännön </w:t>
      </w:r>
      <w:r>
        <w:t xml:space="preserve">jälkeen </w:t>
      </w:r>
      <w:r>
        <w:t xml:space="preserve">kaikki kansainyhteisön alueet ovat olleet suvereeneja </w:t>
      </w:r>
      <w:r>
        <w:rPr>
          <w:color w:val="556B2F"/>
        </w:rPr>
        <w:t xml:space="preserve">kuningaskuntia</w:t>
      </w:r>
      <w:r>
        <w:t xml:space="preserve">, joissa monarkki ja kenraalikuvernöörit toimivat yksinomaan paikallisten ministerien neuvojen perusteella. Nämä ministerit ovat yleensä lainsäätäjien tukena ja varmistavat lakiesitysten hyväksymisen. He eivät siis todennäköisesti neuvo hallitsijaa tai tämän edustajaa epäämään suostumustaan. Albertan kuvernööriluutnantti </w:t>
      </w:r>
      <w:r>
        <w:rPr>
          <w:color w:val="6B8E23"/>
        </w:rPr>
        <w:t xml:space="preserve">John C. Bowen </w:t>
      </w:r>
      <w:r>
        <w:t xml:space="preserve">käytti </w:t>
      </w:r>
      <w:r>
        <w:t xml:space="preserve">vuonna 1937 </w:t>
      </w:r>
      <w:r>
        <w:t xml:space="preserve">valtuuksiaan kieltäytyä kuninkaallisesta puoltavasta lausunnosta </w:t>
      </w:r>
      <w:r>
        <w:t xml:space="preserve">kolmen lakiehdotuksen osalta, jotka hyväksyttiin William Aberhartin sosialistisen luottopuolueen hallitsemassa lainsäädäntöelimessä. </w:t>
      </w:r>
      <w:r>
        <w:rPr>
          <w:color w:val="A0522D"/>
        </w:rPr>
        <w:t xml:space="preserve">Kahdella </w:t>
      </w:r>
      <w:r>
        <w:t xml:space="preserve">lakiehdotuksella pyrittiin asettamaan pankit provinssin alaisuuteen ja puuttumaan siten liittovaltion hallituksen toimivaltaan. Kolmannessa, Accurate News and Information Bill -laissa, </w:t>
      </w:r>
      <w:r>
        <w:rPr>
          <w:color w:val="228B22"/>
        </w:rPr>
        <w:t xml:space="preserve">sanomalehdet </w:t>
      </w:r>
      <w:r>
        <w:t xml:space="preserve">pyrittiin </w:t>
      </w:r>
      <w:r>
        <w:rPr>
          <w:color w:val="228B22"/>
        </w:rPr>
        <w:t xml:space="preserve">pakottamaan painamaan hallituksen vastalauseet jutuille, joita maakunnan kabinetti vastusti</w:t>
      </w:r>
      <w:r>
        <w:t xml:space="preserve">. </w:t>
      </w:r>
      <w:r>
        <w:rPr>
          <w:color w:val="191970"/>
        </w:rPr>
        <w:t xml:space="preserve">Kanadan korkein oikeus ja Privy Councilin oikeuskomitea </w:t>
      </w:r>
      <w:r>
        <w:t xml:space="preserve">vahvistivat myöhemmin kaikkien kolmen lakiehdotuksen perustuslain vastaisuuden.</w:t>
      </w:r>
    </w:p>
    <w:p>
      <w:r>
        <w:rPr>
          <w:b/>
        </w:rPr>
        <w:t xml:space="preserve">Kysymys 0</w:t>
      </w:r>
    </w:p>
    <w:p>
      <w:r>
        <w:t xml:space="preserve">Mitkä kaksi asiakirjaa julistivat kaikki Kansainyhteisön valtakunnat suvereeneiksi kuningaskunniksi?</w:t>
      </w:r>
    </w:p>
    <w:p>
      <w:r>
        <w:rPr>
          <w:b/>
        </w:rPr>
        <w:t xml:space="preserve">Kysymys 1</w:t>
      </w:r>
    </w:p>
    <w:p>
      <w:r>
        <w:t xml:space="preserve">Kuka käytti valtaa pidättäytyä kuninkaallisesta suostumuksesta Albertassa vuonna 1937?</w:t>
      </w:r>
    </w:p>
    <w:p>
      <w:r>
        <w:rPr>
          <w:b/>
        </w:rPr>
        <w:t xml:space="preserve">Kysymys 2</w:t>
      </w:r>
    </w:p>
    <w:p>
      <w:r>
        <w:t xml:space="preserve">Mitä Accurate News and Information Bill -lailla toivottiin saavutettavan?</w:t>
      </w:r>
    </w:p>
    <w:p>
      <w:r>
        <w:rPr>
          <w:b/>
        </w:rPr>
        <w:t xml:space="preserve">Kysymys 3</w:t>
      </w:r>
    </w:p>
    <w:p>
      <w:r>
        <w:t xml:space="preserve">Kuka päätti kolmen Social Credit -puolueen esittämän lakiesityksen perustuslain vastaisuudesta?</w:t>
      </w:r>
    </w:p>
    <w:p>
      <w:r>
        <w:rPr>
          <w:b/>
        </w:rPr>
        <w:t xml:space="preserve">Kysymys 4</w:t>
      </w:r>
    </w:p>
    <w:p>
      <w:r>
        <w:t xml:space="preserve">Ei kansainyhteisön valtakunnat ovat suvereeneja mitä?</w:t>
      </w:r>
    </w:p>
    <w:p>
      <w:r>
        <w:rPr>
          <w:b/>
        </w:rPr>
        <w:t xml:space="preserve">Kysymys 5</w:t>
      </w:r>
    </w:p>
    <w:p>
      <w:r>
        <w:t xml:space="preserve">Minä vuonna Barkerin julistus annettiin?</w:t>
      </w:r>
    </w:p>
    <w:p>
      <w:r>
        <w:rPr>
          <w:b/>
        </w:rPr>
        <w:t xml:space="preserve">Kysymys 6</w:t>
      </w:r>
    </w:p>
    <w:p>
      <w:r>
        <w:t xml:space="preserve">Minä vuonna syntyi Westminsterin julistus?</w:t>
      </w:r>
    </w:p>
    <w:p>
      <w:r>
        <w:rPr>
          <w:b/>
        </w:rPr>
        <w:t xml:space="preserve">Kysymys 7</w:t>
      </w:r>
    </w:p>
    <w:p>
      <w:r>
        <w:t xml:space="preserve">Kuinka monella lakiehdotuksella pyrittiin saattamaan maakunnat pankkien alaisuuteen?</w:t>
      </w:r>
    </w:p>
    <w:p>
      <w:r>
        <w:rPr>
          <w:b/>
        </w:rPr>
        <w:t xml:space="preserve">Teksti numero 17</w:t>
      </w:r>
    </w:p>
    <w:p>
      <w:r>
        <w:t xml:space="preserve">Yhdistyneessä kuningaskunnassa </w:t>
      </w:r>
      <w:r>
        <w:rPr>
          <w:color w:val="A9A9A9"/>
        </w:rPr>
        <w:t xml:space="preserve">lakiehdotus </w:t>
      </w:r>
      <w:r>
        <w:t xml:space="preserve">esitetään kuninkaallista hyväksyntää varten sen jälkeen, kun se on läpäissyt kaikki vaaditut vaiheet sekä </w:t>
      </w:r>
      <w:r>
        <w:rPr>
          <w:color w:val="DCDCDC"/>
        </w:rPr>
        <w:t xml:space="preserve">alahuoneessa että ylähuoneessa</w:t>
      </w:r>
      <w:r>
        <w:t xml:space="preserve">. </w:t>
      </w:r>
      <w:r>
        <w:rPr>
          <w:color w:val="2F4F4F"/>
        </w:rPr>
        <w:t xml:space="preserve">Vuosien 1911 ja 1949 parlamenttilakien (Parliament Acts 1911 ja 1949) </w:t>
      </w:r>
      <w:r>
        <w:t xml:space="preserve">mukaan parlamentin alahuone voi tietyissä olosuhteissa </w:t>
      </w:r>
      <w:r>
        <w:rPr>
          <w:color w:val="556B2F"/>
        </w:rPr>
        <w:t xml:space="preserve">määrätä, että lakiehdotus esitetään hyväksyntää varten </w:t>
      </w:r>
      <w:r>
        <w:t xml:space="preserve">siitä huolimatta, että lakiehdotus ei ole läpäissyt ylähuoneen käsittelyä. </w:t>
      </w:r>
      <w:r>
        <w:t xml:space="preserve">Virallisesti suostumuksen </w:t>
      </w:r>
      <w:r>
        <w:rPr>
          <w:color w:val="6B8E23"/>
        </w:rPr>
        <w:t xml:space="preserve">antaa </w:t>
      </w:r>
      <w:r>
        <w:rPr>
          <w:color w:val="A0522D"/>
        </w:rPr>
        <w:t xml:space="preserve">hallitsija tai lordien komissaarit, jotka </w:t>
      </w:r>
      <w:r>
        <w:t xml:space="preserve">on valtuutettu toimimaan kirjepatentilla</w:t>
      </w:r>
      <w:r>
        <w:t xml:space="preserve">. Suostumus </w:t>
      </w:r>
      <w:r>
        <w:t xml:space="preserve">voidaan antaa parlamentissa tai parlamentin ulkopuolella; jälkimmäisessä tapauksessa kummallekin parlamentille on ilmoitettava asiasta erikseen, ennen kuin </w:t>
      </w:r>
      <w:r>
        <w:rPr>
          <w:color w:val="228B22"/>
        </w:rPr>
        <w:t xml:space="preserve">lakiesitys tulee voimaan</w:t>
      </w:r>
      <w:r>
        <w:t xml:space="preserve">.</w:t>
      </w:r>
    </w:p>
    <w:p>
      <w:r>
        <w:rPr>
          <w:b/>
        </w:rPr>
        <w:t xml:space="preserve">Kysymys 0</w:t>
      </w:r>
    </w:p>
    <w:p>
      <w:r>
        <w:t xml:space="preserve">Minkä parlamentin on Yhdistyneessä kuningaskunnassa hyväksyttävä lakiehdotus ennen sen hyväksymistä?</w:t>
      </w:r>
    </w:p>
    <w:p>
      <w:r>
        <w:rPr>
          <w:b/>
        </w:rPr>
        <w:t xml:space="preserve">Kysymys 1</w:t>
      </w:r>
    </w:p>
    <w:p>
      <w:r>
        <w:t xml:space="preserve">Mitkä parlamentin lait sallivat sen, että lakiehdotus voidaan esittää hyväksyntää varten myös sen jälkeen, kun ylähuone on kieltäytynyt hyväksymästä sitä?</w:t>
      </w:r>
    </w:p>
    <w:p>
      <w:r>
        <w:rPr>
          <w:b/>
        </w:rPr>
        <w:t xml:space="preserve">Kysymys 2</w:t>
      </w:r>
    </w:p>
    <w:p>
      <w:r>
        <w:t xml:space="preserve">Kenellä voi olla valtuudet antaa suostumus kirjepatentilla?</w:t>
      </w:r>
    </w:p>
    <w:p>
      <w:r>
        <w:rPr>
          <w:b/>
        </w:rPr>
        <w:t xml:space="preserve">Kysymys 3</w:t>
      </w:r>
    </w:p>
    <w:p>
      <w:r>
        <w:t xml:space="preserve">Mitä Yhdysvalloissa esitetään kuninkaallista hyväksyntää varten?</w:t>
      </w:r>
    </w:p>
    <w:p>
      <w:r>
        <w:rPr>
          <w:b/>
        </w:rPr>
        <w:t xml:space="preserve">Kysymys 4</w:t>
      </w:r>
    </w:p>
    <w:p>
      <w:r>
        <w:t xml:space="preserve">Vuosien 1917 ja 1949 parlamenttilakien mukaan alahuone voi tehdä mitä?</w:t>
      </w:r>
    </w:p>
    <w:p>
      <w:r>
        <w:rPr>
          <w:b/>
        </w:rPr>
        <w:t xml:space="preserve">Kysymys 5</w:t>
      </w:r>
    </w:p>
    <w:p>
      <w:r>
        <w:t xml:space="preserve">Epävirallisesti suostumus annetaan miten?</w:t>
      </w:r>
    </w:p>
    <w:p>
      <w:r>
        <w:rPr>
          <w:b/>
        </w:rPr>
        <w:t xml:space="preserve">Kysymys 6</w:t>
      </w:r>
    </w:p>
    <w:p>
      <w:r>
        <w:t xml:space="preserve">Kummallekin talolle on ilmoitettava yhteisesti ennen mitä?</w:t>
      </w:r>
    </w:p>
    <w:p>
      <w:r>
        <w:rPr>
          <w:b/>
        </w:rPr>
        <w:t xml:space="preserve">Teksti numero 18</w:t>
      </w:r>
    </w:p>
    <w:p>
      <w:r>
        <w:rPr>
          <w:color w:val="A9A9A9"/>
        </w:rPr>
        <w:t xml:space="preserve">Parlamenttien sihteeri</w:t>
      </w:r>
      <w:r>
        <w:t xml:space="preserve">, ylähuoneen virkamies, esittää perinteisesti </w:t>
      </w:r>
      <w:r>
        <w:rPr>
          <w:color w:val="DCDCDC"/>
        </w:rPr>
        <w:t xml:space="preserve">englanninkielisen norjankielisen</w:t>
      </w:r>
      <w:r>
        <w:t xml:space="preserve"> kaavan, joka </w:t>
      </w:r>
      <w:r>
        <w:t xml:space="preserve">ilmaisee </w:t>
      </w:r>
      <w:r>
        <w:rPr>
          <w:color w:val="2F4F4F"/>
        </w:rPr>
        <w:t xml:space="preserve">hallitsijan päätöksen</w:t>
      </w:r>
      <w:r>
        <w:t xml:space="preserve">. </w:t>
      </w:r>
      <w:r>
        <w:t xml:space="preserve">Kuninkaallisen suostumuksen antaminen hankintalakiin ilmoitetaan sanoilla </w:t>
      </w:r>
      <w:r>
        <w:rPr>
          <w:color w:val="556B2F"/>
        </w:rPr>
        <w:t xml:space="preserve">"La Reyne remercie ses bons sujets, accepte leur benevolence, et ainsi le veult"</w:t>
      </w:r>
      <w:r>
        <w:t xml:space="preserve">, joka käännetään muotoon "Kuningatar kiittää hyviä alamaisiaan, hyväksyy heidän hyvyytensä ja tahtoo niin". Muiden julkisten tai yksityisten laskujen osalta kaava on yksinkertaisesti </w:t>
      </w:r>
      <w:r>
        <w:rPr>
          <w:color w:val="6B8E23"/>
        </w:rPr>
        <w:t xml:space="preserve">"La Reyne le veult" </w:t>
      </w:r>
      <w:r>
        <w:t xml:space="preserve">("kuningatar tahtoo niin"). Henkilökohtaisten laskujen osalta kaava on "Soit fait comme il est désiré" ("tapahtukoon niin kuin halutaan"). Suostumuksen epäämisestä käytetään kiertoilmaisua </w:t>
      </w:r>
      <w:r>
        <w:rPr>
          <w:color w:val="A0522D"/>
        </w:rPr>
        <w:t xml:space="preserve">"La Reyne s'avisera" </w:t>
      </w:r>
      <w:r>
        <w:t xml:space="preserve">("kuningatar harkitsee asiaa"). Kun hallitsija on miespuolinen, Le Roy korvaa La Reynen.</w:t>
      </w:r>
    </w:p>
    <w:p>
      <w:r>
        <w:rPr>
          <w:b/>
        </w:rPr>
        <w:t xml:space="preserve">Kysymys 0</w:t>
      </w:r>
    </w:p>
    <w:p>
      <w:r>
        <w:t xml:space="preserve">Millä kielellä parlamentin kansliapäällikkö ilmoittaa parlamentin päätöksestä?</w:t>
      </w:r>
    </w:p>
    <w:p>
      <w:r>
        <w:rPr>
          <w:b/>
        </w:rPr>
        <w:t xml:space="preserve">Kysymys 1</w:t>
      </w:r>
    </w:p>
    <w:p>
      <w:r>
        <w:t xml:space="preserve">Millä sanoilla anglo-normanilaisen lain ranskankielisessä versiossa ilmoitetaan myönnetystä suostumuksesta?</w:t>
      </w:r>
    </w:p>
    <w:p>
      <w:r>
        <w:rPr>
          <w:b/>
        </w:rPr>
        <w:t xml:space="preserve">Kysymys 2</w:t>
      </w:r>
    </w:p>
    <w:p>
      <w:r>
        <w:t xml:space="preserve">Mikä on suostumusilmoituksen lyhennetty versio?</w:t>
      </w:r>
    </w:p>
    <w:p>
      <w:r>
        <w:rPr>
          <w:b/>
        </w:rPr>
        <w:t xml:space="preserve">Kysymys 3</w:t>
      </w:r>
    </w:p>
    <w:p>
      <w:r>
        <w:t xml:space="preserve">Mitä lausetta käytetään ilmoittamaan pidätetystä suostumuksesta?</w:t>
      </w:r>
    </w:p>
    <w:p>
      <w:r>
        <w:rPr>
          <w:b/>
        </w:rPr>
        <w:t xml:space="preserve">Kysymys 4</w:t>
      </w:r>
    </w:p>
    <w:p>
      <w:r>
        <w:t xml:space="preserve">Kuka on alahuoneen virkamies?</w:t>
      </w:r>
    </w:p>
    <w:p>
      <w:r>
        <w:rPr>
          <w:b/>
        </w:rPr>
        <w:t xml:space="preserve">Kysymys 5</w:t>
      </w:r>
    </w:p>
    <w:p>
      <w:r>
        <w:t xml:space="preserve">Anglo-normanilaisen lain kreikankielinen kaava osoittaa mitä?</w:t>
      </w:r>
    </w:p>
    <w:p>
      <w:r>
        <w:rPr>
          <w:b/>
        </w:rPr>
        <w:t xml:space="preserve">Kysymys 6</w:t>
      </w:r>
    </w:p>
    <w:p>
      <w:r>
        <w:t xml:space="preserve">Mikä on sopimaton kaava suostumuksen epäämiselle?</w:t>
      </w:r>
    </w:p>
    <w:p>
      <w:r>
        <w:rPr>
          <w:b/>
        </w:rPr>
        <w:t xml:space="preserve">Kysymys 7</w:t>
      </w:r>
    </w:p>
    <w:p>
      <w:r>
        <w:t xml:space="preserve">Mikä on käännös sanalle "kuningatar ei harkitse sitä"?</w:t>
      </w:r>
    </w:p>
    <w:p>
      <w:r>
        <w:rPr>
          <w:b/>
        </w:rPr>
        <w:t xml:space="preserve">Teksti numero 19</w:t>
      </w:r>
    </w:p>
    <w:p>
      <w:r>
        <w:t xml:space="preserve">Ennen </w:t>
      </w:r>
      <w:r>
        <w:rPr>
          <w:color w:val="A9A9A9"/>
        </w:rPr>
        <w:t xml:space="preserve">Henrik VIII:</w:t>
      </w:r>
      <w:r>
        <w:t xml:space="preserve">n valtakautta </w:t>
      </w:r>
      <w:r>
        <w:t xml:space="preserve">hallitsija antoi suostumuksensa aina </w:t>
      </w:r>
      <w:r>
        <w:rPr>
          <w:color w:val="DCDCDC"/>
        </w:rPr>
        <w:t xml:space="preserve">henkilökohtaisesti</w:t>
      </w:r>
      <w:r>
        <w:t xml:space="preserve">. </w:t>
      </w:r>
      <w:r>
        <w:rPr>
          <w:color w:val="2F4F4F"/>
        </w:rPr>
        <w:t xml:space="preserve">Hallitsija</w:t>
      </w:r>
      <w:r>
        <w:t xml:space="preserve">, jolla oli keisarillinen kruunu päällään, istui valtaistuimella lordien salissa heraldikkojen ja kuninkaallisen hovin jäsenten ympäröimänä - kohtaus, joka toistuu nykyään vain </w:t>
      </w:r>
      <w:r>
        <w:rPr>
          <w:color w:val="556B2F"/>
        </w:rPr>
        <w:t xml:space="preserve">parlamentin vuotuisessa valtiollisessa avajaisjuhlassa</w:t>
      </w:r>
      <w:r>
        <w:t xml:space="preserve">. Alahuoneen jäsenet kuuntelivat puhemiehen johdolla lordien baarista, aivan istuntosalin ulkopuolelta. Parlamentin kansliapäällikkö esitteli monarkille hyväksyntää odottavat lakiehdotukset, paitsi että perinteisesti puhemies toi esille toimituslakiehdotukset. </w:t>
      </w:r>
      <w:r>
        <w:rPr>
          <w:color w:val="A0522D"/>
        </w:rPr>
        <w:t xml:space="preserve">Kruunun kansliapäällikkö</w:t>
      </w:r>
      <w:r>
        <w:t xml:space="preserve">, joka seisoi hallitsijan </w:t>
      </w:r>
      <w:r>
        <w:rPr>
          <w:color w:val="228B22"/>
        </w:rPr>
        <w:t xml:space="preserve">oikealla puolella, </w:t>
      </w:r>
      <w:r>
        <w:t xml:space="preserve">luki sitten ääneen lakiehdotusten otsikot (aiemmin koko lakiehdotusten tekstin). Hallitsijan vasemmalla puolella seisova parlamenttien kansliapäällikkö vastasi </w:t>
      </w:r>
      <w:r>
        <w:rPr>
          <w:color w:val="191970"/>
        </w:rPr>
        <w:t xml:space="preserve">sanomalla asianmukaisen normanninkielisen ranskankielisen kaavan</w:t>
      </w:r>
      <w:r>
        <w:t xml:space="preserve">.</w:t>
      </w:r>
    </w:p>
    <w:p>
      <w:r>
        <w:rPr>
          <w:b/>
        </w:rPr>
        <w:t xml:space="preserve">Kysymys 0</w:t>
      </w:r>
    </w:p>
    <w:p>
      <w:r>
        <w:t xml:space="preserve">Kun hyväksyminen myönnettiin virallisesti henkilökohtaisesti, kuka luki vekseleiden otsikot?</w:t>
      </w:r>
    </w:p>
    <w:p>
      <w:r>
        <w:rPr>
          <w:b/>
        </w:rPr>
        <w:t xml:space="preserve">Kysymys 1</w:t>
      </w:r>
    </w:p>
    <w:p>
      <w:r>
        <w:t xml:space="preserve">Mitä tehtäviä parlamenttien kansliapäälliköllä oli assention-ilmoitusten aikana?</w:t>
      </w:r>
    </w:p>
    <w:p>
      <w:r>
        <w:rPr>
          <w:b/>
        </w:rPr>
        <w:t xml:space="preserve">Kysymys 2</w:t>
      </w:r>
    </w:p>
    <w:p>
      <w:r>
        <w:t xml:space="preserve">Ennen kenen valtakautta suostumus annettiin aina henkilökohtaisesti?</w:t>
      </w:r>
    </w:p>
    <w:p>
      <w:r>
        <w:rPr>
          <w:b/>
        </w:rPr>
        <w:t xml:space="preserve">Kysymys 3</w:t>
      </w:r>
    </w:p>
    <w:p>
      <w:r>
        <w:t xml:space="preserve">Milloin on nykyään ainoa kerta, kun virallinen vihkimisseremonia järjestetään?</w:t>
      </w:r>
    </w:p>
    <w:p>
      <w:r>
        <w:rPr>
          <w:b/>
        </w:rPr>
        <w:t xml:space="preserve">Kysymys 4</w:t>
      </w:r>
    </w:p>
    <w:p>
      <w:r>
        <w:t xml:space="preserve">Millä puolella valtiomiestä kruununvouti seisoo?</w:t>
      </w:r>
    </w:p>
    <w:p>
      <w:r>
        <w:rPr>
          <w:b/>
        </w:rPr>
        <w:t xml:space="preserve">Kysymys 5</w:t>
      </w:r>
    </w:p>
    <w:p>
      <w:r>
        <w:t xml:space="preserve">Ennen Henrik I:n valtakautta hallitsija antoi suostumuksensa miten?</w:t>
      </w:r>
    </w:p>
    <w:p>
      <w:r>
        <w:rPr>
          <w:b/>
        </w:rPr>
        <w:t xml:space="preserve">Kysymys 6</w:t>
      </w:r>
    </w:p>
    <w:p>
      <w:r>
        <w:t xml:space="preserve">Kuka käyttäisi keisarillisen valtion tiaraa?</w:t>
      </w:r>
    </w:p>
    <w:p>
      <w:r>
        <w:rPr>
          <w:b/>
        </w:rPr>
        <w:t xml:space="preserve">Kysymys 7</w:t>
      </w:r>
    </w:p>
    <w:p>
      <w:r>
        <w:t xml:space="preserve">Kuka istuisi valtaistuimella kuningattaren kammiossa?</w:t>
      </w:r>
    </w:p>
    <w:p>
      <w:r>
        <w:rPr>
          <w:b/>
        </w:rPr>
        <w:t xml:space="preserve">Kysymys 8</w:t>
      </w:r>
    </w:p>
    <w:p>
      <w:r>
        <w:t xml:space="preserve">Kuka seisoisi hallitsijan edessä ja lukisi lakiesitysten otsikot?</w:t>
      </w:r>
    </w:p>
    <w:p>
      <w:r>
        <w:rPr>
          <w:b/>
        </w:rPr>
        <w:t xml:space="preserve">Teksti numero 20</w:t>
      </w:r>
    </w:p>
    <w:p>
      <w:r>
        <w:rPr>
          <w:color w:val="A9A9A9"/>
        </w:rPr>
        <w:t xml:space="preserve">Kuningas Henrik VIII:</w:t>
      </w:r>
      <w:r>
        <w:t xml:space="preserve">n aikana luotiin uusi keino suostumuksen antamiseksi</w:t>
      </w:r>
      <w:r>
        <w:t xml:space="preserve">. </w:t>
      </w:r>
      <w:r>
        <w:t xml:space="preserve">Vuonna </w:t>
      </w:r>
      <w:r>
        <w:rPr>
          <w:color w:val="DCDCDC"/>
        </w:rPr>
        <w:t xml:space="preserve">1542 </w:t>
      </w:r>
      <w:r>
        <w:t xml:space="preserve">Henrik pyrki teloittamaan viidennen vaimonsa Katariina Howardin, jota hän syytti </w:t>
      </w:r>
      <w:r>
        <w:rPr>
          <w:color w:val="2F4F4F"/>
        </w:rPr>
        <w:t xml:space="preserve">aviorikoksesta</w:t>
      </w:r>
      <w:r>
        <w:t xml:space="preserve">. Teloitusta ei ollut tarkoitus sallia oikeudenkäynnin jälkeen, vaan lakiehdotuksella, johon Henrikin oli henkilökohtaisesti annettava suostumuksensa </w:t>
      </w:r>
      <w:r>
        <w:rPr>
          <w:color w:val="556B2F"/>
        </w:rPr>
        <w:t xml:space="preserve">kuultuaan koko tekstin</w:t>
      </w:r>
      <w:r>
        <w:t xml:space="preserve">. Henrik päätti, että "niin surullisen tarinan toistaminen ja niin pahamaineisen rikoksen kertominen" hänen läsnä ollessaan "saattaisi avata uudelleen haavan, joka oli jo sulkeutunut kuninkaalliseen rintaan". Tämän vuoksi parlamentti lisäsi </w:t>
      </w:r>
      <w:r>
        <w:rPr>
          <w:color w:val="6B8E23"/>
        </w:rPr>
        <w:t xml:space="preserve">lakiin</w:t>
      </w:r>
      <w:r>
        <w:t xml:space="preserve"> lausekkeen, jonka </w:t>
      </w:r>
      <w:r>
        <w:t xml:space="preserve">mukaan komission jäsenten antama suostumus "on, on aina ollut ja tulee aina olemaan yhtä hyvä" kuin hallitsijan henkilökohtaisesti antama suostumus. Menettelyä käytettiin vain </w:t>
      </w:r>
      <w:r>
        <w:rPr>
          <w:color w:val="A0522D"/>
        </w:rPr>
        <w:t xml:space="preserve">viisi </w:t>
      </w:r>
      <w:r>
        <w:t xml:space="preserve">kertaa 1500-luvun aikana, mutta useammin 1600- ja 1700-luvuilla, erityisesti kun Yrjö III:n terveys alkoi heikentyä. </w:t>
      </w:r>
      <w:r>
        <w:rPr>
          <w:color w:val="228B22"/>
        </w:rPr>
        <w:t xml:space="preserve">Kuningatar Victoriasta </w:t>
      </w:r>
      <w:r>
        <w:t xml:space="preserve">tuli viimeinen </w:t>
      </w:r>
      <w:r>
        <w:rPr>
          <w:color w:val="191970"/>
        </w:rPr>
        <w:t xml:space="preserve">monarkki</w:t>
      </w:r>
      <w:r>
        <w:t xml:space="preserve">, joka antoi suostumuksensa henkilökohtaisesti vuonna 1854.</w:t>
      </w:r>
    </w:p>
    <w:p>
      <w:r>
        <w:rPr>
          <w:b/>
        </w:rPr>
        <w:t xml:space="preserve">Kysymys 0</w:t>
      </w:r>
    </w:p>
    <w:p>
      <w:r>
        <w:t xml:space="preserve">Miksi Henrik VIII halusi teloittaa viidennen vaimonsa?</w:t>
      </w:r>
    </w:p>
    <w:p>
      <w:r>
        <w:rPr>
          <w:b/>
        </w:rPr>
        <w:t xml:space="preserve">Kysymys 1</w:t>
      </w:r>
    </w:p>
    <w:p>
      <w:r>
        <w:t xml:space="preserve">Mitä Henrik VIII yritti välttää luomalla uuden menettelyn suostumuksen antamiseksi?</w:t>
      </w:r>
    </w:p>
    <w:p>
      <w:r>
        <w:rPr>
          <w:b/>
        </w:rPr>
        <w:t xml:space="preserve">Kysymys 2</w:t>
      </w:r>
    </w:p>
    <w:p>
      <w:r>
        <w:t xml:space="preserve">Kuinka monta kertaa 1500-luvulla komissaarit antoivat suostumuksensa?</w:t>
      </w:r>
    </w:p>
    <w:p>
      <w:r>
        <w:rPr>
          <w:b/>
        </w:rPr>
        <w:t xml:space="preserve">Kysymys 3</w:t>
      </w:r>
    </w:p>
    <w:p>
      <w:r>
        <w:t xml:space="preserve">Kuka oli viimeinen monarkki, joka antoi suostumuksensa henkilökohtaisesti?</w:t>
      </w:r>
    </w:p>
    <w:p>
      <w:r>
        <w:rPr>
          <w:b/>
        </w:rPr>
        <w:t xml:space="preserve">Kysymys 4</w:t>
      </w:r>
    </w:p>
    <w:p>
      <w:r>
        <w:t xml:space="preserve">Minä vuonna kuningas Henrik VIII yritti teloittaa kuudennen vaimonsa?</w:t>
      </w:r>
    </w:p>
    <w:p>
      <w:r>
        <w:rPr>
          <w:b/>
        </w:rPr>
        <w:t xml:space="preserve">Kysymys 5</w:t>
      </w:r>
    </w:p>
    <w:p>
      <w:r>
        <w:t xml:space="preserve">Kenen kuudes vaimo Catherine Howard oli?</w:t>
      </w:r>
    </w:p>
    <w:p>
      <w:r>
        <w:rPr>
          <w:b/>
        </w:rPr>
        <w:t xml:space="preserve">Kysymys 6</w:t>
      </w:r>
    </w:p>
    <w:p>
      <w:r>
        <w:t xml:space="preserve">Mistä laista poistettiin lauseke?</w:t>
      </w:r>
    </w:p>
    <w:p>
      <w:r>
        <w:rPr>
          <w:b/>
        </w:rPr>
        <w:t xml:space="preserve">Kysymys 7</w:t>
      </w:r>
    </w:p>
    <w:p>
      <w:r>
        <w:t xml:space="preserve">Kuningatar Victoria oli viimeinen, mikä antoi suostumuksensa vuonna 1954?</w:t>
      </w:r>
    </w:p>
    <w:p>
      <w:r>
        <w:rPr>
          <w:b/>
        </w:rPr>
        <w:t xml:space="preserve">Teksti numero 21</w:t>
      </w:r>
    </w:p>
    <w:p>
      <w:r>
        <w:t xml:space="preserve">Antaessaan suostumuksen toimeksiannosta hallitsija valtuuttaa </w:t>
      </w:r>
      <w:r>
        <w:rPr>
          <w:color w:val="A9A9A9"/>
        </w:rPr>
        <w:t xml:space="preserve">kolme tai useampia (yleensä </w:t>
      </w:r>
      <w:r>
        <w:rPr>
          <w:color w:val="DCDCDC"/>
        </w:rPr>
        <w:t xml:space="preserve">viisi) </w:t>
      </w:r>
      <w:r>
        <w:t xml:space="preserve">lordeja, jotka ovat salaisia neuvonantajia, antamaan suostumuksen omissa nimissään. </w:t>
      </w:r>
      <w:r>
        <w:rPr>
          <w:color w:val="2F4F4F"/>
        </w:rPr>
        <w:t xml:space="preserve">Lords Commissioners</w:t>
      </w:r>
      <w:r>
        <w:t xml:space="preserve">, kuten monarkin edustajia kutsutaan, pukeutuvat </w:t>
      </w:r>
      <w:r>
        <w:rPr>
          <w:color w:val="556B2F"/>
        </w:rPr>
        <w:t xml:space="preserve">tulipunaisiin parlamentaarisiin kaapuihin </w:t>
      </w:r>
      <w:r>
        <w:t xml:space="preserve">ja istuvat valtaistuimen ja Woolsackin välissä olevalla penkillä. </w:t>
      </w:r>
      <w:r>
        <w:rPr>
          <w:color w:val="A0522D"/>
        </w:rPr>
        <w:t xml:space="preserve">Lords Reading Clerk </w:t>
      </w:r>
      <w:r>
        <w:t xml:space="preserve">lukee toimeksiannon ääneen; </w:t>
      </w:r>
      <w:r>
        <w:t xml:space="preserve">sen jälkeen </w:t>
      </w:r>
      <w:r>
        <w:rPr>
          <w:color w:val="228B22"/>
        </w:rPr>
        <w:t xml:space="preserve">vanhempi </w:t>
      </w:r>
      <w:r>
        <w:t xml:space="preserve">komissaari toteaa: "Hyvät lordit, kuuliaisina Hänen Majesteettinsa käskyille ja nyt luetun toimeksiannon nojalla me julistamme ja ilmoitamme teille, Lords Spiritual and Temporal ja Commons in Parliament assembled, että Hänen Majesteettinsa on antanut kuninkaallisen puoltavan lausuntonsa useille toimeksiannossa mainituille laeille."</w:t>
      </w:r>
    </w:p>
    <w:p>
      <w:r>
        <w:rPr>
          <w:b/>
        </w:rPr>
        <w:t xml:space="preserve">Kysymys 0</w:t>
      </w:r>
    </w:p>
    <w:p>
      <w:r>
        <w:t xml:space="preserve">Kuinka monta lordia on yleensä läsnä, kun komission jäsen antaa puoltavan lausunnon?</w:t>
      </w:r>
    </w:p>
    <w:p>
      <w:r>
        <w:rPr>
          <w:b/>
        </w:rPr>
        <w:t xml:space="preserve">Kysymys 1</w:t>
      </w:r>
    </w:p>
    <w:p>
      <w:r>
        <w:t xml:space="preserve">Mitä lordikomissaarit pukeutuvat hyväksyntäseremoniaan?</w:t>
      </w:r>
    </w:p>
    <w:p>
      <w:r>
        <w:rPr>
          <w:b/>
        </w:rPr>
        <w:t xml:space="preserve">Kysymys 2</w:t>
      </w:r>
    </w:p>
    <w:p>
      <w:r>
        <w:t xml:space="preserve">Kuka komissaari lukee virallisen loppulausunnon juhlallisuusseremoniassa?</w:t>
      </w:r>
    </w:p>
    <w:p>
      <w:r>
        <w:rPr>
          <w:b/>
        </w:rPr>
        <w:t xml:space="preserve">Kysymys 3</w:t>
      </w:r>
    </w:p>
    <w:p>
      <w:r>
        <w:t xml:space="preserve">Mikä virka lukee käskyn ääneen seremonian aikana?</w:t>
      </w:r>
    </w:p>
    <w:p>
      <w:r>
        <w:rPr>
          <w:b/>
        </w:rPr>
        <w:t xml:space="preserve">Kysymys 4</w:t>
      </w:r>
    </w:p>
    <w:p>
      <w:r>
        <w:t xml:space="preserve">Kuka lukee toimikuntaa hiljaa?</w:t>
      </w:r>
    </w:p>
    <w:p>
      <w:r>
        <w:rPr>
          <w:b/>
        </w:rPr>
        <w:t xml:space="preserve">Kysymys 5</w:t>
      </w:r>
    </w:p>
    <w:p>
      <w:r>
        <w:t xml:space="preserve">Kenen jälkeen nuorempi komissaari antaa lausunnon?</w:t>
      </w:r>
    </w:p>
    <w:p>
      <w:r>
        <w:rPr>
          <w:b/>
        </w:rPr>
        <w:t xml:space="preserve">Kysymys 6</w:t>
      </w:r>
    </w:p>
    <w:p>
      <w:r>
        <w:t xml:space="preserve">Keitä ovat kuninkaan edustajat?</w:t>
      </w:r>
    </w:p>
    <w:p>
      <w:r>
        <w:rPr>
          <w:b/>
        </w:rPr>
        <w:t xml:space="preserve">Kysymys 7</w:t>
      </w:r>
    </w:p>
    <w:p>
      <w:r>
        <w:t xml:space="preserve">Kuinka monta tavallista kansalaista on mukana myöntämässä suostumusta toimeksiannosta?</w:t>
      </w:r>
    </w:p>
    <w:p>
      <w:r>
        <w:rPr>
          <w:b/>
        </w:rPr>
        <w:t xml:space="preserve">Kysymys 8</w:t>
      </w:r>
    </w:p>
    <w:p>
      <w:r>
        <w:t xml:space="preserve">Kuka käyttää sinistä parlamentin kaapua?</w:t>
      </w:r>
    </w:p>
    <w:p>
      <w:r>
        <w:rPr>
          <w:b/>
        </w:rPr>
        <w:t xml:space="preserve">Teksti numero 22</w:t>
      </w:r>
    </w:p>
    <w:p>
      <w:r>
        <w:rPr>
          <w:color w:val="DCDCDC"/>
        </w:rPr>
        <w:t xml:space="preserve">1960-luvulla </w:t>
      </w:r>
      <w:r>
        <w:t xml:space="preserve">komission antamasta hyväksynnästä luovuttiin, ja sitä käytetään nykyään vain </w:t>
      </w:r>
      <w:r>
        <w:rPr>
          <w:color w:val="2F4F4F"/>
        </w:rPr>
        <w:t xml:space="preserve">kerran vuodessa, parlamentin vuosittaisen istunnon lopussa</w:t>
      </w:r>
      <w:r>
        <w:t xml:space="preserve">. </w:t>
      </w:r>
      <w:r>
        <w:t xml:space="preserve">Vuonna 1960 </w:t>
      </w:r>
      <w:r>
        <w:t xml:space="preserve">mustan sauvan herrasmies saapui kutsumaan </w:t>
      </w:r>
      <w:r>
        <w:rPr>
          <w:color w:val="6B8E23"/>
        </w:rPr>
        <w:t xml:space="preserve">alahuoneen</w:t>
      </w:r>
      <w:r>
        <w:t xml:space="preserve"> koolle </w:t>
      </w:r>
      <w:r>
        <w:t xml:space="preserve">kiivaan keskustelun aikana, ja useat jäsenet protestoivat häiriötä vastaan kieltäytymällä osallistumasta seremoniaan. Debakeli toistui vuonna 1965; tällä kertaa, kun puhemies poistui tuolista siirtyäkseen ylähuoneeseen, jotkut jäsenet jatkoivat puheiden pitämistä. Tämän seurauksena </w:t>
      </w:r>
      <w:r>
        <w:t xml:space="preserve">hyväksyttiin </w:t>
      </w:r>
      <w:r>
        <w:rPr>
          <w:color w:val="A0522D"/>
        </w:rPr>
        <w:t xml:space="preserve">vuoden 1967 kuninkaallista suostumusta koskeva laki </w:t>
      </w:r>
      <w:r>
        <w:t xml:space="preserve">(</w:t>
      </w:r>
      <w:r>
        <w:rPr>
          <w:color w:val="A0522D"/>
        </w:rPr>
        <w:t xml:space="preserve">Royal Assent Act 1967)</w:t>
      </w:r>
      <w:r>
        <w:t xml:space="preserve">, </w:t>
      </w:r>
      <w:r>
        <w:rPr>
          <w:color w:val="228B22"/>
        </w:rPr>
        <w:t xml:space="preserve">jolla luotiin lisämuoto kuninkaallisen suostumuksen antamista varten</w:t>
      </w:r>
      <w:r>
        <w:t xml:space="preserve">. Kuten oikeusasiamies selitti, "on oltu hyvin närkästyneitä paitsi siitä, että parlamentin aikaa on menetetty, myös siitä, että mahdollisesti kaunopuheisen puheen juoni on katkennut ja että keskustelu on häiriintynyt." Tämä ei ole ollut pelkästään parlamentin ajanhukkaa. </w:t>
      </w:r>
      <w:r>
        <w:rPr>
          <w:color w:val="191970"/>
        </w:rPr>
        <w:t xml:space="preserve">Suostumuksen </w:t>
      </w:r>
      <w:r>
        <w:t xml:space="preserve">antaminen </w:t>
      </w:r>
      <w:r>
        <w:t xml:space="preserve">monarkin toimesta henkilökohtaisesti tai toimeksiannosta on edelleen mahdollista, mutta tätä kolmatta muotoa käytetään päivittäin.</w:t>
      </w:r>
    </w:p>
    <w:p>
      <w:r>
        <w:rPr>
          <w:b/>
        </w:rPr>
        <w:t xml:space="preserve">Kysymys 0</w:t>
      </w:r>
    </w:p>
    <w:p>
      <w:r>
        <w:t xml:space="preserve">Minkä vuosikymmenen aikana komissio lopetti vakuutuksen myöntämisen?</w:t>
      </w:r>
    </w:p>
    <w:p>
      <w:r>
        <w:rPr>
          <w:b/>
        </w:rPr>
        <w:t xml:space="preserve">Kysymys 1</w:t>
      </w:r>
    </w:p>
    <w:p>
      <w:r>
        <w:t xml:space="preserve">Milloin komission vahvistus tapahtuu tänään?</w:t>
      </w:r>
    </w:p>
    <w:p>
      <w:r>
        <w:rPr>
          <w:b/>
        </w:rPr>
        <w:t xml:space="preserve">Kysymys 2</w:t>
      </w:r>
    </w:p>
    <w:p>
      <w:r>
        <w:t xml:space="preserve">Minkä vuoksi useat jäsenet kieltäytyivät osallistumasta assosiointitilaisuuteen kiivaan keskustelun jälkeen?</w:t>
      </w:r>
    </w:p>
    <w:p>
      <w:r>
        <w:rPr>
          <w:b/>
        </w:rPr>
        <w:t xml:space="preserve">Kysymys 3</w:t>
      </w:r>
    </w:p>
    <w:p>
      <w:r>
        <w:t xml:space="preserve">Mitä hyväksyttiin vuosien 1960 ja 1965 erimielisyyksiin viitaten kokoontumiskremonttien aikana?</w:t>
      </w:r>
    </w:p>
    <w:p>
      <w:r>
        <w:rPr>
          <w:b/>
        </w:rPr>
        <w:t xml:space="preserve">Kysymys 4</w:t>
      </w:r>
    </w:p>
    <w:p>
      <w:r>
        <w:t xml:space="preserve">Millä vuosikymmenellä jatkettiin toimeksiantoseremoniaa?</w:t>
      </w:r>
    </w:p>
    <w:p>
      <w:r>
        <w:rPr>
          <w:b/>
        </w:rPr>
        <w:t xml:space="preserve">Kysymys 5</w:t>
      </w:r>
    </w:p>
    <w:p>
      <w:r>
        <w:t xml:space="preserve">Mustan sauvan saksalainen vahtimestari kutsui kenet koolle vuonna 1960?</w:t>
      </w:r>
    </w:p>
    <w:p>
      <w:r>
        <w:rPr>
          <w:b/>
        </w:rPr>
        <w:t xml:space="preserve">Kysymys 6</w:t>
      </w:r>
    </w:p>
    <w:p>
      <w:r>
        <w:t xml:space="preserve">Miksi vuoden 1968 kuninkaallista hyväksyntää koskeva laki hyväksyttiin?</w:t>
      </w:r>
    </w:p>
    <w:p>
      <w:r>
        <w:rPr>
          <w:b/>
        </w:rPr>
        <w:t xml:space="preserve">Kysymys 7</w:t>
      </w:r>
    </w:p>
    <w:p>
      <w:r>
        <w:t xml:space="preserve">Minkä myöntäminen henkilökohtaisesti monarkin toimesta ei ole enää mahdollista?</w:t>
      </w:r>
    </w:p>
    <w:p>
      <w:r>
        <w:rPr>
          <w:b/>
        </w:rPr>
        <w:t xml:space="preserve">Teksti numero 23</w:t>
      </w:r>
    </w:p>
    <w:p>
      <w:r>
        <w:rPr>
          <w:color w:val="A9A9A9"/>
        </w:rPr>
        <w:t xml:space="preserve">Vuoden 1967 kuninkaallista suostumusta koskevan lain (Royal Assent Act 1967) mukaan </w:t>
      </w:r>
      <w:r>
        <w:rPr>
          <w:color w:val="DCDCDC"/>
        </w:rPr>
        <w:t xml:space="preserve">hallitsija </w:t>
      </w:r>
      <w:r>
        <w:t xml:space="preserve">voi antaa kuninkaallisen suostumuksen </w:t>
      </w:r>
      <w:r>
        <w:rPr>
          <w:color w:val="DCDCDC"/>
        </w:rPr>
        <w:t xml:space="preserve">kirjallisesti </w:t>
      </w:r>
      <w:r>
        <w:rPr>
          <w:color w:val="2F4F4F"/>
        </w:rPr>
        <w:t xml:space="preserve">kirjepatentilla, joka toimitetaan parlamentin kunkin huoneen puheenjohtajalle</w:t>
      </w:r>
      <w:r>
        <w:t xml:space="preserve">. </w:t>
      </w:r>
      <w:r>
        <w:t xml:space="preserve">Tämän jälkeen puhemies antaa </w:t>
      </w:r>
      <w:r>
        <w:rPr>
          <w:color w:val="556B2F"/>
        </w:rPr>
        <w:t xml:space="preserve">parlamentille </w:t>
      </w:r>
      <w:r>
        <w:t xml:space="preserve">muodollisen mutta yksinkertaisen lausunnon</w:t>
      </w:r>
      <w:r>
        <w:t xml:space="preserve">, jossa hän ilmoittaa kullekin parlamentille, että mainituille säädöksille on annettu kuninkaallinen suostumus. Toisin kuin kuninkaallisen puoltavan lausunnon antaminen henkilökohtaisesti monarkin tai kuninkaallisten komissaarien toimesta, </w:t>
      </w:r>
      <w:r>
        <w:rPr>
          <w:color w:val="6B8E23"/>
        </w:rPr>
        <w:t xml:space="preserve">vuoden 1967 kuninkaallista puoltavaa lausuntoa koskevan lain (Royal Assent Act 1967) mukainen </w:t>
      </w:r>
      <w:r>
        <w:t xml:space="preserve">menetelmä </w:t>
      </w:r>
      <w:r>
        <w:rPr>
          <w:color w:val="A0522D"/>
        </w:rPr>
        <w:t xml:space="preserve">ei siis edellytä, että molemmat parlamenttitalot kokoontuvat yhdessä </w:t>
      </w:r>
      <w:r>
        <w:t xml:space="preserve">vastaanottamaan ilmoitusta kuninkaallisesta puoltavasta lausunnosta. </w:t>
      </w:r>
      <w:r>
        <w:t xml:space="preserve">Patenttikirjeen vakioteksti on esitetty </w:t>
      </w:r>
      <w:r>
        <w:rPr>
          <w:color w:val="228B22"/>
        </w:rPr>
        <w:t xml:space="preserve">The Crown Office (Forms and Proclamations Rules) Order 1992 -määräyksessä, </w:t>
      </w:r>
      <w:r>
        <w:t xml:space="preserve">johon on tehty pieniä muutoksia </w:t>
      </w:r>
      <w:r>
        <w:rPr>
          <w:color w:val="191970"/>
        </w:rPr>
        <w:t xml:space="preserve">vuonna 2000</w:t>
      </w:r>
      <w:r>
        <w:t xml:space="preserve">. Käytännössä tämä on edelleen vakiomenetelmä, minkä kumoavat kuninkaallisten komissaarien nimittämistä koskevan kirjepatentin sanamuoto ja kuninkaallisen puoltavan lausunnon antamista kirjallisesti koskevan kirjepatentin sanamuoto vuoden 1967 lain nojalla ("... Ja koska emme voi tällä hetkellä olla läsnä parlamentin korkeammassa huoneessa, joka on tavanomainen paikka kuninkaallisen puoltavan lausuntomme antamiselle...").</w:t>
      </w:r>
    </w:p>
    <w:p>
      <w:r>
        <w:rPr>
          <w:b/>
        </w:rPr>
        <w:t xml:space="preserve">Kysymys 0</w:t>
      </w:r>
    </w:p>
    <w:p>
      <w:r>
        <w:t xml:space="preserve">Mikä on ainutlaatuista vuoden 1967 kuninkaallista hyväksyntää koskevassa laissa sallitussa hyväksyntämenettelyssä?</w:t>
      </w:r>
    </w:p>
    <w:p>
      <w:r>
        <w:rPr>
          <w:b/>
        </w:rPr>
        <w:t xml:space="preserve">Kysymys 1</w:t>
      </w:r>
    </w:p>
    <w:p>
      <w:r>
        <w:t xml:space="preserve">Miten puoltava lausunto annetaan vuoden 1967 kuninkaallista puoltavaa lausuntoa koskevan lain nojalla?</w:t>
      </w:r>
    </w:p>
    <w:p>
      <w:r>
        <w:rPr>
          <w:b/>
        </w:rPr>
        <w:t xml:space="preserve">Kysymys 2</w:t>
      </w:r>
    </w:p>
    <w:p>
      <w:r>
        <w:t xml:space="preserve">Mikä asiakirja muotoilee patenttikirjeet?</w:t>
      </w:r>
    </w:p>
    <w:p>
      <w:r>
        <w:rPr>
          <w:b/>
        </w:rPr>
        <w:t xml:space="preserve">Kysymys 3</w:t>
      </w:r>
    </w:p>
    <w:p>
      <w:r>
        <w:t xml:space="preserve">Minä vuonna kruununvirastoasetukseen tehtiin pieniä muutoksia?</w:t>
      </w:r>
    </w:p>
    <w:p>
      <w:r>
        <w:rPr>
          <w:b/>
        </w:rPr>
        <w:t xml:space="preserve">Kysymys 4</w:t>
      </w:r>
    </w:p>
    <w:p>
      <w:r>
        <w:t xml:space="preserve">Vuoden 1968 kuninkaallista suostumusta koskevassa laissa (Royal Assent Act 1968) kuninkaallinen suostumus voidaan antaa miten?</w:t>
      </w:r>
    </w:p>
    <w:p>
      <w:r>
        <w:rPr>
          <w:b/>
        </w:rPr>
        <w:t xml:space="preserve">Kysymys 5</w:t>
      </w:r>
    </w:p>
    <w:p>
      <w:r>
        <w:t xml:space="preserve">Puheenjohtaja antaa epävirallisen lausunnon kenelle?</w:t>
      </w:r>
    </w:p>
    <w:p>
      <w:r>
        <w:rPr>
          <w:b/>
        </w:rPr>
        <w:t xml:space="preserve">Kysymys 6</w:t>
      </w:r>
    </w:p>
    <w:p>
      <w:r>
        <w:t xml:space="preserve">Mikä menetelmä edellyttää, että molemmat talot kokoontuvat yhdessä?</w:t>
      </w:r>
    </w:p>
    <w:p>
      <w:r>
        <w:rPr>
          <w:b/>
        </w:rPr>
        <w:t xml:space="preserve">Kysymys 7</w:t>
      </w:r>
    </w:p>
    <w:p>
      <w:r>
        <w:t xml:space="preserve">Millä säädöksellä suvereeni voi antaa suostumuksensa suullisesti?</w:t>
      </w:r>
    </w:p>
    <w:p>
      <w:r>
        <w:rPr>
          <w:b/>
        </w:rPr>
        <w:t xml:space="preserve">Tekstin numero 24</w:t>
      </w:r>
    </w:p>
    <w:p>
      <w:r>
        <w:t xml:space="preserve">Kun valtias itse tai valtuutetut kuninkaalliset komissaarit hyväksyvät säädöksen, kuninkaallinen hyväksyntä katsotaan annetuksi sillä hetkellä, kun </w:t>
      </w:r>
      <w:r>
        <w:rPr>
          <w:color w:val="A9A9A9"/>
        </w:rPr>
        <w:t xml:space="preserve">hyväksyntä julistetaan molempien talojen yhteisesti kokoontuneiden edustajien läsnä ollessa</w:t>
      </w:r>
      <w:r>
        <w:t xml:space="preserve">. Kun noudatetaan </w:t>
      </w:r>
      <w:r>
        <w:t xml:space="preserve">vuoden 1967 kuninkaallista suostumusta koskevassa laissa säädettyä menettelyä, suostumus katsotaan annetuksi, kun molempien parlamenttien puheenjohtajat, jotka ovat saaneet kuninkaalta tai kuningattarelta suostumuksen osoittavan patenttikirjeen, </w:t>
      </w:r>
      <w:r>
        <w:rPr>
          <w:color w:val="DCDCDC"/>
        </w:rPr>
        <w:t xml:space="preserve">ovat </w:t>
      </w:r>
      <w:r>
        <w:rPr>
          <w:color w:val="2F4F4F"/>
        </w:rPr>
        <w:t xml:space="preserve">ilmoittaneet kummallekin parlamentille kuninkaallisen suostumuksen antamisesta</w:t>
      </w:r>
      <w:r>
        <w:t xml:space="preserve">. </w:t>
      </w:r>
      <w:r>
        <w:t xml:space="preserve">Näin ollen, jos kumpikin puhemies antaa ilmoituksen eri aikaan (esimerkiksi siksi, että jompikumpi edustajainhuone ei istu tiettynä päivänä), suostumuksen katsotaan tulevan voimaan</w:t>
      </w:r>
      <w:r>
        <w:rPr>
          <w:color w:val="556B2F"/>
        </w:rPr>
        <w:t xml:space="preserve">, kun </w:t>
      </w:r>
      <w:r>
        <w:rPr>
          <w:color w:val="6B8E23"/>
        </w:rPr>
        <w:t xml:space="preserve">toinen ilmoitus annetaan</w:t>
      </w:r>
      <w:r>
        <w:t xml:space="preserve">. </w:t>
      </w:r>
      <w:r>
        <w:t xml:space="preserve">Tämä on tärkeää, koska Yhdistyneen kuningaskunnan lainsäädännön mukaan laki tulee voimaan </w:t>
      </w:r>
      <w:r>
        <w:rPr>
          <w:color w:val="A0522D"/>
        </w:rPr>
        <w:t xml:space="preserve">päivänä, jona se saa kuninkaallisen puoltavan lausunnon, </w:t>
      </w:r>
      <w:r>
        <w:t xml:space="preserve">ellei toisin säädetä, </w:t>
      </w:r>
      <w:r>
        <w:t xml:space="preserve">eikä tätä päivää pidetä päivänä, jona patenttikirjat allekirjoitetaan tai jona ne toimitetaan kummankin parlamentin puhemiehille, vaan päivänä, jona molemmat parlamentit ovat saaneet virallisesti tiedon puoltavasta lausunnosta.</w:t>
      </w:r>
    </w:p>
    <w:p>
      <w:r>
        <w:rPr>
          <w:b/>
        </w:rPr>
        <w:t xml:space="preserve">Kysymys 0</w:t>
      </w:r>
    </w:p>
    <w:p>
      <w:r>
        <w:t xml:space="preserve">Kun suostumus on annettu henkilökohtaisesti, milloin se katsotaan muodollisesti lopulliseksi?</w:t>
      </w:r>
    </w:p>
    <w:p>
      <w:r>
        <w:rPr>
          <w:b/>
        </w:rPr>
        <w:t xml:space="preserve">Kysymys 1</w:t>
      </w:r>
    </w:p>
    <w:p>
      <w:r>
        <w:t xml:space="preserve">Vuoden 1967 kuninkaallista puoltavaa lausuntoa koskevaa lakia (Royal Assent Act 1967) sovellettaessa puoltava lausunto katsotaan annetuksi, kun molemmat puheenjohtajat ovat tehneet mitä?</w:t>
      </w:r>
    </w:p>
    <w:p>
      <w:r>
        <w:rPr>
          <w:b/>
        </w:rPr>
        <w:t xml:space="preserve">Kysymys 2</w:t>
      </w:r>
    </w:p>
    <w:p>
      <w:r>
        <w:t xml:space="preserve">Milloin suostumus on voimassa, jos puheenjohtajat ilmoittavat asiasta eri aikoina?</w:t>
      </w:r>
    </w:p>
    <w:p>
      <w:r>
        <w:rPr>
          <w:b/>
        </w:rPr>
        <w:t xml:space="preserve">Kysymys 3</w:t>
      </w:r>
    </w:p>
    <w:p>
      <w:r>
        <w:t xml:space="preserve">Millä hetkellä kuninkaallista hyväksyntää ei katsota annetuksi?</w:t>
      </w:r>
    </w:p>
    <w:p>
      <w:r>
        <w:rPr>
          <w:b/>
        </w:rPr>
        <w:t xml:space="preserve">Kysymys 4</w:t>
      </w:r>
    </w:p>
    <w:p>
      <w:r>
        <w:t xml:space="preserve">Kun vuoden 1967 kuninkaallista puoltavaa lausuntoa koskevaa lakia ei noudateta, puoltava lausunto katsotaan annetuksi, kun?</w:t>
      </w:r>
    </w:p>
    <w:p>
      <w:r>
        <w:rPr>
          <w:b/>
        </w:rPr>
        <w:t xml:space="preserve">Kysymys 5</w:t>
      </w:r>
    </w:p>
    <w:p>
      <w:r>
        <w:t xml:space="preserve">Suostumusta pidetään tehottomana, kun?</w:t>
      </w:r>
    </w:p>
    <w:p>
      <w:r>
        <w:rPr>
          <w:b/>
        </w:rPr>
        <w:t xml:space="preserve">Kysymys 6</w:t>
      </w:r>
    </w:p>
    <w:p>
      <w:r>
        <w:t xml:space="preserve">Yhdysvaltain lain mukaan laki tulee voimaan, kun?</w:t>
      </w:r>
    </w:p>
    <w:p>
      <w:r>
        <w:rPr>
          <w:b/>
        </w:rPr>
        <w:t xml:space="preserve">Teksti numero 25</w:t>
      </w:r>
    </w:p>
    <w:p>
      <w:r>
        <w:t xml:space="preserve">Riippumatta siitä, mitä menetelmää käytetään kuninkaallisen puoltavan lausunnon antamiseen, </w:t>
      </w:r>
      <w:r>
        <w:rPr>
          <w:color w:val="A9A9A9"/>
        </w:rPr>
        <w:t xml:space="preserve">parlamentin kansliapäällikön tehtävänä on sen </w:t>
      </w:r>
      <w:r>
        <w:t xml:space="preserve">jälkeen, kun puoltava lausunto on asianmukaisesti annettu tiedoksi molemmille kamareille, paitsi vahvistaa </w:t>
      </w:r>
      <w:r>
        <w:rPr>
          <w:color w:val="DCDCDC"/>
        </w:rPr>
        <w:t xml:space="preserve">säädös </w:t>
      </w:r>
      <w:r>
        <w:t xml:space="preserve">monarkin nimissä normannien ranskan kielen virallisella kaavalla, myös todistaa, että puoltava lausunto on annettu. Virkailija allekirjoittaa </w:t>
      </w:r>
      <w:r>
        <w:rPr>
          <w:color w:val="2F4F4F"/>
        </w:rPr>
        <w:t xml:space="preserve">lakiehdotuksen </w:t>
      </w:r>
      <w:r>
        <w:t xml:space="preserve">yhden oikeaksi todistetun kappaleen </w:t>
      </w:r>
      <w:r>
        <w:t xml:space="preserve">ja merkitsee lain otsikon jälkeen (englanniksi) päivämäärän, jolloin puoltava lausunto on annettu tiedoksi molemmille taloille. Kun laki julkaistaan, </w:t>
      </w:r>
      <w:r>
        <w:rPr>
          <w:color w:val="556B2F"/>
        </w:rPr>
        <w:t xml:space="preserve">virkailijan allekirjoitus jätetään pois, kuten normannien ranskankielisessä kaavassa</w:t>
      </w:r>
      <w:r>
        <w:t xml:space="preserve">, jos vahvistus on tehty kirjallisesti. Päivä, jona puoltava lausunto annettiin tiedoksi, on kuitenkin painettu sulkeisiin.</w:t>
      </w:r>
    </w:p>
    <w:p>
      <w:r>
        <w:rPr>
          <w:b/>
        </w:rPr>
        <w:t xml:space="preserve">Kysymys 0</w:t>
      </w:r>
    </w:p>
    <w:p>
      <w:r>
        <w:t xml:space="preserve">Kenen vastuulla on varmistaa, että suostumus on annettu?</w:t>
      </w:r>
    </w:p>
    <w:p>
      <w:r>
        <w:rPr>
          <w:b/>
        </w:rPr>
        <w:t xml:space="preserve">Kysymys 1</w:t>
      </w:r>
    </w:p>
    <w:p>
      <w:r>
        <w:t xml:space="preserve">Mitä jätetään pois, kun säädös julkaistaan?</w:t>
      </w:r>
    </w:p>
    <w:p>
      <w:r>
        <w:rPr>
          <w:b/>
        </w:rPr>
        <w:t xml:space="preserve">Kysymys 2</w:t>
      </w:r>
    </w:p>
    <w:p>
      <w:r>
        <w:t xml:space="preserve">Kuka kirjoittaa hyväksytyistä säädöksistä norjankielisen kaavan?</w:t>
      </w:r>
    </w:p>
    <w:p>
      <w:r>
        <w:rPr>
          <w:b/>
        </w:rPr>
        <w:t xml:space="preserve">Kysymys 3</w:t>
      </w:r>
    </w:p>
    <w:p>
      <w:r>
        <w:t xml:space="preserve">Lordsin virkailijan vastuulla on hyväksyä mitä?</w:t>
      </w:r>
    </w:p>
    <w:p>
      <w:r>
        <w:rPr>
          <w:b/>
        </w:rPr>
        <w:t xml:space="preserve">Kysymys 4</w:t>
      </w:r>
    </w:p>
    <w:p>
      <w:r>
        <w:t xml:space="preserve">Saksan ja Ranskan kaavaa käytetään tukemaan mitä?</w:t>
      </w:r>
    </w:p>
    <w:p>
      <w:r>
        <w:rPr>
          <w:b/>
        </w:rPr>
        <w:t xml:space="preserve">Kysymys 5</w:t>
      </w:r>
    </w:p>
    <w:p>
      <w:r>
        <w:t xml:space="preserve">Minkä asiakirjan virkailija allekirjoittaa kahtena kappaleena?</w:t>
      </w:r>
    </w:p>
    <w:p>
      <w:r>
        <w:rPr>
          <w:b/>
        </w:rPr>
        <w:t xml:space="preserve">Kysymys 6</w:t>
      </w:r>
    </w:p>
    <w:p>
      <w:r>
        <w:t xml:space="preserve">Mihin kohtaan päivämäärä on merkitty ranskaksi?</w:t>
      </w:r>
    </w:p>
    <w:p>
      <w:r>
        <w:rPr>
          <w:b/>
        </w:rPr>
        <w:t xml:space="preserve">Teksti numero 26</w:t>
      </w:r>
    </w:p>
    <w:p>
      <w:r>
        <w:rPr>
          <w:color w:val="A9A9A9"/>
        </w:rPr>
        <w:t xml:space="preserve">Australiassa </w:t>
      </w:r>
      <w:r>
        <w:t xml:space="preserve">ei ole säännöllisesti käytetty </w:t>
      </w:r>
      <w:r>
        <w:rPr>
          <w:color w:val="2F4F4F"/>
        </w:rPr>
        <w:t xml:space="preserve">parlamentin </w:t>
      </w:r>
      <w:r>
        <w:rPr>
          <w:color w:val="DCDCDC"/>
        </w:rPr>
        <w:t xml:space="preserve">muodollista </w:t>
      </w:r>
      <w:r>
        <w:rPr>
          <w:color w:val="2F4F4F"/>
        </w:rPr>
        <w:t xml:space="preserve">hyväksyntäseremoniaa </w:t>
      </w:r>
      <w:r>
        <w:t xml:space="preserve">1900-luvun alun jälkeen.</w:t>
      </w:r>
      <w:r>
        <w:t xml:space="preserve"> Nyt lakiehdotuksen lähettää kenraalikuvernöörin residenssiin se parlamentti, jossa se on syntynyt. Tämän </w:t>
      </w:r>
      <w:r>
        <w:t xml:space="preserve">jälkeen kenraalikuvernööri allekirjoittaa lakiehdotuksen ja lähettää viestin </w:t>
      </w:r>
      <w:r>
        <w:rPr>
          <w:color w:val="556B2F"/>
        </w:rPr>
        <w:t xml:space="preserve">senaatin puhemiehelle ja </w:t>
      </w:r>
      <w:r>
        <w:rPr>
          <w:color w:val="6B8E23"/>
        </w:rPr>
        <w:t xml:space="preserve">edustajainhuoneen puhemiehelle, </w:t>
      </w:r>
      <w:r>
        <w:t xml:space="preserve">jotka ilmoittavat kenraalikuvernöörin toimista omille taloilleen. Samanlaista käytäntöä noudatetaan Uudessa-Seelannissa, jossa kenraalikuvernööri ei ole henkilökohtaisesti antanut kuninkaallista puoltavaa lausuntoa parlamentissa vuoden </w:t>
      </w:r>
      <w:r>
        <w:rPr>
          <w:color w:val="A0522D"/>
        </w:rPr>
        <w:t xml:space="preserve">1875 </w:t>
      </w:r>
      <w:r>
        <w:t xml:space="preserve">jälkeen</w:t>
      </w:r>
      <w:r>
        <w:t xml:space="preserve">.</w:t>
      </w:r>
    </w:p>
    <w:p>
      <w:r>
        <w:rPr>
          <w:b/>
        </w:rPr>
        <w:t xml:space="preserve">Kysymys 0</w:t>
      </w:r>
    </w:p>
    <w:p>
      <w:r>
        <w:t xml:space="preserve">Minä vuonna Uuden-Seelannin kenraalikuvernööri antoi viimeksi henkilökohtaisesti kuninkaallisen puoltavan lausunnon parlamentissa?</w:t>
      </w:r>
    </w:p>
    <w:p>
      <w:r>
        <w:rPr>
          <w:b/>
        </w:rPr>
        <w:t xml:space="preserve">Kysymys 1</w:t>
      </w:r>
    </w:p>
    <w:p>
      <w:r>
        <w:t xml:space="preserve">Mikä maa ei ole käyttänyt virallista vihkimisseremoniaa sitten 1900-luvun alun?</w:t>
      </w:r>
    </w:p>
    <w:p>
      <w:r>
        <w:rPr>
          <w:b/>
        </w:rPr>
        <w:t xml:space="preserve">Kysymys 2</w:t>
      </w:r>
    </w:p>
    <w:p>
      <w:r>
        <w:t xml:space="preserve">Kenelle kunkin talon johtajille annetaan tehtäväksi tiedottaa omalle ryhmälleen kenraalikuvernöörin toimista?</w:t>
      </w:r>
    </w:p>
    <w:p>
      <w:r>
        <w:rPr>
          <w:b/>
        </w:rPr>
        <w:t xml:space="preserve">Kysymys 3</w:t>
      </w:r>
    </w:p>
    <w:p>
      <w:r>
        <w:t xml:space="preserve">Mitä ei ole käytetty säännöllisesti 1900-luvun alun jälkeen Amerikassa?</w:t>
      </w:r>
    </w:p>
    <w:p>
      <w:r>
        <w:rPr>
          <w:b/>
        </w:rPr>
        <w:t xml:space="preserve">Kysymys 4</w:t>
      </w:r>
    </w:p>
    <w:p>
      <w:r>
        <w:t xml:space="preserve">Uudessa-Seelannissa kenraalikuvernööri on henkilökohtaisesti antanut kuninkaallisen hyväksynnän vuodesta lähtien?</w:t>
      </w:r>
    </w:p>
    <w:p>
      <w:r>
        <w:rPr>
          <w:b/>
        </w:rPr>
        <w:t xml:space="preserve">Kysymys 5</w:t>
      </w:r>
    </w:p>
    <w:p>
      <w:r>
        <w:t xml:space="preserve">Minkälaista seremoniaa käytetään yleisesti suostumuksen antamiseen Australiassa?</w:t>
      </w:r>
    </w:p>
    <w:p>
      <w:r>
        <w:rPr>
          <w:b/>
        </w:rPr>
        <w:t xml:space="preserve">Kysymys 6</w:t>
      </w:r>
    </w:p>
    <w:p>
      <w:r>
        <w:t xml:space="preserve">Australian kenraalikuvernööri lähettää viestit senaatin varapuheenjohtajalle ja kenelle suostumuksen antamiseksi?</w:t>
      </w:r>
    </w:p>
    <w:p>
      <w:r>
        <w:rPr>
          <w:b/>
        </w:rPr>
        <w:t xml:space="preserve">Teksti numero 27</w:t>
      </w:r>
    </w:p>
    <w:p>
      <w:r>
        <w:t xml:space="preserve">Kanadassa perinteinen seremonia, jolla suostumus myönnetään parlamentissa, oli käytössä säännöllisesti aina </w:t>
      </w:r>
      <w:r>
        <w:rPr>
          <w:color w:val="A9A9A9"/>
        </w:rPr>
        <w:t xml:space="preserve">2000-luvulle asti</w:t>
      </w:r>
      <w:r>
        <w:t xml:space="preserve">, kauan sen jälkeen kun siitä oli luovuttu Yhdistyneessä kuningaskunnassa ja muissa kansainyhteisön maissa. Yksi tulos, joka oli osa kuninkaallisia velvollisuuksia, joiden tarkoituksena oli osoittaa Kanadan asema itsenäisenä kuningaskuntana, oli se, että </w:t>
      </w:r>
      <w:r>
        <w:rPr>
          <w:color w:val="2F4F4F"/>
        </w:rPr>
        <w:t xml:space="preserve">kuningas Yrjö VI </w:t>
      </w:r>
      <w:r>
        <w:t xml:space="preserve">antoi henkilökohtaisesti puoltavan lausunnon Kanadan parlamentin yhdeksälle lakiehdotukselle kuninkaallisen Kanadan-kiertomatkan aikana vuonna 1939 - 85 </w:t>
      </w:r>
      <w:r>
        <w:rPr>
          <w:color w:val="556B2F"/>
        </w:rPr>
        <w:t xml:space="preserve">vuotta sen jälkeen, kun hänen iso-isoäitinsä, </w:t>
      </w:r>
      <w:r>
        <w:rPr>
          <w:color w:val="6B8E23"/>
        </w:rPr>
        <w:t xml:space="preserve">kuningatar Victoria</w:t>
      </w:r>
      <w:r>
        <w:rPr>
          <w:color w:val="556B2F"/>
        </w:rPr>
        <w:t xml:space="preserve">, oli viimeksi antanut henkilökohtaisesti kuninkaallisen puoltavan lausunnon </w:t>
      </w:r>
      <w:r>
        <w:t xml:space="preserve">Yhdistyneessä kuningaskunnassa. </w:t>
      </w:r>
      <w:r>
        <w:rPr>
          <w:color w:val="A0522D"/>
        </w:rPr>
        <w:t xml:space="preserve">Vuoden 2002 kuninkaallista hyväksyntää koskevan lain (Royal Assent Act 2002) nojalla </w:t>
      </w:r>
      <w:r>
        <w:t xml:space="preserve">otettiin kuitenkin käyttöön vaihtoehtoinen käytäntö, jonka mukaan hyväksyntä annetaan kirjallisesti, jolloin jokaiselle kamarille ilmoitetaan asiasta erikseen ( senaatin puhemies tai edustaja lukee senaattoreille kenraalikuvernöörin kirjeet kuninkaallisen hyväksynnän kirjallisesta julistuksesta). Kuten laissa myös säädetään, kenraalikuvernöörin tai useammin sijaisen, yleensä korkeimman oikeuden tuomarin, on annettava kuninkaallinen suostumus vähintään kaksi kertaa kalenterivuodessa: ensimmäiselle määrärahatoimenpiteelle ja vähintään yhdelle muulle säädökselle, yleensä ensimmäiselle muulle kuin määrärahatoimenpiteelle. Laissa säädetään kuitenkin, että kuninkaallisen puoltavan lausunnon antaminen ei ole pätemätöntä, jos </w:t>
      </w:r>
      <w:r>
        <w:rPr>
          <w:color w:val="228B22"/>
        </w:rPr>
        <w:t xml:space="preserve">perinteistä seremoniaa ei ole käytetty vaadittaessa</w:t>
      </w:r>
      <w:r>
        <w:t xml:space="preserve">.</w:t>
      </w:r>
    </w:p>
    <w:p>
      <w:r>
        <w:rPr>
          <w:b/>
        </w:rPr>
        <w:t xml:space="preserve">Kysymys 0</w:t>
      </w:r>
    </w:p>
    <w:p>
      <w:r>
        <w:t xml:space="preserve">Milloin Kanadassa lopetettiin viimein perinteinen seremonia suostumuksen antamiseksi tavanomaisena käytäntönä?</w:t>
      </w:r>
    </w:p>
    <w:p>
      <w:r>
        <w:rPr>
          <w:b/>
        </w:rPr>
        <w:t xml:space="preserve">Kysymys 1</w:t>
      </w:r>
    </w:p>
    <w:p>
      <w:r>
        <w:t xml:space="preserve">Miksi kuningas Yrjö VI:n henkilökohtainen suostumus vuonna 1939 oli merkittävä?</w:t>
      </w:r>
    </w:p>
    <w:p>
      <w:r>
        <w:rPr>
          <w:b/>
        </w:rPr>
        <w:t xml:space="preserve">Kysymys 2</w:t>
      </w:r>
    </w:p>
    <w:p>
      <w:r>
        <w:t xml:space="preserve">Minkä lakiehdotuksen yhteydessä Kanadassa tuli voimaan kirjallinen suostumus?</w:t>
      </w:r>
    </w:p>
    <w:p>
      <w:r>
        <w:rPr>
          <w:b/>
        </w:rPr>
        <w:t xml:space="preserve">Kysymys 3</w:t>
      </w:r>
    </w:p>
    <w:p>
      <w:r>
        <w:t xml:space="preserve">Mille vuosisadalle asti Chilessä käytettiin suostumuksen antamiseen liittyvää seremoniaa?</w:t>
      </w:r>
    </w:p>
    <w:p>
      <w:r>
        <w:rPr>
          <w:b/>
        </w:rPr>
        <w:t xml:space="preserve">Kysymys 4</w:t>
      </w:r>
    </w:p>
    <w:p>
      <w:r>
        <w:t xml:space="preserve">Mikä kuningas hyväksyi yhdeksäntoista Kanadan parlamentin lakiesitystä vuoden 1939 kuninkaallisen kiertomatkan aikana?</w:t>
      </w:r>
    </w:p>
    <w:p>
      <w:r>
        <w:rPr>
          <w:b/>
        </w:rPr>
        <w:t xml:space="preserve">Kysymys 5</w:t>
      </w:r>
    </w:p>
    <w:p>
      <w:r>
        <w:t xml:space="preserve">Kuka oli kuningas Yrjö VI:n isoäiti?</w:t>
      </w:r>
    </w:p>
    <w:p>
      <w:r>
        <w:rPr>
          <w:b/>
        </w:rPr>
        <w:t xml:space="preserve">Kysymys 6</w:t>
      </w:r>
    </w:p>
    <w:p>
      <w:r>
        <w:t xml:space="preserve">Mikä tekee kuninkaallisen suostumuksen antamisesta pätemättömän?</w:t>
      </w:r>
    </w:p>
    <w:p>
      <w:r>
        <w:rPr>
          <w:b/>
        </w:rPr>
        <w:t xml:space="preserve">Tekstin numero 28</w:t>
      </w:r>
    </w:p>
    <w:p>
      <w:r>
        <w:rPr>
          <w:color w:val="A9A9A9"/>
        </w:rPr>
        <w:t xml:space="preserve">Kuninkaallinen hyväksyntä tapahtuu </w:t>
      </w:r>
      <w:r>
        <w:t xml:space="preserve">senaatissa, koska hallitsija ei perinteisesti saa tulla </w:t>
      </w:r>
      <w:r>
        <w:rPr>
          <w:color w:val="DCDCDC"/>
        </w:rPr>
        <w:t xml:space="preserve">alahuoneeseen</w:t>
      </w:r>
      <w:r>
        <w:t xml:space="preserve">. </w:t>
      </w:r>
      <w:r>
        <w:t xml:space="preserve">Tapahtumapäivänä senaatin puhemies lukee </w:t>
      </w:r>
      <w:r>
        <w:rPr>
          <w:color w:val="2F4F4F"/>
        </w:rPr>
        <w:t xml:space="preserve">istuntosalissa </w:t>
      </w:r>
      <w:r>
        <w:t xml:space="preserve">kenraalikuvernöörin </w:t>
      </w:r>
      <w:r>
        <w:rPr>
          <w:color w:val="556B2F"/>
        </w:rPr>
        <w:t xml:space="preserve">sihteerin ilmoituksen</w:t>
      </w:r>
      <w:r>
        <w:t xml:space="preserve">, jossa ilmoitetaan, milloin varakuningas tai hänen sijaisensa saapuu. Senaatti voi tämän jälkeen keskeyttää istuntonsa vasta seremonian jälkeen. Puhuja siirtyy istumaan valtaistuimen viereen, vaarnan kantaja, vaasa kädessään, asettuu hänen viereensä, ja kenraalikuvernööri astuu sisään puhujan tuoliin. Tämän jälkeen puhemies käskee mustan sauvan vahtimestaria kutsumaan </w:t>
      </w:r>
      <w:r>
        <w:rPr>
          <w:color w:val="6B8E23"/>
        </w:rPr>
        <w:t xml:space="preserve">parlamentin jäsenet </w:t>
      </w:r>
      <w:r>
        <w:t xml:space="preserve">koolle</w:t>
      </w:r>
      <w:r>
        <w:t xml:space="preserve">, jotka seuraavat mustaa sauvaa takaisin senaattiin, ja aseenvartija kantaa alahuoneen vaarnaa. Senaatissa kansanedustajat seisovat baaritiskin takana, kun taas Musta sauva siirtyy kenraalikuvernöörin viereen, joka nyökkää päähän osoittaakseen kuninkaallista suostumusta esitetyille lakiehdotuksille (joihin eivät kuulu määrärahoja koskevat lakiehdotukset). Kun lakiehdotusten luettelo on valmis, </w:t>
      </w:r>
      <w:r>
        <w:rPr>
          <w:color w:val="A0522D"/>
        </w:rPr>
        <w:t xml:space="preserve">senaatin sihteeri </w:t>
      </w:r>
      <w:r>
        <w:t xml:space="preserve">toteaa: "Hänen majesteettinsa nimissä hänen [tai hänen] ylhäisyytensä kenraalikuvernööri [tai sijainen] antaa suostumuksensa näille lakiehdotuksille." Jos on </w:t>
      </w:r>
      <w:r>
        <w:t xml:space="preserve">määrärahalakiehdotuksia, jotka saavat kuninkaallisen hyväksynnän, alahuoneen puhemies lukee niiden otsikot, ja senaatin kanslisti toistaa ne </w:t>
      </w:r>
      <w:r>
        <w:rPr>
          <w:color w:val="228B22"/>
        </w:rPr>
        <w:t xml:space="preserve">kenraalikuvernöörille, </w:t>
      </w:r>
      <w:r>
        <w:t xml:space="preserve">joka nyökkää päähänsä antaakseen kuninkaallisen hyväksynnän. Kun kaikki nämä lakiehdotukset on hyväksytty, senaatin virkailija lausuu: "Hänen majesteettinsa nimissä hänen [tai hänen] ylhäisyytensä kenraalikuvernööri [tai sijainen] kiittää uskollisia alamaisiaan, hyväksyy heidän hyväntahtoisuutensa ja hyväksyy nämä lakiehdotukset. </w:t>
      </w:r>
      <w:r>
        <w:t xml:space="preserve">Tämän jälkeen </w:t>
      </w:r>
      <w:r>
        <w:rPr>
          <w:color w:val="191970"/>
        </w:rPr>
        <w:t xml:space="preserve">kenraalikuvernööri tai hänen sijaisensa </w:t>
      </w:r>
      <w:r>
        <w:t xml:space="preserve">poistuu parlamentista.</w:t>
      </w:r>
    </w:p>
    <w:p>
      <w:r>
        <w:rPr>
          <w:b/>
        </w:rPr>
        <w:t xml:space="preserve">Kysymys 0</w:t>
      </w:r>
    </w:p>
    <w:p>
      <w:r>
        <w:t xml:space="preserve">Mistä suvereeni on tyypillisesti kielletty?</w:t>
      </w:r>
    </w:p>
    <w:p>
      <w:r>
        <w:rPr>
          <w:b/>
        </w:rPr>
        <w:t xml:space="preserve">Kysymys 1</w:t>
      </w:r>
    </w:p>
    <w:p>
      <w:r>
        <w:t xml:space="preserve">Kenen tehtävä on vapauttaa parlamentti seremonian jälkeen?</w:t>
      </w:r>
    </w:p>
    <w:p>
      <w:r>
        <w:rPr>
          <w:b/>
        </w:rPr>
        <w:t xml:space="preserve">Kysymys 2</w:t>
      </w:r>
    </w:p>
    <w:p>
      <w:r>
        <w:t xml:space="preserve">Kuka lukee virallisen lausuman sen jälkeen, kun laskuluettelo on valmis?</w:t>
      </w:r>
    </w:p>
    <w:p>
      <w:r>
        <w:rPr>
          <w:b/>
        </w:rPr>
        <w:t xml:space="preserve">Kysymys 3</w:t>
      </w:r>
    </w:p>
    <w:p>
      <w:r>
        <w:t xml:space="preserve">Missä asennossa nyökkääminen on osoitus hyväksynnästä?</w:t>
      </w:r>
    </w:p>
    <w:p>
      <w:r>
        <w:rPr>
          <w:b/>
        </w:rPr>
        <w:t xml:space="preserve">Kysymys 4</w:t>
      </w:r>
    </w:p>
    <w:p>
      <w:r>
        <w:t xml:space="preserve">Mikä seremonia talossa järjestetään?</w:t>
      </w:r>
    </w:p>
    <w:p>
      <w:r>
        <w:rPr>
          <w:b/>
        </w:rPr>
        <w:t xml:space="preserve">Kysymys 5</w:t>
      </w:r>
    </w:p>
    <w:p>
      <w:r>
        <w:t xml:space="preserve">Tapahtumapäivänä senaatin puhemies lukee kenelle?</w:t>
      </w:r>
    </w:p>
    <w:p>
      <w:r>
        <w:rPr>
          <w:b/>
        </w:rPr>
        <w:t xml:space="preserve">Kysymys 6</w:t>
      </w:r>
    </w:p>
    <w:p>
      <w:r>
        <w:t xml:space="preserve">Tapahtumapäivänä senaatin puhemies lukee mitä?</w:t>
      </w:r>
    </w:p>
    <w:p>
      <w:r>
        <w:rPr>
          <w:b/>
        </w:rPr>
        <w:t xml:space="preserve">Kysymys 7</w:t>
      </w:r>
    </w:p>
    <w:p>
      <w:r>
        <w:t xml:space="preserve">Kuka seuraa Black Rodia takaisin senaattiin?</w:t>
      </w:r>
    </w:p>
    <w:p>
      <w:r>
        <w:rPr>
          <w:b/>
        </w:rPr>
        <w:t xml:space="preserve">Tekstin numero 29</w:t>
      </w:r>
    </w:p>
    <w:p>
      <w:r>
        <w:t xml:space="preserve">Belgiassa </w:t>
      </w:r>
      <w:r>
        <w:rPr>
          <w:color w:val="DCDCDC"/>
        </w:rPr>
        <w:t xml:space="preserve">kuninkaallisella hyväksynnällä </w:t>
      </w:r>
      <w:r>
        <w:t xml:space="preserve">on sama oikeusvaikutus kuin kuninkaallisella suostumuksella; Belgian perustuslaki edellyttää, että kuninkaallisesta hyväksynnästä teoreettisesti mahdollinen kieltäytyminen on allekirjoitettava - kuten mikä tahansa muukin monarkin säädös - edustajahuoneen vastuuministerin toimesta. Monarkki julistaa lain, mikä tarkoittaa, että hän antaa muodollisen määräyksen lain virallisesta julkaisemisesta ja täytäntöönpanosta. </w:t>
      </w:r>
      <w:r>
        <w:t xml:space="preserve">Kun </w:t>
      </w:r>
      <w:r>
        <w:rPr>
          <w:color w:val="556B2F"/>
        </w:rPr>
        <w:t xml:space="preserve">kuningas Baudouin </w:t>
      </w:r>
      <w:r>
        <w:t xml:space="preserve">vuonna </w:t>
      </w:r>
      <w:r>
        <w:rPr>
          <w:color w:val="2F4F4F"/>
        </w:rPr>
        <w:t xml:space="preserve">1990 </w:t>
      </w:r>
      <w:r>
        <w:t xml:space="preserve">ilmoitti kabinetilleen, ettei hän voinut omantuntonsa mukaan allekirjoittaa abortin dekriminalisointia koskevaa lakiesitystä (kieltäytyminen, jota vastuullinen ministeri ei selvästikään voinut kattaa), </w:t>
      </w:r>
      <w:r>
        <w:rPr>
          <w:color w:val="6B8E23"/>
        </w:rPr>
        <w:t xml:space="preserve">ministerineuvosto </w:t>
      </w:r>
      <w:r>
        <w:t xml:space="preserve">julisti kuninkaan omasta pyynnöstä Baudouinin kykenemättömäksi käyttämään valtaansa. Belgian perustuslain mukaisesti ministerineuvosto otti hallitsijan työkyvyttömäksi julistamisen jälkeen haltuunsa valtionpäämiehen valtuudet siihen asti, kunnes parlamentti voi päättää kuninkaan työkyvyttömyydestä ja nimittää sijaisen. Tämän jälkeen kaikki ministerineuvoston jäsenet hyväksyivät lakiesityksen "Belgian kansan puolesta". </w:t>
      </w:r>
      <w:r>
        <w:rPr>
          <w:color w:val="228B22"/>
        </w:rPr>
        <w:t xml:space="preserve">Parlamentin molemmat huoneet </w:t>
      </w:r>
      <w:r>
        <w:t xml:space="preserve">julistivat </w:t>
      </w:r>
      <w:r>
        <w:rPr>
          <w:color w:val="A0522D"/>
        </w:rPr>
        <w:t xml:space="preserve">yhteisessä </w:t>
      </w:r>
      <w:r>
        <w:t xml:space="preserve">kokouksessa </w:t>
      </w:r>
      <w:r>
        <w:t xml:space="preserve">kuninkaan kykeneväksi käyttämään valtaansa jälleen seuraavana päivänä.</w:t>
      </w:r>
    </w:p>
    <w:p>
      <w:r>
        <w:rPr>
          <w:b/>
        </w:rPr>
        <w:t xml:space="preserve">Kysymys 0</w:t>
      </w:r>
    </w:p>
    <w:p>
      <w:r>
        <w:t xml:space="preserve">Mikä on kuninkaallisen hyväksynnän nimi Belgiassa?</w:t>
      </w:r>
    </w:p>
    <w:p>
      <w:r>
        <w:rPr>
          <w:b/>
        </w:rPr>
        <w:t xml:space="preserve">Kysymys 1</w:t>
      </w:r>
    </w:p>
    <w:p>
      <w:r>
        <w:t xml:space="preserve">Kuka julisti monarkin kykenemättömäksi toimimaan abortin dekriminalisointia koskevan lakiehdotuksen johdosta vuonna 1990?</w:t>
      </w:r>
    </w:p>
    <w:p>
      <w:r>
        <w:rPr>
          <w:b/>
        </w:rPr>
        <w:t xml:space="preserve">Kysymys 2</w:t>
      </w:r>
    </w:p>
    <w:p>
      <w:r>
        <w:t xml:space="preserve">Kuka kuningas kieltäytyi allekirjoittamasta abortin dekriminalisointia koskevaa lakiesitystä vuonna 1990?</w:t>
      </w:r>
    </w:p>
    <w:p>
      <w:r>
        <w:rPr>
          <w:b/>
        </w:rPr>
        <w:t xml:space="preserve">Kysymys 3</w:t>
      </w:r>
    </w:p>
    <w:p>
      <w:r>
        <w:t xml:space="preserve">Kuka julisti kuninkaan kykeneväksi käyttämään valtaansa uudelleen vuonna 1990 tapahtuneen lyhyen keskeytyksen jälkeen?</w:t>
      </w:r>
    </w:p>
    <w:p>
      <w:r>
        <w:rPr>
          <w:b/>
        </w:rPr>
        <w:t xml:space="preserve">Kysymys 4</w:t>
      </w:r>
    </w:p>
    <w:p>
      <w:r>
        <w:t xml:space="preserve">Millä on Bulgariassa sama vaikutus kuin kuninkaallisella suostumuksella?</w:t>
      </w:r>
    </w:p>
    <w:p>
      <w:r>
        <w:rPr>
          <w:b/>
        </w:rPr>
        <w:t xml:space="preserve">Kysymys 5</w:t>
      </w:r>
    </w:p>
    <w:p>
      <w:r>
        <w:t xml:space="preserve">Kuningas Bedoin kieltäytyi allekirjoittamasta lakiesitystä minä vuonna?</w:t>
      </w:r>
    </w:p>
    <w:p>
      <w:r>
        <w:rPr>
          <w:b/>
        </w:rPr>
        <w:t xml:space="preserve">Kysymys 6</w:t>
      </w:r>
    </w:p>
    <w:p>
      <w:r>
        <w:t xml:space="preserve">Molemmat talot julistivat kuningas Baudouinin kykenemättömäksi käyttämään valtaansa minkälaisessa kokouksessa?</w:t>
      </w:r>
    </w:p>
    <w:p>
      <w:r>
        <w:rPr>
          <w:b/>
        </w:rPr>
        <w:t xml:space="preserve">Kysymys 7</w:t>
      </w:r>
    </w:p>
    <w:p>
      <w:r>
        <w:t xml:space="preserve">Kuningas Baudouin allekirjoitti abortin kriminalisoivan lain minä vuonna?</w:t>
      </w:r>
    </w:p>
    <w:p>
      <w:r>
        <w:rPr>
          <w:b/>
        </w:rPr>
        <w:t xml:space="preserve">Tekstin numero 30</w:t>
      </w:r>
    </w:p>
    <w:p>
      <w:r>
        <w:t xml:space="preserve">Jordanian perustuslaki antaa sen monarkille oikeuden </w:t>
      </w:r>
      <w:r>
        <w:rPr>
          <w:color w:val="A9A9A9"/>
        </w:rPr>
        <w:t xml:space="preserve">kieltäytyä hyväksymästä </w:t>
      </w:r>
      <w:r>
        <w:t xml:space="preserve">parlamentin hyväksymiä lakeja. Kyseisen asiakirjan 93 artiklassa Jordanian hallitsijalle annetaan </w:t>
      </w:r>
      <w:r>
        <w:rPr>
          <w:color w:val="DCDCDC"/>
        </w:rPr>
        <w:t xml:space="preserve">kuusi kuukautta </w:t>
      </w:r>
      <w:r>
        <w:t xml:space="preserve">aikaa allekirjoittaa tai kieltää kansalliskokouksen hänelle lähettämät lait; jos hän kieltää ne tämän ajan kuluessa, kansalliskokous voi kumota hänen veto-oikeutensa </w:t>
      </w:r>
      <w:r>
        <w:t xml:space="preserve">molempien kamarien </w:t>
      </w:r>
      <w:r>
        <w:rPr>
          <w:color w:val="2F4F4F"/>
        </w:rPr>
        <w:t xml:space="preserve">kahden kolmasosan </w:t>
      </w:r>
      <w:r>
        <w:t xml:space="preserve">äänin; muussa tapauksessa laki ei tule voimaan (mutta sitä voidaan käsitellä uudelleen seuraavassa kansalliskokouksen istunnossa). Jos monarkki ei toimi kuuden kuukauden kuluessa siitä, kun lakiehdotus on esitetty hänelle</w:t>
      </w:r>
      <w:r>
        <w:rPr>
          <w:color w:val="556B2F"/>
        </w:rPr>
        <w:t xml:space="preserve">, </w:t>
      </w:r>
      <w:r>
        <w:rPr>
          <w:color w:val="6B8E23"/>
        </w:rPr>
        <w:t xml:space="preserve">laki tulee voimaan ilman hänen allekirjoitustaan</w:t>
      </w:r>
      <w:r>
        <w:t xml:space="preserve">.</w:t>
      </w:r>
    </w:p>
    <w:p>
      <w:r>
        <w:rPr>
          <w:b/>
        </w:rPr>
        <w:t xml:space="preserve">Kysymys 0</w:t>
      </w:r>
    </w:p>
    <w:p>
      <w:r>
        <w:t xml:space="preserve">Kuinka paljon aikaa Jordinin johtajalla on aikaa allekirjoittaa tai veto-oikeuttaan käyttää laki?</w:t>
      </w:r>
    </w:p>
    <w:p>
      <w:r>
        <w:rPr>
          <w:b/>
        </w:rPr>
        <w:t xml:space="preserve">Kysymys 1</w:t>
      </w:r>
    </w:p>
    <w:p>
      <w:r>
        <w:t xml:space="preserve">Mikä enemmistö tarvitaan, jotta hallitsijan veto-oikeus voidaan kumota?</w:t>
      </w:r>
    </w:p>
    <w:p>
      <w:r>
        <w:rPr>
          <w:b/>
        </w:rPr>
        <w:t xml:space="preserve">Kysymys 2</w:t>
      </w:r>
    </w:p>
    <w:p>
      <w:r>
        <w:t xml:space="preserve">Mitä tapahtuu, jos hallitus ei allekirjoita lakiesitystä kuuden kuukauden määräajassa?</w:t>
      </w:r>
    </w:p>
    <w:p>
      <w:r>
        <w:rPr>
          <w:b/>
        </w:rPr>
        <w:t xml:space="preserve">Kysymys 3</w:t>
      </w:r>
    </w:p>
    <w:p>
      <w:r>
        <w:t xml:space="preserve">Mitä Jordanian perustuslaki ei anna monarkille oikeutta tehdä?</w:t>
      </w:r>
    </w:p>
    <w:p>
      <w:r>
        <w:rPr>
          <w:b/>
        </w:rPr>
        <w:t xml:space="preserve">Kysymys 4</w:t>
      </w:r>
    </w:p>
    <w:p>
      <w:r>
        <w:t xml:space="preserve">Kuinka paljon aikaa Jordanian hallitsijalla on 83 artiklan mukaan aikaa allekirjoittaa tai käyttää veto-oikeuttaan lainsäädäntöön?</w:t>
      </w:r>
    </w:p>
    <w:p>
      <w:r>
        <w:rPr>
          <w:b/>
        </w:rPr>
        <w:t xml:space="preserve">Kysymys 5</w:t>
      </w:r>
    </w:p>
    <w:p>
      <w:r>
        <w:t xml:space="preserve">Minkälainen ääni kummaltakin parlamentilta vaaditaan Jordanian suvereenin ohittamiseen?</w:t>
      </w:r>
    </w:p>
    <w:p>
      <w:r>
        <w:rPr>
          <w:b/>
        </w:rPr>
        <w:t xml:space="preserve">Kysymys 6</w:t>
      </w:r>
    </w:p>
    <w:p>
      <w:r>
        <w:t xml:space="preserve">Mitä tapahtuu, jos monarkki ei toimi neljän kuukauden kuluessa?</w:t>
      </w:r>
    </w:p>
    <w:p>
      <w:r>
        <w:rPr>
          <w:b/>
        </w:rPr>
        <w:t xml:space="preserve">Tekstin numero 31</w:t>
      </w:r>
    </w:p>
    <w:p>
      <w:r>
        <w:t xml:space="preserve">Kun edustajainhuone on keskustellut laista, se joko </w:t>
      </w:r>
      <w:r>
        <w:rPr>
          <w:color w:val="A9A9A9"/>
        </w:rPr>
        <w:t xml:space="preserve">hyväksyy sen </w:t>
      </w:r>
      <w:r>
        <w:t xml:space="preserve">ja lähettää sen senaatille tekstillä </w:t>
      </w:r>
      <w:r>
        <w:rPr>
          <w:color w:val="DCDCDC"/>
        </w:rPr>
        <w:t xml:space="preserve">"Toinen edustajainhuone lähettää seuraavan hyväksytyn lakiehdotuksen ensimmäiselle edustajainhuoneelle" </w:t>
      </w:r>
      <w:r>
        <w:t xml:space="preserve">tai hylkää sen ja palauttaa sen hallitukselle tekstillä </w:t>
      </w:r>
      <w:r>
        <w:rPr>
          <w:color w:val="2F4F4F"/>
        </w:rPr>
        <w:t xml:space="preserve">"</w:t>
      </w:r>
      <w:r>
        <w:rPr>
          <w:color w:val="556B2F"/>
        </w:rPr>
        <w:t xml:space="preserve">Toinen edustajainhuone on hylännyt liitteenä olevan lakiehdotuksen".". </w:t>
      </w:r>
      <w:r>
        <w:t xml:space="preserve">Jos ylempi kamari sitten hyväksyy lain, </w:t>
      </w:r>
      <w:r>
        <w:rPr>
          <w:color w:val="6B8E23"/>
        </w:rPr>
        <w:t xml:space="preserve">se lähettää sen takaisin hallitukselle </w:t>
      </w:r>
      <w:r>
        <w:t xml:space="preserve">tekstillä </w:t>
      </w:r>
      <w:r>
        <w:rPr>
          <w:color w:val="A0522D"/>
        </w:rPr>
        <w:t xml:space="preserve">"Kuninkaalle, Yleiset valtiot ovat hyväksyneet tässä tarjotun lakiehdotuksen"."</w:t>
      </w:r>
    </w:p>
    <w:p>
      <w:r>
        <w:rPr>
          <w:b/>
        </w:rPr>
        <w:t xml:space="preserve">Kysymys 0</w:t>
      </w:r>
    </w:p>
    <w:p>
      <w:r>
        <w:t xml:space="preserve">Mikä teksti kirjoitetaan ja lähetetään senaattiin, jos edustajainhuone hyväksyy lain?</w:t>
      </w:r>
    </w:p>
    <w:p>
      <w:r>
        <w:rPr>
          <w:b/>
        </w:rPr>
        <w:t xml:space="preserve">Kysymys 1</w:t>
      </w:r>
    </w:p>
    <w:p>
      <w:r>
        <w:t xml:space="preserve">Mikä teksti kirjoitetaan ja lähetetään takaisin hallitukselle, jos lakiesitys hylätään?</w:t>
      </w:r>
    </w:p>
    <w:p>
      <w:r>
        <w:rPr>
          <w:b/>
        </w:rPr>
        <w:t xml:space="preserve">Kysymys 2</w:t>
      </w:r>
    </w:p>
    <w:p>
      <w:r>
        <w:t xml:space="preserve">Jos senaatti hyväksyy lain saatuaan sen edustajainhuoneelta, mitä kirjoitetaan ja lähetetään hallitukselle?</w:t>
      </w:r>
    </w:p>
    <w:p>
      <w:r>
        <w:rPr>
          <w:b/>
        </w:rPr>
        <w:t xml:space="preserve">Kysymys 3</w:t>
      </w:r>
    </w:p>
    <w:p>
      <w:r>
        <w:t xml:space="preserve">Mikä on yksi asia, joka voi tapahtua sen jälkeen, kun ylähuone on käsitellyt lakia?</w:t>
      </w:r>
    </w:p>
    <w:p>
      <w:r>
        <w:rPr>
          <w:b/>
        </w:rPr>
        <w:t xml:space="preserve">Kysymys 4</w:t>
      </w:r>
    </w:p>
    <w:p>
      <w:r>
        <w:t xml:space="preserve">Jos alahuone hyväksyy lain, mitä tapahtuu?</w:t>
      </w:r>
    </w:p>
    <w:p>
      <w:r>
        <w:rPr>
          <w:b/>
        </w:rPr>
        <w:t xml:space="preserve">Kysymys 5</w:t>
      </w:r>
    </w:p>
    <w:p>
      <w:r>
        <w:t xml:space="preserve">Mikä teksti lähetetään edustajainhuoneelle, jos laki hyväksytään?</w:t>
      </w:r>
    </w:p>
    <w:p>
      <w:r>
        <w:rPr>
          <w:b/>
        </w:rPr>
        <w:t xml:space="preserve">Kysymys 6</w:t>
      </w:r>
    </w:p>
    <w:p>
      <w:r>
        <w:t xml:space="preserve">Mikä teksti lähetetään edustajainhuoneelle, jos lakia ei hyväksytä?</w:t>
      </w:r>
    </w:p>
    <w:p>
      <w:r>
        <w:rPr>
          <w:b/>
        </w:rPr>
        <w:t xml:space="preserve">Tekstin numero 32</w:t>
      </w:r>
    </w:p>
    <w:p>
      <w:r>
        <w:t xml:space="preserve">Tämän jälkeen monarkin ja ministerien muodostama hallitus yleensä hyväksyy </w:t>
      </w:r>
      <w:r>
        <w:rPr>
          <w:color w:val="A9A9A9"/>
        </w:rPr>
        <w:t xml:space="preserve">ehdotuksen</w:t>
      </w:r>
      <w:r>
        <w:t xml:space="preserve">, ja hallitsija ja yksi </w:t>
      </w:r>
      <w:r>
        <w:rPr>
          <w:color w:val="DCDCDC"/>
        </w:rPr>
        <w:t xml:space="preserve">ministereistä </w:t>
      </w:r>
      <w:r>
        <w:t xml:space="preserve">allekirjoittavat ehdotuksen, johon on lisätty voimaansaattamislauseke, ja ilmoittaa sen jälkeen yleisvaltioille, että "kuningas hyväksyy ehdotuksen". Poikkeustapauksissa on käynyt niin, että </w:t>
      </w:r>
      <w:r>
        <w:rPr>
          <w:color w:val="2F4F4F"/>
        </w:rPr>
        <w:t xml:space="preserve">hallitus ei hyväksy parlamentissa hyväksyttyä lakia</w:t>
      </w:r>
      <w:r>
        <w:t xml:space="preserve">. </w:t>
      </w:r>
      <w:r>
        <w:t xml:space="preserve">Tällaisessa tapauksessa </w:t>
      </w:r>
      <w:r>
        <w:rPr>
          <w:color w:val="556B2F"/>
        </w:rPr>
        <w:t xml:space="preserve">monarkki tai ministeri ei allekirjoita lakiehdotusta, vaan ilmoittaa kenraalivaltioille, että "Kuningas pitää ehdotuksen neuvonpidossa". </w:t>
      </w:r>
      <w:r>
        <w:t xml:space="preserve">Laki, joka on saanut kuninkaallisen hyväksynnän, julkaistaan </w:t>
      </w:r>
      <w:r>
        <w:rPr>
          <w:color w:val="A0522D"/>
        </w:rPr>
        <w:t xml:space="preserve">Valtionlehdessä, </w:t>
      </w:r>
      <w:r>
        <w:t xml:space="preserve">ja alkuperäiskappale säilytetään </w:t>
      </w:r>
      <w:r>
        <w:rPr>
          <w:color w:val="228B22"/>
        </w:rPr>
        <w:t xml:space="preserve">Kuninkaan kanslian arkistossa</w:t>
      </w:r>
      <w:r>
        <w:t xml:space="preserve">.</w:t>
      </w:r>
    </w:p>
    <w:p>
      <w:r>
        <w:rPr>
          <w:b/>
        </w:rPr>
        <w:t xml:space="preserve">Kysymys 0</w:t>
      </w:r>
    </w:p>
    <w:p>
      <w:r>
        <w:t xml:space="preserve">Missä lait julkaistaan sen jälkeen, kun ne on hyväksytty?</w:t>
      </w:r>
    </w:p>
    <w:p>
      <w:r>
        <w:rPr>
          <w:b/>
        </w:rPr>
        <w:t xml:space="preserve">Kysymys 1</w:t>
      </w:r>
    </w:p>
    <w:p>
      <w:r>
        <w:t xml:space="preserve">Missä alkuperäinen lakiteksti on tallennettu?</w:t>
      </w:r>
    </w:p>
    <w:p>
      <w:r>
        <w:rPr>
          <w:b/>
        </w:rPr>
        <w:t xml:space="preserve">Kysymys 2</w:t>
      </w:r>
    </w:p>
    <w:p>
      <w:r>
        <w:t xml:space="preserve">Mitä tapahtuu siinä harvinaisessa tapauksessa, että hallitus ei hyväksy lakia, joka on hyväksytty molemmissa taloissa?</w:t>
      </w:r>
    </w:p>
    <w:p>
      <w:r>
        <w:rPr>
          <w:b/>
        </w:rPr>
        <w:t xml:space="preserve">Kysymys 3</w:t>
      </w:r>
    </w:p>
    <w:p>
      <w:r>
        <w:t xml:space="preserve">Valtias ja kaksi mikä allekirjoittaa ehdotuksen?</w:t>
      </w:r>
    </w:p>
    <w:p>
      <w:r>
        <w:rPr>
          <w:b/>
        </w:rPr>
        <w:t xml:space="preserve">Kysymys 4</w:t>
      </w:r>
    </w:p>
    <w:p>
      <w:r>
        <w:t xml:space="preserve">Mihin lisätään valtuutuslauseke?</w:t>
      </w:r>
    </w:p>
    <w:p>
      <w:r>
        <w:rPr>
          <w:b/>
        </w:rPr>
        <w:t xml:space="preserve">Kysymys 5</w:t>
      </w:r>
    </w:p>
    <w:p>
      <w:r>
        <w:t xml:space="preserve">Missä tapauksessa monarkki mutta ei ministeri allekirjoittaa lakiesityksen?</w:t>
      </w:r>
    </w:p>
    <w:p>
      <w:r>
        <w:rPr>
          <w:b/>
        </w:rPr>
        <w:t xml:space="preserve">Kysymys 6</w:t>
      </w:r>
    </w:p>
    <w:p>
      <w:r>
        <w:t xml:space="preserve">Laki, joka ei ole saanut kuninkaallista hyväksyntää, julkaistaan missä?</w:t>
      </w:r>
    </w:p>
    <w:p>
      <w:r>
        <w:rPr>
          <w:b/>
        </w:rPr>
        <w:t xml:space="preserve">Tekstin numero 33</w:t>
      </w:r>
    </w:p>
    <w:p>
      <w:r>
        <w:t xml:space="preserve">Norjan perustuslain </w:t>
      </w:r>
      <w:r>
        <w:rPr>
          <w:color w:val="DCDCDC"/>
        </w:rPr>
        <w:t xml:space="preserve">77-79 </w:t>
      </w:r>
      <w:r>
        <w:rPr>
          <w:color w:val="A9A9A9"/>
        </w:rPr>
        <w:t xml:space="preserve">pykälissä </w:t>
      </w:r>
      <w:r>
        <w:rPr>
          <w:color w:val="2F4F4F"/>
        </w:rPr>
        <w:t xml:space="preserve">Norjan monarkille </w:t>
      </w:r>
      <w:r>
        <w:t xml:space="preserve">annetaan nimenomaisesti </w:t>
      </w:r>
      <w:r>
        <w:rPr>
          <w:color w:val="2F4F4F"/>
        </w:rPr>
        <w:t xml:space="preserve">oikeus kieltäytyä antamasta kuninkaallista suostumusta Stortingin hyväksymälle lakiehdotukselle</w:t>
      </w:r>
      <w:r>
        <w:t xml:space="preserve">. </w:t>
      </w:r>
      <w:r>
        <w:t xml:space="preserve">Jos hallitsija päättää joskus käyttää tätä oikeuttaan, </w:t>
      </w:r>
      <w:r>
        <w:rPr>
          <w:color w:val="6B8E23"/>
        </w:rPr>
        <w:t xml:space="preserve">79 </w:t>
      </w:r>
      <w:r>
        <w:rPr>
          <w:color w:val="556B2F"/>
        </w:rPr>
        <w:t xml:space="preserve">artiklassa </w:t>
      </w:r>
      <w:r>
        <w:t xml:space="preserve">säädetään keinosta, jolla hänen veto-oikeutensa voidaan kumota</w:t>
      </w:r>
      <w:r>
        <w:rPr>
          <w:color w:val="6B8E23"/>
        </w:rPr>
        <w:t xml:space="preserve">:</w:t>
      </w:r>
      <w:r>
        <w:t xml:space="preserve"> "Jos lakiehdotus on hyväksytty sellaisenaan kahdessa Stortingin istunnossa, jotka on muodostettu </w:t>
      </w:r>
      <w:r>
        <w:rPr>
          <w:color w:val="A0522D"/>
        </w:rPr>
        <w:t xml:space="preserve">kahden </w:t>
      </w:r>
      <w:r>
        <w:t xml:space="preserve">peräkkäisen erillisen vaalin </w:t>
      </w:r>
      <w:r>
        <w:t xml:space="preserve">jälkeen </w:t>
      </w:r>
      <w:r>
        <w:t xml:space="preserve">ja joiden välillä on vähintään kaksi Stortingin istuntoa, ilman että Storting on hyväksynyt poikkeavaa lakiehdotusta ensimmäisen ja viimeisen hyväksymisen välisenä aikana, ja lakiehdotus toimitetaan sen jälkeen kuninkaalle anomuksen kera, että Hänen Majesteettinsa ei kieltäisi suostumustaan lakiehdotukselle, jota Storting pitää kypsimmän harkinnan jälkeen hyödyllisenä, siitä tulee laki, vaikka kuninkaallista suostumusta ei annettaisikaan ennen kuin Storting menee tauolle."</w:t>
      </w:r>
    </w:p>
    <w:p>
      <w:r>
        <w:rPr>
          <w:b/>
        </w:rPr>
        <w:t xml:space="preserve">Kysymys 0</w:t>
      </w:r>
    </w:p>
    <w:p>
      <w:r>
        <w:t xml:space="preserve">Mitkä Norjan perustuslain artiklat antavat monarkille mahdollisuuden hylätä lakiehdotuksen, joka on hyväksytty lajittelukomiteassa?</w:t>
      </w:r>
    </w:p>
    <w:p>
      <w:r>
        <w:rPr>
          <w:b/>
        </w:rPr>
        <w:t xml:space="preserve">Kysymys 1</w:t>
      </w:r>
    </w:p>
    <w:p>
      <w:r>
        <w:t xml:space="preserve">Mikä Norjan perustuslain artikla mahdollistaa monarkin veto-oikeuden kumoamisen?</w:t>
      </w:r>
    </w:p>
    <w:p>
      <w:r>
        <w:rPr>
          <w:b/>
        </w:rPr>
        <w:t xml:space="preserve">Kysymys 2</w:t>
      </w:r>
    </w:p>
    <w:p>
      <w:r>
        <w:t xml:space="preserve">Kuinka monta vaalia tarvitaan, jotta monarkki voi hyväksyä lakiehdotuksen, jonka monarkki on estänyt veto-oikeudellaan?</w:t>
      </w:r>
    </w:p>
    <w:p>
      <w:r>
        <w:rPr>
          <w:b/>
        </w:rPr>
        <w:t xml:space="preserve">Kysymys 3</w:t>
      </w:r>
    </w:p>
    <w:p>
      <w:r>
        <w:t xml:space="preserve">Mitä Norjan perustuslain 67-69 pykälät takaavat?</w:t>
      </w:r>
    </w:p>
    <w:p>
      <w:r>
        <w:rPr>
          <w:b/>
        </w:rPr>
        <w:t xml:space="preserve">Kysymys 4</w:t>
      </w:r>
    </w:p>
    <w:p>
      <w:r>
        <w:t xml:space="preserve">Missä artiklassa säädetään keinosta, jolla suvereenin veto-oikeutta ei voida ohittaa?</w:t>
      </w:r>
    </w:p>
    <w:p>
      <w:r>
        <w:rPr>
          <w:b/>
        </w:rPr>
        <w:t xml:space="preserve">Kysymys 5</w:t>
      </w:r>
    </w:p>
    <w:p>
      <w:r>
        <w:t xml:space="preserve">Missä Norjan perustuslain artikloissa ei anneta monarkille oikeutta evätä kuninkaallista suostumusta?</w:t>
      </w:r>
    </w:p>
    <w:p>
      <w:r>
        <w:rPr>
          <w:b/>
        </w:rPr>
        <w:t xml:space="preserve">Kysymys 6</w:t>
      </w:r>
    </w:p>
    <w:p>
      <w:r>
        <w:t xml:space="preserve">Minkä artiklojen mukaan Uuden-Englannin monarkki voi evätä kuninkaallisen suostumuksen?</w:t>
      </w:r>
    </w:p>
    <w:p>
      <w:r>
        <w:rPr>
          <w:b/>
        </w:rPr>
        <w:t xml:space="preserve">Tekstin numero 34</w:t>
      </w:r>
    </w:p>
    <w:p>
      <w:r>
        <w:rPr>
          <w:color w:val="DCDCDC"/>
        </w:rPr>
        <w:t xml:space="preserve">Vuoden 1978 </w:t>
      </w:r>
      <w:r>
        <w:t xml:space="preserve">Espanjan perustuslain </w:t>
      </w:r>
      <w:r>
        <w:rPr>
          <w:color w:val="A9A9A9"/>
        </w:rPr>
        <w:t xml:space="preserve">IV osastossa </w:t>
      </w:r>
      <w:r>
        <w:t xml:space="preserve">Espanjan monarkille annetaan lakien hyväksyminen (Consentimiento Real) ja julkaiseminen (promulgation), kun taas </w:t>
      </w:r>
      <w:r>
        <w:rPr>
          <w:color w:val="2F4F4F"/>
        </w:rPr>
        <w:t xml:space="preserve">III osastossa </w:t>
      </w:r>
      <w:r>
        <w:rPr>
          <w:color w:val="556B2F"/>
        </w:rPr>
        <w:t xml:space="preserve">(Cortes Generales)</w:t>
      </w:r>
      <w:r>
        <w:t xml:space="preserve">, </w:t>
      </w:r>
      <w:r>
        <w:rPr>
          <w:color w:val="6B8E23"/>
        </w:rPr>
        <w:t xml:space="preserve">2. luvussa (Lakiehdotusten laatiminen) </w:t>
      </w:r>
      <w:r>
        <w:t xml:space="preserve">kuvataan lakiehdotusten hyväksymismenettelyä. </w:t>
      </w:r>
      <w:r>
        <w:rPr>
          <w:color w:val="A0522D"/>
        </w:rPr>
        <w:t xml:space="preserve">Artiklan </w:t>
      </w:r>
      <w:r>
        <w:rPr>
          <w:color w:val="228B22"/>
        </w:rPr>
        <w:t xml:space="preserve">91 </w:t>
      </w:r>
      <w:r>
        <w:t xml:space="preserve">mukaan Cortes Generalesin hyväksyttyä lakiehdotuksen viidentoista päivän kuluessa hallitsija antaa suostumuksensa ja julkaisee uuden lain. </w:t>
      </w:r>
      <w:r>
        <w:rPr>
          <w:color w:val="8B0000"/>
        </w:rPr>
        <w:t xml:space="preserve">92 </w:t>
      </w:r>
      <w:r>
        <w:rPr>
          <w:color w:val="191970"/>
        </w:rPr>
        <w:t xml:space="preserve">artiklassa </w:t>
      </w:r>
      <w:r>
        <w:t xml:space="preserve">annetaan monarkille oikeus järjestää kansanäänestys hallituksen puheenjohtajan (englanniksi yleisesti pääministeri) neuvojen ja cortes generalien valtuutuksen perusteella.</w:t>
      </w:r>
    </w:p>
    <w:p>
      <w:r>
        <w:rPr>
          <w:b/>
        </w:rPr>
        <w:t xml:space="preserve">Kysymys 0</w:t>
      </w:r>
    </w:p>
    <w:p>
      <w:r>
        <w:t xml:space="preserve">Mikä Espanjan perustuslain artikla antaa monarkille oikeuden pyytää kansanäänestystä?</w:t>
      </w:r>
    </w:p>
    <w:p>
      <w:r>
        <w:rPr>
          <w:b/>
        </w:rPr>
        <w:t xml:space="preserve">Kysymys 1</w:t>
      </w:r>
    </w:p>
    <w:p>
      <w:r>
        <w:t xml:space="preserve">Missä artiklassa täsmennetään, kuinka monta päivää monarkilla on aikaa allekirjoittaa lakiesitys?</w:t>
      </w:r>
    </w:p>
    <w:p>
      <w:r>
        <w:rPr>
          <w:b/>
        </w:rPr>
        <w:t xml:space="preserve">Kysymys 2</w:t>
      </w:r>
    </w:p>
    <w:p>
      <w:r>
        <w:t xml:space="preserve">Mikä Espanjan vuoden 1978 perustuslain otsikko kuvaa sitä, miten lakiehdotukset hyväksytään?</w:t>
      </w:r>
    </w:p>
    <w:p>
      <w:r>
        <w:rPr>
          <w:b/>
        </w:rPr>
        <w:t xml:space="preserve">Kysymys 3</w:t>
      </w:r>
    </w:p>
    <w:p>
      <w:r>
        <w:t xml:space="preserve">Missä Espanjan perustuslain luvussa kuvataan, miten lakiehdotukset hyväksytään?</w:t>
      </w:r>
    </w:p>
    <w:p>
      <w:r>
        <w:rPr>
          <w:b/>
        </w:rPr>
        <w:t xml:space="preserve">Kysymys 4</w:t>
      </w:r>
    </w:p>
    <w:p>
      <w:r>
        <w:t xml:space="preserve">Missä otsikossa kuvataan menetelmä, jolla lakiehdotuksia ei hyväksytä?</w:t>
      </w:r>
    </w:p>
    <w:p>
      <w:r>
        <w:rPr>
          <w:b/>
        </w:rPr>
        <w:t xml:space="preserve">Kysymys 5</w:t>
      </w:r>
    </w:p>
    <w:p>
      <w:r>
        <w:t xml:space="preserve">Millä nimikkeellä Espanjan monarkille ei anneta kuninkaallista hyväksyntää ja lakien julkaisemista?</w:t>
      </w:r>
    </w:p>
    <w:p>
      <w:r>
        <w:rPr>
          <w:b/>
        </w:rPr>
        <w:t xml:space="preserve">Kysymys 6</w:t>
      </w:r>
    </w:p>
    <w:p>
      <w:r>
        <w:t xml:space="preserve">Mikä on II osasto, jossa kuvataan, miten lakiehdotukset hyväksytään, ja joka luotiin minä vuonna?</w:t>
      </w:r>
    </w:p>
    <w:p>
      <w:r>
        <w:rPr>
          <w:b/>
        </w:rPr>
        <w:t xml:space="preserve">Kysymys 7</w:t>
      </w:r>
    </w:p>
    <w:p>
      <w:r>
        <w:t xml:space="preserve">Minkä artiklan mukaan hallitsijalla on 25 päivää aikaa antaa suostumuksensa?</w:t>
      </w:r>
    </w:p>
    <w:p>
      <w:r>
        <w:rPr>
          <w:b/>
        </w:rPr>
        <w:t xml:space="preserve">Kysymys 8</w:t>
      </w:r>
    </w:p>
    <w:p>
      <w:r>
        <w:t xml:space="preserve">Minkä artiklan mukaan monarkilla ei ole oikeutta järjestää kansanäänestystä?</w:t>
      </w:r>
    </w:p>
    <w:p>
      <w:r>
        <w:rPr>
          <w:b/>
        </w:rPr>
        <w:t xml:space="preserve">Tekstin numero 35</w:t>
      </w:r>
    </w:p>
    <w:p>
      <w:r>
        <w:t xml:space="preserve">Mikään perustuslain säännös ei anna monarkille mahdollisuutta käyttää suoraan veto-oikeutta lainsäädäntöön, mutta mikään säännös ei kuitenkaan estä hallitsijaa epäämästä kuninkaallista suostumusta, mikä on käytännössä veto-oikeus. Kun espanjalaiset tiedotusvälineet kysyivät kuningas Juan Carlosilta, tukisiko hän samaa sukupuolta olevien avioliittojen laillistamista koskevaa lakiehdotusta, hän vastasi</w:t>
      </w:r>
      <w:r>
        <w:rPr>
          <w:color w:val="A9A9A9"/>
        </w:rPr>
        <w:t xml:space="preserve">: "Soy el Rey de España y no el de Bélgica" ("Olen </w:t>
      </w:r>
      <w:r>
        <w:t xml:space="preserve">Espanjan kuningas enkä Belgian kuningas") - viittaus Belgian kuningas Baudouin I:een, joka kieltäytyi allekirjoittamasta abortin laillistamista koskevaa Belgian lakia. Kuningas antoi kuninkaallisen puoltavan lausunnon laille 13/2005 1. heinäkuuta 2005; laki julkaistiin Boletín Oficial del Estado -lehdessä 2. heinäkuuta 2005, ja se tuli voimaan </w:t>
      </w:r>
      <w:r>
        <w:rPr>
          <w:color w:val="DCDCDC"/>
        </w:rPr>
        <w:t xml:space="preserve">3. heinäkuuta 2005</w:t>
      </w:r>
      <w:r>
        <w:t xml:space="preserve">. </w:t>
      </w:r>
      <w:r>
        <w:t xml:space="preserve">Samoin kuningas Juan Carlos antoi vuonna 2010 kuninkaallisen puoltavan lausunnon </w:t>
      </w:r>
      <w:r>
        <w:rPr>
          <w:color w:val="2F4F4F"/>
        </w:rPr>
        <w:t xml:space="preserve">laille, jolla sallitaan abortti pyynnöstä</w:t>
      </w:r>
      <w:r>
        <w:t xml:space="preserve">.</w:t>
      </w:r>
    </w:p>
    <w:p>
      <w:r>
        <w:rPr>
          <w:b/>
        </w:rPr>
        <w:t xml:space="preserve">Kysymys 0</w:t>
      </w:r>
    </w:p>
    <w:p>
      <w:r>
        <w:t xml:space="preserve">Miten kuningas Juan Carlos vastasi tiedotusvälineille, kun häneltä kysyttiin, allekirjoittaisiko hän samaa sukupuolta olevien avioliittoa tukevan lain?</w:t>
      </w:r>
    </w:p>
    <w:p>
      <w:r>
        <w:rPr>
          <w:b/>
        </w:rPr>
        <w:t xml:space="preserve">Kysymys 1</w:t>
      </w:r>
    </w:p>
    <w:p>
      <w:r>
        <w:t xml:space="preserve">Mille muulle kiistanalaiselle lakiesitykselle kuningas antoi suostumuksensa vuonna 2010?</w:t>
      </w:r>
    </w:p>
    <w:p>
      <w:r>
        <w:rPr>
          <w:b/>
        </w:rPr>
        <w:t xml:space="preserve">Kysymys 2</w:t>
      </w:r>
    </w:p>
    <w:p>
      <w:r>
        <w:t xml:space="preserve">Milloin samaa sukupuolta olevien avioliitoista tuli laillisia Espanjassa?</w:t>
      </w:r>
    </w:p>
    <w:p>
      <w:r>
        <w:rPr>
          <w:b/>
        </w:rPr>
        <w:t xml:space="preserve">Tekstin numero 36</w:t>
      </w:r>
    </w:p>
    <w:p>
      <w:r>
        <w:t xml:space="preserve">Jos Espanjan monarkki joskus kieltäytyisi omantunnostaan antamasta kuninkaallista suostumusta, </w:t>
      </w:r>
      <w:r>
        <w:rPr>
          <w:color w:val="A9A9A9"/>
        </w:rPr>
        <w:t xml:space="preserve">nykyisen perustuslain nojalla ei olisi mahdollista </w:t>
      </w:r>
      <w:r>
        <w:t xml:space="preserve">soveltaa samanlaista menettelyä kuin Belgian kuningas Baudouinin vastalauseen käsittelyssä</w:t>
      </w:r>
      <w:r>
        <w:t xml:space="preserve">. Jos </w:t>
      </w:r>
      <w:r>
        <w:t xml:space="preserve">hallitsija joskus julistettaisiin kyvyttömäksi hoitamaan kuninkaallista valtaa, </w:t>
      </w:r>
      <w:r>
        <w:rPr>
          <w:color w:val="DCDCDC"/>
        </w:rPr>
        <w:t xml:space="preserve">hänen valtuuksiaan ei siirrettäisi kabinetille</w:t>
      </w:r>
      <w:r>
        <w:t xml:space="preserve">, kunnes parlamentti nimittäisi sijaisen. Sen sijaan perustuslaki määrää, </w:t>
      </w:r>
      <w:r>
        <w:t xml:space="preserve">että </w:t>
      </w:r>
      <w:r>
        <w:rPr>
          <w:color w:val="2F4F4F"/>
        </w:rPr>
        <w:t xml:space="preserve">perimysjärjestyksessä seuraavasta täysi-ikäisestä henkilöstä </w:t>
      </w:r>
      <w:r>
        <w:t xml:space="preserve">tulisi välittömästi regentti. Jos Juan Carlos olisi siis noudattanut Belgian esimerkkiä vuonna 2005 tai 2010, hänen julistautumisensa työkyvyttömäksi olisi siirtänyt vallan </w:t>
      </w:r>
      <w:r>
        <w:rPr>
          <w:color w:val="556B2F"/>
        </w:rPr>
        <w:t xml:space="preserve">Felipelle</w:t>
      </w:r>
      <w:r>
        <w:t xml:space="preserve">, joka oli tuolloin perillinen.</w:t>
      </w:r>
    </w:p>
    <w:p>
      <w:r>
        <w:rPr>
          <w:b/>
        </w:rPr>
        <w:t xml:space="preserve">Kysymys 0</w:t>
      </w:r>
    </w:p>
    <w:p>
      <w:r>
        <w:t xml:space="preserve">Jos Espanjan monarkin katsotaan olevan kykenemätön antamaan suostumustaan, kenelle valta siirretään?</w:t>
      </w:r>
    </w:p>
    <w:p>
      <w:r>
        <w:rPr>
          <w:b/>
        </w:rPr>
        <w:t xml:space="preserve">Kysymys 1</w:t>
      </w:r>
    </w:p>
    <w:p>
      <w:r>
        <w:t xml:space="preserve">Voisiko espanjalainen hallitsija toimia samoin kuin kuningas Baudouin Belgiassa?</w:t>
      </w:r>
    </w:p>
    <w:p>
      <w:r>
        <w:rPr>
          <w:b/>
        </w:rPr>
        <w:t xml:space="preserve">Kysymys 2</w:t>
      </w:r>
    </w:p>
    <w:p>
      <w:r>
        <w:t xml:space="preserve">Mitä tapahtuu, jos Espanjan hallitsija todetaan kykeneväksi hoitamaan kuninkaallista valtaa?</w:t>
      </w:r>
    </w:p>
    <w:p>
      <w:r>
        <w:rPr>
          <w:b/>
        </w:rPr>
        <w:t xml:space="preserve">Kysymys 3</w:t>
      </w:r>
    </w:p>
    <w:p>
      <w:r>
        <w:t xml:space="preserve">Jos Juan Carlos olisi julistettu kyvykkääksi, kuka olisi saanut vallan?</w:t>
      </w:r>
    </w:p>
    <w:p>
      <w:r>
        <w:rPr>
          <w:b/>
        </w:rPr>
        <w:t xml:space="preserve">Kysymys 4</w:t>
      </w:r>
    </w:p>
    <w:p>
      <w:r>
        <w:t xml:space="preserve">Kuka on Juan Carlosin nykyinen perillinen?</w:t>
      </w:r>
    </w:p>
    <w:p>
      <w:r>
        <w:rPr>
          <w:b/>
        </w:rPr>
        <w:t xml:space="preserve">Kysymys 5</w:t>
      </w:r>
    </w:p>
    <w:p>
      <w:r>
        <w:t xml:space="preserve">Kuka saa vallan, jos hallitsija julistetaan kyvykkääksi?</w:t>
      </w:r>
    </w:p>
    <w:p>
      <w:r>
        <w:rPr>
          <w:b/>
        </w:rPr>
        <w:t xml:space="preserve">Tekstin numero 37</w:t>
      </w:r>
    </w:p>
    <w:p>
      <w:r>
        <w:t xml:space="preserve">Perustuslain </w:t>
      </w:r>
      <w:r>
        <w:rPr>
          <w:color w:val="A9A9A9"/>
        </w:rPr>
        <w:t xml:space="preserve">41 ja 68 </w:t>
      </w:r>
      <w:r>
        <w:t xml:space="preserve">artiklan </w:t>
      </w:r>
      <w:r>
        <w:t xml:space="preserve">mukaan hallitsija voi kieltäytyä antamasta kuninkaan suostumusta lakiasäätävän kokouksen hyväksymille lakiehdotuksille. Vuonna 2010 </w:t>
      </w:r>
      <w:r>
        <w:t xml:space="preserve">kuningaskunta siirtyi kohti laajempaa demokratiaa, kun kuningas George Tupou V sanoi, että </w:t>
      </w:r>
      <w:r>
        <w:rPr>
          <w:color w:val="2F4F4F"/>
        </w:rPr>
        <w:t xml:space="preserve">pääministeri ohjaa häntä valtuuksiensa käyttämisessä</w:t>
      </w:r>
      <w:r>
        <w:t xml:space="preserve">. Tämä ei kuitenkaan estä kuninkaan itsenäistä päätöstä käyttää veto-oikeutta. Marraskuussa 2011 </w:t>
      </w:r>
      <w:r>
        <w:t xml:space="preserve">parlamentti hyväksyi </w:t>
      </w:r>
      <w:r>
        <w:rPr>
          <w:color w:val="6B8E23"/>
        </w:rPr>
        <w:t xml:space="preserve">aseita ja ampumatarvikkeita koskevan lakiehdotuksen (muutos)</w:t>
      </w:r>
      <w:r>
        <w:t xml:space="preserve">, jolla vähennettiin ampuma-aseiden laittomasta hallussapidosta annettavia mahdollisia rikosoikeudellisia rangaistuksia. Lakiehdotus hyväksyttiin äänin kymmenen vastaan kahdeksan. </w:t>
      </w:r>
      <w:r>
        <w:rPr>
          <w:color w:val="A0522D"/>
        </w:rPr>
        <w:t xml:space="preserve">Kaksi </w:t>
      </w:r>
      <w:r>
        <w:t xml:space="preserve">parlamentin jäsentä oli äskettäin saanut syytteen ampuma-aseiden laittomasta hallussapidosta. Pääministeri lordi Tuʻivakanō äänesti muutoksen puolesta. Opposition jäsenet tuomitsivat lakiehdotuksen ja pyysivät kuningasta käyttämään veto-oikeuttaan, minkä hän tekikin </w:t>
      </w:r>
      <w:r>
        <w:rPr>
          <w:color w:val="228B22"/>
        </w:rPr>
        <w:t xml:space="preserve">joulukuussa</w:t>
      </w:r>
      <w:r>
        <w:t xml:space="preserve">.</w:t>
      </w:r>
    </w:p>
    <w:p>
      <w:r>
        <w:rPr>
          <w:b/>
        </w:rPr>
        <w:t xml:space="preserve">Kysymys 0</w:t>
      </w:r>
    </w:p>
    <w:p>
      <w:r>
        <w:t xml:space="preserve">Mitkä artiklat sallivat sen, että valtiomies voi kieltäytyä antamasta suostumustaan, vaikka lakiehdotukset on hyväksytty lainsäätäjäkokouksessa?</w:t>
      </w:r>
    </w:p>
    <w:p>
      <w:r>
        <w:rPr>
          <w:b/>
        </w:rPr>
        <w:t xml:space="preserve">Kysymys 1</w:t>
      </w:r>
    </w:p>
    <w:p>
      <w:r>
        <w:t xml:space="preserve">Mikä kuningas Yrjö Tupun lausunto korosti demokratiaa?</w:t>
      </w:r>
    </w:p>
    <w:p>
      <w:r>
        <w:rPr>
          <w:b/>
        </w:rPr>
        <w:t xml:space="preserve">Kysymys 2</w:t>
      </w:r>
    </w:p>
    <w:p>
      <w:r>
        <w:t xml:space="preserve">Minä vuonna hyväksyttiin aseiden ja ampumatarvikkeiden kauppaa koskeva lakiehdotus (Amemndment)?</w:t>
      </w:r>
    </w:p>
    <w:p>
      <w:r>
        <w:rPr>
          <w:b/>
        </w:rPr>
        <w:t xml:space="preserve">Kysymys 3</w:t>
      </w:r>
    </w:p>
    <w:p>
      <w:r>
        <w:t xml:space="preserve">Missä kuussa kuningas käytti veto-oikeuttaan aseita ja ampumatarvikkeita koskevaan muutoslakiin?</w:t>
      </w:r>
    </w:p>
    <w:p>
      <w:r>
        <w:rPr>
          <w:b/>
        </w:rPr>
        <w:t xml:space="preserve">Kysymys 4</w:t>
      </w:r>
    </w:p>
    <w:p>
      <w:r>
        <w:t xml:space="preserve">Mitkä artiklat valtuuttavat hallitsijan antamaan kuninkaallisen suostumuksen?</w:t>
      </w:r>
    </w:p>
    <w:p>
      <w:r>
        <w:rPr>
          <w:b/>
        </w:rPr>
        <w:t xml:space="preserve">Kysymys 5</w:t>
      </w:r>
    </w:p>
    <w:p>
      <w:r>
        <w:t xml:space="preserve">Minä vuonna kuningaskunta siirtyi pois demokratiasta?</w:t>
      </w:r>
    </w:p>
    <w:p>
      <w:r>
        <w:rPr>
          <w:b/>
        </w:rPr>
        <w:t xml:space="preserve">Kysymys 6</w:t>
      </w:r>
    </w:p>
    <w:p>
      <w:r>
        <w:t xml:space="preserve">Minä vuonna hyväksyttiin taide- ja ampumatarvikelaki?</w:t>
      </w:r>
    </w:p>
    <w:p>
      <w:r>
        <w:rPr>
          <w:b/>
        </w:rPr>
        <w:t xml:space="preserve">Kysymys 7</w:t>
      </w:r>
    </w:p>
    <w:p>
      <w:r>
        <w:t xml:space="preserve">Mikä lakiehdotus hyväksyttiin äänin kahdeksan vastaan kymmenen?</w:t>
      </w:r>
    </w:p>
    <w:p>
      <w:r>
        <w:rPr>
          <w:b/>
        </w:rPr>
        <w:t xml:space="preserve">Kysymys 8</w:t>
      </w:r>
    </w:p>
    <w:p>
      <w:r>
        <w:t xml:space="preserve">Kuinka moni edustajakokouksen jäsen sai syytteen ampuma-aseiden laillisesta hallussapidosta?</w:t>
      </w:r>
    </w:p>
    <w:p>
      <w:r>
        <w:br w:type="page"/>
      </w:r>
    </w:p>
    <w:p>
      <w:r>
        <w:rPr>
          <w:b/>
          <w:u w:val="single"/>
        </w:rPr>
        <w:t xml:space="preserve">Asiakirjan numero 293</w:t>
      </w:r>
    </w:p>
    <w:p>
      <w:r>
        <w:rPr>
          <w:b/>
        </w:rPr>
        <w:t xml:space="preserve">Tekstin numero 0</w:t>
      </w:r>
    </w:p>
    <w:p>
      <w:r>
        <w:t xml:space="preserve">Matematiikassa </w:t>
      </w:r>
      <w:r>
        <w:rPr>
          <w:color w:val="A9A9A9"/>
        </w:rPr>
        <w:t xml:space="preserve">ryhmä </w:t>
      </w:r>
      <w:r>
        <w:t xml:space="preserve">on </w:t>
      </w:r>
      <w:r>
        <w:rPr>
          <w:color w:val="DCDCDC"/>
        </w:rPr>
        <w:t xml:space="preserve">algebrallinen rakenne, joka koostuu </w:t>
      </w:r>
      <w:r>
        <w:t xml:space="preserve">alkuainejoukosta ja operaatiosta, joka yhdistää kaksi mitä tahansa alkua kolmanneksi alkuaineeksi</w:t>
      </w:r>
      <w:r>
        <w:t xml:space="preserve">.</w:t>
      </w:r>
      <w:r>
        <w:t xml:space="preserve"> Operaatio täyttää neljä ehtoa, joita kutsutaan </w:t>
      </w:r>
      <w:r>
        <w:rPr>
          <w:color w:val="2F4F4F"/>
        </w:rPr>
        <w:t xml:space="preserve">ryhmäaksioomeiksi, </w:t>
      </w:r>
      <w:r>
        <w:t xml:space="preserve">nimittäin sulkeutuneisuus, assosiatiivisuus, identtisyys ja käänteistettävyys. Yksi tunnetuimmista esimerkeistä ryhmästä on </w:t>
      </w:r>
      <w:r>
        <w:rPr>
          <w:color w:val="556B2F"/>
        </w:rPr>
        <w:t xml:space="preserve">kokonaislukujen joukko ja yhteenlaskuoperaatio</w:t>
      </w:r>
      <w:r>
        <w:t xml:space="preserve">, mutta </w:t>
      </w:r>
      <w:r>
        <w:rPr>
          <w:color w:val="6B8E23"/>
        </w:rPr>
        <w:t xml:space="preserve">ryhmäaksioomien abstraktia formalisointia, joka on </w:t>
      </w:r>
      <w:r>
        <w:t xml:space="preserve">irrallaan </w:t>
      </w:r>
      <w:r>
        <w:t xml:space="preserve">minkä tahansa ryhmän ja sen operaation </w:t>
      </w:r>
      <w:r>
        <w:rPr>
          <w:color w:val="A0522D"/>
        </w:rPr>
        <w:t xml:space="preserve">konkreettisesta luonteesta</w:t>
      </w:r>
      <w:r>
        <w:t xml:space="preserve">, sovelletaan paljon laajemmin. Sen avulla voidaan käsitellä joustavasti kokonaisuuksia, joilla on hyvin erilaiset matemaattiset juuret abstraktissa algebrassa ja sen ulkopuolella, säilyttäen samalla </w:t>
      </w:r>
      <w:r>
        <w:rPr>
          <w:color w:val="228B22"/>
        </w:rPr>
        <w:t xml:space="preserve">niiden olennaiset rakenteelliset piirteet</w:t>
      </w:r>
      <w:r>
        <w:t xml:space="preserve">. Ryhmien yleisyys lukuisilla aloilla matematiikan sisällä ja sen ulkopuolella tekee niistä keskeisen järjestysperiaatteen nykymatematiikassa.</w:t>
      </w:r>
    </w:p>
    <w:p>
      <w:r>
        <w:rPr>
          <w:b/>
        </w:rPr>
        <w:t xml:space="preserve">Kysymys 0</w:t>
      </w:r>
    </w:p>
    <w:p>
      <w:r>
        <w:t xml:space="preserve">Mikä on aritmeettinen rakenne, joka muodostuu elementtien joukosta ja operaatiosta, joka yhdistää kaksi elementtiä kolmanneksi elementiksi?</w:t>
      </w:r>
    </w:p>
    <w:p>
      <w:r>
        <w:rPr>
          <w:b/>
        </w:rPr>
        <w:t xml:space="preserve">Kysymys 1</w:t>
      </w:r>
    </w:p>
    <w:p>
      <w:r>
        <w:t xml:space="preserve">Millä nimellä kuvataan neljää ehtoa, jotka ovat sulkeutuneisuus, assosiatiivisuus, identtisyys ja käänteistettävyys?</w:t>
      </w:r>
    </w:p>
    <w:p>
      <w:r>
        <w:rPr>
          <w:b/>
        </w:rPr>
        <w:t xml:space="preserve">Kysymys 2</w:t>
      </w:r>
    </w:p>
    <w:p>
      <w:r>
        <w:t xml:space="preserve">Millä tavoin voidaan joustavasti käsitellä elementtejä, joilla on erilaiset matemaattiset lähtökohdat, ja säilyttää samalla niiden keskeiset perusnäkökohdat?</w:t>
      </w:r>
    </w:p>
    <w:p>
      <w:r>
        <w:rPr>
          <w:b/>
        </w:rPr>
        <w:t xml:space="preserve">Kysymys 3</w:t>
      </w:r>
    </w:p>
    <w:p>
      <w:r>
        <w:t xml:space="preserve">Mistä elementtijoukko muodostetaan?</w:t>
      </w:r>
    </w:p>
    <w:p>
      <w:r>
        <w:rPr>
          <w:b/>
        </w:rPr>
        <w:t xml:space="preserve">Kysymys 4</w:t>
      </w:r>
    </w:p>
    <w:p>
      <w:r>
        <w:t xml:space="preserve">Mikä on näiden kahden elementin nimi?</w:t>
      </w:r>
    </w:p>
    <w:p>
      <w:r>
        <w:rPr>
          <w:b/>
        </w:rPr>
        <w:t xml:space="preserve">Kysymys 5</w:t>
      </w:r>
    </w:p>
    <w:p>
      <w:r>
        <w:t xml:space="preserve">Mihin abstrakti formalisointi on liitetty?</w:t>
      </w:r>
    </w:p>
    <w:p>
      <w:r>
        <w:rPr>
          <w:b/>
        </w:rPr>
        <w:t xml:space="preserve">Kysymys 6</w:t>
      </w:r>
    </w:p>
    <w:p>
      <w:r>
        <w:t xml:space="preserve">Mitä kokonaisuudet menettävät, kun niitä käsitellään abstraktissa algebrassa?</w:t>
      </w:r>
    </w:p>
    <w:p>
      <w:r>
        <w:rPr>
          <w:b/>
        </w:rPr>
        <w:t xml:space="preserve">Kysymys 7</w:t>
      </w:r>
    </w:p>
    <w:p>
      <w:r>
        <w:t xml:space="preserve">Mikä on esimerkki harvinaisesta ryhmästä?</w:t>
      </w:r>
    </w:p>
    <w:p>
      <w:r>
        <w:rPr>
          <w:b/>
        </w:rPr>
        <w:t xml:space="preserve">Teksti numero 1</w:t>
      </w:r>
    </w:p>
    <w:p>
      <w:r>
        <w:t xml:space="preserve">Ryhmillä on perustavanlaatuinen sukulaisuus </w:t>
      </w:r>
      <w:r>
        <w:rPr>
          <w:color w:val="A9A9A9"/>
        </w:rPr>
        <w:t xml:space="preserve">symmetrian</w:t>
      </w:r>
      <w:r>
        <w:t xml:space="preserve"> käsitteen kanssa</w:t>
      </w:r>
      <w:r>
        <w:t xml:space="preserve">. </w:t>
      </w:r>
      <w:r>
        <w:t xml:space="preserve">Esimerkiksi symmetriaryhmä koodaa </w:t>
      </w:r>
      <w:r>
        <w:rPr>
          <w:color w:val="DCDCDC"/>
        </w:rPr>
        <w:t xml:space="preserve">geometrisen kohteen symmetriaominaisuudet</w:t>
      </w:r>
      <w:r>
        <w:t xml:space="preserve">: ryhmä koostuu niiden muunnosten joukosta, jotka jättävät kohteen muuttumattomaksi, ja operaatiosta, jossa kaksi tällaista muunnosta yhdistetään suorittamalla toinen toisensa jälkeen. </w:t>
      </w:r>
      <w:r>
        <w:rPr>
          <w:color w:val="2F4F4F"/>
        </w:rPr>
        <w:t xml:space="preserve">Lie-ryhmät </w:t>
      </w:r>
      <w:r>
        <w:t xml:space="preserve">ovat </w:t>
      </w:r>
      <w:r>
        <w:t xml:space="preserve">hiukkasfysiikan </w:t>
      </w:r>
      <w:r>
        <w:t xml:space="preserve">standardimallissa käytettyjä symmetriaryhmiä</w:t>
      </w:r>
      <w:r>
        <w:t xml:space="preserve">, </w:t>
      </w:r>
      <w:r>
        <w:rPr>
          <w:color w:val="6B8E23"/>
        </w:rPr>
        <w:t xml:space="preserve">pisteryhmiä </w:t>
      </w:r>
      <w:r>
        <w:t xml:space="preserve">käytetään </w:t>
      </w:r>
      <w:r>
        <w:rPr>
          <w:color w:val="A0522D"/>
        </w:rPr>
        <w:t xml:space="preserve">molekyylikemian</w:t>
      </w:r>
      <w:r>
        <w:t xml:space="preserve"> symmetriailmiöiden ymmärtämiseen </w:t>
      </w:r>
      <w:r>
        <w:t xml:space="preserve">ja </w:t>
      </w:r>
      <w:r>
        <w:rPr>
          <w:color w:val="228B22"/>
        </w:rPr>
        <w:t xml:space="preserve">Poincaré-ryhmillä </w:t>
      </w:r>
      <w:r>
        <w:t xml:space="preserve">voidaan ilmaista </w:t>
      </w:r>
      <w:r>
        <w:rPr>
          <w:color w:val="191970"/>
        </w:rPr>
        <w:t xml:space="preserve">fysikaalista symmetriaa</w:t>
      </w:r>
      <w:r>
        <w:t xml:space="preserve">, joka on erityisen suhteellisuusteorian taustalla.</w:t>
      </w:r>
    </w:p>
    <w:p>
      <w:r>
        <w:rPr>
          <w:b/>
        </w:rPr>
        <w:t xml:space="preserve">Kysymys 0</w:t>
      </w:r>
    </w:p>
    <w:p>
      <w:r>
        <w:t xml:space="preserve">Mikä jakaa olennaisen suhteen ryhmiin?</w:t>
      </w:r>
    </w:p>
    <w:p>
      <w:r>
        <w:rPr>
          <w:b/>
        </w:rPr>
        <w:t xml:space="preserve">Kysymys 1</w:t>
      </w:r>
    </w:p>
    <w:p>
      <w:r>
        <w:t xml:space="preserve">Mitä symmetriaryhmiä käytetään osana standardimallin hiukkasfysiikkaa?</w:t>
      </w:r>
    </w:p>
    <w:p>
      <w:r>
        <w:rPr>
          <w:b/>
        </w:rPr>
        <w:t xml:space="preserve">Kysymys 2</w:t>
      </w:r>
    </w:p>
    <w:p>
      <w:r>
        <w:t xml:space="preserve">Mitä ryhmiä käytetään kemian symmetriaihmeiden ymmärtämiseen? </w:t>
      </w:r>
    </w:p>
    <w:p>
      <w:r>
        <w:rPr>
          <w:b/>
        </w:rPr>
        <w:t xml:space="preserve">Kysymys 3</w:t>
      </w:r>
    </w:p>
    <w:p>
      <w:r>
        <w:t xml:space="preserve">Mitkä ryhmät voivat ilmaista erityissuhteellisuusteorian taustalla piilevän fysikaalisen symmetrian?</w:t>
      </w:r>
    </w:p>
    <w:p>
      <w:r>
        <w:rPr>
          <w:b/>
        </w:rPr>
        <w:t xml:space="preserve">Kysymys 4</w:t>
      </w:r>
    </w:p>
    <w:p>
      <w:r>
        <w:t xml:space="preserve">Mikä koodaa symmetriaryhmän?</w:t>
      </w:r>
    </w:p>
    <w:p>
      <w:r>
        <w:rPr>
          <w:b/>
        </w:rPr>
        <w:t xml:space="preserve">Kysymys 5</w:t>
      </w:r>
    </w:p>
    <w:p>
      <w:r>
        <w:t xml:space="preserve">Mihin ryhmät eroavat toisistaan?</w:t>
      </w:r>
    </w:p>
    <w:p>
      <w:r>
        <w:rPr>
          <w:b/>
        </w:rPr>
        <w:t xml:space="preserve">Kysymys 6</w:t>
      </w:r>
    </w:p>
    <w:p>
      <w:r>
        <w:t xml:space="preserve">Missä fysiikan lajissa käytetään pisteryhmiä?</w:t>
      </w:r>
    </w:p>
    <w:p>
      <w:r>
        <w:rPr>
          <w:b/>
        </w:rPr>
        <w:t xml:space="preserve">Kysymys 7</w:t>
      </w:r>
    </w:p>
    <w:p>
      <w:r>
        <w:t xml:space="preserve">Poincare-ryhmiä käytetään ymmärtämään molekyylien mitä?</w:t>
      </w:r>
    </w:p>
    <w:p>
      <w:r>
        <w:rPr>
          <w:b/>
        </w:rPr>
        <w:t xml:space="preserve">Kysymys 8</w:t>
      </w:r>
    </w:p>
    <w:p>
      <w:r>
        <w:t xml:space="preserve">Mitä Lie-ryhmät ilmaisevat erityisen suhteellisuusteorian kannalta?</w:t>
      </w:r>
    </w:p>
    <w:p>
      <w:r>
        <w:rPr>
          <w:b/>
        </w:rPr>
        <w:t xml:space="preserve">Teksti numero 2</w:t>
      </w:r>
    </w:p>
    <w:p>
      <w:r>
        <w:t xml:space="preserve">Ryhmän käsite syntyi </w:t>
      </w:r>
      <w:r>
        <w:rPr>
          <w:color w:val="A9A9A9"/>
        </w:rPr>
        <w:t xml:space="preserve">polynomiyhtälöiden tutkimuksesta, jonka </w:t>
      </w:r>
      <w:r>
        <w:t xml:space="preserve">aloitti </w:t>
      </w:r>
      <w:r>
        <w:rPr>
          <w:color w:val="DCDCDC"/>
        </w:rPr>
        <w:t xml:space="preserve">Évariste Galois </w:t>
      </w:r>
      <w:r>
        <w:t xml:space="preserve">1830-luvulla. Muiden alojen, kuten lukuteorian ja geometrian, panoksen jälkeen ryhmän käsite yleistyi ja vakiintui noin vuonna </w:t>
      </w:r>
      <w:r>
        <w:rPr>
          <w:color w:val="2F4F4F"/>
        </w:rPr>
        <w:t xml:space="preserve">1870</w:t>
      </w:r>
      <w:r>
        <w:t xml:space="preserve">. </w:t>
      </w:r>
      <w:r>
        <w:t xml:space="preserve">Nykyaikainen ryhmäteoria - aktiivinen matemaattinen tieteenala - tutkii ryhmiä omana alanaan.a['] Tutkiakseen ryhmiä matemaatikot ovat keksineet erilaisia käsitteitä ryhmien jakamiseksi pienempiin, paremmin ymmärrettäviin osiin, kuten </w:t>
      </w:r>
      <w:r>
        <w:rPr>
          <w:color w:val="556B2F"/>
        </w:rPr>
        <w:t xml:space="preserve">alaryhmiin, </w:t>
      </w:r>
      <w:r>
        <w:rPr>
          <w:color w:val="6B8E23"/>
        </w:rPr>
        <w:t xml:space="preserve">lainausryhmiin ja yksinkertaisiin ryhmiin</w:t>
      </w:r>
      <w:r>
        <w:rPr>
          <w:color w:val="556B2F"/>
        </w:rPr>
        <w:t xml:space="preserve">.</w:t>
      </w:r>
      <w:r>
        <w:t xml:space="preserve"> Abstraktien ominaisuuksien lisäksi ryhmäteoreetikot tutkivat myös erilaisia tapoja, joilla ryhmä voidaan ilmaista konkreettisesti (sen ryhmäesitykset), sekä teoreettisesta että laskennallisesta näkökulmasta. Äärellisille ryhmille on kehitetty teoriaa, joka huipentui vuonna </w:t>
      </w:r>
      <w:r>
        <w:rPr>
          <w:color w:val="A0522D"/>
        </w:rPr>
        <w:t xml:space="preserve">1983</w:t>
      </w:r>
      <w:r>
        <w:t xml:space="preserve"> julkistettuun äärellisten yksinkertaisten ryhmien luokitteluun</w:t>
      </w:r>
      <w:r>
        <w:t xml:space="preserve">.aa['] </w:t>
      </w:r>
      <w:r>
        <w:rPr>
          <w:color w:val="228B22"/>
        </w:rPr>
        <w:t xml:space="preserve">1980-luvun puolivälistä lähtien </w:t>
      </w:r>
      <w:r>
        <w:t xml:space="preserve">geometrinen ryhmäteoria, joka tutkii äärellisesti generoituja ryhmiä geometrisina objekteina, on noussut erityisen aktiiviseksi ryhmäteorian alueeksi.</w:t>
      </w:r>
    </w:p>
    <w:p>
      <w:r>
        <w:rPr>
          <w:b/>
        </w:rPr>
        <w:t xml:space="preserve">Kysymys 0</w:t>
      </w:r>
    </w:p>
    <w:p>
      <w:r>
        <w:t xml:space="preserve">Mistä ajatus ryhmästä syntyi?</w:t>
      </w:r>
    </w:p>
    <w:p>
      <w:r>
        <w:rPr>
          <w:b/>
        </w:rPr>
        <w:t xml:space="preserve">Kysymys 1</w:t>
      </w:r>
    </w:p>
    <w:p>
      <w:r>
        <w:t xml:space="preserve">Milloin ryhmän käsitys tiivistettiin ja vakiinnutettiin?</w:t>
      </w:r>
    </w:p>
    <w:p>
      <w:r>
        <w:rPr>
          <w:b/>
        </w:rPr>
        <w:t xml:space="preserve">Kysymys 2</w:t>
      </w:r>
    </w:p>
    <w:p>
      <w:r>
        <w:t xml:space="preserve">Mihin pienempiin ja helpommin ymmärrettäviin ryhmiin ne jaetaan?</w:t>
      </w:r>
    </w:p>
    <w:p>
      <w:r>
        <w:rPr>
          <w:b/>
        </w:rPr>
        <w:t xml:space="preserve">Kysymys 3</w:t>
      </w:r>
    </w:p>
    <w:p>
      <w:r>
        <w:t xml:space="preserve">Milloin oli ilmoitus äärellisten yksinkertaisten ryhmien luokittelusta?</w:t>
      </w:r>
    </w:p>
    <w:p>
      <w:r>
        <w:rPr>
          <w:b/>
        </w:rPr>
        <w:t xml:space="preserve">Kysymys 4</w:t>
      </w:r>
    </w:p>
    <w:p>
      <w:r>
        <w:t xml:space="preserve">Kuka yleisti ryhmäkäsityksen vuonna 1870?</w:t>
      </w:r>
    </w:p>
    <w:p>
      <w:r>
        <w:rPr>
          <w:b/>
        </w:rPr>
        <w:t xml:space="preserve">Kysymys 5</w:t>
      </w:r>
    </w:p>
    <w:p>
      <w:r>
        <w:t xml:space="preserve">Minä vuonna matemaatikot alkoivat tutkia ryhmiä omana ryhmänään?</w:t>
      </w:r>
    </w:p>
    <w:p>
      <w:r>
        <w:rPr>
          <w:b/>
        </w:rPr>
        <w:t xml:space="preserve">Kysymys 6</w:t>
      </w:r>
    </w:p>
    <w:p>
      <w:r>
        <w:t xml:space="preserve">Mitkä ovat nämä kaksi alaryhmää?</w:t>
      </w:r>
    </w:p>
    <w:p>
      <w:r>
        <w:rPr>
          <w:b/>
        </w:rPr>
        <w:t xml:space="preserve">Kysymys 7</w:t>
      </w:r>
    </w:p>
    <w:p>
      <w:r>
        <w:t xml:space="preserve">Milloin teoreetikot alkoivat tutkia teoreettista ja laskennallista näkökulmaa?</w:t>
      </w:r>
    </w:p>
    <w:p>
      <w:r>
        <w:rPr>
          <w:b/>
        </w:rPr>
        <w:t xml:space="preserve">Kysymys 8</w:t>
      </w:r>
    </w:p>
    <w:p>
      <w:r>
        <w:t xml:space="preserve">Milloin geometrisen ryhmäteorian aktiivisuus väheni?</w:t>
      </w:r>
    </w:p>
    <w:p>
      <w:r>
        <w:rPr>
          <w:b/>
        </w:rPr>
        <w:t xml:space="preserve">Teksti numero 3</w:t>
      </w:r>
    </w:p>
    <w:p>
      <w:r>
        <w:rPr>
          <w:color w:val="A9A9A9"/>
        </w:rPr>
        <w:t xml:space="preserve">Joukkoa </w:t>
      </w:r>
      <w:r>
        <w:rPr>
          <w:color w:val="DCDCDC"/>
        </w:rPr>
        <w:t xml:space="preserve">G </w:t>
      </w:r>
      <w:r>
        <w:t xml:space="preserve">kutsutaan ryhmän (G, -) perusjoukoksi. Usein </w:t>
      </w:r>
      <w:r>
        <w:rPr>
          <w:color w:val="2F4F4F"/>
        </w:rPr>
        <w:t xml:space="preserve">ryhmän </w:t>
      </w:r>
      <w:r>
        <w:t xml:space="preserve">(G, -) lyhyenä nimityksenä käytetään </w:t>
      </w:r>
      <w:r>
        <w:rPr>
          <w:color w:val="2F4F4F"/>
        </w:rPr>
        <w:t xml:space="preserve">ryhmän (G</w:t>
      </w:r>
      <w:r>
        <w:t xml:space="preserve">, -) </w:t>
      </w:r>
      <w:r>
        <w:rPr>
          <w:color w:val="2F4F4F"/>
        </w:rPr>
        <w:t xml:space="preserve">taustalla olevaa joukkoa </w:t>
      </w:r>
      <w:r>
        <w:rPr>
          <w:color w:val="556B2F"/>
        </w:rPr>
        <w:t xml:space="preserve">G</w:t>
      </w:r>
      <w:r>
        <w:t xml:space="preserve">. </w:t>
      </w:r>
      <w:r>
        <w:t xml:space="preserve">Samaan tapaan käytetään </w:t>
      </w:r>
      <w:r>
        <w:rPr>
          <w:color w:val="A0522D"/>
        </w:rPr>
        <w:t xml:space="preserve">lyhennelmiä, </w:t>
      </w:r>
      <w:r>
        <w:t xml:space="preserve">kuten "ryhmän G osajoukko" tai "ryhmän G elementti", kun todellisuudessa tarkoitetaan "ryhmän (G, -) taustalla olevan joukon G osajoukkoa" tai "ryhmän (G, -) taustalla olevan joukon G elementtiä". Yleensä asiayhteydestä selviää</w:t>
      </w:r>
      <w:r>
        <w:rPr>
          <w:color w:val="228B22"/>
        </w:rPr>
        <w:t xml:space="preserve">, viittaako symboli G ryhmään vai sen taustalla olevaan joukkoon</w:t>
      </w:r>
      <w:r>
        <w:t xml:space="preserve">.</w:t>
      </w:r>
    </w:p>
    <w:p>
      <w:r>
        <w:rPr>
          <w:b/>
        </w:rPr>
        <w:t xml:space="preserve">Kysymys 0</w:t>
      </w:r>
    </w:p>
    <w:p>
      <w:r>
        <w:t xml:space="preserve">Mitä kutsutaan ryhmän perusjoukoksi?</w:t>
      </w:r>
    </w:p>
    <w:p>
      <w:r>
        <w:rPr>
          <w:b/>
        </w:rPr>
        <w:t xml:space="preserve">Kysymys 1</w:t>
      </w:r>
    </w:p>
    <w:p>
      <w:r>
        <w:t xml:space="preserve">Mitä käytetään usein ryhmän lyhyenä nimenä?</w:t>
      </w:r>
    </w:p>
    <w:p>
      <w:r>
        <w:rPr>
          <w:b/>
        </w:rPr>
        <w:t xml:space="preserve">Kysymys 2</w:t>
      </w:r>
    </w:p>
    <w:p>
      <w:r>
        <w:t xml:space="preserve">Mitä ilmaisuja käytetään, kun on todella tarkoitus olla pidempi ilmaisu?</w:t>
      </w:r>
    </w:p>
    <w:p>
      <w:r>
        <w:rPr>
          <w:b/>
        </w:rPr>
        <w:t xml:space="preserve">Kysymys 3</w:t>
      </w:r>
    </w:p>
    <w:p>
      <w:r>
        <w:t xml:space="preserve">Mitä ei voi käyttää ryhmän lyhyenä nimenä?</w:t>
      </w:r>
    </w:p>
    <w:p>
      <w:r>
        <w:rPr>
          <w:b/>
        </w:rPr>
        <w:t xml:space="preserve">Kysymys 4</w:t>
      </w:r>
    </w:p>
    <w:p>
      <w:r>
        <w:t xml:space="preserve">Mikä on ryhmän päällekkäisjoukko?</w:t>
      </w:r>
    </w:p>
    <w:p>
      <w:r>
        <w:rPr>
          <w:b/>
        </w:rPr>
        <w:t xml:space="preserve">Kysymys 5</w:t>
      </w:r>
    </w:p>
    <w:p>
      <w:r>
        <w:t xml:space="preserve">Mitä epäselvää G-symbolissa voi olla?</w:t>
      </w:r>
    </w:p>
    <w:p>
      <w:r>
        <w:rPr>
          <w:b/>
        </w:rPr>
        <w:t xml:space="preserve">Kysymys 6</w:t>
      </w:r>
    </w:p>
    <w:p>
      <w:r>
        <w:t xml:space="preserve">Ryhmän (G) taustalla olevan joukon G osajoukkoa ei voi kirjoittaa käyttämällä mitä lauseketta?</w:t>
      </w:r>
    </w:p>
    <w:p>
      <w:r>
        <w:rPr>
          <w:b/>
        </w:rPr>
        <w:t xml:space="preserve">Teksti numero 4</w:t>
      </w:r>
    </w:p>
    <w:p>
      <w:r>
        <w:t xml:space="preserve">Nämä symmetriat esitetään </w:t>
      </w:r>
      <w:r>
        <w:rPr>
          <w:color w:val="A9A9A9"/>
        </w:rPr>
        <w:t xml:space="preserve">funktioiden avulla</w:t>
      </w:r>
      <w:r>
        <w:t xml:space="preserve">. </w:t>
      </w:r>
      <w:r>
        <w:t xml:space="preserve">Kukin näistä </w:t>
      </w:r>
      <w:r>
        <w:rPr>
          <w:color w:val="DCDCDC"/>
        </w:rPr>
        <w:t xml:space="preserve">funktioista </w:t>
      </w:r>
      <w:r>
        <w:t xml:space="preserve">lähettää neliön pisteen vastaavaan symmetrian mukaiseen pisteeseen</w:t>
      </w:r>
      <w:r>
        <w:t xml:space="preserve">.</w:t>
      </w:r>
      <w:r>
        <w:t xml:space="preserve"> Esimerkiksi r1 lähettää pisteen </w:t>
      </w:r>
      <w:r>
        <w:rPr>
          <w:color w:val="2F4F4F"/>
        </w:rPr>
        <w:t xml:space="preserve">90° </w:t>
      </w:r>
      <w:r>
        <w:t xml:space="preserve">myötäpäivään neliön keskipisteen ympäri </w:t>
      </w:r>
      <w:r>
        <w:t xml:space="preserve">kiertyneeseen pisteeseen, </w:t>
      </w:r>
      <w:r>
        <w:t xml:space="preserve">ja fh lähettää pisteen neliön pystysuoran keskiviivan poikki tapahtuvaan heijastukseen</w:t>
      </w:r>
      <w:r>
        <w:t xml:space="preserve">. </w:t>
      </w:r>
      <w:r>
        <w:rPr>
          <w:color w:val="556B2F"/>
        </w:rPr>
        <w:t xml:space="preserve">Kahden tällaisen symmetriafunktion yhdistäminen </w:t>
      </w:r>
      <w:r>
        <w:t xml:space="preserve">antaa toisen symmetriafunktion. Nämä symmetriat määrittävät ryhmän, jota kutsutaan </w:t>
      </w:r>
      <w:r>
        <w:t xml:space="preserve">asteen 4 </w:t>
      </w:r>
      <w:r>
        <w:rPr>
          <w:color w:val="A0522D"/>
        </w:rPr>
        <w:t xml:space="preserve">dihedriseksi </w:t>
      </w:r>
      <w:r>
        <w:rPr>
          <w:color w:val="6B8E23"/>
        </w:rPr>
        <w:t xml:space="preserve">ryhmäksi </w:t>
      </w:r>
      <w:r>
        <w:t xml:space="preserve">ja jota merkitään D4. Ryhmän perusjoukko on edellä mainittu symmetriafunktioiden joukko, ja ryhmän operaatio on funktion kompositio. Kaksi symmetriaa yhdistetään sommittelemalla ne funktioina eli soveltamalla ensimmäistä symmetriaa </w:t>
      </w:r>
      <w:r>
        <w:rPr>
          <w:color w:val="228B22"/>
        </w:rPr>
        <w:t xml:space="preserve">neliöön </w:t>
      </w:r>
      <w:r>
        <w:t xml:space="preserve">ja toista symmetriaa ensimmäisen soveltamisen tulokseen. Ensin </w:t>
      </w:r>
      <w:r>
        <w:rPr>
          <w:color w:val="191970"/>
        </w:rPr>
        <w:t xml:space="preserve">a:n ja sitten b:n </w:t>
      </w:r>
      <w:r>
        <w:t xml:space="preserve">suorittamisen tulos </w:t>
      </w:r>
      <w:r>
        <w:t xml:space="preserve">kirjoitetaan symbolisesti oikealta vasemmalle seuraavasti</w:t>
      </w:r>
    </w:p>
    <w:p>
      <w:r>
        <w:rPr>
          <w:b/>
        </w:rPr>
        <w:t xml:space="preserve">Kysymys 0</w:t>
      </w:r>
    </w:p>
    <w:p>
      <w:r>
        <w:t xml:space="preserve">Mikä lähettää neliön pisteen symmetrian alla olevaan asiaan liittyvään pisteeseen? </w:t>
      </w:r>
    </w:p>
    <w:p>
      <w:r>
        <w:rPr>
          <w:b/>
        </w:rPr>
        <w:t xml:space="preserve">Kysymys 1</w:t>
      </w:r>
    </w:p>
    <w:p>
      <w:r>
        <w:t xml:space="preserve"> Mikä antaa toisen symmetriafunktion?</w:t>
      </w:r>
    </w:p>
    <w:p>
      <w:r>
        <w:rPr>
          <w:b/>
        </w:rPr>
        <w:t xml:space="preserve">Kysymys 2</w:t>
      </w:r>
    </w:p>
    <w:p>
      <w:r>
        <w:t xml:space="preserve">Mihin ryhmään kuuluvat asteen 4 symmetriat, joita merkitään D4?</w:t>
      </w:r>
    </w:p>
    <w:p>
      <w:r>
        <w:rPr>
          <w:b/>
        </w:rPr>
        <w:t xml:space="preserve">Kysymys 3</w:t>
      </w:r>
    </w:p>
    <w:p>
      <w:r>
        <w:t xml:space="preserve">Mitä symmetriat edustavat?</w:t>
      </w:r>
    </w:p>
    <w:p>
      <w:r>
        <w:rPr>
          <w:b/>
        </w:rPr>
        <w:t xml:space="preserve">Kysymys 4</w:t>
      </w:r>
    </w:p>
    <w:p>
      <w:r>
        <w:t xml:space="preserve">Mihin ryhmään r1 kuuluu?</w:t>
      </w:r>
    </w:p>
    <w:p>
      <w:r>
        <w:rPr>
          <w:b/>
        </w:rPr>
        <w:t xml:space="preserve">Kysymys 5</w:t>
      </w:r>
    </w:p>
    <w:p>
      <w:r>
        <w:t xml:space="preserve">Mihin sovelletaan molempia symmetrioita?</w:t>
      </w:r>
    </w:p>
    <w:p>
      <w:r>
        <w:rPr>
          <w:b/>
        </w:rPr>
        <w:t xml:space="preserve">Kysymys 6</w:t>
      </w:r>
    </w:p>
    <w:p>
      <w:r>
        <w:t xml:space="preserve">Mitä kirjoitetaan vasemmalta oikealle?</w:t>
      </w:r>
    </w:p>
    <w:p>
      <w:r>
        <w:rPr>
          <w:b/>
        </w:rPr>
        <w:t xml:space="preserve">Kysymys 7</w:t>
      </w:r>
    </w:p>
    <w:p>
      <w:r>
        <w:t xml:space="preserve">Kuinka monta astetta fh on käännetty?</w:t>
      </w:r>
    </w:p>
    <w:p>
      <w:r>
        <w:rPr>
          <w:b/>
        </w:rPr>
        <w:t xml:space="preserve">Teksti numero 5</w:t>
      </w:r>
    </w:p>
    <w:p>
      <w:r>
        <w:rPr>
          <w:color w:val="A9A9A9"/>
        </w:rPr>
        <w:t xml:space="preserve">Abstraktin ryhmän </w:t>
      </w:r>
      <w:r>
        <w:t xml:space="preserve">nykyaikainen käsite </w:t>
      </w:r>
      <w:r>
        <w:t xml:space="preserve">kehittyi useiden matematiikan alojen pohjalta. </w:t>
      </w:r>
      <w:r>
        <w:rPr>
          <w:color w:val="DCDCDC"/>
        </w:rPr>
        <w:t xml:space="preserve">Ryhmäteorian </w:t>
      </w:r>
      <w:r>
        <w:t xml:space="preserve">alkuperäinen motivaatio </w:t>
      </w:r>
      <w:r>
        <w:t xml:space="preserve">oli yli </w:t>
      </w:r>
      <w:r>
        <w:rPr>
          <w:color w:val="2F4F4F"/>
        </w:rPr>
        <w:t xml:space="preserve">neljän</w:t>
      </w:r>
      <w:r>
        <w:t xml:space="preserve"> asteen polynomiyhtälöiden ratkaisujen etsiminen</w:t>
      </w:r>
      <w:r>
        <w:t xml:space="preserve">. </w:t>
      </w:r>
      <w:r>
        <w:rPr>
          <w:color w:val="556B2F"/>
        </w:rPr>
        <w:t xml:space="preserve">1800-luvun </w:t>
      </w:r>
      <w:r>
        <w:rPr>
          <w:color w:val="6B8E23"/>
        </w:rPr>
        <w:t xml:space="preserve">ranskalainen </w:t>
      </w:r>
      <w:r>
        <w:t xml:space="preserve">matemaatikko </w:t>
      </w:r>
      <w:r>
        <w:rPr>
          <w:color w:val="A0522D"/>
        </w:rPr>
        <w:t xml:space="preserve">Évariste Galois </w:t>
      </w:r>
      <w:r>
        <w:t xml:space="preserve">antoi Paolo Ruffinin ja Joseph-Louis Lagrangen aiempaa työtä jatkaen kriteerin tietyn polynomiyhtälön ratkaisukelpoisuudelle sen juurten (ratkaisujen) symmetriaryhmän avulla. Tällaisen Galois'n ryhmän alkiot vastaavat tiettyjä juurten permutaatioita. Galois'n ajatukset hylkäsivät aluksi hänen aikalaisensa, ja ne julkaistiin vasta postuumisti. Yleisempiä permutaatioryhmiä tutki erityisesti Augustin Louis Cauchy. </w:t>
      </w:r>
      <w:r>
        <w:rPr>
          <w:color w:val="228B22"/>
        </w:rPr>
        <w:t xml:space="preserve">Arthur </w:t>
      </w:r>
      <w:r>
        <w:t xml:space="preserve">Cayleyn teoksessa On the theory of groups, as depending on the symbolic equation </w:t>
      </w:r>
      <w:r>
        <w:rPr>
          <w:color w:val="191970"/>
        </w:rPr>
        <w:t xml:space="preserve">θn = 1 (1854) </w:t>
      </w:r>
      <w:r>
        <w:t xml:space="preserve">annetaan ensimmäinen abstrakti määritelmä äärelliselle ryhmälle.</w:t>
      </w:r>
    </w:p>
    <w:p>
      <w:r>
        <w:rPr>
          <w:b/>
        </w:rPr>
        <w:t xml:space="preserve">Kysymys 0</w:t>
      </w:r>
    </w:p>
    <w:p>
      <w:r>
        <w:t xml:space="preserve">Mikä moderni käsite luotiin monista matematiikan aloista?</w:t>
      </w:r>
    </w:p>
    <w:p>
      <w:r>
        <w:rPr>
          <w:b/>
        </w:rPr>
        <w:t xml:space="preserve">Kysymys 1</w:t>
      </w:r>
    </w:p>
    <w:p>
      <w:r>
        <w:t xml:space="preserve">Minkä teorian alkuperäinen motivaatio oli etsiä vastauksia yli 4 asteen polynomiyhtälöihin?</w:t>
      </w:r>
    </w:p>
    <w:p>
      <w:r>
        <w:rPr>
          <w:b/>
        </w:rPr>
        <w:t xml:space="preserve">Kysymys 2</w:t>
      </w:r>
    </w:p>
    <w:p>
      <w:r>
        <w:t xml:space="preserve"> Kuka ranskalainen matemaatikko jatkoi Paolo Ruffinin ja Joseph-Louis Lagrangen aiempaa työtä?</w:t>
      </w:r>
    </w:p>
    <w:p>
      <w:r>
        <w:rPr>
          <w:b/>
        </w:rPr>
        <w:t xml:space="preserve">Kysymys 3</w:t>
      </w:r>
    </w:p>
    <w:p>
      <w:r>
        <w:t xml:space="preserve"> Kuka kehitti teorian, joka antoi ensimmäisen abstraktin määritelmän äärelliselle ryhmälle?</w:t>
      </w:r>
    </w:p>
    <w:p>
      <w:r>
        <w:rPr>
          <w:b/>
        </w:rPr>
        <w:t xml:space="preserve">Kysymys 4</w:t>
      </w:r>
    </w:p>
    <w:p>
      <w:r>
        <w:t xml:space="preserve">Ihmiset etsivät polynomiyhtälöitä minkä numeron alta?</w:t>
      </w:r>
    </w:p>
    <w:p>
      <w:r>
        <w:rPr>
          <w:b/>
        </w:rPr>
        <w:t xml:space="preserve">Kysymys 5</w:t>
      </w:r>
    </w:p>
    <w:p>
      <w:r>
        <w:t xml:space="preserve">Kenen töihin Paolo Ruffini ja Joseph-Louis Lagrange perustivat työnsä?</w:t>
      </w:r>
    </w:p>
    <w:p>
      <w:r>
        <w:rPr>
          <w:b/>
        </w:rPr>
        <w:t xml:space="preserve">Kysymys 6</w:t>
      </w:r>
    </w:p>
    <w:p>
      <w:r>
        <w:t xml:space="preserve">Mikä oli Augustin Louis Cauchyn kansalaisuus?</w:t>
      </w:r>
    </w:p>
    <w:p>
      <w:r>
        <w:rPr>
          <w:b/>
        </w:rPr>
        <w:t xml:space="preserve">Kysymys 7</w:t>
      </w:r>
    </w:p>
    <w:p>
      <w:r>
        <w:t xml:space="preserve">Milloin Arthur Cayley julkaisi teoksen On the theory of groups?</w:t>
      </w:r>
    </w:p>
    <w:p>
      <w:r>
        <w:rPr>
          <w:b/>
        </w:rPr>
        <w:t xml:space="preserve">Kysymys 8</w:t>
      </w:r>
    </w:p>
    <w:p>
      <w:r>
        <w:t xml:space="preserve">Minkä yhtälön Galois loi, joka loi abstraktin määritelmän?</w:t>
      </w:r>
    </w:p>
    <w:p>
      <w:r>
        <w:rPr>
          <w:b/>
        </w:rPr>
        <w:t xml:space="preserve">Teksti numero 6</w:t>
      </w:r>
    </w:p>
    <w:p>
      <w:r>
        <w:t xml:space="preserve">Näiden eri lähteiden lähentyminen yhtenäiseksi ryhmäteoriaksi alkoi Camille Jordanin teoksesta </w:t>
      </w:r>
      <w:r>
        <w:rPr>
          <w:color w:val="A9A9A9"/>
        </w:rPr>
        <w:t xml:space="preserve">Traité des substitutions et des équations algébriques </w:t>
      </w:r>
      <w:r>
        <w:t xml:space="preserve">(</w:t>
      </w:r>
      <w:r>
        <w:rPr>
          <w:color w:val="DCDCDC"/>
        </w:rPr>
        <w:t xml:space="preserve">1870)</w:t>
      </w:r>
      <w:r>
        <w:t xml:space="preserve">. </w:t>
      </w:r>
      <w:r>
        <w:rPr>
          <w:color w:val="2F4F4F"/>
        </w:rPr>
        <w:t xml:space="preserve">Walther von Dyck </w:t>
      </w:r>
      <w:r>
        <w:t xml:space="preserve">(1882) esitteli ajatuksen ryhmän määrittelemisestä generaattoreiden ja relaatioiden avulla ja antoi myös ensimmäisenä aksiomaattisen määritelmän "abstraktille ryhmälle", kuten tuon ajan terminologiassa sanottiin. Ryhmät saivat 1900-luvulta lähtien laajaa tunnustusta Ferdinand Georg Frobeniuksen ja </w:t>
      </w:r>
      <w:r>
        <w:rPr>
          <w:color w:val="556B2F"/>
        </w:rPr>
        <w:t xml:space="preserve">William Burnsiden </w:t>
      </w:r>
      <w:r>
        <w:t xml:space="preserve">uraauurtavien töiden ansiosta, jotka </w:t>
      </w:r>
      <w:r>
        <w:t xml:space="preserve">koskivat äärellisten ryhmien edustusteoriaa, Richard Brauerin </w:t>
      </w:r>
      <w:r>
        <w:rPr>
          <w:color w:val="6B8E23"/>
        </w:rPr>
        <w:t xml:space="preserve">modulaarisen </w:t>
      </w:r>
      <w:r>
        <w:t xml:space="preserve">edustusteorian ja Issai Schurin töiden ansiosta</w:t>
      </w:r>
      <w:r>
        <w:t xml:space="preserve">. </w:t>
      </w:r>
      <w:r>
        <w:rPr>
          <w:color w:val="A0522D"/>
        </w:rPr>
        <w:t xml:space="preserve">Lie-ryhmien </w:t>
      </w:r>
      <w:r>
        <w:t xml:space="preserve">ja yleisemmin paikallisesti kompaktien ryhmien </w:t>
      </w:r>
      <w:r>
        <w:rPr>
          <w:color w:val="A0522D"/>
        </w:rPr>
        <w:t xml:space="preserve">teoriaa </w:t>
      </w:r>
      <w:r>
        <w:t xml:space="preserve">tutkivat </w:t>
      </w:r>
      <w:r>
        <w:rPr>
          <w:color w:val="228B22"/>
        </w:rPr>
        <w:t xml:space="preserve">Hermann Weyl</w:t>
      </w:r>
      <w:r>
        <w:t xml:space="preserve">, Élie Cartan ja monet muut</w:t>
      </w:r>
      <w:r>
        <w:t xml:space="preserve">.</w:t>
      </w:r>
      <w:r>
        <w:t xml:space="preserve"> Sen algebrallisen vastineen, </w:t>
      </w:r>
      <w:r>
        <w:rPr>
          <w:color w:val="191970"/>
        </w:rPr>
        <w:t xml:space="preserve">algebrallisten ryhmien teorian</w:t>
      </w:r>
      <w:r>
        <w:t xml:space="preserve">, muokkasi ensin </w:t>
      </w:r>
      <w:r>
        <w:rPr>
          <w:color w:val="8B0000"/>
        </w:rPr>
        <w:t xml:space="preserve">Claude Chevalley </w:t>
      </w:r>
      <w:r>
        <w:t xml:space="preserve">(1930-luvun lopulta lähtien) ja myöhemmin Armand Borelin ja Jacques Titsin työt.</w:t>
      </w:r>
    </w:p>
    <w:p>
      <w:r>
        <w:rPr>
          <w:b/>
        </w:rPr>
        <w:t xml:space="preserve">Kysymys 0</w:t>
      </w:r>
    </w:p>
    <w:p>
      <w:r>
        <w:t xml:space="preserve">Milloin yhtenäinen ryhmäteoria kehittyi eri lähteistä? </w:t>
      </w:r>
    </w:p>
    <w:p>
      <w:r>
        <w:rPr>
          <w:b/>
        </w:rPr>
        <w:t xml:space="preserve">Kysymys 1</w:t>
      </w:r>
    </w:p>
    <w:p>
      <w:r>
        <w:t xml:space="preserve">Kuka esitteli menetelmän, jolla ryhmä voidaan määritellä generaattoreiden ja relaatioiden avulla?</w:t>
      </w:r>
    </w:p>
    <w:p>
      <w:r>
        <w:rPr>
          <w:b/>
        </w:rPr>
        <w:t xml:space="preserve">Kysymys 2</w:t>
      </w:r>
    </w:p>
    <w:p>
      <w:r>
        <w:t xml:space="preserve">Mitä teoriaa Hermann Weyl tutki paikallisesti kompaktien ryhmien lisäksi?</w:t>
      </w:r>
    </w:p>
    <w:p>
      <w:r>
        <w:rPr>
          <w:b/>
        </w:rPr>
        <w:t xml:space="preserve">Kysymys 3</w:t>
      </w:r>
    </w:p>
    <w:p>
      <w:r>
        <w:t xml:space="preserve">Kuka alun perin muovasi algebrallisten ryhmien teoriaa?</w:t>
      </w:r>
    </w:p>
    <w:p>
      <w:r>
        <w:rPr>
          <w:b/>
        </w:rPr>
        <w:t xml:space="preserve">Kysymys 4</w:t>
      </w:r>
    </w:p>
    <w:p>
      <w:r>
        <w:t xml:space="preserve">Mitä Walter von Dyck julkaisi vuonna 1870?</w:t>
      </w:r>
    </w:p>
    <w:p>
      <w:r>
        <w:rPr>
          <w:b/>
        </w:rPr>
        <w:t xml:space="preserve">Kysymys 5</w:t>
      </w:r>
    </w:p>
    <w:p>
      <w:r>
        <w:t xml:space="preserve">Kuka kirjoitti Lie-ryhmien teorian?</w:t>
      </w:r>
    </w:p>
    <w:p>
      <w:r>
        <w:rPr>
          <w:b/>
        </w:rPr>
        <w:t xml:space="preserve">Kysymys 6</w:t>
      </w:r>
    </w:p>
    <w:p>
      <w:r>
        <w:t xml:space="preserve">Mitä Jacques Tits muotoili ensin?</w:t>
      </w:r>
    </w:p>
    <w:p>
      <w:r>
        <w:rPr>
          <w:b/>
        </w:rPr>
        <w:t xml:space="preserve">Kysymys 7</w:t>
      </w:r>
    </w:p>
    <w:p>
      <w:r>
        <w:t xml:space="preserve">Mikä oli Issai Schurin teoria?</w:t>
      </w:r>
    </w:p>
    <w:p>
      <w:r>
        <w:rPr>
          <w:b/>
        </w:rPr>
        <w:t xml:space="preserve">Kysymys 8</w:t>
      </w:r>
    </w:p>
    <w:p>
      <w:r>
        <w:t xml:space="preserve">Kuka työskenteli valhe-ryhmien edustusteorian parissa?</w:t>
      </w:r>
    </w:p>
    <w:p>
      <w:r>
        <w:rPr>
          <w:b/>
        </w:rPr>
        <w:t xml:space="preserve">Teksti numero 7</w:t>
      </w:r>
    </w:p>
    <w:p>
      <w:r>
        <w:rPr>
          <w:color w:val="A9A9A9"/>
        </w:rPr>
        <w:t xml:space="preserve">Chicagon yliopiston </w:t>
      </w:r>
      <w:r>
        <w:t xml:space="preserve">ryhmäteorian teemavuosi </w:t>
      </w:r>
      <w:r>
        <w:rPr>
          <w:color w:val="DCDCDC"/>
        </w:rPr>
        <w:t xml:space="preserve">1960-61 toi </w:t>
      </w:r>
      <w:r>
        <w:t xml:space="preserve">yhteen </w:t>
      </w:r>
      <w:r>
        <w:rPr>
          <w:color w:val="2F4F4F"/>
        </w:rPr>
        <w:t xml:space="preserve">Daniel Gorensteinin, John G. Thompsonin ja Walter Feitin </w:t>
      </w:r>
      <w:r>
        <w:t xml:space="preserve">kaltaiset ryhmäteoreetikot </w:t>
      </w:r>
      <w:r>
        <w:t xml:space="preserve">ja loi pohjan yhteistyölle, jonka ansiosta </w:t>
      </w:r>
      <w:r>
        <w:rPr>
          <w:color w:val="556B2F"/>
        </w:rPr>
        <w:t xml:space="preserve">kaikki äärelliset yksinkertaiset ryhmät </w:t>
      </w:r>
      <w:r>
        <w:t xml:space="preserve">luokiteltiin </w:t>
      </w:r>
      <w:r>
        <w:t xml:space="preserve">vuonna 1982</w:t>
      </w:r>
      <w:r>
        <w:t xml:space="preserve"> lukuisten muiden matemaatikkojen myötävaikutuksella. </w:t>
      </w:r>
      <w:r>
        <w:t xml:space="preserve">Tämä hanke ylitti aiemmat matemaattiset ponnistelut jo pelkällä laajuudellaan, sekä </w:t>
      </w:r>
      <w:r>
        <w:rPr>
          <w:color w:val="6B8E23"/>
        </w:rPr>
        <w:t xml:space="preserve">todisteiden pituuden </w:t>
      </w:r>
      <w:r>
        <w:rPr>
          <w:color w:val="A0522D"/>
        </w:rPr>
        <w:t xml:space="preserve">että tutkijoiden määrän </w:t>
      </w:r>
      <w:r>
        <w:t xml:space="preserve">osalta.</w:t>
      </w:r>
      <w:r>
        <w:t xml:space="preserve"> Luokittelun todistamisen yksinkertaistamiseksi tehdään parhaillaan tutkimuksia. Nykyään </w:t>
      </w:r>
      <w:r>
        <w:rPr>
          <w:color w:val="228B22"/>
        </w:rPr>
        <w:t xml:space="preserve">ryhmäteoria </w:t>
      </w:r>
      <w:r>
        <w:t xml:space="preserve">on edelleen erittäin aktiivinen matemaattinen ala, joka vaikuttaa moniin muihin aloihin.a[']</w:t>
      </w:r>
    </w:p>
    <w:p>
      <w:r>
        <w:rPr>
          <w:b/>
        </w:rPr>
        <w:t xml:space="preserve">Kysymys 0</w:t>
      </w:r>
    </w:p>
    <w:p>
      <w:r>
        <w:t xml:space="preserve">Missä teoreetikoiden ryhmä tapasi ensimmäisen kerran?</w:t>
      </w:r>
    </w:p>
    <w:p>
      <w:r>
        <w:rPr>
          <w:b/>
        </w:rPr>
        <w:t xml:space="preserve">Kysymys 1</w:t>
      </w:r>
    </w:p>
    <w:p>
      <w:r>
        <w:t xml:space="preserve">Minkä yliopiston vuosikurssin teoriaryhmään kuului?</w:t>
      </w:r>
    </w:p>
    <w:p>
      <w:r>
        <w:rPr>
          <w:b/>
        </w:rPr>
        <w:t xml:space="preserve">Kysymys 2</w:t>
      </w:r>
    </w:p>
    <w:p>
      <w:r>
        <w:t xml:space="preserve">Mitä teoriaryhmä luokitteli vuonna 1982?</w:t>
      </w:r>
    </w:p>
    <w:p>
      <w:r>
        <w:rPr>
          <w:b/>
        </w:rPr>
        <w:t xml:space="preserve">Kysymys 3</w:t>
      </w:r>
    </w:p>
    <w:p>
      <w:r>
        <w:t xml:space="preserve">Mitkä kaksi tekijää kuvaavat hankkeen suurta kokoa?</w:t>
      </w:r>
    </w:p>
    <w:p>
      <w:r>
        <w:rPr>
          <w:b/>
        </w:rPr>
        <w:t xml:space="preserve">Kysymys 4</w:t>
      </w:r>
    </w:p>
    <w:p>
      <w:r>
        <w:t xml:space="preserve">Mikä oli luokiteltu vuonna 1960?</w:t>
      </w:r>
    </w:p>
    <w:p>
      <w:r>
        <w:rPr>
          <w:b/>
        </w:rPr>
        <w:t xml:space="preserve">Kysymys 5</w:t>
      </w:r>
    </w:p>
    <w:p>
      <w:r>
        <w:t xml:space="preserve">Kuka perusti Chicagon yliopiston ryhmäteorian vuosikurssin?</w:t>
      </w:r>
    </w:p>
    <w:p>
      <w:r>
        <w:rPr>
          <w:b/>
        </w:rPr>
        <w:t xml:space="preserve">Kysymys 6</w:t>
      </w:r>
    </w:p>
    <w:p>
      <w:r>
        <w:t xml:space="preserve">Millä ei ole enää suurta vaikutusta muihin aloihin?</w:t>
      </w:r>
    </w:p>
    <w:p>
      <w:r>
        <w:rPr>
          <w:b/>
        </w:rPr>
        <w:t xml:space="preserve">Kysymys 7</w:t>
      </w:r>
    </w:p>
    <w:p>
      <w:r>
        <w:t xml:space="preserve">Mikä tässä projektissa oli lyhyempää verrattuna muihin hankkeisiin?</w:t>
      </w:r>
    </w:p>
    <w:p>
      <w:r>
        <w:rPr>
          <w:b/>
        </w:rPr>
        <w:t xml:space="preserve">Kysymys 8</w:t>
      </w:r>
    </w:p>
    <w:p>
      <w:r>
        <w:t xml:space="preserve">Milloin Chicagon yliopisto perustettiin?</w:t>
      </w:r>
    </w:p>
    <w:p>
      <w:r>
        <w:rPr>
          <w:b/>
        </w:rPr>
        <w:t xml:space="preserve">Teksti numero 8</w:t>
      </w:r>
    </w:p>
    <w:p>
      <w:r>
        <w:t xml:space="preserve">Jotta ryhmiä voitaisiin ymmärtää pelkkiä </w:t>
      </w:r>
      <w:r>
        <w:rPr>
          <w:color w:val="A9A9A9"/>
        </w:rPr>
        <w:t xml:space="preserve">symbolisia manipulaatioita </w:t>
      </w:r>
      <w:r>
        <w:t xml:space="preserve">pidemmälle</w:t>
      </w:r>
      <w:r>
        <w:t xml:space="preserve">, </w:t>
      </w:r>
      <w:r>
        <w:t xml:space="preserve">on käytettävä </w:t>
      </w:r>
      <w:r>
        <w:rPr>
          <w:color w:val="DCDCDC"/>
        </w:rPr>
        <w:t xml:space="preserve">rakenteellisempia käsitteitä</w:t>
      </w:r>
      <w:r>
        <w:t xml:space="preserve">.c['] Kaikkien seuraavien käsitteiden taustalla on käsitteellinen periaate: jotta voidaan hyödyntää </w:t>
      </w:r>
      <w:r>
        <w:t xml:space="preserve">ryhmien tarjoamaa </w:t>
      </w:r>
      <w:r>
        <w:rPr>
          <w:color w:val="2F4F4F"/>
        </w:rPr>
        <w:t xml:space="preserve">rakennetta </w:t>
      </w:r>
      <w:r>
        <w:t xml:space="preserve">(jota joukoilla ei ole, koska ne ovat "rakenteettomia"), </w:t>
      </w:r>
      <w:r>
        <w:rPr>
          <w:color w:val="556B2F"/>
        </w:rPr>
        <w:t xml:space="preserve">ryhmiin liittyvien konstruktioiden on </w:t>
      </w:r>
      <w:r>
        <w:t xml:space="preserve">oltava yhteensopivia ryhmäoperaation kanssa.</w:t>
      </w:r>
      <w:r>
        <w:t xml:space="preserve"> Tämä yhteensopivuus ilmenee seuraavissa käsitteissä eri tavoin. Ryhmiä voidaan esimerkiksi suhteuttaa toisiinsa funktioiden avulla, joita kutsutaan </w:t>
      </w:r>
      <w:r>
        <w:rPr>
          <w:color w:val="6B8E23"/>
        </w:rPr>
        <w:t xml:space="preserve">ryhmähomomorfismeiksi</w:t>
      </w:r>
      <w:r>
        <w:t xml:space="preserve">. </w:t>
      </w:r>
      <w:r>
        <w:t xml:space="preserve">Mainitun periaatteen mukaan niiden edellytetään kunnioittavan ryhmärakenteita </w:t>
      </w:r>
      <w:r>
        <w:rPr>
          <w:color w:val="A0522D"/>
        </w:rPr>
        <w:t xml:space="preserve">täsmällisessä </w:t>
      </w:r>
      <w:r>
        <w:t xml:space="preserve">mielessä. Ryhmien rakennetta voidaan ymmärtää myös jakamalla ne osiin, joita kutsutaan alaryhmiksi ja </w:t>
      </w:r>
      <w:r>
        <w:rPr>
          <w:color w:val="228B22"/>
        </w:rPr>
        <w:t xml:space="preserve">osamääräryhmiksi</w:t>
      </w:r>
      <w:r>
        <w:t xml:space="preserve">. "Rakenteiden säilyttämisen" periaate - joka on matematiikassa koko ajan toistuva aihe - on esimerkki työskentelystä kategoriassa, tässä tapauksessa ryhmien kategoriassa.</w:t>
      </w:r>
    </w:p>
    <w:p>
      <w:r>
        <w:rPr>
          <w:b/>
        </w:rPr>
        <w:t xml:space="preserve">Kysymys 0</w:t>
      </w:r>
    </w:p>
    <w:p>
      <w:r>
        <w:t xml:space="preserve">Mitä ajatuksia käytetään ryhmien ymmärtämiseen symbolien ulkopuolella?</w:t>
      </w:r>
    </w:p>
    <w:p>
      <w:r>
        <w:rPr>
          <w:b/>
        </w:rPr>
        <w:t xml:space="preserve">Kysymys 1</w:t>
      </w:r>
    </w:p>
    <w:p>
      <w:r>
        <w:t xml:space="preserve">Minkä on oltava yhteensopivaa ryhmätoiminnan kanssa?</w:t>
      </w:r>
    </w:p>
    <w:p>
      <w:r>
        <w:rPr>
          <w:b/>
        </w:rPr>
        <w:t xml:space="preserve">Kysymys 2</w:t>
      </w:r>
    </w:p>
    <w:p>
      <w:r>
        <w:t xml:space="preserve">Mikä käsite kuvaa ryhmiä, jotka voidaan liittää toisiinsa funktioiden avulla?</w:t>
      </w:r>
    </w:p>
    <w:p>
      <w:r>
        <w:rPr>
          <w:b/>
        </w:rPr>
        <w:t xml:space="preserve">Kysymys 3</w:t>
      </w:r>
    </w:p>
    <w:p>
      <w:r>
        <w:t xml:space="preserve">Mitä tarvitaan rakenteellisten käsitteiden ymmärtämiseksi?</w:t>
      </w:r>
    </w:p>
    <w:p>
      <w:r>
        <w:rPr>
          <w:b/>
        </w:rPr>
        <w:t xml:space="preserve">Kysymys 4</w:t>
      </w:r>
    </w:p>
    <w:p>
      <w:r>
        <w:t xml:space="preserve">Mitä molemmilla ryhmillä ja sarjoilla on?</w:t>
      </w:r>
    </w:p>
    <w:p>
      <w:r>
        <w:rPr>
          <w:b/>
        </w:rPr>
        <w:t xml:space="preserve">Kysymys 5</w:t>
      </w:r>
    </w:p>
    <w:p>
      <w:r>
        <w:t xml:space="preserve">Mitä toimintoa käytetään ryhmien jakamiseen osiin?</w:t>
      </w:r>
    </w:p>
    <w:p>
      <w:r>
        <w:rPr>
          <w:b/>
        </w:rPr>
        <w:t xml:space="preserve">Kysymys 6</w:t>
      </w:r>
    </w:p>
    <w:p>
      <w:r>
        <w:t xml:space="preserve">Missä mielessä ryhmien ei tarvitse kunnioittaa rakenteita?</w:t>
      </w:r>
    </w:p>
    <w:p>
      <w:r>
        <w:rPr>
          <w:b/>
        </w:rPr>
        <w:t xml:space="preserve">Kysymys 7</w:t>
      </w:r>
    </w:p>
    <w:p>
      <w:r>
        <w:t xml:space="preserve">Mikä on esimerkki alaryhmästä?</w:t>
      </w:r>
    </w:p>
    <w:p>
      <w:r>
        <w:rPr>
          <w:b/>
        </w:rPr>
        <w:t xml:space="preserve">Teksti numero 9</w:t>
      </w:r>
    </w:p>
    <w:p>
      <w:r>
        <w:t xml:space="preserve">Kahta ryhmää G ja H kutsutaan </w:t>
      </w:r>
      <w:r>
        <w:rPr>
          <w:color w:val="A9A9A9"/>
        </w:rPr>
        <w:t xml:space="preserve">isomorfisiksi</w:t>
      </w:r>
      <w:r>
        <w:t xml:space="preserve">, jos on olemassa ryhmähomomorfismit a: G → H ja b: H → G, niin että </w:t>
      </w:r>
      <w:r>
        <w:rPr>
          <w:color w:val="DCDCDC"/>
        </w:rPr>
        <w:t xml:space="preserve">soveltamalla näitä kahta funktiota peräkkäin </w:t>
      </w:r>
      <w:r>
        <w:t xml:space="preserve">kummassakin mahdollisessa järjestyksessä saadaan G:n ja H:n identtiset funktiot. Toisin sanoen a(b(h)) = h ja b(a(g)) = g mille tahansa g:lle G:ssä ja h:lle H:ssa. </w:t>
      </w:r>
      <w:r>
        <w:rPr>
          <w:color w:val="2F4F4F"/>
        </w:rPr>
        <w:t xml:space="preserve">Abstraktista </w:t>
      </w:r>
      <w:r>
        <w:t xml:space="preserve">näkökulmasta katsottuna </w:t>
      </w:r>
      <w:r>
        <w:rPr>
          <w:color w:val="556B2F"/>
        </w:rPr>
        <w:t xml:space="preserve">isomorfiset ryhmät </w:t>
      </w:r>
      <w:r>
        <w:t xml:space="preserve">kantavat samaa </w:t>
      </w:r>
      <w:r>
        <w:rPr>
          <w:color w:val="6B8E23"/>
        </w:rPr>
        <w:t xml:space="preserve">tietoa</w:t>
      </w:r>
      <w:r>
        <w:t xml:space="preserve">. Esimerkiksi sen </w:t>
      </w:r>
      <w:r>
        <w:t xml:space="preserve">osoittaminen, että g - g = 1G jollekin G:n elementille g, vastaa sen osoittamista, että a(g) ∗ a(g) = 1H, koska </w:t>
      </w:r>
      <w:r>
        <w:rPr>
          <w:color w:val="A0522D"/>
        </w:rPr>
        <w:t xml:space="preserve">soveltamalla a ensimmäiseen yhtälöön saadaan toinen yhtälö </w:t>
      </w:r>
      <w:r>
        <w:t xml:space="preserve">ja soveltamalla b toiseen yhtälöön saadaan ensimmäinen yhtälö takaisin.</w:t>
      </w:r>
    </w:p>
    <w:p>
      <w:r>
        <w:rPr>
          <w:b/>
        </w:rPr>
        <w:t xml:space="preserve">Kysymys 0</w:t>
      </w:r>
    </w:p>
    <w:p>
      <w:r>
        <w:t xml:space="preserve">Mitä kutsutaan kahdeksi ryhmäksi, jos ne sisältävät homomorfismeja?</w:t>
      </w:r>
    </w:p>
    <w:p>
      <w:r>
        <w:rPr>
          <w:b/>
        </w:rPr>
        <w:t xml:space="preserve">Kysymys 1</w:t>
      </w:r>
    </w:p>
    <w:p>
      <w:r>
        <w:t xml:space="preserve">Mitä samankaltaista elementtiä isomorfiset ryhmät kantavat?</w:t>
      </w:r>
    </w:p>
    <w:p>
      <w:r>
        <w:rPr>
          <w:b/>
        </w:rPr>
        <w:t xml:space="preserve">Kysymys 2</w:t>
      </w:r>
    </w:p>
    <w:p>
      <w:r>
        <w:t xml:space="preserve">Miten toisen yhtälön osoittaminen tuottaa ensimmäisen yhtälön ja todistaa isomorfisten ryhmien käsitteen?</w:t>
      </w:r>
    </w:p>
    <w:p>
      <w:r>
        <w:rPr>
          <w:b/>
        </w:rPr>
        <w:t xml:space="preserve">Kysymys 3</w:t>
      </w:r>
    </w:p>
    <w:p>
      <w:r>
        <w:t xml:space="preserve">Millä nimellä kutsutaan kahta ryhmää, jos niistä ei löydy yhtään ryhmähomomorfismia?</w:t>
      </w:r>
    </w:p>
    <w:p>
      <w:r>
        <w:rPr>
          <w:b/>
        </w:rPr>
        <w:t xml:space="preserve">Kysymys 4</w:t>
      </w:r>
    </w:p>
    <w:p>
      <w:r>
        <w:t xml:space="preserve">Isomorfiset ryhmät kantavat eri mitä?</w:t>
      </w:r>
    </w:p>
    <w:p>
      <w:r>
        <w:rPr>
          <w:b/>
        </w:rPr>
        <w:t xml:space="preserve">Kysymys 5</w:t>
      </w:r>
    </w:p>
    <w:p>
      <w:r>
        <w:t xml:space="preserve">Mikä antaa a:n identiteetin?</w:t>
      </w:r>
    </w:p>
    <w:p>
      <w:r>
        <w:rPr>
          <w:b/>
        </w:rPr>
        <w:t xml:space="preserve">Kysymys 6</w:t>
      </w:r>
    </w:p>
    <w:p>
      <w:r>
        <w:t xml:space="preserve">Mistä näkökulmasta katsottuna isomorfisilla ryhmillä on erilaista informaatiota?</w:t>
      </w:r>
    </w:p>
    <w:p>
      <w:r>
        <w:rPr>
          <w:b/>
        </w:rPr>
        <w:t xml:space="preserve">Kysymys 7</w:t>
      </w:r>
    </w:p>
    <w:p>
      <w:r>
        <w:t xml:space="preserve">Miten toinen yhtäläisyys kumoaa isomorfisten ryhmien käsitteen?</w:t>
      </w:r>
    </w:p>
    <w:p>
      <w:r>
        <w:rPr>
          <w:b/>
        </w:rPr>
        <w:t xml:space="preserve">Teksti numero 10</w:t>
      </w:r>
    </w:p>
    <w:p>
      <w:r>
        <w:t xml:space="preserve">Yllä olevassa esimerkissä </w:t>
      </w:r>
      <w:r>
        <w:rPr>
          <w:color w:val="A9A9A9"/>
        </w:rPr>
        <w:t xml:space="preserve">identiteetti </w:t>
      </w:r>
      <w:r>
        <w:t xml:space="preserve">ja rotaatiot muodostavat alaryhmän R = {id, r1, r2, r3}, joka on korostettu punaisella yllä olevassa ryhmätaulukossa: kaksi rotaatiota, jotka on koottu yhteen, ovat edelleen </w:t>
      </w:r>
      <w:r>
        <w:rPr>
          <w:color w:val="DCDCDC"/>
        </w:rPr>
        <w:t xml:space="preserve">rotaatio, </w:t>
      </w:r>
      <w:r>
        <w:t xml:space="preserve">ja rotaatio voidaan kumota (eli se on </w:t>
      </w:r>
      <w:r>
        <w:rPr>
          <w:color w:val="2F4F4F"/>
        </w:rPr>
        <w:t xml:space="preserve">käänteinen</w:t>
      </w:r>
      <w:r>
        <w:t xml:space="preserve">) </w:t>
      </w:r>
      <w:r>
        <w:rPr>
          <w:color w:val="556B2F"/>
        </w:rPr>
        <w:t xml:space="preserve">komplementaarisilla </w:t>
      </w:r>
      <w:r>
        <w:t xml:space="preserve">rotaatioilla 270° 90°:n suhteen, 180°:n suhteen 180°:n suhteen ja 90°:n suhteen 270°:n suhteen (huomaa, että </w:t>
      </w:r>
      <w:r>
        <w:t xml:space="preserve">vastakkaissuuntaista </w:t>
      </w:r>
      <w:r>
        <w:rPr>
          <w:color w:val="6B8E23"/>
        </w:rPr>
        <w:t xml:space="preserve">rotaatiota </w:t>
      </w:r>
      <w:r>
        <w:t xml:space="preserve">ei ole määritelty)</w:t>
      </w:r>
      <w:r>
        <w:t xml:space="preserve">. </w:t>
      </w:r>
      <w:r>
        <w:rPr>
          <w:color w:val="A0522D"/>
        </w:rPr>
        <w:t xml:space="preserve">Alaryhmäkoe </w:t>
      </w:r>
      <w:r>
        <w:t xml:space="preserve">on välttämätön ja riittävä ehto sille, että ryhmän G osajoukko H on alaryhmä: riittää, että tarkistetaan, että g-1h ∈ H kaikille alkioille g, h ∈ H. </w:t>
      </w:r>
      <w:r>
        <w:rPr>
          <w:color w:val="228B22"/>
        </w:rPr>
        <w:t xml:space="preserve">Alaryhmien </w:t>
      </w:r>
      <w:r>
        <w:t xml:space="preserve">tunteminen </w:t>
      </w:r>
      <w:r>
        <w:t xml:space="preserve">on tärkeää </w:t>
      </w:r>
      <w:r>
        <w:rPr>
          <w:color w:val="191970"/>
        </w:rPr>
        <w:t xml:space="preserve">ryhmän </w:t>
      </w:r>
      <w:r>
        <w:t xml:space="preserve">ymmärtämiseksi </w:t>
      </w:r>
      <w:r>
        <w:rPr>
          <w:color w:val="191970"/>
        </w:rPr>
        <w:t xml:space="preserve">kokonaisuutena</w:t>
      </w:r>
      <w:r>
        <w:t xml:space="preserve">.d[']</w:t>
      </w:r>
    </w:p>
    <w:p>
      <w:r>
        <w:rPr>
          <w:b/>
        </w:rPr>
        <w:t xml:space="preserve">Kysymys 0</w:t>
      </w:r>
    </w:p>
    <w:p>
      <w:r>
        <w:t xml:space="preserve">Mikä muodostuu kahdesta kiertoliikkeestä?</w:t>
      </w:r>
    </w:p>
    <w:p>
      <w:r>
        <w:rPr>
          <w:b/>
        </w:rPr>
        <w:t xml:space="preserve">Kysymys 1</w:t>
      </w:r>
    </w:p>
    <w:p>
      <w:r>
        <w:t xml:space="preserve">Millä pyörimisliikkeellä pyörimisliike voidaan kääntää?</w:t>
      </w:r>
    </w:p>
    <w:p>
      <w:r>
        <w:rPr>
          <w:b/>
        </w:rPr>
        <w:t xml:space="preserve">Kysymys 2</w:t>
      </w:r>
    </w:p>
    <w:p>
      <w:r>
        <w:t xml:space="preserve">Minkä olennaisen ehdon on täytyttävä, jotta ryhmän osajoukko olisi alaryhmä?</w:t>
      </w:r>
    </w:p>
    <w:p>
      <w:r>
        <w:rPr>
          <w:b/>
        </w:rPr>
        <w:t xml:space="preserve">Kysymys 3</w:t>
      </w:r>
    </w:p>
    <w:p>
      <w:r>
        <w:t xml:space="preserve">Mikä määritellään, kun liikutaan vastakkaiseen suuntaan?</w:t>
      </w:r>
    </w:p>
    <w:p>
      <w:r>
        <w:rPr>
          <w:b/>
        </w:rPr>
        <w:t xml:space="preserve">Kysymys 4</w:t>
      </w:r>
    </w:p>
    <w:p>
      <w:r>
        <w:t xml:space="preserve">270 180:sta on esimerkki minkälaisesta kiertoliikkeestä?</w:t>
      </w:r>
    </w:p>
    <w:p>
      <w:r>
        <w:rPr>
          <w:b/>
        </w:rPr>
        <w:t xml:space="preserve">Kysymys 5</w:t>
      </w:r>
    </w:p>
    <w:p>
      <w:r>
        <w:t xml:space="preserve">alaryhmä R muodostuu käänteisluvusta ja mistä?</w:t>
      </w:r>
    </w:p>
    <w:p>
      <w:r>
        <w:rPr>
          <w:b/>
        </w:rPr>
        <w:t xml:space="preserve">Kysymys 6</w:t>
      </w:r>
    </w:p>
    <w:p>
      <w:r>
        <w:t xml:space="preserve">Mikä ei ole tärkeää ryhmän kokonaisuuden ymmärtämisen kannalta?</w:t>
      </w:r>
    </w:p>
    <w:p>
      <w:r>
        <w:rPr>
          <w:b/>
        </w:rPr>
        <w:t xml:space="preserve">Kysymys 7</w:t>
      </w:r>
    </w:p>
    <w:p>
      <w:r>
        <w:t xml:space="preserve">Ryhmän tunteminen kokonaisuutena on tärkeää sen ymmärtämiseksi, mitä?</w:t>
      </w:r>
    </w:p>
    <w:p>
      <w:r>
        <w:rPr>
          <w:b/>
        </w:rPr>
        <w:t xml:space="preserve">Teksti numero 11</w:t>
      </w:r>
    </w:p>
    <w:p>
      <w:r>
        <w:t xml:space="preserve">Monissa tilanteissa on suotavaa pitää kahta ryhmän alkiota samanlaisena</w:t>
      </w:r>
      <w:r>
        <w:rPr>
          <w:color w:val="A9A9A9"/>
        </w:rPr>
        <w:t xml:space="preserve">, jos ne eroavat toisistaan jonkin </w:t>
      </w:r>
      <w:r>
        <w:t xml:space="preserve">tietyn alaryhmän </w:t>
      </w:r>
      <w:r>
        <w:rPr>
          <w:color w:val="A9A9A9"/>
        </w:rPr>
        <w:t xml:space="preserve">alkiolla. </w:t>
      </w:r>
      <w:r>
        <w:t xml:space="preserve">Esimerkiksi yllä olevassa D4:ssä, </w:t>
      </w:r>
      <w:r>
        <w:rPr>
          <w:color w:val="DCDCDC"/>
        </w:rPr>
        <w:t xml:space="preserve">kun heijastus on kerran suoritettu</w:t>
      </w:r>
      <w:r>
        <w:t xml:space="preserve">, neliö ei koskaan pääse takaisin r2-kokoonpanoon vain soveltamalla </w:t>
      </w:r>
      <w:r>
        <w:rPr>
          <w:color w:val="2F4F4F"/>
        </w:rPr>
        <w:t xml:space="preserve">kierto-operaatioita </w:t>
      </w:r>
      <w:r>
        <w:t xml:space="preserve">(eikä muita heijastuksia), eli </w:t>
      </w:r>
      <w:r>
        <w:t xml:space="preserve">kierto-operaatioilla </w:t>
      </w:r>
      <w:r>
        <w:rPr>
          <w:color w:val="6B8E23"/>
        </w:rPr>
        <w:t xml:space="preserve">ei ole merkitystä sen kannalta, onko </w:t>
      </w:r>
      <w:r>
        <w:rPr>
          <w:color w:val="A0522D"/>
        </w:rPr>
        <w:t xml:space="preserve">heijastus suoritettu</w:t>
      </w:r>
      <w:r>
        <w:t xml:space="preserve">. </w:t>
      </w:r>
      <w:r>
        <w:rPr>
          <w:color w:val="228B22"/>
        </w:rPr>
        <w:t xml:space="preserve">Kosetteja </w:t>
      </w:r>
      <w:r>
        <w:t xml:space="preserve">käytetään tämän oivalluksen formalisoimiseen: alaryhmä H määrittelee </w:t>
      </w:r>
      <w:r>
        <w:rPr>
          <w:color w:val="191970"/>
        </w:rPr>
        <w:t xml:space="preserve">vasemman ja oikean kosetin, joita </w:t>
      </w:r>
      <w:r>
        <w:t xml:space="preserve">voidaan ajatella H:n käännöksinä mielivaltaisilla ryhmän elementeillä g. Symbolisesti H:n vasen ja oikea kosetti, joka sisältää g, on seuraava</w:t>
      </w:r>
    </w:p>
    <w:p>
      <w:r>
        <w:rPr>
          <w:b/>
        </w:rPr>
        <w:t xml:space="preserve">Kysymys 0</w:t>
      </w:r>
    </w:p>
    <w:p>
      <w:r>
        <w:t xml:space="preserve">Milloin on parempi pitää kahta ryhmän elementtiä samoina?</w:t>
      </w:r>
    </w:p>
    <w:p>
      <w:r>
        <w:rPr>
          <w:b/>
        </w:rPr>
        <w:t xml:space="preserve">Kysymys 1</w:t>
      </w:r>
    </w:p>
    <w:p>
      <w:r>
        <w:t xml:space="preserve">Mitä ei pidä ottaa huomioon kysyttäessä, onko heijastus tehty?</w:t>
      </w:r>
    </w:p>
    <w:p>
      <w:r>
        <w:rPr>
          <w:b/>
        </w:rPr>
        <w:t xml:space="preserve">Kysymys 2</w:t>
      </w:r>
    </w:p>
    <w:p>
      <w:r>
        <w:t xml:space="preserve">Mitä lukujoukkoja käytetään osoittamaan, miten alaryhmiä voidaan pitää suuremman ryhmän käännöksenä?</w:t>
      </w:r>
    </w:p>
    <w:p>
      <w:r>
        <w:rPr>
          <w:b/>
        </w:rPr>
        <w:t xml:space="preserve">Kysymys 3</w:t>
      </w:r>
    </w:p>
    <w:p>
      <w:r>
        <w:t xml:space="preserve">Milloin kahta ryhmän elementtiä pidetään erilaisina?</w:t>
      </w:r>
    </w:p>
    <w:p>
      <w:r>
        <w:rPr>
          <w:b/>
        </w:rPr>
        <w:t xml:space="preserve">Kysymys 4</w:t>
      </w:r>
    </w:p>
    <w:p>
      <w:r>
        <w:t xml:space="preserve">D4:ssä neliö voi palata r2-kokoonpanoon soveltamalla vain mitä?</w:t>
      </w:r>
    </w:p>
    <w:p>
      <w:r>
        <w:rPr>
          <w:b/>
        </w:rPr>
        <w:t xml:space="preserve">Kysymys 5</w:t>
      </w:r>
    </w:p>
    <w:p>
      <w:r>
        <w:t xml:space="preserve">Minkä kysymyksen kannalta cosetit ovat merkityksettömiä?</w:t>
      </w:r>
    </w:p>
    <w:p>
      <w:r>
        <w:rPr>
          <w:b/>
        </w:rPr>
        <w:t xml:space="preserve">Kysymys 6</w:t>
      </w:r>
    </w:p>
    <w:p>
      <w:r>
        <w:t xml:space="preserve">Mitä ryhmäelementti g määrittelee?</w:t>
      </w:r>
    </w:p>
    <w:p>
      <w:r>
        <w:rPr>
          <w:b/>
        </w:rPr>
        <w:t xml:space="preserve">Kysymys 7</w:t>
      </w:r>
    </w:p>
    <w:p>
      <w:r>
        <w:t xml:space="preserve">Milloin vuorottelutoimia harkitaan?</w:t>
      </w:r>
    </w:p>
    <w:p>
      <w:r>
        <w:rPr>
          <w:b/>
        </w:rPr>
        <w:t xml:space="preserve">Teksti numero 12</w:t>
      </w:r>
    </w:p>
    <w:p>
      <w:r>
        <w:t xml:space="preserve">Tämä joukko perii </w:t>
      </w:r>
      <w:r>
        <w:t xml:space="preserve">alkuperäisestä ryhmästä G </w:t>
      </w:r>
      <w:r>
        <w:t xml:space="preserve">ryhmäoperaation (jota joskus kutsutaan </w:t>
      </w:r>
      <w:r>
        <w:rPr>
          <w:color w:val="A9A9A9"/>
        </w:rPr>
        <w:t xml:space="preserve">coset-kertolaskuksi </w:t>
      </w:r>
      <w:r>
        <w:rPr>
          <w:color w:val="DCDCDC"/>
        </w:rPr>
        <w:t xml:space="preserve">tai </w:t>
      </w:r>
      <w:r>
        <w:rPr>
          <w:color w:val="2F4F4F"/>
        </w:rPr>
        <w:t xml:space="preserve">coset-lisäykseksi</w:t>
      </w:r>
      <w:r>
        <w:t xml:space="preserve">): (gN) - (hN) = (gh)N kaikille g:n ja h:n osille G:ssä. Määritelmän taustalla on ajatus (joka itsessään on osa edellä esitettyjä yleisiä rakenteellisia näkökohtia), jonka mukaan kartta G → G / N, joka liittää mihin tahansa alkioon g sen cosetin gN, on ryhmähomomorfismi, tai yleisiä abstrakteja näkökohtia, joita kutsutaan </w:t>
      </w:r>
      <w:r>
        <w:rPr>
          <w:color w:val="556B2F"/>
        </w:rPr>
        <w:t xml:space="preserve">yleisiksi ominaisuuksiksi</w:t>
      </w:r>
      <w:r>
        <w:t xml:space="preserve">. </w:t>
      </w:r>
      <w:r>
        <w:t xml:space="preserve">Kosetti eN = N toimii </w:t>
      </w:r>
      <w:r>
        <w:rPr>
          <w:color w:val="6B8E23"/>
        </w:rPr>
        <w:t xml:space="preserve">identtisenä </w:t>
      </w:r>
      <w:r>
        <w:t xml:space="preserve">tässä ryhmässä, ja gN:n käänteisluku </w:t>
      </w:r>
      <w:r>
        <w:rPr>
          <w:color w:val="A0522D"/>
        </w:rPr>
        <w:t xml:space="preserve">lainausryhmässä </w:t>
      </w:r>
      <w:r>
        <w:t xml:space="preserve">on (gN)-1 = (g-1)N.e[']</w:t>
      </w:r>
    </w:p>
    <w:p>
      <w:r>
        <w:rPr>
          <w:b/>
        </w:rPr>
        <w:t xml:space="preserve">Kysymys 0</w:t>
      </w:r>
    </w:p>
    <w:p>
      <w:r>
        <w:t xml:space="preserve">Mikä on toinen termi coset-kertolaskulle?</w:t>
      </w:r>
    </w:p>
    <w:p>
      <w:r>
        <w:rPr>
          <w:b/>
        </w:rPr>
        <w:t xml:space="preserve">Kysymys 1</w:t>
      </w:r>
    </w:p>
    <w:p>
      <w:r>
        <w:t xml:space="preserve">Minkä ryhmäoperaation joukko ottaa alkuperäisestä ryhmästä?</w:t>
      </w:r>
    </w:p>
    <w:p>
      <w:r>
        <w:rPr>
          <w:b/>
        </w:rPr>
        <w:t xml:space="preserve">Kysymys 2</w:t>
      </w:r>
    </w:p>
    <w:p>
      <w:r>
        <w:t xml:space="preserve">Minkä ryhmän gN:n käänteisluku sisältää?</w:t>
      </w:r>
    </w:p>
    <w:p>
      <w:r>
        <w:rPr>
          <w:b/>
        </w:rPr>
        <w:t xml:space="preserve">Kysymys 3</w:t>
      </w:r>
    </w:p>
    <w:p>
      <w:r>
        <w:t xml:space="preserve">Mikä on alkuperäisen ryhmän nimi?</w:t>
      </w:r>
    </w:p>
    <w:p>
      <w:r>
        <w:rPr>
          <w:b/>
        </w:rPr>
        <w:t xml:space="preserve">Kysymys 4</w:t>
      </w:r>
    </w:p>
    <w:p>
      <w:r>
        <w:t xml:space="preserve">Mitä kutsutaan ryhmän homomorfismeiksi?</w:t>
      </w:r>
    </w:p>
    <w:p>
      <w:r>
        <w:rPr>
          <w:b/>
        </w:rPr>
        <w:t xml:space="preserve">Kysymys 5</w:t>
      </w:r>
    </w:p>
    <w:p>
      <w:r>
        <w:t xml:space="preserve">Mitä Coset gN on?</w:t>
      </w:r>
    </w:p>
    <w:p>
      <w:r>
        <w:rPr>
          <w:b/>
        </w:rPr>
        <w:t xml:space="preserve">Kysymys 6</w:t>
      </w:r>
    </w:p>
    <w:p>
      <w:r>
        <w:t xml:space="preserve">Minkä ryhmäoperaation alkuperäinen ryhmä ottaa joukosta?</w:t>
      </w:r>
    </w:p>
    <w:p>
      <w:r>
        <w:rPr>
          <w:b/>
        </w:rPr>
        <w:t xml:space="preserve">Kysymys 7</w:t>
      </w:r>
    </w:p>
    <w:p>
      <w:r>
        <w:t xml:space="preserve">Minkä ryhmän ulkopuolelle gN:n käänteisluku jää?</w:t>
      </w:r>
    </w:p>
    <w:p>
      <w:r>
        <w:rPr>
          <w:b/>
        </w:rPr>
        <w:t xml:space="preserve">Teksti numero 13</w:t>
      </w:r>
    </w:p>
    <w:p>
      <w:r>
        <w:rPr>
          <w:color w:val="A9A9A9"/>
        </w:rPr>
        <w:t xml:space="preserve">Kvotienttiryhmät ja alaryhmät </w:t>
      </w:r>
      <w:r>
        <w:t xml:space="preserve">muodostavat yhdessä tavan kuvata </w:t>
      </w:r>
      <w:r>
        <w:rPr>
          <w:color w:val="DCDCDC"/>
        </w:rPr>
        <w:t xml:space="preserve">jokaista ryhmää sen esitystavan avulla</w:t>
      </w:r>
      <w:r>
        <w:t xml:space="preserve">: </w:t>
      </w:r>
      <w:r>
        <w:rPr>
          <w:color w:val="2F4F4F"/>
        </w:rPr>
        <w:t xml:space="preserve">mikä tahansa ryhmä </w:t>
      </w:r>
      <w:r>
        <w:rPr>
          <w:color w:val="556B2F"/>
        </w:rPr>
        <w:t xml:space="preserve">on vapaan ryhmän generaattoreiden yli oleva vapaiden ryhmien kvotientti</w:t>
      </w:r>
      <w:r>
        <w:t xml:space="preserve">, joka on suhteiden alaryhmän kvotientti. Esimerkiksi dihedrinen ryhmä D4 voidaan tuottaa </w:t>
      </w:r>
      <w:r>
        <w:rPr>
          <w:color w:val="6B8E23"/>
        </w:rPr>
        <w:t xml:space="preserve">kahdella </w:t>
      </w:r>
      <w:r>
        <w:t xml:space="preserve">alkuaineella </w:t>
      </w:r>
      <w:r>
        <w:rPr>
          <w:color w:val="A0522D"/>
        </w:rPr>
        <w:t xml:space="preserve">r ja f </w:t>
      </w:r>
      <w:r>
        <w:t xml:space="preserve">(esimerkiksi r = r1, oikeanpuoleinen kierto ja f = fv pystysuora (tai mikä tahansa muu) heijastus), mikä tarkoittaa, että </w:t>
      </w:r>
      <w:r>
        <w:rPr>
          <w:color w:val="228B22"/>
        </w:rPr>
        <w:t xml:space="preserve">jokainen </w:t>
      </w:r>
      <w:r>
        <w:rPr>
          <w:color w:val="191970"/>
        </w:rPr>
        <w:t xml:space="preserve">neliön </w:t>
      </w:r>
      <w:r>
        <w:rPr>
          <w:color w:val="228B22"/>
        </w:rPr>
        <w:t xml:space="preserve">symmetria </w:t>
      </w:r>
      <w:r>
        <w:t xml:space="preserve">on näiden kahden symmetrian tai niiden käänteislukujen äärellinen kooste. Yhdessä suhteiden</w:t>
      </w:r>
    </w:p>
    <w:p>
      <w:r>
        <w:rPr>
          <w:b/>
        </w:rPr>
        <w:t xml:space="preserve">Kysymys 0</w:t>
      </w:r>
    </w:p>
    <w:p>
      <w:r>
        <w:t xml:space="preserve">Mitkä ryhmät voidaan yhdistää kuvaamaan jokaista ryhmää?</w:t>
      </w:r>
    </w:p>
    <w:p>
      <w:r>
        <w:rPr>
          <w:b/>
        </w:rPr>
        <w:t xml:space="preserve">Kysymys 1</w:t>
      </w:r>
    </w:p>
    <w:p>
      <w:r>
        <w:t xml:space="preserve">Mikä ryhmä voi olla vapaan ryhmän lainaus ryhmän generaattoreiden yli?</w:t>
      </w:r>
    </w:p>
    <w:p>
      <w:r>
        <w:rPr>
          <w:b/>
        </w:rPr>
        <w:t xml:space="preserve">Kysymys 2</w:t>
      </w:r>
    </w:p>
    <w:p>
      <w:r>
        <w:t xml:space="preserve">Mikä on kahden symmetrian tai niiden käänteisarvojen äärellinen koostumus?</w:t>
      </w:r>
    </w:p>
    <w:p>
      <w:r>
        <w:rPr>
          <w:b/>
        </w:rPr>
        <w:t xml:space="preserve">Kysymys 3</w:t>
      </w:r>
    </w:p>
    <w:p>
      <w:r>
        <w:t xml:space="preserve">Mitä osamääräryhmät kuvaavat itsessään?</w:t>
      </w:r>
    </w:p>
    <w:p>
      <w:r>
        <w:rPr>
          <w:b/>
        </w:rPr>
        <w:t xml:space="preserve">Kysymys 4</w:t>
      </w:r>
    </w:p>
    <w:p>
      <w:r>
        <w:t xml:space="preserve">Mikä esitys kuvaa jokaista ryhmää?</w:t>
      </w:r>
    </w:p>
    <w:p>
      <w:r>
        <w:rPr>
          <w:b/>
        </w:rPr>
        <w:t xml:space="preserve">Kysymys 5</w:t>
      </w:r>
    </w:p>
    <w:p>
      <w:r>
        <w:t xml:space="preserve">Kuinka monta alkiota dihedrinen ryhmä tuottaa?</w:t>
      </w:r>
    </w:p>
    <w:p>
      <w:r>
        <w:rPr>
          <w:b/>
        </w:rPr>
        <w:t xml:space="preserve">Kysymys 6</w:t>
      </w:r>
    </w:p>
    <w:p>
      <w:r>
        <w:t xml:space="preserve">Mikä neliöstä on ääretön koostumus?</w:t>
      </w:r>
    </w:p>
    <w:p>
      <w:r>
        <w:rPr>
          <w:b/>
        </w:rPr>
        <w:t xml:space="preserve">Kysymys 7</w:t>
      </w:r>
    </w:p>
    <w:p>
      <w:r>
        <w:t xml:space="preserve">Mitkä kaksi elementtiä D4 tuottaa?</w:t>
      </w:r>
    </w:p>
    <w:p>
      <w:r>
        <w:rPr>
          <w:b/>
        </w:rPr>
        <w:t xml:space="preserve">Teksti numero 14</w:t>
      </w:r>
    </w:p>
    <w:p>
      <w:r>
        <w:t xml:space="preserve">Osa- ja osamääräryhmät liittyvät toisiinsa seuraavalla tavalla: G:n osajoukko H voidaan nähdä </w:t>
      </w:r>
      <w:r>
        <w:rPr>
          <w:color w:val="A9A9A9"/>
        </w:rPr>
        <w:t xml:space="preserve">injektiivisenä karttana </w:t>
      </w:r>
      <w:r>
        <w:rPr>
          <w:color w:val="DCDCDC"/>
        </w:rPr>
        <w:t xml:space="preserve">H → G, eli </w:t>
      </w:r>
      <w:r>
        <w:t xml:space="preserve">kaikilla kohdejoukon alkioilla on korkeintaan </w:t>
      </w:r>
      <w:r>
        <w:rPr>
          <w:color w:val="2F4F4F"/>
        </w:rPr>
        <w:t xml:space="preserve">yksi siihen kohdistuva </w:t>
      </w:r>
      <w:r>
        <w:t xml:space="preserve">alkio. Injektiivisten karttojen vastineena ovat </w:t>
      </w:r>
      <w:r>
        <w:rPr>
          <w:color w:val="556B2F"/>
        </w:rPr>
        <w:t xml:space="preserve">surjektiiviset </w:t>
      </w:r>
      <w:r>
        <w:rPr>
          <w:color w:val="6B8E23"/>
        </w:rPr>
        <w:t xml:space="preserve">kartat </w:t>
      </w:r>
      <w:r>
        <w:t xml:space="preserve">(jokainen kohteen alkio karttuu kohteeseen), kuten </w:t>
      </w:r>
      <w:r>
        <w:rPr>
          <w:color w:val="A0522D"/>
        </w:rPr>
        <w:t xml:space="preserve">kanoninen kartta </w:t>
      </w:r>
      <w:r>
        <w:t xml:space="preserve">G → G / N.y['] Alaryhmän ja kvinttikiintiöiden tulkinta näiden homomorfismien valossa korostaa johdannossa vihjattua näihin määritelmiin sisältyvää rakenteellista käsitettä. Yleensä homomorfismit eivät ole </w:t>
      </w:r>
      <w:r>
        <w:rPr>
          <w:color w:val="228B22"/>
        </w:rPr>
        <w:t xml:space="preserve">injektiivisiä eivätkä surjektiivisia</w:t>
      </w:r>
      <w:r>
        <w:t xml:space="preserve">. </w:t>
      </w:r>
      <w:r>
        <w:t xml:space="preserve">Ryhmien homomorfismien ydin ja kuva sekä </w:t>
      </w:r>
      <w:r>
        <w:rPr>
          <w:color w:val="191970"/>
        </w:rPr>
        <w:t xml:space="preserve">ensimmäinen isomorfismiteoreema </w:t>
      </w:r>
      <w:r>
        <w:t xml:space="preserve">käsittelevät tätä ilmiötä.</w:t>
      </w:r>
    </w:p>
    <w:p>
      <w:r>
        <w:rPr>
          <w:b/>
        </w:rPr>
        <w:t xml:space="preserve">Kysymys 0</w:t>
      </w:r>
    </w:p>
    <w:p>
      <w:r>
        <w:t xml:space="preserve">Mikä kartta osoittaa ala- ja osamääräryhmien välisen suhteen?</w:t>
      </w:r>
    </w:p>
    <w:p>
      <w:r>
        <w:rPr>
          <w:b/>
        </w:rPr>
        <w:t xml:space="preserve">Kysymys 1</w:t>
      </w:r>
    </w:p>
    <w:p>
      <w:r>
        <w:t xml:space="preserve">Mitkä ovat injektiivisten karttojen vastakohdat?</w:t>
      </w:r>
    </w:p>
    <w:p>
      <w:r>
        <w:rPr>
          <w:b/>
        </w:rPr>
        <w:t xml:space="preserve">Kysymys 2</w:t>
      </w:r>
    </w:p>
    <w:p>
      <w:r>
        <w:t xml:space="preserve">Mikä on esimerkki surjektiivisesta kartasta?</w:t>
      </w:r>
    </w:p>
    <w:p>
      <w:r>
        <w:rPr>
          <w:b/>
        </w:rPr>
        <w:t xml:space="preserve">Kysymys 3</w:t>
      </w:r>
    </w:p>
    <w:p>
      <w:r>
        <w:t xml:space="preserve">Missä teoriassa käsitellään ilmiötä, jossa homomorfismit eivät ole injektiivisiä eivätkä surjektiivisia?</w:t>
      </w:r>
    </w:p>
    <w:p>
      <w:r>
        <w:rPr>
          <w:b/>
        </w:rPr>
        <w:t xml:space="preserve">Kysymys 4</w:t>
      </w:r>
    </w:p>
    <w:p>
      <w:r>
        <w:t xml:space="preserve">H:n osajoukko G nähdään millaisena karttana?</w:t>
      </w:r>
    </w:p>
    <w:p>
      <w:r>
        <w:rPr>
          <w:b/>
        </w:rPr>
        <w:t xml:space="preserve">Kysymys 5</w:t>
      </w:r>
    </w:p>
    <w:p>
      <w:r>
        <w:t xml:space="preserve">Mikä on kohteen elementtien vähimmäismäärä?</w:t>
      </w:r>
    </w:p>
    <w:p>
      <w:r>
        <w:rPr>
          <w:b/>
        </w:rPr>
        <w:t xml:space="preserve">Kysymys 6</w:t>
      </w:r>
    </w:p>
    <w:p>
      <w:r>
        <w:t xml:space="preserve">Millainen kartta on samanlainen kuin injektiivinen kartta?</w:t>
      </w:r>
    </w:p>
    <w:p>
      <w:r>
        <w:rPr>
          <w:b/>
        </w:rPr>
        <w:t xml:space="preserve">Kysymys 7</w:t>
      </w:r>
    </w:p>
    <w:p>
      <w:r>
        <w:t xml:space="preserve">Mikä teoria käsittelee kanonisten karttojen surjektiivista luonnetta?</w:t>
      </w:r>
    </w:p>
    <w:p>
      <w:r>
        <w:rPr>
          <w:b/>
        </w:rPr>
        <w:t xml:space="preserve">Kysymys 8</w:t>
      </w:r>
    </w:p>
    <w:p>
      <w:r>
        <w:t xml:space="preserve">Mitä kahta muotoa homomorfismien on oltava?</w:t>
      </w:r>
    </w:p>
    <w:p>
      <w:r>
        <w:rPr>
          <w:b/>
        </w:rPr>
        <w:t xml:space="preserve">Teksti numero 15</w:t>
      </w:r>
    </w:p>
    <w:p>
      <w:r>
        <w:t xml:space="preserve">Ryhmiä sovelletaan myös monilla muilla matemaattisilla aloilla. </w:t>
      </w:r>
      <w:r>
        <w:rPr>
          <w:color w:val="A9A9A9"/>
        </w:rPr>
        <w:t xml:space="preserve">Matemaattisia kohteita </w:t>
      </w:r>
      <w:r>
        <w:t xml:space="preserve">tutkitaan usein liittämällä niihin ryhmiä ja tutkimalla vastaavien ryhmien ominaisuuksia. Esimerkiksi </w:t>
      </w:r>
      <w:r>
        <w:rPr>
          <w:color w:val="DCDCDC"/>
        </w:rPr>
        <w:t xml:space="preserve">Henri Poincaré </w:t>
      </w:r>
      <w:r>
        <w:t xml:space="preserve">perusti sen, mitä nykyään kutsutaan algebralliseksi topologiaksi, ottamalla käyttöön </w:t>
      </w:r>
      <w:r>
        <w:rPr>
          <w:color w:val="2F4F4F"/>
        </w:rPr>
        <w:t xml:space="preserve">perusryhmän</w:t>
      </w:r>
      <w:r>
        <w:t xml:space="preserve">. </w:t>
      </w:r>
      <w:r>
        <w:t xml:space="preserve">Tämän yhteyden avulla topologiset ominaisuudet, kuten </w:t>
      </w:r>
      <w:r>
        <w:rPr>
          <w:color w:val="556B2F"/>
        </w:rPr>
        <w:t xml:space="preserve">läheisyys ja jatkuvuus, </w:t>
      </w:r>
      <w:r>
        <w:t xml:space="preserve">muuntuvat ryhmien ominaisuuksiksi.i['] Esimerkiksi perusryhmän alkioita esitetään </w:t>
      </w:r>
      <w:r>
        <w:rPr>
          <w:color w:val="6B8E23"/>
        </w:rPr>
        <w:t xml:space="preserve">silmukoilla</w:t>
      </w:r>
      <w:r>
        <w:t xml:space="preserve">. Toisessa kuvassa oikealla on esitetty joitakin silmukoita tasossa miinus piste. Sinistä silmukkaa pidetään nollahomotooppisena (ja siten merkityksettömänä), koska </w:t>
      </w:r>
      <w:r>
        <w:rPr>
          <w:color w:val="A0522D"/>
        </w:rPr>
        <w:t xml:space="preserve">se voidaan jatkuvasti kutistaa pisteeseen</w:t>
      </w:r>
      <w:r>
        <w:t xml:space="preserve">. </w:t>
      </w:r>
      <w:r>
        <w:rPr>
          <w:color w:val="228B22"/>
        </w:rPr>
        <w:t xml:space="preserve">Reiän läsnäolo </w:t>
      </w:r>
      <w:r>
        <w:t xml:space="preserve">estää oranssin silmukan kutistamisen pisteeseen. </w:t>
      </w:r>
      <w:r>
        <w:rPr>
          <w:color w:val="191970"/>
        </w:rPr>
        <w:t xml:space="preserve">Poistetun pisteen sisältävän tason perusryhmä osoittautuu </w:t>
      </w:r>
      <w:r>
        <w:t xml:space="preserve">äärettömän sykliseksi, jonka tuottaa oranssi silmukka (tai mikä tahansa muu silmukka, joka kiertää kerran reiän ympäri). Näin fundamentaaliryhmä havaitsee reiän.</w:t>
      </w:r>
    </w:p>
    <w:p>
      <w:r>
        <w:rPr>
          <w:b/>
        </w:rPr>
        <w:t xml:space="preserve">Kysymys 0</w:t>
      </w:r>
    </w:p>
    <w:p>
      <w:r>
        <w:t xml:space="preserve">Mitä analysoidaan yleensä liittämällä niihin ryhmiä ja tutkimalla vastaavien ryhmien alkioita?</w:t>
      </w:r>
    </w:p>
    <w:p>
      <w:r>
        <w:rPr>
          <w:b/>
        </w:rPr>
        <w:t xml:space="preserve">Kysymys 1</w:t>
      </w:r>
    </w:p>
    <w:p>
      <w:r>
        <w:t xml:space="preserve">Kuka perusti algebrallisen topologian?</w:t>
      </w:r>
    </w:p>
    <w:p>
      <w:r>
        <w:rPr>
          <w:b/>
        </w:rPr>
        <w:t xml:space="preserve">Kysymys 2</w:t>
      </w:r>
    </w:p>
    <w:p>
      <w:r>
        <w:t xml:space="preserve">Mitä Henri Poincaré esitteli, kun hän loi algebrallisen topologian?</w:t>
      </w:r>
    </w:p>
    <w:p>
      <w:r>
        <w:rPr>
          <w:b/>
        </w:rPr>
        <w:t xml:space="preserve">Kysymys 3</w:t>
      </w:r>
    </w:p>
    <w:p>
      <w:r>
        <w:t xml:space="preserve">Mitkä topologiset ominaisuudet muuttuvat ryhmien ominaisuuksiksi?</w:t>
      </w:r>
    </w:p>
    <w:p>
      <w:r>
        <w:rPr>
          <w:b/>
        </w:rPr>
        <w:t xml:space="preserve">Kysymys 4</w:t>
      </w:r>
    </w:p>
    <w:p>
      <w:r>
        <w:t xml:space="preserve">Mikä edustaa perusryhmän alkuaineita?</w:t>
      </w:r>
    </w:p>
    <w:p>
      <w:r>
        <w:rPr>
          <w:b/>
        </w:rPr>
        <w:t xml:space="preserve">Kysymys 5</w:t>
      </w:r>
    </w:p>
    <w:p>
      <w:r>
        <w:t xml:space="preserve">Kuka ensimmäisenä sovelsi ryhmiä muihin matemaattisiin alueisiin?</w:t>
      </w:r>
    </w:p>
    <w:p>
      <w:r>
        <w:rPr>
          <w:b/>
        </w:rPr>
        <w:t xml:space="preserve">Kysymys 6</w:t>
      </w:r>
    </w:p>
    <w:p>
      <w:r>
        <w:t xml:space="preserve">Mitkä topologiset ominaisuudet eivät siirry ryhmiin?</w:t>
      </w:r>
    </w:p>
    <w:p>
      <w:r>
        <w:rPr>
          <w:b/>
        </w:rPr>
        <w:t xml:space="preserve">Kysymys 7</w:t>
      </w:r>
    </w:p>
    <w:p>
      <w:r>
        <w:t xml:space="preserve">Miksi sinistä silmukkaa pidetään merkityksellisenä?</w:t>
      </w:r>
    </w:p>
    <w:p>
      <w:r>
        <w:rPr>
          <w:b/>
        </w:rPr>
        <w:t xml:space="preserve">Kysymys 8</w:t>
      </w:r>
    </w:p>
    <w:p>
      <w:r>
        <w:t xml:space="preserve">Mikä saa oranssin silmukan kutistumaan pisteeseen?</w:t>
      </w:r>
    </w:p>
    <w:p>
      <w:r>
        <w:rPr>
          <w:b/>
        </w:rPr>
        <w:t xml:space="preserve">Kysymys 9</w:t>
      </w:r>
    </w:p>
    <w:p>
      <w:r>
        <w:t xml:space="preserve">Mikä johtaa äärelliseen sykliin?</w:t>
      </w:r>
    </w:p>
    <w:p>
      <w:r>
        <w:rPr>
          <w:b/>
        </w:rPr>
        <w:t xml:space="preserve">Teksti numero 16</w:t>
      </w:r>
    </w:p>
    <w:p>
      <w:r>
        <w:t xml:space="preserve">Modulaarisessa </w:t>
      </w:r>
      <w:r>
        <w:rPr>
          <w:color w:val="A9A9A9"/>
        </w:rPr>
        <w:t xml:space="preserve">aritmetiikassa </w:t>
      </w:r>
      <w:r>
        <w:t xml:space="preserve">kaksi kokonaislukua lasketaan yhteen ja summa jaetaan positiivisella kokonaisluvulla, jota kutsutaan </w:t>
      </w:r>
      <w:r>
        <w:rPr>
          <w:color w:val="DCDCDC"/>
        </w:rPr>
        <w:t xml:space="preserve">modulukseksi</w:t>
      </w:r>
      <w:r>
        <w:t xml:space="preserve">. </w:t>
      </w:r>
      <w:r>
        <w:rPr>
          <w:color w:val="2F4F4F"/>
        </w:rPr>
        <w:t xml:space="preserve">Modulaarisen yhteenlaskun </w:t>
      </w:r>
      <w:r>
        <w:t xml:space="preserve">tulos </w:t>
      </w:r>
      <w:r>
        <w:t xml:space="preserve">on </w:t>
      </w:r>
      <w:r>
        <w:rPr>
          <w:color w:val="556B2F"/>
        </w:rPr>
        <w:t xml:space="preserve">jaon jäännös</w:t>
      </w:r>
      <w:r>
        <w:t xml:space="preserve">. </w:t>
      </w:r>
      <w:r>
        <w:t xml:space="preserve">Minkä tahansa moduulin n tapauksessa kokonaislukujen joukko 0-n-1 muodostaa modulaarisessa yhteenlaskussa ryhmän: minkä tahansa alkion a käänteisluku on n-a, ja 0 on </w:t>
      </w:r>
      <w:r>
        <w:rPr>
          <w:color w:val="6B8E23"/>
        </w:rPr>
        <w:t xml:space="preserve">identtinen alkio</w:t>
      </w:r>
      <w:r>
        <w:t xml:space="preserve">. </w:t>
      </w:r>
      <w:r>
        <w:t xml:space="preserve">Tämä on tuttua </w:t>
      </w:r>
      <w:r>
        <w:rPr>
          <w:color w:val="A0522D"/>
        </w:rPr>
        <w:t xml:space="preserve">kellotaulun</w:t>
      </w:r>
      <w:r>
        <w:t xml:space="preserve"> tuntien yhteenlaskusta</w:t>
      </w:r>
      <w:r>
        <w:t xml:space="preserve">: jos tuntiosoitin on </w:t>
      </w:r>
      <w:r>
        <w:rPr>
          <w:color w:val="228B22"/>
        </w:rPr>
        <w:t xml:space="preserve">9:ssä </w:t>
      </w:r>
      <w:r>
        <w:t xml:space="preserve">ja sitä siirretään 4 tuntia eteenpäin, se päätyy 1:een, kuten oikealla on esitetty. Tämä ilmaistaan sanomalla, että 9 + 4 on yhtä kuin 1 "modulo 12" tai symboleilla,</w:t>
      </w:r>
    </w:p>
    <w:p>
      <w:r>
        <w:rPr>
          <w:b/>
        </w:rPr>
        <w:t xml:space="preserve">Kysymys 0</w:t>
      </w:r>
    </w:p>
    <w:p>
      <w:r>
        <w:t xml:space="preserve">Mitä positiivista kokonaislukua käytetään jakamaan kahden positiivisen kokonaisluvun summa modulaarisessa matematiikassa?</w:t>
      </w:r>
    </w:p>
    <w:p>
      <w:r>
        <w:rPr>
          <w:b/>
        </w:rPr>
        <w:t xml:space="preserve">Kysymys 1</w:t>
      </w:r>
    </w:p>
    <w:p>
      <w:r>
        <w:t xml:space="preserve">Mitä modulaarisesta yhteenlaskusta seuraa?</w:t>
      </w:r>
    </w:p>
    <w:p>
      <w:r>
        <w:rPr>
          <w:b/>
        </w:rPr>
        <w:t xml:space="preserve">Kysymys 2</w:t>
      </w:r>
    </w:p>
    <w:p>
      <w:r>
        <w:t xml:space="preserve">Millaista laitetta voidaan käyttää modulaarisen yhteenlaskun havainnollistamiseen?</w:t>
      </w:r>
    </w:p>
    <w:p>
      <w:r>
        <w:rPr>
          <w:b/>
        </w:rPr>
        <w:t xml:space="preserve">Kysymys 3</w:t>
      </w:r>
    </w:p>
    <w:p>
      <w:r>
        <w:t xml:space="preserve">Kuinka monta kokonaislukua jaetaan modulaarisessa aritmetiikassa?</w:t>
      </w:r>
    </w:p>
    <w:p>
      <w:r>
        <w:rPr>
          <w:b/>
        </w:rPr>
        <w:t xml:space="preserve">Kysymys 4</w:t>
      </w:r>
    </w:p>
    <w:p>
      <w:r>
        <w:t xml:space="preserve">Mikä on näiden kahden kokonaisluvun nimi?</w:t>
      </w:r>
    </w:p>
    <w:p>
      <w:r>
        <w:rPr>
          <w:b/>
        </w:rPr>
        <w:t xml:space="preserve">Kysymys 5</w:t>
      </w:r>
    </w:p>
    <w:p>
      <w:r>
        <w:t xml:space="preserve">Mikä on jakojäännös?</w:t>
      </w:r>
    </w:p>
    <w:p>
      <w:r>
        <w:rPr>
          <w:b/>
        </w:rPr>
        <w:t xml:space="preserve">Kysymys 6</w:t>
      </w:r>
    </w:p>
    <w:p>
      <w:r>
        <w:t xml:space="preserve">Mikä on 9 modulaarisessa yhteenlaskussa?</w:t>
      </w:r>
    </w:p>
    <w:p>
      <w:r>
        <w:rPr>
          <w:b/>
        </w:rPr>
        <w:t xml:space="preserve">Kysymys 7</w:t>
      </w:r>
    </w:p>
    <w:p>
      <w:r>
        <w:t xml:space="preserve">Jos tuntiosoitin on 1:ssä ja sitä siirretään 4 tuntia eteenpäin, mihin se päätyy?</w:t>
      </w:r>
    </w:p>
    <w:p>
      <w:r>
        <w:rPr>
          <w:b/>
        </w:rPr>
        <w:t xml:space="preserve">Teksti numero 17</w:t>
      </w:r>
    </w:p>
    <w:p>
      <w:r>
        <w:t xml:space="preserve">Mille tahansa </w:t>
      </w:r>
      <w:r>
        <w:rPr>
          <w:color w:val="A9A9A9"/>
        </w:rPr>
        <w:t xml:space="preserve">alkuluvulle p on olemassa </w:t>
      </w:r>
      <w:r>
        <w:t xml:space="preserve">myös kokonaislukujen multiplikatiivinen ryhmä </w:t>
      </w:r>
      <w:r>
        <w:rPr>
          <w:color w:val="DCDCDC"/>
        </w:rPr>
        <w:t xml:space="preserve">modulo p</w:t>
      </w:r>
      <w:r>
        <w:t xml:space="preserve">. Sen alkioita ovat kokonaisluvut </w:t>
      </w:r>
      <w:r>
        <w:rPr>
          <w:color w:val="2F4F4F"/>
        </w:rPr>
        <w:t xml:space="preserve">1-p - 1</w:t>
      </w:r>
      <w:r>
        <w:t xml:space="preserve">. </w:t>
      </w:r>
      <w:r>
        <w:t xml:space="preserve">Ryhmän operaatio on kertolasku modulo p. Toisin sanoen </w:t>
      </w:r>
      <w:r>
        <w:rPr>
          <w:color w:val="556B2F"/>
        </w:rPr>
        <w:t xml:space="preserve">tavallinen tulo </w:t>
      </w:r>
      <w:r>
        <w:t xml:space="preserve">jaetaan </w:t>
      </w:r>
      <w:r>
        <w:rPr>
          <w:color w:val="6B8E23"/>
        </w:rPr>
        <w:t xml:space="preserve">p:llä, </w:t>
      </w:r>
      <w:r>
        <w:t xml:space="preserve">ja tämän jaon jäännös on modulaarisen kertolaskun tulos. Esimerkiksi jos p = 5, on </w:t>
      </w:r>
      <w:r>
        <w:rPr>
          <w:color w:val="A0522D"/>
        </w:rPr>
        <w:t xml:space="preserve">neljä </w:t>
      </w:r>
      <w:r>
        <w:rPr>
          <w:color w:val="228B22"/>
        </w:rPr>
        <w:t xml:space="preserve">ryhmän alkiota </w:t>
      </w:r>
      <w:r>
        <w:t xml:space="preserve">1, 2, 3, 4. Tässä ryhmässä 4 - 4 = 1, koska tavallinen tuote 16 vastaa </w:t>
      </w:r>
      <w:r>
        <w:rPr>
          <w:color w:val="191970"/>
        </w:rPr>
        <w:t xml:space="preserve">1:tä</w:t>
      </w:r>
      <w:r>
        <w:t xml:space="preserve">, joka jaettuna 5:llä saadaan jäännös 1. Sillä 5 jakaa 16 - 1 = 15, jota merkitään seuraavasti</w:t>
      </w:r>
    </w:p>
    <w:p>
      <w:r>
        <w:rPr>
          <w:b/>
        </w:rPr>
        <w:t xml:space="preserve">Kysymys 0</w:t>
      </w:r>
    </w:p>
    <w:p>
      <w:r>
        <w:t xml:space="preserve">Mikä termi kuvaa alkulukuun liittyvien kokonaislukujen ryhmää?</w:t>
      </w:r>
    </w:p>
    <w:p>
      <w:r>
        <w:rPr>
          <w:b/>
        </w:rPr>
        <w:t xml:space="preserve">Kysymys 1</w:t>
      </w:r>
    </w:p>
    <w:p>
      <w:r>
        <w:t xml:space="preserve">Mitä kokonaislukuja modulo p sisältää?</w:t>
      </w:r>
    </w:p>
    <w:p>
      <w:r>
        <w:rPr>
          <w:b/>
        </w:rPr>
        <w:t xml:space="preserve">Kysymys 2</w:t>
      </w:r>
    </w:p>
    <w:p>
      <w:r>
        <w:t xml:space="preserve">Kuinka monta ryhmän alkiota on olemassa, jos p=5?</w:t>
      </w:r>
    </w:p>
    <w:p>
      <w:r>
        <w:rPr>
          <w:b/>
        </w:rPr>
        <w:t xml:space="preserve">Kysymys 3</w:t>
      </w:r>
    </w:p>
    <w:p>
      <w:r>
        <w:t xml:space="preserve">Mikä kuvaa kokonaislukujen ryhmää, joka liittyy moduuliin?</w:t>
      </w:r>
    </w:p>
    <w:p>
      <w:r>
        <w:rPr>
          <w:b/>
        </w:rPr>
        <w:t xml:space="preserve">Kysymys 4</w:t>
      </w:r>
    </w:p>
    <w:p>
      <w:r>
        <w:t xml:space="preserve">Mikä on modulaarisen kertolaskun tulos jaettuna?</w:t>
      </w:r>
    </w:p>
    <w:p>
      <w:r>
        <w:rPr>
          <w:b/>
        </w:rPr>
        <w:t xml:space="preserve">Kysymys 5</w:t>
      </w:r>
    </w:p>
    <w:p>
      <w:r>
        <w:t xml:space="preserve">Kuinka monta kokonaislukua on p = 5?</w:t>
      </w:r>
    </w:p>
    <w:p>
      <w:r>
        <w:rPr>
          <w:b/>
        </w:rPr>
        <w:t xml:space="preserve">Kysymys 6</w:t>
      </w:r>
    </w:p>
    <w:p>
      <w:r>
        <w:t xml:space="preserve">Millä p jaetaan?</w:t>
      </w:r>
    </w:p>
    <w:p>
      <w:r>
        <w:rPr>
          <w:b/>
        </w:rPr>
        <w:t xml:space="preserve">Kysymys 7</w:t>
      </w:r>
    </w:p>
    <w:p>
      <w:r>
        <w:t xml:space="preserve">Mikä on 16 kerrottuna 5:llä, jos p=5?</w:t>
      </w:r>
    </w:p>
    <w:p>
      <w:r>
        <w:rPr>
          <w:b/>
        </w:rPr>
        <w:t xml:space="preserve">Teksti numero 18</w:t>
      </w:r>
    </w:p>
    <w:p>
      <w:r>
        <w:t xml:space="preserve">Edellä esitellyissä Z/nZ-ryhmissä alkio </w:t>
      </w:r>
      <w:r>
        <w:rPr>
          <w:color w:val="A9A9A9"/>
        </w:rPr>
        <w:t xml:space="preserve">1 </w:t>
      </w:r>
      <w:r>
        <w:t xml:space="preserve">on primitiivinen, joten nämä ryhmät ovat </w:t>
      </w:r>
      <w:r>
        <w:rPr>
          <w:color w:val="DCDCDC"/>
        </w:rPr>
        <w:t xml:space="preserve">syklisiä</w:t>
      </w:r>
      <w:r>
        <w:t xml:space="preserve">. Itse asiassa jokainen alkio on ilmaistavissa summana, jonka kaikki termit ovat 1. </w:t>
      </w:r>
      <w:r>
        <w:rPr>
          <w:color w:val="2F4F4F"/>
        </w:rPr>
        <w:t xml:space="preserve">Mikä tahansa syklinen ryhmä, jossa on n alkiota, on </w:t>
      </w:r>
      <w:r>
        <w:rPr>
          <w:color w:val="556B2F"/>
        </w:rPr>
        <w:t xml:space="preserve">isomorfinen </w:t>
      </w:r>
      <w:r>
        <w:t xml:space="preserve">tälle ryhmälle</w:t>
      </w:r>
      <w:r>
        <w:rPr>
          <w:color w:val="2F4F4F"/>
        </w:rPr>
        <w:t xml:space="preserve">.</w:t>
      </w:r>
      <w:r>
        <w:t xml:space="preserve"> Toinen esimerkki syklisistä ryhmistä on </w:t>
      </w:r>
      <w:r>
        <w:rPr>
          <w:color w:val="6B8E23"/>
        </w:rPr>
        <w:t xml:space="preserve">ykkösen n:nnen kompleksisen juuren ryhmä, joka </w:t>
      </w:r>
      <w:r>
        <w:t xml:space="preserve">saadaan kompleksiluvuilla z, jotka täyttävät zn = 1</w:t>
      </w:r>
      <w:r>
        <w:t xml:space="preserve">.</w:t>
      </w:r>
      <w:r>
        <w:t xml:space="preserve"> Nämä luvut voidaan visualisoida </w:t>
      </w:r>
      <w:r>
        <w:t xml:space="preserve">säännöllisen n-gonin </w:t>
      </w:r>
      <w:r>
        <w:rPr>
          <w:color w:val="A0522D"/>
        </w:rPr>
        <w:t xml:space="preserve">kärkipisteinä</w:t>
      </w:r>
      <w:r>
        <w:t xml:space="preserve">, kuten oikealla sinisellä on esitetty n = 6:lle. Ryhmän operaatio on kompleksilukujen kertominen. Kuvassa </w:t>
      </w:r>
      <w:r>
        <w:t xml:space="preserve">kertominen z:llä vastaa </w:t>
      </w:r>
      <w:r>
        <w:rPr>
          <w:color w:val="228B22"/>
        </w:rPr>
        <w:t xml:space="preserve">60°:n kiertoa vastapäivään</w:t>
      </w:r>
      <w:r>
        <w:t xml:space="preserve">. Käyttämällä hieman kenttäteoriaa voidaan osoittaa, että ryhmä Fp× on syklinen: esimerkiksi jos p = 5, 3 on generaattori, koska 31 = 3, 32 = 9 ≡ 4, 33 ≡ 2 ja 34 ≡ 1.</w:t>
      </w:r>
    </w:p>
    <w:p>
      <w:r>
        <w:rPr>
          <w:b/>
        </w:rPr>
        <w:t xml:space="preserve">Kysymys 0</w:t>
      </w:r>
    </w:p>
    <w:p>
      <w:r>
        <w:t xml:space="preserve">Mikä on ryhmä, jonka alkuaine 1 on primitiivinen?</w:t>
      </w:r>
    </w:p>
    <w:p>
      <w:r>
        <w:rPr>
          <w:b/>
        </w:rPr>
        <w:t xml:space="preserve">Kysymys 1</w:t>
      </w:r>
    </w:p>
    <w:p>
      <w:r>
        <w:t xml:space="preserve">Mikä ryhmä on isomorfinen syklisille ryhmille?</w:t>
      </w:r>
    </w:p>
    <w:p>
      <w:r>
        <w:rPr>
          <w:b/>
        </w:rPr>
        <w:t xml:space="preserve">Kysymys 2</w:t>
      </w:r>
    </w:p>
    <w:p>
      <w:r>
        <w:t xml:space="preserve">Mikä esimerkki syklisestä ryhmästä täyttää lausekkeen zn = 1?</w:t>
      </w:r>
    </w:p>
    <w:p>
      <w:r>
        <w:rPr>
          <w:b/>
        </w:rPr>
        <w:t xml:space="preserve">Kysymys 3</w:t>
      </w:r>
    </w:p>
    <w:p>
      <w:r>
        <w:t xml:space="preserve">Mikä on syklinen ryhmä, jossa ei ole n alkiota?</w:t>
      </w:r>
    </w:p>
    <w:p>
      <w:r>
        <w:rPr>
          <w:b/>
        </w:rPr>
        <w:t xml:space="preserve">Kysymys 4</w:t>
      </w:r>
    </w:p>
    <w:p>
      <w:r>
        <w:t xml:space="preserve">Mikä alkuaine ei ole primitiivinen ryhmissä Z/nZ?</w:t>
      </w:r>
    </w:p>
    <w:p>
      <w:r>
        <w:rPr>
          <w:b/>
        </w:rPr>
        <w:t xml:space="preserve">Kysymys 5</w:t>
      </w:r>
    </w:p>
    <w:p>
      <w:r>
        <w:t xml:space="preserve">Millä nimellä kutsutaan ryhmiä, joissa alkuaine 1 ei ole primitiivinen?</w:t>
      </w:r>
    </w:p>
    <w:p>
      <w:r>
        <w:rPr>
          <w:b/>
        </w:rPr>
        <w:t xml:space="preserve">Kysymys 6</w:t>
      </w:r>
    </w:p>
    <w:p>
      <w:r>
        <w:t xml:space="preserve">Mikä kierto johtaa kertolaskuun mutta n?</w:t>
      </w:r>
    </w:p>
    <w:p>
      <w:r>
        <w:rPr>
          <w:b/>
        </w:rPr>
        <w:t xml:space="preserve">Kysymys 7</w:t>
      </w:r>
    </w:p>
    <w:p>
      <w:r>
        <w:t xml:space="preserve">Mitä ovat epäsäännöllisen n-kulmion numerot?</w:t>
      </w:r>
    </w:p>
    <w:p>
      <w:r>
        <w:rPr>
          <w:b/>
        </w:rPr>
        <w:t xml:space="preserve">Teksti numero 19</w:t>
      </w:r>
    </w:p>
    <w:p>
      <w:r>
        <w:rPr>
          <w:color w:val="A9A9A9"/>
        </w:rPr>
        <w:t xml:space="preserve">Symmetriaryhmät </w:t>
      </w:r>
      <w:r>
        <w:t xml:space="preserve">ovat ryhmiä, jotka koostuvat </w:t>
      </w:r>
      <w:r>
        <w:rPr>
          <w:color w:val="DCDCDC"/>
        </w:rPr>
        <w:t xml:space="preserve">tiettyjen matemaattisten objektien symmetrioista - olivatpa </w:t>
      </w:r>
      <w:r>
        <w:t xml:space="preserve">ne </w:t>
      </w:r>
      <w:r>
        <w:rPr>
          <w:color w:val="DCDCDC"/>
        </w:rPr>
        <w:t xml:space="preserve">sitten </w:t>
      </w:r>
      <w:r>
        <w:rPr>
          <w:color w:val="2F4F4F"/>
        </w:rPr>
        <w:t xml:space="preserve">luonteeltaan geometrisia</w:t>
      </w:r>
      <w:r>
        <w:t xml:space="preserve">, kuten neliön symmetriaryhmä, tai luonteeltaan algebrallisia, kuten </w:t>
      </w:r>
      <w:r>
        <w:rPr>
          <w:color w:val="556B2F"/>
        </w:rPr>
        <w:t xml:space="preserve">polynomiyhtälöt </w:t>
      </w:r>
      <w:r>
        <w:t xml:space="preserve">ja niiden ratkaisut. Käsitteellisesti </w:t>
      </w:r>
      <w:r>
        <w:rPr>
          <w:color w:val="6B8E23"/>
        </w:rPr>
        <w:t xml:space="preserve">ryhmäteoriaa voidaan pitää </w:t>
      </w:r>
      <w:r>
        <w:t xml:space="preserve">symmetrian tutkimuksena.t['] Matematiikan symmetriat yksinkertaistavat huomattavasti </w:t>
      </w:r>
      <w:r>
        <w:rPr>
          <w:color w:val="A0522D"/>
        </w:rPr>
        <w:t xml:space="preserve">geometristen tai analyyttisten kohteiden </w:t>
      </w:r>
      <w:r>
        <w:t xml:space="preserve">tutkimista</w:t>
      </w:r>
      <w:r>
        <w:t xml:space="preserve">. </w:t>
      </w:r>
      <w:r>
        <w:t xml:space="preserve">Ryhmän sanotaan vaikuttavan toiseen matemaattiseen objektiin X, jos jokainen ryhmän alkio suorittaa X:lle jonkin operaation, joka on yhteensopiva </w:t>
      </w:r>
      <w:r>
        <w:rPr>
          <w:color w:val="228B22"/>
        </w:rPr>
        <w:t xml:space="preserve">ryhmän lain kanssa</w:t>
      </w:r>
      <w:r>
        <w:t xml:space="preserve">. </w:t>
      </w:r>
      <w:r>
        <w:t xml:space="preserve">Alla olevassa oikeanpuoleisimmassa esimerkissä (2,3,7)-kolmioryhmän järjestysluvun 7 elementti vaikuttaa laatoitukseen </w:t>
      </w:r>
      <w:r>
        <w:rPr>
          <w:color w:val="191970"/>
        </w:rPr>
        <w:t xml:space="preserve">permutoimalla korostetut poimutetut kolmiot </w:t>
      </w:r>
      <w:r>
        <w:t xml:space="preserve">(ja muutkin). </w:t>
      </w:r>
      <w:r>
        <w:rPr>
          <w:color w:val="8B0000"/>
        </w:rPr>
        <w:t xml:space="preserve">Ryhmätoiminnalla </w:t>
      </w:r>
      <w:r>
        <w:t xml:space="preserve">ryhmäkuvio on yhteydessä sen kohteen rakenteeseen, johon vaikutetaan.</w:t>
      </w:r>
    </w:p>
    <w:p>
      <w:r>
        <w:rPr>
          <w:b/>
        </w:rPr>
        <w:t xml:space="preserve">Kysymys 0</w:t>
      </w:r>
    </w:p>
    <w:p>
      <w:r>
        <w:t xml:space="preserve">Mitkä ovat ryhmiä, jotka koostuvat tiettyjen aritmeettisten käsitteiden symmetrioista?</w:t>
      </w:r>
    </w:p>
    <w:p>
      <w:r>
        <w:rPr>
          <w:b/>
        </w:rPr>
        <w:t xml:space="preserve">Kysymys 1</w:t>
      </w:r>
    </w:p>
    <w:p>
      <w:r>
        <w:t xml:space="preserve">Mikä termi kuvaa neliön esittelevää symmetriaryhmää?</w:t>
      </w:r>
    </w:p>
    <w:p>
      <w:r>
        <w:rPr>
          <w:b/>
        </w:rPr>
        <w:t xml:space="preserve">Kysymys 2</w:t>
      </w:r>
    </w:p>
    <w:p>
      <w:r>
        <w:t xml:space="preserve">Mitä voidaan pitää symmetrian tutkimisena?</w:t>
      </w:r>
    </w:p>
    <w:p>
      <w:r>
        <w:rPr>
          <w:b/>
        </w:rPr>
        <w:t xml:space="preserve">Kysymys 3</w:t>
      </w:r>
    </w:p>
    <w:p>
      <w:r>
        <w:t xml:space="preserve">Mikä on sen säännön nimi, jonka on täytyttävä, jotta ryhmätoiminto voidaan suorittaa?</w:t>
      </w:r>
    </w:p>
    <w:p>
      <w:r>
        <w:rPr>
          <w:b/>
        </w:rPr>
        <w:t xml:space="preserve">Kysymys 4</w:t>
      </w:r>
    </w:p>
    <w:p>
      <w:r>
        <w:t xml:space="preserve">Ryhmäkuvio liittyy kohteen rakenteeseen millä käyttäytymisellä?</w:t>
      </w:r>
    </w:p>
    <w:p>
      <w:r>
        <w:rPr>
          <w:b/>
        </w:rPr>
        <w:t xml:space="preserve">Kysymys 5</w:t>
      </w:r>
    </w:p>
    <w:p>
      <w:r>
        <w:t xml:space="preserve">Mitä symmetriaryhmät tekevät?</w:t>
      </w:r>
    </w:p>
    <w:p>
      <w:r>
        <w:rPr>
          <w:b/>
        </w:rPr>
        <w:t xml:space="preserve">Kysymys 6</w:t>
      </w:r>
    </w:p>
    <w:p>
      <w:r>
        <w:t xml:space="preserve">Mitä yhtälöä käytetään neliöön?</w:t>
      </w:r>
    </w:p>
    <w:p>
      <w:r>
        <w:rPr>
          <w:b/>
        </w:rPr>
        <w:t xml:space="preserve">Kysymys 7</w:t>
      </w:r>
    </w:p>
    <w:p>
      <w:r>
        <w:t xml:space="preserve">Mikä on geometristen tai analyyttisten objektien tutkimus?</w:t>
      </w:r>
    </w:p>
    <w:p>
      <w:r>
        <w:rPr>
          <w:b/>
        </w:rPr>
        <w:t xml:space="preserve">Kysymys 8</w:t>
      </w:r>
    </w:p>
    <w:p>
      <w:r>
        <w:t xml:space="preserve">Mikä helpottaa symmetrioiden tutkimista?</w:t>
      </w:r>
    </w:p>
    <w:p>
      <w:r>
        <w:rPr>
          <w:b/>
        </w:rPr>
        <w:t xml:space="preserve">Kysymys 9</w:t>
      </w:r>
    </w:p>
    <w:p>
      <w:r>
        <w:t xml:space="preserve">Mitä ryhmätoiminta tekee laatoitukselle?</w:t>
      </w:r>
    </w:p>
    <w:p>
      <w:r>
        <w:rPr>
          <w:b/>
        </w:rPr>
        <w:t xml:space="preserve">Teksti numero 20</w:t>
      </w:r>
    </w:p>
    <w:p>
      <w:r>
        <w:t xml:space="preserve">Samoin </w:t>
      </w:r>
      <w:r>
        <w:rPr>
          <w:color w:val="A9A9A9"/>
        </w:rPr>
        <w:t xml:space="preserve">ryhmäteoria </w:t>
      </w:r>
      <w:r>
        <w:t xml:space="preserve">auttaa ennustamaan </w:t>
      </w:r>
      <w:r>
        <w:rPr>
          <w:color w:val="DCDCDC"/>
        </w:rPr>
        <w:t xml:space="preserve">fysikaalisten ominaisuuksien </w:t>
      </w:r>
      <w:r>
        <w:t xml:space="preserve">muutoksia</w:t>
      </w:r>
      <w:r>
        <w:t xml:space="preserve">, jotka tapahtuvat, kun materiaali käy läpi </w:t>
      </w:r>
      <w:r>
        <w:rPr>
          <w:color w:val="556B2F"/>
        </w:rPr>
        <w:t xml:space="preserve">faasimuutoksen</w:t>
      </w:r>
      <w:r>
        <w:t xml:space="preserve">, esimerkiksi kuutiomuodosta tetraedriseen kiteiseen muotoon. Esimerkkinä ovat ferrosähköiset materiaalit, joissa muutos parasähköisestä tilasta ferrosähköiseen tilaan tapahtuu </w:t>
      </w:r>
      <w:r>
        <w:rPr>
          <w:color w:val="6B8E23"/>
        </w:rPr>
        <w:t xml:space="preserve">Curie-lämpötilassa </w:t>
      </w:r>
      <w:r>
        <w:t xml:space="preserve">ja liittyy muutokseen korkeasymmetrisestä parasähköisestä tilasta matalasymmetriseen ferrosähköiseen tilaan, johon liittyy niin sanottu </w:t>
      </w:r>
      <w:r>
        <w:rPr>
          <w:color w:val="A0522D"/>
        </w:rPr>
        <w:t xml:space="preserve">pehmeä fononimoodi</w:t>
      </w:r>
      <w:r>
        <w:t xml:space="preserve">, värähtelyristikkomoodi, jonka </w:t>
      </w:r>
      <w:r>
        <w:t xml:space="preserve">taajuus siirtymässä </w:t>
      </w:r>
      <w:r>
        <w:t xml:space="preserve">laskee </w:t>
      </w:r>
      <w:r>
        <w:rPr>
          <w:color w:val="228B22"/>
        </w:rPr>
        <w:t xml:space="preserve">nollaksi.</w:t>
      </w:r>
    </w:p>
    <w:p>
      <w:r>
        <w:rPr>
          <w:b/>
        </w:rPr>
        <w:t xml:space="preserve">Kysymys 0</w:t>
      </w:r>
    </w:p>
    <w:p>
      <w:r>
        <w:t xml:space="preserve">Mikä auttaa fyysisten ominaisuuksien muutosten ennustamisessa?</w:t>
      </w:r>
    </w:p>
    <w:p>
      <w:r>
        <w:rPr>
          <w:b/>
        </w:rPr>
        <w:t xml:space="preserve">Kysymys 1</w:t>
      </w:r>
    </w:p>
    <w:p>
      <w:r>
        <w:t xml:space="preserve">Missä vaiheessa fysikaalista muutosta voidaan käyttää ryhmäteoriaa ennustamiseen?</w:t>
      </w:r>
    </w:p>
    <w:p>
      <w:r>
        <w:rPr>
          <w:b/>
        </w:rPr>
        <w:t xml:space="preserve">Kysymys 2</w:t>
      </w:r>
    </w:p>
    <w:p>
      <w:r>
        <w:t xml:space="preserve">Mikä lämpötila aiheuttaa ferrosähköisten materiaalien muutoksen?</w:t>
      </w:r>
    </w:p>
    <w:p>
      <w:r>
        <w:rPr>
          <w:b/>
        </w:rPr>
        <w:t xml:space="preserve">Kysymys 3</w:t>
      </w:r>
    </w:p>
    <w:p>
      <w:r>
        <w:t xml:space="preserve">Mikä termi kuvaa värähtelyruutumoodia, joka muuttuu 0-taajuuteen muutoksessa?</w:t>
      </w:r>
    </w:p>
    <w:p>
      <w:r>
        <w:rPr>
          <w:b/>
        </w:rPr>
        <w:t xml:space="preserve">Kysymys 4</w:t>
      </w:r>
    </w:p>
    <w:p>
      <w:r>
        <w:t xml:space="preserve">Mikä ennustaa muutoksia ryhmäteoriassa?</w:t>
      </w:r>
    </w:p>
    <w:p>
      <w:r>
        <w:rPr>
          <w:b/>
        </w:rPr>
        <w:t xml:space="preserve">Kysymys 5</w:t>
      </w:r>
    </w:p>
    <w:p>
      <w:r>
        <w:t xml:space="preserve">Missä vaiheessa fysikaalisten ominaisuuksien avulla voidaan tehdä ennusteita ryhmäteoriasta?</w:t>
      </w:r>
    </w:p>
    <w:p>
      <w:r>
        <w:rPr>
          <w:b/>
        </w:rPr>
        <w:t xml:space="preserve">Kysymys 6</w:t>
      </w:r>
    </w:p>
    <w:p>
      <w:r>
        <w:t xml:space="preserve">Missä lämpötilassa ferrosähköinen muuttuu parasähköiseksi?</w:t>
      </w:r>
    </w:p>
    <w:p>
      <w:r>
        <w:rPr>
          <w:b/>
        </w:rPr>
        <w:t xml:space="preserve">Kysymys 7</w:t>
      </w:r>
    </w:p>
    <w:p>
      <w:r>
        <w:t xml:space="preserve">Mikä on paraelektrisen tilan taajuus ennen siirtymistä?</w:t>
      </w:r>
    </w:p>
    <w:p>
      <w:r>
        <w:rPr>
          <w:b/>
        </w:rPr>
        <w:t xml:space="preserve">Kysymys 8</w:t>
      </w:r>
    </w:p>
    <w:p>
      <w:r>
        <w:t xml:space="preserve">Mikä on sen moodin nimi, joka siirtää materiaalin matalan symmetrian tilasta korkean symmetrian tilaan?</w:t>
      </w:r>
    </w:p>
    <w:p>
      <w:r>
        <w:rPr>
          <w:b/>
        </w:rPr>
        <w:t xml:space="preserve">Teksti numero 21</w:t>
      </w:r>
    </w:p>
    <w:p>
      <w:r>
        <w:rPr>
          <w:color w:val="A9A9A9"/>
        </w:rPr>
        <w:t xml:space="preserve">Mathieun </w:t>
      </w:r>
      <w:r>
        <w:rPr>
          <w:color w:val="DCDCDC"/>
        </w:rPr>
        <w:t xml:space="preserve">ryhmien </w:t>
      </w:r>
      <w:r>
        <w:t xml:space="preserve">kaltaisia äärellisiä symmetriaryhmiä </w:t>
      </w:r>
      <w:r>
        <w:t xml:space="preserve">käytetään </w:t>
      </w:r>
      <w:r>
        <w:rPr>
          <w:color w:val="556B2F"/>
        </w:rPr>
        <w:t xml:space="preserve">koodausteoriassa, </w:t>
      </w:r>
      <w:r>
        <w:t xml:space="preserve">jota puolestaan sovelletaan lähetetyn tiedon virheenkorjauksessa ja CD-soittimissa. Toinen sovellus on </w:t>
      </w:r>
      <w:r>
        <w:rPr>
          <w:color w:val="6B8E23"/>
        </w:rPr>
        <w:t xml:space="preserve">differentiaalinen Galois-teoria</w:t>
      </w:r>
      <w:r>
        <w:t xml:space="preserve">, joka luonnehtii funktioita, joilla on </w:t>
      </w:r>
      <w:r>
        <w:t xml:space="preserve">määrätyn muotoiset </w:t>
      </w:r>
      <w:r>
        <w:rPr>
          <w:color w:val="A0522D"/>
        </w:rPr>
        <w:t xml:space="preserve">antiderivaatat</w:t>
      </w:r>
      <w:r>
        <w:t xml:space="preserve">, ja antaa ryhmäteoreettisia kriteerejä sille, milloin tiettyjen </w:t>
      </w:r>
      <w:r>
        <w:t xml:space="preserve">differentiaaliyhtälöiden</w:t>
      </w:r>
      <w:r>
        <w:t xml:space="preserve"> ratkaisut </w:t>
      </w:r>
      <w:r>
        <w:t xml:space="preserve">ovat hyvin käyttäytyviä.u['] </w:t>
      </w:r>
      <w:r>
        <w:rPr>
          <w:color w:val="191970"/>
        </w:rPr>
        <w:t xml:space="preserve">Geometrisia </w:t>
      </w:r>
      <w:r>
        <w:t xml:space="preserve">ominaisuuksia, jotka pysyvät stabiileina ryhmätoimien vaikutuksesta, tutkitaan (geometrisessa) </w:t>
      </w:r>
      <w:r>
        <w:rPr>
          <w:color w:val="8B0000"/>
        </w:rPr>
        <w:t xml:space="preserve">invarianssiteoriassa</w:t>
      </w:r>
      <w:r>
        <w:t xml:space="preserve">.</w:t>
      </w:r>
    </w:p>
    <w:p>
      <w:r>
        <w:rPr>
          <w:b/>
        </w:rPr>
        <w:t xml:space="preserve">Kysymys 0</w:t>
      </w:r>
    </w:p>
    <w:p>
      <w:r>
        <w:t xml:space="preserve">Mitkä ovat esimerkkejä koodausteoriassa käytetyistä äärellisistä symmetriaryhmistä?</w:t>
      </w:r>
    </w:p>
    <w:p>
      <w:r>
        <w:rPr>
          <w:b/>
        </w:rPr>
        <w:t xml:space="preserve">Kysymys 1</w:t>
      </w:r>
    </w:p>
    <w:p>
      <w:r>
        <w:t xml:space="preserve">Mitä käytetään siirrettyjen tietojen virheenkorjaukseen?</w:t>
      </w:r>
    </w:p>
    <w:p>
      <w:r>
        <w:rPr>
          <w:b/>
        </w:rPr>
        <w:t xml:space="preserve">Kysymys 2</w:t>
      </w:r>
    </w:p>
    <w:p>
      <w:r>
        <w:t xml:space="preserve">Mikä kuvaa funktioita, joilla on määrätyn muotoiset antiderivaatat?</w:t>
      </w:r>
    </w:p>
    <w:p>
      <w:r>
        <w:rPr>
          <w:b/>
        </w:rPr>
        <w:t xml:space="preserve">Kysymys 3</w:t>
      </w:r>
    </w:p>
    <w:p>
      <w:r>
        <w:t xml:space="preserve">Mikä käsite tutkii geometrisia elementtejä, jotka pysyvät vakaina ryhmän vaikutuksesta?</w:t>
      </w:r>
    </w:p>
    <w:p>
      <w:r>
        <w:rPr>
          <w:b/>
        </w:rPr>
        <w:t xml:space="preserve">Kysymys 4</w:t>
      </w:r>
    </w:p>
    <w:p>
      <w:r>
        <w:t xml:space="preserve">Mihin teoriaan virheenkorjausta sovelletaan?</w:t>
      </w:r>
    </w:p>
    <w:p>
      <w:r>
        <w:rPr>
          <w:b/>
        </w:rPr>
        <w:t xml:space="preserve">Kysymys 5</w:t>
      </w:r>
    </w:p>
    <w:p>
      <w:r>
        <w:t xml:space="preserve">Minkälaiset äärelliset symmetriaryhmät ovat hyödyttömiä koodausteoriassa?</w:t>
      </w:r>
    </w:p>
    <w:p>
      <w:r>
        <w:rPr>
          <w:b/>
        </w:rPr>
        <w:t xml:space="preserve">Kysymys 6</w:t>
      </w:r>
    </w:p>
    <w:p>
      <w:r>
        <w:t xml:space="preserve">Millainen on Mathieun ryhmien määrätty muoto?</w:t>
      </w:r>
    </w:p>
    <w:p>
      <w:r>
        <w:rPr>
          <w:b/>
        </w:rPr>
        <w:t xml:space="preserve">Kysymys 7</w:t>
      </w:r>
    </w:p>
    <w:p>
      <w:r>
        <w:t xml:space="preserve">Mitä vakaita ominaisuuksia Galois'n teoria tutkii?</w:t>
      </w:r>
    </w:p>
    <w:p>
      <w:r>
        <w:rPr>
          <w:b/>
        </w:rPr>
        <w:t xml:space="preserve">Kysymys 8</w:t>
      </w:r>
    </w:p>
    <w:p>
      <w:r>
        <w:t xml:space="preserve">Geometrinen invarianssiteoria tutkii millaisia yhtälöitä?</w:t>
      </w:r>
    </w:p>
    <w:p>
      <w:r>
        <w:rPr>
          <w:b/>
        </w:rPr>
        <w:t xml:space="preserve">Teksti numero 22</w:t>
      </w:r>
    </w:p>
    <w:p>
      <w:r>
        <w:rPr>
          <w:color w:val="A9A9A9"/>
        </w:rPr>
        <w:t xml:space="preserve">Matriisiryhmät </w:t>
      </w:r>
      <w:r>
        <w:t xml:space="preserve">koostuvat matriiseista ja </w:t>
      </w:r>
      <w:r>
        <w:rPr>
          <w:color w:val="DCDCDC"/>
        </w:rPr>
        <w:t xml:space="preserve">matriisien kertolaskusta</w:t>
      </w:r>
      <w:r>
        <w:t xml:space="preserve">. </w:t>
      </w:r>
      <w:r>
        <w:rPr>
          <w:color w:val="2F4F4F"/>
        </w:rPr>
        <w:t xml:space="preserve">Yleinen lineaariryhmä </w:t>
      </w:r>
      <w:r>
        <w:t xml:space="preserve">GL(n, R) koostuu kaikista käänteismatriiseista, joilla on n kertaa n reaalimerkintöjä. Sen alaryhmiä kutsutaan </w:t>
      </w:r>
      <w:r>
        <w:rPr>
          <w:color w:val="556B2F"/>
        </w:rPr>
        <w:t xml:space="preserve">matriisiryhmiksi </w:t>
      </w:r>
      <w:r>
        <w:rPr>
          <w:color w:val="6B8E23"/>
        </w:rPr>
        <w:t xml:space="preserve">tai lineaariryhmiksi</w:t>
      </w:r>
      <w:r>
        <w:t xml:space="preserve">. </w:t>
      </w:r>
      <w:r>
        <w:t xml:space="preserve">Edellä mainittua </w:t>
      </w:r>
      <w:r>
        <w:rPr>
          <w:color w:val="A0522D"/>
        </w:rPr>
        <w:t xml:space="preserve">dihedriryhmää </w:t>
      </w:r>
      <w:r>
        <w:t xml:space="preserve">voidaan pitää (hyvin pienenä) matriisiryhmänä. Toinen tärkeä matriisiryhmä on </w:t>
      </w:r>
      <w:r>
        <w:rPr>
          <w:color w:val="228B22"/>
        </w:rPr>
        <w:t xml:space="preserve">erityinen ortogonaaliryhmä SO(n)</w:t>
      </w:r>
      <w:r>
        <w:t xml:space="preserve">. </w:t>
      </w:r>
      <w:r>
        <w:t xml:space="preserve">Se kuvaa kaikkia mahdollisia </w:t>
      </w:r>
      <w:r>
        <w:rPr>
          <w:color w:val="191970"/>
        </w:rPr>
        <w:t xml:space="preserve">rotaatioita n ulottuvuudessa</w:t>
      </w:r>
      <w:r>
        <w:t xml:space="preserve">. </w:t>
      </w:r>
      <w:r>
        <w:rPr>
          <w:color w:val="8B0000"/>
        </w:rPr>
        <w:t xml:space="preserve">Eulerin </w:t>
      </w:r>
      <w:r>
        <w:rPr>
          <w:color w:val="483D8B"/>
        </w:rPr>
        <w:t xml:space="preserve">kulmien </w:t>
      </w:r>
      <w:r>
        <w:t xml:space="preserve">kautta </w:t>
      </w:r>
      <w:r>
        <w:t xml:space="preserve">kiertomatriiseja käytetään tietokonegrafiikassa.</w:t>
      </w:r>
    </w:p>
    <w:p>
      <w:r>
        <w:rPr>
          <w:b/>
        </w:rPr>
        <w:t xml:space="preserve">Kysymys 0</w:t>
      </w:r>
    </w:p>
    <w:p>
      <w:r>
        <w:t xml:space="preserve">Mitkä ryhmät yhdistävät matriiseja matriisikertolaskulla?</w:t>
      </w:r>
    </w:p>
    <w:p>
      <w:r>
        <w:rPr>
          <w:b/>
        </w:rPr>
        <w:t xml:space="preserve">Kysymys 1</w:t>
      </w:r>
    </w:p>
    <w:p>
      <w:r>
        <w:t xml:space="preserve">Mihin kuuluvat kaikki käänteismatriisit, joissa on reaalimerkintöjä?</w:t>
      </w:r>
    </w:p>
    <w:p>
      <w:r>
        <w:rPr>
          <w:b/>
        </w:rPr>
        <w:t xml:space="preserve">Kysymys 2</w:t>
      </w:r>
    </w:p>
    <w:p>
      <w:r>
        <w:t xml:space="preserve">Mikä termi kuvaa yleisen lineaarisen ryhmän alaryhmiä?</w:t>
      </w:r>
    </w:p>
    <w:p>
      <w:r>
        <w:rPr>
          <w:b/>
        </w:rPr>
        <w:t xml:space="preserve">Kysymys 3</w:t>
      </w:r>
    </w:p>
    <w:p>
      <w:r>
        <w:t xml:space="preserve">Mikä matriisiryhmä kuvaa kaikkia mahdollisia kiertoja n ulottuvuudessa?</w:t>
      </w:r>
    </w:p>
    <w:p>
      <w:r>
        <w:rPr>
          <w:b/>
        </w:rPr>
        <w:t xml:space="preserve">Kysymys 4</w:t>
      </w:r>
    </w:p>
    <w:p>
      <w:r>
        <w:t xml:space="preserve">Kiertomatriisiryhmiä hyödynnetään tietokonegrafiikassa millä käsitteellä?</w:t>
      </w:r>
    </w:p>
    <w:p>
      <w:r>
        <w:rPr>
          <w:b/>
        </w:rPr>
        <w:t xml:space="preserve">Kysymys 5</w:t>
      </w:r>
    </w:p>
    <w:p>
      <w:r>
        <w:t xml:space="preserve">Mikä on matriisien ja matriisiryhmien yhdistelmän nimi?</w:t>
      </w:r>
    </w:p>
    <w:p>
      <w:r>
        <w:rPr>
          <w:b/>
        </w:rPr>
        <w:t xml:space="preserve">Kysymys 6</w:t>
      </w:r>
    </w:p>
    <w:p>
      <w:r>
        <w:t xml:space="preserve">Yleinen lineaarinen ryhmä kuvaa kaikkia mahdollisia mitä?</w:t>
      </w:r>
    </w:p>
    <w:p>
      <w:r>
        <w:rPr>
          <w:b/>
        </w:rPr>
        <w:t xml:space="preserve">Kysymys 7</w:t>
      </w:r>
    </w:p>
    <w:p>
      <w:r>
        <w:t xml:space="preserve">Mikä on esimerkki suuresta matriisiryhmästä?</w:t>
      </w:r>
    </w:p>
    <w:p>
      <w:r>
        <w:rPr>
          <w:b/>
        </w:rPr>
        <w:t xml:space="preserve">Kysymys 8</w:t>
      </w:r>
    </w:p>
    <w:p>
      <w:r>
        <w:t xml:space="preserve">Mitä kutsutaan ortogonaalisen erityisryhmän alaryhmiksi?</w:t>
      </w:r>
    </w:p>
    <w:p>
      <w:r>
        <w:rPr>
          <w:b/>
        </w:rPr>
        <w:t xml:space="preserve">Kysymys 9</w:t>
      </w:r>
    </w:p>
    <w:p>
      <w:r>
        <w:t xml:space="preserve">Minkälaisia kulmia ovat kaikki käänteismatriisien n-by-b matriisit?</w:t>
      </w:r>
    </w:p>
    <w:p>
      <w:r>
        <w:rPr>
          <w:b/>
        </w:rPr>
        <w:t xml:space="preserve">Teksti numero 23</w:t>
      </w:r>
    </w:p>
    <w:p>
      <w:r>
        <w:rPr>
          <w:color w:val="A9A9A9"/>
        </w:rPr>
        <w:t xml:space="preserve">"+" ja "-" vaihtaminen </w:t>
      </w:r>
      <w:r>
        <w:t xml:space="preserve">lausekkeessa, eli yhtälön kahden ratkaisun permutaatio, voidaan nähdä </w:t>
      </w:r>
      <w:r>
        <w:rPr>
          <w:color w:val="DCDCDC"/>
        </w:rPr>
        <w:t xml:space="preserve">(hyvin yksinkertaisena) ryhmäoperaationa</w:t>
      </w:r>
      <w:r>
        <w:t xml:space="preserve">. </w:t>
      </w:r>
      <w:r>
        <w:t xml:space="preserve">Vastaavia kaavoja tunnetaan kuutiollisille ja kvartaalisille yhtälöille, mutta niitä ei yleensä ole olemassa </w:t>
      </w:r>
      <w:r>
        <w:rPr>
          <w:color w:val="2F4F4F"/>
        </w:rPr>
        <w:t xml:space="preserve">asteelle 5 </w:t>
      </w:r>
      <w:r>
        <w:rPr>
          <w:color w:val="556B2F"/>
        </w:rPr>
        <w:t xml:space="preserve">ja sitä korkeammille</w:t>
      </w:r>
      <w:r>
        <w:t xml:space="preserve">. </w:t>
      </w:r>
      <w:r>
        <w:t xml:space="preserve">Polynomeihin liittyvien </w:t>
      </w:r>
      <w:r>
        <w:rPr>
          <w:color w:val="A0522D"/>
        </w:rPr>
        <w:t xml:space="preserve">Galois'n ryhmien </w:t>
      </w:r>
      <w:r>
        <w:rPr>
          <w:color w:val="6B8E23"/>
        </w:rPr>
        <w:t xml:space="preserve">abstrakteista ominaisuuksista </w:t>
      </w:r>
      <w:r>
        <w:t xml:space="preserve">(erityisesti niiden ratkaistavuudesta) saadaan kriteeri </w:t>
      </w:r>
      <w:r>
        <w:rPr>
          <w:color w:val="228B22"/>
        </w:rPr>
        <w:t xml:space="preserve">polynomeille</w:t>
      </w:r>
      <w:r>
        <w:t xml:space="preserve">, joiden kaikki ratkaisut ovat ilmaistavissa </w:t>
      </w:r>
      <w:r>
        <w:rPr>
          <w:color w:val="191970"/>
        </w:rPr>
        <w:t xml:space="preserve">radikaaleilla</w:t>
      </w:r>
      <w:r>
        <w:t xml:space="preserve">, eli ratkaisut ovat ilmaistavissa pelkästään yhteenlaskun, kertolaskun ja juurten avulla, jotka ovat samanlaisia kuin edellä esitetty kaava.</w:t>
      </w:r>
    </w:p>
    <w:p>
      <w:r>
        <w:rPr>
          <w:b/>
        </w:rPr>
        <w:t xml:space="preserve">Kysymys 0</w:t>
      </w:r>
    </w:p>
    <w:p>
      <w:r>
        <w:t xml:space="preserve">Mikä tutkinto ei sisällä yksinkertaisia kaavoja kuutiollisille ja kvatrisille yhtälöille?</w:t>
      </w:r>
    </w:p>
    <w:p>
      <w:r>
        <w:rPr>
          <w:b/>
        </w:rPr>
        <w:t xml:space="preserve">Kysymys 1</w:t>
      </w:r>
    </w:p>
    <w:p>
      <w:r>
        <w:t xml:space="preserve">Mikä käsite liittyy polynomien ratkaistavuuteen?</w:t>
      </w:r>
    </w:p>
    <w:p>
      <w:r>
        <w:rPr>
          <w:b/>
        </w:rPr>
        <w:t xml:space="preserve">Kysymys 2</w:t>
      </w:r>
    </w:p>
    <w:p>
      <w:r>
        <w:t xml:space="preserve">Mitä käytetään polynomien ratkaisujen ilmaisemiseen?</w:t>
      </w:r>
    </w:p>
    <w:p>
      <w:r>
        <w:rPr>
          <w:b/>
        </w:rPr>
        <w:t xml:space="preserve">Kysymys 3</w:t>
      </w:r>
    </w:p>
    <w:p>
      <w:r>
        <w:t xml:space="preserve">Minkä asteen on oltava alhaisempi, jotta kaavat olisivat yksinkertaisia?</w:t>
      </w:r>
    </w:p>
    <w:p>
      <w:r>
        <w:rPr>
          <w:b/>
        </w:rPr>
        <w:t xml:space="preserve">Kysymys 4</w:t>
      </w:r>
    </w:p>
    <w:p>
      <w:r>
        <w:t xml:space="preserve">Mikä antaa kriteerin abstrakteille ominaisuuksille?</w:t>
      </w:r>
    </w:p>
    <w:p>
      <w:r>
        <w:rPr>
          <w:b/>
        </w:rPr>
        <w:t xml:space="preserve">Kysymys 5</w:t>
      </w:r>
    </w:p>
    <w:p>
      <w:r>
        <w:t xml:space="preserve">Mitä ryhmää ei voida ilmaista radikaalien avulla?</w:t>
      </w:r>
    </w:p>
    <w:p>
      <w:r>
        <w:rPr>
          <w:b/>
        </w:rPr>
        <w:t xml:space="preserve">Kysymys 6</w:t>
      </w:r>
    </w:p>
    <w:p>
      <w:r>
        <w:t xml:space="preserve">Mikä on esimerkki monimutkaisesta operaatiosta?</w:t>
      </w:r>
    </w:p>
    <w:p>
      <w:r>
        <w:rPr>
          <w:b/>
        </w:rPr>
        <w:t xml:space="preserve">Kysymys 7</w:t>
      </w:r>
    </w:p>
    <w:p>
      <w:r>
        <w:t xml:space="preserve">Mitä ei ole kuutiollisissa ja kvartaalisissa yhtälöissä?</w:t>
      </w:r>
    </w:p>
    <w:p>
      <w:r>
        <w:rPr>
          <w:b/>
        </w:rPr>
        <w:t xml:space="preserve">Tekstin numero 24</w:t>
      </w:r>
    </w:p>
    <w:p>
      <w:r>
        <w:rPr>
          <w:color w:val="A9A9A9"/>
        </w:rPr>
        <w:t xml:space="preserve">Ryhmää </w:t>
      </w:r>
      <w:r>
        <w:t xml:space="preserve">kutsutaan äärelliseksi, jos sillä on </w:t>
      </w:r>
      <w:r>
        <w:rPr>
          <w:color w:val="DCDCDC"/>
        </w:rPr>
        <w:t xml:space="preserve">äärellinen määrä alkioita</w:t>
      </w:r>
      <w:r>
        <w:t xml:space="preserve">. </w:t>
      </w:r>
      <w:r>
        <w:rPr>
          <w:color w:val="2F4F4F"/>
        </w:rPr>
        <w:t xml:space="preserve">Elementtien lukumäärää </w:t>
      </w:r>
      <w:r>
        <w:t xml:space="preserve">kutsutaan </w:t>
      </w:r>
      <w:r>
        <w:rPr>
          <w:color w:val="556B2F"/>
        </w:rPr>
        <w:t xml:space="preserve">ryhmän järjestykseksi</w:t>
      </w:r>
      <w:r>
        <w:t xml:space="preserve">. Tärkeä luokka on symmetriset ryhmät SN, N kirjaimen permutaatioryhmät. Esimerkiksi kolmen kirjaimen symmetrinen ryhmä S3 on ryhmä, joka koostuu kolmen kirjaimen ABC kaikista mahdollisista järjestyksistä, eli sisältää elementit ABC, ACB, ..., ..., aina CBA:han asti, yhteensä 6 (tai 3 faktoriaalia) elementtiä. Tämä luokka on </w:t>
      </w:r>
      <w:r>
        <w:t xml:space="preserve">sikäli </w:t>
      </w:r>
      <w:r>
        <w:rPr>
          <w:color w:val="6B8E23"/>
        </w:rPr>
        <w:t xml:space="preserve">perustavanlaatuinen, että </w:t>
      </w:r>
      <w:r>
        <w:rPr>
          <w:color w:val="A0522D"/>
        </w:rPr>
        <w:t xml:space="preserve">mikä tahansa äärellinen ryhmä </w:t>
      </w:r>
      <w:r>
        <w:t xml:space="preserve">voidaan ilmaista symmetrisen ryhmän SN alaryhmänä sopivalle kokonaisluvulle N (Cayleyn lause). Edellä esitetyn neliön symmetriaryhmän rinnalla </w:t>
      </w:r>
      <w:r>
        <w:rPr>
          <w:color w:val="228B22"/>
        </w:rPr>
        <w:t xml:space="preserve">S3 </w:t>
      </w:r>
      <w:r>
        <w:t xml:space="preserve">voidaan tulkita myös </w:t>
      </w:r>
      <w:r>
        <w:rPr>
          <w:color w:val="191970"/>
        </w:rPr>
        <w:t xml:space="preserve">tasasivuisen kolmion </w:t>
      </w:r>
      <w:r>
        <w:t xml:space="preserve">symmetriaryhmäksi</w:t>
      </w:r>
      <w:r>
        <w:t xml:space="preserve">.</w:t>
      </w:r>
    </w:p>
    <w:p>
      <w:r>
        <w:rPr>
          <w:b/>
        </w:rPr>
        <w:t xml:space="preserve">Kysymys 0</w:t>
      </w:r>
    </w:p>
    <w:p>
      <w:r>
        <w:t xml:space="preserve">Mitä äärellinen ryhmä sisältää?</w:t>
      </w:r>
    </w:p>
    <w:p>
      <w:r>
        <w:rPr>
          <w:b/>
        </w:rPr>
        <w:t xml:space="preserve">Kysymys 1</w:t>
      </w:r>
    </w:p>
    <w:p>
      <w:r>
        <w:t xml:space="preserve">Mikä on ryhmän nimettyjen alkuaineiden lukumäärä?</w:t>
      </w:r>
    </w:p>
    <w:p>
      <w:r>
        <w:rPr>
          <w:b/>
        </w:rPr>
        <w:t xml:space="preserve">Kysymys 2</w:t>
      </w:r>
    </w:p>
    <w:p>
      <w:r>
        <w:t xml:space="preserve">Minkä tyyppisessä luokassa on äärellinen ryhmä, joka voidaan ilmaista symmetrisen ryhmän alaryhmänä?</w:t>
      </w:r>
    </w:p>
    <w:p>
      <w:r>
        <w:rPr>
          <w:b/>
        </w:rPr>
        <w:t xml:space="preserve">Kysymys 3</w:t>
      </w:r>
    </w:p>
    <w:p>
      <w:r>
        <w:t xml:space="preserve">Mitä voidaan kuvata tasasivuisen kolmion symmetriaryhmäksi?</w:t>
      </w:r>
    </w:p>
    <w:p>
      <w:r>
        <w:rPr>
          <w:b/>
        </w:rPr>
        <w:t xml:space="preserve">Kysymys 4</w:t>
      </w:r>
    </w:p>
    <w:p>
      <w:r>
        <w:t xml:space="preserve">Mitä kutsutaan ryhmän järjestykseksi?</w:t>
      </w:r>
    </w:p>
    <w:p>
      <w:r>
        <w:rPr>
          <w:b/>
        </w:rPr>
        <w:t xml:space="preserve">Kysymys 5</w:t>
      </w:r>
    </w:p>
    <w:p>
      <w:r>
        <w:t xml:space="preserve">Mitä rajallinen määrä elementtejä sisältää?</w:t>
      </w:r>
    </w:p>
    <w:p>
      <w:r>
        <w:rPr>
          <w:b/>
        </w:rPr>
        <w:t xml:space="preserve">Kysymys 6</w:t>
      </w:r>
    </w:p>
    <w:p>
      <w:r>
        <w:t xml:space="preserve">Mikä on symmetrisen ryhmän SN alaryhmä?</w:t>
      </w:r>
    </w:p>
    <w:p>
      <w:r>
        <w:rPr>
          <w:b/>
        </w:rPr>
        <w:t xml:space="preserve">Kysymys 7</w:t>
      </w:r>
    </w:p>
    <w:p>
      <w:r>
        <w:t xml:space="preserve">Mikä on S3:n symmetriaryhmä?</w:t>
      </w:r>
    </w:p>
    <w:p>
      <w:r>
        <w:rPr>
          <w:b/>
        </w:rPr>
        <w:t xml:space="preserve">Teksti numero 25</w:t>
      </w:r>
    </w:p>
    <w:p>
      <w:r>
        <w:t xml:space="preserve">Matemaatikot pyrkivät usein laatimaan </w:t>
      </w:r>
      <w:r>
        <w:rPr>
          <w:color w:val="A9A9A9"/>
        </w:rPr>
        <w:t xml:space="preserve">täydellisen luokituksen </w:t>
      </w:r>
      <w:r>
        <w:t xml:space="preserve">(tai luettelon) </w:t>
      </w:r>
      <w:r>
        <w:rPr>
          <w:color w:val="DCDCDC"/>
        </w:rPr>
        <w:t xml:space="preserve">matemaattisesta käsitteestä</w:t>
      </w:r>
      <w:r>
        <w:t xml:space="preserve">. </w:t>
      </w:r>
      <w:r>
        <w:rPr>
          <w:color w:val="2F4F4F"/>
        </w:rPr>
        <w:t xml:space="preserve">Äärellisten ryhmien </w:t>
      </w:r>
      <w:r>
        <w:t xml:space="preserve">yhteydessä </w:t>
      </w:r>
      <w:r>
        <w:t xml:space="preserve">tämä tavoite johtaa vaikeaan matematiikkaan. </w:t>
      </w:r>
      <w:r>
        <w:rPr>
          <w:color w:val="556B2F"/>
        </w:rPr>
        <w:t xml:space="preserve">Lagrangen lauseen </w:t>
      </w:r>
      <w:r>
        <w:t xml:space="preserve">mukaan </w:t>
      </w:r>
      <w:r>
        <w:t xml:space="preserve">äärelliset ryhmät, joiden järjestys p on alkuluku, ovat välttämättä syklisiä (abelisia) ryhmiä Zp. Myös järjestyksen p2 ryhmät voidaan osoittaa </w:t>
      </w:r>
      <w:r>
        <w:rPr>
          <w:color w:val="6B8E23"/>
        </w:rPr>
        <w:t xml:space="preserve">abeliaanisiksi, mikä </w:t>
      </w:r>
      <w:r>
        <w:t xml:space="preserve">ei kuitenkaan päde järjestykseen p3, kuten edellä esitetty ei-abeliaaninen ryhmä D4, järjestys 8 = 23, osoittaa. </w:t>
      </w:r>
      <w:r>
        <w:rPr>
          <w:color w:val="A0522D"/>
        </w:rPr>
        <w:t xml:space="preserve">Tietokonealgebrajärjestelmiä </w:t>
      </w:r>
      <w:r>
        <w:t xml:space="preserve">voidaan käyttää pienten ryhmien luettelointiin, mutta kaikkien äärellisten ryhmien luokittelua ei ole olemassa. q['] Välivaihe on äärellisten yksinkertaisten ryhmien luokittelu. r['] Ei-triviaalia ryhmää kutsutaan yksinkertaiseksi, jos sen ainoat normaalit alaryhmät ovat triviaali ryhmä ja itse ryhmä. s['</w:t>
      </w:r>
      <w:r>
        <w:rPr>
          <w:color w:val="228B22"/>
        </w:rPr>
        <w:t xml:space="preserve">] </w:t>
      </w:r>
      <w:r>
        <w:rPr>
          <w:color w:val="191970"/>
        </w:rPr>
        <w:t xml:space="preserve">Jordan-Hölderin </w:t>
      </w:r>
      <w:r>
        <w:rPr>
          <w:color w:val="228B22"/>
        </w:rPr>
        <w:t xml:space="preserve">lause </w:t>
      </w:r>
      <w:r>
        <w:t xml:space="preserve">osoittaa äärelliset yksinkertaiset ryhmät kaikkien äärellisten ryhmien rakennuspalikoiksi. Kaikkien äärellisten yksinkertaisten ryhmien luettelointi oli merkittävä saavutus nykyaikaisessa ryhmäteoriassa. </w:t>
      </w:r>
      <w:r>
        <w:rPr>
          <w:color w:val="8B0000"/>
        </w:rPr>
        <w:t xml:space="preserve">Vuoden 1998 </w:t>
      </w:r>
      <w:r>
        <w:t xml:space="preserve">Fields-mitalin voittaja Richard Borcherds onnistui todistamaan hirviömäisen kuunvalon arvelut, yllättävän ja syvän yhteyden suurimman äärellisen yksinkertaisen sporadisen ryhmän - "hirviömäisen ryhmän" - ja tiettyjen modulaaristen funktioiden, klassisen kompleksianalyysin osan ja säieteorian, teorian, jonka oletetaan yhtenäistävän monien fysikaalisten ilmiöiden kuvauksen, välillä.</w:t>
      </w:r>
    </w:p>
    <w:p>
      <w:r>
        <w:rPr>
          <w:b/>
        </w:rPr>
        <w:t xml:space="preserve">Kysymys 0</w:t>
      </w:r>
    </w:p>
    <w:p>
      <w:r>
        <w:t xml:space="preserve">Mille lopullisuuden tasolle matemaatikot pyrkivät matemaattisilla käsitteillä? </w:t>
      </w:r>
    </w:p>
    <w:p>
      <w:r>
        <w:rPr>
          <w:b/>
        </w:rPr>
        <w:t xml:space="preserve">Kysymys 1</w:t>
      </w:r>
    </w:p>
    <w:p>
      <w:r>
        <w:t xml:space="preserve">Mikä luokittelun osa-alue johtaa hankalaan aritmetiikkaan?</w:t>
      </w:r>
    </w:p>
    <w:p>
      <w:r>
        <w:rPr>
          <w:b/>
        </w:rPr>
        <w:t xml:space="preserve">Kysymys 2</w:t>
      </w:r>
    </w:p>
    <w:p>
      <w:r>
        <w:t xml:space="preserve">Mikä määrittelee äärelliset ryhmät, joiden järjestysluku p on alkuluku, välttämättä syklisiksi (abelliksi) ryhmiksi Zp?</w:t>
      </w:r>
    </w:p>
    <w:p>
      <w:r>
        <w:rPr>
          <w:b/>
        </w:rPr>
        <w:t xml:space="preserve">Kysymys 3</w:t>
      </w:r>
    </w:p>
    <w:p>
      <w:r>
        <w:t xml:space="preserve">Mitä voidaan käyttää pienten ryhmien luokitteluun, vaikka kaikkia äärellisiä ryhmiä ei voida luokitella?</w:t>
      </w:r>
    </w:p>
    <w:p>
      <w:r>
        <w:rPr>
          <w:b/>
        </w:rPr>
        <w:t xml:space="preserve">Kysymys 4</w:t>
      </w:r>
    </w:p>
    <w:p>
      <w:r>
        <w:t xml:space="preserve">Mikä kuvaa äärellisiä yksinkertaisia ryhmiä kaikkien äärellisten ryhmien rakennuspaloina?</w:t>
      </w:r>
    </w:p>
    <w:p>
      <w:r>
        <w:rPr>
          <w:b/>
        </w:rPr>
        <w:t xml:space="preserve">Kysymys 5</w:t>
      </w:r>
    </w:p>
    <w:p>
      <w:r>
        <w:t xml:space="preserve">Sekä p2 että p3 ovat mitä?</w:t>
      </w:r>
    </w:p>
    <w:p>
      <w:r>
        <w:rPr>
          <w:b/>
        </w:rPr>
        <w:t xml:space="preserve">Kysymys 6</w:t>
      </w:r>
    </w:p>
    <w:p>
      <w:r>
        <w:t xml:space="preserve">Millä luokitellaan kaikki äärelliset ryhmät?</w:t>
      </w:r>
    </w:p>
    <w:p>
      <w:r>
        <w:rPr>
          <w:b/>
        </w:rPr>
        <w:t xml:space="preserve">Kysymys 7</w:t>
      </w:r>
    </w:p>
    <w:p>
      <w:r>
        <w:t xml:space="preserve">Milloin Jordan-Holderin teoreema julkaistiin?</w:t>
      </w:r>
    </w:p>
    <w:p>
      <w:r>
        <w:rPr>
          <w:b/>
        </w:rPr>
        <w:t xml:space="preserve">Kysymys 8</w:t>
      </w:r>
    </w:p>
    <w:p>
      <w:r>
        <w:t xml:space="preserve">Mistä Richard Borcherd teki täydellisen luokituksen?</w:t>
      </w:r>
    </w:p>
    <w:p>
      <w:r>
        <w:rPr>
          <w:b/>
        </w:rPr>
        <w:t xml:space="preserve">Kysymys 9</w:t>
      </w:r>
    </w:p>
    <w:p>
      <w:r>
        <w:t xml:space="preserve">Mikä lause selittää yksityiskohtaisesti suurimman äärellisen ryhmän ja modulaaristen funktioiden välisen yhteyden?</w:t>
      </w:r>
    </w:p>
    <w:p>
      <w:r>
        <w:rPr>
          <w:b/>
        </w:rPr>
        <w:t xml:space="preserve">Teksti numero 26</w:t>
      </w:r>
    </w:p>
    <w:p>
      <w:r>
        <w:t xml:space="preserve">Joillekin </w:t>
      </w:r>
      <w:r>
        <w:rPr>
          <w:color w:val="A9A9A9"/>
        </w:rPr>
        <w:t xml:space="preserve">topologisille avaruuksille </w:t>
      </w:r>
      <w:r>
        <w:t xml:space="preserve">voidaan antaa ryhmälaki</w:t>
      </w:r>
      <w:r>
        <w:t xml:space="preserve">. Jotta </w:t>
      </w:r>
      <w:r>
        <w:t xml:space="preserve">ryhmälaki ja </w:t>
      </w:r>
      <w:r>
        <w:rPr>
          <w:color w:val="DCDCDC"/>
        </w:rPr>
        <w:t xml:space="preserve">topologia </w:t>
      </w:r>
      <w:r>
        <w:t xml:space="preserve">nivoutuisivat hyvin toisiinsa, ryhmäoperaatioiden on oltava </w:t>
      </w:r>
      <w:r>
        <w:rPr>
          <w:color w:val="2F4F4F"/>
        </w:rPr>
        <w:t xml:space="preserve">jatkuvia funktioita</w:t>
      </w:r>
      <w:r>
        <w:t xml:space="preserve">, eli g - h ja g-1 eivät saa vaihdella voimakkaasti, jos g ja h vaihtelevat vain vähän. Tällaisia ryhmiä kutsutaan </w:t>
      </w:r>
      <w:r>
        <w:rPr>
          <w:color w:val="556B2F"/>
        </w:rPr>
        <w:t xml:space="preserve">topologisiksi ryhmiksi, </w:t>
      </w:r>
      <w:r>
        <w:t xml:space="preserve">ja ne ovat topologisten avaruuksien luokan ryhmäobjekteja. Yksinkertaisimpia esimerkkejä ovat </w:t>
      </w:r>
      <w:r>
        <w:rPr>
          <w:color w:val="6B8E23"/>
        </w:rPr>
        <w:t xml:space="preserve">reaaliluvut R yhteenlaskun alaisina, (R ∖ {0}, -), </w:t>
      </w:r>
      <w:r>
        <w:t xml:space="preserve">ja vastaavasti mikä tahansa muu topologinen kenttä, kuten kompleksiluvut tai p-adiset luvut. Kaikki nämä ryhmät ovat paikallisesti kompakteja, joten niillä on </w:t>
      </w:r>
      <w:r>
        <w:rPr>
          <w:color w:val="A0522D"/>
        </w:rPr>
        <w:t xml:space="preserve">Haar-mitat </w:t>
      </w:r>
      <w:r>
        <w:t xml:space="preserve">ja niitä voidaan tutkia </w:t>
      </w:r>
      <w:r>
        <w:rPr>
          <w:color w:val="228B22"/>
        </w:rPr>
        <w:t xml:space="preserve">harmonisen analyysin </w:t>
      </w:r>
      <w:r>
        <w:t xml:space="preserve">avulla</w:t>
      </w:r>
      <w:r>
        <w:t xml:space="preserve">. Ensimmäiset tarjoavat invarianttien integraalien abstraktin formalismin. Invarianssi tarkoittaa reaalilukujen tapauksessa esimerkiksi seuraavaa:</w:t>
      </w:r>
    </w:p>
    <w:p>
      <w:r>
        <w:rPr>
          <w:b/>
        </w:rPr>
        <w:t xml:space="preserve">Kysymys 0</w:t>
      </w:r>
    </w:p>
    <w:p>
      <w:r>
        <w:t xml:space="preserve">Mitä ryhmäoperaatioita on suoritettava, jotta ryhmälaki ja topologia integroituvat hyvin?</w:t>
      </w:r>
    </w:p>
    <w:p>
      <w:r>
        <w:rPr>
          <w:b/>
        </w:rPr>
        <w:t xml:space="preserve">Kysymys 1</w:t>
      </w:r>
    </w:p>
    <w:p>
      <w:r>
        <w:t xml:space="preserve">Mikä on yksinkertaisin esimerkki topologisista ryhmistä?</w:t>
      </w:r>
    </w:p>
    <w:p>
      <w:r>
        <w:rPr>
          <w:b/>
        </w:rPr>
        <w:t xml:space="preserve">Kysymys 2</w:t>
      </w:r>
    </w:p>
    <w:p>
      <w:r>
        <w:t xml:space="preserve">Mitä muuttujia paikallisesti kompaktit ryhmät jakavat, joita voidaan tutkia harmonisella analyysillä?</w:t>
      </w:r>
    </w:p>
    <w:p>
      <w:r>
        <w:rPr>
          <w:b/>
        </w:rPr>
        <w:t xml:space="preserve">Kysymys 3</w:t>
      </w:r>
    </w:p>
    <w:p>
      <w:r>
        <w:t xml:space="preserve">Millä tavoin konsernilainsäädäntö ja konsernitoiminta voivat nivoutua toisiinsa?</w:t>
      </w:r>
    </w:p>
    <w:p>
      <w:r>
        <w:rPr>
          <w:b/>
        </w:rPr>
        <w:t xml:space="preserve">Kysymys 4</w:t>
      </w:r>
    </w:p>
    <w:p>
      <w:r>
        <w:t xml:space="preserve">Mitä ryhmälakiin sisältyy?</w:t>
      </w:r>
    </w:p>
    <w:p>
      <w:r>
        <w:rPr>
          <w:b/>
        </w:rPr>
        <w:t xml:space="preserve">Kysymys 5</w:t>
      </w:r>
    </w:p>
    <w:p>
      <w:r>
        <w:t xml:space="preserve">Mitä käytetään harmonisissa analyyseissä?</w:t>
      </w:r>
    </w:p>
    <w:p>
      <w:r>
        <w:rPr>
          <w:b/>
        </w:rPr>
        <w:t xml:space="preserve">Kysymys 6</w:t>
      </w:r>
    </w:p>
    <w:p>
      <w:r>
        <w:t xml:space="preserve">Mihin topologiset tilat luokitellaan?</w:t>
      </w:r>
    </w:p>
    <w:p>
      <w:r>
        <w:rPr>
          <w:b/>
        </w:rPr>
        <w:t xml:space="preserve">Kysymys 7</w:t>
      </w:r>
    </w:p>
    <w:p>
      <w:r>
        <w:t xml:space="preserve">Miten tutkitaan ryhmiä, jotka eivät ole paikallisesti kompakteja?</w:t>
      </w:r>
    </w:p>
    <w:p>
      <w:r>
        <w:rPr>
          <w:b/>
        </w:rPr>
        <w:t xml:space="preserve">Teksti numero 27</w:t>
      </w:r>
    </w:p>
    <w:p>
      <w:r>
        <w:t xml:space="preserve">Näiden kenttien matriisiryhmät kuuluvat tähän järjestelmään, samoin kuin </w:t>
      </w:r>
      <w:r>
        <w:rPr>
          <w:color w:val="A9A9A9"/>
        </w:rPr>
        <w:t xml:space="preserve">adele-renkaat ja adeliset algebralliset ryhmät, </w:t>
      </w:r>
      <w:r>
        <w:t xml:space="preserve">jotka ovat </w:t>
      </w:r>
      <w:r>
        <w:rPr>
          <w:color w:val="DCDCDC"/>
        </w:rPr>
        <w:t xml:space="preserve">numeroteorian </w:t>
      </w:r>
      <w:r>
        <w:t xml:space="preserve">perusasioita</w:t>
      </w:r>
      <w:r>
        <w:t xml:space="preserve">. </w:t>
      </w:r>
      <w:r>
        <w:t xml:space="preserve">Äärettömien kenttälaajennusten Galois-ryhmät, kuten </w:t>
      </w:r>
      <w:r>
        <w:rPr>
          <w:color w:val="556B2F"/>
        </w:rPr>
        <w:t xml:space="preserve">absoluuttinen </w:t>
      </w:r>
      <w:r>
        <w:rPr>
          <w:color w:val="2F4F4F"/>
        </w:rPr>
        <w:t xml:space="preserve">Galois-ryhmä, </w:t>
      </w:r>
      <w:r>
        <w:t xml:space="preserve">voidaan myös varustaa topologialla, niin sanotulla </w:t>
      </w:r>
      <w:r>
        <w:rPr>
          <w:color w:val="A0522D"/>
        </w:rPr>
        <w:t xml:space="preserve">Krull-topologialla</w:t>
      </w:r>
      <w:r>
        <w:t xml:space="preserve">, joka puolestaan on keskeinen, jotta edellä hahmoteltu kenttien ja ryhmien yhteys voidaan yleistää äärettömiin kenttälaajennuksiin. Edistynyt yleistys tästä ajatuksesta, joka on sovitettu </w:t>
      </w:r>
      <w:r>
        <w:rPr>
          <w:color w:val="228B22"/>
        </w:rPr>
        <w:t xml:space="preserve">algebrallisen </w:t>
      </w:r>
      <w:r>
        <w:t xml:space="preserve">geometrian </w:t>
      </w:r>
      <w:r>
        <w:t xml:space="preserve">tarpeisiin, </w:t>
      </w:r>
      <w:r>
        <w:t xml:space="preserve">on </w:t>
      </w:r>
      <w:r>
        <w:rPr>
          <w:color w:val="191970"/>
        </w:rPr>
        <w:t xml:space="preserve">étale-fundamentalryhmä</w:t>
      </w:r>
      <w:r>
        <w:t xml:space="preserve">.</w:t>
      </w:r>
    </w:p>
    <w:p>
      <w:r>
        <w:rPr>
          <w:b/>
        </w:rPr>
        <w:t xml:space="preserve">Kysymys 0</w:t>
      </w:r>
    </w:p>
    <w:p>
      <w:r>
        <w:t xml:space="preserve">Mitkä käsitteet ovat perustavanlaatuisia numeroteoriassa?</w:t>
      </w:r>
    </w:p>
    <w:p>
      <w:r>
        <w:rPr>
          <w:b/>
        </w:rPr>
        <w:t xml:space="preserve">Kysymys 1</w:t>
      </w:r>
    </w:p>
    <w:p>
      <w:r>
        <w:t xml:space="preserve">Mikä ryhmä käyttää äärettömiä kenttälaajennuksia topologian kanssa?</w:t>
      </w:r>
    </w:p>
    <w:p>
      <w:r>
        <w:rPr>
          <w:b/>
        </w:rPr>
        <w:t xml:space="preserve">Kysymys 2</w:t>
      </w:r>
    </w:p>
    <w:p>
      <w:r>
        <w:t xml:space="preserve">Millä yleistetään kenttien ja ryhmien yhteys äärettömiin kenttälaajennuksiin?</w:t>
      </w:r>
    </w:p>
    <w:p>
      <w:r>
        <w:rPr>
          <w:b/>
        </w:rPr>
        <w:t xml:space="preserve">Kysymys 3</w:t>
      </w:r>
    </w:p>
    <w:p>
      <w:r>
        <w:t xml:space="preserve">Mikä ryhmä on algebrallisen geometrian tarpeisiin sovitettu kehittynyt havainto äärettömien kenttien laajennuksista ja ryhmistä?</w:t>
      </w:r>
    </w:p>
    <w:p>
      <w:r>
        <w:rPr>
          <w:b/>
        </w:rPr>
        <w:t xml:space="preserve">Kysymys 4</w:t>
      </w:r>
    </w:p>
    <w:p>
      <w:r>
        <w:t xml:space="preserve">Mikä on perus Adele renkaat?</w:t>
      </w:r>
    </w:p>
    <w:p>
      <w:r>
        <w:rPr>
          <w:b/>
        </w:rPr>
        <w:t xml:space="preserve">Kysymys 5</w:t>
      </w:r>
    </w:p>
    <w:p>
      <w:r>
        <w:t xml:space="preserve">Mikä Galois'n ryhmä ei käytä topologiaa?</w:t>
      </w:r>
    </w:p>
    <w:p>
      <w:r>
        <w:rPr>
          <w:b/>
        </w:rPr>
        <w:t xml:space="preserve">Kysymys 6</w:t>
      </w:r>
    </w:p>
    <w:p>
      <w:r>
        <w:t xml:space="preserve">Millaista topologiaa Matrix-ryhmät käyttävät?</w:t>
      </w:r>
    </w:p>
    <w:p>
      <w:r>
        <w:rPr>
          <w:b/>
        </w:rPr>
        <w:t xml:space="preserve">Kysymys 7</w:t>
      </w:r>
    </w:p>
    <w:p>
      <w:r>
        <w:t xml:space="preserve">Galois'n ryhmä on sovitettu minkä geometriamuodon tarpeisiin?</w:t>
      </w:r>
    </w:p>
    <w:p>
      <w:r>
        <w:rPr>
          <w:b/>
        </w:rPr>
        <w:t xml:space="preserve">Kysymys 8</w:t>
      </w:r>
    </w:p>
    <w:p>
      <w:r>
        <w:t xml:space="preserve">Mihin tarpeisiin algebrallinen geometria soveltuu?</w:t>
      </w:r>
    </w:p>
    <w:p>
      <w:r>
        <w:rPr>
          <w:b/>
        </w:rPr>
        <w:t xml:space="preserve">Tekstin numero 28</w:t>
      </w:r>
    </w:p>
    <w:p>
      <w:r>
        <w:rPr>
          <w:color w:val="A9A9A9"/>
        </w:rPr>
        <w:t xml:space="preserve">Lie-ryhmillä on </w:t>
      </w:r>
      <w:r>
        <w:t xml:space="preserve">perustavanlaatuinen merkitys </w:t>
      </w:r>
      <w:r>
        <w:rPr>
          <w:color w:val="DCDCDC"/>
        </w:rPr>
        <w:t xml:space="preserve">nykyaikaisessa fysiikassa</w:t>
      </w:r>
      <w:r>
        <w:t xml:space="preserve">: </w:t>
      </w:r>
      <w:r>
        <w:rPr>
          <w:color w:val="2F4F4F"/>
        </w:rPr>
        <w:t xml:space="preserve">Noetherin lause </w:t>
      </w:r>
      <w:r>
        <w:t xml:space="preserve">yhdistää jatkuvat symmetriat säilyviin suureisiin</w:t>
      </w:r>
      <w:r>
        <w:rPr>
          <w:color w:val="2F4F4F"/>
        </w:rPr>
        <w:t xml:space="preserve">. </w:t>
      </w:r>
      <w:r>
        <w:rPr>
          <w:color w:val="556B2F"/>
        </w:rPr>
        <w:t xml:space="preserve">Pyöriminen sekä </w:t>
      </w:r>
      <w:r>
        <w:rPr>
          <w:color w:val="6B8E23"/>
        </w:rPr>
        <w:t xml:space="preserve">käännökset avaruudessa ja ajassa </w:t>
      </w:r>
      <w:r>
        <w:t xml:space="preserve">ovat mekaniikan lakien perussymmetrioita. Niitä voidaan esimerkiksi käyttää yksinkertaisten mallien rakentamiseen, kun tilanteeseen asetetaan esimerkiksi aksiaalinen symmetria, mikä tyypillisesti johtaa huomattavaan yksinkertaistumiseen yhtälöissä, jotka on ratkaistava fysikaalisen kuvauksen aikaansaamiseksi.v['] Toinen esimerkki ovat </w:t>
      </w:r>
      <w:r>
        <w:rPr>
          <w:color w:val="A0522D"/>
        </w:rPr>
        <w:t xml:space="preserve">Lorentzin muunnokset</w:t>
      </w:r>
      <w:r>
        <w:t xml:space="preserve">, jotka suhteuttavat kahden toisiinsa nähden liikkeessä olevan havainnoitsijan ajan ja nopeuden mittaukset. Ne voidaan johtaa puhtaasti ryhmäteoreettisesti ilmaisemalla muunnokset Minkowskin avaruuden kiertosymmetriana. Jälkimmäinen toimii - merkittävän gravitaation puuttuessa - avaruusajan mallina erityisessä suhteellisuusteoriassa. Minkowski-avaruuden koko symmetriaryhmä, eli translaatiot mukaan lukien, tunnetaan nimellä </w:t>
      </w:r>
      <w:r>
        <w:rPr>
          <w:color w:val="228B22"/>
        </w:rPr>
        <w:t xml:space="preserve">Poincaré-ryhmä</w:t>
      </w:r>
      <w:r>
        <w:t xml:space="preserve">. Edellä esitetyn perusteella sillä on keskeinen rooli erityisessä suhteellisuusteoriassa ja sitä kautta kvanttikenttäteorioissa. Sijainnin mukaan muuttuvat symmetriat ovat keskeisiä fysikaalisten vuorovaikutusten nykyaikaisessa kuvauksessa mittateorian avulla.</w:t>
      </w:r>
    </w:p>
    <w:p>
      <w:r>
        <w:rPr>
          <w:b/>
        </w:rPr>
        <w:t xml:space="preserve">Kysymys 0</w:t>
      </w:r>
    </w:p>
    <w:p>
      <w:r>
        <w:t xml:space="preserve">Mikä käsite on nykyfysiikan peruslähtökohta?</w:t>
      </w:r>
    </w:p>
    <w:p>
      <w:r>
        <w:rPr>
          <w:b/>
        </w:rPr>
        <w:t xml:space="preserve">Kysymys 1</w:t>
      </w:r>
    </w:p>
    <w:p>
      <w:r>
        <w:t xml:space="preserve">Mikä yhdistää jatkuvat symmetriat säilyviin suureisiin?</w:t>
      </w:r>
    </w:p>
    <w:p>
      <w:r>
        <w:rPr>
          <w:b/>
        </w:rPr>
        <w:t xml:space="preserve">Kysymys 2</w:t>
      </w:r>
    </w:p>
    <w:p>
      <w:r>
        <w:t xml:space="preserve">Mikä termi kuvaa mekaniikan lakien perussymmetrioita?</w:t>
      </w:r>
    </w:p>
    <w:p>
      <w:r>
        <w:rPr>
          <w:b/>
        </w:rPr>
        <w:t xml:space="preserve">Kysymys 3</w:t>
      </w:r>
    </w:p>
    <w:p>
      <w:r>
        <w:t xml:space="preserve">Mikä käsite yhdistää kahden toisiinsa nähden liikkuvan havaitsijan ajan ja nopeuden mittaukset?</w:t>
      </w:r>
    </w:p>
    <w:p>
      <w:r>
        <w:rPr>
          <w:b/>
        </w:rPr>
        <w:t xml:space="preserve">Kysymys 4</w:t>
      </w:r>
    </w:p>
    <w:p>
      <w:r>
        <w:t xml:space="preserve">Mikä kuvaa Minkowskin avaruuden täydellistä symmetriaryhmää, mukaan lukien translaatiot?</w:t>
      </w:r>
    </w:p>
    <w:p>
      <w:r>
        <w:rPr>
          <w:b/>
        </w:rPr>
        <w:t xml:space="preserve">Kysymys 5</w:t>
      </w:r>
    </w:p>
    <w:p>
      <w:r>
        <w:t xml:space="preserve">Mikä on tärkeää Lie-ryhmille?</w:t>
      </w:r>
    </w:p>
    <w:p>
      <w:r>
        <w:rPr>
          <w:b/>
        </w:rPr>
        <w:t xml:space="preserve">Kysymys 6</w:t>
      </w:r>
    </w:p>
    <w:p>
      <w:r>
        <w:t xml:space="preserve">Mikä yhdistää Lie-ryhmät ja säilyvät suureet?</w:t>
      </w:r>
    </w:p>
    <w:p>
      <w:r>
        <w:rPr>
          <w:b/>
        </w:rPr>
        <w:t xml:space="preserve">Kysymys 7</w:t>
      </w:r>
    </w:p>
    <w:p>
      <w:r>
        <w:t xml:space="preserve">Mitkä ovat mekaniikan peruslait?</w:t>
      </w:r>
    </w:p>
    <w:p>
      <w:r>
        <w:rPr>
          <w:b/>
        </w:rPr>
        <w:t xml:space="preserve">Kysymys 8</w:t>
      </w:r>
    </w:p>
    <w:p>
      <w:r>
        <w:t xml:space="preserve">Mikä mittaa kahden havaitsijan ajan ja nopeuden?</w:t>
      </w:r>
    </w:p>
    <w:p>
      <w:r>
        <w:rPr>
          <w:b/>
        </w:rPr>
        <w:t xml:space="preserve">Kysymys 9</w:t>
      </w:r>
    </w:p>
    <w:p>
      <w:r>
        <w:t xml:space="preserve">Minkowskin avaruuden ryhmän käännöksiä kutsutaan seuraavasti?</w:t>
      </w:r>
    </w:p>
    <w:p>
      <w:r>
        <w:rPr>
          <w:b/>
        </w:rPr>
        <w:t xml:space="preserve">Tekstin numero 29</w:t>
      </w:r>
    </w:p>
    <w:p>
      <w:r>
        <w:t xml:space="preserve">Abstraktissa algebrassa </w:t>
      </w:r>
      <w:r>
        <w:rPr>
          <w:color w:val="A9A9A9"/>
        </w:rPr>
        <w:t xml:space="preserve">yleisempiä rakenteita </w:t>
      </w:r>
      <w:r>
        <w:t xml:space="preserve">määritellään lieventämällä joitakin ryhmän määritteleviä aksioomia. Jos esimerkiksi poistetaan vaatimus, jonka mukaan jokaisella alkuaineella on käänteisluku, saadaan algebrallinen rakenne, jota kutsutaan </w:t>
      </w:r>
      <w:r>
        <w:rPr>
          <w:color w:val="DCDCDC"/>
        </w:rPr>
        <w:t xml:space="preserve">monoidiksi</w:t>
      </w:r>
      <w:r>
        <w:t xml:space="preserve">. </w:t>
      </w:r>
      <w:r>
        <w:rPr>
          <w:color w:val="2F4F4F"/>
        </w:rPr>
        <w:t xml:space="preserve">Luonnolliset luvut N (mukaan lukien 0) </w:t>
      </w:r>
      <w:r>
        <w:t xml:space="preserve">yhteenlaskussa muodostavat monoidin, samoin kuin nollasta riippumattomat kokonaisluvut kertolaskussa (Z ∖ {0}, -), ks. edellä. On olemassa </w:t>
      </w:r>
      <w:r>
        <w:t xml:space="preserve">yleinen menetelmä, jolla voidaan muodollisesti lisätä käänteisluvut alkioihin mihin tahansa (abeliaaniseen) monoidiin, paljolti samalla tavalla kuin (Q ∖ {0}, -) johdetaan </w:t>
      </w:r>
      <w:r>
        <w:rPr>
          <w:color w:val="556B2F"/>
        </w:rPr>
        <w:t xml:space="preserve">(Z ∖ {0}, -):</w:t>
      </w:r>
      <w:r>
        <w:t xml:space="preserve">stä, joka </w:t>
      </w:r>
      <w:r>
        <w:t xml:space="preserve">tunnetaan </w:t>
      </w:r>
      <w:r>
        <w:rPr>
          <w:color w:val="6B8E23"/>
        </w:rPr>
        <w:t xml:space="preserve">Grothendieckin ryhmänä</w:t>
      </w:r>
      <w:r>
        <w:t xml:space="preserve">. </w:t>
      </w:r>
      <w:r>
        <w:t xml:space="preserve">Groupoidit ovat samanlaisia kuin ryhmät, paitsi että </w:t>
      </w:r>
      <w:r>
        <w:rPr>
          <w:color w:val="A0522D"/>
        </w:rPr>
        <w:t xml:space="preserve">koostumusta a - b </w:t>
      </w:r>
      <w:r>
        <w:t xml:space="preserve">ei tarvitse määritellä kaikille a:lle ja b:lle. Niitä esiintyy monimutkaisempien symmetriamuotojen tutkimisessa, usein topologisissa ja analyyttisissä rakenteissa, kuten perusryhmäoidissa tai pinoissa. Lopuksi on mahdollista yleistää mikä tahansa näistä käsitteistä korvaamalla </w:t>
      </w:r>
      <w:r>
        <w:rPr>
          <w:color w:val="228B22"/>
        </w:rPr>
        <w:t xml:space="preserve">binäärioperaatio </w:t>
      </w:r>
      <w:r>
        <w:t xml:space="preserve">mielivaltaisella n-alkuisella operaatiolla (eli operaatiolla, joka ottaa n argumenttia). </w:t>
      </w:r>
      <w:r>
        <w:rPr>
          <w:color w:val="191970"/>
        </w:rPr>
        <w:t xml:space="preserve">Ryhmäaksioomien </w:t>
      </w:r>
      <w:r>
        <w:t xml:space="preserve">asianmukaisella yleistämisellä saadaan aikaan </w:t>
      </w:r>
      <w:r>
        <w:t xml:space="preserve">n-alkuinen ryhmä. Taulukossa on luettelo useista ryhmiä yleistävistä rakenteista.</w:t>
      </w:r>
    </w:p>
    <w:p>
      <w:r>
        <w:rPr>
          <w:b/>
        </w:rPr>
        <w:t xml:space="preserve">Kysymys 0</w:t>
      </w:r>
    </w:p>
    <w:p>
      <w:r>
        <w:t xml:space="preserve">Mikä tuote syntyy, jos vaatimus, jonka mukaan jokaisella alkuaineella on käänteisluku, poistetaan?</w:t>
      </w:r>
    </w:p>
    <w:p>
      <w:r>
        <w:rPr>
          <w:b/>
        </w:rPr>
        <w:t xml:space="preserve">Kysymys 1</w:t>
      </w:r>
    </w:p>
    <w:p>
      <w:r>
        <w:t xml:space="preserve">Minkä tyyppiset yhteenlaskettavat luvut muodostavat monoidin?</w:t>
      </w:r>
    </w:p>
    <w:p>
      <w:r>
        <w:rPr>
          <w:b/>
        </w:rPr>
        <w:t xml:space="preserve">Kysymys 2</w:t>
      </w:r>
    </w:p>
    <w:p>
      <w:r>
        <w:t xml:space="preserve">Mikä menetelmä lisää muodollisesti käänteisluvut minkä tahansa monoidin alkioihin?</w:t>
      </w:r>
    </w:p>
    <w:p>
      <w:r>
        <w:rPr>
          <w:b/>
        </w:rPr>
        <w:t xml:space="preserve">Kysymys 3</w:t>
      </w:r>
    </w:p>
    <w:p>
      <w:r>
        <w:t xml:space="preserve">Mitä voidaan korvata abstraktin algebran käsitteiden yksinkertaistamiseksi?</w:t>
      </w:r>
    </w:p>
    <w:p>
      <w:r>
        <w:rPr>
          <w:b/>
        </w:rPr>
        <w:t xml:space="preserve">Kysymys 4</w:t>
      </w:r>
    </w:p>
    <w:p>
      <w:r>
        <w:t xml:space="preserve">Aksioomat määritellään rentouttamalla mitä?</w:t>
      </w:r>
    </w:p>
    <w:p>
      <w:r>
        <w:rPr>
          <w:b/>
        </w:rPr>
        <w:t xml:space="preserve">Kysymys 5</w:t>
      </w:r>
    </w:p>
    <w:p>
      <w:r>
        <w:t xml:space="preserve">Mikä on jokaisen alkion käänteisluku?</w:t>
      </w:r>
    </w:p>
    <w:p>
      <w:r>
        <w:rPr>
          <w:b/>
        </w:rPr>
        <w:t xml:space="preserve">Kysymys 6</w:t>
      </w:r>
    </w:p>
    <w:p>
      <w:r>
        <w:t xml:space="preserve">Mitä saadaan (Q \ [0],-)?</w:t>
      </w:r>
    </w:p>
    <w:p>
      <w:r>
        <w:rPr>
          <w:b/>
        </w:rPr>
        <w:t xml:space="preserve">Kysymys 7</w:t>
      </w:r>
    </w:p>
    <w:p>
      <w:r>
        <w:t xml:space="preserve">Mitä on määriteltävä Groupoidsissa a:lle ja b:lle?</w:t>
      </w:r>
    </w:p>
    <w:p>
      <w:r>
        <w:rPr>
          <w:b/>
        </w:rPr>
        <w:t xml:space="preserve">Kysymys 8</w:t>
      </w:r>
    </w:p>
    <w:p>
      <w:r>
        <w:t xml:space="preserve">Mihin n-alkuisen ryhmän yleistäminen johtaa?</w:t>
      </w:r>
    </w:p>
    <w:p>
      <w:r>
        <w:br w:type="page"/>
      </w:r>
    </w:p>
    <w:p>
      <w:r>
        <w:rPr>
          <w:b/>
          <w:u w:val="single"/>
        </w:rPr>
        <w:t xml:space="preserve">Asiakirjan numero 294</w:t>
      </w:r>
    </w:p>
    <w:p>
      <w:r>
        <w:rPr>
          <w:b/>
        </w:rPr>
        <w:t xml:space="preserve">Tekstin numero 0</w:t>
      </w:r>
    </w:p>
    <w:p>
      <w:r>
        <w:rPr>
          <w:color w:val="A9A9A9"/>
        </w:rPr>
        <w:t xml:space="preserve">Keski-Afrikan tasavalta </w:t>
      </w:r>
      <w:r>
        <w:t xml:space="preserve">(CAR; Sango: Ködörösêse tî Bêafrîka; ransk: République centrafricaine lausutaan: [ʁepyblik sɑ̃tʁafʁikɛn], tai Centrafrique [sɑ̃tʀafʁik]) on sisämaavaltio </w:t>
      </w:r>
      <w:r>
        <w:rPr>
          <w:color w:val="DCDCDC"/>
        </w:rPr>
        <w:t xml:space="preserve">Keski-Afrikassa</w:t>
      </w:r>
      <w:r>
        <w:t xml:space="preserve">. </w:t>
      </w:r>
      <w:r>
        <w:t xml:space="preserve">Se rajoittuu </w:t>
      </w:r>
      <w:r>
        <w:t xml:space="preserve">pohjoisessa </w:t>
      </w:r>
      <w:r>
        <w:rPr>
          <w:color w:val="2F4F4F"/>
        </w:rPr>
        <w:t xml:space="preserve">Tšadiin</w:t>
      </w:r>
      <w:r>
        <w:t xml:space="preserve">, koillisessa Sudaniin, idässä Etelä-Sudaniin, </w:t>
      </w:r>
      <w:r>
        <w:t xml:space="preserve">etelässä </w:t>
      </w:r>
      <w:r>
        <w:t xml:space="preserve">Kongon demokraattiseen tasavaltaan ja </w:t>
      </w:r>
      <w:r>
        <w:rPr>
          <w:color w:val="556B2F"/>
        </w:rPr>
        <w:t xml:space="preserve">Kongon tasavaltaan </w:t>
      </w:r>
      <w:r>
        <w:t xml:space="preserve">ja </w:t>
      </w:r>
      <w:r>
        <w:t xml:space="preserve">lännessä </w:t>
      </w:r>
      <w:r>
        <w:rPr>
          <w:color w:val="6B8E23"/>
        </w:rPr>
        <w:t xml:space="preserve">Kameruniin. </w:t>
      </w:r>
      <w:r>
        <w:t xml:space="preserve">Keski-Afrikan tasavallan pinta-ala on noin </w:t>
      </w:r>
      <w:r>
        <w:rPr>
          <w:color w:val="A0522D"/>
        </w:rPr>
        <w:t xml:space="preserve">620 000 neliökilometriä</w:t>
      </w:r>
      <w:r>
        <w:t xml:space="preserve">, ja sen arvioitu väkiluku oli noin </w:t>
      </w:r>
      <w:r>
        <w:rPr>
          <w:color w:val="228B22"/>
        </w:rPr>
        <w:t xml:space="preserve">4,7 miljoonaa vuonna </w:t>
      </w:r>
      <w:r>
        <w:t xml:space="preserve">2014[päivitys].</w:t>
      </w:r>
    </w:p>
    <w:p>
      <w:r>
        <w:rPr>
          <w:b/>
        </w:rPr>
        <w:t xml:space="preserve">Kysymys 0</w:t>
      </w:r>
    </w:p>
    <w:p>
      <w:r>
        <w:t xml:space="preserve">Missä Keski-Afrikan tasavalta sijaitsee?</w:t>
      </w:r>
    </w:p>
    <w:p>
      <w:r>
        <w:rPr>
          <w:b/>
        </w:rPr>
        <w:t xml:space="preserve">Kysymys 1</w:t>
      </w:r>
    </w:p>
    <w:p>
      <w:r>
        <w:t xml:space="preserve">Mikä maa rajaa Keski-Afrikkaa pohjoisessa?</w:t>
      </w:r>
    </w:p>
    <w:p>
      <w:r>
        <w:rPr>
          <w:b/>
        </w:rPr>
        <w:t xml:space="preserve">Kysymys 2</w:t>
      </w:r>
    </w:p>
    <w:p>
      <w:r>
        <w:t xml:space="preserve">Mikä maa rajaa Keski-Afrikkaa etelässä?</w:t>
      </w:r>
    </w:p>
    <w:p>
      <w:r>
        <w:rPr>
          <w:b/>
        </w:rPr>
        <w:t xml:space="preserve">Kysymys 3</w:t>
      </w:r>
    </w:p>
    <w:p>
      <w:r>
        <w:t xml:space="preserve">Mikä maa rajaa Keski-Afrikkaa lännessä?</w:t>
      </w:r>
    </w:p>
    <w:p>
      <w:r>
        <w:rPr>
          <w:b/>
        </w:rPr>
        <w:t xml:space="preserve">Kysymys 4</w:t>
      </w:r>
    </w:p>
    <w:p>
      <w:r>
        <w:t xml:space="preserve">Mikä on Keski-Afrikan tasavallan väkiluku suunnilleen?</w:t>
      </w:r>
    </w:p>
    <w:p>
      <w:r>
        <w:rPr>
          <w:b/>
        </w:rPr>
        <w:t xml:space="preserve">Kysymys 5</w:t>
      </w:r>
    </w:p>
    <w:p>
      <w:r>
        <w:t xml:space="preserve">Missä osassa Afrikkaa Tšad on sisämaassa?</w:t>
      </w:r>
    </w:p>
    <w:p>
      <w:r>
        <w:rPr>
          <w:b/>
        </w:rPr>
        <w:t xml:space="preserve">Kysymys 6</w:t>
      </w:r>
    </w:p>
    <w:p>
      <w:r>
        <w:t xml:space="preserve">Mikä on Tšadin pinta-ala?</w:t>
      </w:r>
    </w:p>
    <w:p>
      <w:r>
        <w:rPr>
          <w:b/>
        </w:rPr>
        <w:t xml:space="preserve">Kysymys 7</w:t>
      </w:r>
    </w:p>
    <w:p>
      <w:r>
        <w:t xml:space="preserve">Mikä on Sudanin väkiluku?</w:t>
      </w:r>
    </w:p>
    <w:p>
      <w:r>
        <w:rPr>
          <w:b/>
        </w:rPr>
        <w:t xml:space="preserve">Kysymys 8</w:t>
      </w:r>
    </w:p>
    <w:p>
      <w:r>
        <w:t xml:space="preserve">Mikä maa rajoittuu pohjoisessa Kameruniin?</w:t>
      </w:r>
    </w:p>
    <w:p>
      <w:r>
        <w:rPr>
          <w:b/>
        </w:rPr>
        <w:t xml:space="preserve">Kysymys 9</w:t>
      </w:r>
    </w:p>
    <w:p>
      <w:r>
        <w:t xml:space="preserve">Mikä on Kamerunin väkiluku vuonna 2014?</w:t>
      </w:r>
    </w:p>
    <w:p>
      <w:r>
        <w:rPr>
          <w:b/>
        </w:rPr>
        <w:t xml:space="preserve">Teksti numero 1</w:t>
      </w:r>
    </w:p>
    <w:p>
      <w:r>
        <w:t xml:space="preserve">Nykyinen Keski-Afrikan tasavalta on ollut asuttu jo vuosituhansien ajan, mutta </w:t>
      </w:r>
      <w:r>
        <w:rPr>
          <w:color w:val="A9A9A9"/>
        </w:rPr>
        <w:t xml:space="preserve">maan nykyiset rajat </w:t>
      </w:r>
      <w:r>
        <w:t xml:space="preserve">määritteli </w:t>
      </w:r>
      <w:r>
        <w:rPr>
          <w:color w:val="DCDCDC"/>
        </w:rPr>
        <w:t xml:space="preserve">Ranska, </w:t>
      </w:r>
      <w:r>
        <w:t xml:space="preserve">joka hallitsi maata siirtomaana </w:t>
      </w:r>
      <w:r>
        <w:rPr>
          <w:color w:val="2F4F4F"/>
        </w:rPr>
        <w:t xml:space="preserve">1800-luvun lopulla</w:t>
      </w:r>
      <w:r>
        <w:t xml:space="preserve">. Sen jälkeen kun </w:t>
      </w:r>
      <w:r>
        <w:t xml:space="preserve">Keski-Afrikan tasavalta </w:t>
      </w:r>
      <w:r>
        <w:t xml:space="preserve">itsenäistyi </w:t>
      </w:r>
      <w:r>
        <w:rPr>
          <w:color w:val="556B2F"/>
        </w:rPr>
        <w:t xml:space="preserve">Ranskasta </w:t>
      </w:r>
      <w:r>
        <w:rPr>
          <w:color w:val="6B8E23"/>
        </w:rPr>
        <w:t xml:space="preserve">vuonna 1960</w:t>
      </w:r>
      <w:r>
        <w:t xml:space="preserve">, sitä hallitsivat useat itsevaltaiset johtajat. 1990-luvulla demokratian vaatiminen johti ensimmäisiin demokraattisiin monipuoluevaaleihin vuonna 1993. </w:t>
      </w:r>
      <w:r>
        <w:rPr>
          <w:color w:val="A0522D"/>
        </w:rPr>
        <w:t xml:space="preserve">Ange-Félix </w:t>
      </w:r>
      <w:r>
        <w:t xml:space="preserve">Patassésta tuli presidentti, mutta kenraali François Bozizé syrjäytti hänet myöhemmin </w:t>
      </w:r>
      <w:r>
        <w:rPr>
          <w:color w:val="228B22"/>
        </w:rPr>
        <w:t xml:space="preserve">vuoden 2003 </w:t>
      </w:r>
      <w:r>
        <w:t xml:space="preserve">vallankaappauksessa</w:t>
      </w:r>
      <w:r>
        <w:rPr>
          <w:color w:val="228B22"/>
        </w:rPr>
        <w:t xml:space="preserve">.</w:t>
      </w:r>
      <w:r>
        <w:t xml:space="preserve"> Keski-Afrikan tasavallan Bushin sota alkoi </w:t>
      </w:r>
      <w:r>
        <w:rPr>
          <w:color w:val="191970"/>
        </w:rPr>
        <w:t xml:space="preserve">vuonna 2004</w:t>
      </w:r>
      <w:r>
        <w:t xml:space="preserve">, ja huolimatta vuonna 2007 ja vuonna 2011 tehdyistä rauhansopimuksista eri ryhmittymien väliset taistelut puhkesivat joulukuussa 2012, mikä johti </w:t>
      </w:r>
      <w:r>
        <w:rPr>
          <w:color w:val="8B0000"/>
        </w:rPr>
        <w:t xml:space="preserve">muslimivähemmistön </w:t>
      </w:r>
      <w:r>
        <w:t xml:space="preserve">etniseen ja uskonnolliseen puhdistukseen </w:t>
      </w:r>
      <w:r>
        <w:t xml:space="preserve">ja väestön laajamittaiseen siirtymiseen pois kotiseudultaan vuosina 2013 ja 2014.</w:t>
      </w:r>
    </w:p>
    <w:p>
      <w:r>
        <w:rPr>
          <w:b/>
        </w:rPr>
        <w:t xml:space="preserve">Kysymys 0</w:t>
      </w:r>
    </w:p>
    <w:p>
      <w:r>
        <w:t xml:space="preserve">Kuka määritteli Keski-Afrikan rajat?</w:t>
      </w:r>
    </w:p>
    <w:p>
      <w:r>
        <w:rPr>
          <w:b/>
        </w:rPr>
        <w:t xml:space="preserve">Kysymys 1</w:t>
      </w:r>
    </w:p>
    <w:p>
      <w:r>
        <w:t xml:space="preserve">Mikä maa hallitsi Keski-Afrikkaa siirtomaana?</w:t>
      </w:r>
    </w:p>
    <w:p>
      <w:r>
        <w:rPr>
          <w:b/>
        </w:rPr>
        <w:t xml:space="preserve">Kysymys 2</w:t>
      </w:r>
    </w:p>
    <w:p>
      <w:r>
        <w:t xml:space="preserve">Milloin Keski-Afrikasta tuli itsenäinen?</w:t>
      </w:r>
    </w:p>
    <w:p>
      <w:r>
        <w:rPr>
          <w:b/>
        </w:rPr>
        <w:t xml:space="preserve">Kysymys 3</w:t>
      </w:r>
    </w:p>
    <w:p>
      <w:r>
        <w:t xml:space="preserve">Kuka oli ensimmäinen demokraattisesti valittu presidentti?</w:t>
      </w:r>
    </w:p>
    <w:p>
      <w:r>
        <w:rPr>
          <w:b/>
        </w:rPr>
        <w:t xml:space="preserve">Kysymys 4</w:t>
      </w:r>
    </w:p>
    <w:p>
      <w:r>
        <w:t xml:space="preserve">Mikä uskonto on vähemmistö Keski-Afrikassa?</w:t>
      </w:r>
    </w:p>
    <w:p>
      <w:r>
        <w:rPr>
          <w:b/>
        </w:rPr>
        <w:t xml:space="preserve">Kysymys 5</w:t>
      </w:r>
    </w:p>
    <w:p>
      <w:r>
        <w:t xml:space="preserve">Milloin kenraali Francois Bozize syrjäytettiin vallankaappauksessa?</w:t>
      </w:r>
    </w:p>
    <w:p>
      <w:r>
        <w:rPr>
          <w:b/>
        </w:rPr>
        <w:t xml:space="preserve">Kysymys 6</w:t>
      </w:r>
    </w:p>
    <w:p>
      <w:r>
        <w:t xml:space="preserve">Minä vuonna alkoi Ange-Felix Patassen sota?</w:t>
      </w:r>
    </w:p>
    <w:p>
      <w:r>
        <w:rPr>
          <w:b/>
        </w:rPr>
        <w:t xml:space="preserve">Kysymys 7</w:t>
      </w:r>
    </w:p>
    <w:p>
      <w:r>
        <w:t xml:space="preserve">Mitä muslimivähemmistö perusti Keski-Afrikan tasavaltaan?</w:t>
      </w:r>
    </w:p>
    <w:p>
      <w:r>
        <w:rPr>
          <w:b/>
        </w:rPr>
        <w:t xml:space="preserve">Kysymys 8</w:t>
      </w:r>
    </w:p>
    <w:p>
      <w:r>
        <w:t xml:space="preserve">Mihin aikaan eri ryhmittymät alkoivat hallita ACR:ää siirtokuntana?</w:t>
      </w:r>
    </w:p>
    <w:p>
      <w:r>
        <w:rPr>
          <w:b/>
        </w:rPr>
        <w:t xml:space="preserve">Kysymys 9</w:t>
      </w:r>
    </w:p>
    <w:p>
      <w:r>
        <w:t xml:space="preserve">Minä vuonna ACR itsenäistyi kenraali Francois Bozizesta?</w:t>
      </w:r>
    </w:p>
    <w:p>
      <w:r>
        <w:rPr>
          <w:b/>
        </w:rPr>
        <w:t xml:space="preserve">Teksti numero 2</w:t>
      </w:r>
    </w:p>
    <w:p>
      <w:r>
        <w:rPr>
          <w:color w:val="A9A9A9"/>
        </w:rPr>
        <w:t xml:space="preserve">Noin 10 000 vuotta sitten </w:t>
      </w:r>
      <w:r>
        <w:t xml:space="preserve">aavikoituminen pakotti metsästäjä-keräilijä-yhteiskunnat etelään Keski-Afrikan pohjoisosan Sahelin alueille, jonne jotkut ryhmät asettuivat asumaan ja aloittivat </w:t>
      </w:r>
      <w:r>
        <w:rPr>
          <w:color w:val="DCDCDC"/>
        </w:rPr>
        <w:t xml:space="preserve">maanviljelyn osana </w:t>
      </w:r>
      <w:r>
        <w:t xml:space="preserve">neoliittista vallankumousta. Valkoisen jamssin viljely kehittyi hirssi- ja durraviljelyksi, ja ennen vuotta 3000 eaa. </w:t>
      </w:r>
      <w:r>
        <w:rPr>
          <w:color w:val="2F4F4F"/>
        </w:rPr>
        <w:t xml:space="preserve">afrikkalaisen öljypalmun </w:t>
      </w:r>
      <w:r>
        <w:t xml:space="preserve">kesyttäminen </w:t>
      </w:r>
      <w:r>
        <w:rPr>
          <w:color w:val="556B2F"/>
        </w:rPr>
        <w:t xml:space="preserve">paransi ryhmien ravitsemusta </w:t>
      </w:r>
      <w:r>
        <w:t xml:space="preserve">ja mahdollisti </w:t>
      </w:r>
      <w:r>
        <w:rPr>
          <w:color w:val="6B8E23"/>
        </w:rPr>
        <w:t xml:space="preserve">paikallisen väestön </w:t>
      </w:r>
      <w:r>
        <w:t xml:space="preserve">laajenemisen</w:t>
      </w:r>
      <w:r>
        <w:t xml:space="preserve">. </w:t>
      </w:r>
      <w:r>
        <w:rPr>
          <w:color w:val="A0522D"/>
        </w:rPr>
        <w:t xml:space="preserve">Banaanit </w:t>
      </w:r>
      <w:r>
        <w:t xml:space="preserve">saapuivat alueelle ja lisäsivät ruokavalioon tärkeän hiilihydraattien lähteen; niitä käytettiin myös alkoholijuomien valmistukseen.[Milloin?] Tämä maatalouden vallankumous yhdistettynä "</w:t>
      </w:r>
      <w:r>
        <w:rPr>
          <w:color w:val="228B22"/>
        </w:rPr>
        <w:t xml:space="preserve">kala- ja </w:t>
      </w:r>
      <w:r>
        <w:t xml:space="preserve">muhennosvallankumoukseen", jossa alettiin kalastaa, ja veneiden käyttöön mahdollisti </w:t>
      </w:r>
      <w:r>
        <w:rPr>
          <w:color w:val="191970"/>
        </w:rPr>
        <w:t xml:space="preserve">tavaroiden </w:t>
      </w:r>
      <w:r>
        <w:t xml:space="preserve">kuljetuksen</w:t>
      </w:r>
      <w:r>
        <w:t xml:space="preserve">. </w:t>
      </w:r>
      <w:r>
        <w:t xml:space="preserve">Tuotteita siirrettiin usein keraamisissa ruukuissa, jotka ovat ensimmäisiä tunnettuja esimerkkejä </w:t>
      </w:r>
      <w:r>
        <w:t xml:space="preserve">alueen asukkaiden </w:t>
      </w:r>
      <w:r>
        <w:rPr>
          <w:color w:val="8B0000"/>
        </w:rPr>
        <w:t xml:space="preserve">taiteellisesta ilmaisusta.</w:t>
      </w:r>
    </w:p>
    <w:p>
      <w:r>
        <w:rPr>
          <w:b/>
        </w:rPr>
        <w:t xml:space="preserve">Kysymys 0</w:t>
      </w:r>
    </w:p>
    <w:p>
      <w:r>
        <w:t xml:space="preserve">Kuinka kauan sitten ihmiset alkoivat asua alueella?</w:t>
      </w:r>
    </w:p>
    <w:p>
      <w:r>
        <w:rPr>
          <w:b/>
        </w:rPr>
        <w:t xml:space="preserve">Kysymys 1</w:t>
      </w:r>
    </w:p>
    <w:p>
      <w:r>
        <w:t xml:space="preserve">Mitä maataloustöitä alueelle asettuneet ihmiset tekivät?</w:t>
      </w:r>
    </w:p>
    <w:p>
      <w:r>
        <w:rPr>
          <w:b/>
        </w:rPr>
        <w:t xml:space="preserve">Kysymys 2</w:t>
      </w:r>
    </w:p>
    <w:p>
      <w:r>
        <w:t xml:space="preserve">Mikä kasvillisuus auttoi populaatioita laajenemaan?</w:t>
      </w:r>
    </w:p>
    <w:p>
      <w:r>
        <w:rPr>
          <w:b/>
        </w:rPr>
        <w:t xml:space="preserve">Kysymys 3</w:t>
      </w:r>
    </w:p>
    <w:p>
      <w:r>
        <w:t xml:space="preserve">Mikä oli tuontiruoka, josta saatiin suurin osa hiilihydraateista?</w:t>
      </w:r>
    </w:p>
    <w:p>
      <w:r>
        <w:rPr>
          <w:b/>
        </w:rPr>
        <w:t xml:space="preserve">Kysymys 4</w:t>
      </w:r>
    </w:p>
    <w:p>
      <w:r>
        <w:t xml:space="preserve">Mikä tärkeä proteiini auttoi asukkaiden laajentumista?</w:t>
      </w:r>
    </w:p>
    <w:p>
      <w:r>
        <w:rPr>
          <w:b/>
        </w:rPr>
        <w:t xml:space="preserve">Kysymys 5</w:t>
      </w:r>
    </w:p>
    <w:p>
      <w:r>
        <w:t xml:space="preserve">Kuinka kauan sitten maanviljely pakotti metsästäjä-keräilijä-yhteiskunnat etelään?</w:t>
      </w:r>
    </w:p>
    <w:p>
      <w:r>
        <w:rPr>
          <w:b/>
        </w:rPr>
        <w:t xml:space="preserve">Kysymys 6</w:t>
      </w:r>
    </w:p>
    <w:p>
      <w:r>
        <w:t xml:space="preserve">Minkä laajentamisen dedertifiointi mahdollisti?</w:t>
      </w:r>
    </w:p>
    <w:p>
      <w:r>
        <w:rPr>
          <w:b/>
        </w:rPr>
        <w:t xml:space="preserve">Kysymys 7</w:t>
      </w:r>
    </w:p>
    <w:p>
      <w:r>
        <w:t xml:space="preserve">Mistä alkoholijuomien tuotanto on esimerkki?</w:t>
      </w:r>
    </w:p>
    <w:p>
      <w:r>
        <w:rPr>
          <w:b/>
        </w:rPr>
        <w:t xml:space="preserve">Kysymys 8</w:t>
      </w:r>
    </w:p>
    <w:p>
      <w:r>
        <w:t xml:space="preserve">Mitä kalamuhennoksen vallankumous teki ryhmän ruokailutottumuksille?</w:t>
      </w:r>
    </w:p>
    <w:p>
      <w:r>
        <w:rPr>
          <w:b/>
        </w:rPr>
        <w:t xml:space="preserve">Kysymys 9</w:t>
      </w:r>
    </w:p>
    <w:p>
      <w:r>
        <w:t xml:space="preserve">Mitä valkoisen jamin viljely mahdollisti?</w:t>
      </w:r>
    </w:p>
    <w:p>
      <w:r>
        <w:rPr>
          <w:b/>
        </w:rPr>
        <w:t xml:space="preserve">Teksti numero 3</w:t>
      </w:r>
    </w:p>
    <w:p>
      <w:r>
        <w:rPr>
          <w:color w:val="A9A9A9"/>
        </w:rPr>
        <w:t xml:space="preserve">1500- ja 1600-luvuilla </w:t>
      </w:r>
      <w:r>
        <w:t xml:space="preserve">orjakauppiaat alkoivat ryöstää aluetta </w:t>
      </w:r>
      <w:r>
        <w:rPr>
          <w:color w:val="DCDCDC"/>
        </w:rPr>
        <w:t xml:space="preserve">osana Saharan ja Niilin orjareittien laajentumista</w:t>
      </w:r>
      <w:r>
        <w:t xml:space="preserve">. </w:t>
      </w:r>
      <w:r>
        <w:t xml:space="preserve">Heidän vankejaan orjuutettiin ja kuljetettiin </w:t>
      </w:r>
      <w:r>
        <w:rPr>
          <w:color w:val="2F4F4F"/>
        </w:rPr>
        <w:t xml:space="preserve">Välimeren rannikolle, </w:t>
      </w:r>
      <w:r>
        <w:rPr>
          <w:color w:val="556B2F"/>
        </w:rPr>
        <w:t xml:space="preserve">Eurooppaan</w:t>
      </w:r>
      <w:r>
        <w:rPr>
          <w:color w:val="2F4F4F"/>
        </w:rPr>
        <w:t xml:space="preserve">, Arabiaan, läntiselle pallonpuoliskolle </w:t>
      </w:r>
      <w:r>
        <w:t xml:space="preserve">tai </w:t>
      </w:r>
      <w:r>
        <w:rPr>
          <w:color w:val="6B8E23"/>
        </w:rPr>
        <w:t xml:space="preserve">Länsi- ja Pohjois-Afrikan </w:t>
      </w:r>
      <w:r>
        <w:t xml:space="preserve">orjasatamiin ja -tehtaisiin </w:t>
      </w:r>
      <w:r>
        <w:rPr>
          <w:color w:val="6B8E23"/>
        </w:rPr>
        <w:t xml:space="preserve">tai Ubanqui- ja Kongo-jokien eteläpuolelle</w:t>
      </w:r>
      <w:r>
        <w:t xml:space="preserve">. </w:t>
      </w:r>
      <w:r>
        <w:rPr>
          <w:color w:val="228B22"/>
        </w:rPr>
        <w:t xml:space="preserve">Bobangi-heimosta </w:t>
      </w:r>
      <w:r>
        <w:t xml:space="preserve">tuli </w:t>
      </w:r>
      <w:r>
        <w:t xml:space="preserve">1800-luvun puolivälissä </w:t>
      </w:r>
      <w:r>
        <w:t xml:space="preserve">merkittäviä orjakauppiaita, jotka myivät vankejaan </w:t>
      </w:r>
      <w:r>
        <w:rPr>
          <w:color w:val="191970"/>
        </w:rPr>
        <w:t xml:space="preserve">Amerikkaan </w:t>
      </w:r>
      <w:r>
        <w:t xml:space="preserve">Ubangi-jokea pitkin rannikolle</w:t>
      </w:r>
      <w:r>
        <w:t xml:space="preserve">.</w:t>
      </w:r>
      <w:r>
        <w:t xml:space="preserve"> 1700-luvulla Bandia-Nzakara-kansat perustivat </w:t>
      </w:r>
      <w:r>
        <w:rPr>
          <w:color w:val="8B0000"/>
        </w:rPr>
        <w:t xml:space="preserve">Bangassou-kuningaskunnan </w:t>
      </w:r>
      <w:r>
        <w:rPr>
          <w:color w:val="483D8B"/>
        </w:rPr>
        <w:t xml:space="preserve">Ubangi-joen </w:t>
      </w:r>
      <w:r>
        <w:t xml:space="preserve">varrelle</w:t>
      </w:r>
      <w:r>
        <w:t xml:space="preserve">.</w:t>
      </w:r>
    </w:p>
    <w:p>
      <w:r>
        <w:rPr>
          <w:b/>
        </w:rPr>
        <w:t xml:space="preserve">Kysymys 0</w:t>
      </w:r>
    </w:p>
    <w:p>
      <w:r>
        <w:t xml:space="preserve">Milloin orjakauppa alkoi Keski-Afrikan alueella?</w:t>
      </w:r>
    </w:p>
    <w:p>
      <w:r>
        <w:rPr>
          <w:b/>
        </w:rPr>
        <w:t xml:space="preserve">Kysymys 1</w:t>
      </w:r>
    </w:p>
    <w:p>
      <w:r>
        <w:t xml:space="preserve">Mikä on yksi alue, jonne lähetettiin vangittuja orjia?</w:t>
      </w:r>
    </w:p>
    <w:p>
      <w:r>
        <w:rPr>
          <w:b/>
        </w:rPr>
        <w:t xml:space="preserve">Kysymys 2</w:t>
      </w:r>
    </w:p>
    <w:p>
      <w:r>
        <w:t xml:space="preserve">Mitkä ihmiset olivat merkittäviä orjakauppiaita 1800-luvulla?</w:t>
      </w:r>
    </w:p>
    <w:p>
      <w:r>
        <w:rPr>
          <w:b/>
        </w:rPr>
        <w:t xml:space="preserve">Kysymys 3</w:t>
      </w:r>
    </w:p>
    <w:p>
      <w:r>
        <w:t xml:space="preserve">Kenelle Bobangit myivät orjan?</w:t>
      </w:r>
    </w:p>
    <w:p>
      <w:r>
        <w:rPr>
          <w:b/>
        </w:rPr>
        <w:t xml:space="preserve">Kysymys 4</w:t>
      </w:r>
    </w:p>
    <w:p>
      <w:r>
        <w:t xml:space="preserve">Millä joella perustettiin uusi valtakunta?</w:t>
      </w:r>
    </w:p>
    <w:p>
      <w:r>
        <w:rPr>
          <w:b/>
        </w:rPr>
        <w:t xml:space="preserve">Kysymys 5</w:t>
      </w:r>
    </w:p>
    <w:p>
      <w:r>
        <w:t xml:space="preserve">Mikä ryhmä alkoi 16. ja 17. vuosisadan aikana tehdä ryöstöretkiä alueelle?</w:t>
      </w:r>
    </w:p>
    <w:p>
      <w:r>
        <w:rPr>
          <w:b/>
        </w:rPr>
        <w:t xml:space="preserve">Kysymys 6</w:t>
      </w:r>
    </w:p>
    <w:p>
      <w:r>
        <w:t xml:space="preserve">Mitä bobangit perustivat 1700-luvulla Ubangi-joen varrelle?</w:t>
      </w:r>
    </w:p>
    <w:p>
      <w:r>
        <w:rPr>
          <w:b/>
        </w:rPr>
        <w:t xml:space="preserve">Kysymys 7</w:t>
      </w:r>
    </w:p>
    <w:p>
      <w:r>
        <w:t xml:space="preserve">Miksi Bandia-Nzakara-heimo teki alueella ryöstöretkiä 1500- ja 1600-luvuilla?</w:t>
      </w:r>
    </w:p>
    <w:p>
      <w:r>
        <w:rPr>
          <w:b/>
        </w:rPr>
        <w:t xml:space="preserve">Kysymys 8</w:t>
      </w:r>
    </w:p>
    <w:p>
      <w:r>
        <w:t xml:space="preserve">Mitkä ovat alueita, joille bobangit kuljetettiin orjareittejä pitkin?</w:t>
      </w:r>
    </w:p>
    <w:p>
      <w:r>
        <w:rPr>
          <w:b/>
        </w:rPr>
        <w:t xml:space="preserve">Kysymys 9</w:t>
      </w:r>
    </w:p>
    <w:p>
      <w:r>
        <w:t xml:space="preserve">Missä Bandia-Nzakaran orjasatamat ja -tehtaat sijaitsivat?</w:t>
      </w:r>
    </w:p>
    <w:p>
      <w:r>
        <w:rPr>
          <w:b/>
        </w:rPr>
        <w:t xml:space="preserve">Teksti numero 4</w:t>
      </w:r>
    </w:p>
    <w:p>
      <w:r>
        <w:t xml:space="preserve">Vuonna 1920 </w:t>
      </w:r>
      <w:r>
        <w:t xml:space="preserve">perustettiin </w:t>
      </w:r>
      <w:r>
        <w:rPr>
          <w:color w:val="DCDCDC"/>
        </w:rPr>
        <w:t xml:space="preserve">Ranskan Päiväntasaajan Afrikka</w:t>
      </w:r>
      <w:r>
        <w:t xml:space="preserve">, ja Ubangi-Sharia hallinnoitiin </w:t>
      </w:r>
      <w:r>
        <w:rPr>
          <w:color w:val="2F4F4F"/>
        </w:rPr>
        <w:t xml:space="preserve">Brazzavillesta</w:t>
      </w:r>
      <w:r>
        <w:t xml:space="preserve"> käsin</w:t>
      </w:r>
      <w:r>
        <w:t xml:space="preserve">. </w:t>
      </w:r>
      <w:r>
        <w:t xml:space="preserve">Ranskalaiset ottivat 1920- ja 1930-luvuilla käyttöön pakollisen </w:t>
      </w:r>
      <w:r>
        <w:t xml:space="preserve">puuvillanviljelyn, </w:t>
      </w:r>
      <w:r>
        <w:t xml:space="preserve">rakensivat </w:t>
      </w:r>
      <w:r>
        <w:rPr>
          <w:color w:val="6B8E23"/>
        </w:rPr>
        <w:t xml:space="preserve">tieverkostoa</w:t>
      </w:r>
      <w:r>
        <w:t xml:space="preserve">, yrittivät torjua uniapneaa ja perustivat protestanttisia lähetyssaarnaajia levittämään </w:t>
      </w:r>
      <w:r>
        <w:rPr>
          <w:color w:val="A0522D"/>
        </w:rPr>
        <w:t xml:space="preserve">kristinuskoa</w:t>
      </w:r>
      <w:r>
        <w:t xml:space="preserve">. </w:t>
      </w:r>
      <w:r>
        <w:t xml:space="preserve">Lisäksi otettiin käyttöön uusia pakkotyön muotoja, ja suuri määrä Ubangin kansalaisia lähetettiin työskentelemään </w:t>
      </w:r>
      <w:r>
        <w:rPr>
          <w:color w:val="228B22"/>
        </w:rPr>
        <w:t xml:space="preserve">Kongo-Ocean rautatielle</w:t>
      </w:r>
      <w:r>
        <w:t xml:space="preserve">. </w:t>
      </w:r>
      <w:r>
        <w:t xml:space="preserve">Monet näistä pakkotyöläisistä kuolivat </w:t>
      </w:r>
      <w:r>
        <w:rPr>
          <w:color w:val="191970"/>
        </w:rPr>
        <w:t xml:space="preserve">uupumukseen, sairauteen tai huonoihin olosuhteisiin</w:t>
      </w:r>
      <w:r>
        <w:t xml:space="preserve">, jotka vaativat 20-25 prosenttia </w:t>
      </w:r>
      <w:r>
        <w:rPr>
          <w:color w:val="8B0000"/>
        </w:rPr>
        <w:t xml:space="preserve">127 000 työntekijästä</w:t>
      </w:r>
      <w:r>
        <w:t xml:space="preserve">.</w:t>
      </w:r>
    </w:p>
    <w:p>
      <w:r>
        <w:rPr>
          <w:b/>
        </w:rPr>
        <w:t xml:space="preserve">Kysymys 0</w:t>
      </w:r>
    </w:p>
    <w:p>
      <w:r>
        <w:t xml:space="preserve">Milloin Päiväntasaajan Afrikka perustettiin?</w:t>
      </w:r>
    </w:p>
    <w:p>
      <w:r>
        <w:rPr>
          <w:b/>
        </w:rPr>
        <w:t xml:space="preserve">Kysymys 1</w:t>
      </w:r>
    </w:p>
    <w:p>
      <w:r>
        <w:t xml:space="preserve">Mistä Päiväntasaajan afrikkalainen juoksi?</w:t>
      </w:r>
    </w:p>
    <w:p>
      <w:r>
        <w:rPr>
          <w:b/>
        </w:rPr>
        <w:t xml:space="preserve">Kysymys 2</w:t>
      </w:r>
    </w:p>
    <w:p>
      <w:r>
        <w:t xml:space="preserve">Mitä kasvia ranskalaiset määräsivät viljeltäväksi?</w:t>
      </w:r>
    </w:p>
    <w:p>
      <w:r>
        <w:rPr>
          <w:b/>
        </w:rPr>
        <w:t xml:space="preserve">Kysymys 3</w:t>
      </w:r>
    </w:p>
    <w:p>
      <w:r>
        <w:t xml:space="preserve">Mikä tärkeä infrastruktuuri rakennettiin 1920-luvulla.</w:t>
      </w:r>
    </w:p>
    <w:p>
      <w:r>
        <w:rPr>
          <w:b/>
        </w:rPr>
        <w:t xml:space="preserve">Kysymys 4</w:t>
      </w:r>
    </w:p>
    <w:p>
      <w:r>
        <w:t xml:space="preserve">Mikä uskonto levisi Keski-Afrikan kautta?</w:t>
      </w:r>
    </w:p>
    <w:p>
      <w:r>
        <w:rPr>
          <w:b/>
        </w:rPr>
        <w:t xml:space="preserve">Kysymys 5</w:t>
      </w:r>
    </w:p>
    <w:p>
      <w:r>
        <w:t xml:space="preserve">Mikä maa perustettiin 1920- ja 1930-luvuilla?</w:t>
      </w:r>
    </w:p>
    <w:p>
      <w:r>
        <w:rPr>
          <w:b/>
        </w:rPr>
        <w:t xml:space="preserve">Kysymys 6</w:t>
      </w:r>
    </w:p>
    <w:p>
      <w:r>
        <w:t xml:space="preserve">Mistä Kongo-Ocean rautatie lähti?</w:t>
      </w:r>
    </w:p>
    <w:p>
      <w:r>
        <w:rPr>
          <w:b/>
        </w:rPr>
        <w:t xml:space="preserve">Kysymys 7</w:t>
      </w:r>
    </w:p>
    <w:p>
      <w:r>
        <w:t xml:space="preserve">Mitä kristittyjen oli pakko työstää?</w:t>
      </w:r>
    </w:p>
    <w:p>
      <w:r>
        <w:rPr>
          <w:b/>
        </w:rPr>
        <w:t xml:space="preserve">Kysymys 8</w:t>
      </w:r>
    </w:p>
    <w:p>
      <w:r>
        <w:t xml:space="preserve">Kuinka moni työntekijä perusti protestanttisia lähetyssaarnauksia?</w:t>
      </w:r>
    </w:p>
    <w:p>
      <w:r>
        <w:rPr>
          <w:b/>
        </w:rPr>
        <w:t xml:space="preserve">Kysymys 9</w:t>
      </w:r>
    </w:p>
    <w:p>
      <w:r>
        <w:t xml:space="preserve">Mistä olosuhteista Ubangi-Shari kärsi?</w:t>
      </w:r>
    </w:p>
    <w:p>
      <w:r>
        <w:rPr>
          <w:b/>
        </w:rPr>
        <w:t xml:space="preserve">Teksti numero 5</w:t>
      </w:r>
    </w:p>
    <w:p>
      <w:r>
        <w:t xml:space="preserve">Syyskuussa 1940 </w:t>
      </w:r>
      <w:r>
        <w:rPr>
          <w:color w:val="A9A9A9"/>
        </w:rPr>
        <w:t xml:space="preserve">toisen maailmansodan aikana </w:t>
      </w:r>
      <w:r>
        <w:t xml:space="preserve">gaulistimyönteiset ranskalaisupseerit ottivat Ubangi-Sharin haltuunsa, ja kenraali Leclerc perusti vapaiden ranskalaisjoukkojen päämajan </w:t>
      </w:r>
      <w:r>
        <w:rPr>
          <w:color w:val="DCDCDC"/>
        </w:rPr>
        <w:t xml:space="preserve">Banguihin</w:t>
      </w:r>
      <w:r>
        <w:t xml:space="preserve">. </w:t>
      </w:r>
      <w:r>
        <w:t xml:space="preserve">Vuonna 1946 </w:t>
      </w:r>
      <w:r>
        <w:rPr>
          <w:color w:val="2F4F4F"/>
        </w:rPr>
        <w:t xml:space="preserve">Barthélémy Boganda </w:t>
      </w:r>
      <w:r>
        <w:t xml:space="preserve">valittiin </w:t>
      </w:r>
      <w:r>
        <w:rPr>
          <w:color w:val="556B2F"/>
        </w:rPr>
        <w:t xml:space="preserve">9 000 äänellä </w:t>
      </w:r>
      <w:r>
        <w:t xml:space="preserve">Ranskan kansalliskokoukseen, ja hänestä tuli Keski-Afrikan tasavallan ensimmäinen edustaja Ranskan hallituksessa. Boganda otti edelleen </w:t>
      </w:r>
      <w:r>
        <w:rPr>
          <w:color w:val="6B8E23"/>
        </w:rPr>
        <w:t xml:space="preserve">poliittisen kannan </w:t>
      </w:r>
      <w:r>
        <w:rPr>
          <w:color w:val="A0522D"/>
        </w:rPr>
        <w:t xml:space="preserve">rasismia </w:t>
      </w:r>
      <w:r>
        <w:rPr>
          <w:color w:val="228B22"/>
        </w:rPr>
        <w:t xml:space="preserve">ja siirtomaahallintoa </w:t>
      </w:r>
      <w:r>
        <w:rPr>
          <w:color w:val="A0522D"/>
        </w:rPr>
        <w:t xml:space="preserve">vastaan</w:t>
      </w:r>
      <w:r>
        <w:t xml:space="preserve">, mutta vähitellen hän </w:t>
      </w:r>
      <w:r>
        <w:rPr>
          <w:color w:val="191970"/>
        </w:rPr>
        <w:t xml:space="preserve">lannistui Ranskan poliittisesta järjestelmästä </w:t>
      </w:r>
      <w:r>
        <w:t xml:space="preserve">ja palasi Keski-Afrikkaan perustamaan </w:t>
      </w:r>
      <w:r>
        <w:rPr>
          <w:color w:val="8B0000"/>
        </w:rPr>
        <w:t xml:space="preserve">Mustan Afrikan sosiaalisen kehityksen liikkeen </w:t>
      </w:r>
      <w:r>
        <w:t xml:space="preserve">(MESAN</w:t>
      </w:r>
      <w:r>
        <w:rPr>
          <w:color w:val="8B0000"/>
        </w:rPr>
        <w:t xml:space="preserve">)</w:t>
      </w:r>
      <w:r>
        <w:t xml:space="preserve"> vuonna 1950.</w:t>
      </w:r>
    </w:p>
    <w:p>
      <w:r>
        <w:rPr>
          <w:b/>
        </w:rPr>
        <w:t xml:space="preserve">Kysymys 0</w:t>
      </w:r>
    </w:p>
    <w:p>
      <w:r>
        <w:t xml:space="preserve">Minkä sodan aikana ranskalaiset upseerit perustivat päämajan Keski-Afrikkaan?</w:t>
      </w:r>
    </w:p>
    <w:p>
      <w:r>
        <w:rPr>
          <w:b/>
        </w:rPr>
        <w:t xml:space="preserve">Kysymys 1</w:t>
      </w:r>
    </w:p>
    <w:p>
      <w:r>
        <w:t xml:space="preserve">Kuka valittiin vuonna 1946 ensimmäiseksi edustajaksi?</w:t>
      </w:r>
    </w:p>
    <w:p>
      <w:r>
        <w:rPr>
          <w:b/>
        </w:rPr>
        <w:t xml:space="preserve">Kysymys 2</w:t>
      </w:r>
    </w:p>
    <w:p>
      <w:r>
        <w:t xml:space="preserve">Kuinka monta ääntä Boganda sai?</w:t>
      </w:r>
    </w:p>
    <w:p>
      <w:r>
        <w:rPr>
          <w:b/>
        </w:rPr>
        <w:t xml:space="preserve">Kysymys 3</w:t>
      </w:r>
    </w:p>
    <w:p>
      <w:r>
        <w:t xml:space="preserve">Mikä oli Bogandan ohjelma, jonka puolesta hän asettui ehdolle?</w:t>
      </w:r>
    </w:p>
    <w:p>
      <w:r>
        <w:rPr>
          <w:b/>
        </w:rPr>
        <w:t xml:space="preserve">Kysymys 4</w:t>
      </w:r>
    </w:p>
    <w:p>
      <w:r>
        <w:t xml:space="preserve">Mikä sai Bogandan jättämään vaaleilla valitun virkansa?</w:t>
      </w:r>
    </w:p>
    <w:p>
      <w:r>
        <w:rPr>
          <w:b/>
        </w:rPr>
        <w:t xml:space="preserve">Kysymys 5</w:t>
      </w:r>
    </w:p>
    <w:p>
      <w:r>
        <w:t xml:space="preserve">Mihin Ubangi-Shari perusti päämajansa?</w:t>
      </w:r>
    </w:p>
    <w:p>
      <w:r>
        <w:rPr>
          <w:b/>
        </w:rPr>
        <w:t xml:space="preserve">Kysymys 6</w:t>
      </w:r>
    </w:p>
    <w:p>
      <w:r>
        <w:t xml:space="preserve">Kuka valittiin vuonna 1950 Ranskan hallituksen ensimmäiseksi CAR-edustajaksi?</w:t>
      </w:r>
    </w:p>
    <w:p>
      <w:r>
        <w:rPr>
          <w:b/>
        </w:rPr>
        <w:t xml:space="preserve">Kysymys 7</w:t>
      </w:r>
    </w:p>
    <w:p>
      <w:r>
        <w:t xml:space="preserve">Kuinka monta ääntä kenraali Leclerc sai vaaleissa?</w:t>
      </w:r>
    </w:p>
    <w:p>
      <w:r>
        <w:rPr>
          <w:b/>
        </w:rPr>
        <w:t xml:space="preserve">Kysymys 8</w:t>
      </w:r>
    </w:p>
    <w:p>
      <w:r>
        <w:t xml:space="preserve">Mikä oli kenraali Leclercin poliittinen kanta?</w:t>
      </w:r>
    </w:p>
    <w:p>
      <w:r>
        <w:rPr>
          <w:b/>
        </w:rPr>
        <w:t xml:space="preserve">Kysymys 9</w:t>
      </w:r>
    </w:p>
    <w:p>
      <w:r>
        <w:t xml:space="preserve">Mitä Barthelemy Boganda perusti syyskuussa 1940?</w:t>
      </w:r>
    </w:p>
    <w:p>
      <w:r>
        <w:rPr>
          <w:b/>
        </w:rPr>
        <w:t xml:space="preserve">Teksti numero 6</w:t>
      </w:r>
    </w:p>
    <w:p>
      <w:r>
        <w:t xml:space="preserve">Ubangi-Sharin aluekokouksen vaaleissa </w:t>
      </w:r>
      <w:r>
        <w:rPr>
          <w:color w:val="A9A9A9"/>
        </w:rPr>
        <w:t xml:space="preserve">vuonna 1957 </w:t>
      </w:r>
      <w:r>
        <w:t xml:space="preserve">MESAN sai </w:t>
      </w:r>
      <w:r>
        <w:rPr>
          <w:color w:val="DCDCDC"/>
        </w:rPr>
        <w:t xml:space="preserve">347 000 ääntä 356 000 äänestä </w:t>
      </w:r>
      <w:r>
        <w:t xml:space="preserve">ja voitti </w:t>
      </w:r>
      <w:r>
        <w:rPr>
          <w:color w:val="2F4F4F"/>
        </w:rPr>
        <w:t xml:space="preserve">kaikki parlamenttipaikat, minkä </w:t>
      </w:r>
      <w:r>
        <w:t xml:space="preserve">ansiosta </w:t>
      </w:r>
      <w:r>
        <w:rPr>
          <w:color w:val="556B2F"/>
        </w:rPr>
        <w:t xml:space="preserve">Boganda </w:t>
      </w:r>
      <w:r>
        <w:t xml:space="preserve">valittiin Ranskan Päiväntasaajan Afrikan suurneuvoston puheenjohtajaksi ja Ubangi-Sharin hallituksen varapuheenjohtajaksi. Vuoden sisällä hän julisti Keski-Afrikan tasavallan perustamisen ja toimi maan ensimmäisenä pääministerinä. MESAN jatkoi olemassaoloaan, mutta sen rooli oli rajallinen. Bogandan kuoltua </w:t>
      </w:r>
      <w:r>
        <w:rPr>
          <w:color w:val="6B8E23"/>
        </w:rPr>
        <w:t xml:space="preserve">lento-onnettomuudessa </w:t>
      </w:r>
      <w:r>
        <w:rPr>
          <w:color w:val="A0522D"/>
        </w:rPr>
        <w:t xml:space="preserve">29. maaliskuuta </w:t>
      </w:r>
      <w:r>
        <w:t xml:space="preserve">1959 </w:t>
      </w:r>
      <w:r>
        <w:rPr>
          <w:color w:val="228B22"/>
        </w:rPr>
        <w:t xml:space="preserve">hänen serkkunsa David Dacko </w:t>
      </w:r>
      <w:r>
        <w:t xml:space="preserve">otti MESANin johtoonsa ja hänestä tuli maan ensimmäinen presidentti sen jälkeen, kun Keski-Afrikka oli virallisesti itsenäistynyt Ranskasta. Dacko ajoi pois poliittiset kilpailijansa, muun muassa entisen pääministerin ja keskisen Afrikan demokraattisen liikkeen (MEDAC) johtajan </w:t>
      </w:r>
      <w:r>
        <w:rPr>
          <w:color w:val="191970"/>
        </w:rPr>
        <w:t xml:space="preserve">Abel Goumban, </w:t>
      </w:r>
      <w:r>
        <w:t xml:space="preserve">jonka hän pakotti maanpakoon Ranskaan. Kun kaikki oppositiopuolueet oli tukahdutettu marraskuuhun 1962 mennessä, Dacko </w:t>
      </w:r>
      <w:r>
        <w:rPr>
          <w:color w:val="8B0000"/>
        </w:rPr>
        <w:t xml:space="preserve">julisti MESANin valtion viralliseksi puolueeksi</w:t>
      </w:r>
      <w:r>
        <w:t xml:space="preserve">.</w:t>
      </w:r>
    </w:p>
    <w:p>
      <w:r>
        <w:rPr>
          <w:b/>
        </w:rPr>
        <w:t xml:space="preserve">Kysymys 0</w:t>
      </w:r>
    </w:p>
    <w:p>
      <w:r>
        <w:t xml:space="preserve">Mikä oli MESANin saamien äänien ylivoimainen määrä?</w:t>
      </w:r>
    </w:p>
    <w:p>
      <w:r>
        <w:rPr>
          <w:b/>
        </w:rPr>
        <w:t xml:space="preserve">Kysymys 1</w:t>
      </w:r>
    </w:p>
    <w:p>
      <w:r>
        <w:t xml:space="preserve">Kuinka monta paikkaa MESAN voitti?</w:t>
      </w:r>
    </w:p>
    <w:p>
      <w:r>
        <w:rPr>
          <w:b/>
        </w:rPr>
        <w:t xml:space="preserve">Kysymys 2</w:t>
      </w:r>
    </w:p>
    <w:p>
      <w:r>
        <w:t xml:space="preserve">Kuka valittiin suurneuvoston puheenjohtajaksi?</w:t>
      </w:r>
    </w:p>
    <w:p>
      <w:r>
        <w:rPr>
          <w:b/>
        </w:rPr>
        <w:t xml:space="preserve">Kysymys 3</w:t>
      </w:r>
    </w:p>
    <w:p>
      <w:r>
        <w:t xml:space="preserve">Miten Boganda kuoli?</w:t>
      </w:r>
    </w:p>
    <w:p>
      <w:r>
        <w:rPr>
          <w:b/>
        </w:rPr>
        <w:t xml:space="preserve">Kysymys 4</w:t>
      </w:r>
    </w:p>
    <w:p>
      <w:r>
        <w:t xml:space="preserve">Kuka otti vastuun Bogandan kuoleman jälkeen?</w:t>
      </w:r>
    </w:p>
    <w:p>
      <w:r>
        <w:rPr>
          <w:b/>
        </w:rPr>
        <w:t xml:space="preserve">Kysymys 5</w:t>
      </w:r>
    </w:p>
    <w:p>
      <w:r>
        <w:t xml:space="preserve">Milloin David Dacko kuoli lento-onnettomuudessa?</w:t>
      </w:r>
    </w:p>
    <w:p>
      <w:r>
        <w:rPr>
          <w:b/>
        </w:rPr>
        <w:t xml:space="preserve">Kysymys 6</w:t>
      </w:r>
    </w:p>
    <w:p>
      <w:r>
        <w:t xml:space="preserve">Kuka joutui maanpakoon MESANissa?</w:t>
      </w:r>
    </w:p>
    <w:p>
      <w:r>
        <w:rPr>
          <w:b/>
        </w:rPr>
        <w:t xml:space="preserve">Kysymys 7</w:t>
      </w:r>
    </w:p>
    <w:p>
      <w:r>
        <w:t xml:space="preserve">Kun kaikki oppositio tukahdutettiin vuoteen 1957 mennessä, mitä Dacko teki?</w:t>
      </w:r>
    </w:p>
    <w:p>
      <w:r>
        <w:rPr>
          <w:b/>
        </w:rPr>
        <w:t xml:space="preserve">Kysymys 8</w:t>
      </w:r>
    </w:p>
    <w:p>
      <w:r>
        <w:t xml:space="preserve">Minä vuonna järjestettiin Ranskan parlamentin vaalit?</w:t>
      </w:r>
    </w:p>
    <w:p>
      <w:r>
        <w:rPr>
          <w:b/>
        </w:rPr>
        <w:t xml:space="preserve">Kysymys 9</w:t>
      </w:r>
    </w:p>
    <w:p>
      <w:r>
        <w:t xml:space="preserve">Kuinka monta ääntä Abel Goumba sai vaaleissa?</w:t>
      </w:r>
    </w:p>
    <w:p>
      <w:r>
        <w:rPr>
          <w:b/>
        </w:rPr>
        <w:t xml:space="preserve">Teksti numero 7</w:t>
      </w:r>
    </w:p>
    <w:p>
      <w:r>
        <w:t xml:space="preserve">Huhtikuussa 1979 </w:t>
      </w:r>
      <w:r>
        <w:rPr>
          <w:color w:val="A9A9A9"/>
        </w:rPr>
        <w:t xml:space="preserve">nuoret opiskelijat protestoivat </w:t>
      </w:r>
      <w:r>
        <w:rPr>
          <w:color w:val="A9A9A9"/>
        </w:rPr>
        <w:t xml:space="preserve">Bokassan määräystä </w:t>
      </w:r>
      <w:r>
        <w:rPr>
          <w:color w:val="A9A9A9"/>
        </w:rPr>
        <w:t xml:space="preserve">vastaan</w:t>
      </w:r>
      <w:r>
        <w:t xml:space="preserve">, jonka mukaan kaikkien koulun oppilaiden olisi ostettava </w:t>
      </w:r>
      <w:r>
        <w:rPr>
          <w:color w:val="2F4F4F"/>
        </w:rPr>
        <w:t xml:space="preserve">koulupuvut erään hänen vaimonsa omistamasta yrityksestä</w:t>
      </w:r>
      <w:r>
        <w:t xml:space="preserve">. </w:t>
      </w:r>
      <w:r>
        <w:t xml:space="preserve">Hallitus tukahdutti mielenosoitukset väkivaltaisesti ja tappoi </w:t>
      </w:r>
      <w:r>
        <w:rPr>
          <w:color w:val="556B2F"/>
        </w:rPr>
        <w:t xml:space="preserve">100 lasta ja nuorta</w:t>
      </w:r>
      <w:r>
        <w:t xml:space="preserve">. Bokassa itse saattoi olla henkilökohtaisesti osallisena joissakin murhissa. Syyskuussa 1979 </w:t>
      </w:r>
      <w:r>
        <w:rPr>
          <w:color w:val="6B8E23"/>
        </w:rPr>
        <w:t xml:space="preserve">Ranska </w:t>
      </w:r>
      <w:r>
        <w:t xml:space="preserve">syrjäytti Bokassan ja "palautti" </w:t>
      </w:r>
      <w:r>
        <w:rPr>
          <w:color w:val="A0522D"/>
        </w:rPr>
        <w:t xml:space="preserve">Dackon </w:t>
      </w:r>
      <w:r>
        <w:t xml:space="preserve">valtaan (ja palautti myöhemmin maan nimen Keski-Afrikan tasavallaksi). Dacko puolestaan syöstiin jälleen vallasta </w:t>
      </w:r>
      <w:r>
        <w:rPr>
          <w:color w:val="228B22"/>
        </w:rPr>
        <w:t xml:space="preserve">kenraali André Kolingban </w:t>
      </w:r>
      <w:r>
        <w:t xml:space="preserve">vallankaappauksella </w:t>
      </w:r>
      <w:r>
        <w:rPr>
          <w:color w:val="191970"/>
        </w:rPr>
        <w:t xml:space="preserve">1. syyskuuta 1981</w:t>
      </w:r>
      <w:r>
        <w:t xml:space="preserve">.</w:t>
      </w:r>
    </w:p>
    <w:p>
      <w:r>
        <w:rPr>
          <w:b/>
        </w:rPr>
        <w:t xml:space="preserve">Kysymys 0</w:t>
      </w:r>
    </w:p>
    <w:p>
      <w:r>
        <w:t xml:space="preserve">Mikä aiheutti väkivaltaisen kansannousun?</w:t>
      </w:r>
    </w:p>
    <w:p>
      <w:r>
        <w:rPr>
          <w:b/>
        </w:rPr>
        <w:t xml:space="preserve">Kysymys 1</w:t>
      </w:r>
    </w:p>
    <w:p>
      <w:r>
        <w:t xml:space="preserve">Kuinka monta kuoli huhtikuun 1979 mielenosoituksissa?</w:t>
      </w:r>
    </w:p>
    <w:p>
      <w:r>
        <w:rPr>
          <w:b/>
        </w:rPr>
        <w:t xml:space="preserve">Kysymys 2</w:t>
      </w:r>
    </w:p>
    <w:p>
      <w:r>
        <w:t xml:space="preserve">Kuka syrjäytti Bokassan tämän tapahtuman jälkeen?</w:t>
      </w:r>
    </w:p>
    <w:p>
      <w:r>
        <w:rPr>
          <w:b/>
        </w:rPr>
        <w:t xml:space="preserve">Kysymys 3</w:t>
      </w:r>
    </w:p>
    <w:p>
      <w:r>
        <w:t xml:space="preserve">Kenet Ranska palautti valtaan?</w:t>
      </w:r>
    </w:p>
    <w:p>
      <w:r>
        <w:rPr>
          <w:b/>
        </w:rPr>
        <w:t xml:space="preserve">Kysymys 4</w:t>
      </w:r>
    </w:p>
    <w:p>
      <w:r>
        <w:t xml:space="preserve">Kuka lopulta syrjäytti Dackon?</w:t>
      </w:r>
    </w:p>
    <w:p>
      <w:r>
        <w:rPr>
          <w:b/>
        </w:rPr>
        <w:t xml:space="preserve">Kysymys 5</w:t>
      </w:r>
    </w:p>
    <w:p>
      <w:r>
        <w:t xml:space="preserve">Ketä vastaan kenraali Andre protestoi huhtikuussa 1979?</w:t>
      </w:r>
    </w:p>
    <w:p>
      <w:r>
        <w:rPr>
          <w:b/>
        </w:rPr>
        <w:t xml:space="preserve">Kysymys 6</w:t>
      </w:r>
    </w:p>
    <w:p>
      <w:r>
        <w:t xml:space="preserve">Mitä ranskalaisten opiskelijoiden piti ostaa Dackon määräyksestä?</w:t>
      </w:r>
    </w:p>
    <w:p>
      <w:r>
        <w:rPr>
          <w:b/>
        </w:rPr>
        <w:t xml:space="preserve">Kysymys 7</w:t>
      </w:r>
    </w:p>
    <w:p>
      <w:r>
        <w:t xml:space="preserve">Kuinka monta lasta ja nuorta kuoli, kun Ranska kaatoi Bokassan?</w:t>
      </w:r>
    </w:p>
    <w:p>
      <w:r>
        <w:rPr>
          <w:b/>
        </w:rPr>
        <w:t xml:space="preserve">Kysymys 8</w:t>
      </w:r>
    </w:p>
    <w:p>
      <w:r>
        <w:t xml:space="preserve">Minä vuonna Bokassa syrjäytti Dackon?</w:t>
      </w:r>
    </w:p>
    <w:p>
      <w:r>
        <w:rPr>
          <w:b/>
        </w:rPr>
        <w:t xml:space="preserve">Kysymys 9</w:t>
      </w:r>
    </w:p>
    <w:p>
      <w:r>
        <w:t xml:space="preserve">Kenet Bokassa palautti valtaan syyskuussa 1979?</w:t>
      </w:r>
    </w:p>
    <w:p>
      <w:r>
        <w:rPr>
          <w:b/>
        </w:rPr>
        <w:t xml:space="preserve">Teksti numero 8</w:t>
      </w:r>
    </w:p>
    <w:p>
      <w:r>
        <w:t xml:space="preserve">Vuoteen 1990 mennessä Berliinin muurin murtumisen innoittamana </w:t>
      </w:r>
      <w:r>
        <w:t xml:space="preserve">syntyi </w:t>
      </w:r>
      <w:r>
        <w:rPr>
          <w:color w:val="A9A9A9"/>
        </w:rPr>
        <w:t xml:space="preserve">demokratiaa kannattava liike</w:t>
      </w:r>
      <w:r>
        <w:t xml:space="preserve">. </w:t>
      </w:r>
      <w:r>
        <w:rPr>
          <w:color w:val="DCDCDC"/>
        </w:rPr>
        <w:t xml:space="preserve">Yhdysvaltojen</w:t>
      </w:r>
      <w:r>
        <w:t xml:space="preserve">, Ranskan ja paikallisesti edustettuina olevien maiden ja järjestöjen ryhmän </w:t>
      </w:r>
      <w:r>
        <w:rPr>
          <w:color w:val="2F4F4F"/>
        </w:rPr>
        <w:t xml:space="preserve">GIBAFOR </w:t>
      </w:r>
      <w:r>
        <w:t xml:space="preserve">(Ranska, Yhdysvallat, Saksa, Japani, EU, Maailmanpankki ja YK) </w:t>
      </w:r>
      <w:r>
        <w:t xml:space="preserve">painostus </w:t>
      </w:r>
      <w:r>
        <w:t xml:space="preserve">sai Kolingban lopulta suostumaan periaatteessa vapaiden vaalien järjestämiseen </w:t>
      </w:r>
      <w:r>
        <w:rPr>
          <w:color w:val="556B2F"/>
        </w:rPr>
        <w:t xml:space="preserve">lokakuussa 1992 </w:t>
      </w:r>
      <w:r>
        <w:rPr>
          <w:color w:val="A0522D"/>
        </w:rPr>
        <w:t xml:space="preserve">YK:n vaalitoimiston </w:t>
      </w:r>
      <w:r>
        <w:t xml:space="preserve">avustuksella</w:t>
      </w:r>
      <w:r>
        <w:t xml:space="preserve">. </w:t>
      </w:r>
      <w:r>
        <w:rPr>
          <w:color w:val="228B22"/>
        </w:rPr>
        <w:t xml:space="preserve">Käytettyään </w:t>
      </w:r>
      <w:r>
        <w:rPr>
          <w:color w:val="191970"/>
        </w:rPr>
        <w:t xml:space="preserve">väitettyjä väärinkäytöksiä </w:t>
      </w:r>
      <w:r>
        <w:rPr>
          <w:color w:val="228B22"/>
        </w:rPr>
        <w:t xml:space="preserve">tekosyynä </w:t>
      </w:r>
      <w:r>
        <w:rPr>
          <w:color w:val="228B22"/>
        </w:rPr>
        <w:t xml:space="preserve">vaalien tulosten keskeyttämiseen </w:t>
      </w:r>
      <w:r>
        <w:t xml:space="preserve">ja pitääkseen kiinni vallasta presidentti Kolingba joutui GIBAFORin voimakkaan painostuksen kohteeksi, jotta hän perustaisi </w:t>
      </w:r>
      <w:r>
        <w:rPr>
          <w:color w:val="8B0000"/>
        </w:rPr>
        <w:t xml:space="preserve">"väliaikaisen kansallisen poliittisen neuvoston" (Conseil National Politique Provisoire de la République, CNPPR) ja "sekava vaalilautakunta", </w:t>
      </w:r>
      <w:r>
        <w:t xml:space="preserve">johon kuului edustajia kaikista poliittisista puolueista.[Viitattu ].</w:t>
      </w:r>
    </w:p>
    <w:p>
      <w:r>
        <w:rPr>
          <w:b/>
        </w:rPr>
        <w:t xml:space="preserve">Kysymys 0</w:t>
      </w:r>
    </w:p>
    <w:p>
      <w:r>
        <w:t xml:space="preserve">Mitä Berliinin muurin murtuminen innoitti?</w:t>
      </w:r>
    </w:p>
    <w:p>
      <w:r>
        <w:rPr>
          <w:b/>
        </w:rPr>
        <w:t xml:space="preserve">Kysymys 1</w:t>
      </w:r>
    </w:p>
    <w:p>
      <w:r>
        <w:t xml:space="preserve">Mikä suuri maa painosti Keski-Afrikkaa järjestämään vaalit?</w:t>
      </w:r>
    </w:p>
    <w:p>
      <w:r>
        <w:rPr>
          <w:b/>
        </w:rPr>
        <w:t xml:space="preserve">Kysymys 2</w:t>
      </w:r>
    </w:p>
    <w:p>
      <w:r>
        <w:t xml:space="preserve">Milloin pidettiin vapaat vaalit?</w:t>
      </w:r>
    </w:p>
    <w:p>
      <w:r>
        <w:rPr>
          <w:b/>
        </w:rPr>
        <w:t xml:space="preserve">Kysymys 3</w:t>
      </w:r>
    </w:p>
    <w:p>
      <w:r>
        <w:t xml:space="preserve">Kuka auttoi vapaiden vaalien järjestämisessä?</w:t>
      </w:r>
    </w:p>
    <w:p>
      <w:r>
        <w:rPr>
          <w:b/>
        </w:rPr>
        <w:t xml:space="preserve">Kysymys 4</w:t>
      </w:r>
    </w:p>
    <w:p>
      <w:r>
        <w:t xml:space="preserve">Mitä tekosyytä Kolingba käytti kiistääkseen vaalituloksen?</w:t>
      </w:r>
    </w:p>
    <w:p>
      <w:r>
        <w:rPr>
          <w:b/>
        </w:rPr>
        <w:t xml:space="preserve">Kysymys 5</w:t>
      </w:r>
    </w:p>
    <w:p>
      <w:r>
        <w:t xml:space="preserve">Minkä ryhmän ansiosta Saksassa järjestettiin lokakuussa 1992 vapaat vaalit?</w:t>
      </w:r>
    </w:p>
    <w:p>
      <w:r>
        <w:rPr>
          <w:b/>
        </w:rPr>
        <w:t xml:space="preserve">Kysymys 6</w:t>
      </w:r>
    </w:p>
    <w:p>
      <w:r>
        <w:t xml:space="preserve">Mikä on saanut vaikutteita Yhdysvalloista?</w:t>
      </w:r>
    </w:p>
    <w:p>
      <w:r>
        <w:rPr>
          <w:b/>
        </w:rPr>
        <w:t xml:space="preserve">Kysymys 7</w:t>
      </w:r>
    </w:p>
    <w:p>
      <w:r>
        <w:t xml:space="preserve">Mikä ryhmä auttoi GIBAFORia painostamaan Saksaa järjestämään vapaat vaalit?</w:t>
      </w:r>
    </w:p>
    <w:p>
      <w:r>
        <w:rPr>
          <w:b/>
        </w:rPr>
        <w:t xml:space="preserve">Kysymys 8</w:t>
      </w:r>
    </w:p>
    <w:p>
      <w:r>
        <w:t xml:space="preserve">Mitä Saksa teki pitääkseen kiinni vallasta?</w:t>
      </w:r>
    </w:p>
    <w:p>
      <w:r>
        <w:rPr>
          <w:b/>
        </w:rPr>
        <w:t xml:space="preserve">Kysymys 9</w:t>
      </w:r>
    </w:p>
    <w:p>
      <w:r>
        <w:t xml:space="preserve">Mitä GIBAFOR painosti Saksaa perustamaan?</w:t>
      </w:r>
    </w:p>
    <w:p>
      <w:r>
        <w:rPr>
          <w:b/>
        </w:rPr>
        <w:t xml:space="preserve">Teksti numero 9</w:t>
      </w:r>
    </w:p>
    <w:p>
      <w:r>
        <w:t xml:space="preserve">Kun </w:t>
      </w:r>
      <w:r>
        <w:rPr>
          <w:color w:val="A9A9A9"/>
        </w:rPr>
        <w:t xml:space="preserve">toinen vaalikierros </w:t>
      </w:r>
      <w:r>
        <w:t xml:space="preserve">lopulta järjestettiin vuonna </w:t>
      </w:r>
      <w:r>
        <w:rPr>
          <w:color w:val="DCDCDC"/>
        </w:rPr>
        <w:t xml:space="preserve">1993, </w:t>
      </w:r>
      <w:r>
        <w:t xml:space="preserve">jälleen GIBAFORin koordinoiman kansainvälisen yhteisön avustuksella, </w:t>
      </w:r>
      <w:r>
        <w:rPr>
          <w:color w:val="2F4F4F"/>
        </w:rPr>
        <w:t xml:space="preserve">Ange-Félix Patassé </w:t>
      </w:r>
      <w:r>
        <w:t xml:space="preserve">voitti </w:t>
      </w:r>
      <w:r>
        <w:rPr>
          <w:color w:val="556B2F"/>
        </w:rPr>
        <w:t xml:space="preserve">toisen vaalikierroksen </w:t>
      </w:r>
      <w:r>
        <w:rPr>
          <w:color w:val="6B8E23"/>
        </w:rPr>
        <w:t xml:space="preserve">53 prosentilla </w:t>
      </w:r>
      <w:r>
        <w:rPr>
          <w:color w:val="A0522D"/>
        </w:rPr>
        <w:t xml:space="preserve">äänistä </w:t>
      </w:r>
      <w:r>
        <w:t xml:space="preserve">ja Goumba 45,6 prosentilla</w:t>
      </w:r>
      <w:r>
        <w:rPr>
          <w:color w:val="DCDCDC"/>
        </w:rPr>
        <w:t xml:space="preserve">.</w:t>
      </w:r>
      <w:r>
        <w:t xml:space="preserve"> Patassén puolue, </w:t>
      </w:r>
      <w:r>
        <w:rPr>
          <w:color w:val="228B22"/>
        </w:rPr>
        <w:t xml:space="preserve">Mouvement pour la Libération du Peuple Centrafricain </w:t>
      </w:r>
      <w:r>
        <w:t xml:space="preserve">(MLPC) eli Keski-Afrikan kansan vapautusliike, </w:t>
      </w:r>
      <w:r>
        <w:rPr>
          <w:color w:val="191970"/>
        </w:rPr>
        <w:t xml:space="preserve">sai </w:t>
      </w:r>
      <w:r>
        <w:rPr>
          <w:color w:val="8B0000"/>
        </w:rPr>
        <w:t xml:space="preserve">yksinkertaisen mutta ei absoluuttisen enemmistön </w:t>
      </w:r>
      <w:r>
        <w:t xml:space="preserve">paikoista parlamentissa, mikä tarkoitti, että Patassén puolue tarvitsi koalitiokumppaneita.[viitattu ].</w:t>
      </w:r>
    </w:p>
    <w:p>
      <w:r>
        <w:rPr>
          <w:b/>
        </w:rPr>
        <w:t xml:space="preserve">Kysymys 0</w:t>
      </w:r>
    </w:p>
    <w:p>
      <w:r>
        <w:t xml:space="preserve">Milloin järjestettiin toiset demokraattiset vaalit?</w:t>
      </w:r>
    </w:p>
    <w:p>
      <w:r>
        <w:rPr>
          <w:b/>
        </w:rPr>
        <w:t xml:space="preserve">Kysymys 1</w:t>
      </w:r>
    </w:p>
    <w:p>
      <w:r>
        <w:t xml:space="preserve">Kenestä tuli ensimmäinen demokraattisesti valittu presidentti?</w:t>
      </w:r>
    </w:p>
    <w:p>
      <w:r>
        <w:rPr>
          <w:b/>
        </w:rPr>
        <w:t xml:space="preserve">Kysymys 2</w:t>
      </w:r>
    </w:p>
    <w:p>
      <w:r>
        <w:t xml:space="preserve">Millä prosentilla Patasse voitti?</w:t>
      </w:r>
    </w:p>
    <w:p>
      <w:r>
        <w:rPr>
          <w:b/>
        </w:rPr>
        <w:t xml:space="preserve">Kysymys 3</w:t>
      </w:r>
    </w:p>
    <w:p>
      <w:r>
        <w:t xml:space="preserve">Mikä oli voittajaosapuoli?</w:t>
      </w:r>
    </w:p>
    <w:p>
      <w:r>
        <w:rPr>
          <w:b/>
        </w:rPr>
        <w:t xml:space="preserve">Kysymys 4</w:t>
      </w:r>
    </w:p>
    <w:p>
      <w:r>
        <w:t xml:space="preserve">Saiko Patasse enemmistön äänistä?</w:t>
      </w:r>
    </w:p>
    <w:p>
      <w:r>
        <w:rPr>
          <w:b/>
        </w:rPr>
        <w:t xml:space="preserve">Kysymys 5</w:t>
      </w:r>
    </w:p>
    <w:p>
      <w:r>
        <w:t xml:space="preserve">Milloin GIBAFOR piti kokouksen?</w:t>
      </w:r>
    </w:p>
    <w:p>
      <w:r>
        <w:rPr>
          <w:b/>
        </w:rPr>
        <w:t xml:space="preserve">Kysymys 6</w:t>
      </w:r>
    </w:p>
    <w:p>
      <w:r>
        <w:t xml:space="preserve">Mitä Goumba auttoi koordinoimaan vuonna 1993?</w:t>
      </w:r>
    </w:p>
    <w:p>
      <w:r>
        <w:rPr>
          <w:b/>
        </w:rPr>
        <w:t xml:space="preserve">Kysymys 7</w:t>
      </w:r>
    </w:p>
    <w:p>
      <w:r>
        <w:t xml:space="preserve">Milloin Goumba voitti vaalit?</w:t>
      </w:r>
    </w:p>
    <w:p>
      <w:r>
        <w:rPr>
          <w:b/>
        </w:rPr>
        <w:t xml:space="preserve">Kysymys 8</w:t>
      </w:r>
    </w:p>
    <w:p>
      <w:r>
        <w:t xml:space="preserve">Kuinka suuren osan äänistä Goumba sai voittaakseen vaalit?</w:t>
      </w:r>
    </w:p>
    <w:p>
      <w:r>
        <w:rPr>
          <w:b/>
        </w:rPr>
        <w:t xml:space="preserve">Kysymys 9</w:t>
      </w:r>
    </w:p>
    <w:p>
      <w:r>
        <w:t xml:space="preserve">Millainen enemmistö Goumban puolueella MLPC:llä oli parlamentissa?</w:t>
      </w:r>
    </w:p>
    <w:p>
      <w:r>
        <w:rPr>
          <w:b/>
        </w:rPr>
        <w:t xml:space="preserve">Teksti numero 10</w:t>
      </w:r>
    </w:p>
    <w:p>
      <w:r>
        <w:t xml:space="preserve">Patassé puhdisti monet Kolingban elementit hallituksesta, ja Kolingban kannattajat syyttivät Patassén hallitusta </w:t>
      </w:r>
      <w:r>
        <w:rPr>
          <w:color w:val="A9A9A9"/>
        </w:rPr>
        <w:t xml:space="preserve">"noitavainosta" </w:t>
      </w:r>
      <w:r>
        <w:t xml:space="preserve">Yakomaa vastaan. Uusi perustuslaki hyväksyttiin </w:t>
      </w:r>
      <w:r>
        <w:rPr>
          <w:color w:val="DCDCDC"/>
        </w:rPr>
        <w:t xml:space="preserve">28. joulukuuta 1994</w:t>
      </w:r>
      <w:r>
        <w:t xml:space="preserve">, mutta sillä ei ollut juurikaan vaikutusta maan politiikkaan. </w:t>
      </w:r>
      <w:r>
        <w:rPr>
          <w:color w:val="2F4F4F"/>
        </w:rPr>
        <w:t xml:space="preserve">Vuosina 1996-1997 </w:t>
      </w:r>
      <w:r>
        <w:t xml:space="preserve">yleisön luottamus hallituksen epävakaaseen toimintaan väheni jatkuvasti, ja kolme kapinaa Patassén hallintoa vastaan johti </w:t>
      </w:r>
      <w:r>
        <w:rPr>
          <w:color w:val="556B2F"/>
        </w:rPr>
        <w:t xml:space="preserve">laajoihin omaisuuden tuhoamisiin </w:t>
      </w:r>
      <w:r>
        <w:t xml:space="preserve">ja etnisten jännitteiden lisääntymiseen. Tänä </w:t>
      </w:r>
      <w:r>
        <w:t xml:space="preserve">aikana (1996) </w:t>
      </w:r>
      <w:r>
        <w:rPr>
          <w:color w:val="6B8E23"/>
        </w:rPr>
        <w:t xml:space="preserve">rauhanturvajoukot </w:t>
      </w:r>
      <w:r>
        <w:t xml:space="preserve">evakuoivat kaikki vapaaehtoisensa naapurimaahan </w:t>
      </w:r>
      <w:r>
        <w:rPr>
          <w:color w:val="A0522D"/>
        </w:rPr>
        <w:t xml:space="preserve">Kameruniin</w:t>
      </w:r>
      <w:r>
        <w:t xml:space="preserve">. Tähän mennessä </w:t>
      </w:r>
      <w:r>
        <w:rPr>
          <w:color w:val="228B22"/>
        </w:rPr>
        <w:t xml:space="preserve">rauhanturvajoukot </w:t>
      </w:r>
      <w:r>
        <w:t xml:space="preserve">eivät ole palanneet Keski-Afrikan tasavaltaan</w:t>
      </w:r>
      <w:r>
        <w:t xml:space="preserve">. </w:t>
      </w:r>
      <w:r>
        <w:t xml:space="preserve">Tammikuussa 1997 allekirjoitetuissa </w:t>
      </w:r>
      <w:r>
        <w:rPr>
          <w:color w:val="191970"/>
        </w:rPr>
        <w:t xml:space="preserve">Banguin sopimuksissa </w:t>
      </w:r>
      <w:r>
        <w:t xml:space="preserve">määrättiin </w:t>
      </w:r>
      <w:r>
        <w:rPr>
          <w:color w:val="8B0000"/>
        </w:rPr>
        <w:t xml:space="preserve">Afrikan maiden välisen sotilasoperaation lähettämisestä Keski-Afrikan tasavaltaan </w:t>
      </w:r>
      <w:r>
        <w:t xml:space="preserve">ja entisten sotilaiden paluusta hallitukseen 7. huhtikuuta 1997. Afrikan maiden välinen sotilasoperaatio korvattiin myöhemmin YK:</w:t>
      </w:r>
      <w:r>
        <w:rPr>
          <w:color w:val="483D8B"/>
        </w:rPr>
        <w:t xml:space="preserve">n rauhanturvajoukoilla </w:t>
      </w:r>
      <w:r>
        <w:t xml:space="preserve">(MINURCA).</w:t>
      </w:r>
    </w:p>
    <w:p>
      <w:r>
        <w:rPr>
          <w:b/>
        </w:rPr>
        <w:t xml:space="preserve">Kysymys 0</w:t>
      </w:r>
    </w:p>
    <w:p>
      <w:r>
        <w:t xml:space="preserve">Milloin Keski-Afrikan uusi perustuslaki hyväksyttiin?</w:t>
      </w:r>
    </w:p>
    <w:p>
      <w:r>
        <w:rPr>
          <w:b/>
        </w:rPr>
        <w:t xml:space="preserve">Kysymys 1</w:t>
      </w:r>
    </w:p>
    <w:p>
      <w:r>
        <w:t xml:space="preserve">Milloin syntyi kapina Patassea vastaan?</w:t>
      </w:r>
    </w:p>
    <w:p>
      <w:r>
        <w:rPr>
          <w:b/>
        </w:rPr>
        <w:t xml:space="preserve">Kysymys 2</w:t>
      </w:r>
    </w:p>
    <w:p>
      <w:r>
        <w:t xml:space="preserve">Mitä vaikutuksia kapinoinnilla oli maahan?</w:t>
      </w:r>
    </w:p>
    <w:p>
      <w:r>
        <w:rPr>
          <w:b/>
        </w:rPr>
        <w:t xml:space="preserve">Kysymys 3</w:t>
      </w:r>
    </w:p>
    <w:p>
      <w:r>
        <w:t xml:space="preserve">Minne rauhanturvajoukot evakuoitiin?</w:t>
      </w:r>
    </w:p>
    <w:p>
      <w:r>
        <w:rPr>
          <w:b/>
        </w:rPr>
        <w:t xml:space="preserve">Kysymys 4</w:t>
      </w:r>
    </w:p>
    <w:p>
      <w:r>
        <w:t xml:space="preserve">Millä sopimuksella annettiin valtuudet sotilaallisen väliintulon toteuttamiseen?</w:t>
      </w:r>
    </w:p>
    <w:p>
      <w:r>
        <w:rPr>
          <w:b/>
        </w:rPr>
        <w:t xml:space="preserve">Kysymys 5</w:t>
      </w:r>
    </w:p>
    <w:p>
      <w:r>
        <w:t xml:space="preserve">Mistä Yakoma syytti Kolingban hallitusta?</w:t>
      </w:r>
    </w:p>
    <w:p>
      <w:r>
        <w:rPr>
          <w:b/>
        </w:rPr>
        <w:t xml:space="preserve">Kysymys 6</w:t>
      </w:r>
    </w:p>
    <w:p>
      <w:r>
        <w:t xml:space="preserve">Mikä ryhmä evakuoi vapaaehtoisiaan Kameruniin tammikuussa 1997?</w:t>
      </w:r>
    </w:p>
    <w:p>
      <w:r>
        <w:rPr>
          <w:b/>
        </w:rPr>
        <w:t xml:space="preserve">Kysymys 7</w:t>
      </w:r>
    </w:p>
    <w:p>
      <w:r>
        <w:t xml:space="preserve">Mikä ryhmä ei ole vielä tänään palannut Yakomaan?</w:t>
      </w:r>
    </w:p>
    <w:p>
      <w:r>
        <w:rPr>
          <w:b/>
        </w:rPr>
        <w:t xml:space="preserve">Kysymys 8</w:t>
      </w:r>
    </w:p>
    <w:p>
      <w:r>
        <w:t xml:space="preserve">Mitä kolme tammikuussa 1997 allekirjoitettua kapinaliittoa määräsivät?</w:t>
      </w:r>
    </w:p>
    <w:p>
      <w:r>
        <w:rPr>
          <w:b/>
        </w:rPr>
        <w:t xml:space="preserve">Kysymys 9</w:t>
      </w:r>
    </w:p>
    <w:p>
      <w:r>
        <w:t xml:space="preserve">Millä Yakoma myöhemmin korvattiin?</w:t>
      </w:r>
    </w:p>
    <w:p>
      <w:r>
        <w:rPr>
          <w:b/>
        </w:rPr>
        <w:t xml:space="preserve">Teksti numero 11</w:t>
      </w:r>
    </w:p>
    <w:p>
      <w:r>
        <w:t xml:space="preserve">Epäonnistuneen vallankaappauksen jälkeen Patassélle uskolliset miliisit </w:t>
      </w:r>
      <w:r>
        <w:rPr>
          <w:color w:val="A9A9A9"/>
        </w:rPr>
        <w:t xml:space="preserve">yrittivät kostaa kapinallisille </w:t>
      </w:r>
      <w:r>
        <w:t xml:space="preserve">monissa Banguin kaupunginosissa ja lietsoivat levottomuuksia, joihin kuului </w:t>
      </w:r>
      <w:r>
        <w:rPr>
          <w:color w:val="DCDCDC"/>
        </w:rPr>
        <w:t xml:space="preserve">monien </w:t>
      </w:r>
      <w:r>
        <w:rPr>
          <w:color w:val="2F4F4F"/>
        </w:rPr>
        <w:t xml:space="preserve">poliittisten vastustajien </w:t>
      </w:r>
      <w:r>
        <w:rPr>
          <w:color w:val="DCDCDC"/>
        </w:rPr>
        <w:t xml:space="preserve">murhaaminen</w:t>
      </w:r>
      <w:r>
        <w:t xml:space="preserve">. </w:t>
      </w:r>
      <w:r>
        <w:t xml:space="preserve">Lopulta Patassé alkoi epäillä, että </w:t>
      </w:r>
      <w:r>
        <w:rPr>
          <w:color w:val="556B2F"/>
        </w:rPr>
        <w:t xml:space="preserve">kenraali François Bozizé </w:t>
      </w:r>
      <w:r>
        <w:t xml:space="preserve">oli sekaantunut toiseen häntä vastaan suunnattuun vallankaappausyritykseen, minkä vuoksi Bozizé pakeni uskollisten joukkojensa kanssa </w:t>
      </w:r>
      <w:r>
        <w:rPr>
          <w:color w:val="6B8E23"/>
        </w:rPr>
        <w:t xml:space="preserve">Tšadiin</w:t>
      </w:r>
      <w:r>
        <w:t xml:space="preserve">. </w:t>
      </w:r>
      <w:r>
        <w:rPr>
          <w:color w:val="A0522D"/>
        </w:rPr>
        <w:t xml:space="preserve">Maaliskuussa </w:t>
      </w:r>
      <w:r>
        <w:t xml:space="preserve">2003 </w:t>
      </w:r>
      <w:r>
        <w:t xml:space="preserve">Bozizé teki </w:t>
      </w:r>
      <w:r>
        <w:rPr>
          <w:color w:val="228B22"/>
        </w:rPr>
        <w:t xml:space="preserve">yllätyshyökkäyksen </w:t>
      </w:r>
      <w:r>
        <w:t xml:space="preserve">Patasséa vastaan, joka oli poissa maasta</w:t>
      </w:r>
      <w:r>
        <w:rPr>
          <w:color w:val="A0522D"/>
        </w:rPr>
        <w:t xml:space="preserve">.</w:t>
      </w:r>
      <w:r>
        <w:t xml:space="preserve"> Libyan joukot ja noin 1 000 Bemban kongolaisen kapinallisjärjestön sotilasta eivät onnistuneet pysäyttämään kapinallisia, ja </w:t>
      </w:r>
      <w:r>
        <w:rPr>
          <w:color w:val="191970"/>
        </w:rPr>
        <w:t xml:space="preserve">Bozizén joukot </w:t>
      </w:r>
      <w:r>
        <w:t xml:space="preserve">onnistuivat syrjäyttämään </w:t>
      </w:r>
      <w:r>
        <w:rPr>
          <w:color w:val="8B0000"/>
        </w:rPr>
        <w:t xml:space="preserve">Patassén</w:t>
      </w:r>
      <w:r>
        <w:t xml:space="preserve">[sitaatti].</w:t>
      </w:r>
    </w:p>
    <w:p>
      <w:r>
        <w:rPr>
          <w:b/>
        </w:rPr>
        <w:t xml:space="preserve">Kysymys 0</w:t>
      </w:r>
    </w:p>
    <w:p>
      <w:r>
        <w:t xml:space="preserve">Mitä vaikutuksia epäonnistunut vallankaappaus aiheutti?</w:t>
      </w:r>
    </w:p>
    <w:p>
      <w:r>
        <w:rPr>
          <w:b/>
        </w:rPr>
        <w:t xml:space="preserve">Kysymys 1</w:t>
      </w:r>
    </w:p>
    <w:p>
      <w:r>
        <w:t xml:space="preserve">Kuka kenraali oli mukana toisessa vallankaappauksessa?</w:t>
      </w:r>
    </w:p>
    <w:p>
      <w:r>
        <w:rPr>
          <w:b/>
        </w:rPr>
        <w:t xml:space="preserve">Kysymys 2</w:t>
      </w:r>
    </w:p>
    <w:p>
      <w:r>
        <w:t xml:space="preserve">Minne kenraali Bozize pakeni?</w:t>
      </w:r>
    </w:p>
    <w:p>
      <w:r>
        <w:rPr>
          <w:b/>
        </w:rPr>
        <w:t xml:space="preserve">Kysymys 3</w:t>
      </w:r>
    </w:p>
    <w:p>
      <w:r>
        <w:t xml:space="preserve">Milloin Bozize lopulta yritti vallankaappausta?</w:t>
      </w:r>
    </w:p>
    <w:p>
      <w:r>
        <w:rPr>
          <w:b/>
        </w:rPr>
        <w:t xml:space="preserve">Kysymys 4</w:t>
      </w:r>
    </w:p>
    <w:p>
      <w:r>
        <w:t xml:space="preserve">Kuka onnistui lopulta syrjäyttämään Patassen?</w:t>
      </w:r>
    </w:p>
    <w:p>
      <w:r>
        <w:rPr>
          <w:b/>
        </w:rPr>
        <w:t xml:space="preserve">Kysymys 5</w:t>
      </w:r>
    </w:p>
    <w:p>
      <w:r>
        <w:t xml:space="preserve">Mitä Libyan joukot tekivät yllätyshyökkäyksen jälkeen Banguin kaupunginosissa?</w:t>
      </w:r>
    </w:p>
    <w:p>
      <w:r>
        <w:rPr>
          <w:b/>
        </w:rPr>
        <w:t xml:space="preserve">Kysymys 6</w:t>
      </w:r>
    </w:p>
    <w:p>
      <w:r>
        <w:t xml:space="preserve">Minne Patasse pakeni joukkoineen?</w:t>
      </w:r>
    </w:p>
    <w:p>
      <w:r>
        <w:rPr>
          <w:b/>
        </w:rPr>
        <w:t xml:space="preserve">Kysymys 7</w:t>
      </w:r>
    </w:p>
    <w:p>
      <w:r>
        <w:t xml:space="preserve">Mihin toimiin Libyan joukot ryhtyivät Patassea vastaan, kun hän oli poissa maasta?</w:t>
      </w:r>
    </w:p>
    <w:p>
      <w:r>
        <w:rPr>
          <w:b/>
        </w:rPr>
        <w:t xml:space="preserve">Kysymys 8</w:t>
      </w:r>
    </w:p>
    <w:p>
      <w:r>
        <w:t xml:space="preserve">Kenet Tšadin joukot lopulta syrjäyttivät?</w:t>
      </w:r>
    </w:p>
    <w:p>
      <w:r>
        <w:rPr>
          <w:b/>
        </w:rPr>
        <w:t xml:space="preserve">Kysymys 9</w:t>
      </w:r>
    </w:p>
    <w:p>
      <w:r>
        <w:t xml:space="preserve">Keitä murhattiin Bemban paettua Tšadiin?</w:t>
      </w:r>
    </w:p>
    <w:p>
      <w:r>
        <w:rPr>
          <w:b/>
        </w:rPr>
        <w:t xml:space="preserve">Teksti numero 12</w:t>
      </w:r>
    </w:p>
    <w:p>
      <w:r>
        <w:t xml:space="preserve">Vuonna 2004 alkoi </w:t>
      </w:r>
      <w:r>
        <w:rPr>
          <w:color w:val="A9A9A9"/>
        </w:rPr>
        <w:t xml:space="preserve">Keski-Afrikan tasavallan </w:t>
      </w:r>
      <w:r>
        <w:rPr>
          <w:color w:val="DCDCDC"/>
        </w:rPr>
        <w:t xml:space="preserve">Bushin sota</w:t>
      </w:r>
      <w:r>
        <w:t xml:space="preserve">, kun Bozizéa vastustavat joukot ryhtyivät taistelemaan hänen hallitustaan vastaan</w:t>
      </w:r>
      <w:r>
        <w:t xml:space="preserve">. </w:t>
      </w:r>
      <w:r>
        <w:rPr>
          <w:color w:val="2F4F4F"/>
        </w:rPr>
        <w:t xml:space="preserve">Toukokuussa 2005 </w:t>
      </w:r>
      <w:r>
        <w:rPr>
          <w:color w:val="556B2F"/>
        </w:rPr>
        <w:t xml:space="preserve">Bozizé voitti presidentinvaalit</w:t>
      </w:r>
      <w:r>
        <w:t xml:space="preserve">, joissa Patassé suljettiin pois, ja vuonna 2006 taistelut jatkuivat hallituksen ja kapinallisten välillä. </w:t>
      </w:r>
      <w:r>
        <w:rPr>
          <w:color w:val="A0522D"/>
        </w:rPr>
        <w:t xml:space="preserve">Marraskuussa </w:t>
      </w:r>
      <w:r>
        <w:rPr>
          <w:color w:val="6B8E23"/>
        </w:rPr>
        <w:t xml:space="preserve">2006 </w:t>
      </w:r>
      <w:r>
        <w:t xml:space="preserve">Bozizén hallitus pyysi Ranskalta sotilaallista tukea, jotta se voisi torjua kapinalliset, jotka olivat ottaneet haltuunsa </w:t>
      </w:r>
      <w:r>
        <w:rPr>
          <w:color w:val="228B22"/>
        </w:rPr>
        <w:t xml:space="preserve">kaupunkeja maan pohjoisilla alueilla</w:t>
      </w:r>
      <w:r>
        <w:t xml:space="preserve">. </w:t>
      </w:r>
      <w:r>
        <w:t xml:space="preserve">Vaikka sopimuksen alun perin julkisuuteen tulleet yksityiskohdat koskivat logistiikkaa ja tiedustelua, Ranskan apuun kuului lopulta myös </w:t>
      </w:r>
      <w:r>
        <w:rPr>
          <w:color w:val="191970"/>
        </w:rPr>
        <w:t xml:space="preserve">Mirage-hävittäjien iskuja </w:t>
      </w:r>
      <w:r>
        <w:t xml:space="preserve">kapinallisten asemiin.</w:t>
      </w:r>
    </w:p>
    <w:p>
      <w:r>
        <w:rPr>
          <w:b/>
        </w:rPr>
        <w:t xml:space="preserve">Kysymys 0</w:t>
      </w:r>
    </w:p>
    <w:p>
      <w:r>
        <w:t xml:space="preserve">Mikä sota alkoi vuonna 2004?</w:t>
      </w:r>
    </w:p>
    <w:p>
      <w:r>
        <w:rPr>
          <w:b/>
        </w:rPr>
        <w:t xml:space="preserve">Kysymys 1</w:t>
      </w:r>
    </w:p>
    <w:p>
      <w:r>
        <w:t xml:space="preserve">Millä tavoin Bozize teki hallinnostaan legitiimin?</w:t>
      </w:r>
    </w:p>
    <w:p>
      <w:r>
        <w:rPr>
          <w:b/>
        </w:rPr>
        <w:t xml:space="preserve">Kysymys 2</w:t>
      </w:r>
    </w:p>
    <w:p>
      <w:r>
        <w:t xml:space="preserve">Milloin Keski-Afrikka pyysi Ranskalta apua kapinallisia vastaan?</w:t>
      </w:r>
    </w:p>
    <w:p>
      <w:r>
        <w:rPr>
          <w:b/>
        </w:rPr>
        <w:t xml:space="preserve">Kysymys 3</w:t>
      </w:r>
    </w:p>
    <w:p>
      <w:r>
        <w:t xml:space="preserve">Miten ranskalaiset auttoivat kapinallisia vastaan?</w:t>
      </w:r>
    </w:p>
    <w:p>
      <w:r>
        <w:rPr>
          <w:b/>
        </w:rPr>
        <w:t xml:space="preserve">Kysymys 4</w:t>
      </w:r>
    </w:p>
    <w:p>
      <w:r>
        <w:t xml:space="preserve">Mitä kapinalliset ottivat haltuunsa?</w:t>
      </w:r>
    </w:p>
    <w:p>
      <w:r>
        <w:rPr>
          <w:b/>
        </w:rPr>
        <w:t xml:space="preserve">Kysymys 5</w:t>
      </w:r>
    </w:p>
    <w:p>
      <w:r>
        <w:t xml:space="preserve">Mikä alkoi vuonna 2004, kun Mirage-koneet iskivät kapinallisten asemiin?</w:t>
      </w:r>
    </w:p>
    <w:p>
      <w:r>
        <w:rPr>
          <w:b/>
        </w:rPr>
        <w:t xml:space="preserve">Kysymys 6</w:t>
      </w:r>
    </w:p>
    <w:p>
      <w:r>
        <w:t xml:space="preserve">Minä vuonna Patasse voitti presidentinvaalit?</w:t>
      </w:r>
    </w:p>
    <w:p>
      <w:r>
        <w:rPr>
          <w:b/>
        </w:rPr>
        <w:t xml:space="preserve">Kysymys 7</w:t>
      </w:r>
    </w:p>
    <w:p>
      <w:r>
        <w:t xml:space="preserve">Minä vuonna Patasse pyysi logistiikkaa ja tietoja kapinallisten torjumiseksi?</w:t>
      </w:r>
    </w:p>
    <w:p>
      <w:r>
        <w:rPr>
          <w:b/>
        </w:rPr>
        <w:t xml:space="preserve">Kysymys 8</w:t>
      </w:r>
    </w:p>
    <w:p>
      <w:r>
        <w:t xml:space="preserve">Miten Patasse auttoi Bozizea kapinallisia vastaan?</w:t>
      </w:r>
    </w:p>
    <w:p>
      <w:r>
        <w:rPr>
          <w:b/>
        </w:rPr>
        <w:t xml:space="preserve">Kysymys 9</w:t>
      </w:r>
    </w:p>
    <w:p>
      <w:r>
        <w:t xml:space="preserve">Mitä ranskalaiset ottivat haltuunsa vuonna 2006?</w:t>
      </w:r>
    </w:p>
    <w:p>
      <w:r>
        <w:rPr>
          <w:b/>
        </w:rPr>
        <w:t xml:space="preserve">Teksti numero 13</w:t>
      </w:r>
    </w:p>
    <w:p>
      <w:r>
        <w:t xml:space="preserve">Helmikuussa tehd</w:t>
      </w:r>
      <w:r>
        <w:rPr>
          <w:color w:val="A9A9A9"/>
        </w:rPr>
        <w:t xml:space="preserve">yssä </w:t>
      </w:r>
      <w:r>
        <w:rPr>
          <w:color w:val="DCDCDC"/>
        </w:rPr>
        <w:t xml:space="preserve">Syrten sopimuksessa </w:t>
      </w:r>
      <w:r>
        <w:t xml:space="preserve">ja </w:t>
      </w:r>
      <w:r>
        <w:rPr>
          <w:color w:val="2F4F4F"/>
        </w:rPr>
        <w:t xml:space="preserve">huhtikuussa 2007 tehdyssä </w:t>
      </w:r>
      <w:r>
        <w:t xml:space="preserve">Biraon rauhansopimuksessa </w:t>
      </w:r>
      <w:r>
        <w:t xml:space="preserve">vaadittiin </w:t>
      </w:r>
      <w:r>
        <w:rPr>
          <w:color w:val="556B2F"/>
        </w:rPr>
        <w:t xml:space="preserve">vihamielisyyksien lopettamista</w:t>
      </w:r>
      <w:r>
        <w:t xml:space="preserve">, FDPC:n taistelijoiden majoittamista ja heidän integroimistaan FACA:han, </w:t>
      </w:r>
      <w:r>
        <w:rPr>
          <w:color w:val="A0522D"/>
        </w:rPr>
        <w:t xml:space="preserve">poliittisten vankien vapauttamista</w:t>
      </w:r>
      <w:r>
        <w:t xml:space="preserve">, FDPC:n integroimista hallitukseen, UFDR:n armahdusta, sen tunnustamista poliittiseksi puolueeksi ja sen taistelijoiden integroimista kansalliseen armeijaan. Useat ryhmät jatkoivat taisteluita, mutta muut ryhmät </w:t>
      </w:r>
      <w:r>
        <w:rPr>
          <w:color w:val="228B22"/>
        </w:rPr>
        <w:t xml:space="preserve">allekirjoittivat sopimuksen </w:t>
      </w:r>
      <w:r>
        <w:t xml:space="preserve">tai vastaavat sopimukset hallituksen kanssa (esimerkiksi UFR 15. joulukuuta 2008). Ainoa merkittävä ryhmä, joka ei tuolloin allekirjoittanut sopimusta, oli </w:t>
      </w:r>
      <w:r>
        <w:rPr>
          <w:color w:val="191970"/>
        </w:rPr>
        <w:t xml:space="preserve">CPJP, </w:t>
      </w:r>
      <w:r>
        <w:t xml:space="preserve">joka jatkoi toimintaansa ja allekirjoitti rauhansopimuksen hallituksen kanssa </w:t>
      </w:r>
      <w:r>
        <w:rPr>
          <w:color w:val="8B0000"/>
        </w:rPr>
        <w:t xml:space="preserve">25. elokuuta 2012</w:t>
      </w:r>
      <w:r>
        <w:t xml:space="preserve">.</w:t>
      </w:r>
    </w:p>
    <w:p>
      <w:r>
        <w:rPr>
          <w:b/>
        </w:rPr>
        <w:t xml:space="preserve">Kysymys 0</w:t>
      </w:r>
    </w:p>
    <w:p>
      <w:r>
        <w:t xml:space="preserve">Millä sopimuksella vihollisuudet lopetettiin?</w:t>
      </w:r>
    </w:p>
    <w:p>
      <w:r>
        <w:rPr>
          <w:b/>
        </w:rPr>
        <w:t xml:space="preserve">Kysymys 1</w:t>
      </w:r>
    </w:p>
    <w:p>
      <w:r>
        <w:t xml:space="preserve">Mitä Biraon rauhansopimuksessa vaadittiin?</w:t>
      </w:r>
    </w:p>
    <w:p>
      <w:r>
        <w:rPr>
          <w:b/>
        </w:rPr>
        <w:t xml:space="preserve">Kysymys 2</w:t>
      </w:r>
    </w:p>
    <w:p>
      <w:r>
        <w:t xml:space="preserve">Mikä suuri ryhmä ei allekirjoittanut rauhansopimusta välittömästi?</w:t>
      </w:r>
    </w:p>
    <w:p>
      <w:r>
        <w:rPr>
          <w:b/>
        </w:rPr>
        <w:t xml:space="preserve">Kysymys 3</w:t>
      </w:r>
    </w:p>
    <w:p>
      <w:r>
        <w:t xml:space="preserve">Milloin CPJP vihdoin allekirjoitti rauhansopimuksen?</w:t>
      </w:r>
    </w:p>
    <w:p>
      <w:r>
        <w:rPr>
          <w:b/>
        </w:rPr>
        <w:t xml:space="preserve">Kysymys 4</w:t>
      </w:r>
    </w:p>
    <w:p>
      <w:r>
        <w:t xml:space="preserve">Milloin Biraon rauhansopimus allekirjoitettiin?</w:t>
      </w:r>
    </w:p>
    <w:p>
      <w:r>
        <w:rPr>
          <w:b/>
        </w:rPr>
        <w:t xml:space="preserve">Kysymys 5</w:t>
      </w:r>
    </w:p>
    <w:p>
      <w:r>
        <w:t xml:space="preserve">Milloin FDPC jatkoi toimintaansa mutta allekirjoitti myös rauhansopimuksen?</w:t>
      </w:r>
    </w:p>
    <w:p>
      <w:r>
        <w:rPr>
          <w:b/>
        </w:rPr>
        <w:t xml:space="preserve">Kysymys 6</w:t>
      </w:r>
    </w:p>
    <w:p>
      <w:r>
        <w:t xml:space="preserve">Mikä on yksi asia, jota UFDR:n helmikuussa tekemässä sopimuksessa vaadittiin?</w:t>
      </w:r>
    </w:p>
    <w:p>
      <w:r>
        <w:rPr>
          <w:b/>
        </w:rPr>
        <w:t xml:space="preserve">Kysymys 7</w:t>
      </w:r>
    </w:p>
    <w:p>
      <w:r>
        <w:t xml:space="preserve">Mikä on sen sopimuksen nimi, joka tuli ennen FACA-sopimusta huhtikuussa 2007?</w:t>
      </w:r>
    </w:p>
    <w:p>
      <w:r>
        <w:rPr>
          <w:b/>
        </w:rPr>
        <w:t xml:space="preserve">Kysymys 8</w:t>
      </w:r>
    </w:p>
    <w:p>
      <w:r>
        <w:t xml:space="preserve">Kun CPJP jatkoi taistelua, mitä muut ryhmät tekivät?</w:t>
      </w:r>
    </w:p>
    <w:p>
      <w:r>
        <w:rPr>
          <w:b/>
        </w:rPr>
        <w:t xml:space="preserve">Kysymys 9</w:t>
      </w:r>
    </w:p>
    <w:p>
      <w:r>
        <w:t xml:space="preserve">Mikä on yksi asia, jota FACA-rauhansopimuksessa vaadittiin, kun se allekirjoitettiin huhtikuussa 2007?</w:t>
      </w:r>
    </w:p>
    <w:p>
      <w:r>
        <w:rPr>
          <w:b/>
        </w:rPr>
        <w:t xml:space="preserve">Teksti numero 14</w:t>
      </w:r>
    </w:p>
    <w:p>
      <w:r>
        <w:rPr>
          <w:color w:val="A9A9A9"/>
        </w:rPr>
        <w:t xml:space="preserve">Michel Djotodia </w:t>
      </w:r>
      <w:r>
        <w:t xml:space="preserve">astui presidentiksi, ja </w:t>
      </w:r>
      <w:r>
        <w:rPr>
          <w:color w:val="DCDCDC"/>
        </w:rPr>
        <w:t xml:space="preserve">toukokuussa 2013 </w:t>
      </w:r>
      <w:r>
        <w:t xml:space="preserve">Keski-Afrikan tasavallan pääministeri Nicolas Tiangaye pyysi YK:n turvallisuusneuvostolta YK:n rauhanturvajoukkoja, ja 31. toukokuuta entinen presidentti Bozizé asetettiin syytteeseen </w:t>
      </w:r>
      <w:r>
        <w:rPr>
          <w:color w:val="2F4F4F"/>
        </w:rPr>
        <w:t xml:space="preserve">rikoksista ihmisyyttä vastaan </w:t>
      </w:r>
      <w:r>
        <w:rPr>
          <w:color w:val="556B2F"/>
        </w:rPr>
        <w:t xml:space="preserve">ja </w:t>
      </w:r>
      <w:r>
        <w:rPr>
          <w:color w:val="6B8E23"/>
        </w:rPr>
        <w:t xml:space="preserve">kansanmurhaan </w:t>
      </w:r>
      <w:r>
        <w:rPr>
          <w:color w:val="556B2F"/>
        </w:rPr>
        <w:t xml:space="preserve">yllyttämisestä</w:t>
      </w:r>
      <w:r>
        <w:rPr>
          <w:color w:val="556B2F"/>
        </w:rPr>
        <w:t xml:space="preserve">. </w:t>
      </w:r>
      <w:r>
        <w:t xml:space="preserve">Turvallisuustilanne ei parantunut </w:t>
      </w:r>
      <w:r>
        <w:rPr>
          <w:color w:val="A0522D"/>
        </w:rPr>
        <w:t xml:space="preserve">kesä-elokuun 2013 aikana</w:t>
      </w:r>
      <w:r>
        <w:t xml:space="preserve">, ja raporttien mukaan </w:t>
      </w:r>
      <w:r>
        <w:rPr>
          <w:color w:val="228B22"/>
        </w:rPr>
        <w:t xml:space="preserve">yli </w:t>
      </w:r>
      <w:r>
        <w:rPr>
          <w:color w:val="191970"/>
        </w:rPr>
        <w:t xml:space="preserve">200 000 </w:t>
      </w:r>
      <w:r>
        <w:t xml:space="preserve">maan sisällä siirtymään joutunutta henkilöä oli joutunut siirtymään kotiseudultaan, ihmisoikeusloukkauksia oli tapahtunut ja taistelut </w:t>
      </w:r>
      <w:r>
        <w:rPr>
          <w:color w:val="8B0000"/>
        </w:rPr>
        <w:t xml:space="preserve">Sélécan </w:t>
      </w:r>
      <w:r>
        <w:rPr>
          <w:color w:val="483D8B"/>
        </w:rPr>
        <w:t xml:space="preserve">ja Bozizén kannattajien </w:t>
      </w:r>
      <w:r>
        <w:t xml:space="preserve">välillä olivat jälleen käynnissä</w:t>
      </w:r>
      <w:r>
        <w:t xml:space="preserve">.</w:t>
      </w:r>
    </w:p>
    <w:p>
      <w:r>
        <w:rPr>
          <w:b/>
        </w:rPr>
        <w:t xml:space="preserve">Kysymys 0</w:t>
      </w:r>
    </w:p>
    <w:p>
      <w:r>
        <w:t xml:space="preserve">Kenestä tuli presidentti vuonna 2013?</w:t>
      </w:r>
    </w:p>
    <w:p>
      <w:r>
        <w:rPr>
          <w:b/>
        </w:rPr>
        <w:t xml:space="preserve">Kysymys 1</w:t>
      </w:r>
    </w:p>
    <w:p>
      <w:r>
        <w:t xml:space="preserve">Mistä Bozizea syytettiin?</w:t>
      </w:r>
    </w:p>
    <w:p>
      <w:r>
        <w:rPr>
          <w:b/>
        </w:rPr>
        <w:t xml:space="preserve">Kysymys 2</w:t>
      </w:r>
    </w:p>
    <w:p>
      <w:r>
        <w:t xml:space="preserve">Minkä joukkomurhan Bozize teki?</w:t>
      </w:r>
    </w:p>
    <w:p>
      <w:r>
        <w:rPr>
          <w:b/>
        </w:rPr>
        <w:t xml:space="preserve">Kysymys 3</w:t>
      </w:r>
    </w:p>
    <w:p>
      <w:r>
        <w:t xml:space="preserve">Kuinka monta ihmistä joutui siirtymään kotiseudultaan levottomuuksien vuoksi?</w:t>
      </w:r>
    </w:p>
    <w:p>
      <w:r>
        <w:rPr>
          <w:b/>
        </w:rPr>
        <w:t xml:space="preserve">Kysymys 4</w:t>
      </w:r>
    </w:p>
    <w:p>
      <w:r>
        <w:t xml:space="preserve">Mikä ryhmittymä taisteli jäljellä olevia Bozizen uskollisia vastaan?</w:t>
      </w:r>
    </w:p>
    <w:p>
      <w:r>
        <w:rPr>
          <w:b/>
        </w:rPr>
        <w:t xml:space="preserve">Kysymys 5</w:t>
      </w:r>
    </w:p>
    <w:p>
      <w:r>
        <w:t xml:space="preserve">Kuinka monta rauhanturvajoukkojen jäsentä joutui siirtymään kotiseudultaan vuonna 2013?</w:t>
      </w:r>
    </w:p>
    <w:p>
      <w:r>
        <w:rPr>
          <w:b/>
        </w:rPr>
        <w:t xml:space="preserve">Kysymys 6</w:t>
      </w:r>
    </w:p>
    <w:p>
      <w:r>
        <w:t xml:space="preserve">Mitkä ryhmät syyllistyivät vuonna 2013 rikoksiin ihmisyyttä vastaan?</w:t>
      </w:r>
    </w:p>
    <w:p>
      <w:r>
        <w:rPr>
          <w:b/>
        </w:rPr>
        <w:t xml:space="preserve">Kysymys 7</w:t>
      </w:r>
    </w:p>
    <w:p>
      <w:r>
        <w:t xml:space="preserve">Milloin presidentti Bozize pyysi YK:n rauhanturvajoukkoja?</w:t>
      </w:r>
    </w:p>
    <w:p>
      <w:r>
        <w:rPr>
          <w:b/>
        </w:rPr>
        <w:t xml:space="preserve">Kysymys 8</w:t>
      </w:r>
    </w:p>
    <w:p>
      <w:r>
        <w:t xml:space="preserve">Mitkä olivat syytteet Michel Djotokiaa vastaan?</w:t>
      </w:r>
    </w:p>
    <w:p>
      <w:r>
        <w:rPr>
          <w:b/>
        </w:rPr>
        <w:t xml:space="preserve">Kysymys 9</w:t>
      </w:r>
    </w:p>
    <w:p>
      <w:r>
        <w:t xml:space="preserve">Mihin aikaan ihmisoikeusrikkomukset eivät parantuneet?</w:t>
      </w:r>
    </w:p>
    <w:p>
      <w:r>
        <w:rPr>
          <w:b/>
        </w:rPr>
        <w:t xml:space="preserve">Teksti numero 15</w:t>
      </w:r>
    </w:p>
    <w:p>
      <w:r>
        <w:t xml:space="preserve">Lounaassa </w:t>
      </w:r>
      <w:r>
        <w:rPr>
          <w:color w:val="A9A9A9"/>
        </w:rPr>
        <w:t xml:space="preserve">Dzanga-Sanghan kansallispuisto </w:t>
      </w:r>
      <w:r>
        <w:t xml:space="preserve">sijaitsee </w:t>
      </w:r>
      <w:r>
        <w:rPr>
          <w:color w:val="DCDCDC"/>
        </w:rPr>
        <w:t xml:space="preserve">sademetsäalueella</w:t>
      </w:r>
      <w:r>
        <w:t xml:space="preserve">. </w:t>
      </w:r>
      <w:r>
        <w:t xml:space="preserve">Maa on tunnettu </w:t>
      </w:r>
      <w:r>
        <w:rPr>
          <w:color w:val="2F4F4F"/>
        </w:rPr>
        <w:t xml:space="preserve">metsänorsupopulaatiostaan </w:t>
      </w:r>
      <w:r>
        <w:t xml:space="preserve">ja läntisen </w:t>
      </w:r>
      <w:r>
        <w:rPr>
          <w:color w:val="556B2F"/>
        </w:rPr>
        <w:t xml:space="preserve">alangon gorilloista</w:t>
      </w:r>
      <w:r>
        <w:t xml:space="preserve">. </w:t>
      </w:r>
      <w:r>
        <w:t xml:space="preserve">Pohjoisessa </w:t>
      </w:r>
      <w:r>
        <w:rPr>
          <w:color w:val="6B8E23"/>
        </w:rPr>
        <w:t xml:space="preserve">Manovo-Gounda St Florisin </w:t>
      </w:r>
      <w:r>
        <w:t xml:space="preserve">kansallispuistossa on runsaasti villieläimiä, kuten </w:t>
      </w:r>
      <w:r>
        <w:rPr>
          <w:color w:val="A0522D"/>
        </w:rPr>
        <w:t xml:space="preserve">leopardeja, leijonia, gepardeja ja sarvikuonoja</w:t>
      </w:r>
      <w:r>
        <w:t xml:space="preserve">, ja </w:t>
      </w:r>
      <w:r>
        <w:rPr>
          <w:color w:val="228B22"/>
        </w:rPr>
        <w:t xml:space="preserve">Bamingui-Bangoranin kansallispuisto sijaitsee </w:t>
      </w:r>
      <w:r>
        <w:t xml:space="preserve">Keski-Afrikan koillisosassa. Puistot ovat kärsineet vakavasti </w:t>
      </w:r>
      <w:r>
        <w:rPr>
          <w:color w:val="191970"/>
        </w:rPr>
        <w:t xml:space="preserve">salametsästäjien</w:t>
      </w:r>
      <w:r>
        <w:t xml:space="preserve">, erityisesti </w:t>
      </w:r>
      <w:r>
        <w:rPr>
          <w:color w:val="8B0000"/>
        </w:rPr>
        <w:t xml:space="preserve">sudanilaisten, toiminnasta </w:t>
      </w:r>
      <w:r>
        <w:t xml:space="preserve">viimeisten kahden vuosikymmenen aikana.[viitattu ].</w:t>
      </w:r>
    </w:p>
    <w:p>
      <w:r>
        <w:rPr>
          <w:b/>
        </w:rPr>
        <w:t xml:space="preserve">Kysymys 0</w:t>
      </w:r>
    </w:p>
    <w:p>
      <w:r>
        <w:t xml:space="preserve">Mikä kansallinen osa sijaitsee lounaassa?</w:t>
      </w:r>
    </w:p>
    <w:p>
      <w:r>
        <w:rPr>
          <w:b/>
        </w:rPr>
        <w:t xml:space="preserve">Kysymys 1</w:t>
      </w:r>
    </w:p>
    <w:p>
      <w:r>
        <w:t xml:space="preserve">Mitä suuria eläimiä kansallispuistossa asuu?</w:t>
      </w:r>
    </w:p>
    <w:p>
      <w:r>
        <w:rPr>
          <w:b/>
        </w:rPr>
        <w:t xml:space="preserve">Kysymys 2</w:t>
      </w:r>
    </w:p>
    <w:p>
      <w:r>
        <w:t xml:space="preserve">Mikä kädellinen löytyy kansallispuistosta?</w:t>
      </w:r>
    </w:p>
    <w:p>
      <w:r>
        <w:rPr>
          <w:b/>
        </w:rPr>
        <w:t xml:space="preserve">Kysymys 3</w:t>
      </w:r>
    </w:p>
    <w:p>
      <w:r>
        <w:t xml:space="preserve">Mikä kansallispuisto sijaitsee pohjoisessa?</w:t>
      </w:r>
    </w:p>
    <w:p>
      <w:r>
        <w:rPr>
          <w:b/>
        </w:rPr>
        <w:t xml:space="preserve">Kysymys 4</w:t>
      </w:r>
    </w:p>
    <w:p>
      <w:r>
        <w:t xml:space="preserve">Mikä on uhannut puiston villieläimiä?</w:t>
      </w:r>
    </w:p>
    <w:p>
      <w:r>
        <w:rPr>
          <w:b/>
        </w:rPr>
        <w:t xml:space="preserve">Kysymys 5</w:t>
      </w:r>
    </w:p>
    <w:p>
      <w:r>
        <w:t xml:space="preserve">Missä lounaassa sijaitsee Manovo-Gounda St Florisin kansallispuisto?</w:t>
      </w:r>
    </w:p>
    <w:p>
      <w:r>
        <w:rPr>
          <w:b/>
        </w:rPr>
        <w:t xml:space="preserve">Kysymys 6</w:t>
      </w:r>
    </w:p>
    <w:p>
      <w:r>
        <w:t xml:space="preserve">Mikä on uhannut Keski-Afrikan eläimiä ?</w:t>
      </w:r>
    </w:p>
    <w:p>
      <w:r>
        <w:rPr>
          <w:b/>
        </w:rPr>
        <w:t xml:space="preserve">Kysymys 7</w:t>
      </w:r>
    </w:p>
    <w:p>
      <w:r>
        <w:t xml:space="preserve">Mitä eläimiä pohjoisessa sijaitsevassa Dzanga-Sanghan kansallispuistossa asuu Keski-Afrikassa?</w:t>
      </w:r>
    </w:p>
    <w:p>
      <w:r>
        <w:rPr>
          <w:b/>
        </w:rPr>
        <w:t xml:space="preserve">Kysymys 8</w:t>
      </w:r>
    </w:p>
    <w:p>
      <w:r>
        <w:t xml:space="preserve">Mistä sademetsäalueella sijaitsevat salametsästäjät ovat alun perin kotoisin?</w:t>
      </w:r>
    </w:p>
    <w:p>
      <w:r>
        <w:rPr>
          <w:b/>
        </w:rPr>
        <w:t xml:space="preserve">Kysymys 9</w:t>
      </w:r>
    </w:p>
    <w:p>
      <w:r>
        <w:t xml:space="preserve">Mikä puisto sijaitsee Sudanin koillispuolella?</w:t>
      </w:r>
    </w:p>
    <w:p>
      <w:r>
        <w:rPr>
          <w:b/>
        </w:rPr>
        <w:t xml:space="preserve">Teksti numero 16</w:t>
      </w:r>
    </w:p>
    <w:p>
      <w:r>
        <w:rPr>
          <w:color w:val="DCDCDC"/>
        </w:rPr>
        <w:t xml:space="preserve">Maassa </w:t>
      </w:r>
      <w:r>
        <w:t xml:space="preserve">toimii </w:t>
      </w:r>
      <w:r>
        <w:t xml:space="preserve">monia </w:t>
      </w:r>
      <w:r>
        <w:rPr>
          <w:color w:val="A9A9A9"/>
        </w:rPr>
        <w:t xml:space="preserve">lähetysryhmiä</w:t>
      </w:r>
      <w:r>
        <w:t xml:space="preserve">, kuten </w:t>
      </w:r>
      <w:r>
        <w:rPr>
          <w:color w:val="2F4F4F"/>
        </w:rPr>
        <w:t xml:space="preserve">luterilaisia, baptisteja, katolilaisia, Grace Brethren -järjestöjä ja Jehovan todistajia</w:t>
      </w:r>
      <w:r>
        <w:t xml:space="preserve">. </w:t>
      </w:r>
      <w:r>
        <w:t xml:space="preserve">Lähetyssaarnaajat ovat pääasiassa </w:t>
      </w:r>
      <w:r>
        <w:rPr>
          <w:color w:val="556B2F"/>
        </w:rPr>
        <w:t xml:space="preserve">Yhdysvalloista</w:t>
      </w:r>
      <w:r>
        <w:t xml:space="preserve">, Ranskasta, Italiasta ja Espanjasta, mutta monet ovat myös Nigeriasta, </w:t>
      </w:r>
      <w:r>
        <w:rPr>
          <w:color w:val="6B8E23"/>
        </w:rPr>
        <w:t xml:space="preserve">Kongon demokraattisesta tasavallasta </w:t>
      </w:r>
      <w:r>
        <w:t xml:space="preserve">ja muista Afrikan maista. </w:t>
      </w:r>
      <w:r>
        <w:t xml:space="preserve">Suuri määrä lähetyssaarnaajia lähti maasta</w:t>
      </w:r>
      <w:r>
        <w:rPr>
          <w:color w:val="A0522D"/>
        </w:rPr>
        <w:t xml:space="preserve">, kun </w:t>
      </w:r>
      <w:r>
        <w:rPr>
          <w:color w:val="228B22"/>
        </w:rPr>
        <w:t xml:space="preserve">kapinallisten ja hallituksen joukkojen väliset taistelut puhkesivat </w:t>
      </w:r>
      <w:r>
        <w:rPr>
          <w:color w:val="191970"/>
        </w:rPr>
        <w:t xml:space="preserve">vuosina </w:t>
      </w:r>
      <w:r>
        <w:rPr>
          <w:color w:val="8B0000"/>
        </w:rPr>
        <w:t xml:space="preserve">2002-3</w:t>
      </w:r>
      <w:r>
        <w:t xml:space="preserve">, mutta monet heistä ovat nyt </w:t>
      </w:r>
      <w:r>
        <w:rPr>
          <w:color w:val="483D8B"/>
        </w:rPr>
        <w:t xml:space="preserve">palanneet jatkamaan työtään</w:t>
      </w:r>
      <w:r>
        <w:t xml:space="preserve">.</w:t>
      </w:r>
    </w:p>
    <w:p>
      <w:r>
        <w:rPr>
          <w:b/>
        </w:rPr>
        <w:t xml:space="preserve">Kysymys 0</w:t>
      </w:r>
    </w:p>
    <w:p>
      <w:r>
        <w:t xml:space="preserve">Mitä uskonnollisia ryhmiä Keski-Afrikassa toimii?</w:t>
      </w:r>
    </w:p>
    <w:p>
      <w:r>
        <w:rPr>
          <w:b/>
        </w:rPr>
        <w:t xml:space="preserve">Kysymys 1</w:t>
      </w:r>
    </w:p>
    <w:p>
      <w:r>
        <w:t xml:space="preserve">Mistä suurin osa lähetyssaarnaajista tulee?</w:t>
      </w:r>
    </w:p>
    <w:p>
      <w:r>
        <w:rPr>
          <w:b/>
        </w:rPr>
        <w:t xml:space="preserve">Kysymys 2</w:t>
      </w:r>
    </w:p>
    <w:p>
      <w:r>
        <w:t xml:space="preserve">Mikä sai useimmat lähetyssaarnaajat lähtemään maasta?</w:t>
      </w:r>
    </w:p>
    <w:p>
      <w:r>
        <w:rPr>
          <w:b/>
        </w:rPr>
        <w:t xml:space="preserve">Kysymys 3</w:t>
      </w:r>
    </w:p>
    <w:p>
      <w:r>
        <w:t xml:space="preserve">Mistä Keski-Afrikan rajanaapurimaasta jotkut näistä lähetyssaarnaajista ovat kotoisin?</w:t>
      </w:r>
    </w:p>
    <w:p>
      <w:r>
        <w:rPr>
          <w:b/>
        </w:rPr>
        <w:t xml:space="preserve">Kysymys 4</w:t>
      </w:r>
    </w:p>
    <w:p>
      <w:r>
        <w:t xml:space="preserve">Milloin taistelut puhkesivat Keski-Afrikassa?</w:t>
      </w:r>
    </w:p>
    <w:p>
      <w:r>
        <w:rPr>
          <w:b/>
        </w:rPr>
        <w:t xml:space="preserve">Kysymys 5</w:t>
      </w:r>
    </w:p>
    <w:p>
      <w:r>
        <w:t xml:space="preserve">Mihin aikaan hallituksen joukot poistuivat maasta, kun kapinallisten ja hallituksen välillä käytiin taisteluita?</w:t>
      </w:r>
    </w:p>
    <w:p>
      <w:r>
        <w:rPr>
          <w:b/>
        </w:rPr>
        <w:t xml:space="preserve">Kysymys 6</w:t>
      </w:r>
    </w:p>
    <w:p>
      <w:r>
        <w:t xml:space="preserve">Missä monet kapinallisryhmät toimivat?</w:t>
      </w:r>
    </w:p>
    <w:p>
      <w:r>
        <w:rPr>
          <w:b/>
        </w:rPr>
        <w:t xml:space="preserve">Kysymys 7</w:t>
      </w:r>
    </w:p>
    <w:p>
      <w:r>
        <w:t xml:space="preserve">Minkälaisia lähetysryhmiä on enimmäkseen Nigeriasta?</w:t>
      </w:r>
    </w:p>
    <w:p>
      <w:r>
        <w:rPr>
          <w:b/>
        </w:rPr>
        <w:t xml:space="preserve">Kysymys 8</w:t>
      </w:r>
    </w:p>
    <w:p>
      <w:r>
        <w:t xml:space="preserve">Mitä tapahtui, kun nigerialaiset jatkoivat työskentelyä maassa?</w:t>
      </w:r>
    </w:p>
    <w:p>
      <w:r>
        <w:rPr>
          <w:b/>
        </w:rPr>
        <w:t xml:space="preserve">Kysymys 9</w:t>
      </w:r>
    </w:p>
    <w:p>
      <w:r>
        <w:t xml:space="preserve">Mitä kapinallisjoukot ovat tehneet vuosien 2002-3 taistelujen jälkeen?</w:t>
      </w:r>
    </w:p>
    <w:p>
      <w:r>
        <w:rPr>
          <w:b/>
        </w:rPr>
        <w:t xml:space="preserve">Teksti numero 17</w:t>
      </w:r>
    </w:p>
    <w:p>
      <w:r>
        <w:t xml:space="preserve">Vuonna 2006 jatkuvien väkivaltaisuuksien vuoksi </w:t>
      </w:r>
      <w:r>
        <w:rPr>
          <w:color w:val="A9A9A9"/>
        </w:rPr>
        <w:t xml:space="preserve">yli 50 000 </w:t>
      </w:r>
      <w:r>
        <w:t xml:space="preserve">ihmistä maan luoteisosassa oli </w:t>
      </w:r>
      <w:r>
        <w:rPr>
          <w:color w:val="DCDCDC"/>
        </w:rPr>
        <w:t xml:space="preserve">vaarassa kuolla nälkään, </w:t>
      </w:r>
      <w:r>
        <w:t xml:space="preserve">mutta tämä vältettiin </w:t>
      </w:r>
      <w:r>
        <w:rPr>
          <w:color w:val="2F4F4F"/>
        </w:rPr>
        <w:t xml:space="preserve">Yhdistyneiden Kansakuntien </w:t>
      </w:r>
      <w:r>
        <w:t xml:space="preserve">avun ansiosta. </w:t>
      </w:r>
      <w:r>
        <w:t xml:space="preserve">8. tammikuuta 2008 YK:n </w:t>
      </w:r>
      <w:r>
        <w:rPr>
          <w:color w:val="556B2F"/>
        </w:rPr>
        <w:t xml:space="preserve">pääsihteeri Ban Ki-Moon </w:t>
      </w:r>
      <w:r>
        <w:t xml:space="preserve">ilmoitti, että </w:t>
      </w:r>
      <w:r>
        <w:rPr>
          <w:color w:val="6B8E23"/>
        </w:rPr>
        <w:t xml:space="preserve">Keski-Afrikan tasavalta on oikeutettu saamaan apua rauhanrakennusrahastosta</w:t>
      </w:r>
      <w:r>
        <w:t xml:space="preserve">. Kolme ensisijaista alaa määriteltiin: ensinnäkin turvallisuusalan uudistaminen, toiseksi hyvän hallintotavan ja oikeusvaltion edistäminen ja kolmanneksi konflikteista kärsineiden yhteisöjen elvyttäminen. </w:t>
      </w:r>
      <w:r>
        <w:t xml:space="preserve">Keski-Afrikan tasavalta pyysi </w:t>
      </w:r>
      <w:r>
        <w:rPr>
          <w:color w:val="228B22"/>
        </w:rPr>
        <w:t xml:space="preserve">12. kesäkuuta </w:t>
      </w:r>
      <w:r>
        <w:rPr>
          <w:color w:val="A0522D"/>
        </w:rPr>
        <w:t xml:space="preserve">2008 </w:t>
      </w:r>
      <w:r>
        <w:t xml:space="preserve">apua </w:t>
      </w:r>
      <w:r>
        <w:rPr>
          <w:color w:val="191970"/>
        </w:rPr>
        <w:t xml:space="preserve">YK:n rauhanrakennuskomissiolta, </w:t>
      </w:r>
      <w:r>
        <w:t xml:space="preserve">joka perustettiin </w:t>
      </w:r>
      <w:r>
        <w:rPr>
          <w:color w:val="8B0000"/>
        </w:rPr>
        <w:t xml:space="preserve">vuonna 2005 </w:t>
      </w:r>
      <w:r>
        <w:rPr>
          <w:color w:val="483D8B"/>
        </w:rPr>
        <w:t xml:space="preserve">auttamaan konfliktista toipuvia maita välttämään sodan tai kaaoksen paluuta</w:t>
      </w:r>
      <w:r>
        <w:t xml:space="preserve">.</w:t>
      </w:r>
    </w:p>
    <w:p>
      <w:r>
        <w:rPr>
          <w:b/>
        </w:rPr>
        <w:t xml:space="preserve">Kysymys 0</w:t>
      </w:r>
    </w:p>
    <w:p>
      <w:r>
        <w:t xml:space="preserve">Mikä uhkasi ihmisiä luoteessa taistelujen vuoksi?</w:t>
      </w:r>
    </w:p>
    <w:p>
      <w:r>
        <w:rPr>
          <w:b/>
        </w:rPr>
        <w:t xml:space="preserve">Kysymys 1</w:t>
      </w:r>
    </w:p>
    <w:p>
      <w:r>
        <w:t xml:space="preserve">Kuka auttoi pelastamaan ihmiset nälänhädältä?</w:t>
      </w:r>
    </w:p>
    <w:p>
      <w:r>
        <w:rPr>
          <w:b/>
        </w:rPr>
        <w:t xml:space="preserve">Kysymys 2</w:t>
      </w:r>
    </w:p>
    <w:p>
      <w:r>
        <w:t xml:space="preserve">Kuka johti YK:n toimia Keski-Afrikan jälleenrakentamiseksi?</w:t>
      </w:r>
    </w:p>
    <w:p>
      <w:r>
        <w:rPr>
          <w:b/>
        </w:rPr>
        <w:t xml:space="preserve">Kysymys 3</w:t>
      </w:r>
    </w:p>
    <w:p>
      <w:r>
        <w:t xml:space="preserve">Milloin Keski-Afrikka on pyytänyt apua suoraan sodan estämiseksi?</w:t>
      </w:r>
    </w:p>
    <w:p>
      <w:r>
        <w:rPr>
          <w:b/>
        </w:rPr>
        <w:t xml:space="preserve">Kysymys 4</w:t>
      </w:r>
    </w:p>
    <w:p>
      <w:r>
        <w:t xml:space="preserve">Kuka auttoi Keski-Afrikkaa välttämään sodan?</w:t>
      </w:r>
    </w:p>
    <w:p>
      <w:r>
        <w:rPr>
          <w:b/>
        </w:rPr>
        <w:t xml:space="preserve">Kysymys 5</w:t>
      </w:r>
    </w:p>
    <w:p>
      <w:r>
        <w:t xml:space="preserve">Minä vuonna Ban Ki-Moon pyysi apua YK:lta?</w:t>
      </w:r>
    </w:p>
    <w:p>
      <w:r>
        <w:rPr>
          <w:b/>
        </w:rPr>
        <w:t xml:space="preserve">Kysymys 6</w:t>
      </w:r>
    </w:p>
    <w:p>
      <w:r>
        <w:t xml:space="preserve">Minä vuonna Keski-Afrikan tasavalta perustettiin?</w:t>
      </w:r>
    </w:p>
    <w:p>
      <w:r>
        <w:rPr>
          <w:b/>
        </w:rPr>
        <w:t xml:space="preserve">Kysymys 7</w:t>
      </w:r>
    </w:p>
    <w:p>
      <w:r>
        <w:t xml:space="preserve">Mitä varten YK perustettiin vuonna 2005?</w:t>
      </w:r>
    </w:p>
    <w:p>
      <w:r>
        <w:rPr>
          <w:b/>
        </w:rPr>
        <w:t xml:space="preserve">Kysymys 8</w:t>
      </w:r>
    </w:p>
    <w:p>
      <w:r>
        <w:t xml:space="preserve">Mitä YK:n rauhanturvaamiskomissio päätti 8. tammikuuta 2008?</w:t>
      </w:r>
    </w:p>
    <w:p>
      <w:r>
        <w:rPr>
          <w:b/>
        </w:rPr>
        <w:t xml:space="preserve">Kysymys 9</w:t>
      </w:r>
    </w:p>
    <w:p>
      <w:r>
        <w:t xml:space="preserve">Kuinka monta ihmistä pelastui konfliktista?</w:t>
      </w:r>
    </w:p>
    <w:p>
      <w:r>
        <w:rPr>
          <w:b/>
        </w:rPr>
        <w:t xml:space="preserve">Teksti numero 18</w:t>
      </w:r>
    </w:p>
    <w:p>
      <w:r>
        <w:rPr>
          <w:color w:val="A9A9A9"/>
        </w:rPr>
        <w:t xml:space="preserve">Uusi hallitus </w:t>
      </w:r>
      <w:r>
        <w:t xml:space="preserve">nimitettiin </w:t>
      </w:r>
      <w:r>
        <w:rPr>
          <w:color w:val="DCDCDC"/>
        </w:rPr>
        <w:t xml:space="preserve">31. maaliskuuta 2013, ja </w:t>
      </w:r>
      <w:r>
        <w:t xml:space="preserve">se koostui </w:t>
      </w:r>
      <w:r>
        <w:rPr>
          <w:color w:val="2F4F4F"/>
        </w:rPr>
        <w:t xml:space="preserve">Séléka-järjestön jäsenistä ja Bozizén opposition edustajista, yhdestä Bozizéa kannattavasta henkilöstä sekä muutamista kansalaisyhteiskunnan edustajista</w:t>
      </w:r>
      <w:r>
        <w:t xml:space="preserve">. </w:t>
      </w:r>
      <w:r>
        <w:t xml:space="preserve">Entiset oppositiopuolueet ilmoittivat 1. huhtikuuta </w:t>
      </w:r>
      <w:r>
        <w:rPr>
          <w:color w:val="556B2F"/>
        </w:rPr>
        <w:t xml:space="preserve">boikotoivansa </w:t>
      </w:r>
      <w:r>
        <w:rPr>
          <w:color w:val="6B8E23"/>
        </w:rPr>
        <w:t xml:space="preserve">hallitusta</w:t>
      </w:r>
      <w:r>
        <w:t xml:space="preserve">. Sen </w:t>
      </w:r>
      <w:r>
        <w:t xml:space="preserve">jälkeen kun Afrikan johtajat kieltäytyivät tunnustamasta </w:t>
      </w:r>
      <w:r>
        <w:rPr>
          <w:color w:val="A0522D"/>
        </w:rPr>
        <w:t xml:space="preserve">Djotodiaa </w:t>
      </w:r>
      <w:r>
        <w:rPr>
          <w:color w:val="228B22"/>
        </w:rPr>
        <w:t xml:space="preserve">presidentiksi </w:t>
      </w:r>
      <w:r>
        <w:t xml:space="preserve">ja ehdottivat siirtymäkauden neuvoston muodostamista ja uusien vaalien järjestämistä, Djotodia allekirjoitti </w:t>
      </w:r>
      <w:r>
        <w:t xml:space="preserve">6. huhtikuuta </w:t>
      </w:r>
      <w:r>
        <w:rPr>
          <w:color w:val="191970"/>
        </w:rPr>
        <w:t xml:space="preserve">asetuksen </w:t>
      </w:r>
      <w:r>
        <w:rPr>
          <w:color w:val="8B0000"/>
        </w:rPr>
        <w:t xml:space="preserve">siirtymäkauden parlamenttina </w:t>
      </w:r>
      <w:r>
        <w:t xml:space="preserve">toimivan neuvoston muodostamisesta</w:t>
      </w:r>
      <w:r>
        <w:t xml:space="preserve">. </w:t>
      </w:r>
      <w:r>
        <w:t xml:space="preserve">Neuvoston tehtävänä oli valita presidentti, joka toimisi ennen </w:t>
      </w:r>
      <w:r>
        <w:rPr>
          <w:color w:val="483D8B"/>
        </w:rPr>
        <w:t xml:space="preserve">18 </w:t>
      </w:r>
      <w:r>
        <w:t xml:space="preserve">kuukauden kuluttua pidettäviä vaaleja</w:t>
      </w:r>
      <w:r>
        <w:t xml:space="preserve">.</w:t>
      </w:r>
    </w:p>
    <w:p>
      <w:r>
        <w:rPr>
          <w:b/>
        </w:rPr>
        <w:t xml:space="preserve">Kysymys 0</w:t>
      </w:r>
    </w:p>
    <w:p>
      <w:r>
        <w:t xml:space="preserve">Milloin uusi hallitus istui Keski-Afrikassa?</w:t>
      </w:r>
    </w:p>
    <w:p>
      <w:r>
        <w:rPr>
          <w:b/>
        </w:rPr>
        <w:t xml:space="preserve">Kysymys 1</w:t>
      </w:r>
    </w:p>
    <w:p>
      <w:r>
        <w:t xml:space="preserve">Mitä entiset oppositiopuolueet ilmoittivat?</w:t>
      </w:r>
    </w:p>
    <w:p>
      <w:r>
        <w:rPr>
          <w:b/>
        </w:rPr>
        <w:t xml:space="preserve">Kysymys 2</w:t>
      </w:r>
    </w:p>
    <w:p>
      <w:r>
        <w:t xml:space="preserve">Kuka hylättiin uudeksi presidentiksi?</w:t>
      </w:r>
    </w:p>
    <w:p>
      <w:r>
        <w:rPr>
          <w:b/>
        </w:rPr>
        <w:t xml:space="preserve">Kysymys 3</w:t>
      </w:r>
    </w:p>
    <w:p>
      <w:r>
        <w:t xml:space="preserve">Kuka hallitsisi maata väliaikaisesti?</w:t>
      </w:r>
    </w:p>
    <w:p>
      <w:r>
        <w:rPr>
          <w:b/>
        </w:rPr>
        <w:t xml:space="preserve">Kysymys 4</w:t>
      </w:r>
    </w:p>
    <w:p>
      <w:r>
        <w:t xml:space="preserve">Kuinka kauan parlamentilla oli aikaa seuraaviin vaaleihin?</w:t>
      </w:r>
    </w:p>
    <w:p>
      <w:r>
        <w:rPr>
          <w:b/>
        </w:rPr>
        <w:t xml:space="preserve">Kysymys 5</w:t>
      </w:r>
    </w:p>
    <w:p>
      <w:r>
        <w:t xml:space="preserve">Mitä sovittiin 1. huhtikuuta?</w:t>
      </w:r>
    </w:p>
    <w:p>
      <w:r>
        <w:rPr>
          <w:b/>
        </w:rPr>
        <w:t xml:space="preserve">Kysymys 6</w:t>
      </w:r>
    </w:p>
    <w:p>
      <w:r>
        <w:t xml:space="preserve">Mistä ryhmistä transienttiparlamentti koostuu?</w:t>
      </w:r>
    </w:p>
    <w:p>
      <w:r>
        <w:rPr>
          <w:b/>
        </w:rPr>
        <w:t xml:space="preserve">Kysymys 7</w:t>
      </w:r>
    </w:p>
    <w:p>
      <w:r>
        <w:t xml:space="preserve">Mitä Djotodia sanoi boikotoivansa 31. maaliskuuta 2013?</w:t>
      </w:r>
    </w:p>
    <w:p>
      <w:r>
        <w:rPr>
          <w:b/>
        </w:rPr>
        <w:t xml:space="preserve">Kysymys 8</w:t>
      </w:r>
    </w:p>
    <w:p>
      <w:r>
        <w:t xml:space="preserve">Ketä Selekan jäsenet kieltäytyivät tunnustamasta?</w:t>
      </w:r>
    </w:p>
    <w:p>
      <w:r>
        <w:rPr>
          <w:b/>
        </w:rPr>
        <w:t xml:space="preserve">Kysymys 9</w:t>
      </w:r>
    </w:p>
    <w:p>
      <w:r>
        <w:t xml:space="preserve">Mitä afrikkalaiset johtajat allekirjoittivat Tšadissa 6. huhtikuuta?</w:t>
      </w:r>
    </w:p>
    <w:p>
      <w:r>
        <w:rPr>
          <w:b/>
        </w:rPr>
        <w:t xml:space="preserve">Teksti numero 19</w:t>
      </w:r>
    </w:p>
    <w:p>
      <w:r>
        <w:t xml:space="preserve">Tasavallan tulot asukasta kohti ovat usein noin </w:t>
      </w:r>
      <w:r>
        <w:rPr>
          <w:color w:val="A9A9A9"/>
        </w:rPr>
        <w:t xml:space="preserve">400 dollaria vuodessa</w:t>
      </w:r>
      <w:r>
        <w:t xml:space="preserve">, mikä on yksi </w:t>
      </w:r>
      <w:r>
        <w:rPr>
          <w:color w:val="2F4F4F"/>
        </w:rPr>
        <w:t xml:space="preserve">maailman </w:t>
      </w:r>
      <w:r>
        <w:rPr>
          <w:color w:val="DCDCDC"/>
        </w:rPr>
        <w:t xml:space="preserve">alhaisimmista tuloista, </w:t>
      </w:r>
      <w:r>
        <w:t xml:space="preserve">mutta tämä luku perustuu pääasiassa ilmoitettuun vientimyyntiin, eikä siinä oteta huomioon </w:t>
      </w:r>
      <w:r>
        <w:rPr>
          <w:color w:val="556B2F"/>
        </w:rPr>
        <w:t xml:space="preserve">elintarvikkeiden, paikallisesti tuotettujen alkoholijuomien, </w:t>
      </w:r>
      <w:r>
        <w:rPr>
          <w:color w:val="6B8E23"/>
        </w:rPr>
        <w:t xml:space="preserve">timanttien</w:t>
      </w:r>
      <w:r>
        <w:rPr>
          <w:color w:val="556B2F"/>
        </w:rPr>
        <w:t xml:space="preserve">, </w:t>
      </w:r>
      <w:r>
        <w:rPr>
          <w:color w:val="A0522D"/>
        </w:rPr>
        <w:t xml:space="preserve">norsunluun</w:t>
      </w:r>
      <w:r>
        <w:rPr>
          <w:color w:val="556B2F"/>
        </w:rPr>
        <w:t xml:space="preserve">, bushmeat-lihan ja perinteisten lääkkeiden </w:t>
      </w:r>
      <w:r>
        <w:rPr>
          <w:color w:val="556B2F"/>
        </w:rPr>
        <w:t xml:space="preserve">rekisteröimätöntä myyntiä</w:t>
      </w:r>
      <w:r>
        <w:t xml:space="preserve">. </w:t>
      </w:r>
      <w:r>
        <w:t xml:space="preserve">Useimmille keskiafrikkalaisille Keski-Afrikan epävirallinen talous on tärkeämpi kuin </w:t>
      </w:r>
      <w:r>
        <w:rPr>
          <w:color w:val="228B22"/>
        </w:rPr>
        <w:t xml:space="preserve">virallinen talous, ja </w:t>
      </w:r>
      <w:r>
        <w:t xml:space="preserve">vientikauppaa haittaavat </w:t>
      </w:r>
      <w:r>
        <w:rPr>
          <w:color w:val="191970"/>
        </w:rPr>
        <w:t xml:space="preserve">heikko talouskehitys ja </w:t>
      </w:r>
      <w:r>
        <w:rPr>
          <w:color w:val="8B0000"/>
        </w:rPr>
        <w:t xml:space="preserve">maan sisämaaseutuasema</w:t>
      </w:r>
      <w:r>
        <w:t xml:space="preserve">.</w:t>
      </w:r>
    </w:p>
    <w:p>
      <w:r>
        <w:rPr>
          <w:b/>
        </w:rPr>
        <w:t xml:space="preserve">Kysymys 0</w:t>
      </w:r>
    </w:p>
    <w:p>
      <w:r>
        <w:t xml:space="preserve">Mikä on tulot asukasta kohti Keski-Afrikassa?</w:t>
      </w:r>
    </w:p>
    <w:p>
      <w:r>
        <w:rPr>
          <w:b/>
        </w:rPr>
        <w:t xml:space="preserve">Kysymys 1</w:t>
      </w:r>
    </w:p>
    <w:p>
      <w:r>
        <w:t xml:space="preserve">Millainen on tulot asukasta kohti verrattuna maailman tuloihin?</w:t>
      </w:r>
    </w:p>
    <w:p>
      <w:r>
        <w:rPr>
          <w:b/>
        </w:rPr>
        <w:t xml:space="preserve">Kysymys 2</w:t>
      </w:r>
    </w:p>
    <w:p>
      <w:r>
        <w:t xml:space="preserve">Mikä jalokivi on peräisin CAR:sta?</w:t>
      </w:r>
    </w:p>
    <w:p>
      <w:r>
        <w:rPr>
          <w:b/>
        </w:rPr>
        <w:t xml:space="preserve">Kysymys 3</w:t>
      </w:r>
    </w:p>
    <w:p>
      <w:r>
        <w:t xml:space="preserve">Minkä tuotteen, jonka vuoksi salametsästäjät tappavat norsuja, voi saada autosta?</w:t>
      </w:r>
    </w:p>
    <w:p>
      <w:r>
        <w:rPr>
          <w:b/>
        </w:rPr>
        <w:t xml:space="preserve">Kysymys 4</w:t>
      </w:r>
    </w:p>
    <w:p>
      <w:r>
        <w:t xml:space="preserve">Mikä estää vientiä?</w:t>
      </w:r>
    </w:p>
    <w:p>
      <w:r>
        <w:rPr>
          <w:b/>
        </w:rPr>
        <w:t xml:space="preserve">Kysymys 5</w:t>
      </w:r>
    </w:p>
    <w:p>
      <w:r>
        <w:t xml:space="preserve">Minkä verran elintarvikkeita myydään vuodessa ilman myyntiä?</w:t>
      </w:r>
    </w:p>
    <w:p>
      <w:r>
        <w:rPr>
          <w:b/>
        </w:rPr>
        <w:t xml:space="preserve">Kysymys 6</w:t>
      </w:r>
    </w:p>
    <w:p>
      <w:r>
        <w:t xml:space="preserve">Mitä huono talouskehitysluku jättää huomiotta?</w:t>
      </w:r>
    </w:p>
    <w:p>
      <w:r>
        <w:rPr>
          <w:b/>
        </w:rPr>
        <w:t xml:space="preserve">Kysymys 7</w:t>
      </w:r>
    </w:p>
    <w:p>
      <w:r>
        <w:t xml:space="preserve">Mikä on useimmille Keski-Afrikassa asuville ihmisille tärkeämpää kuin tulot asukasta kohti?</w:t>
      </w:r>
    </w:p>
    <w:p>
      <w:r>
        <w:rPr>
          <w:b/>
        </w:rPr>
        <w:t xml:space="preserve">Kysymys 8</w:t>
      </w:r>
    </w:p>
    <w:p>
      <w:r>
        <w:t xml:space="preserve">Mikä estää elintarvikkeiden rekisteröimätöntä myyntiä?</w:t>
      </w:r>
    </w:p>
    <w:p>
      <w:r>
        <w:rPr>
          <w:b/>
        </w:rPr>
        <w:t xml:space="preserve">Kysymys 9</w:t>
      </w:r>
    </w:p>
    <w:p>
      <w:r>
        <w:t xml:space="preserve">Millainen on epävirallinen talous verrattuna maailmaan?</w:t>
      </w:r>
    </w:p>
    <w:p>
      <w:r>
        <w:rPr>
          <w:b/>
        </w:rPr>
        <w:t xml:space="preserve">Teksti numero 20</w:t>
      </w:r>
    </w:p>
    <w:p>
      <w:r>
        <w:t xml:space="preserve">Maataloutta hallitsee </w:t>
      </w:r>
      <w:r>
        <w:rPr>
          <w:color w:val="A9A9A9"/>
        </w:rPr>
        <w:t xml:space="preserve">ruokakasvien</w:t>
      </w:r>
      <w:r>
        <w:t xml:space="preserve">, kuten </w:t>
      </w:r>
      <w:r>
        <w:rPr>
          <w:color w:val="DCDCDC"/>
        </w:rPr>
        <w:t xml:space="preserve">maniokin, maapähkinöiden, maissin, durran, hirssi, seesamin ja jauhobanaan </w:t>
      </w:r>
      <w:r>
        <w:t xml:space="preserve">viljely ja myynti</w:t>
      </w:r>
      <w:r>
        <w:t xml:space="preserve">. </w:t>
      </w:r>
      <w:r>
        <w:t xml:space="preserve">BKT:n vuotuinen reaalikasvu on </w:t>
      </w:r>
      <w:r>
        <w:rPr>
          <w:color w:val="2F4F4F"/>
        </w:rPr>
        <w:t xml:space="preserve">hieman yli </w:t>
      </w:r>
      <w:r>
        <w:rPr>
          <w:color w:val="556B2F"/>
        </w:rPr>
        <w:t xml:space="preserve">3 prosenttia</w:t>
      </w:r>
      <w:r>
        <w:t xml:space="preserve">. </w:t>
      </w:r>
      <w:r>
        <w:t xml:space="preserve">Elintarvikeviljelykasvien tärkeydestä vientiin meneviin rahakasveihin nähden kertoo se, että useimpien keskiafrikkalaisten peruselintarvikkeena käytettävän maniokin kokonaistuotanto on </w:t>
      </w:r>
      <w:r>
        <w:rPr>
          <w:color w:val="6B8E23"/>
        </w:rPr>
        <w:t xml:space="preserve">200 000-300 000 </w:t>
      </w:r>
      <w:r>
        <w:t xml:space="preserve">tonnia vuodessa, kun taas </w:t>
      </w:r>
      <w:r>
        <w:t xml:space="preserve">pääasiallisen vientiin menevän rahakasvin, </w:t>
      </w:r>
      <w:r>
        <w:rPr>
          <w:color w:val="A0522D"/>
        </w:rPr>
        <w:t xml:space="preserve">puuvillan, </w:t>
      </w:r>
      <w:r>
        <w:t xml:space="preserve">tuotanto on </w:t>
      </w:r>
      <w:r>
        <w:rPr>
          <w:color w:val="228B22"/>
        </w:rPr>
        <w:t xml:space="preserve">25 000-45 000 tonnia vuodessa</w:t>
      </w:r>
      <w:r>
        <w:t xml:space="preserve">. </w:t>
      </w:r>
      <w:r>
        <w:t xml:space="preserve">Elintarvikeviljelykasveja ei viedä suuria määriä, mutta ne ovat silti maan pääasiallisia kassavirtakasveja, koska keskiafrikkalaiset saavat paljon enemmän </w:t>
      </w:r>
      <w:r>
        <w:rPr>
          <w:color w:val="191970"/>
        </w:rPr>
        <w:t xml:space="preserve">tuloja </w:t>
      </w:r>
      <w:r>
        <w:t xml:space="preserve">ylijäämäisten elintarvikeviljelykasvien ajoittaisesta myynnistä kuin puuvillan tai kahvin kaltaisista vientiin menevistä kassavirtakasveista. Suuri osa maasta on omavarainen elintarvikeviljelyssä, mutta karjankasvatuksen kehitystä haittaa </w:t>
      </w:r>
      <w:r>
        <w:rPr>
          <w:color w:val="483D8B"/>
        </w:rPr>
        <w:t xml:space="preserve">tsetse-kärpäsen</w:t>
      </w:r>
      <w:r>
        <w:rPr>
          <w:color w:val="8B0000"/>
        </w:rPr>
        <w:t xml:space="preserve"> esiintyminen</w:t>
      </w:r>
      <w:r>
        <w:t xml:space="preserve">.</w:t>
      </w:r>
    </w:p>
    <w:p>
      <w:r>
        <w:rPr>
          <w:b/>
        </w:rPr>
        <w:t xml:space="preserve">Kysymys 0</w:t>
      </w:r>
    </w:p>
    <w:p>
      <w:r>
        <w:t xml:space="preserve">Minkälainen maatalous on suosittua Keski-Afrikassa?</w:t>
      </w:r>
    </w:p>
    <w:p>
      <w:r>
        <w:rPr>
          <w:b/>
        </w:rPr>
        <w:t xml:space="preserve">Kysymys 1</w:t>
      </w:r>
    </w:p>
    <w:p>
      <w:r>
        <w:t xml:space="preserve">Millä vauhdilla talous on kasvanut viime vuosina?</w:t>
      </w:r>
    </w:p>
    <w:p>
      <w:r>
        <w:rPr>
          <w:b/>
        </w:rPr>
        <w:t xml:space="preserve">Kysymys 2</w:t>
      </w:r>
    </w:p>
    <w:p>
      <w:r>
        <w:t xml:space="preserve">Kuinka monta tonnia Cassavea tuotetaan vuodessa?</w:t>
      </w:r>
    </w:p>
    <w:p>
      <w:r>
        <w:rPr>
          <w:b/>
        </w:rPr>
        <w:t xml:space="preserve">Kysymys 3</w:t>
      </w:r>
    </w:p>
    <w:p>
      <w:r>
        <w:t xml:space="preserve">Mitä tuotetta tuotetaan ja viedään?</w:t>
      </w:r>
    </w:p>
    <w:p>
      <w:r>
        <w:rPr>
          <w:b/>
        </w:rPr>
        <w:t xml:space="preserve">Kysymys 4</w:t>
      </w:r>
    </w:p>
    <w:p>
      <w:r>
        <w:t xml:space="preserve">Mikä hyönteinen haittaa karjan kehitystä?</w:t>
      </w:r>
    </w:p>
    <w:p>
      <w:r>
        <w:rPr>
          <w:b/>
        </w:rPr>
        <w:t xml:space="preserve">Kysymys 5</w:t>
      </w:r>
    </w:p>
    <w:p>
      <w:r>
        <w:t xml:space="preserve">Mikä on todellinen vientitariffi?</w:t>
      </w:r>
    </w:p>
    <w:p>
      <w:r>
        <w:rPr>
          <w:b/>
        </w:rPr>
        <w:t xml:space="preserve">Kysymys 6</w:t>
      </w:r>
    </w:p>
    <w:p>
      <w:r>
        <w:t xml:space="preserve">Kuinka suuri osa maniokista, joka on pääasiallinen kassavakasvi, tuotetaan Keski-Afrikassa?</w:t>
      </w:r>
    </w:p>
    <w:p>
      <w:r>
        <w:rPr>
          <w:b/>
        </w:rPr>
        <w:t xml:space="preserve">Kysymys 7</w:t>
      </w:r>
    </w:p>
    <w:p>
      <w:r>
        <w:t xml:space="preserve">Mitä keskiafrikkalaiset hyötyvät enemmän karjan myynnistä?</w:t>
      </w:r>
    </w:p>
    <w:p>
      <w:r>
        <w:rPr>
          <w:b/>
        </w:rPr>
        <w:t xml:space="preserve">Kysymys 8</w:t>
      </w:r>
    </w:p>
    <w:p>
      <w:r>
        <w:t xml:space="preserve">Miten maniokin tuotanto on estynyt?</w:t>
      </w:r>
    </w:p>
    <w:p>
      <w:r>
        <w:rPr>
          <w:b/>
        </w:rPr>
        <w:t xml:space="preserve">Kysymys 9</w:t>
      </w:r>
    </w:p>
    <w:p>
      <w:r>
        <w:t xml:space="preserve">Minkälaiset vientiin menevät kassaväkikasvit hallitsevat maataloutta?</w:t>
      </w:r>
    </w:p>
    <w:p>
      <w:r>
        <w:rPr>
          <w:b/>
        </w:rPr>
        <w:t xml:space="preserve">Teksti numero 21</w:t>
      </w:r>
    </w:p>
    <w:p>
      <w:r>
        <w:t xml:space="preserve">Tällä hetkellä Keski-Afrikan tasavallassa on aktiivisia televisiopalveluja, radioasemia, </w:t>
      </w:r>
      <w:r>
        <w:rPr>
          <w:color w:val="A9A9A9"/>
        </w:rPr>
        <w:t xml:space="preserve">Internet-palvelujen </w:t>
      </w:r>
      <w:r>
        <w:t xml:space="preserve">tarjoajia ja matkapuhelinoperaattoreita; </w:t>
      </w:r>
      <w:r>
        <w:rPr>
          <w:color w:val="DCDCDC"/>
        </w:rPr>
        <w:t xml:space="preserve">Socatel </w:t>
      </w:r>
      <w:r>
        <w:t xml:space="preserve">on johtava Internet- ja matkapuhelinpalvelujen tarjoaja koko maassa. </w:t>
      </w:r>
      <w:r>
        <w:t xml:space="preserve">Televiestinnän ensisijaiset valtion sääntelyelimet </w:t>
      </w:r>
      <w:r>
        <w:rPr>
          <w:color w:val="2F4F4F"/>
        </w:rPr>
        <w:t xml:space="preserve">ovat </w:t>
      </w:r>
      <w:r>
        <w:rPr>
          <w:color w:val="556B2F"/>
        </w:rPr>
        <w:t xml:space="preserve">Ministère des Postes ja Télécommunications et des Nouvelles Technologies</w:t>
      </w:r>
      <w:r>
        <w:t xml:space="preserve">. </w:t>
      </w:r>
      <w:r>
        <w:t xml:space="preserve">Lisäksi Keski-Afrikan tasavalta saa kansainvälistä tukea televiestintään liittyviin toimiin </w:t>
      </w:r>
      <w:r>
        <w:t xml:space="preserve">Kansainvälisen televiestintäliiton </w:t>
      </w:r>
      <w:r>
        <w:rPr>
          <w:color w:val="6B8E23"/>
        </w:rPr>
        <w:t xml:space="preserve">ITU:n televiestinnän kehittämissektorilta </w:t>
      </w:r>
      <w:r>
        <w:t xml:space="preserve">(ITU-D) </w:t>
      </w:r>
      <w:r>
        <w:rPr>
          <w:color w:val="A0522D"/>
        </w:rPr>
        <w:t xml:space="preserve">infrastruktuurin parantamiseksi</w:t>
      </w:r>
      <w:r>
        <w:t xml:space="preserve">.</w:t>
      </w:r>
    </w:p>
    <w:p>
      <w:r>
        <w:rPr>
          <w:b/>
        </w:rPr>
        <w:t xml:space="preserve">Kysymys 0</w:t>
      </w:r>
    </w:p>
    <w:p>
      <w:r>
        <w:t xml:space="preserve">Mikä on Keski-Afrikan suurin televiestintäpalvelujen tarjoaja?</w:t>
      </w:r>
    </w:p>
    <w:p>
      <w:r>
        <w:rPr>
          <w:b/>
        </w:rPr>
        <w:t xml:space="preserve">Kysymys 1</w:t>
      </w:r>
    </w:p>
    <w:p>
      <w:r>
        <w:t xml:space="preserve">Mikä elin sääntelee viestintää?</w:t>
      </w:r>
    </w:p>
    <w:p>
      <w:r>
        <w:rPr>
          <w:b/>
        </w:rPr>
        <w:t xml:space="preserve">Kysymys 2</w:t>
      </w:r>
    </w:p>
    <w:p>
      <w:r>
        <w:t xml:space="preserve">Minkälainen pääsy on käytettävissä?</w:t>
      </w:r>
    </w:p>
    <w:p>
      <w:r>
        <w:rPr>
          <w:b/>
        </w:rPr>
        <w:t xml:space="preserve">Kysymys 3</w:t>
      </w:r>
    </w:p>
    <w:p>
      <w:r>
        <w:t xml:space="preserve">Kuka avustaa CAR:ia televiestinnässä?</w:t>
      </w:r>
    </w:p>
    <w:p>
      <w:r>
        <w:rPr>
          <w:b/>
        </w:rPr>
        <w:t xml:space="preserve">Kysymys 4</w:t>
      </w:r>
    </w:p>
    <w:p>
      <w:r>
        <w:t xml:space="preserve">Mihin CAR saa apua ITU-D:n viestinnässä?</w:t>
      </w:r>
    </w:p>
    <w:p>
      <w:r>
        <w:rPr>
          <w:b/>
        </w:rPr>
        <w:t xml:space="preserve">Kysymys 5</w:t>
      </w:r>
    </w:p>
    <w:p>
      <w:r>
        <w:t xml:space="preserve">Minkä valtion elimen tehtävänä on säännellä Socatelin televiestintäalaa?</w:t>
      </w:r>
    </w:p>
    <w:p>
      <w:r>
        <w:rPr>
          <w:b/>
        </w:rPr>
        <w:t xml:space="preserve">Kysymys 6</w:t>
      </w:r>
    </w:p>
    <w:p>
      <w:r>
        <w:t xml:space="preserve">Mikä on merkittävä radioaseman tarjoaja autossa?</w:t>
      </w:r>
    </w:p>
    <w:p>
      <w:r>
        <w:rPr>
          <w:b/>
        </w:rPr>
        <w:t xml:space="preserve">Kysymys 7</w:t>
      </w:r>
    </w:p>
    <w:p>
      <w:r>
        <w:t xml:space="preserve">Mihin Socatel saa apua ITU-D:ltä?</w:t>
      </w:r>
    </w:p>
    <w:p>
      <w:r>
        <w:rPr>
          <w:b/>
        </w:rPr>
        <w:t xml:space="preserve">Kysymys 8</w:t>
      </w:r>
    </w:p>
    <w:p>
      <w:r>
        <w:t xml:space="preserve">Mikä ryhmä auttaa Socatelia televiestinnässä?</w:t>
      </w:r>
    </w:p>
    <w:p>
      <w:r>
        <w:rPr>
          <w:b/>
        </w:rPr>
        <w:t xml:space="preserve">Kysymys 9</w:t>
      </w:r>
    </w:p>
    <w:p>
      <w:r>
        <w:t xml:space="preserve">Mikä ryhmä kuuluu Socateliin ja auttaa Keski-Afrikkaa televiestinnän alalla?</w:t>
      </w:r>
    </w:p>
    <w:p>
      <w:r>
        <w:rPr>
          <w:b/>
        </w:rPr>
        <w:t xml:space="preserve">Teksti numero 22</w:t>
      </w:r>
    </w:p>
    <w:p>
      <w:r>
        <w:t xml:space="preserve">Yhdysvaltain ulkoministeriön vuonna 2009 laatimassa ihmisoikeusraportissa todetaan, että ihmisoikeudet ovat Keski-Afrikassa </w:t>
      </w:r>
      <w:r>
        <w:rPr>
          <w:color w:val="A9A9A9"/>
        </w:rPr>
        <w:t xml:space="preserve">heikot</w:t>
      </w:r>
      <w:r>
        <w:t xml:space="preserve">, ja ilmaistaan huoli </w:t>
      </w:r>
      <w:r>
        <w:rPr>
          <w:color w:val="DCDCDC"/>
        </w:rPr>
        <w:t xml:space="preserve">lukuisista </w:t>
      </w:r>
      <w:r>
        <w:rPr>
          <w:color w:val="2F4F4F"/>
        </w:rPr>
        <w:t xml:space="preserve">hallituksen väärinkäytöksistä</w:t>
      </w:r>
      <w:r>
        <w:t xml:space="preserve">. Yhdysvaltain </w:t>
      </w:r>
      <w:r>
        <w:t xml:space="preserve">ulkoministeriö väitti, että merkittäviä ihmisoikeusloukkauksia, kuten </w:t>
      </w:r>
      <w:r>
        <w:rPr>
          <w:color w:val="6B8E23"/>
        </w:rPr>
        <w:t xml:space="preserve">turvallisuusjoukkojen suorittamia </w:t>
      </w:r>
      <w:r>
        <w:rPr>
          <w:color w:val="556B2F"/>
        </w:rPr>
        <w:t xml:space="preserve">laittomia teloituksia</w:t>
      </w:r>
      <w:r>
        <w:rPr>
          <w:color w:val="6B8E23"/>
        </w:rPr>
        <w:t xml:space="preserve">, epäiltyjen ja vankien kidutusta, pahoinpitelyjä ja raiskauksia, </w:t>
      </w:r>
      <w:r>
        <w:t xml:space="preserve">tapahtui rankaisematta. Se väitti myös, että </w:t>
      </w:r>
      <w:r>
        <w:t xml:space="preserve">vankiloissa ja pidätyskeskuksissa vallitsevat </w:t>
      </w:r>
      <w:r>
        <w:rPr>
          <w:color w:val="A0522D"/>
        </w:rPr>
        <w:t xml:space="preserve">ankarat ja hengenvaaralliset </w:t>
      </w:r>
      <w:r>
        <w:rPr>
          <w:color w:val="228B22"/>
        </w:rPr>
        <w:t xml:space="preserve">olosuhteet</w:t>
      </w:r>
      <w:r>
        <w:t xml:space="preserve">, </w:t>
      </w:r>
      <w:r>
        <w:rPr>
          <w:color w:val="191970"/>
        </w:rPr>
        <w:t xml:space="preserve">pidätykset ovat mielivaltaisia, tutkintavankeus pitkittyy ja oikeudenmukainen oikeudenkäynti evätään</w:t>
      </w:r>
      <w:r>
        <w:t xml:space="preserve">, </w:t>
      </w:r>
      <w:r>
        <w:rPr>
          <w:color w:val="8B0000"/>
        </w:rPr>
        <w:t xml:space="preserve">liikkumisvapautta rajoitetaan</w:t>
      </w:r>
      <w:r>
        <w:t xml:space="preserve">, viranomaiset ovat korruptoituneita ja työntekijöiden oikeuksia rajoitetaan.</w:t>
      </w:r>
    </w:p>
    <w:p>
      <w:r>
        <w:rPr>
          <w:b/>
        </w:rPr>
        <w:t xml:space="preserve">Kysymys 0</w:t>
      </w:r>
    </w:p>
    <w:p>
      <w:r>
        <w:t xml:space="preserve">Miten ihmisoikeudet ovat Keski-Afrikassa?</w:t>
      </w:r>
    </w:p>
    <w:p>
      <w:r>
        <w:rPr>
          <w:b/>
        </w:rPr>
        <w:t xml:space="preserve">Kysymys 1</w:t>
      </w:r>
    </w:p>
    <w:p>
      <w:r>
        <w:t xml:space="preserve">Mitä huolenaiheita ihmisoikeudet aiheuttavat?</w:t>
      </w:r>
    </w:p>
    <w:p>
      <w:r>
        <w:rPr>
          <w:b/>
        </w:rPr>
        <w:t xml:space="preserve">Kysymys 2</w:t>
      </w:r>
    </w:p>
    <w:p>
      <w:r>
        <w:t xml:space="preserve">Mikä rangaistus on ihmisoikeusloukkaus Yhdysvaltain ulkoministeriön mukaan?</w:t>
      </w:r>
    </w:p>
    <w:p>
      <w:r>
        <w:rPr>
          <w:b/>
        </w:rPr>
        <w:t xml:space="preserve">Kysymys 3</w:t>
      </w:r>
    </w:p>
    <w:p>
      <w:r>
        <w:t xml:space="preserve">Millainen on vankiloiden laatu Keski-Afrikassa?</w:t>
      </w:r>
    </w:p>
    <w:p>
      <w:r>
        <w:rPr>
          <w:b/>
        </w:rPr>
        <w:t xml:space="preserve">Kysymys 4</w:t>
      </w:r>
    </w:p>
    <w:p>
      <w:r>
        <w:t xml:space="preserve">Mikä oikeus tuomioistuimessa evätään ja katsotaan ihmisoikeusloukkaukseksi?</w:t>
      </w:r>
    </w:p>
    <w:p>
      <w:r>
        <w:rPr>
          <w:b/>
        </w:rPr>
        <w:t xml:space="preserve">Kysymys 5</w:t>
      </w:r>
    </w:p>
    <w:p>
      <w:r>
        <w:t xml:space="preserve">Mikä on Keski-Afrikan turvallisuusjoukkojen tilanne?</w:t>
      </w:r>
    </w:p>
    <w:p>
      <w:r>
        <w:rPr>
          <w:b/>
        </w:rPr>
        <w:t xml:space="preserve">Kysymys 6</w:t>
      </w:r>
    </w:p>
    <w:p>
      <w:r>
        <w:t xml:space="preserve">Mistä CAR:n ihmisoikeusraportti on huolestunut?</w:t>
      </w:r>
    </w:p>
    <w:p>
      <w:r>
        <w:rPr>
          <w:b/>
        </w:rPr>
        <w:t xml:space="preserve">Kysymys 7</w:t>
      </w:r>
    </w:p>
    <w:p>
      <w:r>
        <w:t xml:space="preserve">Mitä toimia CAR mainitsi, jotka tapahtuivat rankaisematta?</w:t>
      </w:r>
    </w:p>
    <w:p>
      <w:r>
        <w:rPr>
          <w:b/>
        </w:rPr>
        <w:t xml:space="preserve">Kysymys 8</w:t>
      </w:r>
    </w:p>
    <w:p>
      <w:r>
        <w:t xml:space="preserve">Millaiset ovat vankilaolosuhteet CAR:n mukaan?</w:t>
      </w:r>
    </w:p>
    <w:p>
      <w:r>
        <w:rPr>
          <w:b/>
        </w:rPr>
        <w:t xml:space="preserve">Kysymys 9</w:t>
      </w:r>
    </w:p>
    <w:p>
      <w:r>
        <w:t xml:space="preserve">Mikä on yksi ulkoministeriötä vastaan tehty toimenpide, jota pidetään ihmisoikeusloukkauksena?</w:t>
      </w:r>
    </w:p>
    <w:p>
      <w:r>
        <w:br w:type="page"/>
      </w:r>
    </w:p>
    <w:p>
      <w:r>
        <w:rPr>
          <w:b/>
          <w:u w:val="single"/>
        </w:rPr>
        <w:t xml:space="preserve">Asiakirjan numero 295</w:t>
      </w:r>
    </w:p>
    <w:p>
      <w:r>
        <w:rPr>
          <w:b/>
        </w:rPr>
        <w:t xml:space="preserve">Tekstin numero 0</w:t>
      </w:r>
    </w:p>
    <w:p>
      <w:r>
        <w:t xml:space="preserve">Astman uskotaan johtuvan </w:t>
      </w:r>
      <w:r>
        <w:rPr>
          <w:color w:val="DCDCDC"/>
        </w:rPr>
        <w:t xml:space="preserve">geneettisten ja ympäristötekijöiden </w:t>
      </w:r>
      <w:r>
        <w:rPr>
          <w:color w:val="A9A9A9"/>
        </w:rPr>
        <w:t xml:space="preserve">yhdistelmästä</w:t>
      </w:r>
      <w:r>
        <w:t xml:space="preserve">. </w:t>
      </w:r>
      <w:r>
        <w:t xml:space="preserve">Ympäristötekijöihin kuuluu </w:t>
      </w:r>
      <w:r>
        <w:rPr>
          <w:color w:val="2F4F4F"/>
        </w:rPr>
        <w:t xml:space="preserve">altistuminen ilmansaasteille ja allergeeneille</w:t>
      </w:r>
      <w:r>
        <w:t xml:space="preserve">. </w:t>
      </w:r>
      <w:r>
        <w:t xml:space="preserve">Muita mahdollisia laukaisevia tekijöitä ovat </w:t>
      </w:r>
      <w:r>
        <w:rPr>
          <w:color w:val="556B2F"/>
        </w:rPr>
        <w:t xml:space="preserve">lääkkeet, kuten </w:t>
      </w:r>
      <w:r>
        <w:rPr>
          <w:color w:val="6B8E23"/>
        </w:rPr>
        <w:t xml:space="preserve">aspiriini ja beetasalpaajat</w:t>
      </w:r>
      <w:r>
        <w:t xml:space="preserve">. </w:t>
      </w:r>
      <w:r>
        <w:t xml:space="preserve">Diagnoosi </w:t>
      </w:r>
      <w:r>
        <w:rPr>
          <w:color w:val="A0522D"/>
        </w:rPr>
        <w:t xml:space="preserve">perustuu </w:t>
      </w:r>
      <w:r>
        <w:t xml:space="preserve">yleensä </w:t>
      </w:r>
      <w:r>
        <w:rPr>
          <w:color w:val="228B22"/>
        </w:rPr>
        <w:t xml:space="preserve">oireiden malliin, hoitovasteeseen ajan mittaan ja spirometriaan</w:t>
      </w:r>
      <w:r>
        <w:t xml:space="preserve">. </w:t>
      </w:r>
      <w:r>
        <w:t xml:space="preserve">Astma luokitellaan </w:t>
      </w:r>
      <w:r>
        <w:rPr>
          <w:color w:val="191970"/>
        </w:rPr>
        <w:t xml:space="preserve">oireiden esiintymistiheyden, pakotetun uloshengityksen tilavuuden sekunnissa (FEV1) ja uloshengityksen huippuvirtauksen mukaan</w:t>
      </w:r>
      <w:r>
        <w:t xml:space="preserve">. </w:t>
      </w:r>
      <w:r>
        <w:t xml:space="preserve">Se voidaan luokitella myös </w:t>
      </w:r>
      <w:r>
        <w:rPr>
          <w:color w:val="8B0000"/>
        </w:rPr>
        <w:t xml:space="preserve">atooppiseksi tai ei-atooppiseksi</w:t>
      </w:r>
      <w:r>
        <w:t xml:space="preserve">, jolloin atopialla tarkoitetaan taipumusta tyypin 1 yliherkkyysreaktion kehittymiseen.</w:t>
      </w:r>
    </w:p>
    <w:p>
      <w:r>
        <w:rPr>
          <w:b/>
        </w:rPr>
        <w:t xml:space="preserve">Kysymys 0</w:t>
      </w:r>
    </w:p>
    <w:p>
      <w:r>
        <w:t xml:space="preserve">Mitkä kaksi tekijää aiheuttavat astmaa?</w:t>
      </w:r>
    </w:p>
    <w:p>
      <w:r>
        <w:rPr>
          <w:b/>
        </w:rPr>
        <w:t xml:space="preserve">Kysymys 1</w:t>
      </w:r>
    </w:p>
    <w:p>
      <w:r>
        <w:t xml:space="preserve">Mitkä ovat kaksi ympäristötekijää?</w:t>
      </w:r>
    </w:p>
    <w:p>
      <w:r>
        <w:rPr>
          <w:b/>
        </w:rPr>
        <w:t xml:space="preserve">Kysymys 2</w:t>
      </w:r>
    </w:p>
    <w:p>
      <w:r>
        <w:t xml:space="preserve">Mitkä lääkkeet voivat myös laukaista astman?</w:t>
      </w:r>
    </w:p>
    <w:p>
      <w:r>
        <w:rPr>
          <w:b/>
        </w:rPr>
        <w:t xml:space="preserve">Kysymys 3</w:t>
      </w:r>
    </w:p>
    <w:p>
      <w:r>
        <w:t xml:space="preserve">Mitä kuvioita käytetään astman diagnosoimiseen?</w:t>
      </w:r>
    </w:p>
    <w:p>
      <w:r>
        <w:rPr>
          <w:b/>
        </w:rPr>
        <w:t xml:space="preserve">Kysymys 4</w:t>
      </w:r>
    </w:p>
    <w:p>
      <w:r>
        <w:t xml:space="preserve">Miten astma luokitellaan?</w:t>
      </w:r>
    </w:p>
    <w:p>
      <w:r>
        <w:rPr>
          <w:b/>
        </w:rPr>
        <w:t xml:space="preserve">Kysymys 5</w:t>
      </w:r>
    </w:p>
    <w:p>
      <w:r>
        <w:t xml:space="preserve">Miten aspiriinin käyttö aktivoi allergeeneja muissa?</w:t>
      </w:r>
    </w:p>
    <w:p>
      <w:r>
        <w:rPr>
          <w:b/>
        </w:rPr>
        <w:t xml:space="preserve">Kysymys 6</w:t>
      </w:r>
    </w:p>
    <w:p>
      <w:r>
        <w:t xml:space="preserve">Mitkä ovat spirometrian laukaisevia tekijöitä?</w:t>
      </w:r>
    </w:p>
    <w:p>
      <w:r>
        <w:rPr>
          <w:b/>
        </w:rPr>
        <w:t xml:space="preserve">Kysymys 7</w:t>
      </w:r>
    </w:p>
    <w:p>
      <w:r>
        <w:t xml:space="preserve">Mistä tiedät, vaikuttaako spirometria sinuun?</w:t>
      </w:r>
    </w:p>
    <w:p>
      <w:r>
        <w:rPr>
          <w:b/>
        </w:rPr>
        <w:t xml:space="preserve">Kysymys 8</w:t>
      </w:r>
    </w:p>
    <w:p>
      <w:r>
        <w:t xml:space="preserve">Miten luokittelet spirometrian ihmisillä?</w:t>
      </w:r>
    </w:p>
    <w:p>
      <w:r>
        <w:rPr>
          <w:b/>
        </w:rPr>
        <w:t xml:space="preserve">Kysymys 9</w:t>
      </w:r>
    </w:p>
    <w:p>
      <w:r>
        <w:t xml:space="preserve">Mihin kahteen luokkaan spirometria voidaan myös luokitella?</w:t>
      </w:r>
    </w:p>
    <w:p>
      <w:r>
        <w:rPr>
          <w:b/>
        </w:rPr>
        <w:t xml:space="preserve">Teksti numero 1</w:t>
      </w:r>
    </w:p>
    <w:p>
      <w:r>
        <w:rPr>
          <w:color w:val="DCDCDC"/>
        </w:rPr>
        <w:t xml:space="preserve">Astmaan </w:t>
      </w:r>
      <w:r>
        <w:rPr>
          <w:color w:val="A9A9A9"/>
        </w:rPr>
        <w:t xml:space="preserve">ei ole parannuskeinoa</w:t>
      </w:r>
      <w:r>
        <w:t xml:space="preserve">. </w:t>
      </w:r>
      <w:r>
        <w:t xml:space="preserve">Oireita voidaan ehkäistä </w:t>
      </w:r>
      <w:r>
        <w:rPr>
          <w:color w:val="2F4F4F"/>
        </w:rPr>
        <w:t xml:space="preserve">välttämällä laukaisevia tekijöitä, kuten allergeeneja ja ärsyttäviä aineita, ja käyttämällä inhaloitavia kortikosteroideja</w:t>
      </w:r>
      <w:r>
        <w:t xml:space="preserve">. Pitkävaikutteisia beeta-agonisteja (LABA) tai antileukotrieenilääkkeitä voidaan käyttää inhaloitavien kortikosteroidien lisäksi, jos astmaoireet eivät pysy hallinnassa. Nopeasti pahenevien oireiden hoito tapahtuu yleensä </w:t>
      </w:r>
      <w:r>
        <w:rPr>
          <w:color w:val="6B8E23"/>
        </w:rPr>
        <w:t xml:space="preserve">inhaloitavalla lyhytvaikutteisella beeta-2-agonistilla, kuten salbutamolilla, ja </w:t>
      </w:r>
      <w:r>
        <w:rPr>
          <w:color w:val="556B2F"/>
        </w:rPr>
        <w:t xml:space="preserve">suun kautta otettavilla </w:t>
      </w:r>
      <w:r>
        <w:rPr>
          <w:color w:val="6B8E23"/>
        </w:rPr>
        <w:t xml:space="preserve">kortikosteroideilla</w:t>
      </w:r>
      <w:r>
        <w:t xml:space="preserve">. </w:t>
      </w:r>
      <w:r>
        <w:t xml:space="preserve">Hyvin vaikeissa tapauksissa </w:t>
      </w:r>
      <w:r>
        <w:rPr>
          <w:color w:val="228B22"/>
        </w:rPr>
        <w:t xml:space="preserve">voidaan tarvita </w:t>
      </w:r>
      <w:r>
        <w:rPr>
          <w:color w:val="A0522D"/>
        </w:rPr>
        <w:t xml:space="preserve">suonensisäisiä kortikosteroideja</w:t>
      </w:r>
      <w:r>
        <w:rPr>
          <w:color w:val="228B22"/>
        </w:rPr>
        <w:t xml:space="preserve">, magnesiumsulfaattia ja </w:t>
      </w:r>
      <w:r>
        <w:rPr>
          <w:color w:val="191970"/>
        </w:rPr>
        <w:t xml:space="preserve">sairaalahoitoa</w:t>
      </w:r>
      <w:r>
        <w:t xml:space="preserve">.</w:t>
      </w:r>
    </w:p>
    <w:p>
      <w:r>
        <w:rPr>
          <w:b/>
        </w:rPr>
        <w:t xml:space="preserve">Kysymys 0</w:t>
      </w:r>
    </w:p>
    <w:p>
      <w:r>
        <w:t xml:space="preserve">Onko astmaan olemassa parannuskeinoa?</w:t>
      </w:r>
    </w:p>
    <w:p>
      <w:r>
        <w:rPr>
          <w:b/>
        </w:rPr>
        <w:t xml:space="preserve">Kysymys 1</w:t>
      </w:r>
    </w:p>
    <w:p>
      <w:r>
        <w:t xml:space="preserve">Miten oireita voidaan ehkäistä?</w:t>
      </w:r>
    </w:p>
    <w:p>
      <w:r>
        <w:rPr>
          <w:b/>
        </w:rPr>
        <w:t xml:space="preserve">Kysymys 2</w:t>
      </w:r>
    </w:p>
    <w:p>
      <w:r>
        <w:t xml:space="preserve">Mitä otetaan suun kautta nopeasti pahenevien oireiden hoitoon?</w:t>
      </w:r>
    </w:p>
    <w:p>
      <w:r>
        <w:rPr>
          <w:b/>
        </w:rPr>
        <w:t xml:space="preserve">Kysymys 3</w:t>
      </w:r>
    </w:p>
    <w:p>
      <w:r>
        <w:t xml:space="preserve">Mitä tapahtuu hyvin vaikeissa astmatapauksissa?</w:t>
      </w:r>
    </w:p>
    <w:p>
      <w:r>
        <w:rPr>
          <w:b/>
        </w:rPr>
        <w:t xml:space="preserve">Kysymys 4</w:t>
      </w:r>
    </w:p>
    <w:p>
      <w:r>
        <w:t xml:space="preserve">Onko pitkävaikutteisiin beeta-agonisteihin parannuskeinoa?</w:t>
      </w:r>
    </w:p>
    <w:p>
      <w:r>
        <w:rPr>
          <w:b/>
        </w:rPr>
        <w:t xml:space="preserve">Kysymys 5</w:t>
      </w:r>
    </w:p>
    <w:p>
      <w:r>
        <w:t xml:space="preserve">Miten pitkävaikutteisten beeta-agonistien aiheuttamia oireita voidaan ehkäistä?</w:t>
      </w:r>
    </w:p>
    <w:p>
      <w:r>
        <w:rPr>
          <w:b/>
        </w:rPr>
        <w:t xml:space="preserve">Kysymys 6</w:t>
      </w:r>
    </w:p>
    <w:p>
      <w:r>
        <w:t xml:space="preserve">Miten hoidat LABA:ta, jos se pahenee?</w:t>
      </w:r>
    </w:p>
    <w:p>
      <w:r>
        <w:rPr>
          <w:b/>
        </w:rPr>
        <w:t xml:space="preserve">Kysymys 7</w:t>
      </w:r>
    </w:p>
    <w:p>
      <w:r>
        <w:t xml:space="preserve">Mikä on yksi asia, joka sinun on otettava, jos LABA on vaikea?</w:t>
      </w:r>
    </w:p>
    <w:p>
      <w:r>
        <w:rPr>
          <w:b/>
        </w:rPr>
        <w:t xml:space="preserve">Kysymys 8</w:t>
      </w:r>
    </w:p>
    <w:p>
      <w:r>
        <w:t xml:space="preserve">Mitä saatat tarvita, jos LABA on hengenvaarallinen?</w:t>
      </w:r>
    </w:p>
    <w:p>
      <w:r>
        <w:rPr>
          <w:b/>
        </w:rPr>
        <w:t xml:space="preserve">Teksti numero 2</w:t>
      </w:r>
    </w:p>
    <w:p>
      <w:r>
        <w:t xml:space="preserve">Astmalle on ominaista </w:t>
      </w:r>
      <w:r>
        <w:rPr>
          <w:color w:val="A9A9A9"/>
        </w:rPr>
        <w:t xml:space="preserve">toistuva </w:t>
      </w:r>
      <w:r>
        <w:rPr>
          <w:color w:val="DCDCDC"/>
        </w:rPr>
        <w:t xml:space="preserve">hengityksen vinkuminen, hengenahdistus, rintakehän ahtaus ja yskä</w:t>
      </w:r>
      <w:r>
        <w:t xml:space="preserve">. </w:t>
      </w:r>
      <w:r>
        <w:t xml:space="preserve">Yskimällä keuhkoista voi tulla y</w:t>
      </w:r>
      <w:r>
        <w:rPr>
          <w:color w:val="2F4F4F"/>
        </w:rPr>
        <w:t xml:space="preserve">sköstä</w:t>
      </w:r>
      <w:r>
        <w:t xml:space="preserve">, mutta sitä on usein vaikea saada ylös. Kohtauksesta toipuessa se voi näyttää märkäiseltä eosinofiileiksi kutsuttujen valkosolujen suuren määrän vuoksi. Oireet </w:t>
      </w:r>
      <w:r>
        <w:rPr>
          <w:color w:val="556B2F"/>
        </w:rPr>
        <w:t xml:space="preserve">pahenevat </w:t>
      </w:r>
      <w:r>
        <w:t xml:space="preserve">yleensä </w:t>
      </w:r>
      <w:r>
        <w:rPr>
          <w:color w:val="6B8E23"/>
        </w:rPr>
        <w:t xml:space="preserve">yöllä </w:t>
      </w:r>
      <w:r>
        <w:rPr>
          <w:color w:val="A0522D"/>
        </w:rPr>
        <w:t xml:space="preserve">ja varhain aamulla tai liikunnan tai kylmän ilman vaikutuksesta</w:t>
      </w:r>
      <w:r>
        <w:t xml:space="preserve">. </w:t>
      </w:r>
      <w:r>
        <w:rPr>
          <w:color w:val="228B22"/>
        </w:rPr>
        <w:t xml:space="preserve">Joillakin astmaa sairastavilla oireita esiintyy harvoin, </w:t>
      </w:r>
      <w:r>
        <w:t xml:space="preserve">yleensä vastauksena </w:t>
      </w:r>
      <w:r>
        <w:rPr>
          <w:color w:val="191970"/>
        </w:rPr>
        <w:t xml:space="preserve">laukaiseviin tekijöihin</w:t>
      </w:r>
      <w:r>
        <w:t xml:space="preserve">, kun taas toisilla voi olla </w:t>
      </w:r>
      <w:r>
        <w:rPr>
          <w:color w:val="8B0000"/>
        </w:rPr>
        <w:t xml:space="preserve">voimakkaita ja jatkuvia oireita</w:t>
      </w:r>
      <w:r>
        <w:t xml:space="preserve">.</w:t>
      </w:r>
    </w:p>
    <w:p>
      <w:r>
        <w:rPr>
          <w:b/>
        </w:rPr>
        <w:t xml:space="preserve">Kysymys 0</w:t>
      </w:r>
    </w:p>
    <w:p>
      <w:r>
        <w:t xml:space="preserve">Mitkä ovat astman ominaispiirteet?</w:t>
      </w:r>
    </w:p>
    <w:p>
      <w:r>
        <w:rPr>
          <w:b/>
        </w:rPr>
        <w:t xml:space="preserve">Kysymys 1</w:t>
      </w:r>
    </w:p>
    <w:p>
      <w:r>
        <w:t xml:space="preserve">Milloin astman oireet yleensä pahenevat?</w:t>
      </w:r>
    </w:p>
    <w:p>
      <w:r>
        <w:rPr>
          <w:b/>
        </w:rPr>
        <w:t xml:space="preserve">Kysymys 2</w:t>
      </w:r>
    </w:p>
    <w:p>
      <w:r>
        <w:t xml:space="preserve">Mitä keuhkoissa syntyy yskiessä?</w:t>
      </w:r>
    </w:p>
    <w:p>
      <w:r>
        <w:rPr>
          <w:b/>
        </w:rPr>
        <w:t xml:space="preserve">Kysymys 3</w:t>
      </w:r>
    </w:p>
    <w:p>
      <w:r>
        <w:t xml:space="preserve">Onko astma pahin päivällä vai yöllä?</w:t>
      </w:r>
    </w:p>
    <w:p>
      <w:r>
        <w:rPr>
          <w:b/>
        </w:rPr>
        <w:t xml:space="preserve">Kysymys 4</w:t>
      </w:r>
    </w:p>
    <w:p>
      <w:r>
        <w:t xml:space="preserve">Onko kaikilla kamalia astmakohtauksia?</w:t>
      </w:r>
    </w:p>
    <w:p>
      <w:r>
        <w:rPr>
          <w:b/>
        </w:rPr>
        <w:t xml:space="preserve">Kysymys 5</w:t>
      </w:r>
    </w:p>
    <w:p>
      <w:r>
        <w:t xml:space="preserve">Mitä fysikaalisia oireita eosinofiilit aiheuttavat?</w:t>
      </w:r>
    </w:p>
    <w:p>
      <w:r>
        <w:rPr>
          <w:b/>
        </w:rPr>
        <w:t xml:space="preserve">Kysymys 6</w:t>
      </w:r>
    </w:p>
    <w:p>
      <w:r>
        <w:t xml:space="preserve">Milloin eosinofiilien oireet pahenevat?</w:t>
      </w:r>
    </w:p>
    <w:p>
      <w:r>
        <w:rPr>
          <w:b/>
        </w:rPr>
        <w:t xml:space="preserve">Kysymys 7</w:t>
      </w:r>
    </w:p>
    <w:p>
      <w:r>
        <w:t xml:space="preserve">Mitä keuhkoissa syntyy hengenahdistuksesta?</w:t>
      </w:r>
    </w:p>
    <w:p>
      <w:r>
        <w:rPr>
          <w:b/>
        </w:rPr>
        <w:t xml:space="preserve">Kysymys 8</w:t>
      </w:r>
    </w:p>
    <w:p>
      <w:r>
        <w:t xml:space="preserve">Milloin ihmiset yleensä kokevat eosinofiilien oireita vastauksena?</w:t>
      </w:r>
    </w:p>
    <w:p>
      <w:r>
        <w:rPr>
          <w:b/>
        </w:rPr>
        <w:t xml:space="preserve">Kysymys 9</w:t>
      </w:r>
    </w:p>
    <w:p>
      <w:r>
        <w:t xml:space="preserve">Mitä joillakin ihmisillä on eosinofiilien takia?</w:t>
      </w:r>
    </w:p>
    <w:p>
      <w:r>
        <w:rPr>
          <w:b/>
        </w:rPr>
        <w:t xml:space="preserve">Teksti numero 3</w:t>
      </w:r>
    </w:p>
    <w:p>
      <w:r>
        <w:t xml:space="preserve">Astmaa sairastavilla </w:t>
      </w:r>
      <w:r>
        <w:t xml:space="preserve">esiintyy </w:t>
      </w:r>
      <w:r>
        <w:rPr>
          <w:color w:val="A9A9A9"/>
        </w:rPr>
        <w:t xml:space="preserve">useampia</w:t>
      </w:r>
      <w:r>
        <w:t xml:space="preserve"> muita terveysongelmia</w:t>
      </w:r>
      <w:r>
        <w:t xml:space="preserve">, kuten </w:t>
      </w:r>
      <w:r>
        <w:rPr>
          <w:color w:val="DCDCDC"/>
        </w:rPr>
        <w:t xml:space="preserve">gastroesofageaalinen refluksitauti (GERD), nielurisatulehdus ja obstruktiivinen uniapnea</w:t>
      </w:r>
      <w:r>
        <w:t xml:space="preserve">. </w:t>
      </w:r>
      <w:r>
        <w:t xml:space="preserve">Myös </w:t>
      </w:r>
      <w:r>
        <w:rPr>
          <w:color w:val="2F4F4F"/>
        </w:rPr>
        <w:t xml:space="preserve">psyykkiset häiriöt </w:t>
      </w:r>
      <w:r>
        <w:t xml:space="preserve">ovat yleisempiä, ja ahdistuneisuushäiriöitä esiintyy </w:t>
      </w:r>
      <w:r>
        <w:rPr>
          <w:color w:val="556B2F"/>
        </w:rPr>
        <w:t xml:space="preserve">16-52 prosentilla </w:t>
      </w:r>
      <w:r>
        <w:t xml:space="preserve">ja mielialahäiriöitä </w:t>
      </w:r>
      <w:r>
        <w:rPr>
          <w:color w:val="6B8E23"/>
        </w:rPr>
        <w:t xml:space="preserve">14-41 prosentilla</w:t>
      </w:r>
      <w:r>
        <w:t xml:space="preserve">. </w:t>
      </w:r>
      <w:r>
        <w:rPr>
          <w:color w:val="A0522D"/>
        </w:rPr>
        <w:t xml:space="preserve">Ei kuitenkaan tiedetä</w:t>
      </w:r>
      <w:r>
        <w:t xml:space="preserve">, aiheuttaako astma psyykkisiä ongelmia vai johtavatko psyykkiset ongelmat astmaan</w:t>
      </w:r>
      <w:r>
        <w:rPr>
          <w:color w:val="A0522D"/>
        </w:rPr>
        <w:t xml:space="preserve">.</w:t>
      </w:r>
      <w:r>
        <w:t xml:space="preserve"> Astmaa sairastavilla, etenkin jos astma on huonosti hallinnassa, on suuri riski saada </w:t>
      </w:r>
      <w:r>
        <w:rPr>
          <w:color w:val="228B22"/>
        </w:rPr>
        <w:t xml:space="preserve">radiokontrastireaktioita</w:t>
      </w:r>
      <w:r>
        <w:t xml:space="preserve">.</w:t>
      </w:r>
    </w:p>
    <w:p>
      <w:r>
        <w:rPr>
          <w:b/>
        </w:rPr>
        <w:t xml:space="preserve">Kysymys 0</w:t>
      </w:r>
    </w:p>
    <w:p>
      <w:r>
        <w:t xml:space="preserve">Esiintyykö astman yhteydessä muita terveysongelmia harvemmin vai useammin?</w:t>
      </w:r>
    </w:p>
    <w:p>
      <w:r>
        <w:rPr>
          <w:b/>
        </w:rPr>
        <w:t xml:space="preserve">Kysymys 1</w:t>
      </w:r>
    </w:p>
    <w:p>
      <w:r>
        <w:t xml:space="preserve">Mitä kolmea muuta terveydentilaa esiintyy useammin astman yhteydessä?</w:t>
      </w:r>
    </w:p>
    <w:p>
      <w:r>
        <w:rPr>
          <w:b/>
        </w:rPr>
        <w:t xml:space="preserve">Kysymys 2</w:t>
      </w:r>
    </w:p>
    <w:p>
      <w:r>
        <w:t xml:space="preserve">Minkä tyyppisiä muita häiriöitä esiintyy usein astmaa sairastavilla?</w:t>
      </w:r>
    </w:p>
    <w:p>
      <w:r>
        <w:rPr>
          <w:b/>
        </w:rPr>
        <w:t xml:space="preserve">Kysymys 3</w:t>
      </w:r>
    </w:p>
    <w:p>
      <w:r>
        <w:t xml:space="preserve">Mille ovat alttiimpia ne, joilla on huonosti kontrolloitava astma? </w:t>
      </w:r>
    </w:p>
    <w:p>
      <w:r>
        <w:rPr>
          <w:b/>
        </w:rPr>
        <w:t xml:space="preserve">Kysymys 4</w:t>
      </w:r>
    </w:p>
    <w:p>
      <w:r>
        <w:t xml:space="preserve">Jos GERD on huonosti hallinnassa, minkä riskin vuoksi se aiheuttaa?</w:t>
      </w:r>
    </w:p>
    <w:p>
      <w:r>
        <w:rPr>
          <w:b/>
        </w:rPr>
        <w:t xml:space="preserve">Kysymys 5</w:t>
      </w:r>
    </w:p>
    <w:p>
      <w:r>
        <w:t xml:space="preserve">Mitä muita tiloja esiintyy usein radiokontrastireaktioiden yhteydessä?</w:t>
      </w:r>
    </w:p>
    <w:p>
      <w:r>
        <w:rPr>
          <w:b/>
        </w:rPr>
        <w:t xml:space="preserve">Kysymys 6</w:t>
      </w:r>
    </w:p>
    <w:p>
      <w:r>
        <w:t xml:space="preserve">Kuinka suurella osalla GERD:tä sairastavista on myös ahdistuneisuushäiriöitä?</w:t>
      </w:r>
    </w:p>
    <w:p>
      <w:r>
        <w:rPr>
          <w:b/>
        </w:rPr>
        <w:t xml:space="preserve">Kysymys 7</w:t>
      </w:r>
    </w:p>
    <w:p>
      <w:r>
        <w:t xml:space="preserve">Kuinka suurella osalla ihmisistä, joilla on radiokontrastireaktioita, on mielialahäiriöitä?</w:t>
      </w:r>
    </w:p>
    <w:p>
      <w:r>
        <w:rPr>
          <w:b/>
        </w:rPr>
        <w:t xml:space="preserve">Kysymys 8</w:t>
      </w:r>
    </w:p>
    <w:p>
      <w:r>
        <w:t xml:space="preserve">Tiedämmekö, aiheuttaako GERD psykologisia ongelmia?</w:t>
      </w:r>
    </w:p>
    <w:p>
      <w:r>
        <w:rPr>
          <w:b/>
        </w:rPr>
        <w:t xml:space="preserve">Teksti numero 4</w:t>
      </w:r>
    </w:p>
    <w:p>
      <w:r>
        <w:t xml:space="preserve">Monet ympäristötekijät, kuten </w:t>
      </w:r>
      <w:r>
        <w:rPr>
          <w:color w:val="A9A9A9"/>
        </w:rPr>
        <w:t xml:space="preserve">allergeenit, ilmansaasteet ja muut ympäristökemikaalit, </w:t>
      </w:r>
      <w:r>
        <w:t xml:space="preserve">on yhdistetty astman kehittymiseen ja pahenemiseen</w:t>
      </w:r>
      <w:r>
        <w:t xml:space="preserve">. </w:t>
      </w:r>
      <w:r>
        <w:rPr>
          <w:color w:val="DCDCDC"/>
        </w:rPr>
        <w:t xml:space="preserve">Tupakointi raskauden aikana ja synnytyksen jälkeen </w:t>
      </w:r>
      <w:r>
        <w:t xml:space="preserve">on yhteydessä suurempaan astman kaltaisten oireiden riskiin</w:t>
      </w:r>
      <w:r>
        <w:rPr>
          <w:color w:val="DCDCDC"/>
        </w:rPr>
        <w:t xml:space="preserve">. </w:t>
      </w:r>
      <w:r>
        <w:rPr>
          <w:color w:val="2F4F4F"/>
        </w:rPr>
        <w:t xml:space="preserve">Ilmanlaadun heikkous, joka johtuu esimerkiksi liikennesaasteista tai korkeista otsonipitoisuuksista, </w:t>
      </w:r>
      <w:r>
        <w:t xml:space="preserve">on yhdistetty sekä astman kehittymiseen että astman vaikeusasteen lisääntymiseen. Altistuminen </w:t>
      </w:r>
      <w:r>
        <w:rPr>
          <w:color w:val="556B2F"/>
        </w:rPr>
        <w:t xml:space="preserve">sisäilman haihtuville orgaanisille yhdisteille </w:t>
      </w:r>
      <w:r>
        <w:t xml:space="preserve">voi laukaista astman; esimerkiksi formaldehydille altistuminen on yhteydessä astmaan. </w:t>
      </w:r>
      <w:r>
        <w:t xml:space="preserve">Myös </w:t>
      </w:r>
      <w:r>
        <w:rPr>
          <w:color w:val="6B8E23"/>
        </w:rPr>
        <w:t xml:space="preserve">tietyntyyppisen PVC:n sisältämät ftalaatit </w:t>
      </w:r>
      <w:r>
        <w:t xml:space="preserve">on yhdistetty astmaan lapsilla ja aikuisilla.</w:t>
      </w:r>
    </w:p>
    <w:p>
      <w:r>
        <w:rPr>
          <w:b/>
        </w:rPr>
        <w:t xml:space="preserve">Kysymys 0</w:t>
      </w:r>
    </w:p>
    <w:p>
      <w:r>
        <w:t xml:space="preserve">Mitkä ympäristötekijät ovat yhteydessä astmaan?</w:t>
      </w:r>
    </w:p>
    <w:p>
      <w:r>
        <w:rPr>
          <w:b/>
        </w:rPr>
        <w:t xml:space="preserve">Kysymys 1</w:t>
      </w:r>
    </w:p>
    <w:p>
      <w:r>
        <w:t xml:space="preserve">Mitkä kaksi asiaa ovat yhteydessä suurempaan riskiin saada astman kaltaisia oireita?</w:t>
      </w:r>
    </w:p>
    <w:p>
      <w:r>
        <w:rPr>
          <w:b/>
        </w:rPr>
        <w:t xml:space="preserve">Kysymys 2</w:t>
      </w:r>
    </w:p>
    <w:p>
      <w:r>
        <w:t xml:space="preserve">Mikä voi aiheuttaa oireiden ja astmapalvelun muuttumisen?</w:t>
      </w:r>
    </w:p>
    <w:p>
      <w:r>
        <w:rPr>
          <w:b/>
        </w:rPr>
        <w:t xml:space="preserve">Kysymys 3</w:t>
      </w:r>
    </w:p>
    <w:p>
      <w:r>
        <w:t xml:space="preserve">Mille yhdisteille altistuminen voi myös laukaista astman?</w:t>
      </w:r>
    </w:p>
    <w:p>
      <w:r>
        <w:rPr>
          <w:b/>
        </w:rPr>
        <w:t xml:space="preserve">Kysymys 4</w:t>
      </w:r>
    </w:p>
    <w:p>
      <w:r>
        <w:t xml:space="preserve">Mitkä ympäristötekijät liittyvät ennenaikaiseen synnytykseen raskauden aikana?</w:t>
      </w:r>
    </w:p>
    <w:p>
      <w:r>
        <w:rPr>
          <w:b/>
        </w:rPr>
        <w:t xml:space="preserve">Kysymys 5</w:t>
      </w:r>
    </w:p>
    <w:p>
      <w:r>
        <w:t xml:space="preserve">Mitkä kaksi asiaa liittyvät suurempaan riskiin saada oireita ftalaateista?</w:t>
      </w:r>
    </w:p>
    <w:p>
      <w:r>
        <w:rPr>
          <w:b/>
        </w:rPr>
        <w:t xml:space="preserve">Kysymys 6</w:t>
      </w:r>
    </w:p>
    <w:p>
      <w:r>
        <w:t xml:space="preserve">Mikä voi muuttaa formaldehydille altistumisen oireita ja niiden vakavuutta?</w:t>
      </w:r>
    </w:p>
    <w:p>
      <w:r>
        <w:rPr>
          <w:b/>
        </w:rPr>
        <w:t xml:space="preserve">Kysymys 7</w:t>
      </w:r>
    </w:p>
    <w:p>
      <w:r>
        <w:t xml:space="preserve">Mille yhdisteille altistuminen voi myös laukaista ennenaikaisen synnytyksen raskauden aikana?</w:t>
      </w:r>
    </w:p>
    <w:p>
      <w:r>
        <w:rPr>
          <w:b/>
        </w:rPr>
        <w:t xml:space="preserve">Kysymys 8</w:t>
      </w:r>
    </w:p>
    <w:p>
      <w:r>
        <w:t xml:space="preserve">Mikä muu yhdiste liittyy ennenaikaiseen synnytykseen?</w:t>
      </w:r>
    </w:p>
    <w:p>
      <w:r>
        <w:rPr>
          <w:b/>
        </w:rPr>
        <w:t xml:space="preserve">Teksti numero 5</w:t>
      </w:r>
    </w:p>
    <w:p>
      <w:r>
        <w:rPr>
          <w:color w:val="A9A9A9"/>
        </w:rPr>
        <w:t xml:space="preserve">Hygieniahypoteesilla </w:t>
      </w:r>
      <w:r>
        <w:t xml:space="preserve">yritetään selittää astman yleistyminen maailmanlaajuisesti </w:t>
      </w:r>
      <w:r>
        <w:rPr>
          <w:color w:val="DCDCDC"/>
        </w:rPr>
        <w:t xml:space="preserve">suorana ja tahattomana seurauksena siitä, että lapsuudessa altistuminen ei-patogeenisille bakteereille ja viruksille on vähentynyt</w:t>
      </w:r>
      <w:r>
        <w:t xml:space="preserve">. </w:t>
      </w:r>
      <w:r>
        <w:t xml:space="preserve">On ehdotettu, että bakteereille ja viruksille altistumisen väheneminen johtuu osittain </w:t>
      </w:r>
      <w:r>
        <w:rPr>
          <w:color w:val="2F4F4F"/>
        </w:rPr>
        <w:t xml:space="preserve">lisääntyneestä puhtaudesta ja perhekoon pienenemisestä nyky-yhteiskunnissa</w:t>
      </w:r>
      <w:r>
        <w:t xml:space="preserve">. </w:t>
      </w:r>
      <w:r>
        <w:rPr>
          <w:color w:val="556B2F"/>
        </w:rPr>
        <w:t xml:space="preserve">Altistuminen bakteerien endotoksiinille varhaislapsuudessa </w:t>
      </w:r>
      <w:r>
        <w:t xml:space="preserve">voi ehkäistä astman kehittymistä, mutta altistuminen vanhemmalla iällä voi aiheuttaa keuhkoputkien supistumista. Hygieniahypoteesia tukevia todisteita ovat muun muassa </w:t>
      </w:r>
      <w:r>
        <w:rPr>
          <w:color w:val="6B8E23"/>
        </w:rPr>
        <w:t xml:space="preserve">astman alhaisempi esiintyvyys maatiloilla ja kotitalouksissa, joissa on lemmikkieläimiä</w:t>
      </w:r>
      <w:r>
        <w:rPr>
          <w:color w:val="A0522D"/>
        </w:rPr>
        <w:t xml:space="preserve">.</w:t>
      </w:r>
    </w:p>
    <w:p>
      <w:r>
        <w:rPr>
          <w:b/>
        </w:rPr>
        <w:t xml:space="preserve">Kysymys 0</w:t>
      </w:r>
    </w:p>
    <w:p>
      <w:r>
        <w:t xml:space="preserve">Millä hypoteesilla yritetään selittää astman yleistyminen maailmassa?</w:t>
      </w:r>
    </w:p>
    <w:p>
      <w:r>
        <w:rPr>
          <w:b/>
        </w:rPr>
        <w:t xml:space="preserve">Kysymys 1</w:t>
      </w:r>
    </w:p>
    <w:p>
      <w:r>
        <w:t xml:space="preserve">Miten hygieniahypoteesi selittää astman lisääntymisen?</w:t>
      </w:r>
    </w:p>
    <w:p>
      <w:r>
        <w:rPr>
          <w:b/>
        </w:rPr>
        <w:t xml:space="preserve">Kysymys 2</w:t>
      </w:r>
    </w:p>
    <w:p>
      <w:r>
        <w:t xml:space="preserve">Mikä on aiheuttanut altistumisen vähenemisen lapsuudessa?</w:t>
      </w:r>
    </w:p>
    <w:p>
      <w:r>
        <w:rPr>
          <w:b/>
        </w:rPr>
        <w:t xml:space="preserve">Kysymys 3</w:t>
      </w:r>
    </w:p>
    <w:p>
      <w:r>
        <w:t xml:space="preserve">Mikä voisi ehkäistä astmaa?</w:t>
      </w:r>
    </w:p>
    <w:p>
      <w:r>
        <w:rPr>
          <w:b/>
        </w:rPr>
        <w:t xml:space="preserve">Kysymys 4</w:t>
      </w:r>
    </w:p>
    <w:p>
      <w:r>
        <w:t xml:space="preserve">Mitä todisteita hygieniahypoteesin tueksi on esitetty?</w:t>
      </w:r>
    </w:p>
    <w:p>
      <w:r>
        <w:rPr>
          <w:b/>
        </w:rPr>
        <w:t xml:space="preserve">Kysymys 5</w:t>
      </w:r>
    </w:p>
    <w:p>
      <w:r>
        <w:t xml:space="preserve">Mikä hypoteesi selittää virusten yleistymisen maailmanlaajuisesti?</w:t>
      </w:r>
    </w:p>
    <w:p>
      <w:r>
        <w:rPr>
          <w:b/>
        </w:rPr>
        <w:t xml:space="preserve">Kysymys 6</w:t>
      </w:r>
    </w:p>
    <w:p>
      <w:r>
        <w:t xml:space="preserve">Miten hygieniahypoteesi selittää keuhkoputkien supistumisen syyn?</w:t>
      </w:r>
    </w:p>
    <w:p>
      <w:r>
        <w:rPr>
          <w:b/>
        </w:rPr>
        <w:t xml:space="preserve">Kysymys 7</w:t>
      </w:r>
    </w:p>
    <w:p>
      <w:r>
        <w:t xml:space="preserve">Mikä voi aiheuttaa bakteereja lemmikkieläimissä?</w:t>
      </w:r>
    </w:p>
    <w:p>
      <w:r>
        <w:rPr>
          <w:b/>
        </w:rPr>
        <w:t xml:space="preserve">Kysymys 8</w:t>
      </w:r>
    </w:p>
    <w:p>
      <w:r>
        <w:t xml:space="preserve">Miksi ihmiset haluavat harvemmin asua maatilalla?</w:t>
      </w:r>
    </w:p>
    <w:p>
      <w:r>
        <w:rPr>
          <w:b/>
        </w:rPr>
        <w:t xml:space="preserve">Kysymys 9</w:t>
      </w:r>
    </w:p>
    <w:p>
      <w:r>
        <w:t xml:space="preserve">Mitä todisteita käytetään ei-patogeenisiä bakteereja koskevan hypoteesin tueksi?</w:t>
      </w:r>
    </w:p>
    <w:p>
      <w:r>
        <w:rPr>
          <w:b/>
        </w:rPr>
        <w:t xml:space="preserve">Teksti numero 6</w:t>
      </w:r>
    </w:p>
    <w:p>
      <w:r>
        <w:t xml:space="preserve">Astman riskitekijänä on </w:t>
      </w:r>
      <w:r>
        <w:rPr>
          <w:color w:val="A9A9A9"/>
        </w:rPr>
        <w:t xml:space="preserve">sukuhistoria, ja </w:t>
      </w:r>
      <w:r>
        <w:t xml:space="preserve">siihen vaikuttavat </w:t>
      </w:r>
      <w:r>
        <w:rPr>
          <w:color w:val="DCDCDC"/>
        </w:rPr>
        <w:t xml:space="preserve">monet eri geenit. </w:t>
      </w:r>
      <w:r>
        <w:t xml:space="preserve">Jos toinen identtisistä kaksosista sairastaa astmaa, todennäköisyys sille, että toinenkin sairastuu, on </w:t>
      </w:r>
      <w:r>
        <w:rPr>
          <w:color w:val="2F4F4F"/>
        </w:rPr>
        <w:t xml:space="preserve">noin 25 prosenttia</w:t>
      </w:r>
      <w:r>
        <w:t xml:space="preserve">. </w:t>
      </w:r>
      <w:r>
        <w:t xml:space="preserve">Vuoden 2005 loppuun mennessä </w:t>
      </w:r>
      <w:r>
        <w:rPr>
          <w:color w:val="556B2F"/>
        </w:rPr>
        <w:t xml:space="preserve">25 </w:t>
      </w:r>
      <w:r>
        <w:rPr>
          <w:color w:val="6B8E23"/>
        </w:rPr>
        <w:t xml:space="preserve">geeniä </w:t>
      </w:r>
      <w:r>
        <w:t xml:space="preserve">oli yhdistetty astmaan kuudessa tai useammassa eri populaatiossa, muun muassa GSTM1, IL10, CTLA-4, SPINK5, LTC4S, IL4R ja ADAM33. Monet näistä geeneistä liittyvät </w:t>
      </w:r>
      <w:r>
        <w:rPr>
          <w:color w:val="A0522D"/>
        </w:rPr>
        <w:t xml:space="preserve">immuunijärjestelmään tai tulehduksen säätelyyn</w:t>
      </w:r>
      <w:r>
        <w:t xml:space="preserve">. Jopa tässä luettelossa geeneistä, joita tukevat hyvin toistetut tutkimukset, tulokset eivät ole olleet yhdenmukaisia kaikissa testatuissa populaatioissa. Vuonna 2006 </w:t>
      </w:r>
      <w:r>
        <w:rPr>
          <w:color w:val="228B22"/>
        </w:rPr>
        <w:t xml:space="preserve">yli 100 </w:t>
      </w:r>
      <w:r>
        <w:rPr>
          <w:color w:val="191970"/>
        </w:rPr>
        <w:t xml:space="preserve">geeniä </w:t>
      </w:r>
      <w:r>
        <w:t xml:space="preserve">yhdistettiin astmaan pelkästään yhdessä geneettisessä assosiaatiotutkimuksessa, ja uusia geenejä löydetään edelleen</w:t>
      </w:r>
      <w:r>
        <w:t xml:space="preserve">.</w:t>
      </w:r>
    </w:p>
    <w:p>
      <w:r>
        <w:rPr>
          <w:b/>
        </w:rPr>
        <w:t xml:space="preserve">Kysymys 0</w:t>
      </w:r>
    </w:p>
    <w:p>
      <w:r>
        <w:t xml:space="preserve">Mikä muu on astman riskitekijä?</w:t>
      </w:r>
    </w:p>
    <w:p>
      <w:r>
        <w:rPr>
          <w:b/>
        </w:rPr>
        <w:t xml:space="preserve">Kysymys 1</w:t>
      </w:r>
    </w:p>
    <w:p>
      <w:r>
        <w:t xml:space="preserve">Jos toisella identtisellä kaksosella on astma, mikä on todennäköisyys, että myös toisella kaksosella on astma?</w:t>
      </w:r>
    </w:p>
    <w:p>
      <w:r>
        <w:rPr>
          <w:b/>
        </w:rPr>
        <w:t xml:space="preserve">Kysymys 2</w:t>
      </w:r>
    </w:p>
    <w:p>
      <w:r>
        <w:t xml:space="preserve">Kuinka monta geeniä oli yhdistetty astmaan vuoden 2005 loppuun mennessä?</w:t>
      </w:r>
    </w:p>
    <w:p>
      <w:r>
        <w:rPr>
          <w:b/>
        </w:rPr>
        <w:t xml:space="preserve">Kysymys 3</w:t>
      </w:r>
    </w:p>
    <w:p>
      <w:r>
        <w:t xml:space="preserve">Mihin muuhun nämä geenit ovat läheisesti sukua?</w:t>
      </w:r>
    </w:p>
    <w:p>
      <w:r>
        <w:rPr>
          <w:b/>
        </w:rPr>
        <w:t xml:space="preserve">Kysymys 4</w:t>
      </w:r>
    </w:p>
    <w:p>
      <w:r>
        <w:t xml:space="preserve">Kuinka monta geeniä yhdistettiin astmaan vuonna 2006?</w:t>
      </w:r>
    </w:p>
    <w:p>
      <w:r>
        <w:rPr>
          <w:b/>
        </w:rPr>
        <w:t xml:space="preserve">Kysymys 5</w:t>
      </w:r>
    </w:p>
    <w:p>
      <w:r>
        <w:t xml:space="preserve">Mikä on riskitekijä tulehduksen moduloinnissa?</w:t>
      </w:r>
    </w:p>
    <w:p>
      <w:r>
        <w:rPr>
          <w:b/>
        </w:rPr>
        <w:t xml:space="preserve">Kysymys 6</w:t>
      </w:r>
    </w:p>
    <w:p>
      <w:r>
        <w:t xml:space="preserve">Minkä ajatellaan olevan tulehduksen moduloinnin syy?</w:t>
      </w:r>
    </w:p>
    <w:p>
      <w:r>
        <w:rPr>
          <w:b/>
        </w:rPr>
        <w:t xml:space="preserve">Kysymys 7</w:t>
      </w:r>
    </w:p>
    <w:p>
      <w:r>
        <w:t xml:space="preserve">Kuinka suuren osan geeneistä todettiin vuonna 2006 vaikuttavan tulehdukseen?</w:t>
      </w:r>
    </w:p>
    <w:p>
      <w:r>
        <w:rPr>
          <w:b/>
        </w:rPr>
        <w:t xml:space="preserve">Kysymys 8</w:t>
      </w:r>
    </w:p>
    <w:p>
      <w:r>
        <w:t xml:space="preserve">Kuinka monta geeniä liittyi immuunijärjestelmään vuonna 2006?</w:t>
      </w:r>
    </w:p>
    <w:p>
      <w:r>
        <w:rPr>
          <w:b/>
        </w:rPr>
        <w:t xml:space="preserve">Kysymys 9</w:t>
      </w:r>
    </w:p>
    <w:p>
      <w:r>
        <w:t xml:space="preserve">Kuinka monta geeniä yhdistettiin GSTM1:n aiheuttamiseen vuonna 2005?</w:t>
      </w:r>
    </w:p>
    <w:p>
      <w:r>
        <w:rPr>
          <w:b/>
        </w:rPr>
        <w:t xml:space="preserve">Teksti numero 7</w:t>
      </w:r>
    </w:p>
    <w:p>
      <w:r>
        <w:t xml:space="preserve">Astma on seurausta </w:t>
      </w:r>
      <w:r>
        <w:rPr>
          <w:color w:val="A9A9A9"/>
        </w:rPr>
        <w:t xml:space="preserve">hengitysteiden </w:t>
      </w:r>
      <w:r>
        <w:t xml:space="preserve">(erityisesti </w:t>
      </w:r>
      <w:r>
        <w:rPr>
          <w:color w:val="DCDCDC"/>
        </w:rPr>
        <w:t xml:space="preserve">keuhkoputkien ja keuhkoputkien) </w:t>
      </w:r>
      <w:r>
        <w:rPr>
          <w:color w:val="A9A9A9"/>
        </w:rPr>
        <w:t xml:space="preserve">johtavan alueen kroonisesta tulehduksesta, </w:t>
      </w:r>
      <w:r>
        <w:t xml:space="preserve">joka johtaa ympäröivien sileiden lihasten lisääntyneeseen supistumiskykyyn. Tämä johtaa muiden tekijöiden ohella hengitysteiden ahtautumiseen ja klassisiin vinkunaoireisiin. Ahtauma on yleensä palautuva hoidolla tai ilman hoitoa. Toisinaan hengitystiet itsessään muuttuvat. Tyypillisiä muutoksia hengitysteissä ovat </w:t>
      </w:r>
      <w:r>
        <w:rPr>
          <w:color w:val="2F4F4F"/>
        </w:rPr>
        <w:t xml:space="preserve">eosinofiilien lisääntyminen ja lamina reticulariksen paksuuntuminen</w:t>
      </w:r>
      <w:r>
        <w:t xml:space="preserve">. </w:t>
      </w:r>
      <w:r>
        <w:t xml:space="preserve">Kroonisesti </w:t>
      </w:r>
      <w:r>
        <w:rPr>
          <w:color w:val="556B2F"/>
        </w:rPr>
        <w:t xml:space="preserve">hengitysteiden sileä lihas voi kasvaa ja limarauhasten määrä lisääntyä</w:t>
      </w:r>
      <w:r>
        <w:t xml:space="preserve">. Muita mukana olevia solutyyppejä ovat mm: </w:t>
      </w:r>
      <w:r>
        <w:rPr>
          <w:color w:val="6B8E23"/>
        </w:rPr>
        <w:t xml:space="preserve">T-lymfosyytit, makrofagit ja neutrofiilit</w:t>
      </w:r>
      <w:r>
        <w:t xml:space="preserve">. </w:t>
      </w:r>
      <w:r>
        <w:t xml:space="preserve">Myös muut immuunijärjestelmän osatekijät, kuten </w:t>
      </w:r>
      <w:r>
        <w:rPr>
          <w:color w:val="A0522D"/>
        </w:rPr>
        <w:t xml:space="preserve">sytokiinit, kemokiinit, histamiini ja leukotrieenit, </w:t>
      </w:r>
      <w:r>
        <w:t xml:space="preserve">voivat olla osallisina</w:t>
      </w:r>
      <w:r>
        <w:t xml:space="preserve">.</w:t>
      </w:r>
    </w:p>
    <w:p>
      <w:r>
        <w:rPr>
          <w:b/>
        </w:rPr>
        <w:t xml:space="preserve">Kysymys 0</w:t>
      </w:r>
    </w:p>
    <w:p>
      <w:r>
        <w:t xml:space="preserve">Mistä astma johtuu?</w:t>
      </w:r>
    </w:p>
    <w:p>
      <w:r>
        <w:rPr>
          <w:b/>
        </w:rPr>
        <w:t xml:space="preserve">Kysymys 1</w:t>
      </w:r>
    </w:p>
    <w:p>
      <w:r>
        <w:t xml:space="preserve">Mihin kahteen hengitystiehen astma vaikuttaa eniten?</w:t>
      </w:r>
    </w:p>
    <w:p>
      <w:r>
        <w:rPr>
          <w:b/>
        </w:rPr>
        <w:t xml:space="preserve">Kysymys 2</w:t>
      </w:r>
    </w:p>
    <w:p>
      <w:r>
        <w:t xml:space="preserve">Millä tavoin ilmatiet muuttuvat?</w:t>
      </w:r>
    </w:p>
    <w:p>
      <w:r>
        <w:rPr>
          <w:b/>
        </w:rPr>
        <w:t xml:space="preserve">Kysymys 3</w:t>
      </w:r>
    </w:p>
    <w:p>
      <w:r>
        <w:t xml:space="preserve">Mitä muita solutyyppejä hengitysteiden muuttumiseen liittyy?</w:t>
      </w:r>
    </w:p>
    <w:p>
      <w:r>
        <w:rPr>
          <w:b/>
        </w:rPr>
        <w:t xml:space="preserve">Kysymys 4</w:t>
      </w:r>
    </w:p>
    <w:p>
      <w:r>
        <w:t xml:space="preserve">Mitä muita immuunijärjestelmän osia siihen sisältyy?</w:t>
      </w:r>
    </w:p>
    <w:p>
      <w:r>
        <w:rPr>
          <w:b/>
        </w:rPr>
        <w:t xml:space="preserve">Kysymys 5</w:t>
      </w:r>
    </w:p>
    <w:p>
      <w:r>
        <w:t xml:space="preserve">Mistä neutrofiilit johtuvat?</w:t>
      </w:r>
    </w:p>
    <w:p>
      <w:r>
        <w:rPr>
          <w:b/>
        </w:rPr>
        <w:t xml:space="preserve">Kysymys 6</w:t>
      </w:r>
    </w:p>
    <w:p>
      <w:r>
        <w:t xml:space="preserve">Mihin hengitysteiden osaan neutrofiilit vaikuttavat erityisesti?</w:t>
      </w:r>
    </w:p>
    <w:p>
      <w:r>
        <w:rPr>
          <w:b/>
        </w:rPr>
        <w:t xml:space="preserve">Kysymys 7</w:t>
      </w:r>
    </w:p>
    <w:p>
      <w:r>
        <w:t xml:space="preserve">Miten makrofagit muuttuvat?</w:t>
      </w:r>
    </w:p>
    <w:p>
      <w:r>
        <w:rPr>
          <w:b/>
        </w:rPr>
        <w:t xml:space="preserve">Kysymys 8</w:t>
      </w:r>
    </w:p>
    <w:p>
      <w:r>
        <w:t xml:space="preserve">Mitä kroonisia muutoksia makrofageille tapahtuu?</w:t>
      </w:r>
    </w:p>
    <w:p>
      <w:r>
        <w:rPr>
          <w:b/>
        </w:rPr>
        <w:t xml:space="preserve">Kysymys 9</w:t>
      </w:r>
    </w:p>
    <w:p>
      <w:r>
        <w:t xml:space="preserve">Mitkä muut immuunijärjestelmän osat muuttuvat neutrofiilien paksuuntumisen vuoksi?</w:t>
      </w:r>
    </w:p>
    <w:p>
      <w:r>
        <w:rPr>
          <w:b/>
        </w:rPr>
        <w:t xml:space="preserve">Teksti numero 8</w:t>
      </w:r>
    </w:p>
    <w:p>
      <w:r>
        <w:t xml:space="preserve">Vaikka astma on hyvin tunnettu sairaus, </w:t>
      </w:r>
      <w:r>
        <w:rPr>
          <w:color w:val="A9A9A9"/>
        </w:rPr>
        <w:t xml:space="preserve">ei ole olemassa yhtä yleispätevää määritelmää</w:t>
      </w:r>
      <w:r>
        <w:t xml:space="preserve">. </w:t>
      </w:r>
      <w:r>
        <w:t xml:space="preserve">Global Initiative for Asthma määrittelee sen seuraavasti: "Se on </w:t>
      </w:r>
      <w:r>
        <w:rPr>
          <w:color w:val="DCDCDC"/>
        </w:rPr>
        <w:t xml:space="preserve">krooninen hengitysteiden tulehduksellinen häiriö, jossa </w:t>
      </w:r>
      <w:r>
        <w:rPr>
          <w:color w:val="2F4F4F"/>
        </w:rPr>
        <w:t xml:space="preserve">monilla soluilla ja soluelementeillä on merkitystä</w:t>
      </w:r>
      <w:r>
        <w:t xml:space="preserve">. </w:t>
      </w:r>
      <w:r>
        <w:t xml:space="preserve">Krooniseen tulehdukseen liittyy </w:t>
      </w:r>
      <w:r>
        <w:rPr>
          <w:color w:val="556B2F"/>
        </w:rPr>
        <w:t xml:space="preserve">hengitysteiden yliherkkyys</w:t>
      </w:r>
      <w:r>
        <w:t xml:space="preserve">, joka johtaa toistuviin </w:t>
      </w:r>
      <w:r>
        <w:rPr>
          <w:color w:val="A0522D"/>
        </w:rPr>
        <w:t xml:space="preserve">hengityksen vinkumista, hengenahdistusta, rintakehän ahtautta ja yskää </w:t>
      </w:r>
      <w:r>
        <w:rPr>
          <w:color w:val="6B8E23"/>
        </w:rPr>
        <w:t xml:space="preserve">aiheuttaviin jaksoihin </w:t>
      </w:r>
      <w:r>
        <w:t xml:space="preserve">erityisesti öisin tai varhain aamulla. Näihin jaksoihin liittyy yleensä laajalle levinnyt mutta vaihteleva ilmavirtauksen estyminen keuhkoissa, joka on usein palautettavissa </w:t>
      </w:r>
      <w:r>
        <w:rPr>
          <w:color w:val="228B22"/>
        </w:rPr>
        <w:t xml:space="preserve">joko </w:t>
      </w:r>
      <w:r>
        <w:rPr>
          <w:color w:val="191970"/>
        </w:rPr>
        <w:t xml:space="preserve">spontaanisti tai hoidon avulla</w:t>
      </w:r>
      <w:r>
        <w:t xml:space="preserve">."</w:t>
      </w:r>
      <w:r>
        <w:t xml:space="preserve">.</w:t>
      </w:r>
    </w:p>
    <w:p>
      <w:r>
        <w:rPr>
          <w:b/>
        </w:rPr>
        <w:t xml:space="preserve">Kysymys 0</w:t>
      </w:r>
    </w:p>
    <w:p>
      <w:r>
        <w:t xml:space="preserve">Onko asthamille olemassa yleispätevää määritelmää?</w:t>
      </w:r>
    </w:p>
    <w:p>
      <w:r>
        <w:rPr>
          <w:b/>
        </w:rPr>
        <w:t xml:space="preserve">Kysymys 1</w:t>
      </w:r>
    </w:p>
    <w:p>
      <w:r>
        <w:t xml:space="preserve">Mitkä pääkomponentit vaikuttavat astmaan?</w:t>
      </w:r>
    </w:p>
    <w:p>
      <w:r>
        <w:rPr>
          <w:b/>
        </w:rPr>
        <w:t xml:space="preserve">Kysymys 2</w:t>
      </w:r>
    </w:p>
    <w:p>
      <w:r>
        <w:t xml:space="preserve">Mistä tulehdus johtuu?</w:t>
      </w:r>
    </w:p>
    <w:p>
      <w:r>
        <w:rPr>
          <w:b/>
        </w:rPr>
        <w:t xml:space="preserve">Kysymys 3</w:t>
      </w:r>
    </w:p>
    <w:p>
      <w:r>
        <w:t xml:space="preserve">Mitä hengitysteiden yliherkkyys aiheuttaa?</w:t>
      </w:r>
    </w:p>
    <w:p>
      <w:r>
        <w:rPr>
          <w:b/>
        </w:rPr>
        <w:t xml:space="preserve">Kysymys 4</w:t>
      </w:r>
    </w:p>
    <w:p>
      <w:r>
        <w:t xml:space="preserve">Mitkä ovat kaksi tapaa peruuttaa astmakohtaus?</w:t>
      </w:r>
    </w:p>
    <w:p>
      <w:r>
        <w:rPr>
          <w:b/>
        </w:rPr>
        <w:t xml:space="preserve">Kysymys 5</w:t>
      </w:r>
    </w:p>
    <w:p>
      <w:r>
        <w:t xml:space="preserve">Miten solutukos määritellään?</w:t>
      </w:r>
    </w:p>
    <w:p>
      <w:r>
        <w:rPr>
          <w:b/>
        </w:rPr>
        <w:t xml:space="preserve">Kysymys 6</w:t>
      </w:r>
    </w:p>
    <w:p>
      <w:r>
        <w:t xml:space="preserve">Onko solutukokselle olemassa yleisesti hyväksytty määritelmä?</w:t>
      </w:r>
    </w:p>
    <w:p>
      <w:r>
        <w:rPr>
          <w:b/>
        </w:rPr>
        <w:t xml:space="preserve">Kysymys 7</w:t>
      </w:r>
    </w:p>
    <w:p>
      <w:r>
        <w:t xml:space="preserve">Mitä solutukos aiheuttaa?</w:t>
      </w:r>
    </w:p>
    <w:p>
      <w:r>
        <w:rPr>
          <w:b/>
        </w:rPr>
        <w:t xml:space="preserve">Kysymys 8</w:t>
      </w:r>
    </w:p>
    <w:p>
      <w:r>
        <w:t xml:space="preserve">Miten lopetat solutukoksen oireet?</w:t>
      </w:r>
    </w:p>
    <w:p>
      <w:r>
        <w:rPr>
          <w:b/>
        </w:rPr>
        <w:t xml:space="preserve">Kysymys 9</w:t>
      </w:r>
    </w:p>
    <w:p>
      <w:r>
        <w:t xml:space="preserve">Mitä yliherkkyys solutasolla aiheuttaa?</w:t>
      </w:r>
    </w:p>
    <w:p>
      <w:r>
        <w:rPr>
          <w:b/>
        </w:rPr>
        <w:t xml:space="preserve">Teksti numero 9</w:t>
      </w:r>
    </w:p>
    <w:p>
      <w:r>
        <w:rPr>
          <w:color w:val="A9A9A9"/>
        </w:rPr>
        <w:t xml:space="preserve">Tällä hetkellä ei ole olemassa tarkkaa testiä</w:t>
      </w:r>
      <w:r>
        <w:t xml:space="preserve">, ja diagnoosi </w:t>
      </w:r>
      <w:r>
        <w:rPr>
          <w:color w:val="DCDCDC"/>
        </w:rPr>
        <w:t xml:space="preserve">perustuu yleensä </w:t>
      </w:r>
      <w:r>
        <w:rPr>
          <w:color w:val="2F4F4F"/>
        </w:rPr>
        <w:t xml:space="preserve">oireiden ja hoitovasteen perusteella ajan mittaan</w:t>
      </w:r>
      <w:r>
        <w:t xml:space="preserve">. </w:t>
      </w:r>
      <w:r>
        <w:t xml:space="preserve">Astmadiagnoosia on syytä epäillä</w:t>
      </w:r>
      <w:r>
        <w:rPr>
          <w:color w:val="556B2F"/>
        </w:rPr>
        <w:t xml:space="preserve">, jos on todettu toistuvaa hengityksen vinkumista, yskää tai hengitysvaikeuksia </w:t>
      </w:r>
      <w:r>
        <w:t xml:space="preserve">ja jos nämä oireet ilmenevät tai pahenevat </w:t>
      </w:r>
      <w:r>
        <w:rPr>
          <w:color w:val="6B8E23"/>
        </w:rPr>
        <w:t xml:space="preserve">liikunnan, virusinfektioiden, allergeenien tai ilmansaasteiden seurauksena</w:t>
      </w:r>
      <w:r>
        <w:t xml:space="preserve">. </w:t>
      </w:r>
      <w:r>
        <w:t xml:space="preserve">Diagnoosin vahvistamiseksi käytetään </w:t>
      </w:r>
      <w:r>
        <w:rPr>
          <w:color w:val="A0522D"/>
        </w:rPr>
        <w:t xml:space="preserve">spirometriaa. </w:t>
      </w:r>
      <w:r>
        <w:rPr>
          <w:color w:val="228B22"/>
        </w:rPr>
        <w:t xml:space="preserve">Alle kuusivuotiailla lapsilla </w:t>
      </w:r>
      <w:r>
        <w:t xml:space="preserve">diagnoosi on vaikeampi, koska he ovat liian nuoria spirometriaan.</w:t>
      </w:r>
    </w:p>
    <w:p>
      <w:r>
        <w:rPr>
          <w:b/>
        </w:rPr>
        <w:t xml:space="preserve">Kysymys 0</w:t>
      </w:r>
    </w:p>
    <w:p>
      <w:r>
        <w:t xml:space="preserve">Onko olemassa testi, jolla voidaan määrittää astman esiintyvyys?</w:t>
      </w:r>
    </w:p>
    <w:p>
      <w:r>
        <w:rPr>
          <w:b/>
        </w:rPr>
        <w:t xml:space="preserve">Kysymys 1</w:t>
      </w:r>
    </w:p>
    <w:p>
      <w:r>
        <w:t xml:space="preserve">Mihin diagnoosi tyypillisesti perustuu?</w:t>
      </w:r>
    </w:p>
    <w:p>
      <w:r>
        <w:rPr>
          <w:b/>
        </w:rPr>
        <w:t xml:space="preserve">Kysymys 2</w:t>
      </w:r>
    </w:p>
    <w:p>
      <w:r>
        <w:t xml:space="preserve">Milloin sinun pitäisi epäillä astmaa?</w:t>
      </w:r>
    </w:p>
    <w:p>
      <w:r>
        <w:rPr>
          <w:b/>
        </w:rPr>
        <w:t xml:space="preserve">Kysymys 3</w:t>
      </w:r>
    </w:p>
    <w:p>
      <w:r>
        <w:t xml:space="preserve">Mitä käytetään astmadiagnoosin varmistamiseen?</w:t>
      </w:r>
    </w:p>
    <w:p>
      <w:r>
        <w:rPr>
          <w:b/>
        </w:rPr>
        <w:t xml:space="preserve">Kysymys 4</w:t>
      </w:r>
    </w:p>
    <w:p>
      <w:r>
        <w:t xml:space="preserve">Mikä ikä on liian nuori spirometrian käyttöön astman määrittämiseksi?</w:t>
      </w:r>
    </w:p>
    <w:p>
      <w:r>
        <w:rPr>
          <w:b/>
        </w:rPr>
        <w:t xml:space="preserve">Kysymys 5</w:t>
      </w:r>
    </w:p>
    <w:p>
      <w:r>
        <w:t xml:space="preserve">Onko spirometrian diagnosoimiseksi olemassa testiä?</w:t>
      </w:r>
    </w:p>
    <w:p>
      <w:r>
        <w:rPr>
          <w:b/>
        </w:rPr>
        <w:t xml:space="preserve">Kysymys 6</w:t>
      </w:r>
    </w:p>
    <w:p>
      <w:r>
        <w:t xml:space="preserve">Miten yleensä diagnosoit jonkun spirometrialla?</w:t>
      </w:r>
    </w:p>
    <w:p>
      <w:r>
        <w:rPr>
          <w:b/>
        </w:rPr>
        <w:t xml:space="preserve">Kysymys 7</w:t>
      </w:r>
    </w:p>
    <w:p>
      <w:r>
        <w:t xml:space="preserve">Minkä oireiden perusteella sinun pitäisi epäillä, että henkilöllä on spirometria?</w:t>
      </w:r>
    </w:p>
    <w:p>
      <w:r>
        <w:rPr>
          <w:b/>
        </w:rPr>
        <w:t xml:space="preserve">Kysymys 8</w:t>
      </w:r>
    </w:p>
    <w:p>
      <w:r>
        <w:t xml:space="preserve">Milloin spirometrian oireet pahenevat?</w:t>
      </w:r>
    </w:p>
    <w:p>
      <w:r>
        <w:rPr>
          <w:b/>
        </w:rPr>
        <w:t xml:space="preserve">Kysymys 9</w:t>
      </w:r>
    </w:p>
    <w:p>
      <w:r>
        <w:t xml:space="preserve">Minkä ikäisenä spirometriadiagnoosin saaminen on vaikeampaa?</w:t>
      </w:r>
    </w:p>
    <w:p>
      <w:r>
        <w:rPr>
          <w:b/>
        </w:rPr>
        <w:t xml:space="preserve">Teksti numero 10</w:t>
      </w:r>
    </w:p>
    <w:p>
      <w:r>
        <w:rPr>
          <w:color w:val="A9A9A9"/>
        </w:rPr>
        <w:t xml:space="preserve">Spirometriaa </w:t>
      </w:r>
      <w:r>
        <w:t xml:space="preserve">suositellaan diagnoosin ja hoidon tueksi. Se on </w:t>
      </w:r>
      <w:r>
        <w:rPr>
          <w:color w:val="DCDCDC"/>
        </w:rPr>
        <w:t xml:space="preserve">paras yksittäinen </w:t>
      </w:r>
      <w:r>
        <w:rPr>
          <w:color w:val="2F4F4F"/>
        </w:rPr>
        <w:t xml:space="preserve">astmatesti</w:t>
      </w:r>
      <w:r>
        <w:t xml:space="preserve">. </w:t>
      </w:r>
      <w:r>
        <w:rPr>
          <w:color w:val="556B2F"/>
        </w:rPr>
        <w:t xml:space="preserve">Jos tällä menetelmällä mitattu FEV1-arvo paranee yli 12 % keuhkoputkia laajentavan lääkkeen</w:t>
      </w:r>
      <w:r>
        <w:t xml:space="preserve">, kuten salbutamolin</w:t>
      </w:r>
      <w:r>
        <w:rPr>
          <w:color w:val="556B2F"/>
        </w:rPr>
        <w:t xml:space="preserve">, antamisen jälkeen, </w:t>
      </w:r>
      <w:r>
        <w:t xml:space="preserve">tämä tukee diagnoosia. Se voi kuitenkin olla normaali henkilöillä, joilla on aiemmin ollut lievä astma, joka ei tällä hetkellä vaikuta. Koska </w:t>
      </w:r>
      <w:r>
        <w:rPr>
          <w:color w:val="6B8E23"/>
        </w:rPr>
        <w:t xml:space="preserve">kofeiini </w:t>
      </w:r>
      <w:r>
        <w:t xml:space="preserve">on astmaa sairastavilla keuhkoputkia laajentava aine, kofeiinin käyttö ennen keuhkojen toimintakokeen suorittamista voi vaikuttaa tuloksiin. </w:t>
      </w:r>
      <w:r>
        <w:rPr>
          <w:color w:val="A0522D"/>
        </w:rPr>
        <w:t xml:space="preserve">Yhden hengityksen diffuusiokapasiteetti </w:t>
      </w:r>
      <w:r>
        <w:t xml:space="preserve">voi auttaa erottamaan astman keuhkoahtaumataudista</w:t>
      </w:r>
      <w:r>
        <w:rPr>
          <w:color w:val="A0522D"/>
        </w:rPr>
        <w:t xml:space="preserve">.</w:t>
      </w:r>
      <w:r>
        <w:t xml:space="preserve"> On järkevää tehdä spirometria </w:t>
      </w:r>
      <w:r>
        <w:rPr>
          <w:color w:val="228B22"/>
        </w:rPr>
        <w:t xml:space="preserve">yhden tai kahden vuoden välein</w:t>
      </w:r>
      <w:r>
        <w:t xml:space="preserve">, jotta voidaan seurata, miten hyvin henkilön astma on hallinnassa.</w:t>
      </w:r>
    </w:p>
    <w:p>
      <w:r>
        <w:rPr>
          <w:b/>
        </w:rPr>
        <w:t xml:space="preserve">Kysymys 0</w:t>
      </w:r>
    </w:p>
    <w:p>
      <w:r>
        <w:t xml:space="preserve">Mitä suositellaan astman diagnosoinnin avuksi?</w:t>
      </w:r>
    </w:p>
    <w:p>
      <w:r>
        <w:rPr>
          <w:b/>
        </w:rPr>
        <w:t xml:space="preserve">Kysymys 1</w:t>
      </w:r>
    </w:p>
    <w:p>
      <w:r>
        <w:t xml:space="preserve">Miksi spirometriaa käytetään niin yleisesti astman diagnosointiin?</w:t>
      </w:r>
    </w:p>
    <w:p>
      <w:r>
        <w:rPr>
          <w:b/>
        </w:rPr>
        <w:t xml:space="preserve">Kysymys 2</w:t>
      </w:r>
    </w:p>
    <w:p>
      <w:r>
        <w:t xml:space="preserve">Mikä auttaa tukemaan näyttöä astmasta?</w:t>
      </w:r>
    </w:p>
    <w:p>
      <w:r>
        <w:rPr>
          <w:b/>
        </w:rPr>
        <w:t xml:space="preserve">Kysymys 3</w:t>
      </w:r>
    </w:p>
    <w:p>
      <w:r>
        <w:t xml:space="preserve">Mikä aine voi vääristää astmatestin tuloksia?</w:t>
      </w:r>
    </w:p>
    <w:p>
      <w:r>
        <w:rPr>
          <w:b/>
        </w:rPr>
        <w:t xml:space="preserve">Kysymys 4</w:t>
      </w:r>
    </w:p>
    <w:p>
      <w:r>
        <w:t xml:space="preserve">Millä testillä voidaan erottaa astma ja keuhkoahtaumatauti?</w:t>
      </w:r>
    </w:p>
    <w:p>
      <w:r>
        <w:rPr>
          <w:b/>
        </w:rPr>
        <w:t xml:space="preserve">Kysymys 5</w:t>
      </w:r>
    </w:p>
    <w:p>
      <w:r>
        <w:t xml:space="preserve">Mitä suositellaan COPD:n diagnosoimiseksi?</w:t>
      </w:r>
    </w:p>
    <w:p>
      <w:r>
        <w:rPr>
          <w:b/>
        </w:rPr>
        <w:t xml:space="preserve">Kysymys 6</w:t>
      </w:r>
    </w:p>
    <w:p>
      <w:r>
        <w:t xml:space="preserve">Miksi spirometriaa käytetään COPD:n diagnosointiin?</w:t>
      </w:r>
    </w:p>
    <w:p>
      <w:r>
        <w:rPr>
          <w:b/>
        </w:rPr>
        <w:t xml:space="preserve">Kysymys 7</w:t>
      </w:r>
    </w:p>
    <w:p>
      <w:r>
        <w:t xml:space="preserve">Mitä käytetään COPD-diagnoosin tukena?</w:t>
      </w:r>
    </w:p>
    <w:p>
      <w:r>
        <w:rPr>
          <w:b/>
        </w:rPr>
        <w:t xml:space="preserve">Kysymys 8</w:t>
      </w:r>
    </w:p>
    <w:p>
      <w:r>
        <w:t xml:space="preserve">Mikä voi muuttaa COPD-testin tuloksia?</w:t>
      </w:r>
    </w:p>
    <w:p>
      <w:r>
        <w:rPr>
          <w:b/>
        </w:rPr>
        <w:t xml:space="preserve">Kysymys 9</w:t>
      </w:r>
    </w:p>
    <w:p>
      <w:r>
        <w:t xml:space="preserve">Kuinka usein keuhkoputkia tulisi käyttää, jotta voidaan seurata, miten hyvin COPD on hallinnassa?</w:t>
      </w:r>
    </w:p>
    <w:p>
      <w:r>
        <w:rPr>
          <w:b/>
        </w:rPr>
        <w:t xml:space="preserve">Teksti numero 11</w:t>
      </w:r>
    </w:p>
    <w:p>
      <w:r>
        <w:t xml:space="preserve">Muita tukevia todisteita ovat: ≥20 prosentin </w:t>
      </w:r>
      <w:r>
        <w:t xml:space="preserve">ero uloshengityksen huippuvirtauksessa vähintään kolmena päivänä viikossa vähintään kahden viikon ajan, ≥20 prosentin parannus huippuvirtauksessa joko salbutamolihoidon, inhaloitavien kortikosteroidien tai prednisonin käytön jälkeen tai ≥20 prosentin </w:t>
      </w:r>
      <w:r>
        <w:t xml:space="preserve">lasku huippuvirtauksessa laukaisevalle tekijälle altistumisen jälkeen</w:t>
      </w:r>
      <w:r>
        <w:rPr>
          <w:color w:val="556B2F"/>
        </w:rPr>
        <w:t xml:space="preserve">. </w:t>
      </w:r>
      <w:r>
        <w:rPr>
          <w:color w:val="6B8E23"/>
        </w:rPr>
        <w:t xml:space="preserve">Uloshengityksen huippuvirtauksen testaaminen </w:t>
      </w:r>
      <w:r>
        <w:t xml:space="preserve">on kuitenkin vaihtelevampaa kuin spirometria, joten sitä ei suositella rutiinidiagnostiikkaan. Se voi olla hyödyllinen päivittäisessä omaseurannassa keskivaikeaa tai vaikeaa tautia sairastavilla ja </w:t>
      </w:r>
      <w:r>
        <w:rPr>
          <w:color w:val="A0522D"/>
        </w:rPr>
        <w:t xml:space="preserve">uusien lääkkeiden tehokkuuden tarkistamisessa</w:t>
      </w:r>
      <w:r>
        <w:t xml:space="preserve">. </w:t>
      </w:r>
      <w:r>
        <w:t xml:space="preserve">Siitä voi olla apua myös </w:t>
      </w:r>
      <w:r>
        <w:rPr>
          <w:color w:val="228B22"/>
        </w:rPr>
        <w:t xml:space="preserve">hoidon ohjaamisessa akuutteja pahenemisvaiheita sairastaville</w:t>
      </w:r>
      <w:r>
        <w:t xml:space="preserve">.</w:t>
      </w:r>
    </w:p>
    <w:p>
      <w:r>
        <w:rPr>
          <w:b/>
        </w:rPr>
        <w:t xml:space="preserve">Kysymys 0</w:t>
      </w:r>
    </w:p>
    <w:p>
      <w:r>
        <w:t xml:space="preserve">Mikä on useimmissa todisteissa käytetty korko?</w:t>
      </w:r>
    </w:p>
    <w:p>
      <w:r>
        <w:rPr>
          <w:b/>
        </w:rPr>
        <w:t xml:space="preserve">Kysymys 1</w:t>
      </w:r>
    </w:p>
    <w:p>
      <w:r>
        <w:t xml:space="preserve">Mikä on spirometriaa vaihtelevampi, mutta sitä ei suositella?</w:t>
      </w:r>
    </w:p>
    <w:p>
      <w:r>
        <w:rPr>
          <w:b/>
        </w:rPr>
        <w:t xml:space="preserve">Kysymys 2</w:t>
      </w:r>
    </w:p>
    <w:p>
      <w:r>
        <w:t xml:space="preserve">Mikä ei ole yhtä vakaa kuin prednisoni rutiinidiagnoosissa?</w:t>
      </w:r>
    </w:p>
    <w:p>
      <w:r>
        <w:rPr>
          <w:b/>
        </w:rPr>
        <w:t xml:space="preserve">Kysymys 3</w:t>
      </w:r>
    </w:p>
    <w:p>
      <w:r>
        <w:t xml:space="preserve">Mikä on yksi tapaus, jossa prednisonin testaaminen on hyödyllistä?</w:t>
      </w:r>
    </w:p>
    <w:p>
      <w:r>
        <w:rPr>
          <w:b/>
        </w:rPr>
        <w:t xml:space="preserve">Kysymys 4</w:t>
      </w:r>
    </w:p>
    <w:p>
      <w:r>
        <w:t xml:space="preserve">Milloin prednisonista voi olla apua myös spirometriassa?</w:t>
      </w:r>
    </w:p>
    <w:p>
      <w:r>
        <w:rPr>
          <w:b/>
        </w:rPr>
        <w:t xml:space="preserve">Kysymys 5</w:t>
      </w:r>
    </w:p>
    <w:p>
      <w:r>
        <w:t xml:space="preserve">Kuinka suuri osa ryhmästä on sitä mieltä, että prednisonista on hyötyä akuuttien tapausten hoidossa?</w:t>
      </w:r>
    </w:p>
    <w:p>
      <w:r>
        <w:rPr>
          <w:b/>
        </w:rPr>
        <w:t xml:space="preserve">Kysymys 6</w:t>
      </w:r>
    </w:p>
    <w:p>
      <w:r>
        <w:t xml:space="preserve">Kuinka suuri osuus akuuteissa tapauksissa käyttää salbutamolia?</w:t>
      </w:r>
    </w:p>
    <w:p>
      <w:r>
        <w:rPr>
          <w:b/>
        </w:rPr>
        <w:t xml:space="preserve">Teksti numero 12</w:t>
      </w:r>
    </w:p>
    <w:p>
      <w:r>
        <w:t xml:space="preserve">Astma luokitellaan kliinisesti </w:t>
      </w:r>
      <w:r>
        <w:rPr>
          <w:color w:val="A9A9A9"/>
        </w:rPr>
        <w:t xml:space="preserve">oireiden esiintymistiheyden, pakotetun uloshengityksen tilavuuden sekunnissa (FEV1) ja uloshengityksen huippuvirtauksen mukaan</w:t>
      </w:r>
      <w:r>
        <w:t xml:space="preserve">. </w:t>
      </w:r>
      <w:r>
        <w:t xml:space="preserve">Astma voidaan luokitella myös </w:t>
      </w:r>
      <w:r>
        <w:rPr>
          <w:color w:val="DCDCDC"/>
        </w:rPr>
        <w:t xml:space="preserve">atooppiseksi (ekstrinsinen) tai ei-atooppiseksi (intrinsinen) </w:t>
      </w:r>
      <w:r>
        <w:t xml:space="preserve">sen perusteella</w:t>
      </w:r>
      <w:r>
        <w:rPr>
          <w:color w:val="2F4F4F"/>
        </w:rPr>
        <w:t xml:space="preserve">, aiheuttavatko allergeenit oireita (</w:t>
      </w:r>
      <w:r>
        <w:rPr>
          <w:color w:val="556B2F"/>
        </w:rPr>
        <w:t xml:space="preserve">atooppinen</w:t>
      </w:r>
      <w:r>
        <w:rPr>
          <w:color w:val="2F4F4F"/>
        </w:rPr>
        <w:t xml:space="preserve">) vai eivät (ei-atooppinen)</w:t>
      </w:r>
      <w:r>
        <w:t xml:space="preserve">. </w:t>
      </w:r>
      <w:r>
        <w:t xml:space="preserve">Vaikka astma luokitellaan </w:t>
      </w:r>
      <w:r>
        <w:rPr>
          <w:color w:val="6B8E23"/>
        </w:rPr>
        <w:t xml:space="preserve">vaikeusasteen perusteella</w:t>
      </w:r>
      <w:r>
        <w:t xml:space="preserve">, tällä hetkellä </w:t>
      </w:r>
      <w:r>
        <w:rPr>
          <w:color w:val="A0522D"/>
        </w:rPr>
        <w:t xml:space="preserve">ei ole olemassa selkeää menetelmää astman </w:t>
      </w:r>
      <w:r>
        <w:t xml:space="preserve">eri alaryhmien luokittelemiseksi tämän järjestelmän ulkopuolella. </w:t>
      </w:r>
      <w:r>
        <w:t xml:space="preserve">Astmatutkimuksen tämänhetkinen tärkeä tavoite on </w:t>
      </w:r>
      <w:r>
        <w:rPr>
          <w:color w:val="228B22"/>
        </w:rPr>
        <w:t xml:space="preserve">löytää tapoja tunnistaa alaryhmät, jotka reagoivat hyvin erityyppisiin hoitoihin.</w:t>
      </w:r>
    </w:p>
    <w:p>
      <w:r>
        <w:rPr>
          <w:b/>
        </w:rPr>
        <w:t xml:space="preserve">Kysymys 0</w:t>
      </w:r>
    </w:p>
    <w:p>
      <w:r>
        <w:t xml:space="preserve">Miten astma luokitellaan kliinisesti?</w:t>
      </w:r>
    </w:p>
    <w:p>
      <w:r>
        <w:rPr>
          <w:b/>
        </w:rPr>
        <w:t xml:space="preserve">Kysymys 1</w:t>
      </w:r>
    </w:p>
    <w:p>
      <w:r>
        <w:t xml:space="preserve">Miten muuten astma luokitellaan?</w:t>
      </w:r>
    </w:p>
    <w:p>
      <w:r>
        <w:rPr>
          <w:b/>
        </w:rPr>
        <w:t xml:space="preserve">Kysymys 2</w:t>
      </w:r>
    </w:p>
    <w:p>
      <w:r>
        <w:t xml:space="preserve">Kun astma johtuu allergeeneista, mitä kutsutaan? </w:t>
      </w:r>
    </w:p>
    <w:p>
      <w:r>
        <w:rPr>
          <w:b/>
        </w:rPr>
        <w:t xml:space="preserve">Kysymys 3</w:t>
      </w:r>
    </w:p>
    <w:p>
      <w:r>
        <w:t xml:space="preserve">Mihin astma yleensä luokitellaan?</w:t>
      </w:r>
    </w:p>
    <w:p>
      <w:r>
        <w:rPr>
          <w:b/>
        </w:rPr>
        <w:t xml:space="preserve">Kysymys 4</w:t>
      </w:r>
    </w:p>
    <w:p>
      <w:r>
        <w:t xml:space="preserve">Mikä on astmatutkimuksen tärkeä tavoite?</w:t>
      </w:r>
    </w:p>
    <w:p>
      <w:r>
        <w:rPr>
          <w:b/>
        </w:rPr>
        <w:t xml:space="preserve">Kysymys 5</w:t>
      </w:r>
    </w:p>
    <w:p>
      <w:r>
        <w:t xml:space="preserve">Miten allergeenien alaryhmät luokitellaan?</w:t>
      </w:r>
    </w:p>
    <w:p>
      <w:r>
        <w:rPr>
          <w:b/>
        </w:rPr>
        <w:t xml:space="preserve">Kysymys 6</w:t>
      </w:r>
    </w:p>
    <w:p>
      <w:r>
        <w:t xml:space="preserve">Mitkä ovat kaksi muuta tapaa luokitella allergeenien alaryhmiä?</w:t>
      </w:r>
    </w:p>
    <w:p>
      <w:r>
        <w:rPr>
          <w:b/>
        </w:rPr>
        <w:t xml:space="preserve">Kysymys 7</w:t>
      </w:r>
    </w:p>
    <w:p>
      <w:r>
        <w:t xml:space="preserve">Mihin tietoihin allergeenien alaryhmien luokittelu perustuu?</w:t>
      </w:r>
    </w:p>
    <w:p>
      <w:r>
        <w:rPr>
          <w:b/>
        </w:rPr>
        <w:t xml:space="preserve">Kysymys 8</w:t>
      </w:r>
    </w:p>
    <w:p>
      <w:r>
        <w:t xml:space="preserve">Onko olemassa nykyistä järjestelmää laajempaa menetelmää allergeenien alaryhmien luokittelemiseksi?</w:t>
      </w:r>
    </w:p>
    <w:p>
      <w:r>
        <w:rPr>
          <w:b/>
        </w:rPr>
        <w:t xml:space="preserve">Kysymys 9</w:t>
      </w:r>
    </w:p>
    <w:p>
      <w:r>
        <w:t xml:space="preserve">Mikä on allergeenien alaryhmätutkimuksen päätavoite?</w:t>
      </w:r>
    </w:p>
    <w:p>
      <w:r>
        <w:rPr>
          <w:b/>
        </w:rPr>
        <w:t xml:space="preserve">Teksti numero 13</w:t>
      </w:r>
    </w:p>
    <w:p>
      <w:r>
        <w:t xml:space="preserve">Vaikka astma on </w:t>
      </w:r>
      <w:r>
        <w:rPr>
          <w:color w:val="A9A9A9"/>
        </w:rPr>
        <w:t xml:space="preserve">krooninen obstruktiivinen sairaus</w:t>
      </w:r>
      <w:r>
        <w:t xml:space="preserve">, sitä ei pidetä osana </w:t>
      </w:r>
      <w:r>
        <w:rPr>
          <w:color w:val="DCDCDC"/>
        </w:rPr>
        <w:t xml:space="preserve">kroonista obstruktiivista keuhkosairautta, </w:t>
      </w:r>
      <w:r>
        <w:t xml:space="preserve">sillä tämä termi viittaa erityisesti peruuttamattomiin sairausyhdistelmiin, kuten </w:t>
      </w:r>
      <w:r>
        <w:rPr>
          <w:color w:val="2F4F4F"/>
        </w:rPr>
        <w:t xml:space="preserve">bronkiektasiin, krooniseen keuhkoputkentulehdukseen ja emfyseemaan</w:t>
      </w:r>
      <w:r>
        <w:t xml:space="preserve">. </w:t>
      </w:r>
      <w:r>
        <w:t xml:space="preserve">Toisin kuin näissä sairauksissa, </w:t>
      </w:r>
      <w:r>
        <w:rPr>
          <w:color w:val="556B2F"/>
        </w:rPr>
        <w:t xml:space="preserve">astman </w:t>
      </w:r>
      <w:r>
        <w:t xml:space="preserve">hengitysteiden tukkeutuminen </w:t>
      </w:r>
      <w:r>
        <w:rPr>
          <w:color w:val="556B2F"/>
        </w:rPr>
        <w:t xml:space="preserve">on yleensä palautuvaa</w:t>
      </w:r>
      <w:r>
        <w:t xml:space="preserve">; jos sitä ei kuitenkaan hoideta, astman aiheuttama krooninen tulehdus </w:t>
      </w:r>
      <w:r>
        <w:rPr>
          <w:color w:val="6B8E23"/>
        </w:rPr>
        <w:t xml:space="preserve">voi johtaa siihen, että keuhkot tukkeutuvat peruuttamattomasti hengitysteiden uudelleenmuotoilun vuoksi</w:t>
      </w:r>
      <w:r>
        <w:t xml:space="preserve">. Toisin kuin </w:t>
      </w:r>
      <w:r>
        <w:t xml:space="preserve">emfyseema, astma vaikuttaa </w:t>
      </w:r>
      <w:r>
        <w:rPr>
          <w:color w:val="A0522D"/>
        </w:rPr>
        <w:t xml:space="preserve">keuhkoputkiin</w:t>
      </w:r>
      <w:r>
        <w:t xml:space="preserve">, ei </w:t>
      </w:r>
      <w:r>
        <w:rPr>
          <w:color w:val="228B22"/>
        </w:rPr>
        <w:t xml:space="preserve">keuhkorakkuloihin</w:t>
      </w:r>
      <w:r>
        <w:t xml:space="preserve">.</w:t>
      </w:r>
    </w:p>
    <w:p>
      <w:r>
        <w:rPr>
          <w:b/>
        </w:rPr>
        <w:t xml:space="preserve">Kysymys 0</w:t>
      </w:r>
    </w:p>
    <w:p>
      <w:r>
        <w:t xml:space="preserve">Millainen tila on astma?</w:t>
      </w:r>
    </w:p>
    <w:p>
      <w:r>
        <w:rPr>
          <w:b/>
        </w:rPr>
        <w:t xml:space="preserve">Kysymys 1</w:t>
      </w:r>
    </w:p>
    <w:p>
      <w:r>
        <w:t xml:space="preserve">Mitkä ovat esimerkkejä kroonisesta obstruktiivisesta keuhkosairaudesta?</w:t>
      </w:r>
    </w:p>
    <w:p>
      <w:r>
        <w:rPr>
          <w:b/>
        </w:rPr>
        <w:t xml:space="preserve">Kysymys 2</w:t>
      </w:r>
    </w:p>
    <w:p>
      <w:r>
        <w:t xml:space="preserve">Onko hengitysteiden tukkeutuminen palautettavissa astmassa?</w:t>
      </w:r>
    </w:p>
    <w:p>
      <w:r>
        <w:rPr>
          <w:b/>
        </w:rPr>
        <w:t xml:space="preserve">Kysymys 3</w:t>
      </w:r>
    </w:p>
    <w:p>
      <w:r>
        <w:t xml:space="preserve">Mihin hengitysteiden osaan keuhkolaajentuma vaikuttaa?</w:t>
      </w:r>
    </w:p>
    <w:p>
      <w:r>
        <w:rPr>
          <w:b/>
        </w:rPr>
        <w:t xml:space="preserve">Kysymys 4</w:t>
      </w:r>
    </w:p>
    <w:p>
      <w:r>
        <w:t xml:space="preserve">Mihin hengitysteiden osaan astma vaikuttaa?</w:t>
      </w:r>
    </w:p>
    <w:p>
      <w:r>
        <w:rPr>
          <w:b/>
        </w:rPr>
        <w:t xml:space="preserve">Kysymys 5</w:t>
      </w:r>
    </w:p>
    <w:p>
      <w:r>
        <w:t xml:space="preserve">Millainen tila on hengitysteiden tukkeutuminen?</w:t>
      </w:r>
    </w:p>
    <w:p>
      <w:r>
        <w:rPr>
          <w:b/>
        </w:rPr>
        <w:t xml:space="preserve">Kysymys 6</w:t>
      </w:r>
    </w:p>
    <w:p>
      <w:r>
        <w:t xml:space="preserve">Mihin hengitysteiden uudelleenmuotoilu kuuluu?</w:t>
      </w:r>
    </w:p>
    <w:p>
      <w:r>
        <w:rPr>
          <w:b/>
        </w:rPr>
        <w:t xml:space="preserve">Kysymys 7</w:t>
      </w:r>
    </w:p>
    <w:p>
      <w:r>
        <w:t xml:space="preserve">Mihin keuhkorakkuloiden sijasta brokkioktaasi vaikuttaa?</w:t>
      </w:r>
    </w:p>
    <w:p>
      <w:r>
        <w:rPr>
          <w:b/>
        </w:rPr>
        <w:t xml:space="preserve">Kysymys 8</w:t>
      </w:r>
    </w:p>
    <w:p>
      <w:r>
        <w:t xml:space="preserve">Mitä tapahtuu, jos kroonista keuhkoputkentulehdusta ei hoideta?</w:t>
      </w:r>
    </w:p>
    <w:p>
      <w:r>
        <w:rPr>
          <w:b/>
        </w:rPr>
        <w:t xml:space="preserve">Kysymys 9</w:t>
      </w:r>
    </w:p>
    <w:p>
      <w:r>
        <w:t xml:space="preserve">Mitkä sairaudet ovat esimerkkejä hengitysteiden uudelleenmuotoilusta?</w:t>
      </w:r>
    </w:p>
    <w:p>
      <w:r>
        <w:rPr>
          <w:b/>
        </w:rPr>
        <w:t xml:space="preserve">Teksti numero 14</w:t>
      </w:r>
    </w:p>
    <w:p>
      <w:r>
        <w:t xml:space="preserve">Liikunta voi laukaista </w:t>
      </w:r>
      <w:r>
        <w:rPr>
          <w:color w:val="A9A9A9"/>
        </w:rPr>
        <w:t xml:space="preserve">keuhkoputkien supistumisen </w:t>
      </w:r>
      <w:r>
        <w:t xml:space="preserve">sekä astmaa sairastavilla että sitä sairastamattomilla. Sitä esiintyy useimmilla astmaa sairastavilla ja </w:t>
      </w:r>
      <w:r>
        <w:rPr>
          <w:color w:val="DCDCDC"/>
        </w:rPr>
        <w:t xml:space="preserve">jopa 20 prosentilla </w:t>
      </w:r>
      <w:r>
        <w:t xml:space="preserve">astmaa sairastamattomista. Liikunnan aiheuttama keuhkoputkien supistuminen on yleistä </w:t>
      </w:r>
      <w:r>
        <w:rPr>
          <w:color w:val="2F4F4F"/>
        </w:rPr>
        <w:t xml:space="preserve">ammattiurheilijoilla</w:t>
      </w:r>
      <w:r>
        <w:t xml:space="preserve">. </w:t>
      </w:r>
      <w:r>
        <w:t xml:space="preserve">Eniten sitä esiintyy </w:t>
      </w:r>
      <w:r>
        <w:rPr>
          <w:color w:val="556B2F"/>
        </w:rPr>
        <w:t xml:space="preserve">pyöräilijöillä </w:t>
      </w:r>
      <w:r>
        <w:rPr>
          <w:color w:val="A0522D"/>
        </w:rPr>
        <w:t xml:space="preserve">(jopa 45 %)</w:t>
      </w:r>
      <w:r>
        <w:rPr>
          <w:color w:val="6B8E23"/>
        </w:rPr>
        <w:t xml:space="preserve">, uimareilla ja maastohiihtäjillä</w:t>
      </w:r>
      <w:r>
        <w:t xml:space="preserve">. </w:t>
      </w:r>
      <w:r>
        <w:t xml:space="preserve">Vaikka sitä voi esiintyä missä tahansa sääolosuhteissa, se on yleisempää</w:t>
      </w:r>
      <w:r>
        <w:rPr>
          <w:color w:val="228B22"/>
        </w:rPr>
        <w:t xml:space="preserve">, kun on kuivaa ja kylmää</w:t>
      </w:r>
      <w:r>
        <w:t xml:space="preserve">. </w:t>
      </w:r>
      <w:r>
        <w:rPr>
          <w:color w:val="191970"/>
        </w:rPr>
        <w:t xml:space="preserve">Hengitettävät beeta2-agonistit </w:t>
      </w:r>
      <w:r>
        <w:t xml:space="preserve">eivät näytä parantavan urheilusuoritusta niillä, joilla ei ole astmaa, mutta suun kautta otettavat annokset voivat parantaa kestävyyttä ja voimaa.</w:t>
      </w:r>
    </w:p>
    <w:p>
      <w:r>
        <w:rPr>
          <w:b/>
        </w:rPr>
        <w:t xml:space="preserve">Kysymys 0</w:t>
      </w:r>
    </w:p>
    <w:p>
      <w:r>
        <w:t xml:space="preserve">Liikunnan aiheuttama keuhkoputkien supistuminen on yleistä missä ammatissa?</w:t>
      </w:r>
    </w:p>
    <w:p>
      <w:r>
        <w:rPr>
          <w:b/>
        </w:rPr>
        <w:t xml:space="preserve">Kysymys 1</w:t>
      </w:r>
    </w:p>
    <w:p>
      <w:r>
        <w:t xml:space="preserve">Missä ammateissa esiintyy eniten liikunnan aiheuttamaa keuhkoputkien supistumista?</w:t>
      </w:r>
    </w:p>
    <w:p>
      <w:r>
        <w:rPr>
          <w:b/>
        </w:rPr>
        <w:t xml:space="preserve">Kysymys 2</w:t>
      </w:r>
    </w:p>
    <w:p>
      <w:r>
        <w:t xml:space="preserve">Mitkä olosuhteet aiheuttavat todennäköisemmin liikunnan aiheuttamaa keuhkoputkien supistumista?</w:t>
      </w:r>
    </w:p>
    <w:p>
      <w:r>
        <w:rPr>
          <w:b/>
        </w:rPr>
        <w:t xml:space="preserve">Kysymys 3</w:t>
      </w:r>
    </w:p>
    <w:p>
      <w:r>
        <w:t xml:space="preserve">Mikä ei näytä auttavan urheilusuoritusta, jolla ei ole astmaa?</w:t>
      </w:r>
    </w:p>
    <w:p>
      <w:r>
        <w:rPr>
          <w:b/>
        </w:rPr>
        <w:t xml:space="preserve">Kysymys 4</w:t>
      </w:r>
    </w:p>
    <w:p>
      <w:r>
        <w:t xml:space="preserve">Mitä liikunta laukaisee inhaloitavia beeta2-agonisteja käyttävillä ihmisillä?</w:t>
      </w:r>
    </w:p>
    <w:p>
      <w:r>
        <w:rPr>
          <w:b/>
        </w:rPr>
        <w:t xml:space="preserve">Kysymys 5</w:t>
      </w:r>
    </w:p>
    <w:p>
      <w:r>
        <w:t xml:space="preserve">Kuinka suuri osa ihmisistä käyttää inhaloitavia beeta2-agonisteja?</w:t>
      </w:r>
    </w:p>
    <w:p>
      <w:r>
        <w:rPr>
          <w:b/>
        </w:rPr>
        <w:t xml:space="preserve">Kysymys 6</w:t>
      </w:r>
    </w:p>
    <w:p>
      <w:r>
        <w:t xml:space="preserve">Missä ryhmässä inhaloitavia beeta2-agonisteja käytetään eniten?</w:t>
      </w:r>
    </w:p>
    <w:p>
      <w:r>
        <w:rPr>
          <w:b/>
        </w:rPr>
        <w:t xml:space="preserve">Kysymys 7</w:t>
      </w:r>
    </w:p>
    <w:p>
      <w:r>
        <w:t xml:space="preserve">Kuinka monta prosenttia pyöräilijöistä käytti inhaloitavia beeta 2 -agonisteja?</w:t>
      </w:r>
    </w:p>
    <w:p>
      <w:r>
        <w:rPr>
          <w:b/>
        </w:rPr>
        <w:t xml:space="preserve">Kysymys 8</w:t>
      </w:r>
    </w:p>
    <w:p>
      <w:r>
        <w:t xml:space="preserve">Missä ammatissa astma on yleisintä?</w:t>
      </w:r>
    </w:p>
    <w:p>
      <w:r>
        <w:rPr>
          <w:b/>
        </w:rPr>
        <w:t xml:space="preserve">Teksti numero 15</w:t>
      </w:r>
    </w:p>
    <w:p>
      <w:r>
        <w:t xml:space="preserve">Työperäisen altistumisen seurauksena (tai sen pahentamana) ilmenevä astma on yleisesti raportoitu </w:t>
      </w:r>
      <w:r>
        <w:rPr>
          <w:color w:val="A9A9A9"/>
        </w:rPr>
        <w:t xml:space="preserve">ammattitauti</w:t>
      </w:r>
      <w:r>
        <w:t xml:space="preserve">. </w:t>
      </w:r>
      <w:r>
        <w:t xml:space="preserve">Monia tapauksia </w:t>
      </w:r>
      <w:r>
        <w:rPr>
          <w:color w:val="DCDCDC"/>
        </w:rPr>
        <w:t xml:space="preserve">ei </w:t>
      </w:r>
      <w:r>
        <w:t xml:space="preserve">kuitenkaan </w:t>
      </w:r>
      <w:r>
        <w:rPr>
          <w:color w:val="DCDCDC"/>
        </w:rPr>
        <w:t xml:space="preserve">ilmoiteta </w:t>
      </w:r>
      <w:r>
        <w:t xml:space="preserve">tai tunnisteta sellaisiksi</w:t>
      </w:r>
      <w:r>
        <w:t xml:space="preserve">. On </w:t>
      </w:r>
      <w:r>
        <w:rPr>
          <w:color w:val="2F4F4F"/>
        </w:rPr>
        <w:t xml:space="preserve">arvioitu, että </w:t>
      </w:r>
      <w:r>
        <w:rPr>
          <w:color w:val="556B2F"/>
        </w:rPr>
        <w:t xml:space="preserve">5-25 prosenttia </w:t>
      </w:r>
      <w:r>
        <w:t xml:space="preserve">aikuisten astmatapauksista on työperäisiä</w:t>
      </w:r>
      <w:r>
        <w:rPr>
          <w:color w:val="2F4F4F"/>
        </w:rPr>
        <w:t xml:space="preserve">. Astmaan </w:t>
      </w:r>
      <w:r>
        <w:t xml:space="preserve">on yhdistetty muutamia satoja eri tekijöitä, joista yleisimpiä ovat: </w:t>
      </w:r>
      <w:r>
        <w:rPr>
          <w:color w:val="6B8E23"/>
        </w:rPr>
        <w:t xml:space="preserve">isosyanaatit, vilja- ja puupöly, kolofoni, juotosliuos, lateksi, </w:t>
      </w:r>
      <w:r>
        <w:rPr>
          <w:color w:val="A0522D"/>
        </w:rPr>
        <w:t xml:space="preserve">eläimet ja aldehydit</w:t>
      </w:r>
      <w:r>
        <w:t xml:space="preserve">. </w:t>
      </w:r>
      <w:r>
        <w:t xml:space="preserve">Suurimman ongelmien riskin aiheuttavat muun muassa seuraavat työpaikat: </w:t>
      </w:r>
      <w:r>
        <w:rPr>
          <w:color w:val="228B22"/>
        </w:rPr>
        <w:t xml:space="preserve">maaliruiskujen tekijät, leipurit ja elintarvikkeiden käsittelijät, sairaanhoitajat, kemianteollisuuden työntekijät, eläinten kanssa työskentelevät, </w:t>
      </w:r>
      <w:r>
        <w:rPr>
          <w:color w:val="191970"/>
        </w:rPr>
        <w:t xml:space="preserve">hitsaajat, kampaajat ja puutyöntekijät</w:t>
      </w:r>
      <w:r>
        <w:t xml:space="preserve">.</w:t>
      </w:r>
    </w:p>
    <w:p>
      <w:r>
        <w:rPr>
          <w:b/>
        </w:rPr>
        <w:t xml:space="preserve">Kysymys 0</w:t>
      </w:r>
    </w:p>
    <w:p>
      <w:r>
        <w:t xml:space="preserve">Mikä on astma, joka on seurausta työpaikan altistumisesta tai pahentaa sitä?</w:t>
      </w:r>
    </w:p>
    <w:p>
      <w:r>
        <w:rPr>
          <w:b/>
        </w:rPr>
        <w:t xml:space="preserve">Kysymys 1</w:t>
      </w:r>
    </w:p>
    <w:p>
      <w:r>
        <w:t xml:space="preserve">Kuinka monta prosenttia aikuisten astmatapauksista liittyy työhön?</w:t>
      </w:r>
    </w:p>
    <w:p>
      <w:r>
        <w:rPr>
          <w:b/>
        </w:rPr>
        <w:t xml:space="preserve">Kysymys 2</w:t>
      </w:r>
    </w:p>
    <w:p>
      <w:r>
        <w:t xml:space="preserve">Mitkä ovat yleisimpiä aineita?</w:t>
      </w:r>
    </w:p>
    <w:p>
      <w:r>
        <w:rPr>
          <w:b/>
        </w:rPr>
        <w:t xml:space="preserve">Kysymys 3</w:t>
      </w:r>
    </w:p>
    <w:p>
      <w:r>
        <w:t xml:space="preserve">Missä ammateissa ongelmien riski on yleensä suurin?</w:t>
      </w:r>
    </w:p>
    <w:p>
      <w:r>
        <w:rPr>
          <w:b/>
        </w:rPr>
        <w:t xml:space="preserve">Kysymys 4</w:t>
      </w:r>
    </w:p>
    <w:p>
      <w:r>
        <w:t xml:space="preserve">Mikä on yleisesti raportoitu kolofonia, kun se johtuu tai pahenee työpaikalla tapahtuvasta altistumisesta?</w:t>
      </w:r>
    </w:p>
    <w:p>
      <w:r>
        <w:rPr>
          <w:b/>
        </w:rPr>
        <w:t xml:space="preserve">Kysymys 5</w:t>
      </w:r>
    </w:p>
    <w:p>
      <w:r>
        <w:t xml:space="preserve">Mitä tapahtuu monille kolofoniatapauksille?</w:t>
      </w:r>
    </w:p>
    <w:p>
      <w:r>
        <w:rPr>
          <w:b/>
        </w:rPr>
        <w:t xml:space="preserve">Kysymys 6</w:t>
      </w:r>
    </w:p>
    <w:p>
      <w:r>
        <w:t xml:space="preserve">Kuinka moni aikuisten kolofoniatapauksista liittyy työhön?</w:t>
      </w:r>
    </w:p>
    <w:p>
      <w:r>
        <w:rPr>
          <w:b/>
        </w:rPr>
        <w:t xml:space="preserve">Kysymys 7</w:t>
      </w:r>
    </w:p>
    <w:p>
      <w:r>
        <w:t xml:space="preserve">Nimeä muutama ammatti, joissa on suurin riski sairastua kolofoniaan?</w:t>
      </w:r>
    </w:p>
    <w:p>
      <w:r>
        <w:rPr>
          <w:b/>
        </w:rPr>
        <w:t xml:space="preserve">Kysymys 8</w:t>
      </w:r>
    </w:p>
    <w:p>
      <w:r>
        <w:t xml:space="preserve">Mitkä ovat kaksi tekijää, joiden yleisesti uskotaan aiheuttavan kolofoniaa?</w:t>
      </w:r>
    </w:p>
    <w:p>
      <w:r>
        <w:rPr>
          <w:b/>
        </w:rPr>
        <w:t xml:space="preserve">Teksti numero 16</w:t>
      </w:r>
    </w:p>
    <w:p>
      <w:r>
        <w:rPr>
          <w:color w:val="A9A9A9"/>
        </w:rPr>
        <w:t xml:space="preserve">Monet </w:t>
      </w:r>
      <w:r>
        <w:t xml:space="preserve">muut sairaudet voivat aiheuttaa astman kaltaisia oireita. Lapsilla </w:t>
      </w:r>
      <w:r>
        <w:t xml:space="preserve">on otettava huomioon </w:t>
      </w:r>
      <w:r>
        <w:t xml:space="preserve">muut ylähengitysteiden sairaudet, kuten </w:t>
      </w:r>
      <w:r>
        <w:rPr>
          <w:color w:val="DCDCDC"/>
        </w:rPr>
        <w:t xml:space="preserve">allerginen nuha ja poskiontelotulehdus, </w:t>
      </w:r>
      <w:r>
        <w:t xml:space="preserve">sekä muut hengitysteiden tukkeutumisen syyt, kuten </w:t>
      </w:r>
      <w:r>
        <w:rPr>
          <w:color w:val="2F4F4F"/>
        </w:rPr>
        <w:t xml:space="preserve">vierasesineen aspiraatio, henkitorven ahtauma tai laryngotrakeomalasia, verisuonirenkaat, suurentuneet imusolmukkeet tai kaulan kasvaimet</w:t>
      </w:r>
      <w:r>
        <w:t xml:space="preserve">. </w:t>
      </w:r>
      <w:r>
        <w:t xml:space="preserve">Myös </w:t>
      </w:r>
      <w:r>
        <w:rPr>
          <w:color w:val="556B2F"/>
        </w:rPr>
        <w:t xml:space="preserve">keuhkoputkentulehdus ja muut virusinfektiot </w:t>
      </w:r>
      <w:r>
        <w:t xml:space="preserve">voivat aiheuttaa </w:t>
      </w:r>
      <w:r>
        <w:rPr>
          <w:color w:val="6B8E23"/>
        </w:rPr>
        <w:t xml:space="preserve">hengityksen vinkumista</w:t>
      </w:r>
      <w:r>
        <w:t xml:space="preserve">. </w:t>
      </w:r>
      <w:r>
        <w:t xml:space="preserve">Aikuisilla </w:t>
      </w:r>
      <w:r>
        <w:t xml:space="preserve">on otettava huomioon </w:t>
      </w:r>
      <w:r>
        <w:rPr>
          <w:color w:val="A0522D"/>
        </w:rPr>
        <w:t xml:space="preserve">keuhkoahtaumatauti, kongestiivinen sydämen vajaatoiminta, hengitysteiden massat sekä ACE:n estäjien aiheuttama lääkkeiden aiheuttama yskä. </w:t>
      </w:r>
      <w:r>
        <w:t xml:space="preserve">Molemmissa väestöryhmissä </w:t>
      </w:r>
      <w:r>
        <w:rPr>
          <w:color w:val="228B22"/>
        </w:rPr>
        <w:t xml:space="preserve">äänihuulten toimintahäiriö </w:t>
      </w:r>
      <w:r>
        <w:t xml:space="preserve">voi esiintyä samalla tavalla.</w:t>
      </w:r>
    </w:p>
    <w:p>
      <w:r>
        <w:rPr>
          <w:b/>
        </w:rPr>
        <w:t xml:space="preserve">Kysymys 0</w:t>
      </w:r>
    </w:p>
    <w:p>
      <w:r>
        <w:t xml:space="preserve">Mikä on sairaus, joka voi aiheuttaa astmaoireita lapsilla?</w:t>
      </w:r>
    </w:p>
    <w:p>
      <w:r>
        <w:rPr>
          <w:b/>
        </w:rPr>
        <w:t xml:space="preserve">Kysymys 1</w:t>
      </w:r>
    </w:p>
    <w:p>
      <w:r>
        <w:t xml:space="preserve">Mitä muita syitä hengitysteiden tukkeutumiseen on?</w:t>
      </w:r>
    </w:p>
    <w:p>
      <w:r>
        <w:rPr>
          <w:b/>
        </w:rPr>
        <w:t xml:space="preserve">Kysymys 2</w:t>
      </w:r>
    </w:p>
    <w:p>
      <w:r>
        <w:t xml:space="preserve">Mitkä muut sairaudet voivat aiheuttaa hengityksen vinkumista?</w:t>
      </w:r>
    </w:p>
    <w:p>
      <w:r>
        <w:rPr>
          <w:b/>
        </w:rPr>
        <w:t xml:space="preserve">Kysymys 3</w:t>
      </w:r>
    </w:p>
    <w:p>
      <w:r>
        <w:t xml:space="preserve">Mitkä tilat voivat aiheuttaa astman oireita aikuisilla?</w:t>
      </w:r>
    </w:p>
    <w:p>
      <w:r>
        <w:rPr>
          <w:b/>
        </w:rPr>
        <w:t xml:space="preserve">Kysymys 4</w:t>
      </w:r>
    </w:p>
    <w:p>
      <w:r>
        <w:t xml:space="preserve">Mikä voi aiheuttaa keuhkoahtaumataudin oireita lapsilla?</w:t>
      </w:r>
    </w:p>
    <w:p>
      <w:r>
        <w:rPr>
          <w:b/>
        </w:rPr>
        <w:t xml:space="preserve">Kysymys 5</w:t>
      </w:r>
    </w:p>
    <w:p>
      <w:r>
        <w:t xml:space="preserve">Mitkä ovat muita syitä sinuiitti?</w:t>
      </w:r>
    </w:p>
    <w:p>
      <w:r>
        <w:rPr>
          <w:b/>
        </w:rPr>
        <w:t xml:space="preserve">Kysymys 6</w:t>
      </w:r>
    </w:p>
    <w:p>
      <w:r>
        <w:t xml:space="preserve">Mitä keuhkoahtaumatauti ja sydämen vajaatoiminta myös tuottavat?</w:t>
      </w:r>
    </w:p>
    <w:p>
      <w:r>
        <w:rPr>
          <w:b/>
        </w:rPr>
        <w:t xml:space="preserve">Kysymys 7</w:t>
      </w:r>
    </w:p>
    <w:p>
      <w:r>
        <w:t xml:space="preserve">Kuinka moni sairaus voi aiheuttaa sydämen vajaatoiminnan oireita?</w:t>
      </w:r>
    </w:p>
    <w:p>
      <w:r>
        <w:rPr>
          <w:b/>
        </w:rPr>
        <w:t xml:space="preserve">Kysymys 8</w:t>
      </w:r>
    </w:p>
    <w:p>
      <w:r>
        <w:t xml:space="preserve">Minkälainen toimintahäiriö on havaittavissa vain COPD:tä sairastavilla aikuisilla?</w:t>
      </w:r>
    </w:p>
    <w:p>
      <w:r>
        <w:rPr>
          <w:b/>
        </w:rPr>
        <w:t xml:space="preserve">Teksti numero 17</w:t>
      </w:r>
    </w:p>
    <w:p>
      <w:r>
        <w:rPr>
          <w:color w:val="A9A9A9"/>
        </w:rPr>
        <w:t xml:space="preserve">Krooninen obstruktiivinen keuhkosairaus </w:t>
      </w:r>
      <w:r>
        <w:t xml:space="preserve">voi esiintyä samanaikaisesti astman kanssa ja se voi olla kroonisen astman komplikaatio. Useimmilla obstruktiivista hengitystiesairautta sairastavilla on 65 ikävuoden jälkeen </w:t>
      </w:r>
      <w:r>
        <w:rPr>
          <w:color w:val="DCDCDC"/>
        </w:rPr>
        <w:t xml:space="preserve">astma ja keuhkoahtaumatauti</w:t>
      </w:r>
      <w:r>
        <w:t xml:space="preserve">. Tällöin </w:t>
      </w:r>
      <w:r>
        <w:t xml:space="preserve">keuhkoahtaumatauti voidaan erottaa toisistaan </w:t>
      </w:r>
      <w:r>
        <w:rPr>
          <w:color w:val="556B2F"/>
        </w:rPr>
        <w:t xml:space="preserve">lisääntyneiden hengitysteiden neutrofiilien, epänormaalisti lisääntyneen seinämänpaksuuden ja lisääntyneen sileän lihaksen </w:t>
      </w:r>
      <w:r>
        <w:rPr>
          <w:color w:val="2F4F4F"/>
        </w:rPr>
        <w:t xml:space="preserve">perusteella </w:t>
      </w:r>
      <w:r>
        <w:rPr>
          <w:color w:val="556B2F"/>
        </w:rPr>
        <w:t xml:space="preserve">keuhkoputkissa</w:t>
      </w:r>
      <w:r>
        <w:t xml:space="preserve">. </w:t>
      </w:r>
      <w:r>
        <w:t xml:space="preserve">Tällaisia tutkimuksia ei kuitenkaan tehdä, koska </w:t>
      </w:r>
      <w:r>
        <w:rPr>
          <w:color w:val="6B8E23"/>
        </w:rPr>
        <w:t xml:space="preserve">COPD:n ja astman hoidon periaatteet ovat samanlaiset</w:t>
      </w:r>
      <w:r>
        <w:t xml:space="preserve">: </w:t>
      </w:r>
      <w:r>
        <w:rPr>
          <w:color w:val="A0522D"/>
        </w:rPr>
        <w:t xml:space="preserve">kortikosteroidit, pitkävaikutteiset beeta-agonistit ja tupakoinnin lopettaminen</w:t>
      </w:r>
      <w:r>
        <w:t xml:space="preserve">. </w:t>
      </w:r>
      <w:r>
        <w:t xml:space="preserve">Se muistuttaa oireiltaan läheisesti astmaa, ja se korreloi </w:t>
      </w:r>
      <w:r>
        <w:rPr>
          <w:color w:val="228B22"/>
        </w:rPr>
        <w:t xml:space="preserve">useamman tupakansavulle altistumisen, vanhemman iän</w:t>
      </w:r>
      <w:r>
        <w:t xml:space="preserve">, oireiden vähäisemmän palautuvuuden keuhkoputkia laajentavan lääkkeen antamisen jälkeen ja pienemmän todennäköisyyden kanssa, että suvussa on ollut atopiaa.</w:t>
      </w:r>
    </w:p>
    <w:p>
      <w:r>
        <w:rPr>
          <w:b/>
        </w:rPr>
        <w:t xml:space="preserve">Kysymys 0</w:t>
      </w:r>
    </w:p>
    <w:p>
      <w:r>
        <w:t xml:space="preserve">Mikä on kroonisen astman komplikaatio?</w:t>
      </w:r>
    </w:p>
    <w:p>
      <w:r>
        <w:rPr>
          <w:b/>
        </w:rPr>
        <w:t xml:space="preserve">Kysymys 1</w:t>
      </w:r>
    </w:p>
    <w:p>
      <w:r>
        <w:t xml:space="preserve">Jos olet 65-vuotias ja sinulla on obstruktiivinen hengitystiesairaus, mitä muita sairauksia sinulla on todennäköisemmin?</w:t>
      </w:r>
    </w:p>
    <w:p>
      <w:r>
        <w:rPr>
          <w:b/>
        </w:rPr>
        <w:t xml:space="preserve">Kysymys 2</w:t>
      </w:r>
    </w:p>
    <w:p>
      <w:r>
        <w:t xml:space="preserve">Miten COPD erotetaan toisistaan?</w:t>
      </w:r>
    </w:p>
    <w:p>
      <w:r>
        <w:rPr>
          <w:b/>
        </w:rPr>
        <w:t xml:space="preserve">Kysymys 3</w:t>
      </w:r>
    </w:p>
    <w:p>
      <w:r>
        <w:t xml:space="preserve">Miksi tätä ei määritetä COPD-potilaalla?</w:t>
      </w:r>
    </w:p>
    <w:p>
      <w:r>
        <w:rPr>
          <w:b/>
        </w:rPr>
        <w:t xml:space="preserve">Kysymys 4</w:t>
      </w:r>
    </w:p>
    <w:p>
      <w:r>
        <w:t xml:space="preserve">Mitkä ovat astman ja keuhkoahtaumataudin hoidon periaatteet?</w:t>
      </w:r>
    </w:p>
    <w:p>
      <w:r>
        <w:rPr>
          <w:b/>
        </w:rPr>
        <w:t xml:space="preserve">Kysymys 5</w:t>
      </w:r>
    </w:p>
    <w:p>
      <w:r>
        <w:t xml:space="preserve">Mikä on kroonisen atopian perhehistorian komplikaatio?</w:t>
      </w:r>
    </w:p>
    <w:p>
      <w:r>
        <w:rPr>
          <w:b/>
        </w:rPr>
        <w:t xml:space="preserve">Kysymys 6</w:t>
      </w:r>
    </w:p>
    <w:p>
      <w:r>
        <w:t xml:space="preserve">Jos tupakoit 65 vuoden iän jälkeen, mitä kahta sairautta sinulla on myös?</w:t>
      </w:r>
    </w:p>
    <w:p>
      <w:r>
        <w:rPr>
          <w:b/>
        </w:rPr>
        <w:t xml:space="preserve">Kysymys 7</w:t>
      </w:r>
    </w:p>
    <w:p>
      <w:r>
        <w:t xml:space="preserve">Miten voit kertoa, kuka on lopettanut tupakoinnin ja kuka ei?</w:t>
      </w:r>
    </w:p>
    <w:p>
      <w:r>
        <w:rPr>
          <w:b/>
        </w:rPr>
        <w:t xml:space="preserve">Kysymys 8</w:t>
      </w:r>
    </w:p>
    <w:p>
      <w:r>
        <w:t xml:space="preserve">Mitä hoitoperiaatteita käytetään lisääntyneiden hengitysteiden neutrofiilien ja tupakoinnin lopettamisen yhteydessä?</w:t>
      </w:r>
    </w:p>
    <w:p>
      <w:r>
        <w:rPr>
          <w:b/>
        </w:rPr>
        <w:t xml:space="preserve">Kysymys 9</w:t>
      </w:r>
    </w:p>
    <w:p>
      <w:r>
        <w:t xml:space="preserve">Mitkä kaksi asiaa saavat lääkärin tutkimaan atopian sukuhistoriaa?</w:t>
      </w:r>
    </w:p>
    <w:p>
      <w:r>
        <w:rPr>
          <w:b/>
        </w:rPr>
        <w:t xml:space="preserve">Teksti numero 18</w:t>
      </w:r>
    </w:p>
    <w:p>
      <w:r>
        <w:t xml:space="preserve">Astman kehittymistä </w:t>
      </w:r>
      <w:r>
        <w:rPr>
          <w:color w:val="A9A9A9"/>
        </w:rPr>
        <w:t xml:space="preserve">ehkäisevien toimenpiteiden tehokkuudesta on </w:t>
      </w:r>
      <w:r>
        <w:t xml:space="preserve">vain vähän </w:t>
      </w:r>
      <w:r>
        <w:rPr>
          <w:color w:val="A9A9A9"/>
        </w:rPr>
        <w:t xml:space="preserve">näyttöä. </w:t>
      </w:r>
      <w:r>
        <w:t xml:space="preserve">Jotkin niistä ovat lupaavia, kuten </w:t>
      </w:r>
      <w:r>
        <w:rPr>
          <w:color w:val="DCDCDC"/>
        </w:rPr>
        <w:t xml:space="preserve">savulle altistumisen rajoittaminen sekä kohdussa että synnytyksen jälkeen, imetys ja lisääntynyt altistuminen päivähoidossa tai suurperheissä, </w:t>
      </w:r>
      <w:r>
        <w:t xml:space="preserve">mutta </w:t>
      </w:r>
      <w:r>
        <w:rPr>
          <w:color w:val="2F4F4F"/>
        </w:rPr>
        <w:t xml:space="preserve">mikään niistä ei ole riittävän hyvin tuettu, jotta niitä voitaisiin suositella tähän käyttötarkoitukseen</w:t>
      </w:r>
      <w:r>
        <w:t xml:space="preserve">. Varhainen lemmikkieläinten altistuminen voi olla hyödyllistä. Lemmikkieläimille altistumisesta muina aikoina saadut tulokset eivät ole vakuuttavia, ja lemmikkieläinten poistamista kotoa suositellaan vain, jos henkilöllä on allergisia oireita kyseiselle lemmikkieläimelle. Ruokavalion rajoittaminen raskauden tai imetyksen aikana </w:t>
      </w:r>
      <w:r>
        <w:rPr>
          <w:color w:val="556B2F"/>
        </w:rPr>
        <w:t xml:space="preserve">ei ole osoittautunut tehokkaaksi, joten sitä ei suositella</w:t>
      </w:r>
      <w:r>
        <w:t xml:space="preserve">. Herkille ihmisille tunnettujen yhdisteiden vähentäminen tai poistaminen työpaikalta voi olla tehokasta. </w:t>
      </w:r>
      <w:r>
        <w:rPr>
          <w:color w:val="6B8E23"/>
        </w:rPr>
        <w:t xml:space="preserve">Ei ole selvää</w:t>
      </w:r>
      <w:r>
        <w:t xml:space="preserve">, vaikuttaako vuosittainen influenssarokotus pahenemisvaiheiden riskiin. </w:t>
      </w:r>
      <w:r>
        <w:rPr>
          <w:color w:val="228B22"/>
        </w:rPr>
        <w:t xml:space="preserve">Maailman terveysjärjestö </w:t>
      </w:r>
      <w:r>
        <w:t xml:space="preserve">kuitenkin suosittelee rokottamista</w:t>
      </w:r>
      <w:r>
        <w:t xml:space="preserve">. </w:t>
      </w:r>
      <w:r>
        <w:t xml:space="preserve">Tupakointikiellot </w:t>
      </w:r>
      <w:r>
        <w:rPr>
          <w:color w:val="191970"/>
        </w:rPr>
        <w:t xml:space="preserve">vähentävät tehokkaasti astman pahenemisvaiheita</w:t>
      </w:r>
      <w:r>
        <w:t xml:space="preserve">.</w:t>
      </w:r>
    </w:p>
    <w:p>
      <w:r>
        <w:rPr>
          <w:b/>
        </w:rPr>
        <w:t xml:space="preserve">Kysymys 0</w:t>
      </w:r>
    </w:p>
    <w:p>
      <w:r>
        <w:t xml:space="preserve">Mikä on heikko, joka ei auta estämään astman kehittymistä?</w:t>
      </w:r>
    </w:p>
    <w:p>
      <w:r>
        <w:rPr>
          <w:b/>
        </w:rPr>
        <w:t xml:space="preserve">Kysymys 1</w:t>
      </w:r>
    </w:p>
    <w:p>
      <w:r>
        <w:t xml:space="preserve">Mitkä ennaltaehkäisevät toimenpiteet toimivat aina astman ehkäisemiseksi?</w:t>
      </w:r>
    </w:p>
    <w:p>
      <w:r>
        <w:rPr>
          <w:b/>
        </w:rPr>
        <w:t xml:space="preserve">Kysymys 2</w:t>
      </w:r>
    </w:p>
    <w:p>
      <w:r>
        <w:t xml:space="preserve">Mitä on todettu ruokavalion rajoituksista raskauden ja imetyksen aikana?</w:t>
      </w:r>
    </w:p>
    <w:p>
      <w:r>
        <w:rPr>
          <w:b/>
        </w:rPr>
        <w:t xml:space="preserve">Kysymys 3</w:t>
      </w:r>
    </w:p>
    <w:p>
      <w:r>
        <w:t xml:space="preserve">Miksi tupakointikiellot ovat voimassa?</w:t>
      </w:r>
    </w:p>
    <w:p>
      <w:r>
        <w:rPr>
          <w:b/>
        </w:rPr>
        <w:t xml:space="preserve">Kysymys 4</w:t>
      </w:r>
    </w:p>
    <w:p>
      <w:r>
        <w:t xml:space="preserve">Kuka suosittelee rokotuksia?</w:t>
      </w:r>
    </w:p>
    <w:p>
      <w:r>
        <w:rPr>
          <w:b/>
        </w:rPr>
        <w:t xml:space="preserve">Kysymys 5</w:t>
      </w:r>
    </w:p>
    <w:p>
      <w:r>
        <w:t xml:space="preserve">Mikä on heikkoa ja mikä ei auta ehkäisemään flunssan kehittymistä?</w:t>
      </w:r>
    </w:p>
    <w:p>
      <w:r>
        <w:rPr>
          <w:b/>
        </w:rPr>
        <w:t xml:space="preserve">Kysymys 6</w:t>
      </w:r>
    </w:p>
    <w:p>
      <w:r>
        <w:t xml:space="preserve">Mitkä menetelmät vaikuttavat lupaavilta työpaikka-allergioiden ehkäisemiseksi?</w:t>
      </w:r>
    </w:p>
    <w:p>
      <w:r>
        <w:rPr>
          <w:b/>
        </w:rPr>
        <w:t xml:space="preserve">Kysymys 7</w:t>
      </w:r>
    </w:p>
    <w:p>
      <w:r>
        <w:t xml:space="preserve">Mitkä menetelmät ovat idioottivarmoja flunssan ehkäisemiseksi?</w:t>
      </w:r>
    </w:p>
    <w:p>
      <w:r>
        <w:rPr>
          <w:b/>
        </w:rPr>
        <w:t xml:space="preserve">Kysymys 8</w:t>
      </w:r>
    </w:p>
    <w:p>
      <w:r>
        <w:t xml:space="preserve">Mikä ryhmä suosittelee tupakointikieltoa?</w:t>
      </w:r>
    </w:p>
    <w:p>
      <w:r>
        <w:rPr>
          <w:b/>
        </w:rPr>
        <w:t xml:space="preserve">Kysymys 9</w:t>
      </w:r>
    </w:p>
    <w:p>
      <w:r>
        <w:t xml:space="preserve">Ehkäisevätkö tupakointikiellot työpaikka-allergioita?</w:t>
      </w:r>
    </w:p>
    <w:p>
      <w:r>
        <w:rPr>
          <w:b/>
        </w:rPr>
        <w:t xml:space="preserve">Teksti numero 19</w:t>
      </w:r>
    </w:p>
    <w:p>
      <w:r>
        <w:rPr>
          <w:color w:val="A9A9A9"/>
        </w:rPr>
        <w:t xml:space="preserve">Laukaisevien tekijöiden välttäminen </w:t>
      </w:r>
      <w:r>
        <w:t xml:space="preserve">on keskeinen osa hallinnan parantamista ja kohtausten ehkäisyä. Yleisimpiä laukaisevia tekijöitä ovat </w:t>
      </w:r>
      <w:r>
        <w:rPr>
          <w:color w:val="DCDCDC"/>
        </w:rPr>
        <w:t xml:space="preserve">allergeenit, savu (tupakka ja muut), ilmansaasteet, </w:t>
      </w:r>
      <w:r>
        <w:rPr>
          <w:color w:val="2F4F4F"/>
        </w:rPr>
        <w:t xml:space="preserve">epäselektiiviset beetasalpaajat ja sulfiittipitoiset elintarvikkeet</w:t>
      </w:r>
      <w:r>
        <w:t xml:space="preserve">. </w:t>
      </w:r>
      <w:r>
        <w:rPr>
          <w:color w:val="556B2F"/>
        </w:rPr>
        <w:t xml:space="preserve">Tupakointi ja passiivinen tupakointi </w:t>
      </w:r>
      <w:r>
        <w:t xml:space="preserve">(passiivinen tupakointi) voivat heikentää </w:t>
      </w:r>
      <w:r>
        <w:rPr>
          <w:color w:val="6B8E23"/>
        </w:rPr>
        <w:t xml:space="preserve">lääkkeiden, kuten kortikosteroidien</w:t>
      </w:r>
      <w:r>
        <w:t xml:space="preserve">, tehoa</w:t>
      </w:r>
      <w:r>
        <w:t xml:space="preserve">. </w:t>
      </w:r>
      <w:r>
        <w:rPr>
          <w:color w:val="A0522D"/>
        </w:rPr>
        <w:t xml:space="preserve">Tupakointia rajoittavat lait </w:t>
      </w:r>
      <w:r>
        <w:rPr>
          <w:color w:val="228B22"/>
        </w:rPr>
        <w:t xml:space="preserve">vähentävät astman vuoksi sairaalahoitoon joutuvien määrää</w:t>
      </w:r>
      <w:r>
        <w:t xml:space="preserve">. </w:t>
      </w:r>
      <w:r>
        <w:rPr>
          <w:color w:val="191970"/>
        </w:rPr>
        <w:t xml:space="preserve">Pölypunkkien torjuntatoimenpiteillä, kuten ilmansuodatuksella, punkkeja tappavilla kemikaaleilla, imuroinnilla, patjasuojilla ja muilla menetelmillä </w:t>
      </w:r>
      <w:r>
        <w:t xml:space="preserve">ei ollut vaikutusta astmaoireisiin. Kaiken kaikkiaan liikunnasta on hyötyä ihmisille, joilla on vakaa astma. </w:t>
      </w:r>
      <w:r>
        <w:rPr>
          <w:color w:val="8B0000"/>
        </w:rPr>
        <w:t xml:space="preserve">Jooga </w:t>
      </w:r>
      <w:r>
        <w:t xml:space="preserve">voi parantaa astmaa sairastavien elämänlaatua ja oireita hieman.</w:t>
      </w:r>
    </w:p>
    <w:p>
      <w:r>
        <w:rPr>
          <w:b/>
        </w:rPr>
        <w:t xml:space="preserve">Kysymys 0</w:t>
      </w:r>
    </w:p>
    <w:p>
      <w:r>
        <w:t xml:space="preserve">Mikä on keskeinen osa astmakohtausten hallintaa ja ehkäisyä?</w:t>
      </w:r>
    </w:p>
    <w:p>
      <w:r>
        <w:rPr>
          <w:b/>
        </w:rPr>
        <w:t xml:space="preserve">Kysymys 1</w:t>
      </w:r>
    </w:p>
    <w:p>
      <w:r>
        <w:t xml:space="preserve">Mitkä ovat yleisimpiä laukaisevia tekijöitä?</w:t>
      </w:r>
    </w:p>
    <w:p>
      <w:r>
        <w:rPr>
          <w:b/>
        </w:rPr>
        <w:t xml:space="preserve">Kysymys 2</w:t>
      </w:r>
    </w:p>
    <w:p>
      <w:r>
        <w:t xml:space="preserve">Mikä voi heikentää lääkkeiden tehoa?</w:t>
      </w:r>
    </w:p>
    <w:p>
      <w:r>
        <w:rPr>
          <w:b/>
        </w:rPr>
        <w:t xml:space="preserve">Kysymys 3</w:t>
      </w:r>
    </w:p>
    <w:p>
      <w:r>
        <w:t xml:space="preserve">Mitä tupakoinnin rajoittamista koskevalla lailla saavutettiin? </w:t>
      </w:r>
    </w:p>
    <w:p>
      <w:r>
        <w:rPr>
          <w:b/>
        </w:rPr>
        <w:t xml:space="preserve">Kysymys 4</w:t>
      </w:r>
    </w:p>
    <w:p>
      <w:r>
        <w:t xml:space="preserve">Minkälaisella liikunnalla voi saada aikaan pieniä parannuksia?</w:t>
      </w:r>
    </w:p>
    <w:p>
      <w:r>
        <w:rPr>
          <w:b/>
        </w:rPr>
        <w:t xml:space="preserve">Kysymys 5</w:t>
      </w:r>
    </w:p>
    <w:p>
      <w:r>
        <w:t xml:space="preserve">Mikä on tärkein tapa, jolla ihmiset voivat ehkäistä pölypunkkireaktioita?</w:t>
      </w:r>
    </w:p>
    <w:p>
      <w:r>
        <w:rPr>
          <w:b/>
        </w:rPr>
        <w:t xml:space="preserve">Kysymys 6</w:t>
      </w:r>
    </w:p>
    <w:p>
      <w:r>
        <w:t xml:space="preserve">Kaksi yleisintä kortikosteroidien kanssa käytettävää asiaa?</w:t>
      </w:r>
    </w:p>
    <w:p>
      <w:r>
        <w:rPr>
          <w:b/>
        </w:rPr>
        <w:t xml:space="preserve">Kysymys 7</w:t>
      </w:r>
    </w:p>
    <w:p>
      <w:r>
        <w:t xml:space="preserve">Mitä sulfiittipitoiset elintarvikkeet vähentävät?</w:t>
      </w:r>
    </w:p>
    <w:p>
      <w:r>
        <w:rPr>
          <w:b/>
        </w:rPr>
        <w:t xml:space="preserve">Kysymys 8</w:t>
      </w:r>
    </w:p>
    <w:p>
      <w:r>
        <w:t xml:space="preserve">Mikä vähentää niiden ihmisten määrää, jotka joutuvat sairaalahoitoon passiivisen savulle altistumisen vuoksi?</w:t>
      </w:r>
    </w:p>
    <w:p>
      <w:r>
        <w:rPr>
          <w:b/>
        </w:rPr>
        <w:t xml:space="preserve">Kysymys 9</w:t>
      </w:r>
    </w:p>
    <w:p>
      <w:r>
        <w:t xml:space="preserve">Mitkä menetelmät eivät vaikuta tupakoitsijoiden elämänlaatuun?</w:t>
      </w:r>
    </w:p>
    <w:p>
      <w:r>
        <w:rPr>
          <w:b/>
        </w:rPr>
        <w:t xml:space="preserve">Teksti numero 20</w:t>
      </w:r>
    </w:p>
    <w:p>
      <w:r>
        <w:rPr>
          <w:color w:val="A9A9A9"/>
        </w:rPr>
        <w:t xml:space="preserve">Jos potilaalla on vaikea, jatkuva astma, jota ei saada hallintaan inhaloitavilla kortikosteroideilla ja LABA-lääkkeillä</w:t>
      </w:r>
      <w:r>
        <w:t xml:space="preserve">, </w:t>
      </w:r>
      <w:r>
        <w:rPr>
          <w:color w:val="DCDCDC"/>
        </w:rPr>
        <w:t xml:space="preserve">keuhkoputkien termoplastia </w:t>
      </w:r>
      <w:r>
        <w:t xml:space="preserve">voi olla vaihtoehto</w:t>
      </w:r>
      <w:r>
        <w:rPr>
          <w:color w:val="A9A9A9"/>
        </w:rPr>
        <w:t xml:space="preserve">. </w:t>
      </w:r>
      <w:r>
        <w:rPr>
          <w:color w:val="2F4F4F"/>
        </w:rPr>
        <w:t xml:space="preserve">Siinä hengitysteiden seinämään annetaan hallittua lämpöenergiaa useiden keuhkoputkien tähystysten aikana</w:t>
      </w:r>
      <w:r>
        <w:t xml:space="preserve">. </w:t>
      </w:r>
      <w:r>
        <w:t xml:space="preserve">Vaikka se saattaa lisätä </w:t>
      </w:r>
      <w:r>
        <w:rPr>
          <w:color w:val="556B2F"/>
        </w:rPr>
        <w:t xml:space="preserve">pahenemisvaiheiden esiintymistiheyttä </w:t>
      </w:r>
      <w:r>
        <w:t xml:space="preserve">ensimmäisten kuukausien aikana</w:t>
      </w:r>
      <w:r>
        <w:rPr>
          <w:color w:val="6B8E23"/>
        </w:rPr>
        <w:t xml:space="preserve">, se näyttää vähentävän </w:t>
      </w:r>
      <w:r>
        <w:rPr>
          <w:color w:val="A0522D"/>
        </w:rPr>
        <w:t xml:space="preserve">niitä myöhemmin</w:t>
      </w:r>
      <w:r>
        <w:rPr>
          <w:color w:val="6B8E23"/>
        </w:rPr>
        <w:t xml:space="preserve">.</w:t>
      </w:r>
      <w:r>
        <w:t xml:space="preserve"> Vaikutuksia vuoden jälkeen ei tunneta. Näyttö viittaa siihen, että </w:t>
      </w:r>
      <w:r>
        <w:rPr>
          <w:color w:val="228B22"/>
        </w:rPr>
        <w:t xml:space="preserve">sublingvaalinen immunoterapia </w:t>
      </w:r>
      <w:r>
        <w:t xml:space="preserve">parantaa sekä allergista nuhaa että astmaa sairastavien hoitotuloksia.</w:t>
      </w:r>
    </w:p>
    <w:p>
      <w:r>
        <w:rPr>
          <w:b/>
        </w:rPr>
        <w:t xml:space="preserve">Kysymys 0</w:t>
      </w:r>
    </w:p>
    <w:p>
      <w:r>
        <w:t xml:space="preserve">Minkälainen henkilö käyttäisi keuhkoputkien termoplastiaa vaihtoehtona?</w:t>
      </w:r>
    </w:p>
    <w:p>
      <w:r>
        <w:rPr>
          <w:b/>
        </w:rPr>
        <w:t xml:space="preserve">Kysymys 1</w:t>
      </w:r>
    </w:p>
    <w:p>
      <w:r>
        <w:t xml:space="preserve">Mistä keuhkoputkien termoplastia koostuu?</w:t>
      </w:r>
    </w:p>
    <w:p>
      <w:r>
        <w:rPr>
          <w:b/>
        </w:rPr>
        <w:t xml:space="preserve">Kysymys 2</w:t>
      </w:r>
    </w:p>
    <w:p>
      <w:r>
        <w:t xml:space="preserve">Mitä vaikutuksia keuhkoputkien termoplastialla on?</w:t>
      </w:r>
    </w:p>
    <w:p>
      <w:r>
        <w:rPr>
          <w:b/>
        </w:rPr>
        <w:t xml:space="preserve">Kysymys 3</w:t>
      </w:r>
    </w:p>
    <w:p>
      <w:r>
        <w:t xml:space="preserve">Mikä hoito auttaa parantamaan allergista nuhaa ja astmaa sairastavien tilannetta?</w:t>
      </w:r>
    </w:p>
    <w:p>
      <w:r>
        <w:rPr>
          <w:b/>
        </w:rPr>
        <w:t xml:space="preserve">Kysymys 4</w:t>
      </w:r>
    </w:p>
    <w:p>
      <w:r>
        <w:t xml:space="preserve">Mikä on vaihtoehto henkilölle, jolla on LABA:ta, jota kortikosteroidit eivät hallitse?</w:t>
      </w:r>
    </w:p>
    <w:p>
      <w:r>
        <w:rPr>
          <w:b/>
        </w:rPr>
        <w:t xml:space="preserve">Kysymys 5</w:t>
      </w:r>
    </w:p>
    <w:p>
      <w:r>
        <w:t xml:space="preserve">Mitä inhaloitavat kortikosteroidit tuottavat?</w:t>
      </w:r>
    </w:p>
    <w:p>
      <w:r>
        <w:rPr>
          <w:b/>
        </w:rPr>
        <w:t xml:space="preserve">Kysymys 6</w:t>
      </w:r>
    </w:p>
    <w:p>
      <w:r>
        <w:t xml:space="preserve">Mitä kortikosteroidien käyttö lisää ensimmäisten käyttökuukausien aikana?</w:t>
      </w:r>
    </w:p>
    <w:p>
      <w:r>
        <w:rPr>
          <w:b/>
        </w:rPr>
        <w:t xml:space="preserve">Kysymys 7</w:t>
      </w:r>
    </w:p>
    <w:p>
      <w:r>
        <w:t xml:space="preserve">Mikä vähenee, kun käytät sublingvaalista immunoterapiaa LABA-lääkkeille?</w:t>
      </w:r>
    </w:p>
    <w:p>
      <w:r>
        <w:rPr>
          <w:b/>
        </w:rPr>
        <w:t xml:space="preserve">Kysymys 8</w:t>
      </w:r>
    </w:p>
    <w:p>
      <w:r>
        <w:t xml:space="preserve">Millä hoidolla on näyttöä siitä, että LABA-hoitoa saavien potilaiden hoitotulokset paranevat?</w:t>
      </w:r>
    </w:p>
    <w:p>
      <w:r>
        <w:rPr>
          <w:b/>
        </w:rPr>
        <w:t xml:space="preserve">Teksti numero 21</w:t>
      </w:r>
    </w:p>
    <w:p>
      <w:r>
        <w:t xml:space="preserve">Astman ennuste on </w:t>
      </w:r>
      <w:r>
        <w:rPr>
          <w:color w:val="A9A9A9"/>
        </w:rPr>
        <w:t xml:space="preserve">yleensä hyvä</w:t>
      </w:r>
      <w:r>
        <w:t xml:space="preserve">, erityisesti lapsilla, joilla tauti on lievä. Kuolleisuus on vähentynyt viime vuosikymmeninä, koska astman </w:t>
      </w:r>
      <w:r>
        <w:rPr>
          <w:color w:val="DCDCDC"/>
        </w:rPr>
        <w:t xml:space="preserve">tunnistaminen ja hoito ovat parantuneet</w:t>
      </w:r>
      <w:r>
        <w:t xml:space="preserve">. </w:t>
      </w:r>
      <w:r>
        <w:t xml:space="preserve">Maailmanlaajuisesti astma aiheuttaa keskivaikeaa tai vakavaa invaliditeettia </w:t>
      </w:r>
      <w:r>
        <w:rPr>
          <w:color w:val="2F4F4F"/>
        </w:rPr>
        <w:t xml:space="preserve">19,4 miljoonalle </w:t>
      </w:r>
      <w:r>
        <w:rPr>
          <w:color w:val="556B2F"/>
        </w:rPr>
        <w:t xml:space="preserve">ihmiselle vuonna </w:t>
      </w:r>
      <w:r>
        <w:rPr>
          <w:color w:val="556B2F"/>
        </w:rPr>
        <w:t xml:space="preserve">2004 </w:t>
      </w:r>
      <w:r>
        <w:t xml:space="preserve">(joista 16 miljoonaa matalan ja keskitulotason maissa). </w:t>
      </w:r>
      <w:r>
        <w:t xml:space="preserve">Lapsuudessa diagnosoidusta astmasta </w:t>
      </w:r>
      <w:r>
        <w:rPr>
          <w:color w:val="6B8E23"/>
        </w:rPr>
        <w:t xml:space="preserve">puolessa tapauksista ei enää vuosikymmenen kuluttua ole diagnoosia</w:t>
      </w:r>
      <w:r>
        <w:t xml:space="preserve">. </w:t>
      </w:r>
      <w:r>
        <w:t xml:space="preserve">Hengitysteiden uudelleenmuodostumista on havaittu, mutta </w:t>
      </w:r>
      <w:r>
        <w:rPr>
          <w:color w:val="A0522D"/>
        </w:rPr>
        <w:t xml:space="preserve">ei tiedetä</w:t>
      </w:r>
      <w:r>
        <w:t xml:space="preserve">, ovatko nämä muutokset haitallisia vai hyödyllisiä. Varhainen </w:t>
      </w:r>
      <w:r>
        <w:rPr>
          <w:color w:val="228B22"/>
        </w:rPr>
        <w:t xml:space="preserve">kortikosteroidihoito </w:t>
      </w:r>
      <w:r>
        <w:t xml:space="preserve">näyttää estävän tai lieventävän keuhkojen toiminnan heikkenemistä.</w:t>
      </w:r>
    </w:p>
    <w:p>
      <w:r>
        <w:rPr>
          <w:b/>
        </w:rPr>
        <w:t xml:space="preserve">Kysymys 0</w:t>
      </w:r>
    </w:p>
    <w:p>
      <w:r>
        <w:t xml:space="preserve">Mikä on astman ennuste? </w:t>
      </w:r>
    </w:p>
    <w:p>
      <w:r>
        <w:rPr>
          <w:b/>
        </w:rPr>
        <w:t xml:space="preserve">Kysymys 1</w:t>
      </w:r>
    </w:p>
    <w:p>
      <w:r>
        <w:t xml:space="preserve">Mikä on aiheuttanut kuolleisuuden vähenemisen?</w:t>
      </w:r>
    </w:p>
    <w:p>
      <w:r>
        <w:rPr>
          <w:b/>
        </w:rPr>
        <w:t xml:space="preserve">Kysymys 2</w:t>
      </w:r>
    </w:p>
    <w:p>
      <w:r>
        <w:t xml:space="preserve">Kuinka moni ihminen maailmassa kärsii astmasta?</w:t>
      </w:r>
    </w:p>
    <w:p>
      <w:r>
        <w:rPr>
          <w:b/>
        </w:rPr>
        <w:t xml:space="preserve">Kysymys 3</w:t>
      </w:r>
    </w:p>
    <w:p>
      <w:r>
        <w:t xml:space="preserve">Kuinka moni lapsuudessa diagnosoidusta tapauksesta selviytyy astmasta yli 10 vuoden iässä?</w:t>
      </w:r>
    </w:p>
    <w:p>
      <w:r>
        <w:rPr>
          <w:b/>
        </w:rPr>
        <w:t xml:space="preserve">Kysymys 4</w:t>
      </w:r>
    </w:p>
    <w:p>
      <w:r>
        <w:t xml:space="preserve">Mikä on ennuste hengitysteiden uudelleenmuotoilun hoidon jälkeen?</w:t>
      </w:r>
    </w:p>
    <w:p>
      <w:r>
        <w:rPr>
          <w:b/>
        </w:rPr>
        <w:t xml:space="preserve">Kysymys 5</w:t>
      </w:r>
    </w:p>
    <w:p>
      <w:r>
        <w:t xml:space="preserve">Miksi hengitysteiden uudelleenmuotoilu on vähentynyt lapsilla viime vuosikymmeninä?</w:t>
      </w:r>
    </w:p>
    <w:p>
      <w:r>
        <w:rPr>
          <w:b/>
        </w:rPr>
        <w:t xml:space="preserve">Kysymys 6</w:t>
      </w:r>
    </w:p>
    <w:p>
      <w:r>
        <w:t xml:space="preserve">Kuinka monella ihmisellä ei enää vuoden 2004 jälkeen diagnosoida keuhkojen toiminnan heikkenemistä?</w:t>
      </w:r>
    </w:p>
    <w:p>
      <w:r>
        <w:rPr>
          <w:b/>
        </w:rPr>
        <w:t xml:space="preserve">Kysymys 7</w:t>
      </w:r>
    </w:p>
    <w:p>
      <w:r>
        <w:t xml:space="preserve">Onko kortikosteroidihoito haitallista vai hyödyllistä?</w:t>
      </w:r>
    </w:p>
    <w:p>
      <w:r>
        <w:rPr>
          <w:b/>
        </w:rPr>
        <w:t xml:space="preserve">Kysymys 8</w:t>
      </w:r>
    </w:p>
    <w:p>
      <w:r>
        <w:t xml:space="preserve">Millä hoidetaan hengitysteiden uudelleenmuotoilua?</w:t>
      </w:r>
    </w:p>
    <w:p>
      <w:r>
        <w:rPr>
          <w:b/>
        </w:rPr>
        <w:t xml:space="preserve">Teksti numero 22</w:t>
      </w:r>
    </w:p>
    <w:p>
      <w:r>
        <w:t xml:space="preserve">Vuonna 2011 </w:t>
      </w:r>
      <w:r>
        <w:rPr>
          <w:color w:val="DCDCDC"/>
        </w:rPr>
        <w:t xml:space="preserve">astmaa sairasti maailmanlaajuisesti </w:t>
      </w:r>
      <w:r>
        <w:rPr>
          <w:color w:val="A9A9A9"/>
        </w:rPr>
        <w:t xml:space="preserve">235-330 miljoonaa </w:t>
      </w:r>
      <w:r>
        <w:rPr>
          <w:color w:val="DCDCDC"/>
        </w:rPr>
        <w:t xml:space="preserve">ihmistä, </w:t>
      </w:r>
      <w:r>
        <w:t xml:space="preserve">ja </w:t>
      </w:r>
      <w:r>
        <w:rPr>
          <w:color w:val="2F4F4F"/>
        </w:rPr>
        <w:t xml:space="preserve">noin </w:t>
      </w:r>
      <w:r>
        <w:rPr>
          <w:color w:val="556B2F"/>
        </w:rPr>
        <w:t xml:space="preserve">250 000-345 000 </w:t>
      </w:r>
      <w:r>
        <w:rPr>
          <w:color w:val="6B8E23"/>
        </w:rPr>
        <w:t xml:space="preserve">ihmistä </w:t>
      </w:r>
      <w:r>
        <w:t xml:space="preserve">kuolee vuosittain astmaan. Astman </w:t>
      </w:r>
      <w:r>
        <w:t xml:space="preserve">esiintyvyys vaihtelee maittain ja on </w:t>
      </w:r>
      <w:r>
        <w:rPr>
          <w:color w:val="A0522D"/>
        </w:rPr>
        <w:t xml:space="preserve">1-18 prosenttia</w:t>
      </w:r>
      <w:r>
        <w:t xml:space="preserve">. </w:t>
      </w:r>
      <w:r>
        <w:rPr>
          <w:color w:val="228B22"/>
        </w:rPr>
        <w:t xml:space="preserve">Se on yleisempää kehittyneissä maissa kuin kehitysmaissa</w:t>
      </w:r>
      <w:r>
        <w:t xml:space="preserve">. Aasiassa, Itä-Euroopassa ja Afrikassa astman esiintyvyys on siis alhaisempi. Kehittyneissä maissa tauti on yleisempi taloudellisesti heikommassa asemassa olevilla, kun taas kehitysmaissa se on yleisempi varakkailla. </w:t>
      </w:r>
      <w:r>
        <w:rPr>
          <w:color w:val="191970"/>
        </w:rPr>
        <w:t xml:space="preserve">Näiden erojen syytä </w:t>
      </w:r>
      <w:r>
        <w:rPr>
          <w:color w:val="8B0000"/>
        </w:rPr>
        <w:t xml:space="preserve">ei tunneta hyvin</w:t>
      </w:r>
      <w:r>
        <w:t xml:space="preserve">. </w:t>
      </w:r>
      <w:r>
        <w:t xml:space="preserve">Pieni- ja keskituloiset maat muodostavat </w:t>
      </w:r>
      <w:r>
        <w:rPr>
          <w:color w:val="483D8B"/>
        </w:rPr>
        <w:t xml:space="preserve">yli 80 </w:t>
      </w:r>
      <w:r>
        <w:t xml:space="preserve">prosenttia kuolleisuudesta</w:t>
      </w:r>
      <w:r>
        <w:rPr>
          <w:color w:val="483D8B"/>
        </w:rPr>
        <w:t xml:space="preserve">.</w:t>
      </w:r>
    </w:p>
    <w:p>
      <w:r>
        <w:rPr>
          <w:b/>
        </w:rPr>
        <w:t xml:space="preserve">Kysymys 0</w:t>
      </w:r>
    </w:p>
    <w:p>
      <w:r>
        <w:t xml:space="preserve">Kuinka moni ihminen sairasti astmaa vuoteen 2011 mennessä?</w:t>
      </w:r>
    </w:p>
    <w:p>
      <w:r>
        <w:rPr>
          <w:b/>
        </w:rPr>
        <w:t xml:space="preserve">Kysymys 1</w:t>
      </w:r>
    </w:p>
    <w:p>
      <w:r>
        <w:t xml:space="preserve">Kuinka monta ihmistä kuolee vuosittain astmaan?</w:t>
      </w:r>
    </w:p>
    <w:p>
      <w:r>
        <w:rPr>
          <w:b/>
        </w:rPr>
        <w:t xml:space="preserve">Kysymys 2</w:t>
      </w:r>
    </w:p>
    <w:p>
      <w:r>
        <w:t xml:space="preserve">Missä maissa astmaa esiintyy yleisimmin?</w:t>
      </w:r>
    </w:p>
    <w:p>
      <w:r>
        <w:rPr>
          <w:b/>
        </w:rPr>
        <w:t xml:space="preserve">Kysymys 3</w:t>
      </w:r>
    </w:p>
    <w:p>
      <w:r>
        <w:t xml:space="preserve">Miksi eri maat vaikuttavat eri tavoin?</w:t>
      </w:r>
    </w:p>
    <w:p>
      <w:r>
        <w:rPr>
          <w:b/>
        </w:rPr>
        <w:t xml:space="preserve">Kysymys 4</w:t>
      </w:r>
    </w:p>
    <w:p>
      <w:r>
        <w:t xml:space="preserve">Kuinka moni ihminen sairasti astmaa Aasiassa vuonna 2011?</w:t>
      </w:r>
    </w:p>
    <w:p>
      <w:r>
        <w:rPr>
          <w:b/>
        </w:rPr>
        <w:t xml:space="preserve">Kysymys 5</w:t>
      </w:r>
    </w:p>
    <w:p>
      <w:r>
        <w:t xml:space="preserve">Kuinka monta ihmistä kuoli vuonna 2011 Euroopassa astmaan?</w:t>
      </w:r>
    </w:p>
    <w:p>
      <w:r>
        <w:rPr>
          <w:b/>
        </w:rPr>
        <w:t xml:space="preserve">Kysymys 6</w:t>
      </w:r>
    </w:p>
    <w:p>
      <w:r>
        <w:t xml:space="preserve">Kuinka suuri osuus kehitysmaiden ihmisistä on varakkaita?</w:t>
      </w:r>
    </w:p>
    <w:p>
      <w:r>
        <w:rPr>
          <w:b/>
        </w:rPr>
        <w:t xml:space="preserve">Kysymys 7</w:t>
      </w:r>
    </w:p>
    <w:p>
      <w:r>
        <w:t xml:space="preserve">Kuinka suuri osuus Itä-Euroopan ihmisistä on varakkaita?</w:t>
      </w:r>
    </w:p>
    <w:p>
      <w:r>
        <w:rPr>
          <w:b/>
        </w:rPr>
        <w:t xml:space="preserve">Kysymys 8</w:t>
      </w:r>
    </w:p>
    <w:p>
      <w:r>
        <w:t xml:space="preserve">Tiedetäänkö, miksi kehitysmaat ovat taloudellisesti epäedullisessa asemassa?</w:t>
      </w:r>
    </w:p>
    <w:p>
      <w:r>
        <w:rPr>
          <w:b/>
        </w:rPr>
        <w:t xml:space="preserve">Teksti numero 23</w:t>
      </w:r>
    </w:p>
    <w:p>
      <w:r>
        <w:t xml:space="preserve">Vuodesta 2000 vuoteen 2010 astmaan liittyvää sairaalahoitojaksoa kohti lasketut keskimääräiset kustannukset pysyivät Yhdysvalloissa lasten osalta suhteellisen vakaina, </w:t>
      </w:r>
      <w:r>
        <w:rPr>
          <w:color w:val="A9A9A9"/>
        </w:rPr>
        <w:t xml:space="preserve">noin 3 600 dollarissa</w:t>
      </w:r>
      <w:r>
        <w:t xml:space="preserve">, kun taas aikuisten astmaan liittyvää sairaalahoitojaksoa kohti lasketut keskimääräiset kustannukset nousivat </w:t>
      </w:r>
      <w:r>
        <w:rPr>
          <w:color w:val="DCDCDC"/>
        </w:rPr>
        <w:t xml:space="preserve">5 200 dollarista 6 600 dollariin</w:t>
      </w:r>
      <w:r>
        <w:t xml:space="preserve">. </w:t>
      </w:r>
      <w:r>
        <w:t xml:space="preserve">Vuonna 2010 </w:t>
      </w:r>
      <w:r>
        <w:rPr>
          <w:color w:val="2F4F4F"/>
        </w:rPr>
        <w:t xml:space="preserve">Medicaid </w:t>
      </w:r>
      <w:r>
        <w:t xml:space="preserve">oli yleisin ensisijainen maksaja </w:t>
      </w:r>
      <w:r>
        <w:rPr>
          <w:color w:val="556B2F"/>
        </w:rPr>
        <w:t xml:space="preserve">18-44-vuotiailla lapsilla ja aikuisilla Yhdysvalloissa</w:t>
      </w:r>
      <w:r>
        <w:t xml:space="preserve">; yksityinen vakuutus oli toiseksi yleisin maksaja. Sekä lapsilla että aikuisilla Yhdysvaltojen </w:t>
      </w:r>
      <w:r>
        <w:rPr>
          <w:color w:val="6B8E23"/>
        </w:rPr>
        <w:t xml:space="preserve">pienituloisimmissa yhteisöissä oli vuonna 2010 </w:t>
      </w:r>
      <w:r>
        <w:t xml:space="preserve">enemmän sairaalahoitojaksoja astman vuoksi kuin suurituloisimmissa yhteisöissä.</w:t>
      </w:r>
    </w:p>
    <w:p>
      <w:r>
        <w:rPr>
          <w:b/>
        </w:rPr>
        <w:t xml:space="preserve">Kysymys 0</w:t>
      </w:r>
    </w:p>
    <w:p>
      <w:r>
        <w:t xml:space="preserve">Kuinka paljon astmaan liittyvien sairaalahoitojaksojen keskimääräiset kustannukset olivat lapsille??</w:t>
      </w:r>
    </w:p>
    <w:p>
      <w:r>
        <w:rPr>
          <w:b/>
        </w:rPr>
        <w:t xml:space="preserve">Kysymys 1</w:t>
      </w:r>
    </w:p>
    <w:p>
      <w:r>
        <w:t xml:space="preserve">Kuinka paljon astmaan liittyvien sairaalahoitojaksojen keskimääräiset kustannukset olivat aikuisille?</w:t>
      </w:r>
    </w:p>
    <w:p>
      <w:r>
        <w:rPr>
          <w:b/>
        </w:rPr>
        <w:t xml:space="preserve">Kysymys 2</w:t>
      </w:r>
    </w:p>
    <w:p>
      <w:r>
        <w:t xml:space="preserve">Kuka oli yleisin ensisijainen maksaja lasten ja aikuisten määrässä?</w:t>
      </w:r>
    </w:p>
    <w:p>
      <w:r>
        <w:rPr>
          <w:b/>
        </w:rPr>
        <w:t xml:space="preserve">Kysymys 3</w:t>
      </w:r>
    </w:p>
    <w:p>
      <w:r>
        <w:t xml:space="preserve">Kuka hakeutui Yhdysvalloissa todennäköisemmin sairaalahoitoon astman vuoksi?</w:t>
      </w:r>
    </w:p>
    <w:p>
      <w:r>
        <w:rPr>
          <w:b/>
        </w:rPr>
        <w:t xml:space="preserve">Kysymys 4</w:t>
      </w:r>
    </w:p>
    <w:p>
      <w:r>
        <w:t xml:space="preserve">Mitkä olivat keskimääräiset kustannukset sairaalahoitojaksoa kohden suurituloisissa yhteisöissä vuonna 2010?</w:t>
      </w:r>
    </w:p>
    <w:p>
      <w:r>
        <w:rPr>
          <w:b/>
        </w:rPr>
        <w:t xml:space="preserve">Kysymys 5</w:t>
      </w:r>
    </w:p>
    <w:p>
      <w:r>
        <w:t xml:space="preserve">Kuinka paljon nousivat lapsen sairaalahoidon kustannukset astman vuoksi vuonna 2000?</w:t>
      </w:r>
    </w:p>
    <w:p>
      <w:r>
        <w:rPr>
          <w:b/>
        </w:rPr>
        <w:t xml:space="preserve">Kysymys 6</w:t>
      </w:r>
    </w:p>
    <w:p>
      <w:r>
        <w:t xml:space="preserve">Kuka oli pienituloisten yhteisöjen ensisijainen maksaja vuosina 2000-2010?</w:t>
      </w:r>
    </w:p>
    <w:p>
      <w:r>
        <w:rPr>
          <w:b/>
        </w:rPr>
        <w:t xml:space="preserve">Kysymys 7</w:t>
      </w:r>
    </w:p>
    <w:p>
      <w:r>
        <w:t xml:space="preserve">Missä 18-44-vuotiaiden aikuisten ryhmässä oli vuonna 2000 enemmän sairaalahoitojaksoja kuin korkeamman tulotason yhteisöissä?</w:t>
      </w:r>
    </w:p>
    <w:p>
      <w:r>
        <w:rPr>
          <w:b/>
        </w:rPr>
        <w:t xml:space="preserve">Kysymys 8</w:t>
      </w:r>
    </w:p>
    <w:p>
      <w:r>
        <w:t xml:space="preserve">Mikä ryhmä oli yksityisen vakuutuksen piirissä vuonna 2000?</w:t>
      </w:r>
    </w:p>
    <w:p>
      <w:r>
        <w:rPr>
          <w:b/>
        </w:rPr>
        <w:t xml:space="preserve">Tekstin numero 24</w:t>
      </w:r>
    </w:p>
    <w:p>
      <w:r>
        <w:rPr>
          <w:color w:val="A9A9A9"/>
        </w:rPr>
        <w:t xml:space="preserve">Vuonna 1873 </w:t>
      </w:r>
      <w:r>
        <w:t xml:space="preserve">eräässä ensimmäisistä nykyaikaisen lääketieteen alan julkaisuista yritettiin selittää taudin patofysiologiaa, kun taas eräässä vuonna 1872 julkaistussa julkaisussa todettiin, että </w:t>
      </w:r>
      <w:r>
        <w:rPr>
          <w:color w:val="DCDCDC"/>
        </w:rPr>
        <w:t xml:space="preserve">astma voidaan parantaa </w:t>
      </w:r>
      <w:r>
        <w:rPr>
          <w:color w:val="2F4F4F"/>
        </w:rPr>
        <w:t xml:space="preserve">hieromalla rintakehää kloroformi-linimentillä</w:t>
      </w:r>
      <w:r>
        <w:t xml:space="preserve">. </w:t>
      </w:r>
      <w:r>
        <w:t xml:space="preserve">Vuonna 1880 lääketieteelliseen hoitoon kuului </w:t>
      </w:r>
      <w:r>
        <w:rPr>
          <w:color w:val="6B8E23"/>
        </w:rPr>
        <w:t xml:space="preserve">pilokarpiiniksi</w:t>
      </w:r>
      <w:r>
        <w:rPr>
          <w:color w:val="556B2F"/>
        </w:rPr>
        <w:t xml:space="preserve"> kutsutun lääkkeen suonensisäinen annostelu</w:t>
      </w:r>
      <w:r>
        <w:t xml:space="preserve">. </w:t>
      </w:r>
      <w:r>
        <w:t xml:space="preserve">Vuonna 1886 F.H. Bosworth esitti teorian </w:t>
      </w:r>
      <w:r>
        <w:rPr>
          <w:color w:val="A0522D"/>
        </w:rPr>
        <w:t xml:space="preserve">astman ja heinänuhan välisestä yhteydestä</w:t>
      </w:r>
      <w:r>
        <w:t xml:space="preserve">. </w:t>
      </w:r>
      <w:r>
        <w:t xml:space="preserve">Epinefriiniin viitattiin </w:t>
      </w:r>
      <w:r>
        <w:rPr>
          <w:color w:val="228B22"/>
        </w:rPr>
        <w:t xml:space="preserve">astman </w:t>
      </w:r>
      <w:r>
        <w:t xml:space="preserve">hoidossa ensimmäisen kerran </w:t>
      </w:r>
      <w:r>
        <w:t xml:space="preserve">vuonna 1905. Suun kautta otettavia kortikosteroideja alettiin käyttää tähän vaivaan 1950-luvulla, kun taas </w:t>
      </w:r>
      <w:r>
        <w:rPr>
          <w:color w:val="191970"/>
        </w:rPr>
        <w:t xml:space="preserve">inhaloitavat kortikosteroidit ja selektiivinen lyhytvaikutteinen beeta-agonisti </w:t>
      </w:r>
      <w:r>
        <w:t xml:space="preserve">tulivat laajaan käyttöön </w:t>
      </w:r>
      <w:r>
        <w:rPr>
          <w:color w:val="8B0000"/>
        </w:rPr>
        <w:t xml:space="preserve">1960-luvulla</w:t>
      </w:r>
      <w:r>
        <w:t xml:space="preserve">.</w:t>
      </w:r>
    </w:p>
    <w:p>
      <w:r>
        <w:rPr>
          <w:b/>
        </w:rPr>
        <w:t xml:space="preserve">Kysymys 0</w:t>
      </w:r>
    </w:p>
    <w:p>
      <w:r>
        <w:t xml:space="preserve">Milloin astmasta kirjoitettiin ensimmäinen artikkeli?</w:t>
      </w:r>
    </w:p>
    <w:p>
      <w:r>
        <w:rPr>
          <w:b/>
        </w:rPr>
        <w:t xml:space="preserve">Kysymys 1</w:t>
      </w:r>
    </w:p>
    <w:p>
      <w:r>
        <w:t xml:space="preserve">Mitä käytettiin ensimmäisen kerran astman hoitoon?</w:t>
      </w:r>
    </w:p>
    <w:p>
      <w:r>
        <w:rPr>
          <w:b/>
        </w:rPr>
        <w:t xml:space="preserve">Kysymys 2</w:t>
      </w:r>
    </w:p>
    <w:p>
      <w:r>
        <w:t xml:space="preserve">Mitä käytettiin vuonna 1880 suonensisäisesti astman hoitoon?</w:t>
      </w:r>
    </w:p>
    <w:p>
      <w:r>
        <w:rPr>
          <w:b/>
        </w:rPr>
        <w:t xml:space="preserve">Kysymys 3</w:t>
      </w:r>
    </w:p>
    <w:p>
      <w:r>
        <w:t xml:space="preserve">Milloin inhaloitavia kortikosteroideja ja lyhytvaikutteisia beeta-agonisteja alettiin käyttää? </w:t>
      </w:r>
    </w:p>
    <w:p>
      <w:r>
        <w:rPr>
          <w:b/>
        </w:rPr>
        <w:t xml:space="preserve">Kysymys 4</w:t>
      </w:r>
    </w:p>
    <w:p>
      <w:r>
        <w:t xml:space="preserve">Mitä vuonna 1886 kirjoitetussa lehdessä mainittiin astmalääkkeestä?</w:t>
      </w:r>
    </w:p>
    <w:p>
      <w:r>
        <w:rPr>
          <w:b/>
        </w:rPr>
        <w:t xml:space="preserve">Kysymys 5</w:t>
      </w:r>
    </w:p>
    <w:p>
      <w:r>
        <w:t xml:space="preserve">Mitä hoitoa käytettiin astmaan vuonna 1873?</w:t>
      </w:r>
    </w:p>
    <w:p>
      <w:r>
        <w:rPr>
          <w:b/>
        </w:rPr>
        <w:t xml:space="preserve">Kysymys 6</w:t>
      </w:r>
    </w:p>
    <w:p>
      <w:r>
        <w:t xml:space="preserve">Minkä yhteyden F.H. Bosworth teoretisoi vuonna 1950?</w:t>
      </w:r>
    </w:p>
    <w:p>
      <w:r>
        <w:rPr>
          <w:b/>
        </w:rPr>
        <w:t xml:space="preserve">Kysymys 7</w:t>
      </w:r>
    </w:p>
    <w:p>
      <w:r>
        <w:t xml:space="preserve">Mitä kahta lääkettä käytettiin yleisesti astman hoitoon vuonna 1905?</w:t>
      </w:r>
    </w:p>
    <w:p>
      <w:r>
        <w:rPr>
          <w:b/>
        </w:rPr>
        <w:t xml:space="preserve">Kysymys 8</w:t>
      </w:r>
    </w:p>
    <w:p>
      <w:r>
        <w:t xml:space="preserve">Minkä sairauden hoitoon epinefriini liitettiin vuonna 1873?</w:t>
      </w:r>
    </w:p>
    <w:p>
      <w:r>
        <w:br w:type="page"/>
      </w:r>
    </w:p>
    <w:p>
      <w:r>
        <w:rPr>
          <w:b/>
          <w:u w:val="single"/>
        </w:rPr>
        <w:t xml:space="preserve">Asiakirjan numero 296</w:t>
      </w:r>
    </w:p>
    <w:p>
      <w:r>
        <w:rPr>
          <w:b/>
        </w:rPr>
        <w:t xml:space="preserve">Tekstin numero 0</w:t>
      </w:r>
    </w:p>
    <w:p>
      <w:r>
        <w:t xml:space="preserve">Vaikka </w:t>
      </w:r>
      <w:r>
        <w:t xml:space="preserve">LaserDisc-formaatti</w:t>
      </w:r>
      <w:r>
        <w:t xml:space="preserve"> pystyi </w:t>
      </w:r>
      <w:r>
        <w:t xml:space="preserve">tarjoamaan </w:t>
      </w:r>
      <w:r>
        <w:rPr>
          <w:color w:val="A9A9A9"/>
        </w:rPr>
        <w:t xml:space="preserve">laadukkaampaa </w:t>
      </w:r>
      <w:r>
        <w:t xml:space="preserve">kuvaa ja ääntä kuin sen kuluttajakilpailijat, VHS- ja Betamax-videokasettijärjestelmät, se ei koskaan onnistunut yleistymään Pohjois-Amerikassa, mikä johtui suurelta osin </w:t>
      </w:r>
      <w:r>
        <w:rPr>
          <w:color w:val="DCDCDC"/>
        </w:rPr>
        <w:t xml:space="preserve">soittimien ja videoiden korkeista kustannuksista ja siitä, ettei sillä pystytty tallentamaan televisio-ohjelmia</w:t>
      </w:r>
      <w:r>
        <w:t xml:space="preserve">. Se jäi myös Euroopassa ja Australiassa pitkälti tuntemattomaksi formaatiksi. Sen sijaan </w:t>
      </w:r>
      <w:r>
        <w:t xml:space="preserve">Japanissa ja Kaakkois-Aasian vauraammilla alueilla, kuten Hongkongissa, Singaporessa ja Malesiassa, se oli paljon suositumpi, ja </w:t>
      </w:r>
      <w:r>
        <w:t xml:space="preserve">1990-luvulla se oli </w:t>
      </w:r>
      <w:r>
        <w:t xml:space="preserve">vallitseva vuokravideoväline </w:t>
      </w:r>
      <w:r>
        <w:rPr>
          <w:color w:val="2F4F4F"/>
        </w:rPr>
        <w:t xml:space="preserve">Hongkongissa. </w:t>
      </w:r>
      <w:r>
        <w:t xml:space="preserve">Erinomainen kuvan- ja äänenlaatu teki siitä </w:t>
      </w:r>
      <w:r>
        <w:t xml:space="preserve">elinkaarensa aikana </w:t>
      </w:r>
      <w:r>
        <w:rPr>
          <w:color w:val="556B2F"/>
        </w:rPr>
        <w:t xml:space="preserve">videofiilisten ja elokuvien harrastajien</w:t>
      </w:r>
      <w:r>
        <w:t xml:space="preserve"> keskuudessa jonkin verran suositun vaihtoehdon.</w:t>
      </w:r>
    </w:p>
    <w:p>
      <w:r>
        <w:rPr>
          <w:b/>
        </w:rPr>
        <w:t xml:space="preserve">Kysymys 0</w:t>
      </w:r>
    </w:p>
    <w:p>
      <w:r>
        <w:t xml:space="preserve">Tarjosivatko laserlevyt parempaa vai huonompaa äänen- ja kuvanlaatua kuin VHS-levyt?</w:t>
      </w:r>
    </w:p>
    <w:p>
      <w:r>
        <w:rPr>
          <w:b/>
        </w:rPr>
        <w:t xml:space="preserve">Kysymys 1</w:t>
      </w:r>
    </w:p>
    <w:p>
      <w:r>
        <w:t xml:space="preserve">Miksi LaserDisk ei saavuttanut suosiota Pohjois-Amerikassa?</w:t>
      </w:r>
    </w:p>
    <w:p>
      <w:r>
        <w:rPr>
          <w:b/>
        </w:rPr>
        <w:t xml:space="preserve">Kysymys 2</w:t>
      </w:r>
    </w:p>
    <w:p>
      <w:r>
        <w:t xml:space="preserve">Kenen keskuudessa LaserDisk oli suosittu valinta kuvan- ja äänenlaadun vuoksi?</w:t>
      </w:r>
    </w:p>
    <w:p>
      <w:r>
        <w:rPr>
          <w:b/>
        </w:rPr>
        <w:t xml:space="preserve">Kysymys 3</w:t>
      </w:r>
    </w:p>
    <w:p>
      <w:r>
        <w:t xml:space="preserve">Missä kaupungissa LaserDiskiä käytettiin suosittuna vuokrausvälineenä 1990-luvulla?</w:t>
      </w:r>
    </w:p>
    <w:p>
      <w:r>
        <w:rPr>
          <w:b/>
        </w:rPr>
        <w:t xml:space="preserve">Teksti numero 1</w:t>
      </w:r>
    </w:p>
    <w:p>
      <w:r>
        <w:t xml:space="preserve">LaserDisc tuli markkinoille ensimmäisen kerran </w:t>
      </w:r>
      <w:r>
        <w:t xml:space="preserve">15. joulukuuta 1978 </w:t>
      </w:r>
      <w:r>
        <w:rPr>
          <w:color w:val="A9A9A9"/>
        </w:rPr>
        <w:t xml:space="preserve">Atlantassa, Georgiassa, </w:t>
      </w:r>
      <w:r>
        <w:rPr>
          <w:color w:val="DCDCDC"/>
        </w:rPr>
        <w:t xml:space="preserve">kaksi vuotta </w:t>
      </w:r>
      <w:r>
        <w:t xml:space="preserve">VHS-videonauhurin käyttöönoton jälkeen ja neljä vuotta ennen CD-levyn (joka perustuu laserlevyteknologiaan) käyttöönottoa. </w:t>
      </w:r>
      <w:r>
        <w:t xml:space="preserve">Teknologia </w:t>
      </w:r>
      <w:r>
        <w:t xml:space="preserve">lisensoitiin, myytiin ja markkinoitiin aluksi nimellä </w:t>
      </w:r>
      <w:r>
        <w:rPr>
          <w:color w:val="2F4F4F"/>
        </w:rPr>
        <w:t xml:space="preserve">MCA DiscoVision </w:t>
      </w:r>
      <w:r>
        <w:t xml:space="preserve">(tunnetaan myös nimellä "DiscoVision") Pohjois-Amerikassa vuonna 1978, ja sitä kutsuttiin aiemmin sisäisesti nimillä Optical Videodisc System, Reflective Optical Videodisc, Laser Optical Videodisc ja Disco-Vision (katkoviivalla), ja ensimmäiset soittimet kutsuivat sitä nimellä </w:t>
      </w:r>
      <w:r>
        <w:rPr>
          <w:color w:val="556B2F"/>
        </w:rPr>
        <w:t xml:space="preserve">"Video Long Play"</w:t>
      </w:r>
      <w:r>
        <w:t xml:space="preserve">.</w:t>
      </w:r>
    </w:p>
    <w:p>
      <w:r>
        <w:rPr>
          <w:b/>
        </w:rPr>
        <w:t xml:space="preserve">Kysymys 0</w:t>
      </w:r>
    </w:p>
    <w:p>
      <w:r>
        <w:t xml:space="preserve">Missä LaserDisc oli ensimmäisen kerran saatavilla?</w:t>
      </w:r>
    </w:p>
    <w:p>
      <w:r>
        <w:rPr>
          <w:b/>
        </w:rPr>
        <w:t xml:space="preserve">Kysymys 1</w:t>
      </w:r>
    </w:p>
    <w:p>
      <w:r>
        <w:t xml:space="preserve">Kuinka monta vuotta VHS:n jälkeen LaserDisk julkaistiin?</w:t>
      </w:r>
    </w:p>
    <w:p>
      <w:r>
        <w:rPr>
          <w:b/>
        </w:rPr>
        <w:t xml:space="preserve">Kysymys 2</w:t>
      </w:r>
    </w:p>
    <w:p>
      <w:r>
        <w:t xml:space="preserve">Millä nimellä LaserDisciä alun perin markkinoitiin?</w:t>
      </w:r>
    </w:p>
    <w:p>
      <w:r>
        <w:rPr>
          <w:b/>
        </w:rPr>
        <w:t xml:space="preserve">Kysymys 3</w:t>
      </w:r>
    </w:p>
    <w:p>
      <w:r>
        <w:t xml:space="preserve">Miten ensimmäiset katsojat viittasivat mediaan?</w:t>
      </w:r>
    </w:p>
    <w:p>
      <w:r>
        <w:rPr>
          <w:b/>
        </w:rPr>
        <w:t xml:space="preserve">Teksti numero 2</w:t>
      </w:r>
    </w:p>
    <w:p>
      <w:r>
        <w:rPr>
          <w:color w:val="A9A9A9"/>
        </w:rPr>
        <w:t xml:space="preserve">Pioneer Electronics </w:t>
      </w:r>
      <w:r>
        <w:t xml:space="preserve">osti myöhemmin enemmistöosuuden formaatista ja markkinoi sitä sekä LaserVision (formaatin nimi) että LaserDisc (tuotenimi) vuonna 1980, ja joissakin julkaisuissa </w:t>
      </w:r>
      <w:r>
        <w:t xml:space="preserve">mediaa kutsuttiin </w:t>
      </w:r>
      <w:r>
        <w:rPr>
          <w:color w:val="DCDCDC"/>
        </w:rPr>
        <w:t xml:space="preserve">epävirallisesti </w:t>
      </w:r>
      <w:r>
        <w:t xml:space="preserve">nimellä "Laser Videodisc". </w:t>
      </w:r>
      <w:r>
        <w:t xml:space="preserve">Philips valmisti soittimet ja MCA </w:t>
      </w:r>
      <w:r>
        <w:rPr>
          <w:color w:val="2F4F4F"/>
        </w:rPr>
        <w:t xml:space="preserve">levyt</w:t>
      </w:r>
      <w:r>
        <w:t xml:space="preserve">. Philipsin ja MCA:n yhteistyö ei ollut menestyksekästä, ja se lopetettiin muutaman vuoden kuluttua. Useat varhaisesta tutkimuksesta vastanneista tutkijoista (</w:t>
      </w:r>
      <w:r>
        <w:rPr>
          <w:color w:val="556B2F"/>
        </w:rPr>
        <w:t xml:space="preserve">Richard Wilkinson, Ray Dakin ja John Winslow) </w:t>
      </w:r>
      <w:r>
        <w:t xml:space="preserve">perustivat </w:t>
      </w:r>
      <w:r>
        <w:rPr>
          <w:color w:val="6B8E23"/>
        </w:rPr>
        <w:t xml:space="preserve">Optical Disc Corporationin (nykyinen ODC Nimbus)</w:t>
      </w:r>
      <w:r>
        <w:t xml:space="preserve">.</w:t>
      </w:r>
    </w:p>
    <w:p>
      <w:r>
        <w:rPr>
          <w:b/>
        </w:rPr>
        <w:t xml:space="preserve">Kysymys 0</w:t>
      </w:r>
    </w:p>
    <w:p>
      <w:r>
        <w:t xml:space="preserve">Kuka osti enemmistöosuuden ja markkinoi tuotetta uudelleen vuonna 1980?</w:t>
      </w:r>
    </w:p>
    <w:p>
      <w:r>
        <w:rPr>
          <w:b/>
        </w:rPr>
        <w:t xml:space="preserve">Kysymys 1</w:t>
      </w:r>
    </w:p>
    <w:p>
      <w:r>
        <w:t xml:space="preserve">Kutsuttiinko Laserdiskiä virallisesti tai epävirallisesti nimellä "Laser Videodisc"?</w:t>
      </w:r>
    </w:p>
    <w:p>
      <w:r>
        <w:rPr>
          <w:b/>
        </w:rPr>
        <w:t xml:space="preserve">Kysymys 2</w:t>
      </w:r>
    </w:p>
    <w:p>
      <w:r>
        <w:t xml:space="preserve">Valmistiko MCA levyn vai soittimet sen jälkeen, kun se oli ostettu?</w:t>
      </w:r>
    </w:p>
    <w:p>
      <w:r>
        <w:rPr>
          <w:b/>
        </w:rPr>
        <w:t xml:space="preserve">Kysymys 3</w:t>
      </w:r>
    </w:p>
    <w:p>
      <w:r>
        <w:t xml:space="preserve">Ketkä tutkijat työskentelivät laserlevyjen varhaisen tutkimuksen parissa?</w:t>
      </w:r>
    </w:p>
    <w:p>
      <w:r>
        <w:rPr>
          <w:b/>
        </w:rPr>
        <w:t xml:space="preserve">Kysymys 4</w:t>
      </w:r>
    </w:p>
    <w:p>
      <w:r>
        <w:t xml:space="preserve">Minkä yrityksen varhaiset Laserdisc-tutkijat myöhemmin perustivat?</w:t>
      </w:r>
    </w:p>
    <w:p>
      <w:r>
        <w:rPr>
          <w:b/>
        </w:rPr>
        <w:t xml:space="preserve">Teksti numero 3</w:t>
      </w:r>
    </w:p>
    <w:p>
      <w:r>
        <w:t xml:space="preserve">2000-luvun alkuun mennessä LaserDisc korvattiin kokonaan </w:t>
      </w:r>
      <w:r>
        <w:rPr>
          <w:color w:val="A9A9A9"/>
        </w:rPr>
        <w:t xml:space="preserve">DVD:llä </w:t>
      </w:r>
      <w:r>
        <w:t xml:space="preserve">Pohjois-Amerikan vähittäismarkkinoilla, koska silloin ei tuotettu soittimia eikä ohjelmistoja. Japanista vietiin vielä vuoden 2001 loppuun asti soittimia Pohjois-Amerikkaan. Muoto on säilyttänyt jonkin verran suosiotaan amerikkalaisten keräilijöiden keskuudessa ja suuremmassa määrin myös </w:t>
      </w:r>
      <w:r>
        <w:rPr>
          <w:color w:val="DCDCDC"/>
        </w:rPr>
        <w:t xml:space="preserve">Japanissa</w:t>
      </w:r>
      <w:r>
        <w:t xml:space="preserve">, jossa formaatti oli paremmin tuettu ja yleisempi sen elinaikana. Euroopassa LaserDisc jäi aina tuntemattomaksi formaatiksi. </w:t>
      </w:r>
      <w:r>
        <w:rPr>
          <w:color w:val="2F4F4F"/>
        </w:rPr>
        <w:t xml:space="preserve">British Broadcasting Corporation (BBC) </w:t>
      </w:r>
      <w:r>
        <w:t xml:space="preserve">valitsi sen </w:t>
      </w:r>
      <w:r>
        <w:t xml:space="preserve">1980-luvun puolivälissä BBC:n Domesday Project -hankkeeseen, joka oli </w:t>
      </w:r>
      <w:r>
        <w:rPr>
          <w:color w:val="556B2F"/>
        </w:rPr>
        <w:t xml:space="preserve">kouluihin perustuva hanke, jolla muistettiin 900 vuotta alkuperäisen Domesday Bookin laatimisesta Englannissa</w:t>
      </w:r>
      <w:r>
        <w:t xml:space="preserve">. Vuodesta 1991 aina 2000-luvun alkuun asti BBC käytti LaserDisc-tekniikkaa myös kanavien tunnusten toistamiseen.</w:t>
      </w:r>
    </w:p>
    <w:p>
      <w:r>
        <w:rPr>
          <w:b/>
        </w:rPr>
        <w:t xml:space="preserve">Kysymys 0</w:t>
      </w:r>
    </w:p>
    <w:p>
      <w:r>
        <w:t xml:space="preserve">Mikä tuote korvasi LaserDiscin Pohjois-Amerikassa 2000-luvun alussa?</w:t>
      </w:r>
    </w:p>
    <w:p>
      <w:r>
        <w:rPr>
          <w:b/>
        </w:rPr>
        <w:t xml:space="preserve">Kysymys 1</w:t>
      </w:r>
    </w:p>
    <w:p>
      <w:r>
        <w:t xml:space="preserve">Kuka valitsi LaserFiscin Domesday-projektiaan varten 1980-luvun puolivälissä?</w:t>
      </w:r>
    </w:p>
    <w:p>
      <w:r>
        <w:rPr>
          <w:b/>
        </w:rPr>
        <w:t xml:space="preserve">Kysymys 2</w:t>
      </w:r>
    </w:p>
    <w:p>
      <w:r>
        <w:t xml:space="preserve">Mikä oli BBC:n Domesday-projekti?</w:t>
      </w:r>
    </w:p>
    <w:p>
      <w:r>
        <w:rPr>
          <w:b/>
        </w:rPr>
        <w:t xml:space="preserve">Kysymys 3</w:t>
      </w:r>
    </w:p>
    <w:p>
      <w:r>
        <w:t xml:space="preserve">Mikä maa vei pelaajia Pohjois-Amerikkaan vielä vuoteen 2001 asti?</w:t>
      </w:r>
    </w:p>
    <w:p>
      <w:r>
        <w:rPr>
          <w:b/>
        </w:rPr>
        <w:t xml:space="preserve">Teksti numero 4</w:t>
      </w:r>
    </w:p>
    <w:p>
      <w:r>
        <w:t xml:space="preserve">Tavallinen kotivideo LaserDisc oli </w:t>
      </w:r>
      <w:r>
        <w:rPr>
          <w:color w:val="A9A9A9"/>
        </w:rPr>
        <w:t xml:space="preserve">halkaisijaltaan 30 cm (12 tuumaa) </w:t>
      </w:r>
      <w:r>
        <w:t xml:space="preserve">ja koostui kahdesta yksipuolisesta alumiinilevystä, jotka oli päällystetty muovilla. Vaikka LaserDisc-levyt näyttivät samankaltaisilta kuin CD-levyt tai DVD-levyt, ne käyttivät analogista videokuvaa, joka oli tallennettu komposiittialueelle (videon kaistanleveys vastasi suunnilleen 25 mm:n (1 tuuman) C-tyypin videonauhurien kaistanleveyttä), sekä analogista FM-stereoääntä ja digitaalista PCM-ääntä. LaserDisc-levy tallentui perustavimmillaan edelleen sarjana kuoppia ja maita, aivan kuten CD- ja DVD-levyt ja jopa Blu-ray-levyt ovat nykyään. Vaikka koodaus on luonteeltaan binääristä, tieto on kuitenkin koodattu analogisena pulssinleveysmodulaationa 50 prosentin työjaksolla, jolloin tieto sisältyy kuoppien pituuksiin ja väleihin. Todellisessa digitaalisessa mediassa kuopat tai niiden reunat edustavat suoraan </w:t>
      </w:r>
      <w:r>
        <w:t xml:space="preserve">digitaalisen binäärisen tietovirran </w:t>
      </w:r>
      <w:r>
        <w:rPr>
          <w:color w:val="DCDCDC"/>
        </w:rPr>
        <w:t xml:space="preserve">1:tä ja 0:ta</w:t>
      </w:r>
      <w:r>
        <w:t xml:space="preserve">. </w:t>
      </w:r>
      <w:r>
        <w:t xml:space="preserve">Ensimmäiset, vuonna 1978 esitellyt LaserDiscs-levyt olivat täysin </w:t>
      </w:r>
      <w:r>
        <w:rPr>
          <w:color w:val="2F4F4F"/>
        </w:rPr>
        <w:t xml:space="preserve">analogisia</w:t>
      </w:r>
      <w:r>
        <w:t xml:space="preserve">, mutta formaatti kehittyi niin, että se sisälsi digitaalisen stereoäänen CD-muodossa (joskus TOSlink- tai koaksiaalilähtö ulkoisen DAC:n syöttämistä varten) ja myöhemmin monikanavaformaatteja, kuten Dolby Digital ja DTS.</w:t>
      </w:r>
    </w:p>
    <w:p>
      <w:r>
        <w:rPr>
          <w:b/>
        </w:rPr>
        <w:t xml:space="preserve">Kysymys 0</w:t>
      </w:r>
    </w:p>
    <w:p>
      <w:r>
        <w:t xml:space="preserve">Kuinka suuri tavallinen LaserDisc oli?</w:t>
      </w:r>
    </w:p>
    <w:p>
      <w:r>
        <w:rPr>
          <w:b/>
        </w:rPr>
        <w:t xml:space="preserve">Kysymys 1</w:t>
      </w:r>
    </w:p>
    <w:p>
      <w:r>
        <w:t xml:space="preserve">Mitä numeroita käytetään binäärisessä informaatiokoodauksessa?</w:t>
      </w:r>
    </w:p>
    <w:p>
      <w:r>
        <w:rPr>
          <w:b/>
        </w:rPr>
        <w:t xml:space="preserve">Kysymys 2</w:t>
      </w:r>
    </w:p>
    <w:p>
      <w:r>
        <w:t xml:space="preserve">Oliko vuoden 1978 ealiest LaserDiscs analoginen vai digitaalisesti muotoiltu?</w:t>
      </w:r>
    </w:p>
    <w:p>
      <w:r>
        <w:rPr>
          <w:b/>
        </w:rPr>
        <w:t xml:space="preserve">Teksti numero 5</w:t>
      </w:r>
    </w:p>
    <w:p>
      <w:r>
        <w:t xml:space="preserve">Kun Pioneer toi digitaalisen äänen LaserDiscille vuonna 1985, se kehitti CAA-formaattia edelleen. CAA55-muoto otettiin käyttöön vuonna 1985, ja sen kokonaistoistokapasiteetti puolta kohti oli </w:t>
      </w:r>
      <w:r>
        <w:rPr>
          <w:color w:val="A9A9A9"/>
        </w:rPr>
        <w:t xml:space="preserve">55 minuuttia ja 5 sekuntia</w:t>
      </w:r>
      <w:r>
        <w:t xml:space="preserve">. Videokapasiteettia pienennettiin kaistanleveysongelmien ratkaisemiseksi digitaalisen äänen sisällyttämisen myötä. Useat vuosina 1985-1987 julkaistut elokuvat olivat pelkkiä analogisia </w:t>
      </w:r>
      <w:r>
        <w:t xml:space="preserve">äänilevyjä, koska ne olivat </w:t>
      </w:r>
      <w:r>
        <w:rPr>
          <w:color w:val="DCDCDC"/>
        </w:rPr>
        <w:t xml:space="preserve">pitkiä ja koska elokuva haluttiin pitää yhdellä levyllä (esim. </w:t>
      </w:r>
      <w:r>
        <w:t xml:space="preserve">Takaisin tulevaisuuteen). Vuoteen 1987 mennessä Pioneer oli selvinnyt teknisistä haasteista ja pystyi jälleen kerran koodaamaan CAA60:llä, mikä mahdollisti </w:t>
      </w:r>
      <w:r>
        <w:rPr>
          <w:color w:val="2F4F4F"/>
        </w:rPr>
        <w:t xml:space="preserve">60 minuutin ja 5 sekunnin </w:t>
      </w:r>
      <w:r>
        <w:t xml:space="preserve">kokonaiskeston</w:t>
      </w:r>
      <w:r>
        <w:t xml:space="preserve">. Pioneer kehitti CAA:ta edelleen ja tarjosi CAA45:tä, joka koodasi 45 minuuttia materiaalia, mutta täytti koko levyn toistoalustan. CAA65, jota käytettiin vain muutamassa nimikkeessä, tarjosi 65 minuutin ja 5 sekunnin toistoaikaa puolta kohti. On olemassa kourallinen Technidiscin painamia nimikkeitä, joissa käytettiin CAA50:tä. Viimeinen CAA-vaihtoehto on CAA70, johon mahtui 70 minuuttia toistoaikaa puolta kohti. </w:t>
      </w:r>
      <w:r>
        <w:rPr>
          <w:color w:val="556B2F"/>
        </w:rPr>
        <w:t xml:space="preserve">Tätä formaattia ei tiedetä käytetyn kuluttajamarkkinoilla</w:t>
      </w:r>
      <w:r>
        <w:t xml:space="preserve">.</w:t>
      </w:r>
    </w:p>
    <w:p>
      <w:r>
        <w:rPr>
          <w:b/>
        </w:rPr>
        <w:t xml:space="preserve">Kysymys 0</w:t>
      </w:r>
    </w:p>
    <w:p>
      <w:r>
        <w:t xml:space="preserve">Mikä oli CAA55-formaatin pituuskapasiteetti?</w:t>
      </w:r>
    </w:p>
    <w:p>
      <w:r>
        <w:rPr>
          <w:b/>
        </w:rPr>
        <w:t xml:space="preserve">Kysymys 1</w:t>
      </w:r>
    </w:p>
    <w:p>
      <w:r>
        <w:t xml:space="preserve">Miksi Takaisin tulevaisuuteen julkaistiin analogisella äänentoistolla?</w:t>
      </w:r>
    </w:p>
    <w:p>
      <w:r>
        <w:rPr>
          <w:b/>
        </w:rPr>
        <w:t xml:space="preserve">Kysymys 2</w:t>
      </w:r>
    </w:p>
    <w:p>
      <w:r>
        <w:t xml:space="preserve">Mikä oli CAA60-formaatin enimmäispituus?</w:t>
      </w:r>
    </w:p>
    <w:p>
      <w:r>
        <w:rPr>
          <w:b/>
        </w:rPr>
        <w:t xml:space="preserve">Kysymys 3</w:t>
      </w:r>
    </w:p>
    <w:p>
      <w:r>
        <w:t xml:space="preserve">Kuinka monta teosta julkaistiin yleisölle CAA70-muodossa?</w:t>
      </w:r>
    </w:p>
    <w:p>
      <w:r>
        <w:rPr>
          <w:b/>
        </w:rPr>
        <w:t xml:space="preserve">Teksti numero 6</w:t>
      </w:r>
    </w:p>
    <w:p>
      <w:r>
        <w:t xml:space="preserve">Ääni voitiin tallentaa joko analogisessa tai digitaalisessa muodossa ja erilaisissa surround-ääniformaateissa; NTSC-levyille voitiin tallentaa kaksi analogista ääniraitaa sekä kaksi pakkaamatonta PCM-digitaalista ääniraitaa (EFM, CIRC, 16-bittinen ja 44,056 kHz:n näytteenottotaajuus). PAL-levyillä saattoi olla yksi pari ääniraitoja, joko analogisia tai digitaalisia, ja PAL-levyn digitaaliset raidat olivat 16-bittisiä 44,1 kHz:n taajuudella, kuten CD-levyillä; Yhdistyneessä kuningaskunnassa termiä </w:t>
      </w:r>
      <w:r>
        <w:rPr>
          <w:color w:val="A9A9A9"/>
        </w:rPr>
        <w:t xml:space="preserve">"LaserVision" käytetään viittaamaan levyihin, joilla on analoginen ääni, kun taas termiä "LaserDisc" käytetään levyistä, joilla on digitaalinen ääni</w:t>
      </w:r>
      <w:r>
        <w:t xml:space="preserve">. Molemmissa formaateissa digitaalinen äänisignaali on EFM-koodattu kuten CD-levyissä. Dolby Digital (kutsutaan myös AC-3:ksi) ja DTS - jotka ovat nykyään yleisiä DVD-levyissä - tulivat ensimmäisen kerran saataville LaserDisc-levyillä, ja Star Wars: Episode I - The Phantom Menace (1999), joka julkaistiin LaserDisc-levyllä Japanissa, on ensimmäisiä kotivideojulkaisuja, joissa on </w:t>
      </w:r>
      <w:r>
        <w:rPr>
          <w:color w:val="DCDCDC"/>
        </w:rPr>
        <w:t xml:space="preserve">6.1-kanavainen Dolby Digital EX Surround. </w:t>
      </w:r>
      <w:r>
        <w:t xml:space="preserve">Toisin kuin DVD-levyt, joilla </w:t>
      </w:r>
      <w:r>
        <w:rPr>
          <w:color w:val="2F4F4F"/>
        </w:rPr>
        <w:t xml:space="preserve">Dolby Digital -ääni on digitaalisessa muodossa</w:t>
      </w:r>
      <w:r>
        <w:t xml:space="preserve">, LaserDisc-levyt tallentavat Dolby Digital -</w:t>
      </w:r>
      <w:r>
        <w:rPr>
          <w:color w:val="2F4F4F"/>
        </w:rPr>
        <w:t xml:space="preserve">äänen </w:t>
      </w:r>
      <w:r>
        <w:t xml:space="preserve">taajuusmoduloidussa muodossa raidalle, jota käytetään tavallisesti analogiseen ääneen. Dolby Digitalin purkaminen LaserDisc-levyltä vaati AC-3-dekooderin lisäksi soittimen, jossa oli erityinen "AC-3 RF"-lähtö ja ulkoinen demodulaattori. Demodulaattoria tarvittiin muuntamaan levyn 2,88 MHz:n taajuudella moduloitu AC-3-informaatio 384 kbit/s signaaliksi, jota dekooderi pystyi käsittelemään. DTS-ääni korvasi digitaaliset ääniraidat, kun se oli saatavilla levyllä; DTS-äänen kuuleminen vaati vain S/PDIF-yhteensopivan digitaalisen yhteyden DTS-dekooderiin.</w:t>
      </w:r>
    </w:p>
    <w:p>
      <w:r>
        <w:rPr>
          <w:b/>
        </w:rPr>
        <w:t xml:space="preserve">Kysymys 0</w:t>
      </w:r>
    </w:p>
    <w:p>
      <w:r>
        <w:t xml:space="preserve">Mikä ero oli LaserDiscin ja LaserVisionin välillä Yhdistyneessä kuningaskunnassa?</w:t>
      </w:r>
    </w:p>
    <w:p>
      <w:r>
        <w:rPr>
          <w:b/>
        </w:rPr>
        <w:t xml:space="preserve">Kysymys 1</w:t>
      </w:r>
    </w:p>
    <w:p>
      <w:r>
        <w:t xml:space="preserve">Phantom Menace oli yksi ensimmäisistä kotivideoista, joissa käytettiin mitä ääniformaattia?</w:t>
      </w:r>
    </w:p>
    <w:p>
      <w:r>
        <w:rPr>
          <w:b/>
        </w:rPr>
        <w:t xml:space="preserve">Kysymys 2</w:t>
      </w:r>
    </w:p>
    <w:p>
      <w:r>
        <w:t xml:space="preserve">Mitä äänenmuotoilua DVD-levyt käyttävät?</w:t>
      </w:r>
    </w:p>
    <w:p>
      <w:r>
        <w:rPr>
          <w:b/>
        </w:rPr>
        <w:t xml:space="preserve">Teksti numero 7</w:t>
      </w:r>
    </w:p>
    <w:p>
      <w:r>
        <w:t xml:space="preserve">1990-luvun puolivälissä ja lopussa monet </w:t>
      </w:r>
      <w:r>
        <w:rPr>
          <w:color w:val="A9A9A9"/>
        </w:rPr>
        <w:t xml:space="preserve">korkealuokkaiset </w:t>
      </w:r>
      <w:r>
        <w:t xml:space="preserve">AV-vastaanottimet sisälsivät demodulaattoripiirin erityisesti LaserDisc-soittimien RF-moduloitua Dolby Digital AC-3 -signaalia varten. 1990-luvun lopulla LaserDisc-soittimien ja </w:t>
      </w:r>
      <w:r>
        <w:rPr>
          <w:color w:val="DCDCDC"/>
        </w:rPr>
        <w:t xml:space="preserve">DVD-levyjen</w:t>
      </w:r>
      <w:r>
        <w:t xml:space="preserve"> myynnin vähentyessä </w:t>
      </w:r>
      <w:r>
        <w:rPr>
          <w:color w:val="DCDCDC"/>
        </w:rPr>
        <w:t xml:space="preserve">DVD:n kasvavan suosion vuoksi </w:t>
      </w:r>
      <w:r>
        <w:t xml:space="preserve">AV-vastaanottimien valmistajat poistivat demodulaattoripiirin. Vaikka DVD-soittimet pystyivät toistamaan Dolby Digital -raitoja, DVD-soittimesta lähtevä signaali ei ollut moduloidussa muodossa eikä yhteensopiva LaserDisc AC-3:lle suunniteltujen tulojen kanssa. Ulkoisia demodulaattoreita oli jonkin aikaa saatavilla, jotka muuntivat AC-3-signaalin Dolby Digital -standardisignaaliksi, joka oli yhteensopiva siihen kykenevien AV-vastaanottimien Dolby Digital/PCM-standarditulojen kanssa. Toinen Onkyon ja muiden markkinoima tyyppi muutti RF AC-3 -signaalin </w:t>
      </w:r>
      <w:r>
        <w:rPr>
          <w:color w:val="2F4F4F"/>
        </w:rPr>
        <w:t xml:space="preserve">6-kanavaiseksi analogiseksi ääneksi</w:t>
      </w:r>
      <w:r>
        <w:t xml:space="preserve">.</w:t>
      </w:r>
    </w:p>
    <w:p>
      <w:r>
        <w:rPr>
          <w:b/>
        </w:rPr>
        <w:t xml:space="preserve">Kysymys 0</w:t>
      </w:r>
    </w:p>
    <w:p>
      <w:r>
        <w:t xml:space="preserve">Mikä kilpailu aiheutti LaserDiscin myynnin laskun?</w:t>
      </w:r>
    </w:p>
    <w:p>
      <w:r>
        <w:rPr>
          <w:b/>
        </w:rPr>
        <w:t xml:space="preserve">Kysymys 1</w:t>
      </w:r>
    </w:p>
    <w:p>
      <w:r>
        <w:t xml:space="preserve">Oliko kaikissa AV-vastaanottimissa LaserDiscs-levyjä varten tarvittavat demodulaattoripiirit vai vain huippumalleissa?</w:t>
      </w:r>
    </w:p>
    <w:p>
      <w:r>
        <w:rPr>
          <w:b/>
        </w:rPr>
        <w:t xml:space="preserve">Kysymys 2</w:t>
      </w:r>
    </w:p>
    <w:p>
      <w:r>
        <w:t xml:space="preserve">Mihin Onkyon ulkoinen demodulaattori muutti RF AC-2 -signaalin?</w:t>
      </w:r>
    </w:p>
    <w:p>
      <w:r>
        <w:rPr>
          <w:b/>
        </w:rPr>
        <w:t xml:space="preserve">Teksti numero 8</w:t>
      </w:r>
    </w:p>
    <w:p>
      <w:r>
        <w:t xml:space="preserve">Ainakin digitaalisten ääniraitojen äänenlaatu oli tuohon aikaan ylittämätön verrattuna kuluttajien videonauhoihin, mutta analogisten ääniraitojen laatu </w:t>
      </w:r>
      <w:r>
        <w:rPr>
          <w:color w:val="A9A9A9"/>
        </w:rPr>
        <w:t xml:space="preserve">vaihteli suuresti </w:t>
      </w:r>
      <w:r>
        <w:t xml:space="preserve">levystä ja joskus myös soittimesta riippuen. Monissa varhaisissa ja huonommissa LD-soittimissa oli huonot analogiset äänikomponentit, ja monilla varhaisilla levyillä oli huonosti masteroidut analogiset ääniraidat, minkä vuoksi </w:t>
      </w:r>
      <w:r>
        <w:rPr>
          <w:color w:val="DCDCDC"/>
        </w:rPr>
        <w:t xml:space="preserve">digitaaliset </w:t>
      </w:r>
      <w:r>
        <w:t xml:space="preserve">ääniraidat olivat kaikissa muodoissaan erittäin toivottavia vakavasti otettaville harrastajille. Varhaisissa DiscoVision- ja LaserDisc-elokuvissa ei ollut digitaalista äänentoistovaihtoehtoa, mutta monet näistä elokuvista saivat digitaalisen äänen </w:t>
      </w:r>
      <w:r>
        <w:rPr>
          <w:color w:val="2F4F4F"/>
        </w:rPr>
        <w:t xml:space="preserve">Universalin</w:t>
      </w:r>
      <w:r>
        <w:t xml:space="preserve"> myöhemmissä uusintajulkaisuissa</w:t>
      </w:r>
      <w:r>
        <w:t xml:space="preserve">, ja analogisten ääniraitojen laatu parani yleensä huomattavasti ajan myötä. Monet levyt, joilla oli alun perin vanhoja analogisia stereoraitoja, saivat uudet Dolby Stereo ja Dolby Surround -raidat, usein digitaalisten raitojen lisäksi, mikä auttoi parantamaan äänenlaatua. Myöhemmillä analogisilla levyillä käytettiin myös CX Noise Reduction -menetelmää, joka </w:t>
      </w:r>
      <w:r>
        <w:rPr>
          <w:color w:val="556B2F"/>
        </w:rPr>
        <w:t xml:space="preserve">paransi niiden äänen signaali-kohinasuhdetta</w:t>
      </w:r>
      <w:r>
        <w:t xml:space="preserve">.</w:t>
      </w:r>
    </w:p>
    <w:p>
      <w:r>
        <w:rPr>
          <w:b/>
        </w:rPr>
        <w:t xml:space="preserve">Kysymys 0</w:t>
      </w:r>
    </w:p>
    <w:p>
      <w:r>
        <w:t xml:space="preserve">Oliko äänenlaatu levystä toiseen ja eri soittimien välillä tasainen vai vaihteleva?</w:t>
      </w:r>
    </w:p>
    <w:p>
      <w:r>
        <w:rPr>
          <w:b/>
        </w:rPr>
        <w:t xml:space="preserve">Kysymys 1</w:t>
      </w:r>
    </w:p>
    <w:p>
      <w:r>
        <w:t xml:space="preserve">Oliko analoginen vai digitaalinen muotoilu suositumpi harrastajien keskuudessa?</w:t>
      </w:r>
    </w:p>
    <w:p>
      <w:r>
        <w:rPr>
          <w:b/>
        </w:rPr>
        <w:t xml:space="preserve">Kysymys 2</w:t>
      </w:r>
    </w:p>
    <w:p>
      <w:r>
        <w:t xml:space="preserve">Mitä tuloksia CX Noise Reductionin lisääminen toi analogisille levyille?</w:t>
      </w:r>
    </w:p>
    <w:p>
      <w:r>
        <w:rPr>
          <w:b/>
        </w:rPr>
        <w:t xml:space="preserve">Kysymys 3</w:t>
      </w:r>
    </w:p>
    <w:p>
      <w:r>
        <w:t xml:space="preserve">Mikä yhtiö lisäsi digitaalisen äänentoiston elokuvien uudelleenjulkaisun yhteydessä?</w:t>
      </w:r>
    </w:p>
    <w:p>
      <w:r>
        <w:rPr>
          <w:b/>
        </w:rPr>
        <w:t xml:space="preserve">Teksti numero 9</w:t>
      </w:r>
    </w:p>
    <w:p>
      <w:r>
        <w:t xml:space="preserve">Sekä AC-3- että DTS-surround-ääni toteutettiin LaserDisc-levyillä kömpelösti, mikä johti mielenkiintoisiin soittimesta ja levystä riippuviin ongelmiin. AC-3-äänen sisältävä levy menetti </w:t>
      </w:r>
      <w:r>
        <w:rPr>
          <w:color w:val="A9A9A9"/>
        </w:rPr>
        <w:t xml:space="preserve">oikean analogisen äänikanavan </w:t>
      </w:r>
      <w:r>
        <w:t xml:space="preserve">moduloidulle AC-3 RF-virralle. Jos </w:t>
      </w:r>
      <w:r>
        <w:t xml:space="preserve">soittimessa ei ollut AC-3-ulostuloa, seuraavaksi houkuttelevin toistovaihtoehto oli </w:t>
      </w:r>
      <w:r>
        <w:rPr>
          <w:color w:val="DCDCDC"/>
        </w:rPr>
        <w:t xml:space="preserve">digitaalinen Dolby Surround tai stereoääniraita</w:t>
      </w:r>
      <w:r>
        <w:t xml:space="preserve">. Syynä tähän on se, että RF-signaalin on ohitettava äänipiiri, jotta demodulaattori voi käsitellä sen asianmukaisesti. Jos soitin ei tukenut digitaalisia ääniraitoja (yleistä vanhemmissa soittimissa) tai levy ei sisältänyt lainkaan digitaalisia ääniraitoja (harvinaista levyllä, joka on masteroitu AC-3-ääniraidalla), ainoaksi vaihtoehdoksi jäi vasemman analogisen ääniraidan monofoninen esitys. Monet vanhemmat analogiset soittimet eivät kuitenkaan ainoastaan tulostaneet AC-3-virtoja oikein, vaan eivät edes tienneet niiden mahdollisesta olemassaolosta. Tällainen soitin toistaa analogiset ääniraidat mielellään sanatarkasti, mikä johtaa </w:t>
      </w:r>
      <w:r>
        <w:rPr>
          <w:color w:val="2F4F4F"/>
        </w:rPr>
        <w:t xml:space="preserve">roskaiseen (staattiseen) ulostuloon </w:t>
      </w:r>
      <w:r>
        <w:t xml:space="preserve">oikealla kanavalla.</w:t>
      </w:r>
    </w:p>
    <w:p>
      <w:r>
        <w:rPr>
          <w:b/>
        </w:rPr>
        <w:t xml:space="preserve">Kysymys 0</w:t>
      </w:r>
    </w:p>
    <w:p>
      <w:r>
        <w:t xml:space="preserve">Mikä kanava ei toimisi AC-3-äänen kanssa?</w:t>
      </w:r>
    </w:p>
    <w:p>
      <w:r>
        <w:rPr>
          <w:b/>
        </w:rPr>
        <w:t xml:space="preserve">Kysymys 1</w:t>
      </w:r>
    </w:p>
    <w:p>
      <w:r>
        <w:t xml:space="preserve">Mitä äänentoistovaihtoehtoja oli käytettävissä, jos AC-3-ulostuloa ei ollut?</w:t>
      </w:r>
    </w:p>
    <w:p>
      <w:r>
        <w:rPr>
          <w:b/>
        </w:rPr>
        <w:t xml:space="preserve">Kysymys 2</w:t>
      </w:r>
    </w:p>
    <w:p>
      <w:r>
        <w:t xml:space="preserve">Mitä tapahtuu oikealle kanavalle soittimessa, joka ei tunnista AC-3:ta?</w:t>
      </w:r>
    </w:p>
    <w:p>
      <w:r>
        <w:rPr>
          <w:b/>
        </w:rPr>
        <w:t xml:space="preserve">Teksti numero 10</w:t>
      </w:r>
    </w:p>
    <w:p>
      <w:r>
        <w:t xml:space="preserve">LaserDisc-levyllä on </w:t>
      </w:r>
      <w:r>
        <w:rPr>
          <w:color w:val="A9A9A9"/>
        </w:rPr>
        <w:t xml:space="preserve">vain yksi </w:t>
      </w:r>
      <w:r>
        <w:t xml:space="preserve">5.1 surround-äänivaihtoehto (joko Dolby Digital tai DTS), joten jos surround-ääntä halutaan, ostajan on sovitettava levy yhteen toistolaitteiden (LD-soitin ja vastaanotin/dekooderi) ominaisuuksien kanssa.</w:t>
      </w:r>
      <w:r>
        <w:t xml:space="preserve"> Täysin käyttökelpoiseen LaserDisc-toistojärjestelmään kuuluu uudempi LaserDisc-soitin, joka pystyy toistamaan digitaalisia raitoja, jossa on digitaalinen optinen ulostulo digitaalista PCM- ja DTS-ääntä varten, joka on tietoinen AC-3-ääniraidoista ja jossa on koaksiaalinen AC-3-ulostulo; ulkoinen tai sisäinen AC-3 RF -demodulaattori ja AC-3-dekooderi sekä DTS-dekooderi. Monissa 1990-luvun A/V-vastaanottimissa AC-3-dekooderi ja </w:t>
      </w:r>
      <w:r>
        <w:t xml:space="preserve">DTS-dekooderi</w:t>
      </w:r>
      <w:r>
        <w:t xml:space="preserve"> on yhdistetty</w:t>
      </w:r>
      <w:r>
        <w:t xml:space="preserve">, mutta integroitu AC-3-demodulaattori on </w:t>
      </w:r>
      <w:r>
        <w:rPr>
          <w:color w:val="2F4F4F"/>
        </w:rPr>
        <w:t xml:space="preserve">harvinainen </w:t>
      </w:r>
      <w:r>
        <w:t xml:space="preserve">sekä LaserDisc-soittimissa että myöhemmissä A/V-vastaanottimissa.</w:t>
      </w:r>
    </w:p>
    <w:p>
      <w:r>
        <w:rPr>
          <w:b/>
        </w:rPr>
        <w:t xml:space="preserve">Kysymys 0</w:t>
      </w:r>
    </w:p>
    <w:p>
      <w:r>
        <w:t xml:space="preserve">Ovatko integroidut AC-3-demodulaattorit yleisiä LaserDisc-soittimissa vai harvinaisia?</w:t>
      </w:r>
    </w:p>
    <w:p>
      <w:r>
        <w:rPr>
          <w:b/>
        </w:rPr>
        <w:t xml:space="preserve">Kysymys 1</w:t>
      </w:r>
    </w:p>
    <w:p>
      <w:r>
        <w:t xml:space="preserve">Kuinka monta 5.1 surround-äänivaihtoehtoa LaserDisc-levyissä on?</w:t>
      </w:r>
    </w:p>
    <w:p>
      <w:r>
        <w:rPr>
          <w:b/>
        </w:rPr>
        <w:t xml:space="preserve">Kysymys 2</w:t>
      </w:r>
    </w:p>
    <w:p>
      <w:r>
        <w:t xml:space="preserve">Millainen dekooderilogiikka on yleinen 1990-luvun A/V-vastaanottimissa?</w:t>
      </w:r>
    </w:p>
    <w:p>
      <w:r>
        <w:rPr>
          <w:b/>
        </w:rPr>
        <w:t xml:space="preserve">Teksti numero 11</w:t>
      </w:r>
    </w:p>
    <w:p>
      <w:r>
        <w:rPr>
          <w:color w:val="A9A9A9"/>
        </w:rPr>
        <w:t xml:space="preserve">PAL-laserlevyjen </w:t>
      </w:r>
      <w:r>
        <w:t xml:space="preserve">soittoaika on hieman pidempi kuin NTSC-levyjen, mutta niissä on vähemmän äänivaihtoehtoja. PAL-levyillä on vain </w:t>
      </w:r>
      <w:r>
        <w:rPr>
          <w:color w:val="DCDCDC"/>
        </w:rPr>
        <w:t xml:space="preserve">kaksi </w:t>
      </w:r>
      <w:r>
        <w:t xml:space="preserve">ääniraitaa, jotka koostuvat joko </w:t>
      </w:r>
      <w:r>
        <w:rPr>
          <w:color w:val="2F4F4F"/>
        </w:rPr>
        <w:t xml:space="preserve">kahdesta analogisesta raidasta vanhemmilla PAL-LD-levyillä tai kahdesta digitaalisesta raidasta uudemmilla levyillä</w:t>
      </w:r>
      <w:r>
        <w:t xml:space="preserve">. Myöhemmissä NTSC-LD-levyissä on sen sijaan neljä raitaa (kaksi analogista ja kaksi digitaalista). Tietyissä julkaisuissa yhtä analogisista raidoista käytetään moduloidun AC-3-signaalin siirtämiseen 5.1-kanavaista ääntä varten (dekoodausta ja toistoa varten uudemmissa LD-soittimissa, joissa on "AC-3 RF"-lähtö). Vanhemmissa, ennen vuotta 1984 valmistetuissa NTSC-LD-levyissä (kuten alkuperäisissä DiscoVision-levyissä) on kuitenkin vain kaksi analogista ääniraitaa.</w:t>
      </w:r>
    </w:p>
    <w:p>
      <w:r>
        <w:rPr>
          <w:b/>
        </w:rPr>
        <w:t xml:space="preserve">Kysymys 0</w:t>
      </w:r>
    </w:p>
    <w:p>
      <w:r>
        <w:t xml:space="preserve">Jolla on pidempi peliaika: PAL- vai NTSC-levyt?</w:t>
      </w:r>
    </w:p>
    <w:p>
      <w:r>
        <w:rPr>
          <w:b/>
        </w:rPr>
        <w:t xml:space="preserve">Kysymys 1</w:t>
      </w:r>
    </w:p>
    <w:p>
      <w:r>
        <w:t xml:space="preserve">Kuinka monta ääniraitaa PAL-LaserDiscissä on?</w:t>
      </w:r>
    </w:p>
    <w:p>
      <w:r>
        <w:rPr>
          <w:b/>
        </w:rPr>
        <w:t xml:space="preserve">Kysymys 2</w:t>
      </w:r>
    </w:p>
    <w:p>
      <w:r>
        <w:t xml:space="preserve">Mitkä kaksi äänivaihtoehtoa ovat saatavilla PAL LaserDiscs-levyillä?</w:t>
      </w:r>
    </w:p>
    <w:p>
      <w:r>
        <w:rPr>
          <w:b/>
        </w:rPr>
        <w:t xml:space="preserve">Teksti numero 12</w:t>
      </w:r>
    </w:p>
    <w:p>
      <w:r>
        <w:rPr>
          <w:color w:val="A9A9A9"/>
        </w:rPr>
        <w:t xml:space="preserve">Maaliskuussa </w:t>
      </w:r>
      <w:r>
        <w:t xml:space="preserve">1984 </w:t>
      </w:r>
      <w:r>
        <w:t xml:space="preserve">Pioneer esitteli ensimmäisen kuluttajasoittimen, jossa oli puolijohdelaser, </w:t>
      </w:r>
      <w:r>
        <w:rPr>
          <w:color w:val="DCDCDC"/>
        </w:rPr>
        <w:t xml:space="preserve">LD-700:n</w:t>
      </w:r>
      <w:r>
        <w:t xml:space="preserve">. </w:t>
      </w:r>
      <w:r>
        <w:t xml:space="preserve">Se oli myös </w:t>
      </w:r>
      <w:r>
        <w:rPr>
          <w:color w:val="2F4F4F"/>
        </w:rPr>
        <w:t xml:space="preserve">ensimmäinen LD-soitin, joka ladattiin edestä eikä ylhäältä</w:t>
      </w:r>
      <w:r>
        <w:t xml:space="preserve">. Vuotta aiemmin Hitachi oli tuonut markkinoille kalliin laserdiodilla varustetun teollisuussoittimen, mutta soitinta, jonka kuvanlaatu oli huono puutteellisen pudotuskompensaattorin vuoksi, valmistettiin vain rajoitettu erä. Sen </w:t>
      </w:r>
      <w:r>
        <w:t xml:space="preserve">jälkeen kun Pioneer julkaisi LD-700:n, kaasulasereita ei enää käytetty kuluttajille tarkoitetuissa soittimissa niiden eduista huolimatta, vaikka </w:t>
      </w:r>
      <w:r>
        <w:rPr>
          <w:color w:val="556B2F"/>
        </w:rPr>
        <w:t xml:space="preserve">Philips </w:t>
      </w:r>
      <w:r>
        <w:t xml:space="preserve">jatkoi kaasulasereiden käyttöä teollisuuslaitteissaan vuoteen 1985 asti.</w:t>
      </w:r>
    </w:p>
    <w:p>
      <w:r>
        <w:rPr>
          <w:b/>
        </w:rPr>
        <w:t xml:space="preserve">Kysymys 0</w:t>
      </w:r>
    </w:p>
    <w:p>
      <w:r>
        <w:t xml:space="preserve">Mikä oli ensimmäisen kuluttajille suunnatun kiinteän laserin LaserDisc-soittimen nimi?</w:t>
      </w:r>
    </w:p>
    <w:p>
      <w:r>
        <w:rPr>
          <w:b/>
        </w:rPr>
        <w:t xml:space="preserve">Kysymys 1</w:t>
      </w:r>
    </w:p>
    <w:p>
      <w:r>
        <w:t xml:space="preserve">Mikä muu oli LD-700:ssa ainutlaatuista puolijohdelaserin lisäksi?</w:t>
      </w:r>
    </w:p>
    <w:p>
      <w:r>
        <w:rPr>
          <w:b/>
        </w:rPr>
        <w:t xml:space="preserve">Kysymys 2</w:t>
      </w:r>
    </w:p>
    <w:p>
      <w:r>
        <w:t xml:space="preserve">Milloin Pioneer julkaisi LD-700:n?</w:t>
      </w:r>
    </w:p>
    <w:p>
      <w:r>
        <w:rPr>
          <w:b/>
        </w:rPr>
        <w:t xml:space="preserve">Kysymys 3</w:t>
      </w:r>
    </w:p>
    <w:p>
      <w:r>
        <w:t xml:space="preserve">Mikä yritys käytti edelleen kaasulasereita LD-soittimien teollisuusmalleissa, vaikka niitä ei enää käytetty kuluttajamalleissa?</w:t>
      </w:r>
    </w:p>
    <w:p>
      <w:r>
        <w:rPr>
          <w:b/>
        </w:rPr>
        <w:t xml:space="preserve">Teksti numero 13</w:t>
      </w:r>
    </w:p>
    <w:p>
      <w:r>
        <w:t xml:space="preserve">MCA, joka oli teknologian osaomistaja, kutsui sitä sen kehittämisen aikana </w:t>
      </w:r>
      <w:r>
        <w:t xml:space="preserve">asiakirjasta riippuen </w:t>
      </w:r>
      <w:r>
        <w:rPr>
          <w:color w:val="A9A9A9"/>
        </w:rPr>
        <w:t xml:space="preserve">optiseksi videolevyjärjestelmäksi, heijastavaksi optiseksi videolevyksi tai optiseksi laservideolevyksi</w:t>
      </w:r>
      <w:r>
        <w:t xml:space="preserve">; se muutti nimen kerran vuonna 1969 nimeksi </w:t>
      </w:r>
      <w:r>
        <w:rPr>
          <w:color w:val="DCDCDC"/>
        </w:rPr>
        <w:t xml:space="preserve">Disco-Vision </w:t>
      </w:r>
      <w:r>
        <w:t xml:space="preserve">ja sitten uudelleen vuonna 1978 </w:t>
      </w:r>
      <w:r>
        <w:t xml:space="preserve">nimeksi DiscoVision (ilman väliviivaa), josta tuli virallinen kirjoitusasu</w:t>
      </w:r>
      <w:r>
        <w:rPr>
          <w:color w:val="2F4F4F"/>
        </w:rPr>
        <w:t xml:space="preserve">.</w:t>
      </w:r>
      <w:r>
        <w:t xml:space="preserve"> MCA Disco-Visionin 70-luvun alussa ja puolivälissä tuottamissa teknisissä asiakirjoissa ja esitteissä käytettiin myös termiä "Disco-Vision Records" viittaamaan puristettuihin levyihin. </w:t>
      </w:r>
      <w:r>
        <w:rPr>
          <w:color w:val="556B2F"/>
        </w:rPr>
        <w:t xml:space="preserve">MCA </w:t>
      </w:r>
      <w:r>
        <w:t xml:space="preserve">omisti oikeudet maailman suurimpaan elokuvaluetteloon tänä aikana, ja se valmisti ja jakeli näiden elokuvien DiscoVision-julkaisuja "MCA DiscoVision" -ohjelmiston ja valmistusmerkin alla; näiden nimikkeiden kuluttajamyynti alkoi 15. joulukuuta 1978 edellä mainitulla </w:t>
      </w:r>
      <w:r>
        <w:rPr>
          <w:color w:val="6B8E23"/>
        </w:rPr>
        <w:t xml:space="preserve">Jaws-levyllä</w:t>
      </w:r>
      <w:r>
        <w:t xml:space="preserve">.</w:t>
      </w:r>
    </w:p>
    <w:p>
      <w:r>
        <w:rPr>
          <w:b/>
        </w:rPr>
        <w:t xml:space="preserve">Kysymys 0</w:t>
      </w:r>
    </w:p>
    <w:p>
      <w:r>
        <w:t xml:space="preserve">Mitä kolmea nimeä MCA käytti LaserDisc-tekniikasta sen kehittämisen aikana?</w:t>
      </w:r>
    </w:p>
    <w:p>
      <w:r>
        <w:rPr>
          <w:b/>
        </w:rPr>
        <w:t xml:space="preserve">Kysymys 1</w:t>
      </w:r>
    </w:p>
    <w:p>
      <w:r>
        <w:t xml:space="preserve">Mihin MCA muutti nimensä vuonna 1969?</w:t>
      </w:r>
    </w:p>
    <w:p>
      <w:r>
        <w:rPr>
          <w:b/>
        </w:rPr>
        <w:t xml:space="preserve">Kysymys 2</w:t>
      </w:r>
    </w:p>
    <w:p>
      <w:r>
        <w:t xml:space="preserve">Milloin MCA poisti väliviivan Disco-Vision-nimestä?</w:t>
      </w:r>
    </w:p>
    <w:p>
      <w:r>
        <w:rPr>
          <w:b/>
        </w:rPr>
        <w:t xml:space="preserve">Kysymys 3</w:t>
      </w:r>
    </w:p>
    <w:p>
      <w:r>
        <w:t xml:space="preserve">Mikä yhtiö omisti oikeudet maailman suurimpaan elokuvakokoelmaan 1970-luvulla?</w:t>
      </w:r>
    </w:p>
    <w:p>
      <w:r>
        <w:rPr>
          <w:b/>
        </w:rPr>
        <w:t xml:space="preserve">Kysymys 4</w:t>
      </w:r>
    </w:p>
    <w:p>
      <w:r>
        <w:t xml:space="preserve">MCA:n elokuvien kuluttajamyynti alkoi vuonna 1978 mistä elokuvasta?</w:t>
      </w:r>
    </w:p>
    <w:p>
      <w:r>
        <w:rPr>
          <w:b/>
        </w:rPr>
        <w:t xml:space="preserve">Teksti numero 14</w:t>
      </w:r>
    </w:p>
    <w:p>
      <w:r>
        <w:t xml:space="preserve">Philipsin suosima nimi formaatille oli "VLP" hollanninkielisten sanojen Video Langspeel-Plaat ("Video long-play disc") mukaan, joka englanninkielisissä maissa tarkoitti </w:t>
      </w:r>
      <w:r>
        <w:rPr>
          <w:color w:val="A9A9A9"/>
        </w:rPr>
        <w:t xml:space="preserve">Video Long-Play</w:t>
      </w:r>
      <w:r>
        <w:t xml:space="preserve">. </w:t>
      </w:r>
      <w:r>
        <w:t xml:space="preserve">Ensimmäisessä kuluttajasoittimessa, </w:t>
      </w:r>
      <w:r>
        <w:rPr>
          <w:color w:val="DCDCDC"/>
        </w:rPr>
        <w:t xml:space="preserve">Magnavox VH-8000:ssa, </w:t>
      </w:r>
      <w:r>
        <w:t xml:space="preserve">oli jopa VLP-logo</w:t>
      </w:r>
      <w:r>
        <w:rPr>
          <w:color w:val="DCDCDC"/>
        </w:rPr>
        <w:t xml:space="preserve">.</w:t>
      </w:r>
      <w:r>
        <w:t xml:space="preserve"> Jonkin aikaa 1970-luvun alussa ja puolivälissä Philips keskusteli myös yhteensopivasta pelkän äänen formaatista, jota he kutsuivat nimellä "ALP", mutta siitä luovuttiin pian, kun Compact Disc -järjestelmästä tuli Philips-yhtiön yhteensopimaton hanke. Vuoden 1980 alkuun asti formaatilla ei ollut "virallista" nimeä. </w:t>
      </w:r>
      <w:r>
        <w:rPr>
          <w:color w:val="556B2F"/>
        </w:rPr>
        <w:t xml:space="preserve">MCA:n, Universal-Pioneerin, IBM:n ja Philips/Magnavoxin muodostama </w:t>
      </w:r>
      <w:r>
        <w:rPr>
          <w:color w:val="2F4F4F"/>
        </w:rPr>
        <w:t xml:space="preserve">LaserVision Association </w:t>
      </w:r>
      <w:r>
        <w:t xml:space="preserve">perustettiin standardoimaan formaatin teknisiä eritelmiä (jotka olivat aiheuttaneet ongelmia kuluttajamarkkinoilla) ja nimesi järjestelmän lopulta virallisesti LaserVisioniksi.</w:t>
      </w:r>
    </w:p>
    <w:p>
      <w:r>
        <w:rPr>
          <w:b/>
        </w:rPr>
        <w:t xml:space="preserve">Kysymys 0</w:t>
      </w:r>
    </w:p>
    <w:p>
      <w:r>
        <w:t xml:space="preserve">Mitä VLP tarkoitti englanninkielisissä maissa?</w:t>
      </w:r>
    </w:p>
    <w:p>
      <w:r>
        <w:rPr>
          <w:b/>
        </w:rPr>
        <w:t xml:space="preserve">Kysymys 1</w:t>
      </w:r>
    </w:p>
    <w:p>
      <w:r>
        <w:t xml:space="preserve">Mikä oli ensimmäinen kuluttajien VLP-soitin?</w:t>
      </w:r>
    </w:p>
    <w:p>
      <w:r>
        <w:rPr>
          <w:b/>
        </w:rPr>
        <w:t xml:space="preserve">Kysymys 2</w:t>
      </w:r>
    </w:p>
    <w:p>
      <w:r>
        <w:t xml:space="preserve">Mikä ryhmä valitsi virallisesti nimen "Laservision"?</w:t>
      </w:r>
    </w:p>
    <w:p>
      <w:r>
        <w:rPr>
          <w:b/>
        </w:rPr>
        <w:t xml:space="preserve">Kysymys 3</w:t>
      </w:r>
    </w:p>
    <w:p>
      <w:r>
        <w:t xml:space="preserve">Mitkä yritykset kuuluivat Laservision Associationiin?</w:t>
      </w:r>
    </w:p>
    <w:p>
      <w:r>
        <w:rPr>
          <w:b/>
        </w:rPr>
        <w:t xml:space="preserve">Teksti numero 15</w:t>
      </w:r>
    </w:p>
    <w:p>
      <w:r>
        <w:t xml:space="preserve">Myös </w:t>
      </w:r>
      <w:r>
        <w:rPr>
          <w:color w:val="A9A9A9"/>
        </w:rPr>
        <w:t xml:space="preserve">Pioneer Electronics </w:t>
      </w:r>
      <w:r>
        <w:t xml:space="preserve">tuli optisten levyjen markkinoille vuonna 1977 50/50-yhteisyrityksenä MCA:n kanssa nimellä Universal-Pioneer ja valmisti MCA:n suunnittelemia teollisia soittimia MCA DiscoVision -nimellä (PR-7800 ja PR-7820). </w:t>
      </w:r>
      <w:r>
        <w:t xml:space="preserve">Ensimmäisen Universal-Pioneerin soittimen, </w:t>
      </w:r>
      <w:r>
        <w:rPr>
          <w:color w:val="2F4F4F"/>
        </w:rPr>
        <w:t xml:space="preserve">VP-1000:n, </w:t>
      </w:r>
      <w:r>
        <w:t xml:space="preserve">lanseerauksen </w:t>
      </w:r>
      <w:r>
        <w:t xml:space="preserve">yhteydessä </w:t>
      </w:r>
      <w:r>
        <w:rPr>
          <w:color w:val="DCDCDC"/>
        </w:rPr>
        <w:t xml:space="preserve">vuonna 1980 </w:t>
      </w:r>
      <w:r>
        <w:t xml:space="preserve">merkittiin, että kyseessä oli "laserlevysoitin", vaikka laitteessa näkyi selvästi "LaserDisc"-logo. Vuonna 1981 "LaserDisc"-nimitystä käytettiin yksinomaan itse välineestä, vaikka virallinen nimi oli "LaserVision" (kuten monien LaserDisc-julkaisujen alussa juuri ennen elokuvan alkua). Kuten Pioneer kuitenkin muistutti lukuisille videolehdille ja -liikkeille vuonna 1984, LaserDisc oli suojattu sana, jota käytettiin vain Pioneer Videon tai Pioneer Electronicsin myyntiin valmistamien LaserVision-tuotteiden yhteydessä. </w:t>
      </w:r>
      <w:r>
        <w:rPr>
          <w:color w:val="556B2F"/>
        </w:rPr>
        <w:t xml:space="preserve">Ray Charlesin </w:t>
      </w:r>
      <w:r>
        <w:t xml:space="preserve">vuonna 1984 julkaisemassa </w:t>
      </w:r>
      <w:r>
        <w:t xml:space="preserve">LD-700-soittimen mainoksessa luki "Pioneer LaserDisc-merkkinen videolevysoitin"</w:t>
      </w:r>
      <w:r>
        <w:t xml:space="preserve">.</w:t>
      </w:r>
      <w:r>
        <w:t xml:space="preserve"> Vuodesta 1981 aina 1990-luvun alkuun asti kaikilla asianmukaisesti lisensoiduilla levyillä oli LaserVision-nimi ja -logo, myös Pioneer Artists -levyillä.</w:t>
      </w:r>
    </w:p>
    <w:p>
      <w:r>
        <w:rPr>
          <w:b/>
        </w:rPr>
        <w:t xml:space="preserve">Kysymys 0</w:t>
      </w:r>
    </w:p>
    <w:p>
      <w:r>
        <w:t xml:space="preserve">Mikä yritys liittyi 50/50-kumppanuuteen MCA:n kanssa vuonna 1977?</w:t>
      </w:r>
    </w:p>
    <w:p>
      <w:r>
        <w:rPr>
          <w:b/>
        </w:rPr>
        <w:t xml:space="preserve">Kysymys 1</w:t>
      </w:r>
    </w:p>
    <w:p>
      <w:r>
        <w:t xml:space="preserve">Minä vuonna julkaistiin ensimmäinen Universal-Pioneer-soitin?</w:t>
      </w:r>
    </w:p>
    <w:p>
      <w:r>
        <w:rPr>
          <w:b/>
        </w:rPr>
        <w:t xml:space="preserve">Kysymys 2</w:t>
      </w:r>
    </w:p>
    <w:p>
      <w:r>
        <w:t xml:space="preserve">Mikä oli ensimmäisen Universal-Pioneer-soittimen nimi?</w:t>
      </w:r>
    </w:p>
    <w:p>
      <w:r>
        <w:rPr>
          <w:b/>
        </w:rPr>
        <w:t xml:space="preserve">Kysymys 3</w:t>
      </w:r>
    </w:p>
    <w:p>
      <w:r>
        <w:t xml:space="preserve">Kuka laulaja teki mainoksen LD-700-soittimelle vuonna 1984?</w:t>
      </w:r>
    </w:p>
    <w:p>
      <w:r>
        <w:rPr>
          <w:b/>
        </w:rPr>
        <w:t xml:space="preserve">Teksti numero 16</w:t>
      </w:r>
    </w:p>
    <w:p>
      <w:r>
        <w:t xml:space="preserve">Alkuvuosina MCA valmisti levyjä myös muille yhtiöille, kuten </w:t>
      </w:r>
      <w:r>
        <w:rPr>
          <w:color w:val="A9A9A9"/>
        </w:rPr>
        <w:t xml:space="preserve">Paramountille, Disneylle ja Warner Bros:lle</w:t>
      </w:r>
      <w:r>
        <w:t xml:space="preserve">. Jotkut niistä lisäsivät levyn kuoreen omat nimensä merkiksi siitä, että elokuva ei ollut MCA:n omistuksessa. Discovision Associatesin lopetettua toimintansa vuoden 1982 alussa Universal Studion videolevy-ohjelmistomerkki, jonka nimi oli MCA Videodisc vuoteen 1984 asti, alkoi julkaista uudelleen monia DiscoVisionin nimikkeitä. Valitettavasti monet niistä, kuten Battlestar Galactica ja Jaws, olivat aikapakattuja versioita alkuperäisistä CAV- tai CLV-discovisioelokuvista. Jawsin CLV-uusintajulkaisussa ei ollut enää alkuperäistä ääniraitaa, sillä videolevyversiota varten oli lisenssikustannusten vuoksi korvattu taustamusiikki (musiikki oli saatavilla vasta THX LaserDisc -boksin julkaisussa vuonna 1995). Yksi Universalin ja Columbian yhteistuotanto, </w:t>
      </w:r>
      <w:r>
        <w:rPr>
          <w:color w:val="DCDCDC"/>
        </w:rPr>
        <w:t xml:space="preserve">The Electric Horseman, jonka </w:t>
      </w:r>
      <w:r>
        <w:t xml:space="preserve">MCA Disco Vision julkaisi sekä CAV- että CLV-versioina, </w:t>
      </w:r>
      <w:r>
        <w:t xml:space="preserve">ei ole vieläkään saatavilla missään muussa kotivideoformaatissa alkuperäisen musiikin kanssa; jopa viimeisimmässä DVD-julkaisussa musiikki on korvattu merkittävästi sekä instrumentaalipartituurin että Willie Nelsonin kappaleiden osalta. Universalin Howard the Duck -elokuvan MCA-julkaisussa </w:t>
      </w:r>
      <w:r>
        <w:rPr>
          <w:color w:val="2F4F4F"/>
        </w:rPr>
        <w:t xml:space="preserve">vain alkutekstit näytetään laajakuvana, minkä jälkeen se muuttuu 4:3-kokoiseksi loppuelokuvan ajaksi</w:t>
      </w:r>
      <w:r>
        <w:t xml:space="preserve">. Monien vuosien ajan tämä oli elokuvan ainoa levypohjainen julkaisu, kunnes laajakuva-DVD-formaatteja julkaistiin ekstroineen. Myös E.T. the Extra-Terrestrialin LaserDisc-julkaisu on </w:t>
      </w:r>
      <w:r>
        <w:rPr>
          <w:color w:val="556B2F"/>
        </w:rPr>
        <w:t xml:space="preserve">ainoa formaatti, joka sisältää leikatun kohtauksen, jossa Harrison Ford esittää koulun rehtoria, joka </w:t>
      </w:r>
      <w:r>
        <w:t xml:space="preserve">haukkuu Elliottia siitä, että tämä on päästänyt sammakot vapaaksi biologian tunnilla.</w:t>
      </w:r>
    </w:p>
    <w:p>
      <w:r>
        <w:rPr>
          <w:b/>
        </w:rPr>
        <w:t xml:space="preserve">Kysymys 0</w:t>
      </w:r>
    </w:p>
    <w:p>
      <w:r>
        <w:t xml:space="preserve">Mille muille yrityksille MCA valmisti levyjä?</w:t>
      </w:r>
    </w:p>
    <w:p>
      <w:r>
        <w:rPr>
          <w:b/>
        </w:rPr>
        <w:t xml:space="preserve">Kysymys 1</w:t>
      </w:r>
    </w:p>
    <w:p>
      <w:r>
        <w:t xml:space="preserve">Mikä omituisuus on läsnä MCA:n julkaisemassa Howard the Duck -elokuvassa?</w:t>
      </w:r>
    </w:p>
    <w:p>
      <w:r>
        <w:rPr>
          <w:b/>
        </w:rPr>
        <w:t xml:space="preserve">Kysymys 2</w:t>
      </w:r>
    </w:p>
    <w:p>
      <w:r>
        <w:t xml:space="preserve">Mikä E.T.:n LaserDisc-julkaisussa on ainutlaatuista?</w:t>
      </w:r>
    </w:p>
    <w:p>
      <w:r>
        <w:rPr>
          <w:b/>
        </w:rPr>
        <w:t xml:space="preserve">Kysymys 3</w:t>
      </w:r>
    </w:p>
    <w:p>
      <w:r>
        <w:t xml:space="preserve">Minkä elokuvan alkuperäinen musiikki on saatavana vain LD-muodossa , vielä nykyäänkin?</w:t>
      </w:r>
    </w:p>
    <w:p>
      <w:r>
        <w:rPr>
          <w:b/>
        </w:rPr>
        <w:t xml:space="preserve">Teksti numero 17</w:t>
      </w:r>
    </w:p>
    <w:p>
      <w:r>
        <w:rPr>
          <w:color w:val="A9A9A9"/>
        </w:rPr>
        <w:t xml:space="preserve">LaserDiscillä oli </w:t>
      </w:r>
      <w:r>
        <w:t xml:space="preserve">useita etuja VHS:ään verrattuna</w:t>
      </w:r>
      <w:r>
        <w:rPr>
          <w:color w:val="A9A9A9"/>
        </w:rPr>
        <w:t xml:space="preserve">. Sen </w:t>
      </w:r>
      <w:r>
        <w:t xml:space="preserve">kuva oli paljon terävämpi, ja sen vaakatarkkuus oli </w:t>
      </w:r>
      <w:r>
        <w:rPr>
          <w:color w:val="DCDCDC"/>
        </w:rPr>
        <w:t xml:space="preserve">425 </w:t>
      </w:r>
      <w:r>
        <w:t xml:space="preserve">TVL-viivaa NTSC-levyillä ja 440 TVL-viivaa PAL-levyillä, kun taas VHS-levyillä NTSC-levyillä oli vain 240 TVL-viivaa. Se pystyi käsittelemään analogista ja digitaalista ääntä, kun taas VHS-levy oli enimmäkseen vain analoginen (VHS-levyllä voi olla PCM-ääni ammattikäytössä, mutta se on harvinaista), ja NTSC-levyille pystyi tallentamaan useita ääniraitoja. Tämä mahdollisti lisämateriaalien, kuten ohjaajan kommenttiraitojen ja muiden lisäominaisuuksien lisäämisen elokuvaan, jolloin voitiin luoda "Special Edition" -julkaisuja, jotka eivät olisi olleet mahdollisia VHS:llä. Levyjen käyttö oli satunnaista ja lukuihin perustuvaa, kuten DVD-formaatissa, mikä tarkoittaa, että levyltä saattoi siirtyä mihin tahansa kohtaan hyvin nopeasti. Vertailun vuoksi VHS-levyillä tiettyihin kohtiin pääseminen vaati vaivalloista kelailua ja pikakelailua.</w:t>
      </w:r>
    </w:p>
    <w:p>
      <w:r>
        <w:rPr>
          <w:b/>
        </w:rPr>
        <w:t xml:space="preserve">Kysymys 0</w:t>
      </w:r>
    </w:p>
    <w:p>
      <w:r>
        <w:t xml:space="preserve">Kuinka monta vaakasuoraa TVL-linjaa LaserDiscillä oli verrattuna VHS:n 240:een?</w:t>
      </w:r>
    </w:p>
    <w:p>
      <w:r>
        <w:rPr>
          <w:b/>
        </w:rPr>
        <w:t xml:space="preserve">Kysymys 1</w:t>
      </w:r>
    </w:p>
    <w:p>
      <w:r>
        <w:t xml:space="preserve">Mikä tallennusväline perustui lukuihin, kuten DVD-formaatti, Laserdisc tai VHS?</w:t>
      </w:r>
    </w:p>
    <w:p>
      <w:r>
        <w:rPr>
          <w:b/>
        </w:rPr>
        <w:t xml:space="preserve">Kysymys 2</w:t>
      </w:r>
    </w:p>
    <w:p>
      <w:r>
        <w:t xml:space="preserve">Kummalla välineellä voitiin käyttää useita ääniraitoja, Laserdiscillä vai VHS:llä?</w:t>
      </w:r>
    </w:p>
    <w:p>
      <w:r>
        <w:rPr>
          <w:b/>
        </w:rPr>
        <w:t xml:space="preserve">Teksti numero 18</w:t>
      </w:r>
    </w:p>
    <w:p>
      <w:r>
        <w:t xml:space="preserve">LaserDiscs-levyjen </w:t>
      </w:r>
      <w:r>
        <w:t xml:space="preserve">valmistus </w:t>
      </w:r>
      <w:r>
        <w:t xml:space="preserve">oli aluksi </w:t>
      </w:r>
      <w:r>
        <w:rPr>
          <w:color w:val="A9A9A9"/>
        </w:rPr>
        <w:t xml:space="preserve">halvempaa </w:t>
      </w:r>
      <w:r>
        <w:t xml:space="preserve">kuin videokasettien, koska niistä puuttuivat liikkuvat osat ja muovinen ulkokuori, jotka ovat välttämättömiä VHS-nauhojen toiminnalle, ja kopiointiprosessi oli paljon yksinkertaisempi. VHS-kasetissa on </w:t>
      </w:r>
      <w:r>
        <w:rPr>
          <w:color w:val="DCDCDC"/>
        </w:rPr>
        <w:t xml:space="preserve">vähintään 14 </w:t>
      </w:r>
      <w:r>
        <w:t xml:space="preserve">osaa, varsinainen nauha mukaan luettuna, kun taas LaserDiscissä on yksi osa, jossa on viisi tai kuusi kerrosta. Levy voidaan leimata muutamassa sekunnissa, kun taas videonauhan monistaminen vaati monimutkaisen irtonauhan monistusmekanismin ja oli aikaa vievä prosessi. Kuitenkin 1980-luvun lopulla levynpuristuksen keskihinta oli yli </w:t>
      </w:r>
      <w:r>
        <w:rPr>
          <w:color w:val="2F4F4F"/>
        </w:rPr>
        <w:t xml:space="preserve">5,00 dollaria kaksipuoleiselta levyltä, mikä </w:t>
      </w:r>
      <w:r>
        <w:t xml:space="preserve">johtui muovimateriaalin suuresta määrästä ja kalliista lasimasterointiprosessista, jota tarvittiin metallisten leimausmekanismien valmistamiseen. Suuremman kysyntämäärän vuoksi videokasettien kopiointi tuli nopeasti paljon halvemmaksi, ja niiden hinta oli </w:t>
      </w:r>
      <w:r>
        <w:t xml:space="preserve">1990-luvun alkuun mennessä vain </w:t>
      </w:r>
      <w:r>
        <w:rPr>
          <w:color w:val="556B2F"/>
        </w:rPr>
        <w:t xml:space="preserve">1,00 dollaria.</w:t>
      </w:r>
    </w:p>
    <w:p>
      <w:r>
        <w:rPr>
          <w:b/>
        </w:rPr>
        <w:t xml:space="preserve">Kysymys 0</w:t>
      </w:r>
    </w:p>
    <w:p>
      <w:r>
        <w:t xml:space="preserve">Oliko laserlevyjen tuottaminen alun perin halvempaa vai kalliimpaa kuin VHS-levyjen?</w:t>
      </w:r>
    </w:p>
    <w:p>
      <w:r>
        <w:rPr>
          <w:b/>
        </w:rPr>
        <w:t xml:space="preserve">Kysymys 1</w:t>
      </w:r>
    </w:p>
    <w:p>
      <w:r>
        <w:t xml:space="preserve">Kuinka monta osaa VHS-nauhassa on, jotka on valmistettava?</w:t>
      </w:r>
    </w:p>
    <w:p>
      <w:r>
        <w:rPr>
          <w:b/>
        </w:rPr>
        <w:t xml:space="preserve">Kysymys 2</w:t>
      </w:r>
    </w:p>
    <w:p>
      <w:r>
        <w:t xml:space="preserve">Kuinka paljon LaserDiscs-levyjen valmistus maksoi 1980-luvun loppuun mennessä?</w:t>
      </w:r>
    </w:p>
    <w:p>
      <w:r>
        <w:rPr>
          <w:b/>
        </w:rPr>
        <w:t xml:space="preserve">Kysymys 3</w:t>
      </w:r>
    </w:p>
    <w:p>
      <w:r>
        <w:t xml:space="preserve">Kuinka paljon VHS:n tuottaminen maksoi 1990-luvulla?</w:t>
      </w:r>
    </w:p>
    <w:p>
      <w:r>
        <w:rPr>
          <w:b/>
        </w:rPr>
        <w:t xml:space="preserve">Teksti numero 19</w:t>
      </w:r>
    </w:p>
    <w:p>
      <w:r>
        <w:rPr>
          <w:color w:val="A9A9A9"/>
        </w:rPr>
        <w:t xml:space="preserve">Laserlevyjen </w:t>
      </w:r>
      <w:r>
        <w:t xml:space="preserve">käyttöikä oli mahdollisesti paljon pidempi kuin videokasettien. Koska levyjä luettiin optisesti eikä magneettisesti, soittimen ja levyn välillä ei tarvinnut olla fyysistä kosketusta lukuun ottamatta soittimen puristinta, joka pitää levyn keskellä, kun sitä pyöritetään ja luetaan. Näin ollen toisto ei kuluta levyn informaatiota sisältävää osaa, ja oikein valmistetut LD-levyt kestävät teoriassa pidempään kuin yhden ihmisen eliniän. Sitä </w:t>
      </w:r>
      <w:r>
        <w:t xml:space="preserve">vastoin VHS-nauhalla kaikki kuva- ja äänitiedot olivat nauhalla </w:t>
      </w:r>
      <w:r>
        <w:rPr>
          <w:color w:val="DCDCDC"/>
        </w:rPr>
        <w:t xml:space="preserve">magneettipinnoitteessa</w:t>
      </w:r>
      <w:r>
        <w:t xml:space="preserve">, joka oli kosketuksissa rummun pyörivien päiden kanssa, mikä aiheutti </w:t>
      </w:r>
      <w:r>
        <w:rPr>
          <w:color w:val="2F4F4F"/>
        </w:rPr>
        <w:t xml:space="preserve">asteittaista kulumista jokaisella käyttökerralla </w:t>
      </w:r>
      <w:r>
        <w:t xml:space="preserve">(vaikka myöhemmin VHS:n elinkaaren aikana tekniset parannukset mahdollistivat sen, että nauhoja voitiin valmistaa ja toistaa ilman kosketusta). Lisäksi nauha oli ohut ja herkkä, ja soitinmekanismi, erityisesti huonolaatuisessa tai huonosti toimivassa mallissa, saattoi helposti käsitellä nauhaa väärin ja vahingoittaa sitä rypistämällä sitä, hapsuttamalla (venyttämällä) sen reunoja tai jopa katkaisemalla sen.</w:t>
      </w:r>
    </w:p>
    <w:p>
      <w:r>
        <w:rPr>
          <w:b/>
        </w:rPr>
        <w:t xml:space="preserve">Kysymys 0</w:t>
      </w:r>
    </w:p>
    <w:p>
      <w:r>
        <w:t xml:space="preserve">Olivatko laserlevyt tai VHS pitkällä aikavälillä kestävämpiä?</w:t>
      </w:r>
    </w:p>
    <w:p>
      <w:r>
        <w:rPr>
          <w:b/>
        </w:rPr>
        <w:t xml:space="preserve">Kysymys 1</w:t>
      </w:r>
    </w:p>
    <w:p>
      <w:r>
        <w:t xml:space="preserve">Miksi fyysinen kosketus VHS-nauhaan on vähemmän toivottavaa kuin optinen lukeminen?</w:t>
      </w:r>
    </w:p>
    <w:p>
      <w:r>
        <w:rPr>
          <w:b/>
        </w:rPr>
        <w:t xml:space="preserve">Kysymys 2</w:t>
      </w:r>
    </w:p>
    <w:p>
      <w:r>
        <w:t xml:space="preserve">Mihin VHS-kasetit tallentavat tietonsa?</w:t>
      </w:r>
    </w:p>
    <w:p>
      <w:r>
        <w:rPr>
          <w:b/>
        </w:rPr>
        <w:t xml:space="preserve">Teksti numero 20</w:t>
      </w:r>
    </w:p>
    <w:p>
      <w:r>
        <w:t xml:space="preserve">LaserDisc oli komposiittivideoformaatti: luminanssi (mustavalkoinen) ja krominanssi (värillinen) lähetettiin yhdessä signaalissa, jonka </w:t>
      </w:r>
      <w:r>
        <w:rPr>
          <w:color w:val="A9A9A9"/>
        </w:rPr>
        <w:t xml:space="preserve">vastaanotin </w:t>
      </w:r>
      <w:r>
        <w:t xml:space="preserve">erotti toisistaan</w:t>
      </w:r>
      <w:r>
        <w:t xml:space="preserve">. Vaikka hyvät kampasuodattimet pystyvätkin siihen riittävästi, näitä kahta signaalia ei voida täysin erottaa toisistaan. DVD-levyillä tiedot on tallennettu </w:t>
      </w:r>
      <w:r>
        <w:rPr>
          <w:color w:val="DCDCDC"/>
        </w:rPr>
        <w:t xml:space="preserve">digitaalisina lohkoina, jotka muodostavat kunkin itsenäisen kuvan</w:t>
      </w:r>
      <w:r>
        <w:t xml:space="preserve">. Tuotettu signaali riippuu levyn masterointiin käytetystä laitteistosta. Signaalit vaihtelevat komposiitti- ja jaetusta signaalista YUV- ja RGB-signaaliin. Riippuen siitä, mitä formaattia käytetään, tämä voi johtaa paljon korkeampaan kuvanlaatuun, erityisesti voimakkaiden värien rajoilla tai yksityiskohtaisilla alueilla (varsinkin jos kuvassa on kohtalaista liikettä) ja </w:t>
      </w:r>
      <w:r>
        <w:rPr>
          <w:color w:val="2F4F4F"/>
        </w:rPr>
        <w:t xml:space="preserve">matalan kontrastin yksityiskohdissa, kuten ihonsävyissä</w:t>
      </w:r>
      <w:r>
        <w:t xml:space="preserve">, joissa </w:t>
      </w:r>
      <w:r>
        <w:rPr>
          <w:color w:val="556B2F"/>
        </w:rPr>
        <w:t xml:space="preserve">kampasuodattimet lähes väistämättä häivyttävät joitakin yksityiskohtia</w:t>
      </w:r>
      <w:r>
        <w:t xml:space="preserve">.</w:t>
      </w:r>
    </w:p>
    <w:p>
      <w:r>
        <w:rPr>
          <w:b/>
        </w:rPr>
        <w:t xml:space="preserve">Kysymys 0</w:t>
      </w:r>
    </w:p>
    <w:p>
      <w:r>
        <w:t xml:space="preserve">Miten tiedot tallennetaan DVD-levyille?</w:t>
      </w:r>
    </w:p>
    <w:p>
      <w:r>
        <w:rPr>
          <w:b/>
        </w:rPr>
        <w:t xml:space="preserve">Kysymys 1</w:t>
      </w:r>
    </w:p>
    <w:p>
      <w:r>
        <w:t xml:space="preserve">Millä laitteella LaserDiscs-levyjen mustavalko- ja värisignaalit erotettiin toisistaan?</w:t>
      </w:r>
    </w:p>
    <w:p>
      <w:r>
        <w:rPr>
          <w:b/>
        </w:rPr>
        <w:t xml:space="preserve">Kysymys 2</w:t>
      </w:r>
    </w:p>
    <w:p>
      <w:r>
        <w:t xml:space="preserve">Ovatko kampasuodattimet täsmällisiä vai ovatko jotkut tiedot epätarkkoja?</w:t>
      </w:r>
    </w:p>
    <w:p>
      <w:r>
        <w:rPr>
          <w:b/>
        </w:rPr>
        <w:t xml:space="preserve">Kysymys 3</w:t>
      </w:r>
    </w:p>
    <w:p>
      <w:r>
        <w:t xml:space="preserve">Millä alueilla kampasuodattimet menettävät todennäköisimmin yksityiskohtia?</w:t>
      </w:r>
    </w:p>
    <w:p>
      <w:r>
        <w:rPr>
          <w:b/>
        </w:rPr>
        <w:t xml:space="preserve">Teksti numero 21</w:t>
      </w:r>
    </w:p>
    <w:p>
      <w:r>
        <w:t xml:space="preserve">Toisin kuin </w:t>
      </w:r>
      <w:r>
        <w:rPr>
          <w:color w:val="A9A9A9"/>
        </w:rPr>
        <w:t xml:space="preserve">täysin </w:t>
      </w:r>
      <w:r>
        <w:t xml:space="preserve">digitaalinen DVD-levy, </w:t>
      </w:r>
      <w:r>
        <w:rPr>
          <w:color w:val="DCDCDC"/>
        </w:rPr>
        <w:t xml:space="preserve">LaserDiscs </w:t>
      </w:r>
      <w:r>
        <w:t xml:space="preserve">käyttää vain analogista videokuvaa. Koska </w:t>
      </w:r>
      <w:r>
        <w:t xml:space="preserve">LaserDisc-formaattia ei ole koodattu digitaalisesti eikä siinä käytetä pakkaustekniikoita, se on immuuni videon makroblokkaukselle (joka näkyy eniten tukkoisuutena nopeiden liikesarjojen aikana) tai kontrastikaistoitukselle (</w:t>
      </w:r>
      <w:r>
        <w:rPr>
          <w:color w:val="2F4F4F"/>
        </w:rPr>
        <w:t xml:space="preserve">hienovaraiset näkyvät viivat kaltevuusalueilla</w:t>
      </w:r>
      <w:r>
        <w:t xml:space="preserve">, kuten epätarkoilla taustoilla, taivaalla tai valonheittimien valonheittimissä), joita </w:t>
      </w:r>
      <w:r>
        <w:rPr>
          <w:color w:val="556B2F"/>
        </w:rPr>
        <w:t xml:space="preserve">MPEG-2-koodausprosessi </w:t>
      </w:r>
      <w:r>
        <w:t xml:space="preserve">voi aiheuttaa, </w:t>
      </w:r>
      <w:r>
        <w:t xml:space="preserve">kun videota valmistellaan DVD:tä varten. Varhaisilla DVD-julkaisuilla oli potentiaalia ylittää LaserDisc-versiot, mutta usein ne pystyivät vain vastaamaan kuvanlaadultaan niihin, ja joissakin tapauksissa LaserDisc-versio oli parempi. Asiantuntijoiden manuaalisesti käyttämät omat, ihmisen avustamat kooderit voivat kuitenkin vähentää artefaktien esiintymistä huomattavasti, riippuen toistoajasta ja kuvan monimutkaisuudesta. LaserDisc-levyjen loppuaikoina DVD-levyt alkoivat lunastaa potentiaaliaan ylivertaisena formaattina.</w:t>
      </w:r>
    </w:p>
    <w:p>
      <w:r>
        <w:rPr>
          <w:b/>
        </w:rPr>
        <w:t xml:space="preserve">Kysymys 0</w:t>
      </w:r>
    </w:p>
    <w:p>
      <w:r>
        <w:t xml:space="preserve">Käyttävätkö LaserDiscs- tai DVD-levyt analogista videokuvaa?</w:t>
      </w:r>
    </w:p>
    <w:p>
      <w:r>
        <w:rPr>
          <w:b/>
        </w:rPr>
        <w:t xml:space="preserve">Kysymys 1</w:t>
      </w:r>
    </w:p>
    <w:p>
      <w:r>
        <w:t xml:space="preserve">Ovatko DVD-levyt osittain tai kokonaan digitaalisia?</w:t>
      </w:r>
    </w:p>
    <w:p>
      <w:r>
        <w:rPr>
          <w:b/>
        </w:rPr>
        <w:t xml:space="preserve">Kysymys 2</w:t>
      </w:r>
    </w:p>
    <w:p>
      <w:r>
        <w:t xml:space="preserve">Mikä on kontrastikaistoitus?</w:t>
      </w:r>
    </w:p>
    <w:p>
      <w:r>
        <w:rPr>
          <w:b/>
        </w:rPr>
        <w:t xml:space="preserve">Kysymys 3</w:t>
      </w:r>
    </w:p>
    <w:p>
      <w:r>
        <w:t xml:space="preserve">Mikä DVD-levyn tuotantoprosessin vaihe aiheuttaa kontrastikaistoja?</w:t>
      </w:r>
    </w:p>
    <w:p>
      <w:r>
        <w:rPr>
          <w:b/>
        </w:rPr>
        <w:t xml:space="preserve">Teksti numero 22</w:t>
      </w:r>
    </w:p>
    <w:p>
      <w:r>
        <w:t xml:space="preserve">LaserDisc-soittimilla voidaan hallita toistoprosessia hyvin pitkälle. Toisin kuin monissa DVD-soittimissa, </w:t>
      </w:r>
      <w:r>
        <w:rPr>
          <w:color w:val="DCDCDC"/>
        </w:rPr>
        <w:t xml:space="preserve">kuljetusmekanismi tottelee aina käyttäjän antamia komentoja</w:t>
      </w:r>
      <w:r>
        <w:t xml:space="preserve">: tauko-, pikakelaus- ja pikakelauskomennot hyväksytään aina (paitsi tietysti toimintahäiriöissä). Ei ollut "User Prohibited Options" -vaihtoehtoja</w:t>
      </w:r>
      <w:r>
        <w:rPr>
          <w:color w:val="2F4F4F"/>
        </w:rPr>
        <w:t xml:space="preserve">, joissa sisällönsuojakoodi käskee soitinta kieltäytymään tietyn kohdan ohittamista koskevista komennoista </w:t>
      </w:r>
      <w:r>
        <w:t xml:space="preserve">(kuten pikakelaus </w:t>
      </w:r>
      <w:r>
        <w:rPr>
          <w:color w:val="556B2F"/>
        </w:rPr>
        <w:t xml:space="preserve">tekijänoikeusvaroitusten </w:t>
      </w:r>
      <w:r>
        <w:t xml:space="preserve">läpi</w:t>
      </w:r>
      <w:r>
        <w:t xml:space="preserve">)</w:t>
      </w:r>
      <w:r>
        <w:rPr>
          <w:color w:val="2F4F4F"/>
        </w:rPr>
        <w:t xml:space="preserve">.</w:t>
      </w:r>
      <w:r>
        <w:t xml:space="preserve"> (Joissakin DVD-soittimissa, erityisesti kalliimmissa laitteissa, on kyky jättää estokoodi huomiotta ja toistaa video ilman rajoituksia, mutta tämä ominaisuus ei ole yleinen tavallisilla kuluttajamarkkinoilla.)</w:t>
      </w:r>
    </w:p>
    <w:p>
      <w:r>
        <w:rPr>
          <w:b/>
        </w:rPr>
        <w:t xml:space="preserve">Kysymys 0</w:t>
      </w:r>
    </w:p>
    <w:p>
      <w:r>
        <w:t xml:space="preserve">Miten LaserDiscin toiminta eroaa DVD:stä?</w:t>
      </w:r>
    </w:p>
    <w:p>
      <w:r>
        <w:rPr>
          <w:b/>
        </w:rPr>
        <w:t xml:space="preserve">Kysymys 1</w:t>
      </w:r>
    </w:p>
    <w:p>
      <w:r>
        <w:t xml:space="preserve">Mitä ovat DVD-levyjen "Käyttäjältä suojatut asetukset"?</w:t>
      </w:r>
    </w:p>
    <w:p>
      <w:r>
        <w:rPr>
          <w:b/>
        </w:rPr>
        <w:t xml:space="preserve">Kysymys 2</w:t>
      </w:r>
    </w:p>
    <w:p>
      <w:r>
        <w:t xml:space="preserve">Missä DVD-levyillä on yleisesti Käyttäjäsuojattuja asetuksia?</w:t>
      </w:r>
    </w:p>
    <w:p>
      <w:r>
        <w:rPr>
          <w:b/>
        </w:rPr>
        <w:t xml:space="preserve">Kysymys 3</w:t>
      </w:r>
    </w:p>
    <w:p>
      <w:r>
        <w:t xml:space="preserve">Kumpi formaatti, LaserDisc vai DVD, antaa käyttäjälle eniten valtaa toiston hallintaan?</w:t>
      </w:r>
    </w:p>
    <w:p>
      <w:r>
        <w:rPr>
          <w:b/>
        </w:rPr>
        <w:t xml:space="preserve">Teksti numero 23</w:t>
      </w:r>
    </w:p>
    <w:p>
      <w:r>
        <w:t xml:space="preserve">LaserDiscin vaurioituneet kohdat voidaan toistaa läpi tai ohittaa, kun taas DVD-levyä ei useinkaan voi toistaa vaurion jälkeen. Joissakin uudemmissa DVD-soittimissa on repair+skip-algoritmi, joka lievittää tätä ongelmaa jatkamalla levyn toistamista ja </w:t>
      </w:r>
      <w:r>
        <w:rPr>
          <w:color w:val="A9A9A9"/>
        </w:rPr>
        <w:t xml:space="preserve">täyttämällä lukukelvottomat kuva-alueet tyhjällä tilalla tai jäädytetyllä kehyksellä, jossa on viimeinen luettavissa oleva kuva ja ääni</w:t>
      </w:r>
      <w:r>
        <w:t xml:space="preserve">. Tämän ominaisuuden onnistuminen riippuu vaurion määrästä. LaserDisc-soittimet toipuvat tällaisista virheistä nopeammin kuin </w:t>
      </w:r>
      <w:r>
        <w:t xml:space="preserve">DVD-soittimet, </w:t>
      </w:r>
      <w:r>
        <w:t xml:space="preserve">kun ne toimivat täysin analogisesti.</w:t>
      </w:r>
      <w:r>
        <w:t xml:space="preserve"> Suora vertailu on lähes mahdotonta, koska näiden kahden tallennusvälineen välillä on suuria kokoeroja. Yhden tuuman (3 cm) naarmu DVD:ssä aiheuttaa todennäköisesti enemmän ongelmia kuin yhden tuuman (3 cm) naarmu LaserDiscissä, mutta sormenjälki, joka vie 1 % </w:t>
      </w:r>
      <w:r>
        <w:rPr>
          <w:color w:val="2F4F4F"/>
        </w:rPr>
        <w:t xml:space="preserve">DVD:</w:t>
      </w:r>
      <w:r>
        <w:t xml:space="preserve">n pinta-alasta, </w:t>
      </w:r>
      <w:r>
        <w:t xml:space="preserve">aiheuttaa lähes varmasti vähemmän ongelmia kuin vastaava jälki, joka kattaa 1 % LaserDiscin pinta-alasta[1].</w:t>
      </w:r>
    </w:p>
    <w:p>
      <w:r>
        <w:rPr>
          <w:b/>
        </w:rPr>
        <w:t xml:space="preserve">Kysymys 0</w:t>
      </w:r>
    </w:p>
    <w:p>
      <w:r>
        <w:t xml:space="preserve">Mitä uudempien DVD-soittimien korjaus- ja ohitustoiminto tekee?</w:t>
      </w:r>
    </w:p>
    <w:p>
      <w:r>
        <w:rPr>
          <w:b/>
        </w:rPr>
        <w:t xml:space="preserve">Kysymys 1</w:t>
      </w:r>
    </w:p>
    <w:p>
      <w:r>
        <w:t xml:space="preserve">Kumpi formaatti, DVD vai Laserdisc, voi muuttua lukukelvottomaksi vahingoittuessaan?</w:t>
      </w:r>
    </w:p>
    <w:p>
      <w:r>
        <w:rPr>
          <w:b/>
        </w:rPr>
        <w:t xml:space="preserve">Kysymys 2</w:t>
      </w:r>
    </w:p>
    <w:p>
      <w:r>
        <w:t xml:space="preserve">Aiheuttaako samankokoinen naarmu enemmän ongelmia DVD:lle tai LaserDiscille?</w:t>
      </w:r>
    </w:p>
    <w:p>
      <w:r>
        <w:rPr>
          <w:b/>
        </w:rPr>
        <w:t xml:space="preserve">Tekstin numero 24</w:t>
      </w:r>
    </w:p>
    <w:p>
      <w:r>
        <w:t xml:space="preserve">Samoin kuin audiofiilien keskuudessa käydään CD- ja LP-levyjen äänenlaatukeskusteluja, jotkut videofiilit väittävät, että </w:t>
      </w:r>
      <w:r>
        <w:rPr>
          <w:color w:val="A9A9A9"/>
        </w:rPr>
        <w:t xml:space="preserve">LaserDisc </w:t>
      </w:r>
      <w:r>
        <w:t xml:space="preserve">säilyttää "pehmeämmän", "elokuvamaisemman" ja luonnollisemman kuvan, kun taas DVD näyttää edelleen hieman keinotekoisemmalta. Varhaisilla DVD-demolevyillä oli usein pakkaus- tai koodausongelmia, mikä antoi tuolloin lisätukea tällaisille väitteille. </w:t>
      </w:r>
      <w:r>
        <w:t xml:space="preserve">LaserDiscin </w:t>
      </w:r>
      <w:r>
        <w:rPr>
          <w:color w:val="DCDCDC"/>
        </w:rPr>
        <w:t xml:space="preserve">videosignaali-kohinasuhde ja kaistanleveys </w:t>
      </w:r>
      <w:r>
        <w:t xml:space="preserve">ovat kuitenkin huomattavasti pienemmät kuin DVD-levyjen, minkä vuoksi </w:t>
      </w:r>
      <w:r>
        <w:rPr>
          <w:color w:val="2F4F4F"/>
        </w:rPr>
        <w:t xml:space="preserve">DVD-levyt </w:t>
      </w:r>
      <w:r>
        <w:t xml:space="preserve">näyttävät useimpien katsojien silmissä terävämmiltä ja selkeämmiltä.</w:t>
      </w:r>
    </w:p>
    <w:p>
      <w:r>
        <w:rPr>
          <w:b/>
        </w:rPr>
        <w:t xml:space="preserve">Kysymys 0</w:t>
      </w:r>
    </w:p>
    <w:p>
      <w:r>
        <w:t xml:space="preserve">Kumman formaatin katsotaan näyttävän realistisemmalta, LaserDiscin vai DVD:n?</w:t>
      </w:r>
    </w:p>
    <w:p>
      <w:r>
        <w:rPr>
          <w:b/>
        </w:rPr>
        <w:t xml:space="preserve">Kysymys 1</w:t>
      </w:r>
    </w:p>
    <w:p>
      <w:r>
        <w:t xml:space="preserve">Kumman formaatin, LaserDiscin vai DVD:n, sanotaan vaikuttavan terävämmältä ja selkeämmältä useimpien katsojien silmissä?</w:t>
      </w:r>
    </w:p>
    <w:p>
      <w:r>
        <w:rPr>
          <w:b/>
        </w:rPr>
        <w:t xml:space="preserve">Kysymys 2</w:t>
      </w:r>
    </w:p>
    <w:p>
      <w:r>
        <w:t xml:space="preserve">Mitä ominaisuuksia LaserDiscsiltä puuttuu, minkä vuoksi DVD-levyt näyttävät terävämmiltä ja selkeämmiltä?</w:t>
      </w:r>
    </w:p>
    <w:p>
      <w:r>
        <w:rPr>
          <w:b/>
        </w:rPr>
        <w:t xml:space="preserve">Teksti numero 25</w:t>
      </w:r>
    </w:p>
    <w:p>
      <w:r>
        <w:t xml:space="preserve">Toinen etu, ainakin joidenkin kuluttajien mielestä, oli kaikenlaisen piratismin vastaisen tekniikan puuttuminen. Väitettiin, että </w:t>
      </w:r>
      <w:r>
        <w:rPr>
          <w:color w:val="A9A9A9"/>
        </w:rPr>
        <w:t xml:space="preserve">Macrovisionin Copyguard-suojausta </w:t>
      </w:r>
      <w:r>
        <w:t xml:space="preserve">ei voitu soveltaa LaserDisc-levyyn sen rakenteen vuoksi</w:t>
      </w:r>
      <w:r>
        <w:t xml:space="preserve">. </w:t>
      </w:r>
      <w:r>
        <w:t xml:space="preserve">Pystysuuntaista tyhjennysväliä, jossa Macrovision-signaali toteutettaisiin, käytettiin myös </w:t>
      </w:r>
      <w:r>
        <w:t xml:space="preserve">LaserDisc-soittimien </w:t>
      </w:r>
      <w:r>
        <w:rPr>
          <w:color w:val="DCDCDC"/>
        </w:rPr>
        <w:t xml:space="preserve">sisäiseen ajoitukseen, joten </w:t>
      </w:r>
      <w:r>
        <w:t xml:space="preserve">Macrovisionilla varustettuja testilevyjä ei voitu toistaa lainkaan. </w:t>
      </w:r>
      <w:r>
        <w:t xml:space="preserve">Formaatin uudelleensuunnittelua ei koskaan ajettu, vaikka sen </w:t>
      </w:r>
      <w:r>
        <w:rPr>
          <w:color w:val="2F4F4F"/>
        </w:rPr>
        <w:t xml:space="preserve">suhteellisen pienen markkinaosuuden vuoksi </w:t>
      </w:r>
      <w:r>
        <w:t xml:space="preserve">piratismiin oli ilmeinen mahdollisuus</w:t>
      </w:r>
      <w:r>
        <w:t xml:space="preserve">. Teollisuus päätti yksinkertaisesti sisällyttää sen DVD-määrittelyyn.</w:t>
      </w:r>
    </w:p>
    <w:p>
      <w:r>
        <w:rPr>
          <w:b/>
        </w:rPr>
        <w:t xml:space="preserve">Kysymys 0</w:t>
      </w:r>
    </w:p>
    <w:p>
      <w:r>
        <w:t xml:space="preserve">Mihin pystysuuntaista tyhjennysväliä käytettiin LaserDiscs-levyissä, mikä esti Macrovision-signaalin käyttöönoton?</w:t>
      </w:r>
    </w:p>
    <w:p>
      <w:r>
        <w:rPr>
          <w:b/>
        </w:rPr>
        <w:t xml:space="preserve">Kysymys 1</w:t>
      </w:r>
    </w:p>
    <w:p>
      <w:r>
        <w:t xml:space="preserve">Miksi LaserDisc-formaattia ei tarvinnut suunnitella uudelleen piratismin estämiseksi?</w:t>
      </w:r>
    </w:p>
    <w:p>
      <w:r>
        <w:rPr>
          <w:b/>
        </w:rPr>
        <w:t xml:space="preserve">Kysymys 2</w:t>
      </w:r>
    </w:p>
    <w:p>
      <w:r>
        <w:t xml:space="preserve">Mitä suojausta ei voitaisi soveltaa LaserDisc-levyihin, jolloin ne olisivat alttiita piratismille?</w:t>
      </w:r>
    </w:p>
    <w:p>
      <w:r>
        <w:rPr>
          <w:b/>
        </w:rPr>
        <w:t xml:space="preserve">Teksti numero 26</w:t>
      </w:r>
    </w:p>
    <w:p>
      <w:r>
        <w:t xml:space="preserve">LaserDiscin </w:t>
      </w:r>
      <w:r>
        <w:rPr>
          <w:color w:val="A9A9A9"/>
        </w:rPr>
        <w:t xml:space="preserve">tuki useille ääniraidoille </w:t>
      </w:r>
      <w:r>
        <w:t xml:space="preserve">mahdollisti laajojen lisämateriaalien sisällyttämisen levylle ja teki siitä ensimmäisen saatavilla olevan formaatin </w:t>
      </w:r>
      <w:r>
        <w:rPr>
          <w:color w:val="DCDCDC"/>
        </w:rPr>
        <w:t xml:space="preserve">"Special Edition" </w:t>
      </w:r>
      <w:r>
        <w:t xml:space="preserve">-julkaisuille; </w:t>
      </w:r>
      <w:r>
        <w:rPr>
          <w:color w:val="2F4F4F"/>
        </w:rPr>
        <w:t xml:space="preserve">Citizen Kanen vuoden 1984 Criterion Collection -julkaisu </w:t>
      </w:r>
      <w:r>
        <w:t xml:space="preserve">on yleisesti tunnustettu ensimmäiseksi "Special Edition" -julkaisuksi kotivideolle ja se on asettanut standardin, jonka mukaan tulevia SE-levyjä mitattiin. Levy sisälsi </w:t>
      </w:r>
      <w:r>
        <w:rPr>
          <w:color w:val="556B2F"/>
        </w:rPr>
        <w:t xml:space="preserve">haastatteluja, kommenttiraitoja, dokumentteja, valokuvia </w:t>
      </w:r>
      <w:r>
        <w:t xml:space="preserve">ja muita ominaisuuksia historioitsijoille ja keräilijöille.</w:t>
      </w:r>
    </w:p>
    <w:p>
      <w:r>
        <w:rPr>
          <w:b/>
        </w:rPr>
        <w:t xml:space="preserve">Kysymys 0</w:t>
      </w:r>
    </w:p>
    <w:p>
      <w:r>
        <w:t xml:space="preserve">LaserDisc oli ensimmäinen formaatti, joka tarjosi kuluttajille minkälaisia julkaisuja?</w:t>
      </w:r>
    </w:p>
    <w:p>
      <w:r>
        <w:rPr>
          <w:b/>
        </w:rPr>
        <w:t xml:space="preserve">Kysymys 1</w:t>
      </w:r>
    </w:p>
    <w:p>
      <w:r>
        <w:t xml:space="preserve">Mikä oli ensimmäinen "Special Edition" -elokuva, joka julkaistiin kotivideolle?</w:t>
      </w:r>
    </w:p>
    <w:p>
      <w:r>
        <w:rPr>
          <w:b/>
        </w:rPr>
        <w:t xml:space="preserve">Kysymys 2</w:t>
      </w:r>
    </w:p>
    <w:p>
      <w:r>
        <w:t xml:space="preserve">Mitä bonusominaisuuksia oli saatavilla ensimmäisessä kotivideon "Special Edition" -versiossa?</w:t>
      </w:r>
    </w:p>
    <w:p>
      <w:r>
        <w:rPr>
          <w:b/>
        </w:rPr>
        <w:t xml:space="preserve">Kysymys 3</w:t>
      </w:r>
    </w:p>
    <w:p>
      <w:r>
        <w:t xml:space="preserve">Mikä LaserDiscin ainutlaatuinen ominaisuus mahdollisti bonussisällön?</w:t>
      </w:r>
    </w:p>
    <w:p>
      <w:r>
        <w:rPr>
          <w:b/>
        </w:rPr>
        <w:t xml:space="preserve">Teksti numero 27</w:t>
      </w:r>
    </w:p>
    <w:p>
      <w:r>
        <w:t xml:space="preserve">LaserDisc-levyn tilaa vievä analoginen videosignaali rajoitti toiston keston 30 minuuttiin (CAV) tai 60 minuuttiin (</w:t>
      </w:r>
      <w:r>
        <w:rPr>
          <w:color w:val="A9A9A9"/>
        </w:rPr>
        <w:t xml:space="preserve">CLV) </w:t>
      </w:r>
      <w:r>
        <w:t xml:space="preserve">puolta kohti, koska laitevalmistaja kieltäytyi vähentämästä </w:t>
      </w:r>
      <w:r>
        <w:rPr>
          <w:color w:val="DCDCDC"/>
        </w:rPr>
        <w:t xml:space="preserve">rivien lukumäärää </w:t>
      </w:r>
      <w:r>
        <w:t xml:space="preserve">peliajan pidentämiseksi. Kun yhden puolen toisto oli päättynyt, </w:t>
      </w:r>
      <w:r>
        <w:rPr>
          <w:color w:val="2F4F4F"/>
        </w:rPr>
        <w:t xml:space="preserve">levy oli käännettävä, jotta </w:t>
      </w:r>
      <w:r>
        <w:t xml:space="preserve">elokuvan </w:t>
      </w:r>
      <w:r>
        <w:rPr>
          <w:color w:val="2F4F4F"/>
        </w:rPr>
        <w:t xml:space="preserve">katsomista voitiin jatkaa, </w:t>
      </w:r>
      <w:r>
        <w:t xml:space="preserve">ja jotkin elokuvat täyttävät kaksi tai useampia levyjä. Monet soittimet, erityisesti 1980-luvun puolivälin jälkeen rakennetut laitteet, voivat "kääntää" levyjä automaattisesti kääntämällä optisen noutimen levyn toiselle puolelle, mutta tähän liittyy elokuvan tauko puolenvaihdon aikana. Jos elokuva on pidempi kuin mitä yhden levyn kahdelle puolelle voidaan tallentaa, on jossain vaiheessa elokuvaa vaihdettava manuaalisesti toiselle levylle. Yksi poikkeus tähän sääntöön on </w:t>
      </w:r>
      <w:r>
        <w:rPr>
          <w:color w:val="556B2F"/>
        </w:rPr>
        <w:t xml:space="preserve">Pioneer LD-W1, </w:t>
      </w:r>
      <w:r>
        <w:t xml:space="preserve">jossa on kaksi levylautasta. Lisäksi täydelliset still-kuvat ja satunnainen pääsy yksittäisiin still-kuviin rajoittuu vain kalliimpiin CAV-levyihin, joiden soittoaika oli vain noin 30 minuuttia per puoli. Myöhempinä vuosina Pioneer ja muut valmistajat ylittivät tämän rajoituksen lisäämällä digitaalisen muistipuskurin, joka "nappasi" yksittäisen kuvan CLV-levyltä.</w:t>
      </w:r>
    </w:p>
    <w:p>
      <w:r>
        <w:rPr>
          <w:b/>
        </w:rPr>
        <w:t xml:space="preserve">Kysymys 0</w:t>
      </w:r>
    </w:p>
    <w:p>
      <w:r>
        <w:t xml:space="preserve">Mitä LaserDisc-levyltä vaadittiin, jotta sen toistoa voitiin jatkaa 60 minuutin jälkeen?</w:t>
      </w:r>
    </w:p>
    <w:p>
      <w:r>
        <w:rPr>
          <w:b/>
        </w:rPr>
        <w:t xml:space="preserve">Kysymys 1</w:t>
      </w:r>
    </w:p>
    <w:p>
      <w:r>
        <w:t xml:space="preserve">Mikä LaserDisc-soitin ratkaisee levynvaihto-ongelman?</w:t>
      </w:r>
    </w:p>
    <w:p>
      <w:r>
        <w:rPr>
          <w:b/>
        </w:rPr>
        <w:t xml:space="preserve">Kysymys 2</w:t>
      </w:r>
    </w:p>
    <w:p>
      <w:r>
        <w:t xml:space="preserve">Mitä on vähennettävä, jotta LaserDisc-levyjen toistoaika kasvaisi?</w:t>
      </w:r>
    </w:p>
    <w:p>
      <w:r>
        <w:rPr>
          <w:b/>
        </w:rPr>
        <w:t xml:space="preserve">Kysymys 3</w:t>
      </w:r>
    </w:p>
    <w:p>
      <w:r>
        <w:t xml:space="preserve">Kumpi formaatti sallii enemmän toistosidonnaisuutta sivua kohti, CLV vai CAV?</w:t>
      </w:r>
    </w:p>
    <w:p>
      <w:r>
        <w:rPr>
          <w:b/>
        </w:rPr>
        <w:t xml:space="preserve">Tekstin numero 28</w:t>
      </w:r>
    </w:p>
    <w:p>
      <w:r>
        <w:t xml:space="preserve">LaserDisc-levyihin koodattu </w:t>
      </w:r>
      <w:r>
        <w:rPr>
          <w:color w:val="A9A9A9"/>
        </w:rPr>
        <w:t xml:space="preserve">analoginen </w:t>
      </w:r>
      <w:r>
        <w:t xml:space="preserve">tieto ei sisällä minkäänlaista sisäänrakennettua tarkistussummaa tai virheenkorjausta. Tämän vuoksi pienet pöly- ja naarmuuntumisjäljet levyn pinnalla voivat aiheuttaa lukuvirheitä, jotka aiheuttavat erilaisia videon laatuun liittyviä ongelmia: </w:t>
      </w:r>
      <w:r>
        <w:rPr>
          <w:color w:val="DCDCDC"/>
        </w:rPr>
        <w:t xml:space="preserve">häiriöitä, raitoja, staattista kohinaa tai hetkellisiä kuvan keskeytyksiä</w:t>
      </w:r>
      <w:r>
        <w:t xml:space="preserve">. Sitä </w:t>
      </w:r>
      <w:r>
        <w:t xml:space="preserve">vastoin </w:t>
      </w:r>
      <w:r>
        <w:t xml:space="preserve">DVD-levyissä käytetyssä </w:t>
      </w:r>
      <w:r>
        <w:rPr>
          <w:color w:val="2F4F4F"/>
        </w:rPr>
        <w:t xml:space="preserve">digitaalisessa </w:t>
      </w:r>
      <w:r>
        <w:t xml:space="preserve">MPEG-2-muodossa on sisäänrakennettu virheenkorjaus, joka varmistaa, että vaurioituneen levyn signaali pysyy samanlaisena kuin täydellisen levyn signaali aina siihen asti, kunnes levyn pinta on niin pahasti vaurioitunut, että laser ei pysty tunnistamaan käyttökelpoista tietoa.</w:t>
      </w:r>
    </w:p>
    <w:p>
      <w:r>
        <w:rPr>
          <w:b/>
        </w:rPr>
        <w:t xml:space="preserve">Kysymys 0</w:t>
      </w:r>
    </w:p>
    <w:p>
      <w:r>
        <w:t xml:space="preserve">Mitkä LaserDisc-levyn video-ongelmat voivat johtua pölystä tai naarmuista?</w:t>
      </w:r>
    </w:p>
    <w:p>
      <w:r>
        <w:rPr>
          <w:b/>
        </w:rPr>
        <w:t xml:space="preserve">Kysymys 1</w:t>
      </w:r>
    </w:p>
    <w:p>
      <w:r>
        <w:t xml:space="preserve">Missä DVD-levyissä käytetyssä formaatissa on sisäänrakennettu virheenkorjaus?</w:t>
      </w:r>
    </w:p>
    <w:p>
      <w:r>
        <w:rPr>
          <w:b/>
        </w:rPr>
        <w:t xml:space="preserve">Kysymys 2</w:t>
      </w:r>
    </w:p>
    <w:p>
      <w:r>
        <w:t xml:space="preserve">Minkälainen koodaus, analoginen tai digitaalinen, aiheuttaa LaserDiscs-levyjen vahingoittumisen?</w:t>
      </w:r>
    </w:p>
    <w:p>
      <w:r>
        <w:rPr>
          <w:b/>
        </w:rPr>
        <w:t xml:space="preserve">Tekstin numero 29</w:t>
      </w:r>
    </w:p>
    <w:p>
      <w:r>
        <w:t xml:space="preserve">Lisäksi LaserDisc-videoissa esiintyy joskus ongelma, joka tunnetaan nimellä </w:t>
      </w:r>
      <w:r>
        <w:rPr>
          <w:color w:val="A9A9A9"/>
        </w:rPr>
        <w:t xml:space="preserve">"crosstalk"</w:t>
      </w:r>
      <w:r>
        <w:t xml:space="preserve">. </w:t>
      </w:r>
      <w:r>
        <w:t xml:space="preserve">Ongelma voi syntyä</w:t>
      </w:r>
      <w:r>
        <w:rPr>
          <w:color w:val="DCDCDC"/>
        </w:rPr>
        <w:t xml:space="preserve">, kun soittimen laseroptinen poimintakokoonpano ei ole kohdillaan tai koska levy on vaurioitunut tai vääntynyt liikaa</w:t>
      </w:r>
      <w:r>
        <w:t xml:space="preserve">, mutta sitä voi esiintyä myös asianmukaisesti toimivassa soittimessa ja tehtaalla hankitulla uudella levyllä, riippuen sähköisistä ja mekaanisista kohdistusongelmista. Näissä tapauksissa ongelma johtuu siitä, että CLV-levyt vaativat hienovaraisia muutoksia pyörimisnopeudessa eri kohdissa toiston aikana. Nopeuden muuttuessa soittimen optinen poiminta saattaa lukea videoinformaatiota aiotun raidan vieressä olevalta raidalta, jolloin näiden kahden raidan tiedot "risteävät"; toiselta raidalta poimittu ylimääräinen videoinformaatio näkyy kuvassa vääristyminä, jotka muistuttavat </w:t>
      </w:r>
      <w:r>
        <w:rPr>
          <w:color w:val="2F4F4F"/>
        </w:rPr>
        <w:t xml:space="preserve">pyöriviä "parturipylväitä" tai liikkuvia staattisia viivoja</w:t>
      </w:r>
      <w:r>
        <w:t xml:space="preserve">.</w:t>
      </w:r>
    </w:p>
    <w:p>
      <w:r>
        <w:rPr>
          <w:b/>
        </w:rPr>
        <w:t xml:space="preserve">Kysymys 0</w:t>
      </w:r>
    </w:p>
    <w:p>
      <w:r>
        <w:t xml:space="preserve">Milloin esiintyy ristikkäispuhelua?</w:t>
      </w:r>
    </w:p>
    <w:p>
      <w:r>
        <w:rPr>
          <w:b/>
        </w:rPr>
        <w:t xml:space="preserve">Kysymys 1</w:t>
      </w:r>
    </w:p>
    <w:p>
      <w:r>
        <w:t xml:space="preserve">Minkä ongelman voi aiheuttaa se, että pelaaja ei ole linjassa?</w:t>
      </w:r>
    </w:p>
    <w:p>
      <w:r>
        <w:rPr>
          <w:b/>
        </w:rPr>
        <w:t xml:space="preserve">Kysymys 2</w:t>
      </w:r>
    </w:p>
    <w:p>
      <w:r>
        <w:t xml:space="preserve">Millaisena "crosstalk" näkyy katsojalle?</w:t>
      </w:r>
    </w:p>
    <w:p>
      <w:r>
        <w:rPr>
          <w:b/>
        </w:rPr>
        <w:t xml:space="preserve">Tekstin numero 30</w:t>
      </w:r>
    </w:p>
    <w:p>
      <w:r>
        <w:t xml:space="preserve">Olettaen, että soittimen optinen vastaanotin on kunnossa, ristikkäisvärähtelyvääristymiä ei yleensä esiinny </w:t>
      </w:r>
      <w:r>
        <w:t xml:space="preserve">CAV-muotoisten LaserDiscs-levyjen</w:t>
      </w:r>
      <w:r>
        <w:t xml:space="preserve"> toiston aikana, koska </w:t>
      </w:r>
      <w:r>
        <w:rPr>
          <w:color w:val="DCDCDC"/>
        </w:rPr>
        <w:t xml:space="preserve">pyörimisnopeus ei koskaan vaihtele</w:t>
      </w:r>
      <w:r>
        <w:t xml:space="preserve">. Jos soittimen kalibrointi ei kuitenkaan ole kunnossa tai jos CAV-levy on viallinen tai vahingoittunut, voi esiintyä muita jäljitystarkkuuteen vaikuttavia ongelmia. Yksi tällainen ongelma on "laserlock", jolloin </w:t>
      </w:r>
      <w:r>
        <w:rPr>
          <w:color w:val="2F4F4F"/>
        </w:rPr>
        <w:t xml:space="preserve">soitin lukee samat kaksi kenttää tietystä kuvasta yhä uudelleen, jolloin kuva näyttää jähmettyneeltä, </w:t>
      </w:r>
      <w:r>
        <w:t xml:space="preserve">aivan kuin elokuva olisi pysäytetty.</w:t>
      </w:r>
    </w:p>
    <w:p>
      <w:r>
        <w:rPr>
          <w:b/>
        </w:rPr>
        <w:t xml:space="preserve">Kysymys 0</w:t>
      </w:r>
    </w:p>
    <w:p>
      <w:r>
        <w:t xml:space="preserve">Missä formaatissa ristikkäisääntä ei yleensä esiinny?</w:t>
      </w:r>
    </w:p>
    <w:p>
      <w:r>
        <w:rPr>
          <w:b/>
        </w:rPr>
        <w:t xml:space="preserve">Kysymys 1</w:t>
      </w:r>
    </w:p>
    <w:p>
      <w:r>
        <w:t xml:space="preserve">Miksi CAV-formaatti estää ristikkäisäänet?</w:t>
      </w:r>
    </w:p>
    <w:p>
      <w:r>
        <w:rPr>
          <w:b/>
        </w:rPr>
        <w:t xml:space="preserve">Kysymys 2</w:t>
      </w:r>
    </w:p>
    <w:p>
      <w:r>
        <w:t xml:space="preserve">Mitä tapahtuu "laserlukituksen" aikana?</w:t>
      </w:r>
    </w:p>
    <w:p>
      <w:r>
        <w:rPr>
          <w:b/>
        </w:rPr>
        <w:t xml:space="preserve">Tekstin numero 31</w:t>
      </w:r>
    </w:p>
    <w:p>
      <w:r>
        <w:t xml:space="preserve">Toinen merkittävä LaserDisc-levyihin liittyvä ongelma on se, että </w:t>
      </w:r>
      <w:r>
        <w:t xml:space="preserve">eri valmistajien ja soitinmallien välillä on </w:t>
      </w:r>
      <w:r>
        <w:rPr>
          <w:color w:val="A9A9A9"/>
        </w:rPr>
        <w:t xml:space="preserve">epäyhtenäistä </w:t>
      </w:r>
      <w:r>
        <w:t xml:space="preserve">toiston laatua</w:t>
      </w:r>
      <w:r>
        <w:rPr>
          <w:color w:val="A9A9A9"/>
        </w:rPr>
        <w:t xml:space="preserve">.</w:t>
      </w:r>
      <w:r>
        <w:t xml:space="preserve"> Useimmilla televisioilla tietty DVD-soitin tuottaa kuvan, jota ei voida visuaalisesti erottaa muista laitteista. Kuvanlaadun erot eri soittimien välillä tulevat helposti esiin vain suurissa televisioissa, ja huomattavia harppauksia kuvanlaadussa saadaan yleensä vain kalliilla huippuluokan soittimilla, joissa MPEG-2-virtaa voidaan jälkikäsitellä toiston aikana. Sitä </w:t>
      </w:r>
      <w:r>
        <w:t xml:space="preserve">vastoin LaserDisc-toiston laatu riippuu suuresti </w:t>
      </w:r>
      <w:r>
        <w:rPr>
          <w:color w:val="DCDCDC"/>
        </w:rPr>
        <w:t xml:space="preserve">laitteiston laadusta</w:t>
      </w:r>
      <w:r>
        <w:t xml:space="preserve">. Kuvanlaadussa esiintyy suuria eroja eri valmistajien ja LD-soittimien mallien välillä, vaikka sitä testattaisiinkin pienellä tai keskitason televisiolla. Laadukkaiden laitteiden käytön ilmeiset edut ovat auttaneet pitämään joidenkin soittimien kysynnän korkeana, mikä on pitänyt myös näiden laitteiden hinnat suhteellisen korkeina. Merkittäviä soittimia myytiin 1990-luvulla </w:t>
      </w:r>
      <w:r>
        <w:rPr>
          <w:color w:val="2F4F4F"/>
        </w:rPr>
        <w:t xml:space="preserve">200 dollarista reilusti yli 1000 dollariin</w:t>
      </w:r>
      <w:r>
        <w:t xml:space="preserve">, kun taas vanhempia ja vähemmän haluttuja soittimia saattoi ostaa toimintakuntoisena jopa </w:t>
      </w:r>
      <w:r>
        <w:rPr>
          <w:color w:val="556B2F"/>
        </w:rPr>
        <w:t xml:space="preserve">25 dollarilla</w:t>
      </w:r>
      <w:r>
        <w:t xml:space="preserve">.</w:t>
      </w:r>
    </w:p>
    <w:p>
      <w:r>
        <w:rPr>
          <w:b/>
        </w:rPr>
        <w:t xml:space="preserve">Kysymys 0</w:t>
      </w:r>
    </w:p>
    <w:p>
      <w:r>
        <w:t xml:space="preserve">Onko LaserDisc-laatu yhdenmukaista vai epäyhtenäistä eri soitinmerkkien välillä? </w:t>
      </w:r>
    </w:p>
    <w:p>
      <w:r>
        <w:rPr>
          <w:b/>
        </w:rPr>
        <w:t xml:space="preserve">Kysymys 1</w:t>
      </w:r>
    </w:p>
    <w:p>
      <w:r>
        <w:t xml:space="preserve">Mistä LaserDisc-toiston laatu on riippuvainen?</w:t>
      </w:r>
    </w:p>
    <w:p>
      <w:r>
        <w:rPr>
          <w:b/>
        </w:rPr>
        <w:t xml:space="preserve">Kysymys 2</w:t>
      </w:r>
    </w:p>
    <w:p>
      <w:r>
        <w:t xml:space="preserve">Kuinka halvalla vanhemman LaserDisc-soittimen sai 1990-luvulla?</w:t>
      </w:r>
    </w:p>
    <w:p>
      <w:r>
        <w:rPr>
          <w:b/>
        </w:rPr>
        <w:t xml:space="preserve">Kysymys 3</w:t>
      </w:r>
    </w:p>
    <w:p>
      <w:r>
        <w:t xml:space="preserve">Minkä hintaisia olivat huippuluokan LaserDisc-soittimet 1990-luvulla?</w:t>
      </w:r>
    </w:p>
    <w:p>
      <w:r>
        <w:rPr>
          <w:b/>
        </w:rPr>
        <w:t xml:space="preserve">Tekstin numero 32</w:t>
      </w:r>
    </w:p>
    <w:p>
      <w:r>
        <w:t xml:space="preserve">Monia varhaisia LD-levyjä ei valmistettu asianmukaisesti; joskus levyn </w:t>
      </w:r>
      <w:r>
        <w:t xml:space="preserve">kahden puolen yhdistämiseen käytettiin </w:t>
      </w:r>
      <w:r>
        <w:t xml:space="preserve">huonoa </w:t>
      </w:r>
      <w:r>
        <w:rPr>
          <w:color w:val="A9A9A9"/>
        </w:rPr>
        <w:t xml:space="preserve">liimaa</w:t>
      </w:r>
      <w:r>
        <w:t xml:space="preserve">.Liima sisälsi epäpuhtauksia, jotka pystyivät tunkeutumaan lakkatiivistekerrokseen ja hyökkäämään kemiallisesti metalloituun heijastavaan alumiinikerrokseen, jolloin se hapettui ja menetti heijastavat ominaisuutensa. Tätä ongelmaa kutsuttiin LD-harrastajien keskuudessa "lasermädäksi", jota </w:t>
      </w:r>
      <w:r>
        <w:t xml:space="preserve">LaserDisc-painolaitokset </w:t>
      </w:r>
      <w:r>
        <w:t xml:space="preserve">kutsuivat </w:t>
      </w:r>
      <w:r>
        <w:t xml:space="preserve">sisäisesti </w:t>
      </w:r>
      <w:r>
        <w:t xml:space="preserve">myös </w:t>
      </w:r>
      <w:r>
        <w:rPr>
          <w:color w:val="DCDCDC"/>
        </w:rPr>
        <w:t xml:space="preserve">"värisalamaksi". </w:t>
      </w:r>
      <w:r>
        <w:t xml:space="preserve">Jotkin lasermädän muodot saattoivat näkyä </w:t>
      </w:r>
      <w:r>
        <w:rPr>
          <w:color w:val="2F4F4F"/>
        </w:rPr>
        <w:t xml:space="preserve">mustina läiskinä, jotka näyttivät homeelta tai palaneelta muovilta ja jotka aiheuttivat levyn hyppimistä ja elokuvan liiallista pilkkuuntumista</w:t>
      </w:r>
      <w:r>
        <w:t xml:space="preserve">. Useimmiten mädäntyneet levyt voivat kuitenkin näyttää paljain silmin täysin hyvältä.</w:t>
      </w:r>
    </w:p>
    <w:p>
      <w:r>
        <w:rPr>
          <w:b/>
        </w:rPr>
        <w:t xml:space="preserve">Kysymys 0</w:t>
      </w:r>
    </w:p>
    <w:p>
      <w:r>
        <w:t xml:space="preserve">Mitä huonolaatuista tuotetta käytettiin LD-valmistuksessa, joka aiheutti "lasermädän"?</w:t>
      </w:r>
    </w:p>
    <w:p>
      <w:r>
        <w:rPr>
          <w:b/>
        </w:rPr>
        <w:t xml:space="preserve">Kysymys 1</w:t>
      </w:r>
    </w:p>
    <w:p>
      <w:r>
        <w:t xml:space="preserve">Mikä oli LD-käsittelylaitosten sisäinen nimitys "lasermädälle"?</w:t>
      </w:r>
    </w:p>
    <w:p>
      <w:r>
        <w:rPr>
          <w:b/>
        </w:rPr>
        <w:t xml:space="preserve">Kysymys 2</w:t>
      </w:r>
    </w:p>
    <w:p>
      <w:r>
        <w:t xml:space="preserve">Mitä ongelmia voi esiintyä lasermädän yhteydessä?</w:t>
      </w:r>
    </w:p>
    <w:p>
      <w:r>
        <w:rPr>
          <w:b/>
        </w:rPr>
        <w:t xml:space="preserve">Tekstin numero 33</w:t>
      </w:r>
    </w:p>
    <w:p>
      <w:r>
        <w:t xml:space="preserve">LaserDisc ei päässyt Pohjois-Amerikassa laajalle levinneisyydelle, koska </w:t>
      </w:r>
      <w:r>
        <w:rPr>
          <w:color w:val="A9A9A9"/>
        </w:rPr>
        <w:t xml:space="preserve">soittimet ja levyt olivat </w:t>
      </w:r>
      <w:r>
        <w:t xml:space="preserve">paljon kalliimpia kuin VHS-soittimet ja -nauhat ja koska ne sekoitettiin markkinoilla teknisesti huonompaan CED-levyyn, jota kutsuttiin myös nimellä Videodisc. Vaikka pohjoisamerikkalaiset kuluttajat eivät ottaneet formaattia laajasti käyttöön, se sai hyvän vastaanoton videoharrastajien keskuudessa VHS- ja Betamax-nauhoihin verrattuna paremman äänen- ja kuvanlaadun ansiosta, ja se löytyi </w:t>
      </w:r>
      <w:r>
        <w:rPr>
          <w:color w:val="DCDCDC"/>
        </w:rPr>
        <w:t xml:space="preserve">lähes miljoonasta </w:t>
      </w:r>
      <w:r>
        <w:t xml:space="preserve">amerikkalaisesta kodista vuoden </w:t>
      </w:r>
      <w:r>
        <w:t xml:space="preserve">1990 loppuun mennessä. Muoto oli suositumpi Japanissa kuin Pohjois-Amerikassa, koska </w:t>
      </w:r>
      <w:r>
        <w:rPr>
          <w:color w:val="2F4F4F"/>
        </w:rPr>
        <w:t xml:space="preserve">hinnat pidettiin alhaisina sen omaksumisen varmistamiseksi, minkä vuoksi </w:t>
      </w:r>
      <w:r>
        <w:t xml:space="preserve">hintaerot VHS-nauhojen ja laadukkaampien LaserDiscs-levyjen välillä olivat minimaaliset, mikä auttoi varmistamaan, että siitä tuli nopeasti hallitseva kuluttajavideoformaatti Japanissa. Anime-keräilijät jokaisessa maassa, jossa LD-formaatti julkaistiin, eli sekä Pohjois-Amerikassa että Japanissa, tutustuivat myös nopeasti tähän formaattiin ja halusivat LaserDiscin korkeampaa kuvan- ja äänenlaatua sekä lukuisia nimikkeitä, joita ei ollut saatavilla VHS:llä. </w:t>
      </w:r>
      <w:r>
        <w:rPr>
          <w:color w:val="556B2F"/>
        </w:rPr>
        <w:t xml:space="preserve">LaserDisc-levyt </w:t>
      </w:r>
      <w:r>
        <w:t xml:space="preserve">olivat myös suosittuja vaihtoehtoja videokaseteille Kaakkois-Aasian vauraampien alueiden, kuten Singaporen, elokuvaharrastajien keskuudessa, koska ne olivat hyvin integroituneet Japanin vientimarkkinoihin ja koska levypohjainen media oli videokasettiin verrattuna pitkäikäisempi erityisesti kyseisellä alueella vallitsevissa kosteissa olosuhteissa.</w:t>
      </w:r>
    </w:p>
    <w:p>
      <w:r>
        <w:rPr>
          <w:b/>
        </w:rPr>
        <w:t xml:space="preserve">Kysymys 0</w:t>
      </w:r>
    </w:p>
    <w:p>
      <w:r>
        <w:t xml:space="preserve">Miksi LaserDisc-levyistä ei tullut suosittuja Pohjois-Amerikassa?</w:t>
      </w:r>
    </w:p>
    <w:p>
      <w:r>
        <w:rPr>
          <w:b/>
        </w:rPr>
        <w:t xml:space="preserve">Kysymys 1</w:t>
      </w:r>
    </w:p>
    <w:p>
      <w:r>
        <w:t xml:space="preserve">Kuinka monessa amerikkalaisessa kodissa arvioitiin vuoteen 1990 mennessä käytettävän LD:tä?</w:t>
      </w:r>
    </w:p>
    <w:p>
      <w:r>
        <w:rPr>
          <w:b/>
        </w:rPr>
        <w:t xml:space="preserve">Kysymys 2</w:t>
      </w:r>
    </w:p>
    <w:p>
      <w:r>
        <w:t xml:space="preserve">Miksi LaserDiscs-levyt olivat suositumpia Japanissa?</w:t>
      </w:r>
    </w:p>
    <w:p>
      <w:r>
        <w:rPr>
          <w:b/>
        </w:rPr>
        <w:t xml:space="preserve">Kysymys 3</w:t>
      </w:r>
    </w:p>
    <w:p>
      <w:r>
        <w:t xml:space="preserve">Kumpi formaatti oli suositumpi korkean ilmankosteuden alueilla, kuten Singaporessa?</w:t>
      </w:r>
    </w:p>
    <w:p>
      <w:r>
        <w:rPr>
          <w:b/>
        </w:rPr>
        <w:t xml:space="preserve">Tekstin numero 34</w:t>
      </w:r>
    </w:p>
    <w:p>
      <w:r>
        <w:t xml:space="preserve">Muodosta tuli varsin suosittu myös Hongkongissa 1990-luvulla ennen VCD- ja DVD-levyjen käyttöönottoa; vaikka ihmiset ostivat levyjä harvoin (koska LD-levyjen hinnat olivat noin </w:t>
      </w:r>
      <w:r>
        <w:rPr>
          <w:color w:val="A9A9A9"/>
        </w:rPr>
        <w:t xml:space="preserve">100 dollaria</w:t>
      </w:r>
      <w:r>
        <w:t xml:space="preserve">), suuri vuokrausaktiivisuus auttoi kaupungin videovuokraamotoimintaa kasvamaan suuremmaksi kuin se oli koskaan aiemmin ollut. Japanin vientimarkkinoihin integroitumisen vuoksi Hongkongin </w:t>
      </w:r>
      <w:r>
        <w:t xml:space="preserve">markkinoilla käytettiin </w:t>
      </w:r>
      <w:r>
        <w:rPr>
          <w:color w:val="DCDCDC"/>
        </w:rPr>
        <w:t xml:space="preserve">NTSC </w:t>
      </w:r>
      <w:r>
        <w:t xml:space="preserve">LaserDiscs-levyjä, toisin kuin </w:t>
      </w:r>
      <w:r>
        <w:t xml:space="preserve">televisiolähetyksissä käytettyä </w:t>
      </w:r>
      <w:r>
        <w:rPr>
          <w:color w:val="2F4F4F"/>
        </w:rPr>
        <w:t xml:space="preserve">PAL-standardia </w:t>
      </w:r>
      <w:r>
        <w:t xml:space="preserve">(tämä poikkeama koskee myös DVD-levyjä). Tämä loi markkinat monijärjestelmätelevisioille ja monijärjestelmävideonauhureille, jotka pystyivät näyttämään tai toistamaan sekä PAL- että NTSC-materiaalia SECAM-materiaalin lisäksi (joka ei koskaan ollut suosittu Hongkongissa). Jotkin LD-soittimet pystyivät muuntamaan NTSC-signaalit PAL-signaaleiksi, joten useimmat Hongkongissa käytetyt televisiot pystyivät näyttämään LD-materiaalia.</w:t>
      </w:r>
    </w:p>
    <w:p>
      <w:r>
        <w:rPr>
          <w:b/>
        </w:rPr>
        <w:t xml:space="preserve">Kysymys 0</w:t>
      </w:r>
    </w:p>
    <w:p>
      <w:r>
        <w:t xml:space="preserve">Kuinka paljon LD maksoi Hongkongissa 1990-luvulla?</w:t>
      </w:r>
    </w:p>
    <w:p>
      <w:r>
        <w:rPr>
          <w:b/>
        </w:rPr>
        <w:t xml:space="preserve">Kysymys 1</w:t>
      </w:r>
    </w:p>
    <w:p>
      <w:r>
        <w:t xml:space="preserve">Mitä standardimuotoilua käytettiin Hongkongin yleisradiossa?</w:t>
      </w:r>
    </w:p>
    <w:p>
      <w:r>
        <w:rPr>
          <w:b/>
        </w:rPr>
        <w:t xml:space="preserve">Kysymys 2</w:t>
      </w:r>
    </w:p>
    <w:p>
      <w:r>
        <w:t xml:space="preserve">Mitä formaattia kuluttajat käyttivät Hongkongissa, toisin kuin televisiolähetyksissä?</w:t>
      </w:r>
    </w:p>
    <w:p>
      <w:r>
        <w:rPr>
          <w:b/>
        </w:rPr>
        <w:t xml:space="preserve">Tekstin numero 35</w:t>
      </w:r>
    </w:p>
    <w:p>
      <w:r>
        <w:t xml:space="preserve">Vaikka LaserDisc-formaatti syrjäytettiin DVD:llä </w:t>
      </w:r>
      <w:r>
        <w:rPr>
          <w:color w:val="A9A9A9"/>
        </w:rPr>
        <w:t xml:space="preserve">1990-luvun lopulla</w:t>
      </w:r>
      <w:r>
        <w:t xml:space="preserve">, monet LD-levyt ovat edelleen erittäin haluttuja </w:t>
      </w:r>
      <w:r>
        <w:rPr>
          <w:color w:val="DCDCDC"/>
        </w:rPr>
        <w:t xml:space="preserve">elokuvien harrastajien </w:t>
      </w:r>
      <w:r>
        <w:t xml:space="preserve">keskuudessa </w:t>
      </w:r>
      <w:r>
        <w:t xml:space="preserve">(esimerkiksi Disneyn Song of the South, jota ei ole saatavilla Yhdysvalloissa missään muodossa, mutta joka julkaistiin Japanissa LD-levynä). Tämä johtuu suurelta osin siitä, että monet elokuvat ovat edelleen saatavilla vain LD-levyllä ja monet muut LD-julkaisut sisältävät lisämateriaalia, jota ei ole saatavilla kyseisten elokuvien myöhemmissä DVD-versioissa. </w:t>
      </w:r>
      <w:r>
        <w:rPr>
          <w:color w:val="2F4F4F"/>
        </w:rPr>
        <w:t xml:space="preserve">Vuoden 2001 </w:t>
      </w:r>
      <w:r>
        <w:t xml:space="preserve">loppuun asti </w:t>
      </w:r>
      <w:r>
        <w:t xml:space="preserve">monet elokuvat julkaistiin </w:t>
      </w:r>
      <w:r>
        <w:rPr>
          <w:color w:val="556B2F"/>
        </w:rPr>
        <w:t xml:space="preserve">Japanissa</w:t>
      </w:r>
      <w:r>
        <w:t xml:space="preserve"> VHS:llä, LD:llä ja DVD:llä</w:t>
      </w:r>
      <w:r>
        <w:t xml:space="preserve">.</w:t>
      </w:r>
    </w:p>
    <w:p>
      <w:r>
        <w:rPr>
          <w:b/>
        </w:rPr>
        <w:t xml:space="preserve">Kysymys 0</w:t>
      </w:r>
    </w:p>
    <w:p>
      <w:r>
        <w:t xml:space="preserve">Mihin vuoteen mennessä DVD oli vallannut LaserDisc-markkinat?</w:t>
      </w:r>
    </w:p>
    <w:p>
      <w:r>
        <w:rPr>
          <w:b/>
        </w:rPr>
        <w:t xml:space="preserve">Kysymys 1</w:t>
      </w:r>
    </w:p>
    <w:p>
      <w:r>
        <w:t xml:space="preserve">Mikä keräilijäryhmä arvostaa LaserDisc-levyjä niiden harvinaisuuden vuoksi?</w:t>
      </w:r>
    </w:p>
    <w:p>
      <w:r>
        <w:rPr>
          <w:b/>
        </w:rPr>
        <w:t xml:space="preserve">Kysymys 2</w:t>
      </w:r>
    </w:p>
    <w:p>
      <w:r>
        <w:t xml:space="preserve">Minkä vuoden loppuun asti elokuvia julkaistiin VHS:nä, LD:nä ja DVD:nä Japanissa?</w:t>
      </w:r>
    </w:p>
    <w:p>
      <w:r>
        <w:rPr>
          <w:b/>
        </w:rPr>
        <w:t xml:space="preserve">Kysymys 3</w:t>
      </w:r>
    </w:p>
    <w:p>
      <w:r>
        <w:t xml:space="preserve">Mikä maa sai ainoana Disney's Song of the Southin LD-julkaisun?</w:t>
      </w:r>
    </w:p>
    <w:p>
      <w:r>
        <w:rPr>
          <w:b/>
        </w:rPr>
        <w:t xml:space="preserve">Tekstin numero 36</w:t>
      </w:r>
    </w:p>
    <w:p>
      <w:r>
        <w:rPr>
          <w:color w:val="A9A9A9"/>
        </w:rPr>
        <w:t xml:space="preserve">1980-luvun </w:t>
      </w:r>
      <w:r>
        <w:t xml:space="preserve">alussa </w:t>
      </w:r>
      <w:r>
        <w:t xml:space="preserve">Philips valmisti tietokoneen käyttöliittymää varten mukautetun LaserDisc-soittimen, jota kutsuttiin nimellä "professional". </w:t>
      </w:r>
      <w:r>
        <w:t xml:space="preserve">Vuonna </w:t>
      </w:r>
      <w:r>
        <w:t xml:space="preserve">1985 </w:t>
      </w:r>
      <w:r>
        <w:rPr>
          <w:color w:val="2F4F4F"/>
        </w:rPr>
        <w:t xml:space="preserve">Jasmine Multimedia </w:t>
      </w:r>
      <w:r>
        <w:t xml:space="preserve">loi LaserDisc Juke Boxit, jotka sisälsivät </w:t>
      </w:r>
      <w:r>
        <w:rPr>
          <w:color w:val="556B2F"/>
        </w:rPr>
        <w:t xml:space="preserve">Michael Jacksonin, Duran Duranin ja Cyndi Lauperin</w:t>
      </w:r>
      <w:r>
        <w:t xml:space="preserve"> musiikkivideoita</w:t>
      </w:r>
      <w:r>
        <w:t xml:space="preserve">. Kun tämä yhdistelmä yhdistettiin tietokoneeseen, sitä voitiin käyttää näyttämään kuvia tai tietoja opetus- tai arkistotarkoituksiin, esimerkiksi tuhansia skannattuja keskiaikaisia käsikirjoituksia. Tätä outoa laitetta voitaisiin pitää hyvin varhaisena CD-ROM-levyn vastineena.</w:t>
      </w:r>
    </w:p>
    <w:p>
      <w:r>
        <w:rPr>
          <w:b/>
        </w:rPr>
        <w:t xml:space="preserve">Kysymys 0</w:t>
      </w:r>
    </w:p>
    <w:p>
      <w:r>
        <w:t xml:space="preserve">Millä vuosikymmenellä Philips valmisti "ammattikäyttöön" tarkoitetun LD-mallin tietokonetta varten?</w:t>
      </w:r>
    </w:p>
    <w:p>
      <w:r>
        <w:rPr>
          <w:b/>
        </w:rPr>
        <w:t xml:space="preserve">Kysymys 1</w:t>
      </w:r>
    </w:p>
    <w:p>
      <w:r>
        <w:t xml:space="preserve">Minä vuonna luotiin LD-jukeboxit?</w:t>
      </w:r>
    </w:p>
    <w:p>
      <w:r>
        <w:rPr>
          <w:b/>
        </w:rPr>
        <w:t xml:space="preserve">Kysymys 2</w:t>
      </w:r>
    </w:p>
    <w:p>
      <w:r>
        <w:t xml:space="preserve">Kuka loi LD Jukeboxit vuonna 1985?</w:t>
      </w:r>
    </w:p>
    <w:p>
      <w:r>
        <w:rPr>
          <w:b/>
        </w:rPr>
        <w:t xml:space="preserve">Kysymys 3</w:t>
      </w:r>
    </w:p>
    <w:p>
      <w:r>
        <w:t xml:space="preserve">Mitkä musiikilliset artistit olivat esillä LD Jukeboxesissa vuonna 1985?</w:t>
      </w:r>
    </w:p>
    <w:p>
      <w:r>
        <w:rPr>
          <w:b/>
        </w:rPr>
        <w:t xml:space="preserve">Tekstin numero 37</w:t>
      </w:r>
    </w:p>
    <w:p>
      <w:r>
        <w:t xml:space="preserve">1980-luvun puolivälissä </w:t>
      </w:r>
      <w:r>
        <w:rPr>
          <w:color w:val="A9A9A9"/>
        </w:rPr>
        <w:t xml:space="preserve">Lucasfilm </w:t>
      </w:r>
      <w:r>
        <w:t xml:space="preserve">otti käyttöön tietokoneohjattuihin LaserDisc-soittimiin perustuvan epälineaarisen EditDroid-editointijärjestelmän elokuvia ja televisiota varten</w:t>
      </w:r>
      <w:r>
        <w:t xml:space="preserve">.</w:t>
      </w:r>
      <w:r>
        <w:t xml:space="preserve"> Sen sijaan, että filmille tulostettaisiin päiväkohtaiset kuvat, kuvauspäivän käsitellyt negatiivit lähetettiin masterointilaitokselle, jossa ne koottiin 10 minuutin kameraelementeistä 20 minuutin pituisiksi elokuvapätkiksi. Nämä masteroitiin sitten yksipuolisille tyhjille LaserDisc-levyille, aivan kuten DVD-levyt poltetaan nykyään kotona, mikä helpotti valintaa ja editointipäätösluettelon laatimista. Aikana, jolloin videoassistentti ei ollut käytettävissä elokuvantekoon, tämä oli ainoa tapa, jolla kuvausryhmä saattoi nähdä työnsä. EDL-luettelo meni negatiivin leikkaajalle, joka sitten leikkasi kameranegatiivin sen mukaisesti ja kokosi valmiin elokuvan. </w:t>
      </w:r>
      <w:r>
        <w:t xml:space="preserve">EditDroid-järjestelmiä rakennettiin </w:t>
      </w:r>
      <w:r>
        <w:t xml:space="preserve">vain </w:t>
      </w:r>
      <w:r>
        <w:rPr>
          <w:color w:val="DCDCDC"/>
        </w:rPr>
        <w:t xml:space="preserve">24 kappaletta</w:t>
      </w:r>
      <w:r>
        <w:t xml:space="preserve">, vaikka ideat ja tekniikka ovat edelleen käytössä. Myöhemmissä EditDroid-kokeiluissa lainattiin kiintolevytekniikkaa, jossa on useita levyjä samalla karalla, ja lisättiin lukuisia toistopäitä ja elektroniikkaa jukeboxin perusrakenteeseen, jotta jokaisen levyn mihin tahansa kohtaan päästiin käsiksi muutamassa sekunnissa. Tämä poisti tarpeen teollisten LaserDisc-soittimien telineille ja telineille, koska EditDroid-levyt olivat vain </w:t>
      </w:r>
      <w:r>
        <w:rPr>
          <w:color w:val="2F4F4F"/>
        </w:rPr>
        <w:t xml:space="preserve">yksipuolisia</w:t>
      </w:r>
      <w:r>
        <w:t xml:space="preserve">.</w:t>
      </w:r>
    </w:p>
    <w:p>
      <w:r>
        <w:rPr>
          <w:b/>
        </w:rPr>
        <w:t xml:space="preserve">Kysymys 0</w:t>
      </w:r>
    </w:p>
    <w:p>
      <w:r>
        <w:t xml:space="preserve">Kuinka monta EditDroid-järjestelmää on koskaan rakennettu?</w:t>
      </w:r>
    </w:p>
    <w:p>
      <w:r>
        <w:rPr>
          <w:b/>
        </w:rPr>
        <w:t xml:space="preserve">Kysymys 1</w:t>
      </w:r>
    </w:p>
    <w:p>
      <w:r>
        <w:t xml:space="preserve">Olivatko EditDroid-levyt yksi- vai monisivuisia?</w:t>
      </w:r>
    </w:p>
    <w:p>
      <w:r>
        <w:rPr>
          <w:b/>
        </w:rPr>
        <w:t xml:space="preserve">Kysymys 2</w:t>
      </w:r>
    </w:p>
    <w:p>
      <w:r>
        <w:t xml:space="preserve">Mikä tuotantoyhtiö kehitti EditDroid-koneet 1980-luvulla?</w:t>
      </w:r>
    </w:p>
    <w:p>
      <w:r>
        <w:rPr>
          <w:b/>
        </w:rPr>
        <w:t xml:space="preserve">Teksti numero 38</w:t>
      </w:r>
    </w:p>
    <w:p>
      <w:r>
        <w:t xml:space="preserve">Vuonna 1986 </w:t>
      </w:r>
      <w:r>
        <w:t xml:space="preserve">BBC:n Domesday-projektissa käytettiin </w:t>
      </w:r>
      <w:r>
        <w:rPr>
          <w:color w:val="DCDCDC"/>
        </w:rPr>
        <w:t xml:space="preserve">BBC Master -tietokoneeseen liitettyä SCSI:llä varustettua LaserDisc-soitinta</w:t>
      </w:r>
      <w:r>
        <w:rPr>
          <w:color w:val="A9A9A9"/>
        </w:rPr>
        <w:t xml:space="preserve">. </w:t>
      </w:r>
      <w:r>
        <w:t xml:space="preserve">Soitinta kutsuttiin LV-ROM:ksi (</w:t>
      </w:r>
      <w:r>
        <w:rPr>
          <w:color w:val="2F4F4F"/>
        </w:rPr>
        <w:t xml:space="preserve">LaserVision Read Only Memory)</w:t>
      </w:r>
      <w:r>
        <w:t xml:space="preserve">, koska levyt sisälsivät ajo-ohjelmiston sekä videokuvat. Levyillä käytettiin </w:t>
      </w:r>
      <w:r>
        <w:t xml:space="preserve">CAV-muotoa, ja tiedot koodattiin binäärisignaalina, jota edusti analoginen äänitallenne. Nämä levyt saattoivat sisältää kussakin CAV-kehyksessä video/audio- tai video/binääridataa, mutta eivät molempia. "Data"-kehykset näkyivät tyhjinä, kun niitä toistettiin videona. Tyypillistä oli, että kukin levy alkoi levyluettelolla (muutama tyhjä ruutu), sitten videoesittelyllä ennen loput datasta. Koska formaatti (joka perustuu ADFS-kiintolevyformaattiin) käytti aloitussektoria jokaiselle tiedostolle, datan asettelu ohitti käytännössä kaikki videokehykset. Jos kaikki 54 000 ruutua käytetään datan tallentamiseen, LV-ROM-levy voi sisältää 324 Mt dataa puolta kohti. Domesday-projektin järjestelmiin kuului myös genlock, joka mahdollisti videokuvien, videoleikkeiden ja äänen sekoittamisen BBC Masterista peräisin olevaan grafiikkaan; tätä käytettiin tehokkaasti korkearesoluutioisten valokuvien ja karttojen esittämiseen, joita voitiin sitten zoomata.</w:t>
      </w:r>
    </w:p>
    <w:p>
      <w:r>
        <w:rPr>
          <w:b/>
        </w:rPr>
        <w:t xml:space="preserve">Kysymys 0</w:t>
      </w:r>
    </w:p>
    <w:p>
      <w:r>
        <w:t xml:space="preserve">Minä vuonna tuomiopäivähanke toteutettiin?</w:t>
      </w:r>
    </w:p>
    <w:p>
      <w:r>
        <w:rPr>
          <w:b/>
        </w:rPr>
        <w:t xml:space="preserve">Kysymys 1</w:t>
      </w:r>
    </w:p>
    <w:p>
      <w:r>
        <w:t xml:space="preserve">Mitä laitteita käytettiin tuomiopäivän projektissa?</w:t>
      </w:r>
    </w:p>
    <w:p>
      <w:r>
        <w:rPr>
          <w:b/>
        </w:rPr>
        <w:t xml:space="preserve">Kysymys 2</w:t>
      </w:r>
    </w:p>
    <w:p>
      <w:r>
        <w:t xml:space="preserve">Mitä LV-ROM tarkoittaa?</w:t>
      </w:r>
    </w:p>
    <w:p>
      <w:r>
        <w:rPr>
          <w:b/>
        </w:rPr>
        <w:t xml:space="preserve">Kysymys 3</w:t>
      </w:r>
    </w:p>
    <w:p>
      <w:r>
        <w:t xml:space="preserve">Minkälaista muotoilua Doomsday Project -levyt käyttivät?</w:t>
      </w:r>
    </w:p>
    <w:p>
      <w:r>
        <w:rPr>
          <w:b/>
        </w:rPr>
        <w:t xml:space="preserve">Tekstin numero 39</w:t>
      </w:r>
    </w:p>
    <w:p>
      <w:r>
        <w:t xml:space="preserve">Applen </w:t>
      </w:r>
      <w:r>
        <w:t xml:space="preserve">HyperCard-skriptikieli tarjosi Macintosh-tietokoneiden käyttäjille keinon suunnitella LaserDiscs-levyjen diojen, animaatioiden, videoiden ja äänien tietokantoja ja luoda sitten käyttöliittymiä, joiden avulla käyttäjät voivat </w:t>
      </w:r>
      <w:r>
        <w:rPr>
          <w:color w:val="DCDCDC"/>
        </w:rPr>
        <w:t xml:space="preserve">toistaa tiettyä sisältöä levyltä </w:t>
      </w:r>
      <w:r>
        <w:t xml:space="preserve">LaserStacks-nimisen ohjelmiston avulla. </w:t>
      </w:r>
      <w:r>
        <w:t xml:space="preserve">Käyttäjien luomia "pinoja" jaettiin, ja ne olivat erityisen suosittuja </w:t>
      </w:r>
      <w:r>
        <w:rPr>
          <w:color w:val="2F4F4F"/>
        </w:rPr>
        <w:t xml:space="preserve">opetuksessa</w:t>
      </w:r>
      <w:r>
        <w:t xml:space="preserve">, jossa opettajien luomia pinoja käytettiin levyjen käyttämiseen taidekokoelmista biologisiin perusprosesseihin. Myös kaupallisesti saatavilla olevat pinot olivat suosittuja, ja </w:t>
      </w:r>
      <w:r>
        <w:t xml:space="preserve">Voyager-yhtiö oli ehkä menestynein jakelija.</w:t>
      </w:r>
    </w:p>
    <w:p>
      <w:r>
        <w:rPr>
          <w:b/>
        </w:rPr>
        <w:t xml:space="preserve">Kysymys 0</w:t>
      </w:r>
    </w:p>
    <w:p>
      <w:r>
        <w:t xml:space="preserve">Millä Applen ohjelmointikielillä käyttäjät pystyivät manipuloimaan LaserDiskejä?</w:t>
      </w:r>
    </w:p>
    <w:p>
      <w:r>
        <w:rPr>
          <w:b/>
        </w:rPr>
        <w:t xml:space="preserve">Kysymys 1</w:t>
      </w:r>
    </w:p>
    <w:p>
      <w:r>
        <w:t xml:space="preserve">Mitä LaserStacks-ohjelmisto mahdollisti Mac-käyttäjille?</w:t>
      </w:r>
    </w:p>
    <w:p>
      <w:r>
        <w:rPr>
          <w:b/>
        </w:rPr>
        <w:t xml:space="preserve">Kysymys 2</w:t>
      </w:r>
    </w:p>
    <w:p>
      <w:r>
        <w:t xml:space="preserve">Missä LaserStack-ohjelmistolla luotuja "pinoja" käytettiin?</w:t>
      </w:r>
    </w:p>
    <w:p>
      <w:r>
        <w:rPr>
          <w:b/>
        </w:rPr>
        <w:t xml:space="preserve">Kysymys 3</w:t>
      </w:r>
    </w:p>
    <w:p>
      <w:r>
        <w:t xml:space="preserve">Mikä kaupallinen yritys oli LaserStackin menestynein jakelija?</w:t>
      </w:r>
    </w:p>
    <w:p>
      <w:r>
        <w:rPr>
          <w:b/>
        </w:rPr>
        <w:t xml:space="preserve">Teksti numero 40</w:t>
      </w:r>
    </w:p>
    <w:p>
      <w:r>
        <w:t xml:space="preserve">Matrox valmisti Yhdysvaltain </w:t>
      </w:r>
      <w:r>
        <w:rPr>
          <w:color w:val="A9A9A9"/>
        </w:rPr>
        <w:t xml:space="preserve">armeijan </w:t>
      </w:r>
      <w:r>
        <w:t xml:space="preserve">toimeksiannosta </w:t>
      </w:r>
      <w:r>
        <w:t xml:space="preserve">tietokoneen ja laserlevysoittimen yhdistelmän opetustarkoituksiin. Tietokone oli 286, ja LaserDisc-soitin pystyi lukemaan vain analogisia ääniraitoja. Yhdessä ne painoivat </w:t>
      </w:r>
      <w:r>
        <w:rPr>
          <w:color w:val="DCDCDC"/>
        </w:rPr>
        <w:t xml:space="preserve">20 kiloa</w:t>
      </w:r>
      <w:r>
        <w:t xml:space="preserve">, ja laitteen nostamiseen tarvittiin tukevat kahvat, jotta kaksi ihmistä voisi nostaa sitä. Tietokone ohjasi soitinta soittimen takaosassa olevan 25-nastaisen sarjaportin ja emolevyn omaan porttiin liitetyn nauhakaapelin kautta. Armeija myi 1990-luvulla monia näistä laitteista ylijäämänä, usein ilman ohjainohjelmistoa. Laitetta on kuitenkin mahdollista ohjata </w:t>
      </w:r>
      <w:r>
        <w:rPr>
          <w:color w:val="2F4F4F"/>
        </w:rPr>
        <w:t xml:space="preserve">irrottamalla nauhakaapeli ja liittämällä sarjakaapeli suoraan tietokoneen sarjaportista LaserDisc-soittimen porttiin</w:t>
      </w:r>
      <w:r>
        <w:t xml:space="preserve">.</w:t>
      </w:r>
    </w:p>
    <w:p>
      <w:r>
        <w:rPr>
          <w:b/>
        </w:rPr>
        <w:t xml:space="preserve">Kysymys 0</w:t>
      </w:r>
    </w:p>
    <w:p>
      <w:r>
        <w:t xml:space="preserve">Minkä valtionhallinnon yksikön toimeksiannosta tehtiin tietokoneen ja LD-soittimen yhdistelmä?</w:t>
      </w:r>
    </w:p>
    <w:p>
      <w:r>
        <w:rPr>
          <w:b/>
        </w:rPr>
        <w:t xml:space="preserve">Kysymys 1</w:t>
      </w:r>
    </w:p>
    <w:p>
      <w:r>
        <w:t xml:space="preserve">Kuinka paljon Matroxin tietokone/LD-kombo painoi?</w:t>
      </w:r>
    </w:p>
    <w:p>
      <w:r>
        <w:rPr>
          <w:b/>
        </w:rPr>
        <w:t xml:space="preserve">Kysymys 2</w:t>
      </w:r>
    </w:p>
    <w:p>
      <w:r>
        <w:t xml:space="preserve">Miten Matroxin tietokonetta voitaisiin ohjata epätavanomaisesti?</w:t>
      </w:r>
    </w:p>
    <w:p>
      <w:r>
        <w:rPr>
          <w:b/>
        </w:rPr>
        <w:t xml:space="preserve">Tekstin numero 41</w:t>
      </w:r>
    </w:p>
    <w:p>
      <w:r>
        <w:t xml:space="preserve">Formaatin </w:t>
      </w:r>
      <w:r>
        <w:rPr>
          <w:color w:val="A9A9A9"/>
        </w:rPr>
        <w:t xml:space="preserve">välitön käyttömahdollisuus </w:t>
      </w:r>
      <w:r>
        <w:t xml:space="preserve">mahdollisti uudenlaisten LaserDisc-pohjaisten pelihallipelien kehittämisen, ja useat yritykset näkivät mahdollisuuksia LaserDisc-levyjen käyttämisessä videopeleihin 1980- ja 1990-luvuilla, alkaen </w:t>
      </w:r>
      <w:r>
        <w:rPr>
          <w:color w:val="2F4F4F"/>
        </w:rPr>
        <w:t xml:space="preserve">Segan Astron Belt -ohjelmasta </w:t>
      </w:r>
      <w:r>
        <w:rPr>
          <w:color w:val="DCDCDC"/>
        </w:rPr>
        <w:t xml:space="preserve">vuonna 1983</w:t>
      </w:r>
      <w:r>
        <w:t xml:space="preserve">. American Laser Games ja Cinematronics tuottivat taidokkaita arcade-konsoleita, jotka käyttivät satunnaiskäyttöominaisuuksia interaktiivisten elokuvien, kuten Dragon's Lair ja Space Ace, luomiseen. Vastaavasti Pioneer Laseractive ja Halcyon esiteltiin kotivideopelikonsoleina, jotka käyttivät LaserDisc-levyjä ohjelmistoihinsa.</w:t>
      </w:r>
    </w:p>
    <w:p>
      <w:r>
        <w:rPr>
          <w:b/>
        </w:rPr>
        <w:t xml:space="preserve">Kysymys 0</w:t>
      </w:r>
    </w:p>
    <w:p>
      <w:r>
        <w:t xml:space="preserve">Minkä ominaisuuden ansiosta LD:t otettiin huomioon videopeleissä 1980- ja 1990-luvuilla?</w:t>
      </w:r>
    </w:p>
    <w:p>
      <w:r>
        <w:rPr>
          <w:b/>
        </w:rPr>
        <w:t xml:space="preserve">Kysymys 1</w:t>
      </w:r>
    </w:p>
    <w:p>
      <w:r>
        <w:t xml:space="preserve">Mikä oli ensimmäinen peli, jossa käytettiin LaserDiskejä?</w:t>
      </w:r>
    </w:p>
    <w:p>
      <w:r>
        <w:rPr>
          <w:b/>
        </w:rPr>
        <w:t xml:space="preserve">Kysymys 2</w:t>
      </w:r>
    </w:p>
    <w:p>
      <w:r>
        <w:t xml:space="preserve">Minä vuonna Segan AStron Belt julkaistiin?</w:t>
      </w:r>
    </w:p>
    <w:p>
      <w:r>
        <w:rPr>
          <w:b/>
        </w:rPr>
        <w:t xml:space="preserve">Teksti numero 42</w:t>
      </w:r>
    </w:p>
    <w:p>
      <w:r>
        <w:t xml:space="preserve">Vuonna 1991 useat valmistajat ilmoittivat määrittelyt MUSE LaserDisc -nimellä tunnetulle levylle, joka edusti </w:t>
      </w:r>
      <w:r>
        <w:rPr>
          <w:color w:val="A9A9A9"/>
        </w:rPr>
        <w:t xml:space="preserve">lähes 15 </w:t>
      </w:r>
      <w:r>
        <w:t xml:space="preserve">vuoden ajanjaksoa</w:t>
      </w:r>
      <w:r>
        <w:t xml:space="preserve">, ennen kuin tämän analogisen optisen HD-levyjärjestelmän saavutukset lopulta kopioitiin digitaalisesti HD DVD- ja Blu-ray Disc -levyillä</w:t>
      </w:r>
      <w:r>
        <w:t xml:space="preserve">. </w:t>
      </w:r>
      <w:r>
        <w:t xml:space="preserve">MUSE-levyt koodattiin NHK:n MUSE "Hi-Vision" -analogisella TV-järjestelmällä, ja ne toimivat kuten tavalliset LaserDisc-levyt, mutta sisälsivät teräväpiirtovideota 1 125 riviä (1 035 näkyvää riviä) (Sony HDVS) ja </w:t>
      </w:r>
      <w:r>
        <w:t xml:space="preserve">kuvasuhteen </w:t>
      </w:r>
      <w:r>
        <w:rPr>
          <w:color w:val="DCDCDC"/>
        </w:rPr>
        <w:t xml:space="preserve">5:3</w:t>
      </w:r>
      <w:r>
        <w:t xml:space="preserve">.</w:t>
      </w:r>
      <w:r>
        <w:t xml:space="preserve"> MUSE-soittimet pystyivät myös toistamaan tavallisia NTSC-formaatin levyjä, ja niiden suorituskyky on parempi kuin muiden kuin MUSE-soittimien, jopa näillä NTSC-levyillä. MUSE-ominaisuuksilla varustetuilla soittimilla oli useita huomattavia etuja tavanomaisiin LaserDisc-soittimiin verrattuna, kuten punainen laser, jonka aallonpituus oli paljon kapeampi kuin tavanomaisissa soittimissa käytetyissä lasereissa. Punainen laser pystyi </w:t>
      </w:r>
      <w:r>
        <w:rPr>
          <w:color w:val="2F4F4F"/>
        </w:rPr>
        <w:t xml:space="preserve">lukemaan levyjen viat, kuten naarmut ja jopa lievä levyjen mätäneminen, jotka saivat useimmat muut soittimet pysähtymään, jämähtämään tai katkeamaan</w:t>
      </w:r>
      <w:r>
        <w:t xml:space="preserve">. </w:t>
      </w:r>
      <w:r>
        <w:rPr>
          <w:color w:val="556B2F"/>
        </w:rPr>
        <w:t xml:space="preserve">Ristikkäisäänet </w:t>
      </w:r>
      <w:r>
        <w:t xml:space="preserve">eivät olleet ongelma MUSE-levyjen kanssa, ja laserin kapea aallonpituus mahdollisti ristikkäisäänien lähes täydellisen poistamisen tavallisten levyjen kanssa.</w:t>
      </w:r>
    </w:p>
    <w:p>
      <w:r>
        <w:rPr>
          <w:b/>
        </w:rPr>
        <w:t xml:space="preserve">Kysymys 0</w:t>
      </w:r>
    </w:p>
    <w:p>
      <w:r>
        <w:t xml:space="preserve">Minkälaisella toimintasuhteella MUSE Discs toimisi?</w:t>
      </w:r>
    </w:p>
    <w:p>
      <w:r>
        <w:rPr>
          <w:b/>
        </w:rPr>
        <w:t xml:space="preserve">Kysymys 1</w:t>
      </w:r>
    </w:p>
    <w:p>
      <w:r>
        <w:t xml:space="preserve">Mitä hyötyä MUSEn kapea-aaltoisesta punaisesta laserista oli?</w:t>
      </w:r>
    </w:p>
    <w:p>
      <w:r>
        <w:rPr>
          <w:b/>
        </w:rPr>
        <w:t xml:space="preserve">Kysymys 2</w:t>
      </w:r>
    </w:p>
    <w:p>
      <w:r>
        <w:t xml:space="preserve">Mikä muu yleinen LaserDisc-ongelma oli tarkoitus poistaa naarmujen ja mätänemisen lisäksi MUSE-levyillä?</w:t>
      </w:r>
    </w:p>
    <w:p>
      <w:r>
        <w:rPr>
          <w:b/>
        </w:rPr>
        <w:t xml:space="preserve">Kysymys 3</w:t>
      </w:r>
    </w:p>
    <w:p>
      <w:r>
        <w:t xml:space="preserve">Kuinka monta vuotta kesti Blu-ray- ja HD-DVD-soittimilta kopioida MUSE-tekniikka?</w:t>
      </w:r>
    </w:p>
    <w:p>
      <w:r>
        <w:rPr>
          <w:b/>
        </w:rPr>
        <w:t xml:space="preserve">Teksti numero 43</w:t>
      </w:r>
    </w:p>
    <w:p>
      <w:r>
        <w:t xml:space="preserve">MUSE-koodattujen levyjen katseluun tarvittiin yhteensopivan soittimen lisäksi MUSE-dekooderi. On olemassa televisioita, joissa on sisäänrakennettu MUSE-dekoodaus, ja digisovittimia, joissa on dekooderi, joka voi tarjota asianmukaisen MUSE-sisääntulon. Laitteiden hinnat olivat korkeat, erityisesti ensimmäisten HD-televisioiden hinnat olivat yleensä yli </w:t>
      </w:r>
      <w:r>
        <w:rPr>
          <w:color w:val="A9A9A9"/>
        </w:rPr>
        <w:t xml:space="preserve">10 000 Yhdysvaltain dollaria</w:t>
      </w:r>
      <w:r>
        <w:t xml:space="preserve">, ja jopa Japanissa MUSE-markkinat olivat </w:t>
      </w:r>
      <w:r>
        <w:rPr>
          <w:color w:val="DCDCDC"/>
        </w:rPr>
        <w:t xml:space="preserve">pienet</w:t>
      </w:r>
      <w:r>
        <w:t xml:space="preserve">. Soittimia ja levyjä ei koskaan virallisesti myyty Pohjois-Amerikassa, vaikka useat jakelijat toivatkin MUSE-levyjä muiden tuontituotteiden ohella. </w:t>
      </w:r>
      <w:r>
        <w:rPr>
          <w:color w:val="2F4F4F"/>
        </w:rPr>
        <w:t xml:space="preserve">Terminator 2: Tuomiopäivä, Lawrence of Arabia, A League of Their Own, Bugsy, Close Encounters of the Third Kind, Bram Stoker's Dracula ja Chaplin </w:t>
      </w:r>
      <w:r>
        <w:t xml:space="preserve">olivat MUSE LD-levyillä saatavilla olevia teatterilevytyksiä. Lisäksi julkaistiin useita dokumenttielokuvia, muun muassa yksi Formula 1:stä Japanin Suzukan radalla.</w:t>
      </w:r>
    </w:p>
    <w:p>
      <w:r>
        <w:rPr>
          <w:b/>
        </w:rPr>
        <w:t xml:space="preserve">Kysymys 0</w:t>
      </w:r>
    </w:p>
    <w:p>
      <w:r>
        <w:t xml:space="preserve">Mikä oli varhaisen HDTV:n hinta?</w:t>
      </w:r>
    </w:p>
    <w:p>
      <w:r>
        <w:rPr>
          <w:b/>
        </w:rPr>
        <w:t xml:space="preserve">Kysymys 1</w:t>
      </w:r>
    </w:p>
    <w:p>
      <w:r>
        <w:t xml:space="preserve">Oliko MUSElla suuret vai pienet kohdemarkkinat, jopa Japanissa?</w:t>
      </w:r>
    </w:p>
    <w:p>
      <w:r>
        <w:rPr>
          <w:b/>
        </w:rPr>
        <w:t xml:space="preserve">Kysymys 2</w:t>
      </w:r>
    </w:p>
    <w:p>
      <w:r>
        <w:t xml:space="preserve">Mitä elokuvia julkaistiin MUSE LaserDiscillä?</w:t>
      </w:r>
    </w:p>
    <w:p>
      <w:r>
        <w:rPr>
          <w:b/>
        </w:rPr>
        <w:t xml:space="preserve">Tekstin numero 44</w:t>
      </w:r>
    </w:p>
    <w:p>
      <w:r>
        <w:t xml:space="preserve">Kun 16:9-televisiot julkaistiin 1990-luvun puolivälissä, Pioneer ja Toshiba päättivät, että oli aika hyödyntää tätä kuvasuhdetta. Squeeze LD -levyt olivat </w:t>
      </w:r>
      <w:r>
        <w:rPr>
          <w:color w:val="A9A9A9"/>
        </w:rPr>
        <w:t xml:space="preserve">parannettuja </w:t>
      </w:r>
      <w:r>
        <w:rPr>
          <w:color w:val="DCDCDC"/>
        </w:rPr>
        <w:t xml:space="preserve">16:9-laajakuvasuhteisia </w:t>
      </w:r>
      <w:r>
        <w:rPr>
          <w:color w:val="A9A9A9"/>
        </w:rPr>
        <w:t xml:space="preserve">LaserDisce-levyjä</w:t>
      </w:r>
      <w:r>
        <w:t xml:space="preserve">. Videonsiirtovaiheessa elokuva tallennettiin anamorfiseen "puristettuun" muotoon. Laajakuvaelokuvan kuva venytettiin täyttämään koko videokehys, ja videon resoluutiota ei tuhlattu lainkaan tai vain vähän letterbox-palkkien luomiseksi. Etuna oli </w:t>
      </w:r>
      <w:r>
        <w:rPr>
          <w:color w:val="2F4F4F"/>
        </w:rPr>
        <w:t xml:space="preserve">33 prosenttia </w:t>
      </w:r>
      <w:r>
        <w:t xml:space="preserve">suurempi pystysuora resoluutio verrattuna letterbox-laajakuva-LaserDisciin</w:t>
      </w:r>
      <w:r>
        <w:rPr>
          <w:color w:val="2F4F4F"/>
        </w:rPr>
        <w:t xml:space="preserve">.</w:t>
      </w:r>
      <w:r>
        <w:t xml:space="preserve"> Samaa menettelyä käytettiin anamorfisissa DVD-levyissä, mutta toisin kuin kaikissa DVD-soittimissa, hyvin harvoissa LD-soittimissa oli kyky poistaa kuvan puristaminen 4:3-sarjaa varten, ja hyvin harvat, jos lainkaan, 4:3-sarjaa käyttävät laitteet voitiin asettaa toistamaan niitä oikein. Jos levyjä toistettiin tavallisella 4:3-televisiolla, kuva </w:t>
      </w:r>
      <w:r>
        <w:rPr>
          <w:color w:val="556B2F"/>
        </w:rPr>
        <w:t xml:space="preserve">vääristyi</w:t>
      </w:r>
      <w:r>
        <w:t xml:space="preserve">. </w:t>
      </w:r>
      <w:r>
        <w:t xml:space="preserve">Koska </w:t>
      </w:r>
      <w:r>
        <w:rPr>
          <w:color w:val="6B8E23"/>
        </w:rPr>
        <w:t xml:space="preserve">vain harvat omistivat 16:9-näyttöjä</w:t>
      </w:r>
      <w:r>
        <w:t xml:space="preserve">, näiden erikoislevyjen myyntimahdollisuudet olivat hyvin rajalliset.</w:t>
      </w:r>
    </w:p>
    <w:p>
      <w:r>
        <w:rPr>
          <w:b/>
        </w:rPr>
        <w:t xml:space="preserve">Kysymys 0</w:t>
      </w:r>
    </w:p>
    <w:p>
      <w:r>
        <w:t xml:space="preserve">Mitä olivat "Squeeze LD:t"?</w:t>
      </w:r>
    </w:p>
    <w:p>
      <w:r>
        <w:rPr>
          <w:b/>
        </w:rPr>
        <w:t xml:space="preserve">Kysymys 1</w:t>
      </w:r>
    </w:p>
    <w:p>
      <w:r>
        <w:t xml:space="preserve">Millä kuvasuhteella Squeeze LD:t toimivat?</w:t>
      </w:r>
    </w:p>
    <w:p>
      <w:r>
        <w:rPr>
          <w:b/>
        </w:rPr>
        <w:t xml:space="preserve">Kysymys 2</w:t>
      </w:r>
    </w:p>
    <w:p>
      <w:r>
        <w:t xml:space="preserve">Miksi Squeeze LD:n markkinat olivat hyvin rajalliset?</w:t>
      </w:r>
    </w:p>
    <w:p>
      <w:r>
        <w:rPr>
          <w:b/>
        </w:rPr>
        <w:t xml:space="preserve">Kysymys 3</w:t>
      </w:r>
    </w:p>
    <w:p>
      <w:r>
        <w:t xml:space="preserve">Voisiko 16:9-kuvasuhteen kokoa muuttaa helposti tavallisella LD-soittimella, vai vääristyikö kuva merkittävästi?</w:t>
      </w:r>
    </w:p>
    <w:p>
      <w:r>
        <w:rPr>
          <w:b/>
        </w:rPr>
        <w:t xml:space="preserve">Kysymys 4</w:t>
      </w:r>
    </w:p>
    <w:p>
      <w:r>
        <w:t xml:space="preserve">Kuinka monta prosenttia pystysuora resoluutio kasvoi Squeeze LD -levyillä verrattuna tavallisiin laajakuva-LD-levyihin?</w:t>
      </w:r>
    </w:p>
    <w:p>
      <w:r>
        <w:rPr>
          <w:b/>
        </w:rPr>
        <w:t xml:space="preserve">Tekstin numero 45</w:t>
      </w:r>
    </w:p>
    <w:p>
      <w:r>
        <w:t xml:space="preserve">Yhdysvalloissa ei ollut saatavilla anamorfisia LaserDisc-levyjä kuin mainostarkoituksiin. Toshiba 16:9 -television ostettuaan katsojilla oli mahdollisuus valita useita Warner Bros. 16:9 -elokuvia. Valikoimassa </w:t>
      </w:r>
      <w:r>
        <w:t xml:space="preserve">olivat muun muassa </w:t>
      </w:r>
      <w:r>
        <w:rPr>
          <w:color w:val="A9A9A9"/>
        </w:rPr>
        <w:t xml:space="preserve">Unforgiven, Grumpy Old Men, The Fugitive ja Free Willy</w:t>
      </w:r>
      <w:r>
        <w:t xml:space="preserve">. Japanilaisten elokuvien valikoima oli erilainen. Pioneer julkaisi "SQUEEZE LD" -nimellä sarjan lähinnä Carolco-elokuvia, joihin kuuluivat </w:t>
      </w:r>
      <w:r>
        <w:rPr>
          <w:color w:val="DCDCDC"/>
        </w:rPr>
        <w:t xml:space="preserve">Basic Instinct, Stargate, Terminator 2: Judgment Day, Showgirls, Cutthroat Island ja Cliffhanger</w:t>
      </w:r>
      <w:r>
        <w:t xml:space="preserve">. </w:t>
      </w:r>
      <w:r>
        <w:rPr>
          <w:color w:val="2F4F4F"/>
        </w:rPr>
        <w:t xml:space="preserve">Terminator 2 </w:t>
      </w:r>
      <w:r>
        <w:t xml:space="preserve">julkaistiin kahdesti Squeeze LD:nä, ja toinen versio oli </w:t>
      </w:r>
      <w:r>
        <w:rPr>
          <w:color w:val="556B2F"/>
        </w:rPr>
        <w:t xml:space="preserve">THX-sertifioitu </w:t>
      </w:r>
      <w:r>
        <w:t xml:space="preserve">ja huomattavasti parempi kuin ensimmäinen</w:t>
      </w:r>
      <w:r>
        <w:t xml:space="preserve">.</w:t>
      </w:r>
    </w:p>
    <w:p>
      <w:r>
        <w:rPr>
          <w:b/>
        </w:rPr>
        <w:t xml:space="preserve">Kysymys 0</w:t>
      </w:r>
    </w:p>
    <w:p>
      <w:r>
        <w:t xml:space="preserve">Mikä elokuva julkaistiin kahdesti Squeeze LD:llä?</w:t>
      </w:r>
    </w:p>
    <w:p>
      <w:r>
        <w:rPr>
          <w:b/>
        </w:rPr>
        <w:t xml:space="preserve">Kysymys 1</w:t>
      </w:r>
    </w:p>
    <w:p>
      <w:r>
        <w:t xml:space="preserve">Mikä parannus lisättiin Terminator 2:n toiseen Squeeze LD -julkaisuun?</w:t>
      </w:r>
    </w:p>
    <w:p>
      <w:r>
        <w:rPr>
          <w:b/>
        </w:rPr>
        <w:t xml:space="preserve">Kysymys 2</w:t>
      </w:r>
    </w:p>
    <w:p>
      <w:r>
        <w:t xml:space="preserve">Mitä Warner Brothersin elokuvia oli saatavilla 16:9-kuvasuhteella varustettuna Squeeze LD -levynä?</w:t>
      </w:r>
    </w:p>
    <w:p>
      <w:r>
        <w:rPr>
          <w:b/>
        </w:rPr>
        <w:t xml:space="preserve">Kysymys 3</w:t>
      </w:r>
    </w:p>
    <w:p>
      <w:r>
        <w:t xml:space="preserve">Mitä elokuvia oli saatavana Japanin markkinoiden Squeeze LD -levyille?</w:t>
      </w:r>
    </w:p>
    <w:p>
      <w:r>
        <w:rPr>
          <w:b/>
        </w:rPr>
        <w:t xml:space="preserve">Teksti numero 46</w:t>
      </w:r>
    </w:p>
    <w:p>
      <w:r>
        <w:t xml:space="preserve">Toinen tallennettavan LaserDisc-levyn muoto, joka on täysin toistoyhteensopiva LaserDisc-formaatin kanssa (toisin kuin CRVdisc ja sen caddy-kotelo), on RLV eli </w:t>
      </w:r>
      <w:r>
        <w:rPr>
          <w:color w:val="A9A9A9"/>
        </w:rPr>
        <w:t xml:space="preserve">Recordable LaserVision -levy</w:t>
      </w:r>
      <w:r>
        <w:t xml:space="preserve">. </w:t>
      </w:r>
      <w:r>
        <w:rPr>
          <w:color w:val="DCDCDC"/>
        </w:rPr>
        <w:t xml:space="preserve">Optical Disc Corporation (ODC, nykyisin ODC Nimbus) </w:t>
      </w:r>
      <w:r>
        <w:t xml:space="preserve">kehitti ja markkinoi sitä ensimmäisen kerran </w:t>
      </w:r>
      <w:r>
        <w:t xml:space="preserve">vuonna</w:t>
      </w:r>
      <w:r>
        <w:t xml:space="preserve"> </w:t>
      </w:r>
      <w:r>
        <w:rPr>
          <w:color w:val="2F4F4F"/>
        </w:rPr>
        <w:t xml:space="preserve">1984</w:t>
      </w:r>
      <w:r>
        <w:t xml:space="preserve">.</w:t>
      </w:r>
      <w:r>
        <w:t xml:space="preserve"> RLV-levyt, kuten CRVdisc, ovat myös WORM-tekniikkaa, ja ne toimivat täsmälleen kuten CD-R-levyt. RLV-levyt näyttävät lähes täsmälleen samanlaisilta kuin tavalliset LaserDisc-levyt, ja niitä voidaan toistaa missä tahansa tavallisessa LaserDisc-soittimessa sen jälkeen, kun ne on tallennettu.</w:t>
      </w:r>
    </w:p>
    <w:p>
      <w:r>
        <w:rPr>
          <w:b/>
        </w:rPr>
        <w:t xml:space="preserve">Kysymys 0</w:t>
      </w:r>
    </w:p>
    <w:p>
      <w:r>
        <w:t xml:space="preserve">Mitä lyhenne RLV tarkoittaa?</w:t>
      </w:r>
    </w:p>
    <w:p>
      <w:r>
        <w:rPr>
          <w:b/>
        </w:rPr>
        <w:t xml:space="preserve">Kysymys 1</w:t>
      </w:r>
    </w:p>
    <w:p>
      <w:r>
        <w:t xml:space="preserve">Mikä yritys kehitti ja markkinoi alun perin RLV:n?</w:t>
      </w:r>
    </w:p>
    <w:p>
      <w:r>
        <w:rPr>
          <w:b/>
        </w:rPr>
        <w:t xml:space="preserve">Kysymys 2</w:t>
      </w:r>
    </w:p>
    <w:p>
      <w:r>
        <w:t xml:space="preserve">Minä vuonna ODC kehitti tallennettavan LaserVision Disc -levyn?</w:t>
      </w:r>
    </w:p>
    <w:p>
      <w:r>
        <w:rPr>
          <w:b/>
        </w:rPr>
        <w:t xml:space="preserve">Tekstin numero 47</w:t>
      </w:r>
    </w:p>
    <w:p>
      <w:r>
        <w:t xml:space="preserve">Ainoa kosmeettinen ero RLV-levyn ja tavallisten tehtaalla puristettujen LaserDiscs-levyjen välillä on niiden </w:t>
      </w:r>
      <w:r>
        <w:rPr>
          <w:color w:val="A9A9A9"/>
        </w:rPr>
        <w:t xml:space="preserve">heijastava purppuranvioletti (tai sininen joillakin RLV-levyillä) väri, joka </w:t>
      </w:r>
      <w:r>
        <w:t xml:space="preserve">johtuu väriaineesta, joka on upotettu levyn heijastavaan kerrokseen</w:t>
      </w:r>
      <w:r>
        <w:rPr>
          <w:color w:val="DCDCDC"/>
        </w:rPr>
        <w:t xml:space="preserve">, jotta se olisi tallennettavissa, toisin kuin </w:t>
      </w:r>
      <w:r>
        <w:rPr>
          <w:color w:val="DCDCDC"/>
        </w:rPr>
        <w:t xml:space="preserve">tavallisten LD-levyjen </w:t>
      </w:r>
      <w:r>
        <w:rPr>
          <w:color w:val="2F4F4F"/>
        </w:rPr>
        <w:t xml:space="preserve">hopeapeili</w:t>
      </w:r>
      <w:r>
        <w:t xml:space="preserve">. RLV-levyjen violetti väri on hyvin samankaltainen kuin DVD-R- ja DVD+R-levyillä. RLV-levyt olivat suosittuja </w:t>
      </w:r>
      <w:r>
        <w:rPr>
          <w:color w:val="556B2F"/>
        </w:rPr>
        <w:t xml:space="preserve">LaserDiscs-levyjen valmistuksessa pienissä erissä erikoissovelluksiin, kuten interaktiivisiin kioskeihin ja lentosimulaattoreihin</w:t>
      </w:r>
      <w:r>
        <w:t xml:space="preserve">.</w:t>
      </w:r>
    </w:p>
    <w:p>
      <w:r>
        <w:rPr>
          <w:b/>
        </w:rPr>
        <w:t xml:space="preserve">Kysymys 0</w:t>
      </w:r>
    </w:p>
    <w:p>
      <w:r>
        <w:t xml:space="preserve">Mikä ero on RLV-levyn ja tavallisen LD-levyn ulkonäössä?</w:t>
      </w:r>
    </w:p>
    <w:p>
      <w:r>
        <w:rPr>
          <w:b/>
        </w:rPr>
        <w:t xml:space="preserve">Kysymys 1</w:t>
      </w:r>
    </w:p>
    <w:p>
      <w:r>
        <w:t xml:space="preserve">Miksi RLV-levyjen heijastusväri on sininen tai violetti?</w:t>
      </w:r>
    </w:p>
    <w:p>
      <w:r>
        <w:rPr>
          <w:b/>
        </w:rPr>
        <w:t xml:space="preserve">Kysymys 2</w:t>
      </w:r>
    </w:p>
    <w:p>
      <w:r>
        <w:t xml:space="preserve">Mihin tarkoitukseen RLV:t olivat suosittuja?</w:t>
      </w:r>
    </w:p>
    <w:p>
      <w:r>
        <w:rPr>
          <w:b/>
        </w:rPr>
        <w:t xml:space="preserve">Kysymys 3</w:t>
      </w:r>
    </w:p>
    <w:p>
      <w:r>
        <w:t xml:space="preserve">Minkä värisiä tavalliset LaserDiscs-levyt olivat, toisin kuin RLV:n sinertävän violetit sävyt?</w:t>
      </w:r>
    </w:p>
    <w:p>
      <w:r>
        <w:rPr>
          <w:b/>
        </w:rPr>
        <w:t xml:space="preserve">Tekstin numero 48</w:t>
      </w:r>
    </w:p>
    <w:p>
      <w:r>
        <w:t xml:space="preserve">Tuotettiin </w:t>
      </w:r>
      <w:r>
        <w:t xml:space="preserve">myös </w:t>
      </w:r>
      <w:r>
        <w:rPr>
          <w:color w:val="A9A9A9"/>
        </w:rPr>
        <w:t xml:space="preserve">12 cm (4,7 tuuman) </w:t>
      </w:r>
      <w:r>
        <w:t xml:space="preserve">(CD-koko) "single"-tyyppisiä levyjä, joita voitiin toistaa LaserDisc-soittimilla. Näitä kutsuttiin </w:t>
      </w:r>
      <w:r>
        <w:rPr>
          <w:color w:val="DCDCDC"/>
        </w:rPr>
        <w:t xml:space="preserve">CD-V-levyiksi (CD Video) ja VSD-levyiksi (Video Single Discs)</w:t>
      </w:r>
      <w:r>
        <w:t xml:space="preserve">. </w:t>
      </w:r>
      <w:r>
        <w:t xml:space="preserve">CD-V-levyllä oli </w:t>
      </w:r>
      <w:r>
        <w:rPr>
          <w:color w:val="2F4F4F"/>
        </w:rPr>
        <w:t xml:space="preserve">enintään viisi minuuttia analogista LaserDisc-tyyppistä videosisältöä </w:t>
      </w:r>
      <w:r>
        <w:t xml:space="preserve">(yleensä </w:t>
      </w:r>
      <w:r>
        <w:rPr>
          <w:color w:val="556B2F"/>
        </w:rPr>
        <w:t xml:space="preserve">musiikkivideo) sekä enintään </w:t>
      </w:r>
      <w:r>
        <w:t xml:space="preserve">20 minuuttia digitaalisia audio-CD-raitoja. </w:t>
      </w:r>
      <w:r>
        <w:rPr>
          <w:color w:val="6B8E23"/>
        </w:rPr>
        <w:t xml:space="preserve">David </w:t>
      </w:r>
      <w:r>
        <w:t xml:space="preserve">Bowien retrospektiivisen Sound + Vision -CD-boxin </w:t>
      </w:r>
      <w:r>
        <w:t xml:space="preserve">alkuperäinen julkaisu vuonna 1989 </w:t>
      </w:r>
      <w:r>
        <w:t xml:space="preserve">sisälsi näkyvästi CD-V-videon kappaleesta Ashes to Ashes, ja erilliset promo-CD-V-levyt sisälsivät videon sekä kolme ääniraitaa: "John, I'm Only Dancing", "Changes" ja "The Supermen".</w:t>
      </w:r>
    </w:p>
    <w:p>
      <w:r>
        <w:rPr>
          <w:b/>
        </w:rPr>
        <w:t xml:space="preserve">Kysymys 0</w:t>
      </w:r>
    </w:p>
    <w:p>
      <w:r>
        <w:t xml:space="preserve">Mikä on tavallisen CD-levyn koko, toisin kuin suurten LD-levyjen?</w:t>
      </w:r>
    </w:p>
    <w:p>
      <w:r>
        <w:rPr>
          <w:b/>
        </w:rPr>
        <w:t xml:space="preserve">Kysymys 1</w:t>
      </w:r>
    </w:p>
    <w:p>
      <w:r>
        <w:t xml:space="preserve">Minkä nimisiä olivat CD-kokoiset "single"-tyyppiset levyt, jotka olivat yhteensopivia LaserDisc-soittimien kanssa?</w:t>
      </w:r>
    </w:p>
    <w:p>
      <w:r>
        <w:rPr>
          <w:b/>
        </w:rPr>
        <w:t xml:space="preserve">Kysymys 2</w:t>
      </w:r>
    </w:p>
    <w:p>
      <w:r>
        <w:t xml:space="preserve">Kuinka paljon videosisältöä voidaan tallentaa CD-V-levylle?</w:t>
      </w:r>
    </w:p>
    <w:p>
      <w:r>
        <w:rPr>
          <w:b/>
        </w:rPr>
        <w:t xml:space="preserve">Kysymys 3</w:t>
      </w:r>
    </w:p>
    <w:p>
      <w:r>
        <w:t xml:space="preserve">Mihin CD-V:n videokapasiteettia yleensä käytettiin?</w:t>
      </w:r>
    </w:p>
    <w:p>
      <w:r>
        <w:rPr>
          <w:b/>
        </w:rPr>
        <w:t xml:space="preserve">Kysymys 4</w:t>
      </w:r>
    </w:p>
    <w:p>
      <w:r>
        <w:t xml:space="preserve">Kuka artisti julkaisi musiikkivideon ja kolme ääniraitaa CD-V:llä vuonna 1989?</w:t>
      </w:r>
    </w:p>
    <w:p>
      <w:r>
        <w:rPr>
          <w:b/>
        </w:rPr>
        <w:t xml:space="preserve">Tekstin numero 49</w:t>
      </w:r>
    </w:p>
    <w:p>
      <w:r>
        <w:t xml:space="preserve">CD-V-levyjä ei pidä sekoittaa Video-CD-levyihin (jotka ovat täysin digitaalisia ja joita voi toistaa vain VCD-soittimilla, DVD-soittimilla, CD-i-soittimilla, tietokoneilla ja uudemman mallisilla LaserDisc-soittimilla, kuten Pioneerin DVL-sarjalla, jolla voi toistaa myös DVD-levyjä). CD-V-levyjä voidaan toistaa vain LaserDisc-soittimilla, joissa on CD-V-ominaisuus. </w:t>
      </w:r>
      <w:r>
        <w:rPr>
          <w:color w:val="A9A9A9"/>
        </w:rPr>
        <w:t xml:space="preserve">VSD-levyt </w:t>
      </w:r>
      <w:r>
        <w:t xml:space="preserve">olivat samoja kuin CD-V-levyt, mutta ilman </w:t>
      </w:r>
      <w:r>
        <w:rPr>
          <w:color w:val="DCDCDC"/>
        </w:rPr>
        <w:t xml:space="preserve">audio-CD-raitoja</w:t>
      </w:r>
      <w:r>
        <w:t xml:space="preserve">. CD-V-levyt olivat lyhyen aikaa jonkin verran suosittuja maailmanlaajuisesti, mutta ne katosivat pian näkyvistä. VSD-levyt olivat suosittuja </w:t>
      </w:r>
      <w:r>
        <w:rPr>
          <w:color w:val="2F4F4F"/>
        </w:rPr>
        <w:t xml:space="preserve">vain Japanissa ja muualla Aasiassa, eikä niitä </w:t>
      </w:r>
      <w:r>
        <w:t xml:space="preserve">koskaan otettu täysin käyttöön muualla maailmassa.</w:t>
      </w:r>
    </w:p>
    <w:p>
      <w:r>
        <w:rPr>
          <w:b/>
        </w:rPr>
        <w:t xml:space="preserve">Kysymys 0</w:t>
      </w:r>
    </w:p>
    <w:p>
      <w:r>
        <w:t xml:space="preserve">Mitä VSD:stä puuttui, mitä CD-V:t sisälsivät?</w:t>
      </w:r>
    </w:p>
    <w:p>
      <w:r>
        <w:rPr>
          <w:b/>
        </w:rPr>
        <w:t xml:space="preserve">Kysymys 1</w:t>
      </w:r>
    </w:p>
    <w:p>
      <w:r>
        <w:t xml:space="preserve">Millä alueilla maailmassa VSD:t olivat suosittuja?</w:t>
      </w:r>
    </w:p>
    <w:p>
      <w:r>
        <w:rPr>
          <w:b/>
        </w:rPr>
        <w:t xml:space="preserve">Kysymys 2</w:t>
      </w:r>
    </w:p>
    <w:p>
      <w:r>
        <w:t xml:space="preserve">Oliko VSD- tai CD-V-levyt kaikki digitaalisia ja soitettavissa myös DVD-soittimilla?</w:t>
      </w:r>
    </w:p>
    <w:p>
      <w:r>
        <w:br w:type="page"/>
      </w:r>
    </w:p>
    <w:p>
      <w:r>
        <w:rPr>
          <w:b/>
          <w:u w:val="single"/>
        </w:rPr>
        <w:t xml:space="preserve">Asiakirjan numero 297</w:t>
      </w:r>
    </w:p>
    <w:p>
      <w:r>
        <w:rPr>
          <w:b/>
        </w:rPr>
        <w:t xml:space="preserve">Tekstin numero 0</w:t>
      </w:r>
    </w:p>
    <w:p>
      <w:r>
        <w:t xml:space="preserve">Yrjön valtakaudella Britannian </w:t>
      </w:r>
      <w:r>
        <w:rPr>
          <w:color w:val="A9A9A9"/>
        </w:rPr>
        <w:t xml:space="preserve">imperiumin </w:t>
      </w:r>
      <w:r>
        <w:t xml:space="preserve">hajoaminen </w:t>
      </w:r>
      <w:r>
        <w:t xml:space="preserve">ja sen siirtyminen Kansainyhteisöksi kiihtyi. Irlannin vapaavaltion parlamentti poisti maan perustuslaista suoran viittauksen monarkkiin hänen valtaannousupäivänään. Vuodesta 1939 lähtien imperiumi ja kansainyhteisö, Irlantia lukuun ottamatta, oli sodassa natsi-Saksan kanssa. Sota Italian ja Japanin kanssa seurasi vuonna </w:t>
      </w:r>
      <w:r>
        <w:rPr>
          <w:color w:val="DCDCDC"/>
        </w:rPr>
        <w:t xml:space="preserve">1940 </w:t>
      </w:r>
      <w:r>
        <w:t xml:space="preserve">ja </w:t>
      </w:r>
      <w:r>
        <w:rPr>
          <w:color w:val="2F4F4F"/>
        </w:rPr>
        <w:t xml:space="preserve">1941</w:t>
      </w:r>
      <w:r>
        <w:t xml:space="preserve">. </w:t>
      </w:r>
      <w:r>
        <w:t xml:space="preserve">Vaikka Britannia ja sen liittolaiset olivat lopulta voittajia vuonna </w:t>
      </w:r>
      <w:r>
        <w:rPr>
          <w:color w:val="556B2F"/>
        </w:rPr>
        <w:t xml:space="preserve">1945</w:t>
      </w:r>
      <w:r>
        <w:t xml:space="preserve">, Yhdysvallat ja </w:t>
      </w:r>
      <w:r>
        <w:rPr>
          <w:color w:val="6B8E23"/>
        </w:rPr>
        <w:t xml:space="preserve">Neuvostoliitto </w:t>
      </w:r>
      <w:r>
        <w:t xml:space="preserve">nousivat merkittäviksi maailmanvalloiksi ja Britannian imperiumi taantui. Intian ja Pakistanin itsenäistyttyä vuonna </w:t>
      </w:r>
      <w:r>
        <w:rPr>
          <w:color w:val="A0522D"/>
        </w:rPr>
        <w:t xml:space="preserve">1947 </w:t>
      </w:r>
      <w:r>
        <w:t xml:space="preserve">Yrjö pysyi molempien maiden kuninkaana, mutta </w:t>
      </w:r>
      <w:r>
        <w:rPr>
          <w:color w:val="228B22"/>
        </w:rPr>
        <w:t xml:space="preserve">Intian keisarin </w:t>
      </w:r>
      <w:r>
        <w:t xml:space="preserve">tittelistä </w:t>
      </w:r>
      <w:r>
        <w:t xml:space="preserve">luovuttiin kesäkuussa 1948. </w:t>
      </w:r>
      <w:r>
        <w:t xml:space="preserve">Irlanti julistautui virallisesti </w:t>
      </w:r>
      <w:r>
        <w:rPr>
          <w:color w:val="191970"/>
        </w:rPr>
        <w:t xml:space="preserve">tasavallaksi </w:t>
      </w:r>
      <w:r>
        <w:t xml:space="preserve">ja erosi kansainyhteisöstä vuonna </w:t>
      </w:r>
      <w:r>
        <w:rPr>
          <w:color w:val="8B0000"/>
        </w:rPr>
        <w:t xml:space="preserve">1949, </w:t>
      </w:r>
      <w:r>
        <w:t xml:space="preserve">ja Intiasta tuli seuraavana vuonna kansainyhteisöön kuuluva tasavalta. Yrjö otti käyttöön uuden tittelin Kansainyhteisön päämies. Hallituskautensa loppuvuosina hänellä oli terveysongelmia. Hänen vanhempi tyttärensä Elisabet tuli hänen seuraajakseen.</w:t>
      </w:r>
    </w:p>
    <w:p>
      <w:r>
        <w:rPr>
          <w:b/>
        </w:rPr>
        <w:t xml:space="preserve">Kysymys 0</w:t>
      </w:r>
    </w:p>
    <w:p>
      <w:r>
        <w:t xml:space="preserve">Minä vuonna Britannia ja liittolaiset voittivat sodan?</w:t>
      </w:r>
    </w:p>
    <w:p>
      <w:r>
        <w:rPr>
          <w:b/>
        </w:rPr>
        <w:t xml:space="preserve">Kysymys 1</w:t>
      </w:r>
    </w:p>
    <w:p>
      <w:r>
        <w:t xml:space="preserve">Milloin Intia ja Pakistan itsenäistyivät?</w:t>
      </w:r>
    </w:p>
    <w:p>
      <w:r>
        <w:rPr>
          <w:b/>
        </w:rPr>
        <w:t xml:space="preserve">Kysymys 2</w:t>
      </w:r>
    </w:p>
    <w:p>
      <w:r>
        <w:t xml:space="preserve">Mikä arvonimi Yrjöllä oli Intiassa ennen vuotta 1948?</w:t>
      </w:r>
    </w:p>
    <w:p>
      <w:r>
        <w:rPr>
          <w:b/>
        </w:rPr>
        <w:t xml:space="preserve">Kysymys 3</w:t>
      </w:r>
    </w:p>
    <w:p>
      <w:r>
        <w:t xml:space="preserve">Mitä Irlanti julisti itselleen vuonna 1950?</w:t>
      </w:r>
    </w:p>
    <w:p>
      <w:r>
        <w:rPr>
          <w:b/>
        </w:rPr>
        <w:t xml:space="preserve">Kysymys 4</w:t>
      </w:r>
    </w:p>
    <w:p>
      <w:r>
        <w:t xml:space="preserve">Minä vuonna Kansainyhteisö perustettiin?</w:t>
      </w:r>
    </w:p>
    <w:p>
      <w:r>
        <w:rPr>
          <w:b/>
        </w:rPr>
        <w:t xml:space="preserve">Kysymys 5</w:t>
      </w:r>
    </w:p>
    <w:p>
      <w:r>
        <w:t xml:space="preserve">Minä vuonna Yrjön hallituskausi alkoi?</w:t>
      </w:r>
    </w:p>
    <w:p>
      <w:r>
        <w:rPr>
          <w:b/>
        </w:rPr>
        <w:t xml:space="preserve">Kysymys 6</w:t>
      </w:r>
    </w:p>
    <w:p>
      <w:r>
        <w:t xml:space="preserve">Minä vuonna Elisabet tuli kuningas Yrjön seuraajaksi?</w:t>
      </w:r>
    </w:p>
    <w:p>
      <w:r>
        <w:rPr>
          <w:b/>
        </w:rPr>
        <w:t xml:space="preserve">Kysymys 7</w:t>
      </w:r>
    </w:p>
    <w:p>
      <w:r>
        <w:t xml:space="preserve">Kuka oli yksi Britannian liittolaisista sodan aikana?</w:t>
      </w:r>
    </w:p>
    <w:p>
      <w:r>
        <w:rPr>
          <w:b/>
        </w:rPr>
        <w:t xml:space="preserve">Kysymys 8</w:t>
      </w:r>
    </w:p>
    <w:p>
      <w:r>
        <w:t xml:space="preserve">Mikä Intia oli ennen kuin siitä tuli tasavalta?</w:t>
      </w:r>
    </w:p>
    <w:p>
      <w:r>
        <w:rPr>
          <w:b/>
        </w:rPr>
        <w:t xml:space="preserve">Teksti numero 1</w:t>
      </w:r>
    </w:p>
    <w:p>
      <w:r>
        <w:t xml:space="preserve">Hänen syntymäpäivänään (</w:t>
      </w:r>
      <w:r>
        <w:rPr>
          <w:color w:val="A9A9A9"/>
        </w:rPr>
        <w:t xml:space="preserve">14. joulukuuta </w:t>
      </w:r>
      <w:r>
        <w:rPr>
          <w:color w:val="2F4F4F"/>
        </w:rPr>
        <w:t xml:space="preserve">1895) tuli kuluneeksi </w:t>
      </w:r>
      <w:r>
        <w:t xml:space="preserve">34 vuotta hänen isoisoisänsä, prinssi </w:t>
      </w:r>
      <w:r>
        <w:rPr>
          <w:color w:val="556B2F"/>
        </w:rPr>
        <w:t xml:space="preserve">Albertin</w:t>
      </w:r>
      <w:r>
        <w:t xml:space="preserve">, prinssi Consortin </w:t>
      </w:r>
      <w:r>
        <w:t xml:space="preserve">kuolemasta. </w:t>
      </w:r>
      <w:r>
        <w:t xml:space="preserve">Koska </w:t>
      </w:r>
      <w:r>
        <w:t xml:space="preserve">Walesin prinssi </w:t>
      </w:r>
      <w:r>
        <w:t xml:space="preserve">oli epävarma siitä, miten prinssi Konsertin leski, kuningatar </w:t>
      </w:r>
      <w:r>
        <w:rPr>
          <w:color w:val="6B8E23"/>
        </w:rPr>
        <w:t xml:space="preserve">Victoria</w:t>
      </w:r>
      <w:r>
        <w:t xml:space="preserve">, ottaisi uutisen syntymästä, Walesin prinssi kirjoitti Yorkin herttualle, että kuningatar oli ollut "melko ahdistunut". Kaksi päivää myöhemmin hän kirjoitti uudelleen: "Uskon todella, että häntä ilahduttaisi, jos te itse ehdottaisitte hänelle nimeä Albert". Kuningatar Victoria tyynnytteli ehdotusta nimetä uusi vauva Albertiksi ja kirjoitti Yorkin herttuattarelle: "Odotan malttamattomana uutta lasta, joka on syntynyt niin surullisena päivänä, mutta joka on minulle paljon rakkaampi, varsinkin kun häntä kutsutaan sillä rakkaalla nimellä, joka on tunnussana kaikelle suurelle ja hyvälle". Näin ollen hänet kastettiin "Albert Frederick Arthur George" </w:t>
      </w:r>
      <w:r>
        <w:rPr>
          <w:color w:val="A0522D"/>
        </w:rPr>
        <w:t xml:space="preserve">Pyhän Maria Magdaleenan kirkossa </w:t>
      </w:r>
      <w:r>
        <w:t xml:space="preserve">Sandringhamin lähellä kolme kuukautta myöhemmin.[a] </w:t>
      </w:r>
      <w:r>
        <w:rPr>
          <w:color w:val="228B22"/>
        </w:rPr>
        <w:t xml:space="preserve">Kuningatar Victorian</w:t>
      </w:r>
      <w:r>
        <w:t xml:space="preserve"> lapsenlapsenlapsenlapsena hänet </w:t>
      </w:r>
      <w:r>
        <w:t xml:space="preserve">tunnettiin syntymästään lähtien virallisesti Hänen korkeutensa Yorkin prinssi Albertina. Perheen sisällä hänet tunnettiin epävirallisesti nimellä "</w:t>
      </w:r>
      <w:r>
        <w:rPr>
          <w:color w:val="191970"/>
        </w:rPr>
        <w:t xml:space="preserve">Bertie</w:t>
      </w:r>
      <w:r>
        <w:t xml:space="preserve">"</w:t>
      </w:r>
      <w:r>
        <w:t xml:space="preserve">.</w:t>
      </w:r>
      <w:r>
        <w:t xml:space="preserve"> Hänen äidinpuoleinen isoäitinsä, Teckin herttuatar, ei pitänyt vauvalle annetusta etunimestä, ja hän kirjoitti profeetallisesti toivovansa, että sukunimi "syrjäyttäisi vähemmän suositun nimen".</w:t>
      </w:r>
    </w:p>
    <w:p>
      <w:r>
        <w:rPr>
          <w:b/>
        </w:rPr>
        <w:t xml:space="preserve">Kysymys 0</w:t>
      </w:r>
    </w:p>
    <w:p>
      <w:r>
        <w:t xml:space="preserve">Missä kuussa ja minä päivänä prinssi Albert kuoli?</w:t>
      </w:r>
    </w:p>
    <w:p>
      <w:r>
        <w:rPr>
          <w:b/>
        </w:rPr>
        <w:t xml:space="preserve">Kysymys 1</w:t>
      </w:r>
    </w:p>
    <w:p>
      <w:r>
        <w:t xml:space="preserve">Kuka oli prinssi Albertin isoäiti?</w:t>
      </w:r>
    </w:p>
    <w:p>
      <w:r>
        <w:rPr>
          <w:b/>
        </w:rPr>
        <w:t xml:space="preserve">Kysymys 2</w:t>
      </w:r>
    </w:p>
    <w:p>
      <w:r>
        <w:t xml:space="preserve">Mikä oli prinssi Albertin lempinimi?</w:t>
      </w:r>
    </w:p>
    <w:p>
      <w:r>
        <w:rPr>
          <w:b/>
        </w:rPr>
        <w:t xml:space="preserve">Kysymys 3</w:t>
      </w:r>
    </w:p>
    <w:p>
      <w:r>
        <w:t xml:space="preserve">Missä kirkossa prinssi Albert kastettiin?</w:t>
      </w:r>
    </w:p>
    <w:p>
      <w:r>
        <w:rPr>
          <w:b/>
        </w:rPr>
        <w:t xml:space="preserve">Kysymys 4</w:t>
      </w:r>
    </w:p>
    <w:p>
      <w:r>
        <w:t xml:space="preserve">Mikä oli Yorkin herttuattaren nimi?</w:t>
      </w:r>
    </w:p>
    <w:p>
      <w:r>
        <w:rPr>
          <w:b/>
        </w:rPr>
        <w:t xml:space="preserve">Kysymys 5</w:t>
      </w:r>
    </w:p>
    <w:p>
      <w:r>
        <w:t xml:space="preserve">Mikä oli Yorkin herttuan nimi?</w:t>
      </w:r>
    </w:p>
    <w:p>
      <w:r>
        <w:rPr>
          <w:b/>
        </w:rPr>
        <w:t xml:space="preserve">Kysymys 6</w:t>
      </w:r>
    </w:p>
    <w:p>
      <w:r>
        <w:t xml:space="preserve">Kuka oli Teckin herttuatar?</w:t>
      </w:r>
    </w:p>
    <w:p>
      <w:r>
        <w:rPr>
          <w:b/>
        </w:rPr>
        <w:t xml:space="preserve">Kysymys 7</w:t>
      </w:r>
    </w:p>
    <w:p>
      <w:r>
        <w:t xml:space="preserve">Minä vuonna kuningatar Victoria kruunattiin?</w:t>
      </w:r>
    </w:p>
    <w:p>
      <w:r>
        <w:rPr>
          <w:b/>
        </w:rPr>
        <w:t xml:space="preserve">Kysymys 8</w:t>
      </w:r>
    </w:p>
    <w:p>
      <w:r>
        <w:t xml:space="preserve">Minä päivänä Walesin prinssi kirjoitti Yorkin herttualle?</w:t>
      </w:r>
    </w:p>
    <w:p>
      <w:r>
        <w:rPr>
          <w:b/>
        </w:rPr>
        <w:t xml:space="preserve">Teksti numero 2</w:t>
      </w:r>
    </w:p>
    <w:p>
      <w:r>
        <w:t xml:space="preserve">Albert vietti vuoden 1913 ensimmäiset kuusi kuukautta </w:t>
      </w:r>
      <w:r>
        <w:rPr>
          <w:color w:val="A9A9A9"/>
        </w:rPr>
        <w:t xml:space="preserve">HMS Cumberland </w:t>
      </w:r>
      <w:r>
        <w:t xml:space="preserve">-koulutusaluksella </w:t>
      </w:r>
      <w:r>
        <w:t xml:space="preserve">Länsi-Intiassa ja Kanadan itärannikolla</w:t>
      </w:r>
      <w:r>
        <w:t xml:space="preserve">.</w:t>
      </w:r>
      <w:r>
        <w:t xml:space="preserve"> Hänet luokiteltiin </w:t>
      </w:r>
      <w:r>
        <w:rPr>
          <w:color w:val="DCDCDC"/>
        </w:rPr>
        <w:t xml:space="preserve">merikapteeniksi </w:t>
      </w:r>
      <w:r>
        <w:t xml:space="preserve">HMS Collingwood -alukselle 15. </w:t>
      </w:r>
      <w:r>
        <w:rPr>
          <w:color w:val="2F4F4F"/>
        </w:rPr>
        <w:t xml:space="preserve">syyskuuta </w:t>
      </w:r>
      <w:r>
        <w:t xml:space="preserve">1913, ja hän vietti </w:t>
      </w:r>
      <w:r>
        <w:rPr>
          <w:color w:val="556B2F"/>
        </w:rPr>
        <w:t xml:space="preserve">kolme kuukautta </w:t>
      </w:r>
      <w:r>
        <w:t xml:space="preserve">Välimerellä. Hänen </w:t>
      </w:r>
      <w:r>
        <w:rPr>
          <w:color w:val="6B8E23"/>
        </w:rPr>
        <w:t xml:space="preserve">upseeritoverinsa </w:t>
      </w:r>
      <w:r>
        <w:t xml:space="preserve">antoivat hänelle lempinimen "Mr. Johnson". </w:t>
      </w:r>
      <w:r>
        <w:t xml:space="preserve">Vuosi komennuksensa jälkeen hän aloitti palveluksen </w:t>
      </w:r>
      <w:r>
        <w:rPr>
          <w:color w:val="A0522D"/>
        </w:rPr>
        <w:t xml:space="preserve">ensimmäisessä maailmansodassa</w:t>
      </w:r>
      <w:r>
        <w:t xml:space="preserve">. </w:t>
      </w:r>
      <w:r>
        <w:t xml:space="preserve">Hänet mainittiin ansioluettelossa hänen toimestaan Collingwoodin tornin upseerina Jyllannin taistelussa (31. toukokuuta - 1. kesäkuuta </w:t>
      </w:r>
      <w:r>
        <w:rPr>
          <w:color w:val="228B22"/>
        </w:rPr>
        <w:t xml:space="preserve">1916), joka oli </w:t>
      </w:r>
      <w:r>
        <w:t xml:space="preserve">Saksan laivaston kanssa käydyssä ratkaisemattomassa taistelussa, joka oli sodan laajin merisotatoimi. Hän ei nähnyt enää muita taisteluita, mikä johtui suurelta osin </w:t>
      </w:r>
      <w:r>
        <w:rPr>
          <w:color w:val="191970"/>
        </w:rPr>
        <w:t xml:space="preserve">pohjukaissuolihaavan </w:t>
      </w:r>
      <w:r>
        <w:t xml:space="preserve">aiheuttamasta sairaudesta, jonka vuoksi </w:t>
      </w:r>
      <w:r>
        <w:t xml:space="preserve">hänet leikattiin </w:t>
      </w:r>
      <w:r>
        <w:rPr>
          <w:color w:val="8B0000"/>
        </w:rPr>
        <w:t xml:space="preserve">marraskuussa </w:t>
      </w:r>
      <w:r>
        <w:rPr>
          <w:color w:val="483D8B"/>
        </w:rPr>
        <w:t xml:space="preserve">1917</w:t>
      </w:r>
      <w:r>
        <w:t xml:space="preserve">.</w:t>
      </w:r>
    </w:p>
    <w:p>
      <w:r>
        <w:rPr>
          <w:b/>
        </w:rPr>
        <w:t xml:space="preserve">Kysymys 0</w:t>
      </w:r>
    </w:p>
    <w:p>
      <w:r>
        <w:t xml:space="preserve">Millä aluksella Alber harjoitteli vuonna 1913?</w:t>
      </w:r>
    </w:p>
    <w:p>
      <w:r>
        <w:rPr>
          <w:b/>
        </w:rPr>
        <w:t xml:space="preserve">Kysymys 1</w:t>
      </w:r>
    </w:p>
    <w:p>
      <w:r>
        <w:t xml:space="preserve">Kuinka monta kuukautta Albert vietti Välimerellä vuonna 1913?</w:t>
      </w:r>
    </w:p>
    <w:p>
      <w:r>
        <w:rPr>
          <w:b/>
        </w:rPr>
        <w:t xml:space="preserve">Kysymys 2</w:t>
      </w:r>
    </w:p>
    <w:p>
      <w:r>
        <w:t xml:space="preserve">Missä sodassa Albert palveli?</w:t>
      </w:r>
    </w:p>
    <w:p>
      <w:r>
        <w:rPr>
          <w:b/>
        </w:rPr>
        <w:t xml:space="preserve">Kysymys 3</w:t>
      </w:r>
    </w:p>
    <w:p>
      <w:r>
        <w:t xml:space="preserve">Kuka antoi Albertille lempinimen "herra Johnson"?</w:t>
      </w:r>
    </w:p>
    <w:p>
      <w:r>
        <w:rPr>
          <w:b/>
        </w:rPr>
        <w:t xml:space="preserve">Kysymys 4</w:t>
      </w:r>
    </w:p>
    <w:p>
      <w:r>
        <w:t xml:space="preserve">Mikä oli Albertin sairauden syy vuonna 1917?</w:t>
      </w:r>
    </w:p>
    <w:p>
      <w:r>
        <w:rPr>
          <w:b/>
        </w:rPr>
        <w:t xml:space="preserve">Kysymys 5</w:t>
      </w:r>
    </w:p>
    <w:p>
      <w:r>
        <w:t xml:space="preserve">Minä vuonna Albert lähti armeijasta?</w:t>
      </w:r>
    </w:p>
    <w:p>
      <w:r>
        <w:rPr>
          <w:b/>
        </w:rPr>
        <w:t xml:space="preserve">Kysymys 6</w:t>
      </w:r>
    </w:p>
    <w:p>
      <w:r>
        <w:t xml:space="preserve">Mikä oli yksi niistä kuukausista, jolloin Albert palveli Välimerellä?</w:t>
      </w:r>
    </w:p>
    <w:p>
      <w:r>
        <w:rPr>
          <w:b/>
        </w:rPr>
        <w:t xml:space="preserve">Kysymys 7</w:t>
      </w:r>
    </w:p>
    <w:p>
      <w:r>
        <w:t xml:space="preserve">Missä kuussa vuonna 1913 Albert aloitti palveluksen HMS Cumberlandilla?</w:t>
      </w:r>
    </w:p>
    <w:p>
      <w:r>
        <w:rPr>
          <w:b/>
        </w:rPr>
        <w:t xml:space="preserve">Kysymys 8</w:t>
      </w:r>
    </w:p>
    <w:p>
      <w:r>
        <w:t xml:space="preserve">Minä vuonna Albert aloitti palveluksen Collingwoodilla?</w:t>
      </w:r>
    </w:p>
    <w:p>
      <w:r>
        <w:rPr>
          <w:b/>
        </w:rPr>
        <w:t xml:space="preserve">Kysymys 9</w:t>
      </w:r>
    </w:p>
    <w:p>
      <w:r>
        <w:t xml:space="preserve">Mikä oli Albertin sotilasarvo, kun hän palveli HMS Cumberlandilla?</w:t>
      </w:r>
    </w:p>
    <w:p>
      <w:r>
        <w:rPr>
          <w:b/>
        </w:rPr>
        <w:t xml:space="preserve">Teksti numero 3</w:t>
      </w:r>
    </w:p>
    <w:p>
      <w:r>
        <w:t xml:space="preserve">Helmikuussa </w:t>
      </w:r>
      <w:r>
        <w:rPr>
          <w:color w:val="A9A9A9"/>
        </w:rPr>
        <w:t xml:space="preserve">1918 </w:t>
      </w:r>
      <w:r>
        <w:t xml:space="preserve">hänet nimitettiin </w:t>
      </w:r>
      <w:r>
        <w:rPr>
          <w:color w:val="DCDCDC"/>
        </w:rPr>
        <w:t xml:space="preserve">poikien johtavaksi upseeriksi Kuninkaallisen merivoimien ilmavoimien </w:t>
      </w:r>
      <w:r>
        <w:t xml:space="preserve">koulutuslaitokseen Cranwelliin. Kun kuninkaalliset ilmavoimat perustettiin kaksi kuukautta myöhemmin ja Cranwell siirrettiin laivaston hallinnasta ilmavoimien hallintaan, hän siirtyi kuninkaallisesta laivastosta kuninkaallisten ilmavoimien palvelukseen. Hänet nimitettiin </w:t>
      </w:r>
      <w:r>
        <w:t xml:space="preserve">Cranwellin poikasiiven </w:t>
      </w:r>
      <w:r>
        <w:rPr>
          <w:color w:val="2F4F4F"/>
        </w:rPr>
        <w:t xml:space="preserve">4. </w:t>
      </w:r>
      <w:r>
        <w:t xml:space="preserve">laivueen </w:t>
      </w:r>
      <w:r>
        <w:t xml:space="preserve">komentajaksi </w:t>
      </w:r>
      <w:r>
        <w:t xml:space="preserve">elokuuhun 1918 asti, minkä jälkeen hän ilmoittautui RAF:n kadettikouluun St Leonards-on-Seaan, jossa hän suoritti kahden viikon koulutuksen ja otti komentoonsa kadettisiiven yhden laivueen. Hän oli ensimmäinen kuninkaallisen perheen jäsen, jolle myönnettiin lentäjän pätevyys. Sodan viimeisinä viikkoina hän palveli RAF:n itsenäisten ilmavoimien esikunnassa </w:t>
      </w:r>
      <w:r>
        <w:rPr>
          <w:color w:val="556B2F"/>
        </w:rPr>
        <w:t xml:space="preserve">Nancyssa Ranskassa</w:t>
      </w:r>
      <w:r>
        <w:t xml:space="preserve">. Itsenäisten ilmavoimien hajottua marraskuussa 1918 hän jäi mantereelle kahdeksi kuukaudeksi kuninkaallisten ilmavoimien esikuntaupseeriksi, kunnes hänet lähetettiin takaisin Britanniaan. Hän saattoi Belgian hallitsijaa </w:t>
      </w:r>
      <w:r>
        <w:rPr>
          <w:color w:val="6B8E23"/>
        </w:rPr>
        <w:t xml:space="preserve">kuningas Albertia </w:t>
      </w:r>
      <w:r>
        <w:t xml:space="preserve">tämän palatessa riemuvoiton merkeissä Brysseliin 22. marraskuuta. Prinssi Albert suoritti RAF:n lentäjän pätevyyden </w:t>
      </w:r>
      <w:r>
        <w:rPr>
          <w:color w:val="A0522D"/>
        </w:rPr>
        <w:t xml:space="preserve">31. </w:t>
      </w:r>
      <w:r>
        <w:rPr>
          <w:color w:val="228B22"/>
        </w:rPr>
        <w:t xml:space="preserve">heinäkuuta </w:t>
      </w:r>
      <w:r>
        <w:rPr>
          <w:color w:val="191970"/>
        </w:rPr>
        <w:t xml:space="preserve">1919 </w:t>
      </w:r>
      <w:r>
        <w:t xml:space="preserve">ja sai seuraavana päivänä ylennyksen laivueenjohtajaksi.</w:t>
      </w:r>
    </w:p>
    <w:p>
      <w:r>
        <w:rPr>
          <w:b/>
        </w:rPr>
        <w:t xml:space="preserve">Kysymys 0</w:t>
      </w:r>
    </w:p>
    <w:p>
      <w:r>
        <w:t xml:space="preserve">Mihin tehtävään Albert nimitettiin Cranwellissä?</w:t>
      </w:r>
    </w:p>
    <w:p>
      <w:r>
        <w:rPr>
          <w:b/>
        </w:rPr>
        <w:t xml:space="preserve">Kysymys 1</w:t>
      </w:r>
    </w:p>
    <w:p>
      <w:r>
        <w:t xml:space="preserve">Minkä laivueen komentajaksi Albert nimitettiin vuonna 1918?</w:t>
      </w:r>
    </w:p>
    <w:p>
      <w:r>
        <w:rPr>
          <w:b/>
        </w:rPr>
        <w:t xml:space="preserve">Kysymys 2</w:t>
      </w:r>
    </w:p>
    <w:p>
      <w:r>
        <w:t xml:space="preserve">Minä vuonna Albertista tuli RAF:n lentäjä?</w:t>
      </w:r>
    </w:p>
    <w:p>
      <w:r>
        <w:rPr>
          <w:b/>
        </w:rPr>
        <w:t xml:space="preserve">Kysymys 3</w:t>
      </w:r>
    </w:p>
    <w:p>
      <w:r>
        <w:t xml:space="preserve">Kuka oli Belgian kuningas vuonna 1918?</w:t>
      </w:r>
    </w:p>
    <w:p>
      <w:r>
        <w:rPr>
          <w:b/>
        </w:rPr>
        <w:t xml:space="preserve">Kysymys 4</w:t>
      </w:r>
    </w:p>
    <w:p>
      <w:r>
        <w:t xml:space="preserve">Minä vuonna kuninkaalliset ilmavoimat perustettiin?</w:t>
      </w:r>
    </w:p>
    <w:p>
      <w:r>
        <w:rPr>
          <w:b/>
        </w:rPr>
        <w:t xml:space="preserve">Kysymys 5</w:t>
      </w:r>
    </w:p>
    <w:p>
      <w:r>
        <w:t xml:space="preserve">Missä oli kuninkaallisen laivaston päämaja?</w:t>
      </w:r>
    </w:p>
    <w:p>
      <w:r>
        <w:rPr>
          <w:b/>
        </w:rPr>
        <w:t xml:space="preserve">Kysymys 6</w:t>
      </w:r>
    </w:p>
    <w:p>
      <w:r>
        <w:t xml:space="preserve">Minä päivänä maailmansota päättyi?</w:t>
      </w:r>
    </w:p>
    <w:p>
      <w:r>
        <w:rPr>
          <w:b/>
        </w:rPr>
        <w:t xml:space="preserve">Kysymys 7</w:t>
      </w:r>
    </w:p>
    <w:p>
      <w:r>
        <w:t xml:space="preserve"> Minä päivänä marraskuussa 1918 itsenäiset ilmavoimat lakkautettiin?</w:t>
      </w:r>
    </w:p>
    <w:p>
      <w:r>
        <w:rPr>
          <w:b/>
        </w:rPr>
        <w:t xml:space="preserve">Kysymys 8</w:t>
      </w:r>
    </w:p>
    <w:p>
      <w:r>
        <w:t xml:space="preserve">Minä vuonna kuningas Albert joutui lähtemään Belgiasta?</w:t>
      </w:r>
    </w:p>
    <w:p>
      <w:r>
        <w:rPr>
          <w:b/>
        </w:rPr>
        <w:t xml:space="preserve">Teksti numero 4</w:t>
      </w:r>
    </w:p>
    <w:p>
      <w:r>
        <w:t xml:space="preserve">Lokakuussa 1919 Albert lähti Cambridgen Trinity Collegeen, jossa hän opiskeli </w:t>
      </w:r>
      <w:r>
        <w:t xml:space="preserve">vuoden ajan </w:t>
      </w:r>
      <w:r>
        <w:rPr>
          <w:color w:val="A9A9A9"/>
        </w:rPr>
        <w:t xml:space="preserve">historiaa, taloustiedettä ja yhteiskuntaoppia</w:t>
      </w:r>
      <w:r>
        <w:t xml:space="preserve">. </w:t>
      </w:r>
      <w:r>
        <w:t xml:space="preserve">Kesäkuun 4. päivänä 1920 </w:t>
      </w:r>
      <w:r>
        <w:t xml:space="preserve">hänestä tehtiin Yorkin herttua, Invernessin jaarli ja Killarneyn paroni. Hän alkoi ottaa vastaan enemmän kuninkaallisia tehtäviä. Hän edusti isäänsä ja kiersi hiilikaivoksia, tehtaita ja ratapihoja. Tällaisten vierailujen ansiosta hän sai lempinimen "</w:t>
      </w:r>
      <w:r>
        <w:rPr>
          <w:color w:val="2F4F4F"/>
        </w:rPr>
        <w:t xml:space="preserve">teollisuusprinssi</w:t>
      </w:r>
      <w:r>
        <w:t xml:space="preserve">". Hänen änkytyksensä ja siitä johtuva hämmennyksensä sekä hänen taipumuksensa ujouteen saivat hänet vaikuttamaan paljon vähemmän vaikuttavalta kuin hänen isoveljensä </w:t>
      </w:r>
      <w:r>
        <w:rPr>
          <w:color w:val="556B2F"/>
        </w:rPr>
        <w:t xml:space="preserve">Edward</w:t>
      </w:r>
      <w:r>
        <w:t xml:space="preserve">. </w:t>
      </w:r>
      <w:r>
        <w:t xml:space="preserve">Hän oli kuitenkin fyysisesti aktiivinen ja pelasi mielellään </w:t>
      </w:r>
      <w:r>
        <w:rPr>
          <w:color w:val="6B8E23"/>
        </w:rPr>
        <w:t xml:space="preserve">tennistä</w:t>
      </w:r>
      <w:r>
        <w:t xml:space="preserve">. </w:t>
      </w:r>
      <w:r>
        <w:t xml:space="preserve">Hän pelasi Wimbledonissa miesten kaksinpelissä </w:t>
      </w:r>
      <w:r>
        <w:rPr>
          <w:color w:val="A0522D"/>
        </w:rPr>
        <w:t xml:space="preserve">Louis Greigin </w:t>
      </w:r>
      <w:r>
        <w:t xml:space="preserve">kanssa </w:t>
      </w:r>
      <w:r>
        <w:t xml:space="preserve">vuonna </w:t>
      </w:r>
      <w:r>
        <w:rPr>
          <w:color w:val="228B22"/>
        </w:rPr>
        <w:t xml:space="preserve">1926 </w:t>
      </w:r>
      <w:r>
        <w:t xml:space="preserve">ja hävisi ensimmäisellä kierroksella</w:t>
      </w:r>
      <w:r>
        <w:rPr>
          <w:color w:val="228B22"/>
        </w:rPr>
        <w:t xml:space="preserve">.</w:t>
      </w:r>
      <w:r>
        <w:t xml:space="preserve"> Hän kiinnostui työoloista ja toimi </w:t>
      </w:r>
      <w:r>
        <w:rPr>
          <w:color w:val="191970"/>
        </w:rPr>
        <w:t xml:space="preserve">Industrial Welfare Societyn </w:t>
      </w:r>
      <w:r>
        <w:t xml:space="preserve">puheenjohtajana</w:t>
      </w:r>
      <w:r>
        <w:t xml:space="preserve">. Hänen vuosina 1921-1939 järjestämänsä poikien vuotuiset kesäleirit kokosivat yhteen eri sosiaalisista taustoista tulevia poikia.</w:t>
      </w:r>
    </w:p>
    <w:p>
      <w:r>
        <w:rPr>
          <w:b/>
        </w:rPr>
        <w:t xml:space="preserve">Kysymys 0</w:t>
      </w:r>
    </w:p>
    <w:p>
      <w:r>
        <w:t xml:space="preserve">Mitä Albert opiskeli Trinity Collegessa?</w:t>
      </w:r>
    </w:p>
    <w:p>
      <w:r>
        <w:rPr>
          <w:b/>
        </w:rPr>
        <w:t xml:space="preserve">Kysymys 1</w:t>
      </w:r>
    </w:p>
    <w:p>
      <w:r>
        <w:t xml:space="preserve">Mikä oli Albertin lempinimi, kun hän kiersi hiilikaivoksia, tehtaita ja ratapihoja?</w:t>
      </w:r>
    </w:p>
    <w:p>
      <w:r>
        <w:rPr>
          <w:b/>
        </w:rPr>
        <w:t xml:space="preserve">Kysymys 2</w:t>
      </w:r>
    </w:p>
    <w:p>
      <w:r>
        <w:t xml:space="preserve">Kuka on Albertin isoveli?</w:t>
      </w:r>
    </w:p>
    <w:p>
      <w:r>
        <w:rPr>
          <w:b/>
        </w:rPr>
        <w:t xml:space="preserve">Kysymys 3</w:t>
      </w:r>
    </w:p>
    <w:p>
      <w:r>
        <w:t xml:space="preserve">Missä urheilulajissa Albert oli taitava?</w:t>
      </w:r>
    </w:p>
    <w:p>
      <w:r>
        <w:rPr>
          <w:b/>
        </w:rPr>
        <w:t xml:space="preserve">Kysymys 4</w:t>
      </w:r>
    </w:p>
    <w:p>
      <w:r>
        <w:t xml:space="preserve">Minkä yhdistyksen puheenjohtaja Albert oli?</w:t>
      </w:r>
    </w:p>
    <w:p>
      <w:r>
        <w:rPr>
          <w:b/>
        </w:rPr>
        <w:t xml:space="preserve">Kysymys 5</w:t>
      </w:r>
    </w:p>
    <w:p>
      <w:r>
        <w:t xml:space="preserve">Kuka oli Albertin isä?</w:t>
      </w:r>
    </w:p>
    <w:p>
      <w:r>
        <w:rPr>
          <w:b/>
        </w:rPr>
        <w:t xml:space="preserve">Kysymys 6</w:t>
      </w:r>
    </w:p>
    <w:p>
      <w:r>
        <w:t xml:space="preserve">Minä vuonna Albert valittiin Industrial Welfare Societyn puheenjohtajaksi?</w:t>
      </w:r>
    </w:p>
    <w:p>
      <w:r>
        <w:rPr>
          <w:b/>
        </w:rPr>
        <w:t xml:space="preserve">Kysymys 7</w:t>
      </w:r>
    </w:p>
    <w:p>
      <w:r>
        <w:t xml:space="preserve">Kuka oli yksi niistä pelaajista, joille Albert hävisi ottelussaan Wimbledonissa?</w:t>
      </w:r>
    </w:p>
    <w:p>
      <w:r>
        <w:rPr>
          <w:b/>
        </w:rPr>
        <w:t xml:space="preserve">Kysymys 8</w:t>
      </w:r>
    </w:p>
    <w:p>
      <w:r>
        <w:t xml:space="preserve">Minä vuonna Louis Greig aloitti tenniksen pelaamisen?</w:t>
      </w:r>
    </w:p>
    <w:p>
      <w:r>
        <w:rPr>
          <w:b/>
        </w:rPr>
        <w:t xml:space="preserve">Kysymys 9</w:t>
      </w:r>
    </w:p>
    <w:p>
      <w:r>
        <w:t xml:space="preserve">Mitä urheilua Edward harrasti?</w:t>
      </w:r>
    </w:p>
    <w:p>
      <w:r>
        <w:rPr>
          <w:b/>
        </w:rPr>
        <w:t xml:space="preserve">Teksti numero 5</w:t>
      </w:r>
    </w:p>
    <w:p>
      <w:r>
        <w:t xml:space="preserve">Aikana, jolloin kuninkaallisten odotettiin menevän naimisiin </w:t>
      </w:r>
      <w:r>
        <w:rPr>
          <w:color w:val="A9A9A9"/>
        </w:rPr>
        <w:t xml:space="preserve">muiden kuninkaallisten kanssa</w:t>
      </w:r>
      <w:r>
        <w:t xml:space="preserve">, oli epätavallista, että </w:t>
      </w:r>
      <w:r>
        <w:t xml:space="preserve">Albertilla oli suuri vapaus valita tuleva vaimo. Ihastuminen jo naimisissa olleeseen </w:t>
      </w:r>
      <w:r>
        <w:rPr>
          <w:color w:val="2F4F4F"/>
        </w:rPr>
        <w:t xml:space="preserve">australialaiseen </w:t>
      </w:r>
      <w:r>
        <w:t xml:space="preserve">seurapiirikaunotar </w:t>
      </w:r>
      <w:r>
        <w:rPr>
          <w:color w:val="556B2F"/>
        </w:rPr>
        <w:t xml:space="preserve">Sheilaan</w:t>
      </w:r>
      <w:r>
        <w:rPr>
          <w:color w:val="6B8E23"/>
        </w:rPr>
        <w:t xml:space="preserve">, Lady Loughborough'hon, </w:t>
      </w:r>
      <w:r>
        <w:t xml:space="preserve">päättyi huhtikuussa 1920, kun kuningas suostutteli Albertin lopettamaan tapaamisen Yorkin herttuakunnan lupauksen avulla. </w:t>
      </w:r>
      <w:r>
        <w:t xml:space="preserve">Samana vuonna hän tapasi ensimmäistä kertaa sitten lapsuuden </w:t>
      </w:r>
      <w:r>
        <w:rPr>
          <w:color w:val="A0522D"/>
        </w:rPr>
        <w:t xml:space="preserve">Lady Elizabeth Bowes-Lyonin</w:t>
      </w:r>
      <w:r>
        <w:t xml:space="preserve">, Strathmoren ja Kinghornen jaarlin ja kreivittären nuorimman tyttären. Hän oli päättänyt mennä naimisiin tämän kanssa. Elizabeth hylkäsi miehen kosinnan </w:t>
      </w:r>
      <w:r>
        <w:rPr>
          <w:color w:val="228B22"/>
        </w:rPr>
        <w:t xml:space="preserve">kahdesti</w:t>
      </w:r>
      <w:r>
        <w:t xml:space="preserve">, vuosina </w:t>
      </w:r>
      <w:r>
        <w:rPr>
          <w:color w:val="191970"/>
        </w:rPr>
        <w:t xml:space="preserve">1921 </w:t>
      </w:r>
      <w:r>
        <w:t xml:space="preserve">ja </w:t>
      </w:r>
      <w:r>
        <w:rPr>
          <w:color w:val="8B0000"/>
        </w:rPr>
        <w:t xml:space="preserve">1922, </w:t>
      </w:r>
      <w:r>
        <w:t xml:space="preserve">koska hän ei tiettävästi halunnut tehdä uhrauksia, joita kuninkaallisen perheen jäsenyys vaati.</w:t>
      </w:r>
      <w:r>
        <w:t xml:space="preserve"> Lady Elizabethin äidin sanojen mukaan Albertin vaimovalinta "tekisi tai pilaisi" hänet. Pitkällisen seurustelun jälkeen Elisabet suostui naimisiin.</w:t>
      </w:r>
    </w:p>
    <w:p>
      <w:r>
        <w:rPr>
          <w:b/>
        </w:rPr>
        <w:t xml:space="preserve">Kysymys 0</w:t>
      </w:r>
    </w:p>
    <w:p>
      <w:r>
        <w:t xml:space="preserve">Keneen Albert oli ihastunut?</w:t>
      </w:r>
    </w:p>
    <w:p>
      <w:r>
        <w:rPr>
          <w:b/>
        </w:rPr>
        <w:t xml:space="preserve">Kysymys 1</w:t>
      </w:r>
    </w:p>
    <w:p>
      <w:r>
        <w:t xml:space="preserve">Kuka oli Strathmoren ja Kinghornen jaarlin ja kreivittären nuorin tytär?</w:t>
      </w:r>
    </w:p>
    <w:p>
      <w:r>
        <w:rPr>
          <w:b/>
        </w:rPr>
        <w:t xml:space="preserve">Kysymys 2</w:t>
      </w:r>
    </w:p>
    <w:p>
      <w:r>
        <w:t xml:space="preserve">Kuinka monta kertaa Elisabet hylkäsi Albertin kosinnan?</w:t>
      </w:r>
    </w:p>
    <w:p>
      <w:r>
        <w:rPr>
          <w:b/>
        </w:rPr>
        <w:t xml:space="preserve">Kysymys 3</w:t>
      </w:r>
    </w:p>
    <w:p>
      <w:r>
        <w:t xml:space="preserve">Kenen kanssa kuninkaallisten odotettiin yleensä menevän naimisiin?</w:t>
      </w:r>
    </w:p>
    <w:p>
      <w:r>
        <w:rPr>
          <w:b/>
        </w:rPr>
        <w:t xml:space="preserve">Kysymys 4</w:t>
      </w:r>
    </w:p>
    <w:p>
      <w:r>
        <w:t xml:space="preserve">Kenen kanssa australialainen seurapiirikaunotar Sheila oli naimisissa?</w:t>
      </w:r>
    </w:p>
    <w:p>
      <w:r>
        <w:rPr>
          <w:b/>
        </w:rPr>
        <w:t xml:space="preserve">Kysymys 5</w:t>
      </w:r>
    </w:p>
    <w:p>
      <w:r>
        <w:t xml:space="preserve">Mikä oli Lady Elizabethin äidin nimi?</w:t>
      </w:r>
    </w:p>
    <w:p>
      <w:r>
        <w:rPr>
          <w:b/>
        </w:rPr>
        <w:t xml:space="preserve">Kysymys 6</w:t>
      </w:r>
    </w:p>
    <w:p>
      <w:r>
        <w:t xml:space="preserve">Minä vuonna Albert tapasi ensimmäisen kerran Lady Elizabethin?</w:t>
      </w:r>
    </w:p>
    <w:p>
      <w:r>
        <w:rPr>
          <w:b/>
        </w:rPr>
        <w:t xml:space="preserve">Kysymys 7</w:t>
      </w:r>
    </w:p>
    <w:p>
      <w:r>
        <w:t xml:space="preserve">Minkä kansallisuuden Lady Elizabeth oli?</w:t>
      </w:r>
    </w:p>
    <w:p>
      <w:r>
        <w:rPr>
          <w:b/>
        </w:rPr>
        <w:t xml:space="preserve">Kysymys 8</w:t>
      </w:r>
    </w:p>
    <w:p>
      <w:r>
        <w:t xml:space="preserve">Minä vuonna Albert ja Elizabeth menivät naimisiin?</w:t>
      </w:r>
    </w:p>
    <w:p>
      <w:r>
        <w:rPr>
          <w:b/>
        </w:rPr>
        <w:t xml:space="preserve">Teksti numero 6</w:t>
      </w:r>
    </w:p>
    <w:p>
      <w:r>
        <w:rPr>
          <w:color w:val="A9A9A9"/>
        </w:rPr>
        <w:t xml:space="preserve">Änkytyksensä </w:t>
      </w:r>
      <w:r>
        <w:t xml:space="preserve">vuoksi </w:t>
      </w:r>
      <w:r>
        <w:t xml:space="preserve">Albert pelkäsi julkista puhumista. Wembleyssä </w:t>
      </w:r>
      <w:r>
        <w:rPr>
          <w:color w:val="DCDCDC"/>
        </w:rPr>
        <w:t xml:space="preserve">31. </w:t>
      </w:r>
      <w:r>
        <w:rPr>
          <w:color w:val="2F4F4F"/>
        </w:rPr>
        <w:t xml:space="preserve">lokakuuta </w:t>
      </w:r>
      <w:r>
        <w:rPr>
          <w:color w:val="DCDCDC"/>
        </w:rPr>
        <w:t xml:space="preserve">1925</w:t>
      </w:r>
      <w:r>
        <w:t xml:space="preserve"> pidetyn </w:t>
      </w:r>
      <w:r>
        <w:t xml:space="preserve">British Empire Exhibition -näyttelyn päätöspuheensa jälkeen, </w:t>
      </w:r>
      <w:r>
        <w:t xml:space="preserve">joka oli koettelemus sekä Albertille että hänen kuulijoilleen, hän alkoi käydä </w:t>
      </w:r>
      <w:r>
        <w:t xml:space="preserve">australialaissyntyisen puheterapeutin </w:t>
      </w:r>
      <w:r>
        <w:rPr>
          <w:color w:val="556B2F"/>
        </w:rPr>
        <w:t xml:space="preserve">Lionel Loguen </w:t>
      </w:r>
      <w:r>
        <w:t xml:space="preserve">luona.</w:t>
      </w:r>
      <w:r>
        <w:t xml:space="preserve"> Herttua ja Logue harjoittelivat hengitysharjoituksia, ja herttuatar harjoitteli hänen kanssaan kärsivällisesti. Tämän jälkeen hän pystyi puhumaan vähemmän epäröiden. Herttua avasi uuden </w:t>
      </w:r>
      <w:r>
        <w:rPr>
          <w:color w:val="6B8E23"/>
        </w:rPr>
        <w:t xml:space="preserve">parlamenttitalon </w:t>
      </w:r>
      <w:r>
        <w:t xml:space="preserve">Canberrassa, Australiassa, imperiumin kiertomatkansa aikana vuonna 1927, </w:t>
      </w:r>
      <w:r>
        <w:t xml:space="preserve">kun hänen puheensa oli parantunut. </w:t>
      </w:r>
      <w:r>
        <w:t xml:space="preserve">Merimatka </w:t>
      </w:r>
      <w:r>
        <w:rPr>
          <w:color w:val="A0522D"/>
        </w:rPr>
        <w:t xml:space="preserve">Australiaan</w:t>
      </w:r>
      <w:r>
        <w:t xml:space="preserve">, Uuteen-Seelantiin ja Fidžille kulki Jamaikan kautta, jossa Albert pelasi </w:t>
      </w:r>
      <w:r>
        <w:rPr>
          <w:color w:val="228B22"/>
        </w:rPr>
        <w:t xml:space="preserve">tennistä </w:t>
      </w:r>
      <w:r>
        <w:t xml:space="preserve">parinaan mustan miehen kanssa, mikä oli tuohon aikaan epätavallista ja paikallisesti pidettiin osoituksena rotujen välisestä tasa-arvosta.</w:t>
      </w:r>
    </w:p>
    <w:p>
      <w:r>
        <w:rPr>
          <w:b/>
        </w:rPr>
        <w:t xml:space="preserve">Kysymys 0</w:t>
      </w:r>
    </w:p>
    <w:p>
      <w:r>
        <w:t xml:space="preserve">Miksi Albert pelkäsi julkista puhumista?</w:t>
      </w:r>
    </w:p>
    <w:p>
      <w:r>
        <w:rPr>
          <w:b/>
        </w:rPr>
        <w:t xml:space="preserve">Kysymys 1</w:t>
      </w:r>
    </w:p>
    <w:p>
      <w:r>
        <w:t xml:space="preserve">Kuka auttoi Albertia parantamaan julkista puhumista?</w:t>
      </w:r>
    </w:p>
    <w:p>
      <w:r>
        <w:rPr>
          <w:b/>
        </w:rPr>
        <w:t xml:space="preserve">Kysymys 2</w:t>
      </w:r>
    </w:p>
    <w:p>
      <w:r>
        <w:t xml:space="preserve">Mitä Albert pelasi mustan miehen kanssa?</w:t>
      </w:r>
    </w:p>
    <w:p>
      <w:r>
        <w:rPr>
          <w:b/>
        </w:rPr>
        <w:t xml:space="preserve">Kysymys 3</w:t>
      </w:r>
    </w:p>
    <w:p>
      <w:r>
        <w:t xml:space="preserve">Mitä herttua avasi Australiassa vuonna 1927? </w:t>
      </w:r>
    </w:p>
    <w:p>
      <w:r>
        <w:rPr>
          <w:b/>
        </w:rPr>
        <w:t xml:space="preserve">Kysymys 4</w:t>
      </w:r>
    </w:p>
    <w:p>
      <w:r>
        <w:t xml:space="preserve">Mikä oli herttuattaren nimi?</w:t>
      </w:r>
    </w:p>
    <w:p>
      <w:r>
        <w:rPr>
          <w:b/>
        </w:rPr>
        <w:t xml:space="preserve">Kysymys 5</w:t>
      </w:r>
    </w:p>
    <w:p>
      <w:r>
        <w:t xml:space="preserve">Missä kuussa Albert vieraili Jamaikalla?</w:t>
      </w:r>
    </w:p>
    <w:p>
      <w:r>
        <w:rPr>
          <w:b/>
        </w:rPr>
        <w:t xml:space="preserve">Kysymys 6</w:t>
      </w:r>
    </w:p>
    <w:p>
      <w:r>
        <w:t xml:space="preserve">Missä kuussa Albert aloitti valtakuntakiertueensa?</w:t>
      </w:r>
    </w:p>
    <w:p>
      <w:r>
        <w:rPr>
          <w:b/>
        </w:rPr>
        <w:t xml:space="preserve">Kysymys 7</w:t>
      </w:r>
    </w:p>
    <w:p>
      <w:r>
        <w:t xml:space="preserve">Minä päivänä Albert puhui uudessa parlamenttitalossa Canberrassa Australiassa?</w:t>
      </w:r>
    </w:p>
    <w:p>
      <w:r>
        <w:rPr>
          <w:b/>
        </w:rPr>
        <w:t xml:space="preserve">Kysymys 8</w:t>
      </w:r>
    </w:p>
    <w:p>
      <w:r>
        <w:t xml:space="preserve">Missä maassa Wembley sijaitsee?</w:t>
      </w:r>
    </w:p>
    <w:p>
      <w:r>
        <w:rPr>
          <w:b/>
        </w:rPr>
        <w:t xml:space="preserve">Teksti numero 7</w:t>
      </w:r>
    </w:p>
    <w:p>
      <w:r>
        <w:t xml:space="preserve">Yorkin herttualla ja herttuattarella oli kaksi lasta: </w:t>
      </w:r>
      <w:r>
        <w:rPr>
          <w:color w:val="A9A9A9"/>
        </w:rPr>
        <w:t xml:space="preserve">Elizabeth (</w:t>
      </w:r>
      <w:r>
        <w:rPr>
          <w:color w:val="A9A9A9"/>
        </w:rPr>
        <w:t xml:space="preserve">perhe </w:t>
      </w:r>
      <w:r>
        <w:rPr>
          <w:color w:val="A9A9A9"/>
        </w:rPr>
        <w:t xml:space="preserve">kutsui häntä </w:t>
      </w:r>
      <w:r>
        <w:rPr>
          <w:color w:val="DCDCDC"/>
        </w:rPr>
        <w:t xml:space="preserve">Lilibetiksi</w:t>
      </w:r>
      <w:r>
        <w:rPr>
          <w:color w:val="A9A9A9"/>
        </w:rPr>
        <w:t xml:space="preserve">) ja Margaret</w:t>
      </w:r>
      <w:r>
        <w:t xml:space="preserve">. </w:t>
      </w:r>
      <w:r>
        <w:t xml:space="preserve">Herttua ja herttuatar ja heidän kaksi tytärtään elivät suhteellisen suojattua elämää Lontoon residenssissään osoitteessa </w:t>
      </w:r>
      <w:r>
        <w:rPr>
          <w:color w:val="2F4F4F"/>
        </w:rPr>
        <w:t xml:space="preserve">145 Piccadilly</w:t>
      </w:r>
      <w:r>
        <w:t xml:space="preserve">. He olivat läheinen ja rakastava perhe. Yksi harvoista kohuista syntyi, kun Kanadan pääministeri R. B. Bennett harkitsi herttuan nimittämistä Kanadan kenraalikuvernööriksi vuonna </w:t>
      </w:r>
      <w:r>
        <w:rPr>
          <w:color w:val="556B2F"/>
        </w:rPr>
        <w:t xml:space="preserve">1931 - </w:t>
      </w:r>
      <w:r>
        <w:t xml:space="preserve">ehdotus, jonka kuningas Yrjö V hylkäsi </w:t>
      </w:r>
      <w:r>
        <w:rPr>
          <w:color w:val="6B8E23"/>
        </w:rPr>
        <w:t xml:space="preserve">Dominionin asioista vastaavan valtiosihteerin </w:t>
      </w:r>
      <w:r>
        <w:rPr>
          <w:color w:val="A0522D"/>
        </w:rPr>
        <w:t xml:space="preserve">J. H. Thomasin </w:t>
      </w:r>
      <w:r>
        <w:t xml:space="preserve">neuvosta</w:t>
      </w:r>
      <w:r>
        <w:t xml:space="preserve">.</w:t>
      </w:r>
    </w:p>
    <w:p>
      <w:r>
        <w:rPr>
          <w:b/>
        </w:rPr>
        <w:t xml:space="preserve">Kysymys 0</w:t>
      </w:r>
    </w:p>
    <w:p>
      <w:r>
        <w:t xml:space="preserve">Mikä oli Elisabetin lempinimi?</w:t>
      </w:r>
    </w:p>
    <w:p>
      <w:r>
        <w:rPr>
          <w:b/>
        </w:rPr>
        <w:t xml:space="preserve">Kysymys 1</w:t>
      </w:r>
    </w:p>
    <w:p>
      <w:r>
        <w:t xml:space="preserve">Keitä olivat Yorkin herttuan ja herttuattaren lapset?</w:t>
      </w:r>
    </w:p>
    <w:p>
      <w:r>
        <w:rPr>
          <w:b/>
        </w:rPr>
        <w:t xml:space="preserve">Kysymys 2</w:t>
      </w:r>
    </w:p>
    <w:p>
      <w:r>
        <w:t xml:space="preserve">Mikä oli Yorkin herttuan lontoolaisen asunnon nimi?</w:t>
      </w:r>
    </w:p>
    <w:p>
      <w:r>
        <w:rPr>
          <w:b/>
        </w:rPr>
        <w:t xml:space="preserve">Kysymys 3</w:t>
      </w:r>
    </w:p>
    <w:p>
      <w:r>
        <w:t xml:space="preserve">Kuka kielsi herttuan pääsyn Kanadan kenraalikuvernööriksi? </w:t>
      </w:r>
    </w:p>
    <w:p>
      <w:r>
        <w:rPr>
          <w:b/>
        </w:rPr>
        <w:t xml:space="preserve">Kysymys 4</w:t>
      </w:r>
    </w:p>
    <w:p>
      <w:r>
        <w:t xml:space="preserve">Missä asemassa J. H. Thomas oli?</w:t>
      </w:r>
    </w:p>
    <w:p>
      <w:r>
        <w:rPr>
          <w:b/>
        </w:rPr>
        <w:t xml:space="preserve">Kysymys 5</w:t>
      </w:r>
    </w:p>
    <w:p>
      <w:r>
        <w:t xml:space="preserve">Minä vuonna Elisabet syntyi?</w:t>
      </w:r>
    </w:p>
    <w:p>
      <w:r>
        <w:rPr>
          <w:b/>
        </w:rPr>
        <w:t xml:space="preserve">Kysymys 6</w:t>
      </w:r>
    </w:p>
    <w:p>
      <w:r>
        <w:t xml:space="preserve">Minä vuonna Margaret syntyi?</w:t>
      </w:r>
    </w:p>
    <w:p>
      <w:r>
        <w:rPr>
          <w:b/>
        </w:rPr>
        <w:t xml:space="preserve">Kysymys 7</w:t>
      </w:r>
    </w:p>
    <w:p>
      <w:r>
        <w:t xml:space="preserve">Minä vuonna R.B. Bennettistä tuli Kanadan pääministeri?</w:t>
      </w:r>
    </w:p>
    <w:p>
      <w:r>
        <w:rPr>
          <w:b/>
        </w:rPr>
        <w:t xml:space="preserve">Kysymys 8</w:t>
      </w:r>
    </w:p>
    <w:p>
      <w:r>
        <w:t xml:space="preserve">Minä vuonna kuningas Yrjö V kruunattiin?</w:t>
      </w:r>
    </w:p>
    <w:p>
      <w:r>
        <w:rPr>
          <w:b/>
        </w:rPr>
        <w:t xml:space="preserve">Kysymys 9</w:t>
      </w:r>
    </w:p>
    <w:p>
      <w:r>
        <w:t xml:space="preserve">Missä osoitteessa J.H. Thomas asui Lontoossa?</w:t>
      </w:r>
    </w:p>
    <w:p>
      <w:r>
        <w:rPr>
          <w:b/>
        </w:rPr>
        <w:t xml:space="preserve">Teksti numero 8</w:t>
      </w:r>
    </w:p>
    <w:p>
      <w:r>
        <w:t xml:space="preserve">Koska </w:t>
      </w:r>
      <w:r>
        <w:rPr>
          <w:color w:val="A9A9A9"/>
        </w:rPr>
        <w:t xml:space="preserve">Edvard oli naimaton eikä hänellä ollut </w:t>
      </w:r>
      <w:r>
        <w:rPr>
          <w:color w:val="DCDCDC"/>
        </w:rPr>
        <w:t xml:space="preserve">lapsia</w:t>
      </w:r>
      <w:r>
        <w:t xml:space="preserve">, </w:t>
      </w:r>
      <w:r>
        <w:rPr>
          <w:color w:val="2F4F4F"/>
        </w:rPr>
        <w:t xml:space="preserve">Albert </w:t>
      </w:r>
      <w:r>
        <w:t xml:space="preserve">oli kruununperijäehdokas</w:t>
      </w:r>
      <w:r>
        <w:rPr>
          <w:color w:val="A9A9A9"/>
        </w:rPr>
        <w:t xml:space="preserve">.</w:t>
      </w:r>
      <w:r>
        <w:t xml:space="preserve"> Vajaa vuosi myöhemmin, </w:t>
      </w:r>
      <w:r>
        <w:rPr>
          <w:color w:val="556B2F"/>
        </w:rPr>
        <w:t xml:space="preserve">11. joulukuuta 1936, </w:t>
      </w:r>
      <w:r>
        <w:t xml:space="preserve">Edvard VIII luopui kuninkaasta nai rakastajattarensa Wallis Simpsonin, joka oli eronnut ensimmäisestä miehestään ja eroamassa toisesta miehestään. Britannian pääministeri Stanley Baldwin oli neuvonut Edwardia, ettei hän voinut pysyä kuninkaana ja naida </w:t>
      </w:r>
      <w:r>
        <w:rPr>
          <w:color w:val="6B8E23"/>
        </w:rPr>
        <w:t xml:space="preserve">eronnutta naista, jolla oli kaksi elossa olevaa entistä aviomiestä</w:t>
      </w:r>
      <w:r>
        <w:t xml:space="preserve">. </w:t>
      </w:r>
      <w:r>
        <w:t xml:space="preserve">Edward valitsi </w:t>
      </w:r>
      <w:r>
        <w:t xml:space="preserve">mieluummin </w:t>
      </w:r>
      <w:r>
        <w:rPr>
          <w:color w:val="A0522D"/>
        </w:rPr>
        <w:t xml:space="preserve">luopumisen </w:t>
      </w:r>
      <w:r>
        <w:t xml:space="preserve">kuin avioliittosuunnitelmistaan luopumisen. Näin Albertista tuli kuningas, jota hän ei halunnut ottaa vastaan. Päivää ennen luopumista hän lähti Lontooseen tapaamaan äitiään, </w:t>
      </w:r>
      <w:r>
        <w:rPr>
          <w:color w:val="228B22"/>
        </w:rPr>
        <w:t xml:space="preserve">kuningatar Mariaa</w:t>
      </w:r>
      <w:r>
        <w:t xml:space="preserve">. </w:t>
      </w:r>
      <w:r>
        <w:t xml:space="preserve">Hän kirjoitti päiväkirjaansa: "Kun kerroin hänelle, mitä oli tapahtunut, </w:t>
      </w:r>
      <w:r>
        <w:rPr>
          <w:color w:val="191970"/>
        </w:rPr>
        <w:t xml:space="preserve">murtuin ja nyyhkytin kuin lapsi</w:t>
      </w:r>
      <w:r>
        <w:t xml:space="preserve">".</w:t>
      </w:r>
    </w:p>
    <w:p>
      <w:r>
        <w:rPr>
          <w:b/>
        </w:rPr>
        <w:t xml:space="preserve">Kysymys 0</w:t>
      </w:r>
    </w:p>
    <w:p>
      <w:r>
        <w:t xml:space="preserve">Miksi Albert oli kruununperijäehdokas?</w:t>
      </w:r>
    </w:p>
    <w:p>
      <w:r>
        <w:rPr>
          <w:b/>
        </w:rPr>
        <w:t xml:space="preserve">Kysymys 1</w:t>
      </w:r>
    </w:p>
    <w:p>
      <w:r>
        <w:t xml:space="preserve">Mitä vikaa oli siinä, että Edward nai Wallis Simpsonin?</w:t>
      </w:r>
    </w:p>
    <w:p>
      <w:r>
        <w:rPr>
          <w:b/>
        </w:rPr>
        <w:t xml:space="preserve">Kysymys 2</w:t>
      </w:r>
    </w:p>
    <w:p>
      <w:r>
        <w:t xml:space="preserve">Mitä Edward teki naiakseen Wallis Simpsonin?</w:t>
      </w:r>
    </w:p>
    <w:p>
      <w:r>
        <w:rPr>
          <w:b/>
        </w:rPr>
        <w:t xml:space="preserve">Kysymys 3</w:t>
      </w:r>
    </w:p>
    <w:p>
      <w:r>
        <w:t xml:space="preserve">Kuka on Edwardin äiti?</w:t>
      </w:r>
    </w:p>
    <w:p>
      <w:r>
        <w:rPr>
          <w:b/>
        </w:rPr>
        <w:t xml:space="preserve">Kysymys 4</w:t>
      </w:r>
    </w:p>
    <w:p>
      <w:r>
        <w:t xml:space="preserve">Miten Edward reagoi, kun hänestä tuli kruununperijä?</w:t>
      </w:r>
    </w:p>
    <w:p>
      <w:r>
        <w:rPr>
          <w:b/>
        </w:rPr>
        <w:t xml:space="preserve">Kysymys 5</w:t>
      </w:r>
    </w:p>
    <w:p>
      <w:r>
        <w:t xml:space="preserve">Kuka oli Wallis Simpsonin toinen aviomies?</w:t>
      </w:r>
    </w:p>
    <w:p>
      <w:r>
        <w:rPr>
          <w:b/>
        </w:rPr>
        <w:t xml:space="preserve">Kysymys 6</w:t>
      </w:r>
    </w:p>
    <w:p>
      <w:r>
        <w:t xml:space="preserve">Kuinka monta lasta Albertilla oli vuonna 1936?</w:t>
      </w:r>
    </w:p>
    <w:p>
      <w:r>
        <w:rPr>
          <w:b/>
        </w:rPr>
        <w:t xml:space="preserve">Kysymys 7</w:t>
      </w:r>
    </w:p>
    <w:p>
      <w:r>
        <w:t xml:space="preserve">Minä päivänä Albertista tuli kuningas?</w:t>
      </w:r>
    </w:p>
    <w:p>
      <w:r>
        <w:rPr>
          <w:b/>
        </w:rPr>
        <w:t xml:space="preserve">Kysymys 8</w:t>
      </w:r>
    </w:p>
    <w:p>
      <w:r>
        <w:t xml:space="preserve">Minä päivänä Edwardista tehtiin Englannin kuningas?</w:t>
      </w:r>
    </w:p>
    <w:p>
      <w:r>
        <w:rPr>
          <w:b/>
        </w:rPr>
        <w:t xml:space="preserve">Kysymys 9</w:t>
      </w:r>
    </w:p>
    <w:p>
      <w:r>
        <w:t xml:space="preserve">Kenet Edward korvasi Englannin kuninkaana?</w:t>
      </w:r>
    </w:p>
    <w:p>
      <w:r>
        <w:rPr>
          <w:b/>
        </w:rPr>
        <w:t xml:space="preserve">Teksti numero 9</w:t>
      </w:r>
    </w:p>
    <w:p>
      <w:r>
        <w:rPr>
          <w:color w:val="2F4F4F"/>
        </w:rPr>
        <w:t xml:space="preserve">Irlannin vapaavaltion </w:t>
      </w:r>
      <w:r>
        <w:rPr>
          <w:color w:val="DCDCDC"/>
        </w:rPr>
        <w:t xml:space="preserve">parlamentti</w:t>
      </w:r>
      <w:r>
        <w:t xml:space="preserve">, Oireachtas, </w:t>
      </w:r>
      <w:r>
        <w:t xml:space="preserve">poisti </w:t>
      </w:r>
      <w:r>
        <w:rPr>
          <w:color w:val="A9A9A9"/>
        </w:rPr>
        <w:t xml:space="preserve">luopumispäivänä </w:t>
      </w:r>
      <w:r>
        <w:t xml:space="preserve">Irlannin perustuslaista </w:t>
      </w:r>
      <w:r>
        <w:rPr>
          <w:color w:val="556B2F"/>
        </w:rPr>
        <w:t xml:space="preserve">kaikki suorat maininnat monarkista. </w:t>
      </w:r>
      <w:r>
        <w:t xml:space="preserve">Seuraavana päivänä se hyväksyi </w:t>
      </w:r>
      <w:r>
        <w:rPr>
          <w:color w:val="6B8E23"/>
        </w:rPr>
        <w:t xml:space="preserve">ulkosuhteita koskevan lain (External Relations Act)</w:t>
      </w:r>
      <w:r>
        <w:t xml:space="preserve">, joka antoi </w:t>
      </w:r>
      <w:r>
        <w:rPr>
          <w:color w:val="A0522D"/>
        </w:rPr>
        <w:t xml:space="preserve">monarkille </w:t>
      </w:r>
      <w:r>
        <w:t xml:space="preserve">rajoitetun toimivallan (tiukasti hallituksen neuvojen perusteella) nimittää Irlannin diplomaattiset edustajat ja osallistua ulkomaisten sopimusten tekemiseen. Nämä kaksi lakia tekivät Irlannin vapaavaltiosta periaatteessa tasavallan poistamatta kuitenkaan sen yhteyksiä Kansainyhteisöön.</w:t>
      </w:r>
    </w:p>
    <w:p>
      <w:r>
        <w:rPr>
          <w:b/>
        </w:rPr>
        <w:t xml:space="preserve">Kysymys 0</w:t>
      </w:r>
    </w:p>
    <w:p>
      <w:r>
        <w:t xml:space="preserve">Mikä on Oireachtas?</w:t>
      </w:r>
    </w:p>
    <w:p>
      <w:r>
        <w:rPr>
          <w:b/>
        </w:rPr>
        <w:t xml:space="preserve">Kysymys 1</w:t>
      </w:r>
    </w:p>
    <w:p>
      <w:r>
        <w:t xml:space="preserve">Mitä Oireachtas poisti Irlannin perustuslaista?</w:t>
      </w:r>
    </w:p>
    <w:p>
      <w:r>
        <w:rPr>
          <w:b/>
        </w:rPr>
        <w:t xml:space="preserve">Kysymys 2</w:t>
      </w:r>
    </w:p>
    <w:p>
      <w:r>
        <w:t xml:space="preserve">Mikä laki antoi monarkille rajoitetun vallan Irlannissa?</w:t>
      </w:r>
    </w:p>
    <w:p>
      <w:r>
        <w:rPr>
          <w:b/>
        </w:rPr>
        <w:t xml:space="preserve">Kysymys 3</w:t>
      </w:r>
    </w:p>
    <w:p>
      <w:r>
        <w:t xml:space="preserve">Minä päivänä Oireachtas hyväksyi lain, jolla aloitettiin Irlannin tasavallan perustaminen?</w:t>
      </w:r>
    </w:p>
    <w:p>
      <w:r>
        <w:rPr>
          <w:b/>
        </w:rPr>
        <w:t xml:space="preserve">Kysymys 4</w:t>
      </w:r>
    </w:p>
    <w:p>
      <w:r>
        <w:t xml:space="preserve">Kuka luopui?</w:t>
      </w:r>
    </w:p>
    <w:p>
      <w:r>
        <w:rPr>
          <w:b/>
        </w:rPr>
        <w:t xml:space="preserve">Kysymys 5</w:t>
      </w:r>
    </w:p>
    <w:p>
      <w:r>
        <w:t xml:space="preserve">Mikä oli ensimmäisen näytöksen nimi?</w:t>
      </w:r>
    </w:p>
    <w:p>
      <w:r>
        <w:rPr>
          <w:b/>
        </w:rPr>
        <w:t xml:space="preserve">Kysymys 6</w:t>
      </w:r>
    </w:p>
    <w:p>
      <w:r>
        <w:t xml:space="preserve">Kuka perusti Oireachtasin?</w:t>
      </w:r>
    </w:p>
    <w:p>
      <w:r>
        <w:rPr>
          <w:b/>
        </w:rPr>
        <w:t xml:space="preserve">Kysymys 7</w:t>
      </w:r>
    </w:p>
    <w:p>
      <w:r>
        <w:t xml:space="preserve">Missä oli Commonwealthin päämaja?</w:t>
      </w:r>
    </w:p>
    <w:p>
      <w:r>
        <w:rPr>
          <w:b/>
        </w:rPr>
        <w:t xml:space="preserve">Teksti numero 10</w:t>
      </w:r>
    </w:p>
    <w:p>
      <w:r>
        <w:t xml:space="preserve">Albert otti käyttöön kuninkaallisen nimen "</w:t>
      </w:r>
      <w:r>
        <w:rPr>
          <w:color w:val="A9A9A9"/>
        </w:rPr>
        <w:t xml:space="preserve">Yrjö VI" </w:t>
      </w:r>
      <w:r>
        <w:t xml:space="preserve">korostaakseen jatkuvuutta isänsä kanssa ja palauttaakseen luottamuksen monarkiaan. Yrjö VI:n valtakauden alku kului hänen edeltäjäänsä ja veljeensä liittyvien kysymysten parissa, joiden tittelit, tyyli ja asema olivat epävarmoja. Hänet oli esitelty "Hänen kuninkaallisen korkeutensa prinssi Edwardin" nimellä luopumislähetystä varten, mutta Yrjö VI katsoi, että luopumalla ja luopumalla perimysoikeudesta Edward oli menettänyt oikeuden kantaa kuninkaallisia arvonimiä, mukaan lukien "kuninkaallinen korkeus". Yrjön ensimmäinen teko kuninkaana oli antaa veljelleen arvonimi ja tyyli "</w:t>
      </w:r>
      <w:r>
        <w:rPr>
          <w:color w:val="DCDCDC"/>
        </w:rPr>
        <w:t xml:space="preserve">Hänen kuninkaallinen korkeutensa </w:t>
      </w:r>
      <w:r>
        <w:rPr>
          <w:color w:val="2F4F4F"/>
        </w:rPr>
        <w:t xml:space="preserve">Windsorin </w:t>
      </w:r>
      <w:r>
        <w:rPr>
          <w:color w:val="DCDCDC"/>
        </w:rPr>
        <w:t xml:space="preserve">herttua", mutta </w:t>
      </w:r>
      <w:r>
        <w:t xml:space="preserve">herttuakunnan perustamiskirjeissä estettiin vaimoa tai lapsia kantamasta kuninkaallista tyyliä. Yrjö VI joutui myös ostamaan Edwardilta kuninkaalliset asuinpaikat </w:t>
      </w:r>
      <w:r>
        <w:rPr>
          <w:color w:val="556B2F"/>
        </w:rPr>
        <w:t xml:space="preserve">Balmoralin linnan </w:t>
      </w:r>
      <w:r>
        <w:rPr>
          <w:color w:val="6B8E23"/>
        </w:rPr>
        <w:t xml:space="preserve">ja Sandringhamin talon, sillä ne </w:t>
      </w:r>
      <w:r>
        <w:t xml:space="preserve">olivat yksityisiä kiinteistöjä eivätkä siirtyneet automaattisesti Yrjö VI:lle. Kolme päivää valtaannousunsa jälkeen, </w:t>
      </w:r>
      <w:r>
        <w:rPr>
          <w:color w:val="A0522D"/>
        </w:rPr>
        <w:t xml:space="preserve">41-vuotispäivänään, </w:t>
      </w:r>
      <w:r>
        <w:t xml:space="preserve">hän antoi vaimolleen, uudelle kuningatarpuolisolle, </w:t>
      </w:r>
      <w:r>
        <w:rPr>
          <w:color w:val="228B22"/>
        </w:rPr>
        <w:t xml:space="preserve">sukkanauharitarikunnan arvonimen</w:t>
      </w:r>
      <w:r>
        <w:t xml:space="preserve">.</w:t>
      </w:r>
    </w:p>
    <w:p>
      <w:r>
        <w:rPr>
          <w:b/>
        </w:rPr>
        <w:t xml:space="preserve">Kysymys 0</w:t>
      </w:r>
    </w:p>
    <w:p>
      <w:r>
        <w:t xml:space="preserve">Minkä kuninkaallisen nimen Albert otti käyttöön?</w:t>
      </w:r>
    </w:p>
    <w:p>
      <w:r>
        <w:rPr>
          <w:b/>
        </w:rPr>
        <w:t xml:space="preserve">Kysymys 1</w:t>
      </w:r>
    </w:p>
    <w:p>
      <w:r>
        <w:t xml:space="preserve">Minkä arvonimen Albert antoi Edwardille?</w:t>
      </w:r>
    </w:p>
    <w:p>
      <w:r>
        <w:rPr>
          <w:b/>
        </w:rPr>
        <w:t xml:space="preserve">Kysymys 2</w:t>
      </w:r>
    </w:p>
    <w:p>
      <w:r>
        <w:t xml:space="preserve">Mitä Albert lahjoitti vaimolleen 41-vuotispäivänään?</w:t>
      </w:r>
    </w:p>
    <w:p>
      <w:r>
        <w:rPr>
          <w:b/>
        </w:rPr>
        <w:t xml:space="preserve">Kysymys 3</w:t>
      </w:r>
    </w:p>
    <w:p>
      <w:r>
        <w:t xml:space="preserve">Mitkä kaksi asuntoa Albert osti Edwardilta?</w:t>
      </w:r>
    </w:p>
    <w:p>
      <w:r>
        <w:rPr>
          <w:b/>
        </w:rPr>
        <w:t xml:space="preserve">Kysymys 4</w:t>
      </w:r>
    </w:p>
    <w:p>
      <w:r>
        <w:t xml:space="preserve">Minkä syntymäpäivän Yrjö IV:n kuningatarpuoliso vietti ennen kuin hänelle myönnettiin sukkanauharisti?</w:t>
      </w:r>
    </w:p>
    <w:p>
      <w:r>
        <w:rPr>
          <w:b/>
        </w:rPr>
        <w:t xml:space="preserve">Kysymys 5</w:t>
      </w:r>
    </w:p>
    <w:p>
      <w:r>
        <w:t xml:space="preserve">Mikä oli Edwardin kuninkaallinen nimi?</w:t>
      </w:r>
    </w:p>
    <w:p>
      <w:r>
        <w:rPr>
          <w:b/>
        </w:rPr>
        <w:t xml:space="preserve">Kysymys 6</w:t>
      </w:r>
    </w:p>
    <w:p>
      <w:r>
        <w:t xml:space="preserve">Kenestä Edward tuli kuninkaaksi?</w:t>
      </w:r>
    </w:p>
    <w:p>
      <w:r>
        <w:rPr>
          <w:b/>
        </w:rPr>
        <w:t xml:space="preserve">Kysymys 7</w:t>
      </w:r>
    </w:p>
    <w:p>
      <w:r>
        <w:t xml:space="preserve">Minkä kuninkaallisen residenssin Yrjö VI omisti?</w:t>
      </w:r>
    </w:p>
    <w:p>
      <w:r>
        <w:rPr>
          <w:b/>
        </w:rPr>
        <w:t xml:space="preserve">Kysymys 8</w:t>
      </w:r>
    </w:p>
    <w:p>
      <w:r>
        <w:t xml:space="preserve">Missä kaupungissa Sandringham House sijaitsee?</w:t>
      </w:r>
    </w:p>
    <w:p>
      <w:r>
        <w:rPr>
          <w:b/>
        </w:rPr>
        <w:t xml:space="preserve">Teksti numero 11</w:t>
      </w:r>
    </w:p>
    <w:p>
      <w:r>
        <w:t xml:space="preserve">Yrjö VI:n kruunajaiset pidettiin </w:t>
      </w:r>
      <w:r>
        <w:rPr>
          <w:color w:val="DCDCDC"/>
        </w:rPr>
        <w:t xml:space="preserve">12. toukokuuta 1937</w:t>
      </w:r>
      <w:r>
        <w:t xml:space="preserve">, joka oli aiemmin tarkoitettu Edwardin kruunajaispäiväksi. Perinteistä poiketen </w:t>
      </w:r>
      <w:r>
        <w:rPr>
          <w:color w:val="2F4F4F"/>
        </w:rPr>
        <w:t xml:space="preserve">kuningatar Maria </w:t>
      </w:r>
      <w:r>
        <w:t xml:space="preserve">osallistui seremoniaan osoittaakseen tukeaan pojalleen. </w:t>
      </w:r>
      <w:r>
        <w:t xml:space="preserve">Yrjö VI:n kunniaksi </w:t>
      </w:r>
      <w:r>
        <w:t xml:space="preserve">ei järjestetty Durbaria </w:t>
      </w:r>
      <w:r>
        <w:rPr>
          <w:color w:val="556B2F"/>
        </w:rPr>
        <w:t xml:space="preserve">Delhissä</w:t>
      </w:r>
      <w:r>
        <w:t xml:space="preserve">, kuten hänen isänsä kunniaksi, koska kustannukset olisivat olleet rasite Intian hallitukselle. Intian kasvava kansallismielisyys teki kuninkaallisen parin vastaanotosta parhaimmillaankin vaimeaa, ja pitkäaikainen poissaolo Yhdistyneestä kuningaskunnasta ei olisi ollut toivottavaa toista maailmansotaa edeltävänä jännittyneenä aikana. </w:t>
      </w:r>
      <w:r>
        <w:t xml:space="preserve">Merentakaisia matkoja tehtiin </w:t>
      </w:r>
      <w:r>
        <w:rPr>
          <w:color w:val="6B8E23"/>
        </w:rPr>
        <w:t xml:space="preserve">kaksi</w:t>
      </w:r>
      <w:r>
        <w:t xml:space="preserve">, Ranskaan ja </w:t>
      </w:r>
      <w:r>
        <w:rPr>
          <w:color w:val="A0522D"/>
        </w:rPr>
        <w:t xml:space="preserve">Pohjois-Amerikkaan, jotka </w:t>
      </w:r>
      <w:r>
        <w:t xml:space="preserve">molemmat lupasivat suurempia strategisia etuja sodan sattuessa.</w:t>
      </w:r>
    </w:p>
    <w:p>
      <w:r>
        <w:rPr>
          <w:b/>
        </w:rPr>
        <w:t xml:space="preserve">Kysymys 0</w:t>
      </w:r>
    </w:p>
    <w:p>
      <w:r>
        <w:t xml:space="preserve">Minä päivänä Yrjö VI kruunattiin?</w:t>
      </w:r>
    </w:p>
    <w:p>
      <w:r>
        <w:rPr>
          <w:b/>
        </w:rPr>
        <w:t xml:space="preserve">Kysymys 1</w:t>
      </w:r>
    </w:p>
    <w:p>
      <w:r>
        <w:t xml:space="preserve">Kuka osallistui perinteitä rikkoviin kruunajaisiin?</w:t>
      </w:r>
    </w:p>
    <w:p>
      <w:r>
        <w:rPr>
          <w:b/>
        </w:rPr>
        <w:t xml:space="preserve">Kysymys 2</w:t>
      </w:r>
    </w:p>
    <w:p>
      <w:r>
        <w:t xml:space="preserve">Kuinka monta ulkomaanmatkaa tehtiin kruunajaisten jälkeen Ranskaan ja Pohjois-Amerikkaan?</w:t>
      </w:r>
    </w:p>
    <w:p>
      <w:r>
        <w:rPr>
          <w:b/>
        </w:rPr>
        <w:t xml:space="preserve">Kysymys 3</w:t>
      </w:r>
    </w:p>
    <w:p>
      <w:r>
        <w:t xml:space="preserve">Missä kaupungissa Durbarit yleensä pidetään?</w:t>
      </w:r>
    </w:p>
    <w:p>
      <w:r>
        <w:rPr>
          <w:b/>
        </w:rPr>
        <w:t xml:space="preserve">Kysymys 4</w:t>
      </w:r>
    </w:p>
    <w:p>
      <w:r>
        <w:t xml:space="preserve">Minä päivänä toinen maailmansota alkoi?</w:t>
      </w:r>
    </w:p>
    <w:p>
      <w:r>
        <w:rPr>
          <w:b/>
        </w:rPr>
        <w:t xml:space="preserve">Kysymys 5</w:t>
      </w:r>
    </w:p>
    <w:p>
      <w:r>
        <w:t xml:space="preserve">Minä päivänä Edward luopui valtaistuimesta?</w:t>
      </w:r>
    </w:p>
    <w:p>
      <w:r>
        <w:rPr>
          <w:b/>
        </w:rPr>
        <w:t xml:space="preserve">Kysymys 6</w:t>
      </w:r>
    </w:p>
    <w:p>
      <w:r>
        <w:t xml:space="preserve">Minä päivänä Yrjö VI aloitti vierailunsa Ranskassa?</w:t>
      </w:r>
    </w:p>
    <w:p>
      <w:r>
        <w:rPr>
          <w:b/>
        </w:rPr>
        <w:t xml:space="preserve">Kysymys 7</w:t>
      </w:r>
    </w:p>
    <w:p>
      <w:r>
        <w:t xml:space="preserve">Missä maanosassa Ranska sijaitsee?</w:t>
      </w:r>
    </w:p>
    <w:p>
      <w:r>
        <w:rPr>
          <w:b/>
        </w:rPr>
        <w:t xml:space="preserve">Teksti numero 12</w:t>
      </w:r>
    </w:p>
    <w:p>
      <w:r>
        <w:t xml:space="preserve">Euroopassa käytävän sodan todennäköisyyden kasvu hallitsi Yrjö VI:n varhaishallintoa. Kuningas oli perustuslain mukaan velvollinen tukemaan pääministeri </w:t>
      </w:r>
      <w:r>
        <w:rPr>
          <w:color w:val="A9A9A9"/>
        </w:rPr>
        <w:t xml:space="preserve">Neville </w:t>
      </w:r>
      <w:r>
        <w:t xml:space="preserve">Chamberlainin </w:t>
      </w:r>
      <w:r>
        <w:t xml:space="preserve">Hitlerin </w:t>
      </w:r>
      <w:r>
        <w:rPr>
          <w:color w:val="DCDCDC"/>
        </w:rPr>
        <w:t xml:space="preserve">rauhoittamista</w:t>
      </w:r>
      <w:r>
        <w:t xml:space="preserve">. </w:t>
      </w:r>
      <w:r>
        <w:t xml:space="preserve">Kun kuningas ja kuningatar kuitenkin tervehtivät Chamberlainia tämän palatessa </w:t>
      </w:r>
      <w:r>
        <w:rPr>
          <w:color w:val="2F4F4F"/>
        </w:rPr>
        <w:t xml:space="preserve">Münchenin </w:t>
      </w:r>
      <w:r>
        <w:rPr>
          <w:color w:val="556B2F"/>
        </w:rPr>
        <w:t xml:space="preserve">sopimuksen </w:t>
      </w:r>
      <w:r>
        <w:t xml:space="preserve">neuvotteluista </w:t>
      </w:r>
      <w:r>
        <w:t xml:space="preserve">vuonna </w:t>
      </w:r>
      <w:r>
        <w:rPr>
          <w:color w:val="6B8E23"/>
        </w:rPr>
        <w:t xml:space="preserve">1938</w:t>
      </w:r>
      <w:r>
        <w:t xml:space="preserve">, he kutsuivat hänet </w:t>
      </w:r>
      <w:r>
        <w:rPr>
          <w:color w:val="A0522D"/>
        </w:rPr>
        <w:t xml:space="preserve">Buckinghamin palatsin </w:t>
      </w:r>
      <w:r>
        <w:t xml:space="preserve">parvekkeelle </w:t>
      </w:r>
      <w:r>
        <w:t xml:space="preserve">heidän kanssaan. Tämä monarkian ja poliitikon julkinen yhteys oli poikkeuksellinen, sillä parvekkeella esiintyminen oli perinteisesti rajoitettu vain kuninkaalliseen perheeseen. Vaikka Chamberlainin Hitler-politiikka oli yleisesti ottaen suosittu suuren yleisön keskuudessa, sitä vastustettiin jonkin verran parlamentin alahuoneessa, minkä vuoksi historioitsija </w:t>
      </w:r>
      <w:r>
        <w:rPr>
          <w:color w:val="228B22"/>
        </w:rPr>
        <w:t xml:space="preserve">John Grigg </w:t>
      </w:r>
      <w:r>
        <w:t xml:space="preserve">kuvaili kuninkaan käyttäytymistä, kun hän oli näin näkyvästi yhteydessä poliitikkoon, "Yhdistyneen kuningaskunnan hallitsijan perustuslain vastaisimmaksi teoksi tällä vuosisadalla".</w:t>
      </w:r>
    </w:p>
    <w:p>
      <w:r>
        <w:rPr>
          <w:b/>
        </w:rPr>
        <w:t xml:space="preserve">Kysymys 0</w:t>
      </w:r>
    </w:p>
    <w:p>
      <w:r>
        <w:t xml:space="preserve">Ketä pääministeriä kuningas oli perustuslain mukaan velvollinen tukemaan?</w:t>
      </w:r>
    </w:p>
    <w:p>
      <w:r>
        <w:rPr>
          <w:b/>
        </w:rPr>
        <w:t xml:space="preserve">Kysymys 1</w:t>
      </w:r>
    </w:p>
    <w:p>
      <w:r>
        <w:t xml:space="preserve">Mikä sopimus allekirjoitettiin vuonna 1938?</w:t>
      </w:r>
    </w:p>
    <w:p>
      <w:r>
        <w:rPr>
          <w:b/>
        </w:rPr>
        <w:t xml:space="preserve">Kysymys 2</w:t>
      </w:r>
    </w:p>
    <w:p>
      <w:r>
        <w:t xml:space="preserve">Minkä palatsin parveke on kuuluisa siitä, että siellä kuninkaallinen perhe esiintyy?</w:t>
      </w:r>
    </w:p>
    <w:p>
      <w:r>
        <w:rPr>
          <w:b/>
        </w:rPr>
        <w:t xml:space="preserve">Kysymys 3</w:t>
      </w:r>
    </w:p>
    <w:p>
      <w:r>
        <w:t xml:space="preserve">Kuka historioitsija totesi, että kuninkaan teko Chamberlainin kanssa oli perustuslain vastainen?</w:t>
      </w:r>
    </w:p>
    <w:p>
      <w:r>
        <w:rPr>
          <w:b/>
        </w:rPr>
        <w:t xml:space="preserve">Kysymys 4</w:t>
      </w:r>
    </w:p>
    <w:p>
      <w:r>
        <w:t xml:space="preserve">Minä vuonna Yrjö IV:n hallituskausi alkoi?</w:t>
      </w:r>
    </w:p>
    <w:p>
      <w:r>
        <w:rPr>
          <w:b/>
        </w:rPr>
        <w:t xml:space="preserve">Kysymys 5</w:t>
      </w:r>
    </w:p>
    <w:p>
      <w:r>
        <w:t xml:space="preserve">Missä kaupungissa Buckinghamin palatsi sijaitsee?</w:t>
      </w:r>
    </w:p>
    <w:p>
      <w:r>
        <w:rPr>
          <w:b/>
        </w:rPr>
        <w:t xml:space="preserve">Kysymys 6</w:t>
      </w:r>
    </w:p>
    <w:p>
      <w:r>
        <w:t xml:space="preserve">Minä vuonna historioitsija John Grigg syytti Yrjö VI:ta perustuslain rikkomisesta?</w:t>
      </w:r>
    </w:p>
    <w:p>
      <w:r>
        <w:rPr>
          <w:b/>
        </w:rPr>
        <w:t xml:space="preserve">Kysymys 7</w:t>
      </w:r>
    </w:p>
    <w:p>
      <w:r>
        <w:t xml:space="preserve">Mikä oli parlamentin alahuoneen politiikka Hitleriä kohtaan?</w:t>
      </w:r>
    </w:p>
    <w:p>
      <w:r>
        <w:rPr>
          <w:b/>
        </w:rPr>
        <w:t xml:space="preserve">Teksti numero 13</w:t>
      </w:r>
    </w:p>
    <w:p>
      <w:r>
        <w:t xml:space="preserve">Touko- ja kesäkuussa 1939 kuningas ja kuningatar kiersivät </w:t>
      </w:r>
      <w:r>
        <w:rPr>
          <w:color w:val="A9A9A9"/>
        </w:rPr>
        <w:t xml:space="preserve">Kanadassa ja Yhdysvalloissa</w:t>
      </w:r>
      <w:r>
        <w:t xml:space="preserve">. </w:t>
      </w:r>
      <w:r>
        <w:t xml:space="preserve">Ottawasta käsin Kanadan pääministeri </w:t>
      </w:r>
      <w:r>
        <w:rPr>
          <w:color w:val="DCDCDC"/>
        </w:rPr>
        <w:t xml:space="preserve">William Lyon Mackenzie King </w:t>
      </w:r>
      <w:r>
        <w:t xml:space="preserve">saattoi kuninkaallista pariskuntaa koko matkan ajan </w:t>
      </w:r>
      <w:r>
        <w:t xml:space="preserve">esitelläkseen itsensä Pohjois-Amerikassa </w:t>
      </w:r>
      <w:r>
        <w:rPr>
          <w:color w:val="2F4F4F"/>
        </w:rPr>
        <w:t xml:space="preserve">Kanadan kuninkaana ja kuningattarena</w:t>
      </w:r>
      <w:r>
        <w:t xml:space="preserve">. Yrjö oli ensimmäinen hallitseva monarkki, joka vieraili Pohjois-Amerikassa, vaikka hän oli käynyt Kanadassa aiemmin prinssi Albertina ja Yorkin herttuan ominaisuudessa. Sekä Kanadan kenraalikuvernööri lordi Tweedsmuir että Mackenzie King toivoivat, että kuninkaan läsnäolo Kanadassa osoittaisi Westminsterin vuoden 1931 perussäännön periaatteet, jotka </w:t>
      </w:r>
      <w:r>
        <w:rPr>
          <w:color w:val="556B2F"/>
        </w:rPr>
        <w:t xml:space="preserve">antoivat täydellisen suvereniteetin Yhdistyneen kuningaskunnan dominioille</w:t>
      </w:r>
      <w:r>
        <w:t xml:space="preserve">. </w:t>
      </w:r>
      <w:r>
        <w:t xml:space="preserve">Toukokuun 19. päivänä Yrjö VI hyväksyi henkilökohtaisesti Yhdysvaltain uuden </w:t>
      </w:r>
      <w:r>
        <w:rPr>
          <w:color w:val="6B8E23"/>
        </w:rPr>
        <w:t xml:space="preserve">Kanadan-suurlähettilään </w:t>
      </w:r>
      <w:r>
        <w:t xml:space="preserve">Daniel Calhoun Roperin </w:t>
      </w:r>
      <w:r>
        <w:t xml:space="preserve">valtakirjan</w:t>
      </w:r>
      <w:r>
        <w:t xml:space="preserve">, antoi kuninkaallisen suostumuksen yhdeksälle parlamentin lakiesitykselle ja ratifioi kaksi kansainvälistä sopimusta Kanadan sinetillä. Kuninkaallisen kiertueen virallinen historioitsija Gustave Lanctot kirjoitti, että "Westminsterin perussääntö oli saanut täyden todellisuuden", ja Yrjö piti puheen, jossa hän korosti "kansainyhteisön kansojen vapaata ja tasa-arvoista liittoa".</w:t>
      </w:r>
    </w:p>
    <w:p>
      <w:r>
        <w:rPr>
          <w:b/>
        </w:rPr>
        <w:t xml:space="preserve">Kysymys 0</w:t>
      </w:r>
    </w:p>
    <w:p>
      <w:r>
        <w:t xml:space="preserve">Missä kahdessa maassa kuningas ja kuningatar tekivät kiertomatkan vuonna 1939?</w:t>
      </w:r>
    </w:p>
    <w:p>
      <w:r>
        <w:rPr>
          <w:b/>
        </w:rPr>
        <w:t xml:space="preserve">Kysymys 1</w:t>
      </w:r>
    </w:p>
    <w:p>
      <w:r>
        <w:t xml:space="preserve">Kuka oli Kanadan pääministeri vuonna 1939?</w:t>
      </w:r>
    </w:p>
    <w:p>
      <w:r>
        <w:rPr>
          <w:b/>
        </w:rPr>
        <w:t xml:space="preserve">Kysymys 2</w:t>
      </w:r>
    </w:p>
    <w:p>
      <w:r>
        <w:t xml:space="preserve">Mikä titteli esiteltiin kuninkaalle ja kuningattarelle heidän vieraillessaan Kanadassa?</w:t>
      </w:r>
    </w:p>
    <w:p>
      <w:r>
        <w:rPr>
          <w:b/>
        </w:rPr>
        <w:t xml:space="preserve">Kysymys 3</w:t>
      </w:r>
    </w:p>
    <w:p>
      <w:r>
        <w:t xml:space="preserve">Mikä oli Roperin kanta?</w:t>
      </w:r>
    </w:p>
    <w:p>
      <w:r>
        <w:rPr>
          <w:b/>
        </w:rPr>
        <w:t xml:space="preserve">Kysymys 4</w:t>
      </w:r>
    </w:p>
    <w:p>
      <w:r>
        <w:t xml:space="preserve">Mitä Westminsterin perussäännössä tehtiin?</w:t>
      </w:r>
    </w:p>
    <w:p>
      <w:r>
        <w:rPr>
          <w:b/>
        </w:rPr>
        <w:t xml:space="preserve">Teksti numero 14</w:t>
      </w:r>
    </w:p>
    <w:p>
      <w:r>
        <w:t xml:space="preserve">Matkan tarkoituksena oli pehmentää </w:t>
      </w:r>
      <w:r>
        <w:t xml:space="preserve">Pohjois-Amerikan yleisön keskuudessa vallitsevia </w:t>
      </w:r>
      <w:r>
        <w:t xml:space="preserve">voimakkaita </w:t>
      </w:r>
      <w:r>
        <w:rPr>
          <w:color w:val="A9A9A9"/>
        </w:rPr>
        <w:t xml:space="preserve">eristäytymissuuntauksia </w:t>
      </w:r>
      <w:r>
        <w:t xml:space="preserve">Euroopan kehittyvien jännitteiden suhteen</w:t>
      </w:r>
      <w:r>
        <w:t xml:space="preserve">.</w:t>
      </w:r>
      <w:r>
        <w:t xml:space="preserve"> Vaikka matkan päätavoitteena oli lähinnä poliittinen tavoite, jolla pyrittiin vahvistamaan Atlantin tukea Yhdistyneelle kuningaskunnalle mahdollisessa tulevassa sodassa, yleisö otti kuninkaan ja kuningattaren innostuneesti vastaan. Pelko siitä, että Yrjöä verrattaisiin epäsuotuisasti hänen edeltäjäänsä </w:t>
      </w:r>
      <w:r>
        <w:rPr>
          <w:color w:val="DCDCDC"/>
        </w:rPr>
        <w:t xml:space="preserve">Edvard VIII:aan</w:t>
      </w:r>
      <w:r>
        <w:t xml:space="preserve">, hälveni. He vierailivat </w:t>
      </w:r>
      <w:r>
        <w:rPr>
          <w:color w:val="2F4F4F"/>
        </w:rPr>
        <w:t xml:space="preserve">vuoden 1939 </w:t>
      </w:r>
      <w:r>
        <w:rPr>
          <w:color w:val="556B2F"/>
        </w:rPr>
        <w:t xml:space="preserve">New Yorkin maailmannäyttelyssä </w:t>
      </w:r>
      <w:r>
        <w:t xml:space="preserve">ja vierailivat </w:t>
      </w:r>
      <w:r>
        <w:rPr>
          <w:color w:val="6B8E23"/>
        </w:rPr>
        <w:t xml:space="preserve">presidentti Franklin D. Rooseveltin </w:t>
      </w:r>
      <w:r>
        <w:t xml:space="preserve">luona </w:t>
      </w:r>
      <w:r>
        <w:t xml:space="preserve">Valkoisessa talossa ja hänen yksityisellä kartanollaan Hyde Parkissa, </w:t>
      </w:r>
      <w:r>
        <w:rPr>
          <w:color w:val="A0522D"/>
        </w:rPr>
        <w:t xml:space="preserve">New Yorkissa</w:t>
      </w:r>
      <w:r>
        <w:t xml:space="preserve">. Kuningaspari ja presidentti solmivat matkan aikana vahvan ystävyyssuhteen, jolla oli suuri merkitys Yhdysvaltojen ja Yhdistyneen kuningaskunnan välisissä suhteissa seuraavina sotavuosina.</w:t>
      </w:r>
    </w:p>
    <w:p>
      <w:r>
        <w:rPr>
          <w:b/>
        </w:rPr>
        <w:t xml:space="preserve">Kysymys 0</w:t>
      </w:r>
    </w:p>
    <w:p>
      <w:r>
        <w:t xml:space="preserve">Millaisia suuntauksia Pohjois-Amerikassa oli?</w:t>
      </w:r>
    </w:p>
    <w:p>
      <w:r>
        <w:rPr>
          <w:b/>
        </w:rPr>
        <w:t xml:space="preserve">Kysymys 1</w:t>
      </w:r>
    </w:p>
    <w:p>
      <w:r>
        <w:t xml:space="preserve">Kuka oli Georgen edeltäjä?</w:t>
      </w:r>
    </w:p>
    <w:p>
      <w:r>
        <w:rPr>
          <w:b/>
        </w:rPr>
        <w:t xml:space="preserve">Kysymys 2</w:t>
      </w:r>
    </w:p>
    <w:p>
      <w:r>
        <w:t xml:space="preserve">Kuka oli Yhdysvaltojen presidentti vuonna 1939?</w:t>
      </w:r>
    </w:p>
    <w:p>
      <w:r>
        <w:rPr>
          <w:b/>
        </w:rPr>
        <w:t xml:space="preserve">Kysymys 3</w:t>
      </w:r>
    </w:p>
    <w:p>
      <w:r>
        <w:t xml:space="preserve">Mitkä messut järjestettiin New Yorkissa vuonna 1939?</w:t>
      </w:r>
    </w:p>
    <w:p>
      <w:r>
        <w:rPr>
          <w:b/>
        </w:rPr>
        <w:t xml:space="preserve">Kysymys 4</w:t>
      </w:r>
    </w:p>
    <w:p>
      <w:r>
        <w:t xml:space="preserve"> Minä vuonna Edward Viii luopui vallasta?</w:t>
      </w:r>
    </w:p>
    <w:p>
      <w:r>
        <w:rPr>
          <w:b/>
        </w:rPr>
        <w:t xml:space="preserve">Kysymys 5</w:t>
      </w:r>
    </w:p>
    <w:p>
      <w:r>
        <w:t xml:space="preserve">Missä kaupungissa Valkoinen talo sijaitsee?</w:t>
      </w:r>
    </w:p>
    <w:p>
      <w:r>
        <w:rPr>
          <w:b/>
        </w:rPr>
        <w:t xml:space="preserve">Kysymys 6</w:t>
      </w:r>
    </w:p>
    <w:p>
      <w:r>
        <w:t xml:space="preserve">Minä vuonna Franklin D. Rooseveltista tehtiin presidentti?</w:t>
      </w:r>
    </w:p>
    <w:p>
      <w:r>
        <w:rPr>
          <w:b/>
        </w:rPr>
        <w:t xml:space="preserve">Kysymys 7</w:t>
      </w:r>
    </w:p>
    <w:p>
      <w:r>
        <w:t xml:space="preserve">Minä vuonna Yrjö kruunattiin?</w:t>
      </w:r>
    </w:p>
    <w:p>
      <w:r>
        <w:rPr>
          <w:b/>
        </w:rPr>
        <w:t xml:space="preserve">Teksti numero 15</w:t>
      </w:r>
    </w:p>
    <w:p>
      <w:r>
        <w:t xml:space="preserve">Syyskuussa 1939 Iso-Britannia ja itsehallintoalueet, mutta ei Irlanti, julistivat sodan </w:t>
      </w:r>
      <w:r>
        <w:rPr>
          <w:color w:val="A9A9A9"/>
        </w:rPr>
        <w:t xml:space="preserve">natsi-Saksalle</w:t>
      </w:r>
      <w:r>
        <w:t xml:space="preserve">. </w:t>
      </w:r>
      <w:r>
        <w:t xml:space="preserve">Yrjö VI ja hänen vaimonsa päättivät jäädä </w:t>
      </w:r>
      <w:r>
        <w:rPr>
          <w:color w:val="DCDCDC"/>
        </w:rPr>
        <w:t xml:space="preserve">Lontooseen </w:t>
      </w:r>
      <w:r>
        <w:t xml:space="preserve">Saksan pommituksista huolimatta</w:t>
      </w:r>
      <w:r>
        <w:t xml:space="preserve">.</w:t>
      </w:r>
      <w:r>
        <w:t xml:space="preserve"> He asuivat virallisesti Buckinghamin palatsissa koko sodan ajan, vaikka he yleensä yöpyivätkin Windsorin linnassa. Saksalaisten ensimmäisessä hyökkäyksessä Lontooseen </w:t>
      </w:r>
      <w:r>
        <w:rPr>
          <w:color w:val="2F4F4F"/>
        </w:rPr>
        <w:t xml:space="preserve">7. </w:t>
      </w:r>
      <w:r>
        <w:t xml:space="preserve">syyskuuta 1940 kuoli noin </w:t>
      </w:r>
      <w:r>
        <w:rPr>
          <w:color w:val="556B2F"/>
        </w:rPr>
        <w:t xml:space="preserve">tuhat </w:t>
      </w:r>
      <w:r>
        <w:rPr>
          <w:color w:val="6B8E23"/>
        </w:rPr>
        <w:t xml:space="preserve">siviiliä</w:t>
      </w:r>
      <w:r>
        <w:t xml:space="preserve">, enimmäkseen East Endissä. </w:t>
      </w:r>
      <w:r>
        <w:t xml:space="preserve">Syyskuun </w:t>
      </w:r>
      <w:r>
        <w:rPr>
          <w:color w:val="A0522D"/>
        </w:rPr>
        <w:t xml:space="preserve">13. </w:t>
      </w:r>
      <w:r>
        <w:t xml:space="preserve">päivänä </w:t>
      </w:r>
      <w:r>
        <w:t xml:space="preserve">kuningas ja kuningatar välttyivät täpärästi kuolemalta, kun kaksi saksalaista pommia räjähti Buckinghamin palatsin sisäpihalla heidän ollessaan siellä. Kuningatar julisti uhmaten: "Olen iloinen, että meitä on pommitettu. Se saa minut tuntemaan, että voimme katsoa East Endiä silmiin". Kuninkaallisen perheen kuvattiin kärsivän samoista vaaroista ja puutteista kuin muu maa. Heihin sovellettiin säännöstelyrajoituksia, ja Yhdysvaltain presidentin rouva </w:t>
      </w:r>
      <w:r>
        <w:rPr>
          <w:color w:val="228B22"/>
        </w:rPr>
        <w:t xml:space="preserve">Eleanor Roosevelt </w:t>
      </w:r>
      <w:r>
        <w:t xml:space="preserve">huomautti säännösteltyjen ruokien tarjoilusta ja vähäisestä kylpyvedestä, joka oli sallittua lämmittämättömässä ja laudoitetussa palatsissa oleskelun aikana. </w:t>
      </w:r>
      <w:r>
        <w:rPr>
          <w:color w:val="191970"/>
        </w:rPr>
        <w:t xml:space="preserve">Elokuussa </w:t>
      </w:r>
      <w:r>
        <w:t xml:space="preserve">1942 </w:t>
      </w:r>
      <w:r>
        <w:t xml:space="preserve">kuninkaan veli, prinssi Yrjö, Kentin herttua, kuoli aktiivipalveluksessa</w:t>
      </w:r>
      <w:r>
        <w:rPr>
          <w:color w:val="8B0000"/>
        </w:rPr>
        <w:t xml:space="preserve">.</w:t>
      </w:r>
    </w:p>
    <w:p>
      <w:r>
        <w:rPr>
          <w:b/>
        </w:rPr>
        <w:t xml:space="preserve">Kysymys 0</w:t>
      </w:r>
    </w:p>
    <w:p>
      <w:r>
        <w:t xml:space="preserve">Ketä vastaan Britannia julisti sodan vuonna 1939?</w:t>
      </w:r>
    </w:p>
    <w:p>
      <w:r>
        <w:rPr>
          <w:b/>
        </w:rPr>
        <w:t xml:space="preserve">Kysymys 1</w:t>
      </w:r>
    </w:p>
    <w:p>
      <w:r>
        <w:t xml:space="preserve">Mihin kaupunkiin kuningas ja kuningatar jäivät pommiuhkauksista huolimatta?</w:t>
      </w:r>
    </w:p>
    <w:p>
      <w:r>
        <w:rPr>
          <w:b/>
        </w:rPr>
        <w:t xml:space="preserve">Kysymys 2</w:t>
      </w:r>
    </w:p>
    <w:p>
      <w:r>
        <w:t xml:space="preserve">Kuinka monta ihmistä kuoli Saksan ensimmäisessä hyökkäyksessä Lontooseen?</w:t>
      </w:r>
    </w:p>
    <w:p>
      <w:r>
        <w:rPr>
          <w:b/>
        </w:rPr>
        <w:t xml:space="preserve">Kysymys 3</w:t>
      </w:r>
    </w:p>
    <w:p>
      <w:r>
        <w:t xml:space="preserve">Minä vuonna kuninkaan veli kuoli palveluksessa?</w:t>
      </w:r>
    </w:p>
    <w:p>
      <w:r>
        <w:rPr>
          <w:b/>
        </w:rPr>
        <w:t xml:space="preserve">Kysymys 4</w:t>
      </w:r>
    </w:p>
    <w:p>
      <w:r>
        <w:t xml:space="preserve">Mikä oli kuningattaren nimi?</w:t>
      </w:r>
    </w:p>
    <w:p>
      <w:r>
        <w:rPr>
          <w:b/>
        </w:rPr>
        <w:t xml:space="preserve">Kysymys 5</w:t>
      </w:r>
    </w:p>
    <w:p>
      <w:r>
        <w:t xml:space="preserve">Missä kuussa ja minä vuonna Eleanor Roosevelt vieraili Lontoossa?</w:t>
      </w:r>
    </w:p>
    <w:p>
      <w:r>
        <w:rPr>
          <w:b/>
        </w:rPr>
        <w:t xml:space="preserve">Kysymys 6</w:t>
      </w:r>
    </w:p>
    <w:p>
      <w:r>
        <w:t xml:space="preserve">Minä päivänä elokuussa 1942 prinssi Yrjö tapettiin?</w:t>
      </w:r>
    </w:p>
    <w:p>
      <w:r>
        <w:rPr>
          <w:b/>
        </w:rPr>
        <w:t xml:space="preserve">Kysymys 7</w:t>
      </w:r>
    </w:p>
    <w:p>
      <w:r>
        <w:t xml:space="preserve">Kuinka monta siviiliä kuoli East Endissä 7. syyskuuta 1940?</w:t>
      </w:r>
    </w:p>
    <w:p>
      <w:r>
        <w:rPr>
          <w:b/>
        </w:rPr>
        <w:t xml:space="preserve">Kysymys 8</w:t>
      </w:r>
    </w:p>
    <w:p>
      <w:r>
        <w:t xml:space="preserve">Minä päivänä syyskuussa 1939 Britannia julisti sodan natsi-Saksalle?</w:t>
      </w:r>
    </w:p>
    <w:p>
      <w:r>
        <w:rPr>
          <w:b/>
        </w:rPr>
        <w:t xml:space="preserve">Teksti numero 16</w:t>
      </w:r>
    </w:p>
    <w:p>
      <w:r>
        <w:t xml:space="preserve">Vuonna 1940 </w:t>
      </w:r>
      <w:r>
        <w:rPr>
          <w:color w:val="A9A9A9"/>
        </w:rPr>
        <w:t xml:space="preserve">Winston Churchill </w:t>
      </w:r>
      <w:r>
        <w:t xml:space="preserve">korvasi </w:t>
      </w:r>
      <w:r>
        <w:rPr>
          <w:color w:val="DCDCDC"/>
        </w:rPr>
        <w:t xml:space="preserve">Neville Chamberlainin </w:t>
      </w:r>
      <w:r>
        <w:rPr>
          <w:color w:val="2F4F4F"/>
        </w:rPr>
        <w:t xml:space="preserve">pääministerinä, </w:t>
      </w:r>
      <w:r>
        <w:t xml:space="preserve">vaikka George olisi itse halunnut nimittää lordi Halifaxin</w:t>
      </w:r>
      <w:r>
        <w:rPr>
          <w:color w:val="A9A9A9"/>
        </w:rPr>
        <w:t xml:space="preserve">. Kun kuningas </w:t>
      </w:r>
      <w:r>
        <w:t xml:space="preserve">oli aluksi tyrmistynyt siitä, että Churchill nimitti </w:t>
      </w:r>
      <w:r>
        <w:rPr>
          <w:color w:val="556B2F"/>
        </w:rPr>
        <w:t xml:space="preserve">lordi Beaverbrookin </w:t>
      </w:r>
      <w:r>
        <w:t xml:space="preserve">kabinettiin, hän ja Churchill kehittivät "Yhdistyneen kuningaskunnan modernin historian läheisimmän henkilökohtaisen suhteen monarkin ja pääministerin välillä". </w:t>
      </w:r>
      <w:r>
        <w:rPr>
          <w:color w:val="A0522D"/>
        </w:rPr>
        <w:t xml:space="preserve">Syyskuusta 1940 </w:t>
      </w:r>
      <w:r>
        <w:t xml:space="preserve">alkaen he </w:t>
      </w:r>
      <w:r>
        <w:t xml:space="preserve">tapasivat </w:t>
      </w:r>
      <w:r>
        <w:t xml:space="preserve">neljän ja puolen vuoden ajan </w:t>
      </w:r>
      <w:r>
        <w:t xml:space="preserve">joka </w:t>
      </w:r>
      <w:r>
        <w:rPr>
          <w:color w:val="6B8E23"/>
        </w:rPr>
        <w:t xml:space="preserve">tiistai </w:t>
      </w:r>
      <w:r>
        <w:t xml:space="preserve">lounaalla ja keskustelivat sodasta salassa ja avoimesti.</w:t>
      </w:r>
    </w:p>
    <w:p>
      <w:r>
        <w:rPr>
          <w:b/>
        </w:rPr>
        <w:t xml:space="preserve">Kysymys 0</w:t>
      </w:r>
    </w:p>
    <w:p>
      <w:r>
        <w:t xml:space="preserve">Kuka oli Winston Churchillin edeltäjä?</w:t>
      </w:r>
    </w:p>
    <w:p>
      <w:r>
        <w:rPr>
          <w:b/>
        </w:rPr>
        <w:t xml:space="preserve">Kysymys 1</w:t>
      </w:r>
    </w:p>
    <w:p>
      <w:r>
        <w:t xml:space="preserve">Missä asemassa Churchill oli?</w:t>
      </w:r>
    </w:p>
    <w:p>
      <w:r>
        <w:rPr>
          <w:b/>
        </w:rPr>
        <w:t xml:space="preserve">Kysymys 2</w:t>
      </w:r>
    </w:p>
    <w:p>
      <w:r>
        <w:t xml:space="preserve">Minä viikonpäivänä Churchill ja kuningas tapasivat?</w:t>
      </w:r>
    </w:p>
    <w:p>
      <w:r>
        <w:rPr>
          <w:b/>
        </w:rPr>
        <w:t xml:space="preserve">Kysymys 3</w:t>
      </w:r>
    </w:p>
    <w:p>
      <w:r>
        <w:t xml:space="preserve">Kenet Churchill nimitti kabinettiin, josta kuningas ei pitänyt?</w:t>
      </w:r>
    </w:p>
    <w:p>
      <w:r>
        <w:rPr>
          <w:b/>
        </w:rPr>
        <w:t xml:space="preserve">Kysymys 4</w:t>
      </w:r>
    </w:p>
    <w:p>
      <w:r>
        <w:t xml:space="preserve">Kuka oli lordi Halifax vuonna 1940?</w:t>
      </w:r>
    </w:p>
    <w:p>
      <w:r>
        <w:rPr>
          <w:b/>
        </w:rPr>
        <w:t xml:space="preserve">Kysymys 5</w:t>
      </w:r>
    </w:p>
    <w:p>
      <w:r>
        <w:t xml:space="preserve">Kuka oli lordi Beaverbrook vuonna 1940?</w:t>
      </w:r>
    </w:p>
    <w:p>
      <w:r>
        <w:rPr>
          <w:b/>
        </w:rPr>
        <w:t xml:space="preserve">Kysymys 6</w:t>
      </w:r>
    </w:p>
    <w:p>
      <w:r>
        <w:t xml:space="preserve">Missä kuussa ja vuonna sota alkoi?</w:t>
      </w:r>
    </w:p>
    <w:p>
      <w:r>
        <w:rPr>
          <w:b/>
        </w:rPr>
        <w:t xml:space="preserve">Kysymys 7</w:t>
      </w:r>
    </w:p>
    <w:p>
      <w:r>
        <w:t xml:space="preserve">Kuka korvasi Winston Churchillin pääministerinä?</w:t>
      </w:r>
    </w:p>
    <w:p>
      <w:r>
        <w:rPr>
          <w:b/>
        </w:rPr>
        <w:t xml:space="preserve">Teksti numero 17</w:t>
      </w:r>
    </w:p>
    <w:p>
      <w:r>
        <w:t xml:space="preserve">Koko sodan ajan kuningas ja kuningatar tekivät </w:t>
      </w:r>
      <w:r>
        <w:rPr>
          <w:color w:val="A9A9A9"/>
        </w:rPr>
        <w:t xml:space="preserve">moraalia kohottavia </w:t>
      </w:r>
      <w:r>
        <w:t xml:space="preserve">vierailuja eri puolilla Yhdistynyttä kuningaskuntaa ja vierailivat pommituskohteissa, ammustehtaissa ja joukoissa. Kuningas vieraili ulkomailla olevissa asevoimissa </w:t>
      </w:r>
      <w:r>
        <w:rPr>
          <w:color w:val="DCDCDC"/>
        </w:rPr>
        <w:t xml:space="preserve">Ranskassa </w:t>
      </w:r>
      <w:r>
        <w:t xml:space="preserve">joulukuussa </w:t>
      </w:r>
      <w:r>
        <w:rPr>
          <w:color w:val="2F4F4F"/>
        </w:rPr>
        <w:t xml:space="preserve">1939</w:t>
      </w:r>
      <w:r>
        <w:t xml:space="preserve">, Pohjois-Afrikassa ja Maltalla </w:t>
      </w:r>
      <w:r>
        <w:rPr>
          <w:color w:val="556B2F"/>
        </w:rPr>
        <w:t xml:space="preserve">kesäkuussa 1943</w:t>
      </w:r>
      <w:r>
        <w:t xml:space="preserve">, Normandiassa kesäkuussa 1944, </w:t>
      </w:r>
      <w:r>
        <w:rPr>
          <w:color w:val="6B8E23"/>
        </w:rPr>
        <w:t xml:space="preserve">Etelä-Italiassa </w:t>
      </w:r>
      <w:r>
        <w:rPr>
          <w:color w:val="A0522D"/>
        </w:rPr>
        <w:t xml:space="preserve">heinäkuussa </w:t>
      </w:r>
      <w:r>
        <w:rPr>
          <w:color w:val="228B22"/>
        </w:rPr>
        <w:t xml:space="preserve">1944 </w:t>
      </w:r>
      <w:r>
        <w:t xml:space="preserve">ja Alankomaissa lokakuussa 1944.</w:t>
      </w:r>
      <w:r>
        <w:t xml:space="preserve"> Heidän suuri julkinen näkyvyytensä ja ilmeisen väsymätön päättäväisyytensä varmistivat heidän asemansa kansallisen vastarinnan symboleina. </w:t>
      </w:r>
      <w:r>
        <w:t xml:space="preserve">Keisarillisen yleisesikunnan päällikkö Sir Alan Brooke paljasti </w:t>
      </w:r>
      <w:r>
        <w:t xml:space="preserve">eräässä seurapiiritilaisuudessa </w:t>
      </w:r>
      <w:r>
        <w:rPr>
          <w:color w:val="191970"/>
        </w:rPr>
        <w:t xml:space="preserve">vuonna 1944</w:t>
      </w:r>
      <w:r>
        <w:t xml:space="preserve">, että joka kerta kun hän tapasi kenttämarsalkka Bernard Montgomeryn, tämä luuli tämän olevan hänen työnsä perässä. Kuningas vastasi: "Teidän pitäisi olla huolissanne, kun tapaan hänet, luulen aina, että hän tavoittelee minun työtäni!"</w:t>
      </w:r>
    </w:p>
    <w:p>
      <w:r>
        <w:rPr>
          <w:b/>
        </w:rPr>
        <w:t xml:space="preserve">Kysymys 0</w:t>
      </w:r>
    </w:p>
    <w:p>
      <w:r>
        <w:t xml:space="preserve">Missä maassa kuningas ja kuningatar vierailivat heinäkuussa 1944?</w:t>
      </w:r>
    </w:p>
    <w:p>
      <w:r>
        <w:rPr>
          <w:b/>
        </w:rPr>
        <w:t xml:space="preserve">Kysymys 1</w:t>
      </w:r>
    </w:p>
    <w:p>
      <w:r>
        <w:t xml:space="preserve">Milloin kuningas ja kuningatar vierailivat Pohjois-Afrikassa ja Maltalla?</w:t>
      </w:r>
    </w:p>
    <w:p>
      <w:r>
        <w:rPr>
          <w:b/>
        </w:rPr>
        <w:t xml:space="preserve">Kysymys 2</w:t>
      </w:r>
    </w:p>
    <w:p>
      <w:r>
        <w:t xml:space="preserve">Mikä parani, kun kuningas ja kuningatar vierailivat eri sotilaskohteissa?</w:t>
      </w:r>
    </w:p>
    <w:p>
      <w:r>
        <w:rPr>
          <w:b/>
        </w:rPr>
        <w:t xml:space="preserve">Kysymys 3</w:t>
      </w:r>
    </w:p>
    <w:p>
      <w:r>
        <w:t xml:space="preserve">Missä kuussa vuonna 1944 kuningas tapasi Sir Alan Brooken?</w:t>
      </w:r>
    </w:p>
    <w:p>
      <w:r>
        <w:rPr>
          <w:b/>
        </w:rPr>
        <w:t xml:space="preserve">Kysymys 4</w:t>
      </w:r>
    </w:p>
    <w:p>
      <w:r>
        <w:t xml:space="preserve">Mikä on yksi matalista maista?</w:t>
      </w:r>
    </w:p>
    <w:p>
      <w:r>
        <w:rPr>
          <w:b/>
        </w:rPr>
        <w:t xml:space="preserve">Kysymys 5</w:t>
      </w:r>
    </w:p>
    <w:p>
      <w:r>
        <w:t xml:space="preserve">Minä vuonna Bernard Montgomerystä tehtiin sotamarsalkka?</w:t>
      </w:r>
    </w:p>
    <w:p>
      <w:r>
        <w:rPr>
          <w:b/>
        </w:rPr>
        <w:t xml:space="preserve">Kysymys 6</w:t>
      </w:r>
    </w:p>
    <w:p>
      <w:r>
        <w:t xml:space="preserve">Minä vuonna brittiläiset sotajoukot saapuivat Etelä-Italiaan?</w:t>
      </w:r>
    </w:p>
    <w:p>
      <w:r>
        <w:rPr>
          <w:b/>
        </w:rPr>
        <w:t xml:space="preserve">Kysymys 7</w:t>
      </w:r>
    </w:p>
    <w:p>
      <w:r>
        <w:t xml:space="preserve">Minä vuonna Sir Alan Brooke nimitettiin keisarillisen yleisesikunnan päälliköksi?</w:t>
      </w:r>
    </w:p>
    <w:p>
      <w:r>
        <w:rPr>
          <w:b/>
        </w:rPr>
        <w:t xml:space="preserve">Teksti numero 18</w:t>
      </w:r>
    </w:p>
    <w:p>
      <w:r>
        <w:t xml:space="preserve">Yrjö VI:n aikana Britannian imperiumin hajoaminen nopeutui. Vuoden 1931 Westminsterin perussäännössä oli jo tunnustettu, että Dominionit olivat muuttuneet erillisiksi suvereeneiksi valtioiksi. Muutosprosessi imperiumista itsenäisten valtioiden vapaaehtoiseksi yhteenliittymäksi, joka tunnetaan nimellä </w:t>
      </w:r>
      <w:r>
        <w:rPr>
          <w:color w:val="A9A9A9"/>
        </w:rPr>
        <w:t xml:space="preserve">Kansainyhteisö, </w:t>
      </w:r>
      <w:r>
        <w:t xml:space="preserve">kiihtyi toisen maailmansodan jälkeen. Clement Attleen ministerikaudella Brittiläisestä Intiasta muodostettiin </w:t>
      </w:r>
      <w:r>
        <w:t xml:space="preserve">vuonna</w:t>
      </w:r>
      <w:r>
        <w:t xml:space="preserve"> </w:t>
      </w:r>
      <w:r>
        <w:rPr>
          <w:color w:val="2F4F4F"/>
        </w:rPr>
        <w:t xml:space="preserve">1947</w:t>
      </w:r>
      <w:r>
        <w:t xml:space="preserve"> kaksi itsenäistä dominiumia, </w:t>
      </w:r>
      <w:r>
        <w:rPr>
          <w:color w:val="DCDCDC"/>
        </w:rPr>
        <w:t xml:space="preserve">Intia ja Pakistan</w:t>
      </w:r>
      <w:r>
        <w:t xml:space="preserve">. Yrjö luopui Intian keisarin tittelistä, ja hänestä tuli sen sijaan Intian kuningas ja Pakistanin kuningas. Vuonna 1950 hän lakkasi olemasta Intian kuningas, kun Intiasta tuli Kansainyhteisöön kuuluva tasavalta, mutta hän pysyi Pakistanin kuninkaana kuolemaansa asti, jolloin Intia tunnusti hänen uuden tittelinsä Kansainyhteisön päämiehenä. Muut maat erosivat Kansainyhteisöstä, kuten </w:t>
      </w:r>
      <w:r>
        <w:rPr>
          <w:color w:val="556B2F"/>
        </w:rPr>
        <w:t xml:space="preserve">Burma </w:t>
      </w:r>
      <w:r>
        <w:rPr>
          <w:color w:val="6B8E23"/>
        </w:rPr>
        <w:t xml:space="preserve">tammikuussa </w:t>
      </w:r>
      <w:r>
        <w:t xml:space="preserve">1948, Palestiina (jaettuna Israelin ja arabivaltioiden kesken) </w:t>
      </w:r>
      <w:r>
        <w:rPr>
          <w:color w:val="A0522D"/>
        </w:rPr>
        <w:t xml:space="preserve">toukokuussa </w:t>
      </w:r>
      <w:r>
        <w:t xml:space="preserve">1948 ja Irlannin tasavalta vuonna </w:t>
      </w:r>
      <w:r>
        <w:rPr>
          <w:color w:val="228B22"/>
        </w:rPr>
        <w:t xml:space="preserve">1949</w:t>
      </w:r>
      <w:r>
        <w:t xml:space="preserve">.</w:t>
      </w:r>
    </w:p>
    <w:p>
      <w:r>
        <w:rPr>
          <w:b/>
        </w:rPr>
        <w:t xml:space="preserve">Kysymys 0</w:t>
      </w:r>
    </w:p>
    <w:p>
      <w:r>
        <w:t xml:space="preserve">Mikä on Britannian itsenäisten valtioiden yhdistyksen nimi?</w:t>
      </w:r>
    </w:p>
    <w:p>
      <w:r>
        <w:rPr>
          <w:b/>
        </w:rPr>
        <w:t xml:space="preserve">Kysymys 1</w:t>
      </w:r>
    </w:p>
    <w:p>
      <w:r>
        <w:t xml:space="preserve">Mitkä kaksi hallintoaluetta tulivat Brittiläisestä Intiasta?</w:t>
      </w:r>
    </w:p>
    <w:p>
      <w:r>
        <w:rPr>
          <w:b/>
        </w:rPr>
        <w:t xml:space="preserve">Kysymys 2</w:t>
      </w:r>
    </w:p>
    <w:p>
      <w:r>
        <w:t xml:space="preserve">Mikä maa erosi Kansainyhteisöstä tammikuussa 1948?</w:t>
      </w:r>
    </w:p>
    <w:p>
      <w:r>
        <w:rPr>
          <w:b/>
        </w:rPr>
        <w:t xml:space="preserve">Kysymys 3</w:t>
      </w:r>
    </w:p>
    <w:p>
      <w:r>
        <w:t xml:space="preserve">Minä vuonna Irlannin tasavalta perustettiin?</w:t>
      </w:r>
    </w:p>
    <w:p>
      <w:r>
        <w:rPr>
          <w:b/>
        </w:rPr>
        <w:t xml:space="preserve">Kysymys 4</w:t>
      </w:r>
    </w:p>
    <w:p>
      <w:r>
        <w:t xml:space="preserve">Minä vuonna toinen maailmansota päättyi?</w:t>
      </w:r>
    </w:p>
    <w:p>
      <w:r>
        <w:rPr>
          <w:b/>
        </w:rPr>
        <w:t xml:space="preserve">Kysymys 5</w:t>
      </w:r>
    </w:p>
    <w:p>
      <w:r>
        <w:t xml:space="preserve">Missä kuussa vuonna 1950 Yrjö VI lakkasi olemasta Intian kuningas?</w:t>
      </w:r>
    </w:p>
    <w:p>
      <w:r>
        <w:rPr>
          <w:b/>
        </w:rPr>
        <w:t xml:space="preserve">Kysymys 6</w:t>
      </w:r>
    </w:p>
    <w:p>
      <w:r>
        <w:t xml:space="preserve">Missä kuussa vuonna 1949 Irlannin tasavalta erosi Kansainyhteisöstä?</w:t>
      </w:r>
    </w:p>
    <w:p>
      <w:r>
        <w:rPr>
          <w:b/>
        </w:rPr>
        <w:t xml:space="preserve">Kysymys 7</w:t>
      </w:r>
    </w:p>
    <w:p>
      <w:r>
        <w:t xml:space="preserve">Minä vuonna Clement Attleesta tuli ministeri?</w:t>
      </w:r>
    </w:p>
    <w:p>
      <w:r>
        <w:rPr>
          <w:b/>
        </w:rPr>
        <w:t xml:space="preserve">Kysymys 8</w:t>
      </w:r>
    </w:p>
    <w:p>
      <w:r>
        <w:t xml:space="preserve">Minä vuonna Yrjö VI kuoli?</w:t>
      </w:r>
    </w:p>
    <w:p>
      <w:r>
        <w:rPr>
          <w:b/>
        </w:rPr>
        <w:t xml:space="preserve">Teksti numero 19</w:t>
      </w:r>
    </w:p>
    <w:p>
      <w:r>
        <w:t xml:space="preserve">Vuonna 1947 </w:t>
      </w:r>
      <w:r>
        <w:t xml:space="preserve">kuningas ja hänen perheensä kiersivät eteläistä Afrikkaa</w:t>
      </w:r>
      <w:r>
        <w:rPr>
          <w:color w:val="A9A9A9"/>
        </w:rPr>
        <w:t xml:space="preserve">.</w:t>
      </w:r>
      <w:r>
        <w:t xml:space="preserve"> Etelä-Afrikan liiton pääministeri </w:t>
      </w:r>
      <w:r>
        <w:rPr>
          <w:color w:val="DCDCDC"/>
        </w:rPr>
        <w:t xml:space="preserve">Jan Smutsilla oli </w:t>
      </w:r>
      <w:r>
        <w:t xml:space="preserve">edessään vaalit, ja hän toivoi saavansa vierailusta poliittista pääomaa. Yrjö kuitenkin kauhistui, kun </w:t>
      </w:r>
      <w:r>
        <w:rPr>
          <w:color w:val="2F4F4F"/>
        </w:rPr>
        <w:t xml:space="preserve">Etelä-Afrikan hallitus </w:t>
      </w:r>
      <w:r>
        <w:t xml:space="preserve">kehotti </w:t>
      </w:r>
      <w:r>
        <w:t xml:space="preserve">häntä kättelemään vain </w:t>
      </w:r>
      <w:r>
        <w:rPr>
          <w:color w:val="556B2F"/>
        </w:rPr>
        <w:t xml:space="preserve">valkoisia, ja kutsui </w:t>
      </w:r>
      <w:r>
        <w:t xml:space="preserve">eteläafrikkalaisia henkivartijoitaan "</w:t>
      </w:r>
      <w:r>
        <w:rPr>
          <w:color w:val="6B8E23"/>
        </w:rPr>
        <w:t xml:space="preserve">Gestapoksi"</w:t>
      </w:r>
      <w:r>
        <w:t xml:space="preserve">. Kiertueesta huolimatta Smuts hävisi vaalit seuraavana vuonna, ja uusi hallitus otti käyttöön tiukan rotuerottelupolitiikan.</w:t>
      </w:r>
    </w:p>
    <w:p>
      <w:r>
        <w:rPr>
          <w:b/>
        </w:rPr>
        <w:t xml:space="preserve">Kysymys 0</w:t>
      </w:r>
    </w:p>
    <w:p>
      <w:r>
        <w:t xml:space="preserve">Kuka oli Etelä-Afrikan pääministeri vuonna 1947?</w:t>
      </w:r>
    </w:p>
    <w:p>
      <w:r>
        <w:rPr>
          <w:b/>
        </w:rPr>
        <w:t xml:space="preserve">Kysymys 1</w:t>
      </w:r>
    </w:p>
    <w:p>
      <w:r>
        <w:t xml:space="preserve">Millä nimellä kuninkaan eteläafrikkalaisia henkivartijoita kutsuttiin? </w:t>
      </w:r>
    </w:p>
    <w:p>
      <w:r>
        <w:rPr>
          <w:b/>
        </w:rPr>
        <w:t xml:space="preserve">Kysymys 2</w:t>
      </w:r>
    </w:p>
    <w:p>
      <w:r>
        <w:t xml:space="preserve">Kuka määräsi kuninkaan kättelemään Etelä-Afrikassa vain valkoisia?</w:t>
      </w:r>
    </w:p>
    <w:p>
      <w:r>
        <w:rPr>
          <w:b/>
        </w:rPr>
        <w:t xml:space="preserve">Kysymys 3</w:t>
      </w:r>
    </w:p>
    <w:p>
      <w:r>
        <w:t xml:space="preserve">Minä vuonna Jan Smutsista tuli pääministeri?</w:t>
      </w:r>
    </w:p>
    <w:p>
      <w:r>
        <w:rPr>
          <w:b/>
        </w:rPr>
        <w:t xml:space="preserve">Kysymys 4</w:t>
      </w:r>
    </w:p>
    <w:p>
      <w:r>
        <w:t xml:space="preserve">Kenen Etelä-Afrikan hallitus otti käyttöön tiukan rotuerottelupolitiikan?</w:t>
      </w:r>
    </w:p>
    <w:p>
      <w:r>
        <w:rPr>
          <w:b/>
        </w:rPr>
        <w:t xml:space="preserve">Kysymys 5</w:t>
      </w:r>
    </w:p>
    <w:p>
      <w:r>
        <w:t xml:space="preserve">Mitä rotua eteläafrikkalaiset henkivartijat olivat?</w:t>
      </w:r>
    </w:p>
    <w:p>
      <w:r>
        <w:rPr>
          <w:b/>
        </w:rPr>
        <w:t xml:space="preserve">Kysymys 6</w:t>
      </w:r>
    </w:p>
    <w:p>
      <w:r>
        <w:t xml:space="preserve">Minä vuonna Yrjöstä tuli kuningas?</w:t>
      </w:r>
    </w:p>
    <w:p>
      <w:r>
        <w:rPr>
          <w:b/>
        </w:rPr>
        <w:t xml:space="preserve">Teksti numero 20</w:t>
      </w:r>
    </w:p>
    <w:p>
      <w:r>
        <w:t xml:space="preserve">Sodan aiheuttama stressi oli vaatinut veronsa kuninkaan terveydelle, jota pahensi hänen runsas tupakointinsa ja sen jälkeen kehittynyt </w:t>
      </w:r>
      <w:r>
        <w:rPr>
          <w:color w:val="A9A9A9"/>
        </w:rPr>
        <w:t xml:space="preserve">keuhkosyöpä </w:t>
      </w:r>
      <w:r>
        <w:t xml:space="preserve">sekä muut sairaudet, kuten valtimonkovettumatauti ja tromboangiitis obliterans. Suunniteltua Australian ja Uuden-Seelannin kiertuetta lykättiin sen jälkeen, kun kuningas sai </w:t>
      </w:r>
      <w:r>
        <w:t xml:space="preserve">oikeassa jalassaan </w:t>
      </w:r>
      <w:r>
        <w:rPr>
          <w:color w:val="DCDCDC"/>
        </w:rPr>
        <w:t xml:space="preserve">valtimotukoksen, </w:t>
      </w:r>
      <w:r>
        <w:t xml:space="preserve">joka uhkasi menettää jalan, ja hänet hoidettiin </w:t>
      </w:r>
      <w:r>
        <w:rPr>
          <w:color w:val="2F4F4F"/>
        </w:rPr>
        <w:t xml:space="preserve">oikean lannerangan sympatektomialla </w:t>
      </w:r>
      <w:r>
        <w:t xml:space="preserve">maaliskuussa </w:t>
      </w:r>
      <w:r>
        <w:rPr>
          <w:color w:val="556B2F"/>
        </w:rPr>
        <w:t xml:space="preserve">1949</w:t>
      </w:r>
      <w:r>
        <w:t xml:space="preserve">. </w:t>
      </w:r>
      <w:r>
        <w:t xml:space="preserve">Hänen vanhempi tyttärensä </w:t>
      </w:r>
      <w:r>
        <w:rPr>
          <w:color w:val="6B8E23"/>
        </w:rPr>
        <w:t xml:space="preserve">Elisabet</w:t>
      </w:r>
      <w:r>
        <w:t xml:space="preserve">, oletettu perillinen, otti enemmän kuninkaallisia tehtäviä isänsä terveydentilan huonontuessa. Myöhästynyt kiertue järjestettiin uudelleen, ja </w:t>
      </w:r>
      <w:r>
        <w:rPr>
          <w:color w:val="A0522D"/>
        </w:rPr>
        <w:t xml:space="preserve">Elisabet </w:t>
      </w:r>
      <w:r>
        <w:t xml:space="preserve">ja hänen miehensä </w:t>
      </w:r>
      <w:r>
        <w:rPr>
          <w:color w:val="228B22"/>
        </w:rPr>
        <w:t xml:space="preserve">Edinburghin herttua </w:t>
      </w:r>
      <w:r>
        <w:t xml:space="preserve">ottivat kuninkaan ja kuningattaren paikan</w:t>
      </w:r>
      <w:r>
        <w:t xml:space="preserve">.</w:t>
      </w:r>
      <w:r>
        <w:t xml:space="preserve"> Kuningas oli riittävän terve avatakseen Britannian festivaalin toukokuussa 1951, mutta </w:t>
      </w:r>
      <w:r>
        <w:rPr>
          <w:color w:val="191970"/>
        </w:rPr>
        <w:t xml:space="preserve">23. </w:t>
      </w:r>
      <w:r>
        <w:t xml:space="preserve">syyskuuta </w:t>
      </w:r>
      <w:r>
        <w:t xml:space="preserve">1951 </w:t>
      </w:r>
      <w:r>
        <w:rPr>
          <w:color w:val="8B0000"/>
        </w:rPr>
        <w:t xml:space="preserve">Clement Price Thomas </w:t>
      </w:r>
      <w:r>
        <w:t xml:space="preserve">poistatti hänen vasemman keuhkonsa, kun häneltä </w:t>
      </w:r>
      <w:r>
        <w:t xml:space="preserve">löydettiin pahanlaatuinen kasvain. Lokakuussa 1951 prinsessa Elisabet ja Edinburghin herttua lähtivät kuukauden mittaiselle Kanadan kiertomatkalle; matka oli viivästynyt viikolla kuninkaan sairauden vuoksi. Parlamentin valtiollisissa avajaisissa marraskuussa lordi Simonds, lordikansleri, luki kuninkaan puolesta valtaistuinpuheen. Hänen joululähetyksensä vuodelta 1951 nauhoitettiin osissa, jotka sitten leikattiin yhteen.</w:t>
      </w:r>
    </w:p>
    <w:p>
      <w:r>
        <w:rPr>
          <w:b/>
        </w:rPr>
        <w:t xml:space="preserve">Kysymys 0</w:t>
      </w:r>
    </w:p>
    <w:p>
      <w:r>
        <w:t xml:space="preserve">Minkälainen syöpä kuninkaalle kehittyi?</w:t>
      </w:r>
    </w:p>
    <w:p>
      <w:r>
        <w:rPr>
          <w:b/>
        </w:rPr>
        <w:t xml:space="preserve">Kysymys 1</w:t>
      </w:r>
    </w:p>
    <w:p>
      <w:r>
        <w:t xml:space="preserve">Mikä kehittyi kuninkaan oikeaan jalkaan, joka esti häntä kiertämästä Australiaa?</w:t>
      </w:r>
    </w:p>
    <w:p>
      <w:r>
        <w:rPr>
          <w:b/>
        </w:rPr>
        <w:t xml:space="preserve">Kysymys 2</w:t>
      </w:r>
    </w:p>
    <w:p>
      <w:r>
        <w:t xml:space="preserve">Millä hoidolla voitiin estää kuninkaan oikean jalan menetys?</w:t>
      </w:r>
    </w:p>
    <w:p>
      <w:r>
        <w:rPr>
          <w:b/>
        </w:rPr>
        <w:t xml:space="preserve">Kysymys 3</w:t>
      </w:r>
    </w:p>
    <w:p>
      <w:r>
        <w:t xml:space="preserve">Kuka oli kuninkaan presumptive perillinen?</w:t>
      </w:r>
    </w:p>
    <w:p>
      <w:r>
        <w:rPr>
          <w:b/>
        </w:rPr>
        <w:t xml:space="preserve">Kysymys 4</w:t>
      </w:r>
    </w:p>
    <w:p>
      <w:r>
        <w:t xml:space="preserve">Kuka oli Elisabetin puoliso?</w:t>
      </w:r>
    </w:p>
    <w:p>
      <w:r>
        <w:rPr>
          <w:b/>
        </w:rPr>
        <w:t xml:space="preserve">Kysymys 5</w:t>
      </w:r>
    </w:p>
    <w:p>
      <w:r>
        <w:t xml:space="preserve">Kuka teki Georgelle oikean lannerangan sympatektomian?</w:t>
      </w:r>
    </w:p>
    <w:p>
      <w:r>
        <w:rPr>
          <w:b/>
        </w:rPr>
        <w:t xml:space="preserve">Kysymys 6</w:t>
      </w:r>
    </w:p>
    <w:p>
      <w:r>
        <w:t xml:space="preserve">Minä päivänä maaliskuussa 1949 Georgelle tehtiin oikean lannerangan sympatektomia?</w:t>
      </w:r>
    </w:p>
    <w:p>
      <w:r>
        <w:rPr>
          <w:b/>
        </w:rPr>
        <w:t xml:space="preserve">Kysymys 7</w:t>
      </w:r>
    </w:p>
    <w:p>
      <w:r>
        <w:t xml:space="preserve">Mikä oli Georgen nuoremman tyttären nimi?</w:t>
      </w:r>
    </w:p>
    <w:p>
      <w:r>
        <w:rPr>
          <w:b/>
        </w:rPr>
        <w:t xml:space="preserve">Kysymys 8</w:t>
      </w:r>
    </w:p>
    <w:p>
      <w:r>
        <w:t xml:space="preserve">Kuka oli Edinburghin herttua?</w:t>
      </w:r>
    </w:p>
    <w:p>
      <w:r>
        <w:rPr>
          <w:b/>
        </w:rPr>
        <w:t xml:space="preserve">Kysymys 9</w:t>
      </w:r>
    </w:p>
    <w:p>
      <w:r>
        <w:t xml:space="preserve">Minä vuonna lordi Simondsista tehtiin lordikansleri?</w:t>
      </w:r>
    </w:p>
    <w:p>
      <w:r>
        <w:rPr>
          <w:b/>
        </w:rPr>
        <w:t xml:space="preserve">Teksti numero 21</w:t>
      </w:r>
    </w:p>
    <w:p>
      <w:r>
        <w:t xml:space="preserve">Hänen arkkunsa lepäsi 9. helmikuuta alkaen kaksi päivää </w:t>
      </w:r>
      <w:r>
        <w:rPr>
          <w:color w:val="DCDCDC"/>
        </w:rPr>
        <w:t xml:space="preserve">Sandringhamin </w:t>
      </w:r>
      <w:r>
        <w:rPr>
          <w:color w:val="A9A9A9"/>
        </w:rPr>
        <w:t xml:space="preserve">Pyhän Maria Magdaleenan kirkossa</w:t>
      </w:r>
      <w:r>
        <w:t xml:space="preserve">, </w:t>
      </w:r>
      <w:r>
        <w:t xml:space="preserve">minkä jälkeen se lepäsi hautajaisissa Westminster Hallissa 11. helmikuuta alkaen. Hautajaiset pidettiin </w:t>
      </w:r>
      <w:r>
        <w:rPr>
          <w:color w:val="2F4F4F"/>
        </w:rPr>
        <w:t xml:space="preserve">Windsorin linnan </w:t>
      </w:r>
      <w:r>
        <w:t xml:space="preserve">Pyhän Yrjön kappelissa </w:t>
      </w:r>
      <w:r>
        <w:t xml:space="preserve">15. helmikuuta. </w:t>
      </w:r>
      <w:r>
        <w:t xml:space="preserve">Hänet haudattiin aluksi kuninkaalliseen holviin, kunnes hänet siirrettiin </w:t>
      </w:r>
      <w:r>
        <w:rPr>
          <w:color w:val="6B8E23"/>
        </w:rPr>
        <w:t xml:space="preserve">26. maaliskuuta </w:t>
      </w:r>
      <w:r>
        <w:t xml:space="preserve">1969 Pyhän Yrjön kappelissa sijaitsevaan </w:t>
      </w:r>
      <w:r>
        <w:rPr>
          <w:color w:val="556B2F"/>
        </w:rPr>
        <w:t xml:space="preserve">kuningas Yrjö VI:n muistokappeliin</w:t>
      </w:r>
      <w:r>
        <w:t xml:space="preserve">. </w:t>
      </w:r>
      <w:r>
        <w:t xml:space="preserve">Vuonna </w:t>
      </w:r>
      <w:r>
        <w:rPr>
          <w:color w:val="A0522D"/>
        </w:rPr>
        <w:t xml:space="preserve">2002</w:t>
      </w:r>
      <w:r>
        <w:t xml:space="preserve">, viisikymmentä vuotta hänen kuolemansa jälkeen, hänen leskensä kuningatar Elisabet kuningataräidin jäännökset ja hänen nuoremman tyttärensä prinsessa Margaretin tuhkat, jotka molemmat kuolivat samana vuonna, haudattiin kappeliin hänen rinnalleen.</w:t>
      </w:r>
    </w:p>
    <w:p>
      <w:r>
        <w:rPr>
          <w:b/>
        </w:rPr>
        <w:t xml:space="preserve">Kysymys 0</w:t>
      </w:r>
    </w:p>
    <w:p>
      <w:r>
        <w:t xml:space="preserve">Missä kirkossa kuninkaan hautajaiset pidettiin 15. päivä?</w:t>
      </w:r>
    </w:p>
    <w:p>
      <w:r>
        <w:rPr>
          <w:b/>
        </w:rPr>
        <w:t xml:space="preserve">Kysymys 1</w:t>
      </w:r>
    </w:p>
    <w:p>
      <w:r>
        <w:t xml:space="preserve">Minä vuonna kuningatar Elisabet kuoli?</w:t>
      </w:r>
    </w:p>
    <w:p>
      <w:r>
        <w:rPr>
          <w:b/>
        </w:rPr>
        <w:t xml:space="preserve">Kysymys 2</w:t>
      </w:r>
    </w:p>
    <w:p>
      <w:r>
        <w:t xml:space="preserve">Minä vuonna prinsessa Margaret kuoli?</w:t>
      </w:r>
    </w:p>
    <w:p>
      <w:r>
        <w:rPr>
          <w:b/>
        </w:rPr>
        <w:t xml:space="preserve">Kysymys 3</w:t>
      </w:r>
    </w:p>
    <w:p>
      <w:r>
        <w:t xml:space="preserve">Missä kappelissa kuningas Yrjön ruumis makaa nykyään? </w:t>
      </w:r>
    </w:p>
    <w:p>
      <w:r>
        <w:rPr>
          <w:b/>
        </w:rPr>
        <w:t xml:space="preserve">Kysymys 4</w:t>
      </w:r>
    </w:p>
    <w:p>
      <w:r>
        <w:t xml:space="preserve">Missä kaupungissa Westminster Hall sijaitsee?</w:t>
      </w:r>
    </w:p>
    <w:p>
      <w:r>
        <w:rPr>
          <w:b/>
        </w:rPr>
        <w:t xml:space="preserve">Kysymys 5</w:t>
      </w:r>
    </w:p>
    <w:p>
      <w:r>
        <w:t xml:space="preserve">Missä kaupungissa on kuningas Yrjö VI:n muistokappeli?</w:t>
      </w:r>
    </w:p>
    <w:p>
      <w:r>
        <w:rPr>
          <w:b/>
        </w:rPr>
        <w:t xml:space="preserve">Kysymys 6</w:t>
      </w:r>
    </w:p>
    <w:p>
      <w:r>
        <w:t xml:space="preserve">Missä prinsessa Margaret oli kuollessaan?</w:t>
      </w:r>
    </w:p>
    <w:p>
      <w:r>
        <w:rPr>
          <w:b/>
        </w:rPr>
        <w:t xml:space="preserve">Kysymys 7</w:t>
      </w:r>
    </w:p>
    <w:p>
      <w:r>
        <w:t xml:space="preserve">Minä päivänä kuningatar Elisabet kruunattiin?</w:t>
      </w:r>
    </w:p>
    <w:p>
      <w:r>
        <w:rPr>
          <w:b/>
        </w:rPr>
        <w:t xml:space="preserve">Kysymys 8</w:t>
      </w:r>
    </w:p>
    <w:p>
      <w:r>
        <w:t xml:space="preserve">Missä kuningatar Elisabet kruunattiin?</w:t>
      </w:r>
    </w:p>
    <w:p>
      <w:r>
        <w:rPr>
          <w:b/>
        </w:rPr>
        <w:t xml:space="preserve">Teksti numero 22</w:t>
      </w:r>
    </w:p>
    <w:p>
      <w:r>
        <w:rPr>
          <w:color w:val="A9A9A9"/>
        </w:rPr>
        <w:t xml:space="preserve">Työväenpuolueen parlamentin jäsenen </w:t>
      </w:r>
      <w:r>
        <w:rPr>
          <w:color w:val="DCDCDC"/>
        </w:rPr>
        <w:t xml:space="preserve">George Hardien </w:t>
      </w:r>
      <w:r>
        <w:t xml:space="preserve">sanoin </w:t>
      </w:r>
      <w:r>
        <w:t xml:space="preserve">vuoden </w:t>
      </w:r>
      <w:r>
        <w:rPr>
          <w:color w:val="2F4F4F"/>
        </w:rPr>
        <w:t xml:space="preserve">1936</w:t>
      </w:r>
      <w:r>
        <w:t xml:space="preserve"> luopumiskriisi </w:t>
      </w:r>
      <w:r>
        <w:t xml:space="preserve">teki "enemmän tasavaltalaisuudelle kuin viisikymmentä vuotta propagandaa". Yrjö VI kirjoitti veljelleen </w:t>
      </w:r>
      <w:r>
        <w:rPr>
          <w:color w:val="556B2F"/>
        </w:rPr>
        <w:t xml:space="preserve">Edwardille</w:t>
      </w:r>
      <w:r>
        <w:t xml:space="preserve">, että hän oli luopumisen jälkeen vastahakoisesti ottanut vastaan "keinuvan valtaistuimen" ja yrittänyt "saada sen jälleen vakaaksi". Hänestä tuli kuningas ajankohtana, jolloin yleinen usko monarkiaan oli </w:t>
      </w:r>
      <w:r>
        <w:rPr>
          <w:color w:val="6B8E23"/>
        </w:rPr>
        <w:t xml:space="preserve">alamaissa</w:t>
      </w:r>
      <w:r>
        <w:t xml:space="preserve">. Hänen valtakautensa aikana hänen kansansa joutui kokemaan sodan vastoinkäymisiä, ja keisarillinen valta oli rapautunut. Kuuliaisena perheenisänä ja osoittamalla henkilökohtaista rohkeutta hän onnistui kuitenkin palauttamaan monarkian suosion.</w:t>
      </w:r>
    </w:p>
    <w:p>
      <w:r>
        <w:rPr>
          <w:b/>
        </w:rPr>
        <w:t xml:space="preserve">Kysymys 0</w:t>
      </w:r>
    </w:p>
    <w:p>
      <w:r>
        <w:t xml:space="preserve">Kuinka suuri oli yleinen usko monarkiaan, kun kuningas Yrjö astui valtaistuimelle?</w:t>
      </w:r>
    </w:p>
    <w:p>
      <w:r>
        <w:rPr>
          <w:b/>
        </w:rPr>
        <w:t xml:space="preserve">Kysymys 1</w:t>
      </w:r>
    </w:p>
    <w:p>
      <w:r>
        <w:t xml:space="preserve">Missä asemassa George Hardie oli?</w:t>
      </w:r>
    </w:p>
    <w:p>
      <w:r>
        <w:rPr>
          <w:b/>
        </w:rPr>
        <w:t xml:space="preserve">Kysymys 2</w:t>
      </w:r>
    </w:p>
    <w:p>
      <w:r>
        <w:t xml:space="preserve">Kuka oli Yrjö VI:n veli?</w:t>
      </w:r>
    </w:p>
    <w:p>
      <w:r>
        <w:rPr>
          <w:b/>
        </w:rPr>
        <w:t xml:space="preserve">Kysymys 3</w:t>
      </w:r>
    </w:p>
    <w:p>
      <w:r>
        <w:t xml:space="preserve">Minä vuonna George Hardiesta tuli parlamentin jäsen?</w:t>
      </w:r>
    </w:p>
    <w:p>
      <w:r>
        <w:rPr>
          <w:b/>
        </w:rPr>
        <w:t xml:space="preserve">Kysymys 4</w:t>
      </w:r>
    </w:p>
    <w:p>
      <w:r>
        <w:t xml:space="preserve">Minä vuonna sota päättyi?</w:t>
      </w:r>
    </w:p>
    <w:p>
      <w:r>
        <w:rPr>
          <w:b/>
        </w:rPr>
        <w:t xml:space="preserve">Kysymys 5</w:t>
      </w:r>
    </w:p>
    <w:p>
      <w:r>
        <w:t xml:space="preserve">Minä vuonna Yrjö VI kirjoitti veljelleen Edvardille kirjeen, jossa hän sanoi ottavansa vastaan "keinuvan valtaistuimen"?</w:t>
      </w:r>
    </w:p>
    <w:p>
      <w:r>
        <w:rPr>
          <w:b/>
        </w:rPr>
        <w:t xml:space="preserve">Kysymys 6</w:t>
      </w:r>
    </w:p>
    <w:p>
      <w:r>
        <w:t xml:space="preserve">Kuka luopui vallasta vuonna 1936?</w:t>
      </w:r>
    </w:p>
    <w:p>
      <w:r>
        <w:br w:type="page"/>
      </w:r>
    </w:p>
    <w:p>
      <w:r>
        <w:rPr>
          <w:b/>
          <w:u w:val="single"/>
        </w:rPr>
        <w:t xml:space="preserve">Asiakirjan numero 298</w:t>
      </w:r>
    </w:p>
    <w:p>
      <w:r>
        <w:rPr>
          <w:b/>
        </w:rPr>
        <w:t xml:space="preserve">Tekstin numero 0</w:t>
      </w:r>
    </w:p>
    <w:p>
      <w:r>
        <w:rPr>
          <w:color w:val="A9A9A9"/>
        </w:rPr>
        <w:t xml:space="preserve">Federalismilla tarkoitetaan seka- tai </w:t>
      </w:r>
      <w:r>
        <w:rPr>
          <w:color w:val="DCDCDC"/>
        </w:rPr>
        <w:t xml:space="preserve">yhdistelmähallintoa</w:t>
      </w:r>
      <w:r>
        <w:rPr>
          <w:color w:val="2F4F4F"/>
        </w:rPr>
        <w:t xml:space="preserve">, jossa yhdistyvät </w:t>
      </w:r>
      <w:r>
        <w:rPr>
          <w:color w:val="556B2F"/>
        </w:rPr>
        <w:t xml:space="preserve">yleinen hallitus (keskushallinto tai "liittovaltio") ja aluehallinto </w:t>
      </w:r>
      <w:r>
        <w:t xml:space="preserve">(maakunta-, osavaltio-, osavaltio-, kantoni-, alue- tai muut alahallinnot) yhdeksi poliittiseksi järjestelmäksi. Sen erityispiirteenä, josta esimerkkinä on </w:t>
      </w:r>
      <w:r>
        <w:rPr>
          <w:color w:val="6B8E23"/>
        </w:rPr>
        <w:t xml:space="preserve">vuoden 1789 perustuslain </w:t>
      </w:r>
      <w:r>
        <w:t xml:space="preserve">mukainen Amerikan yhdysvaltojen modernin federalismin perusta, </w:t>
      </w:r>
      <w:r>
        <w:t xml:space="preserve">on </w:t>
      </w:r>
      <w:r>
        <w:rPr>
          <w:color w:val="228B22"/>
        </w:rPr>
        <w:t xml:space="preserve">kahden </w:t>
      </w:r>
      <w:r>
        <w:rPr>
          <w:color w:val="A0522D"/>
        </w:rPr>
        <w:t xml:space="preserve">hallintotason</w:t>
      </w:r>
      <w:r>
        <w:rPr>
          <w:color w:val="228B22"/>
        </w:rPr>
        <w:t xml:space="preserve"> välinen pariteettisuhde</w:t>
      </w:r>
      <w:r>
        <w:t xml:space="preserve">. </w:t>
      </w:r>
      <w:r>
        <w:t xml:space="preserve">Se voidaan siis määritellä hallintomuodoksi, jossa </w:t>
      </w:r>
      <w:r>
        <w:rPr>
          <w:color w:val="191970"/>
        </w:rPr>
        <w:t xml:space="preserve">valta on jaettu kahden tasavertaisen hallinnon tason kesken</w:t>
      </w:r>
      <w:r>
        <w:t xml:space="preserve">.</w:t>
      </w:r>
    </w:p>
    <w:p>
      <w:r>
        <w:rPr>
          <w:b/>
        </w:rPr>
        <w:t xml:space="preserve">Kysymys 0</w:t>
      </w:r>
    </w:p>
    <w:p>
      <w:r>
        <w:t xml:space="preserve">Mitä federalismi on? </w:t>
      </w:r>
    </w:p>
    <w:p>
      <w:r>
        <w:rPr>
          <w:b/>
        </w:rPr>
        <w:t xml:space="preserve">Kysymys 1</w:t>
      </w:r>
    </w:p>
    <w:p>
      <w:r>
        <w:t xml:space="preserve">Ovatko vallanjaot federalismin piirissä tasapuolisia? </w:t>
      </w:r>
    </w:p>
    <w:p>
      <w:r>
        <w:rPr>
          <w:b/>
        </w:rPr>
        <w:t xml:space="preserve">Kysymys 2</w:t>
      </w:r>
    </w:p>
    <w:p>
      <w:r>
        <w:t xml:space="preserve">Minkä tyyppiset hallitukset kuuluvat federalismiin? </w:t>
      </w:r>
    </w:p>
    <w:p>
      <w:r>
        <w:rPr>
          <w:b/>
        </w:rPr>
        <w:t xml:space="preserve">Kysymys 3</w:t>
      </w:r>
    </w:p>
    <w:p>
      <w:r>
        <w:t xml:space="preserve">Kuinka monta hallitusta kuuluu liittovaltioon?</w:t>
      </w:r>
    </w:p>
    <w:p>
      <w:r>
        <w:rPr>
          <w:b/>
        </w:rPr>
        <w:t xml:space="preserve">Kysymys 4</w:t>
      </w:r>
    </w:p>
    <w:p>
      <w:r>
        <w:t xml:space="preserve">Mikä ei ole federalismia?</w:t>
      </w:r>
    </w:p>
    <w:p>
      <w:r>
        <w:rPr>
          <w:b/>
        </w:rPr>
        <w:t xml:space="preserve">Kysymys 5</w:t>
      </w:r>
    </w:p>
    <w:p>
      <w:r>
        <w:t xml:space="preserve">Mitkä piirteet ovat federalismin erityispiirteitä? </w:t>
      </w:r>
    </w:p>
    <w:p>
      <w:r>
        <w:rPr>
          <w:b/>
        </w:rPr>
        <w:t xml:space="preserve">Kysymys 6</w:t>
      </w:r>
    </w:p>
    <w:p>
      <w:r>
        <w:t xml:space="preserve">Mikä asiakirja hylkäsi modernin federalistisen hallituksen?</w:t>
      </w:r>
    </w:p>
    <w:p>
      <w:r>
        <w:rPr>
          <w:b/>
        </w:rPr>
        <w:t xml:space="preserve">Kysymys 7</w:t>
      </w:r>
    </w:p>
    <w:p>
      <w:r>
        <w:t xml:space="preserve">Mikä erottaa federalismin muista hallitusmuodoista?</w:t>
      </w:r>
    </w:p>
    <w:p>
      <w:r>
        <w:rPr>
          <w:b/>
        </w:rPr>
        <w:t xml:space="preserve">Kysymys 8</w:t>
      </w:r>
    </w:p>
    <w:p>
      <w:r>
        <w:t xml:space="preserve">Mitä kolmea hallintotyyppiä federalismi yhdistää?</w:t>
      </w:r>
    </w:p>
    <w:p>
      <w:r>
        <w:rPr>
          <w:b/>
        </w:rPr>
        <w:t xml:space="preserve">Teksti numero 1</w:t>
      </w:r>
    </w:p>
    <w:p>
      <w:r>
        <w:t xml:space="preserve">Koska selkeästä ja täsmällisestä määritelmästä ei ole vielä viime aikoihin asti päästy yhteisymmärrykseen, käsitteellä ajateltiin tarkoitettavan (lyhennettynä) "</w:t>
      </w:r>
      <w:r>
        <w:rPr>
          <w:color w:val="A9A9A9"/>
        </w:rPr>
        <w:t xml:space="preserve">suvereniteetin jakamista kahden hallintotason välillä</w:t>
      </w:r>
      <w:r>
        <w:t xml:space="preserve">". Uusien tutkimusten mukaan tämä ei kuitenkaan voi pitää paikkaansa, sillä suvereniteetin jakaminen - kun käsite ymmärretään oikein sen keskeisessä merkityksessä </w:t>
      </w:r>
      <w:r>
        <w:rPr>
          <w:color w:val="DCDCDC"/>
        </w:rPr>
        <w:t xml:space="preserve">poliittisen yhteisön poliittisen vallan lopullisena ja absoluuttisena lähteenä - ei ole mahdollista. Yhdysvaltojen </w:t>
      </w:r>
      <w:r>
        <w:rPr>
          <w:color w:val="2F4F4F"/>
        </w:rPr>
        <w:t xml:space="preserve">ajautuminen </w:t>
      </w:r>
      <w:r>
        <w:rPr>
          <w:color w:val="556B2F"/>
        </w:rPr>
        <w:t xml:space="preserve">sisällissotaan </w:t>
      </w:r>
      <w:r>
        <w:rPr>
          <w:color w:val="2F4F4F"/>
        </w:rPr>
        <w:t xml:space="preserve">1800-luvun puolivälissä </w:t>
      </w:r>
      <w:r>
        <w:t xml:space="preserve">orjuutta ja viime kädessä irtautumisoikeutta koskevista jakamattomista toimivaltuuksista käytyjen kiistojen vuoksi osoitti tämän. Jompikumpi hallinnon taso saattoi olla suvereeni päättämään tällaisista asioista, mutta ei molemmat samanaikaisesti. Tämän vuoksi nyt ehdotetaan, että federalismi on tarkoituksenmukaisempaa käsittää "suvereniteetista johtuvan toimivallan jakamisena kahden hallintotason kesken". Se, mikä erottaa käsitteen muista monitasoisista poliittisista muodoista, on </w:t>
      </w:r>
      <w:r>
        <w:rPr>
          <w:color w:val="A0522D"/>
        </w:rPr>
        <w:t xml:space="preserve">kahden hallintotason välisen tasavertaisen aseman </w:t>
      </w:r>
      <w:r>
        <w:rPr>
          <w:color w:val="6B8E23"/>
        </w:rPr>
        <w:t xml:space="preserve">luonne</w:t>
      </w:r>
      <w:r>
        <w:t xml:space="preserve">. </w:t>
      </w:r>
      <w:r>
        <w:t xml:space="preserve">Tämä selkeytynyt määritelmä mahdollistaa </w:t>
      </w:r>
      <w:r>
        <w:rPr>
          <w:color w:val="228B22"/>
        </w:rPr>
        <w:t xml:space="preserve">kahden eri liittovaltiomuodon </w:t>
      </w:r>
      <w:r>
        <w:t xml:space="preserve">tunnistamisen</w:t>
      </w:r>
      <w:r>
        <w:t xml:space="preserve">, kun aiemmin tunnettiin vain yksi, sen mukaan, onko suvereniteetti kokonaisuudessa (yhdessä kansassa) vai osissa (monissa kansoissa): </w:t>
      </w:r>
      <w:r>
        <w:rPr>
          <w:color w:val="191970"/>
        </w:rPr>
        <w:t xml:space="preserve">liittovaltio (tai federaatio) </w:t>
      </w:r>
      <w:r>
        <w:t xml:space="preserve">ja liittovaltioiden liitto (tai liittovaltioliitto). Liittovaltion johtavia esimerkkejä ovat Yhdysvallat, Saksa, Kanada, Sveitsi, Australia ja Intia. Valtioiden liittovaltioliiton johtava esimerkki on </w:t>
      </w:r>
      <w:r>
        <w:rPr>
          <w:color w:val="483D8B"/>
        </w:rPr>
        <w:t xml:space="preserve">Euroopan </w:t>
      </w:r>
      <w:r>
        <w:rPr>
          <w:color w:val="8B0000"/>
        </w:rPr>
        <w:t xml:space="preserve">unioni</w:t>
      </w:r>
      <w:r>
        <w:t xml:space="preserve">.</w:t>
      </w:r>
    </w:p>
    <w:p>
      <w:r>
        <w:rPr>
          <w:b/>
        </w:rPr>
        <w:t xml:space="preserve">Kysymys 0</w:t>
      </w:r>
    </w:p>
    <w:p>
      <w:r>
        <w:t xml:space="preserve">Mikä oli federalismin määritelmä ennen uutta tutkimusta? </w:t>
      </w:r>
    </w:p>
    <w:p>
      <w:r>
        <w:rPr>
          <w:b/>
        </w:rPr>
        <w:t xml:space="preserve">Kysymys 1</w:t>
      </w:r>
    </w:p>
    <w:p>
      <w:r>
        <w:t xml:space="preserve">Mikä oli federalismin lopullinen määritelmä uuden tutkimuksen jälkeen? </w:t>
      </w:r>
    </w:p>
    <w:p>
      <w:r>
        <w:rPr>
          <w:b/>
        </w:rPr>
        <w:t xml:space="preserve">Kysymys 2</w:t>
      </w:r>
    </w:p>
    <w:p>
      <w:r>
        <w:t xml:space="preserve">Milloin federalismi otettiin käyttöön? </w:t>
      </w:r>
    </w:p>
    <w:p>
      <w:r>
        <w:rPr>
          <w:b/>
        </w:rPr>
        <w:t xml:space="preserve">Kysymys 3</w:t>
      </w:r>
    </w:p>
    <w:p>
      <w:r>
        <w:t xml:space="preserve">Mitä eroa on monitasoisten poliittisten muotojen ja federalismin välillä? </w:t>
      </w:r>
    </w:p>
    <w:p>
      <w:r>
        <w:rPr>
          <w:b/>
        </w:rPr>
        <w:t xml:space="preserve">Kysymys 4</w:t>
      </w:r>
    </w:p>
    <w:p>
      <w:r>
        <w:t xml:space="preserve">Mikä on esimerkki liittovaltioliitosta? </w:t>
      </w:r>
    </w:p>
    <w:p>
      <w:r>
        <w:rPr>
          <w:b/>
        </w:rPr>
        <w:t xml:space="preserve">Kysymys 5</w:t>
      </w:r>
    </w:p>
    <w:p>
      <w:r>
        <w:t xml:space="preserve">Mikä historiallinen tapahtuma osoitti, että suvereniteetin jakaminen oli mahdollista?</w:t>
      </w:r>
    </w:p>
    <w:p>
      <w:r>
        <w:rPr>
          <w:b/>
        </w:rPr>
        <w:t xml:space="preserve">Kysymys 6</w:t>
      </w:r>
    </w:p>
    <w:p>
      <w:r>
        <w:t xml:space="preserve">Vanhassa tutkimuksessa on selvitetty, kuinka monta eri muotoa federalismilla on?</w:t>
      </w:r>
    </w:p>
    <w:p>
      <w:r>
        <w:rPr>
          <w:b/>
        </w:rPr>
        <w:t xml:space="preserve">Kysymys 7</w:t>
      </w:r>
    </w:p>
    <w:p>
      <w:r>
        <w:t xml:space="preserve">Mikä järjestö on johtava esimerkki paikallisyhdistyksestä?</w:t>
      </w:r>
    </w:p>
    <w:p>
      <w:r>
        <w:rPr>
          <w:b/>
        </w:rPr>
        <w:t xml:space="preserve">Kysymys 8</w:t>
      </w:r>
    </w:p>
    <w:p>
      <w:r>
        <w:t xml:space="preserve">Mikä erottaa federalismin muista yksitasoisista hallituksista?</w:t>
      </w:r>
    </w:p>
    <w:p>
      <w:r>
        <w:rPr>
          <w:b/>
        </w:rPr>
        <w:t xml:space="preserve">Kysymys 9</w:t>
      </w:r>
    </w:p>
    <w:p>
      <w:r>
        <w:t xml:space="preserve">Mille federalismin muodolle on ominaista, että suvereniteetti on osittainen?</w:t>
      </w:r>
    </w:p>
    <w:p>
      <w:r>
        <w:rPr>
          <w:b/>
        </w:rPr>
        <w:t xml:space="preserve">Teksti numero 2</w:t>
      </w:r>
    </w:p>
    <w:p>
      <w:r>
        <w:t xml:space="preserve">Termit "federalismi" ja "konfederalismi" juontavat juurensa latinan sanasta </w:t>
      </w:r>
      <w:r>
        <w:rPr>
          <w:color w:val="A9A9A9"/>
        </w:rPr>
        <w:t xml:space="preserve">foedus</w:t>
      </w:r>
      <w:r>
        <w:t xml:space="preserve">, joka tarkoittaa sopimusta, sopimusta tai liittoa. Niiden yhteinen merkitys 1700-luvun lopulle asti oli </w:t>
      </w:r>
      <w:r>
        <w:rPr>
          <w:color w:val="DCDCDC"/>
        </w:rPr>
        <w:t xml:space="preserve">suvereenien valtioiden välinen yksinkertainen liitto tai hallitusten välinen suhde, joka perustui sopimukseen</w:t>
      </w:r>
      <w:r>
        <w:rPr>
          <w:color w:val="2F4F4F"/>
        </w:rPr>
        <w:t xml:space="preserve">.</w:t>
      </w:r>
      <w:r>
        <w:t xml:space="preserve"> Ne olivat siis alun perin synonyymejä. Tässä merkityksessä James Madison viittasi Federalist 39:ssä uusiin Yhdysvaltoihin </w:t>
      </w:r>
      <w:r>
        <w:rPr>
          <w:color w:val="556B2F"/>
        </w:rPr>
        <w:t xml:space="preserve">"ei kansallisena eikä liittovaltion perustuslakina, vaan molempien koostumuksena</w:t>
      </w:r>
      <w:r>
        <w:rPr>
          <w:color w:val="6B8E23"/>
        </w:rPr>
        <w:t xml:space="preserve">" </w:t>
      </w:r>
      <w:r>
        <w:t xml:space="preserve">(eli ei yhtenäisenä suurena yhtenäisvaltiona eikä useiden pienten valtioiden välisenä liittona tai konfederaationa, vaan näiden kahden yhdistelmänä). Yhdeksännentoista vuosisadan kuluessa federalismin merkitys muuttuisi ja vahvistuisi viittaamaan yksinomaan uuteen yhdistettyyn poliittiseen muotoon, kun taas konfederalismin merkitys pysyisi osavaltioiden liitossa. Näin ollen tämä artikkeli liittyy sanan "federalismi" nykyaikaiseen käyttöön.</w:t>
      </w:r>
    </w:p>
    <w:p>
      <w:r>
        <w:rPr>
          <w:b/>
        </w:rPr>
        <w:t xml:space="preserve">Kysymys 0</w:t>
      </w:r>
    </w:p>
    <w:p>
      <w:r>
        <w:t xml:space="preserve">Mikä on latinankielinen sana federalismille? </w:t>
      </w:r>
    </w:p>
    <w:p>
      <w:r>
        <w:rPr>
          <w:b/>
        </w:rPr>
        <w:t xml:space="preserve">Kysymys 1</w:t>
      </w:r>
    </w:p>
    <w:p>
      <w:r>
        <w:t xml:space="preserve">Mitä federalismin ja konfederalismin yhteinen merkitys oli 1700-luvulla? </w:t>
      </w:r>
    </w:p>
    <w:p>
      <w:r>
        <w:rPr>
          <w:b/>
        </w:rPr>
        <w:t xml:space="preserve">Kysymys 2</w:t>
      </w:r>
    </w:p>
    <w:p>
      <w:r>
        <w:t xml:space="preserve">Millä nimellä James Madison kutsui uusia Yhdysvaltoja? </w:t>
      </w:r>
    </w:p>
    <w:p>
      <w:r>
        <w:rPr>
          <w:b/>
        </w:rPr>
        <w:t xml:space="preserve">Kysymys 3</w:t>
      </w:r>
    </w:p>
    <w:p>
      <w:r>
        <w:t xml:space="preserve">Mikä ei ole latinankielinen sana federalismille? </w:t>
      </w:r>
    </w:p>
    <w:p>
      <w:r>
        <w:rPr>
          <w:b/>
        </w:rPr>
        <w:t xml:space="preserve">Kysymys 4</w:t>
      </w:r>
    </w:p>
    <w:p>
      <w:r>
        <w:t xml:space="preserve">Mitä federalismin ja konfederalismin yhteinen merkitys oli 1600-luvulla? </w:t>
      </w:r>
    </w:p>
    <w:p>
      <w:r>
        <w:rPr>
          <w:b/>
        </w:rPr>
        <w:t xml:space="preserve">Kysymys 5</w:t>
      </w:r>
    </w:p>
    <w:p>
      <w:r>
        <w:t xml:space="preserve">Millä nimellä James Madison kutsui vanhoja Yhdysvaltoja? </w:t>
      </w:r>
    </w:p>
    <w:p>
      <w:r>
        <w:rPr>
          <w:b/>
        </w:rPr>
        <w:t xml:space="preserve">Kysymys 6</w:t>
      </w:r>
    </w:p>
    <w:p>
      <w:r>
        <w:t xml:space="preserve">Millä nimellä John Madison kutsui uusia Yhdysvaltoja? </w:t>
      </w:r>
    </w:p>
    <w:p>
      <w:r>
        <w:rPr>
          <w:b/>
        </w:rPr>
        <w:t xml:space="preserve">Kysymys 7</w:t>
      </w:r>
    </w:p>
    <w:p>
      <w:r>
        <w:t xml:space="preserve">Millä nimellä James Madison kutsui uusia Yhdistyneitä Kansakuntia? </w:t>
      </w:r>
    </w:p>
    <w:p>
      <w:r>
        <w:rPr>
          <w:b/>
        </w:rPr>
        <w:t xml:space="preserve">Teksti numero 3</w:t>
      </w:r>
    </w:p>
    <w:p>
      <w:r>
        <w:t xml:space="preserve">Vaikka federalistista mallia pidetään usein optimaalisena ratkaisuna erilaisista kulttuurisista tai etnisistä yhteisöistä koostuville valtioille, se näyttää toimivan parhaiten pitkälti </w:t>
      </w:r>
      <w:r>
        <w:rPr>
          <w:color w:val="A9A9A9"/>
        </w:rPr>
        <w:t xml:space="preserve">homogeenisissa valtioissa, </w:t>
      </w:r>
      <w:r>
        <w:t xml:space="preserve">kuten </w:t>
      </w:r>
      <w:r>
        <w:rPr>
          <w:color w:val="DCDCDC"/>
        </w:rPr>
        <w:t xml:space="preserve">Yhdysvalloissa, Saksassa tai Australiassa</w:t>
      </w:r>
      <w:r>
        <w:t xml:space="preserve">, mutta myös päinvastaista näyttöä on olemassa, kuten Sveitsissä. Alueiden välisiä jännitteitä esiintyy edelleen federalistisissa maissa, kuten </w:t>
      </w:r>
      <w:r>
        <w:rPr>
          <w:color w:val="2F4F4F"/>
        </w:rPr>
        <w:t xml:space="preserve">Kanadassa</w:t>
      </w:r>
      <w:r>
        <w:t xml:space="preserve">, ja federaatio keinona rauhoittaa ja vaimentaa sotilaallisia konflikteja on viime aikoina epäonnistunut esimerkiksi Lyybiassa tai Irakissa, kun taas kaavaa on samanaikaisesti ehdotettu ja hylätty esimerkiksi </w:t>
      </w:r>
      <w:r>
        <w:rPr>
          <w:color w:val="556B2F"/>
        </w:rPr>
        <w:t xml:space="preserve">Ukrainassa tai Syyriassa</w:t>
      </w:r>
      <w:r>
        <w:t xml:space="preserve">. </w:t>
      </w:r>
      <w:r>
        <w:rPr>
          <w:color w:val="6B8E23"/>
        </w:rPr>
        <w:t xml:space="preserve">Jugoslavian ja Tšekkoslovakian </w:t>
      </w:r>
      <w:r>
        <w:t xml:space="preserve">kaltaiset liittovaltiot </w:t>
      </w:r>
      <w:r>
        <w:t xml:space="preserve">romahtivat heti, kun mallia oli mahdollista testata.</w:t>
      </w:r>
    </w:p>
    <w:p>
      <w:r>
        <w:rPr>
          <w:b/>
        </w:rPr>
        <w:t xml:space="preserve">Kysymys 0</w:t>
      </w:r>
    </w:p>
    <w:p>
      <w:r>
        <w:t xml:space="preserve">Missä federalistinen malli toimii parhaiten? </w:t>
      </w:r>
    </w:p>
    <w:p>
      <w:r>
        <w:rPr>
          <w:b/>
        </w:rPr>
        <w:t xml:space="preserve">Kysymys 1</w:t>
      </w:r>
    </w:p>
    <w:p>
      <w:r>
        <w:t xml:space="preserve">Mitä ovat homogeeniset tilat? </w:t>
      </w:r>
    </w:p>
    <w:p>
      <w:r>
        <w:rPr>
          <w:b/>
        </w:rPr>
        <w:t xml:space="preserve">Kysymys 2</w:t>
      </w:r>
    </w:p>
    <w:p>
      <w:r>
        <w:t xml:space="preserve">Missä federalistisissa maissa on jännitteitä?</w:t>
      </w:r>
    </w:p>
    <w:p>
      <w:r>
        <w:rPr>
          <w:b/>
        </w:rPr>
        <w:t xml:space="preserve">Kysymys 3</w:t>
      </w:r>
    </w:p>
    <w:p>
      <w:r>
        <w:t xml:space="preserve">Missä maissa federalistinen malli epäonnistui? </w:t>
      </w:r>
    </w:p>
    <w:p>
      <w:r>
        <w:rPr>
          <w:b/>
        </w:rPr>
        <w:t xml:space="preserve">Kysymys 4</w:t>
      </w:r>
    </w:p>
    <w:p>
      <w:r>
        <w:t xml:space="preserve">Mitkä maat hylkäsivät federalistisen mallin? </w:t>
      </w:r>
    </w:p>
    <w:p>
      <w:r>
        <w:rPr>
          <w:b/>
        </w:rPr>
        <w:t xml:space="preserve">Kysymys 5</w:t>
      </w:r>
    </w:p>
    <w:p>
      <w:r>
        <w:t xml:space="preserve">Missä federalistinen malli toimii pahimmillaan? </w:t>
      </w:r>
    </w:p>
    <w:p>
      <w:r>
        <w:rPr>
          <w:b/>
        </w:rPr>
        <w:t xml:space="preserve">Kysymys 6</w:t>
      </w:r>
    </w:p>
    <w:p>
      <w:r>
        <w:t xml:space="preserve">Mitkä eivät ole homogeenisia valtioita? </w:t>
      </w:r>
    </w:p>
    <w:p>
      <w:r>
        <w:rPr>
          <w:b/>
        </w:rPr>
        <w:t xml:space="preserve">Kysymys 7</w:t>
      </w:r>
    </w:p>
    <w:p>
      <w:r>
        <w:t xml:space="preserve">Mistä federalistisissa maissa ei löydy jännitteitä?</w:t>
      </w:r>
    </w:p>
    <w:p>
      <w:r>
        <w:rPr>
          <w:b/>
        </w:rPr>
        <w:t xml:space="preserve">Kysymys 8</w:t>
      </w:r>
    </w:p>
    <w:p>
      <w:r>
        <w:t xml:space="preserve">Missä maissa federalistinen malli menestyi? </w:t>
      </w:r>
    </w:p>
    <w:p>
      <w:r>
        <w:rPr>
          <w:b/>
        </w:rPr>
        <w:t xml:space="preserve">Kysymys 9</w:t>
      </w:r>
    </w:p>
    <w:p>
      <w:r>
        <w:t xml:space="preserve">Mitkä maat ovat omaksuneet federalistisen mallin? </w:t>
      </w:r>
    </w:p>
    <w:p>
      <w:r>
        <w:rPr>
          <w:b/>
        </w:rPr>
        <w:t xml:space="preserve">Teksti numero 4</w:t>
      </w:r>
    </w:p>
    <w:p>
      <w:r>
        <w:t xml:space="preserve">Yhdysvalloissa federalismilla tarkoitettiin alun perin </w:t>
      </w:r>
      <w:r>
        <w:rPr>
          <w:color w:val="A9A9A9"/>
        </w:rPr>
        <w:t xml:space="preserve">uskoa vahvempaan keskushallintoon</w:t>
      </w:r>
      <w:r>
        <w:rPr>
          <w:color w:val="DCDCDC"/>
        </w:rPr>
        <w:t xml:space="preserve">. </w:t>
      </w:r>
      <w:r>
        <w:t xml:space="preserve">Kun Yhdysvaltain perustuslakia laadittiin, federalistipuolue kannatti </w:t>
      </w:r>
      <w:r>
        <w:rPr>
          <w:color w:val="2F4F4F"/>
        </w:rPr>
        <w:t xml:space="preserve">vahvempaa keskushallintoa, </w:t>
      </w:r>
      <w:r>
        <w:t xml:space="preserve">kun taas "anti-federalistit" halusivat </w:t>
      </w:r>
      <w:r>
        <w:rPr>
          <w:color w:val="556B2F"/>
        </w:rPr>
        <w:t xml:space="preserve">heikompaa keskushallintoa</w:t>
      </w:r>
      <w:r>
        <w:t xml:space="preserve">. Tämä eroaa suuresti "federalismin" nykyisestä käytöstä Euroopassa ja Yhdysvalloissa. Ero johtuu siitä, että "</w:t>
      </w:r>
      <w:r>
        <w:rPr>
          <w:color w:val="6B8E23"/>
        </w:rPr>
        <w:t xml:space="preserve">federalismi" sijoittuu </w:t>
      </w:r>
      <w:r>
        <w:rPr>
          <w:color w:val="A0522D"/>
        </w:rPr>
        <w:t xml:space="preserve">poliittisen spektrin keskelle liittovaltion ja yhtenäisvaltion välille</w:t>
      </w:r>
      <w:r>
        <w:t xml:space="preserve">. Yhdysvaltain perustuslaki kirjoitettiin vastareaktiona liittovaltion artikloille, joiden mukaan Yhdysvallat oli löyhä liittovaltio, jolla oli heikko keskushallinto.</w:t>
      </w:r>
    </w:p>
    <w:p>
      <w:r>
        <w:rPr>
          <w:b/>
        </w:rPr>
        <w:t xml:space="preserve">Kysymys 0</w:t>
      </w:r>
    </w:p>
    <w:p>
      <w:r>
        <w:t xml:space="preserve">Mihin Yhdysvalloissa viitattiin federalismilla? </w:t>
      </w:r>
    </w:p>
    <w:p>
      <w:r>
        <w:rPr>
          <w:b/>
        </w:rPr>
        <w:t xml:space="preserve">Kysymys 1</w:t>
      </w:r>
    </w:p>
    <w:p>
      <w:r>
        <w:t xml:space="preserve">Kun Yhdysvaltain perustuslakia laadittiin, mitä federalistinen puolue kannatti? </w:t>
      </w:r>
    </w:p>
    <w:p>
      <w:r>
        <w:rPr>
          <w:b/>
        </w:rPr>
        <w:t xml:space="preserve">Kysymys 2</w:t>
      </w:r>
    </w:p>
    <w:p>
      <w:r>
        <w:t xml:space="preserve">Mitä anti-federalistit kannattivat? </w:t>
      </w:r>
    </w:p>
    <w:p>
      <w:r>
        <w:rPr>
          <w:b/>
        </w:rPr>
        <w:t xml:space="preserve">Kysymys 3</w:t>
      </w:r>
    </w:p>
    <w:p>
      <w:r>
        <w:t xml:space="preserve">Missä poliittisessa kirjossa federalismi on? </w:t>
      </w:r>
    </w:p>
    <w:p>
      <w:r>
        <w:rPr>
          <w:b/>
        </w:rPr>
        <w:t xml:space="preserve">Kysymys 4</w:t>
      </w:r>
    </w:p>
    <w:p>
      <w:r>
        <w:t xml:space="preserve">Mihin Yhdysvalloissa ei viitattu federalismilla? </w:t>
      </w:r>
    </w:p>
    <w:p>
      <w:r>
        <w:rPr>
          <w:b/>
        </w:rPr>
        <w:t xml:space="preserve">Kysymys 5</w:t>
      </w:r>
    </w:p>
    <w:p>
      <w:r>
        <w:t xml:space="preserve">Kun Yhdysvaltain perustuslakia oltiin poistamassa, mitä federalistinen puolue kannatti? </w:t>
      </w:r>
    </w:p>
    <w:p>
      <w:r>
        <w:rPr>
          <w:b/>
        </w:rPr>
        <w:t xml:space="preserve">Kysymys 6</w:t>
      </w:r>
    </w:p>
    <w:p>
      <w:r>
        <w:t xml:space="preserve">Kun Yhdysvaltain perustuslakia laadittiin, mitä federalistinen puolue vastusti? </w:t>
      </w:r>
    </w:p>
    <w:p>
      <w:r>
        <w:rPr>
          <w:b/>
        </w:rPr>
        <w:t xml:space="preserve">Kysymys 7</w:t>
      </w:r>
    </w:p>
    <w:p>
      <w:r>
        <w:t xml:space="preserve">Mitä anti-federalistit vastustivat?</w:t>
      </w:r>
    </w:p>
    <w:p>
      <w:r>
        <w:rPr>
          <w:b/>
        </w:rPr>
        <w:t xml:space="preserve">Kysymys 8</w:t>
      </w:r>
    </w:p>
    <w:p>
      <w:r>
        <w:t xml:space="preserve">Missä poliittisella spektrillä federalismi ei ole? </w:t>
      </w:r>
    </w:p>
    <w:p>
      <w:r>
        <w:rPr>
          <w:b/>
        </w:rPr>
        <w:t xml:space="preserve">Teksti numero 5</w:t>
      </w:r>
    </w:p>
    <w:p>
      <w:r>
        <w:t xml:space="preserve">Sen sijaan </w:t>
      </w:r>
      <w:r>
        <w:rPr>
          <w:color w:val="A9A9A9"/>
        </w:rPr>
        <w:t xml:space="preserve">Euroopassa on </w:t>
      </w:r>
      <w:r>
        <w:t xml:space="preserve">ollut enemmän yhtenäisvaltioita kuin Pohjois-Amerikassa, joten eurooppalainen "federalismi" puoltaa </w:t>
      </w:r>
      <w:r>
        <w:rPr>
          <w:color w:val="DCDCDC"/>
        </w:rPr>
        <w:t xml:space="preserve">heikompaa keskushallintoa suhteessa yhtenäisvaltioon</w:t>
      </w:r>
      <w:r>
        <w:t xml:space="preserve">. Sanan nykyaikainen amerikkalainen käyttö on paljon lähempänä eurooppalaista merkitystä. Liittovaltion vallan kasvaessa jotkut ovat nähneet, että valtio on paljon yhtenäisempi kuin mitä perustajien isät ovat heidän mielestään tarkoittaneet. Useimmat "federalismia" Yhdysvalloissa poliittisesti kannattavat ihmiset puhuvat liittovaltion vallan rajoittamisen puolesta, erityisesti </w:t>
      </w:r>
      <w:r>
        <w:rPr>
          <w:color w:val="2F4F4F"/>
        </w:rPr>
        <w:t xml:space="preserve">oikeuslaitoksen osalta </w:t>
      </w:r>
      <w:r>
        <w:t xml:space="preserve">(ks. Federalist Society, New Federalism).</w:t>
      </w:r>
    </w:p>
    <w:p>
      <w:r>
        <w:rPr>
          <w:b/>
        </w:rPr>
        <w:t xml:space="preserve">Kysymys 0</w:t>
      </w:r>
    </w:p>
    <w:p>
      <w:r>
        <w:t xml:space="preserve">Kenellä on suurempi yhtenäisvaltioiden historia? </w:t>
      </w:r>
    </w:p>
    <w:p>
      <w:r>
        <w:rPr>
          <w:b/>
        </w:rPr>
        <w:t xml:space="preserve">Kysymys 1</w:t>
      </w:r>
    </w:p>
    <w:p>
      <w:r>
        <w:t xml:space="preserve">Mitä federalismi tarkoittaa Euroopassa? </w:t>
      </w:r>
    </w:p>
    <w:p>
      <w:r>
        <w:rPr>
          <w:b/>
        </w:rPr>
        <w:t xml:space="preserve">Kysymys 2</w:t>
      </w:r>
    </w:p>
    <w:p>
      <w:r>
        <w:t xml:space="preserve">Mitä hallinnonalaa Yhdysvallat haluaa rajoittaa federalistisen mallin mukaisesti? </w:t>
      </w:r>
    </w:p>
    <w:p>
      <w:r>
        <w:rPr>
          <w:b/>
        </w:rPr>
        <w:t xml:space="preserve">Kysymys 3</w:t>
      </w:r>
    </w:p>
    <w:p>
      <w:r>
        <w:t xml:space="preserve">Kenellä on vähemmän yhtenäisvaltioiden historiaa? </w:t>
      </w:r>
    </w:p>
    <w:p>
      <w:r>
        <w:rPr>
          <w:b/>
        </w:rPr>
        <w:t xml:space="preserve">Kysymys 4</w:t>
      </w:r>
    </w:p>
    <w:p>
      <w:r>
        <w:t xml:space="preserve">Kenellä on suurempi historia yksinäisistä valtioista? </w:t>
      </w:r>
    </w:p>
    <w:p>
      <w:r>
        <w:rPr>
          <w:b/>
        </w:rPr>
        <w:t xml:space="preserve">Kysymys 5</w:t>
      </w:r>
    </w:p>
    <w:p>
      <w:r>
        <w:t xml:space="preserve">Mitä federalismi ei tarkoita Euroopassa? </w:t>
      </w:r>
    </w:p>
    <w:p>
      <w:r>
        <w:rPr>
          <w:b/>
        </w:rPr>
        <w:t xml:space="preserve">Kysymys 6</w:t>
      </w:r>
    </w:p>
    <w:p>
      <w:r>
        <w:t xml:space="preserve">Mitä hallinnonalaa Yhdysvallat ei halua rajoittaa federalistisen mallin mukaisesti?</w:t>
      </w:r>
    </w:p>
    <w:p>
      <w:r>
        <w:rPr>
          <w:b/>
        </w:rPr>
        <w:t xml:space="preserve">Kysymys 7</w:t>
      </w:r>
    </w:p>
    <w:p>
      <w:r>
        <w:t xml:space="preserve">Mitä alaa Yhdistyneet Kansakunnat haluaa rajoittaa federalistisen mallin mukaisesti?</w:t>
      </w:r>
    </w:p>
    <w:p>
      <w:r>
        <w:rPr>
          <w:b/>
        </w:rPr>
        <w:t xml:space="preserve">Teksti numero 6</w:t>
      </w:r>
    </w:p>
    <w:p>
      <w:r>
        <w:t xml:space="preserve">Tammikuun 1. päivänä 1901 </w:t>
      </w:r>
      <w:r>
        <w:rPr>
          <w:color w:val="A9A9A9"/>
        </w:rPr>
        <w:t xml:space="preserve">Australian kansallisvaltio syntyi virallisesti liittovaltiona</w:t>
      </w:r>
      <w:r>
        <w:t xml:space="preserve">. </w:t>
      </w:r>
      <w:r>
        <w:t xml:space="preserve">Australian mantereen asuttivat vuonna </w:t>
      </w:r>
      <w:r>
        <w:rPr>
          <w:color w:val="DCDCDC"/>
        </w:rPr>
        <w:t xml:space="preserve">1788 </w:t>
      </w:r>
      <w:r>
        <w:t xml:space="preserve">Yhdistynyt kuningaskunta</w:t>
      </w:r>
      <w:r>
        <w:t xml:space="preserve">, joka perusti </w:t>
      </w:r>
      <w:r>
        <w:t xml:space="preserve">sinne </w:t>
      </w:r>
      <w:r>
        <w:rPr>
          <w:color w:val="2F4F4F"/>
        </w:rPr>
        <w:t xml:space="preserve">kuusi, lopulta itsehallinnollista siirtokuntaa</w:t>
      </w:r>
      <w:r>
        <w:rPr>
          <w:color w:val="DCDCDC"/>
        </w:rPr>
        <w:t xml:space="preserve">.</w:t>
      </w:r>
      <w:r>
        <w:t xml:space="preserve"> Näiden siirtomaiden hallitukset järjestivät 1890-luvulla kansanäänestyksen siitä, että niistä tulisi yhtenäinen, itsehallinnollinen "kansainyhteisö" Britannian imperiumin sisällä. Kun kaikki siirtomaat äänestivät liittovaltion puolesta, Australian liittovaltio aloitti toimintansa, jonka tuloksena Australian kansainyhteisö perustettiin vuonna 1901. Australian liittovaltiomalli noudattaa läheisesti alkuperäistä </w:t>
      </w:r>
      <w:r>
        <w:rPr>
          <w:color w:val="556B2F"/>
        </w:rPr>
        <w:t xml:space="preserve">Amerikan yhdysvaltojen </w:t>
      </w:r>
      <w:r>
        <w:t xml:space="preserve">mallia, </w:t>
      </w:r>
      <w:r>
        <w:t xml:space="preserve">vaikka se onkin parlamentaarinen Westminster-järjestelmä eikä presidentin järjestelmä.</w:t>
      </w:r>
    </w:p>
    <w:p>
      <w:r>
        <w:rPr>
          <w:b/>
        </w:rPr>
        <w:t xml:space="preserve">Kysymys 0</w:t>
      </w:r>
    </w:p>
    <w:p>
      <w:r>
        <w:t xml:space="preserve">Mitä tapahtui 1. tammikuuta 1901?</w:t>
      </w:r>
    </w:p>
    <w:p>
      <w:r>
        <w:rPr>
          <w:b/>
        </w:rPr>
        <w:t xml:space="preserve">Kysymys 1</w:t>
      </w:r>
    </w:p>
    <w:p>
      <w:r>
        <w:t xml:space="preserve">Milloin Yhdistynyt kuningaskunta asutti Australian mantereen?</w:t>
      </w:r>
    </w:p>
    <w:p>
      <w:r>
        <w:rPr>
          <w:b/>
        </w:rPr>
        <w:t xml:space="preserve">Kysymys 2</w:t>
      </w:r>
    </w:p>
    <w:p>
      <w:r>
        <w:t xml:space="preserve">Mikä liittovaltiomalli muistuttaa Australian liittovaltiomallia? </w:t>
      </w:r>
    </w:p>
    <w:p>
      <w:r>
        <w:rPr>
          <w:b/>
        </w:rPr>
        <w:t xml:space="preserve">Kysymys 3</w:t>
      </w:r>
    </w:p>
    <w:p>
      <w:r>
        <w:t xml:space="preserve">Mikä perustettiin, kun Australia asutettiin? </w:t>
      </w:r>
    </w:p>
    <w:p>
      <w:r>
        <w:rPr>
          <w:b/>
        </w:rPr>
        <w:t xml:space="preserve">Kysymys 4</w:t>
      </w:r>
    </w:p>
    <w:p>
      <w:r>
        <w:t xml:space="preserve">Mitä tapahtui 21. tammikuuta 1901?</w:t>
      </w:r>
    </w:p>
    <w:p>
      <w:r>
        <w:rPr>
          <w:b/>
        </w:rPr>
        <w:t xml:space="preserve">Kysymys 5</w:t>
      </w:r>
    </w:p>
    <w:p>
      <w:r>
        <w:t xml:space="preserve">Milloin Yhdistynyt kuningaskunta lähti Australian mantereelta?</w:t>
      </w:r>
    </w:p>
    <w:p>
      <w:r>
        <w:rPr>
          <w:b/>
        </w:rPr>
        <w:t xml:space="preserve">Kysymys 6</w:t>
      </w:r>
    </w:p>
    <w:p>
      <w:r>
        <w:t xml:space="preserve">Milloin Iso-Britannia ei asuttanut Australian mannerta?</w:t>
      </w:r>
    </w:p>
    <w:p>
      <w:r>
        <w:rPr>
          <w:b/>
        </w:rPr>
        <w:t xml:space="preserve">Kysymys 7</w:t>
      </w:r>
    </w:p>
    <w:p>
      <w:r>
        <w:t xml:space="preserve">Mikä liittovaltiomalli on vastakkainen Australian liittovaltiomallille? </w:t>
      </w:r>
    </w:p>
    <w:p>
      <w:r>
        <w:rPr>
          <w:b/>
        </w:rPr>
        <w:t xml:space="preserve">Kysymys 8</w:t>
      </w:r>
    </w:p>
    <w:p>
      <w:r>
        <w:t xml:space="preserve">Mikä lakkautettiin, kun Australia asutettiin? </w:t>
      </w:r>
    </w:p>
    <w:p>
      <w:r>
        <w:rPr>
          <w:b/>
        </w:rPr>
        <w:t xml:space="preserve">Teksti numero 7</w:t>
      </w:r>
    </w:p>
    <w:p>
      <w:r>
        <w:t xml:space="preserve">Brasiliassa monarkian kukistuminen vuonna </w:t>
      </w:r>
      <w:r>
        <w:rPr>
          <w:color w:val="A9A9A9"/>
        </w:rPr>
        <w:t xml:space="preserve">1889 </w:t>
      </w:r>
      <w:r>
        <w:rPr>
          <w:color w:val="DCDCDC"/>
        </w:rPr>
        <w:t xml:space="preserve">sotilasvallankaappauksen seurauksena johti Deodoro da Fonsecan johtaman presidenttijärjestelmän syntyyn</w:t>
      </w:r>
      <w:r>
        <w:rPr>
          <w:color w:val="2F4F4F"/>
        </w:rPr>
        <w:t xml:space="preserve">. </w:t>
      </w:r>
      <w:r>
        <w:t xml:space="preserve">Tunnetun oikeustieteilijän Ruy Barbosan avustamana Fonseca perusti Brasiliassa federalismin asetuksella, mutta tämä hallintojärjestelmä vahvistettiin kaikissa Brasilian perustuslaeissa vuodesta </w:t>
      </w:r>
      <w:r>
        <w:rPr>
          <w:color w:val="556B2F"/>
        </w:rPr>
        <w:t xml:space="preserve">1891 </w:t>
      </w:r>
      <w:r>
        <w:t xml:space="preserve">lähtien</w:t>
      </w:r>
      <w:r>
        <w:t xml:space="preserve">, vaikka jotkin niistä vääristivät joitakin federalistisia periaatteita. Vuoden 1937 perustuslaissa esimerkiksi annettiin liittovaltion hallitukselle valta nimittää osavaltioiden kuvernöörejä (joita kutsutaan interventoreiksi) mielensä mukaan, jolloin valta keskitettiin presidentti Getúlio Vargasin käsiin. Brasilia käyttää myös </w:t>
      </w:r>
      <w:r>
        <w:rPr>
          <w:color w:val="6B8E23"/>
        </w:rPr>
        <w:t xml:space="preserve">Fonseca-järjestelmää </w:t>
      </w:r>
      <w:r>
        <w:rPr>
          <w:color w:val="A0522D"/>
        </w:rPr>
        <w:t xml:space="preserve">valtioiden välisen kaupan sääntelyyn</w:t>
      </w:r>
      <w:r>
        <w:t xml:space="preserve">. Brasilia on yksi suurimmista liittovaltion hallituksista.</w:t>
      </w:r>
    </w:p>
    <w:p>
      <w:r>
        <w:rPr>
          <w:b/>
        </w:rPr>
        <w:t xml:space="preserve">Kysymys 0</w:t>
      </w:r>
    </w:p>
    <w:p>
      <w:r>
        <w:t xml:space="preserve">Milloin Brasiliassa kaatui monarkia?</w:t>
      </w:r>
    </w:p>
    <w:p>
      <w:r>
        <w:rPr>
          <w:b/>
        </w:rPr>
        <w:t xml:space="preserve">Kysymys 1</w:t>
      </w:r>
    </w:p>
    <w:p>
      <w:r>
        <w:t xml:space="preserve">Kuka aiheutti monarkian kaatumisen Brasiliassa?</w:t>
      </w:r>
    </w:p>
    <w:p>
      <w:r>
        <w:rPr>
          <w:b/>
        </w:rPr>
        <w:t xml:space="preserve">Kysymys 2</w:t>
      </w:r>
    </w:p>
    <w:p>
      <w:r>
        <w:t xml:space="preserve">Milloin Brasilia otti käyttöön federalismin? </w:t>
      </w:r>
    </w:p>
    <w:p>
      <w:r>
        <w:rPr>
          <w:b/>
        </w:rPr>
        <w:t xml:space="preserve">Kysymys 3</w:t>
      </w:r>
    </w:p>
    <w:p>
      <w:r>
        <w:t xml:space="preserve">Mitä muuta järjestelmää Brasilia käyttää? </w:t>
      </w:r>
    </w:p>
    <w:p>
      <w:r>
        <w:rPr>
          <w:b/>
        </w:rPr>
        <w:t xml:space="preserve">Kysymys 4</w:t>
      </w:r>
    </w:p>
    <w:p>
      <w:r>
        <w:t xml:space="preserve">Mikä on fonseca-järjestelmä? </w:t>
      </w:r>
    </w:p>
    <w:p>
      <w:r>
        <w:rPr>
          <w:b/>
        </w:rPr>
        <w:t xml:space="preserve">Kysymys 5</w:t>
      </w:r>
    </w:p>
    <w:p>
      <w:r>
        <w:t xml:space="preserve">Milloin Brasiliassa nousi monarkia?</w:t>
      </w:r>
    </w:p>
    <w:p>
      <w:r>
        <w:rPr>
          <w:b/>
        </w:rPr>
        <w:t xml:space="preserve">Kysymys 6</w:t>
      </w:r>
    </w:p>
    <w:p>
      <w:r>
        <w:t xml:space="preserve">Kuka ei aiheuttanut Brasiliassa tapahtunutta monarkian kaatumista?</w:t>
      </w:r>
    </w:p>
    <w:p>
      <w:r>
        <w:rPr>
          <w:b/>
        </w:rPr>
        <w:t xml:space="preserve">Kysymys 7</w:t>
      </w:r>
    </w:p>
    <w:p>
      <w:r>
        <w:t xml:space="preserve">Milloin Brasilia hylkäsi federalismin? </w:t>
      </w:r>
    </w:p>
    <w:p>
      <w:r>
        <w:rPr>
          <w:b/>
        </w:rPr>
        <w:t xml:space="preserve">Kysymys 8</w:t>
      </w:r>
    </w:p>
    <w:p>
      <w:r>
        <w:t xml:space="preserve">Minkä muun järjestelmän Brasilia hylkää? </w:t>
      </w:r>
    </w:p>
    <w:p>
      <w:r>
        <w:rPr>
          <w:b/>
        </w:rPr>
        <w:t xml:space="preserve">Kysymys 9</w:t>
      </w:r>
    </w:p>
    <w:p>
      <w:r>
        <w:t xml:space="preserve">Mikä ei ole fonseca-järjestelmä?</w:t>
      </w:r>
    </w:p>
    <w:p>
      <w:r>
        <w:rPr>
          <w:b/>
        </w:rPr>
        <w:t xml:space="preserve">Teksti numero 8</w:t>
      </w:r>
    </w:p>
    <w:p>
      <w:r>
        <w:t xml:space="preserve">Intian hallinto perustuu </w:t>
      </w:r>
      <w:r>
        <w:rPr>
          <w:color w:val="A9A9A9"/>
        </w:rPr>
        <w:t xml:space="preserve">porrastettuun järjestelmään</w:t>
      </w:r>
      <w:r>
        <w:t xml:space="preserve">, jossa </w:t>
      </w:r>
      <w:r>
        <w:rPr>
          <w:color w:val="DCDCDC"/>
        </w:rPr>
        <w:t xml:space="preserve">Intian perustuslaissa määritellään aiheet, joissa kullakin hallintotasolla on toimeenpanovalta</w:t>
      </w:r>
      <w:r>
        <w:t xml:space="preserve">. </w:t>
      </w:r>
      <w:r>
        <w:t xml:space="preserve">Perustuslaissa säädettiin alun perin </w:t>
      </w:r>
      <w:r>
        <w:rPr>
          <w:color w:val="2F4F4F"/>
        </w:rPr>
        <w:t xml:space="preserve">kaksitasoisesta hallintojärjestelmästä</w:t>
      </w:r>
      <w:r>
        <w:t xml:space="preserve">, jossa Intian unionia edustava unionin hallitus (tunnetaan myös nimellä keskushallitus) ja osavaltioiden hallitukset</w:t>
      </w:r>
      <w:r>
        <w:t xml:space="preserve">.</w:t>
      </w:r>
      <w:r>
        <w:t xml:space="preserve"> Myöhemmin siihen lisättiin kolmas taso </w:t>
      </w:r>
      <w:r>
        <w:rPr>
          <w:color w:val="556B2F"/>
        </w:rPr>
        <w:t xml:space="preserve">panchayattien ja kuntien </w:t>
      </w:r>
      <w:r>
        <w:t xml:space="preserve">muodossa</w:t>
      </w:r>
      <w:r>
        <w:t xml:space="preserve">. Nykyisessä järjestelyssä Intian perustuslain seitsemännessä luettelossa rajataan kunkin hallinnon toimivaltatason aiheet ja jaetaan ne kolmeen luetteloon:</w:t>
      </w:r>
    </w:p>
    <w:p>
      <w:r>
        <w:rPr>
          <w:b/>
        </w:rPr>
        <w:t xml:space="preserve">Kysymys 0</w:t>
      </w:r>
    </w:p>
    <w:p>
      <w:r>
        <w:t xml:space="preserve">Mihin Intian hallitus perustuu? </w:t>
      </w:r>
    </w:p>
    <w:p>
      <w:r>
        <w:rPr>
          <w:b/>
        </w:rPr>
        <w:t xml:space="preserve">Kysymys 1</w:t>
      </w:r>
    </w:p>
    <w:p>
      <w:r>
        <w:t xml:space="preserve">Mikä on porrastettu järjestelmä? </w:t>
      </w:r>
    </w:p>
    <w:p>
      <w:r>
        <w:rPr>
          <w:b/>
        </w:rPr>
        <w:t xml:space="preserve">Kysymys 2</w:t>
      </w:r>
    </w:p>
    <w:p>
      <w:r>
        <w:t xml:space="preserve">Mitä varten perustuslaki alun perin laadittiin? </w:t>
      </w:r>
    </w:p>
    <w:p>
      <w:r>
        <w:rPr>
          <w:b/>
        </w:rPr>
        <w:t xml:space="preserve">Kysymys 3</w:t>
      </w:r>
    </w:p>
    <w:p>
      <w:r>
        <w:t xml:space="preserve">Kun kolmas tiere lisättiin, mitä se on muodoltaan? </w:t>
      </w:r>
    </w:p>
    <w:p>
      <w:r>
        <w:rPr>
          <w:b/>
        </w:rPr>
        <w:t xml:space="preserve">Kysymys 4</w:t>
      </w:r>
    </w:p>
    <w:p>
      <w:r>
        <w:t xml:space="preserve">Mihin Intian hallitus ei perustu?</w:t>
      </w:r>
    </w:p>
    <w:p>
      <w:r>
        <w:rPr>
          <w:b/>
        </w:rPr>
        <w:t xml:space="preserve">Kysymys 5</w:t>
      </w:r>
    </w:p>
    <w:p>
      <w:r>
        <w:t xml:space="preserve">Mikä ei ole porrastettu järjestelmä? </w:t>
      </w:r>
    </w:p>
    <w:p>
      <w:r>
        <w:rPr>
          <w:b/>
        </w:rPr>
        <w:t xml:space="preserve">Kysymys 6</w:t>
      </w:r>
    </w:p>
    <w:p>
      <w:r>
        <w:t xml:space="preserve">Mistä perustuslaissa ei alun perin säädetty? </w:t>
      </w:r>
    </w:p>
    <w:p>
      <w:r>
        <w:rPr>
          <w:b/>
        </w:rPr>
        <w:t xml:space="preserve">Kysymys 7</w:t>
      </w:r>
    </w:p>
    <w:p>
      <w:r>
        <w:t xml:space="preserve">Mitä perustuslaissa ei koskaan säädetty? </w:t>
      </w:r>
    </w:p>
    <w:p>
      <w:r>
        <w:rPr>
          <w:b/>
        </w:rPr>
        <w:t xml:space="preserve">Kysymys 8</w:t>
      </w:r>
    </w:p>
    <w:p>
      <w:r>
        <w:t xml:space="preserve">Kun kolmas tiere otettiin pois, mitä se on muodoltaan? </w:t>
      </w:r>
    </w:p>
    <w:p>
      <w:r>
        <w:rPr>
          <w:b/>
        </w:rPr>
        <w:t xml:space="preserve">Teksti numero 9</w:t>
      </w:r>
    </w:p>
    <w:p>
      <w:r>
        <w:t xml:space="preserve">Intian federalismin erityispiirre on, että toisin kuin monet muut federalismin muodot, se on </w:t>
      </w:r>
      <w:r>
        <w:rPr>
          <w:color w:val="A9A9A9"/>
        </w:rPr>
        <w:t xml:space="preserve">epäsymmetrinen</w:t>
      </w:r>
      <w:r>
        <w:t xml:space="preserve">. </w:t>
      </w:r>
      <w:r>
        <w:t xml:space="preserve">Pykälässä 370 on </w:t>
      </w:r>
      <w:r>
        <w:rPr>
          <w:color w:val="DCDCDC"/>
        </w:rPr>
        <w:t xml:space="preserve">erityismääräyksiä Jammun ja Kašmirin osavaltiota varten sen liittymisasiakirjan mukaisesti</w:t>
      </w:r>
      <w:r>
        <w:t xml:space="preserve">. </w:t>
      </w:r>
      <w:r>
        <w:t xml:space="preserve">371 artiklassa annetaan </w:t>
      </w:r>
      <w:r>
        <w:rPr>
          <w:color w:val="2F4F4F"/>
        </w:rPr>
        <w:t xml:space="preserve">erityismääräyksiä Andhra Pradeshin, Arunachal Pradeshin, Assamin, Goan, Mizoramin, Manipurin, Nagalandin ja Sikkimin osavaltioille </w:t>
      </w:r>
      <w:r>
        <w:t xml:space="preserve">niiden liittymis- tai osavaltiosopimusten mukaisesti. Yksi Intian federalismiin liittyvä näkökohta on myös presidentin hallintojärjestelmä, jossa </w:t>
      </w:r>
      <w:r>
        <w:rPr>
          <w:color w:val="556B2F"/>
        </w:rPr>
        <w:t xml:space="preserve">keskushallitus (nimittämänsä kuvernöörin välityksellä) ottaa osavaltion hallinnon hallintaansa tietyiksi kuukausiksi</w:t>
      </w:r>
      <w:r>
        <w:t xml:space="preserve">, kun mikään puolue ei pysty muodostamaan hallitusta osavaltiossa tai osavaltiossa on väkivaltaisia levottomuuksia.</w:t>
      </w:r>
    </w:p>
    <w:p>
      <w:r>
        <w:rPr>
          <w:b/>
        </w:rPr>
        <w:t xml:space="preserve">Kysymys 0</w:t>
      </w:r>
    </w:p>
    <w:p>
      <w:r>
        <w:t xml:space="preserve">Mikä on Intian federalismin erityispiirre?</w:t>
      </w:r>
    </w:p>
    <w:p>
      <w:r>
        <w:rPr>
          <w:b/>
        </w:rPr>
        <w:t xml:space="preserve">Kysymys 1</w:t>
      </w:r>
    </w:p>
    <w:p>
      <w:r>
        <w:t xml:space="preserve">Mitä 370 artiklassa sanotaan?</w:t>
      </w:r>
    </w:p>
    <w:p>
      <w:r>
        <w:rPr>
          <w:b/>
        </w:rPr>
        <w:t xml:space="preserve">Kysymys 2</w:t>
      </w:r>
    </w:p>
    <w:p>
      <w:r>
        <w:t xml:space="preserve">Mitä 371 artiklassa sanotaan?</w:t>
      </w:r>
    </w:p>
    <w:p>
      <w:r>
        <w:rPr>
          <w:b/>
        </w:rPr>
        <w:t xml:space="preserve">Kysymys 3</w:t>
      </w:r>
    </w:p>
    <w:p>
      <w:r>
        <w:t xml:space="preserve">Mitä tapahtuu presidentin säännöllä?</w:t>
      </w:r>
    </w:p>
    <w:p>
      <w:r>
        <w:rPr>
          <w:b/>
        </w:rPr>
        <w:t xml:space="preserve">Kysymys 4</w:t>
      </w:r>
    </w:p>
    <w:p>
      <w:r>
        <w:t xml:space="preserve">Mikä ei ole Intian federalismin erityispiirre?</w:t>
      </w:r>
    </w:p>
    <w:p>
      <w:r>
        <w:rPr>
          <w:b/>
        </w:rPr>
        <w:t xml:space="preserve">Kysymys 5</w:t>
      </w:r>
    </w:p>
    <w:p>
      <w:r>
        <w:t xml:space="preserve">Mitä 307 artiklassa sanotaan?</w:t>
      </w:r>
    </w:p>
    <w:p>
      <w:r>
        <w:rPr>
          <w:b/>
        </w:rPr>
        <w:t xml:space="preserve">Kysymys 6</w:t>
      </w:r>
    </w:p>
    <w:p>
      <w:r>
        <w:t xml:space="preserve">Mitä 317 artiklassa sanotaan?</w:t>
      </w:r>
    </w:p>
    <w:p>
      <w:r>
        <w:rPr>
          <w:b/>
        </w:rPr>
        <w:t xml:space="preserve">Kysymys 7</w:t>
      </w:r>
    </w:p>
    <w:p>
      <w:r>
        <w:t xml:space="preserve">Mitä ei koskaan tapahdu presidentin säännössä?</w:t>
      </w:r>
    </w:p>
    <w:p>
      <w:r>
        <w:rPr>
          <w:b/>
        </w:rPr>
        <w:t xml:space="preserve">Kysymys 8</w:t>
      </w:r>
    </w:p>
    <w:p>
      <w:r>
        <w:t xml:space="preserve">Mitä tapahtuu pääministerin hallituskaudella?</w:t>
      </w:r>
    </w:p>
    <w:p>
      <w:r>
        <w:rPr>
          <w:b/>
        </w:rPr>
        <w:t xml:space="preserve">Teksti numero 10</w:t>
      </w:r>
    </w:p>
    <w:p>
      <w:r>
        <w:t xml:space="preserve">Vaikka sekä Maastrichtin sopimuksen että Euroopan perustuslakisopimuksen luonnoksissa mainittiin federalismi, jäsenvaltioiden edustajat (joiden kaikkien olisi pitänyt hyväksyä termin käyttö) eivät koskaan virallisesti hyväksyneet sitä. Euroopan federalismin voimakkaimpia puolestapuhujia ovat olleet </w:t>
      </w:r>
      <w:r>
        <w:rPr>
          <w:color w:val="A9A9A9"/>
        </w:rPr>
        <w:t xml:space="preserve">Saksa, Italia, Belgia ja Luxemburg</w:t>
      </w:r>
      <w:r>
        <w:t xml:space="preserve">, kun taas historiallisesti voimakkaimmin sitä ovat vastustaneet </w:t>
      </w:r>
      <w:r>
        <w:rPr>
          <w:color w:val="DCDCDC"/>
        </w:rPr>
        <w:t xml:space="preserve">Yhdistynyt kuningaskunta, Tanska ja Ranska </w:t>
      </w:r>
      <w:r>
        <w:t xml:space="preserve">(joiden presidentit ja hallitukset ovat konservatiivisia). </w:t>
      </w:r>
      <w:r>
        <w:rPr>
          <w:color w:val="2F4F4F"/>
        </w:rPr>
        <w:t xml:space="preserve">François Mitterrandin presidenttikauden </w:t>
      </w:r>
      <w:r>
        <w:rPr>
          <w:color w:val="556B2F"/>
        </w:rPr>
        <w:t xml:space="preserve">(1981-1995) jälkeen </w:t>
      </w:r>
      <w:r>
        <w:t xml:space="preserve">Ranskan viranomaiset ovat omaksuneet paljon myönteisemmän kannan Euroopan yhdentymiseen, koska he katsovat, että vahva EU on paras "vakuutus" yhdistynyttä Saksaa vastaan, josta saattaisi tulla liian vahva ja siten uhka naapureilleen.</w:t>
      </w:r>
    </w:p>
    <w:p>
      <w:r>
        <w:rPr>
          <w:b/>
        </w:rPr>
        <w:t xml:space="preserve">Kysymys 0</w:t>
      </w:r>
    </w:p>
    <w:p>
      <w:r>
        <w:t xml:space="preserve">Kuka on Euroopan federalismin vahvin kannattaja?</w:t>
      </w:r>
    </w:p>
    <w:p>
      <w:r>
        <w:rPr>
          <w:b/>
        </w:rPr>
        <w:t xml:space="preserve">Kysymys 1</w:t>
      </w:r>
    </w:p>
    <w:p>
      <w:r>
        <w:t xml:space="preserve">Kuka vastusti eurooppalaista federalismia? </w:t>
      </w:r>
    </w:p>
    <w:p>
      <w:r>
        <w:rPr>
          <w:b/>
        </w:rPr>
        <w:t xml:space="preserve">Kysymys 2</w:t>
      </w:r>
    </w:p>
    <w:p>
      <w:r>
        <w:t xml:space="preserve">Milloin Ranskan viranomaiset ottivat Euroopan yhdentymistä tukevan kannan? </w:t>
      </w:r>
    </w:p>
    <w:p>
      <w:r>
        <w:rPr>
          <w:b/>
        </w:rPr>
        <w:t xml:space="preserve">Kysymys 3</w:t>
      </w:r>
    </w:p>
    <w:p>
      <w:r>
        <w:t xml:space="preserve">Kuka on Euroopan federalismin voimakkain vastustaja?</w:t>
      </w:r>
    </w:p>
    <w:p>
      <w:r>
        <w:rPr>
          <w:b/>
        </w:rPr>
        <w:t xml:space="preserve">Kysymys 4</w:t>
      </w:r>
    </w:p>
    <w:p>
      <w:r>
        <w:t xml:space="preserve">Kuka kannatti eurooppalaista federalismia?</w:t>
      </w:r>
    </w:p>
    <w:p>
      <w:r>
        <w:rPr>
          <w:b/>
        </w:rPr>
        <w:t xml:space="preserve">Kysymys 5</w:t>
      </w:r>
    </w:p>
    <w:p>
      <w:r>
        <w:t xml:space="preserve">Milloin Englannin viranomaiset ottivat Euroopan yhdentymistä tukevan kannan? </w:t>
      </w:r>
    </w:p>
    <w:p>
      <w:r>
        <w:rPr>
          <w:b/>
        </w:rPr>
        <w:t xml:space="preserve">Kysymys 6</w:t>
      </w:r>
    </w:p>
    <w:p>
      <w:r>
        <w:t xml:space="preserve">Milloin Ranskan viranomaiset hylkäsivät Euroopan yhdentymisen kannattajien kannan? </w:t>
      </w:r>
    </w:p>
    <w:p>
      <w:r>
        <w:rPr>
          <w:b/>
        </w:rPr>
        <w:t xml:space="preserve">Kysymys 7</w:t>
      </w:r>
    </w:p>
    <w:p>
      <w:r>
        <w:t xml:space="preserve">Milloin Ranskan viranomaiset eivät omaksuneet Euroopan yhdentymistä kannattavaa kantaa? </w:t>
      </w:r>
    </w:p>
    <w:p>
      <w:r>
        <w:rPr>
          <w:b/>
        </w:rPr>
        <w:t xml:space="preserve">Teksti numero 11</w:t>
      </w:r>
    </w:p>
    <w:p>
      <w:r>
        <w:t xml:space="preserve">Liittovaltion sota päättyi vuonna </w:t>
      </w:r>
      <w:r>
        <w:rPr>
          <w:color w:val="A9A9A9"/>
        </w:rPr>
        <w:t xml:space="preserve">1863, kun </w:t>
      </w:r>
      <w:r>
        <w:rPr>
          <w:color w:val="DCDCDC"/>
        </w:rPr>
        <w:t xml:space="preserve">sekä silloinen keskushallinto että liittovaltion joukot allekirjoittivat Cochen sopimuksen</w:t>
      </w:r>
      <w:r>
        <w:t xml:space="preserve">. </w:t>
      </w:r>
      <w:r>
        <w:t xml:space="preserve">Venezuelan yhdysvallat perustettiin sen jälkeen </w:t>
      </w:r>
      <w:r>
        <w:rPr>
          <w:color w:val="2F4F4F"/>
        </w:rPr>
        <w:t xml:space="preserve">"suvereenien valtioiden liittovaltioksi" Amerikan yhdysvaltojen liittosopimuksen artikloista lainattujen periaatteiden mukaisesti</w:t>
      </w:r>
      <w:r>
        <w:t xml:space="preserve">. </w:t>
      </w:r>
      <w:r>
        <w:t xml:space="preserve">Tässä federaatiossa kullakin osavaltiolla oli </w:t>
      </w:r>
      <w:r>
        <w:t xml:space="preserve">oma </w:t>
      </w:r>
      <w:r>
        <w:t xml:space="preserve">"</w:t>
      </w:r>
      <w:r>
        <w:rPr>
          <w:color w:val="556B2F"/>
        </w:rPr>
        <w:t xml:space="preserve">presidenttinsä"</w:t>
      </w:r>
      <w:r>
        <w:t xml:space="preserve">, joka valvoi lähes kaikkia asioita, jopa "osavaltioiden armeijoiden" perustamista, kun taas liittovaltion armeijan oli saatava presidentin lupa saapua mihin tahansa osavaltioon.</w:t>
      </w:r>
    </w:p>
    <w:p>
      <w:r>
        <w:rPr>
          <w:b/>
        </w:rPr>
        <w:t xml:space="preserve">Kysymys 0</w:t>
      </w:r>
    </w:p>
    <w:p>
      <w:r>
        <w:t xml:space="preserve">Milloin liittovaltion sota päättyi?</w:t>
      </w:r>
    </w:p>
    <w:p>
      <w:r>
        <w:rPr>
          <w:b/>
        </w:rPr>
        <w:t xml:space="preserve">Kysymys 1</w:t>
      </w:r>
    </w:p>
    <w:p>
      <w:r>
        <w:t xml:space="preserve">Miten liittovaltion sota päättyi? </w:t>
      </w:r>
    </w:p>
    <w:p>
      <w:r>
        <w:rPr>
          <w:b/>
        </w:rPr>
        <w:t xml:space="preserve">Kysymys 2</w:t>
      </w:r>
    </w:p>
    <w:p>
      <w:r>
        <w:t xml:space="preserve">Mitä Venezuelan yhdysvallat sisällytettiin? </w:t>
      </w:r>
    </w:p>
    <w:p>
      <w:r>
        <w:rPr>
          <w:b/>
        </w:rPr>
        <w:t xml:space="preserve">Kysymys 3</w:t>
      </w:r>
    </w:p>
    <w:p>
      <w:r>
        <w:t xml:space="preserve">Tämäntyyppisessä liittovaltiossa kullakin maalla oli oma mikä? </w:t>
      </w:r>
    </w:p>
    <w:p>
      <w:r>
        <w:rPr>
          <w:b/>
        </w:rPr>
        <w:t xml:space="preserve">Kysymys 4</w:t>
      </w:r>
    </w:p>
    <w:p>
      <w:r>
        <w:t xml:space="preserve">Milloin liittovaltion sota alkoi?</w:t>
      </w:r>
    </w:p>
    <w:p>
      <w:r>
        <w:rPr>
          <w:b/>
        </w:rPr>
        <w:t xml:space="preserve">Kysymys 5</w:t>
      </w:r>
    </w:p>
    <w:p>
      <w:r>
        <w:t xml:space="preserve">Miten liittovaltion sota alkoi? </w:t>
      </w:r>
    </w:p>
    <w:p>
      <w:r>
        <w:rPr>
          <w:b/>
        </w:rPr>
        <w:t xml:space="preserve">Kysymys 6</w:t>
      </w:r>
    </w:p>
    <w:p>
      <w:r>
        <w:t xml:space="preserve">Mitä Venezuelan Yhdysvallat hylkäsi?</w:t>
      </w:r>
    </w:p>
    <w:p>
      <w:r>
        <w:rPr>
          <w:b/>
        </w:rPr>
        <w:t xml:space="preserve">Kysymys 7</w:t>
      </w:r>
    </w:p>
    <w:p>
      <w:r>
        <w:t xml:space="preserve">Mitä Amerikan yhdysvallat perustivat?</w:t>
      </w:r>
    </w:p>
    <w:p>
      <w:r>
        <w:rPr>
          <w:b/>
        </w:rPr>
        <w:t xml:space="preserve">Kysymys 8</w:t>
      </w:r>
    </w:p>
    <w:p>
      <w:r>
        <w:t xml:space="preserve">Tämäntyyppisessä liittovaltiossa kukin maa oli jakanut mitä? </w:t>
      </w:r>
    </w:p>
    <w:p>
      <w:r>
        <w:rPr>
          <w:b/>
        </w:rPr>
        <w:t xml:space="preserve">Teksti numero 12</w:t>
      </w:r>
    </w:p>
    <w:p>
      <w:r>
        <w:t xml:space="preserve">Toisaalta Belgian federalistinen liittovaltio koostuu </w:t>
      </w:r>
      <w:r>
        <w:rPr>
          <w:color w:val="A9A9A9"/>
        </w:rPr>
        <w:t xml:space="preserve">kolmesta osasta</w:t>
      </w:r>
      <w:r>
        <w:t xml:space="preserve">. </w:t>
      </w:r>
      <w:r>
        <w:rPr>
          <w:color w:val="DCDCDC"/>
        </w:rPr>
        <w:t xml:space="preserve">Vallonian ja Brysselin parlamentit hyväksyivät </w:t>
      </w:r>
      <w:r>
        <w:t xml:space="preserve">myönteisen päätöslauselman Brysselin asemasta </w:t>
      </w:r>
      <w:r>
        <w:rPr>
          <w:color w:val="DCDCDC"/>
        </w:rPr>
        <w:t xml:space="preserve">liittovaltiojärjestelmässä</w:t>
      </w:r>
      <w:r>
        <w:rPr>
          <w:color w:val="2F4F4F"/>
        </w:rPr>
        <w:t xml:space="preserve">.</w:t>
      </w:r>
      <w:r>
        <w:t xml:space="preserve"> Nämä päätöslauselmat hyväksyttiin vastoin hollanninkielisten puolueiden toiveita, sillä ne kannattavat yleisesti ottaen liittovaltiojärjestelmää, jossa on kaksi osaa (eli Belgian hollantilainen ja ranskalainen yhteisö). Brysselin pääkaupunkiseudun parlamentin flaaminkieliset edustajat äänestivät kuitenkin </w:t>
      </w:r>
      <w:r>
        <w:rPr>
          <w:color w:val="6B8E23"/>
        </w:rPr>
        <w:t xml:space="preserve">Brysselin </w:t>
      </w:r>
      <w:r>
        <w:rPr>
          <w:color w:val="556B2F"/>
        </w:rPr>
        <w:t xml:space="preserve">päätöslauselman puolesta </w:t>
      </w:r>
      <w:r>
        <w:rPr>
          <w:color w:val="A0522D"/>
        </w:rPr>
        <w:t xml:space="preserve">yhtä puoluetta lukuun ottamatta</w:t>
      </w:r>
      <w:r>
        <w:t xml:space="preserve">. Vallonian parlamentin puheenjohtaja totesi 17. heinäkuuta 2008, että "Bryssel ottaa kantaa". </w:t>
      </w:r>
      <w:r>
        <w:rPr>
          <w:color w:val="228B22"/>
        </w:rPr>
        <w:t xml:space="preserve">Brysselin parlamentti </w:t>
      </w:r>
      <w:r>
        <w:t xml:space="preserve">hyväksyi </w:t>
      </w:r>
      <w:r>
        <w:rPr>
          <w:color w:val="191970"/>
        </w:rPr>
        <w:t xml:space="preserve">päätöslauselman </w:t>
      </w:r>
      <w:r>
        <w:t xml:space="preserve">18. heinäkuuta 2008:</w:t>
      </w:r>
    </w:p>
    <w:p>
      <w:r>
        <w:rPr>
          <w:b/>
        </w:rPr>
        <w:t xml:space="preserve">Kysymys 0</w:t>
      </w:r>
    </w:p>
    <w:p>
      <w:r>
        <w:t xml:space="preserve">Kuinka monta osatekijää Belgian federalismissa on? </w:t>
      </w:r>
    </w:p>
    <w:p>
      <w:r>
        <w:rPr>
          <w:b/>
        </w:rPr>
        <w:t xml:space="preserve">Kysymys 1</w:t>
      </w:r>
    </w:p>
    <w:p>
      <w:r>
        <w:t xml:space="preserve">Mitä tapahtui 18. heinäkuuta 2007?</w:t>
      </w:r>
    </w:p>
    <w:p>
      <w:r>
        <w:rPr>
          <w:b/>
        </w:rPr>
        <w:t xml:space="preserve">Kysymys 2</w:t>
      </w:r>
    </w:p>
    <w:p>
      <w:r>
        <w:t xml:space="preserve">Mitä flaamilaisten edustajat kannattavat?</w:t>
      </w:r>
    </w:p>
    <w:p>
      <w:r>
        <w:rPr>
          <w:b/>
        </w:rPr>
        <w:t xml:space="preserve">Kysymys 3</w:t>
      </w:r>
    </w:p>
    <w:p>
      <w:r>
        <w:t xml:space="preserve">Mitä on Belgian federalismi? </w:t>
      </w:r>
    </w:p>
    <w:p>
      <w:r>
        <w:rPr>
          <w:b/>
        </w:rPr>
        <w:t xml:space="preserve">Kysymys 4</w:t>
      </w:r>
    </w:p>
    <w:p>
      <w:r>
        <w:t xml:space="preserve">Kuinka monta osaa Belgian federalismilla ei ole? </w:t>
      </w:r>
    </w:p>
    <w:p>
      <w:r>
        <w:rPr>
          <w:b/>
        </w:rPr>
        <w:t xml:space="preserve">Kysymys 5</w:t>
      </w:r>
    </w:p>
    <w:p>
      <w:r>
        <w:t xml:space="preserve">Mitä tapahtui 18. heinäkuuta 2007?</w:t>
      </w:r>
    </w:p>
    <w:p>
      <w:r>
        <w:rPr>
          <w:b/>
        </w:rPr>
        <w:t xml:space="preserve">Kysymys 6</w:t>
      </w:r>
    </w:p>
    <w:p>
      <w:r>
        <w:t xml:space="preserve">Mikä ei mennyt läpi 18. heinäkuuta 2008?</w:t>
      </w:r>
    </w:p>
    <w:p>
      <w:r>
        <w:rPr>
          <w:b/>
        </w:rPr>
        <w:t xml:space="preserve">Kysymys 7</w:t>
      </w:r>
    </w:p>
    <w:p>
      <w:r>
        <w:t xml:space="preserve">Mitä flaaminkieliset edustajat eivät kannata?</w:t>
      </w:r>
    </w:p>
    <w:p>
      <w:r>
        <w:rPr>
          <w:b/>
        </w:rPr>
        <w:t xml:space="preserve">Kysymys 8</w:t>
      </w:r>
    </w:p>
    <w:p>
      <w:r>
        <w:t xml:space="preserve">Mikä ei ole belgialaista federalismia? </w:t>
      </w:r>
    </w:p>
    <w:p>
      <w:r>
        <w:rPr>
          <w:b/>
        </w:rPr>
        <w:t xml:space="preserve">Teksti numero 13</w:t>
      </w:r>
    </w:p>
    <w:p>
      <w:r>
        <w:t xml:space="preserve">Espanjan </w:t>
      </w:r>
      <w:r>
        <w:rPr>
          <w:color w:val="A9A9A9"/>
        </w:rPr>
        <w:t xml:space="preserve">nykyisen perustuslain laatijat ovat kuitenkin välttäneet alueellisten järjestelyjen nimittämistä "liittovaltioksi", </w:t>
      </w:r>
      <w:r>
        <w:t xml:space="preserve">jotta Espanjan demokratiaan siirtymisessä esiintyviä jännitteitä voitaisiin hallita</w:t>
      </w:r>
      <w:r>
        <w:rPr>
          <w:color w:val="DCDCDC"/>
        </w:rPr>
        <w:t xml:space="preserve">. </w:t>
      </w:r>
      <w:r>
        <w:t xml:space="preserve">Sitä paitsi, toisin kuin liittovaltiojärjestelmässä, tärkeimmät verot kannetaan keskitetysti </w:t>
      </w:r>
      <w:r>
        <w:rPr>
          <w:color w:val="2F4F4F"/>
        </w:rPr>
        <w:t xml:space="preserve">Madridista </w:t>
      </w:r>
      <w:r>
        <w:t xml:space="preserve">(lukuun ottamatta </w:t>
      </w:r>
      <w:r>
        <w:rPr>
          <w:color w:val="556B2F"/>
        </w:rPr>
        <w:t xml:space="preserve">Baskimaata ja Navarraa, </w:t>
      </w:r>
      <w:r>
        <w:t xml:space="preserve">jotka tunnustettiin Espanjan demokraattisessa perustuslaissa historiallisista syistä johtuviksi peruskirjallisiksi alueiksi) ja ja jaetaan sen jälkeen itsehallintoalueille.</w:t>
      </w:r>
    </w:p>
    <w:p>
      <w:r>
        <w:rPr>
          <w:b/>
        </w:rPr>
        <w:t xml:space="preserve">Kysymys 0</w:t>
      </w:r>
    </w:p>
    <w:p>
      <w:r>
        <w:t xml:space="preserve">Miten he hallitsivat jännitteitä Espanjan demokratiaan siirtymisen nykyhetkessä?</w:t>
      </w:r>
    </w:p>
    <w:p>
      <w:r>
        <w:rPr>
          <w:b/>
        </w:rPr>
        <w:t xml:space="preserve">Kysymys 1</w:t>
      </w:r>
    </w:p>
    <w:p>
      <w:r>
        <w:t xml:space="preserve">Mitkä kaupungit tunnustetaan Espanjan demokraattisessa perustuslaissa? </w:t>
      </w:r>
    </w:p>
    <w:p>
      <w:r>
        <w:rPr>
          <w:b/>
        </w:rPr>
        <w:t xml:space="preserve">Kysymys 2</w:t>
      </w:r>
    </w:p>
    <w:p>
      <w:r>
        <w:t xml:space="preserve">Mistä tärkeimmät verot otetaan?</w:t>
      </w:r>
    </w:p>
    <w:p>
      <w:r>
        <w:rPr>
          <w:b/>
        </w:rPr>
        <w:t xml:space="preserve">Kysymys 3</w:t>
      </w:r>
    </w:p>
    <w:p>
      <w:r>
        <w:t xml:space="preserve">Miten he jättivät huomiotta Espanjan demokratiaan siirtymisen nykyiset jännitteet?</w:t>
      </w:r>
    </w:p>
    <w:p>
      <w:r>
        <w:rPr>
          <w:b/>
        </w:rPr>
        <w:t xml:space="preserve">Kysymys 4</w:t>
      </w:r>
    </w:p>
    <w:p>
      <w:r>
        <w:t xml:space="preserve">Miten he hallitsivat Espanjan kommunismiin siirtymisen nykyhetken jännitteitä?</w:t>
      </w:r>
    </w:p>
    <w:p>
      <w:r>
        <w:rPr>
          <w:b/>
        </w:rPr>
        <w:t xml:space="preserve">Kysymys 5</w:t>
      </w:r>
    </w:p>
    <w:p>
      <w:r>
        <w:t xml:space="preserve">Mitä kaupunkeja ei tunnusteta Espanjan demokraattisessa perustuslaissa? </w:t>
      </w:r>
    </w:p>
    <w:p>
      <w:r>
        <w:rPr>
          <w:b/>
        </w:rPr>
        <w:t xml:space="preserve">Kysymys 6</w:t>
      </w:r>
    </w:p>
    <w:p>
      <w:r>
        <w:t xml:space="preserve">Mitkä kaupungit tunnustetaan Espanjan sosialistisessa perustuslaissa? </w:t>
      </w:r>
    </w:p>
    <w:p>
      <w:r>
        <w:rPr>
          <w:b/>
        </w:rPr>
        <w:t xml:space="preserve">Kysymys 7</w:t>
      </w:r>
    </w:p>
    <w:p>
      <w:r>
        <w:t xml:space="preserve">Missä tärkeimmät verot jätetään huomiotta?</w:t>
      </w:r>
    </w:p>
    <w:p>
      <w:r>
        <w:rPr>
          <w:b/>
        </w:rPr>
        <w:t xml:space="preserve">Teksti numero 14</w:t>
      </w:r>
    </w:p>
    <w:p>
      <w:r>
        <w:t xml:space="preserve">Anarkistit vastustavat </w:t>
      </w:r>
      <w:r>
        <w:rPr>
          <w:color w:val="A9A9A9"/>
        </w:rPr>
        <w:t xml:space="preserve">valtiota</w:t>
      </w:r>
      <w:r>
        <w:t xml:space="preserve">, mutta </w:t>
      </w:r>
      <w:r>
        <w:rPr>
          <w:color w:val="DCDCDC"/>
        </w:rPr>
        <w:t xml:space="preserve">eivät poliittista järjestäytymistä tai "hallintoa", kunhan </w:t>
      </w:r>
      <w:r>
        <w:rPr>
          <w:color w:val="2F4F4F"/>
        </w:rPr>
        <w:t xml:space="preserve">se on suoraa demokratiaa hyödyntävää itsehallintoa. </w:t>
      </w:r>
      <w:r>
        <w:t xml:space="preserve">Anarkistien suosima poliittinen organisoitumistapa on yleensä </w:t>
      </w:r>
      <w:r>
        <w:rPr>
          <w:color w:val="556B2F"/>
        </w:rPr>
        <w:t xml:space="preserve">federalismi tai konfederalismi. </w:t>
      </w:r>
      <w:r>
        <w:t xml:space="preserve">anarkistien federalismin määritelmä poikkeaa kuitenkin yleensä valtiomyönteisten politiikan tutkijoiden oletetusta federalismin määritelmästä. Seuraavassa on lyhyt kuvaus federalismista An Anarchist FAQ:n kohdasta I.5:</w:t>
      </w:r>
    </w:p>
    <w:p>
      <w:r>
        <w:rPr>
          <w:b/>
        </w:rPr>
        <w:t xml:space="preserve">Kysymys 0</w:t>
      </w:r>
    </w:p>
    <w:p>
      <w:r>
        <w:t xml:space="preserve">Mitä anarkistit vastustavat? </w:t>
      </w:r>
    </w:p>
    <w:p>
      <w:r>
        <w:rPr>
          <w:b/>
        </w:rPr>
        <w:t xml:space="preserve">Kysymys 1</w:t>
      </w:r>
    </w:p>
    <w:p>
      <w:r>
        <w:t xml:space="preserve">Mitä anarkistit eivät vastusta? </w:t>
      </w:r>
    </w:p>
    <w:p>
      <w:r>
        <w:rPr>
          <w:b/>
        </w:rPr>
        <w:t xml:space="preserve">Kysymys 2</w:t>
      </w:r>
    </w:p>
    <w:p>
      <w:r>
        <w:t xml:space="preserve">Millaista hallintotapaa anarkistit suosivat? </w:t>
      </w:r>
    </w:p>
    <w:p>
      <w:r>
        <w:rPr>
          <w:b/>
        </w:rPr>
        <w:t xml:space="preserve">Kysymys 3</w:t>
      </w:r>
    </w:p>
    <w:p>
      <w:r>
        <w:t xml:space="preserve">Mitä varten anarkistit ovat?</w:t>
      </w:r>
    </w:p>
    <w:p>
      <w:r>
        <w:rPr>
          <w:b/>
        </w:rPr>
        <w:t xml:space="preserve">Kysymys 4</w:t>
      </w:r>
    </w:p>
    <w:p>
      <w:r>
        <w:t xml:space="preserve">Mitä anarkistit eivät vastusta?</w:t>
      </w:r>
    </w:p>
    <w:p>
      <w:r>
        <w:rPr>
          <w:b/>
        </w:rPr>
        <w:t xml:space="preserve">Kysymys 5</w:t>
      </w:r>
    </w:p>
    <w:p>
      <w:r>
        <w:t xml:space="preserve">Mitä anarkistit vastustavat?</w:t>
      </w:r>
    </w:p>
    <w:p>
      <w:r>
        <w:rPr>
          <w:b/>
        </w:rPr>
        <w:t xml:space="preserve">Kysymys 6</w:t>
      </w:r>
    </w:p>
    <w:p>
      <w:r>
        <w:t xml:space="preserve">Mitä hallitusmuotoa anarkistit vihaavat? </w:t>
      </w:r>
    </w:p>
    <w:p>
      <w:r>
        <w:rPr>
          <w:b/>
        </w:rPr>
        <w:t xml:space="preserve">Kysymys 7</w:t>
      </w:r>
    </w:p>
    <w:p>
      <w:r>
        <w:t xml:space="preserve">Mitä urheilumuotoa anarkistit suosivat? </w:t>
      </w:r>
    </w:p>
    <w:p>
      <w:r>
        <w:rPr>
          <w:b/>
        </w:rPr>
        <w:t xml:space="preserve">Teksti numero 15</w:t>
      </w:r>
    </w:p>
    <w:p>
      <w:r>
        <w:t xml:space="preserve">Vaihtoehtoisesti tai tämän käytännön lisäksi ylähuoneen jäsenet voivat olla </w:t>
      </w:r>
      <w:r>
        <w:t xml:space="preserve">osavaltioiden </w:t>
      </w:r>
      <w:r>
        <w:rPr>
          <w:color w:val="2F4F4F"/>
        </w:rPr>
        <w:t xml:space="preserve">hallitusten tai lainsäätäjien </w:t>
      </w:r>
      <w:r>
        <w:rPr>
          <w:color w:val="A9A9A9"/>
        </w:rPr>
        <w:t xml:space="preserve">epäsuorasti </w:t>
      </w:r>
      <w:r>
        <w:t xml:space="preserve">valitsemia, kuten Yhdysvalloissa ennen vuotta </w:t>
      </w:r>
      <w:r>
        <w:t xml:space="preserve">1913, tai osavaltioiden hallitusten varsinaisia jäseniä tai edustajia, kuten esimerkiksi Saksan Bundesratissa ja Euroopan unionin neuvostossa. Liittovaltion lainsäätäjien alahuone </w:t>
      </w:r>
      <w:r>
        <w:rPr>
          <w:color w:val="6B8E23"/>
        </w:rPr>
        <w:t xml:space="preserve">valitaan </w:t>
      </w:r>
      <w:r>
        <w:t xml:space="preserve">yleensä </w:t>
      </w:r>
      <w:r>
        <w:rPr>
          <w:color w:val="556B2F"/>
        </w:rPr>
        <w:t xml:space="preserve">suorilla </w:t>
      </w:r>
      <w:r>
        <w:rPr>
          <w:color w:val="6B8E23"/>
        </w:rPr>
        <w:t xml:space="preserve">vaaleilla, ja </w:t>
      </w:r>
      <w:r>
        <w:t xml:space="preserve">jako tapahtuu väestömäärän mukaan, vaikka osavaltioille voidaan joskus vielä taata tietty vähimmäismäärä paikkoja.</w:t>
      </w:r>
    </w:p>
    <w:p>
      <w:r>
        <w:rPr>
          <w:b/>
        </w:rPr>
        <w:t xml:space="preserve">Kysymys 0</w:t>
      </w:r>
    </w:p>
    <w:p>
      <w:r>
        <w:t xml:space="preserve">Kuka voi valita ylähuoneen jäsenet? </w:t>
      </w:r>
    </w:p>
    <w:p>
      <w:r>
        <w:rPr>
          <w:b/>
        </w:rPr>
        <w:t xml:space="preserve">Kysymys 1</w:t>
      </w:r>
    </w:p>
    <w:p>
      <w:r>
        <w:t xml:space="preserve">Voidaanko ylähuoneen jäsenet valita suoraan vai välillisesti? </w:t>
      </w:r>
    </w:p>
    <w:p>
      <w:r>
        <w:rPr>
          <w:b/>
        </w:rPr>
        <w:t xml:space="preserve">Kysymys 2</w:t>
      </w:r>
    </w:p>
    <w:p>
      <w:r>
        <w:t xml:space="preserve">Voidaanko alahuoneen jäsenet valita suoraan vai välillisesti? </w:t>
      </w:r>
    </w:p>
    <w:p>
      <w:r>
        <w:rPr>
          <w:b/>
        </w:rPr>
        <w:t xml:space="preserve">Kysymys 3</w:t>
      </w:r>
    </w:p>
    <w:p>
      <w:r>
        <w:t xml:space="preserve">Kuka ei voi valita ylähuoneen jäseniä? </w:t>
      </w:r>
    </w:p>
    <w:p>
      <w:r>
        <w:rPr>
          <w:b/>
        </w:rPr>
        <w:t xml:space="preserve">Kysymys 4</w:t>
      </w:r>
    </w:p>
    <w:p>
      <w:r>
        <w:t xml:space="preserve">Kuka voi valita ylähuoneen johtajat? </w:t>
      </w:r>
    </w:p>
    <w:p>
      <w:r>
        <w:rPr>
          <w:b/>
        </w:rPr>
        <w:t xml:space="preserve">Kysymys 5</w:t>
      </w:r>
    </w:p>
    <w:p>
      <w:r>
        <w:t xml:space="preserve">Voidaanko ylähuoneen jäseniä asettaa syytteeseen suoraan tai välillisesti? </w:t>
      </w:r>
    </w:p>
    <w:p>
      <w:r>
        <w:rPr>
          <w:b/>
        </w:rPr>
        <w:t xml:space="preserve">Kysymys 6</w:t>
      </w:r>
    </w:p>
    <w:p>
      <w:r>
        <w:t xml:space="preserve">Voidaanko alahuoneen jäseniä asettaa syytteeseen suoraan tai välillisesti? </w:t>
      </w:r>
    </w:p>
    <w:p>
      <w:r>
        <w:rPr>
          <w:b/>
        </w:rPr>
        <w:t xml:space="preserve">Kysymys 7</w:t>
      </w:r>
    </w:p>
    <w:p>
      <w:r>
        <w:t xml:space="preserve">Voidaanko alahuoneen kansalaiset valita suoraan vai välillisesti? </w:t>
      </w:r>
    </w:p>
    <w:p>
      <w:r>
        <w:rPr>
          <w:b/>
        </w:rPr>
        <w:t xml:space="preserve">Teksti numero 16</w:t>
      </w:r>
    </w:p>
    <w:p>
      <w:r>
        <w:t xml:space="preserve">Federalismia ja muita alueellisen autonomian muotoja pidetään yleisesti </w:t>
      </w:r>
      <w:r>
        <w:rPr>
          <w:color w:val="A9A9A9"/>
        </w:rPr>
        <w:t xml:space="preserve">hyödyllisenä tapana jäsentää poliittisia järjestelmiä eri ryhmien välisen väkivallan estämiseksi</w:t>
      </w:r>
      <w:r>
        <w:rPr>
          <w:color w:val="DCDCDC"/>
        </w:rPr>
        <w:t xml:space="preserve">, </w:t>
      </w:r>
      <w:r>
        <w:t xml:space="preserve">koska </w:t>
      </w:r>
      <w:r>
        <w:rPr>
          <w:color w:val="2F4F4F"/>
        </w:rPr>
        <w:t xml:space="preserve">se antaa </w:t>
      </w:r>
      <w:r>
        <w:rPr>
          <w:color w:val="556B2F"/>
        </w:rPr>
        <w:t xml:space="preserve">tietyille ryhmille mahdollisuuden säätää lakeja valtiotasoa alemmalla tasolla</w:t>
      </w:r>
      <w:r>
        <w:t xml:space="preserve">. </w:t>
      </w:r>
      <w:r>
        <w:rPr>
          <w:color w:val="6B8E23"/>
        </w:rPr>
        <w:t xml:space="preserve">Jotkut tutkijat ovat kuitenkin esittäneet, </w:t>
      </w:r>
      <w:r>
        <w:rPr>
          <w:color w:val="A0522D"/>
        </w:rPr>
        <w:t xml:space="preserve">että federalismi voi jakaa maita </w:t>
      </w:r>
      <w:r>
        <w:rPr>
          <w:color w:val="228B22"/>
        </w:rPr>
        <w:t xml:space="preserve">ja johtaa valtioiden romahtamiseen, koska se luo protovaltioita</w:t>
      </w:r>
      <w:r>
        <w:t xml:space="preserve">. Toiset taas ovat osoittaneet, että federalismi jakaa maita vain silloin, kun siitä puuttuvat mekanismit, jotka kannustavat poliittisia puolueita kilpailemaan yli aluerajojen.</w:t>
      </w:r>
    </w:p>
    <w:p>
      <w:r>
        <w:rPr>
          <w:b/>
        </w:rPr>
        <w:t xml:space="preserve">Kysymys 0</w:t>
      </w:r>
    </w:p>
    <w:p>
      <w:r>
        <w:t xml:space="preserve">Mitä federalismin katsotaan olevan? </w:t>
      </w:r>
    </w:p>
    <w:p>
      <w:r>
        <w:rPr>
          <w:b/>
        </w:rPr>
        <w:t xml:space="preserve">Kysymys 1</w:t>
      </w:r>
    </w:p>
    <w:p>
      <w:r>
        <w:t xml:space="preserve">Mitä federalismi sallii?</w:t>
      </w:r>
    </w:p>
    <w:p>
      <w:r>
        <w:rPr>
          <w:b/>
        </w:rPr>
        <w:t xml:space="preserve">Kysymys 2</w:t>
      </w:r>
    </w:p>
    <w:p>
      <w:r>
        <w:t xml:space="preserve">Mitä tutkijat ajattelevat federalismista?</w:t>
      </w:r>
    </w:p>
    <w:p>
      <w:r>
        <w:rPr>
          <w:b/>
        </w:rPr>
        <w:t xml:space="preserve">Kysymys 3</w:t>
      </w:r>
    </w:p>
    <w:p>
      <w:r>
        <w:t xml:space="preserve">Mitä federalismia ei pidetä? </w:t>
      </w:r>
    </w:p>
    <w:p>
      <w:r>
        <w:rPr>
          <w:b/>
        </w:rPr>
        <w:t xml:space="preserve">Kysymys 4</w:t>
      </w:r>
    </w:p>
    <w:p>
      <w:r>
        <w:t xml:space="preserve">Mitä kommunismi on? </w:t>
      </w:r>
    </w:p>
    <w:p>
      <w:r>
        <w:rPr>
          <w:b/>
        </w:rPr>
        <w:t xml:space="preserve">Kysymys 5</w:t>
      </w:r>
    </w:p>
    <w:p>
      <w:r>
        <w:t xml:space="preserve">Mitä federalismi ei salli?</w:t>
      </w:r>
    </w:p>
    <w:p>
      <w:r>
        <w:rPr>
          <w:b/>
        </w:rPr>
        <w:t xml:space="preserve">Kysymys 6</w:t>
      </w:r>
    </w:p>
    <w:p>
      <w:r>
        <w:t xml:space="preserve">Mitä federalismi ei salli?</w:t>
      </w:r>
    </w:p>
    <w:p>
      <w:r>
        <w:rPr>
          <w:b/>
        </w:rPr>
        <w:t xml:space="preserve">Kysymys 7</w:t>
      </w:r>
    </w:p>
    <w:p>
      <w:r>
        <w:t xml:space="preserve">Mitä mieltä tutkijat eivät ole federalismista?</w:t>
      </w:r>
    </w:p>
    <w:p>
      <w:r>
        <w:rPr>
          <w:b/>
        </w:rPr>
        <w:t xml:space="preserve">Teksti numero 17</w:t>
      </w:r>
    </w:p>
    <w:p>
      <w:r>
        <w:t xml:space="preserve">Keisarikunnan jälkeinen Venäjän hallintoalueiden luonne </w:t>
      </w:r>
      <w:r>
        <w:rPr>
          <w:color w:val="A9A9A9"/>
        </w:rPr>
        <w:t xml:space="preserve">muuttui kohti yleisesti ottaen autonomista mallia</w:t>
      </w:r>
      <w:r>
        <w:t xml:space="preserve">, joka alkoi Neuvostoliiton (jonka osana Venäjää hallittiin) perustamisen myötä. Sitä vapautettiin </w:t>
      </w:r>
      <w:r>
        <w:rPr>
          <w:color w:val="DCDCDC"/>
        </w:rPr>
        <w:t xml:space="preserve">Neuvostoliiton hajoamisen jälkeen, ja </w:t>
      </w:r>
      <w:r>
        <w:rPr>
          <w:color w:val="2F4F4F"/>
        </w:rPr>
        <w:t xml:space="preserve">Boris Jeltsinin </w:t>
      </w:r>
      <w:r>
        <w:t xml:space="preserve">johtamissa uudistuksissa </w:t>
      </w:r>
      <w:r>
        <w:t xml:space="preserve">säilytettiin suuri osa neuvostorakenteesta ja sovellettiin samalla yhä liberaalimpia uudistuksia muodostavien tasavaltojen ja subjektien hallintoon (samalla kun se joutui konfliktiin Tšetšenian separatistikapinallisten kanssa Tšetšenian sodan aikana). </w:t>
      </w:r>
      <w:r>
        <w:rPr>
          <w:color w:val="556B2F"/>
        </w:rPr>
        <w:t xml:space="preserve">Vladimir Putin </w:t>
      </w:r>
      <w:r>
        <w:t xml:space="preserve">vähensi joitakin Jeltsinin aikana toteutettuja uudistuksia</w:t>
      </w:r>
      <w:r>
        <w:t xml:space="preserve">.</w:t>
      </w:r>
    </w:p>
    <w:p>
      <w:r>
        <w:rPr>
          <w:b/>
        </w:rPr>
        <w:t xml:space="preserve">Kysymys 0</w:t>
      </w:r>
    </w:p>
    <w:p>
      <w:r>
        <w:t xml:space="preserve">Mitä tapahtui Venäjän hallinnon alajaottelulle? </w:t>
      </w:r>
    </w:p>
    <w:p>
      <w:r>
        <w:rPr>
          <w:b/>
        </w:rPr>
        <w:t xml:space="preserve">Kysymys 1</w:t>
      </w:r>
    </w:p>
    <w:p>
      <w:r>
        <w:t xml:space="preserve">Milloin Venäjän alajaottelu vapautettiin?</w:t>
      </w:r>
    </w:p>
    <w:p>
      <w:r>
        <w:rPr>
          <w:b/>
        </w:rPr>
        <w:t xml:space="preserve">Kysymys 2</w:t>
      </w:r>
    </w:p>
    <w:p>
      <w:r>
        <w:t xml:space="preserve">Kuka oli johdossa, kun uudistukset olivat käynnissä? </w:t>
      </w:r>
    </w:p>
    <w:p>
      <w:r>
        <w:rPr>
          <w:b/>
        </w:rPr>
        <w:t xml:space="preserve">Kysymys 3</w:t>
      </w:r>
    </w:p>
    <w:p>
      <w:r>
        <w:t xml:space="preserve">Kuka vähensi joitakin Jeltsinin uudistuksia? </w:t>
      </w:r>
    </w:p>
    <w:p>
      <w:r>
        <w:rPr>
          <w:b/>
        </w:rPr>
        <w:t xml:space="preserve">Kysymys 4</w:t>
      </w:r>
    </w:p>
    <w:p>
      <w:r>
        <w:t xml:space="preserve">Mitä tapahtui Preussin alahallinnolle?</w:t>
      </w:r>
    </w:p>
    <w:p>
      <w:r>
        <w:rPr>
          <w:b/>
        </w:rPr>
        <w:t xml:space="preserve">Kysymys 5</w:t>
      </w:r>
    </w:p>
    <w:p>
      <w:r>
        <w:t xml:space="preserve">Milloin Venäjän alajaottelua ei vapautettu?</w:t>
      </w:r>
    </w:p>
    <w:p>
      <w:r>
        <w:rPr>
          <w:b/>
        </w:rPr>
        <w:t xml:space="preserve">Kysymys 6</w:t>
      </w:r>
    </w:p>
    <w:p>
      <w:r>
        <w:t xml:space="preserve">Kuka ei ollut johdossa, kun uudistus oli käynnissä? </w:t>
      </w:r>
    </w:p>
    <w:p>
      <w:r>
        <w:rPr>
          <w:b/>
        </w:rPr>
        <w:t xml:space="preserve">Kysymys 7</w:t>
      </w:r>
    </w:p>
    <w:p>
      <w:r>
        <w:t xml:space="preserve">Kuka oli johdossa, kun uudistukset hylättiin? </w:t>
      </w:r>
    </w:p>
    <w:p>
      <w:r>
        <w:rPr>
          <w:b/>
        </w:rPr>
        <w:t xml:space="preserve">Kysymys 8</w:t>
      </w:r>
    </w:p>
    <w:p>
      <w:r>
        <w:t xml:space="preserve">Kuka pakotti Jeltsinin uudistuksiin? </w:t>
      </w:r>
    </w:p>
    <w:p>
      <w:r>
        <w:rPr>
          <w:b/>
        </w:rPr>
        <w:t xml:space="preserve">Teksti numero 18</w:t>
      </w:r>
    </w:p>
    <w:p>
      <w:r>
        <w:rPr>
          <w:color w:val="DCDCDC"/>
        </w:rPr>
        <w:t xml:space="preserve">Federalismi Yhdysvalloissa on osavaltioiden hallitusten ja Yhdysvaltojen liittovaltion hallituksen välinen kehittyvä suhde</w:t>
      </w:r>
      <w:r>
        <w:t xml:space="preserve">. </w:t>
      </w:r>
      <w:r>
        <w:rPr>
          <w:color w:val="2F4F4F"/>
        </w:rPr>
        <w:t xml:space="preserve">Yhdysvaltain hallitus on kehittynyt </w:t>
      </w:r>
      <w:r>
        <w:rPr>
          <w:color w:val="556B2F"/>
        </w:rPr>
        <w:t xml:space="preserve">kaksoisfederalismin järjestelmästä assosiatiivisen federalismin järjestelmäksi</w:t>
      </w:r>
      <w:r>
        <w:rPr>
          <w:color w:val="2F4F4F"/>
        </w:rPr>
        <w:t xml:space="preserve">. </w:t>
      </w:r>
      <w:r>
        <w:rPr>
          <w:color w:val="6B8E23"/>
        </w:rPr>
        <w:t xml:space="preserve">James Madison väitti </w:t>
      </w:r>
      <w:r>
        <w:t xml:space="preserve">"Federalistissa nro 46"</w:t>
      </w:r>
      <w:r>
        <w:rPr>
          <w:color w:val="A0522D"/>
        </w:rPr>
        <w:t xml:space="preserve">, että osavaltiot ja kansallinen hallitus </w:t>
      </w:r>
      <w:r>
        <w:rPr>
          <w:color w:val="228B22"/>
        </w:rPr>
        <w:t xml:space="preserve">"ovat itse asiassa vain erilaisia kansan asiamiehiä ja edunvalvojia, joilla on eri valtuudet. "</w:t>
      </w:r>
      <w:r>
        <w:rPr>
          <w:color w:val="8B0000"/>
        </w:rPr>
        <w:t xml:space="preserve">Alexander Hamilton kirjoitti kirjassaan </w:t>
      </w:r>
      <w:r>
        <w:rPr>
          <w:color w:val="483D8B"/>
        </w:rPr>
        <w:t xml:space="preserve">"Federalist No. 28", että molemmat hallintotasot käyttäisivät valtaa kansalaisten hyväksi</w:t>
      </w:r>
      <w:r>
        <w:t xml:space="preserve">: "Jos jompikumpi niistä loukkaa heidän [kansojen] oikeuksiaan, he voivat käyttää toista hyvityksen välineenä"</w:t>
      </w:r>
      <w:r>
        <w:rPr>
          <w:color w:val="483D8B"/>
        </w:rPr>
        <w:t xml:space="preserve">.</w:t>
      </w:r>
      <w:r>
        <w:t xml:space="preserve"> (1)</w:t>
      </w:r>
    </w:p>
    <w:p>
      <w:r>
        <w:rPr>
          <w:b/>
        </w:rPr>
        <w:t xml:space="preserve">Kysymys 0</w:t>
      </w:r>
    </w:p>
    <w:p>
      <w:r>
        <w:t xml:space="preserve">Mitä federalismi on Yhdysvalloissa?</w:t>
      </w:r>
    </w:p>
    <w:p>
      <w:r>
        <w:rPr>
          <w:b/>
        </w:rPr>
        <w:t xml:space="preserve">Kysymys 1</w:t>
      </w:r>
    </w:p>
    <w:p>
      <w:r>
        <w:t xml:space="preserve">Miten Yhdysvaltain hallitus on kehittynyt?</w:t>
      </w:r>
    </w:p>
    <w:p>
      <w:r>
        <w:rPr>
          <w:b/>
        </w:rPr>
        <w:t xml:space="preserve">Kysymys 2</w:t>
      </w:r>
    </w:p>
    <w:p>
      <w:r>
        <w:t xml:space="preserve">Mitä tapahtui Federalistissa nro 46?</w:t>
      </w:r>
    </w:p>
    <w:p>
      <w:r>
        <w:rPr>
          <w:b/>
        </w:rPr>
        <w:t xml:space="preserve">Kysymys 3</w:t>
      </w:r>
    </w:p>
    <w:p>
      <w:r>
        <w:t xml:space="preserve">Mitä tapahtui Federalistissa nro 28</w:t>
      </w:r>
    </w:p>
    <w:p>
      <w:r>
        <w:rPr>
          <w:b/>
        </w:rPr>
        <w:t xml:space="preserve">Kysymys 4</w:t>
      </w:r>
    </w:p>
    <w:p>
      <w:r>
        <w:t xml:space="preserve">Mikä on federalismi Yhdysvalloissa?</w:t>
      </w:r>
    </w:p>
    <w:p>
      <w:r>
        <w:rPr>
          <w:b/>
        </w:rPr>
        <w:t xml:space="preserve">Kysymys 5</w:t>
      </w:r>
    </w:p>
    <w:p>
      <w:r>
        <w:t xml:space="preserve">Miten Yhdysvaltain hallitus on kehittynyt?</w:t>
      </w:r>
    </w:p>
    <w:p>
      <w:r>
        <w:rPr>
          <w:b/>
        </w:rPr>
        <w:t xml:space="preserve">Kysymys 6</w:t>
      </w:r>
    </w:p>
    <w:p>
      <w:r>
        <w:t xml:space="preserve">Mitä tapahtui Federalistissa nro 64?</w:t>
      </w:r>
    </w:p>
    <w:p>
      <w:r>
        <w:rPr>
          <w:b/>
        </w:rPr>
        <w:t xml:space="preserve">Kysymys 7</w:t>
      </w:r>
    </w:p>
    <w:p>
      <w:r>
        <w:t xml:space="preserve">Mitä Federalist nro 46:ssa ei koskaan tapahtunut?</w:t>
      </w:r>
    </w:p>
    <w:p>
      <w:r>
        <w:rPr>
          <w:b/>
        </w:rPr>
        <w:t xml:space="preserve">Kysymys 8</w:t>
      </w:r>
    </w:p>
    <w:p>
      <w:r>
        <w:t xml:space="preserve">Mitä tapahtui Federalistissa nro 82</w:t>
      </w:r>
    </w:p>
    <w:p>
      <w:r>
        <w:rPr>
          <w:b/>
        </w:rPr>
        <w:t xml:space="preserve">Teksti numero 19</w:t>
      </w:r>
    </w:p>
    <w:p>
      <w:r>
        <w:rPr>
          <w:color w:val="A9A9A9"/>
        </w:rPr>
        <w:t xml:space="preserve">Koska osavaltiot olivat jo olemassa olevia poliittisia kokonaisuuksia</w:t>
      </w:r>
      <w:r>
        <w:t xml:space="preserve">, Yhdysvaltain perustuslaissa ei tarvinnut määritellä tai selittää federalismia missään yksittäisessä kohdassa, mutta siinä mainitaan usein osavaltioiden hallitusten ja virkamiesten oikeudet ja velvollisuudet suhteessa liittovaltion hallitukseen. Liittovaltion hallituksella on tiettyjä nimenomaisia toimivaltuuksia (joita kutsutaan myös </w:t>
      </w:r>
      <w:r>
        <w:rPr>
          <w:color w:val="DCDCDC"/>
        </w:rPr>
        <w:t xml:space="preserve">luetelluiksi toimivaltuuksiksi</w:t>
      </w:r>
      <w:r>
        <w:t xml:space="preserve">), jotka ovat </w:t>
      </w:r>
      <w:r>
        <w:rPr>
          <w:color w:val="556B2F"/>
        </w:rPr>
        <w:t xml:space="preserve">perustuslaissa määriteltyjä </w:t>
      </w:r>
      <w:r>
        <w:t xml:space="preserve">toimivaltuuksia, </w:t>
      </w:r>
      <w:r>
        <w:t xml:space="preserve">mukaan lukien </w:t>
      </w:r>
      <w:r>
        <w:rPr>
          <w:color w:val="6B8E23"/>
        </w:rPr>
        <w:t xml:space="preserve">oikeus kantaa veroja, julistaa sota ja säännellä osavaltioiden välistä ja ulkomaankauppaa. </w:t>
      </w:r>
      <w:r>
        <w:t xml:space="preserve">Lisäksi välttämättömyys- ja asianmukaisuuslauseke </w:t>
      </w:r>
      <w:r>
        <w:rPr>
          <w:color w:val="A0522D"/>
        </w:rPr>
        <w:t xml:space="preserve">antaa liittovaltion hallitukselle implisiittisen vallan säätää mitä tahansa lakia, joka on "välttämätön ja asianmukainen" sen nimenomaisten valtuuksien toteuttamiseksi</w:t>
      </w:r>
      <w:r>
        <w:rPr>
          <w:color w:val="228B22"/>
        </w:rPr>
        <w:t xml:space="preserve">.</w:t>
      </w:r>
      <w:r>
        <w:t xml:space="preserve"> Muut valtuudet - varatut valtuudet - on varattu kansalle tai osavaltioille. Liittovaltion hallitukselle siirrettyä valtaa laajennettiin merkittävästi korkeimman oikeuden päätöksellä McCulloch v. Maryland (1819), sisällissodan jälkeisillä perustuslain muutoksilla ja eräillä myöhemmillä muutoksilla - sekä sisällissodan yleisellä väitteellä, jonka mukaan osavaltiot olivat laillisesti liittovaltion hallituksen lopullisen sanelun alaisia.</w:t>
      </w:r>
    </w:p>
    <w:p>
      <w:r>
        <w:rPr>
          <w:b/>
        </w:rPr>
        <w:t xml:space="preserve">Kysymys 0</w:t>
      </w:r>
    </w:p>
    <w:p>
      <w:r>
        <w:t xml:space="preserve">Miksi perustuslaissa ei tarvinnut selittää federalismia? </w:t>
      </w:r>
    </w:p>
    <w:p>
      <w:r>
        <w:rPr>
          <w:b/>
        </w:rPr>
        <w:t xml:space="preserve">Kysymys 1</w:t>
      </w:r>
    </w:p>
    <w:p>
      <w:r>
        <w:t xml:space="preserve">Mikä on toinen sana ilmaisuvallalle? </w:t>
      </w:r>
    </w:p>
    <w:p>
      <w:r>
        <w:rPr>
          <w:b/>
        </w:rPr>
        <w:t xml:space="preserve">Kysymys 2</w:t>
      </w:r>
    </w:p>
    <w:p>
      <w:r>
        <w:t xml:space="preserve">Mistä löydämme ilmaisvaltuuksia?</w:t>
      </w:r>
    </w:p>
    <w:p>
      <w:r>
        <w:rPr>
          <w:b/>
        </w:rPr>
        <w:t xml:space="preserve">Kysymys 3</w:t>
      </w:r>
    </w:p>
    <w:p>
      <w:r>
        <w:t xml:space="preserve">Mitkä ovat ilmaistut valtuudet? </w:t>
      </w:r>
    </w:p>
    <w:p>
      <w:r>
        <w:rPr>
          <w:b/>
        </w:rPr>
        <w:t xml:space="preserve">Kysymys 4</w:t>
      </w:r>
    </w:p>
    <w:p>
      <w:r>
        <w:t xml:space="preserve">Mitä tarpeellinen ja asianmukainen lauseke tekee? </w:t>
      </w:r>
    </w:p>
    <w:p>
      <w:r>
        <w:rPr>
          <w:b/>
        </w:rPr>
        <w:t xml:space="preserve">Kysymys 5</w:t>
      </w:r>
    </w:p>
    <w:p>
      <w:r>
        <w:t xml:space="preserve">Miksi perustuslaissa piti selittää federalismi? </w:t>
      </w:r>
    </w:p>
    <w:p>
      <w:r>
        <w:rPr>
          <w:b/>
        </w:rPr>
        <w:t xml:space="preserve">Kysymys 6</w:t>
      </w:r>
    </w:p>
    <w:p>
      <w:r>
        <w:t xml:space="preserve">Mikä on toinen sana sanalle suppress powers? </w:t>
      </w:r>
    </w:p>
    <w:p>
      <w:r>
        <w:rPr>
          <w:b/>
        </w:rPr>
        <w:t xml:space="preserve">Kysymys 7</w:t>
      </w:r>
    </w:p>
    <w:p>
      <w:r>
        <w:t xml:space="preserve">Mistä löydämme tukahduttamisvaltuudet?</w:t>
      </w:r>
    </w:p>
    <w:p>
      <w:r>
        <w:rPr>
          <w:b/>
        </w:rPr>
        <w:t xml:space="preserve">Kysymys 8</w:t>
      </w:r>
    </w:p>
    <w:p>
      <w:r>
        <w:t xml:space="preserve">Mitkä ovat tukahdutetut voimat? </w:t>
      </w:r>
    </w:p>
    <w:p>
      <w:r>
        <w:rPr>
          <w:b/>
        </w:rPr>
        <w:t xml:space="preserve">Kysymys 9</w:t>
      </w:r>
    </w:p>
    <w:p>
      <w:r>
        <w:t xml:space="preserve">Mitä tarpeetonta ja asianmukaista koskeva lauseke tekee? </w:t>
      </w:r>
    </w:p>
    <w:p>
      <w:r>
        <w:rPr>
          <w:b/>
        </w:rPr>
        <w:t xml:space="preserve">Teksti numero 20</w:t>
      </w:r>
    </w:p>
    <w:p>
      <w:r>
        <w:t xml:space="preserve">Yhdysvaltain federalistipuoluetta vastustivat </w:t>
      </w:r>
      <w:r>
        <w:rPr>
          <w:color w:val="A9A9A9"/>
        </w:rPr>
        <w:t xml:space="preserve">demokraattis-tasavaltalaiset</w:t>
      </w:r>
      <w:r>
        <w:t xml:space="preserve">, joihin kuului Thomas Jeffersonin kaltaisia vaikutusvaltaisia henkilöitä</w:t>
      </w:r>
      <w:r>
        <w:t xml:space="preserve">.</w:t>
      </w:r>
      <w:r>
        <w:t xml:space="preserve"> </w:t>
      </w:r>
      <w:r>
        <w:rPr>
          <w:color w:val="DCDCDC"/>
        </w:rPr>
        <w:t xml:space="preserve">Demokraattis-republikaanit </w:t>
      </w:r>
      <w:r>
        <w:t xml:space="preserve">uskoivat pääasiassa, että: </w:t>
      </w:r>
      <w:r>
        <w:rPr>
          <w:color w:val="2F4F4F"/>
        </w:rPr>
        <w:t xml:space="preserve">lainsäätäjällä oli liikaa valtaa (lähinnä välttämättömän ja asianmukaisen lausekkeen vuoksi) ja että sitä ei voitu valvoa</w:t>
      </w:r>
      <w:r>
        <w:t xml:space="preserve">; toimeenpanovallalla oli liikaa valtaa, eikä toimeenpanovallan käyttäjiä voitu valvoa; diktaattori nousisi; ja että perustuslakiin olisi liitettävä lakiehdotus oikeuksista (bill of rights), joka estäisi diktaattoria (jonka uskottiin tuolloin olevan lopulta presidentti) käyttämästä hyväkseen kansalaisia hyväkseen tai tyrannisoimasta heitä.</w:t>
      </w:r>
      <w:r>
        <w:t xml:space="preserve"> Federalistit taas väittivät, että oli mahdotonta luetella kaikkia oikeuksia, ja ne, joita ei lueteltu, voitiin helposti jättää huomiotta, koska ne eivät sisältyneet viralliseen lakiesitykseen. Pikemminkin oikeuksista oli yksittäistapauksissa päätettävä tuomioistuinten </w:t>
      </w:r>
      <w:r>
        <w:rPr>
          <w:color w:val="6B8E23"/>
        </w:rPr>
        <w:t xml:space="preserve">oikeusjärjestelmässä</w:t>
      </w:r>
      <w:r>
        <w:t xml:space="preserve">.</w:t>
      </w:r>
    </w:p>
    <w:p>
      <w:r>
        <w:rPr>
          <w:b/>
        </w:rPr>
        <w:t xml:space="preserve">Kysymys 0</w:t>
      </w:r>
    </w:p>
    <w:p>
      <w:r>
        <w:t xml:space="preserve">Mitä Yhdysvaltain federalistinen puolue vastusti?</w:t>
      </w:r>
    </w:p>
    <w:p>
      <w:r>
        <w:rPr>
          <w:b/>
        </w:rPr>
        <w:t xml:space="preserve">Kysymys 1</w:t>
      </w:r>
    </w:p>
    <w:p>
      <w:r>
        <w:t xml:space="preserve">Mihin demokraattis-tasavaltalainen puolue uskoi?</w:t>
      </w:r>
    </w:p>
    <w:p>
      <w:r>
        <w:rPr>
          <w:b/>
        </w:rPr>
        <w:t xml:space="preserve">Kysymys 2</w:t>
      </w:r>
    </w:p>
    <w:p>
      <w:r>
        <w:t xml:space="preserve">Kuka päätti oikeuksista tietyissä tapauksissa?</w:t>
      </w:r>
    </w:p>
    <w:p>
      <w:r>
        <w:rPr>
          <w:b/>
        </w:rPr>
        <w:t xml:space="preserve">Kysymys 3</w:t>
      </w:r>
    </w:p>
    <w:p>
      <w:r>
        <w:t xml:space="preserve">Mitä Yhdysvaltain federalistinen puolue tuki?</w:t>
      </w:r>
    </w:p>
    <w:p>
      <w:r>
        <w:rPr>
          <w:b/>
        </w:rPr>
        <w:t xml:space="preserve">Kysymys 4</w:t>
      </w:r>
    </w:p>
    <w:p>
      <w:r>
        <w:t xml:space="preserve">Mitä YK:n federalistinen puolue vastusti?</w:t>
      </w:r>
    </w:p>
    <w:p>
      <w:r>
        <w:rPr>
          <w:b/>
        </w:rPr>
        <w:t xml:space="preserve">Kysymys 5</w:t>
      </w:r>
    </w:p>
    <w:p>
      <w:r>
        <w:t xml:space="preserve">Mihin demokraattis-tasavaltalainen puolue ei uskonut?</w:t>
      </w:r>
    </w:p>
    <w:p>
      <w:r>
        <w:rPr>
          <w:b/>
        </w:rPr>
        <w:t xml:space="preserve">Kysymys 6</w:t>
      </w:r>
    </w:p>
    <w:p>
      <w:r>
        <w:t xml:space="preserve">Mitä demokraattis-tasavaltalainen puolue vastusti?</w:t>
      </w:r>
    </w:p>
    <w:p>
      <w:r>
        <w:rPr>
          <w:b/>
        </w:rPr>
        <w:t xml:space="preserve">Kysymys 7</w:t>
      </w:r>
    </w:p>
    <w:p>
      <w:r>
        <w:t xml:space="preserve">Kuka päätti oikeuksista kaikissa tapauksissa?</w:t>
      </w:r>
    </w:p>
    <w:p>
      <w:r>
        <w:rPr>
          <w:b/>
        </w:rPr>
        <w:t xml:space="preserve">Teksti numero 21</w:t>
      </w:r>
    </w:p>
    <w:p>
      <w:r>
        <w:t xml:space="preserve">Federalismin merkitys </w:t>
      </w:r>
      <w:r>
        <w:rPr>
          <w:color w:val="A9A9A9"/>
        </w:rPr>
        <w:t xml:space="preserve">poliittisena liikkeenä ja se, mikä on "federalistinen", </w:t>
      </w:r>
      <w:r>
        <w:rPr>
          <w:color w:val="DCDCDC"/>
        </w:rPr>
        <w:t xml:space="preserve">vaihtelee maittain ja historiallisessa kontekstissa</w:t>
      </w:r>
      <w:r>
        <w:t xml:space="preserve">.</w:t>
      </w:r>
      <w:r>
        <w:rPr>
          <w:color w:val="2F4F4F"/>
        </w:rPr>
        <w:t xml:space="preserve">Liittovaltioiden perustamiseen tai kehittämiseen liittyvissä liikkeissä voi olla joko keskittämis- tai hajauttamissuuntauksia</w:t>
      </w:r>
      <w:r>
        <w:rPr>
          <w:color w:val="556B2F"/>
        </w:rPr>
        <w:t xml:space="preserve">. </w:t>
      </w:r>
      <w:r>
        <w:t xml:space="preserve">[citation needed] Esimerkiksi näiden valtioiden perustamisen aikaan </w:t>
      </w:r>
      <w:r>
        <w:rPr>
          <w:color w:val="6B8E23"/>
        </w:rPr>
        <w:t xml:space="preserve">Yhdysvalloissa ja Australiassa</w:t>
      </w:r>
      <w:r>
        <w:t xml:space="preserve"> "federalisteiksi" kutsutut ryhmittymät </w:t>
      </w:r>
      <w:r>
        <w:t xml:space="preserve">kannattivat vahvan keskushallinnon muodostamista. Vastaavasti Euroopan unionin politiikassa federalistit pyrkivät useimmiten EU:n laajempaan yhdentymiseen. Espanjassa ja sodanjälkeisessä Saksassa federalistiset liikkeet ovat sitä vastoin pyrkineet hajauttamiseen eli vallan siirtämiseen keskushallinnolta paikallisille yksiköille. Kanadassa, jossa Quebecin separatismi on ollut poliittinen voima useiden vuosikymmenten ajan, federalistinen suuntaus pyrkii pitämään Quebecin Kanadan sisällä.</w:t>
      </w:r>
    </w:p>
    <w:p>
      <w:r>
        <w:rPr>
          <w:b/>
        </w:rPr>
        <w:t xml:space="preserve">Kysymys 0</w:t>
      </w:r>
    </w:p>
    <w:p>
      <w:r>
        <w:t xml:space="preserve">Mikä on federalismin merkitys?</w:t>
      </w:r>
    </w:p>
    <w:p>
      <w:r>
        <w:rPr>
          <w:b/>
        </w:rPr>
        <w:t xml:space="preserve">Kysymys 1</w:t>
      </w:r>
    </w:p>
    <w:p>
      <w:r>
        <w:t xml:space="preserve">Millaisia liikkeitä liittovaltioon liittyy?</w:t>
      </w:r>
    </w:p>
    <w:p>
      <w:r>
        <w:rPr>
          <w:b/>
        </w:rPr>
        <w:t xml:space="preserve">Kysymys 2</w:t>
      </w:r>
    </w:p>
    <w:p>
      <w:r>
        <w:t xml:space="preserve">Mitkä maat kannattavat vahvaa keskushallintoa?</w:t>
      </w:r>
    </w:p>
    <w:p>
      <w:r>
        <w:rPr>
          <w:b/>
        </w:rPr>
        <w:t xml:space="preserve">Kysymys 3</w:t>
      </w:r>
    </w:p>
    <w:p>
      <w:r>
        <w:t xml:space="preserve">Mitä federalismin merkitys ei ole?</w:t>
      </w:r>
    </w:p>
    <w:p>
      <w:r>
        <w:rPr>
          <w:b/>
        </w:rPr>
        <w:t xml:space="preserve">Kysymys 4</w:t>
      </w:r>
    </w:p>
    <w:p>
      <w:r>
        <w:t xml:space="preserve">Mitä tarkoittaa anti-federalismi?</w:t>
      </w:r>
    </w:p>
    <w:p>
      <w:r>
        <w:rPr>
          <w:b/>
        </w:rPr>
        <w:t xml:space="preserve">Kysymys 5</w:t>
      </w:r>
    </w:p>
    <w:p>
      <w:r>
        <w:t xml:space="preserve">Minkälaisia liikkeitä ei liitetä federalismiin?</w:t>
      </w:r>
    </w:p>
    <w:p>
      <w:r>
        <w:rPr>
          <w:b/>
        </w:rPr>
        <w:t xml:space="preserve">Kysymys 6</w:t>
      </w:r>
    </w:p>
    <w:p>
      <w:r>
        <w:t xml:space="preserve">Minkälaisia ei-liikkeitä liittovaltioon liittyy?</w:t>
      </w:r>
    </w:p>
    <w:p>
      <w:r>
        <w:rPr>
          <w:b/>
        </w:rPr>
        <w:t xml:space="preserve">Kysymys 7</w:t>
      </w:r>
    </w:p>
    <w:p>
      <w:r>
        <w:t xml:space="preserve">Mitkä maat vastustavat vahvaa keskushallintoa?</w:t>
      </w:r>
    </w:p>
    <w:p>
      <w:r>
        <w:rPr>
          <w:b/>
        </w:rPr>
        <w:t xml:space="preserve">Teksti numero 22</w:t>
      </w:r>
    </w:p>
    <w:p>
      <w:r>
        <w:t xml:space="preserve">Vuodesta 1938 vuoteen 1995 </w:t>
      </w:r>
      <w:r>
        <w:rPr>
          <w:color w:val="A9A9A9"/>
        </w:rPr>
        <w:t xml:space="preserve">Yhdysvaltain </w:t>
      </w:r>
      <w:r>
        <w:rPr>
          <w:color w:val="DCDCDC"/>
        </w:rPr>
        <w:t xml:space="preserve">korkein oikeus ei ole mitätöinyt yhtään liittovaltion lakia, joka olisi ylittänyt kongressin kauppalausekkeen mukaisen toimivallan</w:t>
      </w:r>
      <w:r>
        <w:rPr>
          <w:color w:val="A9A9A9"/>
        </w:rPr>
        <w:t xml:space="preserve">. </w:t>
      </w:r>
      <w:r>
        <w:t xml:space="preserve">Useimmille liittovaltion hallituksen toimille löytyy jonkinlaista oikeudellista tukea nimenomaisista valtuuksista, kuten </w:t>
      </w:r>
      <w:r>
        <w:rPr>
          <w:color w:val="2F4F4F"/>
        </w:rPr>
        <w:t xml:space="preserve">kauppapykälästä</w:t>
      </w:r>
      <w:r>
        <w:t xml:space="preserve">, jonka soveltamisalaa korkein oikeus on viime vuosina kaventanut. </w:t>
      </w:r>
      <w:r>
        <w:rPr>
          <w:color w:val="6B8E23"/>
        </w:rPr>
        <w:t xml:space="preserve">Korkein oikeus hylkäsi </w:t>
      </w:r>
      <w:r>
        <w:t xml:space="preserve">vuonna 1995 </w:t>
      </w:r>
      <w:r>
        <w:rPr>
          <w:color w:val="556B2F"/>
        </w:rPr>
        <w:t xml:space="preserve">Lopez-päätöksessä </w:t>
      </w:r>
      <w:r>
        <w:rPr>
          <w:color w:val="6B8E23"/>
        </w:rPr>
        <w:t xml:space="preserve">Gun-Free School Zones Act -lain ja </w:t>
      </w:r>
      <w:r>
        <w:rPr>
          <w:color w:val="A0522D"/>
        </w:rPr>
        <w:t xml:space="preserve">hylkäsi </w:t>
      </w:r>
      <w:r>
        <w:t xml:space="preserve">myös </w:t>
      </w:r>
      <w:r>
        <w:t xml:space="preserve">vuoden 1994 </w:t>
      </w:r>
      <w:r>
        <w:rPr>
          <w:color w:val="228B22"/>
        </w:rPr>
        <w:t xml:space="preserve">Violence Against Women Act -lain siviilioikeudellisen muutoksenhakukeinon osuuden </w:t>
      </w:r>
      <w:r>
        <w:t xml:space="preserve">päätöksessä United States v. Morrison. Hiljattain </w:t>
      </w:r>
      <w:r>
        <w:rPr>
          <w:color w:val="191970"/>
        </w:rPr>
        <w:t xml:space="preserve">Gonzales v. Raich -päätöksessä </w:t>
      </w:r>
      <w:r>
        <w:t xml:space="preserve">tulkittiin, että kauppalausekkeen </w:t>
      </w:r>
      <w:r>
        <w:rPr>
          <w:color w:val="191970"/>
        </w:rPr>
        <w:t xml:space="preserve">soveltamisalaan kuuluvat myös marihuanaa koskevat lait</w:t>
      </w:r>
      <w:r>
        <w:t xml:space="preserve">.</w:t>
      </w:r>
    </w:p>
    <w:p>
      <w:r>
        <w:rPr>
          <w:b/>
        </w:rPr>
        <w:t xml:space="preserve">Kysymys 0</w:t>
      </w:r>
    </w:p>
    <w:p>
      <w:r>
        <w:t xml:space="preserve">Mitä tapahtui vuosina 1938-1995?</w:t>
      </w:r>
    </w:p>
    <w:p>
      <w:r>
        <w:rPr>
          <w:b/>
        </w:rPr>
        <w:t xml:space="preserve">Kysymys 1</w:t>
      </w:r>
    </w:p>
    <w:p>
      <w:r>
        <w:t xml:space="preserve">Millä nimellä tunnetaan useimmat liittovaltion hallituksen toimet?</w:t>
      </w:r>
    </w:p>
    <w:p>
      <w:r>
        <w:rPr>
          <w:b/>
        </w:rPr>
        <w:t xml:space="preserve">Kysymys 2</w:t>
      </w:r>
    </w:p>
    <w:p>
      <w:r>
        <w:t xml:space="preserve">Mitä tuomioistuin hylkäsi vuonna 1995?</w:t>
      </w:r>
    </w:p>
    <w:p>
      <w:r>
        <w:rPr>
          <w:b/>
        </w:rPr>
        <w:t xml:space="preserve">Kysymys 3</w:t>
      </w:r>
    </w:p>
    <w:p>
      <w:r>
        <w:t xml:space="preserve">Mitä tuomioistuin hylkäsi vuonna 1994?</w:t>
      </w:r>
    </w:p>
    <w:p>
      <w:r>
        <w:rPr>
          <w:b/>
        </w:rPr>
        <w:t xml:space="preserve">Kysymys 4</w:t>
      </w:r>
    </w:p>
    <w:p>
      <w:r>
        <w:t xml:space="preserve">Mitä kauppalauseke sisältää?</w:t>
      </w:r>
    </w:p>
    <w:p>
      <w:r>
        <w:rPr>
          <w:b/>
        </w:rPr>
        <w:t xml:space="preserve">Kysymys 5</w:t>
      </w:r>
    </w:p>
    <w:p>
      <w:r>
        <w:t xml:space="preserve">Mitä tapahtui vuosina 1983-1995?</w:t>
      </w:r>
    </w:p>
    <w:p>
      <w:r>
        <w:rPr>
          <w:b/>
        </w:rPr>
        <w:t xml:space="preserve">Kysymys 6</w:t>
      </w:r>
    </w:p>
    <w:p>
      <w:r>
        <w:t xml:space="preserve">Mitä tapahtui vuosina 1938-1959?</w:t>
      </w:r>
    </w:p>
    <w:p>
      <w:r>
        <w:rPr>
          <w:b/>
        </w:rPr>
        <w:t xml:space="preserve">Kysymys 7</w:t>
      </w:r>
    </w:p>
    <w:p>
      <w:r>
        <w:t xml:space="preserve">Mitä kutsutaan liittovaltion hallituksen toimiksi?</w:t>
      </w:r>
    </w:p>
    <w:p>
      <w:r>
        <w:rPr>
          <w:b/>
        </w:rPr>
        <w:t xml:space="preserve">Kysymys 8</w:t>
      </w:r>
    </w:p>
    <w:p>
      <w:r>
        <w:t xml:space="preserve">Mitä tuomioistuin hyväksyi vuonna 1995?</w:t>
      </w:r>
    </w:p>
    <w:p>
      <w:r>
        <w:rPr>
          <w:b/>
        </w:rPr>
        <w:t xml:space="preserve">Kysymys 9</w:t>
      </w:r>
    </w:p>
    <w:p>
      <w:r>
        <w:t xml:space="preserve">Mitä tuomioistuin hylkäsi vuonna 1949?</w:t>
      </w:r>
    </w:p>
    <w:p>
      <w:r>
        <w:rPr>
          <w:b/>
        </w:rPr>
        <w:t xml:space="preserve">Teksti numero 23</w:t>
      </w:r>
    </w:p>
    <w:p>
      <w:r>
        <w:t xml:space="preserve">Tämä tarkoittaa toisaalta sitä, että Belgian poliittinen kenttä koostuu yleisesti ottaen vain </w:t>
      </w:r>
      <w:r>
        <w:rPr>
          <w:color w:val="A9A9A9"/>
        </w:rPr>
        <w:t xml:space="preserve">kahdesta osasta</w:t>
      </w:r>
      <w:r>
        <w:t xml:space="preserve">: </w:t>
      </w:r>
      <w:r>
        <w:rPr>
          <w:color w:val="DCDCDC"/>
        </w:rPr>
        <w:t xml:space="preserve">hollanninkielisestä väestöstä, jota edustavat hollanninkieliset poliittiset puolueet, ja Vallonian ja Brysselin enemmistöväestöstä, </w:t>
      </w:r>
      <w:r>
        <w:t xml:space="preserve">jota edustavat ranskankieliset puolueet. Brysselin alue on </w:t>
      </w:r>
      <w:r>
        <w:rPr>
          <w:color w:val="2F4F4F"/>
        </w:rPr>
        <w:t xml:space="preserve">kolmas osa-alue</w:t>
      </w:r>
      <w:r>
        <w:t xml:space="preserve">. </w:t>
      </w:r>
      <w:r>
        <w:t xml:space="preserve">Tämä erityinen kaksoisfederalismin muoto, jossa Brysselillä on erityisasema, </w:t>
      </w:r>
      <w:r>
        <w:rPr>
          <w:color w:val="556B2F"/>
        </w:rPr>
        <w:t xml:space="preserve">johtaa siihen, että </w:t>
      </w:r>
      <w:r>
        <w:rPr>
          <w:color w:val="6B8E23"/>
        </w:rPr>
        <w:t xml:space="preserve">monet poliittiset kysymykset - jopa </w:t>
      </w:r>
      <w:r>
        <w:t xml:space="preserve">vähäisetkin - ratkaistaan hollannin- ja ranskankielisen poliittisen jaon perusteella. Tällaisissa kysymyksissä lopullinen päätös on mahdollinen vain kompromissin muodossa. Tämä suuntaus antaa kaksoisfederalismin mallille useita piirteitä, jotka yleensä liitetään konfederalismiin, ja tekee Belgian federalismin tulevaisuudesta kiistanalaisen.</w:t>
      </w:r>
    </w:p>
    <w:p>
      <w:r>
        <w:rPr>
          <w:b/>
        </w:rPr>
        <w:t xml:space="preserve">Kysymys 0</w:t>
      </w:r>
    </w:p>
    <w:p>
      <w:r>
        <w:t xml:space="preserve">Kuinka monta osatekijää Belgian poliittinen maisema sisältää?</w:t>
      </w:r>
    </w:p>
    <w:p>
      <w:r>
        <w:rPr>
          <w:b/>
        </w:rPr>
        <w:t xml:space="preserve">Kysymys 1</w:t>
      </w:r>
    </w:p>
    <w:p>
      <w:r>
        <w:t xml:space="preserve">Mitkä ovat Belgian poliittisen maiseman kaksi osatekijää?</w:t>
      </w:r>
    </w:p>
    <w:p>
      <w:r>
        <w:rPr>
          <w:b/>
        </w:rPr>
        <w:t xml:space="preserve">Kysymys 2</w:t>
      </w:r>
    </w:p>
    <w:p>
      <w:r>
        <w:t xml:space="preserve">Mikä osa on Brysselin alue?</w:t>
      </w:r>
    </w:p>
    <w:p>
      <w:r>
        <w:rPr>
          <w:b/>
        </w:rPr>
        <w:t xml:space="preserve">Kysymys 3</w:t>
      </w:r>
    </w:p>
    <w:p>
      <w:r>
        <w:t xml:space="preserve">Mitä tapahtuu Brysselin erityisasemalle?</w:t>
      </w:r>
    </w:p>
    <w:p>
      <w:r>
        <w:rPr>
          <w:b/>
        </w:rPr>
        <w:t xml:space="preserve">Kysymys 4</w:t>
      </w:r>
    </w:p>
    <w:p>
      <w:r>
        <w:t xml:space="preserve">Kuinka monta osatekijää Belgian poliittinen maisema ei sisällä?</w:t>
      </w:r>
    </w:p>
    <w:p>
      <w:r>
        <w:rPr>
          <w:b/>
        </w:rPr>
        <w:t xml:space="preserve">Kysymys 5</w:t>
      </w:r>
    </w:p>
    <w:p>
      <w:r>
        <w:t xml:space="preserve">Kuinka monta osatekijää Belgian poliittinen maisema ei sisällä?</w:t>
      </w:r>
    </w:p>
    <w:p>
      <w:r>
        <w:rPr>
          <w:b/>
        </w:rPr>
        <w:t xml:space="preserve">Kysymys 6</w:t>
      </w:r>
    </w:p>
    <w:p>
      <w:r>
        <w:t xml:space="preserve">Mitkä ovat Belgian poliittisen maiseman kolme osatekijää?</w:t>
      </w:r>
    </w:p>
    <w:p>
      <w:r>
        <w:rPr>
          <w:b/>
        </w:rPr>
        <w:t xml:space="preserve">Kysymys 7</w:t>
      </w:r>
    </w:p>
    <w:p>
      <w:r>
        <w:t xml:space="preserve">Mikä osa ei ole Brysselin aluetta?</w:t>
      </w:r>
    </w:p>
    <w:p>
      <w:r>
        <w:rPr>
          <w:b/>
        </w:rPr>
        <w:t xml:space="preserve">Kysymys 8</w:t>
      </w:r>
    </w:p>
    <w:p>
      <w:r>
        <w:t xml:space="preserve">Mitä tapahtuu ilman Brysselin erityisasemaa?</w:t>
      </w:r>
    </w:p>
    <w:p>
      <w:r>
        <w:rPr>
          <w:b/>
        </w:rPr>
        <w:t xml:space="preserve">Tekstin numero 24</w:t>
      </w:r>
    </w:p>
    <w:p>
      <w:r>
        <w:t xml:space="preserve">Joissakin liittovaltion perustuslaeissa määrätään myös, että tiettyjä perustuslain muutoksia </w:t>
      </w:r>
      <w:r>
        <w:rPr>
          <w:color w:val="A9A9A9"/>
        </w:rPr>
        <w:t xml:space="preserve">ei voida tehdä </w:t>
      </w:r>
      <w:r>
        <w:rPr>
          <w:color w:val="DCDCDC"/>
        </w:rPr>
        <w:t xml:space="preserve">ilman kaikkien osavaltioiden tai tietyn osavaltion yksimielistä suostumusta</w:t>
      </w:r>
      <w:r>
        <w:t xml:space="preserve">. </w:t>
      </w:r>
      <w:r>
        <w:t xml:space="preserve">Yhdysvaltain perustuslaissa </w:t>
      </w:r>
      <w:r>
        <w:rPr>
          <w:color w:val="2F4F4F"/>
        </w:rPr>
        <w:t xml:space="preserve">määrätään, että yhdeltäkään osavaltiolta ei voida riistää yhtäläistä edustusta senaatissa ilman sen suostumusta</w:t>
      </w:r>
      <w:r>
        <w:t xml:space="preserve">. Australiassa jos ehdotettu muutos vaikuttaa erityisesti yhteen tai useampaan osavaltioon, se on hyväksyttävä kussakin osavaltiossa järjestettävässä kansanäänestyksessä. Kaikki Kanadan perustuslakiin tehtävät muutokset, jotka muuttaisivat monarkian asemaa, </w:t>
      </w:r>
      <w:r>
        <w:rPr>
          <w:color w:val="556B2F"/>
        </w:rPr>
        <w:t xml:space="preserve">edellyttäisivät provinssien yksimielistä suostumusta</w:t>
      </w:r>
      <w:r>
        <w:rPr>
          <w:color w:val="6B8E23"/>
        </w:rPr>
        <w:t xml:space="preserve">. </w:t>
      </w:r>
      <w:r>
        <w:t xml:space="preserve">Saksan perustuslaissa </w:t>
      </w:r>
      <w:r>
        <w:rPr>
          <w:color w:val="A0522D"/>
        </w:rPr>
        <w:t xml:space="preserve">säädetään, että liittovaltion järjestelmää poistavia muutoksia ei voida hyväksyä</w:t>
      </w:r>
      <w:r>
        <w:rPr>
          <w:color w:val="228B22"/>
        </w:rPr>
        <w:t xml:space="preserve">.</w:t>
      </w:r>
    </w:p>
    <w:p>
      <w:r>
        <w:rPr>
          <w:b/>
        </w:rPr>
        <w:t xml:space="preserve">Kysymys 0</w:t>
      </w:r>
    </w:p>
    <w:p>
      <w:r>
        <w:t xml:space="preserve">Mitä Yhdysvaltain perustuslaissa sanotaan tarkistuksista? </w:t>
      </w:r>
    </w:p>
    <w:p>
      <w:r>
        <w:rPr>
          <w:b/>
        </w:rPr>
        <w:t xml:space="preserve">Kysymys 1</w:t>
      </w:r>
    </w:p>
    <w:p>
      <w:r>
        <w:t xml:space="preserve">Mitä tapahtuu, kun tiettyjä perustuslain muutoksia ei voida tehdä?</w:t>
      </w:r>
    </w:p>
    <w:p>
      <w:r>
        <w:rPr>
          <w:b/>
        </w:rPr>
        <w:t xml:space="preserve">Kysymys 2</w:t>
      </w:r>
    </w:p>
    <w:p>
      <w:r>
        <w:t xml:space="preserve">Mitä Kanadan perustuslakiin tehtävissä muutoksissa on ensin tehtävä?</w:t>
      </w:r>
    </w:p>
    <w:p>
      <w:r>
        <w:rPr>
          <w:b/>
        </w:rPr>
        <w:t xml:space="preserve">Kysymys 3</w:t>
      </w:r>
    </w:p>
    <w:p>
      <w:r>
        <w:t xml:space="preserve">Mikä on Saksan peruslaki?</w:t>
      </w:r>
    </w:p>
    <w:p>
      <w:r>
        <w:rPr>
          <w:b/>
        </w:rPr>
        <w:t xml:space="preserve">Kysymys 4</w:t>
      </w:r>
    </w:p>
    <w:p>
      <w:r>
        <w:t xml:space="preserve">Mitä YK:n perustuslaissa sanotaan muutoksista? </w:t>
      </w:r>
    </w:p>
    <w:p>
      <w:r>
        <w:rPr>
          <w:b/>
        </w:rPr>
        <w:t xml:space="preserve">Kysymys 5</w:t>
      </w:r>
    </w:p>
    <w:p>
      <w:r>
        <w:t xml:space="preserve">Yhdysvaltain perustuslaissa ei sanota, mitä tarkistuksia? </w:t>
      </w:r>
    </w:p>
    <w:p>
      <w:r>
        <w:rPr>
          <w:b/>
        </w:rPr>
        <w:t xml:space="preserve">Kysymys 6</w:t>
      </w:r>
    </w:p>
    <w:p>
      <w:r>
        <w:t xml:space="preserve">Mitä Kanadan perustuslain muutoksella, jota on muutettava, on tehtävä viimeiseksi?</w:t>
      </w:r>
    </w:p>
    <w:p>
      <w:r>
        <w:rPr>
          <w:b/>
        </w:rPr>
        <w:t xml:space="preserve">Kysymys 7</w:t>
      </w:r>
    </w:p>
    <w:p>
      <w:r>
        <w:t xml:space="preserve">Mitä tapahtuu, kun tietyt perustuslain muutokset voivat tapahtua?</w:t>
      </w:r>
    </w:p>
    <w:p>
      <w:r>
        <w:rPr>
          <w:b/>
        </w:rPr>
        <w:t xml:space="preserve">Kysymys 8</w:t>
      </w:r>
    </w:p>
    <w:p>
      <w:r>
        <w:t xml:space="preserve">Mikä on Saksan kehittynyt laki?</w:t>
      </w:r>
    </w:p>
    <w:p>
      <w:r>
        <w:rPr>
          <w:b/>
        </w:rPr>
        <w:t xml:space="preserve">Teksti numero 25</w:t>
      </w:r>
    </w:p>
    <w:p>
      <w:r>
        <w:t xml:space="preserve">Kun jokaisella liittovaltion osavaltiolla on </w:t>
      </w:r>
      <w:r>
        <w:rPr>
          <w:color w:val="A9A9A9"/>
        </w:rPr>
        <w:t xml:space="preserve">samat valtuudet</w:t>
      </w:r>
      <w:r>
        <w:t xml:space="preserve">, puhutaan "symmetrisestä federalismista". </w:t>
      </w:r>
      <w:r>
        <w:t xml:space="preserve">Epäsymmetrinen federalismi vallitsee </w:t>
      </w:r>
      <w:r>
        <w:rPr>
          <w:color w:val="DCDCDC"/>
        </w:rPr>
        <w:t xml:space="preserve">silloin, kun </w:t>
      </w:r>
      <w:r>
        <w:rPr>
          <w:color w:val="2F4F4F"/>
        </w:rPr>
        <w:t xml:space="preserve">osavaltioille annetaan eri valtuudet tai kun joillakin osavaltioilla on suurempi autonomia kuin toisilla</w:t>
      </w:r>
      <w:r>
        <w:t xml:space="preserve">. Näin tehdään usein siksi, että tietyllä alueella tai tietyillä alueilla on erilainen kulttuuri. Espanjassa </w:t>
      </w:r>
      <w:r>
        <w:rPr>
          <w:color w:val="556B2F"/>
        </w:rPr>
        <w:t xml:space="preserve">baskit ja katalaanit sekä galicialaiset olivat </w:t>
      </w:r>
      <w:r>
        <w:t xml:space="preserve">historiallisen liikkeen kärjessä, joka pyrki tunnustamaan heidän kansallisen erityispiirteensä ja joka kiteytyi "historiallisiin yhteisöihin", kuten Navarraan, Galiciaan, Kataloniaan ja Baskimaahan. Niillä on enemmän valtaa kuin myöhemmin laajennetulla Espanjan muita alueita koskevalla järjestelyllä tai autonomisten yhteisöjen Espanjalla (jota kutsutaan myös "kahvia kaikille" -järjestelyksi), osittain niiden erillisen identiteetin huomioon ottamiseksi ja syrjäisten kansallismielisten taipumusten rauhoittamiseksi, osittain kunnioituksesta erityisiin oikeuksiin, joita niillä oli ollut aiemmin historiassa. Tarkkaan ottaen </w:t>
      </w:r>
      <w:r>
        <w:rPr>
          <w:color w:val="6B8E23"/>
        </w:rPr>
        <w:t xml:space="preserve">Espanja ei kuitenkaan ole federalismi, vaan valtion hajautettu hallinnollinen organisaatio.</w:t>
      </w:r>
    </w:p>
    <w:p>
      <w:r>
        <w:rPr>
          <w:b/>
        </w:rPr>
        <w:t xml:space="preserve">Kysymys 0</w:t>
      </w:r>
    </w:p>
    <w:p>
      <w:r>
        <w:t xml:space="preserve">Mitä jokaisella liittovaltion osavaltiolla on?</w:t>
      </w:r>
    </w:p>
    <w:p>
      <w:r>
        <w:rPr>
          <w:b/>
        </w:rPr>
        <w:t xml:space="preserve">Kysymys 1</w:t>
      </w:r>
    </w:p>
    <w:p>
      <w:r>
        <w:t xml:space="preserve">Milloin on olemassa epäsymmetrinen federalismi?</w:t>
      </w:r>
    </w:p>
    <w:p>
      <w:r>
        <w:rPr>
          <w:b/>
        </w:rPr>
        <w:t xml:space="preserve">Kysymys 2</w:t>
      </w:r>
    </w:p>
    <w:p>
      <w:r>
        <w:t xml:space="preserve">Mitkä Espanjan kaupungit ovat historiallisessa liikkeessä?</w:t>
      </w:r>
    </w:p>
    <w:p>
      <w:r>
        <w:rPr>
          <w:b/>
        </w:rPr>
        <w:t xml:space="preserve">Kysymys 3</w:t>
      </w:r>
    </w:p>
    <w:p>
      <w:r>
        <w:t xml:space="preserve">Kuuluuko Espanja liittovaltioon?</w:t>
      </w:r>
    </w:p>
    <w:p>
      <w:r>
        <w:rPr>
          <w:b/>
        </w:rPr>
        <w:t xml:space="preserve">Kysymys 4</w:t>
      </w:r>
    </w:p>
    <w:p>
      <w:r>
        <w:t xml:space="preserve">Mitä ei ole liittovaltion osilla?</w:t>
      </w:r>
    </w:p>
    <w:p>
      <w:r>
        <w:rPr>
          <w:b/>
        </w:rPr>
        <w:t xml:space="preserve">Kysymys 5</w:t>
      </w:r>
    </w:p>
    <w:p>
      <w:r>
        <w:t xml:space="preserve">Mitä jokaisella liittovaltion osavaltiolla ei ole?</w:t>
      </w:r>
    </w:p>
    <w:p>
      <w:r>
        <w:rPr>
          <w:b/>
        </w:rPr>
        <w:t xml:space="preserve">Kysymys 6</w:t>
      </w:r>
    </w:p>
    <w:p>
      <w:r>
        <w:t xml:space="preserve">Milloin on olemassa symmetrinen federalismi?</w:t>
      </w:r>
    </w:p>
    <w:p>
      <w:r>
        <w:rPr>
          <w:b/>
        </w:rPr>
        <w:t xml:space="preserve">Kysymys 7</w:t>
      </w:r>
    </w:p>
    <w:p>
      <w:r>
        <w:t xml:space="preserve">Miksi Espanja on osa liittovaltiota?</w:t>
      </w:r>
    </w:p>
    <w:p>
      <w:r>
        <w:rPr>
          <w:b/>
        </w:rPr>
        <w:t xml:space="preserve">Teksti numero 26</w:t>
      </w:r>
    </w:p>
    <w:p>
      <w:r>
        <w:t xml:space="preserve">Liittovaltioilla on usein </w:t>
      </w:r>
      <w:r>
        <w:rPr>
          <w:color w:val="A9A9A9"/>
        </w:rPr>
        <w:t xml:space="preserve">erityisiä menettelyjä </w:t>
      </w:r>
      <w:r>
        <w:t xml:space="preserve">liittovaltion perustuslain muuttamiseksi</w:t>
      </w:r>
      <w:r>
        <w:t xml:space="preserve">. Sen lisäksi, että </w:t>
      </w:r>
      <w:r>
        <w:t xml:space="preserve">tämä </w:t>
      </w:r>
      <w:r>
        <w:t xml:space="preserve">heijastaa </w:t>
      </w:r>
      <w:r>
        <w:t xml:space="preserve">valtion </w:t>
      </w:r>
      <w:r>
        <w:rPr>
          <w:color w:val="DCDCDC"/>
        </w:rPr>
        <w:t xml:space="preserve">liittovaltiorakennetta, </w:t>
      </w:r>
      <w:r>
        <w:t xml:space="preserve">se voi taata, että osavaltioiden itsehallinnollista asemaa ei voida poistaa ilman niiden suostumusta. Yhdysvaltojen perustuslain muutos on ratifioitava kolmella neljäsosalla joko osavaltioiden lainsäätäjistä tai kussakin osavaltiossa erikseen valituista perustuslakikokouksista, ennen kuin se voi tulla voimaan. Australian ja Sveitsin perustuslakien muuttamista koskevissa kansanäänestyksissä </w:t>
      </w:r>
      <w:r>
        <w:rPr>
          <w:color w:val="2F4F4F"/>
        </w:rPr>
        <w:t xml:space="preserve">edellytetään, </w:t>
      </w:r>
      <w:r>
        <w:rPr>
          <w:color w:val="556B2F"/>
        </w:rPr>
        <w:t xml:space="preserve">että ehdotusta ei tue vain koko maan äänestäjien enemmistö </w:t>
      </w:r>
      <w:r>
        <w:t xml:space="preserve">vaan myös erilliset enemmistöt kussakin osavaltiossa tai kantonissa. Australiassa tätä jälkimmäistä vaatimusta kutsutaan kaksinkertaiseksi enemmistöksi.</w:t>
      </w:r>
    </w:p>
    <w:p>
      <w:r>
        <w:rPr>
          <w:b/>
        </w:rPr>
        <w:t xml:space="preserve">Kysymys 0</w:t>
      </w:r>
    </w:p>
    <w:p>
      <w:r>
        <w:t xml:space="preserve">Mitä liittovaltioilla on perustuslain muuttamista varten? </w:t>
      </w:r>
    </w:p>
    <w:p>
      <w:r>
        <w:rPr>
          <w:b/>
        </w:rPr>
        <w:t xml:space="preserve">Kysymys 1</w:t>
      </w:r>
    </w:p>
    <w:p>
      <w:r>
        <w:t xml:space="preserve">Mikä voi taata toimivaltaisten valtioiden itsehallinnollisen aseman?</w:t>
      </w:r>
    </w:p>
    <w:p>
      <w:r>
        <w:rPr>
          <w:b/>
        </w:rPr>
        <w:t xml:space="preserve">Kysymys 2</w:t>
      </w:r>
    </w:p>
    <w:p>
      <w:r>
        <w:t xml:space="preserve">Mitä on tehtävä, jotta Australian ja Sveitsin perustuslakia voidaan muuttaa?</w:t>
      </w:r>
    </w:p>
    <w:p>
      <w:r>
        <w:rPr>
          <w:b/>
        </w:rPr>
        <w:t xml:space="preserve">Kysymys 3</w:t>
      </w:r>
    </w:p>
    <w:p>
      <w:r>
        <w:t xml:space="preserve">Mitä liittovaltioilla ei ole perustuslain muuttamista varten?</w:t>
      </w:r>
    </w:p>
    <w:p>
      <w:r>
        <w:rPr>
          <w:b/>
        </w:rPr>
        <w:t xml:space="preserve">Kysymys 4</w:t>
      </w:r>
    </w:p>
    <w:p>
      <w:r>
        <w:t xml:space="preserve">Mitä liitot voivat tehdä suojelua koskevien muutosten osalta?</w:t>
      </w:r>
    </w:p>
    <w:p>
      <w:r>
        <w:rPr>
          <w:b/>
        </w:rPr>
        <w:t xml:space="preserve">Kysymys 5</w:t>
      </w:r>
    </w:p>
    <w:p>
      <w:r>
        <w:t xml:space="preserve">Mikä voi taata epäpätevien valtioiden itsehallinnollisen aseman?</w:t>
      </w:r>
    </w:p>
    <w:p>
      <w:r>
        <w:rPr>
          <w:b/>
        </w:rPr>
        <w:t xml:space="preserve">Kysymys 6</w:t>
      </w:r>
    </w:p>
    <w:p>
      <w:r>
        <w:t xml:space="preserve">Mikä ei takaa toimivaltaisten valtioiden itsehallinnollista asemaa?</w:t>
      </w:r>
    </w:p>
    <w:p>
      <w:r>
        <w:rPr>
          <w:b/>
        </w:rPr>
        <w:t xml:space="preserve">Kysymys 7</w:t>
      </w:r>
    </w:p>
    <w:p>
      <w:r>
        <w:t xml:space="preserve">Mitä ei tarvitse tehdä Australian ja Sveitsin perustuslain muuttamiseksi?</w:t>
      </w:r>
    </w:p>
    <w:p>
      <w:r>
        <w:rPr>
          <w:b/>
        </w:rPr>
        <w:t xml:space="preserve">Teksti numero 27</w:t>
      </w:r>
    </w:p>
    <w:p>
      <w:r>
        <w:t xml:space="preserve">Useimpien liittovaltion hallitusten rakenteisiin sisältyy </w:t>
      </w:r>
      <w:r>
        <w:rPr>
          <w:color w:val="A9A9A9"/>
        </w:rPr>
        <w:t xml:space="preserve">mekanismeja, joilla suojellaan osavaltioiden oikeuksia</w:t>
      </w:r>
      <w:r>
        <w:t xml:space="preserve">. </w:t>
      </w:r>
      <w:r>
        <w:t xml:space="preserve">Yksi menetelmä, joka tunnetaan nimellä "</w:t>
      </w:r>
      <w:r>
        <w:rPr>
          <w:color w:val="DCDCDC"/>
        </w:rPr>
        <w:t xml:space="preserve">osavaltioiden sisäinen federalismi</w:t>
      </w:r>
      <w:r>
        <w:t xml:space="preserve">", </w:t>
      </w:r>
      <w:r>
        <w:rPr>
          <w:color w:val="2F4F4F"/>
        </w:rPr>
        <w:t xml:space="preserve">on osavaltioiden hallitusten suora edustus liittovaltion poliittisissa toimielimissä</w:t>
      </w:r>
      <w:r>
        <w:t xml:space="preserve">. </w:t>
      </w:r>
      <w:r>
        <w:t xml:space="preserve">Jos liittovaltiolla on kaksikamarinen lainsäädäntöelin, </w:t>
      </w:r>
      <w:r>
        <w:rPr>
          <w:color w:val="556B2F"/>
        </w:rPr>
        <w:t xml:space="preserve">ylähuonetta käytetään usein osavaltioiden edustamiseen, kun taas alahuone edustaa koko kansakunnan kansaa</w:t>
      </w:r>
      <w:r>
        <w:t xml:space="preserve">. Liittovaltion ylähuone voi perustua erityiseen jakojärjestelmään, kuten Yhdysvaltojen ja Australian senaatissa, jossa kutakin osavaltiota edustaa sama määrä senaattoreita sen asukasluvusta riippumatta.</w:t>
      </w:r>
    </w:p>
    <w:p>
      <w:r>
        <w:rPr>
          <w:b/>
        </w:rPr>
        <w:t xml:space="preserve">Kysymys 0</w:t>
      </w:r>
    </w:p>
    <w:p>
      <w:r>
        <w:t xml:space="preserve">Mitä liittohallituksen rakenteet sisältävät?</w:t>
      </w:r>
    </w:p>
    <w:p>
      <w:r>
        <w:rPr>
          <w:b/>
        </w:rPr>
        <w:t xml:space="preserve">Kysymys 1</w:t>
      </w:r>
    </w:p>
    <w:p>
      <w:r>
        <w:t xml:space="preserve">Mikä on yksi tapa suojella osavaltioiden oikeuksia?</w:t>
      </w:r>
    </w:p>
    <w:p>
      <w:r>
        <w:rPr>
          <w:b/>
        </w:rPr>
        <w:t xml:space="preserve">Kysymys 2</w:t>
      </w:r>
    </w:p>
    <w:p>
      <w:r>
        <w:t xml:space="preserve">Mitä on osavaltioiden sisäinen federalismi?</w:t>
      </w:r>
    </w:p>
    <w:p>
      <w:r>
        <w:rPr>
          <w:b/>
        </w:rPr>
        <w:t xml:space="preserve">Kysymys 3</w:t>
      </w:r>
    </w:p>
    <w:p>
      <w:r>
        <w:t xml:space="preserve">Mikä on kaksikamarinen lainsäädäntöelin?</w:t>
      </w:r>
    </w:p>
    <w:p>
      <w:r>
        <w:rPr>
          <w:b/>
        </w:rPr>
        <w:t xml:space="preserve">Kysymys 4</w:t>
      </w:r>
    </w:p>
    <w:p>
      <w:r>
        <w:t xml:space="preserve">Mitä liittovaltion hallituksen rakenteet jättävät huomiotta?</w:t>
      </w:r>
    </w:p>
    <w:p>
      <w:r>
        <w:rPr>
          <w:b/>
        </w:rPr>
        <w:t xml:space="preserve">Kysymys 5</w:t>
      </w:r>
    </w:p>
    <w:p>
      <w:r>
        <w:t xml:space="preserve">Mitä paikallishallinnon rakenteet sisältävät?</w:t>
      </w:r>
    </w:p>
    <w:p>
      <w:r>
        <w:rPr>
          <w:b/>
        </w:rPr>
        <w:t xml:space="preserve">Kysymys 6</w:t>
      </w:r>
    </w:p>
    <w:p>
      <w:r>
        <w:t xml:space="preserve">Mikä on yksi tapa lyödä osavaltioiden oikeuksia?</w:t>
      </w:r>
    </w:p>
    <w:p>
      <w:r>
        <w:rPr>
          <w:b/>
        </w:rPr>
        <w:t xml:space="preserve">Kysymys 7</w:t>
      </w:r>
    </w:p>
    <w:p>
      <w:r>
        <w:t xml:space="preserve">Mikä ei ole osavaltioiden sisäistä federalismia?</w:t>
      </w:r>
    </w:p>
    <w:p>
      <w:r>
        <w:rPr>
          <w:b/>
        </w:rPr>
        <w:t xml:space="preserve">Kysymys 8</w:t>
      </w:r>
    </w:p>
    <w:p>
      <w:r>
        <w:t xml:space="preserve">Mikä on kolmikamarinen lainsäädäntöelin?</w:t>
      </w:r>
    </w:p>
    <w:p>
      <w:r>
        <w:rPr>
          <w:b/>
        </w:rPr>
        <w:t xml:space="preserve">Tekstin numero 28</w:t>
      </w:r>
    </w:p>
    <w:p>
      <w:r>
        <w:t xml:space="preserve">Liittovaltiot ovat usein paradoksaalisesti </w:t>
      </w:r>
      <w:r>
        <w:rPr>
          <w:color w:val="A9A9A9"/>
        </w:rPr>
        <w:t xml:space="preserve">valtioiden liitto, </w:t>
      </w:r>
      <w:r>
        <w:t xml:space="preserve">mutta samalla ne ovat valtioita (tai niillä on valtiollisen aseman piirteitä) itsessään. </w:t>
      </w:r>
      <w:r>
        <w:t xml:space="preserve">Esimerkiksi James Madison (Yhdysvaltain perustuslain laatija) kirjoitti Federalist Paperissa nro 39</w:t>
      </w:r>
      <w:r>
        <w:rPr>
          <w:color w:val="DCDCDC"/>
        </w:rPr>
        <w:t xml:space="preserve">, että Yhdysvaltain perustuslaki "ei ole tiukasti ottaen kansallinen eikä liittovaltion perustuslaki, </w:t>
      </w:r>
      <w:r>
        <w:rPr>
          <w:color w:val="2F4F4F"/>
        </w:rPr>
        <w:t xml:space="preserve">vaan koostumus molemmista</w:t>
      </w:r>
      <w:r>
        <w:t xml:space="preserve">. </w:t>
      </w:r>
      <w:r>
        <w:t xml:space="preserve">Perusteiltaan </w:t>
      </w:r>
      <w:r>
        <w:rPr>
          <w:color w:val="556B2F"/>
        </w:rPr>
        <w:t xml:space="preserve">se on liittovaltiomainen, ei kansallinen; lähteiltään, joista hallituksen tavanomaiset valtuudet ammentavat, se on osittain liittovaltiomainen ja osittain kansallinen.</w:t>
      </w:r>
      <w:r>
        <w:rPr>
          <w:color w:val="6B8E23"/>
        </w:rPr>
        <w:t xml:space="preserve">..</w:t>
      </w:r>
      <w:r>
        <w:t xml:space="preserve">"</w:t>
      </w:r>
      <w:r>
        <w:t xml:space="preserve">.</w:t>
      </w:r>
      <w:r>
        <w:t xml:space="preserve"> Tämä johtuu siitä, että Yhdysvalloissa osavaltiot säilyttävät kaiken sen suvereniteetin, jota ne eivät luovuta liittovaltiolle omalla suostumuksellaan. Tämä vahvistettiin Yhdysvaltojen perustuslain kymmenennellä lisäyksellä</w:t>
      </w:r>
      <w:r>
        <w:rPr>
          <w:color w:val="A0522D"/>
        </w:rPr>
        <w:t xml:space="preserve">, jossa kaikki valtuudet ja oikeudet, joita ei ole delegoitu liittovaltion hallitukselle, jätetään osavaltioille ja kansalle.</w:t>
      </w:r>
    </w:p>
    <w:p>
      <w:r>
        <w:rPr>
          <w:b/>
        </w:rPr>
        <w:t xml:space="preserve">Kysymys 0</w:t>
      </w:r>
    </w:p>
    <w:p>
      <w:r>
        <w:t xml:space="preserve">Mitä liitot usein työllistävät?</w:t>
      </w:r>
    </w:p>
    <w:p>
      <w:r>
        <w:rPr>
          <w:b/>
        </w:rPr>
        <w:t xml:space="preserve">Kysymys 1</w:t>
      </w:r>
    </w:p>
    <w:p>
      <w:r>
        <w:t xml:space="preserve">Mikä on federalistinen paperi nro. 39?</w:t>
      </w:r>
    </w:p>
    <w:p>
      <w:r>
        <w:rPr>
          <w:b/>
        </w:rPr>
        <w:t xml:space="preserve">Kysymys 2</w:t>
      </w:r>
    </w:p>
    <w:p>
      <w:r>
        <w:t xml:space="preserve">Mikä on federalistisen asiakirjan nro. 39?</w:t>
      </w:r>
    </w:p>
    <w:p>
      <w:r>
        <w:rPr>
          <w:b/>
        </w:rPr>
        <w:t xml:space="preserve">Kysymys 3</w:t>
      </w:r>
    </w:p>
    <w:p>
      <w:r>
        <w:t xml:space="preserve">Mikä on 10. lisäys Yhdysvalloissa?</w:t>
      </w:r>
    </w:p>
    <w:p>
      <w:r>
        <w:rPr>
          <w:b/>
        </w:rPr>
        <w:t xml:space="preserve">Kysymys 4</w:t>
      </w:r>
    </w:p>
    <w:p>
      <w:r>
        <w:t xml:space="preserve">Mitä liitot eivät koskaan työllistä?</w:t>
      </w:r>
    </w:p>
    <w:p>
      <w:r>
        <w:rPr>
          <w:b/>
        </w:rPr>
        <w:t xml:space="preserve">Kysymys 5</w:t>
      </w:r>
    </w:p>
    <w:p>
      <w:r>
        <w:t xml:space="preserve">Mitä federalist paper no. 93 sisältää?</w:t>
      </w:r>
    </w:p>
    <w:p>
      <w:r>
        <w:rPr>
          <w:b/>
        </w:rPr>
        <w:t xml:space="preserve">Kysymys 6</w:t>
      </w:r>
    </w:p>
    <w:p>
      <w:r>
        <w:t xml:space="preserve">Mitä ei federalist paper ei. 93 ei sisällä?</w:t>
      </w:r>
    </w:p>
    <w:p>
      <w:r>
        <w:rPr>
          <w:b/>
        </w:rPr>
        <w:t xml:space="preserve">Kysymys 7</w:t>
      </w:r>
    </w:p>
    <w:p>
      <w:r>
        <w:t xml:space="preserve">Mikä on federalistisen asiakirjan nro. 93?</w:t>
      </w:r>
    </w:p>
    <w:p>
      <w:r>
        <w:rPr>
          <w:b/>
        </w:rPr>
        <w:t xml:space="preserve">Kysymys 8</w:t>
      </w:r>
    </w:p>
    <w:p>
      <w:r>
        <w:t xml:space="preserve">Mikä on Yhdistyneiden Kansakuntien 10. lisäys?</w:t>
      </w:r>
    </w:p>
    <w:p>
      <w:r>
        <w:rPr>
          <w:b/>
        </w:rPr>
        <w:t xml:space="preserve">Tekstin numero 29</w:t>
      </w:r>
    </w:p>
    <w:p>
      <w:r>
        <w:t xml:space="preserve">Yleensä liittovaltio </w:t>
      </w:r>
      <w:r>
        <w:rPr>
          <w:color w:val="A9A9A9"/>
        </w:rPr>
        <w:t xml:space="preserve">muodostuu </w:t>
      </w:r>
      <w:r>
        <w:rPr>
          <w:color w:val="DCDCDC"/>
        </w:rPr>
        <w:t xml:space="preserve">kahdella tasolla</w:t>
      </w:r>
      <w:r>
        <w:t xml:space="preserve">: </w:t>
      </w:r>
      <w:r>
        <w:rPr>
          <w:color w:val="2F4F4F"/>
        </w:rPr>
        <w:t xml:space="preserve">keskushallinto ja alueet </w:t>
      </w:r>
      <w:r>
        <w:t xml:space="preserve">(osavaltiot, maakunnat, territoriot), eikä toisen tai kolmannen tason hallinnollisista poliittisista yksiköistä puhuta juuri mitään. Brasilia on poikkeus, </w:t>
      </w:r>
      <w:r>
        <w:rPr>
          <w:color w:val="556B2F"/>
        </w:rPr>
        <w:t xml:space="preserve">sillä vuoden 1988 perustuslaki sisällytti kunnat itsenäisinä poliittisina yksikköinä, mikä tekee liittovaltiosta kolmikantaisen</w:t>
      </w:r>
      <w:r>
        <w:t xml:space="preserve">, joka käsittää unionin, osavaltiot ja kunnat. Kukin osavaltio on jaettu </w:t>
      </w:r>
      <w:r>
        <w:rPr>
          <w:color w:val="6B8E23"/>
        </w:rPr>
        <w:t xml:space="preserve">kuntiin </w:t>
      </w:r>
      <w:r>
        <w:t xml:space="preserve">(municípios), </w:t>
      </w:r>
      <w:r>
        <w:rPr>
          <w:color w:val="A0522D"/>
        </w:rPr>
        <w:t xml:space="preserve">joilla on </w:t>
      </w:r>
      <w:r>
        <w:rPr>
          <w:color w:val="228B22"/>
        </w:rPr>
        <w:t xml:space="preserve">oma lakiasäätävä neuvosto (câmara de vereadores) ja pormestari (prefeito)</w:t>
      </w:r>
      <w:r>
        <w:rPr>
          <w:color w:val="191970"/>
        </w:rPr>
        <w:t xml:space="preserve">, </w:t>
      </w:r>
      <w:r>
        <w:t xml:space="preserve">jotka ovat osittain riippumattomia sekä liittovaltion että osavaltion hallituksesta</w:t>
      </w:r>
      <w:r>
        <w:t xml:space="preserve">.</w:t>
      </w:r>
      <w:r>
        <w:t xml:space="preserve"> Kullakin kunnalla on "pieni perustuslaki", jota kutsutaan "orgaaniseksi laiksi" (lei orgânica). Meksiko on siinä mielessä välitapaus, että liittovaltion perustuslaki myöntää kunnille täyden itsehallinnon, ja liittovaltion hallitus vahvistaa niiden olemassaolon itsenäisinä yksikköinä (municipio libre, "vapaa kunta"), eikä niitä voida kumota osavaltioiden perustuslaeilla. Lisäksi liittovaltion perustuslaissa määritellään, mitkä valtuudet ja toimivaltuudet kuuluvat yksinomaan kunnille eikä osavaltioille. Kunnilla ei kuitenkaan ole vaaleilla valittua lainsäädäntökokousta.</w:t>
      </w:r>
    </w:p>
    <w:p>
      <w:r>
        <w:rPr>
          <w:b/>
        </w:rPr>
        <w:t xml:space="preserve">Kysymys 0</w:t>
      </w:r>
    </w:p>
    <w:p>
      <w:r>
        <w:t xml:space="preserve">Milloin liitto muodostetaan?</w:t>
      </w:r>
    </w:p>
    <w:p>
      <w:r>
        <w:rPr>
          <w:b/>
        </w:rPr>
        <w:t xml:space="preserve">Kysymys 1</w:t>
      </w:r>
    </w:p>
    <w:p>
      <w:r>
        <w:t xml:space="preserve">Mitkä kaksi tasoa vastaavat liittovaltiota?</w:t>
      </w:r>
    </w:p>
    <w:p>
      <w:r>
        <w:rPr>
          <w:b/>
        </w:rPr>
        <w:t xml:space="preserve">Kysymys 2</w:t>
      </w:r>
    </w:p>
    <w:p>
      <w:r>
        <w:t xml:space="preserve">Miksi Brasilia on poikkeus?</w:t>
      </w:r>
    </w:p>
    <w:p>
      <w:r>
        <w:rPr>
          <w:b/>
        </w:rPr>
        <w:t xml:space="preserve">Kysymys 3</w:t>
      </w:r>
    </w:p>
    <w:p>
      <w:r>
        <w:t xml:space="preserve">Mihin kukin osavaltio on jaettu?</w:t>
      </w:r>
    </w:p>
    <w:p>
      <w:r>
        <w:rPr>
          <w:b/>
        </w:rPr>
        <w:t xml:space="preserve">Kysymys 4</w:t>
      </w:r>
    </w:p>
    <w:p>
      <w:r>
        <w:t xml:space="preserve">Mitä kullakin osavaltiolla on oma?</w:t>
      </w:r>
    </w:p>
    <w:p>
      <w:r>
        <w:rPr>
          <w:b/>
        </w:rPr>
        <w:t xml:space="preserve">Kysymys 5</w:t>
      </w:r>
    </w:p>
    <w:p>
      <w:r>
        <w:t xml:space="preserve">Milloin liitto lakkautetaan?</w:t>
      </w:r>
    </w:p>
    <w:p>
      <w:r>
        <w:rPr>
          <w:b/>
        </w:rPr>
        <w:t xml:space="preserve">Kysymys 6</w:t>
      </w:r>
    </w:p>
    <w:p>
      <w:r>
        <w:t xml:space="preserve">Mitkä kaksi tasoa eivät vastaa liittovaltiota?</w:t>
      </w:r>
    </w:p>
    <w:p>
      <w:r>
        <w:rPr>
          <w:b/>
        </w:rPr>
        <w:t xml:space="preserve">Kysymys 7</w:t>
      </w:r>
    </w:p>
    <w:p>
      <w:r>
        <w:t xml:space="preserve">Miksi Brasilia ei ole poikkeus?</w:t>
      </w:r>
    </w:p>
    <w:p>
      <w:r>
        <w:rPr>
          <w:b/>
        </w:rPr>
        <w:t xml:space="preserve">Kysymys 8</w:t>
      </w:r>
    </w:p>
    <w:p>
      <w:r>
        <w:t xml:space="preserve">Mihin kukin kaupunki on jaettu?</w:t>
      </w:r>
    </w:p>
    <w:p>
      <w:r>
        <w:rPr>
          <w:b/>
        </w:rPr>
        <w:t xml:space="preserve">Kysymys 9</w:t>
      </w:r>
    </w:p>
    <w:p>
      <w:r>
        <w:t xml:space="preserve">Eikö jokaisella osavaltiolla ole omaa?</w:t>
      </w:r>
    </w:p>
    <w:p>
      <w:r>
        <w:rPr>
          <w:b/>
        </w:rPr>
        <w:t xml:space="preserve">Tekstin numero 30</w:t>
      </w:r>
    </w:p>
    <w:p>
      <w:r>
        <w:rPr>
          <w:color w:val="A9A9A9"/>
        </w:rPr>
        <w:t xml:space="preserve">Kiina on maailman suurin yhtenäinen valtio sekä väkiluvultaan että pinta-alaltaan</w:t>
      </w:r>
      <w:r>
        <w:t xml:space="preserve">. Vaikka </w:t>
      </w:r>
      <w:r>
        <w:t xml:space="preserve">Kiinassa on ollut </w:t>
      </w:r>
      <w:r>
        <w:rPr>
          <w:color w:val="DCDCDC"/>
        </w:rPr>
        <w:t xml:space="preserve">vuosisatojen ajan </w:t>
      </w:r>
      <w:r>
        <w:t xml:space="preserve">pitkät keskushallinnon kaudet</w:t>
      </w:r>
      <w:r>
        <w:t xml:space="preserve">, usein väitetään, että </w:t>
      </w:r>
      <w:r>
        <w:rPr>
          <w:color w:val="2F4F4F"/>
        </w:rPr>
        <w:t xml:space="preserve">Kiinan </w:t>
      </w:r>
      <w:r>
        <w:t xml:space="preserve">yhtenäinen </w:t>
      </w:r>
      <w:r>
        <w:rPr>
          <w:color w:val="2F4F4F"/>
        </w:rPr>
        <w:t xml:space="preserve">hallintorakenne on aivan liian raskas maan asioiden tehokkaaseen ja oikeudenmukaiseen hoitamiseen</w:t>
      </w:r>
      <w:r>
        <w:t xml:space="preserve">. Toisaalta </w:t>
      </w:r>
      <w:r>
        <w:t xml:space="preserve">kiinalaiset kansallismieliset epäilevät </w:t>
      </w:r>
      <w:r>
        <w:rPr>
          <w:color w:val="556B2F"/>
        </w:rPr>
        <w:t xml:space="preserve">hajauttamista </w:t>
      </w:r>
      <w:r>
        <w:t xml:space="preserve">eräänlaisena separatismina ja kansallisen hajaannuksen takaovena; toiset taas väittävät, että Kiinan kansantasavallassa maakuntatason virkamiehille annettu autonomian aste on tosiasiallisesti liittovaltiota.</w:t>
      </w:r>
    </w:p>
    <w:p>
      <w:r>
        <w:rPr>
          <w:b/>
        </w:rPr>
        <w:t xml:space="preserve">Kysymys 0</w:t>
      </w:r>
    </w:p>
    <w:p>
      <w:r>
        <w:t xml:space="preserve">Kiina on suurin mikä?</w:t>
      </w:r>
    </w:p>
    <w:p>
      <w:r>
        <w:rPr>
          <w:b/>
        </w:rPr>
        <w:t xml:space="preserve">Kysymys 1</w:t>
      </w:r>
    </w:p>
    <w:p>
      <w:r>
        <w:t xml:space="preserve">Mitä kiinalaiset nationalistit epäilevät?</w:t>
      </w:r>
    </w:p>
    <w:p>
      <w:r>
        <w:rPr>
          <w:b/>
        </w:rPr>
        <w:t xml:space="preserve">Kysymys 2</w:t>
      </w:r>
    </w:p>
    <w:p>
      <w:r>
        <w:t xml:space="preserve">Miksi Kiinan hallitus muistuttaa yhtenäisyyden rakennetta?</w:t>
      </w:r>
    </w:p>
    <w:p>
      <w:r>
        <w:rPr>
          <w:b/>
        </w:rPr>
        <w:t xml:space="preserve">Kysymys 3</w:t>
      </w:r>
    </w:p>
    <w:p>
      <w:r>
        <w:t xml:space="preserve">Kuinka kauan Kiinassa on ollut keskitetty valta?</w:t>
      </w:r>
    </w:p>
    <w:p>
      <w:r>
        <w:rPr>
          <w:b/>
        </w:rPr>
        <w:t xml:space="preserve">Kysymys 4</w:t>
      </w:r>
    </w:p>
    <w:p>
      <w:r>
        <w:t xml:space="preserve">Kiina on pienin mikä?</w:t>
      </w:r>
    </w:p>
    <w:p>
      <w:r>
        <w:rPr>
          <w:b/>
        </w:rPr>
        <w:t xml:space="preserve">Kysymys 5</w:t>
      </w:r>
    </w:p>
    <w:p>
      <w:r>
        <w:t xml:space="preserve">Mitä kiinalaiset nationalistit kannattavat?</w:t>
      </w:r>
    </w:p>
    <w:p>
      <w:r>
        <w:rPr>
          <w:b/>
        </w:rPr>
        <w:t xml:space="preserve">Kysymys 6</w:t>
      </w:r>
    </w:p>
    <w:p>
      <w:r>
        <w:t xml:space="preserve">Mitä kiinalaiset sosialistit epäilevät?</w:t>
      </w:r>
    </w:p>
    <w:p>
      <w:r>
        <w:rPr>
          <w:b/>
        </w:rPr>
        <w:t xml:space="preserve">Kysymys 7</w:t>
      </w:r>
    </w:p>
    <w:p>
      <w:r>
        <w:t xml:space="preserve">Miksi Kiinan hallitus ei ole samanlainen kuin yhtenäisyyden rakenne?</w:t>
      </w:r>
    </w:p>
    <w:p>
      <w:r>
        <w:rPr>
          <w:b/>
        </w:rPr>
        <w:t xml:space="preserve">Kysymys 8</w:t>
      </w:r>
    </w:p>
    <w:p>
      <w:r>
        <w:t xml:space="preserve">Kuinka kauan Kiina on ollut ilman keskitettyä valtaa?</w:t>
      </w:r>
    </w:p>
    <w:p>
      <w:r>
        <w:rPr>
          <w:b/>
        </w:rPr>
        <w:t xml:space="preserve">Tekstin numero 31</w:t>
      </w:r>
    </w:p>
    <w:p>
      <w:r>
        <w:t xml:space="preserve">Filippiinit on </w:t>
      </w:r>
      <w:r>
        <w:rPr>
          <w:color w:val="A9A9A9"/>
        </w:rPr>
        <w:t xml:space="preserve">yhtenäisvaltio</w:t>
      </w:r>
      <w:r>
        <w:t xml:space="preserve">, jossa </w:t>
      </w:r>
      <w:r>
        <w:rPr>
          <w:color w:val="DCDCDC"/>
        </w:rPr>
        <w:t xml:space="preserve">osa toimivallasta on siirretty paikallishallinnon yksiköille paikallishallintolain (Local Government Code) mukaisesti</w:t>
      </w:r>
      <w:r>
        <w:t xml:space="preserve">. Filippiineillä on myös yksi autonominen alue, Muslim Mindanaon autonominen alue. Filippiinien perustuslakiin on vuosien mittaan ehdotettu erilaisia muutoksia, mukaan lukien </w:t>
      </w:r>
      <w:r>
        <w:rPr>
          <w:color w:val="2F4F4F"/>
        </w:rPr>
        <w:t xml:space="preserve">mahdollinen siirtyminen liittovaltiojärjestelmään osana siirtymistä parlamentaariseen järjestelmään</w:t>
      </w:r>
      <w:r>
        <w:rPr>
          <w:color w:val="556B2F"/>
        </w:rPr>
        <w:t xml:space="preserve">. Vuonna 2004 </w:t>
      </w:r>
      <w:r>
        <w:t xml:space="preserve">Filippiinien presidentti Gloria Macapagal Arroyo perusti </w:t>
      </w:r>
      <w:r>
        <w:rPr>
          <w:color w:val="6B8E23"/>
        </w:rPr>
        <w:t xml:space="preserve">neuvoa-antavan komitean</w:t>
      </w:r>
      <w:r>
        <w:t xml:space="preserve">, joka ehdotti tällaista peruskirjan muutosta, mutta Filippiinien kongressi ei ryhtynyt toimiin vuoden 1987 perustuslain muuttamiseksi.</w:t>
      </w:r>
    </w:p>
    <w:p>
      <w:r>
        <w:rPr>
          <w:b/>
        </w:rPr>
        <w:t xml:space="preserve">Kysymys 0</w:t>
      </w:r>
    </w:p>
    <w:p>
      <w:r>
        <w:t xml:space="preserve">Millainen valtio Filippiinit on?</w:t>
      </w:r>
    </w:p>
    <w:p>
      <w:r>
        <w:rPr>
          <w:b/>
        </w:rPr>
        <w:t xml:space="preserve">Kysymys 1</w:t>
      </w:r>
    </w:p>
    <w:p>
      <w:r>
        <w:t xml:space="preserve">Millaisia valtuuksia Filippiineillä on?</w:t>
      </w:r>
    </w:p>
    <w:p>
      <w:r>
        <w:rPr>
          <w:b/>
        </w:rPr>
        <w:t xml:space="preserve">Kysymys 2</w:t>
      </w:r>
    </w:p>
    <w:p>
      <w:r>
        <w:t xml:space="preserve">Millaisia muutoksia Filippiinien perustuslakiin on tehty? </w:t>
      </w:r>
    </w:p>
    <w:p>
      <w:r>
        <w:rPr>
          <w:b/>
        </w:rPr>
        <w:t xml:space="preserve">Kysymys 3</w:t>
      </w:r>
    </w:p>
    <w:p>
      <w:r>
        <w:t xml:space="preserve">Mitä presidentti Gloria Macapagal Arroyo perusti?</w:t>
      </w:r>
    </w:p>
    <w:p>
      <w:r>
        <w:rPr>
          <w:b/>
        </w:rPr>
        <w:t xml:space="preserve">Kysymys 4</w:t>
      </w:r>
    </w:p>
    <w:p>
      <w:r>
        <w:t xml:space="preserve">Minkälainen valtio ei ole Filippiinit?</w:t>
      </w:r>
    </w:p>
    <w:p>
      <w:r>
        <w:rPr>
          <w:b/>
        </w:rPr>
        <w:t xml:space="preserve">Kysymys 5</w:t>
      </w:r>
    </w:p>
    <w:p>
      <w:r>
        <w:t xml:space="preserve">Millaisista valtuuksista Filippiinit luopuu?</w:t>
      </w:r>
    </w:p>
    <w:p>
      <w:r>
        <w:rPr>
          <w:b/>
        </w:rPr>
        <w:t xml:space="preserve">Kysymys 6</w:t>
      </w:r>
    </w:p>
    <w:p>
      <w:r>
        <w:t xml:space="preserve">Millaisia muutoksia Filippiinien perustuslaista on poistettu? </w:t>
      </w:r>
    </w:p>
    <w:p>
      <w:r>
        <w:rPr>
          <w:b/>
        </w:rPr>
        <w:t xml:space="preserve">Kysymys 7</w:t>
      </w:r>
    </w:p>
    <w:p>
      <w:r>
        <w:t xml:space="preserve">Millaisia lauluja Filippiinien perustuslakiin on lisätty? </w:t>
      </w:r>
    </w:p>
    <w:p>
      <w:r>
        <w:rPr>
          <w:b/>
        </w:rPr>
        <w:t xml:space="preserve">Kysymys 8</w:t>
      </w:r>
    </w:p>
    <w:p>
      <w:r>
        <w:t xml:space="preserve">Mitä presidentti Gloria Macapagal Arroyo päätti?</w:t>
      </w:r>
    </w:p>
    <w:p>
      <w:r>
        <w:rPr>
          <w:b/>
        </w:rPr>
        <w:t xml:space="preserve">Tekstin numero 32</w:t>
      </w:r>
    </w:p>
    <w:p>
      <w:r>
        <w:t xml:space="preserve">Espanja on </w:t>
      </w:r>
      <w:r>
        <w:rPr>
          <w:color w:val="A9A9A9"/>
        </w:rPr>
        <w:t xml:space="preserve">yhtenäinen valtio</w:t>
      </w:r>
      <w:r>
        <w:rPr>
          <w:color w:val="DCDCDC"/>
        </w:rPr>
        <w:t xml:space="preserve">, jossa on paljon hajautusta, ja sitä pidetään usein liittovaltiojärjestelmänä, joka on vain nimensä mukaisesti "liittovaltio ilman federalismia"</w:t>
      </w:r>
      <w:r>
        <w:t xml:space="preserve">. </w:t>
      </w:r>
      <w:r>
        <w:t xml:space="preserve">Maan on sanottu olevan "poikkeuksellisen hajautettu maa", jossa </w:t>
      </w:r>
      <w:r>
        <w:rPr>
          <w:color w:val="2F4F4F"/>
        </w:rPr>
        <w:t xml:space="preserve">keskushallinto </w:t>
      </w:r>
      <w:r>
        <w:t xml:space="preserve">vastaa vain </w:t>
      </w:r>
      <w:r>
        <w:rPr>
          <w:color w:val="6B8E23"/>
        </w:rPr>
        <w:t xml:space="preserve">18 prosentista julkisista menoista, 38 prosenttia aluehallinnot, 13 prosenttia paikallishallinnot ja loput 31 prosenttia sosiaaliturvajärjestelmä</w:t>
      </w:r>
      <w:r>
        <w:t xml:space="preserve">. Espanjan nykyinen perustuslaki on pantu täytäntöön siten, että monessa suhteessa Espanjaa voidaan verrata maihin, jotka ovat kiistatta liittovaltiomaisia.</w:t>
      </w:r>
    </w:p>
    <w:p>
      <w:r>
        <w:rPr>
          <w:b/>
        </w:rPr>
        <w:t xml:space="preserve">Kysymys 0</w:t>
      </w:r>
    </w:p>
    <w:p>
      <w:r>
        <w:t xml:space="preserve">Millainen valtio Espanja on?</w:t>
      </w:r>
    </w:p>
    <w:p>
      <w:r>
        <w:rPr>
          <w:b/>
        </w:rPr>
        <w:t xml:space="preserve">Kysymys 1</w:t>
      </w:r>
    </w:p>
    <w:p>
      <w:r>
        <w:t xml:space="preserve">Minkälainen liittovaltiojärjestelmä Espanjassa on?</w:t>
      </w:r>
    </w:p>
    <w:p>
      <w:r>
        <w:rPr>
          <w:b/>
        </w:rPr>
        <w:t xml:space="preserve">Kysymys 2</w:t>
      </w:r>
    </w:p>
    <w:p>
      <w:r>
        <w:t xml:space="preserve">Millainen hallitus Espanjassa on?</w:t>
      </w:r>
    </w:p>
    <w:p>
      <w:r>
        <w:rPr>
          <w:b/>
        </w:rPr>
        <w:t xml:space="preserve">Kysymys 3</w:t>
      </w:r>
    </w:p>
    <w:p>
      <w:r>
        <w:t xml:space="preserve">Mitä Espanjan valtion tilit kattavat?</w:t>
      </w:r>
    </w:p>
    <w:p>
      <w:r>
        <w:rPr>
          <w:b/>
        </w:rPr>
        <w:t xml:space="preserve">Kysymys 4</w:t>
      </w:r>
    </w:p>
    <w:p>
      <w:r>
        <w:t xml:space="preserve">Minkälainen valtio ei ole Espanja?</w:t>
      </w:r>
    </w:p>
    <w:p>
      <w:r>
        <w:rPr>
          <w:b/>
        </w:rPr>
        <w:t xml:space="preserve">Kysymys 5</w:t>
      </w:r>
    </w:p>
    <w:p>
      <w:r>
        <w:t xml:space="preserve">Minkälaisen liittovaltiojärjestelmän Espanja hylkää?</w:t>
      </w:r>
    </w:p>
    <w:p>
      <w:r>
        <w:rPr>
          <w:b/>
        </w:rPr>
        <w:t xml:space="preserve">Kysymys 6</w:t>
      </w:r>
    </w:p>
    <w:p>
      <w:r>
        <w:t xml:space="preserve">Millainen kommunistinen järjestelmä Espanjassa on?</w:t>
      </w:r>
    </w:p>
    <w:p>
      <w:r>
        <w:rPr>
          <w:b/>
        </w:rPr>
        <w:t xml:space="preserve">Kysymys 7</w:t>
      </w:r>
    </w:p>
    <w:p>
      <w:r>
        <w:t xml:space="preserve">Minkälaista hallitusta Espanjassa ei ole?</w:t>
      </w:r>
    </w:p>
    <w:p>
      <w:r>
        <w:rPr>
          <w:b/>
        </w:rPr>
        <w:t xml:space="preserve">Kysymys 8</w:t>
      </w:r>
    </w:p>
    <w:p>
      <w:r>
        <w:t xml:space="preserve">Mistä Espanjan hallitus ei ole vastuussa?</w:t>
      </w:r>
    </w:p>
    <w:p>
      <w:r>
        <w:rPr>
          <w:b/>
        </w:rPr>
        <w:t xml:space="preserve">Tekstin numero 33</w:t>
      </w:r>
    </w:p>
    <w:p>
      <w:r>
        <w:t xml:space="preserve">Yhdistynyttä kuningaskuntaa on perinteisesti hallinnut </w:t>
      </w:r>
      <w:r>
        <w:rPr>
          <w:color w:val="A9A9A9"/>
        </w:rPr>
        <w:t xml:space="preserve">yhtenäisenä valtiona </w:t>
      </w:r>
      <w:r>
        <w:t xml:space="preserve">Lontoossa sijaitseva Westminsterin parlamentti</w:t>
      </w:r>
      <w:r>
        <w:t xml:space="preserve">. Sen </w:t>
      </w:r>
      <w:r>
        <w:t xml:space="preserve">sijaan, että </w:t>
      </w:r>
      <w:r>
        <w:rPr>
          <w:color w:val="DCDCDC"/>
        </w:rPr>
        <w:t xml:space="preserve">Yhdistynyt kuningaskunta olisi </w:t>
      </w:r>
      <w:r>
        <w:t xml:space="preserve">omaksunut liittovaltiomallin, se </w:t>
      </w:r>
      <w:r>
        <w:rPr>
          <w:color w:val="DCDCDC"/>
        </w:rPr>
        <w:t xml:space="preserve">on tukeutunut asteittaiseen hajauttamiseen poliittisen vallan hajauttamiseksi</w:t>
      </w:r>
      <w:r>
        <w:t xml:space="preserve">. </w:t>
      </w:r>
      <w:r>
        <w:t xml:space="preserve">Hajauttaminen alkoi Yhdistyneessä kuningaskunnassa vuonna </w:t>
      </w:r>
      <w:r>
        <w:rPr>
          <w:color w:val="2F4F4F"/>
        </w:rPr>
        <w:t xml:space="preserve">1914 </w:t>
      </w:r>
      <w:r>
        <w:t xml:space="preserve">annetulla Irlannin hallintolailla (Government of Ireland Act </w:t>
      </w:r>
      <w:r>
        <w:rPr>
          <w:color w:val="2F4F4F"/>
        </w:rPr>
        <w:t xml:space="preserve">1914), jolla </w:t>
      </w:r>
      <w:r>
        <w:rPr>
          <w:color w:val="556B2F"/>
        </w:rPr>
        <w:t xml:space="preserve">Irlannille myönnettiin itsehallinto entisen Ison-Britannian ja Irlannin yhdistyneen kuningaskunnan osavaltiona</w:t>
      </w:r>
      <w:r>
        <w:t xml:space="preserve">. </w:t>
      </w:r>
      <w:r>
        <w:t xml:space="preserve">Irlannin vuonna 1921 tapahtuneen jakamisen jälkeen, jolloin syntyi suvereeni Irlannin vapaavaltio (</w:t>
      </w:r>
      <w:r>
        <w:rPr>
          <w:color w:val="A0522D"/>
        </w:rPr>
        <w:t xml:space="preserve">josta kehittyi lopulta nykyinen Irlannin tasavalta)</w:t>
      </w:r>
      <w:r>
        <w:t xml:space="preserve">, Pohjois-Irlanti säilytti itsehallintonsa Pohjois-Irlannin parlamentin kautta, joka oli ainoa Yhdistyneen kuningaskunnan osa, jolla oli tuolloin tällainen elin</w:t>
      </w:r>
      <w:r>
        <w:t xml:space="preserve">.</w:t>
      </w:r>
      <w:r>
        <w:t xml:space="preserve"> Tämä elin lakkautettiin vuonna 1972, ja Pohjois-Irlantia hallittiin suoralla hallinnolla konfliktin aikana, joka tunnetaan nimellä The Troubles.</w:t>
      </w:r>
    </w:p>
    <w:p>
      <w:r>
        <w:rPr>
          <w:b/>
        </w:rPr>
        <w:t xml:space="preserve">Kysymys 0</w:t>
      </w:r>
    </w:p>
    <w:p>
      <w:r>
        <w:t xml:space="preserve">Miten Yhdistynyttä kuningaskuntaa on hallinnoitu?</w:t>
      </w:r>
    </w:p>
    <w:p>
      <w:r>
        <w:rPr>
          <w:b/>
        </w:rPr>
        <w:t xml:space="preserve">Kysymys 1</w:t>
      </w:r>
    </w:p>
    <w:p>
      <w:r>
        <w:t xml:space="preserve">Mitä Yhdistynyt kuningaskunta teki sen sijaan, että se olisi omaksunut federalistisen mallin?</w:t>
      </w:r>
    </w:p>
    <w:p>
      <w:r>
        <w:rPr>
          <w:b/>
        </w:rPr>
        <w:t xml:space="preserve">Kysymys 2</w:t>
      </w:r>
    </w:p>
    <w:p>
      <w:r>
        <w:t xml:space="preserve">Milloin hajauttaminen alkoi Yhdistyneessä kuningaskunnassa?</w:t>
      </w:r>
    </w:p>
    <w:p>
      <w:r>
        <w:rPr>
          <w:b/>
        </w:rPr>
        <w:t xml:space="preserve">Kysymys 3</w:t>
      </w:r>
    </w:p>
    <w:p>
      <w:r>
        <w:t xml:space="preserve">Mikä on Irlannin laki vuodelta 1914?</w:t>
      </w:r>
    </w:p>
    <w:p>
      <w:r>
        <w:rPr>
          <w:b/>
        </w:rPr>
        <w:t xml:space="preserve">Kysymys 4</w:t>
      </w:r>
    </w:p>
    <w:p>
      <w:r>
        <w:t xml:space="preserve">Mikä on Irlannin vapaavaltio?</w:t>
      </w:r>
    </w:p>
    <w:p>
      <w:r>
        <w:rPr>
          <w:b/>
        </w:rPr>
        <w:t xml:space="preserve">Kysymys 5</w:t>
      </w:r>
    </w:p>
    <w:p>
      <w:r>
        <w:t xml:space="preserve">Miten Yhdistynyttä kuningaskuntaa ei ole hallittu?</w:t>
      </w:r>
    </w:p>
    <w:p>
      <w:r>
        <w:rPr>
          <w:b/>
        </w:rPr>
        <w:t xml:space="preserve">Kysymys 6</w:t>
      </w:r>
    </w:p>
    <w:p>
      <w:r>
        <w:t xml:space="preserve">Mitä Yhdistynyt kuningaskunta ei tehnyt sen sijaan, että se olisi omaksunut federalistisen mallin?</w:t>
      </w:r>
    </w:p>
    <w:p>
      <w:r>
        <w:rPr>
          <w:b/>
        </w:rPr>
        <w:t xml:space="preserve">Kysymys 7</w:t>
      </w:r>
    </w:p>
    <w:p>
      <w:r>
        <w:t xml:space="preserve">Milloin vallankumous alkoi Yhdistyneessä kuningaskunnassa?</w:t>
      </w:r>
    </w:p>
    <w:p>
      <w:r>
        <w:rPr>
          <w:b/>
        </w:rPr>
        <w:t xml:space="preserve">Kysymys 8</w:t>
      </w:r>
    </w:p>
    <w:p>
      <w:r>
        <w:t xml:space="preserve">Mikä ei ole Irlannin laki vuodelta 1914?</w:t>
      </w:r>
    </w:p>
    <w:p>
      <w:r>
        <w:rPr>
          <w:b/>
        </w:rPr>
        <w:t xml:space="preserve">Kysymys 9</w:t>
      </w:r>
    </w:p>
    <w:p>
      <w:r>
        <w:t xml:space="preserve">Mikä on Irlannin kustannusvaltio?</w:t>
      </w:r>
    </w:p>
    <w:p>
      <w:r>
        <w:rPr>
          <w:b/>
        </w:rPr>
        <w:t xml:space="preserve">Tekstin numero 34</w:t>
      </w:r>
    </w:p>
    <w:p>
      <w:r>
        <w:t xml:space="preserve">Nykyaikana Yhdistyneessä kuningaskunnassa toteutettu hajauttamisprosessi on </w:t>
      </w:r>
      <w:r>
        <w:rPr>
          <w:color w:val="A9A9A9"/>
        </w:rPr>
        <w:t xml:space="preserve">jälleen kerran hajauttanut valtaa</w:t>
      </w:r>
      <w:r>
        <w:t xml:space="preserve">. </w:t>
      </w:r>
      <w:r>
        <w:rPr>
          <w:color w:val="DCDCDC"/>
        </w:rPr>
        <w:t xml:space="preserve">Skotlannissa ja Walesissa </w:t>
      </w:r>
      <w:r>
        <w:t xml:space="preserve">vuonna 1997 järjestettyjen </w:t>
      </w:r>
      <w:r>
        <w:rPr>
          <w:color w:val="DCDCDC"/>
        </w:rPr>
        <w:t xml:space="preserve">kansanäänestysten ja Pohjois-Irlannissa tehdyn pitkäperjantaisopimuksen jälkeen </w:t>
      </w:r>
      <w:r>
        <w:t xml:space="preserve">kolmella Yhdistyneen kuningaskunnan neljästä osavaltiosta on nyt jonkinasteinen itsehallinto. Hallinto on siirretty Skotlannin parlamentille, Walesin kansalliskokoukselle ja Pohjois-Irlannin kansalliskokoukselle. </w:t>
      </w:r>
      <w:r>
        <w:rPr>
          <w:color w:val="2F4F4F"/>
        </w:rPr>
        <w:t xml:space="preserve">Englannilla ei ole omaa parlamenttia</w:t>
      </w:r>
      <w:r>
        <w:rPr>
          <w:color w:val="556B2F"/>
        </w:rPr>
        <w:t xml:space="preserve">, ja Englannin asioista päättää edelleen Westminsterin parlamentti</w:t>
      </w:r>
      <w:r>
        <w:t xml:space="preserve">. Vuonna 1998 perustettiin kahdeksan valitsematonta aluekokousta eli jaostoa tukemaan Englannin aluekehitysvirastoja, mutta ne lakkautettiin vuosina 2008-2010. Englannin alueita käytetään edelleen </w:t>
      </w:r>
      <w:r>
        <w:rPr>
          <w:color w:val="6B8E23"/>
        </w:rPr>
        <w:t xml:space="preserve">tietyissä hallituksen hallinnollisissa tehtävissä</w:t>
      </w:r>
      <w:r>
        <w:t xml:space="preserve">.</w:t>
      </w:r>
    </w:p>
    <w:p>
      <w:r>
        <w:rPr>
          <w:b/>
        </w:rPr>
        <w:t xml:space="preserve">Kysymys 0</w:t>
      </w:r>
    </w:p>
    <w:p>
      <w:r>
        <w:t xml:space="preserve">Mitä hajauttamisprosessi on saanut aikaan Yhdistyneessä kuningaskunnassa?</w:t>
      </w:r>
    </w:p>
    <w:p>
      <w:r>
        <w:rPr>
          <w:b/>
        </w:rPr>
        <w:t xml:space="preserve">Kysymys 1</w:t>
      </w:r>
    </w:p>
    <w:p>
      <w:r>
        <w:t xml:space="preserve">Mitä on tapahtunut vuoden 1997 jälkeen?</w:t>
      </w:r>
    </w:p>
    <w:p>
      <w:r>
        <w:rPr>
          <w:b/>
        </w:rPr>
        <w:t xml:space="preserve">Kysymys 2</w:t>
      </w:r>
    </w:p>
    <w:p>
      <w:r>
        <w:t xml:space="preserve">Onko Englannilla oma parlamentti?</w:t>
      </w:r>
    </w:p>
    <w:p>
      <w:r>
        <w:rPr>
          <w:b/>
        </w:rPr>
        <w:t xml:space="preserve">Kysymys 3</w:t>
      </w:r>
    </w:p>
    <w:p>
      <w:r>
        <w:t xml:space="preserve">Mitä Englannin alueella käytetään edelleen?</w:t>
      </w:r>
    </w:p>
    <w:p>
      <w:r>
        <w:rPr>
          <w:b/>
        </w:rPr>
        <w:t xml:space="preserve">Kysymys 4</w:t>
      </w:r>
    </w:p>
    <w:p>
      <w:r>
        <w:t xml:space="preserve">Mitä vallankumousprosessi on tehnyt Yhdistyneessä kuningaskunnassa?</w:t>
      </w:r>
    </w:p>
    <w:p>
      <w:r>
        <w:rPr>
          <w:b/>
        </w:rPr>
        <w:t xml:space="preserve">Kysymys 5</w:t>
      </w:r>
    </w:p>
    <w:p>
      <w:r>
        <w:t xml:space="preserve">Mitä hajauttamisprosessi on tehnyt Yhdysvalloissa?</w:t>
      </w:r>
    </w:p>
    <w:p>
      <w:r>
        <w:rPr>
          <w:b/>
        </w:rPr>
        <w:t xml:space="preserve">Kysymys 6</w:t>
      </w:r>
    </w:p>
    <w:p>
      <w:r>
        <w:t xml:space="preserve">Mitä on tapahtunut vuoden 1979 jälkeen?</w:t>
      </w:r>
    </w:p>
    <w:p>
      <w:r>
        <w:rPr>
          <w:b/>
        </w:rPr>
        <w:t xml:space="preserve">Kysymys 7</w:t>
      </w:r>
    </w:p>
    <w:p>
      <w:r>
        <w:t xml:space="preserve">Miksi Englannilla on oma parlamentti?</w:t>
      </w:r>
    </w:p>
    <w:p>
      <w:r>
        <w:rPr>
          <w:b/>
        </w:rPr>
        <w:t xml:space="preserve">Kysymys 8</w:t>
      </w:r>
    </w:p>
    <w:p>
      <w:r>
        <w:t xml:space="preserve">Mitä Englannin alue ei enää käytä?</w:t>
      </w:r>
    </w:p>
    <w:p>
      <w:r>
        <w:rPr>
          <w:b/>
        </w:rPr>
        <w:t xml:space="preserve">Tekstin numero 35</w:t>
      </w:r>
    </w:p>
    <w:p>
      <w:r>
        <w:t xml:space="preserve">Federalismi ilmenee myös ekklesiologiassa (</w:t>
      </w:r>
      <w:r>
        <w:rPr>
          <w:color w:val="A9A9A9"/>
        </w:rPr>
        <w:t xml:space="preserve">kirkko-opissa)</w:t>
      </w:r>
      <w:r>
        <w:t xml:space="preserve">. Esimerkiksi presbyteerikirkon hallinto muistuttaa suurelta osin parlamentaarista tasavaltalaisuutta (poliittisen federalismin muoto). Presbyteerisissä kirkkokunnissa </w:t>
      </w:r>
      <w:r>
        <w:rPr>
          <w:color w:val="DCDCDC"/>
        </w:rPr>
        <w:t xml:space="preserve">paikallista seurakuntaa johtavat vaaleilla valitut vanhimmat, </w:t>
      </w:r>
      <w:r>
        <w:rPr>
          <w:color w:val="2F4F4F"/>
        </w:rPr>
        <w:t xml:space="preserve">joista osa on ministereitä.</w:t>
      </w:r>
      <w:r>
        <w:t xml:space="preserve"> Kukin seurakunta lähettää sitten edustajia tai valtuutettuja presbyteereihin ja edelleen yleiskokoukseen. Kullakin suuremmalla kokousasteella on päätösvalta </w:t>
      </w:r>
      <w:r>
        <w:rPr>
          <w:color w:val="556B2F"/>
        </w:rPr>
        <w:t xml:space="preserve">sen jäseniin nähden</w:t>
      </w:r>
      <w:r>
        <w:t xml:space="preserve">. Tässä hallintorakenteessa kullakin osatekijällä on jonkinasteinen suvereniteetti itseään kohtaan. Kuten poliittisessa federalismissa, myös presbyteerisessä ekklesiologiassa on </w:t>
      </w:r>
      <w:r>
        <w:rPr>
          <w:color w:val="6B8E23"/>
        </w:rPr>
        <w:t xml:space="preserve">jaettu suvereniteetti</w:t>
      </w:r>
      <w:r>
        <w:t xml:space="preserve">.</w:t>
      </w:r>
    </w:p>
    <w:p>
      <w:r>
        <w:rPr>
          <w:b/>
        </w:rPr>
        <w:t xml:space="preserve">Kysymys 0</w:t>
      </w:r>
    </w:p>
    <w:p>
      <w:r>
        <w:t xml:space="preserve">Mitä on ekklesiologia?</w:t>
      </w:r>
    </w:p>
    <w:p>
      <w:r>
        <w:rPr>
          <w:b/>
        </w:rPr>
        <w:t xml:space="preserve">Kysymys 1</w:t>
      </w:r>
    </w:p>
    <w:p>
      <w:r>
        <w:t xml:space="preserve">Mitä tapahtuu presbyteerisissä kirkkokunnissa?</w:t>
      </w:r>
    </w:p>
    <w:p>
      <w:r>
        <w:rPr>
          <w:b/>
        </w:rPr>
        <w:t xml:space="preserve">Kysymys 2</w:t>
      </w:r>
    </w:p>
    <w:p>
      <w:r>
        <w:t xml:space="preserve">Mitä presbyteerinen ekklesiologia tekee poliittisessa federalismissa?</w:t>
      </w:r>
    </w:p>
    <w:p>
      <w:r>
        <w:rPr>
          <w:b/>
        </w:rPr>
        <w:t xml:space="preserve">Kysymys 3</w:t>
      </w:r>
    </w:p>
    <w:p>
      <w:r>
        <w:t xml:space="preserve">Mitä kullakin korkeammalla kokoonpanotasolla on?</w:t>
      </w:r>
    </w:p>
    <w:p>
      <w:r>
        <w:rPr>
          <w:b/>
        </w:rPr>
        <w:t xml:space="preserve">Kysymys 4</w:t>
      </w:r>
    </w:p>
    <w:p>
      <w:r>
        <w:t xml:space="preserve">Mikä ei ole ekklesiologiaa?</w:t>
      </w:r>
    </w:p>
    <w:p>
      <w:r>
        <w:rPr>
          <w:b/>
        </w:rPr>
        <w:t xml:space="preserve">Kysymys 5</w:t>
      </w:r>
    </w:p>
    <w:p>
      <w:r>
        <w:t xml:space="preserve">Mitä ei tapahdu presbyteerisissä kirkkokunnissa?</w:t>
      </w:r>
    </w:p>
    <w:p>
      <w:r>
        <w:rPr>
          <w:b/>
        </w:rPr>
        <w:t xml:space="preserve">Kysymys 6</w:t>
      </w:r>
    </w:p>
    <w:p>
      <w:r>
        <w:t xml:space="preserve">Mitä presbyteerinen ekklesiologia ei tee poliittisessa federalismissa?</w:t>
      </w:r>
    </w:p>
    <w:p>
      <w:r>
        <w:rPr>
          <w:b/>
        </w:rPr>
        <w:t xml:space="preserve">Kysymys 7</w:t>
      </w:r>
    </w:p>
    <w:p>
      <w:r>
        <w:t xml:space="preserve">Mitä presbyteeriläinen ekklesiologia tekee poliittisessa kommunismissa?</w:t>
      </w:r>
    </w:p>
    <w:p>
      <w:r>
        <w:rPr>
          <w:b/>
        </w:rPr>
        <w:t xml:space="preserve">Kysymys 8</w:t>
      </w:r>
    </w:p>
    <w:p>
      <w:r>
        <w:t xml:space="preserve">Mitä kullakin pienemmällä kokoonpanotasolla on?</w:t>
      </w:r>
    </w:p>
    <w:p>
      <w:r>
        <w:rPr>
          <w:b/>
        </w:rPr>
        <w:t xml:space="preserve">Tekstin numero 36</w:t>
      </w:r>
    </w:p>
    <w:p>
      <w:r>
        <w:t xml:space="preserve">Jotkut kristityt väittävät, että poliittisen federalismin (tai inhimillisten instituutioiden federalismin, toisin kuin teologisen federalismin) varhaisin lähde </w:t>
      </w:r>
      <w:r>
        <w:rPr>
          <w:color w:val="A9A9A9"/>
        </w:rPr>
        <w:t xml:space="preserve">on </w:t>
      </w:r>
      <w:r>
        <w:rPr>
          <w:color w:val="DCDCDC"/>
        </w:rPr>
        <w:t xml:space="preserve">Raamatussa esiintyvä kirkollinen federalismin muoto</w:t>
      </w:r>
      <w:r>
        <w:rPr>
          <w:color w:val="A9A9A9"/>
        </w:rPr>
        <w:t xml:space="preserve">. </w:t>
      </w:r>
      <w:r>
        <w:t xml:space="preserve">He viittaavat varhaiskristillisen kirkon rakenteeseen, sellaisena kuin se on kuvattu (ja määrätty, kuten monet uskovat) </w:t>
      </w:r>
      <w:r>
        <w:rPr>
          <w:color w:val="2F4F4F"/>
        </w:rPr>
        <w:t xml:space="preserve">Uudessa testamentissa</w:t>
      </w:r>
      <w:r>
        <w:t xml:space="preserve">. </w:t>
      </w:r>
      <w:r>
        <w:t xml:space="preserve">Heidän väitteissään tämä käy ilmi erityisesti Apostolien teot 15. luvussa kuvatusta Jerusalemin konsiilista, jossa </w:t>
      </w:r>
      <w:r>
        <w:rPr>
          <w:color w:val="556B2F"/>
        </w:rPr>
        <w:t xml:space="preserve">apostolit ja vanhimmat kokoontuivat yhteen johtamaan kirkkoa</w:t>
      </w:r>
      <w:r>
        <w:t xml:space="preserve">; apostolit olivat universaalin kirkon edustajia ja vanhimmat paikallisen kirkon edustajia. Tänä päivänä </w:t>
      </w:r>
      <w:r>
        <w:t xml:space="preserve">federalismin elementtejä </w:t>
      </w:r>
      <w:r>
        <w:rPr>
          <w:color w:val="6B8E23"/>
        </w:rPr>
        <w:t xml:space="preserve">löytyy </w:t>
      </w:r>
      <w:r>
        <w:rPr>
          <w:color w:val="A0522D"/>
        </w:rPr>
        <w:t xml:space="preserve">lähes jokaisesta kristillisestä uskontokunnasta</w:t>
      </w:r>
      <w:r>
        <w:rPr>
          <w:color w:val="6B8E23"/>
        </w:rPr>
        <w:t xml:space="preserve">, joistakin enemmän kuin toisista.</w:t>
      </w:r>
    </w:p>
    <w:p>
      <w:r>
        <w:rPr>
          <w:b/>
        </w:rPr>
        <w:t xml:space="preserve">Kysymys 0</w:t>
      </w:r>
    </w:p>
    <w:p>
      <w:r>
        <w:t xml:space="preserve">Milloin oli kristittyjen mukaan varhaisin poliittisen federalismin lähde?</w:t>
      </w:r>
    </w:p>
    <w:p>
      <w:r>
        <w:rPr>
          <w:b/>
        </w:rPr>
        <w:t xml:space="preserve">Kysymys 1</w:t>
      </w:r>
    </w:p>
    <w:p>
      <w:r>
        <w:t xml:space="preserve">Mikä oli se rakenne, jota varhaiskristillinen kirkko kuvasi?</w:t>
      </w:r>
    </w:p>
    <w:p>
      <w:r>
        <w:rPr>
          <w:b/>
        </w:rPr>
        <w:t xml:space="preserve">Kysymys 2</w:t>
      </w:r>
    </w:p>
    <w:p>
      <w:r>
        <w:t xml:space="preserve">Mitä tapahtuu Jerusalemin neuvostossa?</w:t>
      </w:r>
    </w:p>
    <w:p>
      <w:r>
        <w:rPr>
          <w:b/>
        </w:rPr>
        <w:t xml:space="preserve">Kysymys 3</w:t>
      </w:r>
    </w:p>
    <w:p>
      <w:r>
        <w:t xml:space="preserve">Mistä federalismin elementit löytyvät?</w:t>
      </w:r>
    </w:p>
    <w:p>
      <w:r>
        <w:rPr>
          <w:b/>
        </w:rPr>
        <w:t xml:space="preserve">Kysymys 4</w:t>
      </w:r>
    </w:p>
    <w:p>
      <w:r>
        <w:t xml:space="preserve">Milloin oli kristittyjen mukaan poliittisen federalismin viimeisin lähde?</w:t>
      </w:r>
    </w:p>
    <w:p>
      <w:r>
        <w:rPr>
          <w:b/>
        </w:rPr>
        <w:t xml:space="preserve">Kysymys 5</w:t>
      </w:r>
    </w:p>
    <w:p>
      <w:r>
        <w:t xml:space="preserve">Milloin oli muslimien mukaan varhaisin poliittisen federalismin lähde?</w:t>
      </w:r>
    </w:p>
    <w:p>
      <w:r>
        <w:rPr>
          <w:b/>
        </w:rPr>
        <w:t xml:space="preserve">Kysymys 6</w:t>
      </w:r>
    </w:p>
    <w:p>
      <w:r>
        <w:t xml:space="preserve">Missä oli myöhäiskristillisen kirkon kuvaama rakenne?</w:t>
      </w:r>
    </w:p>
    <w:p>
      <w:r>
        <w:rPr>
          <w:b/>
        </w:rPr>
        <w:t xml:space="preserve">Kysymys 7</w:t>
      </w:r>
    </w:p>
    <w:p>
      <w:r>
        <w:t xml:space="preserve">Mitä Jerusalemin neuvostossa ei koskaan tapahdu?</w:t>
      </w:r>
    </w:p>
    <w:p>
      <w:r>
        <w:rPr>
          <w:b/>
        </w:rPr>
        <w:t xml:space="preserve">Kysymys 8</w:t>
      </w:r>
    </w:p>
    <w:p>
      <w:r>
        <w:t xml:space="preserve">Mistä federalismin elementtejä ei löydy?</w:t>
      </w:r>
    </w:p>
    <w:p>
      <w:r>
        <w:rPr>
          <w:b/>
        </w:rPr>
        <w:t xml:space="preserve">Tekstin numero 37</w:t>
      </w:r>
    </w:p>
    <w:p>
      <w:r>
        <w:t xml:space="preserve">Lähes kaikissa liittovaltioissa keskushallinnolla on </w:t>
      </w:r>
      <w:r>
        <w:rPr>
          <w:color w:val="A9A9A9"/>
        </w:rPr>
        <w:t xml:space="preserve">ulkopoliittinen ja maanpuolustuksellinen toimivalta liittovaltion yksinoikeutena</w:t>
      </w:r>
      <w:r>
        <w:t xml:space="preserve">. </w:t>
      </w:r>
      <w:r>
        <w:t xml:space="preserve">Jos näin ei olisi, </w:t>
      </w:r>
      <w:r>
        <w:rPr>
          <w:color w:val="DCDCDC"/>
        </w:rPr>
        <w:t xml:space="preserve">liittovaltio ei olisi </w:t>
      </w:r>
      <w:r>
        <w:t xml:space="preserve">YK:n määritelmän mukaan </w:t>
      </w:r>
      <w:r>
        <w:rPr>
          <w:color w:val="DCDCDC"/>
        </w:rPr>
        <w:t xml:space="preserve">yksi suvereeni valtio. </w:t>
      </w:r>
      <w:r>
        <w:rPr>
          <w:color w:val="2F4F4F"/>
        </w:rPr>
        <w:t xml:space="preserve">Saksan </w:t>
      </w:r>
      <w:r>
        <w:t xml:space="preserve">osavaltioilla </w:t>
      </w:r>
      <w:r>
        <w:rPr>
          <w:color w:val="2F4F4F"/>
        </w:rPr>
        <w:t xml:space="preserve">on edelleen oikeus toimia omissa nimissään kansainvälisellä tasolla, </w:t>
      </w:r>
      <w:r>
        <w:rPr>
          <w:color w:val="556B2F"/>
        </w:rPr>
        <w:t xml:space="preserve">mikä oli </w:t>
      </w:r>
      <w:r>
        <w:t xml:space="preserve">alun perin ehto, joka myönnettiin vastineeksi Baijerin kuningaskunnan suostumuksesta liittyä Saksan keisarikuntaan vuonna 1871. Tämän lisäksi vallan tarkka jako vaihtelee kansakunnittain. Saksan ja Yhdysvaltojen perustuslaeissa määrätään, että kaikki valta, jota ei ole nimenomaisesti annettu liittovaltion hallitukselle, jää osavaltioille. Joidenkin maiden, kuten Kanadan ja Intian, perustuslaeissa taas todetaan, että liittovaltion hallitukselle jää valta, jota ei ole nimenomaisesti myönnetty osavaltioiden hallituksille. Australian perustuslaki antaa Yhdysvaltojen järjestelmän tavoin liittovaltion hallitukselle (Australian kansainyhteisölle) valtuudet säätää lakeja tietyistä asioista, joiden hallintaa pidettiin osavaltioiden kannalta liian vaikeana, niin että osavaltioille jäävät kaikki muut vastuualueet. Lissabonin sopimuksessa määrätyn Euroopan unionin toimivallanjaon mukaan </w:t>
      </w:r>
      <w:r>
        <w:rPr>
          <w:color w:val="6B8E23"/>
        </w:rPr>
        <w:t xml:space="preserve">valtiot säilyttävät itsellään toimivallan, joka ei kuulu yksinomaan Euroopan unionin toimivaltaan tai jota ei ole jaettu EU:n ja valtioiden kesken rinnakkaisina toimivaltuuksina</w:t>
      </w:r>
      <w:r>
        <w:rPr>
          <w:color w:val="A0522D"/>
        </w:rPr>
        <w:t xml:space="preserve">.</w:t>
      </w:r>
    </w:p>
    <w:p>
      <w:r>
        <w:rPr>
          <w:b/>
        </w:rPr>
        <w:t xml:space="preserve">Kysymys 0</w:t>
      </w:r>
    </w:p>
    <w:p>
      <w:r>
        <w:t xml:space="preserve">Lähes kaikissa federalistisissa maissa keskusvallalla on mitä?</w:t>
      </w:r>
    </w:p>
    <w:p>
      <w:r>
        <w:rPr>
          <w:b/>
        </w:rPr>
        <w:t xml:space="preserve">Kysymys 1</w:t>
      </w:r>
    </w:p>
    <w:p>
      <w:r>
        <w:t xml:space="preserve">Mitä on federalismi YK:n määritelmän mukaan?</w:t>
      </w:r>
    </w:p>
    <w:p>
      <w:r>
        <w:rPr>
          <w:b/>
        </w:rPr>
        <w:t xml:space="preserve">Kysymys 2</w:t>
      </w:r>
    </w:p>
    <w:p>
      <w:r>
        <w:t xml:space="preserve">Mikä on Saksan keisarikunta?</w:t>
      </w:r>
    </w:p>
    <w:p>
      <w:r>
        <w:rPr>
          <w:b/>
        </w:rPr>
        <w:t xml:space="preserve">Kysymys 3</w:t>
      </w:r>
    </w:p>
    <w:p>
      <w:r>
        <w:t xml:space="preserve">Mikä on Libsonin sopimus?</w:t>
      </w:r>
    </w:p>
    <w:p>
      <w:r>
        <w:rPr>
          <w:b/>
        </w:rPr>
        <w:t xml:space="preserve">Kysymys 4</w:t>
      </w:r>
    </w:p>
    <w:p>
      <w:r>
        <w:t xml:space="preserve">Lähes kaikissa federalistisissa maissa hajautetut vallanpitäjät nauttivat mitä?</w:t>
      </w:r>
    </w:p>
    <w:p>
      <w:r>
        <w:rPr>
          <w:b/>
        </w:rPr>
        <w:t xml:space="preserve">Kysymys 5</w:t>
      </w:r>
    </w:p>
    <w:p>
      <w:r>
        <w:t xml:space="preserve">Mitä keskusvallat nauttivat lähes missään federalistisissa maissa?</w:t>
      </w:r>
    </w:p>
    <w:p>
      <w:r>
        <w:rPr>
          <w:b/>
        </w:rPr>
        <w:t xml:space="preserve">Kysymys 6</w:t>
      </w:r>
    </w:p>
    <w:p>
      <w:r>
        <w:t xml:space="preserve">Mitä on federalismi Yhdysvaltojen määritelmän mukaan?</w:t>
      </w:r>
    </w:p>
    <w:p>
      <w:r>
        <w:rPr>
          <w:b/>
        </w:rPr>
        <w:t xml:space="preserve">Kysymys 7</w:t>
      </w:r>
    </w:p>
    <w:p>
      <w:r>
        <w:t xml:space="preserve">Mikä ei ole Saksan keisarikunta?</w:t>
      </w:r>
    </w:p>
    <w:p>
      <w:r>
        <w:rPr>
          <w:b/>
        </w:rPr>
        <w:t xml:space="preserve">Kysymys 8</w:t>
      </w:r>
    </w:p>
    <w:p>
      <w:r>
        <w:t xml:space="preserve">Mikä ei ole Libsonin sopimus?</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docId:880CA1937F49B47E6CAC510CF284AC55</keywords>
  <dc:description>generated by python-docx</dc:description>
  <lastModifiedBy/>
  <revision>1</revision>
  <dcterms:created xsi:type="dcterms:W3CDTF">2013-12-23T23:15:00.0000000Z</dcterms:created>
  <dcterms:modified xsi:type="dcterms:W3CDTF">2013-12-23T23:15:00.0000000Z</dcterms:modified>
  <category/>
</coreProperties>
</file>