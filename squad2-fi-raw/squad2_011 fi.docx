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195</w:t>
      </w:r>
    </w:p>
    <w:p>
      <w:r>
        <w:rPr>
          <w:b/>
        </w:rPr>
        <w:t xml:space="preserve">Tekstin numero 0</w:t>
      </w:r>
    </w:p>
    <w:p>
      <w:r>
        <w:t xml:space="preserve">Noin </w:t>
      </w:r>
      <w:r>
        <w:rPr>
          <w:color w:val="A9A9A9"/>
        </w:rPr>
        <w:t xml:space="preserve">100 miljoonasta </w:t>
      </w:r>
      <w:r>
        <w:t xml:space="preserve">saksan kielen äidinkielen puhujasta maailmassa noin </w:t>
      </w:r>
      <w:r>
        <w:rPr>
          <w:color w:val="DCDCDC"/>
        </w:rPr>
        <w:t xml:space="preserve">80 miljoonaa </w:t>
      </w:r>
      <w:r>
        <w:t xml:space="preserve">pitää itseään saksalaisina. </w:t>
      </w:r>
      <w:r>
        <w:rPr>
          <w:color w:val="2F4F4F"/>
        </w:rPr>
        <w:t xml:space="preserve">80 miljoonaa </w:t>
      </w:r>
      <w:r>
        <w:t xml:space="preserve">saksalaista syntyperää olevaa ihmistä </w:t>
      </w:r>
      <w:r>
        <w:rPr>
          <w:color w:val="556B2F"/>
        </w:rPr>
        <w:t xml:space="preserve">asuu </w:t>
      </w:r>
      <w:r>
        <w:t xml:space="preserve">lisäksi </w:t>
      </w:r>
      <w:r>
        <w:rPr>
          <w:color w:val="556B2F"/>
        </w:rPr>
        <w:t xml:space="preserve">pääasiassa Yhdysvalloissa, Brasiliassa (</w:t>
      </w:r>
      <w:r>
        <w:rPr>
          <w:color w:val="6B8E23"/>
        </w:rPr>
        <w:t xml:space="preserve">pääasiassa maan eteläosassa</w:t>
      </w:r>
      <w:r>
        <w:rPr>
          <w:color w:val="556B2F"/>
        </w:rPr>
        <w:t xml:space="preserve">), Argentiinassa, Kanadassa, Etelä-Afrikassa, Neuvostoliiton jälkeisissä </w:t>
      </w:r>
      <w:r>
        <w:t xml:space="preserve">valtioissa (pääasiassa Venäjällä ja Kazakstanissa) ja Ranskassa, joista kussakin on vähintään miljoona.[huomautus 2] Näin ollen saksalaisten kokonaismäärä on jossakin </w:t>
      </w:r>
      <w:r>
        <w:rPr>
          <w:color w:val="228B22"/>
        </w:rPr>
        <w:t xml:space="preserve">100 ja yli </w:t>
      </w:r>
      <w:r>
        <w:rPr>
          <w:color w:val="191970"/>
        </w:rPr>
        <w:t xml:space="preserve">150 miljoonan </w:t>
      </w:r>
      <w:r>
        <w:rPr>
          <w:color w:val="A0522D"/>
        </w:rPr>
        <w:t xml:space="preserve">välillä riippuen </w:t>
      </w:r>
      <w:r>
        <w:t xml:space="preserve">käytetyistä kriteereistä (äidinkieliset, yhden syntyperän etniset saksalaiset, osittaiset saksalaiset sukujuuret jne.).</w:t>
      </w:r>
    </w:p>
    <w:p>
      <w:r>
        <w:rPr>
          <w:b/>
        </w:rPr>
        <w:t xml:space="preserve">Kysymys 0</w:t>
      </w:r>
    </w:p>
    <w:p>
      <w:r>
        <w:t xml:space="preserve">Kuinka moni maailman väestöstä puhuu saksaa äidinkielenään? </w:t>
      </w:r>
    </w:p>
    <w:p>
      <w:r>
        <w:rPr>
          <w:b/>
        </w:rPr>
        <w:t xml:space="preserve">Kysymys 1</w:t>
      </w:r>
    </w:p>
    <w:p>
      <w:r>
        <w:t xml:space="preserve">Kuinka moni saksaa äidinkielenään puhuvasta väestöstä pitää itseään saksalaisena?</w:t>
      </w:r>
    </w:p>
    <w:p>
      <w:r>
        <w:rPr>
          <w:b/>
        </w:rPr>
        <w:t xml:space="preserve">Kysymys 2</w:t>
      </w:r>
    </w:p>
    <w:p>
      <w:r>
        <w:t xml:space="preserve">Kuinka moni maailman väestöstä väittää saksalaisia esi-isiä?</w:t>
      </w:r>
    </w:p>
    <w:p>
      <w:r>
        <w:rPr>
          <w:b/>
        </w:rPr>
        <w:t xml:space="preserve">Kysymys 3</w:t>
      </w:r>
    </w:p>
    <w:p>
      <w:r>
        <w:t xml:space="preserve">kuinka monta saksalaista sekä äidinkieleltään että perimältään on maailmassa?</w:t>
      </w:r>
    </w:p>
    <w:p>
      <w:r>
        <w:rPr>
          <w:b/>
        </w:rPr>
        <w:t xml:space="preserve">Kysymys 4</w:t>
      </w:r>
    </w:p>
    <w:p>
      <w:r>
        <w:t xml:space="preserve">Missä päin Brasiliaa suurin osa saksalaisten jälkeläisistä asuu?</w:t>
      </w:r>
    </w:p>
    <w:p>
      <w:r>
        <w:rPr>
          <w:b/>
        </w:rPr>
        <w:t xml:space="preserve">Kysymys 5</w:t>
      </w:r>
    </w:p>
    <w:p>
      <w:r>
        <w:t xml:space="preserve">Kuinka monta saksankielistä äidinkielenään puhuvaa ihmistä maailmassa on?</w:t>
      </w:r>
    </w:p>
    <w:p>
      <w:r>
        <w:rPr>
          <w:b/>
        </w:rPr>
        <w:t xml:space="preserve">Kysymys 6</w:t>
      </w:r>
    </w:p>
    <w:p>
      <w:r>
        <w:t xml:space="preserve">Kuinka moni saksaa äidinkielenään puhuva pitää itseään saksalaisena?</w:t>
      </w:r>
    </w:p>
    <w:p>
      <w:r>
        <w:rPr>
          <w:b/>
        </w:rPr>
        <w:t xml:space="preserve">Kysymys 7</w:t>
      </w:r>
    </w:p>
    <w:p>
      <w:r>
        <w:t xml:space="preserve">Kuinka moni ihminen maailmassa väittää olevansa saksalaista syntyperää?</w:t>
      </w:r>
    </w:p>
    <w:p>
      <w:r>
        <w:rPr>
          <w:b/>
        </w:rPr>
        <w:t xml:space="preserve">Kysymys 8</w:t>
      </w:r>
    </w:p>
    <w:p>
      <w:r>
        <w:t xml:space="preserve">Missä asuu 80 miljoonaa muuta saksalaista?</w:t>
      </w:r>
    </w:p>
    <w:p>
      <w:r>
        <w:rPr>
          <w:b/>
        </w:rPr>
        <w:t xml:space="preserve">Kysymys 9</w:t>
      </w:r>
    </w:p>
    <w:p>
      <w:r>
        <w:t xml:space="preserve">Kuinka monta etnisesti sitoutumatonta saksalaista on maailmassa?</w:t>
      </w:r>
    </w:p>
    <w:p>
      <w:r>
        <w:rPr>
          <w:b/>
        </w:rPr>
        <w:t xml:space="preserve">Teksti numero 1</w:t>
      </w:r>
    </w:p>
    <w:p>
      <w:r>
        <w:t xml:space="preserve">Saksalaisheimojen ja </w:t>
      </w:r>
      <w:r>
        <w:rPr>
          <w:color w:val="A9A9A9"/>
        </w:rPr>
        <w:t xml:space="preserve">Julius Caesarin </w:t>
      </w:r>
      <w:r>
        <w:t xml:space="preserve">johtamien Rooman joukkojen välinen konflikti </w:t>
      </w:r>
      <w:r>
        <w:t xml:space="preserve">pakotti suuret saksalaisheimot vetäytymään Reinin itärannalle. </w:t>
      </w:r>
      <w:r>
        <w:rPr>
          <w:color w:val="DCDCDC"/>
        </w:rPr>
        <w:t xml:space="preserve">Rooman keisari </w:t>
      </w:r>
      <w:r>
        <w:rPr>
          <w:color w:val="2F4F4F"/>
        </w:rPr>
        <w:t xml:space="preserve">Augustus </w:t>
      </w:r>
      <w:r>
        <w:t xml:space="preserve">määräsi </w:t>
      </w:r>
      <w:r>
        <w:t xml:space="preserve">vuonna </w:t>
      </w:r>
      <w:r>
        <w:rPr>
          <w:color w:val="556B2F"/>
        </w:rPr>
        <w:t xml:space="preserve">12 eaa. </w:t>
      </w:r>
      <w:r>
        <w:rPr>
          <w:color w:val="6B8E23"/>
        </w:rPr>
        <w:t xml:space="preserve">saksalaisten </w:t>
      </w:r>
      <w:r>
        <w:t xml:space="preserve">valloittamisen</w:t>
      </w:r>
      <w:r>
        <w:t xml:space="preserve">, mutta Rooman katastrofaalinen tappio </w:t>
      </w:r>
      <w:r>
        <w:rPr>
          <w:color w:val="A0522D"/>
        </w:rPr>
        <w:t xml:space="preserve">Teutoburgin metsän taistelussa </w:t>
      </w:r>
      <w:r>
        <w:t xml:space="preserve">johti siihen, että </w:t>
      </w:r>
      <w:r>
        <w:t xml:space="preserve">Rooman valtakunta luopui suunnitelmistaan valloittaa Saksa kokonaan. Rooman alueella asuvat germaaniset kansat olivat kulttuurisesti roomalaistuneet, ja vaikka suuri osa Saksasta pysyi vapaana suorasta Rooman hallinnasta, Rooma vaikutti syvästi saksalaisen yhteiskunnan kehitykseen, erityisesti siihen, että </w:t>
      </w:r>
      <w:r>
        <w:t xml:space="preserve">roomalaiset </w:t>
      </w:r>
      <w:r>
        <w:t xml:space="preserve">ottivat </w:t>
      </w:r>
      <w:r>
        <w:rPr>
          <w:color w:val="191970"/>
        </w:rPr>
        <w:t xml:space="preserve">kristinuskon </w:t>
      </w:r>
      <w:r>
        <w:t xml:space="preserve">omakseen, </w:t>
      </w:r>
      <w:r>
        <w:t xml:space="preserve">kun saksalaiset saivat sen roomalaisilta. Roomalaisten hallitsemilla alueilla, joilla oli germaaniväestöä, </w:t>
      </w:r>
      <w:r>
        <w:rPr>
          <w:color w:val="8B0000"/>
        </w:rPr>
        <w:t xml:space="preserve">germaaniset ja roomalaiset kansat avioituivat keskenään, </w:t>
      </w:r>
      <w:r>
        <w:t xml:space="preserve">ja roomalaiset, germaaniset ja kristilliset perinteet sekoittuivat keskenään. </w:t>
      </w:r>
      <w:r>
        <w:rPr>
          <w:color w:val="483D8B"/>
        </w:rPr>
        <w:t xml:space="preserve">Kristinuskon </w:t>
      </w:r>
      <w:r>
        <w:t xml:space="preserve">omaksumisesta </w:t>
      </w:r>
      <w:r>
        <w:t xml:space="preserve">tuli myöhemmin merkittävä tekijä </w:t>
      </w:r>
      <w:r>
        <w:rPr>
          <w:color w:val="3CB371"/>
        </w:rPr>
        <w:t xml:space="preserve">yhteisen saksalaisen identiteetin </w:t>
      </w:r>
      <w:r>
        <w:t xml:space="preserve">kehittymisessä</w:t>
      </w:r>
      <w:r>
        <w:t xml:space="preserve">.</w:t>
      </w:r>
    </w:p>
    <w:p>
      <w:r>
        <w:rPr>
          <w:b/>
        </w:rPr>
        <w:t xml:space="preserve">Kysymys 0</w:t>
      </w:r>
    </w:p>
    <w:p>
      <w:r>
        <w:t xml:space="preserve">Mikä keisari pakotti germaaniset heimot Reinin itäpuolelle?</w:t>
      </w:r>
    </w:p>
    <w:p>
      <w:r>
        <w:rPr>
          <w:b/>
        </w:rPr>
        <w:t xml:space="preserve">Kysymys 1</w:t>
      </w:r>
    </w:p>
    <w:p>
      <w:r>
        <w:t xml:space="preserve">Millä keisari Augustus määräsi saksalaisten valloittamisen? </w:t>
      </w:r>
    </w:p>
    <w:p>
      <w:r>
        <w:rPr>
          <w:b/>
        </w:rPr>
        <w:t xml:space="preserve">Kysymys 2</w:t>
      </w:r>
    </w:p>
    <w:p>
      <w:r>
        <w:t xml:space="preserve">Missä taistelussa roomalaiset kärsivät kauhean tappion saksalaisten valloituksessa? </w:t>
      </w:r>
    </w:p>
    <w:p>
      <w:r>
        <w:rPr>
          <w:b/>
        </w:rPr>
        <w:t xml:space="preserve">Kysymys 3</w:t>
      </w:r>
    </w:p>
    <w:p>
      <w:r>
        <w:t xml:space="preserve">Minkä uskonnon omaksuminen Roomassa vaikuttaisi suuresti saksalaiseen yhteiskuntaan? </w:t>
      </w:r>
    </w:p>
    <w:p>
      <w:r>
        <w:rPr>
          <w:b/>
        </w:rPr>
        <w:t xml:space="preserve">Kysymys 4</w:t>
      </w:r>
    </w:p>
    <w:p>
      <w:r>
        <w:t xml:space="preserve">Millä teolla roomalaiset ja saksalaiset tavat kietoutuisivat toisiinsa? </w:t>
      </w:r>
    </w:p>
    <w:p>
      <w:r>
        <w:rPr>
          <w:b/>
        </w:rPr>
        <w:t xml:space="preserve">Kysymys 5</w:t>
      </w:r>
    </w:p>
    <w:p>
      <w:r>
        <w:t xml:space="preserve">Kuka roomalainen keisari määräsi saksalaisten valloituksen?</w:t>
      </w:r>
    </w:p>
    <w:p>
      <w:r>
        <w:rPr>
          <w:b/>
        </w:rPr>
        <w:t xml:space="preserve">Kysymys 6</w:t>
      </w:r>
    </w:p>
    <w:p>
      <w:r>
        <w:t xml:space="preserve">Minkä uskonnon saksalaiset ottivat käyttöön?</w:t>
      </w:r>
    </w:p>
    <w:p>
      <w:r>
        <w:rPr>
          <w:b/>
        </w:rPr>
        <w:t xml:space="preserve">Kysymys 7</w:t>
      </w:r>
    </w:p>
    <w:p>
      <w:r>
        <w:t xml:space="preserve">Missä taistelussa saksalaiset voittivat roomalaiset?</w:t>
      </w:r>
    </w:p>
    <w:p>
      <w:r>
        <w:rPr>
          <w:b/>
        </w:rPr>
        <w:t xml:space="preserve">Kysymys 8</w:t>
      </w:r>
    </w:p>
    <w:p>
      <w:r>
        <w:t xml:space="preserve">Kuka määräsi saksalaisten valloituksen 1200-luvulla eKr.</w:t>
      </w:r>
    </w:p>
    <w:p>
      <w:r>
        <w:rPr>
          <w:b/>
        </w:rPr>
        <w:t xml:space="preserve">Kysymys 9</w:t>
      </w:r>
    </w:p>
    <w:p>
      <w:r>
        <w:t xml:space="preserve">Kenet roomalaiset voittivat Teutoburgin metsän taistelussa?</w:t>
      </w:r>
    </w:p>
    <w:p>
      <w:r>
        <w:rPr>
          <w:b/>
        </w:rPr>
        <w:t xml:space="preserve">Kysymys 10</w:t>
      </w:r>
    </w:p>
    <w:p>
      <w:r>
        <w:t xml:space="preserve">Mitä roomalaiset saivat saksalaisilta?</w:t>
      </w:r>
    </w:p>
    <w:p>
      <w:r>
        <w:rPr>
          <w:b/>
        </w:rPr>
        <w:t xml:space="preserve">Kysymys 11</w:t>
      </w:r>
    </w:p>
    <w:p>
      <w:r>
        <w:t xml:space="preserve">Millaisen identiteetin roomalainen kulttuuri muodosti?</w:t>
      </w:r>
    </w:p>
    <w:p>
      <w:r>
        <w:rPr>
          <w:b/>
        </w:rPr>
        <w:t xml:space="preserve">Teksti numero 2</w:t>
      </w:r>
    </w:p>
    <w:p>
      <w:r>
        <w:rPr>
          <w:color w:val="A9A9A9"/>
        </w:rPr>
        <w:t xml:space="preserve">Siirtolaisuuskaudella </w:t>
      </w:r>
      <w:r>
        <w:t xml:space="preserve">germaaniset kansat joutuivat </w:t>
      </w:r>
      <w:r>
        <w:t xml:space="preserve">kosketuksiin muiden kansojen kanssa; nyky-Saksan alueelle asettuneet kansat kohtasivat </w:t>
      </w:r>
      <w:r>
        <w:t xml:space="preserve">etelässä </w:t>
      </w:r>
      <w:r>
        <w:rPr>
          <w:color w:val="DCDCDC"/>
        </w:rPr>
        <w:t xml:space="preserve">kelttejä ja </w:t>
      </w:r>
      <w:r>
        <w:t xml:space="preserve">idässä </w:t>
      </w:r>
      <w:r>
        <w:rPr>
          <w:color w:val="2F4F4F"/>
        </w:rPr>
        <w:t xml:space="preserve">balttilaisia ja slaaveja. </w:t>
      </w:r>
      <w:r>
        <w:rPr>
          <w:color w:val="556B2F"/>
        </w:rPr>
        <w:t xml:space="preserve">Limes Germanicus </w:t>
      </w:r>
      <w:r>
        <w:t xml:space="preserve">murrettiin vuonna </w:t>
      </w:r>
      <w:r>
        <w:rPr>
          <w:color w:val="6B8E23"/>
        </w:rPr>
        <w:t xml:space="preserve">260 jKr</w:t>
      </w:r>
      <w:r>
        <w:t xml:space="preserve">. Maahanmuuttavat germaaniheimot sekoittuivat paikalliseen gallo-roomalaiseen väestöön nykyisen Schwabian ja Baijerin alueella. Hunnien saapuminen Eurooppaan johti siihen, että hunnit valloittivat suuren osan Itä-Euroopasta. </w:t>
      </w:r>
      <w:r>
        <w:rPr>
          <w:color w:val="A0522D"/>
        </w:rPr>
        <w:t xml:space="preserve">Hunnit </w:t>
      </w:r>
      <w:r>
        <w:t xml:space="preserve">olivat aluksi Rooman valtakunnan liittolaisia, jotka taistelivat germaaniheimoja vastaan, mutta myöhemmin hunnit tekivät yhteistyötä germaaniheimo </w:t>
      </w:r>
      <w:r>
        <w:rPr>
          <w:color w:val="228B22"/>
        </w:rPr>
        <w:t xml:space="preserve">Pohjanmaan kanssa</w:t>
      </w:r>
      <w:r>
        <w:t xml:space="preserve">, ja Attilan hunnien valtakunnan alueella asui suuri määrä germaaneja. </w:t>
      </w:r>
      <w:r>
        <w:t xml:space="preserve">Attilalla oli sekä hunnien että germaanien sukuja ja merkittäviä germaanipäälliköitä lähipiirissään Euroopassa. </w:t>
      </w:r>
      <w:r>
        <w:rPr>
          <w:color w:val="8B0000"/>
        </w:rPr>
        <w:t xml:space="preserve">Itä-Euroopan </w:t>
      </w:r>
      <w:r>
        <w:t xml:space="preserve">germaanisilla alueilla asuneet hunnit </w:t>
      </w:r>
      <w:r>
        <w:t xml:space="preserve">ottivat </w:t>
      </w:r>
      <w:r>
        <w:rPr>
          <w:color w:val="483D8B"/>
        </w:rPr>
        <w:t xml:space="preserve">itägermaanisen </w:t>
      </w:r>
      <w:r>
        <w:t xml:space="preserve">kielen </w:t>
      </w:r>
      <w:r>
        <w:t xml:space="preserve">käyttöönsä.</w:t>
      </w:r>
      <w:r>
        <w:t xml:space="preserve"> Suuri osa Attilan armeijasta oli germaaneja hunnien Rooman valtakuntaa vastaan tekemän sotaretken aikana. Attilan yllättävän kuoleman jälkeen hunnien valtakunta romahti, ja </w:t>
      </w:r>
      <w:r>
        <w:rPr>
          <w:color w:val="3CB371"/>
        </w:rPr>
        <w:t xml:space="preserve">hunnit katosivat kansana Euroopasta </w:t>
      </w:r>
      <w:r>
        <w:t xml:space="preserve">- he </w:t>
      </w:r>
      <w:r>
        <w:rPr>
          <w:color w:val="BC8F8F"/>
        </w:rPr>
        <w:t xml:space="preserve">joko pakenivat Aasiaan tai sulautuivat muuten eurooppalaisten joukkoon</w:t>
      </w:r>
      <w:r>
        <w:t xml:space="preserve">.</w:t>
      </w:r>
    </w:p>
    <w:p>
      <w:r>
        <w:rPr>
          <w:b/>
        </w:rPr>
        <w:t xml:space="preserve">Kysymys 0</w:t>
      </w:r>
    </w:p>
    <w:p>
      <w:r>
        <w:t xml:space="preserve">Minkä ryhmien kanssa saksalaiset kohtasivat siirtolaisuuskaudella idässä?</w:t>
      </w:r>
    </w:p>
    <w:p>
      <w:r>
        <w:rPr>
          <w:b/>
        </w:rPr>
        <w:t xml:space="preserve">Kysymys 1</w:t>
      </w:r>
    </w:p>
    <w:p>
      <w:r>
        <w:t xml:space="preserve">Minkä ryhmän saksalaiset kohtasivat siirtolaisuuden aikana etelässä?</w:t>
      </w:r>
    </w:p>
    <w:p>
      <w:r>
        <w:rPr>
          <w:b/>
        </w:rPr>
        <w:t xml:space="preserve">Kysymys 2</w:t>
      </w:r>
    </w:p>
    <w:p>
      <w:r>
        <w:t xml:space="preserve">Missä vuonna Limes Germanicus murrettiin?</w:t>
      </w:r>
    </w:p>
    <w:p>
      <w:r>
        <w:rPr>
          <w:b/>
        </w:rPr>
        <w:t xml:space="preserve">Kysymys 3</w:t>
      </w:r>
    </w:p>
    <w:p>
      <w:r>
        <w:t xml:space="preserve">Kuka liittoutui saksalaisten kanssa sen jälkeen, kun oli aiemmin taistellut heitä vastaan roomalaisten rinnalla?</w:t>
      </w:r>
    </w:p>
    <w:p>
      <w:r>
        <w:rPr>
          <w:b/>
        </w:rPr>
        <w:t xml:space="preserve">Kysymys 4</w:t>
      </w:r>
    </w:p>
    <w:p>
      <w:r>
        <w:t xml:space="preserve">Minkä johtajan lähipiirissä oli sekä merkittäviä saksalaisia että hunnien sukuja ympäri Eurooppaa? </w:t>
      </w:r>
    </w:p>
    <w:p>
      <w:r>
        <w:rPr>
          <w:b/>
        </w:rPr>
        <w:t xml:space="preserve">Kysymys 5</w:t>
      </w:r>
    </w:p>
    <w:p>
      <w:r>
        <w:t xml:space="preserve">Milloin Limes Germanicus murrettiin?</w:t>
      </w:r>
    </w:p>
    <w:p>
      <w:r>
        <w:rPr>
          <w:b/>
        </w:rPr>
        <w:t xml:space="preserve">Kysymys 6</w:t>
      </w:r>
    </w:p>
    <w:p>
      <w:r>
        <w:t xml:space="preserve">Kenen kanssa saksalaiset olivat tekemisissä etelässä?</w:t>
      </w:r>
    </w:p>
    <w:p>
      <w:r>
        <w:rPr>
          <w:b/>
        </w:rPr>
        <w:t xml:space="preserve">Kysymys 7</w:t>
      </w:r>
    </w:p>
    <w:p>
      <w:r>
        <w:t xml:space="preserve">Minkä germaanisen heimon kanssa hunnit tekivät yhteistyötä?</w:t>
      </w:r>
    </w:p>
    <w:p>
      <w:r>
        <w:rPr>
          <w:b/>
        </w:rPr>
        <w:t xml:space="preserve">Kysymys 8</w:t>
      </w:r>
    </w:p>
    <w:p>
      <w:r>
        <w:t xml:space="preserve">Minkä kielen hunnit ottivat käyttöön?</w:t>
      </w:r>
    </w:p>
    <w:p>
      <w:r>
        <w:rPr>
          <w:b/>
        </w:rPr>
        <w:t xml:space="preserve">Kysymys 9</w:t>
      </w:r>
    </w:p>
    <w:p>
      <w:r>
        <w:t xml:space="preserve">Mitä hunnille tapahtui Attilan kuoleman jälkeen?</w:t>
      </w:r>
    </w:p>
    <w:p>
      <w:r>
        <w:rPr>
          <w:b/>
        </w:rPr>
        <w:t xml:space="preserve">Kysymys 10</w:t>
      </w:r>
    </w:p>
    <w:p>
      <w:r>
        <w:t xml:space="preserve">Minkä ajanjakson aikana germaaneilla oli vain vähän kontakteja muihin ihmisiin?</w:t>
      </w:r>
    </w:p>
    <w:p>
      <w:r>
        <w:rPr>
          <w:b/>
        </w:rPr>
        <w:t xml:space="preserve">Kysymys 11</w:t>
      </w:r>
    </w:p>
    <w:p>
      <w:r>
        <w:t xml:space="preserve">Mitä rikottiin 2. vuosisadalla jKr.?</w:t>
      </w:r>
    </w:p>
    <w:p>
      <w:r>
        <w:rPr>
          <w:b/>
        </w:rPr>
        <w:t xml:space="preserve">Kysymys 12</w:t>
      </w:r>
    </w:p>
    <w:p>
      <w:r>
        <w:t xml:space="preserve">Mitä hunnille tapahtui Rooman valtakunnan romahtamisen jälkeen?</w:t>
      </w:r>
    </w:p>
    <w:p>
      <w:r>
        <w:rPr>
          <w:b/>
        </w:rPr>
        <w:t xml:space="preserve">Kysymys 13</w:t>
      </w:r>
    </w:p>
    <w:p>
      <w:r>
        <w:t xml:space="preserve">Minkä osan Euroopasta hunnit valloittivat Roomalle?</w:t>
      </w:r>
    </w:p>
    <w:p>
      <w:r>
        <w:rPr>
          <w:b/>
        </w:rPr>
        <w:t xml:space="preserve">Teksti numero 3</w:t>
      </w:r>
    </w:p>
    <w:p>
      <w:r>
        <w:t xml:space="preserve">Siirtolaisuuskauden kansat, jotka myöhemmin yhdistyivät </w:t>
      </w:r>
      <w:r>
        <w:rPr>
          <w:color w:val="A9A9A9"/>
        </w:rPr>
        <w:t xml:space="preserve">"saksalaiseksi" </w:t>
      </w:r>
      <w:r>
        <w:t xml:space="preserve">etnisyydeksi, olivat germaaniset heimot, kuten </w:t>
      </w:r>
      <w:r>
        <w:rPr>
          <w:color w:val="DCDCDC"/>
        </w:rPr>
        <w:t xml:space="preserve">saksit, fransit, thüringit, alamannit ja bavarit</w:t>
      </w:r>
      <w:r>
        <w:t xml:space="preserve">. </w:t>
      </w:r>
      <w:r>
        <w:t xml:space="preserve">Näitä </w:t>
      </w:r>
      <w:r>
        <w:rPr>
          <w:color w:val="2F4F4F"/>
        </w:rPr>
        <w:t xml:space="preserve">viittä heimoa</w:t>
      </w:r>
      <w:r>
        <w:t xml:space="preserve">, joskus myös </w:t>
      </w:r>
      <w:r>
        <w:rPr>
          <w:color w:val="556B2F"/>
        </w:rPr>
        <w:t xml:space="preserve">friisiläisiä, </w:t>
      </w:r>
      <w:r>
        <w:t xml:space="preserve">pidetään tärkeimpinä saksalaisten muodostumiseen osallistuneina ryhminä. </w:t>
      </w:r>
      <w:r>
        <w:rPr>
          <w:color w:val="6B8E23"/>
        </w:rPr>
        <w:t xml:space="preserve">Saksan kielen </w:t>
      </w:r>
      <w:r>
        <w:t xml:space="preserve">lajikkeet </w:t>
      </w:r>
      <w:r>
        <w:t xml:space="preserve">jaetaan edelleen näihin ryhmiin. Kielitieteilijät erottavat nykysaksan kielessä matalasaksisen, fransin, baijerilaisen, thüringin ja alemannilaisen lajikkeen. </w:t>
      </w:r>
      <w:r>
        <w:rPr>
          <w:color w:val="228B22"/>
        </w:rPr>
        <w:t xml:space="preserve">Nykysaksan alueella asuneet suuret heimot olivat </w:t>
      </w:r>
      <w:r>
        <w:rPr>
          <w:color w:val="A0522D"/>
        </w:rPr>
        <w:t xml:space="preserve">9.</w:t>
      </w:r>
      <w:r>
        <w:t xml:space="preserve"> </w:t>
      </w:r>
      <w:r>
        <w:t xml:space="preserve">vuosisataan </w:t>
      </w:r>
      <w:r>
        <w:t xml:space="preserve">mennessä </w:t>
      </w:r>
      <w:r>
        <w:t xml:space="preserve">yhdistyneet frankkien </w:t>
      </w:r>
      <w:r>
        <w:rPr>
          <w:color w:val="191970"/>
        </w:rPr>
        <w:t xml:space="preserve">kuninkaan </w:t>
      </w:r>
      <w:r>
        <w:rPr>
          <w:color w:val="8B0000"/>
        </w:rPr>
        <w:t xml:space="preserve">Kaarle Suuren </w:t>
      </w:r>
      <w:r>
        <w:rPr>
          <w:color w:val="483D8B"/>
        </w:rPr>
        <w:t xml:space="preserve">(</w:t>
      </w:r>
      <w:r>
        <w:t xml:space="preserve">saksaksi Karl der Große) alaisuudessa</w:t>
      </w:r>
      <w:r>
        <w:rPr>
          <w:color w:val="A0522D"/>
        </w:rPr>
        <w:t xml:space="preserve">. </w:t>
      </w:r>
      <w:r>
        <w:t xml:space="preserve">Suuri osa nykyisen </w:t>
      </w:r>
      <w:r>
        <w:rPr>
          <w:color w:val="3CB371"/>
        </w:rPr>
        <w:t xml:space="preserve">Itä-Saksan alueesta </w:t>
      </w:r>
      <w:r>
        <w:t xml:space="preserve">muuttui slaavinkieliseksi (sorbit ja veljet) sen jälkeen, kun </w:t>
      </w:r>
      <w:r>
        <w:rPr>
          <w:color w:val="663399"/>
        </w:rPr>
        <w:t xml:space="preserve">Rooman valtakunnan </w:t>
      </w:r>
      <w:r>
        <w:rPr>
          <w:color w:val="BC8F8F"/>
        </w:rPr>
        <w:t xml:space="preserve">entisille alueille </w:t>
      </w:r>
      <w:r>
        <w:t xml:space="preserve">muuttaneet germaaniset heimot (muun muassa vandaalit, lombardit, burgundit ja suebit) olivat jättäneet nämä alueet tyhjilleen</w:t>
      </w:r>
      <w:r>
        <w:t xml:space="preserve">.</w:t>
      </w:r>
    </w:p>
    <w:p>
      <w:r>
        <w:rPr>
          <w:b/>
        </w:rPr>
        <w:t xml:space="preserve">Kysymys 0</w:t>
      </w:r>
    </w:p>
    <w:p>
      <w:r>
        <w:t xml:space="preserve">kuinka monelle heimolle uskotaan nykyisten saksalaisten luominen?</w:t>
      </w:r>
    </w:p>
    <w:p>
      <w:r>
        <w:rPr>
          <w:b/>
        </w:rPr>
        <w:t xml:space="preserve">Kysymys 1</w:t>
      </w:r>
    </w:p>
    <w:p>
      <w:r>
        <w:t xml:space="preserve">Mihin nykypäivänä viisi heimoa vaikuttaa yhä?</w:t>
      </w:r>
    </w:p>
    <w:p>
      <w:r>
        <w:rPr>
          <w:b/>
        </w:rPr>
        <w:t xml:space="preserve">Kysymys 2</w:t>
      </w:r>
    </w:p>
    <w:p>
      <w:r>
        <w:t xml:space="preserve">Mikä kuningas yhdisti heimot 9. vuosisadalla? </w:t>
      </w:r>
    </w:p>
    <w:p>
      <w:r>
        <w:rPr>
          <w:b/>
        </w:rPr>
        <w:t xml:space="preserve">Kysymys 3</w:t>
      </w:r>
    </w:p>
    <w:p>
      <w:r>
        <w:t xml:space="preserve">Mikä osa Saksasta muuttui muuttoliikkeen myötä enimmäkseen slaavinkieliseksi?  </w:t>
      </w:r>
    </w:p>
    <w:p>
      <w:r>
        <w:rPr>
          <w:b/>
        </w:rPr>
        <w:t xml:space="preserve">Kysymys 4</w:t>
      </w:r>
    </w:p>
    <w:p>
      <w:r>
        <w:t xml:space="preserve">Itä-Saksasta muuttaneet heimot siirtyivät asuttamaan minkä kaatuneen valtakunnan maita?</w:t>
      </w:r>
    </w:p>
    <w:p>
      <w:r>
        <w:rPr>
          <w:b/>
        </w:rPr>
        <w:t xml:space="preserve">Kysymys 5</w:t>
      </w:r>
    </w:p>
    <w:p>
      <w:r>
        <w:t xml:space="preserve">Minkä viiden heimon katsotaan yhdistyneen saksalaiseksi etnisyydeksi?</w:t>
      </w:r>
    </w:p>
    <w:p>
      <w:r>
        <w:rPr>
          <w:b/>
        </w:rPr>
        <w:t xml:space="preserve">Kysymys 6</w:t>
      </w:r>
    </w:p>
    <w:p>
      <w:r>
        <w:t xml:space="preserve">Mikä kuudes heimo on joskus sisällytetty alkuperäisten viiden saksalaisen heimon joukkoon?</w:t>
      </w:r>
    </w:p>
    <w:p>
      <w:r>
        <w:rPr>
          <w:b/>
        </w:rPr>
        <w:t xml:space="preserve">Kysymys 7</w:t>
      </w:r>
    </w:p>
    <w:p>
      <w:r>
        <w:t xml:space="preserve">Kuka yhdisti viisi heimoa?</w:t>
      </w:r>
    </w:p>
    <w:p>
      <w:r>
        <w:rPr>
          <w:b/>
        </w:rPr>
        <w:t xml:space="preserve">Kysymys 8</w:t>
      </w:r>
    </w:p>
    <w:p>
      <w:r>
        <w:t xml:space="preserve">Millä vuosisadalla kuningas Kaarle Suuri hallitsi? </w:t>
      </w:r>
    </w:p>
    <w:p>
      <w:r>
        <w:rPr>
          <w:b/>
        </w:rPr>
        <w:t xml:space="preserve">Kysymys 9</w:t>
      </w:r>
    </w:p>
    <w:p>
      <w:r>
        <w:t xml:space="preserve">Minkä nykyaikaisen etnisen ryhmän muodostivat 6 siirtolaisheimoa?</w:t>
      </w:r>
    </w:p>
    <w:p>
      <w:r>
        <w:rPr>
          <w:b/>
        </w:rPr>
        <w:t xml:space="preserve">Kysymys 10</w:t>
      </w:r>
    </w:p>
    <w:p>
      <w:r>
        <w:t xml:space="preserve">Kuka yhdistyi 900-luvulla?</w:t>
      </w:r>
    </w:p>
    <w:p>
      <w:r>
        <w:rPr>
          <w:b/>
        </w:rPr>
        <w:t xml:space="preserve">Kysymys 11</w:t>
      </w:r>
    </w:p>
    <w:p>
      <w:r>
        <w:t xml:space="preserve">Kuka hallitsi nykyisen Saksan aluetta 900-luvulla?</w:t>
      </w:r>
    </w:p>
    <w:p>
      <w:r>
        <w:rPr>
          <w:b/>
        </w:rPr>
        <w:t xml:space="preserve">Kysymys 12</w:t>
      </w:r>
    </w:p>
    <w:p>
      <w:r>
        <w:t xml:space="preserve">Minne slaavilaiset yritykset muuttivat Itä-Saksasta?</w:t>
      </w:r>
    </w:p>
    <w:p>
      <w:r>
        <w:rPr>
          <w:b/>
        </w:rPr>
        <w:t xml:space="preserve">Teksti numero 4</w:t>
      </w:r>
    </w:p>
    <w:p>
      <w:r>
        <w:rPr>
          <w:color w:val="A9A9A9"/>
        </w:rPr>
        <w:t xml:space="preserve">Saksalainen etnisyys </w:t>
      </w:r>
      <w:r>
        <w:t xml:space="preserve">syntyi </w:t>
      </w:r>
      <w:r>
        <w:rPr>
          <w:color w:val="DCDCDC"/>
        </w:rPr>
        <w:t xml:space="preserve">keskiajalla</w:t>
      </w:r>
      <w:r>
        <w:t xml:space="preserve">, viime kädessä </w:t>
      </w:r>
      <w:r>
        <w:rPr>
          <w:color w:val="2F4F4F"/>
        </w:rPr>
        <w:t xml:space="preserve">Saksan kuningaskunnan </w:t>
      </w:r>
      <w:r>
        <w:t xml:space="preserve">muodostamisen seurauksena </w:t>
      </w:r>
      <w:r>
        <w:rPr>
          <w:color w:val="556B2F"/>
        </w:rPr>
        <w:t xml:space="preserve">Itä-Franciaan </w:t>
      </w:r>
      <w:r>
        <w:rPr>
          <w:color w:val="6B8E23"/>
        </w:rPr>
        <w:t xml:space="preserve">ja myöhemmin Pyhän saksalais-roomalaisen keisarikunnan </w:t>
      </w:r>
      <w:r>
        <w:t xml:space="preserve">yhteyteen </w:t>
      </w:r>
      <w:r>
        <w:t xml:space="preserve">9. vuosisadalla. Prosessi oli asteittainen, eikä siinä ollut selkeää määritelmää, ja "saksalaisia" tarkoittavien eksonyymien käyttö kehittyy vasta </w:t>
      </w:r>
      <w:r>
        <w:rPr>
          <w:color w:val="A0522D"/>
        </w:rPr>
        <w:t xml:space="preserve">korkealla keskiajalla</w:t>
      </w:r>
      <w:r>
        <w:t xml:space="preserve">. </w:t>
      </w:r>
      <w:r>
        <w:rPr>
          <w:color w:val="191970"/>
        </w:rPr>
        <w:t xml:space="preserve">Nimitystä </w:t>
      </w:r>
      <w:r>
        <w:rPr>
          <w:color w:val="228B22"/>
        </w:rPr>
        <w:t xml:space="preserve">rex teutonicum "saksalaisten kuningas" </w:t>
      </w:r>
      <w:r>
        <w:t xml:space="preserve">käytetään ensimmäisen kerran </w:t>
      </w:r>
      <w:r>
        <w:rPr>
          <w:color w:val="8B0000"/>
        </w:rPr>
        <w:t xml:space="preserve">1100-luvun lopulla </w:t>
      </w:r>
      <w:r>
        <w:rPr>
          <w:color w:val="3CB371"/>
        </w:rPr>
        <w:t xml:space="preserve">paavi Gregorius VII:</w:t>
      </w:r>
      <w:r>
        <w:rPr>
          <w:color w:val="483D8B"/>
        </w:rPr>
        <w:t xml:space="preserve">n </w:t>
      </w:r>
      <w:r>
        <w:rPr>
          <w:color w:val="483D8B"/>
        </w:rPr>
        <w:t xml:space="preserve">kansliassa </w:t>
      </w:r>
      <w:r>
        <w:t xml:space="preserve">kuvaamaan tulevaa saksalaiskansan Pyhän Rooman keisaria </w:t>
      </w:r>
      <w:r>
        <w:rPr>
          <w:color w:val="BC8F8F"/>
        </w:rPr>
        <w:t xml:space="preserve">Henrik IV:tä</w:t>
      </w:r>
      <w:r>
        <w:t xml:space="preserve">. </w:t>
      </w:r>
      <w:r>
        <w:t xml:space="preserve">Termiä ein diutscher ("</w:t>
      </w:r>
      <w:r>
        <w:rPr>
          <w:color w:val="663399"/>
        </w:rPr>
        <w:t xml:space="preserve">saksalainen</w:t>
      </w:r>
      <w:r>
        <w:rPr>
          <w:color w:val="008080"/>
        </w:rPr>
        <w:t xml:space="preserve">") </w:t>
      </w:r>
      <w:r>
        <w:t xml:space="preserve">käytetään Saksan kansasta </w:t>
      </w:r>
      <w:r>
        <w:rPr>
          <w:color w:val="BDB76B"/>
        </w:rPr>
        <w:t xml:space="preserve">1200-luvulta</w:t>
      </w:r>
      <w:r>
        <w:t xml:space="preserve"> lähtien</w:t>
      </w:r>
      <w:r>
        <w:t xml:space="preserve">.</w:t>
      </w:r>
    </w:p>
    <w:p>
      <w:r>
        <w:rPr>
          <w:b/>
        </w:rPr>
        <w:t xml:space="preserve">Kysymys 0</w:t>
      </w:r>
    </w:p>
    <w:p>
      <w:r>
        <w:t xml:space="preserve">Mihin ajanjaksoon historiassa sijoittuu saksalaisen kulttuurin synty?</w:t>
      </w:r>
    </w:p>
    <w:p>
      <w:r>
        <w:rPr>
          <w:b/>
        </w:rPr>
        <w:t xml:space="preserve">Kysymys 1</w:t>
      </w:r>
    </w:p>
    <w:p>
      <w:r>
        <w:t xml:space="preserve">Minkä ulkoisten valtakuntien sisällä muodostui Saksan valtakunta?</w:t>
      </w:r>
    </w:p>
    <w:p>
      <w:r>
        <w:rPr>
          <w:b/>
        </w:rPr>
        <w:t xml:space="preserve">Kysymys 2</w:t>
      </w:r>
    </w:p>
    <w:p>
      <w:r>
        <w:t xml:space="preserve">Milloin saksalaisten kuningas-nimitystä käytettiin ensimmäisen kerran?</w:t>
      </w:r>
    </w:p>
    <w:p>
      <w:r>
        <w:rPr>
          <w:b/>
        </w:rPr>
        <w:t xml:space="preserve">Kysymys 3</w:t>
      </w:r>
    </w:p>
    <w:p>
      <w:r>
        <w:t xml:space="preserve">Kuka keksi sanonnan "saksalaisten kuningas"?</w:t>
      </w:r>
    </w:p>
    <w:p>
      <w:r>
        <w:rPr>
          <w:b/>
        </w:rPr>
        <w:t xml:space="preserve">Kysymys 4</w:t>
      </w:r>
    </w:p>
    <w:p>
      <w:r>
        <w:t xml:space="preserve">Kenelle annettiin prilavage, jota kutsuttiin saksalaisten ensimmäiseksi kuninkaaksi?</w:t>
      </w:r>
    </w:p>
    <w:p>
      <w:r>
        <w:rPr>
          <w:b/>
        </w:rPr>
        <w:t xml:space="preserve">Kysymys 5</w:t>
      </w:r>
    </w:p>
    <w:p>
      <w:r>
        <w:t xml:space="preserve">Milloin saksalainen etnisyys syntyi?</w:t>
      </w:r>
    </w:p>
    <w:p>
      <w:r>
        <w:rPr>
          <w:b/>
        </w:rPr>
        <w:t xml:space="preserve">Kysymys 6</w:t>
      </w:r>
    </w:p>
    <w:p>
      <w:r>
        <w:t xml:space="preserve">Milloin nimitystä rex teutonicum käytetään ensimmäisen kerran?</w:t>
      </w:r>
    </w:p>
    <w:p>
      <w:r>
        <w:rPr>
          <w:b/>
        </w:rPr>
        <w:t xml:space="preserve">Kysymys 7</w:t>
      </w:r>
    </w:p>
    <w:p>
      <w:r>
        <w:t xml:space="preserve">Kuka käytti ensimmäisenä rex teutonicumia?</w:t>
      </w:r>
    </w:p>
    <w:p>
      <w:r>
        <w:rPr>
          <w:b/>
        </w:rPr>
        <w:t xml:space="preserve">Kysymys 8</w:t>
      </w:r>
    </w:p>
    <w:p>
      <w:r>
        <w:t xml:space="preserve">Milloin ein diutscher käytetään ensimmäisen kerran?</w:t>
      </w:r>
    </w:p>
    <w:p>
      <w:r>
        <w:rPr>
          <w:b/>
        </w:rPr>
        <w:t xml:space="preserve">Kysymys 9</w:t>
      </w:r>
    </w:p>
    <w:p>
      <w:r>
        <w:t xml:space="preserve">Mitä tarkoittaa ein diutscher?</w:t>
      </w:r>
    </w:p>
    <w:p>
      <w:r>
        <w:rPr>
          <w:b/>
        </w:rPr>
        <w:t xml:space="preserve">Kysymys 10</w:t>
      </w:r>
    </w:p>
    <w:p>
      <w:r>
        <w:t xml:space="preserve">Mikä etnisyys syntyi keskiajan jälkeen?</w:t>
      </w:r>
    </w:p>
    <w:p>
      <w:r>
        <w:rPr>
          <w:b/>
        </w:rPr>
        <w:t xml:space="preserve">Kysymys 11</w:t>
      </w:r>
    </w:p>
    <w:p>
      <w:r>
        <w:t xml:space="preserve">Mikä kuningaskunta muodostettiin 900-luvulla?</w:t>
      </w:r>
    </w:p>
    <w:p>
      <w:r>
        <w:rPr>
          <w:b/>
        </w:rPr>
        <w:t xml:space="preserve">Kysymys 12</w:t>
      </w:r>
    </w:p>
    <w:p>
      <w:r>
        <w:t xml:space="preserve">Mitkä kaksi valtakuntaa muodostivat Saksan kuningaskunnan?</w:t>
      </w:r>
    </w:p>
    <w:p>
      <w:r>
        <w:rPr>
          <w:b/>
        </w:rPr>
        <w:t xml:space="preserve">Kysymys 13</w:t>
      </w:r>
    </w:p>
    <w:p>
      <w:r>
        <w:t xml:space="preserve">Mitä nimitystä käytetään ensimmäisen kerran 1100-luvulla?</w:t>
      </w:r>
    </w:p>
    <w:p>
      <w:r>
        <w:rPr>
          <w:b/>
        </w:rPr>
        <w:t xml:space="preserve">Kysymys 14</w:t>
      </w:r>
    </w:p>
    <w:p>
      <w:r>
        <w:t xml:space="preserve">Mitä termiä on käytetty alueen asukkaista 1200-luvulta lähtien?</w:t>
      </w:r>
    </w:p>
    <w:p>
      <w:r>
        <w:rPr>
          <w:b/>
        </w:rPr>
        <w:t xml:space="preserve">Teksti numero 5</w:t>
      </w:r>
    </w:p>
    <w:p>
      <w:r>
        <w:t xml:space="preserve">Kristillistymisen jälkeen </w:t>
      </w:r>
      <w:r>
        <w:rPr>
          <w:color w:val="DCDCDC"/>
        </w:rPr>
        <w:t xml:space="preserve">roomalaiskatolinen kirkko ja paikalliset hallitsijat </w:t>
      </w:r>
      <w:r>
        <w:t xml:space="preserve">johtivat saksalaisten laajentumista ja asuttamista slaavien ja balttilaisten asuttamille alueille, jotka tunnetaan nimellä </w:t>
      </w:r>
      <w:r>
        <w:rPr>
          <w:color w:val="2F4F4F"/>
        </w:rPr>
        <w:t xml:space="preserve">Ostsiedlung</w:t>
      </w:r>
      <w:r>
        <w:t xml:space="preserve">. </w:t>
      </w:r>
      <w:r>
        <w:rPr>
          <w:color w:val="556B2F"/>
        </w:rPr>
        <w:t xml:space="preserve">Katolisen saksalaisen teutonisen ritarikunnan</w:t>
      </w:r>
      <w:r>
        <w:t xml:space="preserve"> Itämerellä käymien sotien aikana </w:t>
      </w:r>
      <w:r>
        <w:t xml:space="preserve">saksalaiset valloittivat </w:t>
      </w:r>
      <w:r>
        <w:t xml:space="preserve">vanhan preussilaisen etnisen ryhmän (nykyinen viittaus kansalle, joka tunnettiin silloin yksinkertaisesti nimellä "</w:t>
      </w:r>
      <w:r>
        <w:rPr>
          <w:color w:val="6B8E23"/>
        </w:rPr>
        <w:t xml:space="preserve">preussilaiset") </w:t>
      </w:r>
      <w:r>
        <w:t xml:space="preserve">asuttamat alueet. </w:t>
      </w:r>
      <w:r>
        <w:t xml:space="preserve">Vanhat preussilaiset olivat etninen ryhmä</w:t>
      </w:r>
      <w:r>
        <w:t xml:space="preserve">,</w:t>
      </w:r>
      <w:r>
        <w:t xml:space="preserve"> joka oli sukua </w:t>
      </w:r>
      <w:r>
        <w:rPr>
          <w:color w:val="A0522D"/>
        </w:rPr>
        <w:t xml:space="preserve">latvialaisille ja liettualaisille Baltian kansoille. </w:t>
      </w:r>
      <w:r>
        <w:t xml:space="preserve">Entinen Saksan Preussin valtio otti nimensä Baltian preussilaisilta, vaikka sitä johtivat saksalaiset, jotka olivat sulauttaneet vanhoja preussilaisia; vanha </w:t>
      </w:r>
      <w:r>
        <w:rPr>
          <w:color w:val="228B22"/>
        </w:rPr>
        <w:t xml:space="preserve">preussin </w:t>
      </w:r>
      <w:r>
        <w:t xml:space="preserve">kieli oli kuollut sukupuuttoon </w:t>
      </w:r>
      <w:r>
        <w:rPr>
          <w:color w:val="191970"/>
        </w:rPr>
        <w:t xml:space="preserve">1600-luvulla tai 1700-luvun alussa</w:t>
      </w:r>
      <w:r>
        <w:t xml:space="preserve">. </w:t>
      </w:r>
      <w:r>
        <w:t xml:space="preserve">Teutoneiden hallitseman Itämeren slaavilaiset </w:t>
      </w:r>
      <w:r>
        <w:rPr>
          <w:color w:val="8B0000"/>
        </w:rPr>
        <w:t xml:space="preserve">sulautettiin saksalaiseen kulttuuriin</w:t>
      </w:r>
      <w:r>
        <w:t xml:space="preserve">, ja lopulta slaavilaiset ja saksalaiset suvut solmivat monia avioliittoja, myös </w:t>
      </w:r>
      <w:r>
        <w:rPr>
          <w:color w:val="483D8B"/>
        </w:rPr>
        <w:t xml:space="preserve">junkkereina</w:t>
      </w:r>
      <w:r>
        <w:t xml:space="preserve"> tunnetun </w:t>
      </w:r>
      <w:r>
        <w:t xml:space="preserve">Preussin aristokratian keskuudessa</w:t>
      </w:r>
      <w:r>
        <w:t xml:space="preserve">. </w:t>
      </w:r>
      <w:r>
        <w:t xml:space="preserve">Preussilainen sotastrategi </w:t>
      </w:r>
      <w:r>
        <w:rPr>
          <w:color w:val="3CB371"/>
        </w:rPr>
        <w:t xml:space="preserve">Karl von Clausewitz </w:t>
      </w:r>
      <w:r>
        <w:t xml:space="preserve">on kuuluisa saksalainen, jonka sukunimi on slaavilaisperäinen. </w:t>
      </w:r>
      <w:r>
        <w:rPr>
          <w:color w:val="BC8F8F"/>
        </w:rPr>
        <w:t xml:space="preserve">Massiivinen saksalaisten asuttaminen johti </w:t>
      </w:r>
      <w:r>
        <w:t xml:space="preserve">aiempien sotien uuvuttamien balttilaisten (vanhat preussilaiset) ja slaavilaisväestöjen (wendit) assimilaatioon.</w:t>
      </w:r>
    </w:p>
    <w:p>
      <w:r>
        <w:rPr>
          <w:b/>
        </w:rPr>
        <w:t xml:space="preserve">Kysymys 0</w:t>
      </w:r>
    </w:p>
    <w:p>
      <w:r>
        <w:t xml:space="preserve">Mitä kutsutaan katolisen kirkon Saksan laajentumiseksi slaavien ja balttien alueille?</w:t>
      </w:r>
    </w:p>
    <w:p>
      <w:r>
        <w:rPr>
          <w:b/>
        </w:rPr>
        <w:t xml:space="preserve">Kysymys 1</w:t>
      </w:r>
    </w:p>
    <w:p>
      <w:r>
        <w:t xml:space="preserve">Mikä oli sen ryhmän nimi, joka kävi sotaa Baltiassa?</w:t>
      </w:r>
    </w:p>
    <w:p>
      <w:r>
        <w:rPr>
          <w:b/>
        </w:rPr>
        <w:t xml:space="preserve">Kysymys 2</w:t>
      </w:r>
    </w:p>
    <w:p>
      <w:r>
        <w:t xml:space="preserve">Kenelle vanhat preussilaiset olivat sukua?</w:t>
      </w:r>
    </w:p>
    <w:p>
      <w:r>
        <w:rPr>
          <w:b/>
        </w:rPr>
        <w:t xml:space="preserve">Kysymys 3</w:t>
      </w:r>
    </w:p>
    <w:p>
      <w:r>
        <w:t xml:space="preserve">Vaikka persian kieli valloitettiinkin, se jatkoi elämäänsä, mihin asti?</w:t>
      </w:r>
    </w:p>
    <w:p>
      <w:r>
        <w:rPr>
          <w:b/>
        </w:rPr>
        <w:t xml:space="preserve">Kysymys 4</w:t>
      </w:r>
    </w:p>
    <w:p>
      <w:r>
        <w:t xml:space="preserve">Kuka on kuuluisa saksalainen, jonka nimi on slaavilaista alkuperää?</w:t>
      </w:r>
    </w:p>
    <w:p>
      <w:r>
        <w:rPr>
          <w:b/>
        </w:rPr>
        <w:t xml:space="preserve">Kysymys 5</w:t>
      </w:r>
    </w:p>
    <w:p>
      <w:r>
        <w:t xml:space="preserve">Milloin preussin kieli kuoli sukupuuttoon?</w:t>
      </w:r>
    </w:p>
    <w:p>
      <w:r>
        <w:rPr>
          <w:b/>
        </w:rPr>
        <w:t xml:space="preserve">Kysymys 6</w:t>
      </w:r>
    </w:p>
    <w:p>
      <w:r>
        <w:t xml:space="preserve">Mitä tapahtui Baltian slaavilaisille kansoille?</w:t>
      </w:r>
    </w:p>
    <w:p>
      <w:r>
        <w:rPr>
          <w:b/>
        </w:rPr>
        <w:t xml:space="preserve">Kysymys 7</w:t>
      </w:r>
    </w:p>
    <w:p>
      <w:r>
        <w:t xml:space="preserve">Kuka johti Saksan laajentumista?</w:t>
      </w:r>
    </w:p>
    <w:p>
      <w:r>
        <w:rPr>
          <w:b/>
        </w:rPr>
        <w:t xml:space="preserve">Kysymys 8</w:t>
      </w:r>
    </w:p>
    <w:p>
      <w:r>
        <w:t xml:space="preserve">Minkä kuuluisan saksalaisen sotilasstrategin nimi on slaavilaista alkuperää?</w:t>
      </w:r>
    </w:p>
    <w:p>
      <w:r>
        <w:rPr>
          <w:b/>
        </w:rPr>
        <w:t xml:space="preserve">Kysymys 9</w:t>
      </w:r>
    </w:p>
    <w:p>
      <w:r>
        <w:t xml:space="preserve">Mikä johti baltialaisten ja slaavilaisväestön assimilaatioon?</w:t>
      </w:r>
    </w:p>
    <w:p>
      <w:r>
        <w:rPr>
          <w:b/>
        </w:rPr>
        <w:t xml:space="preserve">Kysymys 10</w:t>
      </w:r>
    </w:p>
    <w:p>
      <w:r>
        <w:t xml:space="preserve">Mikä kieli hävisi sukupuuttoon 1700-luvulla tai 1800-luvun alussa?</w:t>
      </w:r>
    </w:p>
    <w:p>
      <w:r>
        <w:rPr>
          <w:b/>
        </w:rPr>
        <w:t xml:space="preserve">Kysymys 11</w:t>
      </w:r>
    </w:p>
    <w:p>
      <w:r>
        <w:t xml:space="preserve">Kuka valloitti katolisen Saksan teutoniset ritarit?</w:t>
      </w:r>
    </w:p>
    <w:p>
      <w:r>
        <w:rPr>
          <w:b/>
        </w:rPr>
        <w:t xml:space="preserve">Kysymys 12</w:t>
      </w:r>
    </w:p>
    <w:p>
      <w:r>
        <w:t xml:space="preserve">Kuka esti Saksan laajentumisen?</w:t>
      </w:r>
    </w:p>
    <w:p>
      <w:r>
        <w:rPr>
          <w:b/>
        </w:rPr>
        <w:t xml:space="preserve">Kysymys 13</w:t>
      </w:r>
    </w:p>
    <w:p>
      <w:r>
        <w:t xml:space="preserve">Millä nimellä saksalainen aristokratia tunnettiin?</w:t>
      </w:r>
    </w:p>
    <w:p>
      <w:r>
        <w:rPr>
          <w:b/>
        </w:rPr>
        <w:t xml:space="preserve">Teksti numero 6</w:t>
      </w:r>
    </w:p>
    <w:p>
      <w:r>
        <w:t xml:space="preserve">Samaan aikaan </w:t>
      </w:r>
      <w:r>
        <w:rPr>
          <w:color w:val="A9A9A9"/>
        </w:rPr>
        <w:t xml:space="preserve">merenkulun innovaatiot </w:t>
      </w:r>
      <w:r>
        <w:t xml:space="preserve">johtivat siihen, että Saksa hallitsi Itämeren ja Itä-Euroopan kauppaa Hansaliiton kautta. Kauppareittien varrella </w:t>
      </w:r>
      <w:r>
        <w:rPr>
          <w:color w:val="DCDCDC"/>
        </w:rPr>
        <w:t xml:space="preserve">hansakauppa-asemista </w:t>
      </w:r>
      <w:r>
        <w:t xml:space="preserve">tuli saksalaisen kulttuurin keskuksia. </w:t>
      </w:r>
      <w:r>
        <w:rPr>
          <w:color w:val="2F4F4F"/>
        </w:rPr>
        <w:t xml:space="preserve">Saksalaista kaupunkioikeutta </w:t>
      </w:r>
      <w:r>
        <w:t xml:space="preserve">(</w:t>
      </w:r>
      <w:r>
        <w:rPr>
          <w:color w:val="556B2F"/>
        </w:rPr>
        <w:t xml:space="preserve">Stadtrecht) </w:t>
      </w:r>
      <w:r>
        <w:t xml:space="preserve">edisti suurten, suhteellisen varakkaiden saksalaisväestöjen läsnäolo, niiden vaikutusvalta ja poliittinen valta. Niinpä ihmiset, joita pidettäisiin "saksalaisina" ja joilla oli yhteinen kulttuuri, kieli ja maailmankatsomus, joka erosi ympäröivien maalaiskansojen kulttuurista ja maailmankatsomuksesta, asuttivat kauppakaupunkeja niinkin kaukana nykyisen Saksan pohjoispuolella kuin Bergenissä (Norjassa), Tukholmassa (Ruotsissa) ja Viipurissa (nykyään Venäjällä). </w:t>
      </w:r>
      <w:r>
        <w:rPr>
          <w:color w:val="6B8E23"/>
        </w:rPr>
        <w:t xml:space="preserve">Hansaliitto ei ollut yksinomaan saksalainen </w:t>
      </w:r>
      <w:r>
        <w:t xml:space="preserve">missään etnisessä mielessä: monet liittoon liittyneistä kaupungeista sijaitsivat </w:t>
      </w:r>
      <w:r>
        <w:rPr>
          <w:color w:val="A0522D"/>
        </w:rPr>
        <w:t xml:space="preserve">Pyhän saksalais-roomalaisen keisarikunnan </w:t>
      </w:r>
      <w:r>
        <w:t xml:space="preserve">ulkopuolella</w:t>
      </w:r>
      <w:r>
        <w:t xml:space="preserve">, ja useita niistä voidaan luonnehtia vain väljästi saksalaisiksi. Myöskään itse keisarikunta ei ollut täysin saksalainen. Se oli </w:t>
      </w:r>
      <w:r>
        <w:rPr>
          <w:color w:val="228B22"/>
        </w:rPr>
        <w:t xml:space="preserve">monietninen ja monikielinen</w:t>
      </w:r>
      <w:r>
        <w:t xml:space="preserve">, ja joitakin pienempiä etnisiä ryhmiä ja kieliä, joita käytettiin eri aikoina, olivat </w:t>
      </w:r>
      <w:r>
        <w:rPr>
          <w:color w:val="191970"/>
        </w:rPr>
        <w:t xml:space="preserve">hollanti, italia, ranska, tšekki ja puola</w:t>
      </w:r>
      <w:r>
        <w:t xml:space="preserve">.</w:t>
      </w:r>
    </w:p>
    <w:p>
      <w:r>
        <w:rPr>
          <w:b/>
        </w:rPr>
        <w:t xml:space="preserve">Kysymys 0</w:t>
      </w:r>
    </w:p>
    <w:p>
      <w:r>
        <w:t xml:space="preserve">Minkä ansiota oli Saksan ylivalta Itä-Euroopan kaupassa?</w:t>
      </w:r>
    </w:p>
    <w:p>
      <w:r>
        <w:rPr>
          <w:b/>
        </w:rPr>
        <w:t xml:space="preserve">Kysymys 1</w:t>
      </w:r>
    </w:p>
    <w:p>
      <w:r>
        <w:t xml:space="preserve">Missä paikoissa saksalaisesta kulttuurista tuli lisääntyneen kaupankäynnin vuoksi saksalaisen kulttuurin keskuksia?</w:t>
      </w:r>
    </w:p>
    <w:p>
      <w:r>
        <w:rPr>
          <w:b/>
        </w:rPr>
        <w:t xml:space="preserve">Kysymys 2</w:t>
      </w:r>
    </w:p>
    <w:p>
      <w:r>
        <w:t xml:space="preserve">Mitä edistettiin saksalaisten sukujen varallisuuden ja vallan ansiosta?</w:t>
      </w:r>
    </w:p>
    <w:p>
      <w:r>
        <w:rPr>
          <w:b/>
        </w:rPr>
        <w:t xml:space="preserve">Kysymys 3</w:t>
      </w:r>
    </w:p>
    <w:p>
      <w:r>
        <w:t xml:space="preserve">pyhä roomalainen valtakunta nähtiin monien erilaisten valloitustensa ansiosta minkälaisena yhteiskuntana?</w:t>
      </w:r>
    </w:p>
    <w:p>
      <w:r>
        <w:rPr>
          <w:b/>
        </w:rPr>
        <w:t xml:space="preserve">Kysymys 4</w:t>
      </w:r>
    </w:p>
    <w:p>
      <w:r>
        <w:t xml:space="preserve">Mikä auttoi saksalaisia hallitsemaan kauppaa?</w:t>
      </w:r>
    </w:p>
    <w:p>
      <w:r>
        <w:rPr>
          <w:b/>
        </w:rPr>
        <w:t xml:space="preserve">Kysymys 5</w:t>
      </w:r>
    </w:p>
    <w:p>
      <w:r>
        <w:t xml:space="preserve">Mikä on saksalainen työ saksalaiselle kaupunkilainsäädännölle?</w:t>
      </w:r>
    </w:p>
    <w:p>
      <w:r>
        <w:rPr>
          <w:b/>
        </w:rPr>
        <w:t xml:space="preserve">Kysymys 6</w:t>
      </w:r>
    </w:p>
    <w:p>
      <w:r>
        <w:t xml:space="preserve">Oliko hansaliitto yksinomaan saksalainen?</w:t>
      </w:r>
    </w:p>
    <w:p>
      <w:r>
        <w:rPr>
          <w:b/>
        </w:rPr>
        <w:t xml:space="preserve">Kysymys 7</w:t>
      </w:r>
    </w:p>
    <w:p>
      <w:r>
        <w:t xml:space="preserve">Mitä muita etnisiä ryhmiä saksalaisten lisäksi kuului imperiumiin?</w:t>
      </w:r>
    </w:p>
    <w:p>
      <w:r>
        <w:rPr>
          <w:b/>
        </w:rPr>
        <w:t xml:space="preserve">Kysymys 8</w:t>
      </w:r>
    </w:p>
    <w:p>
      <w:r>
        <w:t xml:space="preserve">Mikä johti Hansaliiton tappioon?</w:t>
      </w:r>
    </w:p>
    <w:p>
      <w:r>
        <w:rPr>
          <w:b/>
        </w:rPr>
        <w:t xml:space="preserve">Kysymys 9</w:t>
      </w:r>
    </w:p>
    <w:p>
      <w:r>
        <w:t xml:space="preserve">Minkälaista lakia varakkaat saksalaiset vastustivat?</w:t>
      </w:r>
    </w:p>
    <w:p>
      <w:r>
        <w:rPr>
          <w:b/>
        </w:rPr>
        <w:t xml:space="preserve">Kysymys 10</w:t>
      </w:r>
    </w:p>
    <w:p>
      <w:r>
        <w:t xml:space="preserve">Mistä valtakunnasta Hansaliiton jäsenet olivat kotoisin?</w:t>
      </w:r>
    </w:p>
    <w:p>
      <w:r>
        <w:rPr>
          <w:b/>
        </w:rPr>
        <w:t xml:space="preserve">Kysymys 11</w:t>
      </w:r>
    </w:p>
    <w:p>
      <w:r>
        <w:t xml:space="preserve">Mikä valtakunta oli etnisesti saksalainen?</w:t>
      </w:r>
    </w:p>
    <w:p>
      <w:r>
        <w:rPr>
          <w:b/>
        </w:rPr>
        <w:t xml:space="preserve">Teksti numero 7</w:t>
      </w:r>
    </w:p>
    <w:p>
      <w:r>
        <w:rPr>
          <w:color w:val="A9A9A9"/>
        </w:rPr>
        <w:t xml:space="preserve">Keskiajalle </w:t>
      </w:r>
      <w:r>
        <w:t xml:space="preserve">tultaessa </w:t>
      </w:r>
      <w:r>
        <w:t xml:space="preserve">suuri määrä </w:t>
      </w:r>
      <w:r>
        <w:rPr>
          <w:color w:val="DCDCDC"/>
        </w:rPr>
        <w:t xml:space="preserve">juutalaisia </w:t>
      </w:r>
      <w:r>
        <w:t xml:space="preserve">asui Pyhässä Rooman valtakunnassa ja oli sulautunut saksalaiseen kulttuuriin, mukaan lukien monet juutalaiset, jotka olivat aiemmin sulautuneet ranskalaiseen kulttuuriin ja puhuneet </w:t>
      </w:r>
      <w:r>
        <w:rPr>
          <w:color w:val="2F4F4F"/>
        </w:rPr>
        <w:t xml:space="preserve">juutalais-ranskalaista</w:t>
      </w:r>
      <w:r>
        <w:t xml:space="preserve"> </w:t>
      </w:r>
      <w:r>
        <w:t xml:space="preserve">sekakieltä. Assimiloituessaan saksalaiseen kulttuuriin juutalaiset saksalaiset kansat yhdistivät suuria osia saksan kielestä ja osia muista eurooppalaisista kielistä </w:t>
      </w:r>
      <w:r>
        <w:rPr>
          <w:color w:val="556B2F"/>
        </w:rPr>
        <w:t xml:space="preserve">jiddishiksi</w:t>
      </w:r>
      <w:r>
        <w:t xml:space="preserve"> kutsutuksi sekakieleksi</w:t>
      </w:r>
      <w:r>
        <w:rPr>
          <w:color w:val="6B8E23"/>
        </w:rPr>
        <w:t xml:space="preserve">. </w:t>
      </w:r>
      <w:r>
        <w:t xml:space="preserve">Juutalaisten suvaitsevaisuus ja sulautuminen saksalaiseen yhteiskuntaan päättyi kuitenkin äkillisesti </w:t>
      </w:r>
      <w:r>
        <w:rPr>
          <w:color w:val="228B22"/>
        </w:rPr>
        <w:t xml:space="preserve">ristiretkien </w:t>
      </w:r>
      <w:r>
        <w:rPr>
          <w:color w:val="A0522D"/>
        </w:rPr>
        <w:t xml:space="preserve">aikana</w:t>
      </w:r>
      <w:r>
        <w:t xml:space="preserve">, </w:t>
      </w:r>
      <w:r>
        <w:t xml:space="preserve">jolloin</w:t>
      </w:r>
      <w:r>
        <w:t xml:space="preserve"> monet </w:t>
      </w:r>
      <w:r>
        <w:rPr>
          <w:color w:val="191970"/>
        </w:rPr>
        <w:t xml:space="preserve">juutalaiset </w:t>
      </w:r>
      <w:r>
        <w:rPr>
          <w:color w:val="8B0000"/>
        </w:rPr>
        <w:t xml:space="preserve">karkotettiin väkisin Saksasta</w:t>
      </w:r>
      <w:r>
        <w:t xml:space="preserve">, ja länsimainen jiddiš katosi </w:t>
      </w:r>
      <w:r>
        <w:t xml:space="preserve">vuosisatojen kuluessa </w:t>
      </w:r>
      <w:r>
        <w:t xml:space="preserve">kielenä </w:t>
      </w:r>
      <w:r>
        <w:rPr>
          <w:color w:val="483D8B"/>
        </w:rPr>
        <w:t xml:space="preserve">Saksasta</w:t>
      </w:r>
      <w:r>
        <w:t xml:space="preserve">, ja saksalaiset juutalaiset omaksuivat </w:t>
      </w:r>
      <w:r>
        <w:rPr>
          <w:color w:val="3CB371"/>
        </w:rPr>
        <w:t xml:space="preserve">saksan </w:t>
      </w:r>
      <w:r>
        <w:t xml:space="preserve">kielen </w:t>
      </w:r>
      <w:r>
        <w:t xml:space="preserve">kokonaan.</w:t>
      </w:r>
    </w:p>
    <w:p>
      <w:r>
        <w:rPr>
          <w:b/>
        </w:rPr>
        <w:t xml:space="preserve">Kysymys 0</w:t>
      </w:r>
    </w:p>
    <w:p>
      <w:r>
        <w:t xml:space="preserve">Mihin aikaan mennessä suuri osa juutalaisväestöstä oli liittynyt Pyhään Rooman valtakuntaan?</w:t>
      </w:r>
    </w:p>
    <w:p>
      <w:r>
        <w:rPr>
          <w:b/>
        </w:rPr>
        <w:t xml:space="preserve">Kysymys 1</w:t>
      </w:r>
    </w:p>
    <w:p>
      <w:r>
        <w:t xml:space="preserve">Juutalaisväestön muuttaessa saksalaiseen yhteiskuntaan kielet sekoittuivat ja muodostivat minkä uuden kielen? </w:t>
      </w:r>
    </w:p>
    <w:p>
      <w:r>
        <w:rPr>
          <w:b/>
        </w:rPr>
        <w:t xml:space="preserve">Kysymys 2</w:t>
      </w:r>
    </w:p>
    <w:p>
      <w:r>
        <w:t xml:space="preserve">Miksi juutalaisten suvaitsevaisuus ja sekoittuminen saksalaiseen yhteiskuntaan loppui?</w:t>
      </w:r>
    </w:p>
    <w:p>
      <w:r>
        <w:rPr>
          <w:b/>
        </w:rPr>
        <w:t xml:space="preserve">Kysymys 3</w:t>
      </w:r>
    </w:p>
    <w:p>
      <w:r>
        <w:t xml:space="preserve">Mitä kieltä monet juutalaiset puhuivat ristiretkien jälkeen? </w:t>
      </w:r>
    </w:p>
    <w:p>
      <w:r>
        <w:rPr>
          <w:b/>
        </w:rPr>
        <w:t xml:space="preserve">Kysymys 4</w:t>
      </w:r>
    </w:p>
    <w:p>
      <w:r>
        <w:t xml:space="preserve">Mitä kieltä juutalaiset puhuivat ennen saksalaiseen kulttuuriin sulautumista?</w:t>
      </w:r>
    </w:p>
    <w:p>
      <w:r>
        <w:rPr>
          <w:b/>
        </w:rPr>
        <w:t xml:space="preserve">Kysymys 5</w:t>
      </w:r>
    </w:p>
    <w:p>
      <w:r>
        <w:t xml:space="preserve">Minkä kielen juutalaiset omaksuivat saksalaiseen kulttuuriin sulautumisen jälkeen?</w:t>
      </w:r>
    </w:p>
    <w:p>
      <w:r>
        <w:rPr>
          <w:b/>
        </w:rPr>
        <w:t xml:space="preserve">Kysymys 6</w:t>
      </w:r>
    </w:p>
    <w:p>
      <w:r>
        <w:t xml:space="preserve">Milloin juutalaisten assimilaatio päättyi?</w:t>
      </w:r>
    </w:p>
    <w:p>
      <w:r>
        <w:rPr>
          <w:b/>
        </w:rPr>
        <w:t xml:space="preserve">Kysymys 7</w:t>
      </w:r>
    </w:p>
    <w:p>
      <w:r>
        <w:t xml:space="preserve">Mitä juutalaisille tapahtui ristiretkien aikana?</w:t>
      </w:r>
    </w:p>
    <w:p>
      <w:r>
        <w:rPr>
          <w:b/>
        </w:rPr>
        <w:t xml:space="preserve">Kysymys 8</w:t>
      </w:r>
    </w:p>
    <w:p>
      <w:r>
        <w:t xml:space="preserve">Mikä ryhmä sulautui saksalaiseen kulttuuriin keskiajan jälkeen?</w:t>
      </w:r>
    </w:p>
    <w:p>
      <w:r>
        <w:rPr>
          <w:b/>
        </w:rPr>
        <w:t xml:space="preserve">Kysymys 9</w:t>
      </w:r>
    </w:p>
    <w:p>
      <w:r>
        <w:t xml:space="preserve">Mikä nopeutti juutalaisten assimilaatiota saksalaiseen yhteiskuntaan?</w:t>
      </w:r>
    </w:p>
    <w:p>
      <w:r>
        <w:rPr>
          <w:b/>
        </w:rPr>
        <w:t xml:space="preserve">Kysymys 10</w:t>
      </w:r>
    </w:p>
    <w:p>
      <w:r>
        <w:t xml:space="preserve">Keitä muutti Saksaan ristiretkien aikana?</w:t>
      </w:r>
    </w:p>
    <w:p>
      <w:r>
        <w:rPr>
          <w:b/>
        </w:rPr>
        <w:t xml:space="preserve">Kysymys 11</w:t>
      </w:r>
    </w:p>
    <w:p>
      <w:r>
        <w:t xml:space="preserve">Missä jiddishiä puhuttiin ristiretkien jälkeen?</w:t>
      </w:r>
    </w:p>
    <w:p>
      <w:r>
        <w:rPr>
          <w:b/>
        </w:rPr>
        <w:t xml:space="preserve">Teksti numero 8</w:t>
      </w:r>
    </w:p>
    <w:p>
      <w:r>
        <w:rPr>
          <w:color w:val="DCDCDC"/>
        </w:rPr>
        <w:t xml:space="preserve">Napoleonin sodat </w:t>
      </w:r>
      <w:r>
        <w:t xml:space="preserve">olivat syynä Pyhän saksalais-roomalaisen keisarikunnan lopulliseen hajoamiseen ja viime kädessä syynä </w:t>
      </w:r>
      <w:r>
        <w:rPr>
          <w:color w:val="2F4F4F"/>
        </w:rPr>
        <w:t xml:space="preserve">saksalaisen kansallisvaltion tavoitteluun </w:t>
      </w:r>
      <w:r>
        <w:t xml:space="preserve">1800-luvun </w:t>
      </w:r>
      <w:r>
        <w:rPr>
          <w:color w:val="556B2F"/>
        </w:rPr>
        <w:t xml:space="preserve">saksalaisessa nationalismissa</w:t>
      </w:r>
      <w:r>
        <w:t xml:space="preserve">. </w:t>
      </w:r>
      <w:r>
        <w:rPr>
          <w:color w:val="6B8E23"/>
        </w:rPr>
        <w:t xml:space="preserve">Wienin kongressin </w:t>
      </w:r>
      <w:r>
        <w:t xml:space="preserve">jälkeen </w:t>
      </w:r>
      <w:r>
        <w:rPr>
          <w:color w:val="A0522D"/>
        </w:rPr>
        <w:t xml:space="preserve">Itävallasta ja Preussista </w:t>
      </w:r>
      <w:r>
        <w:t xml:space="preserve">tuli kaksi kilpailijaa. </w:t>
      </w:r>
      <w:r>
        <w:rPr>
          <w:color w:val="228B22"/>
        </w:rPr>
        <w:t xml:space="preserve">Itävalta</w:t>
      </w:r>
      <w:r>
        <w:t xml:space="preserve">, joka pyrki pysymään hallitsevana valtana </w:t>
      </w:r>
      <w:r>
        <w:rPr>
          <w:color w:val="191970"/>
        </w:rPr>
        <w:t xml:space="preserve">Keski-Euroopassa</w:t>
      </w:r>
      <w:r>
        <w:t xml:space="preserve">, johti Wienin kongressin ehtoja. Wienin kongressi oli pohjimmiltaan konservatiivinen, sillä se varmisti, ettei Euroopassa tapahtuisi juurikaan muutoksia, ja esti Saksan yhdistymisen. Nämä ehdot pysähtyivät äkillisesti vuoden 1848 vallankumousten ja Krimin sodan jälkeen vuonna </w:t>
      </w:r>
      <w:r>
        <w:rPr>
          <w:color w:val="8B0000"/>
        </w:rPr>
        <w:t xml:space="preserve">1856</w:t>
      </w:r>
      <w:r>
        <w:t xml:space="preserve">, mikä tasoitti tietä Saksan yhdistymiselle </w:t>
      </w:r>
      <w:r>
        <w:rPr>
          <w:color w:val="483D8B"/>
        </w:rPr>
        <w:t xml:space="preserve">1860-luvulla</w:t>
      </w:r>
      <w:r>
        <w:t xml:space="preserve">. 1820-luvulle tultaessa suuri määrä juutalaisia saksalaisia naisia oli avioitunut kristittyjen saksalaisten miesten kanssa ja kääntynyt kristinuskoon. Saksalainen juutalainen </w:t>
      </w:r>
      <w:r>
        <w:rPr>
          <w:color w:val="3CB371"/>
        </w:rPr>
        <w:t xml:space="preserve">Eduard Lasker </w:t>
      </w:r>
      <w:r>
        <w:t xml:space="preserve">oli </w:t>
      </w:r>
      <w:r>
        <w:rPr>
          <w:color w:val="BC8F8F"/>
        </w:rPr>
        <w:t xml:space="preserve">merkittävä saksalainen nationalisti, joka ajoi Saksan yhdistymistä 1800-luvun puolivälissä</w:t>
      </w:r>
      <w:r>
        <w:t xml:space="preserve">.</w:t>
      </w:r>
    </w:p>
    <w:p>
      <w:r>
        <w:rPr>
          <w:b/>
        </w:rPr>
        <w:t xml:space="preserve">Kysymys 0</w:t>
      </w:r>
    </w:p>
    <w:p>
      <w:r>
        <w:t xml:space="preserve">Mikä oli yksi tärkeimmistä tekijöistä, jotka aiheuttivat Pyhän saksalais-roomalaisen keisarikunnan hajoamisen?</w:t>
      </w:r>
    </w:p>
    <w:p>
      <w:r>
        <w:rPr>
          <w:b/>
        </w:rPr>
        <w:t xml:space="preserve">Kysymys 1</w:t>
      </w:r>
    </w:p>
    <w:p>
      <w:r>
        <w:t xml:space="preserve">Mikä varmisti, että Eurooppa pysyisi samana ja estäisi Saksan muuttumisen yhdeksi maaksi?</w:t>
      </w:r>
    </w:p>
    <w:p>
      <w:r>
        <w:rPr>
          <w:b/>
        </w:rPr>
        <w:t xml:space="preserve">Kysymys 2</w:t>
      </w:r>
    </w:p>
    <w:p>
      <w:r>
        <w:t xml:space="preserve">Milloin Krimin sota oli?</w:t>
      </w:r>
    </w:p>
    <w:p>
      <w:r>
        <w:rPr>
          <w:b/>
        </w:rPr>
        <w:t xml:space="preserve">Kysymys 3</w:t>
      </w:r>
    </w:p>
    <w:p>
      <w:r>
        <w:t xml:space="preserve">Milloin Saksa yhdistyi? </w:t>
      </w:r>
    </w:p>
    <w:p>
      <w:r>
        <w:rPr>
          <w:b/>
        </w:rPr>
        <w:t xml:space="preserve">Kysymys 4</w:t>
      </w:r>
    </w:p>
    <w:p>
      <w:r>
        <w:t xml:space="preserve">Kuka merkittävä juutalainen saksalainen pyrki Saksan yhdistymiseen 1800-luvun puolivälissä?</w:t>
      </w:r>
    </w:p>
    <w:p>
      <w:r>
        <w:rPr>
          <w:b/>
        </w:rPr>
        <w:t xml:space="preserve">Kysymys 5</w:t>
      </w:r>
    </w:p>
    <w:p>
      <w:r>
        <w:t xml:space="preserve">Mikä oli Pyhän saksalais-roomalaisen keisarikunnan lopullisen hajoamisen syy?</w:t>
      </w:r>
    </w:p>
    <w:p>
      <w:r>
        <w:rPr>
          <w:b/>
        </w:rPr>
        <w:t xml:space="preserve">Kysymys 6</w:t>
      </w:r>
    </w:p>
    <w:p>
      <w:r>
        <w:t xml:space="preserve">Mitkä kaksi maata nousivat kilpailijoiksi Wienin kongressin jälkeen?</w:t>
      </w:r>
    </w:p>
    <w:p>
      <w:r>
        <w:rPr>
          <w:b/>
        </w:rPr>
        <w:t xml:space="preserve">Kysymys 7</w:t>
      </w:r>
    </w:p>
    <w:p>
      <w:r>
        <w:t xml:space="preserve">Kuka johti Wienin kongressia?</w:t>
      </w:r>
    </w:p>
    <w:p>
      <w:r>
        <w:rPr>
          <w:b/>
        </w:rPr>
        <w:t xml:space="preserve">Kysymys 8</w:t>
      </w:r>
    </w:p>
    <w:p>
      <w:r>
        <w:t xml:space="preserve">Millä vuosikymmenellä Saksan yhdistyminen tapahtui?</w:t>
      </w:r>
    </w:p>
    <w:p>
      <w:r>
        <w:rPr>
          <w:b/>
        </w:rPr>
        <w:t xml:space="preserve">Kysymys 9</w:t>
      </w:r>
    </w:p>
    <w:p>
      <w:r>
        <w:t xml:space="preserve">Kuka oli Eduard Lasker?</w:t>
      </w:r>
    </w:p>
    <w:p>
      <w:r>
        <w:rPr>
          <w:b/>
        </w:rPr>
        <w:t xml:space="preserve">Kysymys 10</w:t>
      </w:r>
    </w:p>
    <w:p>
      <w:r>
        <w:t xml:space="preserve">Mitkä sodat johtivat Pyhän saksalais-roomalaisen keisarikunnan laajentumiseen?</w:t>
      </w:r>
    </w:p>
    <w:p>
      <w:r>
        <w:rPr>
          <w:b/>
        </w:rPr>
        <w:t xml:space="preserve">Kysymys 11</w:t>
      </w:r>
    </w:p>
    <w:p>
      <w:r>
        <w:t xml:space="preserve">Mikä taantui Pyhän saksalais-roomalaisen keisarikunnan kaatumisen jälkeen?</w:t>
      </w:r>
    </w:p>
    <w:p>
      <w:r>
        <w:rPr>
          <w:b/>
        </w:rPr>
        <w:t xml:space="preserve">Kysymys 12</w:t>
      </w:r>
    </w:p>
    <w:p>
      <w:r>
        <w:t xml:space="preserve">Mikä etsintä alkoi 1900-luvulla?</w:t>
      </w:r>
    </w:p>
    <w:p>
      <w:r>
        <w:rPr>
          <w:b/>
        </w:rPr>
        <w:t xml:space="preserve">Kysymys 13</w:t>
      </w:r>
    </w:p>
    <w:p>
      <w:r>
        <w:t xml:space="preserve">Missä Preussi yritti pysyä hallitsevana valtana?</w:t>
      </w:r>
    </w:p>
    <w:p>
      <w:r>
        <w:rPr>
          <w:b/>
        </w:rPr>
        <w:t xml:space="preserve">Kysymys 14</w:t>
      </w:r>
    </w:p>
    <w:p>
      <w:r>
        <w:t xml:space="preserve">kuka edisti Saksan yhdistymistä 1900-luvun puolivälissä?</w:t>
      </w:r>
    </w:p>
    <w:p>
      <w:r>
        <w:rPr>
          <w:b/>
        </w:rPr>
        <w:t xml:space="preserve">Teksti numero 9</w:t>
      </w:r>
    </w:p>
    <w:p>
      <w:r>
        <w:t xml:space="preserve">Vuonna </w:t>
      </w:r>
      <w:r>
        <w:rPr>
          <w:color w:val="A9A9A9"/>
        </w:rPr>
        <w:t xml:space="preserve">1866 </w:t>
      </w:r>
      <w:r>
        <w:t xml:space="preserve">Itävallan ja </w:t>
      </w:r>
      <w:r>
        <w:rPr>
          <w:color w:val="DCDCDC"/>
        </w:rPr>
        <w:t xml:space="preserve">Preussin </w:t>
      </w:r>
      <w:r>
        <w:t xml:space="preserve">välinen vihanpito kärjistyi </w:t>
      </w:r>
      <w:r>
        <w:t xml:space="preserve">lopullisesti</w:t>
      </w:r>
      <w:r>
        <w:rPr>
          <w:color w:val="A9A9A9"/>
        </w:rPr>
        <w:t xml:space="preserve">.</w:t>
      </w:r>
      <w:r>
        <w:t xml:space="preserve"> Sodan taustalla oli useita syitä. Saksan kansallismielisyys kasvoi voimakkaasti Saksan liittovaltion sisällä, eikä kumpikaan pystynyt päättämään, miten Saksa yhdistyisi kansallisvaltioksi. Itävaltalaiset kannattivat Suur-Saksan yhdistymistä, mutta eivät olleet halukkaita luopumaan </w:t>
      </w:r>
      <w:r>
        <w:rPr>
          <w:color w:val="556B2F"/>
        </w:rPr>
        <w:t xml:space="preserve">Itävallan valtakunnan sisällä olevista </w:t>
      </w:r>
      <w:r>
        <w:rPr>
          <w:color w:val="2F4F4F"/>
        </w:rPr>
        <w:t xml:space="preserve">ei-saksankielisistä </w:t>
      </w:r>
      <w:r>
        <w:rPr>
          <w:color w:val="556B2F"/>
        </w:rPr>
        <w:t xml:space="preserve">alueista </w:t>
      </w:r>
      <w:r>
        <w:t xml:space="preserve">ja jäämään toiseksi Preussin jälkeen. Preussilaiset taas halusivat yhdistää </w:t>
      </w:r>
      <w:r>
        <w:rPr>
          <w:color w:val="6B8E23"/>
        </w:rPr>
        <w:t xml:space="preserve">Saksan </w:t>
      </w:r>
      <w:r>
        <w:rPr>
          <w:color w:val="A0522D"/>
        </w:rPr>
        <w:t xml:space="preserve">Pikku-Saksaksi </w:t>
      </w:r>
      <w:r>
        <w:t xml:space="preserve">ensisijaisesti Preussin kuningaskunnalla ja sulkea Itävallan ulkopuolelle. Saksan sodan viimeisessä taistelussa </w:t>
      </w:r>
      <w:r>
        <w:rPr>
          <w:color w:val="228B22"/>
        </w:rPr>
        <w:t xml:space="preserve">(Königgrätzin taistelu</w:t>
      </w:r>
      <w:r>
        <w:t xml:space="preserve">) </w:t>
      </w:r>
      <w:r>
        <w:rPr>
          <w:color w:val="191970"/>
        </w:rPr>
        <w:t xml:space="preserve">preussilaiset voittivat </w:t>
      </w:r>
      <w:r>
        <w:t xml:space="preserve">menestyksekkäästi itävaltalaiset ja onnistuivat luomaan </w:t>
      </w:r>
      <w:r>
        <w:rPr>
          <w:color w:val="483D8B"/>
        </w:rPr>
        <w:t xml:space="preserve">Pohjois-Saksan liittovaltion</w:t>
      </w:r>
      <w:r>
        <w:t xml:space="preserve">.</w:t>
      </w:r>
    </w:p>
    <w:p>
      <w:r>
        <w:rPr>
          <w:b/>
        </w:rPr>
        <w:t xml:space="preserve">Kysymys 0</w:t>
      </w:r>
    </w:p>
    <w:p>
      <w:r>
        <w:t xml:space="preserve">Milloin Itävallan ja Preussin välinen riita puhkesi?</w:t>
      </w:r>
    </w:p>
    <w:p>
      <w:r>
        <w:rPr>
          <w:b/>
        </w:rPr>
        <w:t xml:space="preserve">Kysymys 1</w:t>
      </w:r>
    </w:p>
    <w:p>
      <w:r>
        <w:t xml:space="preserve">Missä Saksan sodan konfliktissa preussilaiset onnistuivat luomaan Pohjois-Saksan konfederaation?</w:t>
      </w:r>
    </w:p>
    <w:p>
      <w:r>
        <w:rPr>
          <w:b/>
        </w:rPr>
        <w:t xml:space="preserve">Kysymys 2</w:t>
      </w:r>
    </w:p>
    <w:p>
      <w:r>
        <w:t xml:space="preserve">Mikä olisi Saksan nimi, jos Preussit voittaisivat?</w:t>
      </w:r>
    </w:p>
    <w:p>
      <w:r>
        <w:rPr>
          <w:b/>
        </w:rPr>
        <w:t xml:space="preserve">Kysymys 3</w:t>
      </w:r>
    </w:p>
    <w:p>
      <w:r>
        <w:t xml:space="preserve">Mistä Itävalta ei ollut valmis luopumaan konfliktin ratkaisemiseksi?</w:t>
      </w:r>
    </w:p>
    <w:p>
      <w:r>
        <w:rPr>
          <w:b/>
        </w:rPr>
        <w:t xml:space="preserve">Kysymys 4</w:t>
      </w:r>
    </w:p>
    <w:p>
      <w:r>
        <w:t xml:space="preserve">Milloin Itävalta ja Preussi kävivät sotaa?</w:t>
      </w:r>
    </w:p>
    <w:p>
      <w:r>
        <w:rPr>
          <w:b/>
        </w:rPr>
        <w:t xml:space="preserve">Kysymys 5</w:t>
      </w:r>
    </w:p>
    <w:p>
      <w:r>
        <w:t xml:space="preserve">Kuka voitti Koniggratzin taistelun?</w:t>
      </w:r>
    </w:p>
    <w:p>
      <w:r>
        <w:rPr>
          <w:b/>
        </w:rPr>
        <w:t xml:space="preserve">Kysymys 6</w:t>
      </w:r>
    </w:p>
    <w:p>
      <w:r>
        <w:t xml:space="preserve">Millä perusteella preussilaiset halusivat Saksan yhdistyvän?</w:t>
      </w:r>
    </w:p>
    <w:p>
      <w:r>
        <w:rPr>
          <w:b/>
        </w:rPr>
        <w:t xml:space="preserve">Kysymys 7</w:t>
      </w:r>
    </w:p>
    <w:p>
      <w:r>
        <w:t xml:space="preserve">Mikä syntyi, kun preussilaiset kukistivat Itävallan??</w:t>
      </w:r>
    </w:p>
    <w:p>
      <w:r>
        <w:rPr>
          <w:b/>
        </w:rPr>
        <w:t xml:space="preserve">Kysymys 8</w:t>
      </w:r>
    </w:p>
    <w:p>
      <w:r>
        <w:t xml:space="preserve">Kenen kanssa Itävalta kävi sotaa 1700-luvun lopulla?</w:t>
      </w:r>
    </w:p>
    <w:p>
      <w:r>
        <w:rPr>
          <w:b/>
        </w:rPr>
        <w:t xml:space="preserve">Kysymys 9</w:t>
      </w:r>
    </w:p>
    <w:p>
      <w:r>
        <w:t xml:space="preserve">Kenet itävaltalaiset voittivat Koniggratzin taistelussa?</w:t>
      </w:r>
    </w:p>
    <w:p>
      <w:r>
        <w:rPr>
          <w:b/>
        </w:rPr>
        <w:t xml:space="preserve">Kysymys 10</w:t>
      </w:r>
    </w:p>
    <w:p>
      <w:r>
        <w:t xml:space="preserve">Mistä maasta Preussi ei halunnut luopua?</w:t>
      </w:r>
    </w:p>
    <w:p>
      <w:r>
        <w:rPr>
          <w:b/>
        </w:rPr>
        <w:t xml:space="preserve">Kysymys 11</w:t>
      </w:r>
    </w:p>
    <w:p>
      <w:r>
        <w:t xml:space="preserve">Kenet Itävalta halusi yhdistää pikku-Saksaksi?</w:t>
      </w:r>
    </w:p>
    <w:p>
      <w:r>
        <w:rPr>
          <w:b/>
        </w:rPr>
        <w:t xml:space="preserve">Teksti numero 10</w:t>
      </w:r>
    </w:p>
    <w:p>
      <w:r>
        <w:t xml:space="preserve">Vuonna </w:t>
      </w:r>
      <w:r>
        <w:rPr>
          <w:color w:val="A9A9A9"/>
        </w:rPr>
        <w:t xml:space="preserve">1870</w:t>
      </w:r>
      <w:r>
        <w:rPr>
          <w:color w:val="DCDCDC"/>
        </w:rPr>
        <w:t xml:space="preserve">, </w:t>
      </w:r>
      <w:r>
        <w:t xml:space="preserve">kun Ranska oli hyökännyt Preussia vastaan, </w:t>
      </w:r>
      <w:r>
        <w:rPr>
          <w:color w:val="2F4F4F"/>
        </w:rPr>
        <w:t xml:space="preserve">Preussi ja sen uudet liittolaiset Etelä-Saksassa </w:t>
      </w:r>
      <w:r>
        <w:t xml:space="preserve">(muun muassa Baijeri) voittivat </w:t>
      </w:r>
      <w:r>
        <w:rPr>
          <w:color w:val="556B2F"/>
        </w:rPr>
        <w:t xml:space="preserve">Ranskan ja Preussin sodan. </w:t>
      </w:r>
      <w:r>
        <w:t xml:space="preserve">Se loi </w:t>
      </w:r>
      <w:r>
        <w:rPr>
          <w:color w:val="6B8E23"/>
        </w:rPr>
        <w:t xml:space="preserve">Saksan keisarikunnan </w:t>
      </w:r>
      <w:r>
        <w:t xml:space="preserve">vuonna </w:t>
      </w:r>
      <w:r>
        <w:rPr>
          <w:color w:val="A0522D"/>
        </w:rPr>
        <w:t xml:space="preserve">1871 </w:t>
      </w:r>
      <w:r>
        <w:t xml:space="preserve">saksalaiseksi kansallisvaltioksi ja </w:t>
      </w:r>
      <w:r>
        <w:rPr>
          <w:color w:val="228B22"/>
        </w:rPr>
        <w:t xml:space="preserve">jätti monikansallisen </w:t>
      </w:r>
      <w:r>
        <w:rPr>
          <w:color w:val="191970"/>
        </w:rPr>
        <w:t xml:space="preserve">Itävallan Habsburgien monarkian </w:t>
      </w:r>
      <w:r>
        <w:rPr>
          <w:color w:val="8B0000"/>
        </w:rPr>
        <w:t xml:space="preserve">ja Liechtensteinin </w:t>
      </w:r>
      <w:r>
        <w:rPr>
          <w:color w:val="228B22"/>
        </w:rPr>
        <w:t xml:space="preserve">ulkopuolelle</w:t>
      </w:r>
      <w:r>
        <w:t xml:space="preserve">. </w:t>
      </w:r>
      <w:r>
        <w:rPr>
          <w:color w:val="483D8B"/>
        </w:rPr>
        <w:t xml:space="preserve">Itävaltalaisten integroiminen oli </w:t>
      </w:r>
      <w:r>
        <w:t xml:space="preserve">kuitenkin edelleen monien saksalaisten ja </w:t>
      </w:r>
      <w:r>
        <w:rPr>
          <w:color w:val="3CB371"/>
        </w:rPr>
        <w:t xml:space="preserve">itävaltalaisten </w:t>
      </w:r>
      <w:r>
        <w:t xml:space="preserve">vahva toive</w:t>
      </w:r>
      <w:r>
        <w:t xml:space="preserve">, erityisesti liberaalien, sosiaalidemokraattien ja myös katolilaisten keskuudessa, jotka olivat vähemmistönä </w:t>
      </w:r>
      <w:r>
        <w:rPr>
          <w:color w:val="BC8F8F"/>
        </w:rPr>
        <w:t xml:space="preserve">protestanttisessa </w:t>
      </w:r>
      <w:r>
        <w:t xml:space="preserve">Saksassa.</w:t>
      </w:r>
    </w:p>
    <w:p>
      <w:r>
        <w:rPr>
          <w:b/>
        </w:rPr>
        <w:t xml:space="preserve">Kysymys 0</w:t>
      </w:r>
    </w:p>
    <w:p>
      <w:r>
        <w:t xml:space="preserve">Milloin Ranska hyökkäsi Preussin kimppuun? </w:t>
      </w:r>
    </w:p>
    <w:p>
      <w:r>
        <w:rPr>
          <w:b/>
        </w:rPr>
        <w:t xml:space="preserve">Kysymys 1</w:t>
      </w:r>
    </w:p>
    <w:p>
      <w:r>
        <w:t xml:space="preserve">Kuka voitti Ranskan ja Preussin sodan?</w:t>
      </w:r>
    </w:p>
    <w:p>
      <w:r>
        <w:rPr>
          <w:b/>
        </w:rPr>
        <w:t xml:space="preserve">Kysymys 2</w:t>
      </w:r>
    </w:p>
    <w:p>
      <w:r>
        <w:t xml:space="preserve">Milloin Saksan keisarikunta perustettiin?</w:t>
      </w:r>
    </w:p>
    <w:p>
      <w:r>
        <w:rPr>
          <w:b/>
        </w:rPr>
        <w:t xml:space="preserve">Kysymys 3</w:t>
      </w:r>
    </w:p>
    <w:p>
      <w:r>
        <w:t xml:space="preserve">Mitkä alueet jätettiin Saksan keisarikunnan ulkopuolelle?</w:t>
      </w:r>
    </w:p>
    <w:p>
      <w:r>
        <w:rPr>
          <w:b/>
        </w:rPr>
        <w:t xml:space="preserve">Kysymys 4</w:t>
      </w:r>
    </w:p>
    <w:p>
      <w:r>
        <w:t xml:space="preserve">Mikä oli Saksan pääuskonto?</w:t>
      </w:r>
    </w:p>
    <w:p>
      <w:r>
        <w:rPr>
          <w:b/>
        </w:rPr>
        <w:t xml:space="preserve">Kysymys 5</w:t>
      </w:r>
    </w:p>
    <w:p>
      <w:r>
        <w:t xml:space="preserve">Milloin Saksan keisarikunta perustettiin?</w:t>
      </w:r>
    </w:p>
    <w:p>
      <w:r>
        <w:rPr>
          <w:b/>
        </w:rPr>
        <w:t xml:space="preserve">Kysymys 6</w:t>
      </w:r>
    </w:p>
    <w:p>
      <w:r>
        <w:t xml:space="preserve">Ketkä suljettiin Saksan kansallisvaltion ulkopuolelle?</w:t>
      </w:r>
    </w:p>
    <w:p>
      <w:r>
        <w:rPr>
          <w:b/>
        </w:rPr>
        <w:t xml:space="preserve">Kysymys 7</w:t>
      </w:r>
    </w:p>
    <w:p>
      <w:r>
        <w:t xml:space="preserve">Mikä uskonto oli enemmistö Saksassa?</w:t>
      </w:r>
    </w:p>
    <w:p>
      <w:r>
        <w:rPr>
          <w:b/>
        </w:rPr>
        <w:t xml:space="preserve">Kysymys 8</w:t>
      </w:r>
    </w:p>
    <w:p>
      <w:r>
        <w:t xml:space="preserve">Mitä monet ihmiset Saksassa halusivat vielä tehdä?</w:t>
      </w:r>
    </w:p>
    <w:p>
      <w:r>
        <w:rPr>
          <w:b/>
        </w:rPr>
        <w:t xml:space="preserve">Kysymys 9</w:t>
      </w:r>
    </w:p>
    <w:p>
      <w:r>
        <w:t xml:space="preserve">Milloin Preussi hyökkäsi Ranskaan?</w:t>
      </w:r>
    </w:p>
    <w:p>
      <w:r>
        <w:rPr>
          <w:b/>
        </w:rPr>
        <w:t xml:space="preserve">Kysymys 10</w:t>
      </w:r>
    </w:p>
    <w:p>
      <w:r>
        <w:t xml:space="preserve">Mikä sota alkoi 1700-luvun lopulla?</w:t>
      </w:r>
    </w:p>
    <w:p>
      <w:r>
        <w:rPr>
          <w:b/>
        </w:rPr>
        <w:t xml:space="preserve">Kysymys 11</w:t>
      </w:r>
    </w:p>
    <w:p>
      <w:r>
        <w:t xml:space="preserve">Mikä valtakunta muodostettiin 1700-luvun lopulla?</w:t>
      </w:r>
    </w:p>
    <w:p>
      <w:r>
        <w:rPr>
          <w:b/>
        </w:rPr>
        <w:t xml:space="preserve">Kysymys 12</w:t>
      </w:r>
    </w:p>
    <w:p>
      <w:r>
        <w:t xml:space="preserve">Kenet katolilaiset halusivat sulkea pois Saksan keisarikunnasta?</w:t>
      </w:r>
    </w:p>
    <w:p>
      <w:r>
        <w:rPr>
          <w:b/>
        </w:rPr>
        <w:t xml:space="preserve">Teksti numero 11</w:t>
      </w:r>
    </w:p>
    <w:p>
      <w:r>
        <w:rPr>
          <w:color w:val="DCDCDC"/>
        </w:rPr>
        <w:t xml:space="preserve">Adolf Hitlerin </w:t>
      </w:r>
      <w:r>
        <w:t xml:space="preserve">johtamat </w:t>
      </w:r>
      <w:r>
        <w:rPr>
          <w:color w:val="A9A9A9"/>
        </w:rPr>
        <w:t xml:space="preserve">natsit </w:t>
      </w:r>
      <w:r>
        <w:t xml:space="preserve">yrittivät </w:t>
      </w:r>
      <w:r>
        <w:rPr>
          <w:color w:val="2F4F4F"/>
        </w:rPr>
        <w:t xml:space="preserve">yhdistää kaikki "saksalaisiksi" </w:t>
      </w:r>
      <w:r>
        <w:t xml:space="preserve">(Volksdeutsche) kutsutut ihmiset yhdeksi valtakunnaksi, mukaan lukien </w:t>
      </w:r>
      <w:r>
        <w:rPr>
          <w:color w:val="556B2F"/>
        </w:rPr>
        <w:t xml:space="preserve">Itä-Euroopan </w:t>
      </w:r>
      <w:r>
        <w:t xml:space="preserve">etniset saksalaiset, </w:t>
      </w:r>
      <w:r>
        <w:t xml:space="preserve">joista monet olivat muuttaneet yli sata viisikymmentä vuotta aiemmin ja kehittäneet erilliset kulttuurit uusissa maissaan. Monet </w:t>
      </w:r>
      <w:r>
        <w:t xml:space="preserve">Sudeettimaiden, Itävallan, Puolan, Danzigin ja Länsi-Liettuan </w:t>
      </w:r>
      <w:r>
        <w:rPr>
          <w:color w:val="6B8E23"/>
        </w:rPr>
        <w:t xml:space="preserve">etniset saksalaiset</w:t>
      </w:r>
      <w:r>
        <w:t xml:space="preserve">, erityisesti Klaipedan (Memelin) saksalaiset, </w:t>
      </w:r>
      <w:r>
        <w:t xml:space="preserve">suhtautuivat aluksi myönteisesti tähän ajatukseen</w:t>
      </w:r>
      <w:r>
        <w:t xml:space="preserve">. </w:t>
      </w:r>
      <w:r>
        <w:rPr>
          <w:color w:val="A0522D"/>
        </w:rPr>
        <w:t xml:space="preserve">Sveitsiläiset </w:t>
      </w:r>
      <w:r>
        <w:t xml:space="preserve">vastustivat ajatusta. He olivat pitäneet itseään selvästi erillisenä kansakuntana vuoden </w:t>
      </w:r>
      <w:r>
        <w:rPr>
          <w:color w:val="228B22"/>
        </w:rPr>
        <w:t xml:space="preserve">1648 </w:t>
      </w:r>
      <w:r>
        <w:t xml:space="preserve">Westfalenin rauhasta lähtien</w:t>
      </w:r>
      <w:r>
        <w:t xml:space="preserve">.</w:t>
      </w:r>
    </w:p>
    <w:p>
      <w:r>
        <w:rPr>
          <w:b/>
        </w:rPr>
        <w:t xml:space="preserve">Kysymys 0</w:t>
      </w:r>
    </w:p>
    <w:p>
      <w:r>
        <w:t xml:space="preserve">Mikä johtaja yritti yhdistää kaikki ihmiset, jotka pitivät itseään "saksalaisina"?</w:t>
      </w:r>
    </w:p>
    <w:p>
      <w:r>
        <w:rPr>
          <w:b/>
        </w:rPr>
        <w:t xml:space="preserve">Kysymys 1</w:t>
      </w:r>
    </w:p>
    <w:p>
      <w:r>
        <w:t xml:space="preserve">Kuka vastusti kansan yhdistämistä Hitlerin alaisuudessa?</w:t>
      </w:r>
    </w:p>
    <w:p>
      <w:r>
        <w:rPr>
          <w:b/>
        </w:rPr>
        <w:t xml:space="preserve">Kysymys 2</w:t>
      </w:r>
    </w:p>
    <w:p>
      <w:r>
        <w:t xml:space="preserve">Mistä vuodesta lähtien sveitsiläiset ovat pitäneet itseään omana maanaan?</w:t>
      </w:r>
    </w:p>
    <w:p>
      <w:r>
        <w:rPr>
          <w:b/>
        </w:rPr>
        <w:t xml:space="preserve">Kysymys 3</w:t>
      </w:r>
    </w:p>
    <w:p>
      <w:r>
        <w:t xml:space="preserve">Kuka suhtautui myönteisesti ajatukseen Sudeettimaiden ja Puolan kaltaisilla alueilla?</w:t>
      </w:r>
    </w:p>
    <w:p>
      <w:r>
        <w:rPr>
          <w:b/>
        </w:rPr>
        <w:t xml:space="preserve">Kysymys 4</w:t>
      </w:r>
    </w:p>
    <w:p>
      <w:r>
        <w:t xml:space="preserve">Kuka johti natseja?</w:t>
      </w:r>
    </w:p>
    <w:p>
      <w:r>
        <w:rPr>
          <w:b/>
        </w:rPr>
        <w:t xml:space="preserve">Kysymys 5</w:t>
      </w:r>
    </w:p>
    <w:p>
      <w:r>
        <w:t xml:space="preserve">Kuka vastusti natsien ajatusta yhdistää kaikki saksalaiset alusta alkaen?</w:t>
      </w:r>
    </w:p>
    <w:p>
      <w:r>
        <w:rPr>
          <w:b/>
        </w:rPr>
        <w:t xml:space="preserve">Kysymys 6</w:t>
      </w:r>
    </w:p>
    <w:p>
      <w:r>
        <w:t xml:space="preserve">Mistä lähtien sveitsiläiset olivat pitäneet itseään eri kansakuntana?</w:t>
      </w:r>
    </w:p>
    <w:p>
      <w:r>
        <w:rPr>
          <w:b/>
        </w:rPr>
        <w:t xml:space="preserve">Kysymys 7</w:t>
      </w:r>
    </w:p>
    <w:p>
      <w:r>
        <w:t xml:space="preserve">Milloin Westfalenin rauha solmittiin?</w:t>
      </w:r>
    </w:p>
    <w:p>
      <w:r>
        <w:rPr>
          <w:b/>
        </w:rPr>
        <w:t xml:space="preserve">Kysymys 8</w:t>
      </w:r>
    </w:p>
    <w:p>
      <w:r>
        <w:t xml:space="preserve">Kuka halusi yhdistää kaikki alueen saksalaiset?</w:t>
      </w:r>
    </w:p>
    <w:p>
      <w:r>
        <w:rPr>
          <w:b/>
        </w:rPr>
        <w:t xml:space="preserve">Kysymys 9</w:t>
      </w:r>
    </w:p>
    <w:p>
      <w:r>
        <w:t xml:space="preserve">Minne etniset saksalaiset muuttivat Adolf Hitlerin aikana?</w:t>
      </w:r>
    </w:p>
    <w:p>
      <w:r>
        <w:rPr>
          <w:b/>
        </w:rPr>
        <w:t xml:space="preserve">Kysymys 10</w:t>
      </w:r>
    </w:p>
    <w:p>
      <w:r>
        <w:t xml:space="preserve">jotka pitivät itseään erillisenä kansakuntana 1500-luvulta lähtien.</w:t>
      </w:r>
    </w:p>
    <w:p>
      <w:r>
        <w:rPr>
          <w:b/>
        </w:rPr>
        <w:t xml:space="preserve">Kysymys 11</w:t>
      </w:r>
    </w:p>
    <w:p>
      <w:r>
        <w:t xml:space="preserve">Mitä sudeettisaksalaiset vastustivat?</w:t>
      </w:r>
    </w:p>
    <w:p>
      <w:r>
        <w:rPr>
          <w:b/>
        </w:rPr>
        <w:t xml:space="preserve">Teksti numero 12</w:t>
      </w:r>
    </w:p>
    <w:p>
      <w:r>
        <w:rPr>
          <w:color w:val="A9A9A9"/>
        </w:rPr>
        <w:t xml:space="preserve">Toisen maailmansodan </w:t>
      </w:r>
      <w:r>
        <w:t xml:space="preserve">jälkeen Itä-Euroopan maat, kuten </w:t>
      </w:r>
      <w:r>
        <w:rPr>
          <w:color w:val="DCDCDC"/>
        </w:rPr>
        <w:t xml:space="preserve">Neuvostoliitto, Puola, Tšekkoslovakia, Unkari, Romania ja Jugoslavia, </w:t>
      </w:r>
      <w:r>
        <w:rPr>
          <w:color w:val="2F4F4F"/>
        </w:rPr>
        <w:t xml:space="preserve">karkottivat </w:t>
      </w:r>
      <w:r>
        <w:rPr>
          <w:color w:val="556B2F"/>
        </w:rPr>
        <w:t xml:space="preserve">saksalaiset </w:t>
      </w:r>
      <w:r>
        <w:t xml:space="preserve">alueiltaan. Monet heistä olivat asuttaneet näitä maita </w:t>
      </w:r>
      <w:r>
        <w:rPr>
          <w:color w:val="6B8E23"/>
        </w:rPr>
        <w:t xml:space="preserve">vuosisatojen ajan </w:t>
      </w:r>
      <w:r>
        <w:t xml:space="preserve">ja kehittäneet ainutlaatuisen kulttuurin. Saksalaiset joutuivat jättämään myös Saksan entiset itäiset alueet, jotka Puola (Sleesia, Pommerinmaa, osa Brandenburgia ja Itä-Preussin eteläosa) ja Neuvostoliitto (Itä-Preussin pohjoisosa) liittivät itseensä. </w:t>
      </w:r>
      <w:r>
        <w:rPr>
          <w:color w:val="228B22"/>
        </w:rPr>
        <w:t xml:space="preserve">12-16,5 miljoonaa </w:t>
      </w:r>
      <w:r>
        <w:rPr>
          <w:color w:val="191970"/>
        </w:rPr>
        <w:t xml:space="preserve">etnistä saksalaista ja Saksan kansalaista </w:t>
      </w:r>
      <w:r>
        <w:t xml:space="preserve">karkotettiin </w:t>
      </w:r>
      <w:r>
        <w:rPr>
          <w:color w:val="8B0000"/>
        </w:rPr>
        <w:t xml:space="preserve">länteen </w:t>
      </w:r>
      <w:r>
        <w:rPr>
          <w:color w:val="483D8B"/>
        </w:rPr>
        <w:t xml:space="preserve">liittoutuneiden miehittämään Saksaan</w:t>
      </w:r>
      <w:r>
        <w:t xml:space="preserve">.</w:t>
      </w:r>
    </w:p>
    <w:p>
      <w:r>
        <w:rPr>
          <w:b/>
        </w:rPr>
        <w:t xml:space="preserve">Kysymys 0</w:t>
      </w:r>
    </w:p>
    <w:p>
      <w:r>
        <w:t xml:space="preserve">Mitä useimmat Itä-Euroopan maat tekivät saksalaisille kansalaisilleen toisen maailmansodan päätyttyä?</w:t>
      </w:r>
    </w:p>
    <w:p>
      <w:r>
        <w:rPr>
          <w:b/>
        </w:rPr>
        <w:t xml:space="preserve">Kysymys 1</w:t>
      </w:r>
    </w:p>
    <w:p>
      <w:r>
        <w:t xml:space="preserve">Kuinka kauan monet saksalaiset asuivat Itä-Euroopan maissa ennen karkottamistaan? </w:t>
      </w:r>
    </w:p>
    <w:p>
      <w:r>
        <w:rPr>
          <w:b/>
        </w:rPr>
        <w:t xml:space="preserve">Kysymys 2</w:t>
      </w:r>
    </w:p>
    <w:p>
      <w:r>
        <w:t xml:space="preserve">Kuinka monta saksalaista karkotettiin kotoaan toisen maailmansodan jälkeen?</w:t>
      </w:r>
    </w:p>
    <w:p>
      <w:r>
        <w:rPr>
          <w:b/>
        </w:rPr>
        <w:t xml:space="preserve">Kysymys 3</w:t>
      </w:r>
    </w:p>
    <w:p>
      <w:r>
        <w:t xml:space="preserve">Minne saksalaiset joutuivat siirtymään toisen maailmansodan jälkeen?</w:t>
      </w:r>
    </w:p>
    <w:p>
      <w:r>
        <w:rPr>
          <w:b/>
        </w:rPr>
        <w:t xml:space="preserve">Kysymys 4</w:t>
      </w:r>
    </w:p>
    <w:p>
      <w:r>
        <w:t xml:space="preserve">Kuinka monta saksalaista karkotettiin toisen maailmansodan jälkeen?</w:t>
      </w:r>
    </w:p>
    <w:p>
      <w:r>
        <w:rPr>
          <w:b/>
        </w:rPr>
        <w:t xml:space="preserve">Kysymys 5</w:t>
      </w:r>
    </w:p>
    <w:p>
      <w:r>
        <w:t xml:space="preserve">Minkä sodan jälkeen saksalaiset karkotettiin alueiltaan? </w:t>
      </w:r>
    </w:p>
    <w:p>
      <w:r>
        <w:rPr>
          <w:b/>
        </w:rPr>
        <w:t xml:space="preserve">Kysymys 6</w:t>
      </w:r>
    </w:p>
    <w:p>
      <w:r>
        <w:t xml:space="preserve">Minne muissa maissa asuneet saksalaiset karkotettiin?</w:t>
      </w:r>
    </w:p>
    <w:p>
      <w:r>
        <w:rPr>
          <w:b/>
        </w:rPr>
        <w:t xml:space="preserve">Kysymys 7</w:t>
      </w:r>
    </w:p>
    <w:p>
      <w:r>
        <w:t xml:space="preserve">Minne Itä-Euroopassa saksalaiset asettuivat toisen maailmansodan jälkeen?</w:t>
      </w:r>
    </w:p>
    <w:p>
      <w:r>
        <w:rPr>
          <w:b/>
        </w:rPr>
        <w:t xml:space="preserve">Kysymys 8</w:t>
      </w:r>
    </w:p>
    <w:p>
      <w:r>
        <w:t xml:space="preserve">Kuinka monta etnistä saksalaista lähti liittoutuneiden Saksasta toisen maailmansodan jälkeen?</w:t>
      </w:r>
    </w:p>
    <w:p>
      <w:r>
        <w:rPr>
          <w:b/>
        </w:rPr>
        <w:t xml:space="preserve">Kysymys 9</w:t>
      </w:r>
    </w:p>
    <w:p>
      <w:r>
        <w:t xml:space="preserve">Keitä karkotettiin Itä-Euroopasta toisen maailmansodan jälkeen?</w:t>
      </w:r>
    </w:p>
    <w:p>
      <w:r>
        <w:rPr>
          <w:b/>
        </w:rPr>
        <w:t xml:space="preserve">Teksti numero 13</w:t>
      </w:r>
    </w:p>
    <w:p>
      <w:r>
        <w:rPr>
          <w:color w:val="A9A9A9"/>
        </w:rPr>
        <w:t xml:space="preserve">Protestanttisen uskonpuhdistuksen </w:t>
      </w:r>
      <w:r>
        <w:t xml:space="preserve">ja sitä seuranneen politiikan on katsottu olevan saksalaisen identiteetin alkulähde, joka syntyi vastauksena yhteisen saksalaisen kielen ja kirjallisuuden leviämiseen. Varhainen saksalainen kansalliskulttuuri kehittyi </w:t>
      </w:r>
      <w:r>
        <w:rPr>
          <w:color w:val="DCDCDC"/>
        </w:rPr>
        <w:t xml:space="preserve">kirjallisten ja uskonnollisten henkilöiden</w:t>
      </w:r>
      <w:r>
        <w:t xml:space="preserve">, kuten </w:t>
      </w:r>
      <w:r>
        <w:rPr>
          <w:color w:val="2F4F4F"/>
        </w:rPr>
        <w:t xml:space="preserve">Martin Lutherin, Johann Wolfgang von Goethen ja Friedrich Schillerin, </w:t>
      </w:r>
      <w:r>
        <w:t xml:space="preserve">kautta</w:t>
      </w:r>
      <w:r>
        <w:t xml:space="preserve">. </w:t>
      </w:r>
      <w:r>
        <w:rPr>
          <w:color w:val="556B2F"/>
        </w:rPr>
        <w:t xml:space="preserve">Saksalaisen kansakunnan käsitteen </w:t>
      </w:r>
      <w:r>
        <w:t xml:space="preserve">kehitti </w:t>
      </w:r>
      <w:r>
        <w:rPr>
          <w:color w:val="6B8E23"/>
        </w:rPr>
        <w:t xml:space="preserve">saksalainen filosofi </w:t>
      </w:r>
      <w:r>
        <w:rPr>
          <w:color w:val="A0522D"/>
        </w:rPr>
        <w:t xml:space="preserve">Johann Gottfried Herder</w:t>
      </w:r>
      <w:r>
        <w:t xml:space="preserve">. </w:t>
      </w:r>
      <w:r>
        <w:t xml:space="preserve">Saksalaisen identiteetin suosio syntyi </w:t>
      </w:r>
      <w:r>
        <w:rPr>
          <w:color w:val="191970"/>
        </w:rPr>
        <w:t xml:space="preserve">Ranskan vallankumouksen jälkimainingeissa</w:t>
      </w:r>
      <w:r>
        <w:t xml:space="preserve">.</w:t>
      </w:r>
    </w:p>
    <w:p>
      <w:r>
        <w:rPr>
          <w:b/>
        </w:rPr>
        <w:t xml:space="preserve">Kysymys 0</w:t>
      </w:r>
    </w:p>
    <w:p>
      <w:r>
        <w:t xml:space="preserve">Minkä katsotaan olevan saksalaisen identiteetin alkuperä?</w:t>
      </w:r>
    </w:p>
    <w:p>
      <w:r>
        <w:rPr>
          <w:b/>
        </w:rPr>
        <w:t xml:space="preserve">Kysymys 1</w:t>
      </w:r>
    </w:p>
    <w:p>
      <w:r>
        <w:t xml:space="preserve">Miten saksalainen varhaiskulttuuri kehittyi?</w:t>
      </w:r>
    </w:p>
    <w:p>
      <w:r>
        <w:rPr>
          <w:b/>
        </w:rPr>
        <w:t xml:space="preserve">Kysymys 2</w:t>
      </w:r>
    </w:p>
    <w:p>
      <w:r>
        <w:t xml:space="preserve">Minkä miehen ansioksi luetaan Saksan kansakunnan synty?</w:t>
      </w:r>
    </w:p>
    <w:p>
      <w:r>
        <w:rPr>
          <w:b/>
        </w:rPr>
        <w:t xml:space="preserve">Kysymys 3</w:t>
      </w:r>
    </w:p>
    <w:p>
      <w:r>
        <w:t xml:space="preserve">Milloin Saksan kansan suosio kasvoi?</w:t>
      </w:r>
    </w:p>
    <w:p>
      <w:r>
        <w:rPr>
          <w:b/>
        </w:rPr>
        <w:t xml:space="preserve">Kysymys 4</w:t>
      </w:r>
    </w:p>
    <w:p>
      <w:r>
        <w:t xml:space="preserve">Minkä katsotaan luoneen saksalaisen identiteetin alkuperän?</w:t>
      </w:r>
    </w:p>
    <w:p>
      <w:r>
        <w:rPr>
          <w:b/>
        </w:rPr>
        <w:t xml:space="preserve">Kysymys 5</w:t>
      </w:r>
    </w:p>
    <w:p>
      <w:r>
        <w:t xml:space="preserve">Kuka kehitti saksalaisen kansakunnan käsitteen?</w:t>
      </w:r>
    </w:p>
    <w:p>
      <w:r>
        <w:rPr>
          <w:b/>
        </w:rPr>
        <w:t xml:space="preserve">Kysymys 6</w:t>
      </w:r>
    </w:p>
    <w:p>
      <w:r>
        <w:t xml:space="preserve">Milloin saksalaisen identiteetin suosio syntyi?</w:t>
      </w:r>
    </w:p>
    <w:p>
      <w:r>
        <w:rPr>
          <w:b/>
        </w:rPr>
        <w:t xml:space="preserve">Kysymys 7</w:t>
      </w:r>
    </w:p>
    <w:p>
      <w:r>
        <w:t xml:space="preserve">Kuka oli Johann Herder?</w:t>
      </w:r>
    </w:p>
    <w:p>
      <w:r>
        <w:rPr>
          <w:b/>
        </w:rPr>
        <w:t xml:space="preserve">Kysymys 8</w:t>
      </w:r>
    </w:p>
    <w:p>
      <w:r>
        <w:t xml:space="preserve">Mikä liike hidasti saksalaisen identiteetin leviämistä?</w:t>
      </w:r>
    </w:p>
    <w:p>
      <w:r>
        <w:rPr>
          <w:b/>
        </w:rPr>
        <w:t xml:space="preserve">Kysymys 9</w:t>
      </w:r>
    </w:p>
    <w:p>
      <w:r>
        <w:t xml:space="preserve">Minkä käsitteen kehitti Martin Luther?</w:t>
      </w:r>
    </w:p>
    <w:p>
      <w:r>
        <w:rPr>
          <w:b/>
        </w:rPr>
        <w:t xml:space="preserve">Kysymys 10</w:t>
      </w:r>
    </w:p>
    <w:p>
      <w:r>
        <w:t xml:space="preserve">Mitkä kirjalliset ja uskonnolliset henkilöt auttoivat saksalaisen kulttuurin leviämistä Euroopassa?</w:t>
      </w:r>
    </w:p>
    <w:p>
      <w:r>
        <w:rPr>
          <w:b/>
        </w:rPr>
        <w:t xml:space="preserve">Teksti numero 14</w:t>
      </w:r>
    </w:p>
    <w:p>
      <w:r>
        <w:rPr>
          <w:color w:val="DCDCDC"/>
        </w:rPr>
        <w:t xml:space="preserve">Saksalaisimpina pidetään </w:t>
      </w:r>
      <w:r>
        <w:t xml:space="preserve">henkilöitä, jotka puhuvat saksaa äidinkielenään, näyttävät saksalaisilta ja joiden perheet ovat asuneet Saksassa sukupolvien ajan, ja </w:t>
      </w:r>
      <w:r>
        <w:t xml:space="preserve">seuraavina ovat saksalaisuuden vähenemisen luokitteluun kuuluvat henkilöt, kuten </w:t>
      </w:r>
      <w:r>
        <w:rPr>
          <w:color w:val="2F4F4F"/>
        </w:rPr>
        <w:t xml:space="preserve">aussiedlerit </w:t>
      </w:r>
      <w:r>
        <w:t xml:space="preserve">(saksalaista syntyperää olevat henkilöt, joiden perheet ovat asuneet Itä-Euroopassa mutta palanneet Saksaan), </w:t>
      </w:r>
      <w:r>
        <w:rPr>
          <w:color w:val="556B2F"/>
        </w:rPr>
        <w:t xml:space="preserve">Restdeutsche </w:t>
      </w:r>
      <w:r>
        <w:t xml:space="preserve">(ihmiset, jotka asuvat alueilla, jotka ovat historiallisesti kuuluneet </w:t>
      </w:r>
      <w:r>
        <w:rPr>
          <w:color w:val="6B8E23"/>
        </w:rPr>
        <w:t xml:space="preserve">Saksaan </w:t>
      </w:r>
      <w:r>
        <w:t xml:space="preserve">mutta jotka ovat nykyisin Saksan ulkopuolella), </w:t>
      </w:r>
      <w:r>
        <w:rPr>
          <w:color w:val="A0522D"/>
        </w:rPr>
        <w:t xml:space="preserve">Auswanderer </w:t>
      </w:r>
      <w:r>
        <w:t xml:space="preserve">(ihmiset, joiden perheet ovat muuttaneet Saksasta ja jotka puhuvat edelleen saksaa), saksankieliset saksankielisissä maissa, kuten itävaltalaiset, ja lopuksi saksalaistaustaiset ihmiset, jotka eivät enää puhu saksaa.</w:t>
      </w:r>
    </w:p>
    <w:p>
      <w:r>
        <w:rPr>
          <w:b/>
        </w:rPr>
        <w:t xml:space="preserve">Kysymys 0</w:t>
      </w:r>
    </w:p>
    <w:p>
      <w:r>
        <w:t xml:space="preserve">Asuinpaikkaa, joka puhuu saksaa äidinkielenään ja jonka perheet ovat olleet paikallaan sukupolvien ajan, pidetään usein?</w:t>
      </w:r>
    </w:p>
    <w:p>
      <w:r>
        <w:rPr>
          <w:b/>
        </w:rPr>
        <w:t xml:space="preserve">Kysymys 1</w:t>
      </w:r>
    </w:p>
    <w:p>
      <w:r>
        <w:t xml:space="preserve">Mikä on nimi, joka annetaan saksalaisille, joiden perhe lähti, mutta palasi takaisin maahan?</w:t>
      </w:r>
    </w:p>
    <w:p>
      <w:r>
        <w:rPr>
          <w:b/>
        </w:rPr>
        <w:t xml:space="preserve">Kysymys 2</w:t>
      </w:r>
    </w:p>
    <w:p>
      <w:r>
        <w:t xml:space="preserve">Mikä on gven nimi sille väestölle, joka asuu nykyisen Saksan rajojen ulkopuolella mutta kuitenkin historiallisen Saksan alueella?</w:t>
      </w:r>
    </w:p>
    <w:p>
      <w:r>
        <w:rPr>
          <w:b/>
        </w:rPr>
        <w:t xml:space="preserve">Kysymys 3</w:t>
      </w:r>
    </w:p>
    <w:p>
      <w:r>
        <w:t xml:space="preserve">Mihin kutsutaan Saksasta tulleita pakolaisia, jotka vielä puhuvat saksaa?</w:t>
      </w:r>
    </w:p>
    <w:p>
      <w:r>
        <w:rPr>
          <w:b/>
        </w:rPr>
        <w:t xml:space="preserve">Kysymys 4</w:t>
      </w:r>
    </w:p>
    <w:p>
      <w:r>
        <w:t xml:space="preserve">Mihin luokitellaan ihmiset, joiden suku on asunut Saksassa sukupolvelta toiselle ja jotka näyttävät ja puhuvat saksaa?</w:t>
      </w:r>
    </w:p>
    <w:p>
      <w:r>
        <w:rPr>
          <w:b/>
        </w:rPr>
        <w:t xml:space="preserve">Kysymys 5</w:t>
      </w:r>
    </w:p>
    <w:p>
      <w:r>
        <w:t xml:space="preserve">Keitä ovat henkilöt, joilla on saksalaiset sukujuuret mutta jotka ovat asuneet muualla Euroopassa ja palanneet sitten Saksaan?</w:t>
      </w:r>
    </w:p>
    <w:p>
      <w:r>
        <w:rPr>
          <w:b/>
        </w:rPr>
        <w:t xml:space="preserve">Kysymys 6</w:t>
      </w:r>
    </w:p>
    <w:p>
      <w:r>
        <w:t xml:space="preserve">Millä nimellä kutsutaan ihmisiä, joiden esivanhempien juuret ovat Saksassa, mutta jotka asuvat nykyään Saksan ulkopuolella?</w:t>
      </w:r>
    </w:p>
    <w:p>
      <w:r>
        <w:rPr>
          <w:b/>
        </w:rPr>
        <w:t xml:space="preserve">Kysymys 7</w:t>
      </w:r>
    </w:p>
    <w:p>
      <w:r>
        <w:t xml:space="preserve">Miksi kutsutaan ihmisiä, jotka ovat lähteneet Saksasta mutta puhuvat edelleen saksaa?</w:t>
      </w:r>
    </w:p>
    <w:p>
      <w:r>
        <w:rPr>
          <w:b/>
        </w:rPr>
        <w:t xml:space="preserve">Kysymys 8</w:t>
      </w:r>
    </w:p>
    <w:p>
      <w:r>
        <w:t xml:space="preserve">Keitä ovat Länsi-Euroopassa asuvat saksalaista syntyperää olevat ihmiset?</w:t>
      </w:r>
    </w:p>
    <w:p>
      <w:r>
        <w:rPr>
          <w:b/>
        </w:rPr>
        <w:t xml:space="preserve">Kysymys 9</w:t>
      </w:r>
    </w:p>
    <w:p>
      <w:r>
        <w:t xml:space="preserve">Mikä on termi ihmisille, joiden perheet ovat muuttaneet Saksasta ja jotka puhuvat tai eivät puhu yhä saksaa?</w:t>
      </w:r>
    </w:p>
    <w:p>
      <w:r>
        <w:rPr>
          <w:b/>
        </w:rPr>
        <w:t xml:space="preserve">Kysymys 10</w:t>
      </w:r>
    </w:p>
    <w:p>
      <w:r>
        <w:t xml:space="preserve"> Restdeutsche asuvat mailla, jotka eivät koskaan olleet osa mitä?</w:t>
      </w:r>
    </w:p>
    <w:p>
      <w:r>
        <w:rPr>
          <w:b/>
        </w:rPr>
        <w:t xml:space="preserve">Kysymys 11</w:t>
      </w:r>
    </w:p>
    <w:p>
      <w:r>
        <w:t xml:space="preserve">Miksi kutsutaan kaikkia ihmisiä, joiden äidinkieli on saksa?</w:t>
      </w:r>
    </w:p>
    <w:p>
      <w:r>
        <w:rPr>
          <w:b/>
        </w:rPr>
        <w:t xml:space="preserve">Teksti numero 15</w:t>
      </w:r>
    </w:p>
    <w:p>
      <w:r>
        <w:t xml:space="preserve">Saksalaisten äidinkieli on </w:t>
      </w:r>
      <w:r>
        <w:rPr>
          <w:color w:val="A9A9A9"/>
        </w:rPr>
        <w:t xml:space="preserve">saksa</w:t>
      </w:r>
      <w:r>
        <w:t xml:space="preserve">, länsigermaaninen kieli, joka on sukua </w:t>
      </w:r>
      <w:r>
        <w:rPr>
          <w:color w:val="DCDCDC"/>
        </w:rPr>
        <w:t xml:space="preserve">englannille ja hollannille </w:t>
      </w:r>
      <w:r>
        <w:t xml:space="preserve">ja luokitellaan niiden rinnalle </w:t>
      </w:r>
      <w:r>
        <w:t xml:space="preserve">ja jolla on monia yhtäläisyyksiä pohjoisgermaanisten ja skandinaavisten kielten kanssa. </w:t>
      </w:r>
      <w:r>
        <w:rPr>
          <w:color w:val="556B2F"/>
        </w:rPr>
        <w:t xml:space="preserve">Saksaa </w:t>
      </w:r>
      <w:r>
        <w:t xml:space="preserve">puhuu </w:t>
      </w:r>
      <w:r>
        <w:t xml:space="preserve">äidinkielenään </w:t>
      </w:r>
      <w:r>
        <w:t xml:space="preserve">noin </w:t>
      </w:r>
      <w:r>
        <w:rPr>
          <w:color w:val="2F4F4F"/>
        </w:rPr>
        <w:t xml:space="preserve">100 miljoonaa ihmistä</w:t>
      </w:r>
      <w:r>
        <w:t xml:space="preserve">, ja se on </w:t>
      </w:r>
      <w:r>
        <w:t xml:space="preserve">yksi maailman tärkeimmistä kielistä ja Euroopan unionin laajimmin puhuttu äidinkieli. Saksa on korvattu </w:t>
      </w:r>
      <w:r>
        <w:rPr>
          <w:color w:val="6B8E23"/>
        </w:rPr>
        <w:t xml:space="preserve">englannilla </w:t>
      </w:r>
      <w:r>
        <w:rPr>
          <w:color w:val="228B22"/>
        </w:rPr>
        <w:t xml:space="preserve">tieteeseen liittyvien Nobel-palkinnon saajien</w:t>
      </w:r>
      <w:r>
        <w:rPr>
          <w:color w:val="A0522D"/>
        </w:rPr>
        <w:t xml:space="preserve"> hallitsevana kielenä </w:t>
      </w:r>
      <w:r>
        <w:t xml:space="preserve">1900-luvun jälkipuoliskolla. Se oli lingua franca Pyhässä Rooman valtakunnassa.</w:t>
      </w:r>
    </w:p>
    <w:p>
      <w:r>
        <w:rPr>
          <w:b/>
        </w:rPr>
        <w:t xml:space="preserve">Kysymys 0</w:t>
      </w:r>
    </w:p>
    <w:p>
      <w:r>
        <w:t xml:space="preserve">Mikä on saksalaisten äidinkieli?</w:t>
      </w:r>
    </w:p>
    <w:p>
      <w:r>
        <w:rPr>
          <w:b/>
        </w:rPr>
        <w:t xml:space="preserve">Kysymys 1</w:t>
      </w:r>
    </w:p>
    <w:p>
      <w:r>
        <w:t xml:space="preserve">Mihin kieliin saksa on sukua?</w:t>
      </w:r>
    </w:p>
    <w:p>
      <w:r>
        <w:rPr>
          <w:b/>
        </w:rPr>
        <w:t xml:space="preserve">Kysymys 2</w:t>
      </w:r>
    </w:p>
    <w:p>
      <w:r>
        <w:t xml:space="preserve">Kuinka moni alkuasukas puhuu saksaa?</w:t>
      </w:r>
    </w:p>
    <w:p>
      <w:r>
        <w:rPr>
          <w:b/>
        </w:rPr>
        <w:t xml:space="preserve">Kysymys 3</w:t>
      </w:r>
    </w:p>
    <w:p>
      <w:r>
        <w:t xml:space="preserve">Mitä kieltä puhutaan eniten Euroopan unionissa?</w:t>
      </w:r>
    </w:p>
    <w:p>
      <w:r>
        <w:rPr>
          <w:b/>
        </w:rPr>
        <w:t xml:space="preserve">Kysymys 4</w:t>
      </w:r>
    </w:p>
    <w:p>
      <w:r>
        <w:t xml:space="preserve">Mikä on tieteen vallitseva kieli?</w:t>
      </w:r>
    </w:p>
    <w:p>
      <w:r>
        <w:rPr>
          <w:b/>
        </w:rPr>
        <w:t xml:space="preserve">Kysymys 5</w:t>
      </w:r>
    </w:p>
    <w:p>
      <w:r>
        <w:t xml:space="preserve">Kuinka moni puhuu saksaa ympäri maailmaa?</w:t>
      </w:r>
    </w:p>
    <w:p>
      <w:r>
        <w:rPr>
          <w:b/>
        </w:rPr>
        <w:t xml:space="preserve">Kysymys 6</w:t>
      </w:r>
    </w:p>
    <w:p>
      <w:r>
        <w:t xml:space="preserve">Mikä on maailman puhutuin kieli?</w:t>
      </w:r>
    </w:p>
    <w:p>
      <w:r>
        <w:rPr>
          <w:b/>
        </w:rPr>
        <w:t xml:space="preserve">Kysymys 7</w:t>
      </w:r>
    </w:p>
    <w:p>
      <w:r>
        <w:t xml:space="preserve">Missä saksa on korvannut englannin vallitsevana kielenä?</w:t>
      </w:r>
    </w:p>
    <w:p>
      <w:r>
        <w:rPr>
          <w:b/>
        </w:rPr>
        <w:t xml:space="preserve">Kysymys 8</w:t>
      </w:r>
    </w:p>
    <w:p>
      <w:r>
        <w:t xml:space="preserve">Mikä oli englannin kielen vallitseva kieli ennen 1900-lukua?</w:t>
      </w:r>
    </w:p>
    <w:p>
      <w:r>
        <w:rPr>
          <w:b/>
        </w:rPr>
        <w:t xml:space="preserve">Teksti numero 16</w:t>
      </w:r>
    </w:p>
    <w:p>
      <w:r>
        <w:t xml:space="preserve">Saksalaista syntyperää olevia ihmisiä asuu eri puolilla maailmaa. Yhdysvalloissa </w:t>
      </w:r>
      <w:r>
        <w:t xml:space="preserve">asuu noin </w:t>
      </w:r>
      <w:r>
        <w:rPr>
          <w:color w:val="A9A9A9"/>
        </w:rPr>
        <w:t xml:space="preserve">50 miljoonaa </w:t>
      </w:r>
      <w:r>
        <w:t xml:space="preserve">amerikansaksalaista eli </w:t>
      </w:r>
      <w:r>
        <w:rPr>
          <w:color w:val="DCDCDC"/>
        </w:rPr>
        <w:t xml:space="preserve">kolmannes </w:t>
      </w:r>
      <w:r>
        <w:t xml:space="preserve">saksalaisesta diasporasta, mikä tekee siitä suurimman saksalaista syntyperää olevien ihmisten keskuksen Saksan ulkopuolella. Brasilia on toiseksi suurin, ja siellä on </w:t>
      </w:r>
      <w:r>
        <w:rPr>
          <w:color w:val="2F4F4F"/>
        </w:rPr>
        <w:t xml:space="preserve">5 miljoonaa </w:t>
      </w:r>
      <w:r>
        <w:t xml:space="preserve">saksalaista syntyperää omaavaa ihmistä. Muita merkittäviä keskuksia ovat </w:t>
      </w:r>
      <w:r>
        <w:rPr>
          <w:color w:val="556B2F"/>
        </w:rPr>
        <w:t xml:space="preserve">Kanada, Argentiina, Etelä-Afrikka ja Ranska, </w:t>
      </w:r>
      <w:r>
        <w:t xml:space="preserve">joissa kussakin on vähintään miljoona ihmistä. </w:t>
      </w:r>
      <w:r>
        <w:t xml:space="preserve">Vaikka saksalaista syntyperää olevien ihmisten tarkkaa lukumäärää on vaikea laskea, käytettävissä olevien tietojen perusteella voidaan varmasti väittää, että määrä ylittää </w:t>
      </w:r>
      <w:r>
        <w:rPr>
          <w:color w:val="6B8E23"/>
        </w:rPr>
        <w:t xml:space="preserve">100 miljoonaa </w:t>
      </w:r>
      <w:r>
        <w:t xml:space="preserve">ihmistä.</w:t>
      </w:r>
    </w:p>
    <w:p>
      <w:r>
        <w:rPr>
          <w:b/>
        </w:rPr>
        <w:t xml:space="preserve">Kysymys 0</w:t>
      </w:r>
    </w:p>
    <w:p>
      <w:r>
        <w:t xml:space="preserve">Kuinka monta amerikansaksalaista on olemassa?</w:t>
      </w:r>
    </w:p>
    <w:p>
      <w:r>
        <w:rPr>
          <w:b/>
        </w:rPr>
        <w:t xml:space="preserve">Kysymys 1</w:t>
      </w:r>
    </w:p>
    <w:p>
      <w:r>
        <w:t xml:space="preserve">Kuinka monta saksalaista asuu Brasiliassa?</w:t>
      </w:r>
    </w:p>
    <w:p>
      <w:r>
        <w:rPr>
          <w:b/>
        </w:rPr>
        <w:t xml:space="preserve">Kysymys 2</w:t>
      </w:r>
    </w:p>
    <w:p>
      <w:r>
        <w:t xml:space="preserve">Kuinka monella ihmisellä maailmassa on saksalaista perimää?</w:t>
      </w:r>
    </w:p>
    <w:p>
      <w:r>
        <w:rPr>
          <w:b/>
        </w:rPr>
        <w:t xml:space="preserve">Kysymys 3</w:t>
      </w:r>
    </w:p>
    <w:p>
      <w:r>
        <w:t xml:space="preserve">Kuinka monta prosenttia saksalaisista kuolinpesistä asuu Amerikassa?</w:t>
      </w:r>
    </w:p>
    <w:p>
      <w:r>
        <w:rPr>
          <w:b/>
        </w:rPr>
        <w:t xml:space="preserve">Kysymys 4</w:t>
      </w:r>
    </w:p>
    <w:p>
      <w:r>
        <w:t xml:space="preserve">Kuinka monta saksalaista syntyperää olevaa ihmistä asuu Amerikassa?</w:t>
      </w:r>
    </w:p>
    <w:p>
      <w:r>
        <w:rPr>
          <w:b/>
        </w:rPr>
        <w:t xml:space="preserve">Kysymys 5</w:t>
      </w:r>
    </w:p>
    <w:p>
      <w:r>
        <w:t xml:space="preserve">Kuinka monta saksankielistä ihmistä asuu Brasiliassa?</w:t>
      </w:r>
    </w:p>
    <w:p>
      <w:r>
        <w:rPr>
          <w:b/>
        </w:rPr>
        <w:t xml:space="preserve">Kysymys 6</w:t>
      </w:r>
    </w:p>
    <w:p>
      <w:r>
        <w:t xml:space="preserve">Kuinka monta saksankielistä ihmistä asuu ympäri maailmaa?</w:t>
      </w:r>
    </w:p>
    <w:p>
      <w:r>
        <w:rPr>
          <w:b/>
        </w:rPr>
        <w:t xml:space="preserve">Kysymys 7</w:t>
      </w:r>
    </w:p>
    <w:p>
      <w:r>
        <w:t xml:space="preserve">Missä maissa on 1 miljoona saksalaista syntyperää olevaa ihmistä?</w:t>
      </w:r>
    </w:p>
    <w:p>
      <w:r>
        <w:rPr>
          <w:b/>
        </w:rPr>
        <w:t xml:space="preserve">Teksti numero 17</w:t>
      </w:r>
    </w:p>
    <w:p>
      <w:r>
        <w:t xml:space="preserve">Saksalaiset filosofit ovat vaikuttaneet </w:t>
      </w:r>
      <w:r>
        <w:rPr>
          <w:color w:val="A9A9A9"/>
        </w:rPr>
        <w:t xml:space="preserve">länsimaisen filosofian </w:t>
      </w:r>
      <w:r>
        <w:t xml:space="preserve">muotoutumiseen jo </w:t>
      </w:r>
      <w:r>
        <w:t xml:space="preserve">keskiajalta lähtien (</w:t>
      </w:r>
      <w:r>
        <w:rPr>
          <w:color w:val="DCDCDC"/>
        </w:rPr>
        <w:t xml:space="preserve">Albertus Magnus</w:t>
      </w:r>
      <w:r>
        <w:t xml:space="preserve">)</w:t>
      </w:r>
      <w:r>
        <w:t xml:space="preserve">. </w:t>
      </w:r>
      <w:r>
        <w:t xml:space="preserve">Myöhemmin </w:t>
      </w:r>
      <w:r>
        <w:rPr>
          <w:color w:val="2F4F4F"/>
        </w:rPr>
        <w:t xml:space="preserve">Leibnizillä </w:t>
      </w:r>
      <w:r>
        <w:t xml:space="preserve">(</w:t>
      </w:r>
      <w:r>
        <w:rPr>
          <w:color w:val="556B2F"/>
        </w:rPr>
        <w:t xml:space="preserve">1600-luvulla) </w:t>
      </w:r>
      <w:r>
        <w:t xml:space="preserve">ja ennen kaikkea </w:t>
      </w:r>
      <w:r>
        <w:rPr>
          <w:color w:val="6B8E23"/>
        </w:rPr>
        <w:t xml:space="preserve">Kantilla </w:t>
      </w:r>
      <w:r>
        <w:t xml:space="preserve">oli keskeinen rooli filosofian historiassa</w:t>
      </w:r>
      <w:r>
        <w:t xml:space="preserve">.</w:t>
      </w:r>
      <w:r>
        <w:t xml:space="preserve"> Kantilaisuus innoitti Schopenhauerin ja Nietzschen työtä sekä Fichten ja Hegelin puolustamaa saksalaista idealismia. </w:t>
      </w:r>
      <w:r>
        <w:rPr>
          <w:color w:val="A0522D"/>
        </w:rPr>
        <w:t xml:space="preserve">Engels </w:t>
      </w:r>
      <w:r>
        <w:t xml:space="preserve">auttoi kehittämään </w:t>
      </w:r>
      <w:r>
        <w:rPr>
          <w:color w:val="228B22"/>
        </w:rPr>
        <w:t xml:space="preserve">kommunistista teoriaa </w:t>
      </w:r>
      <w:r>
        <w:t xml:space="preserve">1800-luvun jälkipuoliskolla, kun taas Heidegger ja Gadamer </w:t>
      </w:r>
      <w:r>
        <w:rPr>
          <w:color w:val="191970"/>
        </w:rPr>
        <w:t xml:space="preserve">jatkoivat saksalaisen filosofian perinnettä </w:t>
      </w:r>
      <w:r>
        <w:t xml:space="preserve">1900-luvulla</w:t>
      </w:r>
      <w:r>
        <w:t xml:space="preserve">.</w:t>
      </w:r>
      <w:r>
        <w:t xml:space="preserve"> Monet saksalaiset intellektuellit vaikuttivat myös sosiologiaan, erityisesti Adorno, Habermas, Horkheimer, Luhmann, Simmel, Tönnies ja Weber. </w:t>
      </w:r>
      <w:r>
        <w:t xml:space="preserve">Kielitieteilijä ja filosofi Wilhelm von Humboldtin </w:t>
      </w:r>
      <w:r>
        <w:t xml:space="preserve">vuonna </w:t>
      </w:r>
      <w:r>
        <w:rPr>
          <w:color w:val="483D8B"/>
        </w:rPr>
        <w:t xml:space="preserve">1810</w:t>
      </w:r>
      <w:r>
        <w:t xml:space="preserve"> perustama </w:t>
      </w:r>
      <w:r>
        <w:rPr>
          <w:color w:val="8B0000"/>
        </w:rPr>
        <w:t xml:space="preserve">Berliinin yliopisto toimi </w:t>
      </w:r>
      <w:r>
        <w:t xml:space="preserve">vaikutusvaltaisena mallina monille nykyaikaisille länsimaisille yliopistoille.</w:t>
      </w:r>
    </w:p>
    <w:p>
      <w:r>
        <w:rPr>
          <w:b/>
        </w:rPr>
        <w:t xml:space="preserve">Kysymys 0</w:t>
      </w:r>
    </w:p>
    <w:p>
      <w:r>
        <w:t xml:space="preserve">Kuka on saksalainen filosofi keskiajalta?</w:t>
      </w:r>
    </w:p>
    <w:p>
      <w:r>
        <w:rPr>
          <w:b/>
        </w:rPr>
        <w:t xml:space="preserve">Kysymys 1</w:t>
      </w:r>
    </w:p>
    <w:p>
      <w:r>
        <w:t xml:space="preserve">Milloin Leibniz oli aktiivinen filosofi?</w:t>
      </w:r>
    </w:p>
    <w:p>
      <w:r>
        <w:rPr>
          <w:b/>
        </w:rPr>
        <w:t xml:space="preserve">Kysymys 2</w:t>
      </w:r>
    </w:p>
    <w:p>
      <w:r>
        <w:t xml:space="preserve">Kuka saksalainen filosofi inspiroi Schopenhaueria ja Nietzscheä?</w:t>
      </w:r>
    </w:p>
    <w:p>
      <w:r>
        <w:rPr>
          <w:b/>
        </w:rPr>
        <w:t xml:space="preserve">Kysymys 3</w:t>
      </w:r>
    </w:p>
    <w:p>
      <w:r>
        <w:t xml:space="preserve">Kuka saksalainen filosofi auttoi 1800-luvun lopulla kehittämään kommunismin idean?</w:t>
      </w:r>
    </w:p>
    <w:p>
      <w:r>
        <w:rPr>
          <w:b/>
        </w:rPr>
        <w:t xml:space="preserve">Kysymys 4</w:t>
      </w:r>
    </w:p>
    <w:p>
      <w:r>
        <w:t xml:space="preserve">Milloin Berliinin yliopisto perustettiin?</w:t>
      </w:r>
    </w:p>
    <w:p>
      <w:r>
        <w:rPr>
          <w:b/>
        </w:rPr>
        <w:t xml:space="preserve">Kysymys 5</w:t>
      </w:r>
    </w:p>
    <w:p>
      <w:r>
        <w:t xml:space="preserve">Mikä saksalainen filosofi on 1700-luvulta?</w:t>
      </w:r>
    </w:p>
    <w:p>
      <w:r>
        <w:rPr>
          <w:b/>
        </w:rPr>
        <w:t xml:space="preserve">Kysymys 6</w:t>
      </w:r>
    </w:p>
    <w:p>
      <w:r>
        <w:t xml:space="preserve">Mitä saksalainen filosofi Kant muotoili keskiajalla?</w:t>
      </w:r>
    </w:p>
    <w:p>
      <w:r>
        <w:rPr>
          <w:b/>
        </w:rPr>
        <w:t xml:space="preserve">Kysymys 7</w:t>
      </w:r>
    </w:p>
    <w:p>
      <w:r>
        <w:t xml:space="preserve">Mitä Engels kehitti 1900-luvulla?</w:t>
      </w:r>
    </w:p>
    <w:p>
      <w:r>
        <w:rPr>
          <w:b/>
        </w:rPr>
        <w:t xml:space="preserve">Kysymys 8</w:t>
      </w:r>
    </w:p>
    <w:p>
      <w:r>
        <w:t xml:space="preserve">Mitä Heideggar teki 2000-luvulla?</w:t>
      </w:r>
    </w:p>
    <w:p>
      <w:r>
        <w:rPr>
          <w:b/>
        </w:rPr>
        <w:t xml:space="preserve">Kysymys 9</w:t>
      </w:r>
    </w:p>
    <w:p>
      <w:r>
        <w:t xml:space="preserve">Mikä yliopisto perustettiin 1700-luvulla?</w:t>
      </w:r>
    </w:p>
    <w:p>
      <w:r>
        <w:rPr>
          <w:b/>
        </w:rPr>
        <w:t xml:space="preserve">Teksti numero 18</w:t>
      </w:r>
    </w:p>
    <w:p>
      <w:r>
        <w:rPr>
          <w:color w:val="A9A9A9"/>
        </w:rPr>
        <w:t xml:space="preserve">David Hilbertin ja Max Planckin</w:t>
      </w:r>
      <w:r>
        <w:t xml:space="preserve"> työ </w:t>
      </w:r>
      <w:r>
        <w:t xml:space="preserve">oli ratkaisevan tärkeää </w:t>
      </w:r>
      <w:r>
        <w:rPr>
          <w:color w:val="DCDCDC"/>
        </w:rPr>
        <w:t xml:space="preserve">modernin fysiikan </w:t>
      </w:r>
      <w:r>
        <w:t xml:space="preserve">perustalle</w:t>
      </w:r>
      <w:r>
        <w:t xml:space="preserve">, jota Werner Heisenberg ja </w:t>
      </w:r>
      <w:r>
        <w:rPr>
          <w:color w:val="2F4F4F"/>
        </w:rPr>
        <w:t xml:space="preserve">Erwin Schrödinger </w:t>
      </w:r>
      <w:r>
        <w:t xml:space="preserve">kehittivät edelleen. Heitä edelsivät muun muassa sellaiset keskeiset fyysikot kuin Hermann von Helmholtz, Joseph von Fraunhofer ja Gabriel Daniel Fahrenheit. </w:t>
      </w:r>
      <w:r>
        <w:rPr>
          <w:color w:val="556B2F"/>
        </w:rPr>
        <w:t xml:space="preserve">Wilhelm Conrad Röntgen </w:t>
      </w:r>
      <w:r>
        <w:t xml:space="preserve">löysi röntgensäteet, minkä ansiosta hän sai ensimmäisen </w:t>
      </w:r>
      <w:r>
        <w:rPr>
          <w:color w:val="6B8E23"/>
        </w:rPr>
        <w:t xml:space="preserve">fysiikan Nobel-palkinnon </w:t>
      </w:r>
      <w:r>
        <w:t xml:space="preserve">vuonna </w:t>
      </w:r>
      <w:r>
        <w:rPr>
          <w:color w:val="A0522D"/>
        </w:rPr>
        <w:t xml:space="preserve">1901</w:t>
      </w:r>
      <w:r>
        <w:t xml:space="preserve">. </w:t>
      </w:r>
      <w:r>
        <w:t xml:space="preserve">Walhalla-temppeli "kiitettäville ja ansioituneille saksalaisille", jossa on useita tiedemiehiä, sijaitsee Regensburgin itäpuolella </w:t>
      </w:r>
      <w:r>
        <w:rPr>
          <w:color w:val="228B22"/>
        </w:rPr>
        <w:t xml:space="preserve">Baijerissa</w:t>
      </w:r>
      <w:r>
        <w:t xml:space="preserve">.</w:t>
      </w:r>
    </w:p>
    <w:p>
      <w:r>
        <w:rPr>
          <w:b/>
        </w:rPr>
        <w:t xml:space="preserve">Kysymys 0</w:t>
      </w:r>
    </w:p>
    <w:p>
      <w:r>
        <w:t xml:space="preserve">Kuka löysi röntgensäteet?</w:t>
      </w:r>
    </w:p>
    <w:p>
      <w:r>
        <w:rPr>
          <w:b/>
        </w:rPr>
        <w:t xml:space="preserve">Kysymys 1</w:t>
      </w:r>
    </w:p>
    <w:p>
      <w:r>
        <w:t xml:space="preserve">Kuka sai ensimmäisen fysiikan Nobel-palkinnon?</w:t>
      </w:r>
    </w:p>
    <w:p>
      <w:r>
        <w:rPr>
          <w:b/>
        </w:rPr>
        <w:t xml:space="preserve">Kysymys 2</w:t>
      </w:r>
    </w:p>
    <w:p>
      <w:r>
        <w:t xml:space="preserve">Minä vuonna ensimmäinen fysiikan Nobel-palkinto myönnettiin?</w:t>
      </w:r>
    </w:p>
    <w:p>
      <w:r>
        <w:rPr>
          <w:b/>
        </w:rPr>
        <w:t xml:space="preserve">Kysymys 3</w:t>
      </w:r>
    </w:p>
    <w:p>
      <w:r>
        <w:t xml:space="preserve">Missä Walhallan temppeli sijaitsee?</w:t>
      </w:r>
    </w:p>
    <w:p>
      <w:r>
        <w:rPr>
          <w:b/>
        </w:rPr>
        <w:t xml:space="preserve">Kysymys 4</w:t>
      </w:r>
    </w:p>
    <w:p>
      <w:r>
        <w:t xml:space="preserve">Mitkä kaksi henkilöä olivat tärkeitä modernin fysiikan luomiselle?</w:t>
      </w:r>
    </w:p>
    <w:p>
      <w:r>
        <w:rPr>
          <w:b/>
        </w:rPr>
        <w:t xml:space="preserve">Kysymys 5</w:t>
      </w:r>
    </w:p>
    <w:p>
      <w:r>
        <w:t xml:space="preserve">Mille Werner Heisenberg loi perustan?</w:t>
      </w:r>
    </w:p>
    <w:p>
      <w:r>
        <w:rPr>
          <w:b/>
        </w:rPr>
        <w:t xml:space="preserve">Kysymys 6</w:t>
      </w:r>
    </w:p>
    <w:p>
      <w:r>
        <w:t xml:space="preserve">Kuka kehitti Heisenbergin työtä edelleen?</w:t>
      </w:r>
    </w:p>
    <w:p>
      <w:r>
        <w:rPr>
          <w:b/>
        </w:rPr>
        <w:t xml:space="preserve">Kysymys 7</w:t>
      </w:r>
    </w:p>
    <w:p>
      <w:r>
        <w:t xml:space="preserve">Mikä palkinto jaettiin ensimmäisen kerran 1800-luvulla?</w:t>
      </w:r>
    </w:p>
    <w:p>
      <w:r>
        <w:rPr>
          <w:b/>
        </w:rPr>
        <w:t xml:space="preserve">Kysymys 8</w:t>
      </w:r>
    </w:p>
    <w:p>
      <w:r>
        <w:t xml:space="preserve">Kuka sai fysiikan Nobel-palkinnon 1800-luvulla röntgensäteilyn löytämisestä?</w:t>
      </w:r>
    </w:p>
    <w:p>
      <w:r>
        <w:rPr>
          <w:b/>
        </w:rPr>
        <w:t xml:space="preserve">Teksti numero 19</w:t>
      </w:r>
    </w:p>
    <w:p>
      <w:r>
        <w:t xml:space="preserve">Musiikin alalla </w:t>
      </w:r>
      <w:r>
        <w:t xml:space="preserve">Saksasta löytyy joitakin maailman tunnetuimpia klassisen musiikin säveltäjiä, kuten </w:t>
      </w:r>
      <w:r>
        <w:rPr>
          <w:color w:val="DCDCDC"/>
        </w:rPr>
        <w:t xml:space="preserve">Bach, Mozart ja </w:t>
      </w:r>
      <w:r>
        <w:rPr>
          <w:color w:val="2F4F4F"/>
        </w:rPr>
        <w:t xml:space="preserve">Beethoven, </w:t>
      </w:r>
      <w:r>
        <w:t xml:space="preserve">jotka merkitsivät siirtymää klassisen ja romanttisen aikakauden välillä länsimaisessa klassisessa musiikissa. Muita </w:t>
      </w:r>
      <w:r>
        <w:rPr>
          <w:color w:val="556B2F"/>
        </w:rPr>
        <w:t xml:space="preserve">itäsaksalaiseen </w:t>
      </w:r>
      <w:r>
        <w:t xml:space="preserve">perinteeseen </w:t>
      </w:r>
      <w:r>
        <w:t xml:space="preserve">kuuluvia säveltäjiä</w:t>
      </w:r>
      <w:r>
        <w:t xml:space="preserve">, jotka ovat saavuttaneet kansainvälistä mainetta, ovat muun muassa </w:t>
      </w:r>
      <w:r>
        <w:rPr>
          <w:color w:val="6B8E23"/>
        </w:rPr>
        <w:t xml:space="preserve">Brahms, Wagner, Haydn, Schubert, Händel, Schumann</w:t>
      </w:r>
      <w:r>
        <w:t xml:space="preserve">, Liszt, Mendelssohn Bartholdy, Johann Strauss II, Bruckner, Mahler, Telemann, Richard Strauss, Schönberg, Orff ja viime aikoina Henze, Lachenmann ja Stockhausen.</w:t>
      </w:r>
    </w:p>
    <w:p>
      <w:r>
        <w:rPr>
          <w:b/>
        </w:rPr>
        <w:t xml:space="preserve">Kysymys 0</w:t>
      </w:r>
    </w:p>
    <w:p>
      <w:r>
        <w:t xml:space="preserve">Mistä maasta Bach, Mozart ja Beethoven ovat kotoisin?</w:t>
      </w:r>
    </w:p>
    <w:p>
      <w:r>
        <w:rPr>
          <w:b/>
        </w:rPr>
        <w:t xml:space="preserve">Kysymys 1</w:t>
      </w:r>
    </w:p>
    <w:p>
      <w:r>
        <w:t xml:space="preserve">Minkä musiikkiperinteen piirissä Brahms Wagner ja Hadyn saavuttivat mainetta?</w:t>
      </w:r>
    </w:p>
    <w:p>
      <w:r>
        <w:rPr>
          <w:b/>
        </w:rPr>
        <w:t xml:space="preserve">Kysymys 2</w:t>
      </w:r>
    </w:p>
    <w:p>
      <w:r>
        <w:t xml:space="preserve">Kuka merkitsi klassisen musiikin siirtymistä klassisesta aikakaudesta romanttiseen?</w:t>
      </w:r>
    </w:p>
    <w:p>
      <w:r>
        <w:rPr>
          <w:b/>
        </w:rPr>
        <w:t xml:space="preserve">Kysymys 3</w:t>
      </w:r>
    </w:p>
    <w:p>
      <w:r>
        <w:t xml:space="preserve">Mitkä säveltäjät merkitsivät siirtymää romantiikan aikakaudesta klassiseen?</w:t>
      </w:r>
    </w:p>
    <w:p>
      <w:r>
        <w:rPr>
          <w:b/>
        </w:rPr>
        <w:t xml:space="preserve">Kysymys 4</w:t>
      </w:r>
    </w:p>
    <w:p>
      <w:r>
        <w:t xml:space="preserve">Keitä ovat kuuluisat itävaltalaiset säveltäjät</w:t>
      </w:r>
    </w:p>
    <w:p>
      <w:r>
        <w:rPr>
          <w:b/>
        </w:rPr>
        <w:t xml:space="preserve">Teksti numero 20</w:t>
      </w:r>
    </w:p>
    <w:p>
      <w:r>
        <w:t xml:space="preserve">Vuodesta 2008 lähtien[päivitys] </w:t>
      </w:r>
      <w:r>
        <w:rPr>
          <w:color w:val="A9A9A9"/>
        </w:rPr>
        <w:t xml:space="preserve">Saksa </w:t>
      </w:r>
      <w:r>
        <w:t xml:space="preserve">on maailman </w:t>
      </w:r>
      <w:r>
        <w:rPr>
          <w:color w:val="DCDCDC"/>
        </w:rPr>
        <w:t xml:space="preserve">neljänneksi suurimmat </w:t>
      </w:r>
      <w:r>
        <w:t xml:space="preserve">musiikkimarkkinat, ja se on vaikuttanut vahvasti tanssi- ja rockmusiikkiin ja ollut </w:t>
      </w:r>
      <w:r>
        <w:t xml:space="preserve">trance-musiikin </w:t>
      </w:r>
      <w:r>
        <w:t xml:space="preserve">edelläkävijä</w:t>
      </w:r>
      <w:r>
        <w:t xml:space="preserve">.</w:t>
      </w:r>
      <w:r>
        <w:t xml:space="preserve"> Kansainvälisestä maineesta ovat nauttineet muun muassa Herbert Grönemeyer, Scorpions, Rammstein, Nena, Dieter Bohlen, Tokio Hotel ja Modern Talking. Saksalaiset muusikot ja erityisesti uraauurtavat yhtyeet Tangerine Dream ja Kraftwerk ovat myös vaikuttaneet </w:t>
      </w:r>
      <w:r>
        <w:rPr>
          <w:color w:val="556B2F"/>
        </w:rPr>
        <w:t xml:space="preserve">elektronisen </w:t>
      </w:r>
      <w:r>
        <w:t xml:space="preserve">musiikin </w:t>
      </w:r>
      <w:r>
        <w:t xml:space="preserve">kehitykseen.</w:t>
      </w:r>
      <w:r>
        <w:t xml:space="preserve"> Saksassa järjestetään vuosittain useita suuria rockmusiikkifestivaaleja. </w:t>
      </w:r>
      <w:r>
        <w:rPr>
          <w:color w:val="6B8E23"/>
        </w:rPr>
        <w:t xml:space="preserve">Rock am Ring </w:t>
      </w:r>
      <w:r>
        <w:rPr>
          <w:color w:val="A0522D"/>
        </w:rPr>
        <w:t xml:space="preserve">-festivaali </w:t>
      </w:r>
      <w:r>
        <w:t xml:space="preserve">on Saksan suurin musiikkifestivaali ja yksi maailman suurimmista. </w:t>
      </w:r>
      <w:r>
        <w:rPr>
          <w:color w:val="228B22"/>
        </w:rPr>
        <w:t xml:space="preserve">Saksalaiset artistit muodostavat </w:t>
      </w:r>
      <w:r>
        <w:t xml:space="preserve">myös suuren osan industrial-musiikin esityksistä, joita kutsutaan nimellä Neue Deutsche Härte. Saksassa järjestetään eräitä koko maailman suurimpia gootti-skenejä ja -festivaaleja, ja tapahtumat, kuten Wave-Gothic-Treffen ja M'era Luna Festival, houkuttelevat helposti </w:t>
      </w:r>
      <w:r>
        <w:rPr>
          <w:color w:val="191970"/>
        </w:rPr>
        <w:t xml:space="preserve">jopa 30 000 </w:t>
      </w:r>
      <w:r>
        <w:t xml:space="preserve">ihmistä. Saksan tunnettujen artistien joukossa on useita hollantilaisia viihdetaiteilijoita, kuten Johannes Heesters.</w:t>
      </w:r>
    </w:p>
    <w:p>
      <w:r>
        <w:rPr>
          <w:b/>
        </w:rPr>
        <w:t xml:space="preserve">Kysymys 0</w:t>
      </w:r>
    </w:p>
    <w:p>
      <w:r>
        <w:t xml:space="preserve">Mihin sijalle Saksa sijoittui maailman musiikkimarkkinoilla vuonna 2008?</w:t>
      </w:r>
    </w:p>
    <w:p>
      <w:r>
        <w:rPr>
          <w:b/>
        </w:rPr>
        <w:t xml:space="preserve">Kysymys 1</w:t>
      </w:r>
    </w:p>
    <w:p>
      <w:r>
        <w:t xml:space="preserve">Minkälainen musiikki on Saksassa kehitetty?</w:t>
      </w:r>
    </w:p>
    <w:p>
      <w:r>
        <w:rPr>
          <w:b/>
        </w:rPr>
        <w:t xml:space="preserve">Kysymys 2</w:t>
      </w:r>
    </w:p>
    <w:p>
      <w:r>
        <w:t xml:space="preserve">Millaista musiikkia Kraftwerk tekee?</w:t>
      </w:r>
    </w:p>
    <w:p>
      <w:r>
        <w:rPr>
          <w:b/>
        </w:rPr>
        <w:t xml:space="preserve">Kysymys 3</w:t>
      </w:r>
    </w:p>
    <w:p>
      <w:r>
        <w:t xml:space="preserve">Mikä on Saksan suurin musiikkifestivaali?</w:t>
      </w:r>
    </w:p>
    <w:p>
      <w:r>
        <w:rPr>
          <w:b/>
        </w:rPr>
        <w:t xml:space="preserve">Kysymys 4</w:t>
      </w:r>
    </w:p>
    <w:p>
      <w:r>
        <w:t xml:space="preserve">Kuinka monta ihmistä M'era Luna Festival houkuttelee?</w:t>
      </w:r>
    </w:p>
    <w:p>
      <w:r>
        <w:rPr>
          <w:b/>
        </w:rPr>
        <w:t xml:space="preserve">Kysymys 5</w:t>
      </w:r>
    </w:p>
    <w:p>
      <w:r>
        <w:t xml:space="preserve">Mitkä ovat Euroopan neljänneksi suurimmat musiikkimarkkinat?</w:t>
      </w:r>
    </w:p>
    <w:p>
      <w:r>
        <w:rPr>
          <w:b/>
        </w:rPr>
        <w:t xml:space="preserve">Kysymys 6</w:t>
      </w:r>
    </w:p>
    <w:p>
      <w:r>
        <w:t xml:space="preserve">Minkä tanssilajin uranuurtaja oli Saksa?</w:t>
      </w:r>
    </w:p>
    <w:p>
      <w:r>
        <w:rPr>
          <w:b/>
        </w:rPr>
        <w:t xml:space="preserve">Kysymys 7</w:t>
      </w:r>
    </w:p>
    <w:p>
      <w:r>
        <w:t xml:space="preserve">Mikä on Euroopan suurin musiikkifestivaali?</w:t>
      </w:r>
    </w:p>
    <w:p>
      <w:r>
        <w:rPr>
          <w:b/>
        </w:rPr>
        <w:t xml:space="preserve">Kysymys 8</w:t>
      </w:r>
    </w:p>
    <w:p>
      <w:r>
        <w:t xml:space="preserve">Kuka oli teollisen musiikin edelläkävijä?</w:t>
      </w:r>
    </w:p>
    <w:p>
      <w:r>
        <w:rPr>
          <w:b/>
        </w:rPr>
        <w:t xml:space="preserve">Teksti numero 21</w:t>
      </w:r>
    </w:p>
    <w:p>
      <w:r>
        <w:rPr>
          <w:color w:val="A9A9A9"/>
        </w:rPr>
        <w:t xml:space="preserve">Saksalaisen elokuvan historia ulottuu </w:t>
      </w:r>
      <w:r>
        <w:t xml:space="preserve">aivan elokuvamuodon alkuvuosiin </w:t>
      </w:r>
      <w:r>
        <w:rPr>
          <w:color w:val="DCDCDC"/>
        </w:rPr>
        <w:t xml:space="preserve">Max Skladanowskyn</w:t>
      </w:r>
      <w:r>
        <w:t xml:space="preserve"> työn myötä</w:t>
      </w:r>
      <w:r>
        <w:t xml:space="preserve">. Erityisen vaikutusvaltainen se oli Weimarin tasavallan vuosina, jolloin saksalaiset ekspressionistit, kuten Robert Wiene ja Friedrich Wilhelm Murnau, vaikuttivat siihen. Natsien aikakaudella tuotettiin lähinnä </w:t>
      </w:r>
      <w:r>
        <w:rPr>
          <w:color w:val="556B2F"/>
        </w:rPr>
        <w:t xml:space="preserve">propagandaelokuvia, </w:t>
      </w:r>
      <w:r>
        <w:t xml:space="preserve">vaikka Leni Riefenstahlin työ toi elokuvaan silti uutta estetiikkaa. </w:t>
      </w:r>
      <w:r>
        <w:t xml:space="preserve">Uuden saksalaisen elokuvan ohjaajat, kuten Volker Schlöndorff, Werner Herzog, Wim Wenders ja Rainer Werner Fassbinder, nostivat </w:t>
      </w:r>
      <w:r>
        <w:rPr>
          <w:color w:val="6B8E23"/>
        </w:rPr>
        <w:t xml:space="preserve">1960-luvulta lähtien </w:t>
      </w:r>
      <w:r>
        <w:rPr>
          <w:color w:val="A0522D"/>
        </w:rPr>
        <w:t xml:space="preserve">länsisaksalaisen elokuvan takaisin kansainväliselle näyttämölle </w:t>
      </w:r>
      <w:r>
        <w:t xml:space="preserve">usein provokatiivisilla elokuvillaan, kun taas </w:t>
      </w:r>
      <w:r>
        <w:rPr>
          <w:color w:val="228B22"/>
        </w:rPr>
        <w:t xml:space="preserve">Deutsche Film-Aktiengesellschaft </w:t>
      </w:r>
      <w:r>
        <w:t xml:space="preserve">kontrolloi DDR:n elokuvatuotantoa.</w:t>
      </w:r>
    </w:p>
    <w:p>
      <w:r>
        <w:rPr>
          <w:b/>
        </w:rPr>
        <w:t xml:space="preserve">Kysymys 0</w:t>
      </w:r>
    </w:p>
    <w:p>
      <w:r>
        <w:t xml:space="preserve">Kuka oli alkuperäinen saksalainen elokuvataiteilija?</w:t>
      </w:r>
    </w:p>
    <w:p>
      <w:r>
        <w:rPr>
          <w:b/>
        </w:rPr>
        <w:t xml:space="preserve">Kysymys 1</w:t>
      </w:r>
    </w:p>
    <w:p>
      <w:r>
        <w:t xml:space="preserve">Minkälaisia elokuvia tuotettiin natsien aikana?</w:t>
      </w:r>
    </w:p>
    <w:p>
      <w:r>
        <w:rPr>
          <w:b/>
        </w:rPr>
        <w:t xml:space="preserve">Kysymys 2</w:t>
      </w:r>
    </w:p>
    <w:p>
      <w:r>
        <w:t xml:space="preserve">Kuka valvoo elokuvatuotantoa DDR:ssä?</w:t>
      </w:r>
    </w:p>
    <w:p>
      <w:r>
        <w:rPr>
          <w:b/>
        </w:rPr>
        <w:t xml:space="preserve">Kysymys 3</w:t>
      </w:r>
    </w:p>
    <w:p>
      <w:r>
        <w:t xml:space="preserve">Milloin saksalainen elokuva palasi kansainvälisesti?</w:t>
      </w:r>
    </w:p>
    <w:p>
      <w:r>
        <w:rPr>
          <w:b/>
        </w:rPr>
        <w:t xml:space="preserve">Kysymys 4</w:t>
      </w:r>
    </w:p>
    <w:p>
      <w:r>
        <w:t xml:space="preserve">Missä Max Skladanowsky toimi Weimarin tasavallan aikana?</w:t>
      </w:r>
    </w:p>
    <w:p>
      <w:r>
        <w:rPr>
          <w:b/>
        </w:rPr>
        <w:t xml:space="preserve">Kysymys 5</w:t>
      </w:r>
    </w:p>
    <w:p>
      <w:r>
        <w:t xml:space="preserve">Mitä Murnau tuotti natsien aikana?</w:t>
      </w:r>
    </w:p>
    <w:p>
      <w:r>
        <w:rPr>
          <w:b/>
        </w:rPr>
        <w:t xml:space="preserve">Kysymys 6</w:t>
      </w:r>
    </w:p>
    <w:p>
      <w:r>
        <w:t xml:space="preserve">Mitä Leni Riefenstahl teki 1960-luvulla?</w:t>
      </w:r>
    </w:p>
    <w:p>
      <w:r>
        <w:rPr>
          <w:b/>
        </w:rPr>
        <w:t xml:space="preserve">Kysymys 7</w:t>
      </w:r>
    </w:p>
    <w:p>
      <w:r>
        <w:t xml:space="preserve">Kuka hallitsi elokuvatuotantoa Länsi-Saksassa?</w:t>
      </w:r>
    </w:p>
    <w:p>
      <w:r>
        <w:rPr>
          <w:b/>
        </w:rPr>
        <w:t xml:space="preserve">Teksti numero 22</w:t>
      </w:r>
    </w:p>
    <w:p>
      <w:r>
        <w:t xml:space="preserve">Viime aikoina elokuvat kuten Das Boot (1981), The Never Ending Story (</w:t>
      </w:r>
      <w:r>
        <w:rPr>
          <w:color w:val="A9A9A9"/>
        </w:rPr>
        <w:t xml:space="preserve">1984</w:t>
      </w:r>
      <w:r>
        <w:t xml:space="preserve">), Run Lola Run (1998), Das Experiment (2001), Good Bye Lenin! (2003), Gegen die Wand (2004) ja Der Untergang (2004) ovat menestyneet kansainvälisesti. Vuonna 2002 </w:t>
      </w:r>
      <w:r>
        <w:rPr>
          <w:color w:val="DCDCDC"/>
        </w:rPr>
        <w:t xml:space="preserve">parhaan vieraskielisen elokuvan Oscar-palkinnon </w:t>
      </w:r>
      <w:r>
        <w:t xml:space="preserve">sai Caroline Linkin elokuva </w:t>
      </w:r>
      <w:r>
        <w:rPr>
          <w:color w:val="2F4F4F"/>
        </w:rPr>
        <w:t xml:space="preserve">Nowhere in Africa ja </w:t>
      </w:r>
      <w:r>
        <w:t xml:space="preserve">vuonna </w:t>
      </w:r>
      <w:r>
        <w:rPr>
          <w:color w:val="556B2F"/>
        </w:rPr>
        <w:t xml:space="preserve">2007 </w:t>
      </w:r>
      <w:r>
        <w:t xml:space="preserve">Florian Henckel von Donnersmarckin elokuva The Lives of Others</w:t>
      </w:r>
      <w:r>
        <w:t xml:space="preserve">. </w:t>
      </w:r>
      <w:r>
        <w:rPr>
          <w:color w:val="6B8E23"/>
        </w:rPr>
        <w:t xml:space="preserve">Berliinin kansainväliset elokuvajuhlat, joita on </w:t>
      </w:r>
      <w:r>
        <w:t xml:space="preserve">järjestetty </w:t>
      </w:r>
      <w:r>
        <w:rPr>
          <w:color w:val="A0522D"/>
        </w:rPr>
        <w:t xml:space="preserve">vuosittain </w:t>
      </w:r>
      <w:r>
        <w:t xml:space="preserve">vuodesta </w:t>
      </w:r>
      <w:r>
        <w:rPr>
          <w:color w:val="228B22"/>
        </w:rPr>
        <w:t xml:space="preserve">1951 </w:t>
      </w:r>
      <w:r>
        <w:t xml:space="preserve">lähtien, on </w:t>
      </w:r>
      <w:r>
        <w:t xml:space="preserve">yksi maailman merkittävimmistä elokuva- ja elokuvafestivaaleista</w:t>
      </w:r>
      <w:r>
        <w:rPr>
          <w:color w:val="228B22"/>
        </w:rPr>
        <w:t xml:space="preserve">.</w:t>
      </w:r>
    </w:p>
    <w:p>
      <w:r>
        <w:rPr>
          <w:b/>
        </w:rPr>
        <w:t xml:space="preserve">Kysymys 0</w:t>
      </w:r>
    </w:p>
    <w:p>
      <w:r>
        <w:t xml:space="preserve">Minä vuonna loputon tarina tehtiin?</w:t>
      </w:r>
    </w:p>
    <w:p>
      <w:r>
        <w:rPr>
          <w:b/>
        </w:rPr>
        <w:t xml:space="preserve">Kysymys 1</w:t>
      </w:r>
    </w:p>
    <w:p>
      <w:r>
        <w:t xml:space="preserve">Minkä palkinnon Nowhere in Africa voitti vuonna 2002?</w:t>
      </w:r>
    </w:p>
    <w:p>
      <w:r>
        <w:rPr>
          <w:b/>
        </w:rPr>
        <w:t xml:space="preserve">Kysymys 2</w:t>
      </w:r>
    </w:p>
    <w:p>
      <w:r>
        <w:t xml:space="preserve">Minä vuonna Toisten elämät voitti parhaan vieraskielisen elokuvan Oscar-palkinnon?</w:t>
      </w:r>
    </w:p>
    <w:p>
      <w:r>
        <w:rPr>
          <w:b/>
        </w:rPr>
        <w:t xml:space="preserve">Kysymys 3</w:t>
      </w:r>
    </w:p>
    <w:p>
      <w:r>
        <w:t xml:space="preserve">Kuinka usein Berliinin kansainväliset elokuvafestivaalit järjestetään?</w:t>
      </w:r>
    </w:p>
    <w:p>
      <w:r>
        <w:rPr>
          <w:b/>
        </w:rPr>
        <w:t xml:space="preserve">Kysymys 4</w:t>
      </w:r>
    </w:p>
    <w:p>
      <w:r>
        <w:t xml:space="preserve">Mikä oli Berliinin kansainvälisten elokuvajuhlien ensimmäinen vuosi?</w:t>
      </w:r>
    </w:p>
    <w:p>
      <w:r>
        <w:rPr>
          <w:b/>
        </w:rPr>
        <w:t xml:space="preserve">Kysymys 5</w:t>
      </w:r>
    </w:p>
    <w:p>
      <w:r>
        <w:t xml:space="preserve">Mistä Carolina Link sai Acadamy-palkinnon 1900-luvulla?</w:t>
      </w:r>
    </w:p>
    <w:p>
      <w:r>
        <w:rPr>
          <w:b/>
        </w:rPr>
        <w:t xml:space="preserve">Kysymys 6</w:t>
      </w:r>
    </w:p>
    <w:p>
      <w:r>
        <w:t xml:space="preserve">Mikä elokuvafestivaali järjestettiin vuosittain vuoteen 1951 asti?</w:t>
      </w:r>
    </w:p>
    <w:p>
      <w:r>
        <w:rPr>
          <w:b/>
        </w:rPr>
        <w:t xml:space="preserve">Teksti numero 23</w:t>
      </w:r>
    </w:p>
    <w:p>
      <w:r>
        <w:rPr>
          <w:color w:val="A9A9A9"/>
        </w:rPr>
        <w:t xml:space="preserve">Roomalaiskatolisuus </w:t>
      </w:r>
      <w:r>
        <w:t xml:space="preserve">oli Pyhän Rooman valtakunnan ainoa vakiintunut uskonto, kunnes uskonpuhdistus muutti tämän radikaalisti. Vuonna </w:t>
      </w:r>
      <w:r>
        <w:t xml:space="preserve">1517 </w:t>
      </w:r>
      <w:r>
        <w:rPr>
          <w:color w:val="2F4F4F"/>
        </w:rPr>
        <w:t xml:space="preserve">Martin Luther </w:t>
      </w:r>
      <w:r>
        <w:t xml:space="preserve">haastoi katolisen kirkon, koska hän piti sitä kristillisen uskon turmeltumisena</w:t>
      </w:r>
      <w:r>
        <w:rPr>
          <w:color w:val="DCDCDC"/>
        </w:rPr>
        <w:t xml:space="preserve">.</w:t>
      </w:r>
      <w:r>
        <w:t xml:space="preserve"> Tällä tavoin hän muutti Euroopan ja maailman historian kulkua ja perusti protestantismin. </w:t>
      </w:r>
      <w:r>
        <w:rPr>
          <w:color w:val="556B2F"/>
        </w:rPr>
        <w:t xml:space="preserve">Kolmikymmenvuotinen sota </w:t>
      </w:r>
      <w:r>
        <w:t xml:space="preserve">(</w:t>
      </w:r>
      <w:r>
        <w:rPr>
          <w:color w:val="6B8E23"/>
        </w:rPr>
        <w:t xml:space="preserve">1618-1648) </w:t>
      </w:r>
      <w:r>
        <w:t xml:space="preserve">oli yksi Euroopan historian tuhoisimmista konflikteista</w:t>
      </w:r>
      <w:r>
        <w:rPr>
          <w:color w:val="6B8E23"/>
        </w:rPr>
        <w:t xml:space="preserve">.</w:t>
      </w:r>
      <w:r>
        <w:t xml:space="preserve"> Sota käytiin pääasiassa nykyisen </w:t>
      </w:r>
      <w:r>
        <w:rPr>
          <w:color w:val="A0522D"/>
        </w:rPr>
        <w:t xml:space="preserve">Saksan alueella</w:t>
      </w:r>
      <w:r>
        <w:t xml:space="preserve">, ja siihen osallistui eri vaiheissa suurin osa Euroopan maista</w:t>
      </w:r>
      <w:r>
        <w:t xml:space="preserve">.</w:t>
      </w:r>
      <w:r>
        <w:t xml:space="preserve"> Sota käytiin suurelta osin </w:t>
      </w:r>
      <w:r>
        <w:t xml:space="preserve">Pyhän saksalais-roomalaisen keisarikunnan </w:t>
      </w:r>
      <w:r>
        <w:rPr>
          <w:color w:val="228B22"/>
        </w:rPr>
        <w:t xml:space="preserve">protestanttien ja katolilaisten </w:t>
      </w:r>
      <w:r>
        <w:t xml:space="preserve">välisenä uskonnollisena konfliktina.</w:t>
      </w:r>
    </w:p>
    <w:p>
      <w:r>
        <w:rPr>
          <w:b/>
        </w:rPr>
        <w:t xml:space="preserve">Kysymys 0</w:t>
      </w:r>
    </w:p>
    <w:p>
      <w:r>
        <w:t xml:space="preserve">Minä vuonna Martin Luther haastoi katolisen kirkon?</w:t>
      </w:r>
    </w:p>
    <w:p>
      <w:r>
        <w:rPr>
          <w:b/>
        </w:rPr>
        <w:t xml:space="preserve">Kysymys 1</w:t>
      </w:r>
    </w:p>
    <w:p>
      <w:r>
        <w:t xml:space="preserve">Minkä vuoden aikana käytiin kolmikymmenvuotinen sota?</w:t>
      </w:r>
    </w:p>
    <w:p>
      <w:r>
        <w:rPr>
          <w:b/>
        </w:rPr>
        <w:t xml:space="preserve">Kysymys 2</w:t>
      </w:r>
    </w:p>
    <w:p>
      <w:r>
        <w:t xml:space="preserve">Mikä oli Saksan vakiintunut uskonto uskonpuhdistukseen asti?</w:t>
      </w:r>
    </w:p>
    <w:p>
      <w:r>
        <w:rPr>
          <w:b/>
        </w:rPr>
        <w:t xml:space="preserve">Kysymys 3</w:t>
      </w:r>
    </w:p>
    <w:p>
      <w:r>
        <w:t xml:space="preserve">Missä kolmekymmenvuotinen sota käytiin pääasiassa?</w:t>
      </w:r>
    </w:p>
    <w:p>
      <w:r>
        <w:rPr>
          <w:b/>
        </w:rPr>
        <w:t xml:space="preserve">Kysymys 4</w:t>
      </w:r>
    </w:p>
    <w:p>
      <w:r>
        <w:t xml:space="preserve">Kenen välillä oli kolmenkymmenen vuoden sota?</w:t>
      </w:r>
    </w:p>
    <w:p>
      <w:r>
        <w:rPr>
          <w:b/>
        </w:rPr>
        <w:t xml:space="preserve">Kysymys 5</w:t>
      </w:r>
    </w:p>
    <w:p>
      <w:r>
        <w:t xml:space="preserve">Mikä oli ainoa uskonto Euroopassa reformaatioon asti?</w:t>
      </w:r>
    </w:p>
    <w:p>
      <w:r>
        <w:rPr>
          <w:b/>
        </w:rPr>
        <w:t xml:space="preserve">Kysymys 6</w:t>
      </w:r>
    </w:p>
    <w:p>
      <w:r>
        <w:t xml:space="preserve">Kuka haastoi katolisen kirkon 1400-luvulla?</w:t>
      </w:r>
    </w:p>
    <w:p>
      <w:r>
        <w:rPr>
          <w:b/>
        </w:rPr>
        <w:t xml:space="preserve">Kysymys 7</w:t>
      </w:r>
    </w:p>
    <w:p>
      <w:r>
        <w:t xml:space="preserve">Kuka perusti protestantismin 1400-luvulla?</w:t>
      </w:r>
    </w:p>
    <w:p>
      <w:r>
        <w:rPr>
          <w:b/>
        </w:rPr>
        <w:t xml:space="preserve">Kysymys 8</w:t>
      </w:r>
    </w:p>
    <w:p>
      <w:r>
        <w:t xml:space="preserve">Mikä uskonnollinen sota käytiin 1500-luvulla?</w:t>
      </w:r>
    </w:p>
    <w:p>
      <w:r>
        <w:rPr>
          <w:b/>
        </w:rPr>
        <w:t xml:space="preserve">Tekstin numero 24</w:t>
      </w:r>
    </w:p>
    <w:p>
      <w:r>
        <w:t xml:space="preserve">Viimeisimmän valtakunnallisen väestönlaskennan mukaan </w:t>
      </w:r>
      <w:r>
        <w:rPr>
          <w:color w:val="A9A9A9"/>
        </w:rPr>
        <w:t xml:space="preserve">roomalaiskatoliset </w:t>
      </w:r>
      <w:r>
        <w:t xml:space="preserve">muodostivat </w:t>
      </w:r>
      <w:r>
        <w:rPr>
          <w:color w:val="DCDCDC"/>
        </w:rPr>
        <w:t xml:space="preserve">30,</w:t>
      </w:r>
      <w:r>
        <w:t xml:space="preserve">8 prosenttia </w:t>
      </w:r>
      <w:r>
        <w:rPr>
          <w:color w:val="2F4F4F"/>
        </w:rPr>
        <w:t xml:space="preserve">Saksan </w:t>
      </w:r>
      <w:r>
        <w:t xml:space="preserve">kokonaisväestöstä, </w:t>
      </w:r>
      <w:r>
        <w:t xml:space="preserve">ja heitä seurasivat evankeliset protestantit </w:t>
      </w:r>
      <w:r>
        <w:rPr>
          <w:color w:val="556B2F"/>
        </w:rPr>
        <w:t xml:space="preserve">30,3 </w:t>
      </w:r>
      <w:r>
        <w:t xml:space="preserve">prosentilla. Muita uskontoja, ateisteja tai määrittelemättömiä oli tuolloin 38,8 % väestöstä. "Muihin" kuuluvat protestantit, jotka eivät kuulu Saksan evankeliseen kirkkoon, ja muut kristityt, kuten restorationistinen uusapostolinen kirkko. Protestantismi oli yleisempää Saksan kansalaisten keskuudessa. Pohjois- ja Itä-Saksa on pääasiassa </w:t>
      </w:r>
      <w:r>
        <w:rPr>
          <w:color w:val="6B8E23"/>
        </w:rPr>
        <w:t xml:space="preserve">protestanttinen</w:t>
      </w:r>
      <w:r>
        <w:t xml:space="preserve">, etelä- ja länsipuolella pikemminkin katolinen. Nykyään </w:t>
      </w:r>
      <w:r>
        <w:rPr>
          <w:color w:val="A0522D"/>
        </w:rPr>
        <w:t xml:space="preserve">Hampurissa </w:t>
      </w:r>
      <w:r>
        <w:rPr>
          <w:color w:val="228B22"/>
        </w:rPr>
        <w:t xml:space="preserve">ja Itä-Saksan osavaltioissa </w:t>
      </w:r>
      <w:r>
        <w:t xml:space="preserve">on uskonnoton enemmistö</w:t>
      </w:r>
      <w:r>
        <w:t xml:space="preserve">.</w:t>
      </w:r>
    </w:p>
    <w:p>
      <w:r>
        <w:rPr>
          <w:b/>
        </w:rPr>
        <w:t xml:space="preserve">Kysymys 0</w:t>
      </w:r>
    </w:p>
    <w:p>
      <w:r>
        <w:t xml:space="preserve">Kuinka monta prosenttia saksalaisista on roomalaiskatolisia?</w:t>
      </w:r>
    </w:p>
    <w:p>
      <w:r>
        <w:rPr>
          <w:b/>
        </w:rPr>
        <w:t xml:space="preserve">Kysymys 1</w:t>
      </w:r>
    </w:p>
    <w:p>
      <w:r>
        <w:t xml:space="preserve">Kuinka monta prosenttia saksalaisista on evankelisia protestantteja?</w:t>
      </w:r>
    </w:p>
    <w:p>
      <w:r>
        <w:rPr>
          <w:b/>
        </w:rPr>
        <w:t xml:space="preserve">Kysymys 2</w:t>
      </w:r>
    </w:p>
    <w:p>
      <w:r>
        <w:t xml:space="preserve">Mitä uskontoa on Saksan pohjois- ja itäosa?</w:t>
      </w:r>
    </w:p>
    <w:p>
      <w:r>
        <w:rPr>
          <w:b/>
        </w:rPr>
        <w:t xml:space="preserve">Kysymys 3</w:t>
      </w:r>
    </w:p>
    <w:p>
      <w:r>
        <w:t xml:space="preserve">Missä on uskonnoton enemmistö?</w:t>
      </w:r>
    </w:p>
    <w:p>
      <w:r>
        <w:rPr>
          <w:b/>
        </w:rPr>
        <w:t xml:space="preserve">Kysymys 4</w:t>
      </w:r>
    </w:p>
    <w:p>
      <w:r>
        <w:t xml:space="preserve">Minkä uskonnon edustajia on 30,8 prosenttia Euroopan väestöstä?</w:t>
      </w:r>
    </w:p>
    <w:p>
      <w:r>
        <w:rPr>
          <w:b/>
        </w:rPr>
        <w:t xml:space="preserve">Kysymys 5</w:t>
      </w:r>
    </w:p>
    <w:p>
      <w:r>
        <w:t xml:space="preserve">Missä 38,8 prosenttia väestöstä on ateisteja?</w:t>
      </w:r>
    </w:p>
    <w:p>
      <w:r>
        <w:rPr>
          <w:b/>
        </w:rPr>
        <w:t xml:space="preserve">Kysymys 6</w:t>
      </w:r>
    </w:p>
    <w:p>
      <w:r>
        <w:t xml:space="preserve">Mikä saksalainen kaupunki on pääosin katolinen?</w:t>
      </w:r>
    </w:p>
    <w:p>
      <w:r>
        <w:rPr>
          <w:b/>
        </w:rPr>
        <w:t xml:space="preserve">Teksti numero 25</w:t>
      </w:r>
    </w:p>
    <w:p>
      <w:r>
        <w:t xml:space="preserve">Urheilu on olennainen osa saksalaisten elämää, mistä on osoituksena se, että </w:t>
      </w:r>
      <w:r>
        <w:rPr>
          <w:color w:val="A9A9A9"/>
        </w:rPr>
        <w:t xml:space="preserve">27 miljoonaa </w:t>
      </w:r>
      <w:r>
        <w:t xml:space="preserve">saksalaista on </w:t>
      </w:r>
      <w:r>
        <w:rPr>
          <w:color w:val="DCDCDC"/>
        </w:rPr>
        <w:t xml:space="preserve">urheiluseuran </w:t>
      </w:r>
      <w:r>
        <w:t xml:space="preserve">jäseniä </w:t>
      </w:r>
      <w:r>
        <w:t xml:space="preserve">ja lisäksi kaksitoista miljoonaa harrastaa urheilua yksilöllisesti. </w:t>
      </w:r>
      <w:r>
        <w:rPr>
          <w:color w:val="2F4F4F"/>
        </w:rPr>
        <w:t xml:space="preserve">Jalkapallo </w:t>
      </w:r>
      <w:r>
        <w:t xml:space="preserve">on ylivoimaisesti suosituin urheilulaji, ja </w:t>
      </w:r>
      <w:r>
        <w:rPr>
          <w:color w:val="556B2F"/>
        </w:rPr>
        <w:t xml:space="preserve">Saksan jalkapalloliitto </w:t>
      </w:r>
      <w:r>
        <w:rPr>
          <w:color w:val="6B8E23"/>
        </w:rPr>
        <w:t xml:space="preserve">(</w:t>
      </w:r>
      <w:r>
        <w:t xml:space="preserve">Deutscher Fußballbund) on </w:t>
      </w:r>
      <w:r>
        <w:t xml:space="preserve">yli </w:t>
      </w:r>
      <w:r>
        <w:rPr>
          <w:color w:val="A0522D"/>
        </w:rPr>
        <w:t xml:space="preserve">6,3 miljoonalla </w:t>
      </w:r>
      <w:r>
        <w:t xml:space="preserve">jäsenellään maan suurin urheilujärjestö. Se houkuttelee myös eniten yleisöä, sillä satojatuhansia katsojia osallistuu Bundesliigan otteluihin ja miljoonat muut katsovat niitä televisiosta.</w:t>
      </w:r>
    </w:p>
    <w:p>
      <w:r>
        <w:rPr>
          <w:b/>
        </w:rPr>
        <w:t xml:space="preserve">Kysymys 0</w:t>
      </w:r>
    </w:p>
    <w:p>
      <w:r>
        <w:t xml:space="preserve">Kuinka moni saksalainen on urheiluseuran jäsen?</w:t>
      </w:r>
    </w:p>
    <w:p>
      <w:r>
        <w:rPr>
          <w:b/>
        </w:rPr>
        <w:t xml:space="preserve">Kysymys 1</w:t>
      </w:r>
    </w:p>
    <w:p>
      <w:r>
        <w:t xml:space="preserve">Mikä on Saksan suosituin urheilulaji?</w:t>
      </w:r>
    </w:p>
    <w:p>
      <w:r>
        <w:rPr>
          <w:b/>
        </w:rPr>
        <w:t xml:space="preserve">Kysymys 2</w:t>
      </w:r>
    </w:p>
    <w:p>
      <w:r>
        <w:t xml:space="preserve">Mikä on maan suurin urheilujärjestö?</w:t>
      </w:r>
    </w:p>
    <w:p>
      <w:r>
        <w:rPr>
          <w:b/>
        </w:rPr>
        <w:t xml:space="preserve">Kysymys 3</w:t>
      </w:r>
    </w:p>
    <w:p>
      <w:r>
        <w:t xml:space="preserve">Kuinka monta jäsentä on Saksan jalkapalloliitossa?</w:t>
      </w:r>
    </w:p>
    <w:p>
      <w:r>
        <w:rPr>
          <w:b/>
        </w:rPr>
        <w:t xml:space="preserve">Kysymys 4</w:t>
      </w:r>
    </w:p>
    <w:p>
      <w:r>
        <w:t xml:space="preserve">Millaisiin seuroihin 12 miljoonaa saksalaista kuuluu?</w:t>
      </w:r>
    </w:p>
    <w:p>
      <w:r>
        <w:rPr>
          <w:b/>
        </w:rPr>
        <w:t xml:space="preserve">Kysymys 5</w:t>
      </w:r>
    </w:p>
    <w:p>
      <w:r>
        <w:t xml:space="preserve">Millä liitolla on 6,3 tuhatta jäsentä?</w:t>
      </w:r>
    </w:p>
    <w:p>
      <w:r>
        <w:rPr>
          <w:b/>
        </w:rPr>
        <w:t xml:space="preserve">Kysymys 6</w:t>
      </w:r>
    </w:p>
    <w:p>
      <w:r>
        <w:t xml:space="preserve">Millä on tuhansia televisiokatsojia?</w:t>
      </w:r>
    </w:p>
    <w:p>
      <w:r>
        <w:rPr>
          <w:b/>
        </w:rPr>
        <w:t xml:space="preserve">Teksti numero 26</w:t>
      </w:r>
    </w:p>
    <w:p>
      <w:r>
        <w:rPr>
          <w:color w:val="A9A9A9"/>
        </w:rPr>
        <w:t xml:space="preserve">Vuoden 2006 </w:t>
      </w:r>
      <w:r>
        <w:t xml:space="preserve">jalkapallon maailmanmestaruuskisojen jälkeen Saksan kansallisen imagon sisäinen ja ulkoinen arviointi on muuttunut. </w:t>
      </w:r>
      <w:r>
        <w:rPr>
          <w:color w:val="DCDCDC"/>
        </w:rPr>
        <w:t xml:space="preserve">Vuotuisessa Nation Brands Index -tutkimuksessa </w:t>
      </w:r>
      <w:r>
        <w:t xml:space="preserve">Saksa nousi turnauksen jälkeen merkittävästi ja toistuvasti korkeammalle sijalle. Ihmiset 20 eri osavaltiossa arvioivat maan mainetta kulttuurin, politiikan, viennin, ihmisten ja sen houkuttelevuuden kannalta matkailijoiden, maahanmuuttajien ja investointien kannalta. Vuonna </w:t>
      </w:r>
      <w:r>
        <w:rPr>
          <w:color w:val="2F4F4F"/>
        </w:rPr>
        <w:t xml:space="preserve">2010 </w:t>
      </w:r>
      <w:r>
        <w:t xml:space="preserve">Saksa nimettiin maailman toiseksi arvostetuimmaksi maaksi 50 maan joukossa</w:t>
      </w:r>
      <w:r>
        <w:t xml:space="preserve">. </w:t>
      </w:r>
      <w:r>
        <w:t xml:space="preserve">Toinen </w:t>
      </w:r>
      <w:r>
        <w:rPr>
          <w:color w:val="556B2F"/>
        </w:rPr>
        <w:t xml:space="preserve">BBC:n </w:t>
      </w:r>
      <w:r>
        <w:t xml:space="preserve">teettämä maailmanlaajuinen mielipidetutkimus </w:t>
      </w:r>
      <w:r>
        <w:t xml:space="preserve">osoitti, että Saksa on tunnustettu maailman myönteisimmäksi vaikuttajamaaksi vuonna </w:t>
      </w:r>
      <w:r>
        <w:rPr>
          <w:color w:val="6B8E23"/>
        </w:rPr>
        <w:t xml:space="preserve">2010</w:t>
      </w:r>
      <w:r>
        <w:t xml:space="preserve">. </w:t>
      </w:r>
      <w:r>
        <w:t xml:space="preserve">Enemmistö, </w:t>
      </w:r>
      <w:r>
        <w:rPr>
          <w:color w:val="A0522D"/>
        </w:rPr>
        <w:t xml:space="preserve">59 prosenttia, </w:t>
      </w:r>
      <w:r>
        <w:t xml:space="preserve">suhtautuu maahan myönteisesti, kun taas </w:t>
      </w:r>
      <w:r>
        <w:rPr>
          <w:color w:val="228B22"/>
        </w:rPr>
        <w:t xml:space="preserve">14 prosentilla </w:t>
      </w:r>
      <w:r>
        <w:t xml:space="preserve">on kielteinen näkemys</w:t>
      </w:r>
      <w:r>
        <w:t xml:space="preserve">.</w:t>
      </w:r>
    </w:p>
    <w:p>
      <w:r>
        <w:rPr>
          <w:b/>
        </w:rPr>
        <w:t xml:space="preserve">Kysymys 0</w:t>
      </w:r>
    </w:p>
    <w:p>
      <w:r>
        <w:t xml:space="preserve">Mikä vuosi oli Saksan käännekohta Nation Brands -indeksissä?</w:t>
      </w:r>
    </w:p>
    <w:p>
      <w:r>
        <w:rPr>
          <w:b/>
        </w:rPr>
        <w:t xml:space="preserve">Kysymys 1</w:t>
      </w:r>
    </w:p>
    <w:p>
      <w:r>
        <w:t xml:space="preserve">Minä vuonna BBC paljasti, että Saksa on maailman myönteisin vaikuttaja?</w:t>
      </w:r>
    </w:p>
    <w:p>
      <w:r>
        <w:rPr>
          <w:b/>
        </w:rPr>
        <w:t xml:space="preserve">Kysymys 2</w:t>
      </w:r>
    </w:p>
    <w:p>
      <w:r>
        <w:t xml:space="preserve">kuinka suuri prosenttiosuus suhtautuu kielteisesti Saksaan?</w:t>
      </w:r>
    </w:p>
    <w:p>
      <w:r>
        <w:rPr>
          <w:b/>
        </w:rPr>
        <w:t xml:space="preserve">Kysymys 3</w:t>
      </w:r>
    </w:p>
    <w:p>
      <w:r>
        <w:t xml:space="preserve">Kuinka suuri prosenttiosuus ihmisistä suhtautuu myönteisesti Saksaan?</w:t>
      </w:r>
    </w:p>
    <w:p>
      <w:r>
        <w:rPr>
          <w:b/>
        </w:rPr>
        <w:t xml:space="preserve">Kysymys 4</w:t>
      </w:r>
    </w:p>
    <w:p>
      <w:r>
        <w:t xml:space="preserve">Minkä indeksin mukaan Saksa oli korkealla ennen vuoden 2006 jalkapallon maailmanmestaruuskilpailuja?</w:t>
      </w:r>
    </w:p>
    <w:p>
      <w:r>
        <w:rPr>
          <w:b/>
        </w:rPr>
        <w:t xml:space="preserve">Kysymys 5</w:t>
      </w:r>
    </w:p>
    <w:p>
      <w:r>
        <w:t xml:space="preserve">Minä vuonna Saksa oli arvostetuin maa?</w:t>
      </w:r>
    </w:p>
    <w:p>
      <w:r>
        <w:rPr>
          <w:b/>
        </w:rPr>
        <w:t xml:space="preserve">Kysymys 6</w:t>
      </w:r>
    </w:p>
    <w:p>
      <w:r>
        <w:t xml:space="preserve">Minä vuonna Saksa tunnustettiin maailman vaikutusvaltaisimmaksi maaksi?</w:t>
      </w:r>
    </w:p>
    <w:p>
      <w:r>
        <w:rPr>
          <w:b/>
        </w:rPr>
        <w:t xml:space="preserve">Kysymys 7</w:t>
      </w:r>
    </w:p>
    <w:p>
      <w:r>
        <w:t xml:space="preserve">Kenen maailmanlaajuisen mielipidetutkimuksen mukaan 14 prosenttia ihmisistä oli myönteisesti suhtautunut Saksaan?</w:t>
      </w:r>
    </w:p>
    <w:p>
      <w:r>
        <w:rPr>
          <w:b/>
        </w:rPr>
        <w:t xml:space="preserve">Teksti numero 27</w:t>
      </w:r>
    </w:p>
    <w:p>
      <w:r>
        <w:t xml:space="preserve">Pansaksalaisuus sai alkunsa </w:t>
      </w:r>
      <w:r>
        <w:t xml:space="preserve">1800-luvun alussa </w:t>
      </w:r>
      <w:r>
        <w:rPr>
          <w:color w:val="DCDCDC"/>
        </w:rPr>
        <w:t xml:space="preserve">Napoleonin sotien jälkeen</w:t>
      </w:r>
      <w:r>
        <w:t xml:space="preserve">. Sodat käynnistivät uuden liikkeen, joka syntyi itse Ranskassa Ranskan vallankumouksen aikana. </w:t>
      </w:r>
      <w:r>
        <w:t xml:space="preserve">1800-luvun </w:t>
      </w:r>
      <w:r>
        <w:rPr>
          <w:color w:val="2F4F4F"/>
        </w:rPr>
        <w:t xml:space="preserve">nationalismi </w:t>
      </w:r>
      <w:r>
        <w:t xml:space="preserve">uhkasi vanhoja </w:t>
      </w:r>
      <w:r>
        <w:rPr>
          <w:color w:val="556B2F"/>
        </w:rPr>
        <w:t xml:space="preserve">aristokraattisia hallintojärjestelmiä</w:t>
      </w:r>
      <w:r>
        <w:t xml:space="preserve">. </w:t>
      </w:r>
      <w:r>
        <w:t xml:space="preserve">Monet Keski- ja Itä-Euroopan etniset ryhmät olivat olleet vuosisatojen ajan jakautuneita, ja niitä hallitsivat vanhat </w:t>
      </w:r>
      <w:r>
        <w:rPr>
          <w:color w:val="6B8E23"/>
        </w:rPr>
        <w:t xml:space="preserve">Romanovien ja Habsburgien </w:t>
      </w:r>
      <w:r>
        <w:t xml:space="preserve">monarkiat</w:t>
      </w:r>
      <w:r>
        <w:t xml:space="preserve">. </w:t>
      </w:r>
      <w:r>
        <w:rPr>
          <w:color w:val="A0522D"/>
        </w:rPr>
        <w:t xml:space="preserve">Saksalaiset </w:t>
      </w:r>
      <w:r>
        <w:t xml:space="preserve">olivat suurimmaksi osaksi olleet löyhä ja hajanainen kansa uskonpuhdistuksesta lähtien, jolloin Pyhä Rooman valtakunta hajosi tilkkutäkiksi. Uudet saksalaiset nationalistit, lähinnä nuoret uudistusmieliset, kuten </w:t>
      </w:r>
      <w:r>
        <w:rPr>
          <w:color w:val="191970"/>
        </w:rPr>
        <w:t xml:space="preserve">Itä-Preussin </w:t>
      </w:r>
      <w:r>
        <w:rPr>
          <w:color w:val="228B22"/>
        </w:rPr>
        <w:t xml:space="preserve">Johann Tillmann, </w:t>
      </w:r>
      <w:r>
        <w:t xml:space="preserve">pyrkivät yhdistämään kaikki saksankieliset ja etniset saksalaiset (Volksdeutsche).</w:t>
      </w:r>
    </w:p>
    <w:p>
      <w:r>
        <w:rPr>
          <w:b/>
        </w:rPr>
        <w:t xml:space="preserve">Kysymys 0</w:t>
      </w:r>
    </w:p>
    <w:p>
      <w:r>
        <w:t xml:space="preserve">Millä vuosisadalla pansaksalaisuus sai alkunsa?</w:t>
      </w:r>
    </w:p>
    <w:p>
      <w:r>
        <w:rPr>
          <w:b/>
        </w:rPr>
        <w:t xml:space="preserve">Kysymys 1</w:t>
      </w:r>
    </w:p>
    <w:p>
      <w:r>
        <w:t xml:space="preserve">Mikä liike syntyi Ranskan vallankumouksen seurauksena?</w:t>
      </w:r>
    </w:p>
    <w:p>
      <w:r>
        <w:rPr>
          <w:b/>
        </w:rPr>
        <w:t xml:space="preserve">Kysymys 2</w:t>
      </w:r>
    </w:p>
    <w:p>
      <w:r>
        <w:t xml:space="preserve">Ketä kansallismielisyys uhkasi?</w:t>
      </w:r>
    </w:p>
    <w:p>
      <w:r>
        <w:rPr>
          <w:b/>
        </w:rPr>
        <w:t xml:space="preserve">Kysymys 3</w:t>
      </w:r>
    </w:p>
    <w:p>
      <w:r>
        <w:t xml:space="preserve">Kuka hallitsi Keski- ja Itä-Eurooppaa 1800-luvulla?</w:t>
      </w:r>
    </w:p>
    <w:p>
      <w:r>
        <w:rPr>
          <w:b/>
        </w:rPr>
        <w:t xml:space="preserve">Kysymys 4</w:t>
      </w:r>
    </w:p>
    <w:p>
      <w:r>
        <w:t xml:space="preserve">Mistä Johann Tillmann oli kotoisin?</w:t>
      </w:r>
    </w:p>
    <w:p>
      <w:r>
        <w:rPr>
          <w:b/>
        </w:rPr>
        <w:t xml:space="preserve">Kysymys 5</w:t>
      </w:r>
    </w:p>
    <w:p>
      <w:r>
        <w:t xml:space="preserve">Mitä sotia käytiin 1900-luvulla?</w:t>
      </w:r>
    </w:p>
    <w:p>
      <w:r>
        <w:rPr>
          <w:b/>
        </w:rPr>
        <w:t xml:space="preserve">Kysymys 6</w:t>
      </w:r>
    </w:p>
    <w:p>
      <w:r>
        <w:t xml:space="preserve">Mikä liike alkoi Saksassa 1900-luvulla?</w:t>
      </w:r>
    </w:p>
    <w:p>
      <w:r>
        <w:rPr>
          <w:b/>
        </w:rPr>
        <w:t xml:space="preserve">Kysymys 7</w:t>
      </w:r>
    </w:p>
    <w:p>
      <w:r>
        <w:t xml:space="preserve">Mitkä ihmiset olivat yhdistyneet uskonpuhdistuksen jälkeen?</w:t>
      </w:r>
    </w:p>
    <w:p>
      <w:r>
        <w:rPr>
          <w:b/>
        </w:rPr>
        <w:t xml:space="preserve">Kysymys 8</w:t>
      </w:r>
    </w:p>
    <w:p>
      <w:r>
        <w:t xml:space="preserve">Kuka saksalainen halusi yhdistää kaikki etniset saksalaiset?</w:t>
      </w:r>
    </w:p>
    <w:p>
      <w:r>
        <w:rPr>
          <w:b/>
        </w:rPr>
        <w:t xml:space="preserve">Tekstin numero 28</w:t>
      </w:r>
    </w:p>
    <w:p>
      <w:r>
        <w:t xml:space="preserve">1860-luvulle tultaessa </w:t>
      </w:r>
      <w:r>
        <w:rPr>
          <w:color w:val="DCDCDC"/>
        </w:rPr>
        <w:t xml:space="preserve">Preussin kuningaskunta ja Itävallan keisarikunta </w:t>
      </w:r>
      <w:r>
        <w:t xml:space="preserve">olivat kaksi voimakkainta valtiota, joita saksankielinen eliitti hallitsi</w:t>
      </w:r>
      <w:r>
        <w:t xml:space="preserve">.</w:t>
      </w:r>
      <w:r>
        <w:t xml:space="preserve"> Molemmat pyrkivät laajentamaan </w:t>
      </w:r>
      <w:r>
        <w:rPr>
          <w:color w:val="2F4F4F"/>
        </w:rPr>
        <w:t xml:space="preserve">vaikutusvaltaansa ja aluettaan</w:t>
      </w:r>
      <w:r>
        <w:t xml:space="preserve">. </w:t>
      </w:r>
      <w:r>
        <w:rPr>
          <w:color w:val="556B2F"/>
        </w:rPr>
        <w:t xml:space="preserve">Itävallan keisarikunta </w:t>
      </w:r>
      <w:r>
        <w:t xml:space="preserve">- kuten </w:t>
      </w:r>
      <w:r>
        <w:rPr>
          <w:color w:val="6B8E23"/>
        </w:rPr>
        <w:t xml:space="preserve">Pyhä Rooman valtakunta </w:t>
      </w:r>
      <w:r>
        <w:t xml:space="preserve">- oli monikansallinen valtio, mutta saksankielisillä ei ollut siellä absoluuttista lukumääräistä enemmistöä; </w:t>
      </w:r>
      <w:r>
        <w:rPr>
          <w:color w:val="A0522D"/>
        </w:rPr>
        <w:t xml:space="preserve">Itävalta-Unkarin keisarikunnan perustaminen </w:t>
      </w:r>
      <w:r>
        <w:t xml:space="preserve">oli yksi tulos muiden etnisten ryhmien, erityisesti unkarilaisten, kasvavasta nationalismista. Otto von Bismarckin johtama Preussi ratsasti kansallismielisyyden kintereillä yhdistäen koko nykyisen Saksan. </w:t>
      </w:r>
      <w:r>
        <w:rPr>
          <w:color w:val="228B22"/>
        </w:rPr>
        <w:t xml:space="preserve">Saksan keisarikunta </w:t>
      </w:r>
      <w:r>
        <w:t xml:space="preserve">("Toinen valtakunta") perustettiin vuonna </w:t>
      </w:r>
      <w:r>
        <w:rPr>
          <w:color w:val="191970"/>
        </w:rPr>
        <w:t xml:space="preserve">1871 </w:t>
      </w:r>
      <w:r>
        <w:t xml:space="preserve">sen jälkeen, kun Vilhelm I oli julistautunut </w:t>
      </w:r>
      <w:r>
        <w:rPr>
          <w:color w:val="8B0000"/>
        </w:rPr>
        <w:t xml:space="preserve">saksankielisten valtioiden liiton johtajaksi, </w:t>
      </w:r>
      <w:r>
        <w:t xml:space="preserve">mutta hän jätti huomiotta miljoonat ei-saksalaiset alamaiset, jotka halusivat itsemääräämisoikeutta Saksan hallinnosta.</w:t>
      </w:r>
    </w:p>
    <w:p>
      <w:r>
        <w:rPr>
          <w:b/>
        </w:rPr>
        <w:t xml:space="preserve">Kysymys 0</w:t>
      </w:r>
    </w:p>
    <w:p>
      <w:r>
        <w:t xml:space="preserve">Ketkä olivat kaksi mahtavinta kansakuntaa 1860-luvulla?</w:t>
      </w:r>
    </w:p>
    <w:p>
      <w:r>
        <w:rPr>
          <w:b/>
        </w:rPr>
        <w:t xml:space="preserve">Kysymys 1</w:t>
      </w:r>
    </w:p>
    <w:p>
      <w:r>
        <w:t xml:space="preserve">Milloin Saksan keisarikunta perustettiin?</w:t>
      </w:r>
    </w:p>
    <w:p>
      <w:r>
        <w:rPr>
          <w:b/>
        </w:rPr>
        <w:t xml:space="preserve">Kysymys 2</w:t>
      </w:r>
    </w:p>
    <w:p>
      <w:r>
        <w:t xml:space="preserve">Kuka oli Vilhelm I?</w:t>
      </w:r>
    </w:p>
    <w:p>
      <w:r>
        <w:rPr>
          <w:b/>
        </w:rPr>
        <w:t xml:space="preserve">Kysymys 3</w:t>
      </w:r>
    </w:p>
    <w:p>
      <w:r>
        <w:t xml:space="preserve">Mitä Preussi ja Itävalta halusivat laajentaa?</w:t>
      </w:r>
    </w:p>
    <w:p>
      <w:r>
        <w:rPr>
          <w:b/>
        </w:rPr>
        <w:t xml:space="preserve">Kysymys 4</w:t>
      </w:r>
    </w:p>
    <w:p>
      <w:r>
        <w:t xml:space="preserve">Mikä valtakunta oli monietninen valtio?</w:t>
      </w:r>
    </w:p>
    <w:p>
      <w:r>
        <w:rPr>
          <w:b/>
        </w:rPr>
        <w:t xml:space="preserve">Kysymys 5</w:t>
      </w:r>
    </w:p>
    <w:p>
      <w:r>
        <w:t xml:space="preserve">Mitä vaikutusvaltaisia kansakuntia saksalaiset eliitit hallitsivat 1700-luvulla?</w:t>
      </w:r>
    </w:p>
    <w:p>
      <w:r>
        <w:rPr>
          <w:b/>
        </w:rPr>
        <w:t xml:space="preserve">Kysymys 6</w:t>
      </w:r>
    </w:p>
    <w:p>
      <w:r>
        <w:t xml:space="preserve">Mikä muu valtakunta Preussin lisäksi oli monikansallinen valtio?</w:t>
      </w:r>
    </w:p>
    <w:p>
      <w:r>
        <w:rPr>
          <w:b/>
        </w:rPr>
        <w:t xml:space="preserve">Kysymys 7</w:t>
      </w:r>
    </w:p>
    <w:p>
      <w:r>
        <w:t xml:space="preserve">Mikä valtakunta oli kasvavan saksalaisen nationalismin tulos?</w:t>
      </w:r>
    </w:p>
    <w:p>
      <w:r>
        <w:rPr>
          <w:b/>
        </w:rPr>
        <w:t xml:space="preserve">Kysymys 8</w:t>
      </w:r>
    </w:p>
    <w:p>
      <w:r>
        <w:t xml:space="preserve">Mikä valtakunta perustettiin 1700-luvun lopulla?</w:t>
      </w:r>
    </w:p>
    <w:p>
      <w:r>
        <w:rPr>
          <w:b/>
        </w:rPr>
        <w:t xml:space="preserve">Tekstin numero 29</w:t>
      </w:r>
    </w:p>
    <w:p>
      <w:r>
        <w:t xml:space="preserve">Ensimmäisen maailmansodan häviön jälkeen </w:t>
      </w:r>
      <w:r>
        <w:rPr>
          <w:color w:val="A9A9A9"/>
        </w:rPr>
        <w:t xml:space="preserve">saksankielisen eliitin </w:t>
      </w:r>
      <w:r>
        <w:t xml:space="preserve">vaikutusvalta </w:t>
      </w:r>
      <w:r>
        <w:t xml:space="preserve">Keski- ja Itä-Euroopassa oli hyvin rajallinen</w:t>
      </w:r>
      <w:r>
        <w:t xml:space="preserve">. </w:t>
      </w:r>
      <w:r>
        <w:rPr>
          <w:color w:val="2F4F4F"/>
        </w:rPr>
        <w:t xml:space="preserve">Versaillesin sopimuksessa </w:t>
      </w:r>
      <w:r>
        <w:t xml:space="preserve">Saksan kokoa pienennettiin huomattavasti. Itävalta-Unkari jaettiin. Rumpu-Itävalta, joka vastasi jossain määrin </w:t>
      </w:r>
      <w:r>
        <w:rPr>
          <w:color w:val="556B2F"/>
        </w:rPr>
        <w:t xml:space="preserve">Itävalta-Unkarin</w:t>
      </w:r>
      <w:r>
        <w:t xml:space="preserve"> saksankielisiä alueita </w:t>
      </w:r>
      <w:r>
        <w:t xml:space="preserve">(täydellistä jakoa kieliryhmiin ei voitu tehdä monikielisten alueiden ja eksklaavien kielialueiden vuoksi), otti käyttöön nimen "</w:t>
      </w:r>
      <w:r>
        <w:rPr>
          <w:color w:val="6B8E23"/>
        </w:rPr>
        <w:t xml:space="preserve">Saksan-Itävalta</w:t>
      </w:r>
      <w:r>
        <w:t xml:space="preserve">" (saksaksi </w:t>
      </w:r>
      <w:r>
        <w:rPr>
          <w:color w:val="A0522D"/>
        </w:rPr>
        <w:t xml:space="preserve">Deutschösterreich)</w:t>
      </w:r>
      <w:r>
        <w:t xml:space="preserve">. </w:t>
      </w:r>
      <w:r>
        <w:t xml:space="preserve">Ensimmäisen maailmansodan voittajavallat kielsivät nimen Saksan-Itävalta. </w:t>
      </w:r>
      <w:r>
        <w:t xml:space="preserve">Neuvostoliitossa asuneet </w:t>
      </w:r>
      <w:r>
        <w:rPr>
          <w:color w:val="228B22"/>
        </w:rPr>
        <w:t xml:space="preserve">volgan saksalaiset </w:t>
      </w:r>
      <w:r>
        <w:t xml:space="preserve">internoitiin gulageihin tai siirrettiin pakkosiirtolaisiksi </w:t>
      </w:r>
      <w:r>
        <w:rPr>
          <w:color w:val="191970"/>
        </w:rPr>
        <w:t xml:space="preserve">toisen maailmansodan aikana.</w:t>
      </w:r>
    </w:p>
    <w:p>
      <w:r>
        <w:rPr>
          <w:b/>
        </w:rPr>
        <w:t xml:space="preserve">Kysymys 0</w:t>
      </w:r>
    </w:p>
    <w:p>
      <w:r>
        <w:t xml:space="preserve">Mikä pienensi suuresti Saksan kokoa ensimmäisen maailmansodan jälkeen?</w:t>
      </w:r>
    </w:p>
    <w:p>
      <w:r>
        <w:rPr>
          <w:b/>
        </w:rPr>
        <w:t xml:space="preserve">Kysymys 1</w:t>
      </w:r>
    </w:p>
    <w:p>
      <w:r>
        <w:t xml:space="preserve">Keitä siirrettiin toisen maailmansodan aikana Neuvostoliitosta?</w:t>
      </w:r>
    </w:p>
    <w:p>
      <w:r>
        <w:rPr>
          <w:b/>
        </w:rPr>
        <w:t xml:space="preserve">Kysymys 2</w:t>
      </w:r>
    </w:p>
    <w:p>
      <w:r>
        <w:t xml:space="preserve">Minkä nimen Rump-Austria otti käyttöön?</w:t>
      </w:r>
    </w:p>
    <w:p>
      <w:r>
        <w:rPr>
          <w:b/>
        </w:rPr>
        <w:t xml:space="preserve">Kysymys 3</w:t>
      </w:r>
    </w:p>
    <w:p>
      <w:r>
        <w:t xml:space="preserve">Mikä on saksankielinen käännös sanalle Saksa-Itävalta?</w:t>
      </w:r>
    </w:p>
    <w:p>
      <w:r>
        <w:rPr>
          <w:b/>
        </w:rPr>
        <w:t xml:space="preserve">Kysymys 4</w:t>
      </w:r>
    </w:p>
    <w:p>
      <w:r>
        <w:t xml:space="preserve">Kenen vaikutusvalta kasvoi ensimmäisen maailmansodan jälkeen?</w:t>
      </w:r>
    </w:p>
    <w:p>
      <w:r>
        <w:rPr>
          <w:b/>
        </w:rPr>
        <w:t xml:space="preserve">Kysymys 5</w:t>
      </w:r>
    </w:p>
    <w:p>
      <w:r>
        <w:t xml:space="preserve">Mikä sopimus kasvatti germaniumin kokoa?</w:t>
      </w:r>
    </w:p>
    <w:p>
      <w:r>
        <w:rPr>
          <w:b/>
        </w:rPr>
        <w:t xml:space="preserve">Kysymys 6</w:t>
      </w:r>
    </w:p>
    <w:p>
      <w:r>
        <w:t xml:space="preserve">Minkä sodan aikana saksalaiset siirtyivät Neuvostoliittoon?</w:t>
      </w:r>
    </w:p>
    <w:p>
      <w:r>
        <w:rPr>
          <w:b/>
        </w:rPr>
        <w:t xml:space="preserve">Kysymys 7</w:t>
      </w:r>
    </w:p>
    <w:p>
      <w:r>
        <w:t xml:space="preserve">Mikä maa jakautui kieliryhmien kesken?</w:t>
      </w:r>
    </w:p>
    <w:p>
      <w:r>
        <w:rPr>
          <w:b/>
        </w:rPr>
        <w:t xml:space="preserve">Tekstin numero 30</w:t>
      </w:r>
    </w:p>
    <w:p>
      <w:r>
        <w:rPr>
          <w:color w:val="A9A9A9"/>
        </w:rPr>
        <w:t xml:space="preserve">Toisen maailmansodan </w:t>
      </w:r>
      <w:r>
        <w:t xml:space="preserve">jälkeisinä vuosikymmeninä </w:t>
      </w:r>
      <w:r>
        <w:t xml:space="preserve">kaikki kansalliset symbolit ja ilmaisut olivat tabuja. </w:t>
      </w:r>
      <w:r>
        <w:rPr>
          <w:color w:val="DCDCDC"/>
        </w:rPr>
        <w:t xml:space="preserve">Saksalaisista on </w:t>
      </w:r>
      <w:r>
        <w:t xml:space="preserve">kuitenkin </w:t>
      </w:r>
      <w:r>
        <w:t xml:space="preserve">tulossa yhä isänmaallisempia</w:t>
      </w:r>
      <w:r>
        <w:rPr>
          <w:color w:val="DCDCDC"/>
        </w:rPr>
        <w:t xml:space="preserve">. Vuonna 2009 tehdyssä </w:t>
      </w:r>
      <w:r>
        <w:t xml:space="preserve">tutkimuksessa, jossa noin 2 000 yli 14-vuotiasta Saksan kansalaista täytti kyselylomakkeen, lähes </w:t>
      </w:r>
      <w:r>
        <w:t xml:space="preserve">60 prosenttia vastanneista oli samaa mieltä sanonnasta </w:t>
      </w:r>
      <w:r>
        <w:rPr>
          <w:color w:val="556B2F"/>
        </w:rPr>
        <w:t xml:space="preserve">"Olen ylpeä siitä, että olen saksalainen". </w:t>
      </w:r>
      <w:r>
        <w:t xml:space="preserve">Ja </w:t>
      </w:r>
      <w:r>
        <w:rPr>
          <w:color w:val="6B8E23"/>
        </w:rPr>
        <w:t xml:space="preserve">78 prosenttia valitsisi </w:t>
      </w:r>
      <w:r>
        <w:t xml:space="preserve">Saksan kansalaisuuden "lähes tai täysin varmasti", jos saisi vapaasti valita kansakuntansa</w:t>
      </w:r>
      <w:r>
        <w:rPr>
          <w:color w:val="6B8E23"/>
        </w:rPr>
        <w:t xml:space="preserve">.</w:t>
      </w:r>
      <w:r>
        <w:t xml:space="preserve"> Toinen Düsseldorfin Identity Foundationin vuonna 2009 tekemä tutkimus osoitti, että 73 prosenttia saksalaisista oli ylpeä maastaan, kaksi kertaa enemmän kuin kahdeksan vuotta aiemmin. </w:t>
      </w:r>
      <w:r>
        <w:rPr>
          <w:color w:val="228B22"/>
        </w:rPr>
        <w:t xml:space="preserve">Hohenheimin yliopiston </w:t>
      </w:r>
      <w:r>
        <w:t xml:space="preserve">sosiologian professorin </w:t>
      </w:r>
      <w:r>
        <w:rPr>
          <w:color w:val="A0522D"/>
        </w:rPr>
        <w:t xml:space="preserve">Eugen Bussin mukaan tilanne </w:t>
      </w:r>
      <w:r>
        <w:t xml:space="preserve">normalisoituu jatkuvasti, ja yhä useammat saksalaiset ovat avoimesti ylpeitä maastaan.</w:t>
      </w:r>
    </w:p>
    <w:p>
      <w:r>
        <w:rPr>
          <w:b/>
        </w:rPr>
        <w:t xml:space="preserve">Kysymys 0</w:t>
      </w:r>
    </w:p>
    <w:p>
      <w:r>
        <w:t xml:space="preserve">Kuinka suuri prosenttiosuus 14-vuotiaista ilmoitti vuonna 2009 olevansa ylpeä siitä, että he ovat saksalaisia?</w:t>
      </w:r>
    </w:p>
    <w:p>
      <w:r>
        <w:rPr>
          <w:b/>
        </w:rPr>
        <w:t xml:space="preserve">Kysymys 1</w:t>
      </w:r>
    </w:p>
    <w:p>
      <w:r>
        <w:t xml:space="preserve">Kuinka suuri prosenttiosuus 14-vuotiaista vuonna 2009 ilmoitti, että he valitsisivat kansallisuudekseen Saksan, jos saisivat valita?</w:t>
      </w:r>
    </w:p>
    <w:p>
      <w:r>
        <w:rPr>
          <w:b/>
        </w:rPr>
        <w:t xml:space="preserve">Kysymys 2</w:t>
      </w:r>
    </w:p>
    <w:p>
      <w:r>
        <w:t xml:space="preserve">Missä Eugen Buss työskentelee?</w:t>
      </w:r>
    </w:p>
    <w:p>
      <w:r>
        <w:rPr>
          <w:b/>
        </w:rPr>
        <w:t xml:space="preserve">Kysymys 3</w:t>
      </w:r>
    </w:p>
    <w:p>
      <w:r>
        <w:t xml:space="preserve">Mitä sotaa seurasi kansallisten symbolien lisääntyminen?</w:t>
      </w:r>
    </w:p>
    <w:p>
      <w:r>
        <w:rPr>
          <w:b/>
        </w:rPr>
        <w:t xml:space="preserve">Kysymys 4</w:t>
      </w:r>
    </w:p>
    <w:p>
      <w:r>
        <w:t xml:space="preserve">Kenen keskuudessa isänmaallisuus vähenee?</w:t>
      </w:r>
    </w:p>
    <w:p>
      <w:r>
        <w:rPr>
          <w:b/>
        </w:rPr>
        <w:t xml:space="preserve">Kysymys 5</w:t>
      </w:r>
    </w:p>
    <w:p>
      <w:r>
        <w:t xml:space="preserve">Minkä tunteen kanssa 78 prosenttia saksalaisista on samaa mieltä?</w:t>
      </w:r>
    </w:p>
    <w:p>
      <w:r>
        <w:rPr>
          <w:b/>
        </w:rPr>
        <w:t xml:space="preserve">Kysymys 6</w:t>
      </w:r>
    </w:p>
    <w:p>
      <w:r>
        <w:t xml:space="preserve">Kuka sanoo, että saksalaiset eivät vieläkään uskalla olla avoimesti ylpeitä maastaan?</w:t>
      </w:r>
    </w:p>
    <w:p>
      <w:r>
        <w:rPr>
          <w:b/>
        </w:rPr>
        <w:t xml:space="preserve">Tekstin numero 31</w:t>
      </w:r>
    </w:p>
    <w:p>
      <w:r>
        <w:t xml:space="preserve">Euroopan valtionvelkakriisin keskellä </w:t>
      </w:r>
      <w:r>
        <w:t xml:space="preserve">Puolan ulkoministeri </w:t>
      </w:r>
      <w:r>
        <w:rPr>
          <w:color w:val="A9A9A9"/>
        </w:rPr>
        <w:t xml:space="preserve">Radek Sikorski </w:t>
      </w:r>
      <w:r>
        <w:t xml:space="preserve">totesi marraskuussa 2011: "Olen luultavasti historian ensimmäinen Puolan ulkoministeri, joka sanoo näin, mutta asia on nyt näin": Pelkään Saksan voimaa vähemmän kuin alan pelätä Saksan toimettomuutta. Teistä on tullut Euroopan korvaamaton kansakunta." The National Interest -lehden vanhemman toimittajan Jacob Heilbrunnin mukaan tällainen lausunto on ennennäkemätön, kun otetaan huomioon Saksan historia. "Tämä oli poikkeuksellinen lausunto sellaisen maan korkeimmalta virkamieheltä, jonka Saksa tuhosi toisen maailmansodan aikana. Ja se kuvastaa koko Saksassa ja Euroopassa tapahtuvaa syvällistä muutosta Berliinin asemasta mantereen keskellä." </w:t>
      </w:r>
      <w:r>
        <w:rPr>
          <w:color w:val="2F4F4F"/>
        </w:rPr>
        <w:t xml:space="preserve">Heilbrunn </w:t>
      </w:r>
      <w:r>
        <w:t xml:space="preserve">uskoo, että sanonta "mikä oli hyväksi Saksalle, oli pahaksi Euroopan unionille" on korvautunut uudella ajattelutavalla - se, mikä on Saksan edun mukaista, on myös sen naapureiden edun mukaista. Saksan kansallisen identiteetin kehittyminen johtuu siitä, että se keskittyy vähemmän </w:t>
      </w:r>
      <w:r>
        <w:rPr>
          <w:color w:val="556B2F"/>
        </w:rPr>
        <w:t xml:space="preserve">natsien menneisyyteen </w:t>
      </w:r>
      <w:r>
        <w:t xml:space="preserve">ja enemmän </w:t>
      </w:r>
      <w:r>
        <w:rPr>
          <w:color w:val="6B8E23"/>
        </w:rPr>
        <w:t xml:space="preserve">Preussin historiaan</w:t>
      </w:r>
      <w:r>
        <w:t xml:space="preserve">, jota monet saksalaiset uskovat </w:t>
      </w:r>
      <w:r>
        <w:rPr>
          <w:color w:val="A0522D"/>
        </w:rPr>
        <w:t xml:space="preserve">natsismin </w:t>
      </w:r>
      <w:r>
        <w:t xml:space="preserve">pettäneen - ja jota se ei edustanut</w:t>
      </w:r>
      <w:r>
        <w:t xml:space="preserve">. </w:t>
      </w:r>
      <w:r>
        <w:t xml:space="preserve">Kehitystä vauhdittaa myös </w:t>
      </w:r>
      <w:r>
        <w:t xml:space="preserve">Saksan näkyvä asema Euroopan vahvimpana taloutena</w:t>
      </w:r>
      <w:r>
        <w:rPr>
          <w:color w:val="228B22"/>
        </w:rPr>
        <w:t xml:space="preserve">.</w:t>
      </w:r>
      <w:r>
        <w:t xml:space="preserve"> Saksan vaikutuspiiriin ovatkin sen naapurimaat suhtautuneet myönteisesti, kuten Puolan ulkoministeri Radek Sikorskin ylistys maansa länsinaapurille osoittaa. Tätä ajattelutavan muutosta tukee uudempi saksalaissukupolvi, jonka mielestä </w:t>
      </w:r>
      <w:r>
        <w:rPr>
          <w:color w:val="191970"/>
        </w:rPr>
        <w:t xml:space="preserve">toinen maailmansota on </w:t>
      </w:r>
      <w:r>
        <w:t xml:space="preserve">kaukainen muisto</w:t>
      </w:r>
      <w:r>
        <w:t xml:space="preserve">.</w:t>
      </w:r>
    </w:p>
    <w:p>
      <w:r>
        <w:rPr>
          <w:b/>
        </w:rPr>
        <w:t xml:space="preserve">Kysymys 0</w:t>
      </w:r>
    </w:p>
    <w:p>
      <w:r>
        <w:t xml:space="preserve">Kuka oli Puolan ulkoministeri vuonna 2011?</w:t>
      </w:r>
    </w:p>
    <w:p>
      <w:r>
        <w:rPr>
          <w:b/>
        </w:rPr>
        <w:t xml:space="preserve">Kysymys 1</w:t>
      </w:r>
    </w:p>
    <w:p>
      <w:r>
        <w:t xml:space="preserve">Mitä saksalaiset yrittävät unohtaa?</w:t>
      </w:r>
    </w:p>
    <w:p>
      <w:r>
        <w:rPr>
          <w:b/>
        </w:rPr>
        <w:t xml:space="preserve">Kysymys 2</w:t>
      </w:r>
    </w:p>
    <w:p>
      <w:r>
        <w:t xml:space="preserve">Mihin saksalaiset yrittävät keskittyä?</w:t>
      </w:r>
    </w:p>
    <w:p>
      <w:r>
        <w:rPr>
          <w:b/>
        </w:rPr>
        <w:t xml:space="preserve">Kysymys 3</w:t>
      </w:r>
    </w:p>
    <w:p>
      <w:r>
        <w:t xml:space="preserve">Kuka on Euroopan vahvin talous?</w:t>
      </w:r>
    </w:p>
    <w:p>
      <w:r>
        <w:rPr>
          <w:b/>
        </w:rPr>
        <w:t xml:space="preserve">Kysymys 4</w:t>
      </w:r>
    </w:p>
    <w:p>
      <w:r>
        <w:t xml:space="preserve">Kuka Puolan ulkoministeri sanoi pelkäävänsä Saksan valtaa?</w:t>
      </w:r>
    </w:p>
    <w:p>
      <w:r>
        <w:rPr>
          <w:b/>
        </w:rPr>
        <w:t xml:space="preserve">Kysymys 5</w:t>
      </w:r>
    </w:p>
    <w:p>
      <w:r>
        <w:t xml:space="preserve">Mitä Saksa yrittää muistaa?</w:t>
      </w:r>
    </w:p>
    <w:p>
      <w:r>
        <w:rPr>
          <w:b/>
        </w:rPr>
        <w:t xml:space="preserve">Kysymys 6</w:t>
      </w:r>
    </w:p>
    <w:p>
      <w:r>
        <w:t xml:space="preserve">Minkä sodan monet saksalaiset muistavat yhä?</w:t>
      </w:r>
    </w:p>
    <w:p>
      <w:r>
        <w:rPr>
          <w:b/>
        </w:rPr>
        <w:t xml:space="preserve">Kysymys 7</w:t>
      </w:r>
    </w:p>
    <w:p>
      <w:r>
        <w:t xml:space="preserve">Kuka sanoo, että se, mikä on hyvä Saksalle, on huono EU:lle?</w:t>
      </w:r>
    </w:p>
    <w:p>
      <w:r>
        <w:br w:type="page"/>
      </w:r>
    </w:p>
    <w:p>
      <w:r>
        <w:rPr>
          <w:b/>
          <w:u w:val="single"/>
        </w:rPr>
        <w:t xml:space="preserve">Asiakirjan numero 196</w:t>
      </w:r>
    </w:p>
    <w:p>
      <w:r>
        <w:rPr>
          <w:b/>
        </w:rPr>
        <w:t xml:space="preserve">Tekstin numero 0</w:t>
      </w:r>
    </w:p>
    <w:p>
      <w:r>
        <w:rPr>
          <w:color w:val="A9A9A9"/>
        </w:rPr>
        <w:t xml:space="preserve">Kaakkois-Aasian</w:t>
      </w:r>
      <w:r>
        <w:t xml:space="preserve"> määritelmät </w:t>
      </w:r>
      <w:r>
        <w:t xml:space="preserve">vaihtelevat, mutta useimmat määritelmät sisältävät alueen, jota edustavat alla luetellut maat (itsenäiset valtiot ja riippuvaiset alueet). </w:t>
      </w:r>
      <w:r>
        <w:rPr>
          <w:color w:val="DCDCDC"/>
        </w:rPr>
        <w:t xml:space="preserve">Itä-Timoria </w:t>
      </w:r>
      <w:r>
        <w:t xml:space="preserve">lukuun ottamatta kaikki valtiot ovat </w:t>
      </w:r>
      <w:r>
        <w:rPr>
          <w:color w:val="556B2F"/>
        </w:rPr>
        <w:t xml:space="preserve">Kaakkois-Aasian maiden liiton </w:t>
      </w:r>
      <w:r>
        <w:t xml:space="preserve">(ASEAN</w:t>
      </w:r>
      <w:r>
        <w:t xml:space="preserve">) jäseniä. </w:t>
      </w:r>
      <w:r>
        <w:t xml:space="preserve">Yhdessä Etelä-Aasian alueen kanssa alue tunnettiin </w:t>
      </w:r>
      <w:r>
        <w:t xml:space="preserve">1900-luvulle asti </w:t>
      </w:r>
      <w:r>
        <w:t xml:space="preserve">laajalti nimellä </w:t>
      </w:r>
      <w:r>
        <w:rPr>
          <w:color w:val="6B8E23"/>
        </w:rPr>
        <w:t xml:space="preserve">Itä-Intia </w:t>
      </w:r>
      <w:r>
        <w:t xml:space="preserve">tai yksinkertaisesti Intia. </w:t>
      </w:r>
      <w:r>
        <w:rPr>
          <w:color w:val="A0522D"/>
        </w:rPr>
        <w:t xml:space="preserve">Joulusaari ja </w:t>
      </w:r>
      <w:r>
        <w:rPr>
          <w:color w:val="228B22"/>
        </w:rPr>
        <w:t xml:space="preserve">Kookossaaret (Keeling-saaret) </w:t>
      </w:r>
      <w:r>
        <w:t xml:space="preserve">katsotaan osaksi Kaakkois-Aasiaa, vaikka ne ovat Australian hallinnassa. Joidenkin Etelä-Kiinan merellä sijaitsevien alueiden suvereniteettikysymyksiä on olemassa. </w:t>
      </w:r>
      <w:r>
        <w:rPr>
          <w:color w:val="191970"/>
        </w:rPr>
        <w:t xml:space="preserve">Papua-Uusi-Guinea </w:t>
      </w:r>
      <w:r>
        <w:t xml:space="preserve">on ilmoittanut, että se saattaa liittyä ASEANiin, ja se on tällä hetkellä tarkkailija.</w:t>
      </w:r>
    </w:p>
    <w:p>
      <w:r>
        <w:rPr>
          <w:b/>
        </w:rPr>
        <w:t xml:space="preserve">Kysymys 0</w:t>
      </w:r>
    </w:p>
    <w:p>
      <w:r>
        <w:t xml:space="preserve">Mikä maa on ilmoittanut, että se saattaa liittyä ASEANiin?</w:t>
      </w:r>
    </w:p>
    <w:p>
      <w:r>
        <w:rPr>
          <w:b/>
        </w:rPr>
        <w:t xml:space="preserve">Kysymys 1</w:t>
      </w:r>
    </w:p>
    <w:p>
      <w:r>
        <w:t xml:space="preserve">Mitä ASEAN tarkoittaa?</w:t>
      </w:r>
    </w:p>
    <w:p>
      <w:r>
        <w:rPr>
          <w:b/>
        </w:rPr>
        <w:t xml:space="preserve">Kysymys 2</w:t>
      </w:r>
    </w:p>
    <w:p>
      <w:r>
        <w:t xml:space="preserve">Mitkä kaksi Australian hallitsemaa saarta kuuluvat ASEANiin?</w:t>
      </w:r>
    </w:p>
    <w:p>
      <w:r>
        <w:rPr>
          <w:b/>
        </w:rPr>
        <w:t xml:space="preserve">Kysymys 3</w:t>
      </w:r>
    </w:p>
    <w:p>
      <w:r>
        <w:t xml:space="preserve">Mikä valtio ei ole ASEANin jäsen?</w:t>
      </w:r>
    </w:p>
    <w:p>
      <w:r>
        <w:rPr>
          <w:b/>
        </w:rPr>
        <w:t xml:space="preserve">Kysymys 4</w:t>
      </w:r>
    </w:p>
    <w:p>
      <w:r>
        <w:t xml:space="preserve">Minkä järjestön jäsen Itä-Timo on?</w:t>
      </w:r>
    </w:p>
    <w:p>
      <w:r>
        <w:rPr>
          <w:b/>
        </w:rPr>
        <w:t xml:space="preserve">Kysymys 5</w:t>
      </w:r>
    </w:p>
    <w:p>
      <w:r>
        <w:t xml:space="preserve">Millä nimellä Kaakkois-Aasia tunnettiin?</w:t>
      </w:r>
    </w:p>
    <w:p>
      <w:r>
        <w:rPr>
          <w:b/>
        </w:rPr>
        <w:t xml:space="preserve">Kysymys 6</w:t>
      </w:r>
    </w:p>
    <w:p>
      <w:r>
        <w:t xml:space="preserve">Se, mitä on kutsuttu Intiaksi 1900-luvulta lähtien.</w:t>
      </w:r>
    </w:p>
    <w:p>
      <w:r>
        <w:rPr>
          <w:b/>
        </w:rPr>
        <w:t xml:space="preserve">Kysymys 7</w:t>
      </w:r>
    </w:p>
    <w:p>
      <w:r>
        <w:t xml:space="preserve">Mitkä saaret eivät kuulu Kaakkois-Aasiaan?</w:t>
      </w:r>
    </w:p>
    <w:p>
      <w:r>
        <w:rPr>
          <w:b/>
        </w:rPr>
        <w:t xml:space="preserve">Kysymys 8</w:t>
      </w:r>
    </w:p>
    <w:p>
      <w:r>
        <w:t xml:space="preserve">Mitkä saaret kuuluvat Australiaan?</w:t>
      </w:r>
    </w:p>
    <w:p>
      <w:r>
        <w:rPr>
          <w:b/>
        </w:rPr>
        <w:t xml:space="preserve">Teksti numero 1</w:t>
      </w:r>
    </w:p>
    <w:p>
      <w:r>
        <w:rPr>
          <w:color w:val="DCDCDC"/>
        </w:rPr>
        <w:t xml:space="preserve">Intian </w:t>
      </w:r>
      <w:r>
        <w:rPr>
          <w:color w:val="A9A9A9"/>
        </w:rPr>
        <w:t xml:space="preserve">Andamaanit ja Nikobaarit </w:t>
      </w:r>
      <w:r>
        <w:t xml:space="preserve">kuuluvat maantieteellisesti Kaakkois-Aasiaan. </w:t>
      </w:r>
      <w:r>
        <w:rPr>
          <w:color w:val="2F4F4F"/>
        </w:rPr>
        <w:t xml:space="preserve">Itä-Bangladesh ja Intian seitsemän sisarvaltiota </w:t>
      </w:r>
      <w:r>
        <w:t xml:space="preserve">ovat kulttuurisesti osa Kaakkois-Aasiaa, ja joskus niitä pidetään sekä Etelä- että Kaakkois-Aasiaa. Intian seitsemän sisarvaltiota ovat myös maantieteellisesti osa Kaakkois-Aasiaa.[viitattu ] Loput Uuden-Guinean saaresta, joka ei ole osa Indonesiaa, eli </w:t>
      </w:r>
      <w:r>
        <w:rPr>
          <w:color w:val="556B2F"/>
        </w:rPr>
        <w:t xml:space="preserve">Papua-Uusi-Guinea</w:t>
      </w:r>
      <w:r>
        <w:rPr>
          <w:color w:val="6B8E23"/>
        </w:rPr>
        <w:t xml:space="preserve">, lasketaan joskus mukaan, samoin kuin Palau, Guam ja Pohjois-Mariaanit, </w:t>
      </w:r>
      <w:r>
        <w:t xml:space="preserve">jotka kaikki olivat osa Espanjan Itä-Intiaa.[viitattu ].</w:t>
      </w:r>
    </w:p>
    <w:p>
      <w:r>
        <w:rPr>
          <w:b/>
        </w:rPr>
        <w:t xml:space="preserve">Kysymys 0</w:t>
      </w:r>
    </w:p>
    <w:p>
      <w:r>
        <w:t xml:space="preserve">Mikä saari kuuluu maantieteellisesti Kaakkois-Aasiaan?</w:t>
      </w:r>
    </w:p>
    <w:p>
      <w:r>
        <w:rPr>
          <w:b/>
        </w:rPr>
        <w:t xml:space="preserve">Kysymys 1</w:t>
      </w:r>
    </w:p>
    <w:p>
      <w:r>
        <w:t xml:space="preserve">Mitkä maat ovat kulttuurisesti osa Kaakkois-Aasiaa?</w:t>
      </w:r>
    </w:p>
    <w:p>
      <w:r>
        <w:rPr>
          <w:b/>
        </w:rPr>
        <w:t xml:space="preserve">Kysymys 2</w:t>
      </w:r>
    </w:p>
    <w:p>
      <w:r>
        <w:t xml:space="preserve">Mitkä saaret olivat osa Espanjan Itä-Intiaa?</w:t>
      </w:r>
    </w:p>
    <w:p>
      <w:r>
        <w:rPr>
          <w:b/>
        </w:rPr>
        <w:t xml:space="preserve">Kysymys 3</w:t>
      </w:r>
    </w:p>
    <w:p>
      <w:r>
        <w:t xml:space="preserve">Mitkä saaret eivät kuulu maantieteellisesti Kaakkois-Aasiaan?</w:t>
      </w:r>
    </w:p>
    <w:p>
      <w:r>
        <w:rPr>
          <w:b/>
        </w:rPr>
        <w:t xml:space="preserve">Kysymys 4</w:t>
      </w:r>
    </w:p>
    <w:p>
      <w:r>
        <w:t xml:space="preserve">Mitkä saaret eivät kuulu kulttuurisesti tai maantieteellisesti Kaakkois-Aasiaan?</w:t>
      </w:r>
    </w:p>
    <w:p>
      <w:r>
        <w:rPr>
          <w:b/>
        </w:rPr>
        <w:t xml:space="preserve">Kysymys 5</w:t>
      </w:r>
    </w:p>
    <w:p>
      <w:r>
        <w:t xml:space="preserve">Mikä osa Uudesta-Guineasta ei kuulu Kaakkois-Aasiaan?</w:t>
      </w:r>
    </w:p>
    <w:p>
      <w:r>
        <w:rPr>
          <w:b/>
        </w:rPr>
        <w:t xml:space="preserve">Teksti numero 2</w:t>
      </w:r>
    </w:p>
    <w:p>
      <w:r>
        <w:rPr>
          <w:color w:val="A9A9A9"/>
        </w:rPr>
        <w:t xml:space="preserve">Homo sapiens </w:t>
      </w:r>
      <w:r>
        <w:t xml:space="preserve">saapui alueelle noin 45 000 vuotta sitten siirryttyään Intian niemimaalta itään. </w:t>
      </w:r>
      <w:r>
        <w:t xml:space="preserve">Myös </w:t>
      </w:r>
      <w:r>
        <w:rPr>
          <w:color w:val="DCDCDC"/>
        </w:rPr>
        <w:t xml:space="preserve">Homo floresiensis </w:t>
      </w:r>
      <w:r>
        <w:t xml:space="preserve">eli alueella </w:t>
      </w:r>
      <w:r>
        <w:rPr>
          <w:color w:val="2F4F4F"/>
        </w:rPr>
        <w:t xml:space="preserve">12 000 vuotta sitten, </w:t>
      </w:r>
      <w:r>
        <w:t xml:space="preserve">jolloin se kuoli sukupuuttoon</w:t>
      </w:r>
      <w:r>
        <w:rPr>
          <w:color w:val="2F4F4F"/>
        </w:rPr>
        <w:t xml:space="preserve">. </w:t>
      </w:r>
      <w:r>
        <w:rPr>
          <w:color w:val="556B2F"/>
        </w:rPr>
        <w:t xml:space="preserve">Austronesialaiset, </w:t>
      </w:r>
      <w:r>
        <w:t xml:space="preserve">jotka muodostavat valtaosan </w:t>
      </w:r>
      <w:r>
        <w:rPr>
          <w:color w:val="6B8E23"/>
        </w:rPr>
        <w:t xml:space="preserve">Indonesian, Malesian, Brunein, Itä-Timorin ja Filippiinien</w:t>
      </w:r>
      <w:r>
        <w:t xml:space="preserve"> nykyisestä väestöstä, ovat </w:t>
      </w:r>
      <w:r>
        <w:t xml:space="preserve">saattaneet muuttaa Kaakkois-Aasiaan Taiwanista. He saapuivat Indonesiaan noin </w:t>
      </w:r>
      <w:r>
        <w:rPr>
          <w:color w:val="A0522D"/>
        </w:rPr>
        <w:t xml:space="preserve">vuonna 2000 eaa., </w:t>
      </w:r>
      <w:r>
        <w:t xml:space="preserve">ja levittäytyessään saaristossa he asettuivat usein </w:t>
      </w:r>
      <w:r>
        <w:rPr>
          <w:color w:val="228B22"/>
        </w:rPr>
        <w:t xml:space="preserve">rannikkoalueille </w:t>
      </w:r>
      <w:r>
        <w:t xml:space="preserve">ja rajoittivat alkuperäiskansat, kuten Filippiinien negritot ja Uuden-Guinean papuanit, sisämaahan.</w:t>
      </w:r>
    </w:p>
    <w:p>
      <w:r>
        <w:rPr>
          <w:b/>
        </w:rPr>
        <w:t xml:space="preserve">Kysymys 0</w:t>
      </w:r>
    </w:p>
    <w:p>
      <w:r>
        <w:t xml:space="preserve">Milloin austronesialaiset saapuivat Indonesiaan?</w:t>
      </w:r>
    </w:p>
    <w:p>
      <w:r>
        <w:rPr>
          <w:b/>
        </w:rPr>
        <w:t xml:space="preserve">Kysymys 1</w:t>
      </w:r>
    </w:p>
    <w:p>
      <w:r>
        <w:t xml:space="preserve">Mihin austronesialaiset asettuivat Indonesiassa?</w:t>
      </w:r>
    </w:p>
    <w:p>
      <w:r>
        <w:rPr>
          <w:b/>
        </w:rPr>
        <w:t xml:space="preserve">Kysymys 2</w:t>
      </w:r>
    </w:p>
    <w:p>
      <w:r>
        <w:t xml:space="preserve">Mitkä ihmiset kuolivat sukupuuttoon Homosapiensin saapumisen jälkeen?</w:t>
      </w:r>
    </w:p>
    <w:p>
      <w:r>
        <w:rPr>
          <w:b/>
        </w:rPr>
        <w:t xml:space="preserve">Kysymys 3</w:t>
      </w:r>
    </w:p>
    <w:p>
      <w:r>
        <w:t xml:space="preserve">Kuinka kauan sitten Homo floresiensis eli ennen kuin se kuoli sukupuuttoon?</w:t>
      </w:r>
    </w:p>
    <w:p>
      <w:r>
        <w:rPr>
          <w:b/>
        </w:rPr>
        <w:t xml:space="preserve">Kysymys 4</w:t>
      </w:r>
    </w:p>
    <w:p>
      <w:r>
        <w:t xml:space="preserve">Mikä saapui alueelle noin 4500 vuotta sitten?</w:t>
      </w:r>
    </w:p>
    <w:p>
      <w:r>
        <w:rPr>
          <w:b/>
        </w:rPr>
        <w:t xml:space="preserve">Kysymys 5</w:t>
      </w:r>
    </w:p>
    <w:p>
      <w:r>
        <w:t xml:space="preserve">Kuka tuli alueen easr-alueelta?</w:t>
      </w:r>
    </w:p>
    <w:p>
      <w:r>
        <w:rPr>
          <w:b/>
        </w:rPr>
        <w:t xml:space="preserve">Kysymys 6</w:t>
      </w:r>
    </w:p>
    <w:p>
      <w:r>
        <w:t xml:space="preserve">Kuka muutti alueelle 12 000 vuotta sitten?</w:t>
      </w:r>
    </w:p>
    <w:p>
      <w:r>
        <w:rPr>
          <w:b/>
        </w:rPr>
        <w:t xml:space="preserve">Kysymys 7</w:t>
      </w:r>
    </w:p>
    <w:p>
      <w:r>
        <w:t xml:space="preserve">Missä "australialaiset muodostavat pienen osan nykyajan väestöstä?".</w:t>
      </w:r>
    </w:p>
    <w:p>
      <w:r>
        <w:rPr>
          <w:b/>
        </w:rPr>
        <w:t xml:space="preserve">Kysymys 8</w:t>
      </w:r>
    </w:p>
    <w:p>
      <w:r>
        <w:t xml:space="preserve">Kuka saapui Indesiaan noin 2. vuosisadalla eaa.?</w:t>
      </w:r>
    </w:p>
    <w:p>
      <w:r>
        <w:rPr>
          <w:b/>
        </w:rPr>
        <w:t xml:space="preserve">Teksti numero 3</w:t>
      </w:r>
    </w:p>
    <w:p>
      <w:r>
        <w:rPr>
          <w:color w:val="DCDCDC"/>
        </w:rPr>
        <w:t xml:space="preserve">Jawa Dwipan </w:t>
      </w:r>
      <w:r>
        <w:rPr>
          <w:color w:val="A9A9A9"/>
        </w:rPr>
        <w:t xml:space="preserve">hindujen valtakunta </w:t>
      </w:r>
      <w:r>
        <w:t xml:space="preserve">Jaavalla ja Sumatralla oli olemassa noin vuonna 200 eaa. Malaijinkielisen maailman historia alkoi </w:t>
      </w:r>
      <w:r>
        <w:rPr>
          <w:color w:val="2F4F4F"/>
        </w:rPr>
        <w:t xml:space="preserve">intialaisen </w:t>
      </w:r>
      <w:r>
        <w:t xml:space="preserve">vaikutuksen myötä, joka ajoittuu ainakin 3. vuosisadalle eaa. </w:t>
      </w:r>
      <w:r>
        <w:rPr>
          <w:color w:val="556B2F"/>
        </w:rPr>
        <w:t xml:space="preserve">Intialaiset kauppiaat </w:t>
      </w:r>
      <w:r>
        <w:t xml:space="preserve">tulivat saaristoon sekä sen </w:t>
      </w:r>
      <w:r>
        <w:rPr>
          <w:color w:val="6B8E23"/>
        </w:rPr>
        <w:t xml:space="preserve">runsaiden metsä- ja merituotteiden </w:t>
      </w:r>
      <w:r>
        <w:t xml:space="preserve">vuoksi </w:t>
      </w:r>
      <w:r>
        <w:t xml:space="preserve">että käydäkseen kauppaa </w:t>
      </w:r>
      <w:r>
        <w:rPr>
          <w:color w:val="A0522D"/>
        </w:rPr>
        <w:t xml:space="preserve">kiinalaisten kauppiaiden </w:t>
      </w:r>
      <w:r>
        <w:t xml:space="preserve">kanssa, </w:t>
      </w:r>
      <w:r>
        <w:t xml:space="preserve">jotka myös löysivät Malaijin maailman jo varhain. Sekä </w:t>
      </w:r>
      <w:r>
        <w:rPr>
          <w:color w:val="228B22"/>
        </w:rPr>
        <w:t xml:space="preserve">hindulaisuus että buddhalaisuus </w:t>
      </w:r>
      <w:r>
        <w:t xml:space="preserve">olivat vakiintuneet Malaijin niemimaalle 1. vuosisadan alussa jKr. ja levittäytyivät sieltä koko saaristoon.</w:t>
      </w:r>
    </w:p>
    <w:p>
      <w:r>
        <w:rPr>
          <w:b/>
        </w:rPr>
        <w:t xml:space="preserve">Kysymys 0</w:t>
      </w:r>
    </w:p>
    <w:p>
      <w:r>
        <w:t xml:space="preserve">Mikä hindujen valtakunta oli olemassa noin 200 eaa.?</w:t>
      </w:r>
    </w:p>
    <w:p>
      <w:r>
        <w:rPr>
          <w:b/>
        </w:rPr>
        <w:t xml:space="preserve">Kysymys 1</w:t>
      </w:r>
    </w:p>
    <w:p>
      <w:r>
        <w:t xml:space="preserve">Ketkä kauppiaat tulivat saaristoon käymään kauppaa?</w:t>
      </w:r>
    </w:p>
    <w:p>
      <w:r>
        <w:rPr>
          <w:b/>
        </w:rPr>
        <w:t xml:space="preserve">Kysymys 2</w:t>
      </w:r>
    </w:p>
    <w:p>
      <w:r>
        <w:t xml:space="preserve">Mistä Java Dwipan valtakunta oli tunnettu?</w:t>
      </w:r>
    </w:p>
    <w:p>
      <w:r>
        <w:rPr>
          <w:b/>
        </w:rPr>
        <w:t xml:space="preserve">Kysymys 3</w:t>
      </w:r>
    </w:p>
    <w:p>
      <w:r>
        <w:t xml:space="preserve">Mitkä uskonnot olivat vakiintuneet Malaijin niemimaalle 1. vuosisadan alussa?</w:t>
      </w:r>
    </w:p>
    <w:p>
      <w:r>
        <w:rPr>
          <w:b/>
        </w:rPr>
        <w:t xml:space="preserve">Kysymys 4</w:t>
      </w:r>
    </w:p>
    <w:p>
      <w:r>
        <w:t xml:space="preserve">Kuka muu intialaisten kauppiaiden lisäksi löysi Malesian niemimaan kauppaa varten?</w:t>
      </w:r>
    </w:p>
    <w:p>
      <w:r>
        <w:rPr>
          <w:b/>
        </w:rPr>
        <w:t xml:space="preserve">Kysymys 5</w:t>
      </w:r>
    </w:p>
    <w:p>
      <w:r>
        <w:t xml:space="preserve">Mikä valtakunta oli olemassa toisella vuosisadalla eaa.?</w:t>
      </w:r>
    </w:p>
    <w:p>
      <w:r>
        <w:rPr>
          <w:b/>
        </w:rPr>
        <w:t xml:space="preserve">Kysymys 6</w:t>
      </w:r>
    </w:p>
    <w:p>
      <w:r>
        <w:t xml:space="preserve">Kuka alkoi vaikuttaa maijankieliseen maailmaan 300-luvulla eaa.?</w:t>
      </w:r>
    </w:p>
    <w:p>
      <w:r>
        <w:rPr>
          <w:b/>
        </w:rPr>
        <w:t xml:space="preserve">Kysymys 7</w:t>
      </w:r>
    </w:p>
    <w:p>
      <w:r>
        <w:t xml:space="preserve">Kenen kanssa kiinalaiset tulivat saaristoon käymään kauppaa?</w:t>
      </w:r>
    </w:p>
    <w:p>
      <w:r>
        <w:rPr>
          <w:b/>
        </w:rPr>
        <w:t xml:space="preserve">Kysymys 8</w:t>
      </w:r>
    </w:p>
    <w:p>
      <w:r>
        <w:t xml:space="preserve">Mikä oli vakiintunut 1. vuosisadalla eKr.?</w:t>
      </w:r>
    </w:p>
    <w:p>
      <w:r>
        <w:rPr>
          <w:b/>
        </w:rPr>
        <w:t xml:space="preserve">Teksti numero 4</w:t>
      </w:r>
    </w:p>
    <w:p>
      <w:r>
        <w:rPr>
          <w:color w:val="DCDCDC"/>
        </w:rPr>
        <w:t xml:space="preserve">Majapahit-valtakunta oli </w:t>
      </w:r>
      <w:r>
        <w:t xml:space="preserve">Intian valtakunta, joka sijaitsi </w:t>
      </w:r>
      <w:r>
        <w:rPr>
          <w:color w:val="2F4F4F"/>
        </w:rPr>
        <w:t xml:space="preserve">Itä-Jaavalla </w:t>
      </w:r>
      <w:r>
        <w:t xml:space="preserve">vuodesta </w:t>
      </w:r>
      <w:r>
        <w:rPr>
          <w:color w:val="556B2F"/>
        </w:rPr>
        <w:t xml:space="preserve">1293 noin vuoteen 1500</w:t>
      </w:r>
      <w:r>
        <w:t xml:space="preserve">. </w:t>
      </w:r>
      <w:r>
        <w:t xml:space="preserve">Sen suurin hallitsija oli </w:t>
      </w:r>
      <w:r>
        <w:rPr>
          <w:color w:val="6B8E23"/>
        </w:rPr>
        <w:t xml:space="preserve">Hayam Wuruk</w:t>
      </w:r>
      <w:r>
        <w:t xml:space="preserve">, jonka valtakausi vuosina </w:t>
      </w:r>
      <w:r>
        <w:rPr>
          <w:color w:val="A0522D"/>
        </w:rPr>
        <w:t xml:space="preserve">1350-1389 </w:t>
      </w:r>
      <w:r>
        <w:t xml:space="preserve">oli valtakunnan huippu, jolloin se hallitsi muita valtakuntia Malaijan niemimaan eteläosassa, Borneossa, Sumatralla ja Balilla. Useissa lähteissä, kuten Nagarakertagamassa, mainitaan myös, että sen vaikutusvalta ulottui </w:t>
      </w:r>
      <w:r>
        <w:rPr>
          <w:color w:val="228B22"/>
        </w:rPr>
        <w:t xml:space="preserve">Sulawesin ja Malukun osiin sekä joihinkin Uuden-Guinean länsiosan ja Filippiinien alueisiin, mikä </w:t>
      </w:r>
      <w:r>
        <w:t xml:space="preserve">tekee siitä Kaakkois-Aasian historian suurimman koskaan olemassa olleen valtakunnan.</w:t>
      </w:r>
    </w:p>
    <w:p>
      <w:r>
        <w:rPr>
          <w:b/>
        </w:rPr>
        <w:t xml:space="preserve">Kysymys 0</w:t>
      </w:r>
    </w:p>
    <w:p>
      <w:r>
        <w:t xml:space="preserve">Minkä intialaisen valtakunnan kotipaikka oli Itä-Jaavassa?</w:t>
      </w:r>
    </w:p>
    <w:p>
      <w:r>
        <w:rPr>
          <w:b/>
        </w:rPr>
        <w:t xml:space="preserve">Kysymys 1</w:t>
      </w:r>
    </w:p>
    <w:p>
      <w:r>
        <w:t xml:space="preserve">Kuka hallitsija hallitsi vuosina 1350-1389?</w:t>
      </w:r>
    </w:p>
    <w:p>
      <w:r>
        <w:rPr>
          <w:b/>
        </w:rPr>
        <w:t xml:space="preserve">Kysymys 2</w:t>
      </w:r>
    </w:p>
    <w:p>
      <w:r>
        <w:t xml:space="preserve">Kuinka kauan Majapahitin valtakunta kesti?</w:t>
      </w:r>
    </w:p>
    <w:p>
      <w:r>
        <w:rPr>
          <w:b/>
        </w:rPr>
        <w:t xml:space="preserve">Kysymys 3</w:t>
      </w:r>
    </w:p>
    <w:p>
      <w:r>
        <w:t xml:space="preserve">Kuinka pitkälle Majapahitin valtakunnan vaikutus ulottui?</w:t>
      </w:r>
    </w:p>
    <w:p>
      <w:r>
        <w:rPr>
          <w:b/>
        </w:rPr>
        <w:t xml:space="preserve">Kysymys 4</w:t>
      </w:r>
    </w:p>
    <w:p>
      <w:r>
        <w:t xml:space="preserve">Mikä kuningaskunta perustettiin vuonna 1500?</w:t>
      </w:r>
    </w:p>
    <w:p>
      <w:r>
        <w:rPr>
          <w:b/>
        </w:rPr>
        <w:t xml:space="preserve">Kysymys 5</w:t>
      </w:r>
    </w:p>
    <w:p>
      <w:r>
        <w:t xml:space="preserve">Missä Majapahitin valtakunta sijaitsi vuonna 1293 eaa.?</w:t>
      </w:r>
    </w:p>
    <w:p>
      <w:r>
        <w:rPr>
          <w:b/>
        </w:rPr>
        <w:t xml:space="preserve">Kysymys 6</w:t>
      </w:r>
    </w:p>
    <w:p>
      <w:r>
        <w:t xml:space="preserve">Mikä hallitsija nousi valtaan vuonna 1389?</w:t>
      </w:r>
    </w:p>
    <w:p>
      <w:r>
        <w:rPr>
          <w:b/>
        </w:rPr>
        <w:t xml:space="preserve">Kysymys 7</w:t>
      </w:r>
    </w:p>
    <w:p>
      <w:r>
        <w:t xml:space="preserve">Milloin Majapahitin valtakuntaa hallitsivat muut valtakunnat?</w:t>
      </w:r>
    </w:p>
    <w:p>
      <w:r>
        <w:rPr>
          <w:b/>
        </w:rPr>
        <w:t xml:space="preserve">Kysymys 8</w:t>
      </w:r>
    </w:p>
    <w:p>
      <w:r>
        <w:t xml:space="preserve">Mikä oli Aasian historian suurin imperiumi?</w:t>
      </w:r>
    </w:p>
    <w:p>
      <w:r>
        <w:rPr>
          <w:b/>
        </w:rPr>
        <w:t xml:space="preserve">Teksti numero 5</w:t>
      </w:r>
    </w:p>
    <w:p>
      <w:r>
        <w:t xml:space="preserve">1100-luvulla </w:t>
      </w:r>
      <w:r>
        <w:rPr>
          <w:color w:val="A9A9A9"/>
        </w:rPr>
        <w:t xml:space="preserve">Kaakkois-Aasian merialueen historiassa oli myrskyisä ajanjakso</w:t>
      </w:r>
      <w:r>
        <w:t xml:space="preserve">. </w:t>
      </w:r>
      <w:r>
        <w:t xml:space="preserve">Intian </w:t>
      </w:r>
      <w:r>
        <w:t xml:space="preserve">Chola-laivasto ylitti valtameren ja hyökkäsi </w:t>
      </w:r>
      <w:r>
        <w:rPr>
          <w:color w:val="556B2F"/>
        </w:rPr>
        <w:t xml:space="preserve">Sangrama Vijayatungavarmanin </w:t>
      </w:r>
      <w:r>
        <w:rPr>
          <w:color w:val="2F4F4F"/>
        </w:rPr>
        <w:t xml:space="preserve">Srivijaya-kuningaskuntaan </w:t>
      </w:r>
      <w:r>
        <w:t xml:space="preserve">Kadaramissa (Kedahissa), mahtavan merellisen valtakunnan pääkaupunki ryöstettiin ja kuningas </w:t>
      </w:r>
      <w:r>
        <w:rPr>
          <w:color w:val="6B8E23"/>
        </w:rPr>
        <w:t xml:space="preserve">vangittiin</w:t>
      </w:r>
      <w:r>
        <w:t xml:space="preserve">. Kadaramin ohella hyökättiin myös nykyisellä Sumatralla sijaitsevaan Pannaihin ja Malaiyuriin sekä Malaijan niemimaalle. Pian tämän jälkeen Kedahin kuninkaasta </w:t>
      </w:r>
      <w:r>
        <w:rPr>
          <w:color w:val="A0522D"/>
        </w:rPr>
        <w:t xml:space="preserve">Phra Ong Mahawangsasta </w:t>
      </w:r>
      <w:r>
        <w:t xml:space="preserve">tuli ensimmäinen hallitsija, joka hylkäsi perinteisen hindu-uskon ja kääntyi islamiin, ja Kedahin sulttaanikunta perustettiin vuonna 1136. Samudera Pasai kääntyi islamiin vuonna 1267, ja Malakan kuningas Parameswara nai Pasain prinsessan, ja pojasta tuli Malakan ensimmäinen sulttaani. Pian Malakasta tuli islamilaisen tutkimuksen ja merikaupan keskus, ja muut hallitsijat seurasivat esimerkkiä. Indonesialainen uskonnollinen johtaja ja islaminoppinut </w:t>
      </w:r>
      <w:r>
        <w:rPr>
          <w:color w:val="228B22"/>
        </w:rPr>
        <w:t xml:space="preserve">Hamka </w:t>
      </w:r>
      <w:r>
        <w:t xml:space="preserve">(1908-1981) kirjoitti vuonna 1961: "Islamin kehitys Indonesiassa ja Malaijalla liittyy läheisesti kiinalaiseen muslimiin, </w:t>
      </w:r>
      <w:r>
        <w:rPr>
          <w:color w:val="191970"/>
        </w:rPr>
        <w:t xml:space="preserve">amiraali Zheng Heen.</w:t>
      </w:r>
      <w:r>
        <w:t xml:space="preserve">"</w:t>
      </w:r>
    </w:p>
    <w:p>
      <w:r>
        <w:rPr>
          <w:b/>
        </w:rPr>
        <w:t xml:space="preserve">Kysymys 0</w:t>
      </w:r>
    </w:p>
    <w:p>
      <w:r>
        <w:t xml:space="preserve">Mihin kuningaskuntaan Chola-laivasto hyökkäsi 1100-luvulla?</w:t>
      </w:r>
    </w:p>
    <w:p>
      <w:r>
        <w:rPr>
          <w:b/>
        </w:rPr>
        <w:t xml:space="preserve">Kysymys 1</w:t>
      </w:r>
    </w:p>
    <w:p>
      <w:r>
        <w:t xml:space="preserve">Mikä oli Srivijayan kuningaskunnan pääkaupunki?</w:t>
      </w:r>
    </w:p>
    <w:p>
      <w:r>
        <w:rPr>
          <w:b/>
        </w:rPr>
        <w:t xml:space="preserve">Kysymys 2</w:t>
      </w:r>
    </w:p>
    <w:p>
      <w:r>
        <w:t xml:space="preserve">Kuka Kedahin kuningas kääntyi islamiin vuonna 1267?</w:t>
      </w:r>
    </w:p>
    <w:p>
      <w:r>
        <w:rPr>
          <w:b/>
        </w:rPr>
        <w:t xml:space="preserve">Kysymys 3</w:t>
      </w:r>
    </w:p>
    <w:p>
      <w:r>
        <w:t xml:space="preserve">Nimeä indonesialainen islamilainen oppinut, joka eli vuosina 1908-1981?</w:t>
      </w:r>
    </w:p>
    <w:p>
      <w:r>
        <w:rPr>
          <w:b/>
        </w:rPr>
        <w:t xml:space="preserve">Kysymys 4</w:t>
      </w:r>
    </w:p>
    <w:p>
      <w:r>
        <w:t xml:space="preserve">Kuka kiinalainen amiraali oli yhteydessä islamin kehitykseen Indonesiassa ja Malaijassa?</w:t>
      </w:r>
    </w:p>
    <w:p>
      <w:r>
        <w:rPr>
          <w:b/>
        </w:rPr>
        <w:t xml:space="preserve">Kysymys 5</w:t>
      </w:r>
    </w:p>
    <w:p>
      <w:r>
        <w:t xml:space="preserve">Mitä tapahtui 1100-luvulla?</w:t>
      </w:r>
    </w:p>
    <w:p>
      <w:r>
        <w:rPr>
          <w:b/>
        </w:rPr>
        <w:t xml:space="preserve">Kysymys 6</w:t>
      </w:r>
    </w:p>
    <w:p>
      <w:r>
        <w:t xml:space="preserve">Kenen kimppuun Srivijayan kuningaskunta hyökkäsi?</w:t>
      </w:r>
    </w:p>
    <w:p>
      <w:r>
        <w:rPr>
          <w:b/>
        </w:rPr>
        <w:t xml:space="preserve">Kysymys 7</w:t>
      </w:r>
    </w:p>
    <w:p>
      <w:r>
        <w:t xml:space="preserve">Mitä tapahtui Cholan kuninkaalle?</w:t>
      </w:r>
    </w:p>
    <w:p>
      <w:r>
        <w:rPr>
          <w:b/>
        </w:rPr>
        <w:t xml:space="preserve">Kysymys 8</w:t>
      </w:r>
    </w:p>
    <w:p>
      <w:r>
        <w:t xml:space="preserve">Mikä kig kääntyi islamista vuonna 1267?</w:t>
      </w:r>
    </w:p>
    <w:p>
      <w:r>
        <w:rPr>
          <w:b/>
        </w:rPr>
        <w:t xml:space="preserve">Kysymys 9</w:t>
      </w:r>
    </w:p>
    <w:p>
      <w:r>
        <w:t xml:space="preserve">Mikä islamilainen oppinut kuoli vuonna 1908?</w:t>
      </w:r>
    </w:p>
    <w:p>
      <w:r>
        <w:rPr>
          <w:b/>
        </w:rPr>
        <w:t xml:space="preserve">Teksti numero 6</w:t>
      </w:r>
    </w:p>
    <w:p>
      <w:r>
        <w:t xml:space="preserve">Kaakkois-Aasian islamisaatioprosessista on useita teorioita. Toinen teoria on kauppa. Kaupan laajeneminen Länsi-Aasian, Intian ja Kaakkois-Aasian välillä auttoi uskonnon leviämistä, kun Etelä-Jemenistä (Hadramout) tulleet muslimikauppiaat toivat islamin alueelle suuren kauppavolyymin myötä. Monet asettuivat </w:t>
      </w:r>
      <w:r>
        <w:rPr>
          <w:color w:val="A9A9A9"/>
        </w:rPr>
        <w:t xml:space="preserve">Indonesiaan, Singaporeen ja Malesiaan</w:t>
      </w:r>
      <w:r>
        <w:t xml:space="preserve">. Tämä näkyy arabi-indonesialaisissa, arabisingaporilaisissa ja arabimalaijilaisissa väestöissä, jotka olivat aikoinaan hyvin merkittäviä kussakin maassa. Toinen teoria on lähetyssaarnaajien eli sufien rooli: </w:t>
      </w:r>
      <w:r>
        <w:rPr>
          <w:color w:val="2F4F4F"/>
        </w:rPr>
        <w:t xml:space="preserve">Sufilähetyssaarnaajilla </w:t>
      </w:r>
      <w:r>
        <w:t xml:space="preserve">oli merkittävä rooli uskon levittämisessä tuomalla islamilaisia ajatuksia alueelle</w:t>
      </w:r>
      <w:r>
        <w:t xml:space="preserve">.</w:t>
      </w:r>
      <w:r>
        <w:t xml:space="preserve"> Lopuksi hallitsevat luokat ottivat islamin omakseen, mikä edisti edelleen uskonnon leviämistä koko alueelle. Alueen tärkeimmän sataman, </w:t>
      </w:r>
      <w:r>
        <w:rPr>
          <w:color w:val="556B2F"/>
        </w:rPr>
        <w:t xml:space="preserve">Malakan sulttaanikunnan, </w:t>
      </w:r>
      <w:r>
        <w:t xml:space="preserve">hallitsija </w:t>
      </w:r>
      <w:r>
        <w:t xml:space="preserve">hyväksyi islamin 1400-luvulla, mikä käynnisti islamin nopeutetun kääntymisen ajanjakson koko alueella, sillä </w:t>
      </w:r>
      <w:r>
        <w:rPr>
          <w:color w:val="6B8E23"/>
        </w:rPr>
        <w:t xml:space="preserve">islam </w:t>
      </w:r>
      <w:r>
        <w:t xml:space="preserve">oli myönteinen voima </w:t>
      </w:r>
      <w:r>
        <w:rPr>
          <w:color w:val="A0522D"/>
        </w:rPr>
        <w:t xml:space="preserve">hallitsevien ja kauppiaiden </w:t>
      </w:r>
      <w:r>
        <w:t xml:space="preserve">keskuudessa</w:t>
      </w:r>
      <w:r>
        <w:t xml:space="preserve">.</w:t>
      </w:r>
    </w:p>
    <w:p>
      <w:r>
        <w:rPr>
          <w:b/>
        </w:rPr>
        <w:t xml:space="preserve">Kysymys 0</w:t>
      </w:r>
    </w:p>
    <w:p>
      <w:r>
        <w:t xml:space="preserve">Minkä sataman hallitsija hyväksyi islamin 1400-luvulla?</w:t>
      </w:r>
    </w:p>
    <w:p>
      <w:r>
        <w:rPr>
          <w:b/>
        </w:rPr>
        <w:t xml:space="preserve">Kysymys 1</w:t>
      </w:r>
    </w:p>
    <w:p>
      <w:r>
        <w:t xml:space="preserve">Mihin Jemenistä tulleet kauppiaat asettuivat?</w:t>
      </w:r>
    </w:p>
    <w:p>
      <w:r>
        <w:rPr>
          <w:b/>
        </w:rPr>
        <w:t xml:space="preserve">Kysymys 2</w:t>
      </w:r>
    </w:p>
    <w:p>
      <w:r>
        <w:t xml:space="preserve">Kuka lähetyssaarnaaja auttoi levittämään islamia?</w:t>
      </w:r>
    </w:p>
    <w:p>
      <w:r>
        <w:rPr>
          <w:b/>
        </w:rPr>
        <w:t xml:space="preserve">Kysymys 3</w:t>
      </w:r>
    </w:p>
    <w:p>
      <w:r>
        <w:t xml:space="preserve">Mikä uskonto osoittautui myönteiseksi voimaksi hallitsevien ja kauppiaiden keskuudessa?</w:t>
      </w:r>
    </w:p>
    <w:p>
      <w:r>
        <w:rPr>
          <w:b/>
        </w:rPr>
        <w:t xml:space="preserve">Kysymys 4</w:t>
      </w:r>
    </w:p>
    <w:p>
      <w:r>
        <w:t xml:space="preserve">Mikä hallitsija palautti islamin 1400-luvulla?</w:t>
      </w:r>
    </w:p>
    <w:p>
      <w:r>
        <w:rPr>
          <w:b/>
        </w:rPr>
        <w:t xml:space="preserve">Kysymys 5</w:t>
      </w:r>
    </w:p>
    <w:p>
      <w:r>
        <w:t xml:space="preserve">Mistä jemeniläiset kauppiaat tulivat?</w:t>
      </w:r>
    </w:p>
    <w:p>
      <w:r>
        <w:rPr>
          <w:b/>
        </w:rPr>
        <w:t xml:space="preserve">Kysymys 6</w:t>
      </w:r>
    </w:p>
    <w:p>
      <w:r>
        <w:t xml:space="preserve">Mihin luokkiin islam vaikutti kielteisesti?</w:t>
      </w:r>
    </w:p>
    <w:p>
      <w:r>
        <w:rPr>
          <w:b/>
        </w:rPr>
        <w:t xml:space="preserve">Kysymys 7</w:t>
      </w:r>
    </w:p>
    <w:p>
      <w:r>
        <w:t xml:space="preserve">Mitä lähetyssaarnaajia hän;ped levittää islamia Aasian ulkopuolelle?</w:t>
      </w:r>
    </w:p>
    <w:p>
      <w:r>
        <w:rPr>
          <w:b/>
        </w:rPr>
        <w:t xml:space="preserve">Teksti numero 7</w:t>
      </w:r>
    </w:p>
    <w:p>
      <w:r>
        <w:t xml:space="preserve">Toisen maailmansodan aikana </w:t>
      </w:r>
      <w:r>
        <w:rPr>
          <w:color w:val="A9A9A9"/>
        </w:rPr>
        <w:t xml:space="preserve">keisarillinen Japani </w:t>
      </w:r>
      <w:r>
        <w:t xml:space="preserve">hyökkäsi useimpiin entisiin </w:t>
      </w:r>
      <w:r>
        <w:rPr>
          <w:color w:val="DCDCDC"/>
        </w:rPr>
        <w:t xml:space="preserve">länsimaihin</w:t>
      </w:r>
      <w:r>
        <w:t xml:space="preserve">. </w:t>
      </w:r>
      <w:r>
        <w:t xml:space="preserve">Shōwa-miehityshallinto syyllistyi väkivaltaisiin toimiin siviilejä vastaan, kuten </w:t>
      </w:r>
      <w:r>
        <w:rPr>
          <w:color w:val="2F4F4F"/>
        </w:rPr>
        <w:t xml:space="preserve">Manilan verilöylyyn, ja pani täytäntöön pakkotyöjärjestelmän, </w:t>
      </w:r>
      <w:r>
        <w:t xml:space="preserve">johon osallistui </w:t>
      </w:r>
      <w:r>
        <w:rPr>
          <w:color w:val="556B2F"/>
        </w:rPr>
        <w:t xml:space="preserve">4-10 miljoonaa </w:t>
      </w:r>
      <w:r>
        <w:t xml:space="preserve">romushaa Indonesiassa. Myöhemmässä </w:t>
      </w:r>
      <w:r>
        <w:rPr>
          <w:color w:val="6B8E23"/>
        </w:rPr>
        <w:t xml:space="preserve">YK:n </w:t>
      </w:r>
      <w:r>
        <w:t xml:space="preserve">raportissa todettiin, että neljä miljoonaa ihmistä kuoli Indonesiassa nälänhädän ja pakkotyön seurauksena Japanin miehityksen aikana. </w:t>
      </w:r>
      <w:r>
        <w:rPr>
          <w:color w:val="A0522D"/>
        </w:rPr>
        <w:t xml:space="preserve">Liittoutuneet vallat</w:t>
      </w:r>
      <w:r>
        <w:t xml:space="preserve">, jotka kukistivat Japanin toisen maailmansodan Kaakkois-Aasian sotatoimialueella, joutuivat sitten taistelemaan kansallismielisten kanssa, joille miehitysviranomaiset olivat myöntäneet itsenäisyyden.</w:t>
      </w:r>
    </w:p>
    <w:p>
      <w:r>
        <w:rPr>
          <w:b/>
        </w:rPr>
        <w:t xml:space="preserve">Kysymys 0</w:t>
      </w:r>
    </w:p>
    <w:p>
      <w:r>
        <w:t xml:space="preserve">Kuka hyökkäsi läntisiin siirtomaihin toisen maailmansodan aikana?</w:t>
      </w:r>
    </w:p>
    <w:p>
      <w:r>
        <w:rPr>
          <w:b/>
        </w:rPr>
        <w:t xml:space="preserve">Kysymys 1</w:t>
      </w:r>
    </w:p>
    <w:p>
      <w:r>
        <w:t xml:space="preserve">Mikä oli YK:n raportin mukaan nälänhädän vuoksi kuolleiden ihmisten määrä?</w:t>
      </w:r>
    </w:p>
    <w:p>
      <w:r>
        <w:rPr>
          <w:b/>
        </w:rPr>
        <w:t xml:space="preserve">Kysymys 2</w:t>
      </w:r>
    </w:p>
    <w:p>
      <w:r>
        <w:t xml:space="preserve">Mitä väkivaltaisia tekoja Showa-hallinto teki?</w:t>
      </w:r>
    </w:p>
    <w:p>
      <w:r>
        <w:rPr>
          <w:b/>
        </w:rPr>
        <w:t xml:space="preserve">Kysymys 3</w:t>
      </w:r>
    </w:p>
    <w:p>
      <w:r>
        <w:t xml:space="preserve">Kuka kukisti Japanin toisessa maailmansodassa?</w:t>
      </w:r>
    </w:p>
    <w:p>
      <w:r>
        <w:rPr>
          <w:b/>
        </w:rPr>
        <w:t xml:space="preserve">Kysymys 4</w:t>
      </w:r>
    </w:p>
    <w:p>
      <w:r>
        <w:t xml:space="preserve">Mihin siirtokuntiin hyökättiin ensimmäisen maailmansodan aikana?</w:t>
      </w:r>
    </w:p>
    <w:p>
      <w:r>
        <w:rPr>
          <w:b/>
        </w:rPr>
        <w:t xml:space="preserve">Kysymys 5</w:t>
      </w:r>
    </w:p>
    <w:p>
      <w:r>
        <w:t xml:space="preserve">Kuka hyökkäsi läntisiin siirtomaihin ensimmäisen maailmansodan aikana?</w:t>
      </w:r>
    </w:p>
    <w:p>
      <w:r>
        <w:rPr>
          <w:b/>
        </w:rPr>
        <w:t xml:space="preserve">Kysymys 6</w:t>
      </w:r>
    </w:p>
    <w:p>
      <w:r>
        <w:t xml:space="preserve">Kuka ilmoitti, että 4 000 ihmistä kuoli nälänhädän ja pakkotyön vuoksi?</w:t>
      </w:r>
    </w:p>
    <w:p>
      <w:r>
        <w:rPr>
          <w:b/>
        </w:rPr>
        <w:t xml:space="preserve">Kysymys 7</w:t>
      </w:r>
    </w:p>
    <w:p>
      <w:r>
        <w:t xml:space="preserve">Kenet Japani kukisti Kaakkois-Aasian sotatoimialueella?</w:t>
      </w:r>
    </w:p>
    <w:p>
      <w:r>
        <w:rPr>
          <w:b/>
        </w:rPr>
        <w:t xml:space="preserve">Teksti numero 8</w:t>
      </w:r>
    </w:p>
    <w:p>
      <w:r>
        <w:rPr>
          <w:color w:val="A9A9A9"/>
        </w:rPr>
        <w:t xml:space="preserve">Indonesia on </w:t>
      </w:r>
      <w:r>
        <w:t xml:space="preserve">Kaakkois-Aasian suurin maa ja myös maailman suurin saaristo (CIA World Factbookin mukaan). Geologisesti Indonesian saaristo on yksi maailman </w:t>
      </w:r>
      <w:r>
        <w:rPr>
          <w:color w:val="DCDCDC"/>
        </w:rPr>
        <w:t xml:space="preserve">vulkaanisesti aktiivisimmista </w:t>
      </w:r>
      <w:r>
        <w:t xml:space="preserve">alueista. Alueen geologiset kohoumat ovat myös synnyttäneet vaikuttavia vuoria, joiden huipentuma on </w:t>
      </w:r>
      <w:r>
        <w:rPr>
          <w:color w:val="2F4F4F"/>
        </w:rPr>
        <w:t xml:space="preserve">Puncak Jaya </w:t>
      </w:r>
      <w:r>
        <w:t xml:space="preserve">Papualla, Indonesiassa, 5 030 metrin korkeudessa Uuden-Guinean saarella; se on ainoa paikka, jossa Kaakkois-Aasiassa on jääjäätiköitä. Toiseksi korkein huippu on </w:t>
      </w:r>
      <w:r>
        <w:rPr>
          <w:color w:val="556B2F"/>
        </w:rPr>
        <w:t xml:space="preserve">Mount Kinabalu </w:t>
      </w:r>
      <w:r>
        <w:t xml:space="preserve">Sabahissa, Malesiassa Borneon saarella, ja sen korkeus on 4 095 metriä (13 435 jalkaa). Kaakkois-Aasian korkein vuori on Hkakabo Razi, jonka korkeus on 5 967 metriä, ja se sijaitsee Pohjois-Birmassa, joka on samalla alueella kuin sen emähuippu Mount Everest.</w:t>
      </w:r>
    </w:p>
    <w:p>
      <w:r>
        <w:rPr>
          <w:b/>
        </w:rPr>
        <w:t xml:space="preserve">Kysymys 0</w:t>
      </w:r>
    </w:p>
    <w:p>
      <w:r>
        <w:t xml:space="preserve">Nimeä Kaakkois-Aasian suurin maa.</w:t>
      </w:r>
    </w:p>
    <w:p>
      <w:r>
        <w:rPr>
          <w:b/>
        </w:rPr>
        <w:t xml:space="preserve">Kysymys 1</w:t>
      </w:r>
    </w:p>
    <w:p>
      <w:r>
        <w:t xml:space="preserve">Mikä on geologisesti aktiivisin Indonesian alue?</w:t>
      </w:r>
    </w:p>
    <w:p>
      <w:r>
        <w:rPr>
          <w:b/>
        </w:rPr>
        <w:t xml:space="preserve">Kysymys 2</w:t>
      </w:r>
    </w:p>
    <w:p>
      <w:r>
        <w:t xml:space="preserve">Mikä on Aasian suurin maa?</w:t>
      </w:r>
    </w:p>
    <w:p>
      <w:r>
        <w:rPr>
          <w:b/>
        </w:rPr>
        <w:t xml:space="preserve">Kysymys 3</w:t>
      </w:r>
    </w:p>
    <w:p>
      <w:r>
        <w:t xml:space="preserve">Mikä on maailman pienin saaristo?</w:t>
      </w:r>
    </w:p>
    <w:p>
      <w:r>
        <w:rPr>
          <w:b/>
        </w:rPr>
        <w:t xml:space="preserve">Kysymys 4</w:t>
      </w:r>
    </w:p>
    <w:p>
      <w:r>
        <w:t xml:space="preserve">Missä maassa on Kaakkois-Aasian vähiten tulivuoritoimintaa?</w:t>
      </w:r>
    </w:p>
    <w:p>
      <w:r>
        <w:rPr>
          <w:b/>
        </w:rPr>
        <w:t xml:space="preserve">Kysymys 5</w:t>
      </w:r>
    </w:p>
    <w:p>
      <w:r>
        <w:t xml:space="preserve">Mikä on Kaakkois-Aasian ainoa vuori, jolla ei ole jäätiköitä?</w:t>
      </w:r>
    </w:p>
    <w:p>
      <w:r>
        <w:rPr>
          <w:b/>
        </w:rPr>
        <w:t xml:space="preserve">Kysymys 6</w:t>
      </w:r>
    </w:p>
    <w:p>
      <w:r>
        <w:t xml:space="preserve">Mikä on Aasian toiseksi suurin huippu?</w:t>
      </w:r>
    </w:p>
    <w:p>
      <w:r>
        <w:rPr>
          <w:b/>
        </w:rPr>
        <w:t xml:space="preserve">Teksti numero 9</w:t>
      </w:r>
    </w:p>
    <w:p>
      <w:r>
        <w:rPr>
          <w:color w:val="DCDCDC"/>
        </w:rPr>
        <w:t xml:space="preserve">Kaakkois-Aasian</w:t>
      </w:r>
      <w:r>
        <w:t xml:space="preserve"> ilmasto </w:t>
      </w:r>
      <w:r>
        <w:t xml:space="preserve">on pääasiassa </w:t>
      </w:r>
      <w:r>
        <w:rPr>
          <w:color w:val="2F4F4F"/>
        </w:rPr>
        <w:t xml:space="preserve">trooppisen kuuma ja kostea ympäri vuoden</w:t>
      </w:r>
      <w:r>
        <w:t xml:space="preserve">, ja siellä sataa runsaasti. </w:t>
      </w:r>
      <w:r>
        <w:rPr>
          <w:color w:val="556B2F"/>
        </w:rPr>
        <w:t xml:space="preserve">Pohjois-Vietnam ja </w:t>
      </w:r>
      <w:r>
        <w:rPr>
          <w:color w:val="6B8E23"/>
        </w:rPr>
        <w:t xml:space="preserve">Myanmarin Himalajan vuoristo </w:t>
      </w:r>
      <w:r>
        <w:t xml:space="preserve">ovat Kaakkois-Aasian ainoat alueet, joilla vallitsee subtrooppinen ilmasto, jossa talvi on kylmä ja luminen. Suurimmassa osassa </w:t>
      </w:r>
      <w:r>
        <w:rPr>
          <w:color w:val="A0522D"/>
        </w:rPr>
        <w:t xml:space="preserve">Kaakkois-Aasiaa </w:t>
      </w:r>
      <w:r>
        <w:t xml:space="preserve">on märkä- ja kuivakausi</w:t>
      </w:r>
      <w:r>
        <w:t xml:space="preserve">, jotka johtuvat </w:t>
      </w:r>
      <w:r>
        <w:rPr>
          <w:color w:val="228B22"/>
        </w:rPr>
        <w:t xml:space="preserve">kausittaisesta tuulten vaihtelusta eli monsuunista</w:t>
      </w:r>
      <w:r>
        <w:t xml:space="preserve">. </w:t>
      </w:r>
      <w:r>
        <w:rPr>
          <w:color w:val="191970"/>
        </w:rPr>
        <w:t xml:space="preserve">Trooppinen sadevyö </w:t>
      </w:r>
      <w:r>
        <w:t xml:space="preserve">aiheuttaa lisäsateita monsuunikauden aikana. Sademetsä on maapallon toiseksi suurin (Amazonin ollessa suurin). Poikkeuksena tämäntyyppiseen ilmastoon ja kasvillisuuteen ovat pohjoisen alueen vuoristoalueet, joissa suuret korkeudet johtavat </w:t>
      </w:r>
      <w:r>
        <w:rPr>
          <w:color w:val="8B0000"/>
        </w:rPr>
        <w:t xml:space="preserve">leudompiin lämpötiloihin ja kuivempaan maisemaan</w:t>
      </w:r>
      <w:r>
        <w:t xml:space="preserve">. Muut osat jäävät tämän ilmaston ulkopuolelle, koska ne ovat aavikkomaisia.</w:t>
      </w:r>
    </w:p>
    <w:p>
      <w:r>
        <w:rPr>
          <w:b/>
        </w:rPr>
        <w:t xml:space="preserve">Kysymys 0</w:t>
      </w:r>
    </w:p>
    <w:p>
      <w:r>
        <w:t xml:space="preserve">Millainen ilmasto Kaakkois-Aasiassa on?</w:t>
      </w:r>
    </w:p>
    <w:p>
      <w:r>
        <w:rPr>
          <w:b/>
        </w:rPr>
        <w:t xml:space="preserve">Kysymys 1</w:t>
      </w:r>
    </w:p>
    <w:p>
      <w:r>
        <w:t xml:space="preserve">Millä alueella on maailman toiseksi suurin sademetsä?</w:t>
      </w:r>
    </w:p>
    <w:p>
      <w:r>
        <w:rPr>
          <w:b/>
        </w:rPr>
        <w:t xml:space="preserve">Kysymys 2</w:t>
      </w:r>
    </w:p>
    <w:p>
      <w:r>
        <w:t xml:space="preserve">Millä alueilla Kaakkois-Aasiassa on kylmä talvi ja lunta?</w:t>
      </w:r>
    </w:p>
    <w:p>
      <w:r>
        <w:rPr>
          <w:b/>
        </w:rPr>
        <w:t xml:space="preserve">Kysymys 3</w:t>
      </w:r>
    </w:p>
    <w:p>
      <w:r>
        <w:t xml:space="preserve">Mikä aiheuttaa lisäsateita monsuunin aikana?</w:t>
      </w:r>
    </w:p>
    <w:p>
      <w:r>
        <w:rPr>
          <w:b/>
        </w:rPr>
        <w:t xml:space="preserve">Kysymys 4</w:t>
      </w:r>
    </w:p>
    <w:p>
      <w:r>
        <w:t xml:space="preserve">Mikä aiheuttaa Kaakkois-Aasian alueilla märkiä ja kuivia kausia?</w:t>
      </w:r>
    </w:p>
    <w:p>
      <w:r>
        <w:rPr>
          <w:b/>
        </w:rPr>
        <w:t xml:space="preserve">Kysymys 5</w:t>
      </w:r>
    </w:p>
    <w:p>
      <w:r>
        <w:t xml:space="preserve">Mikä osa Aasiasta on enimmäkseen subtrooppista?</w:t>
      </w:r>
    </w:p>
    <w:p>
      <w:r>
        <w:rPr>
          <w:b/>
        </w:rPr>
        <w:t xml:space="preserve">Kysymys 6</w:t>
      </w:r>
    </w:p>
    <w:p>
      <w:r>
        <w:t xml:space="preserve">Pohjois-Vietnamissa ja millä muulla alueella on atrooppinen ilmasto?</w:t>
      </w:r>
    </w:p>
    <w:p>
      <w:r>
        <w:rPr>
          <w:b/>
        </w:rPr>
        <w:t xml:space="preserve">Kysymys 7</w:t>
      </w:r>
    </w:p>
    <w:p>
      <w:r>
        <w:t xml:space="preserve">Millä alueella on maailman suurin sademetsä?</w:t>
      </w:r>
    </w:p>
    <w:p>
      <w:r>
        <w:rPr>
          <w:b/>
        </w:rPr>
        <w:t xml:space="preserve">Kysymys 8</w:t>
      </w:r>
    </w:p>
    <w:p>
      <w:r>
        <w:t xml:space="preserve">Millainen ilmasto on eteläisellä vuoristoalueella?</w:t>
      </w:r>
    </w:p>
    <w:p>
      <w:r>
        <w:rPr>
          <w:b/>
        </w:rPr>
        <w:t xml:space="preserve">Teksti numero 10</w:t>
      </w:r>
    </w:p>
    <w:p>
      <w:r>
        <w:t xml:space="preserve">Indonesian saaristoa halkoo </w:t>
      </w:r>
      <w:r>
        <w:rPr>
          <w:color w:val="A9A9A9"/>
        </w:rPr>
        <w:t xml:space="preserve">Wallace-linja</w:t>
      </w:r>
      <w:r>
        <w:t xml:space="preserve">. Tämä linja kulkee nykyään tiedossa olevan tektonisen mannerlaatan rajaa pitkin, ja se erottaa Aasian (läntiset) lajit ja Australian (itäiset) lajit toisistaan. </w:t>
      </w:r>
      <w:r>
        <w:rPr>
          <w:color w:val="2F4F4F"/>
        </w:rPr>
        <w:t xml:space="preserve">Jaavan/Borneon ja Papuan </w:t>
      </w:r>
      <w:r>
        <w:rPr>
          <w:color w:val="DCDCDC"/>
        </w:rPr>
        <w:t xml:space="preserve">väliset saaret </w:t>
      </w:r>
      <w:r>
        <w:t xml:space="preserve">muodostavat sekoittuneen vyöhykkeen, jossa esiintyy molempia lajeja ja joka tunnetaan nimellä Wallacea. Kun kehitys kiihtyy ja väestö jatkaa kasvuaan Kaakkois-Aasiassa, huoli </w:t>
      </w:r>
      <w:r>
        <w:rPr>
          <w:color w:val="6B8E23"/>
        </w:rPr>
        <w:t xml:space="preserve">ihmisen toiminnan </w:t>
      </w:r>
      <w:r>
        <w:rPr>
          <w:color w:val="556B2F"/>
        </w:rPr>
        <w:t xml:space="preserve">vaikutuksista </w:t>
      </w:r>
      <w:r>
        <w:rPr>
          <w:color w:val="556B2F"/>
        </w:rPr>
        <w:t xml:space="preserve">alueen ympäristöön </w:t>
      </w:r>
      <w:r>
        <w:t xml:space="preserve">on lisääntynyt.</w:t>
      </w:r>
      <w:r>
        <w:t xml:space="preserve"> Merkittävä osa Kaakkois-Aasiasta ei kuitenkaan ole muuttunut merkittävästi, ja se on edelleen muuttumaton koti villieläimille. Alueen kansakunnat ovat muutamaa poikkeusta lukuun ottamatta tulleet tietoisiksi tarpeesta säilyttää </w:t>
      </w:r>
      <w:r>
        <w:rPr>
          <w:color w:val="A0522D"/>
        </w:rPr>
        <w:t xml:space="preserve">metsäpeite </w:t>
      </w:r>
      <w:r>
        <w:t xml:space="preserve">paitsi maaperän eroosion estämiseksi myös kasviston ja eläimistön monimuotoisuuden säilyttämiseksi. Esimerkiksi </w:t>
      </w:r>
      <w:r>
        <w:rPr>
          <w:color w:val="228B22"/>
        </w:rPr>
        <w:t xml:space="preserve">Indonesia </w:t>
      </w:r>
      <w:r>
        <w:t xml:space="preserve">on luonut tätä tarkoitusta varten laajan kansallispuistojen ja suojelualueiden järjestelmän. Siitä </w:t>
      </w:r>
      <w:r>
        <w:t xml:space="preserve">huolimatta esimerkiksi </w:t>
      </w:r>
      <w:r>
        <w:rPr>
          <w:color w:val="191970"/>
        </w:rPr>
        <w:t xml:space="preserve">jaavansarvikuonon</w:t>
      </w:r>
      <w:r>
        <w:t xml:space="preserve"> kaltaisia </w:t>
      </w:r>
      <w:r>
        <w:t xml:space="preserve">lajeja </w:t>
      </w:r>
      <w:r>
        <w:t xml:space="preserve">uhkaa sukupuutto, ja niitä on jäljellä vain kourallinen Länsi-Jaavalla.</w:t>
      </w:r>
    </w:p>
    <w:p>
      <w:r>
        <w:rPr>
          <w:b/>
        </w:rPr>
        <w:t xml:space="preserve">Kysymys 0</w:t>
      </w:r>
    </w:p>
    <w:p>
      <w:r>
        <w:t xml:space="preserve">Nimeä Indonesian saaristoa halkova linja.</w:t>
      </w:r>
    </w:p>
    <w:p>
      <w:r>
        <w:rPr>
          <w:b/>
        </w:rPr>
        <w:t xml:space="preserve">Kysymys 1</w:t>
      </w:r>
    </w:p>
    <w:p>
      <w:r>
        <w:t xml:space="preserve">Mihin alueeseen Wallacea kuuluu?</w:t>
      </w:r>
    </w:p>
    <w:p>
      <w:r>
        <w:rPr>
          <w:b/>
        </w:rPr>
        <w:t xml:space="preserve">Kysymys 2</w:t>
      </w:r>
    </w:p>
    <w:p>
      <w:r>
        <w:t xml:space="preserve">Mikä maa on luonut kansallispuistojen ja -suojelualueiden järjestelmän?</w:t>
      </w:r>
    </w:p>
    <w:p>
      <w:r>
        <w:rPr>
          <w:b/>
        </w:rPr>
        <w:t xml:space="preserve">Kysymys 3</w:t>
      </w:r>
    </w:p>
    <w:p>
      <w:r>
        <w:t xml:space="preserve">Mitä lajeja Jaavalla uhkaa sukupuutto?</w:t>
      </w:r>
    </w:p>
    <w:p>
      <w:r>
        <w:rPr>
          <w:b/>
        </w:rPr>
        <w:t xml:space="preserve">Kysymys 4</w:t>
      </w:r>
    </w:p>
    <w:p>
      <w:r>
        <w:t xml:space="preserve">Mitä huolenaiheita Kaakkois-Aasian alueella on kehityksen ja väestönkasvun vuoksi?</w:t>
      </w:r>
    </w:p>
    <w:p>
      <w:r>
        <w:rPr>
          <w:b/>
        </w:rPr>
        <w:t xml:space="preserve">Kysymys 5</w:t>
      </w:r>
    </w:p>
    <w:p>
      <w:r>
        <w:t xml:space="preserve">Mikä erottaa aasialaiset ja australialaiset lajit toisistaan?</w:t>
      </w:r>
    </w:p>
    <w:p>
      <w:r>
        <w:rPr>
          <w:b/>
        </w:rPr>
        <w:t xml:space="preserve">Kysymys 6</w:t>
      </w:r>
    </w:p>
    <w:p>
      <w:r>
        <w:t xml:space="preserve">Millä saarilla ei ole aasialaisia tai australasialaisia lajeja?</w:t>
      </w:r>
    </w:p>
    <w:p>
      <w:r>
        <w:rPr>
          <w:b/>
        </w:rPr>
        <w:t xml:space="preserve">Kysymys 7</w:t>
      </w:r>
    </w:p>
    <w:p>
      <w:r>
        <w:t xml:space="preserve">Mikä on vaikuttanut laajoihin alueisiin Kaakkois-Aasiassa?</w:t>
      </w:r>
    </w:p>
    <w:p>
      <w:r>
        <w:rPr>
          <w:b/>
        </w:rPr>
        <w:t xml:space="preserve">Kysymys 8</w:t>
      </w:r>
    </w:p>
    <w:p>
      <w:r>
        <w:t xml:space="preserve">Millainen kattavuus rohkaisee eroosioihin?</w:t>
      </w:r>
    </w:p>
    <w:p>
      <w:r>
        <w:rPr>
          <w:b/>
        </w:rPr>
        <w:t xml:space="preserve">Teksti numero 11</w:t>
      </w:r>
    </w:p>
    <w:p>
      <w:r>
        <w:rPr>
          <w:color w:val="A9A9A9"/>
        </w:rPr>
        <w:t xml:space="preserve">Kaakkois-Aasian </w:t>
      </w:r>
      <w:r>
        <w:rPr>
          <w:color w:val="DCDCDC"/>
        </w:rPr>
        <w:t xml:space="preserve">koralliriuttojen </w:t>
      </w:r>
      <w:r>
        <w:t xml:space="preserve">matalissa vesissä </w:t>
      </w:r>
      <w:r>
        <w:t xml:space="preserve">on maailman meriekosysteemien suurin biologinen monimuotoisuus, ja siellä kasvaa runsaasti koralleja, kaloja ja nilviäisiä. Conservation Internationalin mukaan meritutkimukset viittaavat siihen, että </w:t>
      </w:r>
      <w:r>
        <w:rPr>
          <w:color w:val="2F4F4F"/>
        </w:rPr>
        <w:t xml:space="preserve">Raja Ampatin </w:t>
      </w:r>
      <w:r>
        <w:t xml:space="preserve">(Indonesia) </w:t>
      </w:r>
      <w:r>
        <w:t xml:space="preserve">meren eliöstön monimuotoisuus </w:t>
      </w:r>
      <w:r>
        <w:t xml:space="preserve">on maailman suurin. Monimuotoisuus on huomattavasti suurempi kuin millään muulla </w:t>
      </w:r>
      <w:r>
        <w:rPr>
          <w:color w:val="556B2F"/>
        </w:rPr>
        <w:t xml:space="preserve">Indonesian, Filippiinien ja Papua-Uuden-Guinean </w:t>
      </w:r>
      <w:r>
        <w:t xml:space="preserve">muodostaman korallinkolmion näytteenottoalueella. </w:t>
      </w:r>
      <w:r>
        <w:rPr>
          <w:color w:val="6B8E23"/>
        </w:rPr>
        <w:t xml:space="preserve">Korallinkolmio </w:t>
      </w:r>
      <w:r>
        <w:t xml:space="preserve">on maailman koralliriuttojen biologisen monimuotoisuuden sydän, ja Conservation International on kutsunut Verde Passagea maailman "meren rantakalojen biologisen monimuotoisuuden keskukseksi". </w:t>
      </w:r>
      <w:r>
        <w:rPr>
          <w:color w:val="228B22"/>
        </w:rPr>
        <w:t xml:space="preserve">Etelä-Kiinan merellä ja Filippiinien Tyynenmeren alueilla tavataan </w:t>
      </w:r>
      <w:r>
        <w:t xml:space="preserve">myös </w:t>
      </w:r>
      <w:r>
        <w:rPr>
          <w:color w:val="A0522D"/>
        </w:rPr>
        <w:t xml:space="preserve">valashai</w:t>
      </w:r>
      <w:r>
        <w:t xml:space="preserve">, maailman suurin kalalaji, ja kuusi merikilpikonnalajia</w:t>
      </w:r>
      <w:r>
        <w:t xml:space="preserve">.</w:t>
      </w:r>
    </w:p>
    <w:p>
      <w:r>
        <w:rPr>
          <w:b/>
        </w:rPr>
        <w:t xml:space="preserve">Kysymys 0</w:t>
      </w:r>
    </w:p>
    <w:p>
      <w:r>
        <w:t xml:space="preserve">Missä päin maapalloa on havaittu korkein merellinen aktiivisuus?</w:t>
      </w:r>
    </w:p>
    <w:p>
      <w:r>
        <w:rPr>
          <w:b/>
        </w:rPr>
        <w:t xml:space="preserve">Kysymys 1</w:t>
      </w:r>
    </w:p>
    <w:p>
      <w:r>
        <w:t xml:space="preserve">Mitkä alueet muodostuvat korallinkolmiosta?</w:t>
      </w:r>
    </w:p>
    <w:p>
      <w:r>
        <w:rPr>
          <w:b/>
        </w:rPr>
        <w:t xml:space="preserve">Kysymys 2</w:t>
      </w:r>
    </w:p>
    <w:p>
      <w:r>
        <w:t xml:space="preserve">Mitä aluetta kutsutaan maailman koralliriuttojen biologisen monimuotoisuuden sydämeksi?</w:t>
      </w:r>
    </w:p>
    <w:p>
      <w:r>
        <w:rPr>
          <w:b/>
        </w:rPr>
        <w:t xml:space="preserve">Kysymys 3</w:t>
      </w:r>
    </w:p>
    <w:p>
      <w:r>
        <w:t xml:space="preserve">Nimeä maailman suurin kalalaji.</w:t>
      </w:r>
    </w:p>
    <w:p>
      <w:r>
        <w:rPr>
          <w:b/>
        </w:rPr>
        <w:t xml:space="preserve">Kysymys 4</w:t>
      </w:r>
    </w:p>
    <w:p>
      <w:r>
        <w:t xml:space="preserve">Mitä Kaakkois-Aasian syvissä vesissä on?</w:t>
      </w:r>
    </w:p>
    <w:p>
      <w:r>
        <w:rPr>
          <w:b/>
        </w:rPr>
        <w:t xml:space="preserve">Kysymys 5</w:t>
      </w:r>
    </w:p>
    <w:p>
      <w:r>
        <w:t xml:space="preserve">Minkä ekosysteemin biologinen monimuotoisuus on vähäisin Aasiassa?</w:t>
      </w:r>
    </w:p>
    <w:p>
      <w:r>
        <w:rPr>
          <w:b/>
        </w:rPr>
        <w:t xml:space="preserve">Kysymys 6</w:t>
      </w:r>
    </w:p>
    <w:p>
      <w:r>
        <w:t xml:space="preserve">Missä Conservation Internationalin mukaan biologinen monimuotoisuus on vähäisintä?</w:t>
      </w:r>
    </w:p>
    <w:p>
      <w:r>
        <w:rPr>
          <w:b/>
        </w:rPr>
        <w:t xml:space="preserve">Kysymys 7</w:t>
      </w:r>
    </w:p>
    <w:p>
      <w:r>
        <w:t xml:space="preserve">Mistä löytyy maailman ainoa merikilpikonnalaji?</w:t>
      </w:r>
    </w:p>
    <w:p>
      <w:r>
        <w:rPr>
          <w:b/>
        </w:rPr>
        <w:t xml:space="preserve">Teksti numero 12</w:t>
      </w:r>
    </w:p>
    <w:p>
      <w:r>
        <w:t xml:space="preserve">Vaikka </w:t>
      </w:r>
      <w:r>
        <w:rPr>
          <w:color w:val="A9A9A9"/>
        </w:rPr>
        <w:t xml:space="preserve">Kaakkois-Aasiassa on </w:t>
      </w:r>
      <w:r>
        <w:t xml:space="preserve">runsaasti kasvistoa ja eläimistöä, Kaakkois-Aasia kärsii vakavasta metsäkadosta, joka aiheuttaa elinympäristön menetystä useille uhanalaisille lajeille, kuten oranki ja </w:t>
      </w:r>
      <w:r>
        <w:rPr>
          <w:color w:val="DCDCDC"/>
        </w:rPr>
        <w:t xml:space="preserve">Sumatran tiikeri</w:t>
      </w:r>
      <w:r>
        <w:t xml:space="preserve">. </w:t>
      </w:r>
      <w:r>
        <w:t xml:space="preserve">Ennusteiden mukaan yli </w:t>
      </w:r>
      <w:r>
        <w:rPr>
          <w:color w:val="2F4F4F"/>
        </w:rPr>
        <w:t xml:space="preserve">40 prosenttia </w:t>
      </w:r>
      <w:r>
        <w:t xml:space="preserve">Kaakkois-Aasian eläin- ja kasvilajeista saattaa hävitä 2000-luvulla</w:t>
      </w:r>
      <w:r>
        <w:t xml:space="preserve">.</w:t>
      </w:r>
      <w:r>
        <w:t xml:space="preserve"> Samaan aikaan sumu on ollut säännöllinen ilmiö. Kaksi pahinta alueellista sumua oli vuosina </w:t>
      </w:r>
      <w:r>
        <w:rPr>
          <w:color w:val="556B2F"/>
        </w:rPr>
        <w:t xml:space="preserve">1997 ja 2006</w:t>
      </w:r>
      <w:r>
        <w:t xml:space="preserve">, jolloin useat maat peittyivät paksuun sumuun, joka </w:t>
      </w:r>
      <w:r>
        <w:rPr>
          <w:color w:val="6B8E23"/>
        </w:rPr>
        <w:t xml:space="preserve">johtui </w:t>
      </w:r>
      <w:r>
        <w:t xml:space="preserve">pääasiassa </w:t>
      </w:r>
      <w:r>
        <w:rPr>
          <w:color w:val="191970"/>
        </w:rPr>
        <w:t xml:space="preserve">Sumatralla ja Borneolla </w:t>
      </w:r>
      <w:r>
        <w:rPr>
          <w:color w:val="A0522D"/>
        </w:rPr>
        <w:t xml:space="preserve">tapahtuneista polttohakkuista</w:t>
      </w:r>
      <w:r>
        <w:t xml:space="preserve">. Tämän </w:t>
      </w:r>
      <w:r>
        <w:t xml:space="preserve">seurauksena </w:t>
      </w:r>
      <w:r>
        <w:rPr>
          <w:color w:val="8B0000"/>
        </w:rPr>
        <w:t xml:space="preserve">useat Kaakkois-Aasian maat </w:t>
      </w:r>
      <w:r>
        <w:t xml:space="preserve">allekirjoittivat </w:t>
      </w:r>
      <w:r>
        <w:rPr>
          <w:color w:val="483D8B"/>
        </w:rPr>
        <w:t xml:space="preserve">valtioiden rajat ylittävää sameuden aiheuttamaa pilaantumista </w:t>
      </w:r>
      <w:r>
        <w:t xml:space="preserve">koskevan ASEAN-sopimuksen</w:t>
      </w:r>
      <w:r>
        <w:t xml:space="preserve">, jolla pyritään torjumaan sameuden aiheuttamaa pilaantumista.</w:t>
      </w:r>
    </w:p>
    <w:p>
      <w:r>
        <w:rPr>
          <w:b/>
        </w:rPr>
        <w:t xml:space="preserve">Kysymys 0</w:t>
      </w:r>
    </w:p>
    <w:p>
      <w:r>
        <w:t xml:space="preserve">Kuinka monta prosenttia kasvi- ja eläinlajeista ennustetaan kuolevan sukupuuttoon 2000-luvulla?</w:t>
      </w:r>
    </w:p>
    <w:p>
      <w:r>
        <w:rPr>
          <w:b/>
        </w:rPr>
        <w:t xml:space="preserve">Kysymys 1</w:t>
      </w:r>
    </w:p>
    <w:p>
      <w:r>
        <w:t xml:space="preserve">Missä sumu on ollut vallitsevaa?</w:t>
      </w:r>
    </w:p>
    <w:p>
      <w:r>
        <w:rPr>
          <w:b/>
        </w:rPr>
        <w:t xml:space="preserve">Kysymys 2</w:t>
      </w:r>
    </w:p>
    <w:p>
      <w:r>
        <w:t xml:space="preserve">Miten sumu muodostuu?</w:t>
      </w:r>
    </w:p>
    <w:p>
      <w:r>
        <w:rPr>
          <w:b/>
        </w:rPr>
        <w:t xml:space="preserve">Kysymys 3</w:t>
      </w:r>
    </w:p>
    <w:p>
      <w:r>
        <w:t xml:space="preserve">Minkä sopimuksen Kaakkois-Aasian maat ovat allekirjoittaneet sumusaasteen torjumiseksi?</w:t>
      </w:r>
    </w:p>
    <w:p>
      <w:r>
        <w:rPr>
          <w:b/>
        </w:rPr>
        <w:t xml:space="preserve">Kysymys 4</w:t>
      </w:r>
    </w:p>
    <w:p>
      <w:r>
        <w:t xml:space="preserve">Milloin Kaakkois-Aasiassa tapahtui 2 pahinta sumusaastetta?</w:t>
      </w:r>
    </w:p>
    <w:p>
      <w:r>
        <w:rPr>
          <w:b/>
        </w:rPr>
        <w:t xml:space="preserve">Kysymys 5</w:t>
      </w:r>
    </w:p>
    <w:p>
      <w:r>
        <w:t xml:space="preserve">Millä alueella on runsaasti puita ja muuta eläimistöä?</w:t>
      </w:r>
    </w:p>
    <w:p>
      <w:r>
        <w:rPr>
          <w:b/>
        </w:rPr>
        <w:t xml:space="preserve">Kysymys 6</w:t>
      </w:r>
    </w:p>
    <w:p>
      <w:r>
        <w:t xml:space="preserve">Mikä tiikeri kukoistaa deforistatiosta huolimatta?</w:t>
      </w:r>
    </w:p>
    <w:p>
      <w:r>
        <w:rPr>
          <w:b/>
        </w:rPr>
        <w:t xml:space="preserve">Kysymys 7</w:t>
      </w:r>
    </w:p>
    <w:p>
      <w:r>
        <w:t xml:space="preserve">Missä 40 prosenttia eläin- ja kasvilajeista oli jo tuhottu?</w:t>
      </w:r>
    </w:p>
    <w:p>
      <w:r>
        <w:rPr>
          <w:b/>
        </w:rPr>
        <w:t xml:space="preserve">Kysymys 8</w:t>
      </w:r>
    </w:p>
    <w:p>
      <w:r>
        <w:t xml:space="preserve">Mikä aiheutti 1800-luvun kuninkaalliset sumut?</w:t>
      </w:r>
    </w:p>
    <w:p>
      <w:r>
        <w:rPr>
          <w:b/>
        </w:rPr>
        <w:t xml:space="preserve">Kysymys 9</w:t>
      </w:r>
    </w:p>
    <w:p>
      <w:r>
        <w:t xml:space="preserve">Kuka allekirjoitti ASEAN-sopimuksen vuonna 1997?</w:t>
      </w:r>
    </w:p>
    <w:p>
      <w:r>
        <w:rPr>
          <w:b/>
        </w:rPr>
        <w:t xml:space="preserve">Teksti numero 13</w:t>
      </w:r>
    </w:p>
    <w:p>
      <w:r>
        <w:t xml:space="preserve">Jo ennen eurooppalaisten etujen tunkeutumista </w:t>
      </w:r>
      <w:r>
        <w:rPr>
          <w:color w:val="A9A9A9"/>
        </w:rPr>
        <w:t xml:space="preserve">Kaakkois-Aasia </w:t>
      </w:r>
      <w:r>
        <w:t xml:space="preserve">oli tärkeä osa maailmankauppajärjestelmää. Alueelta oli peräisin monenlaisia hyödykkeitä, mutta erityisen tärkeitä olivat mausteet, kuten </w:t>
      </w:r>
      <w:r>
        <w:rPr>
          <w:color w:val="DCDCDC"/>
        </w:rPr>
        <w:t xml:space="preserve">pippuri, inkivääri, neilikka ja muskottipähkinä</w:t>
      </w:r>
      <w:r>
        <w:rPr>
          <w:color w:val="2F4F4F"/>
        </w:rPr>
        <w:t xml:space="preserve">. </w:t>
      </w:r>
      <w:r>
        <w:rPr>
          <w:color w:val="556B2F"/>
        </w:rPr>
        <w:t xml:space="preserve">Maustekauppaa </w:t>
      </w:r>
      <w:r>
        <w:t xml:space="preserve">kehittivät alun perin </w:t>
      </w:r>
      <w:r>
        <w:rPr>
          <w:color w:val="6B8E23"/>
        </w:rPr>
        <w:t xml:space="preserve">intialaiset ja arabikauppiaat, </w:t>
      </w:r>
      <w:r>
        <w:t xml:space="preserve">mutta se toi alueelle myös eurooppalaisia. Ensin espanjalaiset (Manilan kaleoni) ja portugalilaiset, sitten hollantilaiset ja lopulta britit ja ranskalaiset tulivat mukaan tähän yritykseen eri maissa. Eurooppalaisten kaupallisten intressien tunkeutuminen alueelle kehittyi vähitellen </w:t>
      </w:r>
      <w:r>
        <w:rPr>
          <w:color w:val="A0522D"/>
        </w:rPr>
        <w:t xml:space="preserve">alueiden liittämiseksi, </w:t>
      </w:r>
      <w:r>
        <w:t xml:space="preserve">kun kauppiaat pyrkivät saamaan lisää valtaa suojellakseen ja laajentaakseen toimintaansa. Tämän </w:t>
      </w:r>
      <w:r>
        <w:t xml:space="preserve">seurauksena </w:t>
      </w:r>
      <w:r>
        <w:rPr>
          <w:color w:val="228B22"/>
        </w:rPr>
        <w:t xml:space="preserve">hollantilaiset </w:t>
      </w:r>
      <w:r>
        <w:t xml:space="preserve">siirtyivät Indonesiaan, englantilaiset Malaijalle ja Borneon osiin, ranskalaiset Indokiinaan ja espanjalaiset ja yhdysvaltalaiset Filippiineille.</w:t>
      </w:r>
    </w:p>
    <w:p>
      <w:r>
        <w:rPr>
          <w:b/>
        </w:rPr>
        <w:t xml:space="preserve">Kysymys 0</w:t>
      </w:r>
    </w:p>
    <w:p>
      <w:r>
        <w:t xml:space="preserve">Nimeä joitakin tärkeitä Kaakkois-Aasian alueelta peräisin olevia hyödykkeitä.</w:t>
      </w:r>
    </w:p>
    <w:p>
      <w:r>
        <w:rPr>
          <w:b/>
        </w:rPr>
        <w:t xml:space="preserve">Kysymys 1</w:t>
      </w:r>
    </w:p>
    <w:p>
      <w:r>
        <w:t xml:space="preserve">Kuka kehitti maustekaupan alun perin?</w:t>
      </w:r>
    </w:p>
    <w:p>
      <w:r>
        <w:rPr>
          <w:b/>
        </w:rPr>
        <w:t xml:space="preserve">Kysymys 2</w:t>
      </w:r>
    </w:p>
    <w:p>
      <w:r>
        <w:t xml:space="preserve">Mitkä eurooppalaiset kauppiaat siirtyivät Indonesiaan?</w:t>
      </w:r>
    </w:p>
    <w:p>
      <w:r>
        <w:rPr>
          <w:b/>
        </w:rPr>
        <w:t xml:space="preserve">Kysymys 3</w:t>
      </w:r>
    </w:p>
    <w:p>
      <w:r>
        <w:t xml:space="preserve">Kenestä tuli tärkeä osa maailmankauppajärjestelmää eurooppalaisten etujen tunkeuduttua Eurooppaan?</w:t>
      </w:r>
    </w:p>
    <w:p>
      <w:r>
        <w:rPr>
          <w:b/>
        </w:rPr>
        <w:t xml:space="preserve">Kysymys 4</w:t>
      </w:r>
    </w:p>
    <w:p>
      <w:r>
        <w:t xml:space="preserve">Mitä hyödykkeitä eurooppalaiset toivat alueelle?</w:t>
      </w:r>
    </w:p>
    <w:p>
      <w:r>
        <w:rPr>
          <w:b/>
        </w:rPr>
        <w:t xml:space="preserve">Kysymys 5</w:t>
      </w:r>
    </w:p>
    <w:p>
      <w:r>
        <w:t xml:space="preserve">Minkä kaupan alun perin kehittivät eurooppalaiset?</w:t>
      </w:r>
    </w:p>
    <w:p>
      <w:r>
        <w:rPr>
          <w:b/>
        </w:rPr>
        <w:t xml:space="preserve">Kysymys 6</w:t>
      </w:r>
    </w:p>
    <w:p>
      <w:r>
        <w:t xml:space="preserve">Mitä kauppiaat vastustivat suojellakseen etujaan?</w:t>
      </w:r>
    </w:p>
    <w:p>
      <w:r>
        <w:rPr>
          <w:b/>
        </w:rPr>
        <w:t xml:space="preserve">Teksti numero 14</w:t>
      </w:r>
    </w:p>
    <w:p>
      <w:r>
        <w:t xml:space="preserve">Merentakaisella kiinalaisyhteisöllä on ollut suuri merkitys </w:t>
      </w:r>
      <w:r>
        <w:rPr>
          <w:color w:val="A9A9A9"/>
        </w:rPr>
        <w:t xml:space="preserve">alueen talouksien </w:t>
      </w:r>
      <w:r>
        <w:t xml:space="preserve">kehityksessä</w:t>
      </w:r>
      <w:r>
        <w:t xml:space="preserve">. </w:t>
      </w:r>
      <w:r>
        <w:t xml:space="preserve">Nämä liikeyhteisöt ovat yhteydessä toisiinsa </w:t>
      </w:r>
      <w:r>
        <w:rPr>
          <w:color w:val="DCDCDC"/>
        </w:rPr>
        <w:t xml:space="preserve">bambuverkoston kautta</w:t>
      </w:r>
      <w:r>
        <w:t xml:space="preserve">, joka on </w:t>
      </w:r>
      <w:r>
        <w:rPr>
          <w:color w:val="2F4F4F"/>
        </w:rPr>
        <w:t xml:space="preserve">Kaakkois-Aasian</w:t>
      </w:r>
      <w:r>
        <w:t xml:space="preserve"> markkinoilla toimivien merentakaisten kiinalaisten yritysten verkosto, </w:t>
      </w:r>
      <w:r>
        <w:t xml:space="preserve">jolla on yhteisiä perhe- ja kulttuurisiteitä</w:t>
      </w:r>
      <w:r>
        <w:rPr>
          <w:color w:val="2F4F4F"/>
        </w:rPr>
        <w:t xml:space="preserve">. </w:t>
      </w:r>
      <w:r>
        <w:rPr>
          <w:color w:val="556B2F"/>
        </w:rPr>
        <w:t xml:space="preserve">Kiinalaisten </w:t>
      </w:r>
      <w:r>
        <w:t xml:space="preserve">vaikutuksen </w:t>
      </w:r>
      <w:r>
        <w:t xml:space="preserve">juuret </w:t>
      </w:r>
      <w:r>
        <w:t xml:space="preserve">voidaan jäljittää 1500-luvulle, jolloin </w:t>
      </w:r>
      <w:r>
        <w:rPr>
          <w:color w:val="6B8E23"/>
        </w:rPr>
        <w:t xml:space="preserve">Etelä-Kiinasta</w:t>
      </w:r>
      <w:r>
        <w:t xml:space="preserve"> tulleet </w:t>
      </w:r>
      <w:r>
        <w:t xml:space="preserve">kiinalaiset siirtolaiset </w:t>
      </w:r>
      <w:r>
        <w:t xml:space="preserve">asettuivat Indonesiaan, Thaimaahan ja muihin Kaakkois-Aasian maihin</w:t>
      </w:r>
      <w:r>
        <w:t xml:space="preserve">. </w:t>
      </w:r>
      <w:r>
        <w:t xml:space="preserve">Alueen </w:t>
      </w:r>
      <w:r>
        <w:rPr>
          <w:color w:val="A0522D"/>
        </w:rPr>
        <w:t xml:space="preserve">kiinalaisväestö </w:t>
      </w:r>
      <w:r>
        <w:t xml:space="preserve">kasvoi nopeasti </w:t>
      </w:r>
      <w:r>
        <w:t xml:space="preserve">vuoden </w:t>
      </w:r>
      <w:r>
        <w:rPr>
          <w:color w:val="191970"/>
        </w:rPr>
        <w:t xml:space="preserve">1949 </w:t>
      </w:r>
      <w:r>
        <w:rPr>
          <w:color w:val="228B22"/>
        </w:rPr>
        <w:t xml:space="preserve">kommunistisen vallankumouksen </w:t>
      </w:r>
      <w:r>
        <w:t xml:space="preserve">jälkeen</w:t>
      </w:r>
      <w:r>
        <w:t xml:space="preserve">, joka pakotti monet pakolaiset muuttamaan Kiinan ulkopuolelle.</w:t>
      </w:r>
    </w:p>
    <w:p>
      <w:r>
        <w:rPr>
          <w:b/>
        </w:rPr>
        <w:t xml:space="preserve">Kysymys 0</w:t>
      </w:r>
    </w:p>
    <w:p>
      <w:r>
        <w:t xml:space="preserve">Minkä yhteisön alkuperä voidaan jäljittää 1500-luvulle?</w:t>
      </w:r>
    </w:p>
    <w:p>
      <w:r>
        <w:rPr>
          <w:b/>
        </w:rPr>
        <w:t xml:space="preserve">Kysymys 1</w:t>
      </w:r>
    </w:p>
    <w:p>
      <w:r>
        <w:t xml:space="preserve">Minkä vallankumouksen aikana Kiinan väestön määrä kasvoi nopeasti?</w:t>
      </w:r>
    </w:p>
    <w:p>
      <w:r>
        <w:rPr>
          <w:b/>
        </w:rPr>
        <w:t xml:space="preserve">Kysymys 2</w:t>
      </w:r>
    </w:p>
    <w:p>
      <w:r>
        <w:t xml:space="preserve">Milloin Kiinan vallankumous alkoi Kaakkois-Aasiassa?</w:t>
      </w:r>
    </w:p>
    <w:p>
      <w:r>
        <w:rPr>
          <w:b/>
        </w:rPr>
        <w:t xml:space="preserve">Kysymys 3</w:t>
      </w:r>
    </w:p>
    <w:p>
      <w:r>
        <w:t xml:space="preserve">Mikä on sen verkon nimi, jonka kautta kiinalaiset yhteisöt olivat yhteydessä toisiinsa?</w:t>
      </w:r>
    </w:p>
    <w:p>
      <w:r>
        <w:rPr>
          <w:b/>
        </w:rPr>
        <w:t xml:space="preserve">Kysymys 4</w:t>
      </w:r>
    </w:p>
    <w:p>
      <w:r>
        <w:t xml:space="preserve">Mitä japanilaisyhteisö on auttanut kehittämään?</w:t>
      </w:r>
    </w:p>
    <w:p>
      <w:r>
        <w:rPr>
          <w:b/>
        </w:rPr>
        <w:t xml:space="preserve">Kysymys 5</w:t>
      </w:r>
    </w:p>
    <w:p>
      <w:r>
        <w:t xml:space="preserve">jonka vaikutus alkoi 1600-luvulla?</w:t>
      </w:r>
    </w:p>
    <w:p>
      <w:r>
        <w:rPr>
          <w:b/>
        </w:rPr>
        <w:t xml:space="preserve">Kysymys 6</w:t>
      </w:r>
    </w:p>
    <w:p>
      <w:r>
        <w:t xml:space="preserve">Mikä väestö väheni kommunistisen vallankumouksen jälkeen?</w:t>
      </w:r>
    </w:p>
    <w:p>
      <w:r>
        <w:rPr>
          <w:b/>
        </w:rPr>
        <w:t xml:space="preserve">Kysymys 7</w:t>
      </w:r>
    </w:p>
    <w:p>
      <w:r>
        <w:t xml:space="preserve">Minne Etelä-Kiinasta muuttaneet siirtolaiset muuttivat?</w:t>
      </w:r>
    </w:p>
    <w:p>
      <w:r>
        <w:rPr>
          <w:b/>
        </w:rPr>
        <w:t xml:space="preserve">Teksti numero 15</w:t>
      </w:r>
    </w:p>
    <w:p>
      <w:r>
        <w:rPr>
          <w:color w:val="A9A9A9"/>
        </w:rPr>
        <w:t xml:space="preserve">Alueen talous on </w:t>
      </w:r>
      <w:r>
        <w:t xml:space="preserve">pitkälti riippuvainen maataloudesta; riisi ja kumi ovat olleet pitkään merkittäviä vientituotteita. Teollisuuden ja palvelujen merkitys on kasvamassa. </w:t>
      </w:r>
      <w:r>
        <w:rPr>
          <w:color w:val="DCDCDC"/>
        </w:rPr>
        <w:t xml:space="preserve">Indonesia on </w:t>
      </w:r>
      <w:r>
        <w:t xml:space="preserve">alueen </w:t>
      </w:r>
      <w:r>
        <w:t xml:space="preserve">suurin </w:t>
      </w:r>
      <w:r>
        <w:rPr>
          <w:color w:val="2F4F4F"/>
        </w:rPr>
        <w:t xml:space="preserve">talous, ja se </w:t>
      </w:r>
      <w:r>
        <w:t xml:space="preserve">on kehittyvä markkina-alue.</w:t>
      </w:r>
      <w:r>
        <w:t xml:space="preserve"> Uusia teollisuusmaita ovat Indonesia, Malesia, Thaimaa ja Filippiinit, kun taas Singapore ja Brunei ovat vauraita kehittyneitä talouksia. Muu Kaakkois-Aasia on edelleen vahvasti riippuvainen </w:t>
      </w:r>
      <w:r>
        <w:rPr>
          <w:color w:val="556B2F"/>
        </w:rPr>
        <w:t xml:space="preserve">maataloudesta</w:t>
      </w:r>
      <w:r>
        <w:t xml:space="preserve">, mutta </w:t>
      </w:r>
      <w:r>
        <w:rPr>
          <w:color w:val="6B8E23"/>
        </w:rPr>
        <w:t xml:space="preserve">Vietnam </w:t>
      </w:r>
      <w:r>
        <w:t xml:space="preserve">on edistynyt tasaisesti teollisuusalojensa kehittämisessä. Alueella valmistetaan erityisesti tekstiilejä, elektronisia huipputeknologiatuotteita, kuten mikroprosessoreita, ja raskaita teollisuustuotteita, kuten autoja. </w:t>
      </w:r>
      <w:r>
        <w:rPr>
          <w:color w:val="228B22"/>
        </w:rPr>
        <w:t xml:space="preserve">Kaakkois-Aasian </w:t>
      </w:r>
      <w:r>
        <w:rPr>
          <w:color w:val="A0522D"/>
        </w:rPr>
        <w:t xml:space="preserve">öljyvarat </w:t>
      </w:r>
      <w:r>
        <w:t xml:space="preserve">ovat runsaat</w:t>
      </w:r>
      <w:r>
        <w:rPr>
          <w:color w:val="228B22"/>
        </w:rPr>
        <w:t xml:space="preserve">.</w:t>
      </w:r>
    </w:p>
    <w:p>
      <w:r>
        <w:rPr>
          <w:b/>
        </w:rPr>
        <w:t xml:space="preserve">Kysymys 0</w:t>
      </w:r>
    </w:p>
    <w:p>
      <w:r>
        <w:t xml:space="preserve">Mitä varantoja Kaakkois-Aasiassa on runsaasti?</w:t>
      </w:r>
    </w:p>
    <w:p>
      <w:r>
        <w:rPr>
          <w:b/>
        </w:rPr>
        <w:t xml:space="preserve">Kysymys 1</w:t>
      </w:r>
    </w:p>
    <w:p>
      <w:r>
        <w:t xml:space="preserve">Mistä alasta Kaakkois-Aasia on voimakkaasti riippuvainen?</w:t>
      </w:r>
    </w:p>
    <w:p>
      <w:r>
        <w:rPr>
          <w:b/>
        </w:rPr>
        <w:t xml:space="preserve">Kysymys 2</w:t>
      </w:r>
    </w:p>
    <w:p>
      <w:r>
        <w:t xml:space="preserve">Millä Kaakkois-Aasian maista on suurin talous?</w:t>
      </w:r>
    </w:p>
    <w:p>
      <w:r>
        <w:rPr>
          <w:b/>
        </w:rPr>
        <w:t xml:space="preserve">Kysymys 3</w:t>
      </w:r>
    </w:p>
    <w:p>
      <w:r>
        <w:t xml:space="preserve">Millä alueella valmistetaan tekstiilejä, raskaita teollisuustuotteita ja korkean teknologian elektroniikkatuotteita?</w:t>
      </w:r>
    </w:p>
    <w:p>
      <w:r>
        <w:rPr>
          <w:b/>
        </w:rPr>
        <w:t xml:space="preserve">Kysymys 4</w:t>
      </w:r>
    </w:p>
    <w:p>
      <w:r>
        <w:t xml:space="preserve">Mikä on suurelta osin riippuvainen valmistuksesta?</w:t>
      </w:r>
    </w:p>
    <w:p>
      <w:r>
        <w:rPr>
          <w:b/>
        </w:rPr>
        <w:t xml:space="preserve">Kysymys 5</w:t>
      </w:r>
    </w:p>
    <w:p>
      <w:r>
        <w:t xml:space="preserve">Kehittyvillä markkinoilla Indonesia on pienin mitä?</w:t>
      </w:r>
    </w:p>
    <w:p>
      <w:r>
        <w:rPr>
          <w:b/>
        </w:rPr>
        <w:t xml:space="preserve">Kysymys 6</w:t>
      </w:r>
    </w:p>
    <w:p>
      <w:r>
        <w:t xml:space="preserve">Mikä maa kehittää enemmän maataloutta?</w:t>
      </w:r>
    </w:p>
    <w:p>
      <w:r>
        <w:rPr>
          <w:b/>
        </w:rPr>
        <w:t xml:space="preserve">Kysymys 7</w:t>
      </w:r>
    </w:p>
    <w:p>
      <w:r>
        <w:t xml:space="preserve">Millä alueella on rajalliset öljyvarat?</w:t>
      </w:r>
    </w:p>
    <w:p>
      <w:r>
        <w:rPr>
          <w:b/>
        </w:rPr>
        <w:t xml:space="preserve">Teksti numero 16</w:t>
      </w:r>
    </w:p>
    <w:p>
      <w:r>
        <w:t xml:space="preserve">Matkailu on ollut monien Kaakkois-Aasian maiden, erityisesti </w:t>
      </w:r>
      <w:r>
        <w:rPr>
          <w:color w:val="A9A9A9"/>
        </w:rPr>
        <w:t xml:space="preserve">Kambodžan</w:t>
      </w:r>
      <w:r>
        <w:t xml:space="preserve">, talouskehityksen avaintekijä</w:t>
      </w:r>
      <w:r>
        <w:t xml:space="preserve">. </w:t>
      </w:r>
      <w:r>
        <w:rPr>
          <w:color w:val="DCDCDC"/>
        </w:rPr>
        <w:t xml:space="preserve">Unescon </w:t>
      </w:r>
      <w:r>
        <w:t xml:space="preserve">mukaan "matkailu voi oikein ajateltuna olla valtava kehitysväline ja tehokas keino säilyttää planeettamme kulttuurinen monimuotoisuus"</w:t>
      </w:r>
      <w:r>
        <w:rPr>
          <w:color w:val="DCDCDC"/>
        </w:rPr>
        <w:t xml:space="preserve">.</w:t>
      </w:r>
      <w:r>
        <w:t xml:space="preserve"> 1990-luvun alusta lähtien "jopa ASEANin ulkopuoliset maat, kuten Kambodža, Laos, Vietnam ja Burma, joissa </w:t>
      </w:r>
      <w:r>
        <w:rPr>
          <w:color w:val="2F4F4F"/>
        </w:rPr>
        <w:t xml:space="preserve">matkailusta saatavat </w:t>
      </w:r>
      <w:r>
        <w:t xml:space="preserve">tulot </w:t>
      </w:r>
      <w:r>
        <w:t xml:space="preserve">ovat vähäisiä, ovat yrittäneet laajentaa omaa matkailuteollisuuttaan"</w:t>
      </w:r>
      <w:r>
        <w:t xml:space="preserve">.</w:t>
      </w:r>
      <w:r>
        <w:t xml:space="preserve"> Vuonna </w:t>
      </w:r>
      <w:r>
        <w:t xml:space="preserve">1995 </w:t>
      </w:r>
      <w:r>
        <w:rPr>
          <w:color w:val="6B8E23"/>
        </w:rPr>
        <w:t xml:space="preserve">Singapore </w:t>
      </w:r>
      <w:r>
        <w:t xml:space="preserve">oli alueellisesti johtava maa matkailutuloissa suhteessa BKT:hen (yli 8 prosenttia)</w:t>
      </w:r>
      <w:r>
        <w:rPr>
          <w:color w:val="556B2F"/>
        </w:rPr>
        <w:t xml:space="preserve">.</w:t>
      </w:r>
      <w:r>
        <w:t xml:space="preserve"> Vuoteen 1998 mennessä nämä tulot olivat laskeneet alle 6 prosenttiin BKT:stä, kun taas Thaimaa ja Laos nostivat tulot yli 7 prosenttiin. Vuodesta 2000 lähtien Kambodža on ohittanut kaikki muut ASEAN-maat, ja </w:t>
      </w:r>
      <w:r>
        <w:t xml:space="preserve">vuonna 2006</w:t>
      </w:r>
      <w:r>
        <w:t xml:space="preserve"> se tuotti lähes 15 prosenttia </w:t>
      </w:r>
      <w:r>
        <w:rPr>
          <w:color w:val="A0522D"/>
        </w:rPr>
        <w:t xml:space="preserve">BKT:stään </w:t>
      </w:r>
      <w:r>
        <w:rPr>
          <w:color w:val="228B22"/>
        </w:rPr>
        <w:t xml:space="preserve">matkailusta</w:t>
      </w:r>
      <w:r>
        <w:t xml:space="preserve">.</w:t>
      </w:r>
    </w:p>
    <w:p>
      <w:r>
        <w:rPr>
          <w:b/>
        </w:rPr>
        <w:t xml:space="preserve">Kysymys 0</w:t>
      </w:r>
    </w:p>
    <w:p>
      <w:r>
        <w:t xml:space="preserve">Minkä Kaakkois-Aasian maan keskeinen talouskehitys perustuu matkailuun?</w:t>
      </w:r>
    </w:p>
    <w:p>
      <w:r>
        <w:rPr>
          <w:b/>
        </w:rPr>
        <w:t xml:space="preserve">Kysymys 1</w:t>
      </w:r>
    </w:p>
    <w:p>
      <w:r>
        <w:t xml:space="preserve">Minkä tahon mukaan matkailu voi olla valtava kehitysväline ja keino säilyttää maapallon kulttuurinen monimuotoisuus?</w:t>
      </w:r>
    </w:p>
    <w:p>
      <w:r>
        <w:rPr>
          <w:b/>
        </w:rPr>
        <w:t xml:space="preserve">Kysymys 2</w:t>
      </w:r>
    </w:p>
    <w:p>
      <w:r>
        <w:t xml:space="preserve">Kuka oli alueen johtava matkailualan toimija vuonna 1995?</w:t>
      </w:r>
    </w:p>
    <w:p>
      <w:r>
        <w:rPr>
          <w:b/>
        </w:rPr>
        <w:t xml:space="preserve">Kysymys 3</w:t>
      </w:r>
    </w:p>
    <w:p>
      <w:r>
        <w:t xml:space="preserve">Millä alalla Kambodža on vuodesta 2000 lähtien tuottanut BKT:tä enemmän kuin muut ASEAN-maat?</w:t>
      </w:r>
    </w:p>
    <w:p>
      <w:r>
        <w:rPr>
          <w:b/>
        </w:rPr>
        <w:t xml:space="preserve">Kysymys 4</w:t>
      </w:r>
    </w:p>
    <w:p>
      <w:r>
        <w:t xml:space="preserve">Kuka estää matkailua säilyttääkseen kulttuurisen monimuotoisuuden?</w:t>
      </w:r>
    </w:p>
    <w:p>
      <w:r>
        <w:rPr>
          <w:b/>
        </w:rPr>
        <w:t xml:space="preserve">Kysymys 5</w:t>
      </w:r>
    </w:p>
    <w:p>
      <w:r>
        <w:t xml:space="preserve">Mikä teollisuudenala on vahva Kambodžassa?</w:t>
      </w:r>
    </w:p>
    <w:p>
      <w:r>
        <w:rPr>
          <w:b/>
        </w:rPr>
        <w:t xml:space="preserve">Kysymys 6</w:t>
      </w:r>
    </w:p>
    <w:p>
      <w:r>
        <w:t xml:space="preserve">Milloin Singapore oli maailman johtava matkailuala?</w:t>
      </w:r>
    </w:p>
    <w:p>
      <w:r>
        <w:rPr>
          <w:b/>
        </w:rPr>
        <w:t xml:space="preserve">Kysymys 7</w:t>
      </w:r>
    </w:p>
    <w:p>
      <w:r>
        <w:t xml:space="preserve">Miksi Kambodža on jäänyt jälkeen muista ASEAN-maista?</w:t>
      </w:r>
    </w:p>
    <w:p>
      <w:r>
        <w:rPr>
          <w:b/>
        </w:rPr>
        <w:t xml:space="preserve">Teksti numero 17</w:t>
      </w:r>
    </w:p>
    <w:p>
      <w:r>
        <w:rPr>
          <w:color w:val="A9A9A9"/>
        </w:rPr>
        <w:t xml:space="preserve">Kaakkois-Aasian </w:t>
      </w:r>
      <w:r>
        <w:t xml:space="preserve">pinta-ala on noin </w:t>
      </w:r>
      <w:r>
        <w:rPr>
          <w:color w:val="DCDCDC"/>
        </w:rPr>
        <w:t xml:space="preserve">4 000 000 km2 </w:t>
      </w:r>
      <w:r>
        <w:t xml:space="preserve">(1,6 miljoonaa neliömailia)</w:t>
      </w:r>
      <w:r>
        <w:rPr>
          <w:color w:val="A9A9A9"/>
        </w:rPr>
        <w:t xml:space="preserve">.</w:t>
      </w:r>
      <w:r>
        <w:t xml:space="preserve"> Vuonna </w:t>
      </w:r>
      <w:r>
        <w:rPr>
          <w:color w:val="2F4F4F"/>
        </w:rPr>
        <w:t xml:space="preserve">2013 alueella </w:t>
      </w:r>
      <w:r>
        <w:t xml:space="preserve">asui noin 625 miljoonaa ihmistä, joista yli viidennes (143 miljoonaa) Indonesian </w:t>
      </w:r>
      <w:r>
        <w:rPr>
          <w:color w:val="556B2F"/>
        </w:rPr>
        <w:t xml:space="preserve">Jaavan </w:t>
      </w:r>
      <w:r>
        <w:t xml:space="preserve">saarella</w:t>
      </w:r>
      <w:r>
        <w:t xml:space="preserve">, joka on maailman tiheimmin asutettu suuri saari. </w:t>
      </w:r>
      <w:r>
        <w:rPr>
          <w:color w:val="6B8E23"/>
        </w:rPr>
        <w:t xml:space="preserve">Indonesia </w:t>
      </w:r>
      <w:r>
        <w:t xml:space="preserve">on väkirikkain maa, jossa asui 255 miljoonaa ihmistä vuonna 2015, ja se on myös maailman neljänneksi väkirikkain maa. Uskontojen ja ihmisten jakautuminen Kaakkois-Aasiassa on moninaista ja vaihtelee maittain. </w:t>
      </w:r>
      <w:r>
        <w:t xml:space="preserve">Kaakkois-Aasiassa asuu myös </w:t>
      </w:r>
      <w:r>
        <w:t xml:space="preserve">noin 30 miljoonaa merentakaista </w:t>
      </w:r>
      <w:r>
        <w:rPr>
          <w:color w:val="A0522D"/>
        </w:rPr>
        <w:t xml:space="preserve">kiinalaista</w:t>
      </w:r>
      <w:r>
        <w:t xml:space="preserve">, joista merkittävimmät ovat Joulusaarella, Indonesiassa, Malesiassa, Filippiineillä, Singaporessa ja Thaimaassa sekä Hoa-nimellä myös Vietnamissa.</w:t>
      </w:r>
    </w:p>
    <w:p>
      <w:r>
        <w:rPr>
          <w:b/>
        </w:rPr>
        <w:t xml:space="preserve">Kysymys 0</w:t>
      </w:r>
    </w:p>
    <w:p>
      <w:r>
        <w:t xml:space="preserve">Mikä on Kaakkois-Aasian likimääräinen pinta-ala?</w:t>
      </w:r>
    </w:p>
    <w:p>
      <w:r>
        <w:rPr>
          <w:b/>
        </w:rPr>
        <w:t xml:space="preserve">Kysymys 1</w:t>
      </w:r>
    </w:p>
    <w:p>
      <w:r>
        <w:t xml:space="preserve">Mikä Kaakkois-Aasian maista on tiheään asuttu?</w:t>
      </w:r>
    </w:p>
    <w:p>
      <w:r>
        <w:rPr>
          <w:b/>
        </w:rPr>
        <w:t xml:space="preserve">Kysymys 2</w:t>
      </w:r>
    </w:p>
    <w:p>
      <w:r>
        <w:t xml:space="preserve">Mikä Kaakkois-Aasian saari on tiheään asuttu?</w:t>
      </w:r>
    </w:p>
    <w:p>
      <w:r>
        <w:rPr>
          <w:b/>
        </w:rPr>
        <w:t xml:space="preserve">Kysymys 3</w:t>
      </w:r>
    </w:p>
    <w:p>
      <w:r>
        <w:t xml:space="preserve">Minkä alueen pinta-ala on 4 000 000 neliökilometriä?</w:t>
      </w:r>
    </w:p>
    <w:p>
      <w:r>
        <w:rPr>
          <w:b/>
        </w:rPr>
        <w:t xml:space="preserve">Kysymys 4</w:t>
      </w:r>
    </w:p>
    <w:p>
      <w:r>
        <w:t xml:space="preserve">Milloin Kaakkois-Aasiassa asui 143 miljoonaa ihmistä?</w:t>
      </w:r>
    </w:p>
    <w:p>
      <w:r>
        <w:rPr>
          <w:b/>
        </w:rPr>
        <w:t xml:space="preserve">Kysymys 5</w:t>
      </w:r>
    </w:p>
    <w:p>
      <w:r>
        <w:t xml:space="preserve">Missä päin Indonesiaa asuu 625 miljoonaa ihmistä?</w:t>
      </w:r>
    </w:p>
    <w:p>
      <w:r>
        <w:rPr>
          <w:b/>
        </w:rPr>
        <w:t xml:space="preserve">Kysymys 6</w:t>
      </w:r>
    </w:p>
    <w:p>
      <w:r>
        <w:t xml:space="preserve">Mikä on Kaakkois-Aasian harvimmin asuttu maa?</w:t>
      </w:r>
    </w:p>
    <w:p>
      <w:r>
        <w:rPr>
          <w:b/>
        </w:rPr>
        <w:t xml:space="preserve">Kysymys 7</w:t>
      </w:r>
    </w:p>
    <w:p>
      <w:r>
        <w:t xml:space="preserve">Minkä kansallisuuden edustajia on 3 miljoonaa Kaakkois-Aasiassa asuvaa ihmistä?</w:t>
      </w:r>
    </w:p>
    <w:p>
      <w:r>
        <w:rPr>
          <w:b/>
        </w:rPr>
        <w:t xml:space="preserve">Teksti numero 18</w:t>
      </w:r>
    </w:p>
    <w:p>
      <w:r>
        <w:t xml:space="preserve">Nykyaikana </w:t>
      </w:r>
      <w:r>
        <w:rPr>
          <w:color w:val="DCDCDC"/>
        </w:rPr>
        <w:t xml:space="preserve">jaavanalaiset </w:t>
      </w:r>
      <w:r>
        <w:t xml:space="preserve">ovat Kaakkois-Aasian suurin etninen ryhmä, jolla on yli 100 miljoonaa ihmistä ja joka asuu pääasiassa Indonesian Jaavalla. Burmassa </w:t>
      </w:r>
      <w:r>
        <w:rPr>
          <w:color w:val="2F4F4F"/>
        </w:rPr>
        <w:t xml:space="preserve">burmalaiset muodostavat </w:t>
      </w:r>
      <w:r>
        <w:t xml:space="preserve">yli kaksi kolmasosaa maan etnisestä väestöstä, kun taas </w:t>
      </w:r>
      <w:r>
        <w:rPr>
          <w:color w:val="556B2F"/>
        </w:rPr>
        <w:t xml:space="preserve">thaimaalaiset ja vietnamilaiset muodostavat </w:t>
      </w:r>
      <w:r>
        <w:t xml:space="preserve">noin neljä viidesosaa kyseisten maiden väestöstä</w:t>
      </w:r>
      <w:r>
        <w:t xml:space="preserve">.</w:t>
      </w:r>
      <w:r>
        <w:t xml:space="preserve"> Indonesiaa hallitsevat selvästi </w:t>
      </w:r>
      <w:r>
        <w:rPr>
          <w:color w:val="6B8E23"/>
        </w:rPr>
        <w:t xml:space="preserve">jaavalaisten ja sundalaisten </w:t>
      </w:r>
      <w:r>
        <w:t xml:space="preserve">etniset ryhmät, kun taas </w:t>
      </w:r>
      <w:r>
        <w:rPr>
          <w:color w:val="A0522D"/>
        </w:rPr>
        <w:t xml:space="preserve">Malesiassa </w:t>
      </w:r>
      <w:r>
        <w:t xml:space="preserve">puolet väestöstä on malaijilaisia ja neljännes kiinalaisia. </w:t>
      </w:r>
      <w:r>
        <w:rPr>
          <w:color w:val="228B22"/>
        </w:rPr>
        <w:t xml:space="preserve">Filippiineillä </w:t>
      </w:r>
      <w:r>
        <w:t xml:space="preserve">tagalog-, cebuano-, ilocano- ja hiligaynon-ryhmät ovat merkittäviä</w:t>
      </w:r>
      <w:r>
        <w:rPr>
          <w:color w:val="228B22"/>
        </w:rPr>
        <w:t xml:space="preserve">.</w:t>
      </w:r>
    </w:p>
    <w:p>
      <w:r>
        <w:rPr>
          <w:b/>
        </w:rPr>
        <w:t xml:space="preserve">Kysymys 0</w:t>
      </w:r>
    </w:p>
    <w:p>
      <w:r>
        <w:t xml:space="preserve">Nimeä Kaakkois-Aasian suurin etninen ryhmä.</w:t>
      </w:r>
    </w:p>
    <w:p>
      <w:r>
        <w:rPr>
          <w:b/>
        </w:rPr>
        <w:t xml:space="preserve">Kysymys 1</w:t>
      </w:r>
    </w:p>
    <w:p>
      <w:r>
        <w:t xml:space="preserve">Mitkä etniset ryhmät hallitsevat Indonesiassa?</w:t>
      </w:r>
    </w:p>
    <w:p>
      <w:r>
        <w:rPr>
          <w:b/>
        </w:rPr>
        <w:t xml:space="preserve">Kysymys 2</w:t>
      </w:r>
    </w:p>
    <w:p>
      <w:r>
        <w:t xml:space="preserve">Tagalog, Cebuano, Ilocano ja Hiligaynon ovat merkittäviä ryhmiä missä Kaakkois-Aasian maassa?</w:t>
      </w:r>
    </w:p>
    <w:p>
      <w:r>
        <w:rPr>
          <w:b/>
        </w:rPr>
        <w:t xml:space="preserve">Kysymys 3</w:t>
      </w:r>
    </w:p>
    <w:p>
      <w:r>
        <w:t xml:space="preserve">Missä maassa malaijit ja kiinalaiset ovat vallitsevia etnisiä ryhmiä?</w:t>
      </w:r>
    </w:p>
    <w:p>
      <w:r>
        <w:rPr>
          <w:b/>
        </w:rPr>
        <w:t xml:space="preserve">Kysymys 4</w:t>
      </w:r>
    </w:p>
    <w:p>
      <w:r>
        <w:t xml:space="preserve">Mikä on tällä hetkellä Kaakkois-Aasian pienin etninen ryhmä?</w:t>
      </w:r>
    </w:p>
    <w:p>
      <w:r>
        <w:rPr>
          <w:b/>
        </w:rPr>
        <w:t xml:space="preserve">Kysymys 5</w:t>
      </w:r>
    </w:p>
    <w:p>
      <w:r>
        <w:t xml:space="preserve">Mikä ryhmä muodostaa kaksi kolmasosaa Kaakkois-Aasian väestöstä?</w:t>
      </w:r>
    </w:p>
    <w:p>
      <w:r>
        <w:rPr>
          <w:b/>
        </w:rPr>
        <w:t xml:space="preserve">Kysymys 6</w:t>
      </w:r>
    </w:p>
    <w:p>
      <w:r>
        <w:t xml:space="preserve">Mitkä kaksi ryhmää muodostavat neljä viidesosaa Kaakkois-Aasian väestöstä?</w:t>
      </w:r>
    </w:p>
    <w:p>
      <w:r>
        <w:rPr>
          <w:b/>
        </w:rPr>
        <w:t xml:space="preserve">Kysymys 7</w:t>
      </w:r>
    </w:p>
    <w:p>
      <w:r>
        <w:t xml:space="preserve">Missä malaijit ja kiinalaiset ovat vähemmistönä?</w:t>
      </w:r>
    </w:p>
    <w:p>
      <w:r>
        <w:rPr>
          <w:b/>
        </w:rPr>
        <w:t xml:space="preserve">Teksti numero 19</w:t>
      </w:r>
    </w:p>
    <w:p>
      <w:r>
        <w:rPr>
          <w:color w:val="A9A9A9"/>
        </w:rPr>
        <w:t xml:space="preserve">Islam </w:t>
      </w:r>
      <w:r>
        <w:t xml:space="preserve">on Kaakkois-Aasian laajimmin harjoitettu uskonto, ja sillä on noin 240 miljoonaa kannattajaa, mikä on noin </w:t>
      </w:r>
      <w:r>
        <w:rPr>
          <w:color w:val="DCDCDC"/>
        </w:rPr>
        <w:t xml:space="preserve">40 prosenttia </w:t>
      </w:r>
      <w:r>
        <w:t xml:space="preserve">koko väestöstä. Islamin enemmistö asuu Indonesiassa, Bruneissa, Malesiassa ja Filippiinien eteläosissa, ja </w:t>
      </w:r>
      <w:r>
        <w:rPr>
          <w:color w:val="2F4F4F"/>
        </w:rPr>
        <w:t xml:space="preserve">Indonesia </w:t>
      </w:r>
      <w:r>
        <w:t xml:space="preserve">on maailman suurin ja väkirikkain muslimimaa. Kaakkois-Aasian maissa harjoitetaan monia eri uskontoja. Buddhalaisuus on vallitsevaa Thaimaassa, Kambodžassa, Laosissa, Burmassa, Vietnamissa ja Singaporessa. Myös Vietnamissa ja Singaporessa harjoitetaan laajalti esi-isien palvontaa ja konfutselaisuutta. Kristinusko on vallitseva Filippiineillä, Itä-Indonesiassa, Itä-Malesiassa ja Itä-Timorissa. </w:t>
      </w:r>
      <w:r>
        <w:rPr>
          <w:color w:val="556B2F"/>
        </w:rPr>
        <w:t xml:space="preserve">Filippiineillä </w:t>
      </w:r>
      <w:r>
        <w:t xml:space="preserve">on Aasian suurin roomalaiskatolinen väestö. Myös Itä-Timor on pääasiassa </w:t>
      </w:r>
      <w:r>
        <w:rPr>
          <w:color w:val="6B8E23"/>
        </w:rPr>
        <w:t xml:space="preserve">roomalaiskatolinen, koska siellä on </w:t>
      </w:r>
      <w:r>
        <w:t xml:space="preserve">ollut </w:t>
      </w:r>
      <w:r>
        <w:rPr>
          <w:color w:val="A0522D"/>
        </w:rPr>
        <w:t xml:space="preserve">portugalilaisia </w:t>
      </w:r>
      <w:r>
        <w:t xml:space="preserve">vallanpitäjiä.</w:t>
      </w:r>
    </w:p>
    <w:p>
      <w:r>
        <w:rPr>
          <w:b/>
        </w:rPr>
        <w:t xml:space="preserve">Kysymys 0</w:t>
      </w:r>
    </w:p>
    <w:p>
      <w:r>
        <w:t xml:space="preserve">Mitä uskontoa harjoitetaan laajalti Kaakkois-Aasiassa?</w:t>
      </w:r>
    </w:p>
    <w:p>
      <w:r>
        <w:rPr>
          <w:b/>
        </w:rPr>
        <w:t xml:space="preserve">Kysymys 1</w:t>
      </w:r>
    </w:p>
    <w:p>
      <w:r>
        <w:t xml:space="preserve">Kuinka suuri osuus Kaakkois-Aasian väestöstä harjoittaa islamia?</w:t>
      </w:r>
    </w:p>
    <w:p>
      <w:r>
        <w:rPr>
          <w:b/>
        </w:rPr>
        <w:t xml:space="preserve">Kysymys 2</w:t>
      </w:r>
    </w:p>
    <w:p>
      <w:r>
        <w:t xml:space="preserve">Missä Kaakkois-Aasian maissa on eniten muslimeja?</w:t>
      </w:r>
    </w:p>
    <w:p>
      <w:r>
        <w:rPr>
          <w:b/>
        </w:rPr>
        <w:t xml:space="preserve">Kysymys 3</w:t>
      </w:r>
    </w:p>
    <w:p>
      <w:r>
        <w:t xml:space="preserve">Missä Aasian maassa roomalaiskatolinen väestö on vallitsevassa asemassa?</w:t>
      </w:r>
    </w:p>
    <w:p>
      <w:r>
        <w:rPr>
          <w:b/>
        </w:rPr>
        <w:t xml:space="preserve">Kysymys 4</w:t>
      </w:r>
    </w:p>
    <w:p>
      <w:r>
        <w:t xml:space="preserve">Itä-Timor on pääosin katolinen, mikä johtuu minkä eurooppalaisen vallan historiasta?</w:t>
      </w:r>
    </w:p>
    <w:p>
      <w:r>
        <w:rPr>
          <w:b/>
        </w:rPr>
        <w:t xml:space="preserve">Kysymys 5</w:t>
      </w:r>
    </w:p>
    <w:p>
      <w:r>
        <w:t xml:space="preserve">Mikä on Kaakkois-Aasian vähiten harjoitettu uskonto?</w:t>
      </w:r>
    </w:p>
    <w:p>
      <w:r>
        <w:rPr>
          <w:b/>
        </w:rPr>
        <w:t xml:space="preserve">Kysymys 6</w:t>
      </w:r>
    </w:p>
    <w:p>
      <w:r>
        <w:t xml:space="preserve">Millä uskonnolla on 2,4 miljoonaa kannattajaa?</w:t>
      </w:r>
    </w:p>
    <w:p>
      <w:r>
        <w:rPr>
          <w:b/>
        </w:rPr>
        <w:t xml:space="preserve">Kysymys 7</w:t>
      </w:r>
    </w:p>
    <w:p>
      <w:r>
        <w:t xml:space="preserve">Missä Kaakkois-Aasian maassa on pienin muslimiväestö?</w:t>
      </w:r>
    </w:p>
    <w:p>
      <w:r>
        <w:rPr>
          <w:b/>
        </w:rPr>
        <w:t xml:space="preserve">Kysymys 8</w:t>
      </w:r>
    </w:p>
    <w:p>
      <w:r>
        <w:t xml:space="preserve">Mikä uskonto ei ole enää vallitseva Itä-Timorissa?</w:t>
      </w:r>
    </w:p>
    <w:p>
      <w:r>
        <w:rPr>
          <w:b/>
        </w:rPr>
        <w:t xml:space="preserve">Teksti numero 20</w:t>
      </w:r>
    </w:p>
    <w:p>
      <w:r>
        <w:t xml:space="preserve">Uskonnot ja kansat ovat erilaisia Kaakkois-Aasiassa, eikä yksikään maa ole homogeeninen. Maailman väkirikkaimmassa muslimivaltiossa </w:t>
      </w:r>
      <w:r>
        <w:t xml:space="preserve">Indonesiassa </w:t>
      </w:r>
      <w:r>
        <w:rPr>
          <w:color w:val="DCDCDC"/>
        </w:rPr>
        <w:t xml:space="preserve">hindulaisuus </w:t>
      </w:r>
      <w:r>
        <w:t xml:space="preserve">on hallitsevaa </w:t>
      </w:r>
      <w:r>
        <w:rPr>
          <w:color w:val="2F4F4F"/>
        </w:rPr>
        <w:t xml:space="preserve">Balin</w:t>
      </w:r>
      <w:r>
        <w:t xml:space="preserve"> kaltaisilla saarilla</w:t>
      </w:r>
      <w:r>
        <w:t xml:space="preserve">. Kristinusko vallitsee myös muualla Filippiinien osassa, Uudessa-Guineassa ja Timorissa. Hinduväestöä on myös ympäri Kaakkois-Aasiaa muun muassa Singaporessa ja Malesiassa. Garuda (sanskritiksi Garuḍa), Feeniks, joka on Vishnun ratsu (vahanam), on kansallinen symboli sekä </w:t>
      </w:r>
      <w:r>
        <w:rPr>
          <w:color w:val="556B2F"/>
        </w:rPr>
        <w:t xml:space="preserve">Thaimaassa </w:t>
      </w:r>
      <w:r>
        <w:t xml:space="preserve">että </w:t>
      </w:r>
      <w:r>
        <w:rPr>
          <w:color w:val="556B2F"/>
        </w:rPr>
        <w:t xml:space="preserve">Indonesiassa</w:t>
      </w:r>
      <w:r>
        <w:t xml:space="preserve">; Filippiineillä Garudan kultaisia kuvia on löydetty Palawanilta; muiden hindujumalien ja -jumalattarien kultaisia kuvia on löydetty myös Mindanaolta. Balilainen hindulaisuus eroaa jonkin verran muualla harjoitetusta hindulaisuudesta, sillä siihen on sisällytetty animismia ja paikallista kulttuuria. Kristittyjä löytyy myös kaikkialta Kaakkois-Aasiasta; he ovat enemmistönä </w:t>
      </w:r>
      <w:r>
        <w:rPr>
          <w:color w:val="6B8E23"/>
        </w:rPr>
        <w:t xml:space="preserve">Itä-Timorissa ja </w:t>
      </w:r>
      <w:r>
        <w:rPr>
          <w:color w:val="A0522D"/>
        </w:rPr>
        <w:t xml:space="preserve">Filippiineillä</w:t>
      </w:r>
      <w:r>
        <w:t xml:space="preserve">, Aasian suurimmassa kristillisessä valtiossa</w:t>
      </w:r>
      <w:r>
        <w:t xml:space="preserve">. Lisäksi </w:t>
      </w:r>
      <w:r>
        <w:t xml:space="preserve">Itä-Malesiassa sijaitsevan Sarawakin </w:t>
      </w:r>
      <w:r>
        <w:rPr>
          <w:color w:val="228B22"/>
        </w:rPr>
        <w:t xml:space="preserve">syrjäisillä alueilla</w:t>
      </w:r>
      <w:r>
        <w:t xml:space="preserve">, Filippiinien ylänköalueella ja Itä-Indonesiassa sijaitsevalla Papualla on </w:t>
      </w:r>
      <w:r>
        <w:t xml:space="preserve">vanhoja heimojen uskonnollisia käytäntöjä. </w:t>
      </w:r>
      <w:r>
        <w:t xml:space="preserve">Burmassa Sakkaa (Indraa) kunnioitetaan natina. </w:t>
      </w:r>
      <w:r>
        <w:rPr>
          <w:color w:val="191970"/>
        </w:rPr>
        <w:t xml:space="preserve">Vietnamissa </w:t>
      </w:r>
      <w:r>
        <w:t xml:space="preserve">harjoitetaan mahayana-buddhalaisuutta, joka on saanut vaikutteita alkuperäisestä animismista, mutta jossa korostuu voimakkaasti esi-isien palvonta.</w:t>
      </w:r>
    </w:p>
    <w:p>
      <w:r>
        <w:rPr>
          <w:b/>
        </w:rPr>
        <w:t xml:space="preserve">Kysymys 0</w:t>
      </w:r>
    </w:p>
    <w:p>
      <w:r>
        <w:t xml:space="preserve">Mikä on Aasian suurin kristitty kansakunta?</w:t>
      </w:r>
    </w:p>
    <w:p>
      <w:r>
        <w:rPr>
          <w:b/>
        </w:rPr>
        <w:t xml:space="preserve">Kysymys 1</w:t>
      </w:r>
    </w:p>
    <w:p>
      <w:r>
        <w:t xml:space="preserve">Garuda on minkä kahden maan kansallinen symboli?</w:t>
      </w:r>
    </w:p>
    <w:p>
      <w:r>
        <w:rPr>
          <w:b/>
        </w:rPr>
        <w:t xml:space="preserve">Kysymys 2</w:t>
      </w:r>
    </w:p>
    <w:p>
      <w:r>
        <w:t xml:space="preserve">Mikä uskonto on hallitseva Balin saarella?</w:t>
      </w:r>
    </w:p>
    <w:p>
      <w:r>
        <w:rPr>
          <w:b/>
        </w:rPr>
        <w:t xml:space="preserve">Kysymys 3</w:t>
      </w:r>
    </w:p>
    <w:p>
      <w:r>
        <w:t xml:space="preserve">Nimeä Aasian muslimiväestöisin alue?</w:t>
      </w:r>
    </w:p>
    <w:p>
      <w:r>
        <w:rPr>
          <w:b/>
        </w:rPr>
        <w:t xml:space="preserve">Kysymys 4</w:t>
      </w:r>
    </w:p>
    <w:p>
      <w:r>
        <w:t xml:space="preserve">Mitä Vietnamissa harjoitetaan?</w:t>
      </w:r>
    </w:p>
    <w:p>
      <w:r>
        <w:rPr>
          <w:b/>
        </w:rPr>
        <w:t xml:space="preserve">Kysymys 5</w:t>
      </w:r>
    </w:p>
    <w:p>
      <w:r>
        <w:t xml:space="preserve">Mikä on maailman väkirikkain hindukansa?</w:t>
      </w:r>
    </w:p>
    <w:p>
      <w:r>
        <w:rPr>
          <w:b/>
        </w:rPr>
        <w:t xml:space="preserve">Kysymys 6</w:t>
      </w:r>
    </w:p>
    <w:p>
      <w:r>
        <w:t xml:space="preserve">Missä esi-isien palvonta on yleistä?</w:t>
      </w:r>
    </w:p>
    <w:p>
      <w:r>
        <w:rPr>
          <w:b/>
        </w:rPr>
        <w:t xml:space="preserve">Kysymys 7</w:t>
      </w:r>
    </w:p>
    <w:p>
      <w:r>
        <w:t xml:space="preserve">Missä kristityt ovat vähemmistönä?</w:t>
      </w:r>
    </w:p>
    <w:p>
      <w:r>
        <w:rPr>
          <w:b/>
        </w:rPr>
        <w:t xml:space="preserve">Kysymys 8</w:t>
      </w:r>
    </w:p>
    <w:p>
      <w:r>
        <w:t xml:space="preserve">Missä heimojen uskontoja harjoitetaan edelleen satunnaisesti?</w:t>
      </w:r>
    </w:p>
    <w:p>
      <w:r>
        <w:rPr>
          <w:b/>
        </w:rPr>
        <w:t xml:space="preserve">Teksti numero 21</w:t>
      </w:r>
    </w:p>
    <w:p>
      <w:r>
        <w:t xml:space="preserve">Kaakkois-Aasian kulttuuri on hyvin monimuotoinen: </w:t>
      </w:r>
      <w:r>
        <w:t xml:space="preserve">Kaakkois-Aasian </w:t>
      </w:r>
      <w:r>
        <w:rPr>
          <w:color w:val="A9A9A9"/>
        </w:rPr>
        <w:t xml:space="preserve">mantereella </w:t>
      </w:r>
      <w:r>
        <w:t xml:space="preserve">kulttuuri on sekoitus indokiinalaista (Burma, Kambodža, Laos ja Thaimaa) ja kiinalaista (</w:t>
      </w:r>
      <w:r>
        <w:rPr>
          <w:color w:val="DCDCDC"/>
        </w:rPr>
        <w:t xml:space="preserve">Singapore ja Vietnam)</w:t>
      </w:r>
      <w:r>
        <w:t xml:space="preserve">. </w:t>
      </w:r>
      <w:r>
        <w:t xml:space="preserve">Indonesiassa, </w:t>
      </w:r>
      <w:r>
        <w:rPr>
          <w:color w:val="2F4F4F"/>
        </w:rPr>
        <w:t xml:space="preserve">Filippiineillä ja Malesiassa </w:t>
      </w:r>
      <w:r>
        <w:t xml:space="preserve">kulttuuri on sekoitus austronesialaista, intialaista, islamilaista, länsimaista ja </w:t>
      </w:r>
      <w:r>
        <w:rPr>
          <w:color w:val="556B2F"/>
        </w:rPr>
        <w:t xml:space="preserve">kiinalaista </w:t>
      </w:r>
      <w:r>
        <w:t xml:space="preserve">kulttuuria. Myös </w:t>
      </w:r>
      <w:r>
        <w:rPr>
          <w:color w:val="6B8E23"/>
        </w:rPr>
        <w:t xml:space="preserve">Brunein kulttuurissa </w:t>
      </w:r>
      <w:r>
        <w:t xml:space="preserve">on vahva arabialainen vaikutus</w:t>
      </w:r>
      <w:r>
        <w:rPr>
          <w:color w:val="6B8E23"/>
        </w:rPr>
        <w:t xml:space="preserve">.</w:t>
      </w:r>
      <w:r>
        <w:t xml:space="preserve"> Singaporessa ja Vietnamissa on enemmän kiinalaisia vaikutteita, sillä vaikka Singapore on maantieteellisesti Kaakkois-Aasian valtio, siellä asuu suuri kiinalainen enemmistö, ja Vietnam oli Kiinan vaikutuspiirissä suuren osan historiastaan. Intian vaikutus </w:t>
      </w:r>
      <w:r>
        <w:rPr>
          <w:color w:val="A0522D"/>
        </w:rPr>
        <w:t xml:space="preserve">Singaporessa </w:t>
      </w:r>
      <w:r>
        <w:t xml:space="preserve">näkyy vain tamilisiirtolaisten kautta, jotka vaikuttivat jossain määrin Singaporen keittiöön. Vietnam ei ole koko historiansa aikana saanut suoraa vaikutusta </w:t>
      </w:r>
      <w:r>
        <w:rPr>
          <w:color w:val="228B22"/>
        </w:rPr>
        <w:t xml:space="preserve">Intiasta, vaan se on ollut </w:t>
      </w:r>
      <w:r>
        <w:t xml:space="preserve">kosketuksissa thaimaalaisten, khmerien ja cham-kansojen kanssa.</w:t>
      </w:r>
    </w:p>
    <w:p>
      <w:r>
        <w:rPr>
          <w:b/>
        </w:rPr>
        <w:t xml:space="preserve">Kysymys 0</w:t>
      </w:r>
    </w:p>
    <w:p>
      <w:r>
        <w:t xml:space="preserve">Missä Kaakkois-Aasian maassa Arabialla on vahva vaikutusvalta?</w:t>
      </w:r>
    </w:p>
    <w:p>
      <w:r>
        <w:rPr>
          <w:b/>
        </w:rPr>
        <w:t xml:space="preserve">Kysymys 1</w:t>
      </w:r>
    </w:p>
    <w:p>
      <w:r>
        <w:t xml:space="preserve">Singapore ja Vietnam osoittavat, kumpi vaikuttaa pääasiassa?</w:t>
      </w:r>
    </w:p>
    <w:p>
      <w:r>
        <w:rPr>
          <w:b/>
        </w:rPr>
        <w:t xml:space="preserve">Kysymys 2</w:t>
      </w:r>
    </w:p>
    <w:p>
      <w:r>
        <w:t xml:space="preserve">Missä maassa Intian vaikutus näkyy tamilisiirtolaisten kautta?</w:t>
      </w:r>
    </w:p>
    <w:p>
      <w:r>
        <w:rPr>
          <w:b/>
        </w:rPr>
        <w:t xml:space="preserve">Kysymys 3</w:t>
      </w:r>
    </w:p>
    <w:p>
      <w:r>
        <w:t xml:space="preserve">Missä Kaakkois-Aasiassa kulttuuri ei ole kovin monipuolista?</w:t>
      </w:r>
    </w:p>
    <w:p>
      <w:r>
        <w:rPr>
          <w:b/>
        </w:rPr>
        <w:t xml:space="preserve">Kysymys 4</w:t>
      </w:r>
    </w:p>
    <w:p>
      <w:r>
        <w:t xml:space="preserve">Missä kulttuuri on pääasiassa kiinalaista?</w:t>
      </w:r>
    </w:p>
    <w:p>
      <w:r>
        <w:rPr>
          <w:b/>
        </w:rPr>
        <w:t xml:space="preserve">Kysymys 5</w:t>
      </w:r>
    </w:p>
    <w:p>
      <w:r>
        <w:t xml:space="preserve">Missä alkuperäiskansojen kulttuuri on australialaista?</w:t>
      </w:r>
    </w:p>
    <w:p>
      <w:r>
        <w:rPr>
          <w:b/>
        </w:rPr>
        <w:t xml:space="preserve">Kysymys 6</w:t>
      </w:r>
    </w:p>
    <w:p>
      <w:r>
        <w:t xml:space="preserve">Mikä maa on vaikuttanut suoraan Vietnamin kulttuuriin?</w:t>
      </w:r>
    </w:p>
    <w:p>
      <w:r>
        <w:rPr>
          <w:b/>
        </w:rPr>
        <w:t xml:space="preserve">Teksti numero 22</w:t>
      </w:r>
    </w:p>
    <w:p>
      <w:r>
        <w:t xml:space="preserve">Kaakkois-Aasian taiteilla on yhteyksiä muiden alueiden taiteisiin. Suuressa osassa Kaakkois-Aasiaa tanssi sisältää sekä käsien että jalkojen liikettä, jolla ilmaistaan tanssin tunteita ja sen tarinan merkitystä, jonka ballerina aikoo kertoa yleisölle. Suurin osa Kaakkois-Aasiasta otti tanssin </w:t>
      </w:r>
      <w:r>
        <w:rPr>
          <w:color w:val="A9A9A9"/>
        </w:rPr>
        <w:t xml:space="preserve">käyttöön </w:t>
      </w:r>
      <w:r>
        <w:rPr>
          <w:color w:val="DCDCDC"/>
        </w:rPr>
        <w:t xml:space="preserve">hovissaan</w:t>
      </w:r>
      <w:r>
        <w:t xml:space="preserve">; erityisesti </w:t>
      </w:r>
      <w:r>
        <w:rPr>
          <w:color w:val="2F4F4F"/>
        </w:rPr>
        <w:t xml:space="preserve">Kambodžan </w:t>
      </w:r>
      <w:r>
        <w:t xml:space="preserve">kuninkaallinen baletti edusti heitä 7. vuosisadan alkupuolella ennen </w:t>
      </w:r>
      <w:r>
        <w:rPr>
          <w:color w:val="556B2F"/>
        </w:rPr>
        <w:t xml:space="preserve">khmerien valtakuntaa</w:t>
      </w:r>
      <w:r>
        <w:t xml:space="preserve">, johon </w:t>
      </w:r>
      <w:r>
        <w:rPr>
          <w:color w:val="6B8E23"/>
        </w:rPr>
        <w:t xml:space="preserve">intialainen hindulaisuus </w:t>
      </w:r>
      <w:r>
        <w:t xml:space="preserve">vaikutti voimakkaasti</w:t>
      </w:r>
      <w:r>
        <w:t xml:space="preserve">. </w:t>
      </w:r>
      <w:r>
        <w:rPr>
          <w:color w:val="A0522D"/>
        </w:rPr>
        <w:t xml:space="preserve">Apsara-tanssi</w:t>
      </w:r>
      <w:r>
        <w:t xml:space="preserve">, joka on kuuluisa voimakkaasta käsien ja jalkojen liikkeestä, on hyvä esimerkki hindulaisesta symbolisesta tanssista.</w:t>
      </w:r>
    </w:p>
    <w:p>
      <w:r>
        <w:rPr>
          <w:b/>
        </w:rPr>
        <w:t xml:space="preserve">Kysymys 0</w:t>
      </w:r>
    </w:p>
    <w:p>
      <w:r>
        <w:t xml:space="preserve">Missä kaakkoisaasialaiset esittivät tanssinsa?</w:t>
      </w:r>
    </w:p>
    <w:p>
      <w:r>
        <w:rPr>
          <w:b/>
        </w:rPr>
        <w:t xml:space="preserve">Kysymys 1</w:t>
      </w:r>
    </w:p>
    <w:p>
      <w:r>
        <w:t xml:space="preserve">Mikä tanssi oli kuuluisa voimakkaista jalkojen ja käsien liikkeistä?</w:t>
      </w:r>
    </w:p>
    <w:p>
      <w:r>
        <w:rPr>
          <w:b/>
        </w:rPr>
        <w:t xml:space="preserve">Kysymys 2</w:t>
      </w:r>
    </w:p>
    <w:p>
      <w:r>
        <w:t xml:space="preserve">Mikä vaikutti khmerien valtakuntaan?</w:t>
      </w:r>
    </w:p>
    <w:p>
      <w:r>
        <w:rPr>
          <w:b/>
        </w:rPr>
        <w:t xml:space="preserve">Kysymys 3</w:t>
      </w:r>
    </w:p>
    <w:p>
      <w:r>
        <w:t xml:space="preserve">Missä Kaakkois-Aasiassa tanssi ei ollut suosittua?</w:t>
      </w:r>
    </w:p>
    <w:p>
      <w:r>
        <w:rPr>
          <w:b/>
        </w:rPr>
        <w:t xml:space="preserve">Kysymys 4</w:t>
      </w:r>
    </w:p>
    <w:p>
      <w:r>
        <w:t xml:space="preserve">Kenellä oli kuninkaallinen baletti 700-luvulla?</w:t>
      </w:r>
    </w:p>
    <w:p>
      <w:r>
        <w:rPr>
          <w:b/>
        </w:rPr>
        <w:t xml:space="preserve">Kysymys 5</w:t>
      </w:r>
    </w:p>
    <w:p>
      <w:r>
        <w:t xml:space="preserve">Mikä tanssi on tunnettu pienestä käsien liikkeestä?</w:t>
      </w:r>
    </w:p>
    <w:p>
      <w:r>
        <w:rPr>
          <w:b/>
        </w:rPr>
        <w:t xml:space="preserve">Kysymys 6</w:t>
      </w:r>
    </w:p>
    <w:p>
      <w:r>
        <w:t xml:space="preserve">Mikä valtakunta vaikutti Intian hindulaisuuteen?</w:t>
      </w:r>
    </w:p>
    <w:p>
      <w:r>
        <w:rPr>
          <w:b/>
        </w:rPr>
        <w:t xml:space="preserve">Teksti numero 23</w:t>
      </w:r>
    </w:p>
    <w:p>
      <w:r>
        <w:t xml:space="preserve">Myös </w:t>
      </w:r>
      <w:r>
        <w:rPr>
          <w:color w:val="A9A9A9"/>
        </w:rPr>
        <w:t xml:space="preserve">nukketeatteri ja varjonäytelmät </w:t>
      </w:r>
      <w:r>
        <w:t xml:space="preserve">olivat menneinä vuosisatoina suosittuja viihdemuotoja, joista kuuluisa on </w:t>
      </w:r>
      <w:r>
        <w:t xml:space="preserve">indonesialainen </w:t>
      </w:r>
      <w:r>
        <w:rPr>
          <w:color w:val="DCDCDC"/>
        </w:rPr>
        <w:t xml:space="preserve">Wayang. </w:t>
      </w:r>
      <w:r>
        <w:t xml:space="preserve">Kaakkois-Aasian </w:t>
      </w:r>
      <w:r>
        <w:rPr>
          <w:color w:val="2F4F4F"/>
        </w:rPr>
        <w:t xml:space="preserve">taiteeseen ja kirjallisuuteen </w:t>
      </w:r>
      <w:r>
        <w:t xml:space="preserve">on vaikuttanut paljon </w:t>
      </w:r>
      <w:r>
        <w:rPr>
          <w:color w:val="556B2F"/>
        </w:rPr>
        <w:t xml:space="preserve">hindulaisuus, </w:t>
      </w:r>
      <w:r>
        <w:t xml:space="preserve">joka tuotiin sinne vuosisatoja sitten. </w:t>
      </w:r>
      <w:r>
        <w:t xml:space="preserve">Vaikka </w:t>
      </w:r>
      <w:r>
        <w:rPr>
          <w:color w:val="6B8E23"/>
        </w:rPr>
        <w:t xml:space="preserve">Indonesia </w:t>
      </w:r>
      <w:r>
        <w:t xml:space="preserve">on kääntynyt islamiin, joka vastustaa tiettyjä taidemuotoja, se on säilyttänyt monia hinduvaikutteisia käytäntöjä, kulttuuria, taidetta ja kirjallisuutta. Esimerkkinä voidaan mainita Wayang Kulit (varjonuket) ja Ramayanan kaltainen kirjallisuus. </w:t>
      </w:r>
      <w:r>
        <w:t xml:space="preserve">Unesco tunnusti 7. marraskuuta 2003 </w:t>
      </w:r>
      <w:r>
        <w:rPr>
          <w:color w:val="A0522D"/>
        </w:rPr>
        <w:t xml:space="preserve">wayang kulit </w:t>
      </w:r>
      <w:r>
        <w:t xml:space="preserve">-esityksen </w:t>
      </w:r>
      <w:r>
        <w:rPr>
          <w:color w:val="228B22"/>
        </w:rPr>
        <w:t xml:space="preserve">ihmiskunnan suullisen ja aineettoman perinnön mestariteokseksi</w:t>
      </w:r>
      <w:r>
        <w:t xml:space="preserve">.</w:t>
      </w:r>
    </w:p>
    <w:p>
      <w:r>
        <w:rPr>
          <w:b/>
        </w:rPr>
        <w:t xml:space="preserve">Kysymys 0</w:t>
      </w:r>
    </w:p>
    <w:p>
      <w:r>
        <w:t xml:space="preserve">Mitkä olivat Kaakkois-Aasian suosituimpia viihdemuotoja?</w:t>
      </w:r>
    </w:p>
    <w:p>
      <w:r>
        <w:rPr>
          <w:b/>
        </w:rPr>
        <w:t xml:space="preserve">Kysymys 1</w:t>
      </w:r>
    </w:p>
    <w:p>
      <w:r>
        <w:t xml:space="preserve">Mikä uskonto on vaikuttanut Kaakkois-Aasian taiteeseen ja kirjallisuuteen?</w:t>
      </w:r>
    </w:p>
    <w:p>
      <w:r>
        <w:rPr>
          <w:b/>
        </w:rPr>
        <w:t xml:space="preserve">Kysymys 2</w:t>
      </w:r>
    </w:p>
    <w:p>
      <w:r>
        <w:t xml:space="preserve">Unesco on tunnustanut tämän esityksen ihmiskunnan suullisen ja aineettoman perinnön mestariteokseksi.</w:t>
      </w:r>
    </w:p>
    <w:p>
      <w:r>
        <w:rPr>
          <w:b/>
        </w:rPr>
        <w:t xml:space="preserve">Kysymys 3</w:t>
      </w:r>
    </w:p>
    <w:p>
      <w:r>
        <w:t xml:space="preserve">Mikä maa on säilyttänyt monia hindulaisia käytäntöjä, kulttuuria, taidetta ja kirjallisuutta, vaikka se on kääntynyt islamiin?</w:t>
      </w:r>
    </w:p>
    <w:p>
      <w:r>
        <w:rPr>
          <w:b/>
        </w:rPr>
        <w:t xml:space="preserve">Kysymys 4</w:t>
      </w:r>
    </w:p>
    <w:p>
      <w:r>
        <w:t xml:space="preserve">Mikä on tällä hetkellä suosikkiviihteesi muoto?</w:t>
      </w:r>
    </w:p>
    <w:p>
      <w:r>
        <w:rPr>
          <w:b/>
        </w:rPr>
        <w:t xml:space="preserve">Kysymys 5</w:t>
      </w:r>
    </w:p>
    <w:p>
      <w:r>
        <w:t xml:space="preserve">Mikä on kuuluisa intialainen varjonäytelmä?</w:t>
      </w:r>
    </w:p>
    <w:p>
      <w:r>
        <w:rPr>
          <w:b/>
        </w:rPr>
        <w:t xml:space="preserve">Kysymys 6</w:t>
      </w:r>
    </w:p>
    <w:p>
      <w:r>
        <w:t xml:space="preserve">Mihin islam on vaikuttanut Kaakkois-Aasiassa?</w:t>
      </w:r>
    </w:p>
    <w:p>
      <w:r>
        <w:rPr>
          <w:b/>
        </w:rPr>
        <w:t xml:space="preserve">Kysymys 7</w:t>
      </w:r>
    </w:p>
    <w:p>
      <w:r>
        <w:t xml:space="preserve">Minkä nimisenä Unesco tunnusti vuonna 2003 Wayang-näytelmän?</w:t>
      </w:r>
    </w:p>
    <w:p>
      <w:r>
        <w:rPr>
          <w:b/>
        </w:rPr>
        <w:t xml:space="preserve">Tekstin numero 24</w:t>
      </w:r>
    </w:p>
    <w:p>
      <w:r>
        <w:t xml:space="preserve">On huomautettu, että </w:t>
      </w:r>
      <w:r>
        <w:rPr>
          <w:color w:val="A9A9A9"/>
        </w:rPr>
        <w:t xml:space="preserve">khmerien ja indonesialaisten </w:t>
      </w:r>
      <w:r>
        <w:t xml:space="preserve">klassisen taiteen tavoitteena oli kuvata </w:t>
      </w:r>
      <w:r>
        <w:rPr>
          <w:color w:val="DCDCDC"/>
        </w:rPr>
        <w:t xml:space="preserve">jumalten elämää, </w:t>
      </w:r>
      <w:r>
        <w:t xml:space="preserve">mutta Kaakkois-Aasian mielissä jumalten elämä oli </w:t>
      </w:r>
      <w:r>
        <w:rPr>
          <w:color w:val="2F4F4F"/>
        </w:rPr>
        <w:t xml:space="preserve">kansojen itsensä elämää - iloista</w:t>
      </w:r>
      <w:r>
        <w:t xml:space="preserve">, maallista ja silti jumalallista. </w:t>
      </w:r>
      <w:r>
        <w:t xml:space="preserve">Myöhään Kaakkois-Aasiaan saapuneet </w:t>
      </w:r>
      <w:r>
        <w:rPr>
          <w:color w:val="6B8E23"/>
        </w:rPr>
        <w:t xml:space="preserve">taiit </w:t>
      </w:r>
      <w:r>
        <w:t xml:space="preserve">toivat mukanaan joitakin kiinalaisia taideperinteitä, mutta he hylkäsivät ne pian </w:t>
      </w:r>
      <w:r>
        <w:rPr>
          <w:color w:val="A0522D"/>
        </w:rPr>
        <w:t xml:space="preserve">khmerien ja monien perinteiden hyväksi, </w:t>
      </w:r>
      <w:r>
        <w:t xml:space="preserve">ja ainoat merkit heidän aiemmasta kosketuksestaan kiinalaiseen taiteeseen olivat heidän temppeliensä tyylissä, erityisesti kapenevassa katossa, ja heidän lakkiesineissään.</w:t>
      </w:r>
    </w:p>
    <w:p>
      <w:r>
        <w:rPr>
          <w:b/>
        </w:rPr>
        <w:t xml:space="preserve">Kysymys 0</w:t>
      </w:r>
    </w:p>
    <w:p>
      <w:r>
        <w:t xml:space="preserve">Mitä khmerien ja indonesialaisten klassinen taide kuvasi?</w:t>
      </w:r>
    </w:p>
    <w:p>
      <w:r>
        <w:rPr>
          <w:b/>
        </w:rPr>
        <w:t xml:space="preserve">Kysymys 1</w:t>
      </w:r>
    </w:p>
    <w:p>
      <w:r>
        <w:t xml:space="preserve">Mikä ryhmä toi mukanaan kiinalaiset taideperinteet Kaakkois-Aasian maahan?</w:t>
      </w:r>
    </w:p>
    <w:p>
      <w:r>
        <w:rPr>
          <w:b/>
        </w:rPr>
        <w:t xml:space="preserve">Kysymys 2</w:t>
      </w:r>
    </w:p>
    <w:p>
      <w:r>
        <w:t xml:space="preserve">Kaakkois-Aasian kansan mukaan jumalten elämä oli verrattavissa mihin?</w:t>
      </w:r>
    </w:p>
    <w:p>
      <w:r>
        <w:rPr>
          <w:b/>
        </w:rPr>
        <w:t xml:space="preserve">Kysymys 3</w:t>
      </w:r>
    </w:p>
    <w:p>
      <w:r>
        <w:t xml:space="preserve">Mitkä klassiset taiteet kuvasivat tavallisten ihmisten elämää?</w:t>
      </w:r>
    </w:p>
    <w:p>
      <w:r>
        <w:rPr>
          <w:b/>
        </w:rPr>
        <w:t xml:space="preserve">Kysymys 4</w:t>
      </w:r>
    </w:p>
    <w:p>
      <w:r>
        <w:t xml:space="preserve">Kuka toi kiinalaisen tanssin Kaakkois-Aasiaan?</w:t>
      </w:r>
    </w:p>
    <w:p>
      <w:r>
        <w:rPr>
          <w:b/>
        </w:rPr>
        <w:t xml:space="preserve">Kysymys 5</w:t>
      </w:r>
    </w:p>
    <w:p>
      <w:r>
        <w:t xml:space="preserve">Mistä taiit luopuivat kiinalaisten perinteiden hyväksi?</w:t>
      </w:r>
    </w:p>
    <w:p>
      <w:r>
        <w:rPr>
          <w:b/>
        </w:rPr>
        <w:t xml:space="preserve">Kysymys 6</w:t>
      </w:r>
    </w:p>
    <w:p>
      <w:r>
        <w:t xml:space="preserve">Kenen temppeleissä khmerien ja monien perinteet ovat vaikuttaneet?</w:t>
      </w:r>
    </w:p>
    <w:p>
      <w:r>
        <w:rPr>
          <w:b/>
        </w:rPr>
        <w:t xml:space="preserve">Teksti numero 25</w:t>
      </w:r>
    </w:p>
    <w:p>
      <w:r>
        <w:t xml:space="preserve">Tämän kirjoitusmuodon muinaisuus ulottuu ennen </w:t>
      </w:r>
      <w:r>
        <w:rPr>
          <w:color w:val="A9A9A9"/>
        </w:rPr>
        <w:t xml:space="preserve">paperin </w:t>
      </w:r>
      <w:r>
        <w:t xml:space="preserve">keksimistä </w:t>
      </w:r>
      <w:r>
        <w:t xml:space="preserve">noin vuonna 100 Kiinassa. Huomaa, että kukin </w:t>
      </w:r>
      <w:r>
        <w:rPr>
          <w:color w:val="DCDCDC"/>
        </w:rPr>
        <w:t xml:space="preserve">palmunlehden </w:t>
      </w:r>
      <w:r>
        <w:t xml:space="preserve">osa oli vain useita rivejä, jotka oli kirjoitettu </w:t>
      </w:r>
      <w:r>
        <w:rPr>
          <w:color w:val="2F4F4F"/>
        </w:rPr>
        <w:t xml:space="preserve">pituussuunnassa </w:t>
      </w:r>
      <w:r>
        <w:t xml:space="preserve">lehden poikki ja sidottu </w:t>
      </w:r>
      <w:r>
        <w:rPr>
          <w:color w:val="556B2F"/>
        </w:rPr>
        <w:t xml:space="preserve">langalla </w:t>
      </w:r>
      <w:r>
        <w:t xml:space="preserve">muihin osiin. Ulompi osa oli koristeltu. </w:t>
      </w:r>
      <w:r>
        <w:rPr>
          <w:color w:val="6B8E23"/>
        </w:rPr>
        <w:t xml:space="preserve">Kaakkois-Aasian</w:t>
      </w:r>
      <w:r>
        <w:t xml:space="preserve"> aakkoset </w:t>
      </w:r>
      <w:r>
        <w:t xml:space="preserve">olivat yleensä </w:t>
      </w:r>
      <w:r>
        <w:rPr>
          <w:color w:val="A0522D"/>
        </w:rPr>
        <w:t xml:space="preserve">abugidoja, kunnes </w:t>
      </w:r>
      <w:r>
        <w:rPr>
          <w:color w:val="228B22"/>
        </w:rPr>
        <w:t xml:space="preserve">eurooppalaiset </w:t>
      </w:r>
      <w:r>
        <w:t xml:space="preserve">saapuivat ja </w:t>
      </w:r>
      <w:r>
        <w:t xml:space="preserve">käyttivät sanoja, jotka päättyivät myös konsonantteihin, eivät vain vokaaleihin</w:t>
      </w:r>
      <w:r>
        <w:rPr>
          <w:color w:val="6B8E23"/>
        </w:rPr>
        <w:t xml:space="preserve">.</w:t>
      </w:r>
      <w:r>
        <w:t xml:space="preserve"> Muita virallisten asiakirjojen muotoja, joissa ei käytetty paperia, olivat muun muassa jaavanilaiset </w:t>
      </w:r>
      <w:r>
        <w:rPr>
          <w:color w:val="191970"/>
        </w:rPr>
        <w:t xml:space="preserve">kuparikääröt</w:t>
      </w:r>
      <w:r>
        <w:t xml:space="preserve">. Tämä materiaali olisi ollut paperia kestävämpää Kaakkois-Aasian trooppisessa ilmastossa.</w:t>
      </w:r>
    </w:p>
    <w:p>
      <w:r>
        <w:rPr>
          <w:b/>
        </w:rPr>
        <w:t xml:space="preserve">Kysymys 0</w:t>
      </w:r>
    </w:p>
    <w:p>
      <w:r>
        <w:t xml:space="preserve">Mikä kirjoitusmuoto oli käytössä ennen paperin keksimistä?</w:t>
      </w:r>
    </w:p>
    <w:p>
      <w:r>
        <w:rPr>
          <w:b/>
        </w:rPr>
        <w:t xml:space="preserve">Kysymys 1</w:t>
      </w:r>
    </w:p>
    <w:p>
      <w:r>
        <w:t xml:space="preserve">Mitkä olivat Kaakkois-Aasian aakkoset?</w:t>
      </w:r>
    </w:p>
    <w:p>
      <w:r>
        <w:rPr>
          <w:b/>
        </w:rPr>
        <w:t xml:space="preserve">Kysymys 2</w:t>
      </w:r>
    </w:p>
    <w:p>
      <w:r>
        <w:t xml:space="preserve">Mitä muita kirjoitusmateriaaleja käytettiin tänä aikana?</w:t>
      </w:r>
    </w:p>
    <w:p>
      <w:r>
        <w:rPr>
          <w:b/>
        </w:rPr>
        <w:t xml:space="preserve">Kysymys 3</w:t>
      </w:r>
    </w:p>
    <w:p>
      <w:r>
        <w:t xml:space="preserve">Mihin suuntaan palmunlehdessä oli kirjoituksia?</w:t>
      </w:r>
    </w:p>
    <w:p>
      <w:r>
        <w:rPr>
          <w:b/>
        </w:rPr>
        <w:t xml:space="preserve">Kysymys 4</w:t>
      </w:r>
    </w:p>
    <w:p>
      <w:r>
        <w:t xml:space="preserve">Millä materiaalilla palmunlehtien osat sidottiin?</w:t>
      </w:r>
    </w:p>
    <w:p>
      <w:r>
        <w:rPr>
          <w:b/>
        </w:rPr>
        <w:t xml:space="preserve">Kysymys 5</w:t>
      </w:r>
    </w:p>
    <w:p>
      <w:r>
        <w:t xml:space="preserve">Kenen kirjoittaminen on peräisin paperin keksimisestä?</w:t>
      </w:r>
    </w:p>
    <w:p>
      <w:r>
        <w:rPr>
          <w:b/>
        </w:rPr>
        <w:t xml:space="preserve">Kysymys 6</w:t>
      </w:r>
    </w:p>
    <w:p>
      <w:r>
        <w:t xml:space="preserve">Milloin se keksittiin 1. vuosisadalla?</w:t>
      </w:r>
    </w:p>
    <w:p>
      <w:r>
        <w:rPr>
          <w:b/>
        </w:rPr>
        <w:t xml:space="preserve">Kysymys 7</w:t>
      </w:r>
    </w:p>
    <w:p>
      <w:r>
        <w:t xml:space="preserve">Mitkä aakkoset olivat vallalla eurooppalaisten saapumisen jälkeen?</w:t>
      </w:r>
    </w:p>
    <w:p>
      <w:r>
        <w:rPr>
          <w:b/>
        </w:rPr>
        <w:t xml:space="preserve">Kysymys 8</w:t>
      </w:r>
    </w:p>
    <w:p>
      <w:r>
        <w:t xml:space="preserve">Kuka käytti vain konsenantteihin päättyviä sanoja?</w:t>
      </w:r>
    </w:p>
    <w:p>
      <w:r>
        <w:rPr>
          <w:b/>
        </w:rPr>
        <w:t xml:space="preserve">Kysymys 9</w:t>
      </w:r>
    </w:p>
    <w:p>
      <w:r>
        <w:t xml:space="preserve">Mihin suuntaan kuparikääröjen kirjoitus oli kirjoitettu?</w:t>
      </w:r>
    </w:p>
    <w:p>
      <w:r>
        <w:br w:type="page"/>
      </w:r>
    </w:p>
    <w:p>
      <w:r>
        <w:rPr>
          <w:b/>
          <w:u w:val="single"/>
        </w:rPr>
        <w:t xml:space="preserve">Asiakirjan numero 197</w:t>
      </w:r>
    </w:p>
    <w:p>
      <w:r>
        <w:rPr>
          <w:b/>
        </w:rPr>
        <w:t xml:space="preserve">Tekstin numero 0</w:t>
      </w:r>
    </w:p>
    <w:p>
      <w:r>
        <w:rPr>
          <w:color w:val="A9A9A9"/>
        </w:rPr>
        <w:t xml:space="preserve">Brigham Young University </w:t>
      </w:r>
      <w:r>
        <w:t xml:space="preserve">(usein BYU tai puhekielessä The Y) on yksityinen tutkimusyliopisto, joka sijaitsee </w:t>
      </w:r>
      <w:r>
        <w:rPr>
          <w:color w:val="DCDCDC"/>
        </w:rPr>
        <w:t xml:space="preserve">Provossa, Utahissa</w:t>
      </w:r>
      <w:r>
        <w:t xml:space="preserve">, Yhdysvalloissa. Sen </w:t>
      </w:r>
      <w:r>
        <w:t xml:space="preserve">omistaa ja sitä ylläpitää </w:t>
      </w:r>
      <w:r>
        <w:rPr>
          <w:color w:val="2F4F4F"/>
        </w:rPr>
        <w:t xml:space="preserve">Myöhempien Aikojen Pyhien Jeesuksen Kristuksen Kirkko </w:t>
      </w:r>
      <w:r>
        <w:t xml:space="preserve">(LDS-kirkko), ja ilman verkko-opiskelijoita se on </w:t>
      </w:r>
      <w:r>
        <w:rPr>
          <w:color w:val="A0522D"/>
        </w:rPr>
        <w:t xml:space="preserve">29 672 </w:t>
      </w:r>
      <w:r>
        <w:rPr>
          <w:color w:val="228B22"/>
        </w:rPr>
        <w:t xml:space="preserve">kampuksella opiskelevalla opiskelijallaan </w:t>
      </w:r>
      <w:r>
        <w:t xml:space="preserve">suurin kaikista uskonnollisista yliopistoista </w:t>
      </w:r>
      <w:r>
        <w:rPr>
          <w:color w:val="556B2F"/>
        </w:rPr>
        <w:t xml:space="preserve">ja </w:t>
      </w:r>
      <w:r>
        <w:rPr>
          <w:color w:val="6B8E23"/>
        </w:rPr>
        <w:t xml:space="preserve">kolmanneksi </w:t>
      </w:r>
      <w:r>
        <w:rPr>
          <w:color w:val="556B2F"/>
        </w:rPr>
        <w:t xml:space="preserve">suurin </w:t>
      </w:r>
      <w:r>
        <w:t xml:space="preserve">yksityinen yliopisto Yhdysvalloissa</w:t>
      </w:r>
      <w:r>
        <w:t xml:space="preserve">. </w:t>
      </w:r>
      <w:r>
        <w:rPr>
          <w:color w:val="191970"/>
        </w:rPr>
        <w:t xml:space="preserve">Noin </w:t>
      </w:r>
      <w:r>
        <w:rPr>
          <w:color w:val="8B0000"/>
        </w:rPr>
        <w:t xml:space="preserve">99 prosenttia </w:t>
      </w:r>
      <w:r>
        <w:t xml:space="preserve">opiskelijoista on LDS-kirkon jäseniä, ja </w:t>
      </w:r>
      <w:r>
        <w:rPr>
          <w:color w:val="483D8B"/>
        </w:rPr>
        <w:t xml:space="preserve">kolmannes </w:t>
      </w:r>
      <w:r>
        <w:t xml:space="preserve">sen yhdysvaltalaisista opiskelijoista on Utahista.</w:t>
      </w:r>
    </w:p>
    <w:p>
      <w:r>
        <w:rPr>
          <w:b/>
        </w:rPr>
        <w:t xml:space="preserve">Kysymys 0</w:t>
      </w:r>
    </w:p>
    <w:p>
      <w:r>
        <w:t xml:space="preserve">Kuinka monta opiskelijaa käy BYU:n kampuksella?</w:t>
      </w:r>
    </w:p>
    <w:p>
      <w:r>
        <w:rPr>
          <w:b/>
        </w:rPr>
        <w:t xml:space="preserve">Kysymys 1</w:t>
      </w:r>
    </w:p>
    <w:p>
      <w:r>
        <w:t xml:space="preserve">Kuinka moni opiskelijoista on myös Myöhempien Aikojen Pyhien kirkon jäsen?</w:t>
      </w:r>
    </w:p>
    <w:p>
      <w:r>
        <w:rPr>
          <w:b/>
        </w:rPr>
        <w:t xml:space="preserve">Kysymys 2</w:t>
      </w:r>
    </w:p>
    <w:p>
      <w:r>
        <w:t xml:space="preserve">Kuinka suuri osa opiskelijoista on syntyperäisiä Utahin asukkaita?</w:t>
      </w:r>
    </w:p>
    <w:p>
      <w:r>
        <w:rPr>
          <w:b/>
        </w:rPr>
        <w:t xml:space="preserve">Kysymys 3</w:t>
      </w:r>
    </w:p>
    <w:p>
      <w:r>
        <w:t xml:space="preserve">Missä Brigham Youngin yliopisto sijaitsee?</w:t>
      </w:r>
    </w:p>
    <w:p>
      <w:r>
        <w:rPr>
          <w:b/>
        </w:rPr>
        <w:t xml:space="preserve">Kysymys 4</w:t>
      </w:r>
    </w:p>
    <w:p>
      <w:r>
        <w:t xml:space="preserve">Kuinka monta opiskelijaa opiskelee tällä hetkellä BYU:n kampuksella?</w:t>
      </w:r>
    </w:p>
    <w:p>
      <w:r>
        <w:rPr>
          <w:b/>
        </w:rPr>
        <w:t xml:space="preserve">Kysymys 5</w:t>
      </w:r>
    </w:p>
    <w:p>
      <w:r>
        <w:t xml:space="preserve">Missä on BYU:n pääkampus?</w:t>
      </w:r>
    </w:p>
    <w:p>
      <w:r>
        <w:rPr>
          <w:b/>
        </w:rPr>
        <w:t xml:space="preserve">Kysymys 6</w:t>
      </w:r>
    </w:p>
    <w:p>
      <w:r>
        <w:t xml:space="preserve">Mikä on BYU:n sijoitus yksityisten yliopistojen joukossa?</w:t>
      </w:r>
    </w:p>
    <w:p>
      <w:r>
        <w:rPr>
          <w:b/>
        </w:rPr>
        <w:t xml:space="preserve">Kysymys 7</w:t>
      </w:r>
    </w:p>
    <w:p>
      <w:r>
        <w:t xml:space="preserve">Kuinka moni BYU:n opiskelijoista on kotoisin Utahista?</w:t>
      </w:r>
    </w:p>
    <w:p>
      <w:r>
        <w:rPr>
          <w:b/>
        </w:rPr>
        <w:t xml:space="preserve">Kysymys 8</w:t>
      </w:r>
    </w:p>
    <w:p>
      <w:r>
        <w:t xml:space="preserve">Kuinka monta prosenttia BYU:n opiskelijoista on kotoisin Utahista?</w:t>
      </w:r>
    </w:p>
    <w:p>
      <w:r>
        <w:rPr>
          <w:b/>
        </w:rPr>
        <w:t xml:space="preserve">Kysymys 9</w:t>
      </w:r>
    </w:p>
    <w:p>
      <w:r>
        <w:t xml:space="preserve">Kuinka monta prosenttia BYU:n opiskelijoista on LDS-kirkon jäseniä?</w:t>
      </w:r>
    </w:p>
    <w:p>
      <w:r>
        <w:rPr>
          <w:b/>
        </w:rPr>
        <w:t xml:space="preserve">Kysymys 10</w:t>
      </w:r>
    </w:p>
    <w:p>
      <w:r>
        <w:t xml:space="preserve">Miten BYU:n koko sijoittuu Yhdysvaltojen yksityisten yliopistojen joukkoon?</w:t>
      </w:r>
    </w:p>
    <w:p>
      <w:r>
        <w:rPr>
          <w:b/>
        </w:rPr>
        <w:t xml:space="preserve">Kysymys 11</w:t>
      </w:r>
    </w:p>
    <w:p>
      <w:r>
        <w:t xml:space="preserve">Mitä tarkoittaa LDS?</w:t>
      </w:r>
    </w:p>
    <w:p>
      <w:r>
        <w:rPr>
          <w:b/>
        </w:rPr>
        <w:t xml:space="preserve">Kysymys 12</w:t>
      </w:r>
    </w:p>
    <w:p>
      <w:r>
        <w:t xml:space="preserve">Kuka omistaa Brigham Universityn ja kuka sitä ylläpitää?</w:t>
      </w:r>
    </w:p>
    <w:p>
      <w:r>
        <w:rPr>
          <w:b/>
        </w:rPr>
        <w:t xml:space="preserve">Kysymys 13</w:t>
      </w:r>
    </w:p>
    <w:p>
      <w:r>
        <w:t xml:space="preserve">Mikä yliopisto tunnetaan nimellä BUY?</w:t>
      </w:r>
    </w:p>
    <w:p>
      <w:r>
        <w:rPr>
          <w:b/>
        </w:rPr>
        <w:t xml:space="preserve">Kysymys 14</w:t>
      </w:r>
    </w:p>
    <w:p>
      <w:r>
        <w:t xml:space="preserve">Minkä kirkon lyhenne on LSD?</w:t>
      </w:r>
    </w:p>
    <w:p>
      <w:r>
        <w:rPr>
          <w:b/>
        </w:rPr>
        <w:t xml:space="preserve">Kysymys 15</w:t>
      </w:r>
    </w:p>
    <w:p>
      <w:r>
        <w:t xml:space="preserve">Mitä BYU:lla on 29 762?</w:t>
      </w:r>
    </w:p>
    <w:p>
      <w:r>
        <w:rPr>
          <w:b/>
        </w:rPr>
        <w:t xml:space="preserve">Kysymys 16</w:t>
      </w:r>
    </w:p>
    <w:p>
      <w:r>
        <w:t xml:space="preserve">Mikä on Yhdysvaltojen suurin yksityinen yliopisto?</w:t>
      </w:r>
    </w:p>
    <w:p>
      <w:r>
        <w:rPr>
          <w:b/>
        </w:rPr>
        <w:t xml:space="preserve">Kysymys 17</w:t>
      </w:r>
    </w:p>
    <w:p>
      <w:r>
        <w:t xml:space="preserve">Mikä on Yhdysvaltojen kolmanneksi suurin uskonnollinen yliopisto?</w:t>
      </w:r>
    </w:p>
    <w:p>
      <w:r>
        <w:rPr>
          <w:b/>
        </w:rPr>
        <w:t xml:space="preserve">Teksti numero 1</w:t>
      </w:r>
    </w:p>
    <w:p>
      <w:r>
        <w:t xml:space="preserve">BYU:n opiskelijoiden on noudatettava kunniakoodia, joka edellyttää </w:t>
      </w:r>
      <w:r>
        <w:rPr>
          <w:color w:val="A9A9A9"/>
        </w:rPr>
        <w:t xml:space="preserve">LDS:n opetusten </w:t>
      </w:r>
      <w:r>
        <w:t xml:space="preserve">mukaista käyttäytymistä, </w:t>
      </w:r>
      <w:r>
        <w:t xml:space="preserve">kuten akateemista rehellisyyttä, pukeutumis- ja pukeutumisvaatimusten noudattamista sekä pidättäytymistä avioliiton ulkopuolisesta seksistä ja </w:t>
      </w:r>
      <w:r>
        <w:rPr>
          <w:color w:val="DCDCDC"/>
        </w:rPr>
        <w:t xml:space="preserve">huumeiden ja alkoholin käytöstä</w:t>
      </w:r>
      <w:r>
        <w:t xml:space="preserve">. </w:t>
      </w:r>
      <w:r>
        <w:t xml:space="preserve">Monet opiskelijat (</w:t>
      </w:r>
      <w:r>
        <w:rPr>
          <w:color w:val="2F4F4F"/>
        </w:rPr>
        <w:t xml:space="preserve">88 </w:t>
      </w:r>
      <w:r>
        <w:t xml:space="preserve">prosenttia miehistä ja </w:t>
      </w:r>
      <w:r>
        <w:rPr>
          <w:color w:val="556B2F"/>
        </w:rPr>
        <w:t xml:space="preserve">33 </w:t>
      </w:r>
      <w:r>
        <w:rPr>
          <w:color w:val="6B8E23"/>
        </w:rPr>
        <w:t xml:space="preserve">prosenttia </w:t>
      </w:r>
      <w:r>
        <w:t xml:space="preserve">naisista) </w:t>
      </w:r>
      <w:r>
        <w:rPr>
          <w:color w:val="A0522D"/>
        </w:rPr>
        <w:t xml:space="preserve">joko lykkäävät ilmoittautumista tai keskeyttävät opintonsa </w:t>
      </w:r>
      <w:r>
        <w:rPr>
          <w:color w:val="191970"/>
        </w:rPr>
        <w:t xml:space="preserve">palvellakseen mormonien lähetyssaarnaajina</w:t>
      </w:r>
      <w:r>
        <w:rPr>
          <w:color w:val="8B0000"/>
        </w:rPr>
        <w:t xml:space="preserve">. </w:t>
      </w:r>
      <w:r>
        <w:t xml:space="preserve">(Miehet palvelevat tyypillisesti </w:t>
      </w:r>
      <w:r>
        <w:rPr>
          <w:color w:val="483D8B"/>
        </w:rPr>
        <w:t xml:space="preserve">kaksi vuotta </w:t>
      </w:r>
      <w:r>
        <w:t xml:space="preserve">ja naiset 18 kuukautta.) Koulutus BYU:ssa on myös </w:t>
      </w:r>
      <w:r>
        <w:rPr>
          <w:color w:val="3CB371"/>
        </w:rPr>
        <w:t xml:space="preserve">edullisempaa </w:t>
      </w:r>
      <w:r>
        <w:rPr>
          <w:color w:val="BC8F8F"/>
        </w:rPr>
        <w:t xml:space="preserve">kuin vastaavissa yksityisissä yliopistoissa, sillä </w:t>
      </w:r>
      <w:r>
        <w:t xml:space="preserve">"merkittävä osa" yliopiston toimintakustannuksista rahoitetaan </w:t>
      </w:r>
      <w:r>
        <w:rPr>
          <w:color w:val="663399"/>
        </w:rPr>
        <w:t xml:space="preserve">kirkon kymmenysvaroista</w:t>
      </w:r>
      <w:r>
        <w:t xml:space="preserve">.</w:t>
      </w:r>
    </w:p>
    <w:p>
      <w:r>
        <w:rPr>
          <w:b/>
        </w:rPr>
        <w:t xml:space="preserve">Kysymys 0</w:t>
      </w:r>
    </w:p>
    <w:p>
      <w:r>
        <w:t xml:space="preserve">Mistä syystä monet opiskelijat lykkäävät ilmoittautumistaan BYU:hun?</w:t>
      </w:r>
    </w:p>
    <w:p>
      <w:r>
        <w:rPr>
          <w:b/>
        </w:rPr>
        <w:t xml:space="preserve">Kysymys 1</w:t>
      </w:r>
    </w:p>
    <w:p>
      <w:r>
        <w:t xml:space="preserve">Mistä suuri osa BYU:n rahoituksesta tulee?</w:t>
      </w:r>
    </w:p>
    <w:p>
      <w:r>
        <w:rPr>
          <w:b/>
        </w:rPr>
        <w:t xml:space="preserve">Kysymys 2</w:t>
      </w:r>
    </w:p>
    <w:p>
      <w:r>
        <w:t xml:space="preserve">Kuinka moni nainen BYU:ssa tekee lähetystyötä?</w:t>
      </w:r>
    </w:p>
    <w:p>
      <w:r>
        <w:rPr>
          <w:b/>
        </w:rPr>
        <w:t xml:space="preserve">Kysymys 3</w:t>
      </w:r>
    </w:p>
    <w:p>
      <w:r>
        <w:t xml:space="preserve">Kuinka kauan miehet keskimäärin palvelevat lähetyssaarnaajina?</w:t>
      </w:r>
    </w:p>
    <w:p>
      <w:r>
        <w:rPr>
          <w:b/>
        </w:rPr>
        <w:t xml:space="preserve">Kysymys 4</w:t>
      </w:r>
    </w:p>
    <w:p>
      <w:r>
        <w:t xml:space="preserve">Mihin BYU:n käyttäytymissäännöt perustuvat?</w:t>
      </w:r>
    </w:p>
    <w:p>
      <w:r>
        <w:rPr>
          <w:b/>
        </w:rPr>
        <w:t xml:space="preserve">Kysymys 5</w:t>
      </w:r>
    </w:p>
    <w:p>
      <w:r>
        <w:t xml:space="preserve">Mikä on merkittävä osa BYU:n toimintakustannuksista, joita tuetaan?</w:t>
      </w:r>
    </w:p>
    <w:p>
      <w:r>
        <w:rPr>
          <w:b/>
        </w:rPr>
        <w:t xml:space="preserve">Kysymys 6</w:t>
      </w:r>
    </w:p>
    <w:p>
      <w:r>
        <w:t xml:space="preserve">Kuinka suuri prosenttiosuus miehistä lykkää BYU:hun ilmoittautumistaan palvellakseen mormonien lähetyssaarnaajana?</w:t>
      </w:r>
    </w:p>
    <w:p>
      <w:r>
        <w:rPr>
          <w:b/>
        </w:rPr>
        <w:t xml:space="preserve">Kysymys 7</w:t>
      </w:r>
    </w:p>
    <w:p>
      <w:r>
        <w:t xml:space="preserve">Kuinka suuri prosenttiosuus naisista lykkää BYU:hun ilmoittautumistaan palvellakseen mormonien lähetyssaarnaajana?</w:t>
      </w:r>
    </w:p>
    <w:p>
      <w:r>
        <w:rPr>
          <w:b/>
        </w:rPr>
        <w:t xml:space="preserve">Kysymys 8</w:t>
      </w:r>
    </w:p>
    <w:p>
      <w:r>
        <w:t xml:space="preserve">Miten BYU:n opiskelukustannukset vertautuvat vastaavien yliopistojen opiskelukustannuksiin?</w:t>
      </w:r>
    </w:p>
    <w:p>
      <w:r>
        <w:rPr>
          <w:b/>
        </w:rPr>
        <w:t xml:space="preserve">Kysymys 9</w:t>
      </w:r>
    </w:p>
    <w:p>
      <w:r>
        <w:t xml:space="preserve">Mitä kaikki BYU:n opiskelijat sitoutuvat olemaan nauttimatta?</w:t>
      </w:r>
    </w:p>
    <w:p>
      <w:r>
        <w:rPr>
          <w:b/>
        </w:rPr>
        <w:t xml:space="preserve">Kysymys 10</w:t>
      </w:r>
    </w:p>
    <w:p>
      <w:r>
        <w:t xml:space="preserve">Mitä 33 prosenttia miesopiskelijoista tekee?</w:t>
      </w:r>
    </w:p>
    <w:p>
      <w:r>
        <w:rPr>
          <w:b/>
        </w:rPr>
        <w:t xml:space="preserve">Kysymys 11</w:t>
      </w:r>
    </w:p>
    <w:p>
      <w:r>
        <w:t xml:space="preserve">Mitä 88 prosenttia naisopiskelijoista tekee?</w:t>
      </w:r>
    </w:p>
    <w:p>
      <w:r>
        <w:rPr>
          <w:b/>
        </w:rPr>
        <w:t xml:space="preserve">Kysymys 12</w:t>
      </w:r>
    </w:p>
    <w:p>
      <w:r>
        <w:t xml:space="preserve">Mitä miehet tyypillisesti tekevät 18 kuukautta?</w:t>
      </w:r>
    </w:p>
    <w:p>
      <w:r>
        <w:rPr>
          <w:b/>
        </w:rPr>
        <w:t xml:space="preserve">Kysymys 13</w:t>
      </w:r>
    </w:p>
    <w:p>
      <w:r>
        <w:t xml:space="preserve">Mitä naiset tyypillisesti tekevät 24 kuukautta?</w:t>
      </w:r>
    </w:p>
    <w:p>
      <w:r>
        <w:rPr>
          <w:b/>
        </w:rPr>
        <w:t xml:space="preserve">Kysymys 14</w:t>
      </w:r>
    </w:p>
    <w:p>
      <w:r>
        <w:t xml:space="preserve">Miten tuetut varat vaikuttavat BYU:n koulutuksen kustannuksiin?</w:t>
      </w:r>
    </w:p>
    <w:p>
      <w:r>
        <w:rPr>
          <w:b/>
        </w:rPr>
        <w:t xml:space="preserve">Teksti numero 2</w:t>
      </w:r>
    </w:p>
    <w:p>
      <w:r>
        <w:t xml:space="preserve">BYU tarjoaa vapaiden taiteiden, tekniikan, maatalouden, johtamisen, fysikaalisten ja matemaattisten tieteiden, hoitotyön ja oikeustieteen ohjelmia. Yliopisto on organisoitu laajasti </w:t>
      </w:r>
      <w:r>
        <w:rPr>
          <w:color w:val="A9A9A9"/>
        </w:rPr>
        <w:t xml:space="preserve">11 </w:t>
      </w:r>
      <w:r>
        <w:t xml:space="preserve">korkeakouluun tai kouluun sen pääkampuksella Provossa, ja tietyt korkeakoulut ja osastot määrittelevät omat sisäänpääsyvaatimuksensa. Yliopistolla on myös </w:t>
      </w:r>
      <w:r>
        <w:rPr>
          <w:color w:val="DCDCDC"/>
        </w:rPr>
        <w:t xml:space="preserve">kaksi </w:t>
      </w:r>
      <w:r>
        <w:rPr>
          <w:color w:val="2F4F4F"/>
        </w:rPr>
        <w:t xml:space="preserve">satelliittikampusta</w:t>
      </w:r>
      <w:r>
        <w:t xml:space="preserve">, toinen </w:t>
      </w:r>
      <w:r>
        <w:rPr>
          <w:color w:val="556B2F"/>
        </w:rPr>
        <w:t xml:space="preserve">Jerusalemissa </w:t>
      </w:r>
      <w:r>
        <w:t xml:space="preserve">ja toinen Salt Lake Cityssä, ja sen emojärjestö </w:t>
      </w:r>
      <w:r>
        <w:rPr>
          <w:color w:val="A0522D"/>
        </w:rPr>
        <w:t xml:space="preserve">Church Educational System </w:t>
      </w:r>
      <w:r>
        <w:rPr>
          <w:color w:val="6B8E23"/>
        </w:rPr>
        <w:t xml:space="preserve">(CES</w:t>
      </w:r>
      <w:r>
        <w:rPr>
          <w:color w:val="6B8E23"/>
        </w:rPr>
        <w:t xml:space="preserve">) </w:t>
      </w:r>
      <w:r>
        <w:t xml:space="preserve">ylläpitää </w:t>
      </w:r>
      <w:r>
        <w:rPr>
          <w:color w:val="228B22"/>
        </w:rPr>
        <w:t xml:space="preserve">sisarkouluja </w:t>
      </w:r>
      <w:r>
        <w:rPr>
          <w:color w:val="191970"/>
        </w:rPr>
        <w:t xml:space="preserve">Havaijilla ja Idahossa</w:t>
      </w:r>
      <w:r>
        <w:t xml:space="preserve">. </w:t>
      </w:r>
      <w:r>
        <w:t xml:space="preserve">Yliopisto keskittyy ensisijaisesti </w:t>
      </w:r>
      <w:r>
        <w:rPr>
          <w:color w:val="8B0000"/>
        </w:rPr>
        <w:t xml:space="preserve">perustutkintokoulutukseen, mutta </w:t>
      </w:r>
      <w:r>
        <w:t xml:space="preserve">sillä on myös </w:t>
      </w:r>
      <w:r>
        <w:rPr>
          <w:color w:val="483D8B"/>
        </w:rPr>
        <w:t xml:space="preserve">68 </w:t>
      </w:r>
      <w:r>
        <w:t xml:space="preserve">maisterin ja 25 tohtorin tutkinto-ohjelmaa.</w:t>
      </w:r>
    </w:p>
    <w:p>
      <w:r>
        <w:rPr>
          <w:b/>
        </w:rPr>
        <w:t xml:space="preserve">Kysymys 0</w:t>
      </w:r>
    </w:p>
    <w:p>
      <w:r>
        <w:t xml:space="preserve">Mikä on BYU:n pääpaino?</w:t>
      </w:r>
    </w:p>
    <w:p>
      <w:r>
        <w:rPr>
          <w:b/>
        </w:rPr>
        <w:t xml:space="preserve">Kysymys 1</w:t>
      </w:r>
    </w:p>
    <w:p>
      <w:r>
        <w:t xml:space="preserve">Missä ulkomaisessa kaupungissa on BYU:n sivukampus?</w:t>
      </w:r>
    </w:p>
    <w:p>
      <w:r>
        <w:rPr>
          <w:b/>
        </w:rPr>
        <w:t xml:space="preserve">Kysymys 2</w:t>
      </w:r>
    </w:p>
    <w:p>
      <w:r>
        <w:t xml:space="preserve">Mikä laitos valvoo BYU:ta?</w:t>
      </w:r>
    </w:p>
    <w:p>
      <w:r>
        <w:rPr>
          <w:b/>
        </w:rPr>
        <w:t xml:space="preserve">Kysymys 3</w:t>
      </w:r>
    </w:p>
    <w:p>
      <w:r>
        <w:t xml:space="preserve">Missä sijaitsevat BYU:n sisarkoulut?</w:t>
      </w:r>
    </w:p>
    <w:p>
      <w:r>
        <w:rPr>
          <w:b/>
        </w:rPr>
        <w:t xml:space="preserve">Kysymys 4</w:t>
      </w:r>
    </w:p>
    <w:p>
      <w:r>
        <w:t xml:space="preserve">Kuinka monta maisteriohjelmaa BYU:lla on?</w:t>
      </w:r>
    </w:p>
    <w:p>
      <w:r>
        <w:rPr>
          <w:b/>
        </w:rPr>
        <w:t xml:space="preserve">Kysymys 5</w:t>
      </w:r>
    </w:p>
    <w:p>
      <w:r>
        <w:t xml:space="preserve">Kuinka monta korkeakoulua BYU:n pääkampuksella on?</w:t>
      </w:r>
    </w:p>
    <w:p>
      <w:r>
        <w:rPr>
          <w:b/>
        </w:rPr>
        <w:t xml:space="preserve">Kysymys 6</w:t>
      </w:r>
    </w:p>
    <w:p>
      <w:r>
        <w:t xml:space="preserve">Kuinka monta satelliittikampusta BYU:lla on?</w:t>
      </w:r>
    </w:p>
    <w:p>
      <w:r>
        <w:rPr>
          <w:b/>
        </w:rPr>
        <w:t xml:space="preserve">Kysymys 7</w:t>
      </w:r>
    </w:p>
    <w:p>
      <w:r>
        <w:t xml:space="preserve">Mikä on BYU:n emojärjestö?</w:t>
      </w:r>
    </w:p>
    <w:p>
      <w:r>
        <w:rPr>
          <w:b/>
        </w:rPr>
        <w:t xml:space="preserve">Kysymys 8</w:t>
      </w:r>
    </w:p>
    <w:p>
      <w:r>
        <w:t xml:space="preserve">Missä CES sponsoroi BYU:n sisarkouluja?</w:t>
      </w:r>
    </w:p>
    <w:p>
      <w:r>
        <w:rPr>
          <w:b/>
        </w:rPr>
        <w:t xml:space="preserve">Kysymys 9</w:t>
      </w:r>
    </w:p>
    <w:p>
      <w:r>
        <w:t xml:space="preserve">Millä nimillä Jerusalemin ja Provon kampukset tunnetaan?</w:t>
      </w:r>
    </w:p>
    <w:p>
      <w:r>
        <w:rPr>
          <w:b/>
        </w:rPr>
        <w:t xml:space="preserve">Kysymys 10</w:t>
      </w:r>
    </w:p>
    <w:p>
      <w:r>
        <w:t xml:space="preserve">Millä nimellä Havaijin ja Salt Lake Cityn koulut tunnetaan?</w:t>
      </w:r>
    </w:p>
    <w:p>
      <w:r>
        <w:rPr>
          <w:b/>
        </w:rPr>
        <w:t xml:space="preserve">Kysymys 11</w:t>
      </w:r>
    </w:p>
    <w:p>
      <w:r>
        <w:t xml:space="preserve">Kuka sponsoroi Havaijin ja Salt Lake Cityn kouluja?</w:t>
      </w:r>
    </w:p>
    <w:p>
      <w:r>
        <w:rPr>
          <w:b/>
        </w:rPr>
        <w:t xml:space="preserve">Kysymys 12</w:t>
      </w:r>
    </w:p>
    <w:p>
      <w:r>
        <w:t xml:space="preserve">Mitä CSE tarkoittaa?</w:t>
      </w:r>
    </w:p>
    <w:p>
      <w:r>
        <w:rPr>
          <w:b/>
        </w:rPr>
        <w:t xml:space="preserve">Teksti numero 3</w:t>
      </w:r>
    </w:p>
    <w:p>
      <w:r>
        <w:rPr>
          <w:color w:val="A9A9A9"/>
        </w:rPr>
        <w:t xml:space="preserve">Brigham Youngin yliopiston alkuperä </w:t>
      </w:r>
      <w:r>
        <w:t xml:space="preserve">juontaa juurensa vuoteen </w:t>
      </w:r>
      <w:r>
        <w:rPr>
          <w:color w:val="DCDCDC"/>
        </w:rPr>
        <w:t xml:space="preserve">1862</w:t>
      </w:r>
      <w:r>
        <w:t xml:space="preserve">, jolloin mies nimeltä </w:t>
      </w:r>
      <w:r>
        <w:rPr>
          <w:color w:val="2F4F4F"/>
        </w:rPr>
        <w:t xml:space="preserve">Warren Dusenberry </w:t>
      </w:r>
      <w:r>
        <w:t xml:space="preserve">perusti koulun Provossa </w:t>
      </w:r>
      <w:r>
        <w:rPr>
          <w:color w:val="556B2F"/>
        </w:rPr>
        <w:t xml:space="preserve">Cluff Hall </w:t>
      </w:r>
      <w:r>
        <w:t xml:space="preserve">-nimisessä rakennuksessa, joka sijaitsi </w:t>
      </w:r>
      <w:r>
        <w:t xml:space="preserve">200 Eastin ja 200 Northin koilliskulmassa. </w:t>
      </w:r>
      <w:r>
        <w:rPr>
          <w:color w:val="6B8E23"/>
        </w:rPr>
        <w:t xml:space="preserve">Lokakuun 16. päivänä 1875 </w:t>
      </w:r>
      <w:r>
        <w:rPr>
          <w:color w:val="A0522D"/>
        </w:rPr>
        <w:t xml:space="preserve">Brigham Young</w:t>
      </w:r>
      <w:r>
        <w:t xml:space="preserve">, silloinen LDS-kirkon presidentti, osti henkilökohtaisesti </w:t>
      </w:r>
      <w:r>
        <w:rPr>
          <w:color w:val="228B22"/>
        </w:rPr>
        <w:t xml:space="preserve">Lewis Buildingin </w:t>
      </w:r>
      <w:r>
        <w:t xml:space="preserve">vihjattuaan aiemmin, että </w:t>
      </w:r>
      <w:r>
        <w:rPr>
          <w:color w:val="191970"/>
        </w:rPr>
        <w:t xml:space="preserve">Draperiin, Utahiin, </w:t>
      </w:r>
      <w:r>
        <w:t xml:space="preserve">rakennettaisiin koulu </w:t>
      </w:r>
      <w:r>
        <w:t xml:space="preserve">vuonna </w:t>
      </w:r>
      <w:r>
        <w:rPr>
          <w:color w:val="8B0000"/>
        </w:rPr>
        <w:t xml:space="preserve">1867</w:t>
      </w:r>
      <w:r>
        <w:t xml:space="preserve">. </w:t>
      </w:r>
      <w:r>
        <w:t xml:space="preserve">Näin ollen 16. lokakuuta 1875 pidetään yleisesti </w:t>
      </w:r>
      <w:r>
        <w:rPr>
          <w:color w:val="483D8B"/>
        </w:rPr>
        <w:t xml:space="preserve">BYU:n perustamispäivänä</w:t>
      </w:r>
      <w:r>
        <w:t xml:space="preserve">. Sanoi Young visiostaan: "Toivon näkeväni Provoon perustettavan akatemian... jossa </w:t>
      </w:r>
      <w:r>
        <w:rPr>
          <w:color w:val="3CB371"/>
        </w:rPr>
        <w:t xml:space="preserve">Myöhempien Aikojen Pyhien lapset </w:t>
      </w:r>
      <w:r>
        <w:t xml:space="preserve">voivat saada hyvän koulutuksen, johon ei ole sekoitettu niitä vahingollisia </w:t>
      </w:r>
      <w:r>
        <w:rPr>
          <w:color w:val="BC8F8F"/>
        </w:rPr>
        <w:t xml:space="preserve">ateistisia </w:t>
      </w:r>
      <w:r>
        <w:t xml:space="preserve">vaikutteita, joita on niin monissa maan korkeakouluissa."</w:t>
      </w:r>
    </w:p>
    <w:p>
      <w:r>
        <w:rPr>
          <w:b/>
        </w:rPr>
        <w:t xml:space="preserve">Kysymys 0</w:t>
      </w:r>
    </w:p>
    <w:p>
      <w:r>
        <w:t xml:space="preserve">Milloin hankittiin ensimmäinen kiinteistö, josta tuli BYU?</w:t>
      </w:r>
    </w:p>
    <w:p>
      <w:r>
        <w:rPr>
          <w:b/>
        </w:rPr>
        <w:t xml:space="preserve">Kysymys 1</w:t>
      </w:r>
    </w:p>
    <w:p>
      <w:r>
        <w:t xml:space="preserve">Kuka oli vastuussa BYU:n ensimmäisen rakennuksen hankkimisesta?</w:t>
      </w:r>
    </w:p>
    <w:p>
      <w:r>
        <w:rPr>
          <w:b/>
        </w:rPr>
        <w:t xml:space="preserve">Kysymys 2</w:t>
      </w:r>
    </w:p>
    <w:p>
      <w:r>
        <w:t xml:space="preserve">Missä Brigham Youngin koulun uskottiin alun perin sijainneen?</w:t>
      </w:r>
    </w:p>
    <w:p>
      <w:r>
        <w:rPr>
          <w:b/>
        </w:rPr>
        <w:t xml:space="preserve">Kysymys 3</w:t>
      </w:r>
    </w:p>
    <w:p>
      <w:r>
        <w:t xml:space="preserve">Kuka aloitti koulun, joka oli aiemmin siellä, missä BYU nyt sijaitsee?</w:t>
      </w:r>
    </w:p>
    <w:p>
      <w:r>
        <w:rPr>
          <w:b/>
        </w:rPr>
        <w:t xml:space="preserve">Kysymys 4</w:t>
      </w:r>
    </w:p>
    <w:p>
      <w:r>
        <w:t xml:space="preserve">Mihin vuoteen BYU:n syntyyn voidaan jäljittää Cluff Hall -niminen rakennus?</w:t>
      </w:r>
    </w:p>
    <w:p>
      <w:r>
        <w:rPr>
          <w:b/>
        </w:rPr>
        <w:t xml:space="preserve">Kysymys 5</w:t>
      </w:r>
    </w:p>
    <w:p>
      <w:r>
        <w:t xml:space="preserve">Kuka LDS-kirkon presidentti osti Lewis Buildingin vihjattuaan koulun rakentamisesta?</w:t>
      </w:r>
    </w:p>
    <w:p>
      <w:r>
        <w:rPr>
          <w:b/>
        </w:rPr>
        <w:t xml:space="preserve">Kysymys 6</w:t>
      </w:r>
    </w:p>
    <w:p>
      <w:r>
        <w:t xml:space="preserve">Minkälaisia vaikutteita Brigham Young toivoi BYU:n avulla välttävänsä?</w:t>
      </w:r>
    </w:p>
    <w:p>
      <w:r>
        <w:rPr>
          <w:b/>
        </w:rPr>
        <w:t xml:space="preserve">Kysymys 7</w:t>
      </w:r>
    </w:p>
    <w:p>
      <w:r>
        <w:t xml:space="preserve">Mikä on BYU:n yleisesti pidetty perustamisvuosi?</w:t>
      </w:r>
    </w:p>
    <w:p>
      <w:r>
        <w:rPr>
          <w:b/>
        </w:rPr>
        <w:t xml:space="preserve">Kysymys 8</w:t>
      </w:r>
    </w:p>
    <w:p>
      <w:r>
        <w:t xml:space="preserve">Kenet Brigham Young toivoi voivansa kouluttaa BYU:n kautta?</w:t>
      </w:r>
    </w:p>
    <w:p>
      <w:r>
        <w:rPr>
          <w:b/>
        </w:rPr>
        <w:t xml:space="preserve">Kysymys 9</w:t>
      </w:r>
    </w:p>
    <w:p>
      <w:r>
        <w:t xml:space="preserve">Mitä voidaan jäljittää vuoteen 1826?</w:t>
      </w:r>
    </w:p>
    <w:p>
      <w:r>
        <w:rPr>
          <w:b/>
        </w:rPr>
        <w:t xml:space="preserve">Kysymys 10</w:t>
      </w:r>
    </w:p>
    <w:p>
      <w:r>
        <w:t xml:space="preserve">Missä rakennuksessa Dusenberry Warren perusti koulun?</w:t>
      </w:r>
    </w:p>
    <w:p>
      <w:r>
        <w:rPr>
          <w:b/>
        </w:rPr>
        <w:t xml:space="preserve">Kysymys 11</w:t>
      </w:r>
    </w:p>
    <w:p>
      <w:r>
        <w:t xml:space="preserve">Kuka oli LSD-kirkon puheenjohtaja?</w:t>
      </w:r>
    </w:p>
    <w:p>
      <w:r>
        <w:rPr>
          <w:b/>
        </w:rPr>
        <w:t xml:space="preserve">Kysymys 12</w:t>
      </w:r>
    </w:p>
    <w:p>
      <w:r>
        <w:t xml:space="preserve">Mikä on 16. lokakuuta 1857?</w:t>
      </w:r>
    </w:p>
    <w:p>
      <w:r>
        <w:rPr>
          <w:b/>
        </w:rPr>
        <w:t xml:space="preserve">Kysymys 13</w:t>
      </w:r>
    </w:p>
    <w:p>
      <w:r>
        <w:t xml:space="preserve">Mitä Brigham Young osti 16. lokakuuta 1857?</w:t>
      </w:r>
    </w:p>
    <w:p>
      <w:r>
        <w:rPr>
          <w:b/>
        </w:rPr>
        <w:t xml:space="preserve">Teksti numero 4</w:t>
      </w:r>
    </w:p>
    <w:p>
      <w:r>
        <w:t xml:space="preserve">Koulu irtautui </w:t>
      </w:r>
      <w:r>
        <w:rPr>
          <w:color w:val="A9A9A9"/>
        </w:rPr>
        <w:t xml:space="preserve">Deseretin yliopistosta </w:t>
      </w:r>
      <w:r>
        <w:t xml:space="preserve">ja muuttui Brigham Young Academyksi, jonka </w:t>
      </w:r>
      <w:r>
        <w:rPr>
          <w:color w:val="DCDCDC"/>
        </w:rPr>
        <w:t xml:space="preserve">opetus alkoi </w:t>
      </w:r>
      <w:r>
        <w:rPr>
          <w:color w:val="2F4F4F"/>
        </w:rPr>
        <w:t xml:space="preserve">3. tammikuuta 1876</w:t>
      </w:r>
      <w:r>
        <w:t xml:space="preserve">. </w:t>
      </w:r>
      <w:r>
        <w:rPr>
          <w:color w:val="556B2F"/>
        </w:rPr>
        <w:t xml:space="preserve">Warren Dusenberry </w:t>
      </w:r>
      <w:r>
        <w:t xml:space="preserve">toimi koulun väliaikaisena rehtorina useita kuukausia, kunnes huhtikuussa 1876 </w:t>
      </w:r>
      <w:r>
        <w:rPr>
          <w:color w:val="6B8E23"/>
        </w:rPr>
        <w:t xml:space="preserve">saapui Brigham Youngin valitsema rehtori, </w:t>
      </w:r>
      <w:r>
        <w:t xml:space="preserve">saksalainen maahanmuuttaja </w:t>
      </w:r>
      <w:r>
        <w:rPr>
          <w:color w:val="A0522D"/>
        </w:rPr>
        <w:t xml:space="preserve">Karl Maeser</w:t>
      </w:r>
      <w:r>
        <w:t xml:space="preserve">. Maeserin johdolla koulussa opiskeli monia kuuluisuuksia, muun muassa tuleva Yhdysvaltain korkeimman oikeuden tuomari George Sutherland ja tuleva Yhdysvaltain senaattori Reed Smoot. Koulusta tuli kuitenkin </w:t>
      </w:r>
      <w:r>
        <w:rPr>
          <w:color w:val="228B22"/>
        </w:rPr>
        <w:t xml:space="preserve">yliopisto </w:t>
      </w:r>
      <w:r>
        <w:t xml:space="preserve">vasta </w:t>
      </w:r>
      <w:r>
        <w:rPr>
          <w:color w:val="191970"/>
        </w:rPr>
        <w:t xml:space="preserve">Benjamin Cluff Jr:</w:t>
      </w:r>
      <w:r>
        <w:t xml:space="preserve">n johtajakauden lopussa. </w:t>
      </w:r>
      <w:r>
        <w:t xml:space="preserve">Tuohon aikaan koulu oli edelleen myös </w:t>
      </w:r>
      <w:r>
        <w:rPr>
          <w:color w:val="8B0000"/>
        </w:rPr>
        <w:t xml:space="preserve">yhteisön </w:t>
      </w:r>
      <w:r>
        <w:t xml:space="preserve">jäsenten yksityisesti tukema</w:t>
      </w:r>
      <w:r>
        <w:t xml:space="preserve">, eikä LDS-kirkko ottanut sitä virallisesti omistukseensa ja tukenut sitä ennen kuin vasta </w:t>
      </w:r>
      <w:r>
        <w:rPr>
          <w:color w:val="483D8B"/>
        </w:rPr>
        <w:t xml:space="preserve">18. heinäkuuta 1896</w:t>
      </w:r>
      <w:r>
        <w:t xml:space="preserve">. Cluffin joukko outoja johtopäätöksiä johti hänen alennukseensa; viimeisenä virallisena toimenaan hän kuitenkin ehdotti johtokunnalle, että akatemian nimeksi tulisi "Brigham Young University". Ehdotus sai runsaasti vastustusta, ja monet johtokunnan jäsenet sanoivat, ettei koulu ollut tarpeeksi suuri ollakseen yliopisto, mutta päätös meni lopulta läpi. Yksi päätöksen vastustajista, </w:t>
      </w:r>
      <w:r>
        <w:rPr>
          <w:color w:val="3CB371"/>
        </w:rPr>
        <w:t xml:space="preserve">Anthon H. Lund</w:t>
      </w:r>
      <w:r>
        <w:t xml:space="preserve">, sanoi myöhemmin: </w:t>
      </w:r>
      <w:r>
        <w:rPr>
          <w:color w:val="BC8F8F"/>
        </w:rPr>
        <w:t xml:space="preserve">"Toivottavasti heidän päänsä kasvaa tarpeeksi suureksi hattuunsa."</w:t>
      </w:r>
    </w:p>
    <w:p>
      <w:r>
        <w:rPr>
          <w:b/>
        </w:rPr>
        <w:t xml:space="preserve">Kysymys 0</w:t>
      </w:r>
    </w:p>
    <w:p>
      <w:r>
        <w:t xml:space="preserve">Mistä yliopistosta BYU erosi tullakseen omaksi yksikökseen?</w:t>
      </w:r>
    </w:p>
    <w:p>
      <w:r>
        <w:rPr>
          <w:b/>
        </w:rPr>
        <w:t xml:space="preserve">Kysymys 1</w:t>
      </w:r>
    </w:p>
    <w:p>
      <w:r>
        <w:t xml:space="preserve">Milloin BYU avasi ensimmäisen kerran ovensa opiskelijoille?</w:t>
      </w:r>
    </w:p>
    <w:p>
      <w:r>
        <w:rPr>
          <w:b/>
        </w:rPr>
        <w:t xml:space="preserve">Kysymys 2</w:t>
      </w:r>
    </w:p>
    <w:p>
      <w:r>
        <w:t xml:space="preserve">Kuka toimi koulun johtajana sen ensimmäiset kuukaudet?</w:t>
      </w:r>
    </w:p>
    <w:p>
      <w:r>
        <w:rPr>
          <w:b/>
        </w:rPr>
        <w:t xml:space="preserve">Kysymys 3</w:t>
      </w:r>
    </w:p>
    <w:p>
      <w:r>
        <w:t xml:space="preserve">Milloin Myöhempien Aikojen Pyhien Kirkko tunnusti ja alkoi tukea BYU:ta?</w:t>
      </w:r>
    </w:p>
    <w:p>
      <w:r>
        <w:rPr>
          <w:b/>
        </w:rPr>
        <w:t xml:space="preserve">Kysymys 4</w:t>
      </w:r>
    </w:p>
    <w:p>
      <w:r>
        <w:t xml:space="preserve">Kuka on vastuussa BYU:n nykyisen nimen ehdottamisesta?</w:t>
      </w:r>
    </w:p>
    <w:p>
      <w:r>
        <w:rPr>
          <w:b/>
        </w:rPr>
        <w:t xml:space="preserve">Kysymys 5</w:t>
      </w:r>
    </w:p>
    <w:p>
      <w:r>
        <w:t xml:space="preserve">Mistä koulusta Brigham Young Acadamy, nykyinen BYU, irtautui vuonna 1876?</w:t>
      </w:r>
    </w:p>
    <w:p>
      <w:r>
        <w:rPr>
          <w:b/>
        </w:rPr>
        <w:t xml:space="preserve">Kysymys 6</w:t>
      </w:r>
    </w:p>
    <w:p>
      <w:r>
        <w:t xml:space="preserve">Kuka oli Brigham Youngin valitsema ensimmäinen Brigham Young Acadamyn, nykyisen BYU:n, rehtori?</w:t>
      </w:r>
    </w:p>
    <w:p>
      <w:r>
        <w:rPr>
          <w:b/>
        </w:rPr>
        <w:t xml:space="preserve">Kysymys 7</w:t>
      </w:r>
    </w:p>
    <w:p>
      <w:r>
        <w:t xml:space="preserve">Mikä Brigham Young Acadamysta tuli Benjamin Cluff Jr:n kauden päätyttyä?</w:t>
      </w:r>
    </w:p>
    <w:p>
      <w:r>
        <w:rPr>
          <w:b/>
        </w:rPr>
        <w:t xml:space="preserve">Kysymys 8</w:t>
      </w:r>
    </w:p>
    <w:p>
      <w:r>
        <w:t xml:space="preserve">Kuka tuki BYU:ta ennen kuin LDS-kirkko sponsoroi sitä?</w:t>
      </w:r>
    </w:p>
    <w:p>
      <w:r>
        <w:rPr>
          <w:b/>
        </w:rPr>
        <w:t xml:space="preserve">Kysymys 9</w:t>
      </w:r>
    </w:p>
    <w:p>
      <w:r>
        <w:t xml:space="preserve">Mitä hallituksen vastustaja Anthon H. Lund sanoi sen jälkeen, kun Brigham äänesti nimensä muuttamisesta yliopistoksi?</w:t>
      </w:r>
    </w:p>
    <w:p>
      <w:r>
        <w:rPr>
          <w:b/>
        </w:rPr>
        <w:t xml:space="preserve">Kysymys 10</w:t>
      </w:r>
    </w:p>
    <w:p>
      <w:r>
        <w:t xml:space="preserve">Mitä tapahtui 3. tammikuuta 1867?</w:t>
      </w:r>
    </w:p>
    <w:p>
      <w:r>
        <w:rPr>
          <w:b/>
        </w:rPr>
        <w:t xml:space="preserve">Kysymys 11</w:t>
      </w:r>
    </w:p>
    <w:p>
      <w:r>
        <w:t xml:space="preserve">Kuka toimi väliaikaisena rehtorina tammikuuhun 1876 asti?</w:t>
      </w:r>
    </w:p>
    <w:p>
      <w:r>
        <w:rPr>
          <w:b/>
        </w:rPr>
        <w:t xml:space="preserve">Kysymys 12</w:t>
      </w:r>
    </w:p>
    <w:p>
      <w:r>
        <w:t xml:space="preserve">Kuka oli Maeser Karl?</w:t>
      </w:r>
    </w:p>
    <w:p>
      <w:r>
        <w:rPr>
          <w:b/>
        </w:rPr>
        <w:t xml:space="preserve">Kysymys 13</w:t>
      </w:r>
    </w:p>
    <w:p>
      <w:r>
        <w:t xml:space="preserve">Milloin koulu tuli virallisesti DLS-kirkon tukemaksi?</w:t>
      </w:r>
    </w:p>
    <w:p>
      <w:r>
        <w:rPr>
          <w:b/>
        </w:rPr>
        <w:t xml:space="preserve">Kysymys 14</w:t>
      </w:r>
    </w:p>
    <w:p>
      <w:r>
        <w:t xml:space="preserve">Kuka vastusti nimitystä "Brigham Young College"?</w:t>
      </w:r>
    </w:p>
    <w:p>
      <w:r>
        <w:rPr>
          <w:b/>
        </w:rPr>
        <w:t xml:space="preserve">Teksti numero 5</w:t>
      </w:r>
    </w:p>
    <w:p>
      <w:r>
        <w:t xml:space="preserve">Vuonna </w:t>
      </w:r>
      <w:r>
        <w:t xml:space="preserve">1903 </w:t>
      </w:r>
      <w:r>
        <w:rPr>
          <w:color w:val="DCDCDC"/>
        </w:rPr>
        <w:t xml:space="preserve">Brigham Young Academy </w:t>
      </w:r>
      <w:r>
        <w:t xml:space="preserve">lakkautettiin, ja sen tilalle perustettiin kaksi oppilaitosta</w:t>
      </w:r>
      <w:r>
        <w:rPr>
          <w:color w:val="A9A9A9"/>
        </w:rPr>
        <w:t xml:space="preserve">: </w:t>
      </w:r>
      <w:r>
        <w:rPr>
          <w:color w:val="2F4F4F"/>
        </w:rPr>
        <w:t xml:space="preserve">Brigham Young High School ja Brigham Young University</w:t>
      </w:r>
      <w:r>
        <w:t xml:space="preserve">. </w:t>
      </w:r>
      <w:r>
        <w:t xml:space="preserve">(</w:t>
      </w:r>
      <w:r>
        <w:rPr>
          <w:color w:val="556B2F"/>
        </w:rPr>
        <w:t xml:space="preserve">BY High Schoolin vuoden 1907 luokka </w:t>
      </w:r>
      <w:r>
        <w:t xml:space="preserve">oli viime kädessä vastuussa kuuluisasta jättiläismäisestä "Y:stä", joka on tänäkin päivänä upotettu vuoreen lähellä kampusta.) Johtokunta valitsi </w:t>
      </w:r>
      <w:r>
        <w:rPr>
          <w:color w:val="6B8E23"/>
        </w:rPr>
        <w:t xml:space="preserve">George H. Brimhallin </w:t>
      </w:r>
      <w:r>
        <w:rPr>
          <w:color w:val="A0522D"/>
        </w:rPr>
        <w:t xml:space="preserve">BYU:n uudeksi presidentiksi</w:t>
      </w:r>
      <w:r>
        <w:t xml:space="preserve">. </w:t>
      </w:r>
      <w:r>
        <w:t xml:space="preserve">Hän ei ollut saanut lukiokoulutusta ennen kuin vasta </w:t>
      </w:r>
      <w:r>
        <w:rPr>
          <w:color w:val="228B22"/>
        </w:rPr>
        <w:t xml:space="preserve">neljänkymmenen </w:t>
      </w:r>
      <w:r>
        <w:t xml:space="preserve">vuoden iässä</w:t>
      </w:r>
      <w:r>
        <w:t xml:space="preserve">. Hän oli kuitenkin erinomainen puhuja ja organisaattori. Hänen toimikautensa aikana vuonna 1904 uusi Brigham Young University osti Provolta 17 hehtaaria (69 000 m2) maata, jota kutsuttiin </w:t>
      </w:r>
      <w:r>
        <w:rPr>
          <w:color w:val="191970"/>
        </w:rPr>
        <w:t xml:space="preserve">"</w:t>
      </w:r>
      <w:r>
        <w:rPr>
          <w:color w:val="8B0000"/>
        </w:rPr>
        <w:t xml:space="preserve">Temple Hilliksi"</w:t>
      </w:r>
      <w:r>
        <w:rPr>
          <w:color w:val="191970"/>
        </w:rPr>
        <w:t xml:space="preserve">.</w:t>
      </w:r>
      <w:r>
        <w:t xml:space="preserve"> Paikallisten asukkaiden kiisteltyä siitä, että BYU oli ostanut tämän tontin, aloitettiin vuonna 1909 nykyisen kampuksen ensimmäisen rakennuksen, Karl G. Maeser Memorialin, rakentaminen. Brimhall johti yliopistoa myös </w:t>
      </w:r>
      <w:r>
        <w:rPr>
          <w:color w:val="483D8B"/>
        </w:rPr>
        <w:t xml:space="preserve">evoluutioteoriaan </w:t>
      </w:r>
      <w:r>
        <w:t xml:space="preserve">liittyvän lyhyen kriisin aikana</w:t>
      </w:r>
      <w:r>
        <w:t xml:space="preserve">. Koulun uskonnollinen luonne näytti tuolloin törmäävän tähän tieteelliseen teoriaan. LDS-kirkon presidentti Joseph F. Smith ratkaisi kysymyksen joksikin aikaa </w:t>
      </w:r>
      <w:r>
        <w:rPr>
          <w:color w:val="3CB371"/>
        </w:rPr>
        <w:t xml:space="preserve">pyytämällä, että </w:t>
      </w:r>
      <w:r>
        <w:rPr>
          <w:color w:val="BC8F8F"/>
        </w:rPr>
        <w:t xml:space="preserve">evoluutiota </w:t>
      </w:r>
      <w:r>
        <w:rPr>
          <w:color w:val="3CB371"/>
        </w:rPr>
        <w:t xml:space="preserve">ei opetettaisi koulussa.</w:t>
      </w:r>
      <w:r>
        <w:t xml:space="preserve"> Jotkut ovat kuvailleet koulua tuolloin pelkäksi "uskonnolliseksi seminaariksi". Monet koulun tuolloin valmistuneista kuitenkin menestyivät hyvin ja tulivat hyvin tunnetuiksi aloistaan.</w:t>
      </w:r>
    </w:p>
    <w:p>
      <w:r>
        <w:rPr>
          <w:b/>
        </w:rPr>
        <w:t xml:space="preserve">Kysymys 0</w:t>
      </w:r>
    </w:p>
    <w:p>
      <w:r>
        <w:t xml:space="preserve">Minä vuonna Brigham Young Academy jaettiin kahdeksi erilliseksi kouluksi?</w:t>
      </w:r>
    </w:p>
    <w:p>
      <w:r>
        <w:rPr>
          <w:b/>
        </w:rPr>
        <w:t xml:space="preserve">Kysymys 1</w:t>
      </w:r>
    </w:p>
    <w:p>
      <w:r>
        <w:t xml:space="preserve">Mikä oli BYU:n vuonna 1904 ostaman maan nimi?</w:t>
      </w:r>
    </w:p>
    <w:p>
      <w:r>
        <w:rPr>
          <w:b/>
        </w:rPr>
        <w:t xml:space="preserve">Kysymys 2</w:t>
      </w:r>
    </w:p>
    <w:p>
      <w:r>
        <w:t xml:space="preserve">Kuinka vanha George H. Brimhall oli valmistuessaan lukiosta?</w:t>
      </w:r>
    </w:p>
    <w:p>
      <w:r>
        <w:rPr>
          <w:b/>
        </w:rPr>
        <w:t xml:space="preserve">Kysymys 3</w:t>
      </w:r>
    </w:p>
    <w:p>
      <w:r>
        <w:t xml:space="preserve">Mitä aihetta BYU:ssa ei opetettu?</w:t>
      </w:r>
    </w:p>
    <w:p>
      <w:r>
        <w:rPr>
          <w:b/>
        </w:rPr>
        <w:t xml:space="preserve">Kysymys 4</w:t>
      </w:r>
    </w:p>
    <w:p>
      <w:r>
        <w:t xml:space="preserve">Kuka valittiin BYU:n johtajaksi?</w:t>
      </w:r>
    </w:p>
    <w:p>
      <w:r>
        <w:rPr>
          <w:b/>
        </w:rPr>
        <w:t xml:space="preserve">Kysymys 5</w:t>
      </w:r>
    </w:p>
    <w:p>
      <w:r>
        <w:t xml:space="preserve">Millä kahdella oppilaitoksella Brigham Young Univesity korvattiin vuonna 1903?</w:t>
      </w:r>
    </w:p>
    <w:p>
      <w:r>
        <w:rPr>
          <w:b/>
        </w:rPr>
        <w:t xml:space="preserve">Kysymys 6</w:t>
      </w:r>
    </w:p>
    <w:p>
      <w:r>
        <w:t xml:space="preserve">Kuka on vastuussa jättiläismäisestä "Y":stä, joka on upotettu vuoreen lähellä kampusta?</w:t>
      </w:r>
    </w:p>
    <w:p>
      <w:r>
        <w:rPr>
          <w:b/>
        </w:rPr>
        <w:t xml:space="preserve">Kysymys 7</w:t>
      </w:r>
    </w:p>
    <w:p>
      <w:r>
        <w:t xml:space="preserve">Minkä ikäisenä BYU:n vuonna 1904 valittu presidentti George H. Brimhall sai lukiokoulutuksensa?</w:t>
      </w:r>
    </w:p>
    <w:p>
      <w:r>
        <w:rPr>
          <w:b/>
        </w:rPr>
        <w:t xml:space="preserve">Kysymys 8</w:t>
      </w:r>
    </w:p>
    <w:p>
      <w:r>
        <w:t xml:space="preserve">Mikä lyhyt kriisi nousi koulussa Brimhallin presidenttikaudella, joka aiheutti sen, että kriisiteoriaa ei opetettu vähään aikaan?</w:t>
      </w:r>
    </w:p>
    <w:p>
      <w:r>
        <w:rPr>
          <w:b/>
        </w:rPr>
        <w:t xml:space="preserve">Kysymys 9</w:t>
      </w:r>
    </w:p>
    <w:p>
      <w:r>
        <w:t xml:space="preserve">Minkä kiinteistön hankkimisesta kampusta varten George Brimhall vastasi?</w:t>
      </w:r>
    </w:p>
    <w:p>
      <w:r>
        <w:rPr>
          <w:b/>
        </w:rPr>
        <w:t xml:space="preserve">Kysymys 10</w:t>
      </w:r>
    </w:p>
    <w:p>
      <w:r>
        <w:t xml:space="preserve">Mikä lakkautettiin vuonna 1907?</w:t>
      </w:r>
    </w:p>
    <w:p>
      <w:r>
        <w:rPr>
          <w:b/>
        </w:rPr>
        <w:t xml:space="preserve">Kysymys 11</w:t>
      </w:r>
    </w:p>
    <w:p>
      <w:r>
        <w:t xml:space="preserve">Millä nimellä George B. Hrimhall valittiin?</w:t>
      </w:r>
    </w:p>
    <w:p>
      <w:r>
        <w:rPr>
          <w:b/>
        </w:rPr>
        <w:t xml:space="preserve">Kysymys 12</w:t>
      </w:r>
    </w:p>
    <w:p>
      <w:r>
        <w:t xml:space="preserve">Mikä oli BYU:n ostaman 96 000 m2 :n maa-alueen nimi?</w:t>
      </w:r>
    </w:p>
    <w:p>
      <w:r>
        <w:rPr>
          <w:b/>
        </w:rPr>
        <w:t xml:space="preserve">Kysymys 13</w:t>
      </w:r>
    </w:p>
    <w:p>
      <w:r>
        <w:t xml:space="preserve">Miten Joseph F. Maeser ratkaisi evoluutioteorian kriisin?</w:t>
      </w:r>
    </w:p>
    <w:p>
      <w:r>
        <w:rPr>
          <w:b/>
        </w:rPr>
        <w:t xml:space="preserve">Kysymys 14</w:t>
      </w:r>
    </w:p>
    <w:p>
      <w:r>
        <w:t xml:space="preserve">Kuka oli neljäkymmentä, kun hän valmistui yliopistosta?</w:t>
      </w:r>
    </w:p>
    <w:p>
      <w:r>
        <w:rPr>
          <w:b/>
        </w:rPr>
        <w:t xml:space="preserve">Teksti numero 6</w:t>
      </w:r>
    </w:p>
    <w:p>
      <w:r>
        <w:rPr>
          <w:color w:val="A9A9A9"/>
        </w:rPr>
        <w:t xml:space="preserve">Franklin S. Harris </w:t>
      </w:r>
      <w:r>
        <w:t xml:space="preserve">nimitettiin yliopiston presidentiksi vuonna 1921. Hän oli ensimmäinen BYU:n presidentti, jolla oli </w:t>
      </w:r>
      <w:r>
        <w:rPr>
          <w:color w:val="DCDCDC"/>
        </w:rPr>
        <w:t xml:space="preserve">tohtorin </w:t>
      </w:r>
      <w:r>
        <w:rPr>
          <w:color w:val="2F4F4F"/>
        </w:rPr>
        <w:t xml:space="preserve">tutkinto</w:t>
      </w:r>
      <w:r>
        <w:t xml:space="preserve">. Harris teki useita tärkeitä muutoksia kouluun ja organisoi sen uudelleen todelliseksi yliopistoksi, kun taas aiemmin sen organisaatiossa oli jäänteitä akatemia-ajoista. Hänen toimikautensa alussa mikään akkreditointijärjestö ei virallisesti tunnustanut koulua yliopistoksi. Hänen toimikautensa loppuun mennessä koulu oli akkreditoitu kaikkien silloisten tärkeimpien akkreditointijärjestöjen toimesta. Hänen tilalleen tuli lopulta </w:t>
      </w:r>
      <w:r>
        <w:rPr>
          <w:color w:val="556B2F"/>
        </w:rPr>
        <w:t xml:space="preserve">Howard S. McDonald, joka oli </w:t>
      </w:r>
      <w:r>
        <w:t xml:space="preserve">väitellyt tohtoriksi Kalifornian yliopistosta. Kun hän sai viran ensimmäisen kerran, </w:t>
      </w:r>
      <w:r>
        <w:rPr>
          <w:color w:val="6B8E23"/>
        </w:rPr>
        <w:t xml:space="preserve">toinen maailmansota oli juuri päättynyt</w:t>
      </w:r>
      <w:r>
        <w:t xml:space="preserve">, ja BYU:hun virtasi tuhansia opiskelijoita. Hänen toimikautensa loppuun mennessä koulu oli kasvanut </w:t>
      </w:r>
      <w:r>
        <w:rPr>
          <w:color w:val="A0522D"/>
        </w:rPr>
        <w:t xml:space="preserve">lähes viisinkertaiseksi, </w:t>
      </w:r>
      <w:r>
        <w:t xml:space="preserve">ja sen oppilasmäärä oli 5 440 opiskelijaa. Yliopistolla ei ollut tiloja käsitellä näin suurta virtaa, joten hän osti osan </w:t>
      </w:r>
      <w:r>
        <w:rPr>
          <w:color w:val="228B22"/>
        </w:rPr>
        <w:t xml:space="preserve">ilmavoimien tukikohdasta </w:t>
      </w:r>
      <w:r>
        <w:t xml:space="preserve">Ogdenissa Utahissa ja rakensi sen uudelleen majoittamaan osan opiskelijoista. Seuraava presidentti </w:t>
      </w:r>
      <w:r>
        <w:rPr>
          <w:color w:val="191970"/>
        </w:rPr>
        <w:t xml:space="preserve">Ernest L. Wilkinson </w:t>
      </w:r>
      <w:r>
        <w:t xml:space="preserve">valvoi myös voimakasta kasvua, kun koulu otti käyttöön nopeutetun rakennusohjelman. Wilkinson oli vastuussa yli kahdeksankymmenen rakennuksen rakentamisesta kampukselle, joista monet ovat yhä pystyssä. Hänen kautensa aikana opiskelijamäärä </w:t>
      </w:r>
      <w:r>
        <w:rPr>
          <w:color w:val="8B0000"/>
        </w:rPr>
        <w:t xml:space="preserve">kuusinkertaistui</w:t>
      </w:r>
      <w:r>
        <w:t xml:space="preserve">, mikä teki BYU:sta tuolloin suurimman yksityisen koulun. Myös opiskelijoiden laatu nousi, mikä johti koulun korkeampaan koulutustasoon. Lopuksi </w:t>
      </w:r>
      <w:r>
        <w:rPr>
          <w:color w:val="483D8B"/>
        </w:rPr>
        <w:t xml:space="preserve">Wilkinson </w:t>
      </w:r>
      <w:r>
        <w:t xml:space="preserve">organisoi uudelleen LDS-kirkon yksiköt kampuksella, ja </w:t>
      </w:r>
      <w:r>
        <w:t xml:space="preserve">hänen hallintonsa aikana lisättiin </w:t>
      </w:r>
      <w:r>
        <w:t xml:space="preserve">kymmenen vaarnaa ja </w:t>
      </w:r>
      <w:r>
        <w:rPr>
          <w:color w:val="3CB371"/>
        </w:rPr>
        <w:t xml:space="preserve">yli 100 </w:t>
      </w:r>
      <w:r>
        <w:t xml:space="preserve">osastoa.</w:t>
      </w:r>
    </w:p>
    <w:p>
      <w:r>
        <w:rPr>
          <w:b/>
        </w:rPr>
        <w:t xml:space="preserve">Kysymys 0</w:t>
      </w:r>
    </w:p>
    <w:p>
      <w:r>
        <w:t xml:space="preserve">Minkälainen pätevyys Franklin S. Harrisilla oli?</w:t>
      </w:r>
    </w:p>
    <w:p>
      <w:r>
        <w:rPr>
          <w:b/>
        </w:rPr>
        <w:t xml:space="preserve">Kysymys 1</w:t>
      </w:r>
    </w:p>
    <w:p>
      <w:r>
        <w:t xml:space="preserve">Kuka oli vastuussa siitä, että BYU tunnustettiin viralliseksi yliopistoksi?</w:t>
      </w:r>
    </w:p>
    <w:p>
      <w:r>
        <w:rPr>
          <w:b/>
        </w:rPr>
        <w:t xml:space="preserve">Kysymys 2</w:t>
      </w:r>
    </w:p>
    <w:p>
      <w:r>
        <w:t xml:space="preserve">Mitä hankittiin, jotta oppilaita olisi enemmän?</w:t>
      </w:r>
    </w:p>
    <w:p>
      <w:r>
        <w:rPr>
          <w:b/>
        </w:rPr>
        <w:t xml:space="preserve">Kysymys 3</w:t>
      </w:r>
    </w:p>
    <w:p>
      <w:r>
        <w:t xml:space="preserve">Kuka presidentti oli vastuussa kampuksen suurimmasta kasvusta?</w:t>
      </w:r>
    </w:p>
    <w:p>
      <w:r>
        <w:rPr>
          <w:b/>
        </w:rPr>
        <w:t xml:space="preserve">Kysymys 4</w:t>
      </w:r>
    </w:p>
    <w:p>
      <w:r>
        <w:t xml:space="preserve">Kuinka paljon opiskelijakunta laajeni Howard S. McDonaldin aikana?</w:t>
      </w:r>
    </w:p>
    <w:p>
      <w:r>
        <w:rPr>
          <w:b/>
        </w:rPr>
        <w:t xml:space="preserve">Kysymys 5</w:t>
      </w:r>
    </w:p>
    <w:p>
      <w:r>
        <w:t xml:space="preserve">Minkälainen tutkinto BYU:n vuonna 1921 nimitetyllä presidentillä Franklin S. Harrisilla oli, jota ei ollut yhdelläkään aiemmalla BYU:n presidentillä?</w:t>
      </w:r>
    </w:p>
    <w:p>
      <w:r>
        <w:rPr>
          <w:b/>
        </w:rPr>
        <w:t xml:space="preserve">Kysymys 6</w:t>
      </w:r>
    </w:p>
    <w:p>
      <w:r>
        <w:t xml:space="preserve">Kuka BYU:n presidentti oli vastuussa siitä, että BYU:sta tuli täysin akkreditoitu kaikkien merkittävien järjestöjen piirissä?</w:t>
      </w:r>
    </w:p>
    <w:p>
      <w:r>
        <w:rPr>
          <w:b/>
        </w:rPr>
        <w:t xml:space="preserve">Kysymys 7</w:t>
      </w:r>
    </w:p>
    <w:p>
      <w:r>
        <w:t xml:space="preserve">Mikä tapahtuma sai BYU:n presidentin Howard S. MacDonaldin ostamaan osan ilmavoimien tukikohdasta äkillisen opiskelijavyöryn vuoksi?</w:t>
      </w:r>
    </w:p>
    <w:p>
      <w:r>
        <w:rPr>
          <w:b/>
        </w:rPr>
        <w:t xml:space="preserve">Kysymys 8</w:t>
      </w:r>
    </w:p>
    <w:p>
      <w:r>
        <w:t xml:space="preserve">Kuinka paljon BYU:n opiskelijamäärä kasvoi presidentti Ernest L. Wilkinsonin aikana ja siitä tuli tuolloin suurin yksityinen koulu?</w:t>
      </w:r>
    </w:p>
    <w:p>
      <w:r>
        <w:rPr>
          <w:b/>
        </w:rPr>
        <w:t xml:space="preserve">Kysymys 9</w:t>
      </w:r>
    </w:p>
    <w:p>
      <w:r>
        <w:t xml:space="preserve">Kuinka monta uutta LDS-kirkon seurakuntaa lisättiin Wilkinsonin presidenttikaudella?</w:t>
      </w:r>
    </w:p>
    <w:p>
      <w:r>
        <w:rPr>
          <w:b/>
        </w:rPr>
        <w:t xml:space="preserve">Kysymys 10</w:t>
      </w:r>
    </w:p>
    <w:p>
      <w:r>
        <w:t xml:space="preserve">Kuka nimitettiin presidentiksi vuonna 1912?</w:t>
      </w:r>
    </w:p>
    <w:p>
      <w:r>
        <w:rPr>
          <w:b/>
        </w:rPr>
        <w:t xml:space="preserve">Kysymys 11</w:t>
      </w:r>
    </w:p>
    <w:p>
      <w:r>
        <w:t xml:space="preserve">Kuka näki 4540 opiskelijan ilmoittautumisen hänen oleskelunsa päätteeksi?</w:t>
      </w:r>
    </w:p>
    <w:p>
      <w:r>
        <w:rPr>
          <w:b/>
        </w:rPr>
        <w:t xml:space="preserve">Kysymys 12</w:t>
      </w:r>
    </w:p>
    <w:p>
      <w:r>
        <w:t xml:space="preserve">Kuka seurasi Howard S. Harrisia presidenttinä?</w:t>
      </w:r>
    </w:p>
    <w:p>
      <w:r>
        <w:rPr>
          <w:b/>
        </w:rPr>
        <w:t xml:space="preserve">Kysymys 13</w:t>
      </w:r>
    </w:p>
    <w:p>
      <w:r>
        <w:t xml:space="preserve">Kuka organisoi LSD-kirkon yksiköt kampuksella uudelleen?</w:t>
      </w:r>
    </w:p>
    <w:p>
      <w:r>
        <w:rPr>
          <w:b/>
        </w:rPr>
        <w:t xml:space="preserve">Teksti numero 7</w:t>
      </w:r>
    </w:p>
    <w:p>
      <w:r>
        <w:rPr>
          <w:color w:val="A9A9A9"/>
        </w:rPr>
        <w:t xml:space="preserve">Dallin H. Oaks </w:t>
      </w:r>
      <w:r>
        <w:t xml:space="preserve">tuli Wilkinsonin tilalle presidentiksi vuonna 1971. Oaks jatkoi edeltäjänsä laajentumista lisäämällä </w:t>
      </w:r>
      <w:r>
        <w:rPr>
          <w:color w:val="DCDCDC"/>
        </w:rPr>
        <w:t xml:space="preserve">oikeustieteellisen </w:t>
      </w:r>
      <w:r>
        <w:t xml:space="preserve">tiedekunnan ja ehdottamalla suunnitelmia uudesta johtamiskorkeakoulusta. Hänen hallintonsa aikana rakennettiin myös uusi kirjasto, joka kaksinkertaisti kampuksen kirjastotilat. </w:t>
      </w:r>
      <w:r>
        <w:rPr>
          <w:color w:val="2F4F4F"/>
        </w:rPr>
        <w:t xml:space="preserve">Jeffrey R. Holland </w:t>
      </w:r>
      <w:r>
        <w:t xml:space="preserve">seurasi presidenttinä vuonna 1980, ja hän kannusti yhdistämään yliopistossa koulutuksellisen huippuosaamisen ja uskonnollisen uskon. Hän uskoi, että yksi koulun suurimmista vahvuuksista oli </w:t>
      </w:r>
      <w:r>
        <w:rPr>
          <w:color w:val="556B2F"/>
        </w:rPr>
        <w:t xml:space="preserve">sen uskonnollinen luonne </w:t>
      </w:r>
      <w:r>
        <w:t xml:space="preserve">ja että sitä olisi hyödynnettävä eikä piilotettava</w:t>
      </w:r>
      <w:r>
        <w:t xml:space="preserve">.</w:t>
      </w:r>
      <w:r>
        <w:t xml:space="preserve"> Hänen hallintonsa aikana yliopisto lisäsi kampuksen </w:t>
      </w:r>
      <w:r>
        <w:rPr>
          <w:color w:val="6B8E23"/>
        </w:rPr>
        <w:t xml:space="preserve">Jerusalemiin</w:t>
      </w:r>
      <w:r>
        <w:t xml:space="preserve">, jota nyt kutsutaan </w:t>
      </w:r>
      <w:r>
        <w:rPr>
          <w:color w:val="A0522D"/>
        </w:rPr>
        <w:t xml:space="preserve">BYU Jerusalem Centeriksi</w:t>
      </w:r>
      <w:r>
        <w:t xml:space="preserve">. Vuonna 1989 </w:t>
      </w:r>
      <w:r>
        <w:t xml:space="preserve">Hollandin korvasi </w:t>
      </w:r>
      <w:r>
        <w:rPr>
          <w:color w:val="228B22"/>
        </w:rPr>
        <w:t xml:space="preserve">Rex E. Lee</w:t>
      </w:r>
      <w:r>
        <w:t xml:space="preserve">. Lee vastasi kampuksen Benson Science Buildingista ja taidemuseosta. Syöpään sairastuneen Leen muistoksi järjestetään BYU:ssa vuosittain </w:t>
      </w:r>
      <w:r>
        <w:rPr>
          <w:color w:val="191970"/>
        </w:rPr>
        <w:t xml:space="preserve">syövän varainkeruu Rex Lee Run</w:t>
      </w:r>
      <w:r>
        <w:t xml:space="preserve">. </w:t>
      </w:r>
      <w:r>
        <w:t xml:space="preserve">Vähän ennen kuolemaansa Leen tilalle tuli vuonna 1995 </w:t>
      </w:r>
      <w:r>
        <w:rPr>
          <w:color w:val="8B0000"/>
        </w:rPr>
        <w:t xml:space="preserve">Merrill J. Bateman</w:t>
      </w:r>
      <w:r>
        <w:t xml:space="preserve">.</w:t>
      </w:r>
    </w:p>
    <w:p>
      <w:r>
        <w:rPr>
          <w:b/>
        </w:rPr>
        <w:t xml:space="preserve">Kysymys 0</w:t>
      </w:r>
    </w:p>
    <w:p>
      <w:r>
        <w:t xml:space="preserve">Kuka oli vastuussa BYU:n ensimmäisestä kampuksesta Yhdysvaltojen ulkopuolella?</w:t>
      </w:r>
    </w:p>
    <w:p>
      <w:r>
        <w:rPr>
          <w:b/>
        </w:rPr>
        <w:t xml:space="preserve">Kysymys 1</w:t>
      </w:r>
    </w:p>
    <w:p>
      <w:r>
        <w:t xml:space="preserve">Kuka BYU:n presidentti kärsi kuolemansairaudesta?</w:t>
      </w:r>
    </w:p>
    <w:p>
      <w:r>
        <w:rPr>
          <w:b/>
        </w:rPr>
        <w:t xml:space="preserve">Kysymys 2</w:t>
      </w:r>
    </w:p>
    <w:p>
      <w:r>
        <w:t xml:space="preserve">Kuka seurasi Rex E. Leetä?</w:t>
      </w:r>
    </w:p>
    <w:p>
      <w:r>
        <w:rPr>
          <w:b/>
        </w:rPr>
        <w:t xml:space="preserve">Kysymys 3</w:t>
      </w:r>
    </w:p>
    <w:p>
      <w:r>
        <w:t xml:space="preserve">Kuka on vastuussa yliopiston laajentumisesta oikeustieteellisiin ja johtamiskouluihin?</w:t>
      </w:r>
    </w:p>
    <w:p>
      <w:r>
        <w:rPr>
          <w:b/>
        </w:rPr>
        <w:t xml:space="preserve">Kysymys 4</w:t>
      </w:r>
    </w:p>
    <w:p>
      <w:r>
        <w:t xml:space="preserve">Mikä oli Jeffrey R. Hollandin mielestä BYU:n vahvin voimavara?</w:t>
      </w:r>
    </w:p>
    <w:p>
      <w:r>
        <w:rPr>
          <w:b/>
        </w:rPr>
        <w:t xml:space="preserve">Kysymys 5</w:t>
      </w:r>
    </w:p>
    <w:p>
      <w:r>
        <w:t xml:space="preserve">Mikä uusi BYU:n koulu lisättiin presidentti Dallin H. Oaksin johdolla vuonna 1971?</w:t>
      </w:r>
    </w:p>
    <w:p>
      <w:r>
        <w:rPr>
          <w:b/>
        </w:rPr>
        <w:t xml:space="preserve">Kysymys 6</w:t>
      </w:r>
    </w:p>
    <w:p>
      <w:r>
        <w:t xml:space="preserve">Missä ulkomaisessa maassa Jeffrey R. Holland avasi BYU:n kampuksen presidenttikautensa aikana?</w:t>
      </w:r>
    </w:p>
    <w:p>
      <w:r>
        <w:rPr>
          <w:b/>
        </w:rPr>
        <w:t xml:space="preserve">Kysymys 7</w:t>
      </w:r>
    </w:p>
    <w:p>
      <w:r>
        <w:t xml:space="preserve">Mikä BYU:n vuosittainen tapahtuma järjestetään entisen presidentin Rex E. Leen muistoksi, joka rakensi kampukselle taidemuseon?</w:t>
      </w:r>
    </w:p>
    <w:p>
      <w:r>
        <w:rPr>
          <w:b/>
        </w:rPr>
        <w:t xml:space="preserve">Kysymys 8</w:t>
      </w:r>
    </w:p>
    <w:p>
      <w:r>
        <w:t xml:space="preserve">Mitä presidentti Jeffrey R. Holland piti yhtenä koulun suurimmista vahvuuksista?</w:t>
      </w:r>
    </w:p>
    <w:p>
      <w:r>
        <w:rPr>
          <w:b/>
        </w:rPr>
        <w:t xml:space="preserve">Kysymys 9</w:t>
      </w:r>
    </w:p>
    <w:p>
      <w:r>
        <w:t xml:space="preserve">Mikä on BYU:n kampuksen nimi Jerusulemissa?</w:t>
      </w:r>
    </w:p>
    <w:p>
      <w:r>
        <w:rPr>
          <w:b/>
        </w:rPr>
        <w:t xml:space="preserve">Kysymys 10</w:t>
      </w:r>
    </w:p>
    <w:p>
      <w:r>
        <w:t xml:space="preserve">Kuka korvasi Wilkinsonin presidenttinä vuonna 1980?</w:t>
      </w:r>
    </w:p>
    <w:p>
      <w:r>
        <w:rPr>
          <w:b/>
        </w:rPr>
        <w:t xml:space="preserve">Kysymys 11</w:t>
      </w:r>
    </w:p>
    <w:p>
      <w:r>
        <w:t xml:space="preserve">Kuka seurasi Dallin H. Oaksia presidenttinä vuonna 1971?</w:t>
      </w:r>
    </w:p>
    <w:p>
      <w:r>
        <w:rPr>
          <w:b/>
        </w:rPr>
        <w:t xml:space="preserve">Kysymys 12</w:t>
      </w:r>
    </w:p>
    <w:p>
      <w:r>
        <w:t xml:space="preserve">Missä sijaitsee BUY Jerusalem Center?</w:t>
      </w:r>
    </w:p>
    <w:p>
      <w:r>
        <w:rPr>
          <w:b/>
        </w:rPr>
        <w:t xml:space="preserve">Kysymys 13</w:t>
      </w:r>
    </w:p>
    <w:p>
      <w:r>
        <w:t xml:space="preserve">Kuka korvasi Hollandin vuonna 1995?</w:t>
      </w:r>
    </w:p>
    <w:p>
      <w:r>
        <w:rPr>
          <w:b/>
        </w:rPr>
        <w:t xml:space="preserve">Kysymys 14</w:t>
      </w:r>
    </w:p>
    <w:p>
      <w:r>
        <w:t xml:space="preserve">Kuka korvasi Leen vuonna 1989?</w:t>
      </w:r>
    </w:p>
    <w:p>
      <w:r>
        <w:rPr>
          <w:b/>
        </w:rPr>
        <w:t xml:space="preserve">Teksti numero 8</w:t>
      </w:r>
    </w:p>
    <w:p>
      <w:r>
        <w:rPr>
          <w:color w:val="A9A9A9"/>
        </w:rPr>
        <w:t xml:space="preserve">Bateman </w:t>
      </w:r>
      <w:r>
        <w:t xml:space="preserve">oli vastuussa 36 uuden rakennuksen rakentamisesta yliopistolle sekä kampuksella että sen ulkopuolella, mukaan lukien </w:t>
      </w:r>
      <w:r>
        <w:rPr>
          <w:color w:val="DCDCDC"/>
        </w:rPr>
        <w:t xml:space="preserve">Harold B. Leen kirjaston </w:t>
      </w:r>
      <w:r>
        <w:t xml:space="preserve">laajentaminen</w:t>
      </w:r>
      <w:r>
        <w:t xml:space="preserve">. </w:t>
      </w:r>
      <w:r>
        <w:t xml:space="preserve">Hän oli myös yksi monista tärkeimmistä collegejohtajista, jotka saivat aikaan </w:t>
      </w:r>
      <w:r>
        <w:rPr>
          <w:color w:val="2F4F4F"/>
        </w:rPr>
        <w:t xml:space="preserve">Mountain West -konferenssin perustamisen</w:t>
      </w:r>
      <w:r>
        <w:t xml:space="preserve">, johon </w:t>
      </w:r>
      <w:r>
        <w:rPr>
          <w:color w:val="556B2F"/>
        </w:rPr>
        <w:t xml:space="preserve">BYU:n yleisurheiluohjelma </w:t>
      </w:r>
      <w:r>
        <w:t xml:space="preserve">liittyi - BYU osallistui aiemmin </w:t>
      </w:r>
      <w:r>
        <w:rPr>
          <w:color w:val="6B8E23"/>
        </w:rPr>
        <w:t xml:space="preserve">Western Athletic Conferenceen</w:t>
      </w:r>
      <w:r>
        <w:t xml:space="preserve">. </w:t>
      </w:r>
      <w:r>
        <w:t xml:space="preserve">BYU:n </w:t>
      </w:r>
      <w:r>
        <w:t xml:space="preserve">satelliittitelevisioverkko avattiin myös vuonna </w:t>
      </w:r>
      <w:r>
        <w:rPr>
          <w:color w:val="228B22"/>
        </w:rPr>
        <w:t xml:space="preserve">2000 </w:t>
      </w:r>
      <w:r>
        <w:t xml:space="preserve">hänen johdollaan. Bateman toimi presidenttinä myös </w:t>
      </w:r>
      <w:r>
        <w:rPr>
          <w:color w:val="191970"/>
        </w:rPr>
        <w:t xml:space="preserve">syyskuun 11. päivän iskujen aikana </w:t>
      </w:r>
      <w:r>
        <w:t xml:space="preserve">vuonna 2001. Lentokoneet syöksyivät maahan tiistaina, tunteja ennen BYU:ssa tavallisesti pidettävää viikoittaista hartaustilaisuutta. Aiempia suunnitelmia hartaustilaisuudesta muutettiin, ja Bateman </w:t>
      </w:r>
      <w:r>
        <w:rPr>
          <w:color w:val="8B0000"/>
        </w:rPr>
        <w:t xml:space="preserve">johti opiskelijakuntaa rukoilemaan rauhan puolesta</w:t>
      </w:r>
      <w:r>
        <w:t xml:space="preserve">. </w:t>
      </w:r>
      <w:r>
        <w:t xml:space="preserve">Batemania seurasi </w:t>
      </w:r>
      <w:r>
        <w:rPr>
          <w:color w:val="483D8B"/>
        </w:rPr>
        <w:t xml:space="preserve">Cecil O</w:t>
      </w:r>
      <w:r>
        <w:t xml:space="preserve">.</w:t>
      </w:r>
      <w:r>
        <w:rPr>
          <w:color w:val="483D8B"/>
        </w:rPr>
        <w:t xml:space="preserve"> Samuelson </w:t>
      </w:r>
      <w:r>
        <w:t xml:space="preserve">vuonna 2003. Samuelsonia seurasi </w:t>
      </w:r>
      <w:r>
        <w:rPr>
          <w:color w:val="3CB371"/>
        </w:rPr>
        <w:t xml:space="preserve">Kevin J Worthen </w:t>
      </w:r>
      <w:r>
        <w:t xml:space="preserve">vuonna 2014.</w:t>
      </w:r>
    </w:p>
    <w:p>
      <w:r>
        <w:rPr>
          <w:b/>
        </w:rPr>
        <w:t xml:space="preserve">Kysymys 0</w:t>
      </w:r>
    </w:p>
    <w:p>
      <w:r>
        <w:t xml:space="preserve">Mikä surullisenkuuluisa tapahtuma sattui Batemanin presidenttikaudella?</w:t>
      </w:r>
    </w:p>
    <w:p>
      <w:r>
        <w:rPr>
          <w:b/>
        </w:rPr>
        <w:t xml:space="preserve">Kysymys 1</w:t>
      </w:r>
    </w:p>
    <w:p>
      <w:r>
        <w:t xml:space="preserve">Mikä oli sen tapahtuman nimi, jossa urheiluohjelma oli mukana ennen Mountain West Conference -konferenssia?</w:t>
      </w:r>
    </w:p>
    <w:p>
      <w:r>
        <w:rPr>
          <w:b/>
        </w:rPr>
        <w:t xml:space="preserve">Kysymys 2</w:t>
      </w:r>
    </w:p>
    <w:p>
      <w:r>
        <w:t xml:space="preserve">Minä vuonna koulu aloitti BYU-televisioverkon?</w:t>
      </w:r>
    </w:p>
    <w:p>
      <w:r>
        <w:rPr>
          <w:b/>
        </w:rPr>
        <w:t xml:space="preserve">Kysymys 3</w:t>
      </w:r>
    </w:p>
    <w:p>
      <w:r>
        <w:t xml:space="preserve">Kuka korvasi Batemanin seuraajan?</w:t>
      </w:r>
    </w:p>
    <w:p>
      <w:r>
        <w:rPr>
          <w:b/>
        </w:rPr>
        <w:t xml:space="preserve">Kysymys 4</w:t>
      </w:r>
    </w:p>
    <w:p>
      <w:r>
        <w:t xml:space="preserve">Minkälainen BYU:n televisioverkko avattiin vuonna 2000 presidentti Merrill J. Batemanin johdolla?</w:t>
      </w:r>
    </w:p>
    <w:p>
      <w:r>
        <w:rPr>
          <w:b/>
        </w:rPr>
        <w:t xml:space="preserve">Kysymys 5</w:t>
      </w:r>
    </w:p>
    <w:p>
      <w:r>
        <w:t xml:space="preserve">Mitä presidentti Bateman korvasi suunnitellun hartauden 11. syyskuuta 2001 tapahtuneiden iskujen jälkeen?</w:t>
      </w:r>
    </w:p>
    <w:p>
      <w:r>
        <w:rPr>
          <w:b/>
        </w:rPr>
        <w:t xml:space="preserve">Kysymys 6</w:t>
      </w:r>
    </w:p>
    <w:p>
      <w:r>
        <w:t xml:space="preserve">Minkä kirjaston laajentamisesta presidentti Bateman vastasi?</w:t>
      </w:r>
    </w:p>
    <w:p>
      <w:r>
        <w:rPr>
          <w:b/>
        </w:rPr>
        <w:t xml:space="preserve">Kysymys 7</w:t>
      </w:r>
    </w:p>
    <w:p>
      <w:r>
        <w:t xml:space="preserve">Mihin BYU:n urheiluohjelma liittyi presidentti Batemanin aikana?</w:t>
      </w:r>
    </w:p>
    <w:p>
      <w:r>
        <w:rPr>
          <w:b/>
        </w:rPr>
        <w:t xml:space="preserve">Kysymys 8</w:t>
      </w:r>
    </w:p>
    <w:p>
      <w:r>
        <w:t xml:space="preserve">Mihin BYU:n urheiluohjelma kuului ennen liittymistään Mountain West -konferenssiin?</w:t>
      </w:r>
    </w:p>
    <w:p>
      <w:r>
        <w:rPr>
          <w:b/>
        </w:rPr>
        <w:t xml:space="preserve">Kysymys 9</w:t>
      </w:r>
    </w:p>
    <w:p>
      <w:r>
        <w:t xml:space="preserve">Kuka vastasi 63 uuden rakennuksen rakentamisesta yliopistolle?</w:t>
      </w:r>
    </w:p>
    <w:p>
      <w:r>
        <w:rPr>
          <w:b/>
        </w:rPr>
        <w:t xml:space="preserve">Kysymys 10</w:t>
      </w:r>
    </w:p>
    <w:p>
      <w:r>
        <w:t xml:space="preserve">Kuka oli yksi niistä johtajista, jotka saivat aikaan West Mountain -konferenssin perustamisen?</w:t>
      </w:r>
    </w:p>
    <w:p>
      <w:r>
        <w:rPr>
          <w:b/>
        </w:rPr>
        <w:t xml:space="preserve">Kysymys 11</w:t>
      </w:r>
    </w:p>
    <w:p>
      <w:r>
        <w:t xml:space="preserve">Mikä ohjelma liittyi West Mountain -konferenssiin?</w:t>
      </w:r>
    </w:p>
    <w:p>
      <w:r>
        <w:rPr>
          <w:b/>
        </w:rPr>
        <w:t xml:space="preserve">Kysymys 12</w:t>
      </w:r>
    </w:p>
    <w:p>
      <w:r>
        <w:t xml:space="preserve">Minkälainen televisioverkko avattiin vuonna 2001?</w:t>
      </w:r>
    </w:p>
    <w:p>
      <w:r>
        <w:rPr>
          <w:b/>
        </w:rPr>
        <w:t xml:space="preserve">Kysymys 13</w:t>
      </w:r>
    </w:p>
    <w:p>
      <w:r>
        <w:t xml:space="preserve">Kuka seurasi Batemania välittömästi vuonna 2014?</w:t>
      </w:r>
    </w:p>
    <w:p>
      <w:r>
        <w:rPr>
          <w:b/>
        </w:rPr>
        <w:t xml:space="preserve">Teksti numero 9</w:t>
      </w:r>
    </w:p>
    <w:p>
      <w:r>
        <w:rPr>
          <w:color w:val="A9A9A9"/>
        </w:rPr>
        <w:t xml:space="preserve">BYU </w:t>
      </w:r>
      <w:r>
        <w:t xml:space="preserve">hyväksyi </w:t>
      </w:r>
      <w:r>
        <w:rPr>
          <w:color w:val="DCDCDC"/>
        </w:rPr>
        <w:t xml:space="preserve">49 </w:t>
      </w:r>
      <w:r>
        <w:t xml:space="preserve">prosenttia 11 423 hakijasta, jotka hakivat sisäänpääsyä kesä- ja syyslukukaudella 2013. </w:t>
      </w:r>
      <w:r>
        <w:rPr>
          <w:color w:val="2F4F4F"/>
        </w:rPr>
        <w:t xml:space="preserve">Näiden hyväksyttyjen </w:t>
      </w:r>
      <w:r>
        <w:t xml:space="preserve">opiskelijoiden </w:t>
      </w:r>
      <w:r>
        <w:rPr>
          <w:color w:val="2F4F4F"/>
        </w:rPr>
        <w:t xml:space="preserve">keskimääräinen keskiarvo </w:t>
      </w:r>
      <w:r>
        <w:t xml:space="preserve">oli </w:t>
      </w:r>
      <w:r>
        <w:rPr>
          <w:color w:val="556B2F"/>
        </w:rPr>
        <w:t xml:space="preserve">3,82</w:t>
      </w:r>
      <w:r>
        <w:t xml:space="preserve">. U.S. News and World Report kuvailee BYU:n valikoivuutta "valikoivammaksi" ja vertaa sitä muun muassa University of Texas at Austiniin ja The Ohio State Universityyn. Lisäksi </w:t>
      </w:r>
      <w:r>
        <w:t xml:space="preserve">BYU on </w:t>
      </w:r>
      <w:r>
        <w:rPr>
          <w:color w:val="6B8E23"/>
        </w:rPr>
        <w:t xml:space="preserve">26. si</w:t>
      </w:r>
      <w:r>
        <w:t xml:space="preserve">jalla </w:t>
      </w:r>
      <w:r>
        <w:rPr>
          <w:color w:val="A0522D"/>
        </w:rPr>
        <w:t xml:space="preserve">korkeakouluissa, joissa on eniten </w:t>
      </w:r>
      <w:r>
        <w:rPr>
          <w:color w:val="228B22"/>
        </w:rPr>
        <w:t xml:space="preserve">Merit-stipendiaatteja</w:t>
      </w:r>
      <w:r>
        <w:t xml:space="preserve">, </w:t>
      </w:r>
      <w:r>
        <w:rPr>
          <w:color w:val="191970"/>
        </w:rPr>
        <w:t xml:space="preserve">88 </w:t>
      </w:r>
      <w:r>
        <w:t xml:space="preserve">vuonna 2006</w:t>
      </w:r>
      <w:r>
        <w:rPr>
          <w:color w:val="6B8E23"/>
        </w:rPr>
        <w:t xml:space="preserve">.</w:t>
      </w:r>
      <w:r>
        <w:t xml:space="preserve"> BYU:ssa on yksi korkeimmista prosenttimääristä hyväksyttyjä hakijoita, jotka myös ilmoittautuvat yliopistoon (</w:t>
      </w:r>
      <w:r>
        <w:rPr>
          <w:color w:val="8B0000"/>
        </w:rPr>
        <w:t xml:space="preserve">78 </w:t>
      </w:r>
      <w:r>
        <w:t xml:space="preserve">prosenttia vuonna 2010).</w:t>
      </w:r>
    </w:p>
    <w:p>
      <w:r>
        <w:rPr>
          <w:b/>
        </w:rPr>
        <w:t xml:space="preserve">Kysymys 0</w:t>
      </w:r>
    </w:p>
    <w:p>
      <w:r>
        <w:t xml:space="preserve">Kuinka monta prosenttia hakijoista BYU hyväksyi kesä- ja syyslukukaudelle vuonna 2013?</w:t>
      </w:r>
    </w:p>
    <w:p>
      <w:r>
        <w:rPr>
          <w:b/>
        </w:rPr>
        <w:t xml:space="preserve">Kysymys 1</w:t>
      </w:r>
    </w:p>
    <w:p>
      <w:r>
        <w:t xml:space="preserve">Mikä oli hyväksyttyjen opiskelijoiden keskimääräinen keskiarvo vuonna 2013?</w:t>
      </w:r>
    </w:p>
    <w:p>
      <w:r>
        <w:rPr>
          <w:b/>
        </w:rPr>
        <w:t xml:space="preserve">Kysymys 2</w:t>
      </w:r>
    </w:p>
    <w:p>
      <w:r>
        <w:t xml:space="preserve">Kuinka monta prosenttia hyväksytyistä BYU:n opiskelijoista kirjoittautui sisään vuonna 2010?</w:t>
      </w:r>
    </w:p>
    <w:p>
      <w:r>
        <w:rPr>
          <w:b/>
        </w:rPr>
        <w:t xml:space="preserve">Kysymys 3</w:t>
      </w:r>
    </w:p>
    <w:p>
      <w:r>
        <w:t xml:space="preserve">Mikä on BYU:n sijoitus korkeakoulujen joukossa, joissa on eniten Merit-stipendiaatteja?</w:t>
      </w:r>
    </w:p>
    <w:p>
      <w:r>
        <w:rPr>
          <w:b/>
        </w:rPr>
        <w:t xml:space="preserve">Kysymys 4</w:t>
      </w:r>
    </w:p>
    <w:p>
      <w:r>
        <w:t xml:space="preserve">Kuinka moni BYU:n fukseista oli Merit Scholars vuonna 2006?</w:t>
      </w:r>
    </w:p>
    <w:p>
      <w:r>
        <w:rPr>
          <w:b/>
        </w:rPr>
        <w:t xml:space="preserve">Kysymys 5</w:t>
      </w:r>
    </w:p>
    <w:p>
      <w:r>
        <w:t xml:space="preserve">Mikä koulu hyväksyi 49 prosenttia 11 324 hakijasta vuonna 2013?</w:t>
      </w:r>
    </w:p>
    <w:p>
      <w:r>
        <w:rPr>
          <w:b/>
        </w:rPr>
        <w:t xml:space="preserve">Kysymys 6</w:t>
      </w:r>
    </w:p>
    <w:p>
      <w:r>
        <w:t xml:space="preserve">Mikä oli 3,28 vuonna 2013?</w:t>
      </w:r>
    </w:p>
    <w:p>
      <w:r>
        <w:rPr>
          <w:b/>
        </w:rPr>
        <w:t xml:space="preserve">Kysymys 7</w:t>
      </w:r>
    </w:p>
    <w:p>
      <w:r>
        <w:t xml:space="preserve">Missä BYU on sijalla 88?</w:t>
      </w:r>
    </w:p>
    <w:p>
      <w:r>
        <w:rPr>
          <w:b/>
        </w:rPr>
        <w:t xml:space="preserve">Kysymys 8</w:t>
      </w:r>
    </w:p>
    <w:p>
      <w:r>
        <w:t xml:space="preserve">Mitä BYU:lla oli 28 vuonna 2006?</w:t>
      </w:r>
    </w:p>
    <w:p>
      <w:r>
        <w:rPr>
          <w:b/>
        </w:rPr>
        <w:t xml:space="preserve">Teksti numero 10</w:t>
      </w:r>
    </w:p>
    <w:p>
      <w:r>
        <w:t xml:space="preserve">Vuonna 2016 U.S. News &amp; World Report sijoitti BYU:n </w:t>
      </w:r>
      <w:r>
        <w:rPr>
          <w:color w:val="A9A9A9"/>
        </w:rPr>
        <w:t xml:space="preserve">66. sijalle Yhdysvaltojen </w:t>
      </w:r>
      <w:r>
        <w:t xml:space="preserve">kansallisten yliopistojen joukossa. Vuoden 2013 Quarterly Journal of Economics -tutkimus siitä, mihin maan parhaat lukiolaiset valitsevat opiskelupaikan, sijoitti BYU:n </w:t>
      </w:r>
      <w:r>
        <w:t xml:space="preserve">vertaisarvioidussa tutkimuksessa sijalle </w:t>
      </w:r>
      <w:r>
        <w:rPr>
          <w:color w:val="DCDCDC"/>
        </w:rPr>
        <w:t xml:space="preserve">21. </w:t>
      </w:r>
      <w:r>
        <w:rPr>
          <w:color w:val="2F4F4F"/>
        </w:rPr>
        <w:t xml:space="preserve">Princeton Review </w:t>
      </w:r>
      <w:r>
        <w:t xml:space="preserve">on luokitellut BYU:n </w:t>
      </w:r>
      <w:r>
        <w:rPr>
          <w:color w:val="556B2F"/>
        </w:rPr>
        <w:t xml:space="preserve">parhaaksi </w:t>
      </w:r>
      <w:r>
        <w:t xml:space="preserve">yliopistoksi vuonna 2007, ja sen kirjasto on jatkuvasti maan kymmenen parhaan joukossa - vuonna 2004 se oli sijalla 1 ja vuonna 2007 sijalla 4. BYU on myös sijalla 19 </w:t>
      </w:r>
      <w:r>
        <w:rPr>
          <w:color w:val="6B8E23"/>
        </w:rPr>
        <w:t xml:space="preserve">U.S. News and World Reportin "Great Schools, Great Prices" -listalla </w:t>
      </w:r>
      <w:r>
        <w:t xml:space="preserve">ja sijalla 12 alhaisimmassa opiskelijoiden velkaantumisasteessa. Koska </w:t>
      </w:r>
      <w:r>
        <w:t xml:space="preserve">BYU painottaa perustutkintotutkimusta, se sijoittui vuosien 2008-2009 rankingissa </w:t>
      </w:r>
      <w:r>
        <w:t xml:space="preserve">kansallisesti sijalle </w:t>
      </w:r>
      <w:r>
        <w:rPr>
          <w:color w:val="A0522D"/>
        </w:rPr>
        <w:t xml:space="preserve">10 </w:t>
      </w:r>
      <w:r>
        <w:t xml:space="preserve">tohtoriksi opiskelevien opiskelijoiden määrässä, sijalle </w:t>
      </w:r>
      <w:r>
        <w:rPr>
          <w:color w:val="228B22"/>
        </w:rPr>
        <w:t xml:space="preserve">1 </w:t>
      </w:r>
      <w:r>
        <w:t xml:space="preserve">hammaslääketieteelliseen kouluun opiskelevien opiskelijoiden määrässä, sijalle 6 oikeustieteelliseen kouluun opiskelevien opiskelijoiden määrässä ja sijalle 10 lääketieteelliseen kouluun opiskelevien opiskelijoiden määrässä. </w:t>
      </w:r>
      <w:r>
        <w:rPr>
          <w:color w:val="191970"/>
        </w:rPr>
        <w:t xml:space="preserve">Carnegie Foundation for the Advancement of Teaching </w:t>
      </w:r>
      <w:r>
        <w:t xml:space="preserve">on luokitellut BYU:n tutkimusyliopistoksi, jonka tutkimusaktiivisuus on korkea</w:t>
      </w:r>
      <w:r>
        <w:t xml:space="preserve">.]]] </w:t>
      </w:r>
      <w:r>
        <w:rPr>
          <w:color w:val="8B0000"/>
        </w:rPr>
        <w:t xml:space="preserve">Forbes Magazine </w:t>
      </w:r>
      <w:r>
        <w:t xml:space="preserve">rankkasi sen sijalle 1 "Top University to Work For in 2014" ja Utahin parhaaksi korkeakouluksi.</w:t>
      </w:r>
    </w:p>
    <w:p>
      <w:r>
        <w:rPr>
          <w:b/>
        </w:rPr>
        <w:t xml:space="preserve">Kysymys 0</w:t>
      </w:r>
    </w:p>
    <w:p>
      <w:r>
        <w:t xml:space="preserve">Kuka rankkasi BYU:n Utahin parhaaksi yliopistoksi?</w:t>
      </w:r>
    </w:p>
    <w:p>
      <w:r>
        <w:rPr>
          <w:b/>
        </w:rPr>
        <w:t xml:space="preserve">Kysymys 1</w:t>
      </w:r>
    </w:p>
    <w:p>
      <w:r>
        <w:t xml:space="preserve">Kuka määritteli BYU:n korkeaksi tutkimustoiminnaksi?</w:t>
      </w:r>
    </w:p>
    <w:p>
      <w:r>
        <w:rPr>
          <w:b/>
        </w:rPr>
        <w:t xml:space="preserve">Kysymys 2</w:t>
      </w:r>
    </w:p>
    <w:p>
      <w:r>
        <w:t xml:space="preserve">Kuka rankattu BYU liivi arvo college vuonna 2007?</w:t>
      </w:r>
    </w:p>
    <w:p>
      <w:r>
        <w:rPr>
          <w:b/>
        </w:rPr>
        <w:t xml:space="preserve">Kysymys 3</w:t>
      </w:r>
    </w:p>
    <w:p>
      <w:r>
        <w:t xml:space="preserve">Missä BYU sijoittui sijalle 12 kouluissa, joissa opiskelijoiden velkaantumisaste oli alhaisin?</w:t>
      </w:r>
    </w:p>
    <w:p>
      <w:r>
        <w:rPr>
          <w:b/>
        </w:rPr>
        <w:t xml:space="preserve">Kysymys 4</w:t>
      </w:r>
    </w:p>
    <w:p>
      <w:r>
        <w:t xml:space="preserve">Miten BYU sijoittui vuosina 2008-2009 kansallisesti tohtoriksi valmistuvien opiskelijoiden määrän suhteen?</w:t>
      </w:r>
    </w:p>
    <w:p>
      <w:r>
        <w:rPr>
          <w:b/>
        </w:rPr>
        <w:t xml:space="preserve">Kysymys 5</w:t>
      </w:r>
    </w:p>
    <w:p>
      <w:r>
        <w:t xml:space="preserve">Missä BYU sijoittui vuonna 2013 U.S. News &amp; World Reportin rankingissa?</w:t>
      </w:r>
    </w:p>
    <w:p>
      <w:r>
        <w:rPr>
          <w:b/>
        </w:rPr>
        <w:t xml:space="preserve">Kysymys 6</w:t>
      </w:r>
    </w:p>
    <w:p>
      <w:r>
        <w:t xml:space="preserve">Missä BYU sijoittui vuonna 2016 Quarterly Journal of Economics -tutkimuksessa?</w:t>
      </w:r>
    </w:p>
    <w:p>
      <w:r>
        <w:rPr>
          <w:b/>
        </w:rPr>
        <w:t xml:space="preserve">Kysymys 7</w:t>
      </w:r>
    </w:p>
    <w:p>
      <w:r>
        <w:t xml:space="preserve">Mihin Princeton Review sijoitti BYU:n vuonna 2004 parhaana yliopisto-opiskelupaikkana?</w:t>
      </w:r>
    </w:p>
    <w:p>
      <w:r>
        <w:rPr>
          <w:b/>
        </w:rPr>
        <w:t xml:space="preserve">Kysymys 8</w:t>
      </w:r>
    </w:p>
    <w:p>
      <w:r>
        <w:t xml:space="preserve">Missä BYU sijoittui vuonna 2014 tohtoriksi valmistuneiden opiskelijoiden määrän suhteen?</w:t>
      </w:r>
    </w:p>
    <w:p>
      <w:r>
        <w:rPr>
          <w:b/>
        </w:rPr>
        <w:t xml:space="preserve">Kysymys 9</w:t>
      </w:r>
    </w:p>
    <w:p>
      <w:r>
        <w:t xml:space="preserve">Missä BYU sijoittui vuonna 2014 opiskelijoille, jotka jatkavat hammaslääketieteelliseen kouluun?</w:t>
      </w:r>
    </w:p>
    <w:p>
      <w:r>
        <w:rPr>
          <w:b/>
        </w:rPr>
        <w:t xml:space="preserve">Teksti numero 11</w:t>
      </w:r>
    </w:p>
    <w:p>
      <w:r>
        <w:t xml:space="preserve">Vuonna 2009 yliopiston Marriott School of Management sai </w:t>
      </w:r>
      <w:r>
        <w:rPr>
          <w:color w:val="DCDCDC"/>
        </w:rPr>
        <w:t xml:space="preserve">BusinessWeek-julkaisun </w:t>
      </w:r>
      <w:r>
        <w:rPr>
          <w:color w:val="A9A9A9"/>
        </w:rPr>
        <w:t xml:space="preserve">viidennen </w:t>
      </w:r>
      <w:r>
        <w:t xml:space="preserve">sijan </w:t>
      </w:r>
      <w:r>
        <w:t xml:space="preserve">perustutkinto-ohjelmiensa osalta, ja useat lähteet ovat asettaneet sen MBA-ohjelman paremmuusjärjestykseen: BusinessWeek sijoittui sijalle 22, Forbes sijalle 16 ja U.S. News &amp; World Report sijalle 29. Alueellisten koulujen joukossa MBA-ohjelma sijoittui </w:t>
      </w:r>
      <w:r>
        <w:rPr>
          <w:color w:val="2F4F4F"/>
        </w:rPr>
        <w:t xml:space="preserve">Wall Street </w:t>
      </w:r>
      <w:r>
        <w:t xml:space="preserve">Journalin viimeisimmässä rankingissa (2007) sijalle </w:t>
      </w:r>
      <w:r>
        <w:t xml:space="preserve">1, ja </w:t>
      </w:r>
      <w:r>
        <w:t xml:space="preserve">Financial Times </w:t>
      </w:r>
      <w:r>
        <w:t xml:space="preserve">sijoittui vuonna 2009 </w:t>
      </w:r>
      <w:r>
        <w:t xml:space="preserve">maailman kauppakorkeakoulujen joukossa sijalle </w:t>
      </w:r>
      <w:r>
        <w:rPr>
          <w:color w:val="556B2F"/>
        </w:rPr>
        <w:t xml:space="preserve">92. </w:t>
      </w:r>
      <w:r>
        <w:t xml:space="preserve">Vuonna 2009 yliopiston School of Accountancy, joka toimii Marriott Schoolin yhteydessä, sai </w:t>
      </w:r>
      <w:r>
        <w:t xml:space="preserve">perustutkinto-ohjelmastaan </w:t>
      </w:r>
      <w:r>
        <w:rPr>
          <w:color w:val="6B8E23"/>
        </w:rPr>
        <w:t xml:space="preserve">kaksi 3. sijaa </w:t>
      </w:r>
      <w:r>
        <w:t xml:space="preserve">- yhden </w:t>
      </w:r>
      <w:r>
        <w:rPr>
          <w:color w:val="A0522D"/>
        </w:rPr>
        <w:t xml:space="preserve">Public Accounting Reportin ja toisen U.S. News &amp; World Reportin mukaan</w:t>
      </w:r>
      <w:r>
        <w:t xml:space="preserve">. Samat kaksi raportoivaa tahoa sijoittivat myös koulun MAcc-ohjelman maan kolmanneksi ja kahdeksanneksi. Vuonna 2010 </w:t>
      </w:r>
      <w:r>
        <w:rPr>
          <w:color w:val="228B22"/>
        </w:rPr>
        <w:t xml:space="preserve">Wall Street Journalissa </w:t>
      </w:r>
      <w:r>
        <w:t xml:space="preserve">julkaistussa artikkelissa, </w:t>
      </w:r>
      <w:r>
        <w:t xml:space="preserve">jossa lueteltiin oppilaitokset, joiden valmistuneet tutkinnon suorittaneet olivat rekrytoijien parhaimmiksi arvioimia, BYU sijoittui sijalle 11. Association of University Technology Managers -järjestö sijoitti BYU:n tilivuoden 2010 tietojen perusteella sijalle </w:t>
      </w:r>
      <w:r>
        <w:rPr>
          <w:color w:val="191970"/>
        </w:rPr>
        <w:t xml:space="preserve">3 </w:t>
      </w:r>
      <w:r>
        <w:t xml:space="preserve">arvioinnissaan yliopistoista, jotka perustavat eniten uusia yrityksiä kampustutkimuksen avulla</w:t>
      </w:r>
      <w:r>
        <w:rPr>
          <w:color w:val="191970"/>
        </w:rPr>
        <w:t xml:space="preserve">.</w:t>
      </w:r>
    </w:p>
    <w:p>
      <w:r>
        <w:rPr>
          <w:b/>
        </w:rPr>
        <w:t xml:space="preserve">Kysymys 0</w:t>
      </w:r>
    </w:p>
    <w:p>
      <w:r>
        <w:t xml:space="preserve">Kuka rankkasi BYU:n Marriott School of Mangementin viidenneksi parhaimmaksi yliopisto-ohjelmaksi vuonna 2009?</w:t>
      </w:r>
    </w:p>
    <w:p>
      <w:r>
        <w:rPr>
          <w:b/>
        </w:rPr>
        <w:t xml:space="preserve">Kysymys 1</w:t>
      </w:r>
    </w:p>
    <w:p>
      <w:r>
        <w:t xml:space="preserve">Kuka rankkasi BYU:n MBA-ohjelman ensimmäiseksi alueellisten koulujen joukossa vuonna 2007?</w:t>
      </w:r>
    </w:p>
    <w:p>
      <w:r>
        <w:rPr>
          <w:b/>
        </w:rPr>
        <w:t xml:space="preserve">Kysymys 2</w:t>
      </w:r>
    </w:p>
    <w:p>
      <w:r>
        <w:t xml:space="preserve">Miten BYU sijoittui vuoden 2010 tietojen perusteella yliopistona, joka on luonut eniten startup-yrityksiä kampustutkimuksen avulla?</w:t>
      </w:r>
    </w:p>
    <w:p>
      <w:r>
        <w:rPr>
          <w:b/>
        </w:rPr>
        <w:t xml:space="preserve">Kysymys 3</w:t>
      </w:r>
    </w:p>
    <w:p>
      <w:r>
        <w:t xml:space="preserve">Kuka sijoittui BYU:n sijalle 11 niiden oppilaitosten joukossa, joiden tutkinnon suorittaneet olivat rekrytoijien parhaimmiksi arvioimia vuonna 2010 julkaistussa artikkelissa?</w:t>
      </w:r>
    </w:p>
    <w:p>
      <w:r>
        <w:rPr>
          <w:b/>
        </w:rPr>
        <w:t xml:space="preserve">Kysymys 4</w:t>
      </w:r>
    </w:p>
    <w:p>
      <w:r>
        <w:t xml:space="preserve">Miten Financial Times rankkasi BYU:n maailman kauppakorkeakoulujen joukossa vuonna 2009?</w:t>
      </w:r>
    </w:p>
    <w:p>
      <w:r>
        <w:rPr>
          <w:b/>
        </w:rPr>
        <w:t xml:space="preserve">Kysymys 5</w:t>
      </w:r>
    </w:p>
    <w:p>
      <w:r>
        <w:t xml:space="preserve">Minkä arvosanan Marriott School of Management sai vuonna 2010 BusinessWeekin mukaan?</w:t>
      </w:r>
    </w:p>
    <w:p>
      <w:r>
        <w:rPr>
          <w:b/>
        </w:rPr>
        <w:t xml:space="preserve">Kysymys 6</w:t>
      </w:r>
    </w:p>
    <w:p>
      <w:r>
        <w:t xml:space="preserve">Mihin yliopistojen teknologiajohtajien yhdistys rankkasi BYU:n vuonna 2010?</w:t>
      </w:r>
    </w:p>
    <w:p>
      <w:r>
        <w:rPr>
          <w:b/>
        </w:rPr>
        <w:t xml:space="preserve">Kysymys 7</w:t>
      </w:r>
    </w:p>
    <w:p>
      <w:r>
        <w:t xml:space="preserve">Kuka rankkasi koulun MAcc-ohjelman sijoille 8 ja 3?</w:t>
      </w:r>
    </w:p>
    <w:p>
      <w:r>
        <w:rPr>
          <w:b/>
        </w:rPr>
        <w:t xml:space="preserve">Kysymys 8</w:t>
      </w:r>
    </w:p>
    <w:p>
      <w:r>
        <w:t xml:space="preserve">Millaisia sijoituksia kirjanpitokoulu sai vuonna 2010?</w:t>
      </w:r>
    </w:p>
    <w:p>
      <w:r>
        <w:rPr>
          <w:b/>
        </w:rPr>
        <w:t xml:space="preserve">Teksti numero 12</w:t>
      </w:r>
    </w:p>
    <w:p>
      <w:r>
        <w:t xml:space="preserve">BYU:hun liittyvät tiedemiehet ovat luoneet joitakin merkittäviä keksintöjä. Philo T. Farnsworth, </w:t>
      </w:r>
      <w:r>
        <w:rPr>
          <w:color w:val="DCDCDC"/>
        </w:rPr>
        <w:t xml:space="preserve">elektronisen television </w:t>
      </w:r>
      <w:r>
        <w:t xml:space="preserve">keksijä</w:t>
      </w:r>
      <w:r>
        <w:t xml:space="preserve">, sai opetuksensa BYU:ssa, ja myöhemmin hän palasi tekemään fuusiotutkimusta ja sai yliopistolta kunniatohtorin arvonimen</w:t>
      </w:r>
      <w:r>
        <w:t xml:space="preserve">. </w:t>
      </w:r>
      <w:r>
        <w:t xml:space="preserve">Harvey Fletcher, myös BYU:n alumni, </w:t>
      </w:r>
      <w:r>
        <w:rPr>
          <w:color w:val="2F4F4F"/>
        </w:rPr>
        <w:t xml:space="preserve">stereofonisen äänen </w:t>
      </w:r>
      <w:r>
        <w:t xml:space="preserve">keksijä</w:t>
      </w:r>
      <w:r>
        <w:t xml:space="preserve">, teki kuuluisan öljypisarakokeen </w:t>
      </w:r>
      <w:r>
        <w:rPr>
          <w:color w:val="556B2F"/>
        </w:rPr>
        <w:t xml:space="preserve">Robert Millikanin </w:t>
      </w:r>
      <w:r>
        <w:t xml:space="preserve">kanssa </w:t>
      </w:r>
      <w:r>
        <w:t xml:space="preserve">ja oli myöhemmin BYU:n </w:t>
      </w:r>
      <w:r>
        <w:rPr>
          <w:color w:val="6B8E23"/>
        </w:rPr>
        <w:t xml:space="preserve">insinööritieteiden korkeakoulun </w:t>
      </w:r>
      <w:r>
        <w:t xml:space="preserve">perustajadekaani</w:t>
      </w:r>
      <w:r>
        <w:t xml:space="preserve">. </w:t>
      </w:r>
      <w:r>
        <w:t xml:space="preserve">H. </w:t>
      </w:r>
      <w:r>
        <w:rPr>
          <w:color w:val="A0522D"/>
        </w:rPr>
        <w:t xml:space="preserve">Tracy Hall</w:t>
      </w:r>
      <w:r>
        <w:t xml:space="preserve">, </w:t>
      </w:r>
      <w:r>
        <w:rPr>
          <w:color w:val="228B22"/>
        </w:rPr>
        <w:t xml:space="preserve">keinotekoisen timantin </w:t>
      </w:r>
      <w:r>
        <w:t xml:space="preserve">keksijä</w:t>
      </w:r>
      <w:r>
        <w:t xml:space="preserve">, jätti General Electricin vuonna 1955 ja ryhtyi kemian professoriksi ja BYU:n tutkimusjohtajaksi. Siellä ollessaan hän keksi </w:t>
      </w:r>
      <w:r>
        <w:rPr>
          <w:color w:val="191970"/>
        </w:rPr>
        <w:t xml:space="preserve">uudenlaisen timanttipuristimen, </w:t>
      </w:r>
      <w:r>
        <w:rPr>
          <w:color w:val="8B0000"/>
        </w:rPr>
        <w:t xml:space="preserve">tetraedrisen puristimen</w:t>
      </w:r>
      <w:r>
        <w:t xml:space="preserve">. </w:t>
      </w:r>
      <w:r>
        <w:t xml:space="preserve">Opiskelijoiden saavutuksista mainittakoon, että BYU:n mainoslaboratorion tiimit voittivat sekä 2007 että 2008 L'Oréalin kansallisen Brandstorm-kilpailun, ja opiskelijat kehittivät </w:t>
      </w:r>
      <w:r>
        <w:t xml:space="preserve">Adobe Photoshopissa käytettävän </w:t>
      </w:r>
      <w:r>
        <w:rPr>
          <w:color w:val="483D8B"/>
        </w:rPr>
        <w:t xml:space="preserve">Magnetic Lasso </w:t>
      </w:r>
      <w:r>
        <w:t xml:space="preserve">-algoritmin. Mitä tulee arvostettuihin stipendeihin, BYU on tuottanut 10 Rhodes-stipendiaattia ja neljä Gates-stipendiaattia viimeisten kuuden vuoden aikana, ja viime vuosikymmenen aikana se on saanut 41 Fulbright-stipendiaattia ja kolme Jack Kent Cooke -stipendiaattia.</w:t>
      </w:r>
    </w:p>
    <w:p>
      <w:r>
        <w:rPr>
          <w:b/>
        </w:rPr>
        <w:t xml:space="preserve">Kysymys 0</w:t>
      </w:r>
    </w:p>
    <w:p>
      <w:r>
        <w:t xml:space="preserve">Minkä BYU-yliopiston perusti entinen alumni Harvey Fletcher?</w:t>
      </w:r>
    </w:p>
    <w:p>
      <w:r>
        <w:rPr>
          <w:b/>
        </w:rPr>
        <w:t xml:space="preserve">Kysymys 1</w:t>
      </w:r>
    </w:p>
    <w:p>
      <w:r>
        <w:t xml:space="preserve">Mitä alumnus Philo T. Farnsworth keksi ennen kuin hän sai kunniatohtorin arvonimen?</w:t>
      </w:r>
    </w:p>
    <w:p>
      <w:r>
        <w:rPr>
          <w:b/>
        </w:rPr>
        <w:t xml:space="preserve">Kysymys 2</w:t>
      </w:r>
    </w:p>
    <w:p>
      <w:r>
        <w:t xml:space="preserve">Kuka merkittävä entinen BYU:n opiskelija keksi keinotekoisen timantin?</w:t>
      </w:r>
    </w:p>
    <w:p>
      <w:r>
        <w:rPr>
          <w:b/>
        </w:rPr>
        <w:t xml:space="preserve">Kysymys 3</w:t>
      </w:r>
    </w:p>
    <w:p>
      <w:r>
        <w:t xml:space="preserve">Mitä entinen opiskelija Tracy Hall keksi BYU:n kemian professorina ja tutkimusjohtajana?</w:t>
      </w:r>
    </w:p>
    <w:p>
      <w:r>
        <w:rPr>
          <w:b/>
        </w:rPr>
        <w:t xml:space="preserve">Kysymys 4</w:t>
      </w:r>
    </w:p>
    <w:p>
      <w:r>
        <w:t xml:space="preserve">Mikä BYU:n opiskelijan tuottama algoritmi löytyy Adobe Photoshopista?</w:t>
      </w:r>
    </w:p>
    <w:p>
      <w:r>
        <w:rPr>
          <w:b/>
        </w:rPr>
        <w:t xml:space="preserve">Kysymys 5</w:t>
      </w:r>
    </w:p>
    <w:p>
      <w:r>
        <w:t xml:space="preserve">Mitä Philo T. Fletcher keksi?</w:t>
      </w:r>
    </w:p>
    <w:p>
      <w:r>
        <w:rPr>
          <w:b/>
        </w:rPr>
        <w:t xml:space="preserve">Kysymys 6</w:t>
      </w:r>
    </w:p>
    <w:p>
      <w:r>
        <w:t xml:space="preserve">Mitä Harvey Farnsworth keksi?</w:t>
      </w:r>
    </w:p>
    <w:p>
      <w:r>
        <w:rPr>
          <w:b/>
        </w:rPr>
        <w:t xml:space="preserve">Kysymys 7</w:t>
      </w:r>
    </w:p>
    <w:p>
      <w:r>
        <w:t xml:space="preserve">Kenen kanssa Harvey Farnsworth teki öljypisarakokeen?</w:t>
      </w:r>
    </w:p>
    <w:p>
      <w:r>
        <w:rPr>
          <w:b/>
        </w:rPr>
        <w:t xml:space="preserve">Kysymys 8</w:t>
      </w:r>
    </w:p>
    <w:p>
      <w:r>
        <w:t xml:space="preserve">Mitä Tracy H. Hall keksi?</w:t>
      </w:r>
    </w:p>
    <w:p>
      <w:r>
        <w:rPr>
          <w:b/>
        </w:rPr>
        <w:t xml:space="preserve">Kysymys 9</w:t>
      </w:r>
    </w:p>
    <w:p>
      <w:r>
        <w:t xml:space="preserve">Minkälaisen puristimen Tracy H. Hall keksi?</w:t>
      </w:r>
    </w:p>
    <w:p>
      <w:r>
        <w:rPr>
          <w:b/>
        </w:rPr>
        <w:t xml:space="preserve">Teksti numero 13</w:t>
      </w:r>
    </w:p>
    <w:p>
      <w:r>
        <w:rPr>
          <w:color w:val="A9A9A9"/>
        </w:rPr>
        <w:t xml:space="preserve">Yli kolme neljäsosaa </w:t>
      </w:r>
      <w:r>
        <w:t xml:space="preserve">opiskelijoista hallitsee jonkin verran </w:t>
      </w:r>
      <w:r>
        <w:rPr>
          <w:color w:val="DCDCDC"/>
        </w:rPr>
        <w:t xml:space="preserve">toista kieltä </w:t>
      </w:r>
      <w:r>
        <w:t xml:space="preserve">(yhteensä 107 kieltä)</w:t>
      </w:r>
      <w:r>
        <w:rPr>
          <w:color w:val="A9A9A9"/>
        </w:rPr>
        <w:t xml:space="preserve">.</w:t>
      </w:r>
      <w:r>
        <w:t xml:space="preserve"> Tämä johtuu osittain siitä, että </w:t>
      </w:r>
      <w:r>
        <w:rPr>
          <w:color w:val="2F4F4F"/>
        </w:rPr>
        <w:t xml:space="preserve">45 prosenttia BYU:n opiskelijoista on </w:t>
      </w:r>
      <w:r>
        <w:rPr>
          <w:color w:val="556B2F"/>
        </w:rPr>
        <w:t xml:space="preserve">ollut </w:t>
      </w:r>
      <w:r>
        <w:rPr>
          <w:color w:val="2F4F4F"/>
        </w:rPr>
        <w:t xml:space="preserve">LDS-kirkon </w:t>
      </w:r>
      <w:r>
        <w:rPr>
          <w:color w:val="556B2F"/>
        </w:rPr>
        <w:t xml:space="preserve">lähetyssaarnaajia, </w:t>
      </w:r>
      <w:r>
        <w:t xml:space="preserve">ja monet heistä oppivat vieraan kielen osana lähetystehtäväänsä. Minkä tahansa lukukauden aikana noin kolmannes opiskelijoista opiskelee </w:t>
      </w:r>
      <w:r>
        <w:rPr>
          <w:color w:val="6B8E23"/>
        </w:rPr>
        <w:t xml:space="preserve">vieraiden kielten kursseilla, mikä </w:t>
      </w:r>
      <w:r>
        <w:t xml:space="preserve">on lähes nelinkertainen määrä maan keskiarvoon verrattuna. BYU tarjoaa kursseja </w:t>
      </w:r>
      <w:r>
        <w:rPr>
          <w:color w:val="A0522D"/>
        </w:rPr>
        <w:t xml:space="preserve">yli 60 </w:t>
      </w:r>
      <w:r>
        <w:t xml:space="preserve">eri kielessä, ja monissa niistä on syventäviä kursseja, joita harvoin tarjotaan muualla. Useat kieliohjelmat ovat </w:t>
      </w:r>
      <w:r>
        <w:rPr>
          <w:color w:val="228B22"/>
        </w:rPr>
        <w:t xml:space="preserve">maan suurimpia, esimerkiksi </w:t>
      </w:r>
      <w:r>
        <w:t xml:space="preserve">venäjän kielen ohjelma. </w:t>
      </w:r>
      <w:r>
        <w:rPr>
          <w:color w:val="191970"/>
        </w:rPr>
        <w:t xml:space="preserve">Yhdysvaltain opetusministeriö </w:t>
      </w:r>
      <w:r>
        <w:t xml:space="preserve">valitsi yliopiston </w:t>
      </w:r>
      <w:r>
        <w:t xml:space="preserve">kansallisen Lähi-idän kieliresurssikeskuksen sijaintipaikaksi, mikä tekee yliopistosta kyseisen alueen asiantuntijoiden keskuksen. Yliopisto valittiin myös kansainvälisen liiketalouden koulutuksen tutkimuskeskukseksi, jonka tehtävänä on kouluttaa liike-elämän työntekijöitä kansainvälisissä kielissä ja suhteissa.</w:t>
      </w:r>
    </w:p>
    <w:p>
      <w:r>
        <w:rPr>
          <w:b/>
        </w:rPr>
        <w:t xml:space="preserve">Kysymys 0</w:t>
      </w:r>
    </w:p>
    <w:p>
      <w:r>
        <w:t xml:space="preserve">Kuinka suuri prosenttiosuus BYU:n opiskelijoista hallitsee jonkin verran toista kieltä?</w:t>
      </w:r>
    </w:p>
    <w:p>
      <w:r>
        <w:rPr>
          <w:b/>
        </w:rPr>
        <w:t xml:space="preserve">Kysymys 1</w:t>
      </w:r>
    </w:p>
    <w:p>
      <w:r>
        <w:t xml:space="preserve">Mistä johtuu BYU:n korkea toisen kielen opiskelijoiden osuus?</w:t>
      </w:r>
    </w:p>
    <w:p>
      <w:r>
        <w:rPr>
          <w:b/>
        </w:rPr>
        <w:t xml:space="preserve">Kysymys 2</w:t>
      </w:r>
    </w:p>
    <w:p>
      <w:r>
        <w:t xml:space="preserve">Kuinka monta kieltä tarjotaan kursseina BYU:ssa?</w:t>
      </w:r>
    </w:p>
    <w:p>
      <w:r>
        <w:rPr>
          <w:b/>
        </w:rPr>
        <w:t xml:space="preserve">Kysymys 3</w:t>
      </w:r>
    </w:p>
    <w:p>
      <w:r>
        <w:t xml:space="preserve">Minkä nimityksen BYU:n venäjän kielen ohjelma saa?</w:t>
      </w:r>
    </w:p>
    <w:p>
      <w:r>
        <w:rPr>
          <w:b/>
        </w:rPr>
        <w:t xml:space="preserve">Kysymys 4</w:t>
      </w:r>
    </w:p>
    <w:p>
      <w:r>
        <w:t xml:space="preserve">Kuka valitsi BYU:n kansallisen Lähi-idän kieliresurssikeskuksen sijaintipaikaksi?</w:t>
      </w:r>
    </w:p>
    <w:p>
      <w:r>
        <w:rPr>
          <w:b/>
        </w:rPr>
        <w:t xml:space="preserve">Kysymys 5</w:t>
      </w:r>
    </w:p>
    <w:p>
      <w:r>
        <w:t xml:space="preserve">Mitä 60 prosenttia opiskelijoista on tehnyt LDS-kirkon hyväksi?</w:t>
      </w:r>
    </w:p>
    <w:p>
      <w:r>
        <w:rPr>
          <w:b/>
        </w:rPr>
        <w:t xml:space="preserve">Kysymys 6</w:t>
      </w:r>
    </w:p>
    <w:p>
      <w:r>
        <w:t xml:space="preserve">Yli kolmasosa opiskelijoista osaa jonkin verran mitä?</w:t>
      </w:r>
    </w:p>
    <w:p>
      <w:r>
        <w:rPr>
          <w:b/>
        </w:rPr>
        <w:t xml:space="preserve">Kysymys 7</w:t>
      </w:r>
    </w:p>
    <w:p>
      <w:r>
        <w:t xml:space="preserve">Mitä kolme neljäsosaa opiskelijoista opiskelee jonkin lukukauden aikana?</w:t>
      </w:r>
    </w:p>
    <w:p>
      <w:r>
        <w:rPr>
          <w:b/>
        </w:rPr>
        <w:t xml:space="preserve">Kysymys 8</w:t>
      </w:r>
    </w:p>
    <w:p>
      <w:r>
        <w:t xml:space="preserve">Mitä BYU tarjoaa 45?</w:t>
      </w:r>
    </w:p>
    <w:p>
      <w:r>
        <w:rPr>
          <w:b/>
        </w:rPr>
        <w:t xml:space="preserve">Teksti numero 14</w:t>
      </w:r>
    </w:p>
    <w:p>
      <w:r>
        <w:t xml:space="preserve">Tämän lisäksi BYU:lla on myös erittäin laaja ulkomaan opinto-ohjelma, jolla on </w:t>
      </w:r>
      <w:r>
        <w:rPr>
          <w:color w:val="A9A9A9"/>
        </w:rPr>
        <w:t xml:space="preserve">satelliittikeskuksia </w:t>
      </w:r>
      <w:r>
        <w:t xml:space="preserve">Lontoossa, Jerusalemissa ja Pariisissa sekä yli 20 muuta paikkaa. </w:t>
      </w:r>
      <w:r>
        <w:rPr>
          <w:color w:val="DCDCDC"/>
        </w:rPr>
        <w:t xml:space="preserve">Lähes 2 000 </w:t>
      </w:r>
      <w:r>
        <w:t xml:space="preserve">opiskelijaa hyödyntää näitä ohjelmia vuosittain. Vuonna 2001 </w:t>
      </w:r>
      <w:r>
        <w:rPr>
          <w:color w:val="2F4F4F"/>
        </w:rPr>
        <w:t xml:space="preserve">Institute of International Education </w:t>
      </w:r>
      <w:r>
        <w:t xml:space="preserve">rankkasi BYU:n Yhdysvaltojen </w:t>
      </w:r>
      <w:r>
        <w:t xml:space="preserve">ykkösyliopistoksi, joka tarjoaa opiskelijoilleen opiskelumahdollisuuksia ulkomailla</w:t>
      </w:r>
      <w:r>
        <w:t xml:space="preserve">. </w:t>
      </w:r>
      <w:r>
        <w:rPr>
          <w:color w:val="A0522D"/>
        </w:rPr>
        <w:t xml:space="preserve">BYU:n Jerusalemin keskus</w:t>
      </w:r>
      <w:r>
        <w:rPr>
          <w:color w:val="228B22"/>
        </w:rPr>
        <w:t xml:space="preserve">, </w:t>
      </w:r>
      <w:r>
        <w:t xml:space="preserve">joka suljettiin vuonna 2000 opiskelijoiden turvallisuushuolien vuoksi, jotka liittyivät toiseen intifadaan ja viime aikoina </w:t>
      </w:r>
      <w:r>
        <w:rPr>
          <w:color w:val="191970"/>
        </w:rPr>
        <w:t xml:space="preserve">Israelin ja Libanonin väliseen konfliktiin vuonna 2006</w:t>
      </w:r>
      <w:r>
        <w:t xml:space="preserve">, avattiin uudelleen opiskelijoille </w:t>
      </w:r>
      <w:r>
        <w:rPr>
          <w:color w:val="483D8B"/>
        </w:rPr>
        <w:t xml:space="preserve">talvilukukaudella 2007</w:t>
      </w:r>
      <w:r>
        <w:t xml:space="preserve">.</w:t>
      </w:r>
    </w:p>
    <w:p>
      <w:r>
        <w:rPr>
          <w:b/>
        </w:rPr>
        <w:t xml:space="preserve">Kysymys 0</w:t>
      </w:r>
    </w:p>
    <w:p>
      <w:r>
        <w:t xml:space="preserve">Kuinka moni opiskelija hyödyntää BYU:n ulkomaisia opinto-ohjelmia?</w:t>
      </w:r>
    </w:p>
    <w:p>
      <w:r>
        <w:rPr>
          <w:b/>
        </w:rPr>
        <w:t xml:space="preserve">Kysymys 1</w:t>
      </w:r>
    </w:p>
    <w:p>
      <w:r>
        <w:t xml:space="preserve">Miten Institute of International Education rankkasi BYU:n vuonna 2009 verrattuna Yhdysvaltalaisiin yliopistoihin, jotka tarjoavat opiskelumahdollisuuksia ulkomailla?</w:t>
      </w:r>
    </w:p>
    <w:p>
      <w:r>
        <w:rPr>
          <w:b/>
        </w:rPr>
        <w:t xml:space="preserve">Kysymys 2</w:t>
      </w:r>
    </w:p>
    <w:p>
      <w:r>
        <w:t xml:space="preserve">Mikä BYU:n ulkomainen kampus suljettiin vuonna 2000 turvallisuushuolien vuoksi?</w:t>
      </w:r>
    </w:p>
    <w:p>
      <w:r>
        <w:rPr>
          <w:b/>
        </w:rPr>
        <w:t xml:space="preserve">Kysymys 3</w:t>
      </w:r>
    </w:p>
    <w:p>
      <w:r>
        <w:t xml:space="preserve">Milloin BYU:n Jerusalemin keskus avattiin uudelleen opiskelijoille sen jälkeen, kun se suljettiin vuonna 2000?</w:t>
      </w:r>
    </w:p>
    <w:p>
      <w:r>
        <w:rPr>
          <w:b/>
        </w:rPr>
        <w:t xml:space="preserve">Kysymys 4</w:t>
      </w:r>
    </w:p>
    <w:p>
      <w:r>
        <w:t xml:space="preserve">Mikä oli viimeisin konflikti, joka vaikutti BYU Jerusalem Centerin sulkemiseen vuosina 2000-2007?</w:t>
      </w:r>
    </w:p>
    <w:p>
      <w:r>
        <w:rPr>
          <w:b/>
        </w:rPr>
        <w:t xml:space="preserve">Kysymys 5</w:t>
      </w:r>
    </w:p>
    <w:p>
      <w:r>
        <w:t xml:space="preserve">Mitä BUY:llä on Lontoossa, Jerusalemissa ja Pariisissa?</w:t>
      </w:r>
    </w:p>
    <w:p>
      <w:r>
        <w:rPr>
          <w:b/>
        </w:rPr>
        <w:t xml:space="preserve">Kysymys 6</w:t>
      </w:r>
    </w:p>
    <w:p>
      <w:r>
        <w:t xml:space="preserve">Kuka rankkasi BYU:n ykköseksi ulkomailla opiskelumahdollisuuksissa vuonna 2000?</w:t>
      </w:r>
    </w:p>
    <w:p>
      <w:r>
        <w:rPr>
          <w:b/>
        </w:rPr>
        <w:t xml:space="preserve">Kysymys 7</w:t>
      </w:r>
    </w:p>
    <w:p>
      <w:r>
        <w:t xml:space="preserve">Mikä suljettiin vuonna 2006 toisen intifadan vuoksi? </w:t>
      </w:r>
    </w:p>
    <w:p>
      <w:r>
        <w:rPr>
          <w:b/>
        </w:rPr>
        <w:t xml:space="preserve">Kysymys 8</w:t>
      </w:r>
    </w:p>
    <w:p>
      <w:r>
        <w:t xml:space="preserve">Mikä suljettiin vuonna 2007 Israelin ja Libanonin konfliktin vuoksi?</w:t>
      </w:r>
    </w:p>
    <w:p>
      <w:r>
        <w:rPr>
          <w:b/>
        </w:rPr>
        <w:t xml:space="preserve">Kysymys 9</w:t>
      </w:r>
    </w:p>
    <w:p>
      <w:r>
        <w:t xml:space="preserve">Millä lukukaudella 2006 BYU Jerusalem avattiin uudelleen opiskelijoille?</w:t>
      </w:r>
    </w:p>
    <w:p>
      <w:r>
        <w:rPr>
          <w:b/>
        </w:rPr>
        <w:t xml:space="preserve">Teksti numero 15</w:t>
      </w:r>
    </w:p>
    <w:p>
      <w:r>
        <w:t xml:space="preserve">Muutamat erityiset lisäykset parantavat kieltenopiskelukokemusta. Esimerkiksi </w:t>
      </w:r>
      <w:r>
        <w:rPr>
          <w:color w:val="A9A9A9"/>
        </w:rPr>
        <w:t xml:space="preserve">BYU:n </w:t>
      </w:r>
      <w:r>
        <w:rPr>
          <w:color w:val="DCDCDC"/>
        </w:rPr>
        <w:t xml:space="preserve">International Cinema</w:t>
      </w:r>
      <w:r>
        <w:t xml:space="preserve">, jossa esitetään elokuvia useilla kielillä, on </w:t>
      </w:r>
      <w:r>
        <w:t xml:space="preserve">maan </w:t>
      </w:r>
      <w:r>
        <w:t xml:space="preserve">suurin ja pitkäaikaisin </w:t>
      </w:r>
      <w:r>
        <w:rPr>
          <w:color w:val="2F4F4F"/>
        </w:rPr>
        <w:t xml:space="preserve">yliopistojen ylläpitämä ulkomaisten elokuvien ohjelma. </w:t>
      </w:r>
      <w:r>
        <w:t xml:space="preserve">Kuten jo mainittiin, BYU tarjoaa myös intensiivisen vieraskielisen asumiskokemuksen, </w:t>
      </w:r>
      <w:r>
        <w:rPr>
          <w:color w:val="556B2F"/>
        </w:rPr>
        <w:t xml:space="preserve">vieraskielisen opiskelija-asuntolan</w:t>
      </w:r>
      <w:r>
        <w:t xml:space="preserve">. </w:t>
      </w:r>
      <w:r>
        <w:t xml:space="preserve">Kyseessä on kampuksella sijaitseva asuntokompleksi, jossa opiskelijat sitoutuvat puhumaan </w:t>
      </w:r>
      <w:r>
        <w:t xml:space="preserve">asunnoissaan </w:t>
      </w:r>
      <w:r>
        <w:rPr>
          <w:color w:val="6B8E23"/>
        </w:rPr>
        <w:t xml:space="preserve">vain valitsemaansa vierasta kieltä</w:t>
      </w:r>
      <w:r>
        <w:t xml:space="preserve">. </w:t>
      </w:r>
      <w:r>
        <w:t xml:space="preserve">Jokaisessa asunnossa on </w:t>
      </w:r>
      <w:r>
        <w:rPr>
          <w:color w:val="A0522D"/>
        </w:rPr>
        <w:t xml:space="preserve">vähintään yksi </w:t>
      </w:r>
      <w:r>
        <w:t xml:space="preserve">äidinkielinen puhuja, joka varmistaa oikean kielenkäytön.</w:t>
      </w:r>
    </w:p>
    <w:p>
      <w:r>
        <w:rPr>
          <w:b/>
        </w:rPr>
        <w:t xml:space="preserve">Kysymys 0</w:t>
      </w:r>
    </w:p>
    <w:p>
      <w:r>
        <w:t xml:space="preserve">Mikä on suurin ja pitkäaikaisin yliopistojen ylläpitämä ulkomainen elokuvaohjelma Yhdysvalloissa?</w:t>
      </w:r>
    </w:p>
    <w:p>
      <w:r>
        <w:rPr>
          <w:b/>
        </w:rPr>
        <w:t xml:space="preserve">Kysymys 1</w:t>
      </w:r>
    </w:p>
    <w:p>
      <w:r>
        <w:t xml:space="preserve">Mikä on BYU:n vieraskielisen asumiskokemuksen nimi?</w:t>
      </w:r>
    </w:p>
    <w:p>
      <w:r>
        <w:rPr>
          <w:b/>
        </w:rPr>
        <w:t xml:space="preserve">Kysymys 2</w:t>
      </w:r>
    </w:p>
    <w:p>
      <w:r>
        <w:t xml:space="preserve">Mitä opiskelijat sitoutuvat puhumaan asunnoissaan vieraiden kielten opiskelija-asuntolaohjelmassa?</w:t>
      </w:r>
    </w:p>
    <w:p>
      <w:r>
        <w:rPr>
          <w:b/>
        </w:rPr>
        <w:t xml:space="preserve">Kysymys 3</w:t>
      </w:r>
    </w:p>
    <w:p>
      <w:r>
        <w:t xml:space="preserve">Kuinka monta äidinkieleltään vieraskielisten opiskelijoiden asuntolaohjelman kussakin kerrostalossa on äidinkielisiä opiskelijoita?</w:t>
      </w:r>
    </w:p>
    <w:p>
      <w:r>
        <w:rPr>
          <w:b/>
        </w:rPr>
        <w:t xml:space="preserve">Kysymys 4</w:t>
      </w:r>
    </w:p>
    <w:p>
      <w:r>
        <w:t xml:space="preserve">Missä BYU:n rakennuksessa on elokuvia useilla kielillä?</w:t>
      </w:r>
    </w:p>
    <w:p>
      <w:r>
        <w:rPr>
          <w:b/>
        </w:rPr>
        <w:t xml:space="preserve">Kysymys 5</w:t>
      </w:r>
    </w:p>
    <w:p>
      <w:r>
        <w:t xml:space="preserve">Mikä BUY:llä on maan pisin?</w:t>
      </w:r>
    </w:p>
    <w:p>
      <w:r>
        <w:rPr>
          <w:b/>
        </w:rPr>
        <w:t xml:space="preserve">Kysymys 6</w:t>
      </w:r>
    </w:p>
    <w:p>
      <w:r>
        <w:t xml:space="preserve">Minkälaista asumista BUY tarjoaa?</w:t>
      </w:r>
    </w:p>
    <w:p>
      <w:r>
        <w:rPr>
          <w:b/>
        </w:rPr>
        <w:t xml:space="preserve">Kysymys 7</w:t>
      </w:r>
    </w:p>
    <w:p>
      <w:r>
        <w:t xml:space="preserve">Mikä on BUY:n elokuvaohjelman laitoksen nimi?</w:t>
      </w:r>
    </w:p>
    <w:p>
      <w:r>
        <w:rPr>
          <w:b/>
        </w:rPr>
        <w:t xml:space="preserve">Teksti numero 16</w:t>
      </w:r>
    </w:p>
    <w:p>
      <w:r>
        <w:t xml:space="preserve">Sisään </w:t>
      </w:r>
      <w:r>
        <w:rPr>
          <w:color w:val="A9A9A9"/>
        </w:rPr>
        <w:t xml:space="preserve">1992</w:t>
      </w:r>
      <w:r>
        <w:t xml:space="preserve">, Yliopisto laati </w:t>
      </w:r>
      <w:r>
        <w:rPr>
          <w:color w:val="DCDCDC"/>
        </w:rPr>
        <w:t xml:space="preserve">uuden julkilausuman akateemisesta vapaudesta, </w:t>
      </w:r>
      <w:r>
        <w:t xml:space="preserve">jossa täsmennetään, että rajoituksia voidaan asettaa "ilmaisulle opiskelijoiden kanssa tai julkisesti, että: (1) </w:t>
      </w:r>
      <w:r>
        <w:rPr>
          <w:color w:val="2F4F4F"/>
        </w:rPr>
        <w:t xml:space="preserve">on ristiriidassa tai vastustaa </w:t>
      </w:r>
      <w:r>
        <w:t xml:space="preserve">kirkon perusoppia tai -politiikkaa sen sijaan, että analysoisi tai keskustelisi siitä; (2) hyökkää tahallisesti kirkkoa tai sen yleisiä johtajia vastaan tai pilkkaa niitä; tai (3) rikkoo </w:t>
      </w:r>
      <w:r>
        <w:rPr>
          <w:color w:val="556B2F"/>
        </w:rPr>
        <w:t xml:space="preserve">kunniasääntöjä</w:t>
      </w:r>
      <w:r>
        <w:t xml:space="preserve">, koska ilmaisu on epärehellistä, laitonta, epäsiveellistä, epäsiveellistä, rienaavaa tai kohtuuttoman epäkunnioittavaa muita kohtaan". Nämä rajoitukset ovat aiheuttaneet jonkin verran kiistaa, sillä </w:t>
      </w:r>
      <w:r>
        <w:rPr>
          <w:color w:val="6B8E23"/>
        </w:rPr>
        <w:t xml:space="preserve">useita </w:t>
      </w:r>
      <w:r>
        <w:t xml:space="preserve">professoreita on rangaistu uuden säännön mukaisesti. </w:t>
      </w:r>
      <w:r>
        <w:rPr>
          <w:color w:val="228B22"/>
        </w:rPr>
        <w:t xml:space="preserve">American Association of University Professors </w:t>
      </w:r>
      <w:r>
        <w:t xml:space="preserve">on väittänyt, että </w:t>
      </w:r>
      <w:r>
        <w:rPr>
          <w:color w:val="191970"/>
        </w:rPr>
        <w:t xml:space="preserve">"akateemisen vapauden loukkaukset ovat huolestuttavan yleisiä ja että akateemisen vapauden ilmapiiri on huolestuttavan huono". </w:t>
      </w:r>
      <w:r>
        <w:t xml:space="preserve">Uudet säännöt eivät ole vaikuttaneet </w:t>
      </w:r>
      <w:r>
        <w:rPr>
          <w:color w:val="8B0000"/>
        </w:rPr>
        <w:t xml:space="preserve">BYU:n akkreditointiin</w:t>
      </w:r>
      <w:r>
        <w:t xml:space="preserve">, sillä yliopiston valitsema akkreditointielin sallii "uskonnollisten korkeakoulujen ja yliopistojen asettaa rajoituksia akateemiselle vapaudelle niin kauan kuin ne julkaisevat nämä rajoitukset avoimesti", apulaisakatemian varajohtaja Jim Gordonin mukaan. </w:t>
      </w:r>
      <w:r>
        <w:rPr>
          <w:color w:val="483D8B"/>
        </w:rPr>
        <w:t xml:space="preserve">AAUP:</w:t>
      </w:r>
      <w:r>
        <w:t xml:space="preserve">n huolenaiheena eivät olleet tiedekunnan jäsenen uskonnollisen ilmaisun rajoitukset, vaan se, että BYU ei ollut määritellyt rajoituksia riittävästi etukäteen, kuten tiedekunnan jäsen ja AAUP väittivät: "AAUP vaatii, että kaikki akateemista vapautta koskevat opilliset rajoitukset on esitettävä selkeästi kirjallisesti. Me [AAUP] totesimme, että BYU ei ollut tehnyt sitä riittävästi.".</w:t>
      </w:r>
    </w:p>
    <w:p>
      <w:r>
        <w:rPr>
          <w:b/>
        </w:rPr>
        <w:t xml:space="preserve">Kysymys 0</w:t>
      </w:r>
    </w:p>
    <w:p>
      <w:r>
        <w:t xml:space="preserve">Minä vuonna BYU laati uuden julkilausuman akateemisesta vapaudesta?</w:t>
      </w:r>
    </w:p>
    <w:p>
      <w:r>
        <w:rPr>
          <w:b/>
        </w:rPr>
        <w:t xml:space="preserve">Kysymys 1</w:t>
      </w:r>
    </w:p>
    <w:p>
      <w:r>
        <w:t xml:space="preserve">Uusi lausunto akateemisesta vapaudesta sallii opiskelijoiden analysoida ja keskustella kirkon opista, mutta ei salli opiskelijoiden ilmaisuja, jotka tekevät mitä?</w:t>
      </w:r>
    </w:p>
    <w:p>
      <w:r>
        <w:rPr>
          <w:b/>
        </w:rPr>
        <w:t xml:space="preserve">Kysymys 2</w:t>
      </w:r>
    </w:p>
    <w:p>
      <w:r>
        <w:t xml:space="preserve">Mitä ei voida rikkoa, koska ilmaisu on epärehellistä uuden akateemista vapautta koskevan julkilausuman mukaan?</w:t>
      </w:r>
    </w:p>
    <w:p>
      <w:r>
        <w:rPr>
          <w:b/>
        </w:rPr>
        <w:t xml:space="preserve">Kysymys 3</w:t>
      </w:r>
    </w:p>
    <w:p>
      <w:r>
        <w:t xml:space="preserve">Kuinka monelle professorille on määrätty kurinpitoseuraamus uuden akateemista vapautta koskevan julkilausuman mukaisesti?</w:t>
      </w:r>
    </w:p>
    <w:p>
      <w:r>
        <w:rPr>
          <w:b/>
        </w:rPr>
        <w:t xml:space="preserve">Kysymys 4</w:t>
      </w:r>
    </w:p>
    <w:p>
      <w:r>
        <w:t xml:space="preserve">Kuka väitti, että akateemisen vapauden loukkaukset ovat huolestuttavan yleisiä ja että akateemisen vapauden ilmapiiri on huolestuttavan paha?</w:t>
      </w:r>
    </w:p>
    <w:p>
      <w:r>
        <w:rPr>
          <w:b/>
        </w:rPr>
        <w:t xml:space="preserve">Kysymys 5</w:t>
      </w:r>
    </w:p>
    <w:p>
      <w:r>
        <w:t xml:space="preserve">Mitä yliopisto laati vuonna 1929?</w:t>
      </w:r>
    </w:p>
    <w:p>
      <w:r>
        <w:rPr>
          <w:b/>
        </w:rPr>
        <w:t xml:space="preserve">Kysymys 6</w:t>
      </w:r>
    </w:p>
    <w:p>
      <w:r>
        <w:t xml:space="preserve">Mitä Amerikan yliopistojen professoriliitto väitti?</w:t>
      </w:r>
    </w:p>
    <w:p>
      <w:r>
        <w:rPr>
          <w:b/>
        </w:rPr>
        <w:t xml:space="preserve">Kysymys 7</w:t>
      </w:r>
    </w:p>
    <w:p>
      <w:r>
        <w:t xml:space="preserve">Mihin uudet säännöt vaikuttivat?</w:t>
      </w:r>
    </w:p>
    <w:p>
      <w:r>
        <w:rPr>
          <w:b/>
        </w:rPr>
        <w:t xml:space="preserve">Kysymys 8</w:t>
      </w:r>
    </w:p>
    <w:p>
      <w:r>
        <w:t xml:space="preserve">Minkä järjestön puheenjohtaja Jim Gordon oli?</w:t>
      </w:r>
    </w:p>
    <w:p>
      <w:r>
        <w:rPr>
          <w:b/>
        </w:rPr>
        <w:t xml:space="preserve">Kysymys 9</w:t>
      </w:r>
    </w:p>
    <w:p>
      <w:r>
        <w:t xml:space="preserve">Mitä AUAP tarkoittaa?</w:t>
      </w:r>
    </w:p>
    <w:p>
      <w:r>
        <w:rPr>
          <w:b/>
        </w:rPr>
        <w:t xml:space="preserve">Teksti numero 17</w:t>
      </w:r>
    </w:p>
    <w:p>
      <w:r>
        <w:rPr>
          <w:color w:val="A9A9A9"/>
        </w:rPr>
        <w:t xml:space="preserve">Brigham Young University on </w:t>
      </w:r>
      <w:r>
        <w:t xml:space="preserve">osa </w:t>
      </w:r>
      <w:r>
        <w:rPr>
          <w:color w:val="DCDCDC"/>
        </w:rPr>
        <w:t xml:space="preserve">LDS-kirkon kirkon koulutusjärjestelmää</w:t>
      </w:r>
      <w:r>
        <w:t xml:space="preserve">. Se on </w:t>
      </w:r>
      <w:r>
        <w:t xml:space="preserve">järjestetty johtokunnan alaisuuteen, jonka </w:t>
      </w:r>
      <w:r>
        <w:t xml:space="preserve">puheenjohtajana toimii </w:t>
      </w:r>
      <w:r>
        <w:rPr>
          <w:color w:val="2F4F4F"/>
        </w:rPr>
        <w:t xml:space="preserve">kirkon presidentti (tällä hetkellä </w:t>
      </w:r>
      <w:r>
        <w:rPr>
          <w:color w:val="556B2F"/>
        </w:rPr>
        <w:t xml:space="preserve">Thomas S. Monson). </w:t>
      </w:r>
      <w:r>
        <w:t xml:space="preserve">Tämä johtokunta koostuu samoista henkilöistä kuin </w:t>
      </w:r>
      <w:r>
        <w:rPr>
          <w:color w:val="6B8E23"/>
        </w:rPr>
        <w:t xml:space="preserve">kirkon opetuslautakunta, ja </w:t>
      </w:r>
      <w:r>
        <w:t xml:space="preserve">tämä malli on ollut voimassa vuodesta 1939 lähtien. </w:t>
      </w:r>
      <w:r>
        <w:rPr>
          <w:color w:val="A0522D"/>
        </w:rPr>
        <w:t xml:space="preserve">Ennen vuotta 1939 </w:t>
      </w:r>
      <w:r>
        <w:t xml:space="preserve">BYU:lla oli erillinen </w:t>
      </w:r>
      <w:r>
        <w:rPr>
          <w:color w:val="228B22"/>
        </w:rPr>
        <w:t xml:space="preserve">johtokunta</w:t>
      </w:r>
      <w:r>
        <w:t xml:space="preserve">, joka oli kirkon opetuslautakunnan alainen. </w:t>
      </w:r>
      <w:r>
        <w:rPr>
          <w:color w:val="191970"/>
        </w:rPr>
        <w:t xml:space="preserve">BYU:n presidentti</w:t>
      </w:r>
      <w:r>
        <w:t xml:space="preserve">, tällä hetkellä Kevin J. Worthen, raportoi johtokunnalle </w:t>
      </w:r>
      <w:r>
        <w:rPr>
          <w:color w:val="8B0000"/>
        </w:rPr>
        <w:t xml:space="preserve">koulutuskomissaarin kautta</w:t>
      </w:r>
      <w:r>
        <w:t xml:space="preserve">.</w:t>
      </w:r>
    </w:p>
    <w:p>
      <w:r>
        <w:rPr>
          <w:b/>
        </w:rPr>
        <w:t xml:space="preserve">Kysymys 0</w:t>
      </w:r>
    </w:p>
    <w:p>
      <w:r>
        <w:t xml:space="preserve">Mihin järjestelmään BYU kuuluu?</w:t>
      </w:r>
    </w:p>
    <w:p>
      <w:r>
        <w:rPr>
          <w:b/>
        </w:rPr>
        <w:t xml:space="preserve">Kysymys 1</w:t>
      </w:r>
    </w:p>
    <w:p>
      <w:r>
        <w:t xml:space="preserve">Kuka toimii BYU:n puheenjohtajana?</w:t>
      </w:r>
    </w:p>
    <w:p>
      <w:r>
        <w:rPr>
          <w:b/>
        </w:rPr>
        <w:t xml:space="preserve">Kysymys 2</w:t>
      </w:r>
    </w:p>
    <w:p>
      <w:r>
        <w:t xml:space="preserve">Mihin lautakuntaan kuuluvat myös BYU:n johtokunnan jäsenet?</w:t>
      </w:r>
    </w:p>
    <w:p>
      <w:r>
        <w:rPr>
          <w:b/>
        </w:rPr>
        <w:t xml:space="preserve">Kysymys 3</w:t>
      </w:r>
    </w:p>
    <w:p>
      <w:r>
        <w:t xml:space="preserve">Milloin BYU:lla oli erillinen johtokunta?</w:t>
      </w:r>
    </w:p>
    <w:p>
      <w:r>
        <w:rPr>
          <w:b/>
        </w:rPr>
        <w:t xml:space="preserve">Kysymys 4</w:t>
      </w:r>
    </w:p>
    <w:p>
      <w:r>
        <w:t xml:space="preserve">Miten BYU:n presidentti raportoi hallitukselle?</w:t>
      </w:r>
    </w:p>
    <w:p>
      <w:r>
        <w:rPr>
          <w:b/>
        </w:rPr>
        <w:t xml:space="preserve">Kysymys 5</w:t>
      </w:r>
    </w:p>
    <w:p>
      <w:r>
        <w:t xml:space="preserve">Mikä on osa LSD-kirkkoa?</w:t>
      </w:r>
    </w:p>
    <w:p>
      <w:r>
        <w:rPr>
          <w:b/>
        </w:rPr>
        <w:t xml:space="preserve">Kysymys 6</w:t>
      </w:r>
    </w:p>
    <w:p>
      <w:r>
        <w:t xml:space="preserve">Kuka on tällä hetkellä kirkon puheenjohtaja?</w:t>
      </w:r>
    </w:p>
    <w:p>
      <w:r>
        <w:rPr>
          <w:b/>
        </w:rPr>
        <w:t xml:space="preserve">Kysymys 7</w:t>
      </w:r>
    </w:p>
    <w:p>
      <w:r>
        <w:t xml:space="preserve">Mistä Brigham Youngilla oli erillinen vuoden 1939 jälkeen?</w:t>
      </w:r>
    </w:p>
    <w:p>
      <w:r>
        <w:rPr>
          <w:b/>
        </w:rPr>
        <w:t xml:space="preserve">Kysymys 8</w:t>
      </w:r>
    </w:p>
    <w:p>
      <w:r>
        <w:t xml:space="preserve">Missä asemassa Keven J Monson on?</w:t>
      </w:r>
    </w:p>
    <w:p>
      <w:r>
        <w:rPr>
          <w:b/>
        </w:rPr>
        <w:t xml:space="preserve">Teksti numero 18</w:t>
      </w:r>
    </w:p>
    <w:p>
      <w:r>
        <w:t xml:space="preserve">Yliopisto toimii </w:t>
      </w:r>
      <w:r>
        <w:rPr>
          <w:color w:val="A9A9A9"/>
        </w:rPr>
        <w:t xml:space="preserve">11 korkeakoulun tai koulun </w:t>
      </w:r>
      <w:r>
        <w:t xml:space="preserve">alaisuudessa, </w:t>
      </w:r>
      <w:r>
        <w:t xml:space="preserve">jotka tarjoavat yhteensä 194 kandidaatin tutkinto-ohjelmaa, 68 maisterin tutkinto-ohjelmaa, 25 tohtorin tutkinto-ohjelmaa ja </w:t>
      </w:r>
      <w:r>
        <w:rPr>
          <w:color w:val="DCDCDC"/>
        </w:rPr>
        <w:t xml:space="preserve">oikeustieteen </w:t>
      </w:r>
      <w:r>
        <w:t xml:space="preserve">tohtorin tutkinto-ohjelman. BYU hallinnoi myös joitakin kursseja ja pääaineita David M. Kennedy Center for International Studiesin ja "sekalaisten" college-osastojen kautta, mukaan lukien Undergraduate Education, Graduate Studies, Independent Study, Continuing Education ja Honors Program. BYU:n </w:t>
      </w:r>
      <w:r>
        <w:rPr>
          <w:color w:val="2F4F4F"/>
        </w:rPr>
        <w:t xml:space="preserve">talvilukukausi päättyy useimpia yliopistoja aikaisemmin </w:t>
      </w:r>
      <w:r>
        <w:rPr>
          <w:color w:val="556B2F"/>
        </w:rPr>
        <w:t xml:space="preserve">huhtikuussa</w:t>
      </w:r>
      <w:r>
        <w:t xml:space="preserve">, koska </w:t>
      </w:r>
      <w:r>
        <w:rPr>
          <w:color w:val="6B8E23"/>
        </w:rPr>
        <w:t xml:space="preserve">kevätlukukautta ei ole</w:t>
      </w:r>
      <w:r>
        <w:t xml:space="preserve">, joten opiskelijat voivat hakeutua harjoitteluun ja muuhun kesätoimintaan aikaisemmin. Tyypillinen lukuvuosi jakautuu </w:t>
      </w:r>
      <w:r>
        <w:rPr>
          <w:color w:val="A0522D"/>
        </w:rPr>
        <w:t xml:space="preserve">kahteen </w:t>
      </w:r>
      <w:r>
        <w:t xml:space="preserve">lukukauteen: </w:t>
      </w:r>
      <w:r>
        <w:rPr>
          <w:color w:val="228B22"/>
        </w:rPr>
        <w:t xml:space="preserve">syyslukukausi (syys-joulukuu) ja talvilukukausi (tammi-huhtikuu) sekä </w:t>
      </w:r>
      <w:r>
        <w:rPr>
          <w:color w:val="191970"/>
        </w:rPr>
        <w:t xml:space="preserve">kaksi </w:t>
      </w:r>
      <w:r>
        <w:rPr>
          <w:color w:val="228B22"/>
        </w:rPr>
        <w:t xml:space="preserve">lyhyempää lukukautta kesäkuukausina: Kevät (touko-kesäkuu) ja kesä (heinä-elokuu)</w:t>
      </w:r>
      <w:r>
        <w:t xml:space="preserve">.</w:t>
      </w:r>
    </w:p>
    <w:p>
      <w:r>
        <w:rPr>
          <w:b/>
        </w:rPr>
        <w:t xml:space="preserve">Kysymys 0</w:t>
      </w:r>
    </w:p>
    <w:p>
      <w:r>
        <w:t xml:space="preserve">Miksi BYU:n talvilukukausi päättyy aikaisemmin kuin useimmissa korkeakouluissa?</w:t>
      </w:r>
    </w:p>
    <w:p>
      <w:r>
        <w:rPr>
          <w:b/>
        </w:rPr>
        <w:t xml:space="preserve">Kysymys 1</w:t>
      </w:r>
    </w:p>
    <w:p>
      <w:r>
        <w:t xml:space="preserve">Kuinka moneen lukukauteen tyypillinen BYU-vuosi jakautuu?</w:t>
      </w:r>
    </w:p>
    <w:p>
      <w:r>
        <w:rPr>
          <w:b/>
        </w:rPr>
        <w:t xml:space="preserve">Kysymys 2</w:t>
      </w:r>
    </w:p>
    <w:p>
      <w:r>
        <w:t xml:space="preserve">Kuinka monta lyhyempää lukukautta BYU:lla on kesällä?</w:t>
      </w:r>
    </w:p>
    <w:p>
      <w:r>
        <w:rPr>
          <w:b/>
        </w:rPr>
        <w:t xml:space="preserve">Kysymys 3</w:t>
      </w:r>
    </w:p>
    <w:p>
      <w:r>
        <w:t xml:space="preserve">Minkälaista tohtoriohjelmaa BYU tarjoaa?</w:t>
      </w:r>
    </w:p>
    <w:p>
      <w:r>
        <w:rPr>
          <w:b/>
        </w:rPr>
        <w:t xml:space="preserve">Kysymys 4</w:t>
      </w:r>
    </w:p>
    <w:p>
      <w:r>
        <w:t xml:space="preserve">Mikä antaa BYU:n opiskelijoille mahdollisuuden hakeutua kesäharjoitteluun aikaisemmin kuin useimmat opiskelijat?</w:t>
      </w:r>
    </w:p>
    <w:p>
      <w:r>
        <w:rPr>
          <w:b/>
        </w:rPr>
        <w:t xml:space="preserve">Kysymys 5</w:t>
      </w:r>
    </w:p>
    <w:p>
      <w:r>
        <w:t xml:space="preserve">Kuinka monta koulua tarjoaa yhteensä 68 tohtoriohjelmaa?</w:t>
      </w:r>
    </w:p>
    <w:p>
      <w:r>
        <w:rPr>
          <w:b/>
        </w:rPr>
        <w:t xml:space="preserve">Kysymys 6</w:t>
      </w:r>
    </w:p>
    <w:p>
      <w:r>
        <w:t xml:space="preserve">Milloin on Brigham Youngin yliopiston kevätloma?</w:t>
      </w:r>
    </w:p>
    <w:p>
      <w:r>
        <w:rPr>
          <w:b/>
        </w:rPr>
        <w:t xml:space="preserve">Kysymys 7</w:t>
      </w:r>
    </w:p>
    <w:p>
      <w:r>
        <w:t xml:space="preserve">Mihin neljään lukukauteen lukuvuosi jakautuu?</w:t>
      </w:r>
    </w:p>
    <w:p>
      <w:r>
        <w:rPr>
          <w:b/>
        </w:rPr>
        <w:t xml:space="preserve">Teksti numero 19</w:t>
      </w:r>
    </w:p>
    <w:p>
      <w:r>
        <w:rPr>
          <w:color w:val="A9A9A9"/>
        </w:rPr>
        <w:t xml:space="preserve">Pääkampus </w:t>
      </w:r>
      <w:r>
        <w:rPr>
          <w:color w:val="2F4F4F"/>
        </w:rPr>
        <w:t xml:space="preserve">Provo, Utah</w:t>
      </w:r>
      <w:r>
        <w:t xml:space="preserve">, Yhdysvallat </w:t>
      </w:r>
      <w:r>
        <w:rPr>
          <w:color w:val="DCDCDC"/>
        </w:rPr>
        <w:t xml:space="preserve">sijaitsee </w:t>
      </w:r>
      <w:r>
        <w:rPr>
          <w:color w:val="556B2F"/>
        </w:rPr>
        <w:t xml:space="preserve">noin 560 </w:t>
      </w:r>
      <w:r>
        <w:t xml:space="preserve">hehtaarin (2,3 km2) alueella Wasatch-vuorten juurella, ja siihen kuuluu </w:t>
      </w:r>
      <w:r>
        <w:rPr>
          <w:color w:val="6B8E23"/>
        </w:rPr>
        <w:t xml:space="preserve">295 </w:t>
      </w:r>
      <w:r>
        <w:t xml:space="preserve">rakennusta. Rakennuksissa on monenlaisia arkkitehtonisia tyylejä, ja jokainen rakennus on rakennettu aikansa tyyliin. BYU:n kampuksen nurmikko, puut ja kukkapenkit ovat moitteettomasti hoidettuja. Lisäksi kampukselta avautuu näkymiä Wasatch-vuorille (mukaan lukien Mount Timpanogos). BYU:n </w:t>
      </w:r>
      <w:r>
        <w:rPr>
          <w:color w:val="A0522D"/>
        </w:rPr>
        <w:t xml:space="preserve">Harold B. Lee -kirjastossa </w:t>
      </w:r>
      <w:r>
        <w:t xml:space="preserve">(tunnetaan myös nimellä "HBLL"), jonka The Princeton Review luokitteli vuonna 2004 "Great College Library" -kirjastoksi nro 1. Sen kokoelmissa on noin 8,5 miljoonaa esinettä, </w:t>
      </w:r>
      <w:r>
        <w:t xml:space="preserve">hyllyjä on </w:t>
      </w:r>
      <w:r>
        <w:rPr>
          <w:color w:val="228B22"/>
        </w:rPr>
        <w:t xml:space="preserve">98 </w:t>
      </w:r>
      <w:r>
        <w:t xml:space="preserve">mailia (158 kilometriä) ja sinne mahtuu 4600 ihmistä. </w:t>
      </w:r>
      <w:r>
        <w:rPr>
          <w:color w:val="191970"/>
        </w:rPr>
        <w:t xml:space="preserve">Spencer W. Kimball Tower</w:t>
      </w:r>
      <w:r>
        <w:t xml:space="preserve">, jota </w:t>
      </w:r>
      <w:r>
        <w:t xml:space="preserve">monet opiskelijat lyhentävät SWKT:ksi ja lausuvat Swicketiksi, on useiden yliopiston laitosten ja ohjelmien koti ja korkein rakennus Provoissa, Utahissa. Lisäksi BYU:n koripalloareenana käytettävässä Marriott Centerissä on yli 22 000 istumapaikkaa, ja se on yksi maan suurimmista kampusareenoista. Mielenkiintoista on, että tämän kirkon omistaman yliopiston kampuksella ei ole kampuskappelia. Joka sunnuntai kampuksella järjestetään kuitenkin LDS-kirkon jumalanpalveluksia opiskelijoille, mutta koska näihin jumalanpalveluksiin osallistuvien opiskelijoiden määrä on suuri, lähes kaikki kampuksen rakennukset ja mahdolliset kokoontumistilat ovat käytössä (lisäksi monet opiskelijat osallistuvat jumalanpalveluksiin kampuksen ulkopuolella ympäröivien yhteisöjen LDS-kappeleissa).</w:t>
      </w:r>
    </w:p>
    <w:p>
      <w:r>
        <w:rPr>
          <w:b/>
        </w:rPr>
        <w:t xml:space="preserve">Kysymys 0</w:t>
      </w:r>
    </w:p>
    <w:p>
      <w:r>
        <w:t xml:space="preserve">Kuinka monta rakennusta BYU:n pääkampuksella on?</w:t>
      </w:r>
    </w:p>
    <w:p>
      <w:r>
        <w:rPr>
          <w:b/>
        </w:rPr>
        <w:t xml:space="preserve">Kysymys 1</w:t>
      </w:r>
    </w:p>
    <w:p>
      <w:r>
        <w:t xml:space="preserve">Kuinka monta hehtaaria BYU:n pääkampus käsittää?</w:t>
      </w:r>
    </w:p>
    <w:p>
      <w:r>
        <w:rPr>
          <w:b/>
        </w:rPr>
        <w:t xml:space="preserve">Kysymys 2</w:t>
      </w:r>
    </w:p>
    <w:p>
      <w:r>
        <w:t xml:space="preserve">Missä sijaitsee BYU:n pääkampus?</w:t>
      </w:r>
    </w:p>
    <w:p>
      <w:r>
        <w:rPr>
          <w:b/>
        </w:rPr>
        <w:t xml:space="preserve">Kysymys 3</w:t>
      </w:r>
    </w:p>
    <w:p>
      <w:r>
        <w:t xml:space="preserve">Kuinka monta kilometriä hyllyjä on BYU:n Harold B. Lee -kirjastossa?</w:t>
      </w:r>
    </w:p>
    <w:p>
      <w:r>
        <w:rPr>
          <w:b/>
        </w:rPr>
        <w:t xml:space="preserve">Kysymys 4</w:t>
      </w:r>
    </w:p>
    <w:p>
      <w:r>
        <w:t xml:space="preserve">Mikä BYU:n rakennus on korkein Provostissa, Utahissa?</w:t>
      </w:r>
    </w:p>
    <w:p>
      <w:r>
        <w:rPr>
          <w:b/>
        </w:rPr>
        <w:t xml:space="preserve">Kysymys 5</w:t>
      </w:r>
    </w:p>
    <w:p>
      <w:r>
        <w:t xml:space="preserve">Mikä sijaitsee 295 hehtaarin alueella Provossa, Utahissa?</w:t>
      </w:r>
    </w:p>
    <w:p>
      <w:r>
        <w:rPr>
          <w:b/>
        </w:rPr>
        <w:t xml:space="preserve">Kysymys 6</w:t>
      </w:r>
    </w:p>
    <w:p>
      <w:r>
        <w:t xml:space="preserve">Mikä sijaitsee Timpanogos-vuorten juurella?</w:t>
      </w:r>
    </w:p>
    <w:p>
      <w:r>
        <w:rPr>
          <w:b/>
        </w:rPr>
        <w:t xml:space="preserve">Kysymys 7</w:t>
      </w:r>
    </w:p>
    <w:p>
      <w:r>
        <w:t xml:space="preserve">Mitä kutsutaan HLLB:ksi?</w:t>
      </w:r>
    </w:p>
    <w:p>
      <w:r>
        <w:rPr>
          <w:b/>
        </w:rPr>
        <w:t xml:space="preserve">Kysymys 8</w:t>
      </w:r>
    </w:p>
    <w:p>
      <w:r>
        <w:t xml:space="preserve">Mitä SKWT tarkoittaa?</w:t>
      </w:r>
    </w:p>
    <w:p>
      <w:r>
        <w:rPr>
          <w:b/>
        </w:rPr>
        <w:t xml:space="preserve">Kysymys 9</w:t>
      </w:r>
    </w:p>
    <w:p>
      <w:r>
        <w:t xml:space="preserve">Mikä on Utahin korkein rakennus?</w:t>
      </w:r>
    </w:p>
    <w:p>
      <w:r>
        <w:rPr>
          <w:b/>
        </w:rPr>
        <w:t xml:space="preserve">Teksti numero 20</w:t>
      </w:r>
    </w:p>
    <w:p>
      <w:r>
        <w:t xml:space="preserve">Kampuksella on useita museoita, joissa on näyttelyitä monilta eri tutkimusaloilta. Esimerkiksi </w:t>
      </w:r>
      <w:r>
        <w:rPr>
          <w:color w:val="A9A9A9"/>
        </w:rPr>
        <w:t xml:space="preserve">BYU:n </w:t>
      </w:r>
      <w:r>
        <w:rPr>
          <w:color w:val="DCDCDC"/>
        </w:rPr>
        <w:t xml:space="preserve">taidemuseo </w:t>
      </w:r>
      <w:r>
        <w:t xml:space="preserve">on yksi Mountain Westin suurimmista ja suosituimmista taidemuseoista. Museo auttaa BYU:n opiskelijoita akateemisissa pyrkimyksissä tutkimalla ja tutkimalla kokoelmissaan olevia taideteoksia. Museo on myös avoinna suurelle yleisölle ja tarjoaa opetusohjelmia. Museum of Peoples and Cultures on arkeologian ja etnologian museo. Se keskittyy Great Basinin, Amerikan lounaisosan, Mesoamerikan, Perun ja Polynesian alkuperäiskulttuureihin ja esineisiin. Museossa </w:t>
      </w:r>
      <w:r>
        <w:t xml:space="preserve">on yli 40 000 artefaktia ja </w:t>
      </w:r>
      <w:r>
        <w:rPr>
          <w:color w:val="2F4F4F"/>
        </w:rPr>
        <w:t xml:space="preserve">50 000 </w:t>
      </w:r>
      <w:r>
        <w:t xml:space="preserve">valokuvaa, ja se dokumentoi BYU:n arkeologista tutkimusta. </w:t>
      </w:r>
      <w:r>
        <w:rPr>
          <w:color w:val="556B2F"/>
        </w:rPr>
        <w:t xml:space="preserve">BYU:n paleontologian museo </w:t>
      </w:r>
      <w:r>
        <w:t xml:space="preserve">rakennettiin vuonna 1976 esittelemään </w:t>
      </w:r>
      <w:r>
        <w:rPr>
          <w:color w:val="6B8E23"/>
        </w:rPr>
        <w:t xml:space="preserve">BYU:n tohtori James A. Jensenin </w:t>
      </w:r>
      <w:r>
        <w:t xml:space="preserve">löytämiä lukuisia fossiileja</w:t>
      </w:r>
      <w:r>
        <w:t xml:space="preserve">. </w:t>
      </w:r>
      <w:r>
        <w:t xml:space="preserve">Museossa on paljon esineitä </w:t>
      </w:r>
      <w:r>
        <w:rPr>
          <w:color w:val="A0522D"/>
        </w:rPr>
        <w:t xml:space="preserve">jurakaudelta (210-140 miljoonaa vuotta sitten), </w:t>
      </w:r>
      <w:r>
        <w:t xml:space="preserve">ja se on yksi maailman viidestä suurimmasta kokoelmasta, joka sisältää </w:t>
      </w:r>
      <w:r>
        <w:rPr>
          <w:color w:val="228B22"/>
        </w:rPr>
        <w:t xml:space="preserve">fossiileja </w:t>
      </w:r>
      <w:r>
        <w:t xml:space="preserve">kyseiseltä ajanjaksolta. Sitä on esitelty lehdissä, sanomalehdissä ja televisiossa kansainvälisesti. Museossa käy vuosittain </w:t>
      </w:r>
      <w:r>
        <w:rPr>
          <w:color w:val="191970"/>
        </w:rPr>
        <w:t xml:space="preserve">noin 25 000 </w:t>
      </w:r>
      <w:r>
        <w:t xml:space="preserve">kävijää</w:t>
      </w:r>
      <w:r>
        <w:rPr>
          <w:color w:val="191970"/>
        </w:rPr>
        <w:t xml:space="preserve">. </w:t>
      </w:r>
      <w:r>
        <w:rPr>
          <w:color w:val="8B0000"/>
        </w:rPr>
        <w:t xml:space="preserve">Monte L. Bean Life Science Museum </w:t>
      </w:r>
      <w:r>
        <w:t xml:space="preserve">perustettiin vuonna 1978. Siellä on esillä ja opiskelijoiden ja tutkijoiden tutkittavissa useita kasvi- ja eläinlajeja.</w:t>
      </w:r>
    </w:p>
    <w:p>
      <w:r>
        <w:rPr>
          <w:b/>
        </w:rPr>
        <w:t xml:space="preserve">Kysymys 0</w:t>
      </w:r>
    </w:p>
    <w:p>
      <w:r>
        <w:t xml:space="preserve">Mikä BYU:n rakennus on yksi Mountain Westin suosituimmista taidemuseoista?</w:t>
      </w:r>
    </w:p>
    <w:p>
      <w:r>
        <w:rPr>
          <w:b/>
        </w:rPr>
        <w:t xml:space="preserve">Kysymys 1</w:t>
      </w:r>
    </w:p>
    <w:p>
      <w:r>
        <w:t xml:space="preserve">Kuinka monta valokuvaa on BYU:n Kansojen ja kulttuurien museossa?</w:t>
      </w:r>
    </w:p>
    <w:p>
      <w:r>
        <w:rPr>
          <w:b/>
        </w:rPr>
        <w:t xml:space="preserve">Kysymys 2</w:t>
      </w:r>
    </w:p>
    <w:p>
      <w:r>
        <w:t xml:space="preserve">Kuka löysi monet BYU:n paleontologian museossa esillä olevista fossiileista?</w:t>
      </w:r>
    </w:p>
    <w:p>
      <w:r>
        <w:rPr>
          <w:b/>
        </w:rPr>
        <w:t xml:space="preserve">Kysymys 3</w:t>
      </w:r>
    </w:p>
    <w:p>
      <w:r>
        <w:t xml:space="preserve">Miltä ajanjaksolta BYU:n paleontologian museossa on paljon esineitä?</w:t>
      </w:r>
    </w:p>
    <w:p>
      <w:r>
        <w:rPr>
          <w:b/>
        </w:rPr>
        <w:t xml:space="preserve">Kysymys 4</w:t>
      </w:r>
    </w:p>
    <w:p>
      <w:r>
        <w:t xml:space="preserve">Kuinka monta kävijää BYU:n paleontologian museossa käy vuosittain?</w:t>
      </w:r>
    </w:p>
    <w:p>
      <w:r>
        <w:rPr>
          <w:b/>
        </w:rPr>
        <w:t xml:space="preserve">Kysymys 5</w:t>
      </w:r>
    </w:p>
    <w:p>
      <w:r>
        <w:t xml:space="preserve">Mikä on yli 50 000 artefaktin koti?</w:t>
      </w:r>
    </w:p>
    <w:p>
      <w:r>
        <w:rPr>
          <w:b/>
        </w:rPr>
        <w:t xml:space="preserve">Kysymys 6</w:t>
      </w:r>
    </w:p>
    <w:p>
      <w:r>
        <w:t xml:space="preserve">Mikä on 40 000 valokuvan koti?</w:t>
      </w:r>
    </w:p>
    <w:p>
      <w:r>
        <w:rPr>
          <w:b/>
        </w:rPr>
        <w:t xml:space="preserve">Kysymys 7</w:t>
      </w:r>
    </w:p>
    <w:p>
      <w:r>
        <w:t xml:space="preserve">Mikä rakennettiin vuonna 1967?</w:t>
      </w:r>
    </w:p>
    <w:p>
      <w:r>
        <w:rPr>
          <w:b/>
        </w:rPr>
        <w:t xml:space="preserve">Kysymys 8</w:t>
      </w:r>
    </w:p>
    <w:p>
      <w:r>
        <w:t xml:space="preserve">Mikä muodostettiin vuonna 1987?</w:t>
      </w:r>
    </w:p>
    <w:p>
      <w:r>
        <w:rPr>
          <w:b/>
        </w:rPr>
        <w:t xml:space="preserve">Kysymys 9</w:t>
      </w:r>
    </w:p>
    <w:p>
      <w:r>
        <w:t xml:space="preserve">Mitä tohtori James A. Bean löysi paljon?</w:t>
      </w:r>
    </w:p>
    <w:p>
      <w:r>
        <w:rPr>
          <w:b/>
        </w:rPr>
        <w:t xml:space="preserve">Teksti numero 21</w:t>
      </w:r>
    </w:p>
    <w:p>
      <w:r>
        <w:t xml:space="preserve">Kampuksella on myös useita esittävän taiteen tiloja. </w:t>
      </w:r>
      <w:r>
        <w:rPr>
          <w:color w:val="A9A9A9"/>
        </w:rPr>
        <w:t xml:space="preserve">De Jong Concert Hallissa </w:t>
      </w:r>
      <w:r>
        <w:t xml:space="preserve">on </w:t>
      </w:r>
      <w:r>
        <w:rPr>
          <w:color w:val="DCDCDC"/>
        </w:rPr>
        <w:t xml:space="preserve">1282 </w:t>
      </w:r>
      <w:r>
        <w:t xml:space="preserve">istumapaikkaa</w:t>
      </w:r>
      <w:r>
        <w:t xml:space="preserve">, ja se on nimetty Gerrit de Jong Jr:n mukaan. </w:t>
      </w:r>
      <w:r>
        <w:rPr>
          <w:color w:val="2F4F4F"/>
        </w:rPr>
        <w:t xml:space="preserve">Pardoe-teatteri on </w:t>
      </w:r>
      <w:r>
        <w:t xml:space="preserve">nimetty T. Earl ja Kathryn Pardoen mukaan. Opiskelijat käyttävät sen näyttämöä erilaisiin teatterikokeiluihin sekä Pardoe-sarjan esityksiin. Teatteriin mahtuu 500 katsojaa, ja siinä on melko suuri näyttämö, jonka näyttämöaukko on 19 x 55 jalkaa (17 m). </w:t>
      </w:r>
      <w:r>
        <w:rPr>
          <w:color w:val="556B2F"/>
        </w:rPr>
        <w:t xml:space="preserve">Margetts-teatteri on </w:t>
      </w:r>
      <w:r>
        <w:t xml:space="preserve">nimetty Philip N. Margettsin mukaan, joka oli merkittävä Utahin teatterin vaikuttaja. Se on pienempi black box -teatteri, joka mahdollistaa erilaisia istumapaikkoja ja näyttämömuotoja. Se tarjoaa 125 paikkaa, ja sen mitat ovat 15 metriä (30 x 50 jalkaa). Nelke-teatteria, joka on nimetty </w:t>
      </w:r>
      <w:r>
        <w:rPr>
          <w:color w:val="6B8E23"/>
        </w:rPr>
        <w:t xml:space="preserve">yhden BYU:n ensimmäisen draamaopettajan </w:t>
      </w:r>
      <w:r>
        <w:t xml:space="preserve">mukaan, </w:t>
      </w:r>
      <w:r>
        <w:t xml:space="preserve">käytetään pääasiassa </w:t>
      </w:r>
      <w:r>
        <w:rPr>
          <w:color w:val="A0522D"/>
        </w:rPr>
        <w:t xml:space="preserve">kokeellisen </w:t>
      </w:r>
      <w:r>
        <w:t xml:space="preserve">teatterin </w:t>
      </w:r>
      <w:r>
        <w:t xml:space="preserve">opetukseen.</w:t>
      </w:r>
      <w:r>
        <w:t xml:space="preserve"> Teatteriin mahtuu 280 katsojaa.</w:t>
      </w:r>
    </w:p>
    <w:p>
      <w:r>
        <w:rPr>
          <w:b/>
        </w:rPr>
        <w:t xml:space="preserve">Kysymys 0</w:t>
      </w:r>
    </w:p>
    <w:p>
      <w:r>
        <w:t xml:space="preserve">Kuinka monta istumapaikkaa de Jong -konserttisalissa on?</w:t>
      </w:r>
    </w:p>
    <w:p>
      <w:r>
        <w:rPr>
          <w:b/>
        </w:rPr>
        <w:t xml:space="preserve">Kysymys 1</w:t>
      </w:r>
    </w:p>
    <w:p>
      <w:r>
        <w:t xml:space="preserve">Mikä rakennus on nimetty Earl ja Kathryn Pardoen mukaan?</w:t>
      </w:r>
    </w:p>
    <w:p>
      <w:r>
        <w:rPr>
          <w:b/>
        </w:rPr>
        <w:t xml:space="preserve">Kysymys 2</w:t>
      </w:r>
    </w:p>
    <w:p>
      <w:r>
        <w:t xml:space="preserve">Mikä rakennus on nimetty Utahin teatterin merkkihenkilön Philip N. Margettsin mukaan?</w:t>
      </w:r>
    </w:p>
    <w:p>
      <w:r>
        <w:rPr>
          <w:b/>
        </w:rPr>
        <w:t xml:space="preserve">Kysymys 3</w:t>
      </w:r>
    </w:p>
    <w:p>
      <w:r>
        <w:t xml:space="preserve">Kenelle Nelke-teatteri nimettiin?</w:t>
      </w:r>
    </w:p>
    <w:p>
      <w:r>
        <w:rPr>
          <w:b/>
        </w:rPr>
        <w:t xml:space="preserve">Kysymys 4</w:t>
      </w:r>
    </w:p>
    <w:p>
      <w:r>
        <w:t xml:space="preserve">Minkälaiseen teatteriin Nelke-teatteria ensisijaisesti käytetään?</w:t>
      </w:r>
    </w:p>
    <w:p>
      <w:r>
        <w:rPr>
          <w:b/>
        </w:rPr>
        <w:t xml:space="preserve">Kysymys 5</w:t>
      </w:r>
    </w:p>
    <w:p>
      <w:r>
        <w:t xml:space="preserve">Mikä on nimetty T. Earlin ja Gerrit de Jong Jr:n mukaan?</w:t>
      </w:r>
    </w:p>
    <w:p>
      <w:r>
        <w:rPr>
          <w:b/>
        </w:rPr>
        <w:t xml:space="preserve">Kysymys 6</w:t>
      </w:r>
    </w:p>
    <w:p>
      <w:r>
        <w:t xml:space="preserve">Minkä teatterin näyttämön aukko on 19 metriä?</w:t>
      </w:r>
    </w:p>
    <w:p>
      <w:r>
        <w:rPr>
          <w:b/>
        </w:rPr>
        <w:t xml:space="preserve">Kysymys 7</w:t>
      </w:r>
    </w:p>
    <w:p>
      <w:r>
        <w:t xml:space="preserve">Mikä teatteri on nimetty Kathryn N:n mukaan. Margettsin mukaan?</w:t>
      </w:r>
    </w:p>
    <w:p>
      <w:r>
        <w:rPr>
          <w:b/>
        </w:rPr>
        <w:t xml:space="preserve">Kysymys 8</w:t>
      </w:r>
    </w:p>
    <w:p>
      <w:r>
        <w:t xml:space="preserve">Mikä on nimetty Kathryn de Jong Jr:n mukaan?</w:t>
      </w:r>
    </w:p>
    <w:p>
      <w:r>
        <w:rPr>
          <w:b/>
        </w:rPr>
        <w:t xml:space="preserve">Teksti numero 22</w:t>
      </w:r>
    </w:p>
    <w:p>
      <w:r>
        <w:t xml:space="preserve">BYU on nimennyt energiansäästön, tuotteet ja materiaalit, kierrätyksen, rakennussuunnittelun, opiskelijoiden osallistumisen, kuljetukset, vedensäästön ja </w:t>
      </w:r>
      <w:r>
        <w:t xml:space="preserve">nollahävikkitapahtumat ensisijaisiksi kategorioiksi, joilla se pyrkii edistämään pyrkimyksiään olla ympäristön kannalta kestävä kampus. Yliopisto on todennut, että </w:t>
      </w:r>
      <w:r>
        <w:rPr>
          <w:color w:val="DCDCDC"/>
        </w:rPr>
        <w:t xml:space="preserve">"meillä on velvollisuus olla viisaita maapallon ja sen resurssien hoitajia"</w:t>
      </w:r>
      <w:r>
        <w:t xml:space="preserve">. </w:t>
      </w:r>
      <w:r>
        <w:t xml:space="preserve">BYU pyrkii </w:t>
      </w:r>
      <w:r>
        <w:rPr>
          <w:color w:val="2F4F4F"/>
        </w:rPr>
        <w:t xml:space="preserve">lisäämään </w:t>
      </w:r>
      <w:r>
        <w:rPr>
          <w:color w:val="556B2F"/>
        </w:rPr>
        <w:t xml:space="preserve">rakennustensa energiatehokkuutta </w:t>
      </w:r>
      <w:r>
        <w:t xml:space="preserve">asentamalla kaikkiin pumppuihin ja puhaltimiin eri nopeusmetrejä, korvaamalla hehkulamppuvalaistusta </w:t>
      </w:r>
      <w:r>
        <w:t xml:space="preserve">loisteputkivalaisimilla, jälkiasentamalla kampusrakennuksiin matala-E-heijastavaa lasia ja parantamalla kattoeristystä lämpöhäviöiden estämiseksi. Opiskelijaryhmät BYU Recycles, Eco-Response ja BYU Earth </w:t>
      </w:r>
      <w:r>
        <w:rPr>
          <w:color w:val="A0522D"/>
        </w:rPr>
        <w:t xml:space="preserve">valistavat opiskelijoita, tiedekuntaa, henkilökuntaa ja hallintohenkilöstöä siitä, miten kampus voi vähentää ympäristövaikutuksiaan. </w:t>
      </w:r>
      <w:r>
        <w:rPr>
          <w:color w:val="228B22"/>
        </w:rPr>
        <w:t xml:space="preserve">BYU Recycles </w:t>
      </w:r>
      <w:r>
        <w:t xml:space="preserve">johti äskettäistä kampanjaa muovien kierrätyksen aloittamiseksi, minkä yliopisto teki </w:t>
      </w:r>
      <w:r>
        <w:rPr>
          <w:color w:val="191970"/>
        </w:rPr>
        <w:t xml:space="preserve">vuoden </w:t>
      </w:r>
      <w:r>
        <w:t xml:space="preserve">kestäneen opiskelijakampanjan jälkeen.</w:t>
      </w:r>
    </w:p>
    <w:p>
      <w:r>
        <w:rPr>
          <w:b/>
        </w:rPr>
        <w:t xml:space="preserve">Kysymys 0</w:t>
      </w:r>
    </w:p>
    <w:p>
      <w:r>
        <w:t xml:space="preserve">Mitä BYU pyrkii lisäämään asentamalla kaikkiin pumppuihin ja puhaltimiin eri nopeusluokan taajuusmuuttajia?</w:t>
      </w:r>
    </w:p>
    <w:p>
      <w:r>
        <w:rPr>
          <w:b/>
        </w:rPr>
        <w:t xml:space="preserve">Kysymys 1</w:t>
      </w:r>
    </w:p>
    <w:p>
      <w:r>
        <w:t xml:space="preserve">Kuka johti BYU:n äskettäistä kampanjaa muovin kierrätyksen aloittamiseksi?</w:t>
      </w:r>
    </w:p>
    <w:p>
      <w:r>
        <w:rPr>
          <w:b/>
        </w:rPr>
        <w:t xml:space="preserve">Kysymys 2</w:t>
      </w:r>
    </w:p>
    <w:p>
      <w:r>
        <w:t xml:space="preserve">Kuinka kauan opiskelijoiden kampanjoinnin jälkeen BYU alkoi kierrättää muovia?</w:t>
      </w:r>
    </w:p>
    <w:p>
      <w:r>
        <w:rPr>
          <w:b/>
        </w:rPr>
        <w:t xml:space="preserve">Kysymys 3</w:t>
      </w:r>
    </w:p>
    <w:p>
      <w:r>
        <w:t xml:space="preserve">Minkälainen jätetapahtuma on BYU:n tärkein prioriteetti ympäristön kannalta kestävän kehityksen saavuttamiseksi?</w:t>
      </w:r>
    </w:p>
    <w:p>
      <w:r>
        <w:rPr>
          <w:b/>
        </w:rPr>
        <w:t xml:space="preserve">Kysymys 4</w:t>
      </w:r>
    </w:p>
    <w:p>
      <w:r>
        <w:t xml:space="preserve">Millä BYU korvaa hehkulamppuvalaistuksen?</w:t>
      </w:r>
    </w:p>
    <w:p>
      <w:r>
        <w:rPr>
          <w:b/>
        </w:rPr>
        <w:t xml:space="preserve">Kysymys 5</w:t>
      </w:r>
    </w:p>
    <w:p>
      <w:r>
        <w:t xml:space="preserve">Mitä BUY sanoo siitä, että se on kestävä kampus?</w:t>
      </w:r>
    </w:p>
    <w:p>
      <w:r>
        <w:rPr>
          <w:b/>
        </w:rPr>
        <w:t xml:space="preserve">Kysymys 6</w:t>
      </w:r>
    </w:p>
    <w:p>
      <w:r>
        <w:t xml:space="preserve">Mihin BYU pyrkii asentamalla loisteputkivalaisimiin nopeudensäätölaitteita?</w:t>
      </w:r>
    </w:p>
    <w:p>
      <w:r>
        <w:rPr>
          <w:b/>
        </w:rPr>
        <w:t xml:space="preserve">Kysymys 7</w:t>
      </w:r>
    </w:p>
    <w:p>
      <w:r>
        <w:t xml:space="preserve">Mitä BUY-opiskelijaryhmät tekevät?</w:t>
      </w:r>
    </w:p>
    <w:p>
      <w:r>
        <w:rPr>
          <w:b/>
        </w:rPr>
        <w:t xml:space="preserve">Teksti numero 23</w:t>
      </w:r>
    </w:p>
    <w:p>
      <w:r>
        <w:rPr>
          <w:color w:val="A9A9A9"/>
        </w:rPr>
        <w:t xml:space="preserve">BYU </w:t>
      </w:r>
      <w:r>
        <w:rPr>
          <w:color w:val="DCDCDC"/>
        </w:rPr>
        <w:t xml:space="preserve">Ballroom Dance Company </w:t>
      </w:r>
      <w:r>
        <w:t xml:space="preserve">tunnetaan yhtenä maailman parhaista muodostelmapallotanssijoukkueista, sillä se on voittanut Yhdysvaltain kansalliset muodostelmapallotanssin mestaruuskilpailut joka vuosi vuodesta 1982 lähtien. BYU:n balroom-tanssijoukkue on voittanut ensimmäisen sijan latinassa tai standardissa (tai molemmissa) monta kertaa, kun he ovat kilpailleet Blackpoolin tanssifestivaaleilla, ja he olivat ensimmäinen yhdysvaltalainen joukkue, joka voitti muodostelmamestaruuden kuuluisissa brittiläisissä mestaruuskilpailuissa Blackpoolissa, Englannissa vuonna 1972. </w:t>
      </w:r>
      <w:r>
        <w:rPr>
          <w:color w:val="2F4F4F"/>
        </w:rPr>
        <w:t xml:space="preserve">NDCA:n kansalliset tanssiurheilun </w:t>
      </w:r>
      <w:r>
        <w:t xml:space="preserve">mestaruuskilpailut on järjestetty </w:t>
      </w:r>
      <w:r>
        <w:rPr>
          <w:color w:val="556B2F"/>
        </w:rPr>
        <w:t xml:space="preserve">BYU:</w:t>
      </w:r>
      <w:r>
        <w:t xml:space="preserve">ssa jo </w:t>
      </w:r>
      <w:r>
        <w:t xml:space="preserve">useiden vuosien ajan, ja BYU:ssa järjestetään kymmeniä tanssikursseja joka lukukausi, joten se on maailman </w:t>
      </w:r>
      <w:r>
        <w:rPr>
          <w:color w:val="6B8E23"/>
        </w:rPr>
        <w:t xml:space="preserve">suurin </w:t>
      </w:r>
      <w:r>
        <w:t xml:space="preserve">korkeakoulujen tanssiohjelma. Lisäksi BYU:lla on useita muita merkittäviä tanssijoukkueita ja -ohjelmia. Näihin joukkueisiin kuuluvat Theatre Ballet, Contemporary Dance Theatre, Living Legends ja International Folk Dance Ensemble. Living Legends esittää </w:t>
      </w:r>
      <w:r>
        <w:rPr>
          <w:color w:val="A0522D"/>
        </w:rPr>
        <w:t xml:space="preserve">latinalaista, intiaani- ja polynesialaista </w:t>
      </w:r>
      <w:r>
        <w:t xml:space="preserve">tanssia. </w:t>
      </w:r>
      <w:r>
        <w:rPr>
          <w:color w:val="228B22"/>
        </w:rPr>
        <w:t xml:space="preserve">BYU:</w:t>
      </w:r>
      <w:r>
        <w:t xml:space="preserve">lla on yksi maan suurimmista tanssiosastoista. Monet opiskelijat eri pääaineista eri puolilta kampusta osallistuvat lukukausittain erilaisiin tanssikursseihin.</w:t>
      </w:r>
    </w:p>
    <w:p>
      <w:r>
        <w:rPr>
          <w:b/>
        </w:rPr>
        <w:t xml:space="preserve">Kysymys 0</w:t>
      </w:r>
    </w:p>
    <w:p>
      <w:r>
        <w:t xml:space="preserve">Mikä BYU:n ryhmä tunnetaan yhtenä maailman parhaista muodostelmapallotanssijoukkueista?</w:t>
      </w:r>
    </w:p>
    <w:p>
      <w:r>
        <w:rPr>
          <w:b/>
        </w:rPr>
        <w:t xml:space="preserve">Kysymys 1</w:t>
      </w:r>
    </w:p>
    <w:p>
      <w:r>
        <w:t xml:space="preserve">Mitä tanssimestaruuskilpailuja BYU:ssa on järjestetty useiden vuosien ajan?</w:t>
      </w:r>
    </w:p>
    <w:p>
      <w:r>
        <w:rPr>
          <w:b/>
        </w:rPr>
        <w:t xml:space="preserve">Kysymys 2</w:t>
      </w:r>
    </w:p>
    <w:p>
      <w:r>
        <w:t xml:space="preserve">Millainen on BYU:n korkeakoulujen tanssiohjelma maailmanlaajuisesti?</w:t>
      </w:r>
    </w:p>
    <w:p>
      <w:r>
        <w:rPr>
          <w:b/>
        </w:rPr>
        <w:t xml:space="preserve">Kysymys 3</w:t>
      </w:r>
    </w:p>
    <w:p>
      <w:r>
        <w:t xml:space="preserve">Millaisia tanssilajeja BYU:n The Living Legends -ryhmä esittää?</w:t>
      </w:r>
    </w:p>
    <w:p>
      <w:r>
        <w:rPr>
          <w:b/>
        </w:rPr>
        <w:t xml:space="preserve">Kysymys 4</w:t>
      </w:r>
    </w:p>
    <w:p>
      <w:r>
        <w:t xml:space="preserve">Kuka on voittanut Yhdysvaltojen kansallisen muototanssin mestaruuden joka vuosi vuodesta 1972 lähtien?</w:t>
      </w:r>
    </w:p>
    <w:p>
      <w:r>
        <w:rPr>
          <w:b/>
        </w:rPr>
        <w:t xml:space="preserve">Kysymys 5</w:t>
      </w:r>
    </w:p>
    <w:p>
      <w:r>
        <w:t xml:space="preserve">Kuka oli ensimmäinen joukkue, joka voitti muodostelmamestaruuden vuonna 1982?</w:t>
      </w:r>
    </w:p>
    <w:p>
      <w:r>
        <w:rPr>
          <w:b/>
        </w:rPr>
        <w:t xml:space="preserve">Kysymys 6</w:t>
      </w:r>
    </w:p>
    <w:p>
      <w:r>
        <w:t xml:space="preserve">Kenellä on maan suurin tanssiosasto?</w:t>
      </w:r>
    </w:p>
    <w:p>
      <w:r>
        <w:rPr>
          <w:b/>
        </w:rPr>
        <w:t xml:space="preserve">Kysymys 7</w:t>
      </w:r>
    </w:p>
    <w:p>
      <w:r>
        <w:t xml:space="preserve">Missä NCDA:n kansalliset tanssiurheilun mestaruuskilpailut on pidetty?</w:t>
      </w:r>
    </w:p>
    <w:p>
      <w:r>
        <w:rPr>
          <w:b/>
        </w:rPr>
        <w:t xml:space="preserve">Tekstin numero 24</w:t>
      </w:r>
    </w:p>
    <w:p>
      <w:r>
        <w:t xml:space="preserve">BYU:lla on </w:t>
      </w:r>
      <w:r>
        <w:rPr>
          <w:color w:val="A9A9A9"/>
        </w:rPr>
        <w:t xml:space="preserve">21 </w:t>
      </w:r>
      <w:r>
        <w:rPr>
          <w:color w:val="DCDCDC"/>
        </w:rPr>
        <w:t xml:space="preserve">NCAA-joukkuetta</w:t>
      </w:r>
      <w:r>
        <w:t xml:space="preserve">. </w:t>
      </w:r>
      <w:r>
        <w:t xml:space="preserve">Yhdeksäntoista näistä joukkueista pelasi pääasiassa </w:t>
      </w:r>
      <w:r>
        <w:rPr>
          <w:color w:val="2F4F4F"/>
        </w:rPr>
        <w:t xml:space="preserve">Mountain West -konferenssissa </w:t>
      </w:r>
      <w:r>
        <w:t xml:space="preserve">sen perustamisesta vuonna 1999 siihen asti, kun koulu jätti konferenssin vuonna 2011</w:t>
      </w:r>
      <w:r>
        <w:t xml:space="preserve">.</w:t>
      </w:r>
      <w:r>
        <w:t xml:space="preserve"> Sitä ennen BYU:n joukkueet kilpailivat Western Athletic Conference -konferenssissa. Kaikkien joukkueiden nimi on </w:t>
      </w:r>
      <w:r>
        <w:rPr>
          <w:color w:val="556B2F"/>
        </w:rPr>
        <w:t xml:space="preserve">"Cougars", </w:t>
      </w:r>
      <w:r>
        <w:t xml:space="preserve">ja Cosmo the Cougar on ollut koulun maskotti vuodesta 1953 lähtien. Koulun taistelulaulu on </w:t>
      </w:r>
      <w:r>
        <w:rPr>
          <w:color w:val="6B8E23"/>
        </w:rPr>
        <w:t xml:space="preserve">Cougar Fight Song</w:t>
      </w:r>
      <w:r>
        <w:t xml:space="preserve">. </w:t>
      </w:r>
      <w:r>
        <w:t xml:space="preserve">Koska </w:t>
      </w:r>
      <w:r>
        <w:rPr>
          <w:color w:val="A0522D"/>
        </w:rPr>
        <w:t xml:space="preserve">monet sen pelaajista </w:t>
      </w:r>
      <w:r>
        <w:rPr>
          <w:color w:val="228B22"/>
        </w:rPr>
        <w:t xml:space="preserve">palvelevat täysipäiväisessä lähetystyössä kaksi vuotta </w:t>
      </w:r>
      <w:r>
        <w:t xml:space="preserve">(miehet 18-vuotiaina, naiset 19-vuotiaina), BYU:n urheilijat ovat usein keskimäärin vanhempia kuin muiden koulujen pelaajat. NCAA sallii opiskelijoiden palvella lähetystyössä kaksi vuotta vähentämättä tätä aikaa heidän kelpoisuusajastaan. Tämä on aiheuttanut pientä kiistaa, mutta suurelta osin tunnustetaan, että se ei anna koululle merkittävää etua, koska pelaajat eivät saa lähetystyönsä aikana urheilullista ja vähän fyysistä harjoittelua. BYU on myös saanut huomiota urheilukanavilta, koska se on kieltäytynyt pelaamasta pelejä </w:t>
      </w:r>
      <w:r>
        <w:rPr>
          <w:color w:val="191970"/>
        </w:rPr>
        <w:t xml:space="preserve">sunnuntaisin ja </w:t>
      </w:r>
      <w:r>
        <w:t xml:space="preserve">karkottanut pelaajia </w:t>
      </w:r>
      <w:r>
        <w:rPr>
          <w:color w:val="8B0000"/>
        </w:rPr>
        <w:t xml:space="preserve">kunniasääntöjen </w:t>
      </w:r>
      <w:r>
        <w:t xml:space="preserve">rikkomisen vuoksi</w:t>
      </w:r>
      <w:r>
        <w:t xml:space="preserve">.</w:t>
      </w:r>
      <w:r>
        <w:t xml:space="preserve"> Kaudesta 2011 alkaen BYU:n jalkapallo kilpailee yliopistojalkapallossa itsenäisenä joukkueena. Lisäksi useimmat muut urheilulajit kilpailevat nyt West Coast Conference -järjestössä. Miesten ja naisten uinti- ja sukellusjoukkueet sekä miesten ja naisten yleisurheilujoukkueet liittyivät miesten lentopallo-ohjelman kanssa Mountain Pacific Sports Federationiin. Ulkona tapahtuvan yleisurheilun osalta Cougarsista tuli itsenäinen. Softball palasi Western Athletic Conferenceen, mutta vietti vain yhden kauden WAC:ssa; joukkue siirtyi Pacific Coast Softball Conferenceen kauden 2012 jälkeen. Softball-ohjelma saattaa siirtyä uudelleen kauden 2013 jälkeen; heinäkuussa 2013 Pacificin paluu WCC:hen mahdollistaa sen, että konferenssi voi lisätä softballin viralliseksi urheilulajiksi.</w:t>
      </w:r>
    </w:p>
    <w:p>
      <w:r>
        <w:rPr>
          <w:b/>
        </w:rPr>
        <w:t xml:space="preserve">Kysymys 0</w:t>
      </w:r>
    </w:p>
    <w:p>
      <w:r>
        <w:t xml:space="preserve">Kuinka monta NCAA-joukkuetta BYU:lla on?</w:t>
      </w:r>
    </w:p>
    <w:p>
      <w:r>
        <w:rPr>
          <w:b/>
        </w:rPr>
        <w:t xml:space="preserve">Kysymys 1</w:t>
      </w:r>
    </w:p>
    <w:p>
      <w:r>
        <w:t xml:space="preserve">Mikä on BYU:n taistelulaulun nimi?</w:t>
      </w:r>
    </w:p>
    <w:p>
      <w:r>
        <w:rPr>
          <w:b/>
        </w:rPr>
        <w:t xml:space="preserve">Kysymys 2</w:t>
      </w:r>
    </w:p>
    <w:p>
      <w:r>
        <w:t xml:space="preserve">Miksi monet BYU:n urheilijat ovat vanhempia kuin muiden koulujen pelaajat?</w:t>
      </w:r>
    </w:p>
    <w:p>
      <w:r>
        <w:rPr>
          <w:b/>
        </w:rPr>
        <w:t xml:space="preserve">Kysymys 3</w:t>
      </w:r>
    </w:p>
    <w:p>
      <w:r>
        <w:t xml:space="preserve">Milloin BYU kieltäytyy pelaamasta urheilupelejä, jotka saivat urheilukanavien huomion?</w:t>
      </w:r>
    </w:p>
    <w:p>
      <w:r>
        <w:rPr>
          <w:b/>
        </w:rPr>
        <w:t xml:space="preserve">Kysymys 4</w:t>
      </w:r>
    </w:p>
    <w:p>
      <w:r>
        <w:t xml:space="preserve">Mikä rikkomus voi johtaa pelaajan erottamiseen urheilujoukkueesta?</w:t>
      </w:r>
    </w:p>
    <w:p>
      <w:r>
        <w:rPr>
          <w:b/>
        </w:rPr>
        <w:t xml:space="preserve">Kysymys 5</w:t>
      </w:r>
    </w:p>
    <w:p>
      <w:r>
        <w:t xml:space="preserve">Mitä BYU:lla on 19?</w:t>
      </w:r>
    </w:p>
    <w:p>
      <w:r>
        <w:rPr>
          <w:b/>
        </w:rPr>
        <w:t xml:space="preserve">Kysymys 6</w:t>
      </w:r>
    </w:p>
    <w:p>
      <w:r>
        <w:t xml:space="preserve">Missä 21 joukkuetta pelaa?</w:t>
      </w:r>
    </w:p>
    <w:p>
      <w:r>
        <w:rPr>
          <w:b/>
        </w:rPr>
        <w:t xml:space="preserve">Kysymys 7</w:t>
      </w:r>
    </w:p>
    <w:p>
      <w:r>
        <w:t xml:space="preserve">Mikä on ollut BYU:n maskotti vuodesta 1935 lähtien?</w:t>
      </w:r>
    </w:p>
    <w:p>
      <w:r>
        <w:rPr>
          <w:b/>
        </w:rPr>
        <w:t xml:space="preserve">Kysymys 8</w:t>
      </w:r>
    </w:p>
    <w:p>
      <w:r>
        <w:t xml:space="preserve">Mitä naiset tekevät 18-vuotiaina?</w:t>
      </w:r>
    </w:p>
    <w:p>
      <w:r>
        <w:rPr>
          <w:b/>
        </w:rPr>
        <w:t xml:space="preserve">Kysymys 9</w:t>
      </w:r>
    </w:p>
    <w:p>
      <w:r>
        <w:t xml:space="preserve">Mitä miehet tekevät 19-vuotiaina?</w:t>
      </w:r>
    </w:p>
    <w:p>
      <w:r>
        <w:rPr>
          <w:b/>
        </w:rPr>
        <w:t xml:space="preserve">Teksti numero 25</w:t>
      </w:r>
    </w:p>
    <w:p>
      <w:r>
        <w:t xml:space="preserve">BYU:n julkilausuttu tehtävä </w:t>
      </w:r>
      <w:r>
        <w:rPr>
          <w:color w:val="A9A9A9"/>
        </w:rPr>
        <w:t xml:space="preserve">"on auttaa yksilöitä heidän pyrkimyksissään täydellisyyteen ja ikuiseen elämään". </w:t>
      </w:r>
      <w:r>
        <w:t xml:space="preserve">BYU:n johtajat pitävätkin BYU:ta pohjimmiltaan </w:t>
      </w:r>
      <w:r>
        <w:rPr>
          <w:color w:val="2F4F4F"/>
        </w:rPr>
        <w:t xml:space="preserve">uskonnollisena </w:t>
      </w:r>
      <w:r>
        <w:rPr>
          <w:color w:val="DCDCDC"/>
        </w:rPr>
        <w:t xml:space="preserve">laitoksena</w:t>
      </w:r>
      <w:r>
        <w:t xml:space="preserve">, jossa </w:t>
      </w:r>
      <w:r>
        <w:rPr>
          <w:color w:val="556B2F"/>
        </w:rPr>
        <w:t xml:space="preserve">uskonnollinen ja maallinen </w:t>
      </w:r>
      <w:r>
        <w:t xml:space="preserve">koulutus kietoutuvat </w:t>
      </w:r>
      <w:r>
        <w:t xml:space="preserve">ihanteellisesti </w:t>
      </w:r>
      <w:r>
        <w:t xml:space="preserve">yhteen tavalla, joka kannustaa molempien alojen korkeimpiin standardeihin. Tämä uskonnollisen yliopiston maallisten ja uskonnollisten näkökohtien yhteen kietominen juontaa juurensa niinkin kauas kuin Brigham Young itse, joka kertoi Karl G. Maeserille, kun kirkko osti koulun: </w:t>
      </w:r>
      <w:r>
        <w:rPr>
          <w:color w:val="6B8E23"/>
        </w:rPr>
        <w:t xml:space="preserve">"Haluan sinun muistavan, että sinun ei pitäisi opettaa edes aakkosia tai kertotauluja ilman </w:t>
      </w:r>
      <w:r>
        <w:rPr>
          <w:color w:val="A0522D"/>
        </w:rPr>
        <w:t xml:space="preserve">Jumalan Henkeä.</w:t>
      </w:r>
      <w:r>
        <w:rPr>
          <w:color w:val="6B8E23"/>
        </w:rPr>
        <w:t xml:space="preserve">"</w:t>
      </w:r>
    </w:p>
    <w:p>
      <w:r>
        <w:rPr>
          <w:b/>
        </w:rPr>
        <w:t xml:space="preserve">Kysymys 0</w:t>
      </w:r>
    </w:p>
    <w:p>
      <w:r>
        <w:t xml:space="preserve">Mikä on BYU:n julkilausuttu tehtävä?</w:t>
      </w:r>
    </w:p>
    <w:p>
      <w:r>
        <w:rPr>
          <w:b/>
        </w:rPr>
        <w:t xml:space="preserve">Kysymys 1</w:t>
      </w:r>
    </w:p>
    <w:p>
      <w:r>
        <w:t xml:space="preserve">Mitä Brigham Young määräsi Karl G. Maeserille, ettei hän saisi opettaa edes aakkosia ilman niitä?</w:t>
      </w:r>
    </w:p>
    <w:p>
      <w:r>
        <w:rPr>
          <w:b/>
        </w:rPr>
        <w:t xml:space="preserve">Kysymys 2</w:t>
      </w:r>
    </w:p>
    <w:p>
      <w:r>
        <w:t xml:space="preserve">Minkälainen laitos BYU:n johtajat pitävät sitä pohjimmiltaan?</w:t>
      </w:r>
    </w:p>
    <w:p>
      <w:r>
        <w:rPr>
          <w:b/>
        </w:rPr>
        <w:t xml:space="preserve">Kysymys 3</w:t>
      </w:r>
    </w:p>
    <w:p>
      <w:r>
        <w:t xml:space="preserve">Mitä kahta koulutustyyppiä BYU pyrkii ylittämään yhdistäessään?</w:t>
      </w:r>
    </w:p>
    <w:p>
      <w:r>
        <w:rPr>
          <w:b/>
        </w:rPr>
        <w:t xml:space="preserve">Kysymys 4</w:t>
      </w:r>
    </w:p>
    <w:p>
      <w:r>
        <w:t xml:space="preserve">Mikä on BUY:n julkilausuttu tehtävä?</w:t>
      </w:r>
    </w:p>
    <w:p>
      <w:r>
        <w:rPr>
          <w:b/>
        </w:rPr>
        <w:t xml:space="preserve">Kysymys 5</w:t>
      </w:r>
    </w:p>
    <w:p>
      <w:r>
        <w:t xml:space="preserve">Mitä Karl G. Maeser kertoi Brigham Youngille?</w:t>
      </w:r>
    </w:p>
    <w:p>
      <w:r>
        <w:rPr>
          <w:b/>
        </w:rPr>
        <w:t xml:space="preserve">Kysymys 6</w:t>
      </w:r>
    </w:p>
    <w:p>
      <w:r>
        <w:t xml:space="preserve">Mitä sen johtajat pitävät BUY:tä?</w:t>
      </w:r>
    </w:p>
    <w:p>
      <w:r>
        <w:rPr>
          <w:b/>
        </w:rPr>
        <w:t xml:space="preserve">Teksti numero 26</w:t>
      </w:r>
    </w:p>
    <w:p>
      <w:r>
        <w:t xml:space="preserve">Jotkut Myöhempien Aikojen Pyhät sekä jotkut yliopisto- ja kirkonjohtajat ovat pitäneet BYU:ta </w:t>
      </w:r>
      <w:r>
        <w:rPr>
          <w:color w:val="A9A9A9"/>
        </w:rPr>
        <w:t xml:space="preserve">"Herran yliopistona"</w:t>
      </w:r>
      <w:r>
        <w:rPr>
          <w:color w:val="DCDCDC"/>
        </w:rPr>
        <w:t xml:space="preserve">. </w:t>
      </w:r>
      <w:r>
        <w:t xml:space="preserve">Tätä ilmaisua käytetään viitaten koulun tehtävään </w:t>
      </w:r>
      <w:r>
        <w:t xml:space="preserve">LDS-kirkon ja siten Jeesuksen Kristuksen </w:t>
      </w:r>
      <w:r>
        <w:t xml:space="preserve">"</w:t>
      </w:r>
      <w:r>
        <w:rPr>
          <w:color w:val="2F4F4F"/>
        </w:rPr>
        <w:t xml:space="preserve">lähettiläänä" maailmassa. </w:t>
      </w:r>
      <w:r>
        <w:t xml:space="preserve">Aiemmin </w:t>
      </w:r>
      <w:r>
        <w:rPr>
          <w:color w:val="556B2F"/>
        </w:rPr>
        <w:t xml:space="preserve">jotkut opiskelijat ja tiedekunta </w:t>
      </w:r>
      <w:r>
        <w:t xml:space="preserve">ovat ilmaisseet tyytymättömyytensä tähän lempinimeen ja </w:t>
      </w:r>
      <w:r>
        <w:rPr>
          <w:color w:val="6B8E23"/>
        </w:rPr>
        <w:t xml:space="preserve">todenneet, että se antaa opiskelijoille sen käsityksen, että yliopiston viranomaiset ovat </w:t>
      </w:r>
      <w:r>
        <w:rPr>
          <w:color w:val="A0522D"/>
        </w:rPr>
        <w:t xml:space="preserve">aina jumalallisesti inspiroituneita eikä niitä saa koskaan kiistää</w:t>
      </w:r>
      <w:r>
        <w:rPr>
          <w:color w:val="6B8E23"/>
        </w:rPr>
        <w:t xml:space="preserve">. </w:t>
      </w:r>
      <w:r>
        <w:t xml:space="preserve">Koulun johtajat kuitenkin myöntävät, että lempinimi edustaa </w:t>
      </w:r>
      <w:r>
        <w:rPr>
          <w:color w:val="228B22"/>
        </w:rPr>
        <w:t xml:space="preserve">pikemminkin tavoitetta, </w:t>
      </w:r>
      <w:r>
        <w:t xml:space="preserve">johon yliopisto pyrkii, eikä sen nykytilaa. Johtajat kannustavat opiskelijoita ja opettajia auttamaan tavoitteen saavuttamisessa </w:t>
      </w:r>
      <w:r>
        <w:rPr>
          <w:color w:val="191970"/>
        </w:rPr>
        <w:t xml:space="preserve">noudattamalla uskontonsa opetuksia, noudattamalla koulun kunniasääntöjä ja palvelemalla muita opiskeluaikana saamillaan tiedoilla.</w:t>
      </w:r>
    </w:p>
    <w:p>
      <w:r>
        <w:rPr>
          <w:b/>
        </w:rPr>
        <w:t xml:space="preserve">Kysymys 0</w:t>
      </w:r>
    </w:p>
    <w:p>
      <w:r>
        <w:t xml:space="preserve">Mitä ilmaisua jotkut Myöhempien Aikojen Pyhät ovat käyttäneet viitaten BYU:n tehtävään LDS-kirkon lähettiläänä maailmassa?</w:t>
      </w:r>
    </w:p>
    <w:p>
      <w:r>
        <w:rPr>
          <w:b/>
        </w:rPr>
        <w:t xml:space="preserve">Kysymys 1</w:t>
      </w:r>
    </w:p>
    <w:p>
      <w:r>
        <w:t xml:space="preserve">Kuka on aiemmin ilmaissut tyytymättömyytensä lempinimeen "The Lord's University"?</w:t>
      </w:r>
    </w:p>
    <w:p>
      <w:r>
        <w:rPr>
          <w:b/>
        </w:rPr>
        <w:t xml:space="preserve">Kysymys 2</w:t>
      </w:r>
    </w:p>
    <w:p>
      <w:r>
        <w:t xml:space="preserve">Minkä käsityksen jotkut kokevat, että lempinimi "The Lord's University" antaa yliopiston virkamiehistä?</w:t>
      </w:r>
    </w:p>
    <w:p>
      <w:r>
        <w:rPr>
          <w:b/>
        </w:rPr>
        <w:t xml:space="preserve">Kysymys 3</w:t>
      </w:r>
    </w:p>
    <w:p>
      <w:r>
        <w:t xml:space="preserve">Mitä BYU:n johtajat sanovat "Herran yliopiston" edustavan sen sijaan, että se viittaisi sen nykyiseen tilaan?</w:t>
      </w:r>
    </w:p>
    <w:p>
      <w:r>
        <w:rPr>
          <w:b/>
        </w:rPr>
        <w:t xml:space="preserve">Kysymys 4</w:t>
      </w:r>
    </w:p>
    <w:p>
      <w:r>
        <w:t xml:space="preserve">Mitä BUY on joidenkin mielestä?</w:t>
      </w:r>
    </w:p>
    <w:p>
      <w:r>
        <w:rPr>
          <w:b/>
        </w:rPr>
        <w:t xml:space="preserve">Kysymys 5</w:t>
      </w:r>
    </w:p>
    <w:p>
      <w:r>
        <w:t xml:space="preserve">Mikä on LSD-kirkon koulu maailmalle?</w:t>
      </w:r>
    </w:p>
    <w:p>
      <w:r>
        <w:rPr>
          <w:b/>
        </w:rPr>
        <w:t xml:space="preserve">Kysymys 6</w:t>
      </w:r>
    </w:p>
    <w:p>
      <w:r>
        <w:t xml:space="preserve">Miksi jotkut koulun johtajat vastustavat lempinimeä?</w:t>
      </w:r>
    </w:p>
    <w:p>
      <w:r>
        <w:rPr>
          <w:b/>
        </w:rPr>
        <w:t xml:space="preserve">Kysymys 7</w:t>
      </w:r>
    </w:p>
    <w:p>
      <w:r>
        <w:t xml:space="preserve">Miten opiskelijat kannustavat koulun johtajia ja opettajakuntaa auttamaan tavoitteen saavuttamisessa?</w:t>
      </w:r>
    </w:p>
    <w:p>
      <w:r>
        <w:rPr>
          <w:b/>
        </w:rPr>
        <w:t xml:space="preserve">Teksti numero 27</w:t>
      </w:r>
    </w:p>
    <w:p>
      <w:r>
        <w:t xml:space="preserve">BYU vaatii LDS-kirkkoon kuuluvilta opiskelijoiltaan </w:t>
      </w:r>
      <w:r>
        <w:rPr>
          <w:color w:val="DCDCDC"/>
        </w:rPr>
        <w:t xml:space="preserve">uskonnollista aktiivisuutta</w:t>
      </w:r>
      <w:r>
        <w:t xml:space="preserve">. </w:t>
      </w:r>
      <w:r>
        <w:t xml:space="preserve">Sekä LDS-opiskelijoiden että muiden kuin LDS-opiskelijoiden on esitettävä </w:t>
      </w:r>
      <w:r>
        <w:rPr>
          <w:color w:val="2F4F4F"/>
        </w:rPr>
        <w:t xml:space="preserve">kirkon johtajan </w:t>
      </w:r>
      <w:r>
        <w:t xml:space="preserve">vahvistus </w:t>
      </w:r>
      <w:r>
        <w:t xml:space="preserve">hakemuksensa yhteydessä. </w:t>
      </w:r>
      <w:r>
        <w:rPr>
          <w:color w:val="556B2F"/>
        </w:rPr>
        <w:t xml:space="preserve">Yli 900 </w:t>
      </w:r>
      <w:r>
        <w:t xml:space="preserve">BYU:n kampuksen huonetta käytetään </w:t>
      </w:r>
      <w:r>
        <w:rPr>
          <w:color w:val="6B8E23"/>
        </w:rPr>
        <w:t xml:space="preserve">LDS-kirkon seurakuntien tarkoituksiin</w:t>
      </w:r>
      <w:r>
        <w:t xml:space="preserve">. </w:t>
      </w:r>
      <w:r>
        <w:rPr>
          <w:color w:val="A0522D"/>
        </w:rPr>
        <w:t xml:space="preserve">Yli 150 </w:t>
      </w:r>
      <w:r>
        <w:t xml:space="preserve">seurakuntaa kokoontuu BYU:n kampuksella joka </w:t>
      </w:r>
      <w:r>
        <w:rPr>
          <w:color w:val="228B22"/>
        </w:rPr>
        <w:t xml:space="preserve">sunnuntai</w:t>
      </w:r>
      <w:r>
        <w:t xml:space="preserve">. </w:t>
      </w:r>
      <w:r>
        <w:t xml:space="preserve">"</w:t>
      </w:r>
      <w:r>
        <w:rPr>
          <w:color w:val="191970"/>
        </w:rPr>
        <w:t xml:space="preserve">BYU:n kampuksesta </w:t>
      </w:r>
      <w:r>
        <w:t xml:space="preserve">tulee yksi maailman vilkkaimmista ja suurimmista jumalanpalveluskeskuksista", sillä noin </w:t>
      </w:r>
      <w:r>
        <w:rPr>
          <w:color w:val="8B0000"/>
        </w:rPr>
        <w:t xml:space="preserve">24 000 </w:t>
      </w:r>
      <w:r>
        <w:t xml:space="preserve">henkilöä osallistuu kampuksella pidettäviin jumalanpalveluksiin.</w:t>
      </w:r>
    </w:p>
    <w:p>
      <w:r>
        <w:rPr>
          <w:b/>
        </w:rPr>
        <w:t xml:space="preserve">Kysymys 0</w:t>
      </w:r>
    </w:p>
    <w:p>
      <w:r>
        <w:t xml:space="preserve">Mitä BYU määrää LDS-kirkon opiskelijoiden jäseniltä?</w:t>
      </w:r>
    </w:p>
    <w:p>
      <w:r>
        <w:rPr>
          <w:b/>
        </w:rPr>
        <w:t xml:space="preserve">Kysymys 1</w:t>
      </w:r>
    </w:p>
    <w:p>
      <w:r>
        <w:t xml:space="preserve">Keneltä sekä LDS-opiskelijoiden että muiden kuin LDS-opiskelijoiden on annettava hyväksyntä hakemuksen jättämisen yhteydessä?</w:t>
      </w:r>
    </w:p>
    <w:p>
      <w:r>
        <w:rPr>
          <w:b/>
        </w:rPr>
        <w:t xml:space="preserve">Kysymys 2</w:t>
      </w:r>
    </w:p>
    <w:p>
      <w:r>
        <w:t xml:space="preserve">Kuinka monta BYU:n kampuksen huonetta käytetään LDS-kirkon seurakuntien tarkoituksiin?</w:t>
      </w:r>
    </w:p>
    <w:p>
      <w:r>
        <w:rPr>
          <w:b/>
        </w:rPr>
        <w:t xml:space="preserve">Kysymys 3</w:t>
      </w:r>
    </w:p>
    <w:p>
      <w:r>
        <w:t xml:space="preserve">Kuinka monta seurakuntaa kokoontuu BYU:n kampuksella joka sunnuntai?</w:t>
      </w:r>
    </w:p>
    <w:p>
      <w:r>
        <w:rPr>
          <w:b/>
        </w:rPr>
        <w:t xml:space="preserve">Kysymys 4</w:t>
      </w:r>
    </w:p>
    <w:p>
      <w:r>
        <w:t xml:space="preserve">Kuinka monta ihmistä noin käy jumalanpalveluksissa BYU:n kampuksella?</w:t>
      </w:r>
    </w:p>
    <w:p>
      <w:r>
        <w:rPr>
          <w:b/>
        </w:rPr>
        <w:t xml:space="preserve">Kysymys 5</w:t>
      </w:r>
    </w:p>
    <w:p>
      <w:r>
        <w:t xml:space="preserve">Mitä BYU määrää LSD-kirkon jäsenille?</w:t>
      </w:r>
    </w:p>
    <w:p>
      <w:r>
        <w:rPr>
          <w:b/>
        </w:rPr>
        <w:t xml:space="preserve">Kysymys 6</w:t>
      </w:r>
    </w:p>
    <w:p>
      <w:r>
        <w:t xml:space="preserve">Mihin kampuksen 150 huonetta käytetään?</w:t>
      </w:r>
    </w:p>
    <w:p>
      <w:r>
        <w:rPr>
          <w:b/>
        </w:rPr>
        <w:t xml:space="preserve">Kysymys 7</w:t>
      </w:r>
    </w:p>
    <w:p>
      <w:r>
        <w:t xml:space="preserve">Minä päivänä yli 900 seurakuntaa kokoontuu?</w:t>
      </w:r>
    </w:p>
    <w:p>
      <w:r>
        <w:rPr>
          <w:b/>
        </w:rPr>
        <w:t xml:space="preserve">Kysymys 8</w:t>
      </w:r>
    </w:p>
    <w:p>
      <w:r>
        <w:t xml:space="preserve">Mistä tulee maailman suurin sotalaivakeskus?</w:t>
      </w:r>
    </w:p>
    <w:p>
      <w:r>
        <w:rPr>
          <w:b/>
        </w:rPr>
        <w:t xml:space="preserve">Tekstin numero 28</w:t>
      </w:r>
    </w:p>
    <w:p>
      <w:r>
        <w:t xml:space="preserve">Noin </w:t>
      </w:r>
      <w:r>
        <w:rPr>
          <w:color w:val="A9A9A9"/>
        </w:rPr>
        <w:t xml:space="preserve">97 </w:t>
      </w:r>
      <w:r>
        <w:t xml:space="preserve">prosenttia BYU:sta valmistuneista miespuolisista opiskelijoista ja 32 prosenttia naispuolisista opiskelijoista keskeytti </w:t>
      </w:r>
      <w:r>
        <w:rPr>
          <w:color w:val="DCDCDC"/>
        </w:rPr>
        <w:t xml:space="preserve">opintonsa jossakin vaiheessa palvellakseen LDS-lähetyssaarnaajina</w:t>
      </w:r>
      <w:r>
        <w:t xml:space="preserve">. </w:t>
      </w:r>
      <w:r>
        <w:t xml:space="preserve">Lokakuussa 2012 LDS-kirkko ilmoitti yleiskonferenssissaan, että </w:t>
      </w:r>
      <w:r>
        <w:rPr>
          <w:color w:val="2F4F4F"/>
        </w:rPr>
        <w:t xml:space="preserve">nuoret miehet voivat palvella lähetystyössä täytettyään </w:t>
      </w:r>
      <w:r>
        <w:rPr>
          <w:color w:val="556B2F"/>
        </w:rPr>
        <w:t xml:space="preserve">18 vuotta </w:t>
      </w:r>
      <w:r>
        <w:rPr>
          <w:color w:val="2F4F4F"/>
        </w:rPr>
        <w:t xml:space="preserve">ja valmistuttuaan lukiosta sen sijaan, että he olisivat vanhan käytännön mukaan täyttäneet 19 vuotta</w:t>
      </w:r>
      <w:r>
        <w:t xml:space="preserve">. Monet nuoret miehet kävisivät usein lukukauden tai kaksi korkeakouluopintoja ennen lähetyspalveluksen aloittamista. Tämä käytäntömuutos vaikuttaa todennäköisesti siihen, mikä on ollut BYU:n perinteinen tulokasluokka. Naisopiskelijat voivat nyt aloittaa lähetyspalveluksen </w:t>
      </w:r>
      <w:r>
        <w:rPr>
          <w:color w:val="6B8E23"/>
        </w:rPr>
        <w:t xml:space="preserve">milloin tahansa sen jälkeen, kun he ovat täyttäneet </w:t>
      </w:r>
      <w:r>
        <w:rPr>
          <w:color w:val="A0522D"/>
        </w:rPr>
        <w:t xml:space="preserve">19 vuotta, </w:t>
      </w:r>
      <w:r>
        <w:t xml:space="preserve">eikä 21-vuotiaina entisen käytännön mukaan</w:t>
      </w:r>
      <w:r>
        <w:t xml:space="preserve">.</w:t>
      </w:r>
      <w:r>
        <w:t xml:space="preserve"> Miehillä kokoaikainen lähetys </w:t>
      </w:r>
      <w:r>
        <w:t xml:space="preserve">kestää </w:t>
      </w:r>
      <w:r>
        <w:rPr>
          <w:color w:val="228B22"/>
        </w:rPr>
        <w:t xml:space="preserve">kaksi vuotta </w:t>
      </w:r>
      <w:r>
        <w:t xml:space="preserve">ja naisilla </w:t>
      </w:r>
      <w:r>
        <w:rPr>
          <w:color w:val="191970"/>
        </w:rPr>
        <w:t xml:space="preserve">18 kuukautta</w:t>
      </w:r>
      <w:r>
        <w:t xml:space="preserve">.</w:t>
      </w:r>
    </w:p>
    <w:p>
      <w:r>
        <w:rPr>
          <w:b/>
        </w:rPr>
        <w:t xml:space="preserve">Kysymys 0</w:t>
      </w:r>
    </w:p>
    <w:p>
      <w:r>
        <w:t xml:space="preserve">Minkä ikäisinä miehet saavat vuodesta 2012 lähtien palvella lähetystyössä lukion päättymisen jälkeen?</w:t>
      </w:r>
    </w:p>
    <w:p>
      <w:r>
        <w:rPr>
          <w:b/>
        </w:rPr>
        <w:t xml:space="preserve">Kysymys 1</w:t>
      </w:r>
    </w:p>
    <w:p>
      <w:r>
        <w:t xml:space="preserve">Minkä ikäisinä naiset saavat vuodesta 2012 lähtien palvella lähetystyössä lukion päättymisen jälkeen?</w:t>
      </w:r>
    </w:p>
    <w:p>
      <w:r>
        <w:rPr>
          <w:b/>
        </w:rPr>
        <w:t xml:space="preserve">Kysymys 2</w:t>
      </w:r>
    </w:p>
    <w:p>
      <w:r>
        <w:t xml:space="preserve">Kuinka pitkä on miesten kokoaikainen tehtävä?</w:t>
      </w:r>
    </w:p>
    <w:p>
      <w:r>
        <w:rPr>
          <w:b/>
        </w:rPr>
        <w:t xml:space="preserve">Kysymys 3</w:t>
      </w:r>
    </w:p>
    <w:p>
      <w:r>
        <w:t xml:space="preserve">Kuinka pitkä on naisten kokoaikainen tehtävä?</w:t>
      </w:r>
    </w:p>
    <w:p>
      <w:r>
        <w:rPr>
          <w:b/>
        </w:rPr>
        <w:t xml:space="preserve">Kysymys 4</w:t>
      </w:r>
    </w:p>
    <w:p>
      <w:r>
        <w:t xml:space="preserve">Kuinka suuri prosenttiosuus valmistuneista oli keskeyttänyt BYU-opintonsa palvellakseen LDS-lähetyssaarnaajana?</w:t>
      </w:r>
    </w:p>
    <w:p>
      <w:r>
        <w:rPr>
          <w:b/>
        </w:rPr>
        <w:t xml:space="preserve">Kysymys 5</w:t>
      </w:r>
    </w:p>
    <w:p>
      <w:r>
        <w:t xml:space="preserve">Mitä 97 prosenttia BYU:sta valmistuneista naisista teki?</w:t>
      </w:r>
    </w:p>
    <w:p>
      <w:r>
        <w:rPr>
          <w:b/>
        </w:rPr>
        <w:t xml:space="preserve">Kysymys 6</w:t>
      </w:r>
    </w:p>
    <w:p>
      <w:r>
        <w:t xml:space="preserve">Mitä 32 prosenttia BYU:sta valmistuneista miehistä teki?</w:t>
      </w:r>
    </w:p>
    <w:p>
      <w:r>
        <w:rPr>
          <w:b/>
        </w:rPr>
        <w:t xml:space="preserve">Kysymys 7</w:t>
      </w:r>
    </w:p>
    <w:p>
      <w:r>
        <w:t xml:space="preserve">Mitä LSD-kirkko ilmoitti lokakuussa 2012?</w:t>
      </w:r>
    </w:p>
    <w:p>
      <w:r>
        <w:rPr>
          <w:b/>
        </w:rPr>
        <w:t xml:space="preserve">Kysymys 8</w:t>
      </w:r>
    </w:p>
    <w:p>
      <w:r>
        <w:t xml:space="preserve">Milloin naisopiskelijat voivat aloittaa lähetyspalvelun nyt 18 vuoden sijasta?</w:t>
      </w:r>
    </w:p>
    <w:p>
      <w:r>
        <w:rPr>
          <w:b/>
        </w:rPr>
        <w:t xml:space="preserve">Tekstin numero 29</w:t>
      </w:r>
    </w:p>
    <w:p>
      <w:r>
        <w:t xml:space="preserve">Kaikkien opiskelijoiden ja opettajien on uskontokunnasta riippumatta sitouduttava noudattamaan kunniasääntöjä. Kirkon koulutusjärjestelmän kunniasäännön varhaiset muodot löytyvät jo Brigham Youngin akatemian ja koulun varhaisen presidentin Karl G. Maeserin ajoilta. Maeser loi "</w:t>
      </w:r>
      <w:r>
        <w:rPr>
          <w:color w:val="A9A9A9"/>
        </w:rPr>
        <w:t xml:space="preserve">kotijärjestön"</w:t>
      </w:r>
      <w:r>
        <w:t xml:space="preserve">, joka oli ryhmä opettajia, jotka </w:t>
      </w:r>
      <w:r>
        <w:rPr>
          <w:color w:val="DCDCDC"/>
        </w:rPr>
        <w:t xml:space="preserve">kävivät oppilaiden luona heidän kodeissaan katsomassa, että he noudattivat koulun moraalisääntöjä, jotka kielsivät rivouden, kirosanojen, tupakoinnin ja alkoholinkäytön</w:t>
      </w:r>
      <w:r>
        <w:t xml:space="preserve">. </w:t>
      </w:r>
      <w:r>
        <w:t xml:space="preserve">Itse </w:t>
      </w:r>
      <w:r>
        <w:rPr>
          <w:color w:val="2F4F4F"/>
        </w:rPr>
        <w:t xml:space="preserve">kunniasääntö </w:t>
      </w:r>
      <w:r>
        <w:t xml:space="preserve">luotiin vasta </w:t>
      </w:r>
      <w:r>
        <w:rPr>
          <w:color w:val="556B2F"/>
        </w:rPr>
        <w:t xml:space="preserve">noin vuonna 1940, ja sitä </w:t>
      </w:r>
      <w:r>
        <w:t xml:space="preserve">käytettiin lähinnä </w:t>
      </w:r>
      <w:r>
        <w:rPr>
          <w:color w:val="6B8E23"/>
        </w:rPr>
        <w:t xml:space="preserve">huijaustapauksissa ja akateemisessa epärehellisyydessä</w:t>
      </w:r>
      <w:r>
        <w:t xml:space="preserve">. </w:t>
      </w:r>
      <w:r>
        <w:t xml:space="preserve">Presidentti Wilkinson laajensi </w:t>
      </w:r>
      <w:r>
        <w:rPr>
          <w:color w:val="A0522D"/>
        </w:rPr>
        <w:t xml:space="preserve">kunniasäännöstöä </w:t>
      </w:r>
      <w:r>
        <w:t xml:space="preserve">vuonna </w:t>
      </w:r>
      <w:r>
        <w:rPr>
          <w:color w:val="228B22"/>
        </w:rPr>
        <w:t xml:space="preserve">1957 </w:t>
      </w:r>
      <w:r>
        <w:t xml:space="preserve">sisällyttämällä siihen myös muita koulun sääntöjä. Tämä johti siihen, mitä kunniasäännöstö edustaa nykyään: säännöt, jotka koskevat siveyttä, pukeutumista, hygieniaa, huumeita ja alkoholia. Allekirjoitettu sitoumus noudattaa kunniasääntöjä on osa hakuprosessia, ja </w:t>
      </w:r>
      <w:r>
        <w:rPr>
          <w:color w:val="191970"/>
        </w:rPr>
        <w:t xml:space="preserve">kaikkien opiskelijoiden, opettajien ja henkilökunnan </w:t>
      </w:r>
      <w:r>
        <w:t xml:space="preserve">on noudatettava niitä</w:t>
      </w:r>
      <w:r>
        <w:t xml:space="preserve">. Opiskelijoita ja opettajia, jotka rikkovat sääntöjä, joko varoitetaan tai kutsutaan tapaamaan kunnianeuvoston edustajia. Tietyissä tapauksissa opiskelijat ja opettajat voidaan erottaa koulusta tai he voivat menettää virkasuhteensa. Sekä LDS-opiskelijoiden että muiden kuin LDS-opiskelijoiden on tavattava vuosittain kirkon johtaja saadakseen kirkollisen hyväksynnän sekä hyväksymistä että jatkamista varten. Erilaiset LGBT-puolustusryhmät ovat vastustaneet kunniasääntöjä ja kritisoineet niitä homovastaisiksi, ja The Princeton Review rankkasi BYU:n </w:t>
      </w:r>
      <w:r>
        <w:rPr>
          <w:color w:val="8B0000"/>
        </w:rPr>
        <w:t xml:space="preserve">Yhdysvaltojen kolmanneksi LGBT-vastaisimmaksi kouluksi.</w:t>
      </w:r>
    </w:p>
    <w:p>
      <w:r>
        <w:rPr>
          <w:b/>
        </w:rPr>
        <w:t xml:space="preserve">Kysymys 0</w:t>
      </w:r>
    </w:p>
    <w:p>
      <w:r>
        <w:t xml:space="preserve">Minkä ryhmän presidentti Maeser perusti, joka lähetti opettajia oppilaiden koteihin tarkistamaan, että he noudattivat koulun moraalisääntöjä?</w:t>
      </w:r>
    </w:p>
    <w:p>
      <w:r>
        <w:rPr>
          <w:b/>
        </w:rPr>
        <w:t xml:space="preserve">Kysymys 1</w:t>
      </w:r>
    </w:p>
    <w:p>
      <w:r>
        <w:t xml:space="preserve">Milloin BYU:n kunniasäännöstö oikeastaan luotiin?</w:t>
      </w:r>
    </w:p>
    <w:p>
      <w:r>
        <w:rPr>
          <w:b/>
        </w:rPr>
        <w:t xml:space="preserve">Kysymys 2</w:t>
      </w:r>
    </w:p>
    <w:p>
      <w:r>
        <w:t xml:space="preserve">Mihin BYU:n kunniasääntöä pääasiassa käytettiin sen luomisvaiheessa?</w:t>
      </w:r>
    </w:p>
    <w:p>
      <w:r>
        <w:rPr>
          <w:b/>
        </w:rPr>
        <w:t xml:space="preserve">Kysymys 3</w:t>
      </w:r>
    </w:p>
    <w:p>
      <w:r>
        <w:t xml:space="preserve">Minä vuonna kunniasääntöjä laajennettiin niin, että ne sisälsivät myös muita koulun normeja, kuten huumeiden käyttöä koskevat säännöt?</w:t>
      </w:r>
    </w:p>
    <w:p>
      <w:r>
        <w:rPr>
          <w:b/>
        </w:rPr>
        <w:t xml:space="preserve">Kysymys 4</w:t>
      </w:r>
    </w:p>
    <w:p>
      <w:r>
        <w:t xml:space="preserve">Kenen on allekirjoitettava sitoumus noudattaa kunniasääntöjä osana hakuprosessia?</w:t>
      </w:r>
    </w:p>
    <w:p>
      <w:r>
        <w:rPr>
          <w:b/>
        </w:rPr>
        <w:t xml:space="preserve">Kysymys 5</w:t>
      </w:r>
    </w:p>
    <w:p>
      <w:r>
        <w:t xml:space="preserve">Minkä järjestön Brigham Young perusti?</w:t>
      </w:r>
    </w:p>
    <w:p>
      <w:r>
        <w:rPr>
          <w:b/>
        </w:rPr>
        <w:t xml:space="preserve">Kysymys 6</w:t>
      </w:r>
    </w:p>
    <w:p>
      <w:r>
        <w:t xml:space="preserve">Mitä Youngin kotimainen järjestö teki?</w:t>
      </w:r>
    </w:p>
    <w:p>
      <w:r>
        <w:rPr>
          <w:b/>
        </w:rPr>
        <w:t xml:space="preserve">Kysymys 7</w:t>
      </w:r>
    </w:p>
    <w:p>
      <w:r>
        <w:t xml:space="preserve">Mikä luotiin ensimmäisen kerran vuonna 1957?</w:t>
      </w:r>
    </w:p>
    <w:p>
      <w:r>
        <w:rPr>
          <w:b/>
        </w:rPr>
        <w:t xml:space="preserve">Kysymys 8</w:t>
      </w:r>
    </w:p>
    <w:p>
      <w:r>
        <w:t xml:space="preserve">Mitä laajennettiin vuonna 1940?</w:t>
      </w:r>
    </w:p>
    <w:p>
      <w:r>
        <w:rPr>
          <w:b/>
        </w:rPr>
        <w:t xml:space="preserve">Kysymys 9</w:t>
      </w:r>
    </w:p>
    <w:p>
      <w:r>
        <w:t xml:space="preserve">Mihin Princeton Review rankkasi BUY:n LGBT-ystävällisyyden suhteen? </w:t>
      </w:r>
    </w:p>
    <w:p>
      <w:r>
        <w:rPr>
          <w:b/>
        </w:rPr>
        <w:t xml:space="preserve">Tekstin numero 30</w:t>
      </w:r>
    </w:p>
    <w:p>
      <w:r>
        <w:t xml:space="preserve">BYU:n sosiaalinen ja kulttuurinen ilmapiiri on ainutlaatuinen. Myöhempien Aikojen Pyhien Jeesuksen Kristuksen Kirkon jäsenten suuri osuus (</w:t>
      </w:r>
      <w:r>
        <w:rPr>
          <w:color w:val="A9A9A9"/>
        </w:rPr>
        <w:t xml:space="preserve">yli 98 prosenttia) </w:t>
      </w:r>
      <w:r>
        <w:t xml:space="preserve">yliopistoon ilmoittautuneista </w:t>
      </w:r>
      <w:r>
        <w:t xml:space="preserve">johtaa </w:t>
      </w:r>
      <w:r>
        <w:t xml:space="preserve">LDS-kulttuurinormien </w:t>
      </w:r>
      <w:r>
        <w:rPr>
          <w:color w:val="DCDCDC"/>
        </w:rPr>
        <w:t xml:space="preserve">vahvistumiseen</w:t>
      </w:r>
      <w:r>
        <w:t xml:space="preserve">; The Princeton Review rankkasi BYU:n vuonna 2008 </w:t>
      </w:r>
      <w:r>
        <w:rPr>
          <w:color w:val="2F4F4F"/>
        </w:rPr>
        <w:t xml:space="preserve">maan 14. sijalle </w:t>
      </w:r>
      <w:r>
        <w:rPr>
          <w:color w:val="556B2F"/>
        </w:rPr>
        <w:t xml:space="preserve">onnellisimpien opiskelijoiden ja korkeimman elämänlaadun suhteen</w:t>
      </w:r>
      <w:r>
        <w:t xml:space="preserve">. </w:t>
      </w:r>
      <w:r>
        <w:t xml:space="preserve">Omalaatuista ja joskus "liian kilttiä" kulttuuria </w:t>
      </w:r>
      <w:r>
        <w:rPr>
          <w:color w:val="6B8E23"/>
        </w:rPr>
        <w:t xml:space="preserve">karrikoidaan kuitenkin usein esimerkiksi </w:t>
      </w:r>
      <w:r>
        <w:rPr>
          <w:color w:val="A0522D"/>
        </w:rPr>
        <w:t xml:space="preserve">varhain naimisiinmenon ja hyvin konservatiivisen elämäntavan osalta</w:t>
      </w:r>
      <w:r>
        <w:t xml:space="preserve">.</w:t>
      </w:r>
    </w:p>
    <w:p>
      <w:r>
        <w:rPr>
          <w:b/>
        </w:rPr>
        <w:t xml:space="preserve">Kysymys 0</w:t>
      </w:r>
    </w:p>
    <w:p>
      <w:r>
        <w:t xml:space="preserve">Miten The Princeton Review rankkasi BYU:n onnellisimmiksi opiskelijoiksi ja korkeimmaksi elämänlaaduksi vuonna 2008?</w:t>
      </w:r>
    </w:p>
    <w:p>
      <w:r>
        <w:rPr>
          <w:b/>
        </w:rPr>
        <w:t xml:space="preserve">Kysymys 1</w:t>
      </w:r>
    </w:p>
    <w:p>
      <w:r>
        <w:t xml:space="preserve">Mitkä osat BYU:n joskus "liian mukavasta" kulttuurista ovat usein karrikoituja?</w:t>
      </w:r>
    </w:p>
    <w:p>
      <w:r>
        <w:rPr>
          <w:b/>
        </w:rPr>
        <w:t xml:space="preserve">Kysymys 2</w:t>
      </w:r>
    </w:p>
    <w:p>
      <w:r>
        <w:t xml:space="preserve">Mitä BYU:n suuri LDS-jäsenten ilmoittautumisprosentti johtaa LDS-kulttuurinormien osalta?</w:t>
      </w:r>
    </w:p>
    <w:p>
      <w:r>
        <w:rPr>
          <w:b/>
        </w:rPr>
        <w:t xml:space="preserve">Kysymys 3</w:t>
      </w:r>
    </w:p>
    <w:p>
      <w:r>
        <w:t xml:space="preserve">Kuinka monta prosenttia opiskelijoista kuuluu LSD:hen?</w:t>
      </w:r>
    </w:p>
    <w:p>
      <w:r>
        <w:rPr>
          <w:b/>
        </w:rPr>
        <w:t xml:space="preserve">Kysymys 4</w:t>
      </w:r>
    </w:p>
    <w:p>
      <w:r>
        <w:t xml:space="preserve">Mihin Princeton Review rankkasi LDS:n vuonna 2014?</w:t>
      </w:r>
    </w:p>
    <w:p>
      <w:r>
        <w:rPr>
          <w:b/>
        </w:rPr>
        <w:t xml:space="preserve">Kysymys 5</w:t>
      </w:r>
    </w:p>
    <w:p>
      <w:r>
        <w:t xml:space="preserve">Mitä Princeton Review huomautti "liian kiltistä" kulttuurista?</w:t>
      </w:r>
    </w:p>
    <w:p>
      <w:r>
        <w:rPr>
          <w:b/>
        </w:rPr>
        <w:t xml:space="preserve">Tekstin numero 31</w:t>
      </w:r>
    </w:p>
    <w:p>
      <w:r>
        <w:t xml:space="preserve">Yksi BYU:n ominaispiirteistä, joka useimmiten mainitaan, on sen maine </w:t>
      </w:r>
      <w:r>
        <w:rPr>
          <w:color w:val="A9A9A9"/>
        </w:rPr>
        <w:t xml:space="preserve">"avioliittokulttuurin" korostajana</w:t>
      </w:r>
      <w:r>
        <w:t xml:space="preserve">. </w:t>
      </w:r>
      <w:r>
        <w:t xml:space="preserve">Myöhempien Aikojen Pyhien Jeesuksen Kristuksen Kirkon jäsenet arvostavat suuresti avioliittoa ja perhettä, erityisesti </w:t>
      </w:r>
      <w:r>
        <w:rPr>
          <w:color w:val="DCDCDC"/>
        </w:rPr>
        <w:t xml:space="preserve">uskossa solmittua avioliittoa</w:t>
      </w:r>
      <w:r>
        <w:t xml:space="preserve">. </w:t>
      </w:r>
      <w:r>
        <w:rPr>
          <w:color w:val="2F4F4F"/>
        </w:rPr>
        <w:t xml:space="preserve">Noin </w:t>
      </w:r>
      <w:r>
        <w:rPr>
          <w:color w:val="556B2F"/>
        </w:rPr>
        <w:t xml:space="preserve">51 </w:t>
      </w:r>
      <w:r>
        <w:rPr>
          <w:color w:val="6B8E23"/>
        </w:rPr>
        <w:t xml:space="preserve">prosenttia </w:t>
      </w:r>
      <w:r>
        <w:t xml:space="preserve">BYU:n vuonna 2005 valmistuneista oli naimisissa. Vertailun vuoksi mainittakoon, että yliopistosta valmistuneiden keskuudessa avioliiton solmimisen keskiarvo on </w:t>
      </w:r>
      <w:r>
        <w:rPr>
          <w:color w:val="A0522D"/>
        </w:rPr>
        <w:t xml:space="preserve">11 prosenttia</w:t>
      </w:r>
      <w:r>
        <w:t xml:space="preserve">. </w:t>
      </w:r>
      <w:r>
        <w:t xml:space="preserve">BYU:n opiskelijat </w:t>
      </w:r>
      <w:r>
        <w:rPr>
          <w:color w:val="228B22"/>
        </w:rPr>
        <w:t xml:space="preserve">menevät </w:t>
      </w:r>
      <w:r>
        <w:t xml:space="preserve">vuoden 2005 tutkimuksen mukaan </w:t>
      </w:r>
      <w:r>
        <w:rPr>
          <w:color w:val="228B22"/>
        </w:rPr>
        <w:t xml:space="preserve">naimisiin </w:t>
      </w:r>
      <w:r>
        <w:t xml:space="preserve">keskimäärin </w:t>
      </w:r>
      <w:r>
        <w:rPr>
          <w:color w:val="191970"/>
        </w:rPr>
        <w:t xml:space="preserve">22-vuotiaina, </w:t>
      </w:r>
      <w:r>
        <w:t xml:space="preserve">kun kansallinen keski-ikä on miehillä 25 vuotta ja naisilla 27 vuotta.</w:t>
      </w:r>
    </w:p>
    <w:p>
      <w:r>
        <w:rPr>
          <w:b/>
        </w:rPr>
        <w:t xml:space="preserve">Kysymys 0</w:t>
      </w:r>
    </w:p>
    <w:p>
      <w:r>
        <w:t xml:space="preserve">Mikä on yksi BYU:n ominaisuuksista, joka on useimmiten tuotu esiin maineen kautta?</w:t>
      </w:r>
    </w:p>
    <w:p>
      <w:r>
        <w:rPr>
          <w:b/>
        </w:rPr>
        <w:t xml:space="preserve">Kysymys 1</w:t>
      </w:r>
    </w:p>
    <w:p>
      <w:r>
        <w:t xml:space="preserve">Kuinka monta prosenttia BYU:n vuoden 2005 luokasta oli naimisissa?</w:t>
      </w:r>
    </w:p>
    <w:p>
      <w:r>
        <w:rPr>
          <w:b/>
        </w:rPr>
        <w:t xml:space="preserve">Kysymys 2</w:t>
      </w:r>
    </w:p>
    <w:p>
      <w:r>
        <w:t xml:space="preserve">Mikä on korkeakoulututkinnon suorittaneiden keskimääräinen avioliitto kansallisella tasolla?</w:t>
      </w:r>
    </w:p>
    <w:p>
      <w:r>
        <w:rPr>
          <w:b/>
        </w:rPr>
        <w:t xml:space="preserve">Kysymys 3</w:t>
      </w:r>
    </w:p>
    <w:p>
      <w:r>
        <w:t xml:space="preserve">Mikä on BYU:n opiskelijoiden keskimääräinen avioitumisikä vuonna 2005 tehdyn tutkimuksen mukaan?</w:t>
      </w:r>
    </w:p>
    <w:p>
      <w:r>
        <w:rPr>
          <w:b/>
        </w:rPr>
        <w:t xml:space="preserve">Kysymys 4</w:t>
      </w:r>
    </w:p>
    <w:p>
      <w:r>
        <w:t xml:space="preserve">Minkälaista avioliittoa LDS-jäsenet arvostavat suuresti?</w:t>
      </w:r>
    </w:p>
    <w:p>
      <w:r>
        <w:rPr>
          <w:b/>
        </w:rPr>
        <w:t xml:space="preserve">Kysymys 5</w:t>
      </w:r>
    </w:p>
    <w:p>
      <w:r>
        <w:t xml:space="preserve">Mistä BUY:llä on maine?</w:t>
      </w:r>
    </w:p>
    <w:p>
      <w:r>
        <w:rPr>
          <w:b/>
        </w:rPr>
        <w:t xml:space="preserve">Kysymys 6</w:t>
      </w:r>
    </w:p>
    <w:p>
      <w:r>
        <w:t xml:space="preserve">Kuinka monta prosenttia BYU:n vuoden 2015 opiskelijoista on naimisissa?</w:t>
      </w:r>
    </w:p>
    <w:p>
      <w:r>
        <w:rPr>
          <w:b/>
        </w:rPr>
        <w:t xml:space="preserve">Kysymys 7</w:t>
      </w:r>
    </w:p>
    <w:p>
      <w:r>
        <w:t xml:space="preserve">Mitä miehet tekevät keskimäärin 27-vuotiaina?</w:t>
      </w:r>
    </w:p>
    <w:p>
      <w:r>
        <w:rPr>
          <w:b/>
        </w:rPr>
        <w:t xml:space="preserve">Kysymys 8</w:t>
      </w:r>
    </w:p>
    <w:p>
      <w:r>
        <w:t xml:space="preserve">Mitä naiset tekevät keskimäärin 25-vuotiaina?</w:t>
      </w:r>
    </w:p>
    <w:p>
      <w:r>
        <w:rPr>
          <w:b/>
        </w:rPr>
        <w:t xml:space="preserve">Tekstin numero 32</w:t>
      </w:r>
    </w:p>
    <w:p>
      <w:r>
        <w:t xml:space="preserve">Monet BYU:n ja koko Utah Valleyn vierailijat kertovat yllättyneensä </w:t>
      </w:r>
      <w:r>
        <w:rPr>
          <w:color w:val="DCDCDC"/>
        </w:rPr>
        <w:t xml:space="preserve">kulttuurisesti konservatiivisesta </w:t>
      </w:r>
      <w:r>
        <w:rPr>
          <w:color w:val="A9A9A9"/>
        </w:rPr>
        <w:t xml:space="preserve">ympäristöstä</w:t>
      </w:r>
      <w:r>
        <w:t xml:space="preserve">. Brigham Youngin yliopiston kunniasäännöstö, jota kaikki BYU:n opiskelijat sitoutuvat noudattamaan ehtona opiskelulle BYU:ssa, kieltää alkoholijuomien, tupakan jne. käytön. Kuten aiemmin mainittiin, </w:t>
      </w:r>
      <w:r>
        <w:rPr>
          <w:color w:val="2F4F4F"/>
        </w:rPr>
        <w:t xml:space="preserve">The Princeton Review </w:t>
      </w:r>
      <w:r>
        <w:t xml:space="preserve">on jo </w:t>
      </w:r>
      <w:r>
        <w:t xml:space="preserve">useana vuonna peräkkäin </w:t>
      </w:r>
      <w:r>
        <w:t xml:space="preserve">luokitellut BYU:n </w:t>
      </w:r>
      <w:r>
        <w:t xml:space="preserve">maan </w:t>
      </w:r>
      <w:r>
        <w:t xml:space="preserve">parhaaksi "</w:t>
      </w:r>
      <w:r>
        <w:rPr>
          <w:color w:val="556B2F"/>
        </w:rPr>
        <w:t xml:space="preserve">kivikautisen raittiiksi kouluksi</w:t>
      </w:r>
      <w:r>
        <w:t xml:space="preserve">", ja tätä kunniaa edesmennyt LDS-kirkon presidentti Gordon B. Hinckley oli kommentoinut ylpeänä. BYU:n vuoden 2014 "#1 stone cold" -raittiusluokitus oli 17. vuosi peräkkäin, kun koulu oli saanut tämän luokituksen. BYU on käyttänyt tätä ja muita koululle myönnettyjä kunnianosoituksia mainostaakseen itseään tuleville opiskelijoille ja osoittaakseen, että BYU on </w:t>
      </w:r>
      <w:r>
        <w:rPr>
          <w:color w:val="6B8E23"/>
        </w:rPr>
        <w:t xml:space="preserve">ylpeä </w:t>
      </w:r>
      <w:r>
        <w:t xml:space="preserve">luokituksesta. Uniform Crime Reports -raporttien mukaan rikostapaukset ovat Provossa alhaisemmat kuin maassa keskimäärin. Murhat ovat harvinaisia, ja ryöstöjä on </w:t>
      </w:r>
      <w:r>
        <w:rPr>
          <w:color w:val="A0522D"/>
        </w:rPr>
        <w:t xml:space="preserve">noin </w:t>
      </w:r>
      <w:r>
        <w:rPr>
          <w:color w:val="228B22"/>
        </w:rPr>
        <w:t xml:space="preserve">1/10 </w:t>
      </w:r>
      <w:r>
        <w:t xml:space="preserve">kansallisesta keskiarvosta. </w:t>
      </w:r>
      <w:r>
        <w:rPr>
          <w:color w:val="191970"/>
        </w:rPr>
        <w:t xml:space="preserve">Business Insider </w:t>
      </w:r>
      <w:r>
        <w:t xml:space="preserve">arvioi BYU:n </w:t>
      </w:r>
      <w:r>
        <w:rPr>
          <w:color w:val="8B0000"/>
        </w:rPr>
        <w:t xml:space="preserve">maan turvallisimmaksi yliopistokampukseksi numero 1.</w:t>
      </w:r>
    </w:p>
    <w:p>
      <w:r>
        <w:rPr>
          <w:b/>
        </w:rPr>
        <w:t xml:space="preserve">Kysymys 0</w:t>
      </w:r>
    </w:p>
    <w:p>
      <w:r>
        <w:t xml:space="preserve">Kuka arvioi BYU:n useiden vuosien ajan maan ykköseksi kivikautisen raittiissa koulussa?</w:t>
      </w:r>
    </w:p>
    <w:p>
      <w:r>
        <w:rPr>
          <w:b/>
        </w:rPr>
        <w:t xml:space="preserve">Kysymys 1</w:t>
      </w:r>
    </w:p>
    <w:p>
      <w:r>
        <w:t xml:space="preserve">Miltä BYU:sta tuntuu, että se on arvioitu kivikautisen raittiiksi kouluksi numero 1?</w:t>
      </w:r>
    </w:p>
    <w:p>
      <w:r>
        <w:rPr>
          <w:b/>
        </w:rPr>
        <w:t xml:space="preserve">Kysymys 2</w:t>
      </w:r>
    </w:p>
    <w:p>
      <w:r>
        <w:t xml:space="preserve">Miten BYU:n Provon ryöstöt vertautuvat kansalliseen keskiarvoon?</w:t>
      </w:r>
    </w:p>
    <w:p>
      <w:r>
        <w:rPr>
          <w:b/>
        </w:rPr>
        <w:t xml:space="preserve">Kysymys 3</w:t>
      </w:r>
    </w:p>
    <w:p>
      <w:r>
        <w:t xml:space="preserve">Kuka arvioi BYU:n maan turvallisimmaksi yliopistokampukseksi?</w:t>
      </w:r>
    </w:p>
    <w:p>
      <w:r>
        <w:rPr>
          <w:b/>
        </w:rPr>
        <w:t xml:space="preserve">Kysymys 4</w:t>
      </w:r>
    </w:p>
    <w:p>
      <w:r>
        <w:t xml:space="preserve">Mikä BYU-ympäristö tuntuu yllättävän monet BYU:n ja Utah Valleyn kävijät?</w:t>
      </w:r>
    </w:p>
    <w:p>
      <w:r>
        <w:rPr>
          <w:b/>
        </w:rPr>
        <w:t xml:space="preserve">Kysymys 5</w:t>
      </w:r>
    </w:p>
    <w:p>
      <w:r>
        <w:t xml:space="preserve">Mistä Utahin kävijät ovat yllättyneitä?</w:t>
      </w:r>
    </w:p>
    <w:p>
      <w:r>
        <w:rPr>
          <w:b/>
        </w:rPr>
        <w:t xml:space="preserve">Kysymys 6</w:t>
      </w:r>
    </w:p>
    <w:p>
      <w:r>
        <w:t xml:space="preserve">Missä Princeton Review arvioi BUY:n sijalle 1?</w:t>
      </w:r>
    </w:p>
    <w:p>
      <w:r>
        <w:rPr>
          <w:b/>
        </w:rPr>
        <w:t xml:space="preserve">Kysymys 7</w:t>
      </w:r>
    </w:p>
    <w:p>
      <w:r>
        <w:t xml:space="preserve">Minkä arvosanan Business Insider antoi BUYlle?</w:t>
      </w:r>
    </w:p>
    <w:p>
      <w:r>
        <w:rPr>
          <w:b/>
        </w:rPr>
        <w:t xml:space="preserve">Kysymys 8</w:t>
      </w:r>
    </w:p>
    <w:p>
      <w:r>
        <w:t xml:space="preserve">Minkä verran murhia on Provossa maan keskiarvosta?</w:t>
      </w:r>
    </w:p>
    <w:p>
      <w:r>
        <w:rPr>
          <w:b/>
        </w:rPr>
        <w:t xml:space="preserve">Tekstin numero 33</w:t>
      </w:r>
    </w:p>
    <w:p>
      <w:r>
        <w:t xml:space="preserve">BYU Broadcasting Technical Operations Center on </w:t>
      </w:r>
      <w:r>
        <w:rPr>
          <w:color w:val="A9A9A9"/>
        </w:rPr>
        <w:t xml:space="preserve">HD-tuotanto- ja jakelulaitos</w:t>
      </w:r>
      <w:r>
        <w:t xml:space="preserve">, joka on koti paikalliselle PBS:n tytäryhtiölle KBYU-TV:lle, paikalliselle klassisen musiikin asemalle KBYU-FM Classical 89:lle, BYU Radiolle, BYU Radio Instrumentalille, BYU Radio Internationalille, BYUtv:lle ja </w:t>
      </w:r>
      <w:r>
        <w:rPr>
          <w:color w:val="DCDCDC"/>
        </w:rPr>
        <w:t xml:space="preserve">BYU Television Internationalille</w:t>
      </w:r>
      <w:r>
        <w:t xml:space="preserve">, joiden sisältö on espanjankielistä ja portugalinkielistä (molemmat saatavilla maanpäällisen, satelliitti- ja internet-signaalin kautta). </w:t>
      </w:r>
      <w:r>
        <w:rPr>
          <w:color w:val="2F4F4F"/>
        </w:rPr>
        <w:t xml:space="preserve">BYUtv </w:t>
      </w:r>
      <w:r>
        <w:t xml:space="preserve">on saatavana myös </w:t>
      </w:r>
      <w:r>
        <w:rPr>
          <w:color w:val="556B2F"/>
        </w:rPr>
        <w:t xml:space="preserve">kaapeliverkon kautta </w:t>
      </w:r>
      <w:r>
        <w:t xml:space="preserve">joillakin Yhdysvaltojen alueilla. BYU Broadcasting Technical Operations Centerissä on </w:t>
      </w:r>
      <w:r>
        <w:rPr>
          <w:color w:val="6B8E23"/>
        </w:rPr>
        <w:t xml:space="preserve">kolme </w:t>
      </w:r>
      <w:r>
        <w:rPr>
          <w:color w:val="A0522D"/>
        </w:rPr>
        <w:t xml:space="preserve">televisiotuotantostudiota, </w:t>
      </w:r>
      <w:r>
        <w:rPr>
          <w:color w:val="228B22"/>
        </w:rPr>
        <w:t xml:space="preserve">kaksi </w:t>
      </w:r>
      <w:r>
        <w:rPr>
          <w:color w:val="A0522D"/>
        </w:rPr>
        <w:t xml:space="preserve">television ohjaushuonetta, radiostudiot, radioesiintymistilat ja pääohjaustoiminnot.</w:t>
      </w:r>
    </w:p>
    <w:p>
      <w:r>
        <w:rPr>
          <w:b/>
        </w:rPr>
        <w:t xml:space="preserve">Kysymys 0</w:t>
      </w:r>
    </w:p>
    <w:p>
      <w:r>
        <w:t xml:space="preserve">Kuinka monta televisiotuotantostudiota BYU Broadcasting Technical Operations Centerissä on?</w:t>
      </w:r>
    </w:p>
    <w:p>
      <w:r>
        <w:rPr>
          <w:b/>
        </w:rPr>
        <w:t xml:space="preserve">Kysymys 1</w:t>
      </w:r>
    </w:p>
    <w:p>
      <w:r>
        <w:t xml:space="preserve">Kuinka monta television ohjaushuonetta BYU Broadcasting Technical Operations Centerissä on?</w:t>
      </w:r>
    </w:p>
    <w:p>
      <w:r>
        <w:rPr>
          <w:b/>
        </w:rPr>
        <w:t xml:space="preserve">Kysymys 2</w:t>
      </w:r>
    </w:p>
    <w:p>
      <w:r>
        <w:t xml:space="preserve">Kuinka monta radiostudiota BYU BYU Broadcasting Technical Operations Centerissä on?</w:t>
      </w:r>
    </w:p>
    <w:p>
      <w:r>
        <w:rPr>
          <w:b/>
        </w:rPr>
        <w:t xml:space="preserve">Kysymys 3</w:t>
      </w:r>
    </w:p>
    <w:p>
      <w:r>
        <w:t xml:space="preserve">Mikä BYU:n asema tarjoaa sisältöä sekä espanjaksi että portugaliksi?</w:t>
      </w:r>
    </w:p>
    <w:p>
      <w:r>
        <w:rPr>
          <w:b/>
        </w:rPr>
        <w:t xml:space="preserve">Kysymys 4</w:t>
      </w:r>
    </w:p>
    <w:p>
      <w:r>
        <w:t xml:space="preserve">Mikä BYU:n asema on saatavana kaapelin kautta joillakin alueilla Yhdysvalloissa?</w:t>
      </w:r>
    </w:p>
    <w:p>
      <w:r>
        <w:rPr>
          <w:b/>
        </w:rPr>
        <w:t xml:space="preserve">Kysymys 5</w:t>
      </w:r>
    </w:p>
    <w:p>
      <w:r>
        <w:t xml:space="preserve">Mikä on BYU Operations Technical Center?</w:t>
      </w:r>
    </w:p>
    <w:p>
      <w:r>
        <w:rPr>
          <w:b/>
        </w:rPr>
        <w:t xml:space="preserve">Kysymys 6</w:t>
      </w:r>
    </w:p>
    <w:p>
      <w:r>
        <w:t xml:space="preserve">Miten BUYtv on saatavilla?</w:t>
      </w:r>
    </w:p>
    <w:p>
      <w:r>
        <w:rPr>
          <w:b/>
        </w:rPr>
        <w:t xml:space="preserve">Kysymys 7</w:t>
      </w:r>
    </w:p>
    <w:p>
      <w:r>
        <w:t xml:space="preserve">Kuinka monta tuotantostudiota BUY Technical Broadcasting Operations Centerissä on?</w:t>
      </w:r>
    </w:p>
    <w:p>
      <w:r>
        <w:rPr>
          <w:b/>
        </w:rPr>
        <w:t xml:space="preserve">Kysymys 8</w:t>
      </w:r>
    </w:p>
    <w:p>
      <w:r>
        <w:t xml:space="preserve">Mikä on BUY Technical Broadcasting Operations Centerin koti?</w:t>
      </w:r>
    </w:p>
    <w:p>
      <w:r>
        <w:rPr>
          <w:b/>
        </w:rPr>
        <w:t xml:space="preserve">Tekstin numero 34</w:t>
      </w:r>
    </w:p>
    <w:p>
      <w:r>
        <w:t xml:space="preserve">BYU:n akateemisten alumnien joukkoon kuuluvat </w:t>
      </w:r>
      <w:r>
        <w:rPr>
          <w:color w:val="A9A9A9"/>
        </w:rPr>
        <w:t xml:space="preserve">Harvard Business Schoolin </w:t>
      </w:r>
      <w:r>
        <w:t xml:space="preserve">entinen </w:t>
      </w:r>
      <w:r>
        <w:rPr>
          <w:color w:val="A9A9A9"/>
        </w:rPr>
        <w:t xml:space="preserve">dekaani </w:t>
      </w:r>
      <w:r>
        <w:t xml:space="preserve">Kim B. Clark, </w:t>
      </w:r>
      <w:r>
        <w:rPr>
          <w:color w:val="DCDCDC"/>
        </w:rPr>
        <w:t xml:space="preserve">kaksi kertaa maailman vaikutusvaltaisin liike-elämän ajattelija </w:t>
      </w:r>
      <w:r>
        <w:t xml:space="preserve">Clayton M. Christensen, Michael K. Young '73, </w:t>
      </w:r>
      <w:r>
        <w:rPr>
          <w:color w:val="2F4F4F"/>
        </w:rPr>
        <w:t xml:space="preserve">Washingtonin yliopiston </w:t>
      </w:r>
      <w:r>
        <w:t xml:space="preserve">nykyinen </w:t>
      </w:r>
      <w:r>
        <w:rPr>
          <w:color w:val="2F4F4F"/>
        </w:rPr>
        <w:t xml:space="preserve">presidentti</w:t>
      </w:r>
      <w:r>
        <w:t xml:space="preserve">, Matthew S. Holland, </w:t>
      </w:r>
      <w:r>
        <w:rPr>
          <w:color w:val="556B2F"/>
        </w:rPr>
        <w:t xml:space="preserve">Utah Valley Universityn nykyinen presidentti</w:t>
      </w:r>
      <w:r>
        <w:t xml:space="preserve">, Stan L. Albrecht, </w:t>
      </w:r>
      <w:r>
        <w:rPr>
          <w:color w:val="6B8E23"/>
        </w:rPr>
        <w:t xml:space="preserve">Utah State Universityn nykyinen presidentti</w:t>
      </w:r>
      <w:r>
        <w:t xml:space="preserve">, Teppo Felin, </w:t>
      </w:r>
      <w:r>
        <w:rPr>
          <w:color w:val="A0522D"/>
        </w:rPr>
        <w:t xml:space="preserve">Oxfordin yliopiston professori, </w:t>
      </w:r>
      <w:r>
        <w:t xml:space="preserve">ja Stephen D. Nadauld, Dixie State Universityn edellinen presidentti. Yliopistosta valmistuivat myös </w:t>
      </w:r>
      <w:r>
        <w:rPr>
          <w:color w:val="228B22"/>
        </w:rPr>
        <w:t xml:space="preserve">Nobel-palkinnon voittaja </w:t>
      </w:r>
      <w:r>
        <w:rPr>
          <w:color w:val="191970"/>
        </w:rPr>
        <w:t xml:space="preserve">Paul D. Boyer sekä </w:t>
      </w:r>
      <w:r>
        <w:t xml:space="preserve">Philo Farnsworth (elektronisen television keksijä) ja Harvey Fletcher (</w:t>
      </w:r>
      <w:r>
        <w:rPr>
          <w:color w:val="8B0000"/>
        </w:rPr>
        <w:t xml:space="preserve">kuulokojeen </w:t>
      </w:r>
      <w:r>
        <w:t xml:space="preserve">keksijä)</w:t>
      </w:r>
      <w:r>
        <w:t xml:space="preserve">. Neljä BYU:n kolmestatoista presidentistä oli yliopiston alumneja. Lisäksi BYU:n alumneihin, jotka ovat toimineet liike-elämän johtajina, kuuluvat Citigroupin talousjohtaja Gary Crittenden '76, Dellin entinen toimitusjohtaja Kevin Rollins '84, Deseret Bookin toimitusjohtaja Sheri L. Dew ja Matthew K. McCauley, lastenvaateyhtiö </w:t>
      </w:r>
      <w:r>
        <w:rPr>
          <w:color w:val="483D8B"/>
        </w:rPr>
        <w:t xml:space="preserve">Gymboreen</w:t>
      </w:r>
      <w:r>
        <w:t xml:space="preserve"> toimitusjohtaja</w:t>
      </w:r>
      <w:r>
        <w:t xml:space="preserve">.</w:t>
      </w:r>
    </w:p>
    <w:p>
      <w:r>
        <w:rPr>
          <w:b/>
        </w:rPr>
        <w:t xml:space="preserve">Kysymys 0</w:t>
      </w:r>
    </w:p>
    <w:p>
      <w:r>
        <w:t xml:space="preserve">Mistä entinen alumni Paul D. Boyer tunnetaan?</w:t>
      </w:r>
    </w:p>
    <w:p>
      <w:r>
        <w:rPr>
          <w:b/>
        </w:rPr>
        <w:t xml:space="preserve">Kysymys 1</w:t>
      </w:r>
    </w:p>
    <w:p>
      <w:r>
        <w:t xml:space="preserve">Mitä entinen BYU:sta valmistunut Harvey Fletcher keksi?</w:t>
      </w:r>
    </w:p>
    <w:p>
      <w:r>
        <w:rPr>
          <w:b/>
        </w:rPr>
        <w:t xml:space="preserve">Kysymys 2</w:t>
      </w:r>
    </w:p>
    <w:p>
      <w:r>
        <w:t xml:space="preserve">Minkä kuuluisan vaateyrityksen toimitusjohtaja oli BYU:n alumni Matthew K. McCauley?</w:t>
      </w:r>
    </w:p>
    <w:p>
      <w:r>
        <w:rPr>
          <w:b/>
        </w:rPr>
        <w:t xml:space="preserve">Kysymys 3</w:t>
      </w:r>
    </w:p>
    <w:p>
      <w:r>
        <w:t xml:space="preserve">Millä nimellä BYU:sta valmistunut Clayton M. Christensen tunnettiin?</w:t>
      </w:r>
    </w:p>
    <w:p>
      <w:r>
        <w:rPr>
          <w:b/>
        </w:rPr>
        <w:t xml:space="preserve">Kysymys 4</w:t>
      </w:r>
    </w:p>
    <w:p>
      <w:r>
        <w:t xml:space="preserve">Kuka Nobel-palkinnon voittaja valmistui BYU:sta?</w:t>
      </w:r>
    </w:p>
    <w:p>
      <w:r>
        <w:rPr>
          <w:b/>
        </w:rPr>
        <w:t xml:space="preserve">Kysymys 5</w:t>
      </w:r>
    </w:p>
    <w:p>
      <w:r>
        <w:t xml:space="preserve">Mikä oli Kim B. Christensenin titteli?</w:t>
      </w:r>
    </w:p>
    <w:p>
      <w:r>
        <w:rPr>
          <w:b/>
        </w:rPr>
        <w:t xml:space="preserve">Kysymys 6</w:t>
      </w:r>
    </w:p>
    <w:p>
      <w:r>
        <w:t xml:space="preserve">Mikä titteli Michael K. Clarkilla on tällä hetkellä?</w:t>
      </w:r>
    </w:p>
    <w:p>
      <w:r>
        <w:rPr>
          <w:b/>
        </w:rPr>
        <w:t xml:space="preserve">Kysymys 7</w:t>
      </w:r>
    </w:p>
    <w:p>
      <w:r>
        <w:t xml:space="preserve">Kuka on Matthew S. Young?</w:t>
      </w:r>
    </w:p>
    <w:p>
      <w:r>
        <w:rPr>
          <w:b/>
        </w:rPr>
        <w:t xml:space="preserve">Kysymys 8</w:t>
      </w:r>
    </w:p>
    <w:p>
      <w:r>
        <w:t xml:space="preserve">Kuka on Stan L. Holland?</w:t>
      </w:r>
    </w:p>
    <w:p>
      <w:r>
        <w:rPr>
          <w:b/>
        </w:rPr>
        <w:t xml:space="preserve">Kysymys 9</w:t>
      </w:r>
    </w:p>
    <w:p>
      <w:r>
        <w:t xml:space="preserve">Kuka on Teppo Albrecht?</w:t>
      </w:r>
    </w:p>
    <w:p>
      <w:r>
        <w:rPr>
          <w:b/>
        </w:rPr>
        <w:t xml:space="preserve">Tekstin numero 35</w:t>
      </w:r>
    </w:p>
    <w:p>
      <w:r>
        <w:t xml:space="preserve">Kirjallisuuden ja journalismin alalla </w:t>
      </w:r>
      <w:r>
        <w:rPr>
          <w:color w:val="A9A9A9"/>
        </w:rPr>
        <w:t xml:space="preserve">BYU </w:t>
      </w:r>
      <w:r>
        <w:t xml:space="preserve">on tuottanut useita bestseller-kirjailijoita, kuten </w:t>
      </w:r>
      <w:r>
        <w:rPr>
          <w:color w:val="DCDCDC"/>
        </w:rPr>
        <w:t xml:space="preserve">Orson Scott Card </w:t>
      </w:r>
      <w:r>
        <w:t xml:space="preserve">'75, Brandon Sanderson '00 ja '05, </w:t>
      </w:r>
      <w:r>
        <w:rPr>
          <w:color w:val="2F4F4F"/>
        </w:rPr>
        <w:t xml:space="preserve">Ben English </w:t>
      </w:r>
      <w:r>
        <w:t xml:space="preserve">'98 ja </w:t>
      </w:r>
      <w:r>
        <w:rPr>
          <w:color w:val="556B2F"/>
        </w:rPr>
        <w:t xml:space="preserve">Stephenie Meyer </w:t>
      </w:r>
      <w:r>
        <w:t xml:space="preserve">'95. BYU:sta valmistui myös amerikkalainen aktivisti ja ABC Newsin toimittaja Elizabeth Smart-Gilmour. Muita mediapersoonallisuuksia ovat muun muassa CBS Newsin entinen kirjeenvaihtaja </w:t>
      </w:r>
      <w:r>
        <w:rPr>
          <w:color w:val="6B8E23"/>
        </w:rPr>
        <w:t xml:space="preserve">Art Rascon</w:t>
      </w:r>
      <w:r>
        <w:t xml:space="preserve">, palkittu ESPN-urheilutoimittaja ja entinen Miss America </w:t>
      </w:r>
      <w:r>
        <w:rPr>
          <w:color w:val="A0522D"/>
        </w:rPr>
        <w:t xml:space="preserve">Sharlene Wells Hawkes </w:t>
      </w:r>
      <w:r>
        <w:rPr>
          <w:color w:val="228B22"/>
        </w:rPr>
        <w:t xml:space="preserve">'86 </w:t>
      </w:r>
      <w:r>
        <w:t xml:space="preserve">ja CBS:n The Early Show -ohjelman entinen juontaja </w:t>
      </w:r>
      <w:r>
        <w:rPr>
          <w:color w:val="191970"/>
        </w:rPr>
        <w:t xml:space="preserve">Jane Clayson Johnson </w:t>
      </w:r>
      <w:r>
        <w:t xml:space="preserve">'90. Viihteen ja television alalla BYU:ta edustavat Jon Heder '02 (joka tunnetaan parhaiten Napoleon Dynamiten roolistaan), käsikirjoittaja-ohjaaja Daryn Tufts '98, Golden Globe -ehdokkaana oleva Aaron Eckhart '94, animaattori ja elokuvantekijä Don Bluth '54, Jeopardy! -kilpailun kaikkien aikojen mestari Ken Jennings '00 ja Richard Dutcher, "</w:t>
      </w:r>
      <w:r>
        <w:rPr>
          <w:color w:val="8B0000"/>
        </w:rPr>
        <w:t xml:space="preserve">mormonielokuvan isä". </w:t>
      </w:r>
      <w:r>
        <w:t xml:space="preserve">"Musiikkialalla BYU:ta edustavat Grammy-palkitun Imagine Dragons -yhtyeen laulaja Dan Reynolds, moninkertaista platinaa myynyt rumpali Elaine Bradley Neon Trees -yhtyeestä, crossover-dubstep-viulisti Lindsey Stirling, entinen American Idol -kilpailija Carmen Rasmusen, Mormon Tabernacle Choir -kuoron johtaja Mack Wilberg ja pianisti Massimiliano Frani.</w:t>
      </w:r>
    </w:p>
    <w:p>
      <w:r>
        <w:rPr>
          <w:b/>
        </w:rPr>
        <w:t xml:space="preserve">Kysymys 0</w:t>
      </w:r>
    </w:p>
    <w:p>
      <w:r>
        <w:t xml:space="preserve">Mistä bestseller-kirjailija Stephenie Meyer valmistui vuonna 1995?</w:t>
      </w:r>
    </w:p>
    <w:p>
      <w:r>
        <w:rPr>
          <w:b/>
        </w:rPr>
        <w:t xml:space="preserve">Kysymys 1</w:t>
      </w:r>
    </w:p>
    <w:p>
      <w:r>
        <w:t xml:space="preserve">Kuka entinen Miss America valmistui BYU:sta?</w:t>
      </w:r>
    </w:p>
    <w:p>
      <w:r>
        <w:rPr>
          <w:b/>
        </w:rPr>
        <w:t xml:space="preserve">Kysymys 2</w:t>
      </w:r>
    </w:p>
    <w:p>
      <w:r>
        <w:t xml:space="preserve">Kuka CBS:n The Early Show -ohjelman entinen juontaja valmistui BYU:sta?</w:t>
      </w:r>
    </w:p>
    <w:p>
      <w:r>
        <w:rPr>
          <w:b/>
        </w:rPr>
        <w:t xml:space="preserve">Kysymys 3</w:t>
      </w:r>
    </w:p>
    <w:p>
      <w:r>
        <w:t xml:space="preserve">Kuka palkittu ESPN:n urheilukirjailija valmistui BYU:sta?</w:t>
      </w:r>
    </w:p>
    <w:p>
      <w:r>
        <w:rPr>
          <w:b/>
        </w:rPr>
        <w:t xml:space="preserve">Kysymys 4</w:t>
      </w:r>
    </w:p>
    <w:p>
      <w:r>
        <w:t xml:space="preserve">Kuka entinen CBS Newsin kirjeenvaihtaja valmistui BYU:sta?</w:t>
      </w:r>
    </w:p>
    <w:p>
      <w:r>
        <w:rPr>
          <w:b/>
        </w:rPr>
        <w:t xml:space="preserve">Kysymys 5</w:t>
      </w:r>
    </w:p>
    <w:p>
      <w:r>
        <w:t xml:space="preserve">Kuka bestseller-kirjailija valmistui BYU:sta vuonna 1957?</w:t>
      </w:r>
    </w:p>
    <w:p>
      <w:r>
        <w:rPr>
          <w:b/>
        </w:rPr>
        <w:t xml:space="preserve">Kysymys 6</w:t>
      </w:r>
    </w:p>
    <w:p>
      <w:r>
        <w:t xml:space="preserve">Kuka bestseller-kirjailija valmistui BYU:sta vuonna 1989?</w:t>
      </w:r>
    </w:p>
    <w:p>
      <w:r>
        <w:rPr>
          <w:b/>
        </w:rPr>
        <w:t xml:space="preserve">Kysymys 7</w:t>
      </w:r>
    </w:p>
    <w:p>
      <w:r>
        <w:t xml:space="preserve">Kuka bestseller-kirjailija valmistui BYU:sta vuonna 1959?</w:t>
      </w:r>
    </w:p>
    <w:p>
      <w:r>
        <w:rPr>
          <w:b/>
        </w:rPr>
        <w:t xml:space="preserve">Kysymys 8</w:t>
      </w:r>
    </w:p>
    <w:p>
      <w:r>
        <w:t xml:space="preserve">Milloin Miss America Sharlene Johnson valmistui?</w:t>
      </w:r>
    </w:p>
    <w:p>
      <w:r>
        <w:rPr>
          <w:b/>
        </w:rPr>
        <w:t xml:space="preserve">Kysymys 9</w:t>
      </w:r>
    </w:p>
    <w:p>
      <w:r>
        <w:t xml:space="preserve">Mitä Ken Dutcheria pidetään?</w:t>
      </w:r>
    </w:p>
    <w:p>
      <w:r>
        <w:rPr>
          <w:b/>
        </w:rPr>
        <w:t xml:space="preserve">Tekstin numero 36</w:t>
      </w:r>
    </w:p>
    <w:p>
      <w:r>
        <w:t xml:space="preserve">Useat </w:t>
      </w:r>
      <w:r>
        <w:rPr>
          <w:color w:val="A9A9A9"/>
        </w:rPr>
        <w:t xml:space="preserve">BYU:n alumnit </w:t>
      </w:r>
      <w:r>
        <w:t xml:space="preserve">ovat menestyneet ammattiurheilussa ja edustaneet yliopistoa 7 MLB World Seriesissä, 5 NBA-finaalissa ja 25 NFL Super Bowlissa. Baseballissa BYU:n alumneihin lukeutuvat All-Stars Rick Aguilera '83, Wally Joyner '84 ja Jack Morris '76. Ammattilaiskoripalloilijoita ovat muun muassa kolminkertainen NBA-mestari Danny Ainge '81, vuoden 1952 NBA-tulokas ja nelinkertainen NBA All-Star Mel Hutchins '51, kolminkertainen olympiamitalisti ja Hall of Fameen valittu </w:t>
      </w:r>
      <w:r>
        <w:rPr>
          <w:color w:val="DCDCDC"/>
        </w:rPr>
        <w:t xml:space="preserve">Krešimir Ćosić </w:t>
      </w:r>
      <w:r>
        <w:t xml:space="preserve">'73 sekä vuoden 2011 kansallinen yliopistopelaaja Jimmer Fredette '11, joka pelaa tällä hetkellä New York Knicksin organisaatiossa. BYU:ssa pelaa myös nimekkäitä ammattilaisjalkapalloilijoita, kuten kaksinkertainen NFL:n MVP ja Super Bowl MVP sekä Pro Football Hall of Fameen valittu pelinrakentaja Steve Young '84 ja J.D. '96, Heisman Trophy -voittaja </w:t>
      </w:r>
      <w:r>
        <w:rPr>
          <w:color w:val="2F4F4F"/>
        </w:rPr>
        <w:t xml:space="preserve">Ty Detmer </w:t>
      </w:r>
      <w:r>
        <w:rPr>
          <w:color w:val="556B2F"/>
        </w:rPr>
        <w:t xml:space="preserve">'90 </w:t>
      </w:r>
      <w:r>
        <w:t xml:space="preserve">ja kaksinkertainen Super Bowl -voittaja </w:t>
      </w:r>
      <w:r>
        <w:rPr>
          <w:color w:val="6B8E23"/>
        </w:rPr>
        <w:t xml:space="preserve">Jim McMahon</w:t>
      </w:r>
      <w:r>
        <w:t xml:space="preserve">. Golfissa BYU:n alumneihin kuuluu kaksi suurta mestaruutta: </w:t>
      </w:r>
      <w:r>
        <w:rPr>
          <w:color w:val="A0522D"/>
        </w:rPr>
        <w:t xml:space="preserve">Johnny Miller </w:t>
      </w:r>
      <w:r>
        <w:t xml:space="preserve">('69) vuoden 1973 U.S. Openissa ja vuoden 1976 British Openissa sekä </w:t>
      </w:r>
      <w:r>
        <w:rPr>
          <w:color w:val="228B22"/>
        </w:rPr>
        <w:t xml:space="preserve">Mike Weir (</w:t>
      </w:r>
      <w:r>
        <w:t xml:space="preserve">'92) vuoden 2003 Mastersissa.</w:t>
      </w:r>
    </w:p>
    <w:p>
      <w:r>
        <w:rPr>
          <w:b/>
        </w:rPr>
        <w:t xml:space="preserve">Kysymys 0</w:t>
      </w:r>
    </w:p>
    <w:p>
      <w:r>
        <w:t xml:space="preserve">Kuka kolminkertainen olympiamitalisti ja Hall of Fame valmistui BYU:sta?</w:t>
      </w:r>
    </w:p>
    <w:p>
      <w:r>
        <w:rPr>
          <w:b/>
        </w:rPr>
        <w:t xml:space="preserve">Kysymys 1</w:t>
      </w:r>
    </w:p>
    <w:p>
      <w:r>
        <w:t xml:space="preserve">Kuka Heisman Trophy -voittaja valmistui BYU:sta?</w:t>
      </w:r>
    </w:p>
    <w:p>
      <w:r>
        <w:rPr>
          <w:b/>
        </w:rPr>
        <w:t xml:space="preserve">Kysymys 2</w:t>
      </w:r>
    </w:p>
    <w:p>
      <w:r>
        <w:t xml:space="preserve">Kuka kaksinkertainen Super Bowl -voittaja valmistui BYU:sta?</w:t>
      </w:r>
    </w:p>
    <w:p>
      <w:r>
        <w:rPr>
          <w:b/>
        </w:rPr>
        <w:t xml:space="preserve">Kysymys 3</w:t>
      </w:r>
    </w:p>
    <w:p>
      <w:r>
        <w:t xml:space="preserve">Kuka vuoden 2003 Golf Mastersin voittaja valmistui BYU:sta?</w:t>
      </w:r>
    </w:p>
    <w:p>
      <w:r>
        <w:rPr>
          <w:b/>
        </w:rPr>
        <w:t xml:space="preserve">Kysymys 4</w:t>
      </w:r>
    </w:p>
    <w:p>
      <w:r>
        <w:t xml:space="preserve">Kuka BYU:sta valmistunut on voittanut sekä vuoden 1976 British Openin että vuoden 1973 U.S. Openin?</w:t>
      </w:r>
    </w:p>
    <w:p>
      <w:r>
        <w:rPr>
          <w:b/>
        </w:rPr>
        <w:t xml:space="preserve">Kysymys 5</w:t>
      </w:r>
    </w:p>
    <w:p>
      <w:r>
        <w:t xml:space="preserve">Kuka on ollut edustettuna viidessä MLB World Seriesissä?</w:t>
      </w:r>
    </w:p>
    <w:p>
      <w:r>
        <w:rPr>
          <w:b/>
        </w:rPr>
        <w:t xml:space="preserve">Kysymys 6</w:t>
      </w:r>
    </w:p>
    <w:p>
      <w:r>
        <w:t xml:space="preserve">Minä vuonna Ty Detmer valmistui BUY:stä?</w:t>
      </w:r>
    </w:p>
    <w:p>
      <w:r>
        <w:rPr>
          <w:b/>
        </w:rPr>
        <w:t xml:space="preserve">Kysymys 7</w:t>
      </w:r>
    </w:p>
    <w:p>
      <w:r>
        <w:t xml:space="preserve">Kuka voitti U.S. Openin vuonna 1976?</w:t>
      </w:r>
    </w:p>
    <w:p>
      <w:r>
        <w:rPr>
          <w:b/>
        </w:rPr>
        <w:t xml:space="preserve">Kysymys 8</w:t>
      </w:r>
    </w:p>
    <w:p>
      <w:r>
        <w:t xml:space="preserve">Kuka voitti vuoden 1973 Mastersin?</w:t>
      </w:r>
    </w:p>
    <w:p>
      <w:r>
        <w:rPr>
          <w:b/>
        </w:rPr>
        <w:t xml:space="preserve">Kysymys 9</w:t>
      </w:r>
    </w:p>
    <w:p>
      <w:r>
        <w:t xml:space="preserve">Mikä BUY:n alumni voitti Heisman Trophyn?</w:t>
      </w:r>
    </w:p>
    <w:p>
      <w:r>
        <w:br w:type="page"/>
      </w:r>
    </w:p>
    <w:p>
      <w:r>
        <w:rPr>
          <w:b/>
          <w:u w:val="single"/>
        </w:rPr>
        <w:t xml:space="preserve">Asiakirjan numero 198</w:t>
      </w:r>
    </w:p>
    <w:p>
      <w:r>
        <w:rPr>
          <w:b/>
        </w:rPr>
        <w:t xml:space="preserve">Tekstin numero 0</w:t>
      </w:r>
    </w:p>
    <w:p>
      <w:r>
        <w:t xml:space="preserve">Tavarataloissa on nykyään osastoja, joissa myydään </w:t>
      </w:r>
      <w:r>
        <w:rPr>
          <w:color w:val="A9A9A9"/>
        </w:rPr>
        <w:t xml:space="preserve">vaatteita, huonekaluja, kodinkoneita, leluja, kosmetiikkaa, puutarhanhoitoa, hygieniatuotteita, urheiluvälineitä</w:t>
      </w:r>
      <w:r>
        <w:t xml:space="preserve">, tee se itse, maaleja ja rautatavaroita, ja lisäksi valitaan muita tuoteryhmiä, kuten elintarvikkeita, kirjoja, koruja, elektroniikkaa, paperitavaroita, valokuvaustarvikkeita, vauvoille tarkoitettuja tuotteita ja lemmikkieläimille tarkoitettuja tuotteita. Asiakkaat käyvät kassalla lähellä myymälän etuosaa tai vaihtoehtoisesti </w:t>
      </w:r>
      <w:r>
        <w:rPr>
          <w:color w:val="DCDCDC"/>
        </w:rPr>
        <w:t xml:space="preserve">kunkin osaston myyntipöydillä</w:t>
      </w:r>
      <w:r>
        <w:rPr>
          <w:color w:val="2F4F4F"/>
        </w:rPr>
        <w:t xml:space="preserve">.</w:t>
      </w:r>
      <w:r>
        <w:t xml:space="preserve"> Jotkin myymälät ovat osa useista myymälöistä koostuvaa vähittäiskauppaketjua, kun taas toiset voivat olla itsenäisiä vähittäiskauppiaita. 1970-luvulla </w:t>
      </w:r>
      <w:r>
        <w:rPr>
          <w:color w:val="556B2F"/>
        </w:rPr>
        <w:t xml:space="preserve">alennusmyymälät aiheuttivat </w:t>
      </w:r>
      <w:r>
        <w:t xml:space="preserve">niille kovaa painetta</w:t>
      </w:r>
      <w:r>
        <w:t xml:space="preserve">. </w:t>
      </w:r>
      <w:r>
        <w:t xml:space="preserve">Vuodesta 2010 lähtien </w:t>
      </w:r>
      <w:r>
        <w:rPr>
          <w:color w:val="6B8E23"/>
        </w:rPr>
        <w:t xml:space="preserve">Amazonin kaltaiset verkkokaupat </w:t>
      </w:r>
      <w:r>
        <w:t xml:space="preserve">ovat aiheuttaneet niille vielä suurempaa painetta</w:t>
      </w:r>
      <w:r>
        <w:rPr>
          <w:color w:val="A0522D"/>
        </w:rPr>
        <w:t xml:space="preserve">.</w:t>
      </w:r>
    </w:p>
    <w:p>
      <w:r>
        <w:rPr>
          <w:b/>
        </w:rPr>
        <w:t xml:space="preserve">Kysymys 0</w:t>
      </w:r>
    </w:p>
    <w:p>
      <w:r>
        <w:t xml:space="preserve">Millaisia osastoja suuressa tavaratalossa voisi olla?</w:t>
      </w:r>
    </w:p>
    <w:p>
      <w:r>
        <w:rPr>
          <w:b/>
        </w:rPr>
        <w:t xml:space="preserve">Kysymys 1</w:t>
      </w:r>
    </w:p>
    <w:p>
      <w:r>
        <w:t xml:space="preserve">Kuka alkoi vaikuttaa tavarataloihin 1970-luvulla? </w:t>
      </w:r>
    </w:p>
    <w:p>
      <w:r>
        <w:rPr>
          <w:b/>
        </w:rPr>
        <w:t xml:space="preserve">Kysymys 2</w:t>
      </w:r>
    </w:p>
    <w:p>
      <w:r>
        <w:t xml:space="preserve">Mikä on alkanut painostaa tavarataloja viime vuosina?</w:t>
      </w:r>
    </w:p>
    <w:p>
      <w:r>
        <w:rPr>
          <w:b/>
        </w:rPr>
        <w:t xml:space="preserve">Kysymys 3</w:t>
      </w:r>
    </w:p>
    <w:p>
      <w:r>
        <w:t xml:space="preserve">Missä muualla kuin kaupan etuosassa sijaitsevilla kassoilla asiakkaat voivat tehdä kassakäynnin?</w:t>
      </w:r>
    </w:p>
    <w:p>
      <w:r>
        <w:rPr>
          <w:b/>
        </w:rPr>
        <w:t xml:space="preserve">Kysymys 4</w:t>
      </w:r>
    </w:p>
    <w:p>
      <w:r>
        <w:t xml:space="preserve">Millaisia osastoja pienessä tavaratalossa voisi olla?</w:t>
      </w:r>
    </w:p>
    <w:p>
      <w:r>
        <w:rPr>
          <w:b/>
        </w:rPr>
        <w:t xml:space="preserve">Kysymys 5</w:t>
      </w:r>
    </w:p>
    <w:p>
      <w:r>
        <w:t xml:space="preserve">Kuka alkoi vaikuttaa tavarataloihin 1990-luvulla?</w:t>
      </w:r>
    </w:p>
    <w:p>
      <w:r>
        <w:rPr>
          <w:b/>
        </w:rPr>
        <w:t xml:space="preserve">Kysymys 6</w:t>
      </w:r>
    </w:p>
    <w:p>
      <w:r>
        <w:t xml:space="preserve">Kuka lakkasi vaikuttamasta tavarataloihin 1970-luvulla?</w:t>
      </w:r>
    </w:p>
    <w:p>
      <w:r>
        <w:rPr>
          <w:b/>
        </w:rPr>
        <w:t xml:space="preserve">Kysymys 7</w:t>
      </w:r>
    </w:p>
    <w:p>
      <w:r>
        <w:t xml:space="preserve">Mikä on lopettanut tavaratalojen painostuksen viime vuosina?</w:t>
      </w:r>
    </w:p>
    <w:p>
      <w:r>
        <w:rPr>
          <w:b/>
        </w:rPr>
        <w:t xml:space="preserve">Kysymys 8</w:t>
      </w:r>
    </w:p>
    <w:p>
      <w:r>
        <w:t xml:space="preserve">Missä muualla kuin kaupan etuosassa sijaitsevilla kassoilla asiakkaat eivät voi tehdä lähtöselvitystä?</w:t>
      </w:r>
    </w:p>
    <w:p>
      <w:r>
        <w:rPr>
          <w:b/>
        </w:rPr>
        <w:t xml:space="preserve">Teksti numero 1</w:t>
      </w:r>
    </w:p>
    <w:p>
      <w:r>
        <w:t xml:space="preserve">Tavaratalon juuret ovat </w:t>
      </w:r>
      <w:r>
        <w:rPr>
          <w:color w:val="A9A9A9"/>
        </w:rPr>
        <w:t xml:space="preserve">1800-luvun vaihteen </w:t>
      </w:r>
      <w:r>
        <w:t xml:space="preserve">kulutusyhteiskunnan kasvussa</w:t>
      </w:r>
      <w:r>
        <w:rPr>
          <w:color w:val="DCDCDC"/>
        </w:rPr>
        <w:t xml:space="preserve">. </w:t>
      </w:r>
      <w:r>
        <w:t xml:space="preserve">Kun teollinen vallankumous kiihdytti talouskasvua, </w:t>
      </w:r>
      <w:r>
        <w:rPr>
          <w:color w:val="2F4F4F"/>
        </w:rPr>
        <w:t xml:space="preserve">vauraan keskiluokan </w:t>
      </w:r>
      <w:r>
        <w:t xml:space="preserve">koko ja varallisuus kasvoivat</w:t>
      </w:r>
      <w:r>
        <w:t xml:space="preserve">.</w:t>
      </w:r>
      <w:r>
        <w:t xml:space="preserve"> Tämä </w:t>
      </w:r>
      <w:r>
        <w:rPr>
          <w:color w:val="556B2F"/>
        </w:rPr>
        <w:t xml:space="preserve">kaupungistunut yhteiskuntaryhmä, joka </w:t>
      </w:r>
      <w:r>
        <w:t xml:space="preserve">jakoi kulutuskulttuurin ja muuttuvan muodin, oli vähittäiskaupan vallankumouksen katalysaattori. Kun lisääntyvä vauraus ja sosiaalinen liikkuvuus lisäsivät </w:t>
      </w:r>
      <w:r>
        <w:t xml:space="preserve">Georgian ajan loppupuolella niiden </w:t>
      </w:r>
      <w:r>
        <w:t xml:space="preserve">ihmisten, erityisesti </w:t>
      </w:r>
      <w:r>
        <w:rPr>
          <w:color w:val="6B8E23"/>
        </w:rPr>
        <w:t xml:space="preserve">naisten </w:t>
      </w:r>
      <w:r>
        <w:t xml:space="preserve">(jotka huomasivat voivansa tehdä ostoksia tavarataloissa ilman seuralaista vahingoittamatta mainettaan) </w:t>
      </w:r>
      <w:r>
        <w:t xml:space="preserve">määrää, </w:t>
      </w:r>
      <w:r>
        <w:t xml:space="preserve">joilla oli käytettävissä olevia tuloja, näyteikkunaostokset muuttuivat vapaa-ajan toiminnaksi, ja </w:t>
      </w:r>
      <w:r>
        <w:rPr>
          <w:color w:val="A0522D"/>
        </w:rPr>
        <w:t xml:space="preserve">yrittäjät</w:t>
      </w:r>
      <w:r>
        <w:t xml:space="preserve">, kuten savenvalaja Josiah Wedgwood, olivat edelläkävijöitä markkinointitekniikoiden käytössä vaikuttaakseen yhteiskunnan vallitsevaan makuun ja mieltymyksiin.</w:t>
      </w:r>
    </w:p>
    <w:p>
      <w:r>
        <w:rPr>
          <w:b/>
        </w:rPr>
        <w:t xml:space="preserve">Kysymys 0</w:t>
      </w:r>
    </w:p>
    <w:p>
      <w:r>
        <w:t xml:space="preserve">Milloin ajatus "kulutusyhteiskunnasta" sai alkunsa? </w:t>
      </w:r>
    </w:p>
    <w:p>
      <w:r>
        <w:rPr>
          <w:b/>
        </w:rPr>
        <w:t xml:space="preserve">Kysymys 1</w:t>
      </w:r>
    </w:p>
    <w:p>
      <w:r>
        <w:t xml:space="preserve">Mikä sosiaalinen ryhmä kasvoi teollisen vallankumouksen seurauksena? </w:t>
      </w:r>
    </w:p>
    <w:p>
      <w:r>
        <w:rPr>
          <w:b/>
        </w:rPr>
        <w:t xml:space="preserve">Kysymys 2</w:t>
      </w:r>
    </w:p>
    <w:p>
      <w:r>
        <w:t xml:space="preserve">Kuka oli Josiah Wedgewood?</w:t>
      </w:r>
    </w:p>
    <w:p>
      <w:r>
        <w:rPr>
          <w:b/>
        </w:rPr>
        <w:t xml:space="preserve">Kysymys 3</w:t>
      </w:r>
    </w:p>
    <w:p>
      <w:r>
        <w:t xml:space="preserve">Mikä on yksi selitys vähittäiskauppojen yleistymiselle varhaisemmassa historiassa?</w:t>
      </w:r>
    </w:p>
    <w:p>
      <w:r>
        <w:rPr>
          <w:b/>
        </w:rPr>
        <w:t xml:space="preserve">Kysymys 4</w:t>
      </w:r>
    </w:p>
    <w:p>
      <w:r>
        <w:t xml:space="preserve">Mikä ihmisryhmä oli yhtäkkiä vapaa käymään ostoksilla ilman pelkoa tuomitsemisesta tai moitteista? </w:t>
      </w:r>
    </w:p>
    <w:p>
      <w:r>
        <w:rPr>
          <w:b/>
        </w:rPr>
        <w:t xml:space="preserve">Kysymys 5</w:t>
      </w:r>
    </w:p>
    <w:p>
      <w:r>
        <w:t xml:space="preserve">Milloin ajatus "kulutusyhteiskunnasta" alkoi? </w:t>
      </w:r>
    </w:p>
    <w:p>
      <w:r>
        <w:rPr>
          <w:b/>
        </w:rPr>
        <w:t xml:space="preserve">Kysymys 6</w:t>
      </w:r>
    </w:p>
    <w:p>
      <w:r>
        <w:t xml:space="preserve">Mikä sosiaalinen ryhmä kutistui teollisen vallankumouksen seurauksena? </w:t>
      </w:r>
    </w:p>
    <w:p>
      <w:r>
        <w:rPr>
          <w:b/>
        </w:rPr>
        <w:t xml:space="preserve">Kysymys 7</w:t>
      </w:r>
    </w:p>
    <w:p>
      <w:r>
        <w:t xml:space="preserve">Kuka oli Josh Wedgewood?</w:t>
      </w:r>
    </w:p>
    <w:p>
      <w:r>
        <w:rPr>
          <w:b/>
        </w:rPr>
        <w:t xml:space="preserve">Kysymys 8</w:t>
      </w:r>
    </w:p>
    <w:p>
      <w:r>
        <w:t xml:space="preserve">Mikä on yksi selitys vähittäiskauppojen taantumiselle varhaisemmassa historiassa?</w:t>
      </w:r>
    </w:p>
    <w:p>
      <w:r>
        <w:rPr>
          <w:b/>
        </w:rPr>
        <w:t xml:space="preserve">Kysymys 9</w:t>
      </w:r>
    </w:p>
    <w:p>
      <w:r>
        <w:t xml:space="preserve">Mikä ihmisryhmä ei yhtäkkiä enää voinut vapaasti käydä ostoksilla peläten tuomitsemista tai moitteita? </w:t>
      </w:r>
    </w:p>
    <w:p>
      <w:r>
        <w:rPr>
          <w:b/>
        </w:rPr>
        <w:t xml:space="preserve">Teksti numero 2</w:t>
      </w:r>
    </w:p>
    <w:p>
      <w:r>
        <w:t xml:space="preserve">Kaikissa suurimmissa brittiläisissä kaupungeissa oli kukoistavia tavarataloja 1800-luvun puoliväliin tai loppupuolelle mennessä. </w:t>
      </w:r>
      <w:r>
        <w:rPr>
          <w:color w:val="A9A9A9"/>
        </w:rPr>
        <w:t xml:space="preserve">Naisista </w:t>
      </w:r>
      <w:r>
        <w:t xml:space="preserve">tuli </w:t>
      </w:r>
      <w:r>
        <w:t xml:space="preserve">yhä useammin </w:t>
      </w:r>
      <w:r>
        <w:t xml:space="preserve">suurimpia ostajia ja keskiluokkaisia kotitalouksia. </w:t>
      </w:r>
      <w:r>
        <w:t xml:space="preserve">Manchesterissa sijaitseva </w:t>
      </w:r>
      <w:r>
        <w:rPr>
          <w:color w:val="DCDCDC"/>
        </w:rPr>
        <w:t xml:space="preserve">Kendals (aiemmin Kendal Milne &amp; Faulkner) on </w:t>
      </w:r>
      <w:r>
        <w:t xml:space="preserve">yksi ensimmäisistä tavarataloista, ja monet sen asiakkaat tuntevat sen edelleen Kendal'sina, vaikka sen nimi muutettiin vuonna 2005 </w:t>
      </w:r>
      <w:r>
        <w:rPr>
          <w:color w:val="2F4F4F"/>
        </w:rPr>
        <w:t xml:space="preserve">House of Fraseriksi</w:t>
      </w:r>
      <w:r>
        <w:t xml:space="preserve">. </w:t>
      </w:r>
      <w:r>
        <w:t xml:space="preserve">Manchesterin instituutio on peräisin vuodelta </w:t>
      </w:r>
      <w:r>
        <w:rPr>
          <w:color w:val="556B2F"/>
        </w:rPr>
        <w:t xml:space="preserve">1836</w:t>
      </w:r>
      <w:r>
        <w:t xml:space="preserve">, mutta se on toiminut Watts Bazaar -nimellä vuodesta 1796. Kauppaan kuului huipullaan Deansgaten molemmin puolin sijaitsevia rakennuksia, jotka yhdisti maanalainen käytävä "Kendals Arcade", ja jugendtyylinen laatoitettu ruokasali. Kauppa tunnettiin erityisesti siitä, että se painotti laatua ja tyyliä alhaisiin hintoihin nähden, minkä vuoksi se sai lempinimen "Pohjoisen Harrods", vaikka tämä johtui osittain siitä, että </w:t>
      </w:r>
      <w:r>
        <w:rPr>
          <w:color w:val="6B8E23"/>
        </w:rPr>
        <w:t xml:space="preserve">Harrods </w:t>
      </w:r>
      <w:r>
        <w:t xml:space="preserve">osti kaupan vuonna 1919. Muita suuria manchesterilaisia kauppoja olivat Paulden's (nykyinen Debenhams) ja Lewis's (nykyinen Primark).</w:t>
      </w:r>
    </w:p>
    <w:p>
      <w:r>
        <w:rPr>
          <w:b/>
        </w:rPr>
        <w:t xml:space="preserve">Kysymys 0</w:t>
      </w:r>
    </w:p>
    <w:p>
      <w:r>
        <w:t xml:space="preserve">Kenestä tuli 1800-luvulla yksittäisten kotitalouksien pääasiallinen ostoskumppani? </w:t>
      </w:r>
    </w:p>
    <w:p>
      <w:r>
        <w:rPr>
          <w:b/>
        </w:rPr>
        <w:t xml:space="preserve">Kysymys 1</w:t>
      </w:r>
    </w:p>
    <w:p>
      <w:r>
        <w:t xml:space="preserve">Mikä liike Manchesterissa väittää olevansa ensimmäinen tavaratalo? </w:t>
      </w:r>
    </w:p>
    <w:p>
      <w:r>
        <w:rPr>
          <w:b/>
        </w:rPr>
        <w:t xml:space="preserve">Kysymys 2</w:t>
      </w:r>
    </w:p>
    <w:p>
      <w:r>
        <w:t xml:space="preserve">Mihin Kendals muutti nimensä vuonna 2005? </w:t>
      </w:r>
    </w:p>
    <w:p>
      <w:r>
        <w:rPr>
          <w:b/>
        </w:rPr>
        <w:t xml:space="preserve">Kysymys 3</w:t>
      </w:r>
    </w:p>
    <w:p>
      <w:r>
        <w:t xml:space="preserve">Minä vuonna Manchesterin laitos aloitti toimintansa?</w:t>
      </w:r>
    </w:p>
    <w:p>
      <w:r>
        <w:rPr>
          <w:b/>
        </w:rPr>
        <w:t xml:space="preserve">Kysymys 4</w:t>
      </w:r>
    </w:p>
    <w:p>
      <w:r>
        <w:t xml:space="preserve">Kuka osti Manchesterin kaupan vuonna 1919? </w:t>
      </w:r>
    </w:p>
    <w:p>
      <w:r>
        <w:rPr>
          <w:b/>
        </w:rPr>
        <w:t xml:space="preserve">Kysymys 5</w:t>
      </w:r>
    </w:p>
    <w:p>
      <w:r>
        <w:t xml:space="preserve">Kenestä tuli 1700-luvulla yksittäisten kotitalouksien tärkeimmät ostajat? </w:t>
      </w:r>
    </w:p>
    <w:p>
      <w:r>
        <w:rPr>
          <w:b/>
        </w:rPr>
        <w:t xml:space="preserve">Kysymys 6</w:t>
      </w:r>
    </w:p>
    <w:p>
      <w:r>
        <w:t xml:space="preserve">Mikä liike Manchesterissa väittää olevansa viimeinen tavaratalo? </w:t>
      </w:r>
    </w:p>
    <w:p>
      <w:r>
        <w:rPr>
          <w:b/>
        </w:rPr>
        <w:t xml:space="preserve">Kysymys 7</w:t>
      </w:r>
    </w:p>
    <w:p>
      <w:r>
        <w:t xml:space="preserve">Mihin Kendals muutti nimensä vuonna 2015? </w:t>
      </w:r>
    </w:p>
    <w:p>
      <w:r>
        <w:rPr>
          <w:b/>
        </w:rPr>
        <w:t xml:space="preserve">Kysymys 8</w:t>
      </w:r>
    </w:p>
    <w:p>
      <w:r>
        <w:t xml:space="preserve">Minä vuonna Manchesterin laitos päättyi?</w:t>
      </w:r>
    </w:p>
    <w:p>
      <w:r>
        <w:rPr>
          <w:b/>
        </w:rPr>
        <w:t xml:space="preserve">Kysymys 9</w:t>
      </w:r>
    </w:p>
    <w:p>
      <w:r>
        <w:t xml:space="preserve">Kuka osti Manchesterin myymälän vuonna 1991? </w:t>
      </w:r>
    </w:p>
    <w:p>
      <w:r>
        <w:rPr>
          <w:b/>
        </w:rPr>
        <w:t xml:space="preserve">Teksti numero 3</w:t>
      </w:r>
    </w:p>
    <w:p>
      <w:r>
        <w:t xml:space="preserve">Amerikkalaissyntyinen </w:t>
      </w:r>
      <w:r>
        <w:rPr>
          <w:color w:val="A9A9A9"/>
        </w:rPr>
        <w:t xml:space="preserve">Harry Gordon Selfrididge </w:t>
      </w:r>
      <w:r>
        <w:t xml:space="preserve">perusti Selfridgesin vuonna 1909 </w:t>
      </w:r>
      <w:r>
        <w:t xml:space="preserve">Oxford Streetille. Yrityksen innovatiivinen markkinointi edisti </w:t>
      </w:r>
      <w:r>
        <w:rPr>
          <w:color w:val="DCDCDC"/>
        </w:rPr>
        <w:t xml:space="preserve">radikaalia ajatusta siitä, että ostoksia tehdään mieluummin huvin kuin tarpeen vuoksi, </w:t>
      </w:r>
      <w:r>
        <w:t xml:space="preserve">ja sen tekniikat otettiin käyttöön nykyaikaisissa tavarataloissa kaikkialla maailmassa. Myymälää mainostettiin laajasti </w:t>
      </w:r>
      <w:r>
        <w:rPr>
          <w:color w:val="2F4F4F"/>
        </w:rPr>
        <w:t xml:space="preserve">maksullisella mainonnalla</w:t>
      </w:r>
      <w:r>
        <w:t xml:space="preserve">. Myymälätilat rakennettiin siten, että tavarat saatiin paremmin asiakkaiden ulottuville. Myymälässä oli tyylikkäitä ravintoloita vaatimattomin hinnoin, kirjasto, luku- ja kirjoitushuoneita, erityiset vastaanottohuoneet ranskalaisille, saksalaisille, amerikkalaisille ja "siirtomaa-asiakkaille", ensiapuhuone ja hiljaisuushuone, jossa oli pehmeät valot, syvät tuolit ja kaksinkertaiset lasit, joiden kaikkien tarkoituksena oli pitää asiakkaat myymälässä mahdollisimman pitkään. Henkilökuntaa opetettiin auttamaan asiakkaita, mutta ei liian aggressiivisesti, ja myymään tavaraa. Selfridge houkutteli </w:t>
      </w:r>
      <w:r>
        <w:rPr>
          <w:color w:val="556B2F"/>
        </w:rPr>
        <w:t xml:space="preserve">asiakkaita myös opetuksellisilla ja tieteellisillä näyttelyillä</w:t>
      </w:r>
      <w:r>
        <w:t xml:space="preserve">; - vuonna 1909 Louis Blériot'n monoplane oli esillä Selfridgesissä (Blériot lensi ensimmäisenä Englannin kanaalin yli), ja John Logie Baird esitteli televisiota ensimmäisen kerran julkisesti tavaratalossa vuonna 1925.</w:t>
      </w:r>
    </w:p>
    <w:p>
      <w:r>
        <w:rPr>
          <w:b/>
        </w:rPr>
        <w:t xml:space="preserve">Kysymys 0</w:t>
      </w:r>
    </w:p>
    <w:p>
      <w:r>
        <w:t xml:space="preserve">Kuka perusti Selfridgesin vuonna 1909?</w:t>
      </w:r>
    </w:p>
    <w:p>
      <w:r>
        <w:rPr>
          <w:b/>
        </w:rPr>
        <w:t xml:space="preserve">Kysymys 1</w:t>
      </w:r>
    </w:p>
    <w:p>
      <w:r>
        <w:t xml:space="preserve">Mikä erotti Selfridgesin monista tavarataloista tuohon aikaan? </w:t>
      </w:r>
    </w:p>
    <w:p>
      <w:r>
        <w:rPr>
          <w:b/>
        </w:rPr>
        <w:t xml:space="preserve">Kysymys 2</w:t>
      </w:r>
    </w:p>
    <w:p>
      <w:r>
        <w:t xml:space="preserve">Miten kauppa useimmiten esiteltiin yleisölle? </w:t>
      </w:r>
    </w:p>
    <w:p>
      <w:r>
        <w:rPr>
          <w:b/>
        </w:rPr>
        <w:t xml:space="preserve">Kysymys 3</w:t>
      </w:r>
    </w:p>
    <w:p>
      <w:r>
        <w:t xml:space="preserve">Minkälaisille asiakkaille Selfridges oli useimmiten suunnattu?</w:t>
      </w:r>
    </w:p>
    <w:p>
      <w:r>
        <w:rPr>
          <w:b/>
        </w:rPr>
        <w:t xml:space="preserve">Kysymys 4</w:t>
      </w:r>
    </w:p>
    <w:p>
      <w:r>
        <w:t xml:space="preserve">Kuka perusti Selfridgesin vuonna 1990?</w:t>
      </w:r>
    </w:p>
    <w:p>
      <w:r>
        <w:rPr>
          <w:b/>
        </w:rPr>
        <w:t xml:space="preserve">Kysymys 5</w:t>
      </w:r>
    </w:p>
    <w:p>
      <w:r>
        <w:t xml:space="preserve">Kuka sulki Selfridgesin vuonna 1909?</w:t>
      </w:r>
    </w:p>
    <w:p>
      <w:r>
        <w:rPr>
          <w:b/>
        </w:rPr>
        <w:t xml:space="preserve">Kysymys 6</w:t>
      </w:r>
    </w:p>
    <w:p>
      <w:r>
        <w:t xml:space="preserve">Mikä teki Selfridgesistä samanlaisen kuin monet muutkin tavaratalot tuohon aikaan?</w:t>
      </w:r>
    </w:p>
    <w:p>
      <w:r>
        <w:rPr>
          <w:b/>
        </w:rPr>
        <w:t xml:space="preserve">Kysymys 7</w:t>
      </w:r>
    </w:p>
    <w:p>
      <w:r>
        <w:t xml:space="preserve">Miten kauppaa ei useimmiten esitelty yleisölle? </w:t>
      </w:r>
    </w:p>
    <w:p>
      <w:r>
        <w:rPr>
          <w:b/>
        </w:rPr>
        <w:t xml:space="preserve">Kysymys 8</w:t>
      </w:r>
    </w:p>
    <w:p>
      <w:r>
        <w:t xml:space="preserve">Minkälaisille asiakkaille Selfridges vähiten tarjosi palveluja?</w:t>
      </w:r>
    </w:p>
    <w:p>
      <w:r>
        <w:rPr>
          <w:b/>
        </w:rPr>
        <w:t xml:space="preserve">Teksti numero 4</w:t>
      </w:r>
    </w:p>
    <w:p>
      <w:r>
        <w:t xml:space="preserve">Pariisin tavaratalon juuret juontavat </w:t>
      </w:r>
      <w:r>
        <w:rPr>
          <w:color w:val="A9A9A9"/>
        </w:rPr>
        <w:t xml:space="preserve">magasin de nouveautésiin </w:t>
      </w:r>
      <w:r>
        <w:t xml:space="preserve">eli uutuuskauppaan; ensimmäinen, Tapis Rouge, perustettiin vuonna </w:t>
      </w:r>
      <w:r>
        <w:rPr>
          <w:color w:val="DCDCDC"/>
        </w:rPr>
        <w:t xml:space="preserve">1784</w:t>
      </w:r>
      <w:r>
        <w:t xml:space="preserve">. Ne kukoistivat 1800-luvun alkupuolella: La Belle Jardiniere (1824), Aux Trois Quartiers (1829) ja Le Petit Saint Thomas (1830). Balzac kuvasi niiden toimintaa romaanissaan </w:t>
      </w:r>
      <w:r>
        <w:rPr>
          <w:color w:val="2F4F4F"/>
        </w:rPr>
        <w:t xml:space="preserve">César Birotteau</w:t>
      </w:r>
      <w:r>
        <w:t xml:space="preserve">. </w:t>
      </w:r>
      <w:r>
        <w:t xml:space="preserve">1840-luvulla, kun </w:t>
      </w:r>
      <w:r>
        <w:rPr>
          <w:color w:val="556B2F"/>
        </w:rPr>
        <w:t xml:space="preserve">rautatiet saapuivat Pariisiin ja niiden tuoma ostosmatkailijoiden määrä kasvoi</w:t>
      </w:r>
      <w:r>
        <w:t xml:space="preserve">, kaupat kasvoivat, ja niissä alkoi olla suuria lasisia näyteikkunoita, kiinteitä hintoja ja hintalappuja sekä mainoksia </w:t>
      </w:r>
      <w:r>
        <w:rPr>
          <w:color w:val="6B8E23"/>
        </w:rPr>
        <w:t xml:space="preserve">sanomalehdissä</w:t>
      </w:r>
      <w:r>
        <w:t xml:space="preserve">.</w:t>
      </w:r>
    </w:p>
    <w:p>
      <w:r>
        <w:rPr>
          <w:b/>
        </w:rPr>
        <w:t xml:space="preserve">Kysymys 0</w:t>
      </w:r>
    </w:p>
    <w:p>
      <w:r>
        <w:t xml:space="preserve">Mistä Pariisin tavaratalo sai alkunsa? </w:t>
      </w:r>
    </w:p>
    <w:p>
      <w:r>
        <w:rPr>
          <w:b/>
        </w:rPr>
        <w:t xml:space="preserve">Kysymys 1</w:t>
      </w:r>
    </w:p>
    <w:p>
      <w:r>
        <w:t xml:space="preserve">Minä vuonna perustettiin ensimmäinen Pariisin tavaratalo? </w:t>
      </w:r>
    </w:p>
    <w:p>
      <w:r>
        <w:rPr>
          <w:b/>
        </w:rPr>
        <w:t xml:space="preserve">Kysymys 2</w:t>
      </w:r>
    </w:p>
    <w:p>
      <w:r>
        <w:t xml:space="preserve">Missä kirjassa kuvataan nykyaikaisen Pariisin tavaratalon ja uutuuskaupan toimintaa ja toimintaa?</w:t>
      </w:r>
    </w:p>
    <w:p>
      <w:r>
        <w:rPr>
          <w:b/>
        </w:rPr>
        <w:t xml:space="preserve">Kysymys 3</w:t>
      </w:r>
    </w:p>
    <w:p>
      <w:r>
        <w:t xml:space="preserve">Mitkä tekijät vaikuttivat tavaratalojen lisääntymiseen Pariisissa? </w:t>
      </w:r>
    </w:p>
    <w:p>
      <w:r>
        <w:rPr>
          <w:b/>
        </w:rPr>
        <w:t xml:space="preserve">Kysymys 4</w:t>
      </w:r>
    </w:p>
    <w:p>
      <w:r>
        <w:t xml:space="preserve">Missä tavaratalot alkoivat mainostaa uusien ostajien suuren tulvan jälkeen?</w:t>
      </w:r>
    </w:p>
    <w:p>
      <w:r>
        <w:rPr>
          <w:b/>
        </w:rPr>
        <w:t xml:space="preserve">Kysymys 5</w:t>
      </w:r>
    </w:p>
    <w:p>
      <w:r>
        <w:t xml:space="preserve">Mikä ei ollut Pariisin tavaratalon alkuperä?</w:t>
      </w:r>
    </w:p>
    <w:p>
      <w:r>
        <w:rPr>
          <w:b/>
        </w:rPr>
        <w:t xml:space="preserve">Kysymys 6</w:t>
      </w:r>
    </w:p>
    <w:p>
      <w:r>
        <w:t xml:space="preserve">Minä vuonna perustettiin viimeinen Pariisin tavaratalo? </w:t>
      </w:r>
    </w:p>
    <w:p>
      <w:r>
        <w:rPr>
          <w:b/>
        </w:rPr>
        <w:t xml:space="preserve">Kysymys 7</w:t>
      </w:r>
    </w:p>
    <w:p>
      <w:r>
        <w:t xml:space="preserve">Minä vuonna suljettiin ensimmäinen Pariisin tavaratalo? </w:t>
      </w:r>
    </w:p>
    <w:p>
      <w:r>
        <w:rPr>
          <w:b/>
        </w:rPr>
        <w:t xml:space="preserve">Kysymys 8</w:t>
      </w:r>
    </w:p>
    <w:p>
      <w:r>
        <w:t xml:space="preserve">Mitkä tekijät vaikuttivat tavaratalojen vähenemiseen Pariisissa? </w:t>
      </w:r>
    </w:p>
    <w:p>
      <w:r>
        <w:rPr>
          <w:b/>
        </w:rPr>
        <w:t xml:space="preserve">Kysymys 9</w:t>
      </w:r>
    </w:p>
    <w:p>
      <w:r>
        <w:t xml:space="preserve">Missä tavaratalot alkoivat mainostaa vanhojen ostajien suuren virtauksen jälkeen?</w:t>
      </w:r>
    </w:p>
    <w:p>
      <w:r>
        <w:rPr>
          <w:b/>
        </w:rPr>
        <w:t xml:space="preserve">Teksti numero 5</w:t>
      </w:r>
    </w:p>
    <w:p>
      <w:r>
        <w:rPr>
          <w:color w:val="A9A9A9"/>
        </w:rPr>
        <w:t xml:space="preserve">Au Bon Marché </w:t>
      </w:r>
      <w:r>
        <w:t xml:space="preserve">-niminen uutuuskauppa </w:t>
      </w:r>
      <w:r>
        <w:t xml:space="preserve">oli perustettu Pariisiin vuonna 1838 myymään pitsejä, nauhoja, lakanoita, patjoja, nappeja, sateenvarjoja ja muita erilaisia tavaroita. Alun perin siinä oli neljä osastoa, kaksitoista työntekijää ja kolmesataa metriä lattiapinta-alaa. Yrittäjä </w:t>
      </w:r>
      <w:r>
        <w:rPr>
          <w:color w:val="DCDCDC"/>
        </w:rPr>
        <w:t xml:space="preserve">Aristide Boucicaut </w:t>
      </w:r>
      <w:r>
        <w:t xml:space="preserve">tuli osakkaaksi vuonna 1852 ja muutti markkinointisuunnitelmaa ottamalla käyttöön kiinteät hinnat ja takuut, jotka mahdollistivat vaihdot ja palautukset, mainonnan ja paljon laajemman tavaravalikoiman. Kaupan vuositulot </w:t>
      </w:r>
      <w:r>
        <w:rPr>
          <w:color w:val="2F4F4F"/>
        </w:rPr>
        <w:t xml:space="preserve">kasvoivat 500 000 frangista vuonna 1852 viiteen miljoonaan frangiin vuonna 1860</w:t>
      </w:r>
      <w:r>
        <w:t xml:space="preserve">. </w:t>
      </w:r>
      <w:r>
        <w:t xml:space="preserve">Vuonna 1869 hän rakensi paljon suuremman rakennuksen osoitteeseen 24 rue de Sèvres vasemman rannan varrelle ja laajensi myymälää uudelleen vuonna 1872 </w:t>
      </w:r>
      <w:r>
        <w:t xml:space="preserve">Eiffel-tornin luoneen </w:t>
      </w:r>
      <w:r>
        <w:rPr>
          <w:color w:val="556B2F"/>
        </w:rPr>
        <w:t xml:space="preserve">Gustave Eiffelin </w:t>
      </w:r>
      <w:r>
        <w:t xml:space="preserve">insinööritoimiston avustuksella.</w:t>
      </w:r>
      <w:r>
        <w:t xml:space="preserve"> Tulot nousivat vuoden 1870 kahdestakymmenestä miljoonasta frangista 72 miljoonaan frangiin Boucicaut'n kuollessa vuonna 1877. Pinta-ala oli kasvanut vuoden 1838 kolmesadasta neliömetristä viiteenkymmeneen tuhanteen, ja työntekijöiden määrä oli kasvanut vuoden 1838 kahdestatoista 1788 työntekijään vuonna 1879. Boucicaut oli kuuluisa </w:t>
      </w:r>
      <w:r>
        <w:rPr>
          <w:color w:val="6B8E23"/>
        </w:rPr>
        <w:t xml:space="preserve">markkinointi-innovaatioistaan</w:t>
      </w:r>
      <w:r>
        <w:t xml:space="preserve">: lukuhuone aviomiehille, kun heidän vaimonsa tekivät ostoksia, laaja sanomalehtimainonta, lapsille suunnattu viihde ja kuusi miljoonaa asiakkaille lähetettyä luetteloa. Vuoteen 1880 mennessä puolet työntekijöistä oli naisia; naimattomat naispuoliset työntekijät asuivat ylemmissä kerroksissa sijaitsevissa asuntoloissa.</w:t>
      </w:r>
    </w:p>
    <w:p>
      <w:r>
        <w:rPr>
          <w:b/>
        </w:rPr>
        <w:t xml:space="preserve">Kysymys 0</w:t>
      </w:r>
    </w:p>
    <w:p>
      <w:r>
        <w:t xml:space="preserve">Mikä Pariisissa vuonna 1838 perustettu kauppa myi monenlaisia tuotteita? </w:t>
      </w:r>
    </w:p>
    <w:p>
      <w:r>
        <w:rPr>
          <w:b/>
        </w:rPr>
        <w:t xml:space="preserve">Kysymys 1</w:t>
      </w:r>
    </w:p>
    <w:p>
      <w:r>
        <w:t xml:space="preserve">Kuka tuli osakkaaksi tähän kauppaan vuonna 1852 ja muutti toimintaa merkittävästi?</w:t>
      </w:r>
    </w:p>
    <w:p>
      <w:r>
        <w:rPr>
          <w:b/>
        </w:rPr>
        <w:t xml:space="preserve">Kysymys 2</w:t>
      </w:r>
    </w:p>
    <w:p>
      <w:r>
        <w:t xml:space="preserve">Mikä oli Au Bon Marchen voiton muutos näiden muutosten jälkeen? </w:t>
      </w:r>
    </w:p>
    <w:p>
      <w:r>
        <w:rPr>
          <w:b/>
        </w:rPr>
        <w:t xml:space="preserve">Kysymys 3</w:t>
      </w:r>
    </w:p>
    <w:p>
      <w:r>
        <w:t xml:space="preserve">Mikä insinööritoimisto auttoi myymälää laajentumaan vuonna 1872?</w:t>
      </w:r>
    </w:p>
    <w:p>
      <w:r>
        <w:rPr>
          <w:b/>
        </w:rPr>
        <w:t xml:space="preserve">Kysymys 4</w:t>
      </w:r>
    </w:p>
    <w:p>
      <w:r>
        <w:t xml:space="preserve">Mistä Boucicaut tunnettiin laajimmin? </w:t>
      </w:r>
    </w:p>
    <w:p>
      <w:r>
        <w:rPr>
          <w:b/>
        </w:rPr>
        <w:t xml:space="preserve">Kysymys 5</w:t>
      </w:r>
    </w:p>
    <w:p>
      <w:r>
        <w:t xml:space="preserve">Mikä Pariisissa vuonna 1883 perustettu kauppa myi monenlaisia tuotteita? </w:t>
      </w:r>
    </w:p>
    <w:p>
      <w:r>
        <w:rPr>
          <w:b/>
        </w:rPr>
        <w:t xml:space="preserve">Kysymys 6</w:t>
      </w:r>
    </w:p>
    <w:p>
      <w:r>
        <w:t xml:space="preserve">Kuka tuli osakkaaksi tähän kauppaan vuonna 1825 ja muutti toimintaa merkittävästi?</w:t>
      </w:r>
    </w:p>
    <w:p>
      <w:r>
        <w:rPr>
          <w:b/>
        </w:rPr>
        <w:t xml:space="preserve">Kysymys 7</w:t>
      </w:r>
    </w:p>
    <w:p>
      <w:r>
        <w:t xml:space="preserve">Mikä oli Au Bon Marchen voiton muutos ennen näitä muutoksia? </w:t>
      </w:r>
    </w:p>
    <w:p>
      <w:r>
        <w:rPr>
          <w:b/>
        </w:rPr>
        <w:t xml:space="preserve">Kysymys 8</w:t>
      </w:r>
    </w:p>
    <w:p>
      <w:r>
        <w:t xml:space="preserve">Mikä insinööritoimisto auttoi myymälän laajentamisessa vuonna 1782</w:t>
      </w:r>
    </w:p>
    <w:p>
      <w:r>
        <w:rPr>
          <w:b/>
        </w:rPr>
        <w:t xml:space="preserve">Kysymys 9</w:t>
      </w:r>
    </w:p>
    <w:p>
      <w:r>
        <w:t xml:space="preserve">Mistä Boucicaut oli laajimmin tuntematon? </w:t>
      </w:r>
    </w:p>
    <w:p>
      <w:r>
        <w:rPr>
          <w:b/>
        </w:rPr>
        <w:t xml:space="preserve">Teksti numero 6</w:t>
      </w:r>
    </w:p>
    <w:p>
      <w:r>
        <w:t xml:space="preserve">Grands Magasins Dufayel oli vuonna 1890 </w:t>
      </w:r>
      <w:r>
        <w:rPr>
          <w:color w:val="A9A9A9"/>
        </w:rPr>
        <w:t xml:space="preserve">Pariisin pohjoisosaan</w:t>
      </w:r>
      <w:r>
        <w:t xml:space="preserve"> rakennettu valtava tavaratalo, jossa hinnat olivat edullisia ja joka </w:t>
      </w:r>
      <w:r>
        <w:t xml:space="preserve">tavoitti hyvin suuren uuden asiakaskunnan työväenluokasta</w:t>
      </w:r>
      <w:r>
        <w:t xml:space="preserve">.</w:t>
      </w:r>
      <w:r>
        <w:t xml:space="preserve"> Kaupunginosassa, jossa oli vain vähän julkisia tiloja, se tarjosi kuluttajaversion julkisesta aukiosta. Se opetti työläisiä suhtautumaan ostoksiin </w:t>
      </w:r>
      <w:r>
        <w:rPr>
          <w:color w:val="DCDCDC"/>
        </w:rPr>
        <w:t xml:space="preserve">jännittävänä sosiaalisena toimintana eikä vain rutiininomaisena välttämättömyyksien hankkimisena</w:t>
      </w:r>
      <w:r>
        <w:t xml:space="preserve">, aivan kuten porvaristo teki keskikaupungin kuuluisissa tavarataloissa. </w:t>
      </w:r>
      <w:r>
        <w:rPr>
          <w:color w:val="2F4F4F"/>
        </w:rPr>
        <w:t xml:space="preserve">Porvarillisten kauppojen </w:t>
      </w:r>
      <w:r>
        <w:t xml:space="preserve">tapaan </w:t>
      </w:r>
      <w:r>
        <w:t xml:space="preserve">se auttoi </w:t>
      </w:r>
      <w:r>
        <w:rPr>
          <w:color w:val="556B2F"/>
        </w:rPr>
        <w:t xml:space="preserve">muuttamaan kulutuksen liiketapahtumasta suoraksi suhteeksi kuluttajan ja halutun tavaran välillä</w:t>
      </w:r>
      <w:r>
        <w:t xml:space="preserve">. Sen mainoksissa luvattiin mahdollisuus osallistua uusimpaan ja muodikkaimpaan kulutukseen kohtuullisin kustannuksin. Esillä oli uusinta teknologiaa, kuten elokuvateattereita ja näyttelyitä keksinnöistä, kuten röntgenlaitteista (joita voitiin käyttää kenkien sovittamiseen) ja gramofonista.</w:t>
      </w:r>
    </w:p>
    <w:p>
      <w:r>
        <w:rPr>
          <w:b/>
        </w:rPr>
        <w:t xml:space="preserve">Kysymys 0</w:t>
      </w:r>
    </w:p>
    <w:p>
      <w:r>
        <w:t xml:space="preserve">Missä The Grands Magasins Dufayel rakennettiin? </w:t>
      </w:r>
    </w:p>
    <w:p>
      <w:r>
        <w:rPr>
          <w:b/>
        </w:rPr>
        <w:t xml:space="preserve">Kysymys 1</w:t>
      </w:r>
    </w:p>
    <w:p>
      <w:r>
        <w:t xml:space="preserve">Mitä työntekijöille opetettiin, mikä teki ostokokemuksesta erilaisen? </w:t>
      </w:r>
    </w:p>
    <w:p>
      <w:r>
        <w:rPr>
          <w:b/>
        </w:rPr>
        <w:t xml:space="preserve">Kysymys 2</w:t>
      </w:r>
    </w:p>
    <w:p>
      <w:r>
        <w:t xml:space="preserve">Minkälaisiin kauppoihin The Grands Magasins Dufayelia verrattiin? </w:t>
      </w:r>
    </w:p>
    <w:p>
      <w:r>
        <w:rPr>
          <w:b/>
        </w:rPr>
        <w:t xml:space="preserve">Kysymys 3</w:t>
      </w:r>
    </w:p>
    <w:p>
      <w:r>
        <w:t xml:space="preserve">Miten nämä kaupat poikkesivat muista tuona aikana?</w:t>
      </w:r>
    </w:p>
    <w:p>
      <w:r>
        <w:rPr>
          <w:b/>
        </w:rPr>
        <w:t xml:space="preserve">Kysymys 4</w:t>
      </w:r>
    </w:p>
    <w:p>
      <w:r>
        <w:t xml:space="preserve">Missä The Grands Magasins Dufayelia ei rakennettu? </w:t>
      </w:r>
    </w:p>
    <w:p>
      <w:r>
        <w:rPr>
          <w:b/>
        </w:rPr>
        <w:t xml:space="preserve">Kysymys 5</w:t>
      </w:r>
    </w:p>
    <w:p>
      <w:r>
        <w:t xml:space="preserve">Mitä sellaista työntekijöille ei opetettu, joka teki ostokokemuksesta erilaisen?</w:t>
      </w:r>
    </w:p>
    <w:p>
      <w:r>
        <w:rPr>
          <w:b/>
        </w:rPr>
        <w:t xml:space="preserve">Kysymys 6</w:t>
      </w:r>
    </w:p>
    <w:p>
      <w:r>
        <w:t xml:space="preserve">Mitä työntekijöille opetettiin, mikä teki ostokokemuksesta samanlaisen?</w:t>
      </w:r>
    </w:p>
    <w:p>
      <w:r>
        <w:rPr>
          <w:b/>
        </w:rPr>
        <w:t xml:space="preserve">Kysymys 7</w:t>
      </w:r>
    </w:p>
    <w:p>
      <w:r>
        <w:t xml:space="preserve">Minkälaisiin kauppoihin The Grands Magasins Dufayelia ei verrattu? </w:t>
      </w:r>
    </w:p>
    <w:p>
      <w:r>
        <w:rPr>
          <w:b/>
        </w:rPr>
        <w:t xml:space="preserve">Kysymys 8</w:t>
      </w:r>
    </w:p>
    <w:p>
      <w:r>
        <w:t xml:space="preserve">Miten nämä kaupat olivat samanlaisia kuin useimmat muutkin tuona aikana?</w:t>
      </w:r>
    </w:p>
    <w:p>
      <w:r>
        <w:rPr>
          <w:b/>
        </w:rPr>
        <w:t xml:space="preserve">Teksti numero 7</w:t>
      </w:r>
    </w:p>
    <w:p>
      <w:r>
        <w:rPr>
          <w:color w:val="A9A9A9"/>
        </w:rPr>
        <w:t xml:space="preserve">Arnold, Constable </w:t>
      </w:r>
      <w:r>
        <w:t xml:space="preserve">oli ensimmäinen amerikkalainen tavaratalo. Sen perusti vuonna 1825 </w:t>
      </w:r>
      <w:r>
        <w:t xml:space="preserve">Isosta-Britanniasta muuttanut </w:t>
      </w:r>
      <w:r>
        <w:rPr>
          <w:color w:val="DCDCDC"/>
        </w:rPr>
        <w:t xml:space="preserve">Aaron Arnold </w:t>
      </w:r>
      <w:r>
        <w:t xml:space="preserve">(1794?-1876) pieneksi kuivatavarakaupaksi Pine Streetille New Yorkiin. </w:t>
      </w:r>
      <w:r>
        <w:t xml:space="preserve">Vuonna 1857 tavaratalo muutti </w:t>
      </w:r>
      <w:r>
        <w:rPr>
          <w:color w:val="2F4F4F"/>
        </w:rPr>
        <w:t xml:space="preserve">viisikerroksiseen valkoisesta marmorista rakennettuun kuivakauppapalatsiin</w:t>
      </w:r>
      <w:r>
        <w:rPr>
          <w:color w:val="556B2F"/>
        </w:rPr>
        <w:t xml:space="preserve">,</w:t>
      </w:r>
      <w:r>
        <w:rPr>
          <w:color w:val="2F4F4F"/>
        </w:rPr>
        <w:t xml:space="preserve"> joka tunnettiin nimellä Marble House. </w:t>
      </w:r>
      <w:r>
        <w:t xml:space="preserve">Sisällissodan aikana Arnold, Constable </w:t>
      </w:r>
      <w:r>
        <w:rPr>
          <w:color w:val="6B8E23"/>
        </w:rPr>
        <w:t xml:space="preserve">oli yksi ensimmäisistä kaupoista, jotka myönsivät asiakkailleen kuukausittain veloitusluottoja puolivuosittaisen laskun sijaan</w:t>
      </w:r>
      <w:r>
        <w:t xml:space="preserve">. </w:t>
      </w:r>
      <w:r>
        <w:t xml:space="preserve">Myymälä, joka tunnettiin korkealaatuisten muotituotteiden kauppapaikkana, kasvoi pian Marble Housesta ja pystytti vuonna </w:t>
      </w:r>
      <w:r>
        <w:rPr>
          <w:color w:val="A0522D"/>
        </w:rPr>
        <w:t xml:space="preserve">1869 </w:t>
      </w:r>
      <w:r>
        <w:t xml:space="preserve">valurautaisen rakennuksen Broadwayn ja yhdeksännentoista kadun kulmaan</w:t>
      </w:r>
      <w:r>
        <w:t xml:space="preserve">; tämä "kaupan palatsi" laajeni vuosien mittaan, kunnes oli tarpeen muuttaa suurempiin tiloihin vuonna 1914. Vuonna 1925 Arnold, Constable fuusioitui Stewart &amp; Companyn kanssa ja laajeni esikaupunkialueille, ensin New Rochelleen, New Yorkiin, vuonna 1937 avatulla myymälällä ja myöhemmin Hempsteadiin ja Manhassetiin Long Islandilla sekä New Jerseyssä. Taloudelliset ongelmat johtivat konkurssiin vuonna 1975.</w:t>
      </w:r>
    </w:p>
    <w:p>
      <w:r>
        <w:rPr>
          <w:b/>
        </w:rPr>
        <w:t xml:space="preserve">Kysymys 0</w:t>
      </w:r>
    </w:p>
    <w:p>
      <w:r>
        <w:t xml:space="preserve">Mikä on tunnustettu "ensimmäiseksi" tavarataloksi Amerikassa?</w:t>
      </w:r>
    </w:p>
    <w:p>
      <w:r>
        <w:rPr>
          <w:b/>
        </w:rPr>
        <w:t xml:space="preserve">Kysymys 1</w:t>
      </w:r>
    </w:p>
    <w:p>
      <w:r>
        <w:t xml:space="preserve">Kuka perusti Arnold, Constable? </w:t>
      </w:r>
    </w:p>
    <w:p>
      <w:r>
        <w:rPr>
          <w:b/>
        </w:rPr>
        <w:t xml:space="preserve">Kysymys 2</w:t>
      </w:r>
    </w:p>
    <w:p>
      <w:r>
        <w:t xml:space="preserve">Minne kauppa siirrettiin vuonna 1857?</w:t>
      </w:r>
    </w:p>
    <w:p>
      <w:r>
        <w:rPr>
          <w:b/>
        </w:rPr>
        <w:t xml:space="preserve">Kysymys 3</w:t>
      </w:r>
    </w:p>
    <w:p>
      <w:r>
        <w:t xml:space="preserve">Mikä erotti Arnold, Constable -liikkeen muista kaupoista sisällissodan aikana? </w:t>
      </w:r>
    </w:p>
    <w:p>
      <w:r>
        <w:rPr>
          <w:b/>
        </w:rPr>
        <w:t xml:space="preserve">Kysymys 4</w:t>
      </w:r>
    </w:p>
    <w:p>
      <w:r>
        <w:t xml:space="preserve">Milloin Kauppapalatsi rakennettiin? </w:t>
      </w:r>
    </w:p>
    <w:p>
      <w:r>
        <w:rPr>
          <w:b/>
        </w:rPr>
        <w:t xml:space="preserve">Kysymys 5</w:t>
      </w:r>
    </w:p>
    <w:p>
      <w:r>
        <w:t xml:space="preserve">Mikä on tunnustettu "viimeiseksi" tavarataloksi Amerikassa?</w:t>
      </w:r>
    </w:p>
    <w:p>
      <w:r>
        <w:rPr>
          <w:b/>
        </w:rPr>
        <w:t xml:space="preserve">Kysymys 6</w:t>
      </w:r>
    </w:p>
    <w:p>
      <w:r>
        <w:t xml:space="preserve">Kuka hylkäsi Arnoldin, konstaapeli? </w:t>
      </w:r>
    </w:p>
    <w:p>
      <w:r>
        <w:rPr>
          <w:b/>
        </w:rPr>
        <w:t xml:space="preserve">Kysymys 7</w:t>
      </w:r>
    </w:p>
    <w:p>
      <w:r>
        <w:t xml:space="preserve">Minne kauppa siirrettiin vuonna 1875?</w:t>
      </w:r>
    </w:p>
    <w:p>
      <w:r>
        <w:rPr>
          <w:b/>
        </w:rPr>
        <w:t xml:space="preserve">Kysymys 8</w:t>
      </w:r>
    </w:p>
    <w:p>
      <w:r>
        <w:t xml:space="preserve">Mikä erotti Arnold, Constablen muista kaupoista vallankumoussodan aikana? </w:t>
      </w:r>
    </w:p>
    <w:p>
      <w:r>
        <w:rPr>
          <w:b/>
        </w:rPr>
        <w:t xml:space="preserve">Kysymys 9</w:t>
      </w:r>
    </w:p>
    <w:p>
      <w:r>
        <w:t xml:space="preserve">Milloin "Kauppapalatsi" tuhoutui?</w:t>
      </w:r>
    </w:p>
    <w:p>
      <w:r>
        <w:rPr>
          <w:b/>
        </w:rPr>
        <w:t xml:space="preserve">Teksti numero 8</w:t>
      </w:r>
    </w:p>
    <w:p>
      <w:r>
        <w:t xml:space="preserve">New Yorkissa Alexander Turney Stewart perusti vuonna 1846 "Marble Palace" -ravintolan </w:t>
      </w:r>
      <w:r>
        <w:rPr>
          <w:color w:val="A9A9A9"/>
        </w:rPr>
        <w:t xml:space="preserve">Broadwaylle, Chambers- ja Reade-katujen väliin</w:t>
      </w:r>
      <w:r>
        <w:t xml:space="preserve">. </w:t>
      </w:r>
      <w:r>
        <w:t xml:space="preserve">Hän tarjosi eurooppalaista vähittäiskauppatavaraa kiinteisiin hintoihin erilaisista kuivatavaroista ja mainosti, että </w:t>
      </w:r>
      <w:r>
        <w:rPr>
          <w:color w:val="DCDCDC"/>
        </w:rPr>
        <w:t xml:space="preserve">kaikille potentiaalisille asiakkaille </w:t>
      </w:r>
      <w:r>
        <w:t xml:space="preserve">tarjottiin </w:t>
      </w:r>
      <w:r>
        <w:rPr>
          <w:color w:val="DCDCDC"/>
        </w:rPr>
        <w:t xml:space="preserve">"ilmainen sisäänpääsy"</w:t>
      </w:r>
      <w:r>
        <w:rPr>
          <w:color w:val="2F4F4F"/>
        </w:rPr>
        <w:t xml:space="preserve">.</w:t>
      </w:r>
      <w:r>
        <w:t xml:space="preserve"> Vaikka rakennus oli verhottu valkoisella marmorilla renessanssipalatsin näköiseksi, sen valurautarakenne mahdollisti suuret lasi-ikkunat, jotka mahdollistivat suuret kausinäyttelyt erityisesti jouluostoskaudella. Vuonna 1862 Stewart rakennutti koko korttelin alueelle uuden myymälän, jossa oli kahdeksan kerrosta ja </w:t>
      </w:r>
      <w:r>
        <w:rPr>
          <w:color w:val="556B2F"/>
        </w:rPr>
        <w:t xml:space="preserve">yhdeksäntoista </w:t>
      </w:r>
      <w:r>
        <w:t xml:space="preserve">osastoa, joissa oli pukeutumis- ja sisustustarvikkeita, mattoja, lasia ja posliinia, leluja ja urheiluvälineitä, ja jotka sijaitsivat keskeisen lasikattoisella sisäpihalla</w:t>
      </w:r>
      <w:r>
        <w:t xml:space="preserve">.</w:t>
      </w:r>
      <w:r>
        <w:t xml:space="preserve"> Hänen innovaatioihinsa kuuluivat muun muassa seuraavat: ostot valmistajilta käteisellä ja suurina määrinä, voittomarginaalin pitäminen pienenä ja hintojen alhaalla pitäminen, tavaroiden totuudenmukainen esittely, yhden hinnan politiikka (jolloin ei tarvinnut tinkiä), yksinkertaiset tavarapalautukset ja käteispalautus, myynti </w:t>
      </w:r>
      <w:r>
        <w:rPr>
          <w:color w:val="6B8E23"/>
        </w:rPr>
        <w:t xml:space="preserve">käteisellä eikä luotolla</w:t>
      </w:r>
      <w:r>
        <w:t xml:space="preserve">, ostajat, jotka etsivät laadukkaita tavaroita ympäri maailmaa, osastojen jakaminen, vertikaalinen ja horisontaalinen integraatio, volyymimyynti ja ilmaiset palvelut asiakkaille, kuten </w:t>
      </w:r>
      <w:r>
        <w:rPr>
          <w:color w:val="A0522D"/>
        </w:rPr>
        <w:t xml:space="preserve">odotushuoneet ja ostosten maksuton toimitus</w:t>
      </w:r>
      <w:r>
        <w:t xml:space="preserve">. Muut tavaratalot kopioivat nopeasti hänen innovaationsa.</w:t>
      </w:r>
    </w:p>
    <w:p>
      <w:r>
        <w:rPr>
          <w:b/>
        </w:rPr>
        <w:t xml:space="preserve">Kysymys 0</w:t>
      </w:r>
    </w:p>
    <w:p>
      <w:r>
        <w:t xml:space="preserve">Missä Marmoripalatsi rakennettiin vuonna 1846?</w:t>
      </w:r>
    </w:p>
    <w:p>
      <w:r>
        <w:rPr>
          <w:b/>
        </w:rPr>
        <w:t xml:space="preserve">Kysymys 1</w:t>
      </w:r>
    </w:p>
    <w:p>
      <w:r>
        <w:t xml:space="preserve">Minkä politiikan Marmoripalatsi otti käyttöön? </w:t>
      </w:r>
    </w:p>
    <w:p>
      <w:r>
        <w:rPr>
          <w:b/>
        </w:rPr>
        <w:t xml:space="preserve">Kysymys 2</w:t>
      </w:r>
    </w:p>
    <w:p>
      <w:r>
        <w:t xml:space="preserve">Kuinka monta osastoa uudessa, vuonna 1862 rakennetussa myymälässä oli?</w:t>
      </w:r>
    </w:p>
    <w:p>
      <w:r>
        <w:rPr>
          <w:b/>
        </w:rPr>
        <w:t xml:space="preserve">Kysymys 3</w:t>
      </w:r>
    </w:p>
    <w:p>
      <w:r>
        <w:t xml:space="preserve">Mitä myyntimenetelmiä Marmoripalatsi käytti?</w:t>
      </w:r>
    </w:p>
    <w:p>
      <w:r>
        <w:rPr>
          <w:b/>
        </w:rPr>
        <w:t xml:space="preserve">Kysymys 4</w:t>
      </w:r>
    </w:p>
    <w:p>
      <w:r>
        <w:t xml:space="preserve">Mitä asiakaspalveluja Marble Palace tarjosi? </w:t>
      </w:r>
    </w:p>
    <w:p>
      <w:r>
        <w:rPr>
          <w:b/>
        </w:rPr>
        <w:t xml:space="preserve">Kysymys 5</w:t>
      </w:r>
    </w:p>
    <w:p>
      <w:r>
        <w:t xml:space="preserve">Missä Marmoripalatsi rakennettiin vuonna 1864?</w:t>
      </w:r>
    </w:p>
    <w:p>
      <w:r>
        <w:rPr>
          <w:b/>
        </w:rPr>
        <w:t xml:space="preserve">Kysymys 6</w:t>
      </w:r>
    </w:p>
    <w:p>
      <w:r>
        <w:t xml:space="preserve">Mitä politiikkaa Marmoripalatsi ei ottanut käyttöön? </w:t>
      </w:r>
    </w:p>
    <w:p>
      <w:r>
        <w:rPr>
          <w:b/>
        </w:rPr>
        <w:t xml:space="preserve">Kysymys 7</w:t>
      </w:r>
    </w:p>
    <w:p>
      <w:r>
        <w:t xml:space="preserve">Kuinka monta osastoa uudessa, vuonna 1962 rakennetussa myymälässä oli?</w:t>
      </w:r>
    </w:p>
    <w:p>
      <w:r>
        <w:rPr>
          <w:b/>
        </w:rPr>
        <w:t xml:space="preserve">Kysymys 8</w:t>
      </w:r>
    </w:p>
    <w:p>
      <w:r>
        <w:t xml:space="preserve">Mitä ostomenetelmiä Marmoripalatsi käytti?</w:t>
      </w:r>
    </w:p>
    <w:p>
      <w:r>
        <w:rPr>
          <w:b/>
        </w:rPr>
        <w:t xml:space="preserve">Kysymys 9</w:t>
      </w:r>
    </w:p>
    <w:p>
      <w:r>
        <w:t xml:space="preserve">Mitä asiakaspalveluja Marble Palace ei tarjonnut? </w:t>
      </w:r>
    </w:p>
    <w:p>
      <w:r>
        <w:rPr>
          <w:b/>
        </w:rPr>
        <w:t xml:space="preserve">Teksti numero 9</w:t>
      </w:r>
    </w:p>
    <w:p>
      <w:r>
        <w:t xml:space="preserve">Vuonna 1877 </w:t>
      </w:r>
      <w:r>
        <w:rPr>
          <w:color w:val="A9A9A9"/>
        </w:rPr>
        <w:t xml:space="preserve">John Wanamaker </w:t>
      </w:r>
      <w:r>
        <w:t xml:space="preserve">avasi </w:t>
      </w:r>
      <w:r>
        <w:t xml:space="preserve">Philadelphiassa sijaitsevaan </w:t>
      </w:r>
      <w:r>
        <w:t xml:space="preserve">entiseen </w:t>
      </w:r>
      <w:r>
        <w:rPr>
          <w:color w:val="DCDCDC"/>
        </w:rPr>
        <w:t xml:space="preserve">Pennsylvanian </w:t>
      </w:r>
      <w:r>
        <w:t xml:space="preserve">rautateiden rahtiterminaaliin </w:t>
      </w:r>
      <w:r>
        <w:t xml:space="preserve">Yhdysvaltojen ensimmäisen modernin tavaratalon</w:t>
      </w:r>
      <w:r>
        <w:t xml:space="preserve">. </w:t>
      </w:r>
      <w:r>
        <w:t xml:space="preserve">Wanamakers oli ensimmäinen tavaratalo, jossa tarjottiin </w:t>
      </w:r>
      <w:r>
        <w:rPr>
          <w:color w:val="2F4F4F"/>
        </w:rPr>
        <w:t xml:space="preserve">kiinteitä hintoja, jotka oli merkitty jokaiseen tavaraan</w:t>
      </w:r>
      <w:r>
        <w:t xml:space="preserve">, ja se myös otti käyttöön sähkövalaistuksen (</w:t>
      </w:r>
      <w:r>
        <w:rPr>
          <w:color w:val="556B2F"/>
        </w:rPr>
        <w:t xml:space="preserve">1878)</w:t>
      </w:r>
      <w:r>
        <w:t xml:space="preserve">, puhelimen (1879) ja </w:t>
      </w:r>
      <w:r>
        <w:rPr>
          <w:color w:val="6B8E23"/>
        </w:rPr>
        <w:t xml:space="preserve">pneumaattisten putkien </w:t>
      </w:r>
      <w:r>
        <w:t xml:space="preserve">käytön </w:t>
      </w:r>
      <w:r>
        <w:t xml:space="preserve">käteisvarojen ja asiakirjojen kuljettamiseen (1880) tavaratalotoiminnassa. Myöhemmin Philadelphiaan perustettiin muun muassa Strawbridge and Clothier, Gimbels, Lit Brothers ja Snellenbergs.</w:t>
      </w:r>
    </w:p>
    <w:p>
      <w:r>
        <w:rPr>
          <w:b/>
        </w:rPr>
        <w:t xml:space="preserve">Kysymys 0</w:t>
      </w:r>
    </w:p>
    <w:p>
      <w:r>
        <w:t xml:space="preserve">Kuka avasi alkuperäisen "modernin" tavaratalon Amerikassa?</w:t>
      </w:r>
    </w:p>
    <w:p>
      <w:r>
        <w:rPr>
          <w:b/>
        </w:rPr>
        <w:t xml:space="preserve">Kysymys 1</w:t>
      </w:r>
    </w:p>
    <w:p>
      <w:r>
        <w:t xml:space="preserve">Mikä piirre erotti Wanamakersin muista kaupoista tuohon aikaan? </w:t>
      </w:r>
    </w:p>
    <w:p>
      <w:r>
        <w:rPr>
          <w:b/>
        </w:rPr>
        <w:t xml:space="preserve">Kysymys 2</w:t>
      </w:r>
    </w:p>
    <w:p>
      <w:r>
        <w:t xml:space="preserve">Miten tärkeitä asiakirjoja ja rahaa kuljetettiin myymälässä? </w:t>
      </w:r>
    </w:p>
    <w:p>
      <w:r>
        <w:rPr>
          <w:b/>
        </w:rPr>
        <w:t xml:space="preserve">Kysymys 3</w:t>
      </w:r>
    </w:p>
    <w:p>
      <w:r>
        <w:t xml:space="preserve">Milloin sähkövalaistus asennettiin ja käytettiin ensimmäisen kerran myymälässä? </w:t>
      </w:r>
    </w:p>
    <w:p>
      <w:r>
        <w:rPr>
          <w:b/>
        </w:rPr>
        <w:t xml:space="preserve">Kysymys 4</w:t>
      </w:r>
    </w:p>
    <w:p>
      <w:r>
        <w:t xml:space="preserve">Mihin osavaltioon Wanamakers perustettiin? </w:t>
      </w:r>
    </w:p>
    <w:p>
      <w:r>
        <w:rPr>
          <w:b/>
        </w:rPr>
        <w:t xml:space="preserve">Kysymys 5</w:t>
      </w:r>
    </w:p>
    <w:p>
      <w:r>
        <w:t xml:space="preserve">Kuka avasi viimeisen "modernin" tavaratalon Amerikassa?</w:t>
      </w:r>
    </w:p>
    <w:p>
      <w:r>
        <w:rPr>
          <w:b/>
        </w:rPr>
        <w:t xml:space="preserve">Kysymys 6</w:t>
      </w:r>
    </w:p>
    <w:p>
      <w:r>
        <w:t xml:space="preserve">Mikä ominaisuus teki Wanamakersista samanlaisen kuin muista kaupoista tuolloin?</w:t>
      </w:r>
    </w:p>
    <w:p>
      <w:r>
        <w:rPr>
          <w:b/>
        </w:rPr>
        <w:t xml:space="preserve">Kysymys 7</w:t>
      </w:r>
    </w:p>
    <w:p>
      <w:r>
        <w:t xml:space="preserve">Miten merkityksettömiä asiakirjoja ja rahaa kuljetettiin koko myymälässä? </w:t>
      </w:r>
    </w:p>
    <w:p>
      <w:r>
        <w:rPr>
          <w:b/>
        </w:rPr>
        <w:t xml:space="preserve">Kysymys 8</w:t>
      </w:r>
    </w:p>
    <w:p>
      <w:r>
        <w:t xml:space="preserve">Milloin myymälään on viimeksi asennettu ja käytetty sähkövalaistusta? </w:t>
      </w:r>
    </w:p>
    <w:p>
      <w:r>
        <w:rPr>
          <w:b/>
        </w:rPr>
        <w:t xml:space="preserve">Kysymys 9</w:t>
      </w:r>
    </w:p>
    <w:p>
      <w:r>
        <w:t xml:space="preserve">Mihin osavaltioon Wanamakers ei perustettu? </w:t>
      </w:r>
    </w:p>
    <w:p>
      <w:r>
        <w:rPr>
          <w:b/>
        </w:rPr>
        <w:t xml:space="preserve">Teksti numero 10</w:t>
      </w:r>
    </w:p>
    <w:p>
      <w:r>
        <w:t xml:space="preserve">Marshall Field &amp; Company perustettiin vuonna </w:t>
      </w:r>
      <w:r>
        <w:rPr>
          <w:color w:val="A9A9A9"/>
        </w:rPr>
        <w:t xml:space="preserve">1852</w:t>
      </w:r>
      <w:r>
        <w:t xml:space="preserve">. Se oli keskilännen tärkeimmän ostoskadun, Chicagon State Streetin, johtava tavaratalo. Korkeatasoiset ostajat tulivat junalla kaikkialta alueelta ja kävivät läheisissä hotelleissa. Se kasvoi suureksi ketjuksi ennen kuin se siirtyi Macy's-nimelle </w:t>
      </w:r>
      <w:r>
        <w:rPr>
          <w:color w:val="DCDCDC"/>
        </w:rPr>
        <w:t xml:space="preserve">9. syyskuuta </w:t>
      </w:r>
      <w:r>
        <w:t xml:space="preserve">2006</w:t>
      </w:r>
      <w:r>
        <w:t xml:space="preserve">. </w:t>
      </w:r>
      <w:r>
        <w:t xml:space="preserve">Marshall Field's toimi mallina muille tavarataloille, sillä sen </w:t>
      </w:r>
      <w:r>
        <w:rPr>
          <w:color w:val="2F4F4F"/>
        </w:rPr>
        <w:t xml:space="preserve">asiakaspalvelu oli poikkeuksellista</w:t>
      </w:r>
      <w:r>
        <w:t xml:space="preserve">. Field's toi mukanaan myös kuuluisan Frango-minttimerkin, joka tuli niin läheisesti samastetuksi Marshall Field'siin ja Chicagoon nyt jo lakkautetusta Frederick &amp; Nelson -tavaratalosta. Marshall Field's oli myös ensimmäinen monien Marshall Field'sin innovaatioiden joukossa. Field'sillä oli ensimmäinen eurooppalainen ostotoimisto, joka sijaitsi </w:t>
      </w:r>
      <w:r>
        <w:rPr>
          <w:color w:val="556B2F"/>
        </w:rPr>
        <w:t xml:space="preserve">Manchesterissa, Englannissa</w:t>
      </w:r>
      <w:r>
        <w:t xml:space="preserve">, ja ensimmäinen morsiusrekisteri. Yhtiö otti ensimmäisenä käyttöön </w:t>
      </w:r>
      <w:r>
        <w:rPr>
          <w:color w:val="6B8E23"/>
        </w:rPr>
        <w:t xml:space="preserve">henkilökohtaisen ostajan </w:t>
      </w:r>
      <w:r>
        <w:t xml:space="preserve">käsitteen</w:t>
      </w:r>
      <w:r>
        <w:t xml:space="preserve">, ja tätä palvelua tarjottiin maksutta jokaisessa Field's-myymälässä aina ketjun viimeisiin päiviin asti Marshall Field's -nimellä. Se oli ensimmäinen myymälä, joka tarjosi valmiusluottoa, ja ensimmäinen tavaratalo, joka käytti liukuportaita. Marshall Fieldin kirjaosasto State Streetin myymälässä oli legendaarinen; se oli "signeerauksen" käsitteen uranuurtaja. Lisäksi Marshall Fieldin keskustan myymälöiden ikkunat täyttyivät joka vuosi jouluna elävillä näytöksillä osana keskustan ostoskorttelin näyttelyä; "teema"-ikkunanäytöksistä tuli kuuluisia nerokkuudestaan ja kauneudestaan, ja Marshall Fieldin jouluikkunoissa käymisestä tuli perinne chicagolaisille ja vierailijoille, yhtä suosittu paikallinen tapa kuin vierailu Walnut Roomissa ja sen yhtä kuuluisassa joulukuusessa tai tapaaminen "kellon alla" State Streetillä.</w:t>
      </w:r>
    </w:p>
    <w:p>
      <w:r>
        <w:rPr>
          <w:b/>
        </w:rPr>
        <w:t xml:space="preserve">Kysymys 0</w:t>
      </w:r>
    </w:p>
    <w:p>
      <w:r>
        <w:t xml:space="preserve">Minä vuonna Marshall Field and company perustettiin? </w:t>
      </w:r>
    </w:p>
    <w:p>
      <w:r>
        <w:rPr>
          <w:b/>
        </w:rPr>
        <w:t xml:space="preserve">Kysymys 1</w:t>
      </w:r>
    </w:p>
    <w:p>
      <w:r>
        <w:t xml:space="preserve">Milloin Marshall's siirtyi Macy's-nimeen? </w:t>
      </w:r>
    </w:p>
    <w:p>
      <w:r>
        <w:rPr>
          <w:b/>
        </w:rPr>
        <w:t xml:space="preserve">Kysymys 2</w:t>
      </w:r>
    </w:p>
    <w:p>
      <w:r>
        <w:t xml:space="preserve">Mikä teki Marshall'sista niin hyvän esimerkin muille kaupoille?</w:t>
      </w:r>
    </w:p>
    <w:p>
      <w:r>
        <w:rPr>
          <w:b/>
        </w:rPr>
        <w:t xml:space="preserve">Kysymys 3</w:t>
      </w:r>
    </w:p>
    <w:p>
      <w:r>
        <w:t xml:space="preserve">Missä sijaitsi Marshallin Euroopan ostotoimisto? </w:t>
      </w:r>
    </w:p>
    <w:p>
      <w:r>
        <w:rPr>
          <w:b/>
        </w:rPr>
        <w:t xml:space="preserve">Kysymys 4</w:t>
      </w:r>
    </w:p>
    <w:p>
      <w:r>
        <w:t xml:space="preserve">Mitä ilmaista palvelua Marshall's tarjosi asiakkaille ennen nimensä muuttamista Macy'siksi? </w:t>
      </w:r>
    </w:p>
    <w:p>
      <w:r>
        <w:rPr>
          <w:b/>
        </w:rPr>
        <w:t xml:space="preserve">Kysymys 5</w:t>
      </w:r>
    </w:p>
    <w:p>
      <w:r>
        <w:t xml:space="preserve">Minä vuonna Marshall Field and company suljettiin? </w:t>
      </w:r>
    </w:p>
    <w:p>
      <w:r>
        <w:rPr>
          <w:b/>
        </w:rPr>
        <w:t xml:space="preserve">Kysymys 6</w:t>
      </w:r>
    </w:p>
    <w:p>
      <w:r>
        <w:t xml:space="preserve">Milloin Marshall's ei muuttunut Macy's-nimeksi? </w:t>
      </w:r>
    </w:p>
    <w:p>
      <w:r>
        <w:rPr>
          <w:b/>
        </w:rPr>
        <w:t xml:space="preserve">Kysymys 7</w:t>
      </w:r>
    </w:p>
    <w:p>
      <w:r>
        <w:t xml:space="preserve">Mikä teki Marshall'sista niin huonon esimerkin muille kaupoille?</w:t>
      </w:r>
    </w:p>
    <w:p>
      <w:r>
        <w:rPr>
          <w:b/>
        </w:rPr>
        <w:t xml:space="preserve">Kysymys 8</w:t>
      </w:r>
    </w:p>
    <w:p>
      <w:r>
        <w:t xml:space="preserve">Missä sijaitsi Marshallin Euroopan myyntikonttori? </w:t>
      </w:r>
    </w:p>
    <w:p>
      <w:r>
        <w:rPr>
          <w:b/>
        </w:rPr>
        <w:t xml:space="preserve">Kysymys 9</w:t>
      </w:r>
    </w:p>
    <w:p>
      <w:r>
        <w:t xml:space="preserve">Mitä maksullista palvelua Marshall's tarjosi asiakkaille ennen nimensä muuttamista Macy'siksi? </w:t>
      </w:r>
    </w:p>
    <w:p>
      <w:r>
        <w:rPr>
          <w:b/>
        </w:rPr>
        <w:t xml:space="preserve">Teksti numero 11</w:t>
      </w:r>
    </w:p>
    <w:p>
      <w:r>
        <w:t xml:space="preserve">David Jonesin perusti walesilainen </w:t>
      </w:r>
      <w:r>
        <w:rPr>
          <w:color w:val="A9A9A9"/>
        </w:rPr>
        <w:t xml:space="preserve">kauppias </w:t>
      </w:r>
      <w:r>
        <w:t xml:space="preserve">David Jones, </w:t>
      </w:r>
      <w:r>
        <w:t xml:space="preserve">joka tapasi </w:t>
      </w:r>
      <w:r>
        <w:rPr>
          <w:color w:val="2F4F4F"/>
        </w:rPr>
        <w:t xml:space="preserve">Lontoossa </w:t>
      </w:r>
      <w:r>
        <w:t xml:space="preserve">Hobartin liikemiehen Charles Appletonin</w:t>
      </w:r>
      <w:r>
        <w:t xml:space="preserve">. </w:t>
      </w:r>
      <w:r>
        <w:t xml:space="preserve">Appleton perusti liikkeen </w:t>
      </w:r>
      <w:r>
        <w:rPr>
          <w:color w:val="556B2F"/>
        </w:rPr>
        <w:t xml:space="preserve">Sydneyhin </w:t>
      </w:r>
      <w:r>
        <w:t xml:space="preserve">vuonna 1825, ja Jones perusti sittemmin Appletonin kanssa kumppanuuden, muutti Australiaan vuonna 1835, ja Sydneyn liike tunnettiin nimellä </w:t>
      </w:r>
      <w:r>
        <w:rPr>
          <w:color w:val="6B8E23"/>
        </w:rPr>
        <w:t xml:space="preserve">Appleton &amp; Jones</w:t>
      </w:r>
      <w:r>
        <w:t xml:space="preserve">. Kun </w:t>
      </w:r>
      <w:r>
        <w:t xml:space="preserve">kumppanuus purkautui vuonna </w:t>
      </w:r>
      <w:r>
        <w:rPr>
          <w:color w:val="A0522D"/>
        </w:rPr>
        <w:t xml:space="preserve">1838</w:t>
      </w:r>
      <w:r>
        <w:t xml:space="preserve">, Jones muutti liiketoimintansa tiloihin George Streetin ja Barrack Lanen kulmassa Sydneyssä</w:t>
      </w:r>
      <w:r>
        <w:rPr>
          <w:color w:val="A0522D"/>
        </w:rPr>
        <w:t xml:space="preserve">.</w:t>
      </w:r>
      <w:r>
        <w:t xml:space="preserve"> David Jones väittää olevansa maailman vanhin tavaratalo, joka toimii yhä alkuperäisellä nimellään.</w:t>
      </w:r>
    </w:p>
    <w:p>
      <w:r>
        <w:rPr>
          <w:b/>
        </w:rPr>
        <w:t xml:space="preserve">Kysymys 0</w:t>
      </w:r>
    </w:p>
    <w:p>
      <w:r>
        <w:t xml:space="preserve">Mikä oli David Jonesin ammatti?</w:t>
      </w:r>
    </w:p>
    <w:p>
      <w:r>
        <w:rPr>
          <w:b/>
        </w:rPr>
        <w:t xml:space="preserve">Kysymys 1</w:t>
      </w:r>
    </w:p>
    <w:p>
      <w:r>
        <w:t xml:space="preserve">Missä David Jones ja Charles Appleton tapasivat? </w:t>
      </w:r>
    </w:p>
    <w:p>
      <w:r>
        <w:rPr>
          <w:b/>
        </w:rPr>
        <w:t xml:space="preserve">Kysymys 2</w:t>
      </w:r>
    </w:p>
    <w:p>
      <w:r>
        <w:t xml:space="preserve">Missä Appleton aloitti kaupan vuonna 1825?</w:t>
      </w:r>
    </w:p>
    <w:p>
      <w:r>
        <w:rPr>
          <w:b/>
        </w:rPr>
        <w:t xml:space="preserve">Kysymys 3</w:t>
      </w:r>
    </w:p>
    <w:p>
      <w:r>
        <w:t xml:space="preserve">Mikä oli Sydneyssä sijaitsevan kaupan nimi sen jälkeen, kun Jones muutti Australiaan? </w:t>
      </w:r>
    </w:p>
    <w:p>
      <w:r>
        <w:rPr>
          <w:b/>
        </w:rPr>
        <w:t xml:space="preserve">Kysymys 4</w:t>
      </w:r>
    </w:p>
    <w:p>
      <w:r>
        <w:t xml:space="preserve">Milloin Jonesin ja Appletonin kumppanuus päättyi?</w:t>
      </w:r>
    </w:p>
    <w:p>
      <w:r>
        <w:rPr>
          <w:b/>
        </w:rPr>
        <w:t xml:space="preserve">Kysymys 5</w:t>
      </w:r>
    </w:p>
    <w:p>
      <w:r>
        <w:t xml:space="preserve">Mitä ammattia David Jonesilla ei ollut?</w:t>
      </w:r>
    </w:p>
    <w:p>
      <w:r>
        <w:rPr>
          <w:b/>
        </w:rPr>
        <w:t xml:space="preserve">Kysymys 6</w:t>
      </w:r>
    </w:p>
    <w:p>
      <w:r>
        <w:t xml:space="preserve">Missä David Jones ja Charles Appleton eivät tavanneet? </w:t>
      </w:r>
    </w:p>
    <w:p>
      <w:r>
        <w:rPr>
          <w:b/>
        </w:rPr>
        <w:t xml:space="preserve">Kysymys 7</w:t>
      </w:r>
    </w:p>
    <w:p>
      <w:r>
        <w:t xml:space="preserve">Missä Appleton aloitti kaupan vuonna 1852?</w:t>
      </w:r>
    </w:p>
    <w:p>
      <w:r>
        <w:rPr>
          <w:b/>
        </w:rPr>
        <w:t xml:space="preserve">Kysymys 8</w:t>
      </w:r>
    </w:p>
    <w:p>
      <w:r>
        <w:t xml:space="preserve">Mikä oli Sydneyssä sijaitsevan kaupan nimi sen jälkeen, kun Jones muutti Itävaltaan? </w:t>
      </w:r>
    </w:p>
    <w:p>
      <w:r>
        <w:rPr>
          <w:b/>
        </w:rPr>
        <w:t xml:space="preserve">Kysymys 9</w:t>
      </w:r>
    </w:p>
    <w:p>
      <w:r>
        <w:t xml:space="preserve">Milloin Jonesin ja Appletonin kumppanuus alkoi?</w:t>
      </w:r>
    </w:p>
    <w:p>
      <w:r>
        <w:rPr>
          <w:b/>
        </w:rPr>
        <w:t xml:space="preserve">Teksti numero 12</w:t>
      </w:r>
    </w:p>
    <w:p>
      <w:r>
        <w:t xml:space="preserve">Vaikka Australiassa oli useita tavarataloja, kuten </w:t>
      </w:r>
      <w:r>
        <w:rPr>
          <w:color w:val="A9A9A9"/>
        </w:rPr>
        <w:t xml:space="preserve">Grace Bros. ja Waltons</w:t>
      </w:r>
      <w:r>
        <w:t xml:space="preserve">, suurimman osan 1900-luvusta, monet niistä </w:t>
      </w:r>
      <w:r>
        <w:t xml:space="preserve">katosivat 1980- ja 1990-luvuilla. Nykyään Myer ja David Jones, jotka sijaitsevat valtakunnallisesti, ovat käytännössä Australian kansallinen tavaratalokaksikko. Kun venäläissyntyinen siirtolainen Sidney Myer saapui Australiaan vuonna </w:t>
      </w:r>
      <w:r>
        <w:rPr>
          <w:color w:val="DCDCDC"/>
        </w:rPr>
        <w:t xml:space="preserve">1899, </w:t>
      </w:r>
      <w:r>
        <w:t xml:space="preserve">hän perusti veljensä Elcon Myerin kanssa Myer-kauppakonsernin. Vuonna 1900 he avasivat ensimmäisen Myer-tavaratalon </w:t>
      </w:r>
      <w:r>
        <w:rPr>
          <w:color w:val="2F4F4F"/>
        </w:rPr>
        <w:t xml:space="preserve">Bendigoon, Victoriaan</w:t>
      </w:r>
      <w:r>
        <w:t xml:space="preserve">. Sittemmin Myerin vähittäismyymäläkonserni on kasvanut Australian suurimmaksi vähittäismyyjäksi. Sekä Myer että David Jones ovat </w:t>
      </w:r>
      <w:r>
        <w:rPr>
          <w:color w:val="556B2F"/>
        </w:rPr>
        <w:t xml:space="preserve">tasokkaita ketjuja</w:t>
      </w:r>
      <w:r>
        <w:t xml:space="preserve">, jotka tarjoavat laajan tuotevalikoiman keskihintaisista nimistä luksusbrändeihin. Muita vähittäiskauppaketjuja, kuten Targetia (joka ei liity samannimiseen amerikkalaiseen ketjuun), </w:t>
      </w:r>
      <w:r>
        <w:rPr>
          <w:color w:val="6B8E23"/>
        </w:rPr>
        <w:t xml:space="preserve">Venturea </w:t>
      </w:r>
      <w:r>
        <w:t xml:space="preserve">(joka on nykyään lakkautettu), Kmartia ja Big W:tä, jotka myös sijaitsevat maanlaajuisesti, pidetään Australian alennusmyymälöinä. Harris Scarfe, joka tosin toimii vain neljässä osavaltiossa ja yhdellä alueella, on tavaratalo, joka käyttää sekä suuren täyden linjan tavaratalon että pienen alennusmyymälän muotoja. Useimmilla tavarataloilla on Australiassa omat luottokorttiyhtiönsä, joilla on omat etunsa, kun taas alennusmyymälöillä ei ole omia luottokorttioikeuksia.</w:t>
      </w:r>
    </w:p>
    <w:p>
      <w:r>
        <w:rPr>
          <w:b/>
        </w:rPr>
        <w:t xml:space="preserve">Kysymys 0</w:t>
      </w:r>
    </w:p>
    <w:p>
      <w:r>
        <w:t xml:space="preserve">Mitkä olivat alkuperäisiä australialaisia tavarataloja? </w:t>
      </w:r>
    </w:p>
    <w:p>
      <w:r>
        <w:rPr>
          <w:b/>
        </w:rPr>
        <w:t xml:space="preserve">Kysymys 1</w:t>
      </w:r>
    </w:p>
    <w:p>
      <w:r>
        <w:t xml:space="preserve">Milloin Sydney Myer tuli Australiaan? </w:t>
      </w:r>
    </w:p>
    <w:p>
      <w:r>
        <w:rPr>
          <w:b/>
        </w:rPr>
        <w:t xml:space="preserve">Kysymys 2</w:t>
      </w:r>
    </w:p>
    <w:p>
      <w:r>
        <w:t xml:space="preserve">Missä Myer Retail Group avasi ensimmäisen myymälänsä? </w:t>
      </w:r>
    </w:p>
    <w:p>
      <w:r>
        <w:rPr>
          <w:b/>
        </w:rPr>
        <w:t xml:space="preserve">Kysymys 3</w:t>
      </w:r>
    </w:p>
    <w:p>
      <w:r>
        <w:t xml:space="preserve">Millaisia tavarataloja Myer ja David Jones ovat? </w:t>
      </w:r>
    </w:p>
    <w:p>
      <w:r>
        <w:rPr>
          <w:b/>
        </w:rPr>
        <w:t xml:space="preserve">Kysymys 4</w:t>
      </w:r>
    </w:p>
    <w:p>
      <w:r>
        <w:t xml:space="preserve">Mikä tavaratalomerkki on nyt lopettanut toimintansa Australiassa? </w:t>
      </w:r>
    </w:p>
    <w:p>
      <w:r>
        <w:rPr>
          <w:b/>
        </w:rPr>
        <w:t xml:space="preserve">Kysymys 5</w:t>
      </w:r>
    </w:p>
    <w:p>
      <w:r>
        <w:t xml:space="preserve">Mitkä olivat joitakin Australian epäoriginallisia tavarataloja? </w:t>
      </w:r>
    </w:p>
    <w:p>
      <w:r>
        <w:rPr>
          <w:b/>
        </w:rPr>
        <w:t xml:space="preserve">Kysymys 6</w:t>
      </w:r>
    </w:p>
    <w:p>
      <w:r>
        <w:t xml:space="preserve">Milloin Sydney Myer tuli Itävaltaan? </w:t>
      </w:r>
    </w:p>
    <w:p>
      <w:r>
        <w:rPr>
          <w:b/>
        </w:rPr>
        <w:t xml:space="preserve">Kysymys 7</w:t>
      </w:r>
    </w:p>
    <w:p>
      <w:r>
        <w:t xml:space="preserve">Missä Myer Retail Group avasi viimeisen myymälänsä? </w:t>
      </w:r>
    </w:p>
    <w:p>
      <w:r>
        <w:rPr>
          <w:b/>
        </w:rPr>
        <w:t xml:space="preserve">Kysymys 8</w:t>
      </w:r>
    </w:p>
    <w:p>
      <w:r>
        <w:t xml:space="preserve">Millaisia rautakauppoja Myer ja David Jones ovat?</w:t>
      </w:r>
    </w:p>
    <w:p>
      <w:r>
        <w:rPr>
          <w:b/>
        </w:rPr>
        <w:t xml:space="preserve">Kysymys 9</w:t>
      </w:r>
    </w:p>
    <w:p>
      <w:r>
        <w:t xml:space="preserve">Mikä tavaratalomerkki on nyt lopettanut toimintansa Itävallassa? </w:t>
      </w:r>
    </w:p>
    <w:p>
      <w:r>
        <w:rPr>
          <w:b/>
        </w:rPr>
        <w:t xml:space="preserve">Teksti numero 13</w:t>
      </w:r>
    </w:p>
    <w:p>
      <w:r>
        <w:t xml:space="preserve">Hudson's Bay Company on </w:t>
      </w:r>
      <w:r>
        <w:rPr>
          <w:color w:val="DCDCDC"/>
        </w:rPr>
        <w:t xml:space="preserve">turkiskaupan </w:t>
      </w:r>
      <w:r>
        <w:t xml:space="preserve">alkuajoista lähtien </w:t>
      </w:r>
      <w:r>
        <w:t xml:space="preserve">Pohjois-Amerikan vanhin yritys, ja se oli 1980-luvun puoliväliin asti Kanadan suurin tavaratalo, jolla oli toimipisteitä eri puolilla maata. Se omisti aiemmin myös </w:t>
      </w:r>
      <w:r>
        <w:rPr>
          <w:color w:val="2F4F4F"/>
        </w:rPr>
        <w:t xml:space="preserve">Zellersin</w:t>
      </w:r>
      <w:r>
        <w:t xml:space="preserve">, toisen merkittävän kanadalaisen tavaratalon, joka lakkasi olemasta maaliskuussa 2013 myytyään vuokraosuutensa Target Canadalle. Muita tavarataloja Kanadassa ovat mm: Ogilvy, Les Ailes de la Mode, Giant Tiger, Co-op, Costco ja Holt Renfrew. Päivittäistavarajätti Superstoreilla on monia muita kuin päivittäistavaroita, jotka muistuttavat tavarataloa. Woolcolla oli </w:t>
      </w:r>
      <w:r>
        <w:t xml:space="preserve">Kanadassa </w:t>
      </w:r>
      <w:r>
        <w:rPr>
          <w:color w:val="556B2F"/>
        </w:rPr>
        <w:t xml:space="preserve">160 </w:t>
      </w:r>
      <w:r>
        <w:t xml:space="preserve">myymälää, kun sen toiminta lopetettiin (Walmart osti Woolcon vuonna 1994). Nykyään halpahintainen </w:t>
      </w:r>
      <w:r>
        <w:rPr>
          <w:color w:val="6B8E23"/>
        </w:rPr>
        <w:t xml:space="preserve">Walmart </w:t>
      </w:r>
      <w:r>
        <w:t xml:space="preserve">on Kanadan ylivoimaisesti hallitsevin tavaratalojen vähittäismyyjä, jolla on myymälöitä koko maassa</w:t>
      </w:r>
      <w:r>
        <w:t xml:space="preserve">.</w:t>
      </w:r>
      <w:r>
        <w:t xml:space="preserve"> Historiallisesti tavaratalot olivat merkittävä osa Kanadan talouselämää, ja ketjuliikkeet, kuten Eaton's, Charles Ogilvy Limited, Freiman's, Spencer's, Simpson's, Morgan's ja Woodward's, olivat omien yhteisöjensä peruspilareita. Kanadan tavaratalot muistuttavat rakenteeltaan ja tyyliltään Yhdysvaltojen tavarataloja.</w:t>
      </w:r>
    </w:p>
    <w:p>
      <w:r>
        <w:rPr>
          <w:b/>
        </w:rPr>
        <w:t xml:space="preserve">Kysymys 0</w:t>
      </w:r>
    </w:p>
    <w:p>
      <w:r>
        <w:t xml:space="preserve">Mitä liiketoimintaa Hudson's Bay Company alun perin harjoitti? </w:t>
      </w:r>
    </w:p>
    <w:p>
      <w:r>
        <w:rPr>
          <w:b/>
        </w:rPr>
        <w:t xml:space="preserve">Kysymys 1</w:t>
      </w:r>
    </w:p>
    <w:p>
      <w:r>
        <w:t xml:space="preserve">Minkä tavarataloketjun Hudson's Bay Company omisti, kunnes se lakkautettiin vuonna 2013?</w:t>
      </w:r>
    </w:p>
    <w:p>
      <w:r>
        <w:rPr>
          <w:b/>
        </w:rPr>
        <w:t xml:space="preserve">Kysymys 2</w:t>
      </w:r>
    </w:p>
    <w:p>
      <w:r>
        <w:t xml:space="preserve">Kuinka monta myymälää Woolcolla oli ennen osakkeidensa myymistä Walmartille? </w:t>
      </w:r>
    </w:p>
    <w:p>
      <w:r>
        <w:rPr>
          <w:b/>
        </w:rPr>
        <w:t xml:space="preserve">Kysymys 3</w:t>
      </w:r>
    </w:p>
    <w:p>
      <w:r>
        <w:t xml:space="preserve">Mikä tavaratalo on tällä hetkellä suosituin Kanadassa? </w:t>
      </w:r>
    </w:p>
    <w:p>
      <w:r>
        <w:rPr>
          <w:b/>
        </w:rPr>
        <w:t xml:space="preserve">Kysymys 4</w:t>
      </w:r>
    </w:p>
    <w:p>
      <w:r>
        <w:t xml:space="preserve">Mitä liiketoimintaa Hudson's Bay Company ei alun perin harjoittanut? </w:t>
      </w:r>
    </w:p>
    <w:p>
      <w:r>
        <w:rPr>
          <w:b/>
        </w:rPr>
        <w:t xml:space="preserve">Kysymys 5</w:t>
      </w:r>
    </w:p>
    <w:p>
      <w:r>
        <w:t xml:space="preserve">Minkä tavarataloketjun Hudson's Bay Company omisti, kunnes se lakkautettiin vuonna 2003?</w:t>
      </w:r>
    </w:p>
    <w:p>
      <w:r>
        <w:rPr>
          <w:b/>
        </w:rPr>
        <w:t xml:space="preserve">Kysymys 6</w:t>
      </w:r>
    </w:p>
    <w:p>
      <w:r>
        <w:t xml:space="preserve">Kuinka monta myymälää Woolcolla oli ennen Walmartin ostamista? </w:t>
      </w:r>
    </w:p>
    <w:p>
      <w:r>
        <w:rPr>
          <w:b/>
        </w:rPr>
        <w:t xml:space="preserve">Kysymys 7</w:t>
      </w:r>
    </w:p>
    <w:p>
      <w:r>
        <w:t xml:space="preserve">Mikä tavaratalo on tällä hetkellä vähiten suosittu Kanadassa? </w:t>
      </w:r>
    </w:p>
    <w:p>
      <w:r>
        <w:rPr>
          <w:b/>
        </w:rPr>
        <w:t xml:space="preserve">Kysymys 8</w:t>
      </w:r>
    </w:p>
    <w:p>
      <w:r>
        <w:t xml:space="preserve">Mikä tavaratalo on tällä hetkellä epäsuosituin Kanadassa? </w:t>
      </w:r>
    </w:p>
    <w:p>
      <w:r>
        <w:rPr>
          <w:b/>
        </w:rPr>
        <w:t xml:space="preserve">Teksti numero 14</w:t>
      </w:r>
    </w:p>
    <w:p>
      <w:r>
        <w:t xml:space="preserve">Ennen 1950-lukua tavaratalolla oli merkittävä asema sekä Kanadassa että Australiassa sekä suuren laman että toisen maailmansodan aikana. Sittemmin </w:t>
      </w:r>
      <w:r>
        <w:t xml:space="preserve">ne ovat kärsineet </w:t>
      </w:r>
      <w:r>
        <w:rPr>
          <w:color w:val="A9A9A9"/>
        </w:rPr>
        <w:t xml:space="preserve">erikoisliikkeiden</w:t>
      </w:r>
      <w:r>
        <w:t xml:space="preserve"> kovasta kilpailusta</w:t>
      </w:r>
      <w:r>
        <w:t xml:space="preserve">. </w:t>
      </w:r>
      <w:r>
        <w:t xml:space="preserve">Viime aikoina kilpailu on kiristynyt, kun </w:t>
      </w:r>
      <w:r>
        <w:rPr>
          <w:color w:val="DCDCDC"/>
        </w:rPr>
        <w:t xml:space="preserve">suurmyymälät</w:t>
      </w:r>
      <w:r>
        <w:t xml:space="preserve"> ovat tulleet markkinoille </w:t>
      </w:r>
      <w:r>
        <w:t xml:space="preserve">(Jones et al. 1994; Merrilees ja Miller 1997)</w:t>
      </w:r>
      <w:r>
        <w:t xml:space="preserve">.</w:t>
      </w:r>
      <w:r>
        <w:t xml:space="preserve"> Kilpailu ei ollut ainoa syy tavaratalojen heikentyvään asemaan, vaan myös kaupunkirakenteen muutos vaikutti niihin. Kompakti ja keskitetty 1800-luvun kaupunki, jonka joukkoliikennelinjat kulkivat keskustaan, oli täydellinen ympäristö tavaratalojen kasvulle. Mutta kun </w:t>
      </w:r>
      <w:r>
        <w:rPr>
          <w:color w:val="2F4F4F"/>
        </w:rPr>
        <w:t xml:space="preserve">asukkaat muuttivat pois keskusta-alueilta esikaupunkeihin</w:t>
      </w:r>
      <w:r>
        <w:t xml:space="preserve">, keskustan suurista tavarataloista tuli hankalia ja ne menettivät liiketoimintaa uusille esikaupunkien ostoskeskuksille. Vuonna </w:t>
      </w:r>
      <w:r>
        <w:rPr>
          <w:color w:val="556B2F"/>
        </w:rPr>
        <w:t xml:space="preserve">2003 </w:t>
      </w:r>
      <w:r>
        <w:t xml:space="preserve">tavaratalojen myynti Yhdysvalloissa ylittyi ensimmäistä kertaa suurmyymälöiden myynnin ohi (vaikka jotkin myymälät voidaan luokitella "suurmyymälöiksi" fyysisen ulkoasun perusteella ja "tavarataloiksi" tavaroiden perusteella).</w:t>
      </w:r>
    </w:p>
    <w:p>
      <w:r>
        <w:rPr>
          <w:b/>
        </w:rPr>
        <w:t xml:space="preserve">Kysymys 0</w:t>
      </w:r>
    </w:p>
    <w:p>
      <w:r>
        <w:t xml:space="preserve">Minkälaista kilpailua tavaratalot kohtaavat? </w:t>
      </w:r>
    </w:p>
    <w:p>
      <w:r>
        <w:rPr>
          <w:b/>
        </w:rPr>
        <w:t xml:space="preserve">Kysymys 1</w:t>
      </w:r>
    </w:p>
    <w:p>
      <w:r>
        <w:t xml:space="preserve">Millaiset kaupat ovat lisänneet kilpailua? </w:t>
      </w:r>
    </w:p>
    <w:p>
      <w:r>
        <w:rPr>
          <w:b/>
        </w:rPr>
        <w:t xml:space="preserve">Kysymys 2</w:t>
      </w:r>
    </w:p>
    <w:p>
      <w:r>
        <w:t xml:space="preserve">Mikä tekijä johti tavaratalojen ostajien määrän vähenemiseen?</w:t>
      </w:r>
    </w:p>
    <w:p>
      <w:r>
        <w:rPr>
          <w:b/>
        </w:rPr>
        <w:t xml:space="preserve">Kysymys 3</w:t>
      </w:r>
    </w:p>
    <w:p>
      <w:r>
        <w:t xml:space="preserve">Minä vuonna tavaratalojen myynti löi suuremmat myymälät?</w:t>
      </w:r>
    </w:p>
    <w:p>
      <w:r>
        <w:rPr>
          <w:b/>
        </w:rPr>
        <w:t xml:space="preserve">Kysymys 4</w:t>
      </w:r>
    </w:p>
    <w:p>
      <w:r>
        <w:t xml:space="preserve">Minkälaista kilpailua tavaratalot eivät koskaan kohtaa? </w:t>
      </w:r>
    </w:p>
    <w:p>
      <w:r>
        <w:rPr>
          <w:b/>
        </w:rPr>
        <w:t xml:space="preserve">Kysymys 5</w:t>
      </w:r>
    </w:p>
    <w:p>
      <w:r>
        <w:t xml:space="preserve">Minkälaiset kaupat ovat luoneet vielä vähemmän kilpailua? </w:t>
      </w:r>
    </w:p>
    <w:p>
      <w:r>
        <w:rPr>
          <w:b/>
        </w:rPr>
        <w:t xml:space="preserve">Kysymys 6</w:t>
      </w:r>
    </w:p>
    <w:p>
      <w:r>
        <w:t xml:space="preserve">Millaiset kaupat eivät ole luoneet vielä enemmän kilpailua? </w:t>
      </w:r>
    </w:p>
    <w:p>
      <w:r>
        <w:rPr>
          <w:b/>
        </w:rPr>
        <w:t xml:space="preserve">Kysymys 7</w:t>
      </w:r>
    </w:p>
    <w:p>
      <w:r>
        <w:t xml:space="preserve">Mikä tekijä johti tavaratalojen ostajien määrän kasvuun?</w:t>
      </w:r>
    </w:p>
    <w:p>
      <w:r>
        <w:rPr>
          <w:b/>
        </w:rPr>
        <w:t xml:space="preserve">Kysymys 8</w:t>
      </w:r>
    </w:p>
    <w:p>
      <w:r>
        <w:t xml:space="preserve">Minä vuonna tavaratalojen myyntiä eivät lyöneet suuremmat myymälät?</w:t>
      </w:r>
    </w:p>
    <w:p>
      <w:r>
        <w:rPr>
          <w:b/>
        </w:rPr>
        <w:t xml:space="preserve">Teksti numero 15</w:t>
      </w:r>
    </w:p>
    <w:p>
      <w:r>
        <w:rPr>
          <w:color w:val="A9A9A9"/>
        </w:rPr>
        <w:t xml:space="preserve">Vuonna 1979 aloitetun avautumispolitiikan </w:t>
      </w:r>
      <w:r>
        <w:t xml:space="preserve">jälkeen myös kiinalaiset tavaratalot ovat kehittyneet nopeasti nopeasti nopeasti kasvavan talouden mukana. Eri tavarataloryhmät hallitsevat eri alueita. Esimerkiksi INTIME-tavaratalolla on suurin markkinaosuus </w:t>
      </w:r>
      <w:r>
        <w:rPr>
          <w:color w:val="DCDCDC"/>
        </w:rPr>
        <w:t xml:space="preserve">Zhejiangin maakunnassa</w:t>
      </w:r>
      <w:r>
        <w:t xml:space="preserve">, kun taas </w:t>
      </w:r>
      <w:r>
        <w:t xml:space="preserve">Jinying-tavaratalot hallitsevat Jiangsun maakuntaa. Lisäksi on monia muita tavarataloryhmiä, kuten Pacific, Parkson, Wangfujing，New World jne., joista monet laajentuvat nopeasti </w:t>
      </w:r>
      <w:r>
        <w:rPr>
          <w:color w:val="556B2F"/>
        </w:rPr>
        <w:t xml:space="preserve">listautumalla rahoitusmarkkinoille</w:t>
      </w:r>
      <w:r>
        <w:rPr>
          <w:color w:val="6B8E23"/>
        </w:rPr>
        <w:t xml:space="preserve">.</w:t>
      </w:r>
    </w:p>
    <w:p>
      <w:r>
        <w:rPr>
          <w:b/>
        </w:rPr>
        <w:t xml:space="preserve">Kysymys 0</w:t>
      </w:r>
    </w:p>
    <w:p>
      <w:r>
        <w:t xml:space="preserve">Mistä kiinalaisten tavaratalojen tulva alkoi?</w:t>
      </w:r>
    </w:p>
    <w:p>
      <w:r>
        <w:rPr>
          <w:b/>
        </w:rPr>
        <w:t xml:space="preserve">Kysymys 1</w:t>
      </w:r>
    </w:p>
    <w:p>
      <w:r>
        <w:t xml:space="preserve">Millä alalla INTIME-tavarataloilla on eniten vaikutusvaltaa?</w:t>
      </w:r>
    </w:p>
    <w:p>
      <w:r>
        <w:rPr>
          <w:b/>
        </w:rPr>
        <w:t xml:space="preserve">Kysymys 2</w:t>
      </w:r>
    </w:p>
    <w:p>
      <w:r>
        <w:t xml:space="preserve">Mikä tavaratalo on menestynyt parhaiten Jiangsun maakunnassa?</w:t>
      </w:r>
    </w:p>
    <w:p>
      <w:r>
        <w:rPr>
          <w:b/>
        </w:rPr>
        <w:t xml:space="preserve">Kysymys 3</w:t>
      </w:r>
    </w:p>
    <w:p>
      <w:r>
        <w:t xml:space="preserve">Miten nämä ulkomaiset tavaratalot laajenevat niin nopeasti? </w:t>
      </w:r>
    </w:p>
    <w:p>
      <w:r>
        <w:rPr>
          <w:b/>
        </w:rPr>
        <w:t xml:space="preserve">Kysymys 4</w:t>
      </w:r>
    </w:p>
    <w:p>
      <w:r>
        <w:t xml:space="preserve">Mikä lopetti kiinalaisten tavaratalojen tulvan?</w:t>
      </w:r>
    </w:p>
    <w:p>
      <w:r>
        <w:rPr>
          <w:b/>
        </w:rPr>
        <w:t xml:space="preserve">Kysymys 5</w:t>
      </w:r>
    </w:p>
    <w:p>
      <w:r>
        <w:t xml:space="preserve">Mistä alkoi japanilaisten tavaratalojen tulva?</w:t>
      </w:r>
    </w:p>
    <w:p>
      <w:r>
        <w:rPr>
          <w:b/>
        </w:rPr>
        <w:t xml:space="preserve">Kysymys 6</w:t>
      </w:r>
    </w:p>
    <w:p>
      <w:r>
        <w:t xml:space="preserve">Millä alalla INTIME-tavarataloilla on vähiten vaikutusvaltaa?</w:t>
      </w:r>
    </w:p>
    <w:p>
      <w:r>
        <w:rPr>
          <w:b/>
        </w:rPr>
        <w:t xml:space="preserve">Kysymys 7</w:t>
      </w:r>
    </w:p>
    <w:p>
      <w:r>
        <w:t xml:space="preserve">Mikä tavaratalo on menestynyt vähiten Jiangsun maakunnassa?</w:t>
      </w:r>
    </w:p>
    <w:p>
      <w:r>
        <w:rPr>
          <w:b/>
        </w:rPr>
        <w:t xml:space="preserve">Kysymys 8</w:t>
      </w:r>
    </w:p>
    <w:p>
      <w:r>
        <w:t xml:space="preserve">Miten nämä kotimaiset tavaratalot laajenevat niin nopeasti?</w:t>
      </w:r>
    </w:p>
    <w:p>
      <w:r>
        <w:rPr>
          <w:b/>
        </w:rPr>
        <w:t xml:space="preserve">Teksti numero 16</w:t>
      </w:r>
    </w:p>
    <w:p>
      <w:r>
        <w:rPr>
          <w:color w:val="DCDCDC"/>
        </w:rPr>
        <w:t xml:space="preserve">Skotlantilaiset Thomas Ash Lane ja Ninian Crawford </w:t>
      </w:r>
      <w:r>
        <w:t xml:space="preserve">avasivat ensimmäisen Lane Crawford -tavaratalon vuonna </w:t>
      </w:r>
      <w:r>
        <w:rPr>
          <w:color w:val="A9A9A9"/>
        </w:rPr>
        <w:t xml:space="preserve">1850 </w:t>
      </w:r>
      <w:r>
        <w:t xml:space="preserve">Des Voeux Roadilla Hongkongin saarella. Aluksi tavaratalo palveli lähinnä </w:t>
      </w:r>
      <w:r>
        <w:rPr>
          <w:color w:val="2F4F4F"/>
        </w:rPr>
        <w:t xml:space="preserve">vierailevia laivamiehistöjä sekä Britannian laivaston henkilökuntaa ja heidän perheitään</w:t>
      </w:r>
      <w:r>
        <w:t xml:space="preserve">. </w:t>
      </w:r>
      <w:r>
        <w:t xml:space="preserve">Vuonna 1900 ensimmäisen etnisten kiinalaisten omistaman Sincere-tavaratalon avasi </w:t>
      </w:r>
      <w:r>
        <w:t xml:space="preserve">Australiasta palannut ja David Jonesin innoittamana toiminut </w:t>
      </w:r>
      <w:r>
        <w:rPr>
          <w:color w:val="556B2F"/>
        </w:rPr>
        <w:t xml:space="preserve">Ma Ying Piu.</w:t>
      </w:r>
      <w:r>
        <w:t xml:space="preserve"> Vuonna 1907 toinen Australiassa asunut entinen hongkongilainen siirtolainen, Kwokin perhe, palasi Hongkongiin ja perusti Wing Onin.</w:t>
      </w:r>
    </w:p>
    <w:p>
      <w:r>
        <w:rPr>
          <w:b/>
        </w:rPr>
        <w:t xml:space="preserve">Kysymys 0</w:t>
      </w:r>
    </w:p>
    <w:p>
      <w:r>
        <w:t xml:space="preserve">Minä vuonna Lane Crawford avattiin? </w:t>
      </w:r>
    </w:p>
    <w:p>
      <w:r>
        <w:rPr>
          <w:b/>
        </w:rPr>
        <w:t xml:space="preserve">Kysymys 1</w:t>
      </w:r>
    </w:p>
    <w:p>
      <w:r>
        <w:t xml:space="preserve">Kuka perusti Lane Crawfordin? </w:t>
      </w:r>
    </w:p>
    <w:p>
      <w:r>
        <w:rPr>
          <w:b/>
        </w:rPr>
        <w:t xml:space="preserve">Kysymys 2</w:t>
      </w:r>
    </w:p>
    <w:p>
      <w:r>
        <w:t xml:space="preserve">Mikä oli myymälän alkuperäinen kohdeasiakaskunta?</w:t>
      </w:r>
    </w:p>
    <w:p>
      <w:r>
        <w:rPr>
          <w:b/>
        </w:rPr>
        <w:t xml:space="preserve">Kysymys 3</w:t>
      </w:r>
    </w:p>
    <w:p>
      <w:r>
        <w:t xml:space="preserve">Kuka avasi ensimmäisen kiinalaisomisteisen tavaratalon? </w:t>
      </w:r>
    </w:p>
    <w:p>
      <w:r>
        <w:rPr>
          <w:b/>
        </w:rPr>
        <w:t xml:space="preserve">Kysymys 4</w:t>
      </w:r>
    </w:p>
    <w:p>
      <w:r>
        <w:t xml:space="preserve">Minä vuonna Lane Crawford suljettiin? </w:t>
      </w:r>
    </w:p>
    <w:p>
      <w:r>
        <w:rPr>
          <w:b/>
        </w:rPr>
        <w:t xml:space="preserve">Kysymys 5</w:t>
      </w:r>
    </w:p>
    <w:p>
      <w:r>
        <w:t xml:space="preserve">Kuka sulki Lane Crawfordin?</w:t>
      </w:r>
    </w:p>
    <w:p>
      <w:r>
        <w:rPr>
          <w:b/>
        </w:rPr>
        <w:t xml:space="preserve">Kysymys 6</w:t>
      </w:r>
    </w:p>
    <w:p>
      <w:r>
        <w:t xml:space="preserve">Mikä ei ollut kaupan alkuperäinen kohdeasiakaskunta?</w:t>
      </w:r>
    </w:p>
    <w:p>
      <w:r>
        <w:rPr>
          <w:b/>
        </w:rPr>
        <w:t xml:space="preserve">Kysymys 7</w:t>
      </w:r>
    </w:p>
    <w:p>
      <w:r>
        <w:t xml:space="preserve">Kuka sulki ensimmäisen kiinalaisomisteisen tavaratalon? </w:t>
      </w:r>
    </w:p>
    <w:p>
      <w:r>
        <w:rPr>
          <w:b/>
        </w:rPr>
        <w:t xml:space="preserve">Kysymys 8</w:t>
      </w:r>
    </w:p>
    <w:p>
      <w:r>
        <w:t xml:space="preserve">Kuka avasi ensimmäisen kiinalaisomisteisen rautakaupan? </w:t>
      </w:r>
    </w:p>
    <w:p>
      <w:r>
        <w:rPr>
          <w:b/>
        </w:rPr>
        <w:t xml:space="preserve">Teksti numero 17</w:t>
      </w:r>
    </w:p>
    <w:p>
      <w:r>
        <w:t xml:space="preserve">Tanskassa on kolme tavarataloketjua: </w:t>
      </w:r>
      <w:r>
        <w:rPr>
          <w:color w:val="A9A9A9"/>
        </w:rPr>
        <w:t xml:space="preserve">Magasin (1868), Illum (1891), Salling (1906)</w:t>
      </w:r>
      <w:r>
        <w:rPr>
          <w:color w:val="DCDCDC"/>
        </w:rPr>
        <w:t xml:space="preserve">. </w:t>
      </w:r>
      <w:r>
        <w:rPr>
          <w:color w:val="2F4F4F"/>
        </w:rPr>
        <w:t xml:space="preserve">Magasin </w:t>
      </w:r>
      <w:r>
        <w:t xml:space="preserve">on ylivoimaisesti suurin, sillä sillä on 6 myymälää eri puolilla maata, ja sen lippulaivamyymälä on Magasin du Nord </w:t>
      </w:r>
      <w:r>
        <w:rPr>
          <w:color w:val="556B2F"/>
        </w:rPr>
        <w:t xml:space="preserve">Kongens Nytorvissa Kööpenhaminassa</w:t>
      </w:r>
      <w:r>
        <w:t xml:space="preserve">. Kööpenhaminassa Amagertorvilla sijaitseva Illumin ainoa myymälä näyttää tavaratalolta, josta 20 prosenttia on Magasinin hallinnoimaa, mutta yksittäiset liikkeenomistajat tekevät siitä ostoskeskuksen. Ihmisten mielissä se on kuitenkin edelleen tavaratalo. Sallingilla on </w:t>
      </w:r>
      <w:r>
        <w:rPr>
          <w:color w:val="6B8E23"/>
        </w:rPr>
        <w:t xml:space="preserve">kaksi </w:t>
      </w:r>
      <w:r>
        <w:t xml:space="preserve">myymälää Jyllannissa, ja toisessa niistä Magasin-myymälä suljettiin kilpailun vuoksi.</w:t>
      </w:r>
    </w:p>
    <w:p>
      <w:r>
        <w:rPr>
          <w:b/>
        </w:rPr>
        <w:t xml:space="preserve">Kysymys 0</w:t>
      </w:r>
    </w:p>
    <w:p>
      <w:r>
        <w:t xml:space="preserve">Mitkä ovat Tanskan kolme suurinta tavarataloyritystä? </w:t>
      </w:r>
    </w:p>
    <w:p>
      <w:r>
        <w:rPr>
          <w:b/>
        </w:rPr>
        <w:t xml:space="preserve">Kysymys 1</w:t>
      </w:r>
    </w:p>
    <w:p>
      <w:r>
        <w:t xml:space="preserve">Mikä on tällä hetkellä Tanskan suurin tavarataloketju? </w:t>
      </w:r>
    </w:p>
    <w:p>
      <w:r>
        <w:rPr>
          <w:b/>
        </w:rPr>
        <w:t xml:space="preserve">Kysymys 2</w:t>
      </w:r>
    </w:p>
    <w:p>
      <w:r>
        <w:t xml:space="preserve">Missä sijaitsee Magasinin "lippulaivamyymälä"? </w:t>
      </w:r>
    </w:p>
    <w:p>
      <w:r>
        <w:rPr>
          <w:b/>
        </w:rPr>
        <w:t xml:space="preserve">Kysymys 3</w:t>
      </w:r>
    </w:p>
    <w:p>
      <w:r>
        <w:t xml:space="preserve">Kuinka monta myymälää Sallingilla on Jyllannissa? </w:t>
      </w:r>
    </w:p>
    <w:p>
      <w:r>
        <w:rPr>
          <w:b/>
        </w:rPr>
        <w:t xml:space="preserve">Kysymys 4</w:t>
      </w:r>
    </w:p>
    <w:p>
      <w:r>
        <w:t xml:space="preserve">Mitkä ovat Tanskan neljä suurinta tavarataloyritystä? </w:t>
      </w:r>
    </w:p>
    <w:p>
      <w:r>
        <w:rPr>
          <w:b/>
        </w:rPr>
        <w:t xml:space="preserve">Kysymys 5</w:t>
      </w:r>
    </w:p>
    <w:p>
      <w:r>
        <w:t xml:space="preserve">Mikä ei ole tällä hetkellä Tanskan suurin tavarataloketju?</w:t>
      </w:r>
    </w:p>
    <w:p>
      <w:r>
        <w:rPr>
          <w:b/>
        </w:rPr>
        <w:t xml:space="preserve">Kysymys 6</w:t>
      </w:r>
    </w:p>
    <w:p>
      <w:r>
        <w:t xml:space="preserve">Mikä on tällä hetkellä Tanskan pienin tavarataloketju?</w:t>
      </w:r>
    </w:p>
    <w:p>
      <w:r>
        <w:rPr>
          <w:b/>
        </w:rPr>
        <w:t xml:space="preserve">Kysymys 7</w:t>
      </w:r>
    </w:p>
    <w:p>
      <w:r>
        <w:t xml:space="preserve">Missä Magasinin "lippulaivamyymälä" ei sijaitse? </w:t>
      </w:r>
    </w:p>
    <w:p>
      <w:r>
        <w:rPr>
          <w:b/>
        </w:rPr>
        <w:t xml:space="preserve">Kysymys 8</w:t>
      </w:r>
    </w:p>
    <w:p>
      <w:r>
        <w:t xml:space="preserve">Kuinka monta kauppaa Sallingilla on Justinlandissa? </w:t>
      </w:r>
    </w:p>
    <w:p>
      <w:r>
        <w:rPr>
          <w:b/>
        </w:rPr>
        <w:t xml:space="preserve">Teksti numero 18</w:t>
      </w:r>
    </w:p>
    <w:p>
      <w:r>
        <w:t xml:space="preserve">Ranskan suurimmat korkeatasoiset tavaratalot ovat </w:t>
      </w:r>
      <w:r>
        <w:rPr>
          <w:color w:val="A9A9A9"/>
        </w:rPr>
        <w:t xml:space="preserve">Galeries Lafayette ja Le Printemps, joilla </w:t>
      </w:r>
      <w:r>
        <w:t xml:space="preserve">molemmilla on lippulaivamyymälät Pariisin Haussmannin bulevardilla ja toimipisteitä ympäri maata. Ranskan ensimmäinen tavaratalo, Le Bon Marché Pariisissa, perustettiin vuonna </w:t>
      </w:r>
      <w:r>
        <w:rPr>
          <w:color w:val="DCDCDC"/>
        </w:rPr>
        <w:t xml:space="preserve">1852</w:t>
      </w:r>
      <w:r>
        <w:t xml:space="preserve">, ja sen omistaa nykyään ylellisyystavarayhtymä </w:t>
      </w:r>
      <w:r>
        <w:rPr>
          <w:color w:val="2F4F4F"/>
        </w:rPr>
        <w:t xml:space="preserve">LVMH</w:t>
      </w:r>
      <w:r>
        <w:t xml:space="preserve">. </w:t>
      </w:r>
      <w:r>
        <w:rPr>
          <w:color w:val="556B2F"/>
        </w:rPr>
        <w:t xml:space="preserve">La Samaritaine</w:t>
      </w:r>
      <w:r>
        <w:t xml:space="preserve">, toinen LVMH:n omistama ylellinen tavaratalo, suljettiin vuonna 2005. Ranskassa on myös keskitason tavarataloketjuja, kuten </w:t>
      </w:r>
      <w:r>
        <w:rPr>
          <w:color w:val="6B8E23"/>
        </w:rPr>
        <w:t xml:space="preserve">BHV (Bazar de l'Hotel de Ville)</w:t>
      </w:r>
      <w:r>
        <w:t xml:space="preserve">, joka kuuluu samaan konserniin kuin Galeries Lafayette.</w:t>
      </w:r>
    </w:p>
    <w:p>
      <w:r>
        <w:rPr>
          <w:b/>
        </w:rPr>
        <w:t xml:space="preserve">Kysymys 0</w:t>
      </w:r>
    </w:p>
    <w:p>
      <w:r>
        <w:t xml:space="preserve">Mitkä ovat kaksi tärkeintä tavarataloa Ranskassa?</w:t>
      </w:r>
    </w:p>
    <w:p>
      <w:r>
        <w:rPr>
          <w:b/>
        </w:rPr>
        <w:t xml:space="preserve">Kysymys 1</w:t>
      </w:r>
    </w:p>
    <w:p>
      <w:r>
        <w:t xml:space="preserve">Minä vuonna avattiin ensimmäinen tavaratalo Ranskassa? </w:t>
      </w:r>
    </w:p>
    <w:p>
      <w:r>
        <w:rPr>
          <w:b/>
        </w:rPr>
        <w:t xml:space="preserve">Kysymys 2</w:t>
      </w:r>
    </w:p>
    <w:p>
      <w:r>
        <w:t xml:space="preserve">Kuka omistaa tällä hetkellä Le Bon Marchen?</w:t>
      </w:r>
    </w:p>
    <w:p>
      <w:r>
        <w:rPr>
          <w:b/>
        </w:rPr>
        <w:t xml:space="preserve">Kysymys 3</w:t>
      </w:r>
    </w:p>
    <w:p>
      <w:r>
        <w:t xml:space="preserve">Mikä Pariisin asuntokauppa suljettiin vuonna 2005? </w:t>
      </w:r>
    </w:p>
    <w:p>
      <w:r>
        <w:rPr>
          <w:b/>
        </w:rPr>
        <w:t xml:space="preserve">Kysymys 4</w:t>
      </w:r>
    </w:p>
    <w:p>
      <w:r>
        <w:t xml:space="preserve">Mikä ranskalainen tavaratalo kuuluu samaan konserniin kuin Galeries Lafayette?</w:t>
      </w:r>
    </w:p>
    <w:p>
      <w:r>
        <w:rPr>
          <w:b/>
        </w:rPr>
        <w:t xml:space="preserve">Kysymys 5</w:t>
      </w:r>
    </w:p>
    <w:p>
      <w:r>
        <w:t xml:space="preserve">Mitkä ovat kolme tärkeintä tavarataloa Ranskassa?</w:t>
      </w:r>
    </w:p>
    <w:p>
      <w:r>
        <w:rPr>
          <w:b/>
        </w:rPr>
        <w:t xml:space="preserve">Kysymys 6</w:t>
      </w:r>
    </w:p>
    <w:p>
      <w:r>
        <w:t xml:space="preserve">Minä vuonna ensimmäinen tavaratalo suljettiin Ranskassa? </w:t>
      </w:r>
    </w:p>
    <w:p>
      <w:r>
        <w:rPr>
          <w:b/>
        </w:rPr>
        <w:t xml:space="preserve">Kysymys 7</w:t>
      </w:r>
    </w:p>
    <w:p>
      <w:r>
        <w:t xml:space="preserve">Minä vuonna ensimmäinen tavaratalo avattiin Ranskassa? </w:t>
      </w:r>
    </w:p>
    <w:p>
      <w:r>
        <w:rPr>
          <w:b/>
        </w:rPr>
        <w:t xml:space="preserve">Kysymys 8</w:t>
      </w:r>
    </w:p>
    <w:p>
      <w:r>
        <w:t xml:space="preserve">Kuka tällä hetkellä vuokraa Le Bon Marchea?</w:t>
      </w:r>
    </w:p>
    <w:p>
      <w:r>
        <w:rPr>
          <w:b/>
        </w:rPr>
        <w:t xml:space="preserve">Kysymys 9</w:t>
      </w:r>
    </w:p>
    <w:p>
      <w:r>
        <w:t xml:space="preserve">Mikä Pariisin asuntokauppa suljettiin vuonna 2015? </w:t>
      </w:r>
    </w:p>
    <w:p>
      <w:r>
        <w:rPr>
          <w:b/>
        </w:rPr>
        <w:t xml:space="preserve">Teksti numero 19</w:t>
      </w:r>
    </w:p>
    <w:p>
      <w:r>
        <w:t xml:space="preserve">Saksassa tavaratalojen suunnittelu ja toiminta noudattivat </w:t>
      </w:r>
      <w:r>
        <w:rPr>
          <w:color w:val="A9A9A9"/>
        </w:rPr>
        <w:t xml:space="preserve">Lontoon, Pariisin ja New Yorkin </w:t>
      </w:r>
      <w:r>
        <w:t xml:space="preserve">esimerkkiä</w:t>
      </w:r>
      <w:r>
        <w:rPr>
          <w:color w:val="DCDCDC"/>
        </w:rPr>
        <w:t xml:space="preserve">.</w:t>
      </w:r>
      <w:r>
        <w:t xml:space="preserve"> Saksassa oli ennen lukuisia tavarataloja, mutta nykyään niitä on jäljellä vain muutama. Pienempien, itsenäisten tavaratalojen ohella näitä ovat </w:t>
      </w:r>
      <w:r>
        <w:rPr>
          <w:color w:val="2F4F4F"/>
        </w:rPr>
        <w:t xml:space="preserve">Karstadt </w:t>
      </w:r>
      <w:r>
        <w:t xml:space="preserve">(vuonna 2010 Nicolas Berggruenin haltuun, joka pyörittää myös </w:t>
      </w:r>
      <w:r>
        <w:rPr>
          <w:color w:val="556B2F"/>
        </w:rPr>
        <w:t xml:space="preserve">KaDeWe-tavarataloa </w:t>
      </w:r>
      <w:r>
        <w:t xml:space="preserve">Berliinissä, Alsterhausia Hampurissa ja Oberpollingeria Münchenissä), </w:t>
      </w:r>
      <w:r>
        <w:rPr>
          <w:color w:val="6B8E23"/>
        </w:rPr>
        <w:t xml:space="preserve">GALERIA Kaufhof </w:t>
      </w:r>
      <w:r>
        <w:t xml:space="preserve">(osa Metro AG:tä). Muut, kuten Hertie, Wertheim ja Horten AG, siirtyivät muiden omistukseen ja joko integroitiin kokonaan tai suljettiin myöhemmin.</w:t>
      </w:r>
    </w:p>
    <w:p>
      <w:r>
        <w:rPr>
          <w:b/>
        </w:rPr>
        <w:t xml:space="preserve">Kysymys 0</w:t>
      </w:r>
    </w:p>
    <w:p>
      <w:r>
        <w:t xml:space="preserve">Mitkä kaupungit vaikuttivat siihen, miten tavaratalot toimivat Saksassa? </w:t>
      </w:r>
    </w:p>
    <w:p>
      <w:r>
        <w:rPr>
          <w:b/>
        </w:rPr>
        <w:t xml:space="preserve">Kysymys 1</w:t>
      </w:r>
    </w:p>
    <w:p>
      <w:r>
        <w:t xml:space="preserve">Minkä tavaratalon Nicolas Berggruen otti haltuunsa vuonna 2010?</w:t>
      </w:r>
    </w:p>
    <w:p>
      <w:r>
        <w:rPr>
          <w:b/>
        </w:rPr>
        <w:t xml:space="preserve">Kysymys 2</w:t>
      </w:r>
    </w:p>
    <w:p>
      <w:r>
        <w:t xml:space="preserve">Mikä suuri tavaratalo toimii Berliinissä? </w:t>
      </w:r>
    </w:p>
    <w:p>
      <w:r>
        <w:rPr>
          <w:b/>
        </w:rPr>
        <w:t xml:space="preserve">Kysymys 3</w:t>
      </w:r>
    </w:p>
    <w:p>
      <w:r>
        <w:t xml:space="preserve">Mikä myymälä kuuluu Metro AG:hen?</w:t>
      </w:r>
    </w:p>
    <w:p>
      <w:r>
        <w:rPr>
          <w:b/>
        </w:rPr>
        <w:t xml:space="preserve">Kysymys 4</w:t>
      </w:r>
    </w:p>
    <w:p>
      <w:r>
        <w:t xml:space="preserve">Mitkä kaupungit vaikuttivat siihen, miten Itävallan tavaratalot toimivat? </w:t>
      </w:r>
    </w:p>
    <w:p>
      <w:r>
        <w:rPr>
          <w:b/>
        </w:rPr>
        <w:t xml:space="preserve">Kysymys 5</w:t>
      </w:r>
    </w:p>
    <w:p>
      <w:r>
        <w:t xml:space="preserve">Minkä tavaratalon Nicolas Berggruen otti haltuunsa vuonna 2011?</w:t>
      </w:r>
    </w:p>
    <w:p>
      <w:r>
        <w:rPr>
          <w:b/>
        </w:rPr>
        <w:t xml:space="preserve">Kysymys 6</w:t>
      </w:r>
    </w:p>
    <w:p>
      <w:r>
        <w:t xml:space="preserve">Mitä tavarataloa Nicolas Berggruen ei ottanut haltuunsa vuonna 2010?</w:t>
      </w:r>
    </w:p>
    <w:p>
      <w:r>
        <w:rPr>
          <w:b/>
        </w:rPr>
        <w:t xml:space="preserve">Kysymys 7</w:t>
      </w:r>
    </w:p>
    <w:p>
      <w:r>
        <w:t xml:space="preserve">Mikä suuri tavaratalo ei enää toimi Berliinissä? </w:t>
      </w:r>
    </w:p>
    <w:p>
      <w:r>
        <w:rPr>
          <w:b/>
        </w:rPr>
        <w:t xml:space="preserve">Kysymys 8</w:t>
      </w:r>
    </w:p>
    <w:p>
      <w:r>
        <w:t xml:space="preserve">Mikä kauppa ei kuulu Metro AG:hen?</w:t>
      </w:r>
    </w:p>
    <w:p>
      <w:r>
        <w:rPr>
          <w:b/>
        </w:rPr>
        <w:t xml:space="preserve">Teksti numero 20</w:t>
      </w:r>
    </w:p>
    <w:p>
      <w:r>
        <w:t xml:space="preserve">Keskitason segmenttiin kuuluvat pääasiassa </w:t>
      </w:r>
      <w:r>
        <w:rPr>
          <w:color w:val="A9A9A9"/>
        </w:rPr>
        <w:t xml:space="preserve">Singaporesta</w:t>
      </w:r>
      <w:r>
        <w:t xml:space="preserve"> peräisin oleva Metro Department Store </w:t>
      </w:r>
      <w:r>
        <w:rPr>
          <w:color w:val="A9A9A9"/>
        </w:rPr>
        <w:t xml:space="preserve">ja japanilainen Sogo</w:t>
      </w:r>
      <w:r>
        <w:t xml:space="preserve">. </w:t>
      </w:r>
      <w:r>
        <w:rPr>
          <w:color w:val="DCDCDC"/>
        </w:rPr>
        <w:t xml:space="preserve">Vuonna 2007 </w:t>
      </w:r>
      <w:r>
        <w:t xml:space="preserve">avattiin uudelleen Jakartassa sijaitseva Seibu, josta on tarkoitus tulla Indonesian suurin ja toiseksi hienostunein tavaratalo </w:t>
      </w:r>
      <w:r>
        <w:rPr>
          <w:color w:val="2F4F4F"/>
        </w:rPr>
        <w:t xml:space="preserve">Harvey Nicholsin </w:t>
      </w:r>
      <w:r>
        <w:t xml:space="preserve">jälkeen. Seibu </w:t>
      </w:r>
      <w:r>
        <w:t xml:space="preserve">sulki tavar</w:t>
      </w:r>
      <w:r>
        <w:t xml:space="preserve">atalon vuonna 2010, </w:t>
      </w:r>
      <w:r>
        <w:t xml:space="preserve">mutta aikoo kuitenkin palata</w:t>
      </w:r>
      <w:r>
        <w:t xml:space="preserve">.</w:t>
      </w:r>
      <w:r>
        <w:t xml:space="preserve"> Muita kansainvälisiä tavarataloja ovat Debenhams ja Marks &amp; Spencer. Myös Galeries Lafayette tulee Indonesian markkinoille vuonna 2013 </w:t>
      </w:r>
      <w:r>
        <w:rPr>
          <w:color w:val="556B2F"/>
        </w:rPr>
        <w:t xml:space="preserve">Pacific Place Mall -ostoskeskuksessa</w:t>
      </w:r>
      <w:r>
        <w:t xml:space="preserve">. Tämä tavaratalo on suunnattu keskisuurille markkinoille, joiden hintaluokka vaihtelee edullisesta luksukseen, ja siitä on tulossa suurin yläluokan tavaratalo. Galeries Lafayette, Debenhams, </w:t>
      </w:r>
      <w:r>
        <w:rPr>
          <w:color w:val="6B8E23"/>
        </w:rPr>
        <w:t xml:space="preserve">Harvey Nichols</w:t>
      </w:r>
      <w:r>
        <w:t xml:space="preserve">, Marks &amp; Spencer, Seibu ja Sogo ovat kaikki </w:t>
      </w:r>
      <w:r>
        <w:rPr>
          <w:color w:val="A0522D"/>
        </w:rPr>
        <w:t xml:space="preserve">PT. Mitra Adiperkasa</w:t>
      </w:r>
      <w:r>
        <w:rPr>
          <w:color w:val="228B22"/>
        </w:rPr>
        <w:t xml:space="preserve">.</w:t>
      </w:r>
    </w:p>
    <w:p>
      <w:r>
        <w:rPr>
          <w:b/>
        </w:rPr>
        <w:t xml:space="preserve">Kysymys 0</w:t>
      </w:r>
    </w:p>
    <w:p>
      <w:r>
        <w:t xml:space="preserve">Mistä Metro-tavaratalo alun perin sai alkunsa?</w:t>
      </w:r>
    </w:p>
    <w:p>
      <w:r>
        <w:rPr>
          <w:b/>
        </w:rPr>
        <w:t xml:space="preserve">Kysymys 1</w:t>
      </w:r>
    </w:p>
    <w:p>
      <w:r>
        <w:t xml:space="preserve">Milloin Jakartassa sijaitseva Seibu avattiin uudelleen? </w:t>
      </w:r>
    </w:p>
    <w:p>
      <w:r>
        <w:rPr>
          <w:b/>
        </w:rPr>
        <w:t xml:space="preserve">Kysymys 2</w:t>
      </w:r>
    </w:p>
    <w:p>
      <w:r>
        <w:t xml:space="preserve">Missä Galeries Lafayette avattiin vuonna 2013, Indonesiassa? </w:t>
      </w:r>
    </w:p>
    <w:p>
      <w:r>
        <w:rPr>
          <w:b/>
        </w:rPr>
        <w:t xml:space="preserve">Kysymys 3</w:t>
      </w:r>
    </w:p>
    <w:p>
      <w:r>
        <w:t xml:space="preserve">Kuka pyörittää näiden alueiden laajoja tavarataloja?</w:t>
      </w:r>
    </w:p>
    <w:p>
      <w:r>
        <w:rPr>
          <w:b/>
        </w:rPr>
        <w:t xml:space="preserve">Kysymys 4</w:t>
      </w:r>
    </w:p>
    <w:p>
      <w:r>
        <w:t xml:space="preserve">Mikä myymälä johti Indonesian markkinoita vuoteen 2010 asti, jolloin se suljettiin? </w:t>
      </w:r>
    </w:p>
    <w:p>
      <w:r>
        <w:rPr>
          <w:b/>
        </w:rPr>
        <w:t xml:space="preserve">Kysymys 5</w:t>
      </w:r>
    </w:p>
    <w:p>
      <w:r>
        <w:t xml:space="preserve">Mihin Metro-tavaratalo alun perin päättyi?</w:t>
      </w:r>
    </w:p>
    <w:p>
      <w:r>
        <w:rPr>
          <w:b/>
        </w:rPr>
        <w:t xml:space="preserve">Kysymys 6</w:t>
      </w:r>
    </w:p>
    <w:p>
      <w:r>
        <w:t xml:space="preserve">Milloin Jakartassa sijaitseva Seibu suljettiin uudelleen? </w:t>
      </w:r>
    </w:p>
    <w:p>
      <w:r>
        <w:rPr>
          <w:b/>
        </w:rPr>
        <w:t xml:space="preserve">Kysymys 7</w:t>
      </w:r>
    </w:p>
    <w:p>
      <w:r>
        <w:t xml:space="preserve">Missä Galeries Lafayette avattiin vuonna 2003 Indonesiassa?</w:t>
      </w:r>
    </w:p>
    <w:p>
      <w:r>
        <w:rPr>
          <w:b/>
        </w:rPr>
        <w:t xml:space="preserve">Kysymys 8</w:t>
      </w:r>
    </w:p>
    <w:p>
      <w:r>
        <w:t xml:space="preserve">Kuka pyörittää muilla alueilla sijaitsevia lukuisia tavarataloja?</w:t>
      </w:r>
    </w:p>
    <w:p>
      <w:r>
        <w:rPr>
          <w:b/>
        </w:rPr>
        <w:t xml:space="preserve">Kysymys 9</w:t>
      </w:r>
    </w:p>
    <w:p>
      <w:r>
        <w:t xml:space="preserve">Mikä myymälä johti Indonesian markkinoita vuoteen 2000 asti, jolloin se suljettiin? </w:t>
      </w:r>
    </w:p>
    <w:p>
      <w:r>
        <w:rPr>
          <w:b/>
        </w:rPr>
        <w:t xml:space="preserve">Teksti numero 21</w:t>
      </w:r>
    </w:p>
    <w:p>
      <w:r>
        <w:t xml:space="preserve">Parkson tulee markkinoille ostamalla paikallisen </w:t>
      </w:r>
      <w:r>
        <w:rPr>
          <w:color w:val="A9A9A9"/>
        </w:rPr>
        <w:t xml:space="preserve">Centro-tavaratalon vuonna </w:t>
      </w:r>
      <w:r>
        <w:t xml:space="preserve">2011. Centro toimii edelleen keskisuurilla markkinoilla, kun taas Parkson-brändi, joka on suunnattu keskisuurelle segmentille, tuli markkinoille vuonna 2014 avaamalla ensimmäisen myymälänsä </w:t>
      </w:r>
      <w:r>
        <w:rPr>
          <w:color w:val="DCDCDC"/>
        </w:rPr>
        <w:t xml:space="preserve">Medaniin, ja sen jälkeen </w:t>
      </w:r>
      <w:r>
        <w:t xml:space="preserve">toisen myymälänsä Jakartassa. Lotte puolestaan astuu markkinoille solmimalla kumppanuuden </w:t>
      </w:r>
      <w:r>
        <w:rPr>
          <w:color w:val="2F4F4F"/>
        </w:rPr>
        <w:t xml:space="preserve">Ciputra Groupin</w:t>
      </w:r>
      <w:r>
        <w:t xml:space="preserve"> kanssa </w:t>
      </w:r>
      <w:r>
        <w:t xml:space="preserve">ja perustamalla </w:t>
      </w:r>
      <w:r>
        <w:rPr>
          <w:color w:val="556B2F"/>
        </w:rPr>
        <w:t xml:space="preserve">Ciputra World Jakartan kompleksin </w:t>
      </w:r>
      <w:r>
        <w:t xml:space="preserve">sisälle niin sanotun Lotte Shopping Avenuen sekä </w:t>
      </w:r>
      <w:r>
        <w:t xml:space="preserve">ostamalla Makron ja muuttamalla sen </w:t>
      </w:r>
      <w:r>
        <w:rPr>
          <w:color w:val="6B8E23"/>
        </w:rPr>
        <w:t xml:space="preserve">Lotte Martiksi</w:t>
      </w:r>
      <w:r>
        <w:t xml:space="preserve">.</w:t>
      </w:r>
    </w:p>
    <w:p>
      <w:r>
        <w:rPr>
          <w:b/>
        </w:rPr>
        <w:t xml:space="preserve">Kysymys 0</w:t>
      </w:r>
    </w:p>
    <w:p>
      <w:r>
        <w:t xml:space="preserve">Minkä kaupan Parkson osti vuonna 2011? </w:t>
      </w:r>
    </w:p>
    <w:p>
      <w:r>
        <w:rPr>
          <w:b/>
        </w:rPr>
        <w:t xml:space="preserve">Kysymys 1</w:t>
      </w:r>
    </w:p>
    <w:p>
      <w:r>
        <w:t xml:space="preserve">Missä Centro avasi vuoden 2014 ensimmäisen myymälänsä?</w:t>
      </w:r>
    </w:p>
    <w:p>
      <w:r>
        <w:rPr>
          <w:b/>
        </w:rPr>
        <w:t xml:space="preserve">Kysymys 2</w:t>
      </w:r>
    </w:p>
    <w:p>
      <w:r>
        <w:t xml:space="preserve">Kenen kanssa Lotte teki yhteistyötä? </w:t>
      </w:r>
    </w:p>
    <w:p>
      <w:r>
        <w:rPr>
          <w:b/>
        </w:rPr>
        <w:t xml:space="preserve">Kysymys 3</w:t>
      </w:r>
    </w:p>
    <w:p>
      <w:r>
        <w:t xml:space="preserve">Missä sijaitsee "Lotte Shopping Avenue"? </w:t>
      </w:r>
    </w:p>
    <w:p>
      <w:r>
        <w:rPr>
          <w:b/>
        </w:rPr>
        <w:t xml:space="preserve">Kysymys 4</w:t>
      </w:r>
    </w:p>
    <w:p>
      <w:r>
        <w:t xml:space="preserve">Millä nimellä Makro nimettiin uudelleen sen oston jälkeen? </w:t>
      </w:r>
    </w:p>
    <w:p>
      <w:r>
        <w:rPr>
          <w:b/>
        </w:rPr>
        <w:t xml:space="preserve">Kysymys 5</w:t>
      </w:r>
    </w:p>
    <w:p>
      <w:r>
        <w:t xml:space="preserve">Minkä kaupan Parkson myi vuonna 2011? </w:t>
      </w:r>
    </w:p>
    <w:p>
      <w:r>
        <w:rPr>
          <w:b/>
        </w:rPr>
        <w:t xml:space="preserve">Kysymys 6</w:t>
      </w:r>
    </w:p>
    <w:p>
      <w:r>
        <w:t xml:space="preserve">Missä Centro avasi ensimmäisen myymälänsä vuonna 2004?</w:t>
      </w:r>
    </w:p>
    <w:p>
      <w:r>
        <w:rPr>
          <w:b/>
        </w:rPr>
        <w:t xml:space="preserve">Kysymys 7</w:t>
      </w:r>
    </w:p>
    <w:p>
      <w:r>
        <w:t xml:space="preserve">Kenen kanssa Lotte ei tehnyt yhteistyötä?</w:t>
      </w:r>
    </w:p>
    <w:p>
      <w:r>
        <w:rPr>
          <w:b/>
        </w:rPr>
        <w:t xml:space="preserve">Kysymys 8</w:t>
      </w:r>
    </w:p>
    <w:p>
      <w:r>
        <w:t xml:space="preserve">Missä "Lotte Shopping Avenue" ei sijaitse? </w:t>
      </w:r>
    </w:p>
    <w:p>
      <w:r>
        <w:rPr>
          <w:b/>
        </w:rPr>
        <w:t xml:space="preserve">Kysymys 9</w:t>
      </w:r>
    </w:p>
    <w:p>
      <w:r>
        <w:t xml:space="preserve">Millä nimellä Makro nimettiin uudelleen ennen sen ostamista? </w:t>
      </w:r>
    </w:p>
    <w:p>
      <w:r>
        <w:rPr>
          <w:b/>
        </w:rPr>
        <w:t xml:space="preserve">Teksti numero 22</w:t>
      </w:r>
    </w:p>
    <w:p>
      <w:r>
        <w:t xml:space="preserve">Irlannissa kehittyi </w:t>
      </w:r>
      <w:r>
        <w:rPr>
          <w:color w:val="A9A9A9"/>
        </w:rPr>
        <w:t xml:space="preserve">1800-luvun puoliväliin </w:t>
      </w:r>
      <w:r>
        <w:t xml:space="preserve">mennessä vahva keskiluokka erityisesti suurimmissa kaupungeissa</w:t>
      </w:r>
      <w:r>
        <w:rPr>
          <w:color w:val="DCDCDC"/>
        </w:rPr>
        <w:t xml:space="preserve">.</w:t>
      </w:r>
      <w:r>
        <w:t xml:space="preserve"> He olivat aktiivisia tavaratalojen tukijoita. </w:t>
      </w:r>
      <w:r>
        <w:rPr>
          <w:color w:val="2F4F4F"/>
        </w:rPr>
        <w:t xml:space="preserve">Delany's New Mart </w:t>
      </w:r>
      <w:r>
        <w:t xml:space="preserve">avattiin vuonna 1853 </w:t>
      </w:r>
      <w:r>
        <w:rPr>
          <w:color w:val="556B2F"/>
        </w:rPr>
        <w:t xml:space="preserve">Dublinissa</w:t>
      </w:r>
      <w:r>
        <w:t xml:space="preserve">, Irlannissa. Toisin kuin muut, Delany's ei ollut kehittynyt vähitellen pienemmästä myymälästä paikan päällä. Näin ollen se saattoi väittää olevansa maailman ensimmäinen tarkoitusta varten rakennettu tavaratalo. Sanaa tavaratalo ei ollut vielä tuolloin keksitty, ja siksi sitä kutsuttiin "</w:t>
      </w:r>
      <w:r>
        <w:rPr>
          <w:color w:val="6B8E23"/>
        </w:rPr>
        <w:t xml:space="preserve">Monster House</w:t>
      </w:r>
      <w:r>
        <w:t xml:space="preserve">" </w:t>
      </w:r>
      <w:r>
        <w:t xml:space="preserve">-nimellä. </w:t>
      </w:r>
      <w:r>
        <w:t xml:space="preserve">Tavaratalo tuhoutui täysin </w:t>
      </w:r>
      <w:r>
        <w:rPr>
          <w:color w:val="A0522D"/>
        </w:rPr>
        <w:t xml:space="preserve">vuoden 1916 </w:t>
      </w:r>
      <w:r>
        <w:t xml:space="preserve">pääsiäiskapinassa, mutta se avattiin uudelleen vuonna 1922</w:t>
      </w:r>
      <w:r>
        <w:rPr>
          <w:color w:val="A0522D"/>
        </w:rPr>
        <w:t xml:space="preserve">.</w:t>
      </w:r>
    </w:p>
    <w:p>
      <w:r>
        <w:rPr>
          <w:b/>
        </w:rPr>
        <w:t xml:space="preserve">Kysymys 0</w:t>
      </w:r>
    </w:p>
    <w:p>
      <w:r>
        <w:t xml:space="preserve">Milloin Irlannin keskiluokka alkoi kasvaa?</w:t>
      </w:r>
    </w:p>
    <w:p>
      <w:r>
        <w:rPr>
          <w:b/>
        </w:rPr>
        <w:t xml:space="preserve">Kysymys 1</w:t>
      </w:r>
    </w:p>
    <w:p>
      <w:r>
        <w:t xml:space="preserve">Mikä tavaratalo perustettiin vuonna 1853?</w:t>
      </w:r>
    </w:p>
    <w:p>
      <w:r>
        <w:rPr>
          <w:b/>
        </w:rPr>
        <w:t xml:space="preserve">Kysymys 2</w:t>
      </w:r>
    </w:p>
    <w:p>
      <w:r>
        <w:t xml:space="preserve">Missä kaupungissa Delanyn New Mart avattiin? </w:t>
      </w:r>
    </w:p>
    <w:p>
      <w:r>
        <w:rPr>
          <w:b/>
        </w:rPr>
        <w:t xml:space="preserve">Kysymys 3</w:t>
      </w:r>
    </w:p>
    <w:p>
      <w:r>
        <w:t xml:space="preserve">Mikä oli Delanyn alkuperäinen nimi? </w:t>
      </w:r>
    </w:p>
    <w:p>
      <w:r>
        <w:rPr>
          <w:b/>
        </w:rPr>
        <w:t xml:space="preserve">Kysymys 4</w:t>
      </w:r>
    </w:p>
    <w:p>
      <w:r>
        <w:t xml:space="preserve">Minä vuonna kauppa tuhoutui? </w:t>
      </w:r>
    </w:p>
    <w:p>
      <w:r>
        <w:rPr>
          <w:b/>
        </w:rPr>
        <w:t xml:space="preserve">Kysymys 5</w:t>
      </w:r>
    </w:p>
    <w:p>
      <w:r>
        <w:t xml:space="preserve">Milloin Irlannin yläluokka alkoi kasvaa?</w:t>
      </w:r>
    </w:p>
    <w:p>
      <w:r>
        <w:rPr>
          <w:b/>
        </w:rPr>
        <w:t xml:space="preserve">Kysymys 6</w:t>
      </w:r>
    </w:p>
    <w:p>
      <w:r>
        <w:t xml:space="preserve">Mikä tavaratalo perustettiin vuonna 1835?</w:t>
      </w:r>
    </w:p>
    <w:p>
      <w:r>
        <w:rPr>
          <w:b/>
        </w:rPr>
        <w:t xml:space="preserve">Kysymys 7</w:t>
      </w:r>
    </w:p>
    <w:p>
      <w:r>
        <w:t xml:space="preserve">Missä kaupungissa Delanyn New Mart suljettiin? </w:t>
      </w:r>
    </w:p>
    <w:p>
      <w:r>
        <w:rPr>
          <w:b/>
        </w:rPr>
        <w:t xml:space="preserve">Kysymys 8</w:t>
      </w:r>
    </w:p>
    <w:p>
      <w:r>
        <w:t xml:space="preserve">Mikä ei ollut Delanyn alkuperäinen nimi? </w:t>
      </w:r>
    </w:p>
    <w:p>
      <w:r>
        <w:rPr>
          <w:b/>
        </w:rPr>
        <w:t xml:space="preserve">Kysymys 9</w:t>
      </w:r>
    </w:p>
    <w:p>
      <w:r>
        <w:t xml:space="preserve">Minä vuonna kauppa ei tuhoutunut? </w:t>
      </w:r>
    </w:p>
    <w:p>
      <w:r>
        <w:rPr>
          <w:b/>
        </w:rPr>
        <w:t xml:space="preserve">Teksti numero 23</w:t>
      </w:r>
    </w:p>
    <w:p>
      <w:r>
        <w:t xml:space="preserve">Meksikossa on suuri määrä tavarataloja, joista perinteisimmät ovat </w:t>
      </w:r>
      <w:r>
        <w:rPr>
          <w:color w:val="A9A9A9"/>
        </w:rPr>
        <w:t xml:space="preserve">El Palacio de Hierro </w:t>
      </w:r>
      <w:r>
        <w:t xml:space="preserve">(huippu- ja ylellisyystavarat) ja Liverpool (ylempi keskitulo), jonka sisarkauppa Fabricas de Francia on keskituloisten tavaratalo. </w:t>
      </w:r>
      <w:r>
        <w:rPr>
          <w:color w:val="DCDCDC"/>
        </w:rPr>
        <w:t xml:space="preserve">Sanborns </w:t>
      </w:r>
      <w:r>
        <w:t xml:space="preserve">omistaa yli 100 keskitulotason myymälää eri puolilla maata. </w:t>
      </w:r>
      <w:r>
        <w:rPr>
          <w:color w:val="2F4F4F"/>
        </w:rPr>
        <w:t xml:space="preserve">Grupo Carso </w:t>
      </w:r>
      <w:r>
        <w:t xml:space="preserve">ylläpitää Sears Mexico -myymälää ja kahta Saks 5th Avenue -myymälää</w:t>
      </w:r>
      <w:r>
        <w:rPr>
          <w:color w:val="2F4F4F"/>
        </w:rPr>
        <w:t xml:space="preserve">.</w:t>
      </w:r>
      <w:r>
        <w:t xml:space="preserve"> Muita suuria ketjuja ovat </w:t>
      </w:r>
      <w:r>
        <w:rPr>
          <w:color w:val="556B2F"/>
        </w:rPr>
        <w:t xml:space="preserve">Coppel ja Elektra</w:t>
      </w:r>
      <w:r>
        <w:t xml:space="preserve">, jotka tarjoavat tavaroita edulliseen hintaan. Wal-Mart harjoittaa Suburbiaa pienituloisemmille ostajille sekä myymälöitä Wal-Martin, Bodega Aurreran ja Superaman tuotemerkeillä.</w:t>
      </w:r>
    </w:p>
    <w:p>
      <w:r>
        <w:rPr>
          <w:b/>
        </w:rPr>
        <w:t xml:space="preserve">Kysymys 0</w:t>
      </w:r>
    </w:p>
    <w:p>
      <w:r>
        <w:t xml:space="preserve">Mikä meksikolainen tavaratalo tarjoaa tyypillisesti kalliita tavaroita?</w:t>
      </w:r>
    </w:p>
    <w:p>
      <w:r>
        <w:rPr>
          <w:b/>
        </w:rPr>
        <w:t xml:space="preserve">Kysymys 1</w:t>
      </w:r>
    </w:p>
    <w:p>
      <w:r>
        <w:t xml:space="preserve">Mikä yritys vastaa yli 100 myymälästä maassa? </w:t>
      </w:r>
    </w:p>
    <w:p>
      <w:r>
        <w:rPr>
          <w:b/>
        </w:rPr>
        <w:t xml:space="preserve">Kysymys 2</w:t>
      </w:r>
    </w:p>
    <w:p>
      <w:r>
        <w:t xml:space="preserve">Mikä yritys toimii Sears Meksikossa? </w:t>
      </w:r>
    </w:p>
    <w:p>
      <w:r>
        <w:rPr>
          <w:b/>
        </w:rPr>
        <w:t xml:space="preserve">Kysymys 3</w:t>
      </w:r>
    </w:p>
    <w:p>
      <w:r>
        <w:t xml:space="preserve">Mitkä ketjut tyypillisesti palvelevat halpahintaisia ostajia? </w:t>
      </w:r>
    </w:p>
    <w:p>
      <w:r>
        <w:rPr>
          <w:b/>
        </w:rPr>
        <w:t xml:space="preserve">Kysymys 4</w:t>
      </w:r>
    </w:p>
    <w:p>
      <w:r>
        <w:t xml:space="preserve">Mikä meksikolainen tavaratalo tarjoaa tyypillisesti edullisia tavaroita?</w:t>
      </w:r>
    </w:p>
    <w:p>
      <w:r>
        <w:rPr>
          <w:b/>
        </w:rPr>
        <w:t xml:space="preserve">Kysymys 5</w:t>
      </w:r>
    </w:p>
    <w:p>
      <w:r>
        <w:t xml:space="preserve">Mikä yritys vastaa yli 200 myymälästä maassa? </w:t>
      </w:r>
    </w:p>
    <w:p>
      <w:r>
        <w:rPr>
          <w:b/>
        </w:rPr>
        <w:t xml:space="preserve">Kysymys 6</w:t>
      </w:r>
    </w:p>
    <w:p>
      <w:r>
        <w:t xml:space="preserve">Mikä yritys ei vastaa yli 100 myymälästä maassa? </w:t>
      </w:r>
    </w:p>
    <w:p>
      <w:r>
        <w:rPr>
          <w:b/>
        </w:rPr>
        <w:t xml:space="preserve">Kysymys 7</w:t>
      </w:r>
    </w:p>
    <w:p>
      <w:r>
        <w:t xml:space="preserve">Mikä yritys hylkää Sears Meksikon? </w:t>
      </w:r>
    </w:p>
    <w:p>
      <w:r>
        <w:rPr>
          <w:b/>
        </w:rPr>
        <w:t xml:space="preserve">Kysymys 8</w:t>
      </w:r>
    </w:p>
    <w:p>
      <w:r>
        <w:t xml:space="preserve">Mitkä ketjut eivät tyypillisesti palvele alennusmyyntejä? </w:t>
      </w:r>
    </w:p>
    <w:p>
      <w:r>
        <w:rPr>
          <w:b/>
        </w:rPr>
        <w:t xml:space="preserve">Tekstin numero 24</w:t>
      </w:r>
    </w:p>
    <w:p>
      <w:r>
        <w:t xml:space="preserve">Uuden-Seelannin kolmen suurimman keskuksen ikoniset tavaratalot ovat Smith &amp; Caughey's (perustettu 1880) Uuden-Seelannin väkirikkaimmassa kaupungissa Aucklandissa, Kirkcaldie &amp; Stains (perustettu 1863) pääkaupungissa Wellingtonissa ja Ballantynes (perustettu 1854) Uuden-Seelannin toiseksi suurimmassa kaupungissa Christchurchissa. Nämä tarjoavat </w:t>
      </w:r>
      <w:r>
        <w:rPr>
          <w:color w:val="A9A9A9"/>
        </w:rPr>
        <w:t xml:space="preserve">korkealuokkaisia ja ylellisiä tuotteita</w:t>
      </w:r>
      <w:r>
        <w:t xml:space="preserve">. </w:t>
      </w:r>
      <w:r>
        <w:t xml:space="preserve">Lisäksi </w:t>
      </w:r>
      <w:r>
        <w:rPr>
          <w:color w:val="DCDCDC"/>
        </w:rPr>
        <w:t xml:space="preserve">Dunedinissa</w:t>
      </w:r>
      <w:r>
        <w:t xml:space="preserve"> toimii Arthur Barnett (1903)</w:t>
      </w:r>
      <w:r>
        <w:t xml:space="preserve">. </w:t>
      </w:r>
      <w:r>
        <w:t xml:space="preserve">H &amp; J Smith on pieni ketju, joka toimii koko </w:t>
      </w:r>
      <w:r>
        <w:rPr>
          <w:color w:val="2F4F4F"/>
        </w:rPr>
        <w:t xml:space="preserve">Southlandissa </w:t>
      </w:r>
      <w:r>
        <w:t xml:space="preserve">ja jolla on suuri lippulaivamyymälä </w:t>
      </w:r>
      <w:r>
        <w:rPr>
          <w:color w:val="556B2F"/>
        </w:rPr>
        <w:t xml:space="preserve">Invercargillissa</w:t>
      </w:r>
      <w:r>
        <w:t xml:space="preserve">. </w:t>
      </w:r>
      <w:r>
        <w:t xml:space="preserve">Farmers on keskitason kansallinen myymäläketju (alun perin postimyyntiyritys nimeltä Laidlaw Leeds, joka perustettiin vuonna </w:t>
      </w:r>
      <w:r>
        <w:rPr>
          <w:color w:val="6B8E23"/>
        </w:rPr>
        <w:t xml:space="preserve">1909</w:t>
      </w:r>
      <w:r>
        <w:t xml:space="preserve">).</w:t>
      </w:r>
      <w:r>
        <w:t xml:space="preserve"> Historiallisia tavarataloja ovat muun muassa DIC. Alennusmyymäläketjuihin kuuluvat The Warehouse, Kmart Australia ja nykyään lakkautettu DEKA.</w:t>
      </w:r>
    </w:p>
    <w:p>
      <w:r>
        <w:rPr>
          <w:b/>
        </w:rPr>
        <w:t xml:space="preserve">Kysymys 0</w:t>
      </w:r>
    </w:p>
    <w:p>
      <w:r>
        <w:t xml:space="preserve">Millaisia tavaroita Uuden-Seelannin suosituimmat tavaratalot tarjoavat? </w:t>
      </w:r>
    </w:p>
    <w:p>
      <w:r>
        <w:rPr>
          <w:b/>
        </w:rPr>
        <w:t xml:space="preserve">Kysymys 1</w:t>
      </w:r>
    </w:p>
    <w:p>
      <w:r>
        <w:t xml:space="preserve">Missä kaupungissa Arthur Barnett asuu? </w:t>
      </w:r>
    </w:p>
    <w:p>
      <w:r>
        <w:rPr>
          <w:b/>
        </w:rPr>
        <w:t xml:space="preserve">Kysymys 2</w:t>
      </w:r>
    </w:p>
    <w:p>
      <w:r>
        <w:t xml:space="preserve">Missä on H &amp; J Smithin lippulaivamyymälä?</w:t>
      </w:r>
    </w:p>
    <w:p>
      <w:r>
        <w:rPr>
          <w:b/>
        </w:rPr>
        <w:t xml:space="preserve">Kysymys 3</w:t>
      </w:r>
    </w:p>
    <w:p>
      <w:r>
        <w:t xml:space="preserve">Missä H &amp; J Smith -myymälät tyypillisesti sijaitsevat? </w:t>
      </w:r>
    </w:p>
    <w:p>
      <w:r>
        <w:rPr>
          <w:b/>
        </w:rPr>
        <w:t xml:space="preserve">Kysymys 4</w:t>
      </w:r>
    </w:p>
    <w:p>
      <w:r>
        <w:t xml:space="preserve">Milloin Laidlaw Leeds perustettiin? </w:t>
      </w:r>
    </w:p>
    <w:p>
      <w:r>
        <w:rPr>
          <w:b/>
        </w:rPr>
        <w:t xml:space="preserve">Kysymys 5</w:t>
      </w:r>
    </w:p>
    <w:p>
      <w:r>
        <w:t xml:space="preserve">Millaisia tavaroita Uuden-Seelannin vähiten suositut tavaratalot tarjoavat? </w:t>
      </w:r>
    </w:p>
    <w:p>
      <w:r>
        <w:rPr>
          <w:b/>
        </w:rPr>
        <w:t xml:space="preserve">Kysymys 6</w:t>
      </w:r>
    </w:p>
    <w:p>
      <w:r>
        <w:t xml:space="preserve">Missä kaupungissa Arthur Barnett ei ole? </w:t>
      </w:r>
    </w:p>
    <w:p>
      <w:r>
        <w:rPr>
          <w:b/>
        </w:rPr>
        <w:t xml:space="preserve">Kysymys 7</w:t>
      </w:r>
    </w:p>
    <w:p>
      <w:r>
        <w:t xml:space="preserve">Missä ei ole H &amp; J Smithin lippulaivamyymälä?</w:t>
      </w:r>
    </w:p>
    <w:p>
      <w:r>
        <w:rPr>
          <w:b/>
        </w:rPr>
        <w:t xml:space="preserve">Kysymys 8</w:t>
      </w:r>
    </w:p>
    <w:p>
      <w:r>
        <w:t xml:space="preserve">Missä H &amp; J Smith -myymälät sijaitsevat epätyypillisesti? </w:t>
      </w:r>
    </w:p>
    <w:p>
      <w:r>
        <w:rPr>
          <w:b/>
        </w:rPr>
        <w:t xml:space="preserve">Kysymys 9</w:t>
      </w:r>
    </w:p>
    <w:p>
      <w:r>
        <w:t xml:space="preserve">Milloin Laidlaw Leeds perustettiin viimeksi? </w:t>
      </w:r>
    </w:p>
    <w:p>
      <w:r>
        <w:rPr>
          <w:b/>
        </w:rPr>
        <w:t xml:space="preserve">Teksti numero 25</w:t>
      </w:r>
    </w:p>
    <w:p>
      <w:r>
        <w:t xml:space="preserve">Panaman ensimmäiset tavaratalot, kuten Bazaar Francés, La Dalia ja La Villa de Paris, alkoivat </w:t>
      </w:r>
      <w:r>
        <w:rPr>
          <w:color w:val="A9A9A9"/>
        </w:rPr>
        <w:t xml:space="preserve">tekstiilien vähittäismyyntinä </w:t>
      </w:r>
      <w:r>
        <w:rPr>
          <w:color w:val="DCDCDC"/>
        </w:rPr>
        <w:t xml:space="preserve">1800-luvun vaihteessa</w:t>
      </w:r>
      <w:r>
        <w:t xml:space="preserve">. Myöhemmin 1900-luvulla nämä antoivat lopulta tilaa Felix B:n kaltaisille liikkeille. Maduro, Sarah Panamá, Figali, Danté, Sears, Gran Morrison ja pienempiä kauppoja, kuten Bon Bini, Cocos, El Lider, Piccolo ja Clubman. Näistä ainoastaan </w:t>
      </w:r>
      <w:r>
        <w:rPr>
          <w:color w:val="2F4F4F"/>
        </w:rPr>
        <w:t xml:space="preserve">Felix B. Maduro </w:t>
      </w:r>
      <w:r>
        <w:t xml:space="preserve">(paikalliset kutsuvat sitä yleensä Felixiksi) ja Danté ovat edelleen vahvoja. Kaikki muut ovat joko lopettaneet toimintansa tai supistuneet, vaikka </w:t>
      </w:r>
      <w:r>
        <w:rPr>
          <w:color w:val="556B2F"/>
        </w:rPr>
        <w:t xml:space="preserve">Cocos </w:t>
      </w:r>
      <w:r>
        <w:t xml:space="preserve">on onnistunut säilyttämään hyvän aseman markkinoilla.</w:t>
      </w:r>
    </w:p>
    <w:p>
      <w:r>
        <w:rPr>
          <w:b/>
        </w:rPr>
        <w:t xml:space="preserve">Kysymys 0</w:t>
      </w:r>
    </w:p>
    <w:p>
      <w:r>
        <w:t xml:space="preserve">Miten Panaman tavaratalot alun perin alkoivat? </w:t>
      </w:r>
    </w:p>
    <w:p>
      <w:r>
        <w:rPr>
          <w:b/>
        </w:rPr>
        <w:t xml:space="preserve">Kysymys 1</w:t>
      </w:r>
    </w:p>
    <w:p>
      <w:r>
        <w:t xml:space="preserve">Milloin Panaman tavaratalot aloittivat toimintansa? </w:t>
      </w:r>
    </w:p>
    <w:p>
      <w:r>
        <w:rPr>
          <w:b/>
        </w:rPr>
        <w:t xml:space="preserve">Kysymys 2</w:t>
      </w:r>
    </w:p>
    <w:p>
      <w:r>
        <w:t xml:space="preserve">Mitä tavarataloa paikallinen väestö kutsuu usein "Felixiksi"? </w:t>
      </w:r>
    </w:p>
    <w:p>
      <w:r>
        <w:rPr>
          <w:b/>
        </w:rPr>
        <w:t xml:space="preserve">Kysymys 3</w:t>
      </w:r>
    </w:p>
    <w:p>
      <w:r>
        <w:t xml:space="preserve">Mikä kauppa on onnistunut selviytymään, vaikka suuri osa sen kilpailijoista on mennyt konkurssiin? </w:t>
      </w:r>
    </w:p>
    <w:p>
      <w:r>
        <w:rPr>
          <w:b/>
        </w:rPr>
        <w:t xml:space="preserve">Kysymys 4</w:t>
      </w:r>
    </w:p>
    <w:p>
      <w:r>
        <w:t xml:space="preserve">Miten Panaman tavaratalot alun perin loppuivat? </w:t>
      </w:r>
    </w:p>
    <w:p>
      <w:r>
        <w:rPr>
          <w:b/>
        </w:rPr>
        <w:t xml:space="preserve">Kysymys 5</w:t>
      </w:r>
    </w:p>
    <w:p>
      <w:r>
        <w:t xml:space="preserve">Miten Panaman tavaratalot eivät alun perin alkaneet? </w:t>
      </w:r>
    </w:p>
    <w:p>
      <w:r>
        <w:rPr>
          <w:b/>
        </w:rPr>
        <w:t xml:space="preserve">Kysymys 6</w:t>
      </w:r>
    </w:p>
    <w:p>
      <w:r>
        <w:t xml:space="preserve">Milloin Panaman tavaratalot päättyivät ensimmäisen kerran? </w:t>
      </w:r>
    </w:p>
    <w:p>
      <w:r>
        <w:rPr>
          <w:b/>
        </w:rPr>
        <w:t xml:space="preserve">Kysymys 7</w:t>
      </w:r>
    </w:p>
    <w:p>
      <w:r>
        <w:t xml:space="preserve">Mitä tavarataloa paikallinen väestö ei koskaan kutsu "Felixiksi"? </w:t>
      </w:r>
    </w:p>
    <w:p>
      <w:r>
        <w:rPr>
          <w:b/>
        </w:rPr>
        <w:t xml:space="preserve">Kysymys 8</w:t>
      </w:r>
    </w:p>
    <w:p>
      <w:r>
        <w:t xml:space="preserve">Mikä myymälä on onnistunut sulkemaan, vaikka sen kilpailu kukoistaa?</w:t>
      </w:r>
    </w:p>
    <w:p>
      <w:r>
        <w:rPr>
          <w:b/>
        </w:rPr>
        <w:t xml:space="preserve">Teksti numero 26</w:t>
      </w:r>
    </w:p>
    <w:p>
      <w:r>
        <w:t xml:space="preserve">Filippiinien ensimmäinen tavaratalo oli Hoskyn's Department Store of Hoskyn &amp; Co., jonka perusti vuonna </w:t>
      </w:r>
      <w:r>
        <w:rPr>
          <w:color w:val="A9A9A9"/>
        </w:rPr>
        <w:t xml:space="preserve">1877 </w:t>
      </w:r>
      <w:r>
        <w:t xml:space="preserve">Iloiloon englantilainen </w:t>
      </w:r>
      <w:r>
        <w:rPr>
          <w:color w:val="DCDCDC"/>
        </w:rPr>
        <w:t xml:space="preserve">Henry Hoskyn</w:t>
      </w:r>
      <w:r>
        <w:t xml:space="preserve">, ensimmäisen brittiläisen varakonsulin Nicholas Loneyn veljenpoika Iloilossa. Jotkut Filippiinien varhaisimmista tavarataloista sijaitsivat </w:t>
      </w:r>
      <w:r>
        <w:rPr>
          <w:color w:val="2F4F4F"/>
        </w:rPr>
        <w:t xml:space="preserve">Manilassa jo vuonna </w:t>
      </w:r>
      <w:r>
        <w:t xml:space="preserve">1898, jolloin avattiin American Bazaar, joka myöhemmin nimettiin Beck'siksi.</w:t>
      </w:r>
      <w:r>
        <w:t xml:space="preserve"> Filippiinien amerikkalaismiehityksen aikana eri puolille kaupunkia rakennettiin monia tavarataloja, joista monet sijaitsivat Escoltassa. Heacock'sia, ylellisyyttä edustavaa tavarataloa, pidettiin idän parhaana tavaratalona. Muita tavarataloja olivat muun muassa Aguinaldo's, La Puerta del Sol, Estrella del Norte ja Crystal Arcade, jotka kaikki tuhoutuivat </w:t>
      </w:r>
      <w:r>
        <w:rPr>
          <w:color w:val="556B2F"/>
        </w:rPr>
        <w:t xml:space="preserve">Manilan taistelussa vuonna 1945</w:t>
      </w:r>
      <w:r>
        <w:t xml:space="preserve">. Sodan jälkeen tavaratalot heräsivät jälleen eloon Shoemartin (nykyinen SM) ja Rustan'sin perustamisen myötä. Näiden yritysten perustamisesta </w:t>
      </w:r>
      <w:r>
        <w:rPr>
          <w:color w:val="6B8E23"/>
        </w:rPr>
        <w:t xml:space="preserve">1950-luvulla lähtien </w:t>
      </w:r>
      <w:r>
        <w:t xml:space="preserve">tavarataloja on nykyään yli sata. Nykyisin ostoskeskusten valtavan menestyksen vuoksi tavaratalot ovat Filippiineillä yleensä ostoskeskusten ankkurivuokralaisia. SM Supermalls ja Robinsons Malls ovat kaksi maan tunnetuinta kauppakeskusketjua, joissa kaikissa on tavaratalo-osastoja.</w:t>
      </w:r>
    </w:p>
    <w:p>
      <w:r>
        <w:rPr>
          <w:b/>
        </w:rPr>
        <w:t xml:space="preserve">Kysymys 0</w:t>
      </w:r>
    </w:p>
    <w:p>
      <w:r>
        <w:t xml:space="preserve">Milloin Filippiinien ensimmäinen tavaratalo avattiin?</w:t>
      </w:r>
    </w:p>
    <w:p>
      <w:r>
        <w:rPr>
          <w:b/>
        </w:rPr>
        <w:t xml:space="preserve">Kysymys 1</w:t>
      </w:r>
    </w:p>
    <w:p>
      <w:r>
        <w:t xml:space="preserve">Kuka avasi Filippiinien ensimmäisiä tavarataloja? </w:t>
      </w:r>
    </w:p>
    <w:p>
      <w:r>
        <w:rPr>
          <w:b/>
        </w:rPr>
        <w:t xml:space="preserve">Kysymys 2</w:t>
      </w:r>
    </w:p>
    <w:p>
      <w:r>
        <w:t xml:space="preserve">Missä jotkut alkuperäisistä Filippiinien kaupoista sijaitsivat?  </w:t>
      </w:r>
    </w:p>
    <w:p>
      <w:r>
        <w:rPr>
          <w:b/>
        </w:rPr>
        <w:t xml:space="preserve">Kysymys 3</w:t>
      </w:r>
    </w:p>
    <w:p>
      <w:r>
        <w:t xml:space="preserve">Mikä historiallinen tapahtuma johti siihen, että monet alueen tavaratalot tuhoutuivat? </w:t>
      </w:r>
    </w:p>
    <w:p>
      <w:r>
        <w:rPr>
          <w:b/>
        </w:rPr>
        <w:t xml:space="preserve">Kysymys 4</w:t>
      </w:r>
    </w:p>
    <w:p>
      <w:r>
        <w:t xml:space="preserve">Milloin yritykset Shoemart ja Rustan's perustettiin? </w:t>
      </w:r>
    </w:p>
    <w:p>
      <w:r>
        <w:rPr>
          <w:b/>
        </w:rPr>
        <w:t xml:space="preserve">Kysymys 5</w:t>
      </w:r>
    </w:p>
    <w:p>
      <w:r>
        <w:t xml:space="preserve">Milloin Filippiinien ensimmäinen tavaratalo suljettiin?</w:t>
      </w:r>
    </w:p>
    <w:p>
      <w:r>
        <w:rPr>
          <w:b/>
        </w:rPr>
        <w:t xml:space="preserve">Kysymys 6</w:t>
      </w:r>
    </w:p>
    <w:p>
      <w:r>
        <w:t xml:space="preserve">Milloin Filippiineillä avattiin viimeksi tavaratalo?</w:t>
      </w:r>
    </w:p>
    <w:p>
      <w:r>
        <w:rPr>
          <w:b/>
        </w:rPr>
        <w:t xml:space="preserve">Kysymys 7</w:t>
      </w:r>
    </w:p>
    <w:p>
      <w:r>
        <w:t xml:space="preserve">Kuka sulki joitakin Filippiinien ensimmäisistä tavarataloista? </w:t>
      </w:r>
    </w:p>
    <w:p>
      <w:r>
        <w:rPr>
          <w:b/>
        </w:rPr>
        <w:t xml:space="preserve">Kysymys 8</w:t>
      </w:r>
    </w:p>
    <w:p>
      <w:r>
        <w:t xml:space="preserve">Missä sijaitsivat Filippiinien uusimmat kaupat? </w:t>
      </w:r>
    </w:p>
    <w:p>
      <w:r>
        <w:rPr>
          <w:b/>
        </w:rPr>
        <w:t xml:space="preserve">Kysymys 9</w:t>
      </w:r>
    </w:p>
    <w:p>
      <w:r>
        <w:t xml:space="preserve">Mikä historiallinen tapahtuma johti siihen, että monet alueen tavaratalot pelastettiin? </w:t>
      </w:r>
    </w:p>
    <w:p>
      <w:r>
        <w:rPr>
          <w:b/>
        </w:rPr>
        <w:t xml:space="preserve">Teksti numero 27</w:t>
      </w:r>
    </w:p>
    <w:p>
      <w:r>
        <w:t xml:space="preserve">Puerto Ricossa on toiminut useita tavarataloja, kuten Sears, JC Penney, Macy's, Kmart, Wal-Mart, Marshalls, Burlington Coat Factory, T.J. Maxx, Costco, Sam's Club ja muut. </w:t>
      </w:r>
      <w:r>
        <w:rPr>
          <w:color w:val="A9A9A9"/>
        </w:rPr>
        <w:t xml:space="preserve">La New York </w:t>
      </w:r>
      <w:r>
        <w:t xml:space="preserve">oli puertoricolainen tavaratalo. Topeka, Capri ja Pitusa ovat kilpailijoita puertoricolaisilla markkinoilla, joilla on myös niiden nimellä toimivia hypermarketteja. Vähittäiskauppiaat </w:t>
      </w:r>
      <w:r>
        <w:rPr>
          <w:color w:val="DCDCDC"/>
        </w:rPr>
        <w:t xml:space="preserve">Nordstrom ja Saks Fifth Avenue </w:t>
      </w:r>
      <w:r>
        <w:t xml:space="preserve">aikovat myös tulla Mall of San Juaniin, joka on uusi korkealuokkainen vähittäiskauppahanke, jossa on yli </w:t>
      </w:r>
      <w:r>
        <w:rPr>
          <w:color w:val="2F4F4F"/>
        </w:rPr>
        <w:t xml:space="preserve">100 vuokralaista</w:t>
      </w:r>
      <w:r>
        <w:rPr>
          <w:color w:val="556B2F"/>
        </w:rPr>
        <w:t xml:space="preserve">. </w:t>
      </w:r>
      <w:r>
        <w:t xml:space="preserve">Kauppakeskuksen on määrä avautua </w:t>
      </w:r>
      <w:r>
        <w:rPr>
          <w:color w:val="6B8E23"/>
        </w:rPr>
        <w:t xml:space="preserve">maaliskuussa 2015</w:t>
      </w:r>
      <w:r>
        <w:t xml:space="preserve">.</w:t>
      </w:r>
    </w:p>
    <w:p>
      <w:r>
        <w:rPr>
          <w:b/>
        </w:rPr>
        <w:t xml:space="preserve">Kysymys 0</w:t>
      </w:r>
    </w:p>
    <w:p>
      <w:r>
        <w:t xml:space="preserve">Mikä Puerto Ricossa sijaitseva tavaratalo on nimetty amerikkalaisen kaupungin mukaan?</w:t>
      </w:r>
    </w:p>
    <w:p>
      <w:r>
        <w:rPr>
          <w:b/>
        </w:rPr>
        <w:t xml:space="preserve">Kysymys 1</w:t>
      </w:r>
    </w:p>
    <w:p>
      <w:r>
        <w:t xml:space="preserve">Milloin Mall of San Juanin ostoskeskuksen odotetaan avautuvan? </w:t>
      </w:r>
    </w:p>
    <w:p>
      <w:r>
        <w:rPr>
          <w:b/>
        </w:rPr>
        <w:t xml:space="preserve">Kysymys 2</w:t>
      </w:r>
    </w:p>
    <w:p>
      <w:r>
        <w:t xml:space="preserve">Kuinka monen vuokralaisen odotetaan sijoittuvan Mall of San Juaniin?</w:t>
      </w:r>
    </w:p>
    <w:p>
      <w:r>
        <w:rPr>
          <w:b/>
        </w:rPr>
        <w:t xml:space="preserve">Kysymys 3</w:t>
      </w:r>
    </w:p>
    <w:p>
      <w:r>
        <w:t xml:space="preserve">Mitkä kaksi suurta vähittäiskauppaa aikovat tehdä kauppakeskuksessa kauppaa sen avauduttua? </w:t>
      </w:r>
    </w:p>
    <w:p>
      <w:r>
        <w:rPr>
          <w:b/>
        </w:rPr>
        <w:t xml:space="preserve">Kysymys 4</w:t>
      </w:r>
    </w:p>
    <w:p>
      <w:r>
        <w:t xml:space="preserve">Mikä Puerto Ricossa sijaitseva tavaratalo ei ole nimetty amerikkalaisen kaupungin mukaan?</w:t>
      </w:r>
    </w:p>
    <w:p>
      <w:r>
        <w:rPr>
          <w:b/>
        </w:rPr>
        <w:t xml:space="preserve">Kysymys 5</w:t>
      </w:r>
    </w:p>
    <w:p>
      <w:r>
        <w:t xml:space="preserve">Milloin Mall of San Juanin ostoskeskuksen odotetaan sulkeutuvan? </w:t>
      </w:r>
    </w:p>
    <w:p>
      <w:r>
        <w:rPr>
          <w:b/>
        </w:rPr>
        <w:t xml:space="preserve">Kysymys 6</w:t>
      </w:r>
    </w:p>
    <w:p>
      <w:r>
        <w:t xml:space="preserve">Milloin Mall of San Juanin ostoskeskuksen ei odoteta avautuvan? </w:t>
      </w:r>
    </w:p>
    <w:p>
      <w:r>
        <w:rPr>
          <w:b/>
        </w:rPr>
        <w:t xml:space="preserve">Kysymys 7</w:t>
      </w:r>
    </w:p>
    <w:p>
      <w:r>
        <w:t xml:space="preserve">Kuinka monen vuokralaisen ei odoteta perustavan liikettä San Juanin ostoskeskukseen?</w:t>
      </w:r>
    </w:p>
    <w:p>
      <w:r>
        <w:rPr>
          <w:b/>
        </w:rPr>
        <w:t xml:space="preserve">Kysymys 8</w:t>
      </w:r>
    </w:p>
    <w:p>
      <w:r>
        <w:t xml:space="preserve">Mitkä kaksi pientä vähittäiskauppaa aikovat tehdä kauppakeskuksessa kauppaa sen avauduttua?</w:t>
      </w:r>
    </w:p>
    <w:p>
      <w:r>
        <w:rPr>
          <w:b/>
        </w:rPr>
        <w:t xml:space="preserve">Tekstin numero 28</w:t>
      </w:r>
    </w:p>
    <w:p>
      <w:r>
        <w:t xml:space="preserve">Paikka, jossa Pietarin sola levittäytyy, oli omistettu kaupalle kaupungin perustamisesta lähtien </w:t>
      </w:r>
      <w:r>
        <w:rPr>
          <w:color w:val="A9A9A9"/>
        </w:rPr>
        <w:t xml:space="preserve">1700-luvun alussa</w:t>
      </w:r>
      <w:r>
        <w:t xml:space="preserve">. </w:t>
      </w:r>
      <w:r>
        <w:t xml:space="preserve">Siellä oli ollut erilaisia kauppoja ja varastoja (Maly Gostiny Dvor, Schukin Dvor, Apraksin Dvor) vuoteen 1846 asti, jolloin </w:t>
      </w:r>
      <w:r>
        <w:rPr>
          <w:color w:val="DCDCDC"/>
        </w:rPr>
        <w:t xml:space="preserve">kreivi Essen-Stenbock-Fermor </w:t>
      </w:r>
      <w:r>
        <w:t xml:space="preserve">osti alueen rakentaakseen sinne venäläiselle aatelistolle ja varakkaalle porvaristolle suunnatun eliittiostoskeskuksen</w:t>
      </w:r>
      <w:r>
        <w:t xml:space="preserve">.</w:t>
      </w:r>
      <w:r>
        <w:t xml:space="preserve"> Stenbock-Fermor ajatteli Passagea muuna kuin pelkkänä ostoskeskuksena, vaan myös kulttuuri- ja sosiaalikeskuksena pietarilaisille. Rakennuksessa oli kahviloita, konditorioita, panoraamalaitteistoja, anatominen museo, vahamuseo ja jopa pieni eläintarha, jota </w:t>
      </w:r>
      <w:r>
        <w:rPr>
          <w:color w:val="2F4F4F"/>
        </w:rPr>
        <w:t xml:space="preserve">Dostojevski</w:t>
      </w:r>
      <w:r>
        <w:t xml:space="preserve"> kuvaili </w:t>
      </w:r>
      <w:r>
        <w:t xml:space="preserve">dekkarissaan "Krokotiili eli Passage Passagen läpi". Konserttisali tuli tunnetuksi kirjallisten luentojen pitopaikkana, joihin osallistuivat muun muassa Dostojevski ja Turgenev. Passagen tilat on jo pitkään yhdistetty viihdeteollisuuteen, ja siellä toimii edelleen </w:t>
      </w:r>
      <w:r>
        <w:rPr>
          <w:color w:val="556B2F"/>
        </w:rPr>
        <w:t xml:space="preserve">Komissarževskaja-teatteri</w:t>
      </w:r>
      <w:r>
        <w:t xml:space="preserve">.</w:t>
      </w:r>
    </w:p>
    <w:p>
      <w:r>
        <w:rPr>
          <w:b/>
        </w:rPr>
        <w:t xml:space="preserve">Kysymys 0</w:t>
      </w:r>
    </w:p>
    <w:p>
      <w:r>
        <w:t xml:space="preserve">Milloin Pietari perustettiin? </w:t>
      </w:r>
    </w:p>
    <w:p>
      <w:r>
        <w:rPr>
          <w:b/>
        </w:rPr>
        <w:t xml:space="preserve">Kysymys 1</w:t>
      </w:r>
    </w:p>
    <w:p>
      <w:r>
        <w:t xml:space="preserve">Kuka perusti ostoskeskuksen, joka on varattu yhteiskunnan eliitille? </w:t>
      </w:r>
    </w:p>
    <w:p>
      <w:r>
        <w:rPr>
          <w:b/>
        </w:rPr>
        <w:t xml:space="preserve">Kysymys 2</w:t>
      </w:r>
    </w:p>
    <w:p>
      <w:r>
        <w:t xml:space="preserve">Mikä kuuluisa kirjailija kuvasi kirjoissaan osia ostoskeskuksesta?</w:t>
      </w:r>
    </w:p>
    <w:p>
      <w:r>
        <w:rPr>
          <w:b/>
        </w:rPr>
        <w:t xml:space="preserve">Kysymys 3</w:t>
      </w:r>
    </w:p>
    <w:p>
      <w:r>
        <w:t xml:space="preserve">Mikä historiallinen kohde toimii edelleen ostoskeskuksessa? </w:t>
      </w:r>
    </w:p>
    <w:p>
      <w:r>
        <w:rPr>
          <w:b/>
        </w:rPr>
        <w:t xml:space="preserve">Kysymys 4</w:t>
      </w:r>
    </w:p>
    <w:p>
      <w:r>
        <w:t xml:space="preserve">Milloin Pietari purettiin? </w:t>
      </w:r>
    </w:p>
    <w:p>
      <w:r>
        <w:rPr>
          <w:b/>
        </w:rPr>
        <w:t xml:space="preserve">Kysymys 5</w:t>
      </w:r>
    </w:p>
    <w:p>
      <w:r>
        <w:t xml:space="preserve">Kuka perusti ostoskeskuksen, joka on varattu yhteiskunnan köyhimmille?</w:t>
      </w:r>
    </w:p>
    <w:p>
      <w:r>
        <w:rPr>
          <w:b/>
        </w:rPr>
        <w:t xml:space="preserve">Kysymys 6</w:t>
      </w:r>
    </w:p>
    <w:p>
      <w:r>
        <w:t xml:space="preserve">Mikä tuntematon kirjailija kuvasi kirjoissaan osia ostoskeskuksesta?</w:t>
      </w:r>
    </w:p>
    <w:p>
      <w:r>
        <w:rPr>
          <w:b/>
        </w:rPr>
        <w:t xml:space="preserve">Kysymys 7</w:t>
      </w:r>
    </w:p>
    <w:p>
      <w:r>
        <w:t xml:space="preserve">Mikä historiallinen kohde ei enää toimi ostoskeskuksessa? </w:t>
      </w:r>
    </w:p>
    <w:p>
      <w:r>
        <w:rPr>
          <w:b/>
        </w:rPr>
        <w:t xml:space="preserve">Kysymys 8</w:t>
      </w:r>
    </w:p>
    <w:p>
      <w:r>
        <w:t xml:space="preserve">Mikä historiallinen paikka toimii edelleen ostoskeskuksen ulkopuolella? </w:t>
      </w:r>
    </w:p>
    <w:p>
      <w:r>
        <w:rPr>
          <w:b/>
        </w:rPr>
        <w:t xml:space="preserve">Tekstin numero 29</w:t>
      </w:r>
    </w:p>
    <w:p>
      <w:r>
        <w:t xml:space="preserve">Sosialismi kohtasi kulutuskulttuurin </w:t>
      </w:r>
      <w:r>
        <w:rPr>
          <w:color w:val="DCDCDC"/>
        </w:rPr>
        <w:t xml:space="preserve">Leninin </w:t>
      </w:r>
      <w:r>
        <w:t xml:space="preserve">vuonna </w:t>
      </w:r>
      <w:r>
        <w:rPr>
          <w:color w:val="2F4F4F"/>
        </w:rPr>
        <w:t xml:space="preserve">1921 perustamassa </w:t>
      </w:r>
      <w:r>
        <w:rPr>
          <w:color w:val="A9A9A9"/>
        </w:rPr>
        <w:t xml:space="preserve">valtion tavarataloketjussa (GUM), joka oli </w:t>
      </w:r>
      <w:r>
        <w:t xml:space="preserve">vähittäiskaupan malliyritys</w:t>
      </w:r>
      <w:r>
        <w:rPr>
          <w:color w:val="2F4F4F"/>
        </w:rPr>
        <w:t xml:space="preserve">.</w:t>
      </w:r>
      <w:r>
        <w:t xml:space="preserve"> Sillä oli myymälöitä eri puolilla Venäjää, ja sen kohderyhmänä olivat kuluttajat yli luokka-, sukupuoli- ja etnisten rajojen. GUM:n tarkoituksena oli edistää bolshevikkien tavoitteita yksityisyrittäjyyden poistamisesta ja kulutuksen uudelleenrakentamisesta sosialististen periaatteiden mukaisesti sekä työläisten ja talonpoikien kulutuksen demokratisoimisesta koko maassa. GUMista tuli merkittävä propagandan levittäjä, jonka mainos- ja myynninedistämiskampanjoissa venäläisille opetettiin hallinnon tavoitteita ja pyrittiin omaksumaan uusia asenteita ja käyttäytymistä. Yrittäessään luoda sosialistista kulutuskulttuuria tyhjästä GUM muokkasi ostamisen ja myymisen tehtävät ja merkitykset uudelleen ja muutti ne poliittisesti latautuneiksi teoiksi, jotka saattoivat joko edistää tai hidastaa utopistisen kommunismin etenemistä. </w:t>
      </w:r>
      <w:r>
        <w:rPr>
          <w:color w:val="556B2F"/>
        </w:rPr>
        <w:t xml:space="preserve">1920-luvun lopulla </w:t>
      </w:r>
      <w:r>
        <w:t xml:space="preserve">GUM:n mahtipontiset tavoitteet olivat kuitenkin osoittautuneet epärealistisiksi ja vieraannuttivat suurelta osin kuluttajat, jotka sen sijaan oppivat valittamisen ja oikeutuksen kulttuurin. GUM:n päätehtävä oli jakaa kaikkea, mitä tehtaat lähettivät heille, riippumatta kuluttajien kysynnästä tai laadusta.</w:t>
      </w:r>
    </w:p>
    <w:p>
      <w:r>
        <w:rPr>
          <w:b/>
        </w:rPr>
        <w:t xml:space="preserve">Kysymys 0</w:t>
      </w:r>
    </w:p>
    <w:p>
      <w:r>
        <w:t xml:space="preserve">Mikä ryhmä perustettiin vuonna 1921 vastauksena sosialismin ja kulutuksen väliseen ristiriitaan? </w:t>
      </w:r>
    </w:p>
    <w:p>
      <w:r>
        <w:rPr>
          <w:b/>
        </w:rPr>
        <w:t xml:space="preserve">Kysymys 1</w:t>
      </w:r>
    </w:p>
    <w:p>
      <w:r>
        <w:t xml:space="preserve">Milloin GUM alkoi taantua ja menettää valtaansa? </w:t>
      </w:r>
    </w:p>
    <w:p>
      <w:r>
        <w:rPr>
          <w:b/>
        </w:rPr>
        <w:t xml:space="preserve">Kysymys 2</w:t>
      </w:r>
    </w:p>
    <w:p>
      <w:r>
        <w:t xml:space="preserve">Kuka perusti valtion tavaratalot eli GUM:n? </w:t>
      </w:r>
    </w:p>
    <w:p>
      <w:r>
        <w:rPr>
          <w:b/>
        </w:rPr>
        <w:t xml:space="preserve">Kysymys 3</w:t>
      </w:r>
    </w:p>
    <w:p>
      <w:r>
        <w:t xml:space="preserve">Milloin he perustivat järjestön?</w:t>
      </w:r>
    </w:p>
    <w:p>
      <w:r>
        <w:rPr>
          <w:b/>
        </w:rPr>
        <w:t xml:space="preserve">Kysymys 4</w:t>
      </w:r>
    </w:p>
    <w:p>
      <w:r>
        <w:t xml:space="preserve">Mikä ryhmä perustettiin vuonna 1912 vastauksena sosialismin ja kulutuksen väliseen ristiriitaan? </w:t>
      </w:r>
    </w:p>
    <w:p>
      <w:r>
        <w:rPr>
          <w:b/>
        </w:rPr>
        <w:t xml:space="preserve">Kysymys 5</w:t>
      </w:r>
    </w:p>
    <w:p>
      <w:r>
        <w:t xml:space="preserve">Mikä ryhmä perustettiin vuonna 1921 vastauksena kommunismin ja kulutuksen väliseen ristiriitaan? </w:t>
      </w:r>
    </w:p>
    <w:p>
      <w:r>
        <w:rPr>
          <w:b/>
        </w:rPr>
        <w:t xml:space="preserve">Kysymys 6</w:t>
      </w:r>
    </w:p>
    <w:p>
      <w:r>
        <w:t xml:space="preserve">Milloin GUM lakkasi laskemasta ja sai valtaa? </w:t>
      </w:r>
    </w:p>
    <w:p>
      <w:r>
        <w:rPr>
          <w:b/>
        </w:rPr>
        <w:t xml:space="preserve">Kysymys 7</w:t>
      </w:r>
    </w:p>
    <w:p>
      <w:r>
        <w:t xml:space="preserve">Kuka ei koskaan perustanut State Department Storesia eli GUMia? </w:t>
      </w:r>
    </w:p>
    <w:p>
      <w:r>
        <w:rPr>
          <w:b/>
        </w:rPr>
        <w:t xml:space="preserve">Kysymys 8</w:t>
      </w:r>
    </w:p>
    <w:p>
      <w:r>
        <w:t xml:space="preserve">Milloin he viimeksi perustivat organisaation?</w:t>
      </w:r>
    </w:p>
    <w:p>
      <w:r>
        <w:rPr>
          <w:b/>
        </w:rPr>
        <w:t xml:space="preserve">Tekstin numero 30</w:t>
      </w:r>
    </w:p>
    <w:p>
      <w:r>
        <w:t xml:space="preserve">2000-luvulla Venäjän tunnetuin tavaratalo on GUM </w:t>
      </w:r>
      <w:r>
        <w:rPr>
          <w:color w:val="A9A9A9"/>
        </w:rPr>
        <w:t xml:space="preserve">Moskovassa</w:t>
      </w:r>
      <w:r>
        <w:t xml:space="preserve">, ja sen jälkeen tulevat TsUM ja Petrovskij Passage. Muita suosittuja tavarataloja ovat Mega (ostoskeskukset), Stockmann ja Marks &amp; Spencer. Media Markt, M-video, Technosila ja White Wind (Beliy Veter) myyvät paljon elektroniikkalaitteita. </w:t>
      </w:r>
      <w:r>
        <w:rPr>
          <w:color w:val="DCDCDC"/>
        </w:rPr>
        <w:t xml:space="preserve">Pietarissa </w:t>
      </w:r>
      <w:r>
        <w:t xml:space="preserve">The Passage on ollut suosittu 1840-luvulta lähtien. </w:t>
      </w:r>
      <w:r>
        <w:t xml:space="preserve">YouTubessa oleva </w:t>
      </w:r>
      <w:r>
        <w:t xml:space="preserve">neuvostoliittolainen elokuva </w:t>
      </w:r>
      <w:r>
        <w:rPr>
          <w:color w:val="556B2F"/>
        </w:rPr>
        <w:t xml:space="preserve">Behind Store Window </w:t>
      </w:r>
      <w:r>
        <w:t xml:space="preserve">(За витриной универмага) </w:t>
      </w:r>
      <w:r>
        <w:rPr>
          <w:color w:val="2F4F4F"/>
        </w:rPr>
        <w:t xml:space="preserve">vuodelta 1956 </w:t>
      </w:r>
      <w:r>
        <w:t xml:space="preserve">kuvaa moskovalaisen tavaratalon toimintaa 1950-luvulla.</w:t>
      </w:r>
    </w:p>
    <w:p>
      <w:r>
        <w:rPr>
          <w:b/>
        </w:rPr>
        <w:t xml:space="preserve">Kysymys 0</w:t>
      </w:r>
    </w:p>
    <w:p>
      <w:r>
        <w:t xml:space="preserve">Missä sijaitsee merkittävin venäläinen tavaratalo?</w:t>
      </w:r>
    </w:p>
    <w:p>
      <w:r>
        <w:rPr>
          <w:b/>
        </w:rPr>
        <w:t xml:space="preserve">Kysymys 1</w:t>
      </w:r>
    </w:p>
    <w:p>
      <w:r>
        <w:t xml:space="preserve">Missä kaupungissa Passage sijaitsee?</w:t>
      </w:r>
    </w:p>
    <w:p>
      <w:r>
        <w:rPr>
          <w:b/>
        </w:rPr>
        <w:t xml:space="preserve">Kysymys 2</w:t>
      </w:r>
    </w:p>
    <w:p>
      <w:r>
        <w:t xml:space="preserve">Mikä elokuva esittelee tavaratalojen toimintaa entisessä Neuvostoliitossa?</w:t>
      </w:r>
    </w:p>
    <w:p>
      <w:r>
        <w:rPr>
          <w:b/>
        </w:rPr>
        <w:t xml:space="preserve">Kysymys 3</w:t>
      </w:r>
    </w:p>
    <w:p>
      <w:r>
        <w:t xml:space="preserve">Milloin neuvostoliittolaisia tavarataloja kuvaava elokuva kuvattiin? </w:t>
      </w:r>
    </w:p>
    <w:p>
      <w:r>
        <w:rPr>
          <w:b/>
        </w:rPr>
        <w:t xml:space="preserve">Kysymys 4</w:t>
      </w:r>
    </w:p>
    <w:p>
      <w:r>
        <w:t xml:space="preserve">Missä sijaitsee vähiten merkittävä venäläinen tavaratalo?</w:t>
      </w:r>
    </w:p>
    <w:p>
      <w:r>
        <w:rPr>
          <w:b/>
        </w:rPr>
        <w:t xml:space="preserve">Kysymys 5</w:t>
      </w:r>
    </w:p>
    <w:p>
      <w:r>
        <w:t xml:space="preserve">Missä ei sijaitse merkittävin venäläinen tavaratalo?</w:t>
      </w:r>
    </w:p>
    <w:p>
      <w:r>
        <w:rPr>
          <w:b/>
        </w:rPr>
        <w:t xml:space="preserve">Kysymys 6</w:t>
      </w:r>
    </w:p>
    <w:p>
      <w:r>
        <w:t xml:space="preserve">Missä kaupungissa Passage ei sijaitse?</w:t>
      </w:r>
    </w:p>
    <w:p>
      <w:r>
        <w:rPr>
          <w:b/>
        </w:rPr>
        <w:t xml:space="preserve">Kysymys 7</w:t>
      </w:r>
    </w:p>
    <w:p>
      <w:r>
        <w:t xml:space="preserve">Mikä elokuva esittelee tavaratalojen toimintaa nykyisessä Neuvostoliitossa?</w:t>
      </w:r>
    </w:p>
    <w:p>
      <w:r>
        <w:rPr>
          <w:b/>
        </w:rPr>
        <w:t xml:space="preserve">Kysymys 8</w:t>
      </w:r>
    </w:p>
    <w:p>
      <w:r>
        <w:t xml:space="preserve">Milloin neuvostoliittolaisia tavarataloja kuvaavaa elokuvaa ei kuvattu? </w:t>
      </w:r>
    </w:p>
    <w:p>
      <w:r>
        <w:rPr>
          <w:b/>
        </w:rPr>
        <w:t xml:space="preserve">Tekstin numero 31</w:t>
      </w:r>
    </w:p>
    <w:p>
      <w:r>
        <w:t xml:space="preserve">Viisi yleisintä ketjua ovat Lotte, Hyundai, Shinsegae, Galleria ja AK plaza. </w:t>
      </w:r>
      <w:r>
        <w:rPr>
          <w:color w:val="A9A9A9"/>
        </w:rPr>
        <w:t xml:space="preserve">Lotte Department Store </w:t>
      </w:r>
      <w:r>
        <w:t xml:space="preserve">on suurin, sillä sillä on yli 40 myymälää (mukaan lukien outlet, young plaza ja ulkomaiset toimipisteet). Hyundai-tavaratalolla on noin 14 myymälää (13dept, 1outlet), ja Shinsegaella on 10 myymälää. Shinsegaella on 3 outlet-myymälää, joissa on Simon. Galleriassa on 5 ja AK:ssa 5 myymälää. Galleriaeast ja West on tunnettu ylellisyystavaroista. Nämä viisi tavarataloa tunnetaan </w:t>
      </w:r>
      <w:r>
        <w:rPr>
          <w:color w:val="DCDCDC"/>
        </w:rPr>
        <w:t xml:space="preserve">Etelä-Korean</w:t>
      </w:r>
      <w:r>
        <w:t xml:space="preserve"> edustavina tavarataloyhtiöinä</w:t>
      </w:r>
      <w:r>
        <w:t xml:space="preserve">. Ihmiset voivat ostaa monenlaisia tuotteita muotituotteista sähkölaitteisiin. Joka viikonloppu ihmiset käyvät mielellään näissä tavarataloissa, koska niiden sijainti on yleensä helppo tarkistaa. Vuodesta 2010 lähtien </w:t>
      </w:r>
      <w:r>
        <w:rPr>
          <w:color w:val="556B2F"/>
        </w:rPr>
        <w:t xml:space="preserve">Centum Cityssä Busanissa </w:t>
      </w:r>
      <w:r>
        <w:t xml:space="preserve">sijaitseva </w:t>
      </w:r>
      <w:r>
        <w:rPr>
          <w:color w:val="2F4F4F"/>
        </w:rPr>
        <w:t xml:space="preserve">Shinsegae-tavaratalo </w:t>
      </w:r>
      <w:r>
        <w:t xml:space="preserve">on maailman suurin tavaratalo</w:t>
      </w:r>
      <w:r>
        <w:t xml:space="preserve">.</w:t>
      </w:r>
    </w:p>
    <w:p>
      <w:r>
        <w:rPr>
          <w:b/>
        </w:rPr>
        <w:t xml:space="preserve">Kysymys 0</w:t>
      </w:r>
    </w:p>
    <w:p>
      <w:r>
        <w:t xml:space="preserve">Millä tavarataloketjulla on eniten myymälöitä? </w:t>
      </w:r>
    </w:p>
    <w:p>
      <w:r>
        <w:rPr>
          <w:b/>
        </w:rPr>
        <w:t xml:space="preserve">Kysymys 1</w:t>
      </w:r>
    </w:p>
    <w:p>
      <w:r>
        <w:t xml:space="preserve">Mihin "jakeluala" useimmiten liittyy?</w:t>
      </w:r>
    </w:p>
    <w:p>
      <w:r>
        <w:rPr>
          <w:b/>
        </w:rPr>
        <w:t xml:space="preserve">Kysymys 2</w:t>
      </w:r>
    </w:p>
    <w:p>
      <w:r>
        <w:t xml:space="preserve">Mikä kauppa oli maailman suurin tavaratalo vuonna 2010?</w:t>
      </w:r>
    </w:p>
    <w:p>
      <w:r>
        <w:rPr>
          <w:b/>
        </w:rPr>
        <w:t xml:space="preserve">Kysymys 3</w:t>
      </w:r>
    </w:p>
    <w:p>
      <w:r>
        <w:t xml:space="preserve">Missä sijaitsee maailman suurin tavaratalo?</w:t>
      </w:r>
    </w:p>
    <w:p>
      <w:r>
        <w:rPr>
          <w:b/>
        </w:rPr>
        <w:t xml:space="preserve">Kysymys 4</w:t>
      </w:r>
    </w:p>
    <w:p>
      <w:r>
        <w:t xml:space="preserve">Millä tavarataloketjulla on vähiten myymälöitä? </w:t>
      </w:r>
    </w:p>
    <w:p>
      <w:r>
        <w:rPr>
          <w:b/>
        </w:rPr>
        <w:t xml:space="preserve">Kysymys 5</w:t>
      </w:r>
    </w:p>
    <w:p>
      <w:r>
        <w:t xml:space="preserve">Millä tavarataloravintolaketjulla on eniten myymälöitä? </w:t>
      </w:r>
    </w:p>
    <w:p>
      <w:r>
        <w:rPr>
          <w:b/>
        </w:rPr>
        <w:t xml:space="preserve">Kysymys 6</w:t>
      </w:r>
    </w:p>
    <w:p>
      <w:r>
        <w:t xml:space="preserve">Mihin "jakeluala" liittyy vähiten usein?</w:t>
      </w:r>
    </w:p>
    <w:p>
      <w:r>
        <w:rPr>
          <w:b/>
        </w:rPr>
        <w:t xml:space="preserve">Kysymys 7</w:t>
      </w:r>
    </w:p>
    <w:p>
      <w:r>
        <w:t xml:space="preserve">Missä sijaitsee maailman pienin tavaratalo?</w:t>
      </w:r>
    </w:p>
    <w:p>
      <w:r>
        <w:rPr>
          <w:b/>
        </w:rPr>
        <w:t xml:space="preserve">Kysymys 8</w:t>
      </w:r>
    </w:p>
    <w:p>
      <w:r>
        <w:t xml:space="preserve">Mikä myymälä oli maailman pienin tavaratalo vuonna 2010?</w:t>
      </w:r>
    </w:p>
    <w:p>
      <w:r>
        <w:rPr>
          <w:b/>
        </w:rPr>
        <w:t xml:space="preserve">Tekstin numero 32</w:t>
      </w:r>
    </w:p>
    <w:p>
      <w:r>
        <w:t xml:space="preserve">Espanjan ensimmäinen tavaratalo oli </w:t>
      </w:r>
      <w:r>
        <w:rPr>
          <w:color w:val="A9A9A9"/>
        </w:rPr>
        <w:t xml:space="preserve">Almacenes el Siglo, joka </w:t>
      </w:r>
      <w:r>
        <w:t xml:space="preserve">avattiin </w:t>
      </w:r>
      <w:r>
        <w:rPr>
          <w:color w:val="DCDCDC"/>
        </w:rPr>
        <w:t xml:space="preserve">lokakuussa 1881 </w:t>
      </w:r>
      <w:r>
        <w:t xml:space="preserve">Barcelonassa. Sen </w:t>
      </w:r>
      <w:r>
        <w:t xml:space="preserve">jälkeen kun australialainen Partridges-konserni sulki vuonna 2002 SEPU (Sociedad Española de Precios Unicos) -tavarataloketjunsa, joka oli yksi Espanjan vanhimmista, markkinoita hallitsee nykyään </w:t>
      </w:r>
      <w:r>
        <w:rPr>
          <w:color w:val="2F4F4F"/>
        </w:rPr>
        <w:t xml:space="preserve">El Corte Inglés, joka </w:t>
      </w:r>
      <w:r>
        <w:t xml:space="preserve">perustettiin vuonna </w:t>
      </w:r>
      <w:r>
        <w:rPr>
          <w:color w:val="556B2F"/>
        </w:rPr>
        <w:t xml:space="preserve">1934 </w:t>
      </w:r>
      <w:r>
        <w:t xml:space="preserve">kangaskaupaksi. </w:t>
      </w:r>
      <w:r>
        <w:rPr>
          <w:color w:val="6B8E23"/>
        </w:rPr>
        <w:t xml:space="preserve">El Corte Inglésin </w:t>
      </w:r>
      <w:r>
        <w:t xml:space="preserve">myymälät ovat yleensä laajoja rakennuksia, joissa myydään hyvin laajaa tuotevalikoimaa, ja konsernilla on määräysvallassaan myös useita muita vähittäismyyntimuotoja, kuten supermarketketju "Supercor" ja hypermarketketju "Hipercor". Muut kilpailijat, kuten "Simago" ja "Galerías Preciados", lopettivat toimintansa 1990-luvulla, mutta El Corte Inglés joutuu kuitenkin kohtaamaan merkittävää kilpailua ranskalaisten halpahintatoimijoiden, kuten Carrefourin ja Auchanin, taholta.</w:t>
      </w:r>
    </w:p>
    <w:p>
      <w:r>
        <w:rPr>
          <w:b/>
        </w:rPr>
        <w:t xml:space="preserve">Kysymys 0</w:t>
      </w:r>
    </w:p>
    <w:p>
      <w:r>
        <w:t xml:space="preserve">Mikä oli ensimmäisen espanjalaisen tavaratalon nimi?</w:t>
      </w:r>
    </w:p>
    <w:p>
      <w:r>
        <w:rPr>
          <w:b/>
        </w:rPr>
        <w:t xml:space="preserve">Kysymys 1</w:t>
      </w:r>
    </w:p>
    <w:p>
      <w:r>
        <w:t xml:space="preserve">Milloin avattiin ensimmäinen espanjalainen tavaratalo? </w:t>
      </w:r>
    </w:p>
    <w:p>
      <w:r>
        <w:rPr>
          <w:b/>
        </w:rPr>
        <w:t xml:space="preserve">Kysymys 2</w:t>
      </w:r>
    </w:p>
    <w:p>
      <w:r>
        <w:t xml:space="preserve">Mikä tavaratalomerkki omistaa nyt suurimman osan Espanjan markkinoista? </w:t>
      </w:r>
    </w:p>
    <w:p>
      <w:r>
        <w:rPr>
          <w:b/>
        </w:rPr>
        <w:t xml:space="preserve">Kysymys 3</w:t>
      </w:r>
    </w:p>
    <w:p>
      <w:r>
        <w:t xml:space="preserve">Milloin El Corte Ingles perustettiin? </w:t>
      </w:r>
    </w:p>
    <w:p>
      <w:r>
        <w:rPr>
          <w:b/>
        </w:rPr>
        <w:t xml:space="preserve">Kysymys 4</w:t>
      </w:r>
    </w:p>
    <w:p>
      <w:r>
        <w:t xml:space="preserve">Mikä ei ollut ensimmäisen espanjalaisen tavaratalon nimi?</w:t>
      </w:r>
    </w:p>
    <w:p>
      <w:r>
        <w:rPr>
          <w:b/>
        </w:rPr>
        <w:t xml:space="preserve">Kysymys 5</w:t>
      </w:r>
    </w:p>
    <w:p>
      <w:r>
        <w:t xml:space="preserve">Mikä oli viimeisen espanjalaisen tavaratalon nimi?</w:t>
      </w:r>
    </w:p>
    <w:p>
      <w:r>
        <w:rPr>
          <w:b/>
        </w:rPr>
        <w:t xml:space="preserve">Kysymys 6</w:t>
      </w:r>
    </w:p>
    <w:p>
      <w:r>
        <w:t xml:space="preserve">Milloin ensimmäinen espanjalainen tavaratalo suljettiin? </w:t>
      </w:r>
    </w:p>
    <w:p>
      <w:r>
        <w:rPr>
          <w:b/>
        </w:rPr>
        <w:t xml:space="preserve">Kysymys 7</w:t>
      </w:r>
    </w:p>
    <w:p>
      <w:r>
        <w:t xml:space="preserve">Milloin El Corte Ingles purettiin? </w:t>
      </w:r>
    </w:p>
    <w:p>
      <w:r>
        <w:rPr>
          <w:b/>
        </w:rPr>
        <w:t xml:space="preserve">Kysymys 8</w:t>
      </w:r>
    </w:p>
    <w:p>
      <w:r>
        <w:t xml:space="preserve">Mikä tavaratalomerkki vuokraa nyt suurimman osan Espanjan markkinoista? </w:t>
      </w:r>
    </w:p>
    <w:p>
      <w:r>
        <w:rPr>
          <w:b/>
        </w:rPr>
        <w:t xml:space="preserve">Tekstin numero 33</w:t>
      </w:r>
    </w:p>
    <w:p>
      <w:r>
        <w:rPr>
          <w:color w:val="A9A9A9"/>
        </w:rPr>
        <w:t xml:space="preserve">John Lewis Newcastle </w:t>
      </w:r>
      <w:r>
        <w:t xml:space="preserve">(entinen </w:t>
      </w:r>
      <w:r>
        <w:rPr>
          <w:color w:val="DCDCDC"/>
        </w:rPr>
        <w:t xml:space="preserve">Bainbridge</w:t>
      </w:r>
      <w:r>
        <w:t xml:space="preserve">) Newcastle upon Tyne on maailman vanhin tavaratalo. Monet asiakkaat tuntevat sen edelleen nimellä Bainbridge, vaikka sen nimi onkin muuttunut John Lewikseksi. Newcastlen instituutio sai alkunsa vuonna 1838, kun </w:t>
      </w:r>
      <w:r>
        <w:t xml:space="preserve">21-vuotias </w:t>
      </w:r>
      <w:r>
        <w:rPr>
          <w:color w:val="2F4F4F"/>
        </w:rPr>
        <w:t xml:space="preserve">Emerson Muschamp Bainbridge aloitti </w:t>
      </w:r>
      <w:r>
        <w:t xml:space="preserve">yhteistyön William Alder Dunnin kanssa ja avasi </w:t>
      </w:r>
      <w:r>
        <w:rPr>
          <w:color w:val="556B2F"/>
        </w:rPr>
        <w:t xml:space="preserve">Newcastlen Market Streetille </w:t>
      </w:r>
      <w:r>
        <w:t xml:space="preserve">kangas- ja muotiliikkeen</w:t>
      </w:r>
      <w:r>
        <w:t xml:space="preserve">. Vähittäiskaupan historian kannalta yksi merkittävimmistä Newcastlen Bainbridgen myymälään liittyvistä seikoista on se, että jo vuonna 1849 viikkotulot kirjattiin osastoittain, mikä tekee siitä kaikista tavarataloista varhaisimman. Tämä kirjanpito on säilynyt ja sitä säilytetään John Lewisin arkistossa. John Lewis osti Bainbridgen myymälän vuonna </w:t>
      </w:r>
      <w:r>
        <w:rPr>
          <w:color w:val="6B8E23"/>
        </w:rPr>
        <w:t xml:space="preserve">1952</w:t>
      </w:r>
      <w:r>
        <w:t xml:space="preserve">.</w:t>
      </w:r>
    </w:p>
    <w:p>
      <w:r>
        <w:rPr>
          <w:b/>
        </w:rPr>
        <w:t xml:space="preserve">Kysymys 0</w:t>
      </w:r>
    </w:p>
    <w:p>
      <w:r>
        <w:t xml:space="preserve">Mikä on John Lewis Newcastlen entinen nimi? </w:t>
      </w:r>
    </w:p>
    <w:p>
      <w:r>
        <w:rPr>
          <w:b/>
        </w:rPr>
        <w:t xml:space="preserve">Kysymys 1</w:t>
      </w:r>
    </w:p>
    <w:p>
      <w:r>
        <w:t xml:space="preserve">Mikä on maailman vanhin tavaratalo? </w:t>
      </w:r>
    </w:p>
    <w:p>
      <w:r>
        <w:rPr>
          <w:b/>
        </w:rPr>
        <w:t xml:space="preserve">Kysymys 2</w:t>
      </w:r>
    </w:p>
    <w:p>
      <w:r>
        <w:t xml:space="preserve">Kuka avasi ensimmäisen myymälän yhdessä William Alder Dunnin kanssa? </w:t>
      </w:r>
    </w:p>
    <w:p>
      <w:r>
        <w:rPr>
          <w:b/>
        </w:rPr>
        <w:t xml:space="preserve">Kysymys 3</w:t>
      </w:r>
    </w:p>
    <w:p>
      <w:r>
        <w:t xml:space="preserve">Mikä oli ensimmäisen myymälän sijainti? </w:t>
      </w:r>
    </w:p>
    <w:p>
      <w:r>
        <w:rPr>
          <w:b/>
        </w:rPr>
        <w:t xml:space="preserve">Kysymys 4</w:t>
      </w:r>
    </w:p>
    <w:p>
      <w:r>
        <w:t xml:space="preserve">Milloin John Lewis osti ja otti haltuunsa Bainbridgen myymälän?</w:t>
      </w:r>
    </w:p>
    <w:p>
      <w:r>
        <w:rPr>
          <w:b/>
        </w:rPr>
        <w:t xml:space="preserve">Kysymys 5</w:t>
      </w:r>
    </w:p>
    <w:p>
      <w:r>
        <w:t xml:space="preserve">Mikä on John Lewis Newcastlen nykyinen nimi? </w:t>
      </w:r>
    </w:p>
    <w:p>
      <w:r>
        <w:rPr>
          <w:b/>
        </w:rPr>
        <w:t xml:space="preserve">Kysymys 6</w:t>
      </w:r>
    </w:p>
    <w:p>
      <w:r>
        <w:t xml:space="preserve">Mikä on maailman uusin tavaratalo?</w:t>
      </w:r>
    </w:p>
    <w:p>
      <w:r>
        <w:rPr>
          <w:b/>
        </w:rPr>
        <w:t xml:space="preserve">Kysymys 7</w:t>
      </w:r>
    </w:p>
    <w:p>
      <w:r>
        <w:t xml:space="preserve">Kuka avasi viimeisen myymälän yhdessä William Alder Dunnin kanssa? </w:t>
      </w:r>
    </w:p>
    <w:p>
      <w:r>
        <w:rPr>
          <w:b/>
        </w:rPr>
        <w:t xml:space="preserve">Kysymys 8</w:t>
      </w:r>
    </w:p>
    <w:p>
      <w:r>
        <w:t xml:space="preserve">Mikä oli viimeisimmän myymälän sijainti? </w:t>
      </w:r>
    </w:p>
    <w:p>
      <w:r>
        <w:rPr>
          <w:b/>
        </w:rPr>
        <w:t xml:space="preserve">Kysymys 9</w:t>
      </w:r>
    </w:p>
    <w:p>
      <w:r>
        <w:t xml:space="preserve">Milloin John Lewis myi ja otti haltuunsa Bainbridgen myymälän?</w:t>
      </w:r>
    </w:p>
    <w:p>
      <w:r>
        <w:rPr>
          <w:b/>
        </w:rPr>
        <w:t xml:space="preserve">Tekstin numero 34</w:t>
      </w:r>
    </w:p>
    <w:p>
      <w:r>
        <w:t xml:space="preserve">Myös </w:t>
      </w:r>
      <w:r>
        <w:rPr>
          <w:color w:val="A9A9A9"/>
        </w:rPr>
        <w:t xml:space="preserve">Manchesterissa</w:t>
      </w:r>
      <w:r>
        <w:t xml:space="preserve"> sijaitseva Kendals </w:t>
      </w:r>
      <w:r>
        <w:t xml:space="preserve">voi väittää olevansa yksi Yhdistyneen kuningaskunnan vanhimmista tavarataloista. Se alkoi S. ja J. Wattsin vuonna 1796 omistamana pienenä myymälänä, jossa myytiin monenlaisia tavaroita. </w:t>
      </w:r>
      <w:r>
        <w:rPr>
          <w:color w:val="DCDCDC"/>
        </w:rPr>
        <w:t xml:space="preserve">Kendal Milne ja Faulkner </w:t>
      </w:r>
      <w:r>
        <w:t xml:space="preserve">ostivat yrityksen vuonna 1835. Tilaa laajennettiin, ja sen sijaan, että sitä olisi käytetty tyypillisenä varastona vain tekstiilien esittelyyn, siitä tuli laaja basaari. Se </w:t>
      </w:r>
      <w:r>
        <w:t xml:space="preserve">palveli </w:t>
      </w:r>
      <w:r>
        <w:t xml:space="preserve">Manchesterin yläluokkaista asiakaskuntaa </w:t>
      </w:r>
      <w:r>
        <w:rPr>
          <w:color w:val="556B2F"/>
        </w:rPr>
        <w:t xml:space="preserve">yli 200 vuoden ajan</w:t>
      </w:r>
      <w:r>
        <w:t xml:space="preserve">, ja </w:t>
      </w:r>
      <w:r>
        <w:rPr>
          <w:color w:val="6B8E23"/>
        </w:rPr>
        <w:t xml:space="preserve">House of Fraser otti sen haltuunsa</w:t>
      </w:r>
      <w:r>
        <w:t xml:space="preserve">, ja se sai hiljattain uuden nimen House of Fraser Manchester - vaikka useimmat manchesterilaiset kutsuvat sitä edelleen Kendaliksi. Kendal Milne -kyltti on yhä jäljellä kaupungin Deansgatella sijaitsevan art deco -rakennuksen pääsisäänkäynnin yläpuolella.</w:t>
      </w:r>
    </w:p>
    <w:p>
      <w:r>
        <w:rPr>
          <w:b/>
        </w:rPr>
        <w:t xml:space="preserve">Kysymys 0</w:t>
      </w:r>
    </w:p>
    <w:p>
      <w:r>
        <w:t xml:space="preserve">Kuka osti vuonna 1835 pienen liikkeen, josta lopulta tuli Kendals?</w:t>
      </w:r>
    </w:p>
    <w:p>
      <w:r>
        <w:rPr>
          <w:b/>
        </w:rPr>
        <w:t xml:space="preserve">Kysymys 1</w:t>
      </w:r>
    </w:p>
    <w:p>
      <w:r>
        <w:t xml:space="preserve">Missä kauppa sijaitsi? </w:t>
      </w:r>
    </w:p>
    <w:p>
      <w:r>
        <w:rPr>
          <w:b/>
        </w:rPr>
        <w:t xml:space="preserve">Kysymys 2</w:t>
      </w:r>
    </w:p>
    <w:p>
      <w:r>
        <w:t xml:space="preserve">Kuinka kauan kauppa toimi? </w:t>
      </w:r>
    </w:p>
    <w:p>
      <w:r>
        <w:rPr>
          <w:b/>
        </w:rPr>
        <w:t xml:space="preserve">Kysymys 3</w:t>
      </w:r>
    </w:p>
    <w:p>
      <w:r>
        <w:t xml:space="preserve">Kuka lopulta osti kaupan ja otti sen toiminnan hoitaakseen? </w:t>
      </w:r>
    </w:p>
    <w:p>
      <w:r>
        <w:rPr>
          <w:b/>
        </w:rPr>
        <w:t xml:space="preserve">Kysymys 4</w:t>
      </w:r>
    </w:p>
    <w:p>
      <w:r>
        <w:t xml:space="preserve">Kuka osti vuonna 1853 pienen liikkeen, josta lopulta tuli Kendals?</w:t>
      </w:r>
    </w:p>
    <w:p>
      <w:r>
        <w:rPr>
          <w:b/>
        </w:rPr>
        <w:t xml:space="preserve">Kysymys 5</w:t>
      </w:r>
    </w:p>
    <w:p>
      <w:r>
        <w:t xml:space="preserve">Kuka osti vuonna 1835 suuren myymälän, josta lopulta tuli Kendals?</w:t>
      </w:r>
    </w:p>
    <w:p>
      <w:r>
        <w:rPr>
          <w:b/>
        </w:rPr>
        <w:t xml:space="preserve">Kysymys 6</w:t>
      </w:r>
    </w:p>
    <w:p>
      <w:r>
        <w:t xml:space="preserve">Missä kauppa ei sijainnut? </w:t>
      </w:r>
    </w:p>
    <w:p>
      <w:r>
        <w:rPr>
          <w:b/>
        </w:rPr>
        <w:t xml:space="preserve">Kysymys 7</w:t>
      </w:r>
    </w:p>
    <w:p>
      <w:r>
        <w:t xml:space="preserve">Kuinka kauan kauppa ei toiminut? </w:t>
      </w:r>
    </w:p>
    <w:p>
      <w:r>
        <w:rPr>
          <w:b/>
        </w:rPr>
        <w:t xml:space="preserve">Kysymys 8</w:t>
      </w:r>
    </w:p>
    <w:p>
      <w:r>
        <w:t xml:space="preserve">Kuka lopulta myi ja lopetti kaupan toiminnan? </w:t>
      </w:r>
    </w:p>
    <w:p>
      <w:r>
        <w:rPr>
          <w:b/>
        </w:rPr>
        <w:t xml:space="preserve">Tekstin numero 35</w:t>
      </w:r>
    </w:p>
    <w:p>
      <w:r>
        <w:t xml:space="preserve">Kaikissa suurissa kaupungeissa on paikalliset tavaratalot, jotka olivat keskustan ostosalueiden ankkurina, kunnes ostoskeskukset tulivat 1960-luvulla. Esimerkiksi Washingtonissa oli vuoden 1887 jälkeen Woodward &amp; Lothrop ja Garfinckel's vuodesta </w:t>
      </w:r>
      <w:r>
        <w:rPr>
          <w:color w:val="A9A9A9"/>
        </w:rPr>
        <w:t xml:space="preserve">1905</w:t>
      </w:r>
      <w:r>
        <w:t xml:space="preserve"> alkaen</w:t>
      </w:r>
      <w:r>
        <w:t xml:space="preserve">. </w:t>
      </w:r>
      <w:r>
        <w:t xml:space="preserve">Garfield's meni konkurssiin vuonna </w:t>
      </w:r>
      <w:r>
        <w:rPr>
          <w:color w:val="DCDCDC"/>
        </w:rPr>
        <w:t xml:space="preserve">1990</w:t>
      </w:r>
      <w:r>
        <w:t xml:space="preserve">, samoin Woodward &amp; Lothrop vuonna 1994. Baltimoressa oli </w:t>
      </w:r>
      <w:r>
        <w:rPr>
          <w:color w:val="2F4F4F"/>
        </w:rPr>
        <w:t xml:space="preserve">neljä </w:t>
      </w:r>
      <w:r>
        <w:t xml:space="preserve">suurta tavarataloa: Hutzler's oli johtava tavaratalo, jota seurasivat Hecht's, Hochschild's ja Stewart's. Niillä kaikilla oli sivuliikkeitä esikaupungeissa, mutta kaikki suljettiin 1900-luvun lopulla. Vuoteen </w:t>
      </w:r>
      <w:r>
        <w:rPr>
          <w:color w:val="556B2F"/>
        </w:rPr>
        <w:t xml:space="preserve">2015 </w:t>
      </w:r>
      <w:r>
        <w:t xml:space="preserve">mennessä </w:t>
      </w:r>
      <w:r>
        <w:t xml:space="preserve">useimmat paikallisesti omistetut tavaratalot ympäri maata olivat sulautuneet suurempiin ketjuihin tai lopettaneet toimintansa kokonaan.</w:t>
      </w:r>
    </w:p>
    <w:p>
      <w:r>
        <w:rPr>
          <w:b/>
        </w:rPr>
        <w:t xml:space="preserve">Kysymys 0</w:t>
      </w:r>
    </w:p>
    <w:p>
      <w:r>
        <w:t xml:space="preserve">Milloin Garfinckel's aloitti toimintansa Washingtonissa? </w:t>
      </w:r>
    </w:p>
    <w:p>
      <w:r>
        <w:rPr>
          <w:b/>
        </w:rPr>
        <w:t xml:space="preserve">Kysymys 1</w:t>
      </w:r>
    </w:p>
    <w:p>
      <w:r>
        <w:t xml:space="preserve">Minä vuonna Garfield's meni konkurssiin?</w:t>
      </w:r>
    </w:p>
    <w:p>
      <w:r>
        <w:rPr>
          <w:b/>
        </w:rPr>
        <w:t xml:space="preserve">Kysymys 2</w:t>
      </w:r>
    </w:p>
    <w:p>
      <w:r>
        <w:t xml:space="preserve">Kuinka monta suurta tavarataloa Baltimoressa oli tuolloin? </w:t>
      </w:r>
    </w:p>
    <w:p>
      <w:r>
        <w:rPr>
          <w:b/>
        </w:rPr>
        <w:t xml:space="preserve">Kysymys 3</w:t>
      </w:r>
    </w:p>
    <w:p>
      <w:r>
        <w:t xml:space="preserve">Mihin vuoteen mennessä suurin osa paikallisista kaupoista oli sulautettu suurempiin ketjuihin? </w:t>
      </w:r>
    </w:p>
    <w:p>
      <w:r>
        <w:rPr>
          <w:b/>
        </w:rPr>
        <w:t xml:space="preserve">Kysymys 4</w:t>
      </w:r>
    </w:p>
    <w:p>
      <w:r>
        <w:t xml:space="preserve">Milloin Garfinckel lopetti toimintansa Washingtonissa? </w:t>
      </w:r>
    </w:p>
    <w:p>
      <w:r>
        <w:rPr>
          <w:b/>
        </w:rPr>
        <w:t xml:space="preserve">Kysymys 5</w:t>
      </w:r>
    </w:p>
    <w:p>
      <w:r>
        <w:t xml:space="preserve">Minä vuonna Garfield's ei mennyt konkurssiin?</w:t>
      </w:r>
    </w:p>
    <w:p>
      <w:r>
        <w:rPr>
          <w:b/>
        </w:rPr>
        <w:t xml:space="preserve">Kysymys 6</w:t>
      </w:r>
    </w:p>
    <w:p>
      <w:r>
        <w:t xml:space="preserve">Kuinka monta pientä tavarataloa Baltimoressa oli tuolloin? </w:t>
      </w:r>
    </w:p>
    <w:p>
      <w:r>
        <w:rPr>
          <w:b/>
        </w:rPr>
        <w:t xml:space="preserve">Kysymys 7</w:t>
      </w:r>
    </w:p>
    <w:p>
      <w:r>
        <w:t xml:space="preserve">Kuinka monta suurta tavarataloa Baltimoressa ei ollut tuohon aikaan? </w:t>
      </w:r>
    </w:p>
    <w:p>
      <w:r>
        <w:rPr>
          <w:b/>
        </w:rPr>
        <w:t xml:space="preserve">Kysymys 8</w:t>
      </w:r>
    </w:p>
    <w:p>
      <w:r>
        <w:t xml:space="preserve">Mihin vuoteen mennessä useimmat paikalliset kaupat eivät olleet sulautuneet suurempiin ketjuihin? </w:t>
      </w:r>
    </w:p>
    <w:p>
      <w:r>
        <w:rPr>
          <w:b/>
        </w:rPr>
        <w:t xml:space="preserve">Tekstin numero 36</w:t>
      </w:r>
    </w:p>
    <w:p>
      <w:r>
        <w:t xml:space="preserve">Ketjujen tavaratalot kasvoivat nopeasti vuoden 1920 jälkeen, ja ne kilpailivat keskustan tasokkaiden tavaratalojen sekä pienten kaupunkien paikallisten tavaratalojen kanssa. J. C. Penneyllä oli neljä myymälää vuonna 1908, 312 vuonna 1920 ja </w:t>
      </w:r>
      <w:r>
        <w:rPr>
          <w:color w:val="A9A9A9"/>
        </w:rPr>
        <w:t xml:space="preserve">1452 </w:t>
      </w:r>
      <w:r>
        <w:t xml:space="preserve">vuonna 1930. Sears, Roebuck &amp; Company, jättiläismäinen postimyyntitalo, avasi ensimmäiset kahdeksan vähittäismyymälää vuonna 1925, ja sillä oli 338 myymälää vuoteen 1930 mennessä ja </w:t>
      </w:r>
      <w:r>
        <w:rPr>
          <w:color w:val="DCDCDC"/>
        </w:rPr>
        <w:t xml:space="preserve">595 myymälää </w:t>
      </w:r>
      <w:r>
        <w:t xml:space="preserve">vuoteen 1940 mennessä</w:t>
      </w:r>
      <w:r>
        <w:t xml:space="preserve">.</w:t>
      </w:r>
      <w:r>
        <w:t xml:space="preserve"> Ketjut tavoittivat </w:t>
      </w:r>
      <w:r>
        <w:rPr>
          <w:color w:val="2F4F4F"/>
        </w:rPr>
        <w:t xml:space="preserve">keskiluokkaisen yleisön, </w:t>
      </w:r>
      <w:r>
        <w:t xml:space="preserve">joka oli enemmän kiinnostunut arvosta kuin korkeatasoisesta muodista. </w:t>
      </w:r>
      <w:r>
        <w:rPr>
          <w:color w:val="556B2F"/>
        </w:rPr>
        <w:t xml:space="preserve">Sears </w:t>
      </w:r>
      <w:r>
        <w:t xml:space="preserve">oli edelläkävijä sellaisten tavaratalojen luomisessa, jotka palvelivat sekä miehiä että naisia, erityisesti rautakauppojen ja rakennustarvikkeiden sarjoilla. Sears Sears korosti viimeisintä muotia käytännöllisyyden ja kestävyyden hyväksi ja antoi asiakkaiden valita tavarat ilman myyjän apua. Sen myymälät oli suunnattu autoilijoille - ne sijaitsivat erillään nykyisistä liikekeskuksista keskellä kohderyhmän asuinalueita, niillä oli runsaasti ilmaisia pysäköintipaikkoja kadun ulkopuolella ja niillä oli selkeä yritysidentiteetti. Yritys suunnitteli 1930-luvulla täysin ilmastoituja, "ikkunattomia" myymälöitä, joiden ulkoasua ohjasivat yksinomaan myyntitapaan liittyvät näkökohdat.</w:t>
      </w:r>
    </w:p>
    <w:p>
      <w:r>
        <w:rPr>
          <w:b/>
        </w:rPr>
        <w:t xml:space="preserve">Kysymys 0</w:t>
      </w:r>
    </w:p>
    <w:p>
      <w:r>
        <w:t xml:space="preserve">Kuinka monta myymälää J. C. Pennyllä oli vuonna 1930?</w:t>
      </w:r>
    </w:p>
    <w:p>
      <w:r>
        <w:rPr>
          <w:b/>
        </w:rPr>
        <w:t xml:space="preserve">Kysymys 1</w:t>
      </w:r>
    </w:p>
    <w:p>
      <w:r>
        <w:t xml:space="preserve">Mihin väestöryhmään useimmat kaupat keskittyivät?</w:t>
      </w:r>
    </w:p>
    <w:p>
      <w:r>
        <w:rPr>
          <w:b/>
        </w:rPr>
        <w:t xml:space="preserve">Kysymys 2</w:t>
      </w:r>
    </w:p>
    <w:p>
      <w:r>
        <w:t xml:space="preserve">Mikä myymälä oli yksi ensimmäisistä, joka tarjosi ostosvaihtoehtoja samanaikaisesti sekä miehille että naisille?</w:t>
      </w:r>
    </w:p>
    <w:p>
      <w:r>
        <w:rPr>
          <w:b/>
        </w:rPr>
        <w:t xml:space="preserve">Kysymys 3</w:t>
      </w:r>
    </w:p>
    <w:p>
      <w:r>
        <w:t xml:space="preserve">Kuinka monta myymälää Searsilla oli vuonna 1940?</w:t>
      </w:r>
    </w:p>
    <w:p>
      <w:r>
        <w:rPr>
          <w:b/>
        </w:rPr>
        <w:t xml:space="preserve">Kysymys 4</w:t>
      </w:r>
    </w:p>
    <w:p>
      <w:r>
        <w:t xml:space="preserve">Kuinka monta myymälää J. C. Pennyllä oli vuonna 1903?</w:t>
      </w:r>
    </w:p>
    <w:p>
      <w:r>
        <w:rPr>
          <w:b/>
        </w:rPr>
        <w:t xml:space="preserve">Kysymys 5</w:t>
      </w:r>
    </w:p>
    <w:p>
      <w:r>
        <w:t xml:space="preserve">Kuinka monta kauppaa J. C. Pennyllä ei ollut vuonna 1930?</w:t>
      </w:r>
    </w:p>
    <w:p>
      <w:r>
        <w:rPr>
          <w:b/>
        </w:rPr>
        <w:t xml:space="preserve">Kysymys 6</w:t>
      </w:r>
    </w:p>
    <w:p>
      <w:r>
        <w:t xml:space="preserve">Mihin väestöryhmään useimmat kaupat eivät keskittyneet?</w:t>
      </w:r>
    </w:p>
    <w:p>
      <w:r>
        <w:rPr>
          <w:b/>
        </w:rPr>
        <w:t xml:space="preserve">Kysymys 7</w:t>
      </w:r>
    </w:p>
    <w:p>
      <w:r>
        <w:t xml:space="preserve">Mikä myymälä oli yksi viimeisistä, joka tarjosi ostosvaihtoehtoja samanaikaisesti sekä miehille että naisille?</w:t>
      </w:r>
    </w:p>
    <w:p>
      <w:r>
        <w:rPr>
          <w:b/>
        </w:rPr>
        <w:t xml:space="preserve">Kysymys 8</w:t>
      </w:r>
    </w:p>
    <w:p>
      <w:r>
        <w:t xml:space="preserve">Kuinka monta myymälää Searsilla oli vuonna 1904?</w:t>
      </w:r>
    </w:p>
    <w:p>
      <w:r>
        <w:rPr>
          <w:b/>
        </w:rPr>
        <w:t xml:space="preserve">Tekstin numero 37</w:t>
      </w:r>
    </w:p>
    <w:p>
      <w:r>
        <w:t xml:space="preserve">Toisen maailmansodan jälkeen Hudson's tajusi, että sen keskustan pilvenpiirtäjän rajallinen pysäköintitila olisi yhä suurempi ongelma sen asiakkaille. Ratkaisu vuonna </w:t>
      </w:r>
      <w:r>
        <w:rPr>
          <w:color w:val="A9A9A9"/>
        </w:rPr>
        <w:t xml:space="preserve">1954 </w:t>
      </w:r>
      <w:r>
        <w:t xml:space="preserve">oli </w:t>
      </w:r>
      <w:r>
        <w:rPr>
          <w:color w:val="DCDCDC"/>
        </w:rPr>
        <w:t xml:space="preserve">Northland Centerin </w:t>
      </w:r>
      <w:r>
        <w:t xml:space="preserve">avaaminen </w:t>
      </w:r>
      <w:r>
        <w:t xml:space="preserve">läheiseen Southfieldiin, aivan kaupungin rajojen ulkopuolelle. Se oli maailman suurin esikaupunkien ostoskeskus, ja siitä tuli nopeasti Detroitin pohjois- ja länsiosien sekä suuren osan esikaupunkialueista tärkein ostospaikka. Vuoteen 1961 mennessä keskustan pilvenpiirtäjä tuotti vain puolet Hudsonin myynnistä; se suljettiin vuonna </w:t>
      </w:r>
      <w:r>
        <w:rPr>
          <w:color w:val="2F4F4F"/>
        </w:rPr>
        <w:t xml:space="preserve">1986</w:t>
      </w:r>
      <w:r>
        <w:t xml:space="preserve">. </w:t>
      </w:r>
      <w:r>
        <w:t xml:space="preserve">Northland Centerin Hudson's, joka nimettiin uudelleen </w:t>
      </w:r>
      <w:r>
        <w:rPr>
          <w:color w:val="556B2F"/>
        </w:rPr>
        <w:t xml:space="preserve">Macy'siksi </w:t>
      </w:r>
      <w:r>
        <w:t xml:space="preserve">vuonna 2006 sen jälkeen, kun </w:t>
      </w:r>
      <w:r>
        <w:rPr>
          <w:color w:val="6B8E23"/>
        </w:rPr>
        <w:t xml:space="preserve">Federated Department Stores </w:t>
      </w:r>
      <w:r>
        <w:t xml:space="preserve">oli ostanut </w:t>
      </w:r>
      <w:r>
        <w:t xml:space="preserve">sen, suljettiin yhdessä keskuksen jäljellä olevien myymälöiden kanssa maaliskuussa 2015 kauppakeskuksen suuren tyhjäkäytön, rappeutuvan infrastruktuurin ja huonon taloushallinnon vuoksi.</w:t>
      </w:r>
    </w:p>
    <w:p>
      <w:r>
        <w:rPr>
          <w:b/>
        </w:rPr>
        <w:t xml:space="preserve">Kysymys 0</w:t>
      </w:r>
    </w:p>
    <w:p>
      <w:r>
        <w:t xml:space="preserve">Minä vuonna Hudson's käsitteli kaupunkien sisäistä pysäköintiä?</w:t>
      </w:r>
    </w:p>
    <w:p>
      <w:r>
        <w:rPr>
          <w:b/>
        </w:rPr>
        <w:t xml:space="preserve">Kysymys 1</w:t>
      </w:r>
    </w:p>
    <w:p>
      <w:r>
        <w:t xml:space="preserve">Mikä oli kaupan nimi Southfieldissä? </w:t>
      </w:r>
    </w:p>
    <w:p>
      <w:r>
        <w:rPr>
          <w:b/>
        </w:rPr>
        <w:t xml:space="preserve">Kysymys 2</w:t>
      </w:r>
    </w:p>
    <w:p>
      <w:r>
        <w:t xml:space="preserve">Minä vuonna Hudsonin pilvenpiirtäjä suljettiin? </w:t>
      </w:r>
    </w:p>
    <w:p>
      <w:r>
        <w:rPr>
          <w:b/>
        </w:rPr>
        <w:t xml:space="preserve">Kysymys 3</w:t>
      </w:r>
    </w:p>
    <w:p>
      <w:r>
        <w:t xml:space="preserve">Mikä yritys osti Northland Centerin vuonna 2006?</w:t>
      </w:r>
    </w:p>
    <w:p>
      <w:r>
        <w:rPr>
          <w:b/>
        </w:rPr>
        <w:t xml:space="preserve">Kysymys 4</w:t>
      </w:r>
    </w:p>
    <w:p>
      <w:r>
        <w:t xml:space="preserve">Mikä oli Northfield Centerin uusi nimi sen jälkeen, kun toinen yritys oli ostanut sen?</w:t>
      </w:r>
    </w:p>
    <w:p>
      <w:r>
        <w:rPr>
          <w:b/>
        </w:rPr>
        <w:t xml:space="preserve">Kysymys 5</w:t>
      </w:r>
    </w:p>
    <w:p>
      <w:r>
        <w:t xml:space="preserve">Minä vuonna Hudson ei puuttunut kaupunkien sisäiseen pysäköintiin?</w:t>
      </w:r>
    </w:p>
    <w:p>
      <w:r>
        <w:rPr>
          <w:b/>
        </w:rPr>
        <w:t xml:space="preserve">Kysymys 6</w:t>
      </w:r>
    </w:p>
    <w:p>
      <w:r>
        <w:t xml:space="preserve">Minä vuonna Hudson's käsitteli pysäköintiä kaupunkien ulkopuolella?</w:t>
      </w:r>
    </w:p>
    <w:p>
      <w:r>
        <w:rPr>
          <w:b/>
        </w:rPr>
        <w:t xml:space="preserve">Kysymys 7</w:t>
      </w:r>
    </w:p>
    <w:p>
      <w:r>
        <w:t xml:space="preserve">Mikä oli kaupan nimi Northfieldissä? </w:t>
      </w:r>
    </w:p>
    <w:p>
      <w:r>
        <w:rPr>
          <w:b/>
        </w:rPr>
        <w:t xml:space="preserve">Kysymys 8</w:t>
      </w:r>
    </w:p>
    <w:p>
      <w:r>
        <w:t xml:space="preserve">Minä vuonna Hudsonin pilvenpiirtäjä avattiin? </w:t>
      </w:r>
    </w:p>
    <w:p>
      <w:r>
        <w:rPr>
          <w:b/>
        </w:rPr>
        <w:t xml:space="preserve">Kysymys 9</w:t>
      </w:r>
    </w:p>
    <w:p>
      <w:r>
        <w:t xml:space="preserve">Mikä yritys osti Northland Centerin vuonna 2016?</w:t>
      </w:r>
    </w:p>
    <w:p>
      <w:r>
        <w:rPr>
          <w:b/>
        </w:rPr>
        <w:t xml:space="preserve">Teksti numero 38</w:t>
      </w:r>
    </w:p>
    <w:p>
      <w:r>
        <w:rPr>
          <w:color w:val="A9A9A9"/>
        </w:rPr>
        <w:t xml:space="preserve">George Dayton </w:t>
      </w:r>
      <w:r>
        <w:t xml:space="preserve">oli perustanut Dayton's Dry Goods -liikkeensä Minneapolisiin vuonna </w:t>
      </w:r>
      <w:r>
        <w:rPr>
          <w:color w:val="DCDCDC"/>
        </w:rPr>
        <w:t xml:space="preserve">1902 </w:t>
      </w:r>
      <w:r>
        <w:t xml:space="preserve">ja AMC-osuuskunnan vuonna 1912. Hänen jälkeläisensä rakensivat Southdale Centerin vuonna </w:t>
      </w:r>
      <w:r>
        <w:rPr>
          <w:color w:val="2F4F4F"/>
        </w:rPr>
        <w:t xml:space="preserve">1956</w:t>
      </w:r>
      <w:r>
        <w:t xml:space="preserve">, avasivat Target-alennuskauppaketjun vuonna 1962 ja B. Dalton Bookseller -ketjun vuonna 1966. Dayton's kasvoi 19 myymälään Dayton's-nimen alla sekä viiteen muuhun alueelliseen nimeen, jotka Dayton-Hudson osti. Dayton-Hudson Corporation sulki lippulaiva J. L. Hudson -tavaratalon Detroitin keskustassa vuonna 1983, mutta laajensi muita vähittäiskauppatoimintojaan. Se osti </w:t>
      </w:r>
      <w:r>
        <w:rPr>
          <w:color w:val="556B2F"/>
        </w:rPr>
        <w:t xml:space="preserve">Mervyn'sin </w:t>
      </w:r>
      <w:r>
        <w:t xml:space="preserve">vuonna 1978, Marshall Field'sin vuonna 1990 ja nimesi itsensä uudelleen Target Corporationiksi vuonna 2000. Vuonna 2002 Dayton's ja Hudson's yhdistettiin Marshall Field's -nimeksi. Vuonna 2005 May Department Stores osti kaikki Marshall Field's -myymälät, ja pian sen jälkeen Macy's osti Mayn.</w:t>
      </w:r>
    </w:p>
    <w:p>
      <w:r>
        <w:rPr>
          <w:b/>
        </w:rPr>
        <w:t xml:space="preserve">Kysymys 0</w:t>
      </w:r>
    </w:p>
    <w:p>
      <w:r>
        <w:t xml:space="preserve">Kuka avasi Dayton's Dry Goodsin?</w:t>
      </w:r>
    </w:p>
    <w:p>
      <w:r>
        <w:rPr>
          <w:b/>
        </w:rPr>
        <w:t xml:space="preserve">Kysymys 1</w:t>
      </w:r>
    </w:p>
    <w:p>
      <w:r>
        <w:t xml:space="preserve">Minä vuonna Dayton's Dry Goods perustettiin? </w:t>
      </w:r>
    </w:p>
    <w:p>
      <w:r>
        <w:rPr>
          <w:b/>
        </w:rPr>
        <w:t xml:space="preserve">Kysymys 2</w:t>
      </w:r>
    </w:p>
    <w:p>
      <w:r>
        <w:t xml:space="preserve">Milloin Southdale Center avattiin? </w:t>
      </w:r>
    </w:p>
    <w:p>
      <w:r>
        <w:rPr>
          <w:b/>
        </w:rPr>
        <w:t xml:space="preserve">Kysymys 3</w:t>
      </w:r>
    </w:p>
    <w:p>
      <w:r>
        <w:t xml:space="preserve">Minkä liikkeen Dayton-Hudson Corporation osti vuonna 1978?</w:t>
      </w:r>
    </w:p>
    <w:p>
      <w:r>
        <w:rPr>
          <w:b/>
        </w:rPr>
        <w:t xml:space="preserve">Kysymys 4</w:t>
      </w:r>
    </w:p>
    <w:p>
      <w:r>
        <w:t xml:space="preserve">Kuka sulki Dayton's Dry Goodsin?</w:t>
      </w:r>
    </w:p>
    <w:p>
      <w:r>
        <w:rPr>
          <w:b/>
        </w:rPr>
        <w:t xml:space="preserve">Kysymys 5</w:t>
      </w:r>
    </w:p>
    <w:p>
      <w:r>
        <w:t xml:space="preserve">Minä vuonna Dayton's Dry Goods ei perustettu? </w:t>
      </w:r>
    </w:p>
    <w:p>
      <w:r>
        <w:rPr>
          <w:b/>
        </w:rPr>
        <w:t xml:space="preserve">Kysymys 6</w:t>
      </w:r>
    </w:p>
    <w:p>
      <w:r>
        <w:t xml:space="preserve">Minä vuonna Dayton's Dry Goods suljettiin? </w:t>
      </w:r>
    </w:p>
    <w:p>
      <w:r>
        <w:rPr>
          <w:b/>
        </w:rPr>
        <w:t xml:space="preserve">Kysymys 7</w:t>
      </w:r>
    </w:p>
    <w:p>
      <w:r>
        <w:t xml:space="preserve">Milloin Southdale Center suljettiin? </w:t>
      </w:r>
    </w:p>
    <w:p>
      <w:r>
        <w:rPr>
          <w:b/>
        </w:rPr>
        <w:t xml:space="preserve">Kysymys 8</w:t>
      </w:r>
    </w:p>
    <w:p>
      <w:r>
        <w:t xml:space="preserve">Minkä liikkeen Dayton-Hudson Corporation osti vuonna 1987?</w:t>
      </w:r>
    </w:p>
    <w:p>
      <w:r>
        <w:rPr>
          <w:b/>
        </w:rPr>
        <w:t xml:space="preserve">Tekstin numero 39</w:t>
      </w:r>
    </w:p>
    <w:p>
      <w:r>
        <w:t xml:space="preserve">Vuonna </w:t>
      </w:r>
      <w:r>
        <w:rPr>
          <w:color w:val="A9A9A9"/>
        </w:rPr>
        <w:t xml:space="preserve">1849 </w:t>
      </w:r>
      <w:r>
        <w:t xml:space="preserve">Horne's aloitti toimintansa, ja siitä tuli pian johtava </w:t>
      </w:r>
      <w:r>
        <w:rPr>
          <w:color w:val="DCDCDC"/>
        </w:rPr>
        <w:t xml:space="preserve">Pittsburghin </w:t>
      </w:r>
      <w:r>
        <w:t xml:space="preserve">tavaratalo</w:t>
      </w:r>
      <w:r>
        <w:rPr>
          <w:color w:val="A9A9A9"/>
        </w:rPr>
        <w:t xml:space="preserve">.</w:t>
      </w:r>
      <w:r>
        <w:t xml:space="preserve"> Vuonna 1879 se avasi seitsenkerroksisen maamerkin, joka oli kaupungin keskustan ensimmäinen tavaratalo. Vuonna 1972 </w:t>
      </w:r>
      <w:r>
        <w:rPr>
          <w:color w:val="2F4F4F"/>
        </w:rPr>
        <w:t xml:space="preserve">Associated Dry Goods </w:t>
      </w:r>
      <w:r>
        <w:t xml:space="preserve">osti Horne'sin, ja ADG laajensi Horne'sin toimintaa useisiin myymälöihin Pittsburghin alueen esikaupunkien ostoskeskuksissa sekä Eriessä, Pennsylvaniassa ja Koillis-Ohiossa. Joulukuussa 1986 paikallinen sijoittajaryhmä osti Horne'sin sen jälkeen, kun May Department Stores oli ostanut ADG:n. Vuoteen 1994 mennessä Federated Department Stores osti loput </w:t>
      </w:r>
      <w:r>
        <w:rPr>
          <w:color w:val="556B2F"/>
        </w:rPr>
        <w:t xml:space="preserve">kymmenen </w:t>
      </w:r>
      <w:r>
        <w:t xml:space="preserve">Horne's-myymälää ja sulautti ne Lazarus-divisioonaansa, jolloin kaikki Horne's-nimellä toimivat myymälät lopetettiin kokonaan.</w:t>
      </w:r>
    </w:p>
    <w:p>
      <w:r>
        <w:rPr>
          <w:b/>
        </w:rPr>
        <w:t xml:space="preserve">Kysymys 0</w:t>
      </w:r>
    </w:p>
    <w:p>
      <w:r>
        <w:t xml:space="preserve">Minä vuonna Horne aloitti liiketoimintansa?</w:t>
      </w:r>
    </w:p>
    <w:p>
      <w:r>
        <w:rPr>
          <w:b/>
        </w:rPr>
        <w:t xml:space="preserve">Kysymys 1</w:t>
      </w:r>
    </w:p>
    <w:p>
      <w:r>
        <w:t xml:space="preserve">Missä kaupungissa Horne aloitti toimintansa?</w:t>
      </w:r>
    </w:p>
    <w:p>
      <w:r>
        <w:rPr>
          <w:b/>
        </w:rPr>
        <w:t xml:space="preserve">Kysymys 2</w:t>
      </w:r>
    </w:p>
    <w:p>
      <w:r>
        <w:t xml:space="preserve">Mikä yritys osti Horne'sin vuonna 1972?</w:t>
      </w:r>
    </w:p>
    <w:p>
      <w:r>
        <w:rPr>
          <w:b/>
        </w:rPr>
        <w:t xml:space="preserve">Kysymys 3</w:t>
      </w:r>
    </w:p>
    <w:p>
      <w:r>
        <w:t xml:space="preserve">Kuinka monta Horne's-myymälää Federated Department Stores osti vuonna 1994?</w:t>
      </w:r>
    </w:p>
    <w:p>
      <w:r>
        <w:rPr>
          <w:b/>
        </w:rPr>
        <w:t xml:space="preserve">Kysymys 4</w:t>
      </w:r>
    </w:p>
    <w:p>
      <w:r>
        <w:t xml:space="preserve">Minä vuonna Horne ei aloittanut liiketoimintaa?</w:t>
      </w:r>
    </w:p>
    <w:p>
      <w:r>
        <w:rPr>
          <w:b/>
        </w:rPr>
        <w:t xml:space="preserve">Kysymys 5</w:t>
      </w:r>
    </w:p>
    <w:p>
      <w:r>
        <w:t xml:space="preserve">Minä vuonna Horne lopetti toimintansa?</w:t>
      </w:r>
    </w:p>
    <w:p>
      <w:r>
        <w:rPr>
          <w:b/>
        </w:rPr>
        <w:t xml:space="preserve">Kysymys 6</w:t>
      </w:r>
    </w:p>
    <w:p>
      <w:r>
        <w:t xml:space="preserve">Missä kaupungissa Horne lopetti toimintansa?</w:t>
      </w:r>
    </w:p>
    <w:p>
      <w:r>
        <w:rPr>
          <w:b/>
        </w:rPr>
        <w:t xml:space="preserve">Kysymys 7</w:t>
      </w:r>
    </w:p>
    <w:p>
      <w:r>
        <w:t xml:space="preserve">Mikä yritys osti Horne'sin vuonna 1927?</w:t>
      </w:r>
    </w:p>
    <w:p>
      <w:r>
        <w:rPr>
          <w:b/>
        </w:rPr>
        <w:t xml:space="preserve">Kysymys 8</w:t>
      </w:r>
    </w:p>
    <w:p>
      <w:r>
        <w:t xml:space="preserve">Kuinka monta Horne's-myymälää Federated Department Stores osti vuonna 1949?</w:t>
      </w:r>
    </w:p>
    <w:p>
      <w:r>
        <w:br w:type="page"/>
      </w:r>
    </w:p>
    <w:p>
      <w:r>
        <w:rPr>
          <w:b/>
          <w:u w:val="single"/>
        </w:rPr>
        <w:t xml:space="preserve">Asiakirjan numero 199</w:t>
      </w:r>
    </w:p>
    <w:p>
      <w:r>
        <w:rPr>
          <w:b/>
        </w:rPr>
        <w:t xml:space="preserve">Tekstin numero 0</w:t>
      </w:r>
    </w:p>
    <w:p>
      <w:r>
        <w:t xml:space="preserve">Saksalainen vastine otettiin käyttöön </w:t>
      </w:r>
      <w:r>
        <w:rPr>
          <w:color w:val="DCDCDC"/>
        </w:rPr>
        <w:t xml:space="preserve">Pohjois-Saksan liittovaltion </w:t>
      </w:r>
      <w:r>
        <w:t xml:space="preserve">perustamisen yhteydessä</w:t>
      </w:r>
      <w:r>
        <w:t xml:space="preserve">, jonka perustuslaissa liittovaltiolle annettiin lainsäädäntövaltaa henkisen omaisuuden suojelun alalla (Schutz des geistigen Eigentums). Kun </w:t>
      </w:r>
      <w:r>
        <w:t xml:space="preserve">Pariisin yleissopimuksella (</w:t>
      </w:r>
      <w:r>
        <w:rPr>
          <w:color w:val="6B8E23"/>
        </w:rPr>
        <w:t xml:space="preserve">1883) </w:t>
      </w:r>
      <w:r>
        <w:t xml:space="preserve">ja </w:t>
      </w:r>
      <w:r>
        <w:rPr>
          <w:color w:val="A0522D"/>
        </w:rPr>
        <w:t xml:space="preserve">Bernin yleissopimuksella </w:t>
      </w:r>
      <w:r>
        <w:t xml:space="preserve">(</w:t>
      </w:r>
      <w:r>
        <w:rPr>
          <w:color w:val="228B22"/>
        </w:rPr>
        <w:t xml:space="preserve">1886</w:t>
      </w:r>
      <w:r>
        <w:t xml:space="preserve">) perustetut </w:t>
      </w:r>
      <w:r>
        <w:rPr>
          <w:color w:val="556B2F"/>
        </w:rPr>
        <w:t xml:space="preserve">hallinnolliset sihteeristöt </w:t>
      </w:r>
      <w:r>
        <w:t xml:space="preserve">yhdistyivät vuonna </w:t>
      </w:r>
      <w:r>
        <w:rPr>
          <w:color w:val="191970"/>
        </w:rPr>
        <w:t xml:space="preserve">1893</w:t>
      </w:r>
      <w:r>
        <w:t xml:space="preserve">, ne sijoittuivat Berniin ja ottivat myös käyttöön termin henkinen omaisuus uudessa yhdistetyssä nimessään </w:t>
      </w:r>
      <w:r>
        <w:rPr>
          <w:color w:val="483D8B"/>
        </w:rPr>
        <w:t xml:space="preserve">United International Bureaux for the Protection of Intellectual Property</w:t>
      </w:r>
      <w:r>
        <w:t xml:space="preserve">.</w:t>
      </w:r>
    </w:p>
    <w:p>
      <w:r>
        <w:rPr>
          <w:b/>
        </w:rPr>
        <w:t xml:space="preserve">Kysymys 0</w:t>
      </w:r>
    </w:p>
    <w:p>
      <w:r>
        <w:t xml:space="preserve">Missä perustuslaissa annettiin lainsäädäntövalta teollis- ja tekijänoikeuksien suojelemiseksi?</w:t>
      </w:r>
    </w:p>
    <w:p>
      <w:r>
        <w:rPr>
          <w:b/>
        </w:rPr>
        <w:t xml:space="preserve">Kysymys 1</w:t>
      </w:r>
    </w:p>
    <w:p>
      <w:r>
        <w:t xml:space="preserve">Milloin Pariisin yleissopimus tehtiin?</w:t>
      </w:r>
    </w:p>
    <w:p>
      <w:r>
        <w:rPr>
          <w:b/>
        </w:rPr>
        <w:t xml:space="preserve">Kysymys 2</w:t>
      </w:r>
    </w:p>
    <w:p>
      <w:r>
        <w:t xml:space="preserve">Milloin Bernin yleissopimus tehtiin?</w:t>
      </w:r>
    </w:p>
    <w:p>
      <w:r>
        <w:rPr>
          <w:b/>
        </w:rPr>
        <w:t xml:space="preserve">Kysymys 3</w:t>
      </w:r>
    </w:p>
    <w:p>
      <w:r>
        <w:t xml:space="preserve">Milloin Pariisin ja Bernin hallintosihteeristöt yhdistyivät?</w:t>
      </w:r>
    </w:p>
    <w:p>
      <w:r>
        <w:rPr>
          <w:b/>
        </w:rPr>
        <w:t xml:space="preserve">Kysymys 4</w:t>
      </w:r>
    </w:p>
    <w:p>
      <w:r>
        <w:t xml:space="preserve">Minkä nimen yhdistetyt sihteeristöt ottivat käyttöön?</w:t>
      </w:r>
    </w:p>
    <w:p>
      <w:r>
        <w:rPr>
          <w:b/>
        </w:rPr>
        <w:t xml:space="preserve">Kysymys 5</w:t>
      </w:r>
    </w:p>
    <w:p>
      <w:r>
        <w:t xml:space="preserve">Mikä perustuslaki epressly suojattu henkinen omaisuus?</w:t>
      </w:r>
    </w:p>
    <w:p>
      <w:r>
        <w:rPr>
          <w:b/>
        </w:rPr>
        <w:t xml:space="preserve">Kysymys 6</w:t>
      </w:r>
    </w:p>
    <w:p>
      <w:r>
        <w:t xml:space="preserve">Mikä asema vahvistettiin Pariisin yleissopimuksessa vuonna 1886 ja Bernin yleissopimuksessa vuonna 1883?</w:t>
      </w:r>
    </w:p>
    <w:p>
      <w:r>
        <w:rPr>
          <w:b/>
        </w:rPr>
        <w:t xml:space="preserve">Kysymys 7</w:t>
      </w:r>
    </w:p>
    <w:p>
      <w:r>
        <w:t xml:space="preserve">Minkä yleissopimuksen sihteerit yhdistyivät Pariisin yleissopimuksen sihteereihin vuonna 1886?</w:t>
      </w:r>
    </w:p>
    <w:p>
      <w:r>
        <w:rPr>
          <w:b/>
        </w:rPr>
        <w:t xml:space="preserve">Kysymys 8</w:t>
      </w:r>
    </w:p>
    <w:p>
      <w:r>
        <w:t xml:space="preserve">Kuka sijaitsi Pariisissa vuonna 1893 tapahtuneen yhdistymisen jälkeen?</w:t>
      </w:r>
    </w:p>
    <w:p>
      <w:r>
        <w:rPr>
          <w:b/>
        </w:rPr>
        <w:t xml:space="preserve">Kysymys 9</w:t>
      </w:r>
    </w:p>
    <w:p>
      <w:r>
        <w:t xml:space="preserve">Minkä nimen hallintosihteerit ottivat käyttöön Bernin yleissopimuksesta?</w:t>
      </w:r>
    </w:p>
    <w:p>
      <w:r>
        <w:rPr>
          <w:b/>
        </w:rPr>
        <w:t xml:space="preserve">Teksti numero 1</w:t>
      </w:r>
    </w:p>
    <w:p>
      <w:r>
        <w:t xml:space="preserve">Termiä käytetään </w:t>
      </w:r>
      <w:r>
        <w:rPr>
          <w:color w:val="A9A9A9"/>
        </w:rPr>
        <w:t xml:space="preserve">lokakuussa 1845 </w:t>
      </w:r>
      <w:r>
        <w:rPr>
          <w:color w:val="DCDCDC"/>
        </w:rPr>
        <w:t xml:space="preserve">Massachusettsin piirituomioistuimen </w:t>
      </w:r>
      <w:r>
        <w:t xml:space="preserve">tuomiossa patenttiasiassa Davoll et al. v. Brown, jossa </w:t>
      </w:r>
      <w:r>
        <w:rPr>
          <w:color w:val="2F4F4F"/>
        </w:rPr>
        <w:t xml:space="preserve">tuomari Charles L. Woodbury </w:t>
      </w:r>
      <w:r>
        <w:t xml:space="preserve">kirjoitti, että "vain tällä tavoin voimme suojella henkistä omaisuutta, mielen työtä, tuotantoa ja etuja, jotka ovat yhtä paljon ihmisen omia... kuin vehnä, jota hän viljelee, tai karja, jota hän kasvattaa." Väite, jonka mukaan "keksinnöt ovat... omaisuutta", juontaa juurensa jo aiemmin. Vuonna </w:t>
      </w:r>
      <w:r>
        <w:rPr>
          <w:color w:val="556B2F"/>
        </w:rPr>
        <w:t xml:space="preserve">1791 </w:t>
      </w:r>
      <w:r>
        <w:t xml:space="preserve">annetun ranskalaisen lain 1 §:ssä </w:t>
      </w:r>
      <w:r>
        <w:t xml:space="preserve">todettiin: "Kaikki uudet keksinnöt ovat tekijän omaisuutta; jotta keksijä voisi turvata keksintönsä omistusoikeuden ja tilapäisen nautinnon, hänelle on myönnettävä </w:t>
      </w:r>
      <w:r>
        <w:rPr>
          <w:color w:val="6B8E23"/>
        </w:rPr>
        <w:t xml:space="preserve">patentti </w:t>
      </w:r>
      <w:r>
        <w:t xml:space="preserve">viideksi, kymmeneksi tai viidestätoista vuodeksi.</w:t>
      </w:r>
      <w:r>
        <w:t xml:space="preserve">" </w:t>
      </w:r>
      <w:r>
        <w:t xml:space="preserve">Euroopassa ranskalainen kirjailija </w:t>
      </w:r>
      <w:r>
        <w:rPr>
          <w:color w:val="A0522D"/>
        </w:rPr>
        <w:t xml:space="preserve">A. Nion </w:t>
      </w:r>
      <w:r>
        <w:t xml:space="preserve">mainitsi propriété intellectuelle vuonna </w:t>
      </w:r>
      <w:r>
        <w:rPr>
          <w:color w:val="228B22"/>
        </w:rPr>
        <w:t xml:space="preserve">1846 </w:t>
      </w:r>
      <w:r>
        <w:t xml:space="preserve">julkaistussa teoksessaan Droits civils des auteurs, artistes et inventeurs</w:t>
      </w:r>
      <w:r>
        <w:t xml:space="preserve">.</w:t>
      </w:r>
    </w:p>
    <w:p>
      <w:r>
        <w:rPr>
          <w:b/>
        </w:rPr>
        <w:t xml:space="preserve">Kysymys 0</w:t>
      </w:r>
    </w:p>
    <w:p>
      <w:r>
        <w:t xml:space="preserve">Milloin annettiin päätös patenttiasiassa Davoll et al. vastaan Brown?</w:t>
      </w:r>
    </w:p>
    <w:p>
      <w:r>
        <w:rPr>
          <w:b/>
        </w:rPr>
        <w:t xml:space="preserve">Kysymys 1</w:t>
      </w:r>
    </w:p>
    <w:p>
      <w:r>
        <w:t xml:space="preserve">Mikä tuomioistuin ratkaisi patenttiasian Davoll et al. vastaan Brown?</w:t>
      </w:r>
    </w:p>
    <w:p>
      <w:r>
        <w:rPr>
          <w:b/>
        </w:rPr>
        <w:t xml:space="preserve">Kysymys 2</w:t>
      </w:r>
    </w:p>
    <w:p>
      <w:r>
        <w:t xml:space="preserve">Kuka kirjoitti, että "vain tällä tavoin voimme suojella henkistä omaisuutta"?</w:t>
      </w:r>
    </w:p>
    <w:p>
      <w:r>
        <w:rPr>
          <w:b/>
        </w:rPr>
        <w:t xml:space="preserve">Kysymys 3</w:t>
      </w:r>
    </w:p>
    <w:p>
      <w:r>
        <w:t xml:space="preserve">Minä vuonna käsite "löydöt ovat omaisuutta" ilmestyi Ranskan lainsäädäntöön?</w:t>
      </w:r>
    </w:p>
    <w:p>
      <w:r>
        <w:rPr>
          <w:b/>
        </w:rPr>
        <w:t xml:space="preserve">Kysymys 4</w:t>
      </w:r>
    </w:p>
    <w:p>
      <w:r>
        <w:t xml:space="preserve">Milloin ranskalainen kirjailija A. Nion mainitsi henkisen omaisuuden?</w:t>
      </w:r>
    </w:p>
    <w:p>
      <w:r>
        <w:rPr>
          <w:b/>
        </w:rPr>
        <w:t xml:space="preserve">Kysymys 5</w:t>
      </w:r>
    </w:p>
    <w:p>
      <w:r>
        <w:t xml:space="preserve">Kuka ranskalainen kirjailija mainitsi henkisen omaisuuden vuonna 1845?</w:t>
      </w:r>
    </w:p>
    <w:p>
      <w:r>
        <w:rPr>
          <w:b/>
        </w:rPr>
        <w:t xml:space="preserve">Kysymys 6</w:t>
      </w:r>
    </w:p>
    <w:p>
      <w:r>
        <w:t xml:space="preserve">Kuka ratkaisi vuoden 1846 patenttiasian?</w:t>
      </w:r>
    </w:p>
    <w:p>
      <w:r>
        <w:rPr>
          <w:b/>
        </w:rPr>
        <w:t xml:space="preserve">Kysymys 7</w:t>
      </w:r>
    </w:p>
    <w:p>
      <w:r>
        <w:t xml:space="preserve">Mitä oikeus kirjoitti "Kaikki uudet löydöt ovat tekijän omaisuutta"</w:t>
      </w:r>
    </w:p>
    <w:p>
      <w:r>
        <w:rPr>
          <w:b/>
        </w:rPr>
        <w:t xml:space="preserve">Kysymys 8</w:t>
      </w:r>
    </w:p>
    <w:p>
      <w:r>
        <w:t xml:space="preserve">Minä vuonna Ranskan laissa todettiin, että "mielen työ, tuotanto ja edut ovat yhtä paljon ihmisen omaisuutta kuin hänen viljelemänsä vehnä"?</w:t>
      </w:r>
    </w:p>
    <w:p>
      <w:r>
        <w:rPr>
          <w:b/>
        </w:rPr>
        <w:t xml:space="preserve">Kysymys 9</w:t>
      </w:r>
    </w:p>
    <w:p>
      <w:r>
        <w:t xml:space="preserve">Mitä nventorille toimitetaan 1-15 vuoden ajan?</w:t>
      </w:r>
    </w:p>
    <w:p>
      <w:r>
        <w:rPr>
          <w:b/>
        </w:rPr>
        <w:t xml:space="preserve">Teksti numero 2</w:t>
      </w:r>
    </w:p>
    <w:p>
      <w:r>
        <w:t xml:space="preserve">Käsitteen juuret voivat mahdollisesti ulottua kauemmas taaksepäin. Juutalaisessa laissa on useita näkökohtia, joiden vaikutukset ovat samankaltaisia kuin nykyaikaisessa teollis- ja tekijänoikeuslainsäädännössä, vaikka käsitystä henkisestä luomuksesta </w:t>
      </w:r>
      <w:r>
        <w:rPr>
          <w:color w:val="A9A9A9"/>
        </w:rPr>
        <w:t xml:space="preserve">omaisuutena </w:t>
      </w:r>
      <w:r>
        <w:t xml:space="preserve">ei näytä olevan olemassa - erityisesti </w:t>
      </w:r>
      <w:r>
        <w:rPr>
          <w:color w:val="2F4F4F"/>
        </w:rPr>
        <w:t xml:space="preserve">Hasagat Ge'vul -periaatetta (epäoikeudenmukainen loukkaus) </w:t>
      </w:r>
      <w:r>
        <w:t xml:space="preserve">käytettiin </w:t>
      </w:r>
      <w:r>
        <w:rPr>
          <w:color w:val="556B2F"/>
        </w:rPr>
        <w:t xml:space="preserve">1500-luvulla </w:t>
      </w:r>
      <w:r>
        <w:t xml:space="preserve">perustelemaan rajoitetun ajan voimassa olevaa kustantajan (mutta ei tekijän) tekijänoikeutta</w:t>
      </w:r>
      <w:r>
        <w:t xml:space="preserve">. </w:t>
      </w:r>
      <w:r>
        <w:t xml:space="preserve">Vuonna </w:t>
      </w:r>
      <w:r>
        <w:rPr>
          <w:color w:val="6B8E23"/>
        </w:rPr>
        <w:t xml:space="preserve">500 eaa. </w:t>
      </w:r>
      <w:r>
        <w:t xml:space="preserve">kreikkalaisen </w:t>
      </w:r>
      <w:r>
        <w:rPr>
          <w:color w:val="A0522D"/>
        </w:rPr>
        <w:t xml:space="preserve">Sybariksen </w:t>
      </w:r>
      <w:r>
        <w:t xml:space="preserve">valtion hallitus </w:t>
      </w:r>
      <w:r>
        <w:t xml:space="preserve">tarjosi </w:t>
      </w:r>
      <w:r>
        <w:rPr>
          <w:color w:val="228B22"/>
        </w:rPr>
        <w:t xml:space="preserve">yhden vuoden </w:t>
      </w:r>
      <w:r>
        <w:t xml:space="preserve">patentin "kaikille, jotka keksivät jonkin uuden ylellisyyttä parantavan ominaisuuden".</w:t>
      </w:r>
    </w:p>
    <w:p>
      <w:r>
        <w:rPr>
          <w:b/>
        </w:rPr>
        <w:t xml:space="preserve">Kysymys 0</w:t>
      </w:r>
    </w:p>
    <w:p>
      <w:r>
        <w:t xml:space="preserve">Minkä periaatteen mukaan juutalaisessa laissa perustellaan tekijänoikeuksia?</w:t>
      </w:r>
    </w:p>
    <w:p>
      <w:r>
        <w:rPr>
          <w:b/>
        </w:rPr>
        <w:t xml:space="preserve">Kysymys 1</w:t>
      </w:r>
    </w:p>
    <w:p>
      <w:r>
        <w:t xml:space="preserve">Milloin juutalainen laki tunnusti tekijänoikeuden?</w:t>
      </w:r>
    </w:p>
    <w:p>
      <w:r>
        <w:rPr>
          <w:b/>
        </w:rPr>
        <w:t xml:space="preserve">Kysymys 2</w:t>
      </w:r>
    </w:p>
    <w:p>
      <w:r>
        <w:t xml:space="preserve">Milloin Sybaris tarjosi patentteja?</w:t>
      </w:r>
    </w:p>
    <w:p>
      <w:r>
        <w:rPr>
          <w:b/>
        </w:rPr>
        <w:t xml:space="preserve">Kysymys 3</w:t>
      </w:r>
    </w:p>
    <w:p>
      <w:r>
        <w:t xml:space="preserve">Kuinka kauan patentti oli voimassa Sybariksessa?</w:t>
      </w:r>
    </w:p>
    <w:p>
      <w:r>
        <w:rPr>
          <w:b/>
        </w:rPr>
        <w:t xml:space="preserve">Kysymys 4</w:t>
      </w:r>
    </w:p>
    <w:p>
      <w:r>
        <w:t xml:space="preserve">Mikä juutalainen periaate oikeutti tekijänoikeudet vuonna 500 eKr.?</w:t>
      </w:r>
    </w:p>
    <w:p>
      <w:r>
        <w:rPr>
          <w:b/>
        </w:rPr>
        <w:t xml:space="preserve">Kysymys 5</w:t>
      </w:r>
    </w:p>
    <w:p>
      <w:r>
        <w:t xml:space="preserve">Kuinka pitkä oli juutalaisen lain tarjoama patentti?</w:t>
      </w:r>
    </w:p>
    <w:p>
      <w:r>
        <w:rPr>
          <w:b/>
        </w:rPr>
        <w:t xml:space="preserve">Kysymys 6</w:t>
      </w:r>
    </w:p>
    <w:p>
      <w:r>
        <w:t xml:space="preserve">Mikä Kreikan valtio tarjosi tekijänoikeudet? </w:t>
      </w:r>
    </w:p>
    <w:p>
      <w:r>
        <w:rPr>
          <w:b/>
        </w:rPr>
        <w:t xml:space="preserve">Kysymys 7</w:t>
      </w:r>
    </w:p>
    <w:p>
      <w:r>
        <w:t xml:space="preserve">Juutalaisen lain mukaan henkiset luomukset olivat mitä?</w:t>
      </w:r>
    </w:p>
    <w:p>
      <w:r>
        <w:rPr>
          <w:b/>
        </w:rPr>
        <w:t xml:space="preserve">Teksti numero 3</w:t>
      </w:r>
    </w:p>
    <w:p>
      <w:r>
        <w:rPr>
          <w:color w:val="A9A9A9"/>
        </w:rPr>
        <w:t xml:space="preserve">Patentti on </w:t>
      </w:r>
      <w:r>
        <w:rPr>
          <w:color w:val="DCDCDC"/>
        </w:rPr>
        <w:t xml:space="preserve">valtion </w:t>
      </w:r>
      <w:r>
        <w:rPr>
          <w:color w:val="2F4F4F"/>
        </w:rPr>
        <w:t xml:space="preserve">keksijälle </w:t>
      </w:r>
      <w:r>
        <w:t xml:space="preserve">myöntämä oikeusmuoto, joka </w:t>
      </w:r>
      <w:r>
        <w:t xml:space="preserve">antaa omistajalle oikeuden sulkea muut </w:t>
      </w:r>
      <w:r>
        <w:rPr>
          <w:color w:val="556B2F"/>
        </w:rPr>
        <w:t xml:space="preserve">keksinnön </w:t>
      </w:r>
      <w:r>
        <w:t xml:space="preserve">valmistuksen, käytön, myynnin, myyntiin tarjoamisen ja maahantuonnin ulkopuolelle </w:t>
      </w:r>
      <w:r>
        <w:t xml:space="preserve">rajoitetun ajan vastineeksi </w:t>
      </w:r>
      <w:r>
        <w:rPr>
          <w:color w:val="A0522D"/>
        </w:rPr>
        <w:t xml:space="preserve">keksinnön </w:t>
      </w:r>
      <w:r>
        <w:rPr>
          <w:color w:val="6B8E23"/>
        </w:rPr>
        <w:t xml:space="preserve">julkistamisesta</w:t>
      </w:r>
      <w:r>
        <w:t xml:space="preserve">. </w:t>
      </w:r>
      <w:r>
        <w:t xml:space="preserve">Keksintö on ratkaisu tiettyyn </w:t>
      </w:r>
      <w:r>
        <w:rPr>
          <w:color w:val="228B22"/>
        </w:rPr>
        <w:t xml:space="preserve">tekniseen </w:t>
      </w:r>
      <w:r>
        <w:t xml:space="preserve">ongelmaan, joka voi olla tuote tai prosessi, ja sen on yleensä täytettävä </w:t>
      </w:r>
      <w:r>
        <w:rPr>
          <w:color w:val="191970"/>
        </w:rPr>
        <w:t xml:space="preserve">kolme </w:t>
      </w:r>
      <w:r>
        <w:t xml:space="preserve">päävaatimusta: sen on oltava uusi, sen ei pidä olla ilmeinen ja sen on oltava teollisesti käyttökelpoinen.:17</w:t>
      </w:r>
    </w:p>
    <w:p>
      <w:r>
        <w:rPr>
          <w:b/>
        </w:rPr>
        <w:t xml:space="preserve">Kysymys 0</w:t>
      </w:r>
    </w:p>
    <w:p>
      <w:r>
        <w:t xml:space="preserve">Kuka myöntää patentin?</w:t>
      </w:r>
    </w:p>
    <w:p>
      <w:r>
        <w:rPr>
          <w:b/>
        </w:rPr>
        <w:t xml:space="preserve">Kysymys 1</w:t>
      </w:r>
    </w:p>
    <w:p>
      <w:r>
        <w:t xml:space="preserve">Kenelle patentti myönnetään?</w:t>
      </w:r>
    </w:p>
    <w:p>
      <w:r>
        <w:rPr>
          <w:b/>
        </w:rPr>
        <w:t xml:space="preserve">Kysymys 2</w:t>
      </w:r>
    </w:p>
    <w:p>
      <w:r>
        <w:t xml:space="preserve">Kuinka monta vaatimusta keksinnön on täytettävä patenttia varten?</w:t>
      </w:r>
    </w:p>
    <w:p>
      <w:r>
        <w:rPr>
          <w:b/>
        </w:rPr>
        <w:t xml:space="preserve">Kysymys 3</w:t>
      </w:r>
    </w:p>
    <w:p>
      <w:r>
        <w:t xml:space="preserve">Keksintö on ratkaisu minkälaiseen ongelmaan?</w:t>
      </w:r>
    </w:p>
    <w:p>
      <w:r>
        <w:rPr>
          <w:b/>
        </w:rPr>
        <w:t xml:space="preserve">Kysymys 4</w:t>
      </w:r>
    </w:p>
    <w:p>
      <w:r>
        <w:t xml:space="preserve">Mitä patenttia tarjotaan vastineeksi?</w:t>
      </w:r>
    </w:p>
    <w:p>
      <w:r>
        <w:rPr>
          <w:b/>
        </w:rPr>
        <w:t xml:space="preserve">Kysymys 5</w:t>
      </w:r>
    </w:p>
    <w:p>
      <w:r>
        <w:t xml:space="preserve">Mikä estää keksijää tekemästä, käyttämästä, myymästä tai tarjoamasta keksintöä myyntiin?</w:t>
      </w:r>
    </w:p>
    <w:p>
      <w:r>
        <w:rPr>
          <w:b/>
        </w:rPr>
        <w:t xml:space="preserve">Kysymys 6</w:t>
      </w:r>
    </w:p>
    <w:p>
      <w:r>
        <w:t xml:space="preserve">Mitä ei julkisteta patenttia vastaan?</w:t>
      </w:r>
    </w:p>
    <w:p>
      <w:r>
        <w:rPr>
          <w:b/>
        </w:rPr>
        <w:t xml:space="preserve">Kysymys 7</w:t>
      </w:r>
    </w:p>
    <w:p>
      <w:r>
        <w:t xml:space="preserve">Mikä on ratkaisu älylliseen ongelmaan?</w:t>
      </w:r>
    </w:p>
    <w:p>
      <w:r>
        <w:rPr>
          <w:b/>
        </w:rPr>
        <w:t xml:space="preserve">Kysymys 8</w:t>
      </w:r>
    </w:p>
    <w:p>
      <w:r>
        <w:t xml:space="preserve">Mikä on keksijän yksinoikeus käyttää keksintöä rajoitetun ajan?</w:t>
      </w:r>
    </w:p>
    <w:p>
      <w:r>
        <w:rPr>
          <w:b/>
        </w:rPr>
        <w:t xml:space="preserve">Kysymys 9</w:t>
      </w:r>
    </w:p>
    <w:p>
      <w:r>
        <w:t xml:space="preserve">Minkä on oltava uutta, ilmeistä ja teolliseen käyttöön soveltuvaa?</w:t>
      </w:r>
    </w:p>
    <w:p>
      <w:r>
        <w:rPr>
          <w:b/>
        </w:rPr>
        <w:t xml:space="preserve">Teksti numero 4</w:t>
      </w:r>
    </w:p>
    <w:p>
      <w:r>
        <w:t xml:space="preserve">Useimpien </w:t>
      </w:r>
      <w:r>
        <w:rPr>
          <w:color w:val="A9A9A9"/>
        </w:rPr>
        <w:t xml:space="preserve">teollis- ja tekijänoikeuksia koskevien säädösten </w:t>
      </w:r>
      <w:r>
        <w:t xml:space="preserve">(tavaramerkkejä lukuun ottamatta) </w:t>
      </w:r>
      <w:r>
        <w:t xml:space="preserve">tavoitteena on </w:t>
      </w:r>
      <w:r>
        <w:t xml:space="preserve">"</w:t>
      </w:r>
      <w:r>
        <w:rPr>
          <w:color w:val="DCDCDC"/>
        </w:rPr>
        <w:t xml:space="preserve">edistää edistystä". "</w:t>
      </w:r>
      <w:r>
        <w:t xml:space="preserve">Vaihtamalla rajoitetut yksinoikeudet keksintöjen ja luovien teosten julkistamiseen yhteiskunta ja patentin tai tekijänoikeuden haltija hyötyvät vastavuoroisesti, ja </w:t>
      </w:r>
      <w:r>
        <w:rPr>
          <w:color w:val="2F4F4F"/>
        </w:rPr>
        <w:t xml:space="preserve">keksijöille </w:t>
      </w:r>
      <w:r>
        <w:t xml:space="preserve">ja tekijöille</w:t>
      </w:r>
      <w:r>
        <w:t xml:space="preserve"> luodaan kannustin </w:t>
      </w:r>
      <w:r>
        <w:rPr>
          <w:color w:val="556B2F"/>
        </w:rPr>
        <w:t xml:space="preserve">luoda ja julkistaa teoksiaan</w:t>
      </w:r>
      <w:r>
        <w:t xml:space="preserve">. Jotkut kommentoijat ovat todenneet, että teollis- ja tekijänoikeuksien lainsäätäjien ja niiden tukijoiden tavoitteena näyttää olevan "ehdoton suoja". "Jos osa teollis- ja tekijänoikeuksista on toivottavaa, koska </w:t>
      </w:r>
      <w:r>
        <w:rPr>
          <w:color w:val="6B8E23"/>
        </w:rPr>
        <w:t xml:space="preserve">se kannustaa innovointiin</w:t>
      </w:r>
      <w:r>
        <w:t xml:space="preserve">, enemmän on parempi</w:t>
      </w:r>
      <w:r>
        <w:t xml:space="preserve">.</w:t>
      </w:r>
      <w:r>
        <w:t xml:space="preserve"> Ajatuksena on, että luovan työn tekijöillä ei ole riittävää kannustinta keksiä, ellei heillä ole laillista oikeutta saada keksintönsä täyttä yhteiskunnallista arvoa". </w:t>
      </w:r>
      <w:r>
        <w:rPr>
          <w:color w:val="A0522D"/>
        </w:rPr>
        <w:t xml:space="preserve">Tämä </w:t>
      </w:r>
      <w:r>
        <w:rPr>
          <w:color w:val="228B22"/>
        </w:rPr>
        <w:t xml:space="preserve">ehdotonta suojaa tai täyttä arvoa koskeva </w:t>
      </w:r>
      <w:r>
        <w:rPr>
          <w:color w:val="A0522D"/>
        </w:rPr>
        <w:t xml:space="preserve">näkemys </w:t>
      </w:r>
      <w:r>
        <w:t xml:space="preserve">käsittelee henkistä omaisuutta toisenlaisena "todellisena" omaisuutena ja omaksuu tyypillisesti sen lainsäädännön ja retoriikan. Muissa immateriaalioikeuden viimeaikaisissa kehityssuuntauksissa, kuten </w:t>
      </w:r>
      <w:r>
        <w:rPr>
          <w:color w:val="191970"/>
        </w:rPr>
        <w:t xml:space="preserve">America Invents Act -laissa</w:t>
      </w:r>
      <w:r>
        <w:t xml:space="preserve">, korostetaan kansainvälistä yhdenmukaistamista. Viime aikoina on myös käyty paljon keskustelua siitä, onko immateriaalioikeuksien käyttäminen kulttuuriperinnön, myös aineettoman kulttuuriperinnön, suojelemiseksi suotavaa, sekä tästä mahdollisuudesta johtuvista hyödykkeeksi muuttumisen riskeistä. Kysymys on edelleen avoin oikeustieteellisessä tutkimuksessa.</w:t>
      </w:r>
    </w:p>
    <w:p>
      <w:r>
        <w:rPr>
          <w:b/>
        </w:rPr>
        <w:t xml:space="preserve">Kysymys 0</w:t>
      </w:r>
    </w:p>
    <w:p>
      <w:r>
        <w:t xml:space="preserve">Mikä on useimpien teollis- ja tekijänoikeuslakien tavoite?</w:t>
      </w:r>
    </w:p>
    <w:p>
      <w:r>
        <w:rPr>
          <w:b/>
        </w:rPr>
        <w:t xml:space="preserve">Kysymys 1</w:t>
      </w:r>
    </w:p>
    <w:p>
      <w:r>
        <w:t xml:space="preserve">Mitä patentit kannustavat keksijöitä tekemään?</w:t>
      </w:r>
    </w:p>
    <w:p>
      <w:r>
        <w:rPr>
          <w:b/>
        </w:rPr>
        <w:t xml:space="preserve">Kysymys 2</w:t>
      </w:r>
    </w:p>
    <w:p>
      <w:r>
        <w:t xml:space="preserve">Missä näkemyksessä henkistä omaisuutta pidetään toisenlaisena "todellisena" omaisuutena?</w:t>
      </w:r>
    </w:p>
    <w:p>
      <w:r>
        <w:rPr>
          <w:b/>
        </w:rPr>
        <w:t xml:space="preserve">Kysymys 3</w:t>
      </w:r>
    </w:p>
    <w:p>
      <w:r>
        <w:t xml:space="preserve">Missä tuoreessa laissa korostetaan kansainvälistä yhdenmukaistamista?</w:t>
      </w:r>
    </w:p>
    <w:p>
      <w:r>
        <w:rPr>
          <w:b/>
        </w:rPr>
        <w:t xml:space="preserve">Kysymys 4</w:t>
      </w:r>
    </w:p>
    <w:p>
      <w:r>
        <w:t xml:space="preserve">Mikä on keksijän suojelun ilmoitettu tavoite?</w:t>
      </w:r>
    </w:p>
    <w:p>
      <w:r>
        <w:rPr>
          <w:b/>
        </w:rPr>
        <w:t xml:space="preserve">Kysymys 5</w:t>
      </w:r>
    </w:p>
    <w:p>
      <w:r>
        <w:t xml:space="preserve">Keitä patentit estävät paljastamasta työtään?</w:t>
      </w:r>
    </w:p>
    <w:p>
      <w:r>
        <w:rPr>
          <w:b/>
        </w:rPr>
        <w:t xml:space="preserve">Kysymys 6</w:t>
      </w:r>
    </w:p>
    <w:p>
      <w:r>
        <w:t xml:space="preserve">Mikä uusi kohtelee henkistä omaisuutta eri tavalla kuin kiinteää omaisuutta?</w:t>
      </w:r>
    </w:p>
    <w:p>
      <w:r>
        <w:rPr>
          <w:b/>
        </w:rPr>
        <w:t xml:space="preserve">Kysymys 7</w:t>
      </w:r>
    </w:p>
    <w:p>
      <w:r>
        <w:t xml:space="preserve">Mikä viimeaikainen tappio korostaa kansallista yhdenmukaistamista?</w:t>
      </w:r>
    </w:p>
    <w:p>
      <w:r>
        <w:rPr>
          <w:b/>
        </w:rPr>
        <w:t xml:space="preserve">Kysymys 8</w:t>
      </w:r>
    </w:p>
    <w:p>
      <w:r>
        <w:t xml:space="preserve">Miksi vähemmän henkistä omaisuutta on suotavampaa?</w:t>
      </w:r>
    </w:p>
    <w:p>
      <w:r>
        <w:rPr>
          <w:b/>
        </w:rPr>
        <w:t xml:space="preserve">Teksti numero 5</w:t>
      </w:r>
    </w:p>
    <w:p>
      <w:r>
        <w:t xml:space="preserve">Vuonna 2013 Yhdysvaltain patentti- ja tavaramerkkivirasto arvioi, että </w:t>
      </w:r>
      <w:r>
        <w:rPr>
          <w:color w:val="A9A9A9"/>
        </w:rPr>
        <w:t xml:space="preserve">immateriaalioikeuksien </w:t>
      </w:r>
      <w:r>
        <w:t xml:space="preserve">arvo Yhdysvaltain </w:t>
      </w:r>
      <w:r>
        <w:t xml:space="preserve">taloudelle on </w:t>
      </w:r>
      <w:r>
        <w:rPr>
          <w:color w:val="DCDCDC"/>
        </w:rPr>
        <w:t xml:space="preserve">yli 5 biljoonaa Yhdysvaltain dollaria </w:t>
      </w:r>
      <w:r>
        <w:t xml:space="preserve">ja että ne </w:t>
      </w:r>
      <w:r>
        <w:rPr>
          <w:color w:val="2F4F4F"/>
        </w:rPr>
        <w:t xml:space="preserve">työllistävät </w:t>
      </w:r>
      <w:r>
        <w:t xml:space="preserve">arviolta </w:t>
      </w:r>
      <w:r>
        <w:rPr>
          <w:color w:val="556B2F"/>
        </w:rPr>
        <w:t xml:space="preserve">18 miljoonaa </w:t>
      </w:r>
      <w:r>
        <w:t xml:space="preserve">amerikkalaista. </w:t>
      </w:r>
      <w:r>
        <w:rPr>
          <w:color w:val="6B8E23"/>
        </w:rPr>
        <w:t xml:space="preserve">Immateriaalioikeuksien arvoa </w:t>
      </w:r>
      <w:r>
        <w:t xml:space="preserve">pidetään yhtä suurena myös muissa kehittyneissä maissa, kuten Euroopan unionissa. </w:t>
      </w:r>
      <w:r>
        <w:rPr>
          <w:color w:val="A0522D"/>
        </w:rPr>
        <w:t xml:space="preserve">Yhdistyneessä </w:t>
      </w:r>
      <w:r>
        <w:t xml:space="preserve">kuningaskunnassa </w:t>
      </w:r>
      <w:r>
        <w:rPr>
          <w:color w:val="228B22"/>
        </w:rPr>
        <w:t xml:space="preserve">teollis- ja tekijänoikeuksista </w:t>
      </w:r>
      <w:r>
        <w:t xml:space="preserve">on tullut tunnustettu omaisuusluokka, jota voidaan käyttää eläkerahastojen ja muunlaisen yritysrahoituksen yhteydessä. </w:t>
      </w:r>
      <w:r>
        <w:rPr>
          <w:color w:val="191970"/>
        </w:rPr>
        <w:t xml:space="preserve">Yhdistyneen kuningaskunnan </w:t>
      </w:r>
      <w:r>
        <w:t xml:space="preserve">immateriaalioikeusvirasto totesi kuitenkin vuonna 2013 seuraavaa: "On </w:t>
      </w:r>
      <w:r>
        <w:rPr>
          <w:color w:val="8B0000"/>
        </w:rPr>
        <w:t xml:space="preserve">miljoonia </w:t>
      </w:r>
      <w:r>
        <w:t xml:space="preserve">aineettomia liiketoimintavaroja, joiden arvoa ei hyödynnetä lainkaan tai hyödynnetään vain tahattomasti".</w:t>
      </w:r>
    </w:p>
    <w:p>
      <w:r>
        <w:rPr>
          <w:b/>
        </w:rPr>
        <w:t xml:space="preserve">Kysymys 0</w:t>
      </w:r>
    </w:p>
    <w:p>
      <w:r>
        <w:t xml:space="preserve">Paljonko henkisen omaisuuden arvo oli Yhdysvaltain taloudelle vuonna 2013?</w:t>
      </w:r>
    </w:p>
    <w:p>
      <w:r>
        <w:rPr>
          <w:b/>
        </w:rPr>
        <w:t xml:space="preserve">Kysymys 1</w:t>
      </w:r>
    </w:p>
    <w:p>
      <w:r>
        <w:t xml:space="preserve">Kuinka monelle amerikkalaiselle henkinen omaisuus loi työpaikan vuonna 2013?</w:t>
      </w:r>
    </w:p>
    <w:p>
      <w:r>
        <w:rPr>
          <w:b/>
        </w:rPr>
        <w:t xml:space="preserve">Kysymys 2</w:t>
      </w:r>
    </w:p>
    <w:p>
      <w:r>
        <w:t xml:space="preserve">Missä IP:stä on tullut tunnustettu omaisuusluokka?</w:t>
      </w:r>
    </w:p>
    <w:p>
      <w:r>
        <w:rPr>
          <w:b/>
        </w:rPr>
        <w:t xml:space="preserve">Kysymys 3</w:t>
      </w:r>
    </w:p>
    <w:p>
      <w:r>
        <w:t xml:space="preserve">Kuinka paljon aineettomia hyödykkeitä ei hyödynnetä Yhdistyneessä kuningaskunnassa?</w:t>
      </w:r>
    </w:p>
    <w:p>
      <w:r>
        <w:rPr>
          <w:b/>
        </w:rPr>
        <w:t xml:space="preserve">Kysymys 4</w:t>
      </w:r>
    </w:p>
    <w:p>
      <w:r>
        <w:t xml:space="preserve">Minkä arvioitiin olevan 18 miljoonan dollarin arvoinen Yhdysvaltain taloudelle?</w:t>
      </w:r>
    </w:p>
    <w:p>
      <w:r>
        <w:rPr>
          <w:b/>
        </w:rPr>
        <w:t xml:space="preserve">Kysymys 5</w:t>
      </w:r>
    </w:p>
    <w:p>
      <w:r>
        <w:t xml:space="preserve">Mitä henkinen omaisuus luo 5 biljoonalle ihmiselle?</w:t>
      </w:r>
    </w:p>
    <w:p>
      <w:r>
        <w:rPr>
          <w:b/>
        </w:rPr>
        <w:t xml:space="preserve">Kysymys 6</w:t>
      </w:r>
    </w:p>
    <w:p>
      <w:r>
        <w:t xml:space="preserve">Mitä ei arvosteta yhtä korkealle muissa kehittyneissä maissa?</w:t>
      </w:r>
    </w:p>
    <w:p>
      <w:r>
        <w:rPr>
          <w:b/>
        </w:rPr>
        <w:t xml:space="preserve">Kysymys 7</w:t>
      </w:r>
    </w:p>
    <w:p>
      <w:r>
        <w:t xml:space="preserve">Mistä on tullut tunnustettu omaisuusluokka Euroopan unionissa?</w:t>
      </w:r>
    </w:p>
    <w:p>
      <w:r>
        <w:rPr>
          <w:b/>
        </w:rPr>
        <w:t xml:space="preserve">Kysymys 8</w:t>
      </w:r>
    </w:p>
    <w:p>
      <w:r>
        <w:t xml:space="preserve">Missä maassa on miljoonia aineellisia hyödykkeitä, joita ei käytetä?</w:t>
      </w:r>
    </w:p>
    <w:p>
      <w:r>
        <w:rPr>
          <w:b/>
        </w:rPr>
        <w:t xml:space="preserve">Teksti numero 6</w:t>
      </w:r>
    </w:p>
    <w:p>
      <w:r>
        <w:rPr>
          <w:color w:val="A9A9A9"/>
        </w:rPr>
        <w:t xml:space="preserve">Patenttiloukkaus </w:t>
      </w:r>
      <w:r>
        <w:t xml:space="preserve">aiheutuu yleensä patentoidun keksinnön käyttämisestä tai myymisestä ilman patentinhaltijan lupaa. Patentoidun keksinnön soveltamisala tai suojan laajuus määritellään myönnetyn patentin vaatimuksissa. Monilla lainkäyttöalueilla on olemassa safe harbor -järjestely</w:t>
      </w:r>
      <w:r>
        <w:rPr>
          <w:color w:val="DCDCDC"/>
        </w:rPr>
        <w:t xml:space="preserve">, joka koskee patentoidun keksinnön käyttöä tutkimukseen</w:t>
      </w:r>
      <w:r>
        <w:t xml:space="preserve">. </w:t>
      </w:r>
      <w:r>
        <w:rPr>
          <w:color w:val="2F4F4F"/>
        </w:rPr>
        <w:t xml:space="preserve">Yhdysvalloissa </w:t>
      </w:r>
      <w:r>
        <w:t xml:space="preserve">ei ole tällaista turvasatamaa</w:t>
      </w:r>
      <w:r>
        <w:t xml:space="preserve">, ellei tutkimusta tehdä puhtaasti filosofisiin tarkoituksiin tai tietojen keräämiseksi lääkkeen viranomaishyväksyntää koskevan hakemuksen valmistelua varten</w:t>
      </w:r>
      <w:r>
        <w:rPr>
          <w:color w:val="2F4F4F"/>
        </w:rPr>
        <w:t xml:space="preserve">. </w:t>
      </w:r>
      <w:r>
        <w:t xml:space="preserve">Yleensä </w:t>
      </w:r>
      <w:r>
        <w:t xml:space="preserve">patentinloukkaustapaukset käsitellään </w:t>
      </w:r>
      <w:r>
        <w:t xml:space="preserve">siviilioikeuden </w:t>
      </w:r>
      <w:r>
        <w:t xml:space="preserve">nojalla </w:t>
      </w:r>
      <w:r>
        <w:t xml:space="preserve">(esim. Yhdysvalloissa), mutta useilla lainkäyttöalueilla patentinloukkaus on sisällytetty </w:t>
      </w:r>
      <w:r>
        <w:t xml:space="preserve">myös rikosoikeudelliseen lainsäädäntöön </w:t>
      </w:r>
      <w:r>
        <w:t xml:space="preserve">(esim. Argentiina, Kiina, Ranska, Japani, Kiina, Venäjä, Etelä-Korea).</w:t>
      </w:r>
    </w:p>
    <w:p>
      <w:r>
        <w:rPr>
          <w:b/>
        </w:rPr>
        <w:t xml:space="preserve">Kysymys 0</w:t>
      </w:r>
    </w:p>
    <w:p>
      <w:r>
        <w:t xml:space="preserve">Mitä aiheutuu patentoidun keksinnön käyttämisestä tai myymisestä ilman lupaa?</w:t>
      </w:r>
    </w:p>
    <w:p>
      <w:r>
        <w:rPr>
          <w:b/>
        </w:rPr>
        <w:t xml:space="preserve">Kysymys 1</w:t>
      </w:r>
    </w:p>
    <w:p>
      <w:r>
        <w:t xml:space="preserve">Missä tapauksissa patentoidun keksinnön tutkimuskäyttöä koskevaa safe harbor -järjestelyä ei yleensä ole olemassa?</w:t>
      </w:r>
    </w:p>
    <w:p>
      <w:r>
        <w:rPr>
          <w:b/>
        </w:rPr>
        <w:t xml:space="preserve">Kysymys 2</w:t>
      </w:r>
    </w:p>
    <w:p>
      <w:r>
        <w:t xml:space="preserve">Minkälainen laki käsittelee patentinloukkaustapauksia Yhdysvalloissa?</w:t>
      </w:r>
    </w:p>
    <w:p>
      <w:r>
        <w:rPr>
          <w:b/>
        </w:rPr>
        <w:t xml:space="preserve">Kysymys 3</w:t>
      </w:r>
    </w:p>
    <w:p>
      <w:r>
        <w:t xml:space="preserve">Minkälainen laki käsittelee patenttirikkomustapauksia Kiinassa?</w:t>
      </w:r>
    </w:p>
    <w:p>
      <w:r>
        <w:rPr>
          <w:b/>
        </w:rPr>
        <w:t xml:space="preserve">Kysymys 4</w:t>
      </w:r>
    </w:p>
    <w:p>
      <w:r>
        <w:t xml:space="preserve">Minkälainen laki käsittelee patenttirikkomustapauksia Venäjällä?</w:t>
      </w:r>
    </w:p>
    <w:p>
      <w:r>
        <w:rPr>
          <w:b/>
        </w:rPr>
        <w:t xml:space="preserve">Kysymys 5</w:t>
      </w:r>
    </w:p>
    <w:p>
      <w:r>
        <w:t xml:space="preserve">Mitä aiheutuu patentoidun keksinnön käytöstä tai myynnistä?</w:t>
      </w:r>
    </w:p>
    <w:p>
      <w:r>
        <w:rPr>
          <w:b/>
        </w:rPr>
        <w:t xml:space="preserve">Kysymys 6</w:t>
      </w:r>
    </w:p>
    <w:p>
      <w:r>
        <w:t xml:space="preserve">Mitä varten Yhdysvalloilla on safe harbor?</w:t>
      </w:r>
    </w:p>
    <w:p>
      <w:r>
        <w:rPr>
          <w:b/>
        </w:rPr>
        <w:t xml:space="preserve">Kysymys 7</w:t>
      </w:r>
    </w:p>
    <w:p>
      <w:r>
        <w:t xml:space="preserve">Millaisia tapauksia Yhdysvalloissa käsitellään rikosoikeudellisin keinoin?</w:t>
      </w:r>
    </w:p>
    <w:p>
      <w:r>
        <w:rPr>
          <w:b/>
        </w:rPr>
        <w:t xml:space="preserve">Kysymys 8</w:t>
      </w:r>
    </w:p>
    <w:p>
      <w:r>
        <w:t xml:space="preserve">Minkälaisia tapauksia Venäjällä ja Kiinassa käsitellään siviilioikeuden nojalla?</w:t>
      </w:r>
    </w:p>
    <w:p>
      <w:r>
        <w:rPr>
          <w:b/>
        </w:rPr>
        <w:t xml:space="preserve">Teksti numero 7</w:t>
      </w:r>
    </w:p>
    <w:p>
      <w:r>
        <w:rPr>
          <w:color w:val="A9A9A9"/>
        </w:rPr>
        <w:t xml:space="preserve">Tekijänoikeuden rikkominen </w:t>
      </w:r>
      <w:r>
        <w:t xml:space="preserve">tarkoittaa teoksen jäljentämistä, levittämistä, esittämistä tai esittämistä tai johdannaisteosten tekemistä ilman tekijänoikeuden haltijan lupaa. Tekijänoikeuden haltija on yleensä kustantaja tai muu yritys, joka edustaa teoksen luojaa tai on luovuttanut teoksen. </w:t>
      </w:r>
      <w:r>
        <w:t xml:space="preserve">Sitä kutsutaan usein "</w:t>
      </w:r>
      <w:r>
        <w:rPr>
          <w:color w:val="DCDCDC"/>
        </w:rPr>
        <w:t xml:space="preserve">piratismiksi</w:t>
      </w:r>
      <w:r>
        <w:t xml:space="preserve">"</w:t>
      </w:r>
      <w:r>
        <w:t xml:space="preserve">.</w:t>
      </w:r>
      <w:r>
        <w:t xml:space="preserve"> Vaikka </w:t>
      </w:r>
      <w:r>
        <w:rPr>
          <w:color w:val="2F4F4F"/>
        </w:rPr>
        <w:t xml:space="preserve">tekijänoikeus </w:t>
      </w:r>
      <w:r>
        <w:t xml:space="preserve">syntyy teoksen kiinnittämisen yhteydessä, tekijänoikeuden haltija voi yleensä saada rahakorvauksia vain, jos omistaja rekisteröi tekijänoikeuden.[Viitattu ] </w:t>
      </w:r>
      <w:r>
        <w:rPr>
          <w:color w:val="556B2F"/>
        </w:rPr>
        <w:t xml:space="preserve">Tekijänoikeuden </w:t>
      </w:r>
      <w:r>
        <w:t xml:space="preserve">noudattamisen valvonta </w:t>
      </w:r>
      <w:r>
        <w:t xml:space="preserve">on yleensä tekijänoikeuden haltijan vastuulla. </w:t>
      </w:r>
      <w:r>
        <w:rPr>
          <w:color w:val="6B8E23"/>
        </w:rPr>
        <w:t xml:space="preserve">Toukokuussa 2011 </w:t>
      </w:r>
      <w:r>
        <w:rPr>
          <w:color w:val="228B22"/>
        </w:rPr>
        <w:t xml:space="preserve">Yhdysvaltojen, Japanin, Sveitsin ja EU:</w:t>
      </w:r>
      <w:r>
        <w:t xml:space="preserve">n </w:t>
      </w:r>
      <w:r>
        <w:t xml:space="preserve">allekirjoittama ACTA-kauppasopimus, joka </w:t>
      </w:r>
      <w:r>
        <w:t xml:space="preserve">ei ole tullut voimaan, edellyttää, että sen osapuolet lisäävät rikosoikeudellisia rangaistuksia, kuten vankeusrangaistuksia ja sakkoja, tekijänoikeus- ja tavaramerkkirikkomuksista, ja velvoittaa osapuolet aktiiviseen poliisitoimintaan rikkomusten varalta. Tekijänoikeuteen liittyy rajoituksia ja poikkeuksia, jotka sallivat tekijänoikeudella suojattujen teosten rajoitetun käytön, joka ei ole loukkaus. Esimerkkejä tällaisista oppeista </w:t>
      </w:r>
      <w:r>
        <w:rPr>
          <w:color w:val="191970"/>
        </w:rPr>
        <w:t xml:space="preserve">ovat </w:t>
      </w:r>
      <w:r>
        <w:rPr>
          <w:color w:val="8B0000"/>
        </w:rPr>
        <w:t xml:space="preserve">oikeudenmukainen käyttö ja oikeudenmukainen kauppa</w:t>
      </w:r>
      <w:r>
        <w:t xml:space="preserve">.</w:t>
      </w:r>
    </w:p>
    <w:p>
      <w:r>
        <w:rPr>
          <w:b/>
        </w:rPr>
        <w:t xml:space="preserve">Kysymys 0</w:t>
      </w:r>
    </w:p>
    <w:p>
      <w:r>
        <w:t xml:space="preserve">Milloin ACTA-kauppasopimus allekirjoitettiin?</w:t>
      </w:r>
    </w:p>
    <w:p>
      <w:r>
        <w:rPr>
          <w:b/>
        </w:rPr>
        <w:t xml:space="preserve">Kysymys 1</w:t>
      </w:r>
    </w:p>
    <w:p>
      <w:r>
        <w:t xml:space="preserve">Mitkä maat allekirjoittivat ACTA-sopimuksen?</w:t>
      </w:r>
    </w:p>
    <w:p>
      <w:r>
        <w:rPr>
          <w:b/>
        </w:rPr>
        <w:t xml:space="preserve">Kysymys 2</w:t>
      </w:r>
    </w:p>
    <w:p>
      <w:r>
        <w:t xml:space="preserve">Mitkä opit sallivat tekijänoikeudella suojattujen teosten rajoitetun käytön?</w:t>
      </w:r>
    </w:p>
    <w:p>
      <w:r>
        <w:rPr>
          <w:b/>
        </w:rPr>
        <w:t xml:space="preserve">Kysymys 3</w:t>
      </w:r>
    </w:p>
    <w:p>
      <w:r>
        <w:t xml:space="preserve">Mikä on yleinen termi tekijänoikeusrikkomukselle?</w:t>
      </w:r>
    </w:p>
    <w:p>
      <w:r>
        <w:rPr>
          <w:b/>
        </w:rPr>
        <w:t xml:space="preserve">Kysymys 4</w:t>
      </w:r>
    </w:p>
    <w:p>
      <w:r>
        <w:t xml:space="preserve">Miksi kutsutaan sitä, kun kopioit ja levität ja näytät tekijänoikeudella suojattuja teoksia ilman lupaa?</w:t>
      </w:r>
    </w:p>
    <w:p>
      <w:r>
        <w:rPr>
          <w:b/>
        </w:rPr>
        <w:t xml:space="preserve">Kysymys 5</w:t>
      </w:r>
    </w:p>
    <w:p>
      <w:r>
        <w:t xml:space="preserve">Mitä ei ole luotu ennen kuin tekijänoikeuden haltija rekisteröi tekijänoikeuden?</w:t>
      </w:r>
    </w:p>
    <w:p>
      <w:r>
        <w:rPr>
          <w:b/>
        </w:rPr>
        <w:t xml:space="preserve">Kysymys 6</w:t>
      </w:r>
    </w:p>
    <w:p>
      <w:r>
        <w:t xml:space="preserve">Mikä asiakirja sallii tekijänoikeudella suojattujen teosten rajoittamattoman käytön?</w:t>
      </w:r>
    </w:p>
    <w:p>
      <w:r>
        <w:rPr>
          <w:b/>
        </w:rPr>
        <w:t xml:space="preserve">Kysymys 7</w:t>
      </w:r>
    </w:p>
    <w:p>
      <w:r>
        <w:t xml:space="preserve">Mitkä maat kieltäytyivät hyväksymästä ACTA-sopimusta</w:t>
      </w:r>
    </w:p>
    <w:p>
      <w:r>
        <w:rPr>
          <w:b/>
        </w:rPr>
        <w:t xml:space="preserve">Kysymys 8</w:t>
      </w:r>
    </w:p>
    <w:p>
      <w:r>
        <w:t xml:space="preserve">Mikä on hallituksen vastuulla?</w:t>
      </w:r>
    </w:p>
    <w:p>
      <w:r>
        <w:rPr>
          <w:b/>
        </w:rPr>
        <w:t xml:space="preserve">Teksti numero 8</w:t>
      </w:r>
    </w:p>
    <w:p>
      <w:r>
        <w:rPr>
          <w:color w:val="A9A9A9"/>
        </w:rPr>
        <w:t xml:space="preserve">Tavaramerkkirikkomus </w:t>
      </w:r>
      <w:r>
        <w:t xml:space="preserve">tapahtuu, kun osapuoli käyttää tavaramerkkiä, joka on identtinen tai sekoitettavissa olevan samankaltainen kuin toisen osapuolen omistama tavaramerkki, tuotteissa tai palveluissa, jotka ovat identtisiä tai samankaltaisia kuin toisen osapuolen tuotteet tai palvelut. </w:t>
      </w:r>
      <w:r>
        <w:rPr>
          <w:color w:val="DCDCDC"/>
        </w:rPr>
        <w:t xml:space="preserve">Monissa maissa </w:t>
      </w:r>
      <w:r>
        <w:t xml:space="preserve">tavaramerkki saa suojaa ilman </w:t>
      </w:r>
      <w:r>
        <w:rPr>
          <w:color w:val="2F4F4F"/>
        </w:rPr>
        <w:t xml:space="preserve">rekisteröintiä, mutta tavaramerkin </w:t>
      </w:r>
      <w:r>
        <w:t xml:space="preserve">rekisteröinnillä on </w:t>
      </w:r>
      <w:r>
        <w:rPr>
          <w:color w:val="556B2F"/>
        </w:rPr>
        <w:t xml:space="preserve">oikeudellisia etuja sen noudattamisen valvonnassa</w:t>
      </w:r>
      <w:r>
        <w:t xml:space="preserve">. Tavaramerkin </w:t>
      </w:r>
      <w:r>
        <w:rPr>
          <w:color w:val="6B8E23"/>
        </w:rPr>
        <w:t xml:space="preserve">loukkaukseen </w:t>
      </w:r>
      <w:r>
        <w:t xml:space="preserve">voidaan puuttua </w:t>
      </w:r>
      <w:r>
        <w:rPr>
          <w:color w:val="A0522D"/>
        </w:rPr>
        <w:t xml:space="preserve">siviilioikeudenkäynneillä </w:t>
      </w:r>
      <w:r>
        <w:t xml:space="preserve">ja useilla lainkäyttöalueilla myös </w:t>
      </w:r>
      <w:r>
        <w:rPr>
          <w:color w:val="228B22"/>
        </w:rPr>
        <w:t xml:space="preserve">rikosoikeudellisin keinoin</w:t>
      </w:r>
      <w:r>
        <w:t xml:space="preserve">.</w:t>
      </w:r>
    </w:p>
    <w:p>
      <w:r>
        <w:rPr>
          <w:b/>
        </w:rPr>
        <w:t xml:space="preserve">Kysymys 0</w:t>
      </w:r>
    </w:p>
    <w:p>
      <w:r>
        <w:t xml:space="preserve">Mitä tapahtuu, kun joku käyttää tavaramerkkiä, joka on identtinen tai sekoitettavissa olevan samankaltainen jonkun toisen omistaman tavaramerkin kanssa?</w:t>
      </w:r>
    </w:p>
    <w:p>
      <w:r>
        <w:rPr>
          <w:b/>
        </w:rPr>
        <w:t xml:space="preserve">Kysymys 1</w:t>
      </w:r>
    </w:p>
    <w:p>
      <w:r>
        <w:t xml:space="preserve">Mitä tavaramerkin rekisteröinti tarjoaa?</w:t>
      </w:r>
    </w:p>
    <w:p>
      <w:r>
        <w:rPr>
          <w:b/>
        </w:rPr>
        <w:t xml:space="preserve">Kysymys 2</w:t>
      </w:r>
    </w:p>
    <w:p>
      <w:r>
        <w:t xml:space="preserve">Missä tavaramerkki on suojattu ilman rekisteröintiä?</w:t>
      </w:r>
    </w:p>
    <w:p>
      <w:r>
        <w:rPr>
          <w:b/>
        </w:rPr>
        <w:t xml:space="preserve">Kysymys 3</w:t>
      </w:r>
    </w:p>
    <w:p>
      <w:r>
        <w:t xml:space="preserve">Miten tavaramerkkiloukkausta käsitellään useimmilla lainkäyttöalueilla?</w:t>
      </w:r>
    </w:p>
    <w:p>
      <w:r>
        <w:rPr>
          <w:b/>
        </w:rPr>
        <w:t xml:space="preserve">Kysymys 4</w:t>
      </w:r>
    </w:p>
    <w:p>
      <w:r>
        <w:t xml:space="preserve">Miten tavaramerkkiloukkausta käsitellään muutamissa lainkäyttöalueilla?</w:t>
      </w:r>
    </w:p>
    <w:p>
      <w:r>
        <w:rPr>
          <w:b/>
        </w:rPr>
        <w:t xml:space="preserve">Kysymys 5</w:t>
      </w:r>
    </w:p>
    <w:p>
      <w:r>
        <w:t xml:space="preserve">Mitä tapahtuu, kun joku käyttää identtistä tavaramerkkiä, mutta ei silloin, kun joku käyttää samankaltaista tavaramerkkiä?</w:t>
      </w:r>
    </w:p>
    <w:p>
      <w:r>
        <w:rPr>
          <w:b/>
        </w:rPr>
        <w:t xml:space="preserve">Kysymys 6</w:t>
      </w:r>
    </w:p>
    <w:p>
      <w:r>
        <w:t xml:space="preserve">Mitä tämä tavaramerkin suoja edellyttää useimmilla lainkäyttöalueilla?</w:t>
      </w:r>
    </w:p>
    <w:p>
      <w:r>
        <w:rPr>
          <w:b/>
        </w:rPr>
        <w:t xml:space="preserve">Kysymys 7</w:t>
      </w:r>
    </w:p>
    <w:p>
      <w:r>
        <w:t xml:space="preserve">Tavaramerkki ilman mitä saa samat oikeudelliset edut kuin rekisteröity tavaramerkki?</w:t>
      </w:r>
    </w:p>
    <w:p>
      <w:r>
        <w:rPr>
          <w:b/>
        </w:rPr>
        <w:t xml:space="preserve">Kysymys 8</w:t>
      </w:r>
    </w:p>
    <w:p>
      <w:r>
        <w:t xml:space="preserve">Mitä rikoslainsäädäntö koskee kaikilla lainkäyttöalueilla?</w:t>
      </w:r>
    </w:p>
    <w:p>
      <w:r>
        <w:rPr>
          <w:b/>
        </w:rPr>
        <w:t xml:space="preserve">Teksti numero 9</w:t>
      </w:r>
    </w:p>
    <w:p>
      <w:r>
        <w:rPr>
          <w:color w:val="A9A9A9"/>
        </w:rPr>
        <w:t xml:space="preserve">Liikesalaisuuksien </w:t>
      </w:r>
      <w:r>
        <w:t xml:space="preserve">väärinkäyttö eroaa muiden teollis- ja tekijänoikeuslakien rikkomisesta, koska </w:t>
      </w:r>
      <w:r>
        <w:rPr>
          <w:color w:val="DCDCDC"/>
        </w:rPr>
        <w:t xml:space="preserve">liikesalaisuudet </w:t>
      </w:r>
      <w:r>
        <w:t xml:space="preserve">ovat </w:t>
      </w:r>
      <w:r>
        <w:t xml:space="preserve">määritelmän mukaan </w:t>
      </w:r>
      <w:r>
        <w:t xml:space="preserve">salaisia, kun taas patentit ja rekisteröidyt tekijänoikeudet ja tavaramerkit ovat julkisesti saatavilla. Yhdysvalloissa </w:t>
      </w:r>
      <w:r>
        <w:rPr>
          <w:color w:val="2F4F4F"/>
        </w:rPr>
        <w:t xml:space="preserve">liikesalaisuuksia </w:t>
      </w:r>
      <w:r>
        <w:t xml:space="preserve">suojataan osavaltioiden lainsäädännöllä, ja osavaltiot ovat lähes yleisesti hyväksyneet </w:t>
      </w:r>
      <w:r>
        <w:rPr>
          <w:color w:val="556B2F"/>
        </w:rPr>
        <w:t xml:space="preserve">yhtenäisen liikesalaisuuslain (Uniform Trade Secrets Act)</w:t>
      </w:r>
      <w:r>
        <w:t xml:space="preserve">. Yhdysvalloissa </w:t>
      </w:r>
      <w:r>
        <w:t xml:space="preserve">on myös liittovaltion laki, </w:t>
      </w:r>
      <w:r>
        <w:t xml:space="preserve">vuoden 1996 </w:t>
      </w:r>
      <w:r>
        <w:rPr>
          <w:color w:val="6B8E23"/>
        </w:rPr>
        <w:t xml:space="preserve">talousvakoilulaki </w:t>
      </w:r>
      <w:r>
        <w:t xml:space="preserve">(</w:t>
      </w:r>
      <w:r>
        <w:rPr>
          <w:color w:val="6B8E23"/>
        </w:rPr>
        <w:t xml:space="preserve">Economic Espionage Act </w:t>
      </w:r>
      <w:r>
        <w:t xml:space="preserve">of 1996) (18 U.S.C. §§ 1831-1839), jonka mukaan </w:t>
      </w:r>
      <w:r>
        <w:rPr>
          <w:color w:val="228B22"/>
        </w:rPr>
        <w:t xml:space="preserve">liikesalaisuuden </w:t>
      </w:r>
      <w:r>
        <w:rPr>
          <w:color w:val="A0522D"/>
        </w:rPr>
        <w:t xml:space="preserve">varastaminen tai kavallus </w:t>
      </w:r>
      <w:r>
        <w:t xml:space="preserve">on liittovaltion rikos. Tämä laki sisältää kaksi säännöstä, joilla kriminalisoidaan kahdenlaista toimintaa. Ensimmäinen, 18 U.S.C. § 1831(a), kriminalisoi </w:t>
      </w:r>
      <w:r>
        <w:rPr>
          <w:color w:val="191970"/>
        </w:rPr>
        <w:t xml:space="preserve">liikesalaisuuksien varastamisen </w:t>
      </w:r>
      <w:r>
        <w:t xml:space="preserve">ulkovaltojen hyväksi. Toinen, 18 U.S.C. § 1832, kriminalisoi niiden varastamisen kaupallisiin tai taloudellisiin tarkoituksiin. (Lakisääteiset rangaistukset ovat erilaiset näissä kahdessa rikoksessa.) Commonwealthin common law -lainsäädännössä luottamuksellisuutta ja liikesalaisuuksia pidetään </w:t>
      </w:r>
      <w:r>
        <w:t xml:space="preserve">pikemminkin </w:t>
      </w:r>
      <w:r>
        <w:rPr>
          <w:color w:val="8B0000"/>
        </w:rPr>
        <w:t xml:space="preserve">kohtuullisena oikeutena </w:t>
      </w:r>
      <w:r>
        <w:t xml:space="preserve">kuin </w:t>
      </w:r>
      <w:r>
        <w:rPr>
          <w:color w:val="483D8B"/>
        </w:rPr>
        <w:t xml:space="preserve">omistusoikeutena</w:t>
      </w:r>
      <w:r>
        <w:t xml:space="preserve">, mutta varkaudesta määrättävät rangaistukset ovat suurin piirtein samat kuin Yhdysvalloissa.[Viittaus].</w:t>
      </w:r>
    </w:p>
    <w:p>
      <w:r>
        <w:rPr>
          <w:b/>
        </w:rPr>
        <w:t xml:space="preserve">Kysymys 0</w:t>
      </w:r>
    </w:p>
    <w:p>
      <w:r>
        <w:t xml:space="preserve">Minkälainen henkinen omaisuus on salaista?</w:t>
      </w:r>
    </w:p>
    <w:p>
      <w:r>
        <w:rPr>
          <w:b/>
        </w:rPr>
        <w:t xml:space="preserve">Kysymys 1</w:t>
      </w:r>
    </w:p>
    <w:p>
      <w:r>
        <w:t xml:space="preserve">Mitä lakia useimmat Yhdysvaltojen osavaltiot käyttävät liikesalaisuuksien suojaamiseen?</w:t>
      </w:r>
    </w:p>
    <w:p>
      <w:r>
        <w:rPr>
          <w:b/>
        </w:rPr>
        <w:t xml:space="preserve">Kysymys 2</w:t>
      </w:r>
    </w:p>
    <w:p>
      <w:r>
        <w:t xml:space="preserve">Mikä Yhdysvaltain liittovaltion laki suojaa liikesalaisuuksia?</w:t>
      </w:r>
    </w:p>
    <w:p>
      <w:r>
        <w:rPr>
          <w:b/>
        </w:rPr>
        <w:t xml:space="preserve">Kysymys 3</w:t>
      </w:r>
    </w:p>
    <w:p>
      <w:r>
        <w:t xml:space="preserve">Minkälaisena oikeutena Commonwealth Common Law pitää liikesalaisuuksia?</w:t>
      </w:r>
    </w:p>
    <w:p>
      <w:r>
        <w:rPr>
          <w:b/>
        </w:rPr>
        <w:t xml:space="preserve">Kysymys 4</w:t>
      </w:r>
    </w:p>
    <w:p>
      <w:r>
        <w:t xml:space="preserve">Minkälaisena oikeutena Yhdysvaltain laki pitää liikesalaisuuksia?</w:t>
      </w:r>
    </w:p>
    <w:p>
      <w:r>
        <w:rPr>
          <w:b/>
        </w:rPr>
        <w:t xml:space="preserve">Kysymys 5</w:t>
      </w:r>
    </w:p>
    <w:p>
      <w:r>
        <w:t xml:space="preserve">Mitä salaisuuksia tämä liittovaltion laki suojelee?</w:t>
      </w:r>
    </w:p>
    <w:p>
      <w:r>
        <w:rPr>
          <w:b/>
        </w:rPr>
        <w:t xml:space="preserve">Kysymys 6</w:t>
      </w:r>
    </w:p>
    <w:p>
      <w:r>
        <w:t xml:space="preserve">Mitä useimmat Yhdysvaltojen osavaltiot suojelevat talousvakoilulailla?</w:t>
      </w:r>
    </w:p>
    <w:p>
      <w:r>
        <w:rPr>
          <w:b/>
        </w:rPr>
        <w:t xml:space="preserve">Kysymys 7</w:t>
      </w:r>
    </w:p>
    <w:p>
      <w:r>
        <w:t xml:space="preserve">Mitä liittovaltion laki suojaa yhtenäisen liikesalaisuuslain avulla?</w:t>
      </w:r>
    </w:p>
    <w:p>
      <w:r>
        <w:rPr>
          <w:b/>
        </w:rPr>
        <w:t xml:space="preserve">Kysymys 8</w:t>
      </w:r>
    </w:p>
    <w:p>
      <w:r>
        <w:t xml:space="preserve">Mitä yhdistetty liikesalaisuuslaki tekee liittovaltion rikoksesta?</w:t>
      </w:r>
    </w:p>
    <w:p>
      <w:r>
        <w:rPr>
          <w:b/>
        </w:rPr>
        <w:t xml:space="preserve">Kysymys 9</w:t>
      </w:r>
    </w:p>
    <w:p>
      <w:r>
        <w:t xml:space="preserve">Mikä kriminalisoidaan United Trade Secrets Act -laissa, kun se tapahtuu vieraan vallan hyväksi?</w:t>
      </w:r>
    </w:p>
    <w:p>
      <w:r>
        <w:rPr>
          <w:b/>
        </w:rPr>
        <w:t xml:space="preserve">Teksti numero 10</w:t>
      </w:r>
    </w:p>
    <w:p>
      <w:r>
        <w:rPr>
          <w:color w:val="A9A9A9"/>
        </w:rPr>
        <w:t xml:space="preserve">Henkisen omaisuuden </w:t>
      </w:r>
      <w:r>
        <w:t xml:space="preserve">käsitteen kritiikki </w:t>
      </w:r>
      <w:r>
        <w:t xml:space="preserve">vaihtelee sen epämääräisyydestä ja abstraktista ylilyönnistä suoriin väitteisiin siitä, että </w:t>
      </w:r>
      <w:r>
        <w:t xml:space="preserve">sanojen kuten omaisuus ja oikeudet käyttö on </w:t>
      </w:r>
      <w:r>
        <w:rPr>
          <w:color w:val="DCDCDC"/>
        </w:rPr>
        <w:t xml:space="preserve">semanttisesti </w:t>
      </w:r>
      <w:r>
        <w:t xml:space="preserve">perusteltua ja että ne ovat ristiriidassa käytännön ja lainsäädännön kanssa. </w:t>
      </w:r>
      <w:r>
        <w:t xml:space="preserve">Monet vastustajat katsovat, että termi palvelee erityisesti </w:t>
      </w:r>
      <w:r>
        <w:rPr>
          <w:color w:val="2F4F4F"/>
        </w:rPr>
        <w:t xml:space="preserve">niiden tahojen opillista agendaa, jotka vastustavat yleishyödyllisiä uudistuksia </w:t>
      </w:r>
      <w:r>
        <w:t xml:space="preserve">tai muutoin väärinkäyttävät asiaan liittyvää lainsäädäntöä, ja että se estää älykkään keskustelun </w:t>
      </w:r>
      <w:r>
        <w:rPr>
          <w:color w:val="556B2F"/>
        </w:rPr>
        <w:t xml:space="preserve">tekijänoikeuksiin, patentteihin, tavaramerkkeihin jne. liittyvistä erityisistä ja usein toisiinsa liittymättömistä näkökohdista.</w:t>
      </w:r>
    </w:p>
    <w:p>
      <w:r>
        <w:rPr>
          <w:b/>
        </w:rPr>
        <w:t xml:space="preserve">Kysymys 0</w:t>
      </w:r>
    </w:p>
    <w:p>
      <w:r>
        <w:t xml:space="preserve">Mitä termiä kritisoidaan epämääräiseksi?</w:t>
      </w:r>
    </w:p>
    <w:p>
      <w:r>
        <w:rPr>
          <w:b/>
        </w:rPr>
        <w:t xml:space="preserve">Kysymys 1</w:t>
      </w:r>
    </w:p>
    <w:p>
      <w:r>
        <w:t xml:space="preserve">Mistä termi "henkinen omaisuus" estää älykkään keskustelun?</w:t>
      </w:r>
    </w:p>
    <w:p>
      <w:r>
        <w:rPr>
          <w:b/>
        </w:rPr>
        <w:t xml:space="preserve">Kysymys 2</w:t>
      </w:r>
    </w:p>
    <w:p>
      <w:r>
        <w:t xml:space="preserve">Kriitikot arvostelevat, minkälainen on termin "henkinen omaisuus" pätevyys?</w:t>
      </w:r>
    </w:p>
    <w:p>
      <w:r>
        <w:rPr>
          <w:b/>
        </w:rPr>
        <w:t xml:space="preserve">Kysymys 3</w:t>
      </w:r>
    </w:p>
    <w:p>
      <w:r>
        <w:t xml:space="preserve">Mitä termiä on kritisoitu abstraktista ylikorostuksesta?</w:t>
      </w:r>
    </w:p>
    <w:p>
      <w:r>
        <w:rPr>
          <w:b/>
        </w:rPr>
        <w:t xml:space="preserve">Kysymys 4</w:t>
      </w:r>
    </w:p>
    <w:p>
      <w:r>
        <w:t xml:space="preserve">Mitä termiä kritisoidaan liian tarkaksi?</w:t>
      </w:r>
    </w:p>
    <w:p>
      <w:r>
        <w:rPr>
          <w:b/>
        </w:rPr>
        <w:t xml:space="preserve">Kysymys 5</w:t>
      </w:r>
    </w:p>
    <w:p>
      <w:r>
        <w:t xml:space="preserve">Mistä teollis- ja tekijänoikeuksien käsite mahdollistaa älykkään keskustelun?</w:t>
      </w:r>
    </w:p>
    <w:p>
      <w:r>
        <w:rPr>
          <w:b/>
        </w:rPr>
        <w:t xml:space="preserve">Kysymys 6</w:t>
      </w:r>
    </w:p>
    <w:p>
      <w:r>
        <w:t xml:space="preserve">Mitä termiä kritisoidaan liian konkreettiseksi kapeaksi?</w:t>
      </w:r>
    </w:p>
    <w:p>
      <w:r>
        <w:rPr>
          <w:b/>
        </w:rPr>
        <w:t xml:space="preserve">Kysymys 7</w:t>
      </w:r>
    </w:p>
    <w:p>
      <w:r>
        <w:t xml:space="preserve">Mitä tukijat sanovat, että termi henkinen omaisuus palvelee erityisesti?</w:t>
      </w:r>
    </w:p>
    <w:p>
      <w:r>
        <w:rPr>
          <w:b/>
        </w:rPr>
        <w:t xml:space="preserve">Teksti numero 11</w:t>
      </w:r>
    </w:p>
    <w:p>
      <w:r>
        <w:t xml:space="preserve">Free Software Foundationin perustaja </w:t>
      </w:r>
      <w:r>
        <w:rPr>
          <w:color w:val="A9A9A9"/>
        </w:rPr>
        <w:t xml:space="preserve">Richard Stallman </w:t>
      </w:r>
      <w:r>
        <w:t xml:space="preserve">katsoo, että vaikka termi </w:t>
      </w:r>
      <w:r>
        <w:rPr>
          <w:color w:val="DCDCDC"/>
        </w:rPr>
        <w:t xml:space="preserve">immateriaalioikeus </w:t>
      </w:r>
      <w:r>
        <w:t xml:space="preserve">on laajalti käytössä, se pitäisi hylätä kokonaan, koska se "systemaattisesti vääristää ja sekoittaa näitä asioita, ja sen käyttöä edistivät ja edistävät ne, jotka hyötyvät tästä sekaannuksesta". Hän väittää, että termi "toimii yleisnimikkeenä, jolla niputetaan yhteen erilaisia lakeja, jotka ovat syntyneet erikseen, kehittyneet eri tavalla, kattavat eri toimintoja, joilla on eri säännöt ja jotka herättävät erilaisia poliittisia kysymyksiä", ja että termi luo "</w:t>
      </w:r>
      <w:r>
        <w:rPr>
          <w:color w:val="2F4F4F"/>
        </w:rPr>
        <w:t xml:space="preserve">ennakkoluuloja"</w:t>
      </w:r>
      <w:r>
        <w:t xml:space="preserve">, kun se sekoittaa nämä monopolit rajoitettujen fyysisten esineiden omistukseen ja vertaa niitä "omistusoikeuksiin"</w:t>
      </w:r>
      <w:r>
        <w:t xml:space="preserve">. </w:t>
      </w:r>
      <w:r>
        <w:t xml:space="preserve">Stallman kannattaa sitä, että </w:t>
      </w:r>
      <w:r>
        <w:rPr>
          <w:color w:val="556B2F"/>
        </w:rPr>
        <w:t xml:space="preserve">tekijänoikeudet, patentit ja tavaramerkit </w:t>
      </w:r>
      <w:r>
        <w:t xml:space="preserve">mainitaan </w:t>
      </w:r>
      <w:r>
        <w:rPr>
          <w:color w:val="6B8E23"/>
        </w:rPr>
        <w:t xml:space="preserve">yksikössä, </w:t>
      </w:r>
      <w:r>
        <w:t xml:space="preserve">ja varoittaa siitä, että eri lakeja ei pidä tiivistää yhteiseksi termiksi.</w:t>
      </w:r>
    </w:p>
    <w:p>
      <w:r>
        <w:rPr>
          <w:b/>
        </w:rPr>
        <w:t xml:space="preserve">Kysymys 0</w:t>
      </w:r>
    </w:p>
    <w:p>
      <w:r>
        <w:t xml:space="preserve">Kuka perusti Free Software Foundationin?</w:t>
      </w:r>
    </w:p>
    <w:p>
      <w:r>
        <w:rPr>
          <w:b/>
        </w:rPr>
        <w:t xml:space="preserve">Kysymys 1</w:t>
      </w:r>
    </w:p>
    <w:p>
      <w:r>
        <w:t xml:space="preserve">Kuka sanoi, että termi "henkinen omaisuus" pitäisi hylätä kokonaan?</w:t>
      </w:r>
    </w:p>
    <w:p>
      <w:r>
        <w:rPr>
          <w:b/>
        </w:rPr>
        <w:t xml:space="preserve">Kysymys 2</w:t>
      </w:r>
    </w:p>
    <w:p>
      <w:r>
        <w:t xml:space="preserve">Kuka on sanonut, että termi "henkinen omaisuus" "toimii yleisnimikkeenä"?</w:t>
      </w:r>
    </w:p>
    <w:p>
      <w:r>
        <w:rPr>
          <w:b/>
        </w:rPr>
        <w:t xml:space="preserve">Kysymys 3</w:t>
      </w:r>
    </w:p>
    <w:p>
      <w:r>
        <w:t xml:space="preserve">Miten Stallman kannattaa tekijänoikeuksiin, patentteihin ja tavaramerkkeihin viittaamista?</w:t>
      </w:r>
    </w:p>
    <w:p>
      <w:r>
        <w:rPr>
          <w:b/>
        </w:rPr>
        <w:t xml:space="preserve">Kysymys 4</w:t>
      </w:r>
    </w:p>
    <w:p>
      <w:r>
        <w:t xml:space="preserve">Minkä termin käyttöä Richard Stallman kannattaa?</w:t>
      </w:r>
    </w:p>
    <w:p>
      <w:r>
        <w:rPr>
          <w:b/>
        </w:rPr>
        <w:t xml:space="preserve">Kysymys 5</w:t>
      </w:r>
    </w:p>
    <w:p>
      <w:r>
        <w:t xml:space="preserve">Kuka on sanonut, että termi teollis- ja tekijänoikeudet yksinkertaistaa ja selventää näitä kysymyksiä?</w:t>
      </w:r>
    </w:p>
    <w:p>
      <w:r>
        <w:rPr>
          <w:b/>
        </w:rPr>
        <w:t xml:space="preserve">Kysymys 6</w:t>
      </w:r>
    </w:p>
    <w:p>
      <w:r>
        <w:t xml:space="preserve">Mihin Stallman kannattaa viittaamista monikossa?</w:t>
      </w:r>
    </w:p>
    <w:p>
      <w:r>
        <w:rPr>
          <w:b/>
        </w:rPr>
        <w:t xml:space="preserve">Kysymys 7</w:t>
      </w:r>
    </w:p>
    <w:p>
      <w:r>
        <w:t xml:space="preserve">Mitä Stallmanin mukaan syntyy, kun omistus ja monopolit sekoitetaan?</w:t>
      </w:r>
    </w:p>
    <w:p>
      <w:r>
        <w:rPr>
          <w:b/>
        </w:rPr>
        <w:t xml:space="preserve">Teksti numero 12</w:t>
      </w:r>
    </w:p>
    <w:p>
      <w:r>
        <w:t xml:space="preserve">Olettaen, että </w:t>
      </w:r>
      <w:r>
        <w:t xml:space="preserve">immateriaalioikeudet ovat todellisia oikeuksia, </w:t>
      </w:r>
      <w:r>
        <w:rPr>
          <w:color w:val="DCDCDC"/>
        </w:rPr>
        <w:t xml:space="preserve">Stallman väittää</w:t>
      </w:r>
      <w:r>
        <w:t xml:space="preserve">, että tämä väite ei vastaa näiden lakien historiallisia tarkoitusperiä, jotka </w:t>
      </w:r>
      <w:r>
        <w:rPr>
          <w:color w:val="2F4F4F"/>
        </w:rPr>
        <w:t xml:space="preserve">tekijänoikeuden tapauksessa </w:t>
      </w:r>
      <w:r>
        <w:t xml:space="preserve">toimivat sensuurijärjestelmänä ja myöhemmin </w:t>
      </w:r>
      <w:r>
        <w:rPr>
          <w:color w:val="6B8E23"/>
        </w:rPr>
        <w:t xml:space="preserve">kirjapainon </w:t>
      </w:r>
      <w:r>
        <w:t xml:space="preserve">sääntelymallina</w:t>
      </w:r>
      <w:r>
        <w:t xml:space="preserve">, joka saattoi satunnaisesti hyödyttää kirjailijoita, mutta ei koskaan puuttunut keskivertolukijoiden vapauteen</w:t>
      </w:r>
      <w:r>
        <w:t xml:space="preserve">.</w:t>
      </w:r>
      <w:r>
        <w:t xml:space="preserve"> Viitaten edelleen </w:t>
      </w:r>
      <w:r>
        <w:rPr>
          <w:color w:val="A0522D"/>
        </w:rPr>
        <w:t xml:space="preserve">tekijänoikeuteen </w:t>
      </w:r>
      <w:r>
        <w:t xml:space="preserve">hän siteeraa oikeuskirjallisuutta, kuten Yhdysvaltojen perustuslakia ja oikeuskäytäntöä, osoittaakseen, että tekijänoikeus on tarkoitettu </w:t>
      </w:r>
      <w:r>
        <w:t xml:space="preserve">vapaaehtoiseksi ja kokeilevaksi sopimukseksi, jossa </w:t>
      </w:r>
      <w:r>
        <w:rPr>
          <w:color w:val="228B22"/>
        </w:rPr>
        <w:t xml:space="preserve">omistusoikeudet ja sananvapaus </w:t>
      </w:r>
      <w:r>
        <w:t xml:space="preserve">vaihdetaan tilapäisesti </w:t>
      </w:r>
      <w:r>
        <w:t xml:space="preserve">julkiseen, ei yksityiseen hyötyyn taiteellisen tuotannon ja tiedon lisääntymisen muodossa. Hän mainitsee, että "jos </w:t>
      </w:r>
      <w:r>
        <w:rPr>
          <w:color w:val="191970"/>
        </w:rPr>
        <w:t xml:space="preserve">tekijänoikeus </w:t>
      </w:r>
      <w:r>
        <w:t xml:space="preserve">olisi luonnollinen oikeus, mikään ei voisi oikeuttaa tämän oikeuden lakkauttamista tietyn ajan kuluttua".</w:t>
      </w:r>
    </w:p>
    <w:p>
      <w:r>
        <w:rPr>
          <w:b/>
        </w:rPr>
        <w:t xml:space="preserve">Kysymys 0</w:t>
      </w:r>
    </w:p>
    <w:p>
      <w:r>
        <w:t xml:space="preserve">Stallmanin mielestä minkälainen IP on historiallisesti toiminut sensuurijärjestelmänä?</w:t>
      </w:r>
    </w:p>
    <w:p>
      <w:r>
        <w:rPr>
          <w:b/>
        </w:rPr>
        <w:t xml:space="preserve">Kysymys 1</w:t>
      </w:r>
    </w:p>
    <w:p>
      <w:r>
        <w:t xml:space="preserve">Mihin Stallmanin mielestä tekijänoikeus toimi sääntelymallina?</w:t>
      </w:r>
    </w:p>
    <w:p>
      <w:r>
        <w:rPr>
          <w:b/>
        </w:rPr>
        <w:t xml:space="preserve">Kysymys 2</w:t>
      </w:r>
    </w:p>
    <w:p>
      <w:r>
        <w:t xml:space="preserve">Mitä Stallmanin mielestä oli tarkoitus tehdä vapaaehtoisesti ja kokeellisesti?</w:t>
      </w:r>
    </w:p>
    <w:p>
      <w:r>
        <w:rPr>
          <w:b/>
        </w:rPr>
        <w:t xml:space="preserve">Kysymys 3</w:t>
      </w:r>
    </w:p>
    <w:p>
      <w:r>
        <w:t xml:space="preserve">Mitä Stallmanin mielestä tekijänoikeuksilla oli tarkoitus vaihtaa väliaikaisesti yleiseen hyötyyn?</w:t>
      </w:r>
    </w:p>
    <w:p>
      <w:r>
        <w:rPr>
          <w:b/>
        </w:rPr>
        <w:t xml:space="preserve">Kysymys 4</w:t>
      </w:r>
    </w:p>
    <w:p>
      <w:r>
        <w:t xml:space="preserve">Kuka huomautti, että "jos tekijänoikeus olisi luonnollinen oikeus, mikään ei voisi oikeuttaa tämän oikeuden lakkauttamista tietyn ajan kuluttua"?</w:t>
      </w:r>
    </w:p>
    <w:p>
      <w:r>
        <w:rPr>
          <w:b/>
        </w:rPr>
        <w:t xml:space="preserve">Kysymys 5</w:t>
      </w:r>
    </w:p>
    <w:p>
      <w:r>
        <w:t xml:space="preserve">Mitä Stallman sanoo, että sensuuri on yksi sensuurin muoto?</w:t>
      </w:r>
    </w:p>
    <w:p>
      <w:r>
        <w:rPr>
          <w:b/>
        </w:rPr>
        <w:t xml:space="preserve">Kysymys 6</w:t>
      </w:r>
    </w:p>
    <w:p>
      <w:r>
        <w:t xml:space="preserve">Mitä varten sensuuri oli sääntelymalli?</w:t>
      </w:r>
    </w:p>
    <w:p>
      <w:r>
        <w:rPr>
          <w:b/>
        </w:rPr>
        <w:t xml:space="preserve">Kysymys 7</w:t>
      </w:r>
    </w:p>
    <w:p>
      <w:r>
        <w:t xml:space="preserve">Mitä Stallman sanoo pakolliseksi?</w:t>
      </w:r>
    </w:p>
    <w:p>
      <w:r>
        <w:rPr>
          <w:b/>
        </w:rPr>
        <w:t xml:space="preserve">Kysymys 8</w:t>
      </w:r>
    </w:p>
    <w:p>
      <w:r>
        <w:t xml:space="preserve">Mikä rajoittaa sananvapautta?</w:t>
      </w:r>
    </w:p>
    <w:p>
      <w:r>
        <w:rPr>
          <w:b/>
        </w:rPr>
        <w:t xml:space="preserve">Kysymys 9</w:t>
      </w:r>
    </w:p>
    <w:p>
      <w:r>
        <w:t xml:space="preserve">Mitä Stallman sanoo luonnolliseksi oikeudeksi?</w:t>
      </w:r>
    </w:p>
    <w:p>
      <w:r>
        <w:rPr>
          <w:b/>
        </w:rPr>
        <w:t xml:space="preserve">Teksti numero 13</w:t>
      </w:r>
    </w:p>
    <w:p>
      <w:r>
        <w:t xml:space="preserve">Oikeustieteen professori, kirjailija ja poliittinen aktivisti </w:t>
      </w:r>
      <w:r>
        <w:rPr>
          <w:color w:val="A9A9A9"/>
        </w:rPr>
        <w:t xml:space="preserve">Lawrence Lessig </w:t>
      </w:r>
      <w:r>
        <w:t xml:space="preserve">sekä monet muut copyleft- ja vapaiden ohjelmistojen aktivistit ovat kritisoineet epäsuoraa rinnastusta fyysiseen omaisuuteen (kuten maa-alueeseen tai autoon). Heidän mukaansa tällainen analogia epäonnistuu, koska fyysinen omaisuus on yleensä kilpailevaa, kun taas henkiset teokset eivät ole kilpailevia (eli jos teoksesta tehdään kopio, kopiosta nauttiminen ei estä nauttimasta alkuperäisestä teoksesta). Muissa samansuuntaisissa argumenteissa väitetään, että toisin kuin </w:t>
      </w:r>
      <w:r>
        <w:rPr>
          <w:color w:val="DCDCDC"/>
        </w:rPr>
        <w:t xml:space="preserve">aineellisessa </w:t>
      </w:r>
      <w:r>
        <w:rPr>
          <w:color w:val="2F4F4F"/>
        </w:rPr>
        <w:t xml:space="preserve">omaisuudessa</w:t>
      </w:r>
      <w:r>
        <w:t xml:space="preserve">, tietyllä idealla tai tiedolla ei ole luonnollista niukkuutta: kun se on kerran olemassa, sitä voidaan käyttää uudelleen ja monistaa </w:t>
      </w:r>
      <w:r>
        <w:rPr>
          <w:color w:val="556B2F"/>
        </w:rPr>
        <w:t xml:space="preserve">loputtomiin </w:t>
      </w:r>
      <w:r>
        <w:t xml:space="preserve">ilman, että uudelleenkäyttö heikentää alkuperäistä. </w:t>
      </w:r>
      <w:r>
        <w:rPr>
          <w:color w:val="6B8E23"/>
        </w:rPr>
        <w:t xml:space="preserve">Stephan Kinsella </w:t>
      </w:r>
      <w:r>
        <w:t xml:space="preserve">on vastustanut </w:t>
      </w:r>
      <w:r>
        <w:rPr>
          <w:color w:val="A0522D"/>
        </w:rPr>
        <w:t xml:space="preserve">henkistä omaisuutta sillä </w:t>
      </w:r>
      <w:r>
        <w:t xml:space="preserve">perusteella, että sana "omaisuus" viittaa niukkuuteen, joka ei välttämättä sovellu ideoihin</w:t>
      </w:r>
      <w:r>
        <w:rPr>
          <w:color w:val="6B8E23"/>
        </w:rPr>
        <w:t xml:space="preserve">.</w:t>
      </w:r>
    </w:p>
    <w:p>
      <w:r>
        <w:rPr>
          <w:b/>
        </w:rPr>
        <w:t xml:space="preserve">Kysymys 0</w:t>
      </w:r>
    </w:p>
    <w:p>
      <w:r>
        <w:t xml:space="preserve">Kuka on yksi copyleftin puolestapuhuja?</w:t>
      </w:r>
    </w:p>
    <w:p>
      <w:r>
        <w:rPr>
          <w:b/>
        </w:rPr>
        <w:t xml:space="preserve">Kysymys 1</w:t>
      </w:r>
    </w:p>
    <w:p>
      <w:r>
        <w:t xml:space="preserve">Kuka on vastustanut ajatusta teollis- ja tekijänoikeuksista, koska "omaisuus" merkitsee niukkuutta?</w:t>
      </w:r>
    </w:p>
    <w:p>
      <w:r>
        <w:rPr>
          <w:b/>
        </w:rPr>
        <w:t xml:space="preserve">Kysymys 2</w:t>
      </w:r>
    </w:p>
    <w:p>
      <w:r>
        <w:t xml:space="preserve">Luonnollisen niukkuuden puuttuminen erottaa IP:n minkälaisesta omaisuudesta?</w:t>
      </w:r>
    </w:p>
    <w:p>
      <w:r>
        <w:rPr>
          <w:b/>
        </w:rPr>
        <w:t xml:space="preserve">Kysymys 3</w:t>
      </w:r>
    </w:p>
    <w:p>
      <w:r>
        <w:t xml:space="preserve">Kuinka paljon IP:tä voidaan kopioida alkuperäistä heikentämättä?</w:t>
      </w:r>
    </w:p>
    <w:p>
      <w:r>
        <w:rPr>
          <w:b/>
        </w:rPr>
        <w:t xml:space="preserve">Kysymys 4</w:t>
      </w:r>
    </w:p>
    <w:p>
      <w:r>
        <w:t xml:space="preserve">Mikä lakimies tukee tekijänoikeutta?</w:t>
      </w:r>
    </w:p>
    <w:p>
      <w:r>
        <w:rPr>
          <w:b/>
        </w:rPr>
        <w:t xml:space="preserve">Kysymys 5</w:t>
      </w:r>
    </w:p>
    <w:p>
      <w:r>
        <w:t xml:space="preserve">Kuka sanoo, että omaisuus ei merkitse niukkuutta?</w:t>
      </w:r>
    </w:p>
    <w:p>
      <w:r>
        <w:rPr>
          <w:b/>
        </w:rPr>
        <w:t xml:space="preserve">Kysymys 6</w:t>
      </w:r>
    </w:p>
    <w:p>
      <w:r>
        <w:t xml:space="preserve">Minkä muunlainen omaisuus IP on?</w:t>
      </w:r>
    </w:p>
    <w:p>
      <w:r>
        <w:rPr>
          <w:b/>
        </w:rPr>
        <w:t xml:space="preserve">Kysymys 7</w:t>
      </w:r>
    </w:p>
    <w:p>
      <w:r>
        <w:t xml:space="preserve">Mitä ei voi kopioida heikentämättä alkuperäistä?</w:t>
      </w:r>
    </w:p>
    <w:p>
      <w:r>
        <w:rPr>
          <w:b/>
        </w:rPr>
        <w:t xml:space="preserve">Teksti numero 14</w:t>
      </w:r>
    </w:p>
    <w:p>
      <w:r>
        <w:t xml:space="preserve">Jotkut </w:t>
      </w:r>
      <w:r>
        <w:rPr>
          <w:color w:val="A9A9A9"/>
        </w:rPr>
        <w:t xml:space="preserve">henkisen omaisuuden </w:t>
      </w:r>
      <w:r>
        <w:t xml:space="preserve">arvostelijat</w:t>
      </w:r>
      <w:r>
        <w:t xml:space="preserve">, kuten vapaan kulttuurin liikkeen edustajat, katsovat, </w:t>
      </w:r>
      <w:r>
        <w:t xml:space="preserve">että </w:t>
      </w:r>
      <w:r>
        <w:rPr>
          <w:color w:val="DCDCDC"/>
        </w:rPr>
        <w:t xml:space="preserve">henkiset </w:t>
      </w:r>
      <w:r>
        <w:t xml:space="preserve">monopolit vahingoittavat </w:t>
      </w:r>
      <w:r>
        <w:rPr>
          <w:color w:val="2F4F4F"/>
        </w:rPr>
        <w:t xml:space="preserve">terveyttä </w:t>
      </w:r>
      <w:r>
        <w:t xml:space="preserve">(lääkepatenttien tapauksessa), estävät edistystä ja hyödyttävät keskittyneitä intressejä </w:t>
      </w:r>
      <w:r>
        <w:rPr>
          <w:color w:val="556B2F"/>
        </w:rPr>
        <w:t xml:space="preserve">kansanjoukkojen </w:t>
      </w:r>
      <w:r>
        <w:t xml:space="preserve">kustannuksella, </w:t>
      </w:r>
      <w:r>
        <w:t xml:space="preserve">ja väittävät, että </w:t>
      </w:r>
      <w:r>
        <w:t xml:space="preserve">tekijänoikeuksien laajennusten, ohjelmistopatenttien ja liiketoimintamenetelmäpatenttien muodossa yhä laajenevat monopolit vahingoittavat </w:t>
      </w:r>
      <w:r>
        <w:rPr>
          <w:color w:val="6B8E23"/>
        </w:rPr>
        <w:t xml:space="preserve">yleistä </w:t>
      </w:r>
      <w:r>
        <w:t xml:space="preserve">etua. Viime aikoina tiedemiehet ja insinöörit ovat ilmaisseet huolensa siitä, että </w:t>
      </w:r>
      <w:r>
        <w:t xml:space="preserve">patenttiverkostot heikentävät teknologista kehitystä jopa nanoteknologian kaltaisilla korkean teknologian aloilla.</w:t>
      </w:r>
    </w:p>
    <w:p>
      <w:r>
        <w:rPr>
          <w:b/>
        </w:rPr>
        <w:t xml:space="preserve">Kysymys 0</w:t>
      </w:r>
    </w:p>
    <w:p>
      <w:r>
        <w:t xml:space="preserve">Mitä haittaa lääkepatenteista voi olla?</w:t>
      </w:r>
    </w:p>
    <w:p>
      <w:r>
        <w:rPr>
          <w:b/>
        </w:rPr>
        <w:t xml:space="preserve">Kysymys 1</w:t>
      </w:r>
    </w:p>
    <w:p>
      <w:r>
        <w:t xml:space="preserve">IP hyödyttää keskittyneitä intressejä kenen vahingoksi?</w:t>
      </w:r>
    </w:p>
    <w:p>
      <w:r>
        <w:rPr>
          <w:b/>
        </w:rPr>
        <w:t xml:space="preserve">Kysymys 2</w:t>
      </w:r>
    </w:p>
    <w:p>
      <w:r>
        <w:t xml:space="preserve">Kenen etuja teollis- ja tekijänoikeuksien laajentaminen vahingoittaa?</w:t>
      </w:r>
    </w:p>
    <w:p>
      <w:r>
        <w:rPr>
          <w:b/>
        </w:rPr>
        <w:t xml:space="preserve">Kysymys 3</w:t>
      </w:r>
    </w:p>
    <w:p>
      <w:r>
        <w:t xml:space="preserve">Minkälainen teollis- ja tekijänoikeus heikentää nanoteknologian kehitystä?</w:t>
      </w:r>
    </w:p>
    <w:p>
      <w:r>
        <w:rPr>
          <w:b/>
        </w:rPr>
        <w:t xml:space="preserve">Kysymys 4</w:t>
      </w:r>
    </w:p>
    <w:p>
      <w:r>
        <w:t xml:space="preserve">Millaisia monopoleja teollis- ja tekijänoikeudet luovat?</w:t>
      </w:r>
    </w:p>
    <w:p>
      <w:r>
        <w:rPr>
          <w:b/>
        </w:rPr>
        <w:t xml:space="preserve">Kysymys 5</w:t>
      </w:r>
    </w:p>
    <w:p>
      <w:r>
        <w:t xml:space="preserve">Mitä lääkepatentit tukevat?</w:t>
      </w:r>
    </w:p>
    <w:p>
      <w:r>
        <w:rPr>
          <w:b/>
        </w:rPr>
        <w:t xml:space="preserve">Kysymys 6</w:t>
      </w:r>
    </w:p>
    <w:p>
      <w:r>
        <w:t xml:space="preserve">mitä keskitettyjä intressejä massojen eduksi?</w:t>
      </w:r>
    </w:p>
    <w:p>
      <w:r>
        <w:rPr>
          <w:b/>
        </w:rPr>
        <w:t xml:space="preserve">Kysymys 7</w:t>
      </w:r>
    </w:p>
    <w:p>
      <w:r>
        <w:t xml:space="preserve">Millaisia monopoleja teollis- ja tekijänoikeudet hajottavat?</w:t>
      </w:r>
    </w:p>
    <w:p>
      <w:r>
        <w:rPr>
          <w:b/>
        </w:rPr>
        <w:t xml:space="preserve">Kysymys 8</w:t>
      </w:r>
    </w:p>
    <w:p>
      <w:r>
        <w:t xml:space="preserve">Kenen etuja teollis- ja tekijänoikeuksien laajentaminen edistää</w:t>
      </w:r>
    </w:p>
    <w:p>
      <w:r>
        <w:rPr>
          <w:b/>
        </w:rPr>
        <w:t xml:space="preserve">Teksti numero 15</w:t>
      </w:r>
    </w:p>
    <w:p>
      <w:r>
        <w:rPr>
          <w:color w:val="DCDCDC"/>
        </w:rPr>
        <w:t xml:space="preserve">Maailman henkisen omaisuuden järjestö </w:t>
      </w:r>
      <w:r>
        <w:t xml:space="preserve">(WIPO) tunnustaa, että nykyisten teollis- ja tekijänoikeusjärjestelmien ja muiden ihmisoikeuksien kunnioittamisen ja täytäntöönpanon välillä voi olla ristiriitoja. </w:t>
      </w:r>
      <w:r>
        <w:rPr>
          <w:color w:val="556B2F"/>
        </w:rPr>
        <w:t xml:space="preserve">YK:n taloudellisten, sosiaalisten ja sivistyksellisten oikeuksien komitea julkaisi </w:t>
      </w:r>
      <w:r>
        <w:rPr>
          <w:color w:val="2F4F4F"/>
        </w:rPr>
        <w:t xml:space="preserve">vuonna </w:t>
      </w:r>
      <w:r>
        <w:t xml:space="preserve">2001 </w:t>
      </w:r>
      <w:r>
        <w:t xml:space="preserve">asiakirjan "Human rights and intellectual property", jossa todettiin, että </w:t>
      </w:r>
      <w:r>
        <w:rPr>
          <w:color w:val="6B8E23"/>
        </w:rPr>
        <w:t xml:space="preserve">teollis- ja tekijänoikeuksia </w:t>
      </w:r>
      <w:r>
        <w:t xml:space="preserve">säännellään yleensä taloudellisten tavoitteiden perusteella, vaikka ne olisi nähtävä ensisijaisesti sosiaalisena tuotteena; jotta teollis- ja tekijänoikeusjärjestelmät palvelisivat ihmisten hyvinvointia, niiden on kunnioitettava ihmisoikeuslakeja ja oltava niiden mukaisia. Komitean mukaan järjestelmät, jotka eivät noudata tätä periaatetta, uhkaavat loukata </w:t>
      </w:r>
      <w:r>
        <w:rPr>
          <w:color w:val="A0522D"/>
        </w:rPr>
        <w:t xml:space="preserve">ihmisoikeuksia ruokaan ja terveyteen </w:t>
      </w:r>
      <w:r>
        <w:t xml:space="preserve">sekä kulttuuriseen osallistumiseen ja tieteellisiin hyötyihin. </w:t>
      </w:r>
      <w:r>
        <w:rPr>
          <w:color w:val="228B22"/>
        </w:rPr>
        <w:t xml:space="preserve">Vuonna 2004 </w:t>
      </w:r>
      <w:r>
        <w:t xml:space="preserve">WIPOn yleiskokous hyväksyi Maailman henkisen omaisuuden järjestön tulevaisuutta koskevan Geneven julistuksen, jossa todetaan, että WIPOn olisi "keskityttävä enemmän kehitysmaiden tarpeisiin ja pidettävä henkistä omaisuutta yhtenä monista kehityksen välineistä eikä itsetarkoituksena".</w:t>
      </w:r>
    </w:p>
    <w:p>
      <w:r>
        <w:rPr>
          <w:b/>
        </w:rPr>
        <w:t xml:space="preserve">Kysymys 0</w:t>
      </w:r>
    </w:p>
    <w:p>
      <w:r>
        <w:t xml:space="preserve">Kuka tunnustaa, että teollis- ja tekijänoikeuksien ja muiden ihmisoikeuksien välillä voi olla ristiriitoja?</w:t>
      </w:r>
    </w:p>
    <w:p>
      <w:r>
        <w:rPr>
          <w:b/>
        </w:rPr>
        <w:t xml:space="preserve">Kysymys 1</w:t>
      </w:r>
    </w:p>
    <w:p>
      <w:r>
        <w:t xml:space="preserve">Milloin julkaistiin asiakirja "Ihmisoikeudet ja henkinen omaisuus"?</w:t>
      </w:r>
    </w:p>
    <w:p>
      <w:r>
        <w:rPr>
          <w:b/>
        </w:rPr>
        <w:t xml:space="preserve">Kysymys 2</w:t>
      </w:r>
    </w:p>
    <w:p>
      <w:r>
        <w:t xml:space="preserve">Kuka on laatinut asiakirjan "Ihmisoikeudet ja henkinen omaisuus"?</w:t>
      </w:r>
    </w:p>
    <w:p>
      <w:r>
        <w:rPr>
          <w:b/>
        </w:rPr>
        <w:t xml:space="preserve">Kysymys 3</w:t>
      </w:r>
    </w:p>
    <w:p>
      <w:r>
        <w:t xml:space="preserve">Kuka sanoi, että teollis- ja tekijänoikeuksien loukkaukset voivat loukata ihmisoikeuksia ruokaan ja terveyteen?</w:t>
      </w:r>
    </w:p>
    <w:p>
      <w:r>
        <w:rPr>
          <w:b/>
        </w:rPr>
        <w:t xml:space="preserve">Kysymys 4</w:t>
      </w:r>
    </w:p>
    <w:p>
      <w:r>
        <w:t xml:space="preserve">Milloin WIPO hyväksyi Geneven julistuksen Maailman henkisen omaisuuden järjestön tulevaisuudesta?</w:t>
      </w:r>
    </w:p>
    <w:p>
      <w:r>
        <w:rPr>
          <w:b/>
        </w:rPr>
        <w:t xml:space="preserve">Kysymys 5</w:t>
      </w:r>
    </w:p>
    <w:p>
      <w:r>
        <w:t xml:space="preserve">Kuka sanoo, että immateriaalioikeudet ovat sopusoinnussa muiden ihmisoikeuksien kanssa?</w:t>
      </w:r>
    </w:p>
    <w:p>
      <w:r>
        <w:rPr>
          <w:b/>
        </w:rPr>
        <w:t xml:space="preserve">Kysymys 6</w:t>
      </w:r>
    </w:p>
    <w:p>
      <w:r>
        <w:t xml:space="preserve">Milloin WIPO antoi tiedonannon "Ihmisoikeudet ja henkinen omaisuus"?</w:t>
      </w:r>
    </w:p>
    <w:p>
      <w:r>
        <w:rPr>
          <w:b/>
        </w:rPr>
        <w:t xml:space="preserve">Kysymys 7</w:t>
      </w:r>
    </w:p>
    <w:p>
      <w:r>
        <w:t xml:space="preserve">Mitä WIPO:n mukaan IP-velvoitteiden laiminlyönnit loukkasivat?</w:t>
      </w:r>
    </w:p>
    <w:p>
      <w:r>
        <w:rPr>
          <w:b/>
        </w:rPr>
        <w:t xml:space="preserve">Kysymys 8</w:t>
      </w:r>
    </w:p>
    <w:p>
      <w:r>
        <w:t xml:space="preserve">Milloin YK:n komitea hyväksyi "Geneven julistuksen maailman henkisen omaisuuden järjestön tulevaisuudesta"?</w:t>
      </w:r>
    </w:p>
    <w:p>
      <w:r>
        <w:rPr>
          <w:b/>
        </w:rPr>
        <w:t xml:space="preserve">Kysymys 9</w:t>
      </w:r>
    </w:p>
    <w:p>
      <w:r>
        <w:t xml:space="preserve">Mitä yhteiskunnalliset tavoitteet yleensä ohjaavat?</w:t>
      </w:r>
    </w:p>
    <w:p>
      <w:r>
        <w:rPr>
          <w:b/>
        </w:rPr>
        <w:t xml:space="preserve">Teksti numero 16</w:t>
      </w:r>
    </w:p>
    <w:p>
      <w:r>
        <w:t xml:space="preserve">Teollis- ja tekijänoikeuksien aiheuttamat eettiset ongelmat ovat olennaisimpia silloin, kun </w:t>
      </w:r>
      <w:r>
        <w:t xml:space="preserve">teollis- ja tekijänoikeussuojaa annetaan </w:t>
      </w:r>
      <w:r>
        <w:rPr>
          <w:color w:val="A9A9A9"/>
        </w:rPr>
        <w:t xml:space="preserve">yhteiskunnallisesti arvokkaille </w:t>
      </w:r>
      <w:r>
        <w:rPr>
          <w:color w:val="DCDCDC"/>
        </w:rPr>
        <w:t xml:space="preserve">tuotteille</w:t>
      </w:r>
      <w:r>
        <w:t xml:space="preserve">, kuten </w:t>
      </w:r>
      <w:r>
        <w:rPr>
          <w:color w:val="2F4F4F"/>
        </w:rPr>
        <w:t xml:space="preserve">hengenpelastaville lääkkeille. </w:t>
      </w:r>
      <w:r>
        <w:t xml:space="preserve">Vaikka teollis- ja tekijänoikeuksien soveltaminen voi antaa yrityksille mahdollisuuden periä </w:t>
      </w:r>
      <w:r>
        <w:rPr>
          <w:color w:val="A0522D"/>
        </w:rPr>
        <w:t xml:space="preserve">tutkimus- ja kehityskustannusten </w:t>
      </w:r>
      <w:r>
        <w:t xml:space="preserve">kattamiseksi </w:t>
      </w:r>
      <w:r>
        <w:rPr>
          <w:color w:val="6B8E23"/>
        </w:rPr>
        <w:t xml:space="preserve">tuotannon rajakustannuksia </w:t>
      </w:r>
      <w:r>
        <w:rPr>
          <w:color w:val="556B2F"/>
        </w:rPr>
        <w:t xml:space="preserve">korkeampia </w:t>
      </w:r>
      <w:r>
        <w:t xml:space="preserve">hintoja</w:t>
      </w:r>
      <w:r>
        <w:t xml:space="preserve">, hinta voi sulkea markkinoilta </w:t>
      </w:r>
      <w:r>
        <w:rPr>
          <w:color w:val="228B22"/>
        </w:rPr>
        <w:t xml:space="preserve">kaikki ne, joilla ei ole varaa tuotteen</w:t>
      </w:r>
      <w:r>
        <w:t xml:space="preserve">, tässä tapauksessa hengenpelastavan lääkkeen, </w:t>
      </w:r>
      <w:r>
        <w:rPr>
          <w:color w:val="228B22"/>
        </w:rPr>
        <w:t xml:space="preserve">kustannuksiin. </w:t>
      </w:r>
      <w:r>
        <w:t xml:space="preserve">"Teollis- ja tekijänoikeuksiin perustuva järjestelmä ei näin ollen edistä investointeja </w:t>
      </w:r>
      <w:r>
        <w:rPr>
          <w:color w:val="191970"/>
        </w:rPr>
        <w:t xml:space="preserve">sellaisten tuotteiden </w:t>
      </w:r>
      <w:r>
        <w:t xml:space="preserve">tutkimus- ja kehitystyöhön, </w:t>
      </w:r>
      <w:r>
        <w:rPr>
          <w:color w:val="191970"/>
        </w:rPr>
        <w:t xml:space="preserve">jotka ovat sosiaalisesti arvokkaita </w:t>
      </w:r>
      <w:r>
        <w:t xml:space="preserve">pääasiassa köyhille väestöryhmille.":1108-9.:1108-9</w:t>
      </w:r>
    </w:p>
    <w:p>
      <w:r>
        <w:rPr>
          <w:b/>
        </w:rPr>
        <w:t xml:space="preserve">Kysymys 0</w:t>
      </w:r>
    </w:p>
    <w:p>
      <w:r>
        <w:t xml:space="preserve">Minkälaisten tavaroiden kohdalla teollis- ja tekijänoikeuksien eettiset ongelmat ovat olennaisimpia?</w:t>
      </w:r>
    </w:p>
    <w:p>
      <w:r>
        <w:rPr>
          <w:b/>
        </w:rPr>
        <w:t xml:space="preserve">Kysymys 1</w:t>
      </w:r>
    </w:p>
    <w:p>
      <w:r>
        <w:t xml:space="preserve">Mikä on esimerkki yhteiskunnallisesti arvokkaista hyödykkeistä?</w:t>
      </w:r>
    </w:p>
    <w:p>
      <w:r>
        <w:rPr>
          <w:b/>
        </w:rPr>
        <w:t xml:space="preserve">Kysymys 2</w:t>
      </w:r>
    </w:p>
    <w:p>
      <w:r>
        <w:t xml:space="preserve">Minkä kustannusten osalta teollis- ja tekijänoikeudet antavat yrityksille mahdollisuuden periä korkeampia maksuja?</w:t>
      </w:r>
    </w:p>
    <w:p>
      <w:r>
        <w:rPr>
          <w:b/>
        </w:rPr>
        <w:t xml:space="preserve">Kysymys 3</w:t>
      </w:r>
    </w:p>
    <w:p>
      <w:r>
        <w:t xml:space="preserve">Kenet korkeampi hinta voisi sulkea pois markkinoilta?</w:t>
      </w:r>
    </w:p>
    <w:p>
      <w:r>
        <w:rPr>
          <w:b/>
        </w:rPr>
        <w:t xml:space="preserve">Kysymys 4</w:t>
      </w:r>
    </w:p>
    <w:p>
      <w:r>
        <w:t xml:space="preserve">Mitä teollis- ja tekijänoikeudet estävät yrityksiä perimästä maksuja?</w:t>
      </w:r>
    </w:p>
    <w:p>
      <w:r>
        <w:rPr>
          <w:b/>
        </w:rPr>
        <w:t xml:space="preserve">Kysymys 5</w:t>
      </w:r>
    </w:p>
    <w:p>
      <w:r>
        <w:t xml:space="preserve">Mitä sisäisen jalostusohjelman mukainen järjestelmä kannustaa neljän köyhän väestönosan tuotantoa?</w:t>
      </w:r>
    </w:p>
    <w:p>
      <w:r>
        <w:rPr>
          <w:b/>
        </w:rPr>
        <w:t xml:space="preserve">Kysymys 6</w:t>
      </w:r>
    </w:p>
    <w:p>
      <w:r>
        <w:t xml:space="preserve">Minkä tyyppiset tavarat on vapautettu teollis- ja tekijänoikeuksien aiheuttamista eettisistä ongelmista?</w:t>
      </w:r>
    </w:p>
    <w:p>
      <w:r>
        <w:rPr>
          <w:b/>
        </w:rPr>
        <w:t xml:space="preserve">Kysymys 7</w:t>
      </w:r>
    </w:p>
    <w:p>
      <w:r>
        <w:t xml:space="preserve">Mitä teollis- ja tekijänoikeudet estävät yrityksiä saamasta takaisin?</w:t>
      </w:r>
    </w:p>
    <w:p>
      <w:r>
        <w:rPr>
          <w:b/>
        </w:rPr>
        <w:t xml:space="preserve">Teksti numero 17</w:t>
      </w:r>
    </w:p>
    <w:p>
      <w:r>
        <w:t xml:space="preserve">Toinen Yhdysvaltain nykyisen </w:t>
      </w:r>
      <w:r>
        <w:rPr>
          <w:color w:val="DCDCDC"/>
        </w:rPr>
        <w:t xml:space="preserve">teollis- ja </w:t>
      </w:r>
      <w:r>
        <w:t xml:space="preserve">tekijänoikeuslainsäädännön </w:t>
      </w:r>
      <w:r>
        <w:t xml:space="preserve">rajoitus </w:t>
      </w:r>
      <w:r>
        <w:t xml:space="preserve">on sen keskittyminen yksittäisiin ja yhteisiin teoksiin; tekijänoikeussuojaa voidaan siis saada vain "alkuperäisille" teoksille. Tämä määritelmä sulkee pois kaikki teokset, jotka ovat </w:t>
      </w:r>
      <w:r>
        <w:rPr>
          <w:color w:val="2F4F4F"/>
        </w:rPr>
        <w:t xml:space="preserve">yhteisön luovuuden </w:t>
      </w:r>
      <w:r>
        <w:t xml:space="preserve">tulosta</w:t>
      </w:r>
      <w:r>
        <w:t xml:space="preserve">, esimerkiksi Amerikan alkuperäiskansojen laulut ja tarinat; nykyinen lainsäädäntö ei tunnusta </w:t>
      </w:r>
      <w:r>
        <w:rPr>
          <w:color w:val="556B2F"/>
        </w:rPr>
        <w:t xml:space="preserve">alkuperäiskansojen kulttuurisen "omaisuuden" </w:t>
      </w:r>
      <w:r>
        <w:t xml:space="preserve">ainutlaatuisuutta </w:t>
      </w:r>
      <w:r>
        <w:t xml:space="preserve">ja sen alati muuttuvaa luonnetta. </w:t>
      </w:r>
      <w:r>
        <w:t xml:space="preserve">Jos alkuperäiskulttuureja vain vaaditaan "kirjoittamaan" kulttuuriset artefaktinsa konkreettisille välineille, niiden välttämätön suullisuus jätetään huomiotta ja vahvistetaan </w:t>
      </w:r>
      <w:r>
        <w:rPr>
          <w:color w:val="6B8E23"/>
        </w:rPr>
        <w:t xml:space="preserve">länsimaista </w:t>
      </w:r>
      <w:r>
        <w:t xml:space="preserve">ennakkoluuloa, jonka mukaan </w:t>
      </w:r>
      <w:r>
        <w:rPr>
          <w:color w:val="A0522D"/>
        </w:rPr>
        <w:t xml:space="preserve">kirjallinen </w:t>
      </w:r>
      <w:r>
        <w:t xml:space="preserve">muoto on arvovaltaisempi.</w:t>
      </w:r>
    </w:p>
    <w:p>
      <w:r>
        <w:rPr>
          <w:b/>
        </w:rPr>
        <w:t xml:space="preserve">Kysymys 0</w:t>
      </w:r>
    </w:p>
    <w:p>
      <w:r>
        <w:t xml:space="preserve">Minkälainen luovuus ei kuulu Yhdysvaltojen teollis- ja tekijänoikeuksien määritelmän piiriin?</w:t>
      </w:r>
    </w:p>
    <w:p>
      <w:r>
        <w:rPr>
          <w:b/>
        </w:rPr>
        <w:t xml:space="preserve">Kysymys 1</w:t>
      </w:r>
    </w:p>
    <w:p>
      <w:r>
        <w:t xml:space="preserve">Mitä Yhdysvaltojen nykyinen teollis- ja tekijänoikeuslainsäädäntö ei tunnusta ainutlaatuisuudeksi?</w:t>
      </w:r>
    </w:p>
    <w:p>
      <w:r>
        <w:rPr>
          <w:b/>
        </w:rPr>
        <w:t xml:space="preserve">Kysymys 2</w:t>
      </w:r>
    </w:p>
    <w:p>
      <w:r>
        <w:t xml:space="preserve">Minkälaista puolueellisuutta kirjallisten asiakirjojen vaatiminen vahvistaa?</w:t>
      </w:r>
    </w:p>
    <w:p>
      <w:r>
        <w:rPr>
          <w:b/>
        </w:rPr>
        <w:t xml:space="preserve">Kysymys 3</w:t>
      </w:r>
    </w:p>
    <w:p>
      <w:r>
        <w:t xml:space="preserve">Länsimainen ennakkoasenne on, että mikä muoto on arvovaltaisempi?</w:t>
      </w:r>
    </w:p>
    <w:p>
      <w:r>
        <w:rPr>
          <w:b/>
        </w:rPr>
        <w:t xml:space="preserve">Kysymys 4</w:t>
      </w:r>
    </w:p>
    <w:p>
      <w:r>
        <w:t xml:space="preserve">Kuka sisällyttää yhteisen luovuuden henkisen omaisuuden määritelmäänsä?</w:t>
      </w:r>
    </w:p>
    <w:p>
      <w:r>
        <w:rPr>
          <w:b/>
        </w:rPr>
        <w:t xml:space="preserve">Kysymys 5</w:t>
      </w:r>
    </w:p>
    <w:p>
      <w:r>
        <w:t xml:space="preserve">Mitä Yhdysvaltojen nykyinen teollis- ja tekijänoikeuslainsäädäntö tunnustaa ainutlaatuiseksi?</w:t>
      </w:r>
    </w:p>
    <w:p>
      <w:r>
        <w:rPr>
          <w:b/>
        </w:rPr>
        <w:t xml:space="preserve">Kysymys 6</w:t>
      </w:r>
    </w:p>
    <w:p>
      <w:r>
        <w:t xml:space="preserve">Mitä ennakkoluuloja eliminoidaan pyytämällä alkuperäiskulttuureja kirjoittamaan ylös kulttuuriesineitään?</w:t>
      </w:r>
    </w:p>
    <w:p>
      <w:r>
        <w:rPr>
          <w:b/>
        </w:rPr>
        <w:t xml:space="preserve">Kysymys 7</w:t>
      </w:r>
    </w:p>
    <w:p>
      <w:r>
        <w:t xml:space="preserve">Mikä määritelmä sisältää kaikki teokset, jotka ovat yhteisön luovuuden tulosta?</w:t>
      </w:r>
    </w:p>
    <w:p>
      <w:r>
        <w:rPr>
          <w:b/>
        </w:rPr>
        <w:t xml:space="preserve">Teksti numero 18</w:t>
      </w:r>
    </w:p>
    <w:p>
      <w:r>
        <w:t xml:space="preserve">Myös tekijänoikeuksien osalta Yhdysvaltain </w:t>
      </w:r>
      <w:r>
        <w:t xml:space="preserve">elokuvateollisuus auttoi muuttamaan henkisen omaisuuden sosiaalista rakennetta liikejärjestönsä </w:t>
      </w:r>
      <w:r>
        <w:rPr>
          <w:color w:val="DCDCDC"/>
        </w:rPr>
        <w:t xml:space="preserve">Motion Picture Association of American kautta</w:t>
      </w:r>
      <w:r>
        <w:t xml:space="preserve">. </w:t>
      </w:r>
      <w:r>
        <w:t xml:space="preserve">MPAA on tärkeissä asioissa antamissaan amicus-kirjelmissä, kongressissa harjoittamassaan lobbaustoiminnassa ja yleisölle antamissaan lausunnoissa puolustanut </w:t>
      </w:r>
      <w:r>
        <w:rPr>
          <w:color w:val="2F4F4F"/>
        </w:rPr>
        <w:t xml:space="preserve">teollis- ja </w:t>
      </w:r>
      <w:r>
        <w:rPr>
          <w:color w:val="556B2F"/>
        </w:rPr>
        <w:t xml:space="preserve">tekijänoikeuksien </w:t>
      </w:r>
      <w:r>
        <w:t xml:space="preserve">vahvaa suojelua</w:t>
      </w:r>
      <w:r>
        <w:t xml:space="preserve">. </w:t>
      </w:r>
      <w:r>
        <w:t xml:space="preserve">Esitystensä muotoilussa yhdistys on väittänyt, että ihmisillä on oikeus </w:t>
      </w:r>
      <w:r>
        <w:rPr>
          <w:color w:val="6B8E23"/>
        </w:rPr>
        <w:t xml:space="preserve">omaisuuteen, joka on tuotettu heidän työllään</w:t>
      </w:r>
      <w:r>
        <w:t xml:space="preserve">. </w:t>
      </w:r>
      <w:r>
        <w:t xml:space="preserve">Lisäksi kongressin tietoisuus </w:t>
      </w:r>
      <w:r>
        <w:rPr>
          <w:color w:val="228B22"/>
        </w:rPr>
        <w:t xml:space="preserve">Yhdysvaltojen </w:t>
      </w:r>
      <w:r>
        <w:rPr>
          <w:color w:val="A0522D"/>
        </w:rPr>
        <w:t xml:space="preserve">asemasta </w:t>
      </w:r>
      <w:r>
        <w:rPr>
          <w:color w:val="A0522D"/>
        </w:rPr>
        <w:t xml:space="preserve">maailman suurimpana elokuvien tuottajana </w:t>
      </w:r>
      <w:r>
        <w:t xml:space="preserve">on tehnyt mielekkääksi laajentaa käsitystä teollis- ja tekijänoikeuksista. Nämä </w:t>
      </w:r>
      <w:r>
        <w:rPr>
          <w:color w:val="191970"/>
        </w:rPr>
        <w:t xml:space="preserve">opilliset </w:t>
      </w:r>
      <w:r>
        <w:t xml:space="preserve">uudistukset ovat vahvistaneet teollisuutta entisestään ja antaneet MPAA:lle entistä enemmän valtaa ja auktoriteettia.</w:t>
      </w:r>
    </w:p>
    <w:p>
      <w:r>
        <w:rPr>
          <w:b/>
        </w:rPr>
        <w:t xml:space="preserve">Kysymys 0</w:t>
      </w:r>
    </w:p>
    <w:p>
      <w:r>
        <w:t xml:space="preserve">Mikä on amerikkalaisen elokuvateollisuuden ammattijärjestö?</w:t>
      </w:r>
    </w:p>
    <w:p>
      <w:r>
        <w:rPr>
          <w:b/>
        </w:rPr>
        <w:t xml:space="preserve">Kysymys 1</w:t>
      </w:r>
    </w:p>
    <w:p>
      <w:r>
        <w:t xml:space="preserve">Motion Picture Association of America on minkä alan ammattijärjestö?</w:t>
      </w:r>
    </w:p>
    <w:p>
      <w:r>
        <w:rPr>
          <w:b/>
        </w:rPr>
        <w:t xml:space="preserve">Kysymys 2</w:t>
      </w:r>
    </w:p>
    <w:p>
      <w:r>
        <w:t xml:space="preserve">Mikä maa on maailman suurin elokuvien tuottaja?</w:t>
      </w:r>
    </w:p>
    <w:p>
      <w:r>
        <w:rPr>
          <w:b/>
        </w:rPr>
        <w:t xml:space="preserve">Kysymys 3</w:t>
      </w:r>
    </w:p>
    <w:p>
      <w:r>
        <w:t xml:space="preserve">MPAA on kannattanut minkälaisten oikeuksien vahvaa suojelua?</w:t>
      </w:r>
    </w:p>
    <w:p>
      <w:r>
        <w:rPr>
          <w:b/>
        </w:rPr>
        <w:t xml:space="preserve">Kysymys 4</w:t>
      </w:r>
    </w:p>
    <w:p>
      <w:r>
        <w:t xml:space="preserve">Minkälaisten oikeuksien vahvaa suojelua kongressi on kannattanut?</w:t>
      </w:r>
    </w:p>
    <w:p>
      <w:r>
        <w:rPr>
          <w:b/>
        </w:rPr>
        <w:t xml:space="preserve">Kysymys 5</w:t>
      </w:r>
    </w:p>
    <w:p>
      <w:r>
        <w:t xml:space="preserve">Mihin kongressi on väittänyt, että ihmisillä on oikeus?</w:t>
      </w:r>
    </w:p>
    <w:p>
      <w:r>
        <w:rPr>
          <w:b/>
        </w:rPr>
        <w:t xml:space="preserve">Kysymys 6</w:t>
      </w:r>
    </w:p>
    <w:p>
      <w:r>
        <w:t xml:space="preserve">Millaiset uudistukset ovat heikentäneet MPAA:ta?</w:t>
      </w:r>
    </w:p>
    <w:p>
      <w:r>
        <w:rPr>
          <w:b/>
        </w:rPr>
        <w:t xml:space="preserve">Kysymys 7</w:t>
      </w:r>
    </w:p>
    <w:p>
      <w:r>
        <w:t xml:space="preserve">Mitä sellaista kongressi tietää, joka vaikeuttaa henkisen omaisuuden käsitteen laajentamista?</w:t>
      </w:r>
    </w:p>
    <w:p>
      <w:r>
        <w:rPr>
          <w:b/>
        </w:rPr>
        <w:t xml:space="preserve">Teksti numero 19</w:t>
      </w:r>
    </w:p>
    <w:p>
      <w:r>
        <w:rPr>
          <w:color w:val="A9A9A9"/>
        </w:rPr>
        <w:t xml:space="preserve">Internetin </w:t>
      </w:r>
      <w:r>
        <w:t xml:space="preserve">ja erityisesti Kazaan ja Gnutellan kaltaisten hajautettujen hakukoneiden </w:t>
      </w:r>
      <w:r>
        <w:t xml:space="preserve">kasvu on ollut </w:t>
      </w:r>
      <w:r>
        <w:t xml:space="preserve">haaste tekijänoikeuspolitiikalle. Erityisesti </w:t>
      </w:r>
      <w:r>
        <w:rPr>
          <w:color w:val="DCDCDC"/>
        </w:rPr>
        <w:t xml:space="preserve">Recording Industry Association of America </w:t>
      </w:r>
      <w:r>
        <w:t xml:space="preserve">on ollut eturintamassa taistelemassa </w:t>
      </w:r>
      <w:r>
        <w:rPr>
          <w:color w:val="2F4F4F"/>
        </w:rPr>
        <w:t xml:space="preserve">tekijänoikeusrikkomuksia </w:t>
      </w:r>
      <w:r>
        <w:t xml:space="preserve">vastaan, </w:t>
      </w:r>
      <w:r>
        <w:t xml:space="preserve">joita teollisuus kutsuu piratismiksi. Teollisuus on voittanut joitakin palveluita vastaan, mukaan luettuna paljon julkisuutta saanut tapaus </w:t>
      </w:r>
      <w:r>
        <w:t xml:space="preserve">Napster-tiedostonjakoyritystä </w:t>
      </w:r>
      <w:r>
        <w:t xml:space="preserve">vastaan</w:t>
      </w:r>
      <w:r>
        <w:t xml:space="preserve">, ja joitakin ihmisiä on asetettu syytteeseen tiedostojen jakamisesta tekijänoikeuksia rikkoen. </w:t>
      </w:r>
      <w:r>
        <w:rPr>
          <w:color w:val="6B8E23"/>
        </w:rPr>
        <w:t xml:space="preserve">Sähköisellä aikakaudella </w:t>
      </w:r>
      <w:r>
        <w:t xml:space="preserve">on yhä useammin yritetty käyttää ohjelmistopohjaisia digitaalisten oikeuksien hallintatyökaluja digitaalisten teosten kopioinnin ja käytön rajoittamiseksi. </w:t>
      </w:r>
      <w:r>
        <w:t xml:space="preserve">On säädetty </w:t>
      </w:r>
      <w:r>
        <w:t xml:space="preserve">lakeja, kuten </w:t>
      </w:r>
      <w:r>
        <w:rPr>
          <w:color w:val="228B22"/>
        </w:rPr>
        <w:t xml:space="preserve">Digital Millennium Copyright Act, </w:t>
      </w:r>
      <w:r>
        <w:t xml:space="preserve">joissa rikoslainsäädäntöä käytetään estämään digitaalisten oikeuksienhallintajärjestelmien soveltamiseen käytettävien ohjelmistojen kiertäminen. Vastaavia säännöksiä tekijänoikeussuojan kiertämisen estämiseksi on ollut EU:ssa jo jonkin aikaa, ja niitä on laajennettu esimerkiksi </w:t>
      </w:r>
      <w:r>
        <w:t xml:space="preserve">tekijänoikeusdirektiivin </w:t>
      </w:r>
      <w:r>
        <w:rPr>
          <w:color w:val="191970"/>
        </w:rPr>
        <w:t xml:space="preserve">6 ja 7 artiklassa. </w:t>
      </w:r>
      <w:r>
        <w:t xml:space="preserve">Muita esimerkkejä ovat vuonna 1991 annetun ohjelmistodirektiivin (91/250/ETY) 7 artikla ja vuonna </w:t>
      </w:r>
      <w:r>
        <w:rPr>
          <w:color w:val="8B0000"/>
        </w:rPr>
        <w:t xml:space="preserve">1998 </w:t>
      </w:r>
      <w:r>
        <w:t xml:space="preserve">annettu ehdollisen pääsyn direktiivi </w:t>
      </w:r>
      <w:r>
        <w:t xml:space="preserve">(98/84/ETY). Tämä voi estää </w:t>
      </w:r>
      <w:r>
        <w:rPr>
          <w:color w:val="483D8B"/>
        </w:rPr>
        <w:t xml:space="preserve">lailliset käyttötarkoitukset, </w:t>
      </w:r>
      <w:r>
        <w:t xml:space="preserve">jotka vaikuttavat julkisesti saatavilla oleviin teoksiin, tekijänoikeuden rajoituksiin ja poikkeuksiin tai tekijänoikeuden haltijan sallimiin käyttötarkoituksiin. Jotkin copyleft-lisenssit, kuten GNU GPL 3, on suunniteltu vastaamaan tähän. Lainsäädäntö voi sallia kiertämisen tietyin edellytyksin, kuten silloin, kun se on tarpeen yhteentoimivuuden saavuttamiseksi kiertäjän ohjelman kanssa, tai esteettömyyssyistä; kiertämisvälineiden tai -ohjeiden levittäminen voi kuitenkin olla laitonta.</w:t>
      </w:r>
    </w:p>
    <w:p>
      <w:r>
        <w:rPr>
          <w:b/>
        </w:rPr>
        <w:t xml:space="preserve">Kysymys 0</w:t>
      </w:r>
    </w:p>
    <w:p>
      <w:r>
        <w:t xml:space="preserve">Mitä ääniteteollisuus kutsuu piratismiksi?</w:t>
      </w:r>
    </w:p>
    <w:p>
      <w:r>
        <w:rPr>
          <w:b/>
        </w:rPr>
        <w:t xml:space="preserve">Kysymys 1</w:t>
      </w:r>
    </w:p>
    <w:p>
      <w:r>
        <w:t xml:space="preserve">Millainen yritys Napster oli?</w:t>
      </w:r>
    </w:p>
    <w:p>
      <w:r>
        <w:rPr>
          <w:b/>
        </w:rPr>
        <w:t xml:space="preserve">Kysymys 2</w:t>
      </w:r>
    </w:p>
    <w:p>
      <w:r>
        <w:t xml:space="preserve">Millä lailla digitaalisten oikeuksien hallintajärjestelmiä valvotaan?</w:t>
      </w:r>
    </w:p>
    <w:p>
      <w:r>
        <w:rPr>
          <w:b/>
        </w:rPr>
        <w:t xml:space="preserve">Kysymys 3</w:t>
      </w:r>
    </w:p>
    <w:p>
      <w:r>
        <w:t xml:space="preserve">Missä EU:n tekijänoikeusdirektiivin artikloissa käsitellään tekijänoikeussuojan kiertämistä?</w:t>
      </w:r>
    </w:p>
    <w:p>
      <w:r>
        <w:rPr>
          <w:b/>
        </w:rPr>
        <w:t xml:space="preserve">Kysymys 4</w:t>
      </w:r>
    </w:p>
    <w:p>
      <w:r>
        <w:t xml:space="preserve">Milloin ehdollista pääsyä koskeva direktiivi hyväksyttiin EU:ssa?</w:t>
      </w:r>
    </w:p>
    <w:p>
      <w:r>
        <w:rPr>
          <w:b/>
        </w:rPr>
        <w:t xml:space="preserve">Kysymys 5</w:t>
      </w:r>
    </w:p>
    <w:p>
      <w:r>
        <w:t xml:space="preserve">Minkä kasvu on vahvistanut tekijänoikeuspolitiikkaa?</w:t>
      </w:r>
    </w:p>
    <w:p>
      <w:r>
        <w:rPr>
          <w:b/>
        </w:rPr>
        <w:t xml:space="preserve">Kysymys 6</w:t>
      </w:r>
    </w:p>
    <w:p>
      <w:r>
        <w:t xml:space="preserve">Mikä teollisuudenala ei menestynyt Napster-tiedostojen jakeluyhtiötä vastaan?</w:t>
      </w:r>
    </w:p>
    <w:p>
      <w:r>
        <w:rPr>
          <w:b/>
        </w:rPr>
        <w:t xml:space="preserve">Kysymys 7</w:t>
      </w:r>
    </w:p>
    <w:p>
      <w:r>
        <w:t xml:space="preserve">Missä digitaalisten oikeuksien hallintatyökalujen käyttö on vähentynyt?</w:t>
      </w:r>
    </w:p>
    <w:p>
      <w:r>
        <w:rPr>
          <w:b/>
        </w:rPr>
        <w:t xml:space="preserve">Kysymys 8</w:t>
      </w:r>
    </w:p>
    <w:p>
      <w:r>
        <w:t xml:space="preserve">Mikä on esimerkki siviililainsäädännöstä, jolla estetään digitaalisten oikeuksien toteuttamiseen käytettävien ohjelmistojen kiertäminen?</w:t>
      </w:r>
    </w:p>
    <w:p>
      <w:r>
        <w:rPr>
          <w:b/>
        </w:rPr>
        <w:t xml:space="preserve">Kysymys 9</w:t>
      </w:r>
    </w:p>
    <w:p>
      <w:r>
        <w:t xml:space="preserve">Mitä copyleft-lisenssi voi estää?</w:t>
      </w:r>
    </w:p>
    <w:p>
      <w:r>
        <w:rPr>
          <w:b/>
        </w:rPr>
        <w:t xml:space="preserve">Teksti numero 20</w:t>
      </w:r>
    </w:p>
    <w:p>
      <w:r>
        <w:rPr>
          <w:color w:val="A9A9A9"/>
        </w:rPr>
        <w:t xml:space="preserve">Tavaramerkkien </w:t>
      </w:r>
      <w:r>
        <w:t xml:space="preserve">osalta </w:t>
      </w:r>
      <w:r>
        <w:t xml:space="preserve">laajentumisen taustalla ovat kansainväliset pyrkimykset yhdenmukaistaa "</w:t>
      </w:r>
      <w:r>
        <w:rPr>
          <w:color w:val="DCDCDC"/>
        </w:rPr>
        <w:t xml:space="preserve">tavaramerkin" </w:t>
      </w:r>
      <w:r>
        <w:t xml:space="preserve">määritelmää, mistä </w:t>
      </w:r>
      <w:r>
        <w:t xml:space="preserve">esimerkkinä on vuonna </w:t>
      </w:r>
      <w:r>
        <w:rPr>
          <w:color w:val="2F4F4F"/>
        </w:rPr>
        <w:t xml:space="preserve">1994</w:t>
      </w:r>
      <w:r>
        <w:t xml:space="preserve"> ratifioitu teollis- ja tekijänoikeuksien kauppaan liittyvistä näkökohdista tehty sopimus</w:t>
      </w:r>
      <w:r>
        <w:t xml:space="preserve">, jolla virallistettiin teollis- ja tekijänoikeuksia koskevat säännökset, joita jäsenvaltioissa oli käsitelty </w:t>
      </w:r>
      <w:r>
        <w:rPr>
          <w:color w:val="556B2F"/>
        </w:rPr>
        <w:t xml:space="preserve">tavanomaisen oikeuden </w:t>
      </w:r>
      <w:r>
        <w:t xml:space="preserve">mukaisesti </w:t>
      </w:r>
      <w:r>
        <w:t xml:space="preserve">tai ei lainkaan. </w:t>
      </w:r>
      <w:r>
        <w:t xml:space="preserve">TRIPS-sopimuksen mukaan </w:t>
      </w:r>
      <w:r>
        <w:rPr>
          <w:color w:val="A0522D"/>
        </w:rPr>
        <w:t xml:space="preserve">tavaramerkkinä </w:t>
      </w:r>
      <w:r>
        <w:t xml:space="preserve">voidaan pitää </w:t>
      </w:r>
      <w:r>
        <w:rPr>
          <w:color w:val="6B8E23"/>
        </w:rPr>
        <w:t xml:space="preserve">mitä tahansa merkkiä, joka on "omiaan erottamaan" yhden yrityksen tuotteet tai palvelut toisen yrityksen tuotteista tai palveluista</w:t>
      </w:r>
      <w:r>
        <w:t xml:space="preserve">.</w:t>
      </w:r>
    </w:p>
    <w:p>
      <w:r>
        <w:rPr>
          <w:b/>
        </w:rPr>
        <w:t xml:space="preserve">Kysymys 0</w:t>
      </w:r>
    </w:p>
    <w:p>
      <w:r>
        <w:t xml:space="preserve">Milloin teollis- ja tekijänoikeuksien kauppaan liittyvistä näkökohdista tehty sopimus ratifioitiin?</w:t>
      </w:r>
    </w:p>
    <w:p>
      <w:r>
        <w:rPr>
          <w:b/>
        </w:rPr>
        <w:t xml:space="preserve">Kysymys 1</w:t>
      </w:r>
    </w:p>
    <w:p>
      <w:r>
        <w:t xml:space="preserve">Millaisella lainsäädännöllä teollis- ja tekijänoikeuksia käsiteltiin ennen vuotta 1994 TRIP-sopimuksen allekirjoittajavaltioissa?</w:t>
      </w:r>
    </w:p>
    <w:p>
      <w:r>
        <w:rPr>
          <w:b/>
        </w:rPr>
        <w:t xml:space="preserve">Kysymys 2</w:t>
      </w:r>
    </w:p>
    <w:p>
      <w:r>
        <w:t xml:space="preserve">Minkä tyyppisen teollis- ja tekijänoikeuksien määritelmän TRIP-sopimuksessa yhdenmukaistettiin?</w:t>
      </w:r>
    </w:p>
    <w:p>
      <w:r>
        <w:rPr>
          <w:b/>
        </w:rPr>
        <w:t xml:space="preserve">Kysymys 3</w:t>
      </w:r>
    </w:p>
    <w:p>
      <w:r>
        <w:t xml:space="preserve">Mikä on jokin merkki, jolla voidaan erottaa yhden yrityksen tuote toisen yrityksen tuotteesta?</w:t>
      </w:r>
    </w:p>
    <w:p>
      <w:r>
        <w:rPr>
          <w:b/>
        </w:rPr>
        <w:t xml:space="preserve">Kysymys 4</w:t>
      </w:r>
    </w:p>
    <w:p>
      <w:r>
        <w:t xml:space="preserve">Millainen laki käsitteli teollis- ja tekijänoikeuksia vuoden 1994 jälkeen?</w:t>
      </w:r>
    </w:p>
    <w:p>
      <w:r>
        <w:rPr>
          <w:b/>
        </w:rPr>
        <w:t xml:space="preserve">Kysymys 5</w:t>
      </w:r>
    </w:p>
    <w:p>
      <w:r>
        <w:t xml:space="preserve">Minkä tyyppisen teollis- ja tekijänoikeuksien määritelmä on TRIP-sopimuksessa mutkistunut?</w:t>
      </w:r>
    </w:p>
    <w:p>
      <w:r>
        <w:rPr>
          <w:b/>
        </w:rPr>
        <w:t xml:space="preserve">Kysymys 6</w:t>
      </w:r>
    </w:p>
    <w:p>
      <w:r>
        <w:t xml:space="preserve">Mikä on merkki, joka on usein yhteinen yrityksen ja toisen yrityksen välillä?</w:t>
      </w:r>
    </w:p>
    <w:p>
      <w:r>
        <w:rPr>
          <w:b/>
        </w:rPr>
        <w:t xml:space="preserve">Kysymys 7</w:t>
      </w:r>
    </w:p>
    <w:p>
      <w:r>
        <w:t xml:space="preserve">Miten tavaramerkki määriteltiin ennen TRIP:tä?</w:t>
      </w:r>
    </w:p>
    <w:p>
      <w:r>
        <w:br w:type="page"/>
      </w:r>
    </w:p>
    <w:p>
      <w:r>
        <w:rPr>
          <w:b/>
          <w:u w:val="single"/>
        </w:rPr>
        <w:t xml:space="preserve">Asiakirjan numero 200</w:t>
      </w:r>
    </w:p>
    <w:p>
      <w:r>
        <w:rPr>
          <w:b/>
        </w:rPr>
        <w:t xml:space="preserve">Tekstin numero 0</w:t>
      </w:r>
    </w:p>
    <w:p>
      <w:r>
        <w:rPr>
          <w:color w:val="A9A9A9"/>
        </w:rPr>
        <w:t xml:space="preserve">Florida </w:t>
      </w:r>
      <w:r>
        <w:rPr>
          <w:color w:val="DCDCDC"/>
        </w:rPr>
        <w:t xml:space="preserve">i/ˈflɒrɪdə/ (espanjaksi "</w:t>
      </w:r>
      <w:r>
        <w:rPr>
          <w:color w:val="2F4F4F"/>
        </w:rPr>
        <w:t xml:space="preserve">kukkainen maa</w:t>
      </w:r>
      <w:r>
        <w:rPr>
          <w:color w:val="DCDCDC"/>
        </w:rPr>
        <w:t xml:space="preserve">") on </w:t>
      </w:r>
      <w:r>
        <w:t xml:space="preserve">Yhdysvaltojen kaakkoisosassa sijaitseva osavaltio. Osavaltio rajoittuu </w:t>
      </w:r>
      <w:r>
        <w:rPr>
          <w:color w:val="556B2F"/>
        </w:rPr>
        <w:t xml:space="preserve">lännessä Meksikonlahteen, pohjoisessa Alabamaan ja Georgiaan, idässä Atlantin valtamereen ja etelässä Floridan salmeen </w:t>
      </w:r>
      <w:r>
        <w:t xml:space="preserve">ja suvereeniin Kuuban osavaltioon. </w:t>
      </w:r>
      <w:r>
        <w:rPr>
          <w:color w:val="6B8E23"/>
        </w:rPr>
        <w:t xml:space="preserve">Florida on Yhdysvaltojen </w:t>
      </w:r>
      <w:r>
        <w:t xml:space="preserve">22. laajin, </w:t>
      </w:r>
      <w:r>
        <w:rPr>
          <w:color w:val="A0522D"/>
        </w:rPr>
        <w:t xml:space="preserve">3. väkirikkain </w:t>
      </w:r>
      <w:r>
        <w:t xml:space="preserve">ja 8. tiheimmin asuttu osavaltio. </w:t>
      </w:r>
      <w:r>
        <w:rPr>
          <w:color w:val="228B22"/>
        </w:rPr>
        <w:t xml:space="preserve">Jacksonville </w:t>
      </w:r>
      <w:r>
        <w:rPr>
          <w:color w:val="191970"/>
        </w:rPr>
        <w:t xml:space="preserve">on Floridan väkirikkain kaupunki </w:t>
      </w:r>
      <w:r>
        <w:t xml:space="preserve">ja pinta-alaltaan Yhdysvaltojen suurin kaupunki.</w:t>
      </w:r>
      <w:r>
        <w:t xml:space="preserve"> Miamin suurkaupunkialue on Yhdysvaltojen kahdeksanneksi suurin suurkaupunkialue. </w:t>
      </w:r>
      <w:r>
        <w:rPr>
          <w:color w:val="8B0000"/>
        </w:rPr>
        <w:t xml:space="preserve">Tallahassee </w:t>
      </w:r>
      <w:r>
        <w:rPr>
          <w:color w:val="483D8B"/>
        </w:rPr>
        <w:t xml:space="preserve">on osavaltion pääkaupunki</w:t>
      </w:r>
      <w:r>
        <w:t xml:space="preserve">.</w:t>
      </w:r>
    </w:p>
    <w:p>
      <w:r>
        <w:rPr>
          <w:b/>
        </w:rPr>
        <w:t xml:space="preserve">Kysymys 0</w:t>
      </w:r>
    </w:p>
    <w:p>
      <w:r>
        <w:t xml:space="preserve">Mitä Florida tarkoittaa </w:t>
      </w:r>
    </w:p>
    <w:p>
      <w:r>
        <w:rPr>
          <w:b/>
        </w:rPr>
        <w:t xml:space="preserve">Kysymys 1</w:t>
      </w:r>
    </w:p>
    <w:p>
      <w:r>
        <w:t xml:space="preserve">Mitkä osavaltiot rajoittuvat Floridaan </w:t>
      </w:r>
    </w:p>
    <w:p>
      <w:r>
        <w:rPr>
          <w:b/>
        </w:rPr>
        <w:t xml:space="preserve">Kysymys 2</w:t>
      </w:r>
    </w:p>
    <w:p>
      <w:r>
        <w:t xml:space="preserve">Mikä on Floridan osavaltion pääkaupunki </w:t>
      </w:r>
    </w:p>
    <w:p>
      <w:r>
        <w:rPr>
          <w:b/>
        </w:rPr>
        <w:t xml:space="preserve">Kysymys 3</w:t>
      </w:r>
    </w:p>
    <w:p>
      <w:r>
        <w:t xml:space="preserve">Mihin Florida sijoittuu Yhdysvaltojen väestömäärässä </w:t>
      </w:r>
    </w:p>
    <w:p>
      <w:r>
        <w:rPr>
          <w:b/>
        </w:rPr>
        <w:t xml:space="preserve">Kysymys 4</w:t>
      </w:r>
    </w:p>
    <w:p>
      <w:r>
        <w:t xml:space="preserve">Missä kaupungissa on eniten ihmisiä Floridassa </w:t>
      </w:r>
    </w:p>
    <w:p>
      <w:r>
        <w:rPr>
          <w:b/>
        </w:rPr>
        <w:t xml:space="preserve">Kysymys 5</w:t>
      </w:r>
    </w:p>
    <w:p>
      <w:r>
        <w:t xml:space="preserve">Mitä Florida tarkoittaa ranskaksi?</w:t>
      </w:r>
    </w:p>
    <w:p>
      <w:r>
        <w:rPr>
          <w:b/>
        </w:rPr>
        <w:t xml:space="preserve">Kysymys 6</w:t>
      </w:r>
    </w:p>
    <w:p>
      <w:r>
        <w:t xml:space="preserve">Mikä osavaltio sijaitsee Yhdysvaltojen koillisosassa?</w:t>
      </w:r>
    </w:p>
    <w:p>
      <w:r>
        <w:rPr>
          <w:b/>
        </w:rPr>
        <w:t xml:space="preserve">Kysymys 7</w:t>
      </w:r>
    </w:p>
    <w:p>
      <w:r>
        <w:t xml:space="preserve">Mikä ei ole Floridan osavaltion pääkaupunki?</w:t>
      </w:r>
    </w:p>
    <w:p>
      <w:r>
        <w:rPr>
          <w:b/>
        </w:rPr>
        <w:t xml:space="preserve">Kysymys 8</w:t>
      </w:r>
    </w:p>
    <w:p>
      <w:r>
        <w:t xml:space="preserve">Mikä on Yhdysvaltojen neljänneksi väkirikkain osavaltio?</w:t>
      </w:r>
    </w:p>
    <w:p>
      <w:r>
        <w:rPr>
          <w:b/>
        </w:rPr>
        <w:t xml:space="preserve">Kysymys 9</w:t>
      </w:r>
    </w:p>
    <w:p>
      <w:r>
        <w:t xml:space="preserve">Missä Floridan kaupungissa on vähiten ihmisiä?</w:t>
      </w:r>
    </w:p>
    <w:p>
      <w:r>
        <w:rPr>
          <w:b/>
        </w:rPr>
        <w:t xml:space="preserve">Teksti numero 1</w:t>
      </w:r>
    </w:p>
    <w:p>
      <w:r>
        <w:t xml:space="preserve">Meksikonlahden, Atlantin valtameren ja Floridan salmen välissä sijaitsevalla niemimaalla </w:t>
      </w:r>
      <w:r>
        <w:rPr>
          <w:color w:val="A9A9A9"/>
        </w:rPr>
        <w:t xml:space="preserve">on Yhdysvaltojen pisin rannikkoviiva, noin </w:t>
      </w:r>
      <w:r>
        <w:rPr>
          <w:color w:val="DCDCDC"/>
        </w:rPr>
        <w:t xml:space="preserve">1 350 mailia </w:t>
      </w:r>
      <w:r>
        <w:t xml:space="preserve">(2 170 km), ja se on ainoa osavaltio, joka rajoittuu sekä Meksikonlahteen että Atlantin valtamereen. </w:t>
      </w:r>
      <w:r>
        <w:rPr>
          <w:color w:val="2F4F4F"/>
        </w:rPr>
        <w:t xml:space="preserve">Suuri </w:t>
      </w:r>
      <w:r>
        <w:rPr>
          <w:color w:val="556B2F"/>
        </w:rPr>
        <w:t xml:space="preserve">osa osavaltiosta on merenpinnan tasolla tai lähellä sitä</w:t>
      </w:r>
      <w:r>
        <w:t xml:space="preserve">, ja sille on ominaista sedimenttimaaperä</w:t>
      </w:r>
      <w:r>
        <w:rPr>
          <w:color w:val="2F4F4F"/>
        </w:rPr>
        <w:t xml:space="preserve">. </w:t>
      </w:r>
      <w:r>
        <w:rPr>
          <w:color w:val="6B8E23"/>
        </w:rPr>
        <w:t xml:space="preserve">Ilmasto vaihtelee </w:t>
      </w:r>
      <w:r>
        <w:rPr>
          <w:color w:val="A0522D"/>
        </w:rPr>
        <w:t xml:space="preserve">pohjoisen </w:t>
      </w:r>
      <w:r>
        <w:rPr>
          <w:color w:val="6B8E23"/>
        </w:rPr>
        <w:t xml:space="preserve">subtrooppisesta </w:t>
      </w:r>
      <w:r>
        <w:rPr>
          <w:color w:val="228B22"/>
        </w:rPr>
        <w:t xml:space="preserve">etelän </w:t>
      </w:r>
      <w:r>
        <w:rPr>
          <w:color w:val="6B8E23"/>
        </w:rPr>
        <w:t xml:space="preserve">trooppiseen</w:t>
      </w:r>
      <w:r>
        <w:t xml:space="preserve">. </w:t>
      </w:r>
      <w:r>
        <w:rPr>
          <w:color w:val="8B0000"/>
        </w:rPr>
        <w:t xml:space="preserve">Evergladesin kansallispuistossa </w:t>
      </w:r>
      <w:r>
        <w:t xml:space="preserve">tavataan </w:t>
      </w:r>
      <w:r>
        <w:rPr>
          <w:color w:val="191970"/>
        </w:rPr>
        <w:t xml:space="preserve">amerikkalaista alligaattoria, amerikkalaista krokotiilia, Floridan pantteria ja manaatteja</w:t>
      </w:r>
      <w:r>
        <w:t xml:space="preserve">.</w:t>
      </w:r>
    </w:p>
    <w:p>
      <w:r>
        <w:rPr>
          <w:b/>
        </w:rPr>
        <w:t xml:space="preserve">Kysymys 0</w:t>
      </w:r>
    </w:p>
    <w:p>
      <w:r>
        <w:t xml:space="preserve">Mikä on Yhdysvaltojen pisin yhtenäinen rannikkolinja? </w:t>
      </w:r>
    </w:p>
    <w:p>
      <w:r>
        <w:rPr>
          <w:b/>
        </w:rPr>
        <w:t xml:space="preserve">Kysymys 1</w:t>
      </w:r>
    </w:p>
    <w:p>
      <w:r>
        <w:t xml:space="preserve">Minkä tasoinen on suurin osa Floridan maasta? </w:t>
      </w:r>
    </w:p>
    <w:p>
      <w:r>
        <w:rPr>
          <w:b/>
        </w:rPr>
        <w:t xml:space="preserve">Kysymys 2</w:t>
      </w:r>
    </w:p>
    <w:p>
      <w:r>
        <w:t xml:space="preserve">Mikä on Floridan ilmasto </w:t>
      </w:r>
    </w:p>
    <w:p>
      <w:r>
        <w:rPr>
          <w:b/>
        </w:rPr>
        <w:t xml:space="preserve">Kysymys 3</w:t>
      </w:r>
    </w:p>
    <w:p>
      <w:r>
        <w:t xml:space="preserve">Joitakin Floridassa kotoisin olevia eläimiä ja matelijoita </w:t>
      </w:r>
    </w:p>
    <w:p>
      <w:r>
        <w:rPr>
          <w:b/>
        </w:rPr>
        <w:t xml:space="preserve">Kysymys 4</w:t>
      </w:r>
    </w:p>
    <w:p>
      <w:r>
        <w:t xml:space="preserve">Nimeä Floridan kansallispuisto </w:t>
      </w:r>
    </w:p>
    <w:p>
      <w:r>
        <w:rPr>
          <w:b/>
        </w:rPr>
        <w:t xml:space="preserve">Kysymys 5</w:t>
      </w:r>
    </w:p>
    <w:p>
      <w:r>
        <w:t xml:space="preserve">Mikä on Yhdysvaltojen lyhimmän yhtenäisen rannikkolinjan pituus?</w:t>
      </w:r>
    </w:p>
    <w:p>
      <w:r>
        <w:rPr>
          <w:b/>
        </w:rPr>
        <w:t xml:space="preserve">Kysymys 6</w:t>
      </w:r>
    </w:p>
    <w:p>
      <w:r>
        <w:t xml:space="preserve">Kuinka suuri osa osavaltiosta ei ole lähellä merenpinnan tasoa?</w:t>
      </w:r>
    </w:p>
    <w:p>
      <w:r>
        <w:rPr>
          <w:b/>
        </w:rPr>
        <w:t xml:space="preserve">Kysymys 7</w:t>
      </w:r>
    </w:p>
    <w:p>
      <w:r>
        <w:t xml:space="preserve">Mikä alue Floridassa ei ole subtrooppinen?</w:t>
      </w:r>
    </w:p>
    <w:p>
      <w:r>
        <w:rPr>
          <w:b/>
        </w:rPr>
        <w:t xml:space="preserve">Kysymys 8</w:t>
      </w:r>
    </w:p>
    <w:p>
      <w:r>
        <w:t xml:space="preserve">Mikä Floridan alue ei ole trooppinen?</w:t>
      </w:r>
    </w:p>
    <w:p>
      <w:r>
        <w:rPr>
          <w:b/>
        </w:rPr>
        <w:t xml:space="preserve">Kysymys 9</w:t>
      </w:r>
    </w:p>
    <w:p>
      <w:r>
        <w:t xml:space="preserve">Mikä puisto on Floridan ulkopuolella?</w:t>
      </w:r>
    </w:p>
    <w:p>
      <w:r>
        <w:rPr>
          <w:b/>
        </w:rPr>
        <w:t xml:space="preserve">Teksti numero 2</w:t>
      </w:r>
    </w:p>
    <w:p>
      <w:r>
        <w:t xml:space="preserve">"Toukokuussa 1539 konkistadori </w:t>
      </w:r>
      <w:r>
        <w:rPr>
          <w:color w:val="A9A9A9"/>
        </w:rPr>
        <w:t xml:space="preserve">Hernando de Soto </w:t>
      </w:r>
      <w:r>
        <w:rPr>
          <w:color w:val="DCDCDC"/>
        </w:rPr>
        <w:t xml:space="preserve">kiersi </w:t>
      </w:r>
      <w:r>
        <w:rPr>
          <w:color w:val="2F4F4F"/>
        </w:rPr>
        <w:t xml:space="preserve">Floridan </w:t>
      </w:r>
      <w:r>
        <w:rPr>
          <w:color w:val="DCDCDC"/>
        </w:rPr>
        <w:t xml:space="preserve">rannikkoa </w:t>
      </w:r>
      <w:r>
        <w:t xml:space="preserve">etsien </w:t>
      </w:r>
      <w:r>
        <w:rPr>
          <w:color w:val="556B2F"/>
        </w:rPr>
        <w:t xml:space="preserve">syvää satamaa maihinnousua varten</w:t>
      </w:r>
      <w:r>
        <w:t xml:space="preserve">. </w:t>
      </w:r>
      <w:r>
        <w:t xml:space="preserve">Hän kuvaili nähneensä paksu </w:t>
      </w:r>
      <w:r>
        <w:rPr>
          <w:color w:val="6B8E23"/>
        </w:rPr>
        <w:t xml:space="preserve">punaisen mangrovemetsän seinämän, joka levittäytyi kilometri toisensa jälkeen</w:t>
      </w:r>
      <w:r>
        <w:t xml:space="preserve">, ja jotkut niistä olivat jopa 21 metrin (70 jalan) korkuisia, ja toisiinsa kietoutuneet ja koholla olevat juuret vaikeuttivat maihinnousua. Hyvin pian "koko rannikolla" näkyi "paljon savua", joka nousi taivasta vasten, kun </w:t>
      </w:r>
      <w:r>
        <w:rPr>
          <w:color w:val="A0522D"/>
        </w:rPr>
        <w:t xml:space="preserve">Seminole-heimon alkuperäisasukkaat </w:t>
      </w:r>
      <w:r>
        <w:t xml:space="preserve">huomasivat tulokkaat ja levittivät hälytystä merkkitulien avulla"</w:t>
      </w:r>
      <w:r>
        <w:t xml:space="preserve">.</w:t>
      </w:r>
      <w:r>
        <w:t xml:space="preserve"> Espanjalaiset toivat </w:t>
      </w:r>
      <w:r>
        <w:t xml:space="preserve">Floridaan </w:t>
      </w:r>
      <w:r>
        <w:rPr>
          <w:color w:val="228B22"/>
        </w:rPr>
        <w:t xml:space="preserve">muun muassa kristinuskon, karjaa, hevosia, lampaita ja espanjan kielen.</w:t>
      </w:r>
      <w:r>
        <w:t xml:space="preserve">[Täydellinen lainaus] </w:t>
      </w:r>
      <w:r>
        <w:rPr>
          <w:color w:val="191970"/>
        </w:rPr>
        <w:t xml:space="preserve">Sekä espanjalaiset että ranskalaiset perustivat </w:t>
      </w:r>
      <w:r>
        <w:t xml:space="preserve">Floridaan </w:t>
      </w:r>
      <w:r>
        <w:rPr>
          <w:color w:val="191970"/>
        </w:rPr>
        <w:t xml:space="preserve">siirtokuntia </w:t>
      </w:r>
      <w:r>
        <w:t xml:space="preserve">vaihtelevalla menestyksellä. Vuonna 1559 </w:t>
      </w:r>
      <w:r>
        <w:rPr>
          <w:color w:val="8B0000"/>
        </w:rPr>
        <w:t xml:space="preserve">Don Tristán de Luna y Arellano </w:t>
      </w:r>
      <w:r>
        <w:t xml:space="preserve">perusti siirtokunnan nykyiseen </w:t>
      </w:r>
      <w:r>
        <w:rPr>
          <w:color w:val="483D8B"/>
        </w:rPr>
        <w:t xml:space="preserve">Pensacolaan</w:t>
      </w:r>
      <w:r>
        <w:t xml:space="preserve">, joka oli yksi ensimmäisistä eurooppalaisista siirtokunnista Manner-Yhdysvalloissa, mutta se hylättiin vuoteen 1561 mennessä.</w:t>
      </w:r>
    </w:p>
    <w:p>
      <w:r>
        <w:rPr>
          <w:b/>
        </w:rPr>
        <w:t xml:space="preserve">Kysymys 0</w:t>
      </w:r>
    </w:p>
    <w:p>
      <w:r>
        <w:t xml:space="preserve">Mikä valloittaja laskeutui Floridaan vuonna 1539? </w:t>
      </w:r>
    </w:p>
    <w:p>
      <w:r>
        <w:rPr>
          <w:b/>
        </w:rPr>
        <w:t xml:space="preserve">Kysymys 1</w:t>
      </w:r>
    </w:p>
    <w:p>
      <w:r>
        <w:t xml:space="preserve">Kuka perusti varhaisia siirtokuntia Floridaan </w:t>
      </w:r>
    </w:p>
    <w:p>
      <w:r>
        <w:rPr>
          <w:b/>
        </w:rPr>
        <w:t xml:space="preserve">Kysymys 2</w:t>
      </w:r>
    </w:p>
    <w:p>
      <w:r>
        <w:t xml:space="preserve">Kuka perusti yhden Floridan ensimmäisistä Yhdysvaltain siirtokunnista? </w:t>
      </w:r>
    </w:p>
    <w:p>
      <w:r>
        <w:rPr>
          <w:b/>
        </w:rPr>
        <w:t xml:space="preserve">Kysymys 3</w:t>
      </w:r>
    </w:p>
    <w:p>
      <w:r>
        <w:t xml:space="preserve">Mitä ihmisiä Floridan varhaiset uudisasukkaat löysivät? </w:t>
      </w:r>
    </w:p>
    <w:p>
      <w:r>
        <w:rPr>
          <w:b/>
        </w:rPr>
        <w:t xml:space="preserve">Kysymys 4</w:t>
      </w:r>
    </w:p>
    <w:p>
      <w:r>
        <w:t xml:space="preserve">Mitä espanjalaiset siirtolaiset toivat Floridaan </w:t>
      </w:r>
    </w:p>
    <w:p>
      <w:r>
        <w:rPr>
          <w:b/>
        </w:rPr>
        <w:t xml:space="preserve">Kysymys 5</w:t>
      </w:r>
    </w:p>
    <w:p>
      <w:r>
        <w:t xml:space="preserve">Mitä tapahtui vuonna 1538?</w:t>
      </w:r>
    </w:p>
    <w:p>
      <w:r>
        <w:rPr>
          <w:b/>
        </w:rPr>
        <w:t xml:space="preserve">Kysymys 6</w:t>
      </w:r>
    </w:p>
    <w:p>
      <w:r>
        <w:t xml:space="preserve">Mitä rannikkoa Hernando de Soto ei löytänyt?</w:t>
      </w:r>
    </w:p>
    <w:p>
      <w:r>
        <w:rPr>
          <w:b/>
        </w:rPr>
        <w:t xml:space="preserve">Kysymys 7</w:t>
      </w:r>
    </w:p>
    <w:p>
      <w:r>
        <w:t xml:space="preserve">Mitä Hernando de Soto ei etsinyt?</w:t>
      </w:r>
    </w:p>
    <w:p>
      <w:r>
        <w:rPr>
          <w:b/>
        </w:rPr>
        <w:t xml:space="preserve">Kysymys 8</w:t>
      </w:r>
    </w:p>
    <w:p>
      <w:r>
        <w:t xml:space="preserve">Mitä Hernando de Soto ei nähnyt?</w:t>
      </w:r>
    </w:p>
    <w:p>
      <w:r>
        <w:rPr>
          <w:b/>
        </w:rPr>
        <w:t xml:space="preserve">Kysymys 9</w:t>
      </w:r>
    </w:p>
    <w:p>
      <w:r>
        <w:t xml:space="preserve">Mikä perustettiin vuonna 1561?</w:t>
      </w:r>
    </w:p>
    <w:p>
      <w:r>
        <w:rPr>
          <w:b/>
        </w:rPr>
        <w:t xml:space="preserve">Teksti numero 3</w:t>
      </w:r>
    </w:p>
    <w:p>
      <w:r>
        <w:rPr>
          <w:color w:val="A9A9A9"/>
        </w:rPr>
        <w:t xml:space="preserve">Vuonna 1763 Espanja myi Floridan </w:t>
      </w:r>
      <w:r>
        <w:rPr>
          <w:color w:val="DCDCDC"/>
        </w:rPr>
        <w:t xml:space="preserve">Ison-Britannian kuningaskunnalle </w:t>
      </w:r>
      <w:r>
        <w:rPr>
          <w:color w:val="A9A9A9"/>
        </w:rPr>
        <w:t xml:space="preserve">ja sai vastineeksi </w:t>
      </w:r>
      <w:r>
        <w:rPr>
          <w:color w:val="2F4F4F"/>
        </w:rPr>
        <w:t xml:space="preserve">Havannan (Kuuba), jonka </w:t>
      </w:r>
      <w:r>
        <w:t xml:space="preserve">britit olivat vallanneet seitsenvuotisessa sodassa</w:t>
      </w:r>
      <w:r>
        <w:rPr>
          <w:color w:val="A9A9A9"/>
        </w:rPr>
        <w:t xml:space="preserve">.</w:t>
      </w:r>
      <w:r>
        <w:t xml:space="preserve"> Se oli osa Britannian suurta aluevaltausta sen jälkeen, kun maa oli voittanut seitsenvuotisen sodan. </w:t>
      </w:r>
      <w:r>
        <w:rPr>
          <w:color w:val="556B2F"/>
        </w:rPr>
        <w:t xml:space="preserve">Lähes koko espanjalaisväestö lähti ja vei mukanaan suurimman osan Kuubaan jääneestä alkuperäisväestöstä</w:t>
      </w:r>
      <w:r>
        <w:t xml:space="preserve">. </w:t>
      </w:r>
      <w:r>
        <w:t xml:space="preserve">Britit rakensivat pian </w:t>
      </w:r>
      <w:r>
        <w:rPr>
          <w:color w:val="A0522D"/>
        </w:rPr>
        <w:t xml:space="preserve">King's Roadin</w:t>
      </w:r>
      <w:r>
        <w:rPr>
          <w:color w:val="6B8E23"/>
        </w:rPr>
        <w:t xml:space="preserve">, joka </w:t>
      </w:r>
      <w:r>
        <w:rPr>
          <w:color w:val="6B8E23"/>
        </w:rPr>
        <w:t xml:space="preserve">yhdisti St. Augustinen Georgiaan</w:t>
      </w:r>
      <w:r>
        <w:t xml:space="preserve">. </w:t>
      </w:r>
      <w:r>
        <w:t xml:space="preserve">Tie ylitti </w:t>
      </w:r>
      <w:r>
        <w:rPr>
          <w:color w:val="191970"/>
        </w:rPr>
        <w:t xml:space="preserve">St. Johns -joen </w:t>
      </w:r>
      <w:r>
        <w:t xml:space="preserve">kapeassa kohdassa, jota seminolit kutsuivat Wacca Pilatka -nimiseksi ja britit "</w:t>
      </w:r>
      <w:r>
        <w:rPr>
          <w:color w:val="8B0000"/>
        </w:rPr>
        <w:t xml:space="preserve">Cow Ford" </w:t>
      </w:r>
      <w:r>
        <w:t xml:space="preserve">-nimiseksi, </w:t>
      </w:r>
      <w:r>
        <w:t xml:space="preserve">ja molempien nimien taustalla oli ilmeisesti se, että siellä tuotiin karjaa joen yli.</w:t>
      </w:r>
    </w:p>
    <w:p>
      <w:r>
        <w:rPr>
          <w:b/>
        </w:rPr>
        <w:t xml:space="preserve">Kysymys 0</w:t>
      </w:r>
    </w:p>
    <w:p>
      <w:r>
        <w:t xml:space="preserve">Mihin Espanja vaihtoi Floridan</w:t>
      </w:r>
    </w:p>
    <w:p>
      <w:r>
        <w:rPr>
          <w:b/>
        </w:rPr>
        <w:t xml:space="preserve">Kysymys 1</w:t>
      </w:r>
    </w:p>
    <w:p>
      <w:r>
        <w:t xml:space="preserve">Kenet espanjalaiset veivät Floridasta Kuubaan... </w:t>
      </w:r>
    </w:p>
    <w:p>
      <w:r>
        <w:rPr>
          <w:b/>
        </w:rPr>
        <w:t xml:space="preserve">Kysymys 2</w:t>
      </w:r>
    </w:p>
    <w:p>
      <w:r>
        <w:t xml:space="preserve">Minkä tien britit rakensivat </w:t>
      </w:r>
    </w:p>
    <w:p>
      <w:r>
        <w:rPr>
          <w:b/>
        </w:rPr>
        <w:t xml:space="preserve">Kysymys 3</w:t>
      </w:r>
    </w:p>
    <w:p>
      <w:r>
        <w:t xml:space="preserve">Minkä joen Kuninkaiden tie ylittää </w:t>
      </w:r>
    </w:p>
    <w:p>
      <w:r>
        <w:rPr>
          <w:b/>
        </w:rPr>
        <w:t xml:space="preserve">Kysymys 4</w:t>
      </w:r>
    </w:p>
    <w:p>
      <w:r>
        <w:t xml:space="preserve"> Mihin Saksa vaihtoi Floridan?</w:t>
      </w:r>
    </w:p>
    <w:p>
      <w:r>
        <w:rPr>
          <w:b/>
        </w:rPr>
        <w:t xml:space="preserve">Kysymys 5</w:t>
      </w:r>
    </w:p>
    <w:p>
      <w:r>
        <w:t xml:space="preserve">Kuka omisti Kuuban kahdeksanvuotisen sodan jälkeen?</w:t>
      </w:r>
    </w:p>
    <w:p>
      <w:r>
        <w:rPr>
          <w:b/>
        </w:rPr>
        <w:t xml:space="preserve">Kysymys 6</w:t>
      </w:r>
    </w:p>
    <w:p>
      <w:r>
        <w:t xml:space="preserve"> Minkä tien britit tuhosivat?</w:t>
      </w:r>
    </w:p>
    <w:p>
      <w:r>
        <w:rPr>
          <w:b/>
        </w:rPr>
        <w:t xml:space="preserve">Kysymys 7</w:t>
      </w:r>
    </w:p>
    <w:p>
      <w:r>
        <w:t xml:space="preserve"> Minkä joen yli Kuninkaiden tie ei kulje?</w:t>
      </w:r>
    </w:p>
    <w:p>
      <w:r>
        <w:rPr>
          <w:b/>
        </w:rPr>
        <w:t xml:space="preserve">Kysymys 8</w:t>
      </w:r>
    </w:p>
    <w:p>
      <w:r>
        <w:t xml:space="preserve">Mikä oli lampaan mukaan nimetyn joen nimi?</w:t>
      </w:r>
    </w:p>
    <w:p>
      <w:r>
        <w:rPr>
          <w:b/>
        </w:rPr>
        <w:t xml:space="preserve">Teksti numero 4</w:t>
      </w:r>
    </w:p>
    <w:p>
      <w:r>
        <w:rPr>
          <w:color w:val="A9A9A9"/>
        </w:rPr>
        <w:t xml:space="preserve">Britit </w:t>
      </w:r>
      <w:r>
        <w:t xml:space="preserve">jakoivat Floridan kahteen siirtokuntaan, </w:t>
      </w:r>
      <w:r>
        <w:rPr>
          <w:color w:val="DCDCDC"/>
        </w:rPr>
        <w:t xml:space="preserve">Itä-Floridaan ja Länsi-Floridaan</w:t>
      </w:r>
      <w:r>
        <w:t xml:space="preserve">. </w:t>
      </w:r>
      <w:r>
        <w:t xml:space="preserve">Britannian hallitus antoi maa-apurahoja </w:t>
      </w:r>
      <w:r>
        <w:rPr>
          <w:color w:val="556B2F"/>
        </w:rPr>
        <w:t xml:space="preserve">Ranskan ja intiaanien sodassa taistelleille </w:t>
      </w:r>
      <w:r>
        <w:rPr>
          <w:color w:val="2F4F4F"/>
        </w:rPr>
        <w:t xml:space="preserve">upseereille ja sotilaille </w:t>
      </w:r>
      <w:r>
        <w:rPr>
          <w:color w:val="556B2F"/>
        </w:rPr>
        <w:t xml:space="preserve">kannustaakseen asuttamiseen</w:t>
      </w:r>
      <w:r>
        <w:t xml:space="preserve">. Jotta uudisasukkaat saataisiin muuttamaan näihin kahteen uuteen siirtokuntaan, Englannissa julkaistiin raportteja Floridan luonnonrikkauksista. Floridaan muutti suuri määrä "tarmokkaita ja hyvämaineisia" brittiläisiä siirtolaisia, jotka </w:t>
      </w:r>
      <w:r>
        <w:rPr>
          <w:color w:val="6B8E23"/>
        </w:rPr>
        <w:t xml:space="preserve">tulivat </w:t>
      </w:r>
      <w:r>
        <w:t xml:space="preserve">enimmäkseen </w:t>
      </w:r>
      <w:r>
        <w:rPr>
          <w:color w:val="6B8E23"/>
        </w:rPr>
        <w:t xml:space="preserve">Etelä-Carolinasta, Georgiasta ja Englannista, vaikka joukko siirtolaisia tuli myös Bermudan siirtokunnasta</w:t>
      </w:r>
      <w:r>
        <w:t xml:space="preserve">. </w:t>
      </w:r>
      <w:r>
        <w:t xml:space="preserve">Tämä olisi ensimmäinen pysyvä englantia puhuva väestö alueella</w:t>
      </w:r>
      <w:r>
        <w:rPr>
          <w:color w:val="A0522D"/>
        </w:rPr>
        <w:t xml:space="preserve">, joka on nykyisin </w:t>
      </w:r>
      <w:r>
        <w:rPr>
          <w:color w:val="228B22"/>
        </w:rPr>
        <w:t xml:space="preserve">Duvalin piirikunta</w:t>
      </w:r>
      <w:r>
        <w:rPr>
          <w:color w:val="A0522D"/>
        </w:rPr>
        <w:t xml:space="preserve">, Bakerin piirikunta, St. Johnsin piirikunta ja Nassaun piirikunta</w:t>
      </w:r>
      <w:r>
        <w:t xml:space="preserve">. </w:t>
      </w:r>
      <w:r>
        <w:t xml:space="preserve">Britit rakensivat hyvät yleiset tiet ja aloittivat </w:t>
      </w:r>
      <w:r>
        <w:rPr>
          <w:color w:val="8B0000"/>
        </w:rPr>
        <w:t xml:space="preserve">sokeriruo'on</w:t>
      </w:r>
      <w:r>
        <w:rPr>
          <w:color w:val="191970"/>
        </w:rPr>
        <w:t xml:space="preserve">, indigon ja hedelmien </w:t>
      </w:r>
      <w:r>
        <w:rPr>
          <w:color w:val="191970"/>
        </w:rPr>
        <w:t xml:space="preserve">viljelyn </w:t>
      </w:r>
      <w:r>
        <w:rPr>
          <w:color w:val="191970"/>
        </w:rPr>
        <w:t xml:space="preserve">sekä </w:t>
      </w:r>
      <w:r>
        <w:rPr>
          <w:color w:val="483D8B"/>
        </w:rPr>
        <w:t xml:space="preserve">puutavaran</w:t>
      </w:r>
      <w:r>
        <w:rPr>
          <w:color w:val="191970"/>
        </w:rPr>
        <w:t xml:space="preserve"> viennin</w:t>
      </w:r>
      <w:r>
        <w:t xml:space="preserve">.</w:t>
      </w:r>
    </w:p>
    <w:p>
      <w:r>
        <w:rPr>
          <w:b/>
        </w:rPr>
        <w:t xml:space="preserve">Kysymys 0</w:t>
      </w:r>
    </w:p>
    <w:p>
      <w:r>
        <w:t xml:space="preserve">Mitkä olivat Floridan kahden brittiläisen siirtokunnan nimet? </w:t>
      </w:r>
    </w:p>
    <w:p>
      <w:r>
        <w:rPr>
          <w:b/>
        </w:rPr>
        <w:t xml:space="preserve">Kysymys 1</w:t>
      </w:r>
    </w:p>
    <w:p>
      <w:r>
        <w:t xml:space="preserve">Kenelle myönnettiin Floridan maa-avustuksia </w:t>
      </w:r>
    </w:p>
    <w:p>
      <w:r>
        <w:rPr>
          <w:b/>
        </w:rPr>
        <w:t xml:space="preserve">Kysymys 2</w:t>
      </w:r>
    </w:p>
    <w:p>
      <w:r>
        <w:t xml:space="preserve">Mistä suuri määrä brittiläisiä siirtolaisia tuli Floridaan? </w:t>
      </w:r>
    </w:p>
    <w:p>
      <w:r>
        <w:rPr>
          <w:b/>
        </w:rPr>
        <w:t xml:space="preserve">Kysymys 3</w:t>
      </w:r>
    </w:p>
    <w:p>
      <w:r>
        <w:t xml:space="preserve">Ensimmäinen pysyvä siirtokunta Floridassa tunnetaan nyt nimellä </w:t>
      </w:r>
    </w:p>
    <w:p>
      <w:r>
        <w:rPr>
          <w:b/>
        </w:rPr>
        <w:t xml:space="preserve">Kysymys 4</w:t>
      </w:r>
    </w:p>
    <w:p>
      <w:r>
        <w:t xml:space="preserve">Mitä siirtolaiset viljelivät </w:t>
      </w:r>
    </w:p>
    <w:p>
      <w:r>
        <w:rPr>
          <w:b/>
        </w:rPr>
        <w:t xml:space="preserve">Kysymys 5</w:t>
      </w:r>
    </w:p>
    <w:p>
      <w:r>
        <w:t xml:space="preserve">Mikä maa jakoi Floridan Pohjois- ja Etelä-Floridaan?</w:t>
      </w:r>
    </w:p>
    <w:p>
      <w:r>
        <w:rPr>
          <w:b/>
        </w:rPr>
        <w:t xml:space="preserve">Kysymys 6</w:t>
      </w:r>
    </w:p>
    <w:p>
      <w:r>
        <w:t xml:space="preserve"> Kuka ei saanut Floridan maa-avustuksia</w:t>
      </w:r>
    </w:p>
    <w:p>
      <w:r>
        <w:rPr>
          <w:b/>
        </w:rPr>
        <w:t xml:space="preserve">Kysymys 7</w:t>
      </w:r>
    </w:p>
    <w:p>
      <w:r>
        <w:t xml:space="preserve">Mikä on viimeinen pysyvä siirtokunta?</w:t>
      </w:r>
    </w:p>
    <w:p>
      <w:r>
        <w:rPr>
          <w:b/>
        </w:rPr>
        <w:t xml:space="preserve">Kysymys 8</w:t>
      </w:r>
    </w:p>
    <w:p>
      <w:r>
        <w:t xml:space="preserve">Mitä britit eivät ottaneet käyttöön?</w:t>
      </w:r>
    </w:p>
    <w:p>
      <w:r>
        <w:rPr>
          <w:b/>
        </w:rPr>
        <w:t xml:space="preserve">Kysymys 9</w:t>
      </w:r>
    </w:p>
    <w:p>
      <w:r>
        <w:t xml:space="preserve">Mitä britit eivät vieneet?</w:t>
      </w:r>
    </w:p>
    <w:p>
      <w:r>
        <w:rPr>
          <w:b/>
        </w:rPr>
        <w:t xml:space="preserve">Teksti numero 5</w:t>
      </w:r>
    </w:p>
    <w:p>
      <w:r>
        <w:t xml:space="preserve">Näiden aloitteiden ansiosta Koillis-Florida kukoisti taloudellisesti tavalla, jota se ei koskaan ollut kokenut Espanjan vallan aikana. Lisäksi </w:t>
      </w:r>
      <w:r>
        <w:rPr>
          <w:color w:val="A9A9A9"/>
        </w:rPr>
        <w:t xml:space="preserve">brittiläisiä kuvernöörejä kehotettiin kutsumaan koolle </w:t>
      </w:r>
      <w:r>
        <w:rPr>
          <w:color w:val="DCDCDC"/>
        </w:rPr>
        <w:t xml:space="preserve">yleiskokoukset </w:t>
      </w:r>
      <w:r>
        <w:t xml:space="preserve">mahdollisimman pian, jotta Floridaa varten voitaisiin laatia lakeja, ja sillä välin heidän oli neuvoston neuvojen avulla perustettava tuomioistuimet. Tämä oli ensimmäinen kerta, kun otettiin käyttöön suuri osa </w:t>
      </w:r>
      <w:r>
        <w:rPr>
          <w:color w:val="2F4F4F"/>
        </w:rPr>
        <w:t xml:space="preserve">englantilaisperäisestä oikeusjärjestelmästä, joka Floridassa on yhä nykyäänkin käytössä, kuten </w:t>
      </w:r>
      <w:r>
        <w:rPr>
          <w:color w:val="556B2F"/>
        </w:rPr>
        <w:t xml:space="preserve">valamiesoikeudenkäynti, habeas corpus ja piirikuntapohjainen hallinto</w:t>
      </w:r>
      <w:r>
        <w:t xml:space="preserve">. </w:t>
      </w:r>
      <w:r>
        <w:rPr>
          <w:color w:val="6B8E23"/>
        </w:rPr>
        <w:t xml:space="preserve">Itä- tai Länsi-Florida ei lähettänyt yhtään edustajaa </w:t>
      </w:r>
      <w:r>
        <w:rPr>
          <w:color w:val="A0522D"/>
        </w:rPr>
        <w:t xml:space="preserve">Philadelphiaan </w:t>
      </w:r>
      <w:r>
        <w:rPr>
          <w:color w:val="6B8E23"/>
        </w:rPr>
        <w:t xml:space="preserve">laatimaan </w:t>
      </w:r>
      <w:r>
        <w:rPr>
          <w:color w:val="228B22"/>
        </w:rPr>
        <w:t xml:space="preserve">itsenäisyysjulistusta</w:t>
      </w:r>
      <w:r>
        <w:t xml:space="preserve">. </w:t>
      </w:r>
      <w:r>
        <w:rPr>
          <w:color w:val="191970"/>
        </w:rPr>
        <w:t xml:space="preserve">Florida pysyisi </w:t>
      </w:r>
      <w:r>
        <w:rPr>
          <w:color w:val="8B0000"/>
        </w:rPr>
        <w:t xml:space="preserve">lojalistien </w:t>
      </w:r>
      <w:r>
        <w:rPr>
          <w:color w:val="191970"/>
        </w:rPr>
        <w:t xml:space="preserve">linnakkeena koko Amerikan vallankumouksen ajan.</w:t>
      </w:r>
    </w:p>
    <w:p>
      <w:r>
        <w:rPr>
          <w:b/>
        </w:rPr>
        <w:t xml:space="preserve">Kysymys 0</w:t>
      </w:r>
    </w:p>
    <w:p>
      <w:r>
        <w:t xml:space="preserve">Minkä oikeusjärjestelmän britit ottivat käyttöön Floridassa? </w:t>
      </w:r>
    </w:p>
    <w:p>
      <w:r>
        <w:rPr>
          <w:b/>
        </w:rPr>
        <w:t xml:space="preserve">Kysymys 1</w:t>
      </w:r>
    </w:p>
    <w:p>
      <w:r>
        <w:t xml:space="preserve">Lähettikö Florida edustajia Philadelphiaan itsenäisyysjulistusta varten? </w:t>
      </w:r>
    </w:p>
    <w:p>
      <w:r>
        <w:rPr>
          <w:b/>
        </w:rPr>
        <w:t xml:space="preserve">Kysymys 2</w:t>
      </w:r>
    </w:p>
    <w:p>
      <w:r>
        <w:t xml:space="preserve">Kenen puolella Florida oli vallankumouksen aikana</w:t>
      </w:r>
    </w:p>
    <w:p>
      <w:r>
        <w:rPr>
          <w:b/>
        </w:rPr>
        <w:t xml:space="preserve">Kysymys 3</w:t>
      </w:r>
    </w:p>
    <w:p>
      <w:r>
        <w:t xml:space="preserve">Mitä oikeusjärjestelmää Floridassa käytetään edelleen </w:t>
      </w:r>
    </w:p>
    <w:p>
      <w:r>
        <w:rPr>
          <w:b/>
        </w:rPr>
        <w:t xml:space="preserve">Kysymys 4</w:t>
      </w:r>
    </w:p>
    <w:p>
      <w:r>
        <w:t xml:space="preserve">Mitä oikeusjärjestelmää britit eivät ottaneet käyttöön Floridassa?</w:t>
      </w:r>
    </w:p>
    <w:p>
      <w:r>
        <w:rPr>
          <w:b/>
        </w:rPr>
        <w:t xml:space="preserve">Kysymys 5</w:t>
      </w:r>
    </w:p>
    <w:p>
      <w:r>
        <w:t xml:space="preserve">Ketä Florida vastusti vallankumouksen aikana?</w:t>
      </w:r>
    </w:p>
    <w:p>
      <w:r>
        <w:rPr>
          <w:b/>
        </w:rPr>
        <w:t xml:space="preserve">Kysymys 6</w:t>
      </w:r>
    </w:p>
    <w:p>
      <w:r>
        <w:t xml:space="preserve">Mitä oikeusjärjestelmää Florida ei ole koskaan käyttänyt?</w:t>
      </w:r>
    </w:p>
    <w:p>
      <w:r>
        <w:rPr>
          <w:b/>
        </w:rPr>
        <w:t xml:space="preserve">Kysymys 7</w:t>
      </w:r>
    </w:p>
    <w:p>
      <w:r>
        <w:t xml:space="preserve">Minne Itä- ja Länsi-Florida lähettivät edustajia? </w:t>
      </w:r>
    </w:p>
    <w:p>
      <w:r>
        <w:rPr>
          <w:b/>
        </w:rPr>
        <w:t xml:space="preserve">Kysymys 8</w:t>
      </w:r>
    </w:p>
    <w:p>
      <w:r>
        <w:t xml:space="preserve">Mitä edustajat laativat Floridassa?</w:t>
      </w:r>
    </w:p>
    <w:p>
      <w:r>
        <w:rPr>
          <w:b/>
        </w:rPr>
        <w:t xml:space="preserve">Teksti numero 6</w:t>
      </w:r>
    </w:p>
    <w:p>
      <w:r>
        <w:rPr>
          <w:color w:val="A9A9A9"/>
        </w:rPr>
        <w:t xml:space="preserve">Englantilaissyntyiset ja skotlantilais-irlantilaiset </w:t>
      </w:r>
      <w:r>
        <w:t xml:space="preserve">amerikkalaiset </w:t>
      </w:r>
      <w:r>
        <w:rPr>
          <w:color w:val="A9A9A9"/>
        </w:rPr>
        <w:t xml:space="preserve">alkoivat muuttaa Pohjois-Floridaan </w:t>
      </w:r>
      <w:r>
        <w:rPr>
          <w:color w:val="DCDCDC"/>
        </w:rPr>
        <w:t xml:space="preserve">Georgian ja Etelä-Carolinan </w:t>
      </w:r>
      <w:r>
        <w:rPr>
          <w:color w:val="A9A9A9"/>
        </w:rPr>
        <w:t xml:space="preserve">takametsistä</w:t>
      </w:r>
      <w:r>
        <w:t xml:space="preserve">. </w:t>
      </w:r>
      <w:r>
        <w:t xml:space="preserve">Vaikka espanjalaiset viranomaiset eivät teknisesti sallineet tätä, </w:t>
      </w:r>
      <w:r>
        <w:rPr>
          <w:color w:val="2F4F4F"/>
        </w:rPr>
        <w:t xml:space="preserve">espanjalaiset eivät koskaan kyenneet valvomaan tehokkaasti </w:t>
      </w:r>
      <w:r>
        <w:rPr>
          <w:color w:val="556B2F"/>
        </w:rPr>
        <w:t xml:space="preserve">rajaseutua, ja </w:t>
      </w:r>
      <w:r>
        <w:rPr>
          <w:color w:val="A0522D"/>
        </w:rPr>
        <w:t xml:space="preserve">Yhdysvalloista tulleet </w:t>
      </w:r>
      <w:r>
        <w:rPr>
          <w:color w:val="556B2F"/>
        </w:rPr>
        <w:t xml:space="preserve">takametsän </w:t>
      </w:r>
      <w:r>
        <w:rPr>
          <w:color w:val="6B8E23"/>
        </w:rPr>
        <w:t xml:space="preserve">uudisasukkaat </w:t>
      </w:r>
      <w:r>
        <w:t xml:space="preserve">jatkoivat muuttoa Floridaan estoitta. Nämä siirtolaiset, jotka sekoittuivat jo olemassa olleisiin </w:t>
      </w:r>
      <w:r>
        <w:rPr>
          <w:color w:val="228B22"/>
        </w:rPr>
        <w:t xml:space="preserve">brittiläisiin siirtolaisiin, jotka olivat jääneet Floridaan brittiläisestä ajasta lähtien, </w:t>
      </w:r>
      <w:r>
        <w:t xml:space="preserve">olivat </w:t>
      </w:r>
      <w:r>
        <w:rPr>
          <w:color w:val="191970"/>
        </w:rPr>
        <w:t xml:space="preserve">Floridan crackereiksi </w:t>
      </w:r>
      <w:r>
        <w:t xml:space="preserve">kutsutun väestön kantaisä</w:t>
      </w:r>
      <w:r>
        <w:t xml:space="preserve">.</w:t>
      </w:r>
    </w:p>
    <w:p>
      <w:r>
        <w:rPr>
          <w:b/>
        </w:rPr>
        <w:t xml:space="preserve">Kysymys 0</w:t>
      </w:r>
    </w:p>
    <w:p>
      <w:r>
        <w:t xml:space="preserve">Mistä englantilaiset ja skotlantilaiset irlantilaissyntyiset muuttivat Floridaan? </w:t>
      </w:r>
    </w:p>
    <w:p>
      <w:r>
        <w:rPr>
          <w:b/>
        </w:rPr>
        <w:t xml:space="preserve">Kysymys 1</w:t>
      </w:r>
    </w:p>
    <w:p>
      <w:r>
        <w:t xml:space="preserve">Pohjois-Floridan takametsän uudisasukkaat tunnetaan nimellä </w:t>
      </w:r>
    </w:p>
    <w:p>
      <w:r>
        <w:rPr>
          <w:b/>
        </w:rPr>
        <w:t xml:space="preserve">Kysymys 2</w:t>
      </w:r>
    </w:p>
    <w:p>
      <w:r>
        <w:t xml:space="preserve">Pystyivätkö espanjalaiset valvomaan takametsien asutusta - </w:t>
      </w:r>
    </w:p>
    <w:p>
      <w:r>
        <w:rPr>
          <w:b/>
        </w:rPr>
        <w:t xml:space="preserve">Kysymys 3</w:t>
      </w:r>
    </w:p>
    <w:p>
      <w:r>
        <w:t xml:space="preserve">Missä espanjalaiset partioivat hyvin?</w:t>
      </w:r>
    </w:p>
    <w:p>
      <w:r>
        <w:rPr>
          <w:b/>
        </w:rPr>
        <w:t xml:space="preserve">Kysymys 4</w:t>
      </w:r>
    </w:p>
    <w:p>
      <w:r>
        <w:t xml:space="preserve">Keitä tarkastettiin Floridaan muuttaessa?</w:t>
      </w:r>
    </w:p>
    <w:p>
      <w:r>
        <w:rPr>
          <w:b/>
        </w:rPr>
        <w:t xml:space="preserve">Kysymys 5</w:t>
      </w:r>
    </w:p>
    <w:p>
      <w:r>
        <w:t xml:space="preserve">Keitä ei kutsuttu Florida Crackersiksi?</w:t>
      </w:r>
    </w:p>
    <w:p>
      <w:r>
        <w:rPr>
          <w:b/>
        </w:rPr>
        <w:t xml:space="preserve">Kysymys 6</w:t>
      </w:r>
    </w:p>
    <w:p>
      <w:r>
        <w:t xml:space="preserve">Mistä osavaltioista ihmiset eivät muuttaneet? </w:t>
      </w:r>
    </w:p>
    <w:p>
      <w:r>
        <w:rPr>
          <w:b/>
        </w:rPr>
        <w:t xml:space="preserve">Teksti numero 7</w:t>
      </w:r>
    </w:p>
    <w:p>
      <w:r>
        <w:t xml:space="preserve">Nämä amerikkalaiset uudisasukkaat vakiinnuttivat pysyvän jalansijan alueella ja jättivät espanjalaiset viranomaiset huomiotta. Myös jäljelle jääneet brittiläiset uudisasukkaat paheksuivat </w:t>
      </w:r>
      <w:r>
        <w:rPr>
          <w:color w:val="A9A9A9"/>
        </w:rPr>
        <w:t xml:space="preserve">Espanjan hallintoa</w:t>
      </w:r>
      <w:r>
        <w:t xml:space="preserve">, mikä johti </w:t>
      </w:r>
      <w:r>
        <w:rPr>
          <w:color w:val="DCDCDC"/>
        </w:rPr>
        <w:t xml:space="preserve">kapinaan </w:t>
      </w:r>
      <w:r>
        <w:rPr>
          <w:color w:val="2F4F4F"/>
        </w:rPr>
        <w:t xml:space="preserve">vuonna 1810 ja </w:t>
      </w:r>
      <w:r>
        <w:rPr>
          <w:color w:val="556B2F"/>
        </w:rPr>
        <w:t xml:space="preserve">niin sanotun Länsi-Floridan vapaan ja itsenäisen tasavallan </w:t>
      </w:r>
      <w:r>
        <w:rPr>
          <w:color w:val="2F4F4F"/>
        </w:rPr>
        <w:t xml:space="preserve">perustamiseen yhdeksänkymmeneksi päiväksi </w:t>
      </w:r>
      <w:r>
        <w:rPr>
          <w:color w:val="6B8E23"/>
        </w:rPr>
        <w:t xml:space="preserve">23. syyskuuta</w:t>
      </w:r>
      <w:r>
        <w:t xml:space="preserve">. </w:t>
      </w:r>
      <w:r>
        <w:rPr>
          <w:color w:val="A0522D"/>
        </w:rPr>
        <w:t xml:space="preserve">Kesäkuussa </w:t>
      </w:r>
      <w:r>
        <w:t xml:space="preserve">alkaneiden kokousten jälkeen </w:t>
      </w:r>
      <w:r>
        <w:t xml:space="preserve">kapinalliset kukistivat </w:t>
      </w:r>
      <w:r>
        <w:rPr>
          <w:color w:val="191970"/>
        </w:rPr>
        <w:t xml:space="preserve">Baton Rougessa </w:t>
      </w:r>
      <w:r>
        <w:t xml:space="preserve">(nykyään Louisianassa) sijainneen </w:t>
      </w:r>
      <w:r>
        <w:rPr>
          <w:color w:val="228B22"/>
        </w:rPr>
        <w:t xml:space="preserve">espanjalaisen varuskunnan </w:t>
      </w:r>
      <w:r>
        <w:t xml:space="preserve">ja avasivat uuden tasavallan lipun: </w:t>
      </w:r>
      <w:r>
        <w:rPr>
          <w:color w:val="8B0000"/>
        </w:rPr>
        <w:t xml:space="preserve">yhden valkoisen tähden sinisellä kentällä</w:t>
      </w:r>
      <w:r>
        <w:t xml:space="preserve">. Tämä lippu tunnettiin myöhemmin nimellä "Bonnie Blue Flag".</w:t>
      </w:r>
    </w:p>
    <w:p>
      <w:r>
        <w:rPr>
          <w:b/>
        </w:rPr>
        <w:t xml:space="preserve">Kysymys 0</w:t>
      </w:r>
    </w:p>
    <w:p>
      <w:r>
        <w:t xml:space="preserve">Mikä johti kapinaan vuonna 1810? </w:t>
      </w:r>
    </w:p>
    <w:p>
      <w:r>
        <w:rPr>
          <w:b/>
        </w:rPr>
        <w:t xml:space="preserve">Kysymys 1</w:t>
      </w:r>
    </w:p>
    <w:p>
      <w:r>
        <w:t xml:space="preserve">Mihin kapina johti </w:t>
      </w:r>
    </w:p>
    <w:p>
      <w:r>
        <w:rPr>
          <w:b/>
        </w:rPr>
        <w:t xml:space="preserve">Kysymys 2</w:t>
      </w:r>
    </w:p>
    <w:p>
      <w:r>
        <w:t xml:space="preserve">Bonnie Blue Flag -nimellä tunnettu</w:t>
      </w:r>
    </w:p>
    <w:p>
      <w:r>
        <w:rPr>
          <w:b/>
        </w:rPr>
        <w:t xml:space="preserve">Kysymys 3</w:t>
      </w:r>
    </w:p>
    <w:p>
      <w:r>
        <w:t xml:space="preserve">Mitä kapinalliset syrjäyttivät kapinan aikana?</w:t>
      </w:r>
    </w:p>
    <w:p>
      <w:r>
        <w:rPr>
          <w:b/>
        </w:rPr>
        <w:t xml:space="preserve">Kysymys 4</w:t>
      </w:r>
    </w:p>
    <w:p>
      <w:r>
        <w:t xml:space="preserve">Mikä johti kapinaan vuonna 1811?</w:t>
      </w:r>
    </w:p>
    <w:p>
      <w:r>
        <w:rPr>
          <w:b/>
        </w:rPr>
        <w:t xml:space="preserve">Kysymys 5</w:t>
      </w:r>
    </w:p>
    <w:p>
      <w:r>
        <w:t xml:space="preserve">Mitä tapahtui vuonna 1810?</w:t>
      </w:r>
    </w:p>
    <w:p>
      <w:r>
        <w:rPr>
          <w:b/>
        </w:rPr>
        <w:t xml:space="preserve">Kysymys 6</w:t>
      </w:r>
    </w:p>
    <w:p>
      <w:r>
        <w:t xml:space="preserve">Mitä tapahtui 22. syyskuuta?</w:t>
      </w:r>
    </w:p>
    <w:p>
      <w:r>
        <w:rPr>
          <w:b/>
        </w:rPr>
        <w:t xml:space="preserve">Kysymys 7</w:t>
      </w:r>
    </w:p>
    <w:p>
      <w:r>
        <w:t xml:space="preserve">Milloin kokoukset päättyivät?</w:t>
      </w:r>
    </w:p>
    <w:p>
      <w:r>
        <w:rPr>
          <w:b/>
        </w:rPr>
        <w:t xml:space="preserve">Kysymys 8</w:t>
      </w:r>
    </w:p>
    <w:p>
      <w:r>
        <w:t xml:space="preserve">Missä ranskalaiset olivat voittaneet?</w:t>
      </w:r>
    </w:p>
    <w:p>
      <w:r>
        <w:rPr>
          <w:b/>
        </w:rPr>
        <w:t xml:space="preserve">Teksti numero 8</w:t>
      </w:r>
    </w:p>
    <w:p>
      <w:r>
        <w:rPr>
          <w:color w:val="DCDCDC"/>
        </w:rPr>
        <w:t xml:space="preserve">Itä-Floridassa asuvat </w:t>
      </w:r>
      <w:r>
        <w:rPr>
          <w:color w:val="DCDCDC"/>
        </w:rPr>
        <w:t xml:space="preserve">seminole-intiaanit alkoivat tehdä ryöstöretkiä </w:t>
      </w:r>
      <w:r>
        <w:rPr>
          <w:color w:val="2F4F4F"/>
        </w:rPr>
        <w:t xml:space="preserve">Georgian </w:t>
      </w:r>
      <w:r>
        <w:rPr>
          <w:color w:val="DCDCDC"/>
        </w:rPr>
        <w:t xml:space="preserve">siirtokuntiin </w:t>
      </w:r>
      <w:r>
        <w:t xml:space="preserve">ja tarjota turvapaikkoja </w:t>
      </w:r>
      <w:r>
        <w:rPr>
          <w:color w:val="556B2F"/>
        </w:rPr>
        <w:t xml:space="preserve">karanneille orjille</w:t>
      </w:r>
      <w:r>
        <w:t xml:space="preserve">. </w:t>
      </w:r>
      <w:r>
        <w:t xml:space="preserve">Yhdysvaltain armeija hyökkäsi yhä useammin espanjalaisten alueelle, muun muassa Andrew Jacksonin vuosina 1817-1818 Seminole-intiaanien vastaisessa kampanjassa, joka tunnettiin </w:t>
      </w:r>
      <w:r>
        <w:rPr>
          <w:color w:val="6B8E23"/>
        </w:rPr>
        <w:t xml:space="preserve">ensimmäisenä Seminole-sotana</w:t>
      </w:r>
      <w:r>
        <w:t xml:space="preserve">. Yhdysvallat hallitsi nyt tehokkaasti Itä-Floridaa. Ulkoministeri </w:t>
      </w:r>
      <w:r>
        <w:rPr>
          <w:color w:val="A0522D"/>
        </w:rPr>
        <w:t xml:space="preserve">John Quincy Adamsin mukaan </w:t>
      </w:r>
      <w:r>
        <w:t xml:space="preserve">valvonta oli välttämätöntä</w:t>
      </w:r>
      <w:r>
        <w:t xml:space="preserve">, koska </w:t>
      </w:r>
      <w:r>
        <w:rPr>
          <w:color w:val="228B22"/>
        </w:rPr>
        <w:t xml:space="preserve">Floridasta </w:t>
      </w:r>
      <w:r>
        <w:rPr>
          <w:color w:val="191970"/>
        </w:rPr>
        <w:t xml:space="preserve">oli tullut "autio, joka oli avoin Yhdysvaltojen kaikkien vihollisten</w:t>
      </w:r>
      <w:r>
        <w:rPr>
          <w:color w:val="228B22"/>
        </w:rPr>
        <w:t xml:space="preserve">, niin sivistyneiden kuin villienkin</w:t>
      </w:r>
      <w:r>
        <w:rPr>
          <w:color w:val="191970"/>
        </w:rPr>
        <w:t xml:space="preserve">, miehitettäväksi </w:t>
      </w:r>
      <w:r>
        <w:t xml:space="preserve">ja joka ei palvellut muuta maallista tarkoitusta kuin niiden ärsyttämistä.".</w:t>
      </w:r>
    </w:p>
    <w:p>
      <w:r>
        <w:rPr>
          <w:b/>
        </w:rPr>
        <w:t xml:space="preserve">Kysymys 0</w:t>
      </w:r>
    </w:p>
    <w:p>
      <w:r>
        <w:t xml:space="preserve">Missä seminole-intiaanit tekivät ryöstöretken </w:t>
      </w:r>
    </w:p>
    <w:p>
      <w:r>
        <w:rPr>
          <w:b/>
        </w:rPr>
        <w:t xml:space="preserve">Kysymys 1</w:t>
      </w:r>
    </w:p>
    <w:p>
      <w:r>
        <w:t xml:space="preserve">Kenelle intiaanit tarjosivat havenin</w:t>
      </w:r>
    </w:p>
    <w:p>
      <w:r>
        <w:rPr>
          <w:b/>
        </w:rPr>
        <w:t xml:space="preserve">Kysymys 2</w:t>
      </w:r>
    </w:p>
    <w:p>
      <w:r>
        <w:t xml:space="preserve">Mikä on ensimmäinen Jacksonin johtama hyökkäys, joka tunnetaan nyt nimellä "Incursion"? </w:t>
      </w:r>
    </w:p>
    <w:p>
      <w:r>
        <w:rPr>
          <w:b/>
        </w:rPr>
        <w:t xml:space="preserve">Kysymys 3</w:t>
      </w:r>
    </w:p>
    <w:p>
      <w:r>
        <w:t xml:space="preserve">Miksi Yhdysvaltain presidentti sanoi, että Floridan hyökkäys oli välttämätön?</w:t>
      </w:r>
    </w:p>
    <w:p>
      <w:r>
        <w:rPr>
          <w:b/>
        </w:rPr>
        <w:t xml:space="preserve">Kysymys 4</w:t>
      </w:r>
    </w:p>
    <w:p>
      <w:r>
        <w:t xml:space="preserve">Missä seminole-intiaanit eivät tehneet ryöstöretkiä?</w:t>
      </w:r>
    </w:p>
    <w:p>
      <w:r>
        <w:rPr>
          <w:b/>
        </w:rPr>
        <w:t xml:space="preserve">Kysymys 5</w:t>
      </w:r>
    </w:p>
    <w:p>
      <w:r>
        <w:t xml:space="preserve">Mitä intiaaneja asui Pohjois-Floridassa?</w:t>
      </w:r>
    </w:p>
    <w:p>
      <w:r>
        <w:rPr>
          <w:b/>
        </w:rPr>
        <w:t xml:space="preserve">Kysymys 6</w:t>
      </w:r>
    </w:p>
    <w:p>
      <w:r>
        <w:t xml:space="preserve">Miltä ihmisiltä intiaanit käänsivät pakopaikan pois?</w:t>
      </w:r>
    </w:p>
    <w:p>
      <w:r>
        <w:rPr>
          <w:b/>
        </w:rPr>
        <w:t xml:space="preserve">Kysymys 7</w:t>
      </w:r>
    </w:p>
    <w:p>
      <w:r>
        <w:t xml:space="preserve">Kuka sanoi, että "palvelee jokaista maallista tarkoitusta heille ärsyttävänä virka-asemana"?"</w:t>
      </w:r>
    </w:p>
    <w:p>
      <w:r>
        <w:rPr>
          <w:b/>
        </w:rPr>
        <w:t xml:space="preserve">Kysymys 8</w:t>
      </w:r>
    </w:p>
    <w:p>
      <w:r>
        <w:t xml:space="preserve">Mitä John Quincy Adams sanoi Georgiasta?</w:t>
      </w:r>
    </w:p>
    <w:p>
      <w:r>
        <w:rPr>
          <w:b/>
        </w:rPr>
        <w:t xml:space="preserve">Teksti numero 9</w:t>
      </w:r>
    </w:p>
    <w:p>
      <w:r>
        <w:rPr>
          <w:color w:val="A9A9A9"/>
        </w:rPr>
        <w:t xml:space="preserve">Floridasta oli tullut taakka Espanjalle, jolla ei ollut varaa lähettää sinne uudisasukkaita tai varuskuntia</w:t>
      </w:r>
      <w:r>
        <w:t xml:space="preserve">. </w:t>
      </w:r>
      <w:r>
        <w:t xml:space="preserve">Madrid päätti siksi luovuttaa alueen Yhdysvalloille </w:t>
      </w:r>
      <w:r>
        <w:rPr>
          <w:color w:val="DCDCDC"/>
        </w:rPr>
        <w:t xml:space="preserve">vuonna 1821 voimaan tulleella Adams-Onís-sopimuksella</w:t>
      </w:r>
      <w:r>
        <w:t xml:space="preserve">. </w:t>
      </w:r>
      <w:r>
        <w:t xml:space="preserve">Presidentti </w:t>
      </w:r>
      <w:r>
        <w:rPr>
          <w:color w:val="2F4F4F"/>
        </w:rPr>
        <w:t xml:space="preserve">James Monroe </w:t>
      </w:r>
      <w:r>
        <w:rPr>
          <w:color w:val="556B2F"/>
        </w:rPr>
        <w:t xml:space="preserve">valtuutettiin 3. maaliskuuta 1821 </w:t>
      </w:r>
      <w:r>
        <w:rPr>
          <w:color w:val="6B8E23"/>
        </w:rPr>
        <w:t xml:space="preserve">ottamaan Itä-Florida ja Länsi-Florida haltuunsa Yhdysvalloille </w:t>
      </w:r>
      <w:r>
        <w:rPr>
          <w:color w:val="556B2F"/>
        </w:rPr>
        <w:t xml:space="preserve">ja huolehtimaan niiden ensimmäisestä hallinnosta</w:t>
      </w:r>
      <w:r>
        <w:t xml:space="preserve">. Andrew Jackson toimi äskettäin hankitun alueen sotilaskuvernöörinä, mutta vain lyhyen aikaa. </w:t>
      </w:r>
      <w:r>
        <w:rPr>
          <w:color w:val="228B22"/>
        </w:rPr>
        <w:t xml:space="preserve">Maaliskuun 30. päivänä 1822 Yhdysvallat </w:t>
      </w:r>
      <w:r>
        <w:rPr>
          <w:color w:val="A0522D"/>
        </w:rPr>
        <w:t xml:space="preserve">yhdisti Itä-Floridan ja osan Länsi-Floridasta Floridan territorioksi</w:t>
      </w:r>
      <w:r>
        <w:t xml:space="preserve">.</w:t>
      </w:r>
    </w:p>
    <w:p>
      <w:r>
        <w:rPr>
          <w:b/>
        </w:rPr>
        <w:t xml:space="preserve">Kysymys 0</w:t>
      </w:r>
    </w:p>
    <w:p>
      <w:r>
        <w:t xml:space="preserve">Miksi Madrid luovutti alueen Yhdysvalloille? </w:t>
      </w:r>
    </w:p>
    <w:p>
      <w:r>
        <w:rPr>
          <w:b/>
        </w:rPr>
        <w:t xml:space="preserve">Kysymys 1</w:t>
      </w:r>
    </w:p>
    <w:p>
      <w:r>
        <w:t xml:space="preserve">Mikä oli sen sopimuksen nimi, jolla Florida luovutettiin Yhdysvalloille? </w:t>
      </w:r>
    </w:p>
    <w:p>
      <w:r>
        <w:rPr>
          <w:b/>
        </w:rPr>
        <w:t xml:space="preserve">Kysymys 2</w:t>
      </w:r>
    </w:p>
    <w:p>
      <w:r>
        <w:t xml:space="preserve">Kuka presidentti sai Floridan hallintaansa </w:t>
      </w:r>
    </w:p>
    <w:p>
      <w:r>
        <w:rPr>
          <w:b/>
        </w:rPr>
        <w:t xml:space="preserve">Kysymys 3</w:t>
      </w:r>
    </w:p>
    <w:p>
      <w:r>
        <w:t xml:space="preserve">Milloin Itä- ja Länsi-Florida yhdistyivät </w:t>
      </w:r>
    </w:p>
    <w:p>
      <w:r>
        <w:rPr>
          <w:b/>
        </w:rPr>
        <w:t xml:space="preserve">Kysymys 4</w:t>
      </w:r>
    </w:p>
    <w:p>
      <w:r>
        <w:t xml:space="preserve">Mitä tapahtui 2. maaliskuuta 1821?</w:t>
      </w:r>
    </w:p>
    <w:p>
      <w:r>
        <w:rPr>
          <w:b/>
        </w:rPr>
        <w:t xml:space="preserve">Kysymys 5</w:t>
      </w:r>
    </w:p>
    <w:p>
      <w:r>
        <w:t xml:space="preserve">Kuka presidentti ei onnistunut ottamaan Floridaa haltuunsa?</w:t>
      </w:r>
    </w:p>
    <w:p>
      <w:r>
        <w:rPr>
          <w:b/>
        </w:rPr>
        <w:t xml:space="preserve">Kysymys 6</w:t>
      </w:r>
    </w:p>
    <w:p>
      <w:r>
        <w:t xml:space="preserve">Mikä presidentti otti Pohjois- ja Etelä-Floridan haltuunsa?</w:t>
      </w:r>
    </w:p>
    <w:p>
      <w:r>
        <w:rPr>
          <w:b/>
        </w:rPr>
        <w:t xml:space="preserve">Kysymys 7</w:t>
      </w:r>
    </w:p>
    <w:p>
      <w:r>
        <w:t xml:space="preserve">Milloin Yhdysvallat erotti Itä- ja Länsi-Floridan toisistaan?</w:t>
      </w:r>
    </w:p>
    <w:p>
      <w:r>
        <w:rPr>
          <w:b/>
        </w:rPr>
        <w:t xml:space="preserve">Kysymys 8</w:t>
      </w:r>
    </w:p>
    <w:p>
      <w:r>
        <w:t xml:space="preserve">Milloin Pohjois- ja Etelä-Florida yhdistyivät?</w:t>
      </w:r>
    </w:p>
    <w:p>
      <w:r>
        <w:rPr>
          <w:b/>
        </w:rPr>
        <w:t xml:space="preserve">Teksti numero 10</w:t>
      </w:r>
    </w:p>
    <w:p>
      <w:r>
        <w:t xml:space="preserve">1800-luvun alkuun mennessä </w:t>
      </w:r>
      <w:r>
        <w:rPr>
          <w:color w:val="A9A9A9"/>
        </w:rPr>
        <w:t xml:space="preserve">intiaanien </w:t>
      </w:r>
      <w:r>
        <w:rPr>
          <w:color w:val="DCDCDC"/>
        </w:rPr>
        <w:t xml:space="preserve">siirtäminen oli merkittävä kysymys </w:t>
      </w:r>
      <w:r>
        <w:t xml:space="preserve">kaikkialla Yhdysvaltojen </w:t>
      </w:r>
      <w:r>
        <w:rPr>
          <w:color w:val="2F4F4F"/>
        </w:rPr>
        <w:t xml:space="preserve">kaakkoisosissa </w:t>
      </w:r>
      <w:r>
        <w:t xml:space="preserve">ja myös Floridassa. </w:t>
      </w:r>
      <w:r>
        <w:rPr>
          <w:color w:val="556B2F"/>
        </w:rPr>
        <w:t xml:space="preserve">Vuonna 1830 Yhdysvaltain kongressi hyväksyi </w:t>
      </w:r>
      <w:r>
        <w:rPr>
          <w:color w:val="6B8E23"/>
        </w:rPr>
        <w:t xml:space="preserve">intiaanien siirtämistä koskevan lain (Indian Removal Act)</w:t>
      </w:r>
      <w:r>
        <w:t xml:space="preserve">, ja asutuksen lisääntyessä Yhdysvaltain hallitukseen kohdistui yhä enemmän paineita intiaanien siirtämiseksi pois Floridasta. Seminolit majoittivat </w:t>
      </w:r>
      <w:r>
        <w:rPr>
          <w:color w:val="A0522D"/>
        </w:rPr>
        <w:t xml:space="preserve">karanneita mustia</w:t>
      </w:r>
      <w:r>
        <w:rPr>
          <w:color w:val="228B22"/>
        </w:rPr>
        <w:t xml:space="preserve">, jotka tunnettiin nimellä Black Seminoles, </w:t>
      </w:r>
      <w:r>
        <w:t xml:space="preserve">ja valkoisten ja intiaanien väliset yhteenotot lisääntyivät uusien uudisasukkaiden tulon myötä. Vuonna </w:t>
      </w:r>
      <w:r>
        <w:rPr>
          <w:color w:val="191970"/>
        </w:rPr>
        <w:t xml:space="preserve">1832 </w:t>
      </w:r>
      <w:r>
        <w:rPr>
          <w:color w:val="8B0000"/>
        </w:rPr>
        <w:t xml:space="preserve">Payne's Landingin sopimuksessa </w:t>
      </w:r>
      <w:r>
        <w:rPr>
          <w:color w:val="483D8B"/>
        </w:rPr>
        <w:t xml:space="preserve">seminoleille </w:t>
      </w:r>
      <w:r>
        <w:t xml:space="preserve">luvattiin </w:t>
      </w:r>
      <w:r>
        <w:rPr>
          <w:color w:val="483D8B"/>
        </w:rPr>
        <w:t xml:space="preserve">Mississippi-joen länsipuolella sijaitsevia maita, jos he suostuisivat lähtemään Floridasta. Monet seminolit lähtivät tuolloin.</w:t>
      </w:r>
    </w:p>
    <w:p>
      <w:r>
        <w:rPr>
          <w:b/>
        </w:rPr>
        <w:t xml:space="preserve">Kysymys 0</w:t>
      </w:r>
    </w:p>
    <w:p>
      <w:r>
        <w:t xml:space="preserve">Mikä oli ongelma 1800-luvun alussa? </w:t>
      </w:r>
    </w:p>
    <w:p>
      <w:r>
        <w:rPr>
          <w:b/>
        </w:rPr>
        <w:t xml:space="preserve">Kysymys 1</w:t>
      </w:r>
    </w:p>
    <w:p>
      <w:r>
        <w:t xml:space="preserve">Mitä kongressi hyväksyi vuonna 1830 </w:t>
      </w:r>
    </w:p>
    <w:p>
      <w:r>
        <w:rPr>
          <w:b/>
        </w:rPr>
        <w:t xml:space="preserve">Kysymys 2</w:t>
      </w:r>
    </w:p>
    <w:p>
      <w:r>
        <w:t xml:space="preserve">Kuka Seminoleja suojelee </w:t>
      </w:r>
    </w:p>
    <w:p>
      <w:r>
        <w:rPr>
          <w:b/>
        </w:rPr>
        <w:t xml:space="preserve">Kysymys 3</w:t>
      </w:r>
    </w:p>
    <w:p>
      <w:r>
        <w:t xml:space="preserve">Mikä oli vuoden 1832 sopimuksen nimi?</w:t>
      </w:r>
    </w:p>
    <w:p>
      <w:r>
        <w:rPr>
          <w:b/>
        </w:rPr>
        <w:t xml:space="preserve">Kysymys 4</w:t>
      </w:r>
    </w:p>
    <w:p>
      <w:r>
        <w:t xml:space="preserve">Mitä Paynes Landing lupasi</w:t>
      </w:r>
    </w:p>
    <w:p>
      <w:r>
        <w:rPr>
          <w:b/>
        </w:rPr>
        <w:t xml:space="preserve">Kysymys 5</w:t>
      </w:r>
    </w:p>
    <w:p>
      <w:r>
        <w:t xml:space="preserve">Mitkä ihmiset eivät olleet ongelma 1800-luvulla? </w:t>
      </w:r>
    </w:p>
    <w:p>
      <w:r>
        <w:rPr>
          <w:b/>
        </w:rPr>
        <w:t xml:space="preserve">Kysymys 6</w:t>
      </w:r>
    </w:p>
    <w:p>
      <w:r>
        <w:t xml:space="preserve">Mille alueelle Yhdysvalloissa intiaanit toivotettiin tervetulleiksi?</w:t>
      </w:r>
    </w:p>
    <w:p>
      <w:r>
        <w:rPr>
          <w:b/>
        </w:rPr>
        <w:t xml:space="preserve">Kysymys 7</w:t>
      </w:r>
    </w:p>
    <w:p>
      <w:r>
        <w:t xml:space="preserve">Mikä hyväksyttiin vuonna 1840?</w:t>
      </w:r>
    </w:p>
    <w:p>
      <w:r>
        <w:rPr>
          <w:b/>
        </w:rPr>
        <w:t xml:space="preserve">Kysymys 8</w:t>
      </w:r>
    </w:p>
    <w:p>
      <w:r>
        <w:t xml:space="preserve">Ketkä tunnettiin nimellä White Seminoles?</w:t>
      </w:r>
    </w:p>
    <w:p>
      <w:r>
        <w:rPr>
          <w:b/>
        </w:rPr>
        <w:t xml:space="preserve">Kysymys 9</w:t>
      </w:r>
    </w:p>
    <w:p>
      <w:r>
        <w:t xml:space="preserve">Minä vuonna Paynen maihinnoususopimus poistettiin?</w:t>
      </w:r>
    </w:p>
    <w:p>
      <w:r>
        <w:rPr>
          <w:b/>
        </w:rPr>
        <w:t xml:space="preserve">Teksti numero 11</w:t>
      </w:r>
    </w:p>
    <w:p>
      <w:r>
        <w:t xml:space="preserve">Floridan ilmastoa lieventää </w:t>
      </w:r>
      <w:r>
        <w:rPr>
          <w:color w:val="A9A9A9"/>
        </w:rPr>
        <w:t xml:space="preserve">jonkin verran se, että mikään osavaltion osa ei ole kaukana merestä</w:t>
      </w:r>
      <w:r>
        <w:t xml:space="preserve">. </w:t>
      </w:r>
      <w:r>
        <w:rPr>
          <w:color w:val="2F4F4F"/>
        </w:rPr>
        <w:t xml:space="preserve">Okeechobee-järven </w:t>
      </w:r>
      <w:r>
        <w:t xml:space="preserve">pohjoispuolella </w:t>
      </w:r>
      <w:r>
        <w:t xml:space="preserve">vallitsee kostea subtrooppinen ilmasto (Köppen: Cfa), kun taas järven eteläpuolella (mukaan lukien </w:t>
      </w:r>
      <w:r>
        <w:rPr>
          <w:color w:val="556B2F"/>
        </w:rPr>
        <w:t xml:space="preserve">Florida </w:t>
      </w:r>
      <w:r>
        <w:rPr>
          <w:color w:val="6B8E23"/>
        </w:rPr>
        <w:t xml:space="preserve">Keys) </w:t>
      </w:r>
      <w:r>
        <w:t xml:space="preserve">vallitsee todellinen trooppinen ilmasto (Köppen: Aw). </w:t>
      </w:r>
      <w:r>
        <w:rPr>
          <w:color w:val="228B22"/>
        </w:rPr>
        <w:t xml:space="preserve">Heinäkuun lopun </w:t>
      </w:r>
      <w:r>
        <w:rPr>
          <w:color w:val="A0522D"/>
        </w:rPr>
        <w:t xml:space="preserve">korkeat keskilämpötilat </w:t>
      </w:r>
      <w:r>
        <w:rPr>
          <w:color w:val="A0522D"/>
        </w:rPr>
        <w:t xml:space="preserve">ovat pääasiassa 90 asteen </w:t>
      </w:r>
      <w:r>
        <w:t xml:space="preserve">Fahrenheitin (32-34 °C) </w:t>
      </w:r>
      <w:r>
        <w:rPr>
          <w:color w:val="A0522D"/>
        </w:rPr>
        <w:t xml:space="preserve">alapuolella. </w:t>
      </w:r>
      <w:r>
        <w:rPr>
          <w:color w:val="8B0000"/>
        </w:rPr>
        <w:t xml:space="preserve">Tammikuun </w:t>
      </w:r>
      <w:r>
        <w:rPr>
          <w:color w:val="191970"/>
        </w:rPr>
        <w:t xml:space="preserve">alun ja </w:t>
      </w:r>
      <w:r>
        <w:rPr>
          <w:color w:val="8B0000"/>
        </w:rPr>
        <w:t xml:space="preserve">puolivälin </w:t>
      </w:r>
      <w:r>
        <w:t xml:space="preserve">keskimääräiset alhaiset lämpötilat </w:t>
      </w:r>
      <w:r>
        <w:rPr>
          <w:color w:val="483D8B"/>
        </w:rPr>
        <w:t xml:space="preserve">vaihtelevat Pohjois-Floridan 40 Fahrenheitin (4-7 °C) asteesta yli 16 °C:een Miamista etelään</w:t>
      </w:r>
      <w:r>
        <w:t xml:space="preserve">. </w:t>
      </w:r>
      <w:r>
        <w:rPr>
          <w:color w:val="3CB371"/>
        </w:rPr>
        <w:t xml:space="preserve">Päivittäinen keskilämpötila on 21,5 °C (70,7 °F), joten se on maan lämpimin osavaltio</w:t>
      </w:r>
      <w:r>
        <w:t xml:space="preserve">.</w:t>
      </w:r>
    </w:p>
    <w:p>
      <w:r>
        <w:rPr>
          <w:b/>
        </w:rPr>
        <w:t xml:space="preserve">Kysymys 0</w:t>
      </w:r>
    </w:p>
    <w:p>
      <w:r>
        <w:t xml:space="preserve">Mikä hillitsee Floridan ilmastoa </w:t>
      </w:r>
    </w:p>
    <w:p>
      <w:r>
        <w:rPr>
          <w:b/>
        </w:rPr>
        <w:t xml:space="preserve">Kysymys 1</w:t>
      </w:r>
    </w:p>
    <w:p>
      <w:r>
        <w:t xml:space="preserve">Mikä jakaa Floridan kahteen ilmastoon </w:t>
      </w:r>
    </w:p>
    <w:p>
      <w:r>
        <w:rPr>
          <w:b/>
        </w:rPr>
        <w:t xml:space="preserve">Kysymys 2</w:t>
      </w:r>
    </w:p>
    <w:p>
      <w:r>
        <w:t xml:space="preserve">Mitkä ovat Floridan keskilämpötilat heinäkuun lopussa? </w:t>
      </w:r>
    </w:p>
    <w:p>
      <w:r>
        <w:rPr>
          <w:b/>
        </w:rPr>
        <w:t xml:space="preserve">Kysymys 3</w:t>
      </w:r>
    </w:p>
    <w:p>
      <w:r>
        <w:t xml:space="preserve">Floridan alhaiset lämpötilat ovat keskimäärin </w:t>
      </w:r>
    </w:p>
    <w:p>
      <w:r>
        <w:rPr>
          <w:b/>
        </w:rPr>
        <w:t xml:space="preserve">Kysymys 4</w:t>
      </w:r>
    </w:p>
    <w:p>
      <w:r>
        <w:t xml:space="preserve">Päivittäinen keskilämpötila Miamissa</w:t>
      </w:r>
    </w:p>
    <w:p>
      <w:r>
        <w:rPr>
          <w:b/>
        </w:rPr>
        <w:t xml:space="preserve">Kysymys 5</w:t>
      </w:r>
    </w:p>
    <w:p>
      <w:r>
        <w:t xml:space="preserve">Mikä järvi on valtameren itäpuolella? </w:t>
      </w:r>
    </w:p>
    <w:p>
      <w:r>
        <w:rPr>
          <w:b/>
        </w:rPr>
        <w:t xml:space="preserve">Kysymys 6</w:t>
      </w:r>
    </w:p>
    <w:p>
      <w:r>
        <w:t xml:space="preserve">Mitkä Floridan alueet ovat okean pohjoispuolella?</w:t>
      </w:r>
    </w:p>
    <w:p>
      <w:r>
        <w:rPr>
          <w:b/>
        </w:rPr>
        <w:t xml:space="preserve">Kysymys 7</w:t>
      </w:r>
    </w:p>
    <w:p>
      <w:r>
        <w:t xml:space="preserve">Mikä on Yhdysvaltojen alhaisimman lämpötilan osavaltio?</w:t>
      </w:r>
    </w:p>
    <w:p>
      <w:r>
        <w:rPr>
          <w:b/>
        </w:rPr>
        <w:t xml:space="preserve">Kysymys 8</w:t>
      </w:r>
    </w:p>
    <w:p>
      <w:r>
        <w:t xml:space="preserve">Milloin sää on alle 80 asteen?</w:t>
      </w:r>
    </w:p>
    <w:p>
      <w:r>
        <w:rPr>
          <w:b/>
        </w:rPr>
        <w:t xml:space="preserve">Kysymys 9</w:t>
      </w:r>
    </w:p>
    <w:p>
      <w:r>
        <w:t xml:space="preserve">Milloin sää on 30 asteen pakkasessa?</w:t>
      </w:r>
    </w:p>
    <w:p>
      <w:r>
        <w:rPr>
          <w:b/>
        </w:rPr>
        <w:t xml:space="preserve">Teksti numero 12</w:t>
      </w:r>
    </w:p>
    <w:p>
      <w:r>
        <w:t xml:space="preserve">Floridan lempinimi on "</w:t>
      </w:r>
      <w:r>
        <w:rPr>
          <w:color w:val="A9A9A9"/>
        </w:rPr>
        <w:t xml:space="preserve">auringonpaisteinen osavaltio"</w:t>
      </w:r>
      <w:r>
        <w:t xml:space="preserve">, mutta </w:t>
      </w:r>
      <w:r>
        <w:rPr>
          <w:color w:val="DCDCDC"/>
        </w:rPr>
        <w:t xml:space="preserve">ankarat sääolot </w:t>
      </w:r>
      <w:r>
        <w:t xml:space="preserve">ovat osavaltiossa yleinen ilmiö. Keski-Floridaa kutsutaan </w:t>
      </w:r>
      <w:r>
        <w:rPr>
          <w:color w:val="2F4F4F"/>
        </w:rPr>
        <w:t xml:space="preserve">Yhdysvaltojen salamapääkaupungiksi, </w:t>
      </w:r>
      <w:r>
        <w:t xml:space="preserve">sillä siellä tapahtuu enemmän </w:t>
      </w:r>
      <w:r>
        <w:rPr>
          <w:color w:val="556B2F"/>
        </w:rPr>
        <w:t xml:space="preserve">salamaniskuja </w:t>
      </w:r>
      <w:r>
        <w:t xml:space="preserve">kuin missään muualla maassa. </w:t>
      </w:r>
      <w:r>
        <w:rPr>
          <w:color w:val="6B8E23"/>
        </w:rPr>
        <w:t xml:space="preserve">Floridassa </w:t>
      </w:r>
      <w:r>
        <w:t xml:space="preserve">on yksi osavaltion korkeimmista keskimääräisistä sademääristä, mikä johtuu suurelta osin siitä, että iltapäivän ukkosmyrskyt ovat yleisiä suuressa osassa osavaltiota </w:t>
      </w:r>
      <w:r>
        <w:rPr>
          <w:color w:val="A0522D"/>
        </w:rPr>
        <w:t xml:space="preserve">loppukeväästä alkusyksyyn</w:t>
      </w:r>
      <w:r>
        <w:t xml:space="preserve">. </w:t>
      </w:r>
      <w:r>
        <w:t xml:space="preserve">Kapea itäosa osavaltiosta, johon kuuluvat Orlando ja Jacksonville, saa </w:t>
      </w:r>
      <w:r>
        <w:rPr>
          <w:color w:val="228B22"/>
        </w:rPr>
        <w:t xml:space="preserve">vuosittain </w:t>
      </w:r>
      <w:r>
        <w:rPr>
          <w:color w:val="228B22"/>
        </w:rPr>
        <w:t xml:space="preserve">2 400-2 800 tuntia </w:t>
      </w:r>
      <w:r>
        <w:rPr>
          <w:color w:val="191970"/>
        </w:rPr>
        <w:t xml:space="preserve">auringonpaistetta. </w:t>
      </w:r>
      <w:r>
        <w:rPr>
          <w:color w:val="228B22"/>
        </w:rPr>
        <w:t xml:space="preserve">Muualla osavaltiossa, myös Miamissa, auringonpaiste on 2 800-3 200 tuntia vuodessa</w:t>
      </w:r>
      <w:r>
        <w:t xml:space="preserve">.</w:t>
      </w:r>
    </w:p>
    <w:p>
      <w:r>
        <w:rPr>
          <w:b/>
        </w:rPr>
        <w:t xml:space="preserve">Kysymys 0</w:t>
      </w:r>
    </w:p>
    <w:p>
      <w:r>
        <w:t xml:space="preserve">Mikä on Floridan lempinimi </w:t>
      </w:r>
    </w:p>
    <w:p>
      <w:r>
        <w:rPr>
          <w:b/>
        </w:rPr>
        <w:t xml:space="preserve">Kysymys 1</w:t>
      </w:r>
    </w:p>
    <w:p>
      <w:r>
        <w:t xml:space="preserve">Mikä on Keski-Floridan tunnettu </w:t>
      </w:r>
    </w:p>
    <w:p>
      <w:r>
        <w:rPr>
          <w:b/>
        </w:rPr>
        <w:t xml:space="preserve">Kysymys 2</w:t>
      </w:r>
    </w:p>
    <w:p>
      <w:r>
        <w:t xml:space="preserve">Floridan vuotuinen auringonpaiste </w:t>
      </w:r>
    </w:p>
    <w:p>
      <w:r>
        <w:rPr>
          <w:b/>
        </w:rPr>
        <w:t xml:space="preserve">Kysymys 3</w:t>
      </w:r>
    </w:p>
    <w:p>
      <w:r>
        <w:t xml:space="preserve">Mikä sää on harvinaista Floridassa?</w:t>
      </w:r>
    </w:p>
    <w:p>
      <w:r>
        <w:rPr>
          <w:b/>
        </w:rPr>
        <w:t xml:space="preserve">Kysymys 4</w:t>
      </w:r>
    </w:p>
    <w:p>
      <w:r>
        <w:t xml:space="preserve">Keski-Floridassa on vähiten mitä sääilmiöitä koko maassa? </w:t>
      </w:r>
    </w:p>
    <w:p>
      <w:r>
        <w:rPr>
          <w:b/>
        </w:rPr>
        <w:t xml:space="preserve">Kysymys 5</w:t>
      </w:r>
    </w:p>
    <w:p>
      <w:r>
        <w:t xml:space="preserve">Missä osavaltiossa on vähiten sademäärää?</w:t>
      </w:r>
    </w:p>
    <w:p>
      <w:r>
        <w:rPr>
          <w:b/>
        </w:rPr>
        <w:t xml:space="preserve">Kysymys 6</w:t>
      </w:r>
    </w:p>
    <w:p>
      <w:r>
        <w:t xml:space="preserve">Milloin lumi on yleistä Floridassa?</w:t>
      </w:r>
    </w:p>
    <w:p>
      <w:r>
        <w:rPr>
          <w:b/>
        </w:rPr>
        <w:t xml:space="preserve">Kysymys 7</w:t>
      </w:r>
    </w:p>
    <w:p>
      <w:r>
        <w:t xml:space="preserve">Mikä sääilmiö on Miamissa vähiten?</w:t>
      </w:r>
    </w:p>
    <w:p>
      <w:r>
        <w:rPr>
          <w:b/>
        </w:rPr>
        <w:t xml:space="preserve">Teksti numero 13</w:t>
      </w:r>
    </w:p>
    <w:p>
      <w:r>
        <w:rPr>
          <w:color w:val="A9A9A9"/>
        </w:rPr>
        <w:t xml:space="preserve">Hurrikaanit ovat </w:t>
      </w:r>
      <w:r>
        <w:rPr>
          <w:color w:val="DCDCDC"/>
        </w:rPr>
        <w:t xml:space="preserve">vakava uhka </w:t>
      </w:r>
      <w:r>
        <w:t xml:space="preserve">joka vuosi 1. kesäkuuta ja 30. marraskuuta välisen hurrikaanikauden aikana, erityisesti elokuusta lokakuuhun. Florida on hurrikaanille alttein osavaltio, jossa on subtrooppista tai trooppista vettä pitkällä rannikolla. Yhdysvaltoihin </w:t>
      </w:r>
      <w:r>
        <w:rPr>
          <w:color w:val="2F4F4F"/>
        </w:rPr>
        <w:t xml:space="preserve">iskeneistä vähintään neljännen luokan myrskyistä </w:t>
      </w:r>
      <w:r>
        <w:rPr>
          <w:color w:val="556B2F"/>
        </w:rPr>
        <w:t xml:space="preserve">83 prosenttia </w:t>
      </w:r>
      <w:r>
        <w:rPr>
          <w:color w:val="2F4F4F"/>
        </w:rPr>
        <w:t xml:space="preserve">on iskenyt joko Floridaan tai Teksasiin</w:t>
      </w:r>
      <w:r>
        <w:t xml:space="preserve">. </w:t>
      </w:r>
      <w:r>
        <w:t xml:space="preserve">Vuodesta 1851 vuoteen 2006 </w:t>
      </w:r>
      <w:r>
        <w:rPr>
          <w:color w:val="6B8E23"/>
        </w:rPr>
        <w:t xml:space="preserve">Floridaan iski 114 </w:t>
      </w:r>
      <w:r>
        <w:t xml:space="preserve">hurrikaania, joista 37 oli vähintään 3. luokan hurrikaaneja</w:t>
      </w:r>
      <w:r>
        <w:t xml:space="preserve">. </w:t>
      </w:r>
      <w:r>
        <w:t xml:space="preserve">On harvinaista, että </w:t>
      </w:r>
      <w:r>
        <w:t xml:space="preserve">hurrikaanikausi menee ohi ilman, että osavaltiossa olisi vaikuttanut vähintään trooppinen myrsky.[viitattu ].</w:t>
      </w:r>
    </w:p>
    <w:p>
      <w:r>
        <w:rPr>
          <w:b/>
        </w:rPr>
        <w:t xml:space="preserve">Kysymys 0</w:t>
      </w:r>
    </w:p>
    <w:p>
      <w:r>
        <w:t xml:space="preserve">Mikä uhkaa joka vuosi Floridaa </w:t>
      </w:r>
    </w:p>
    <w:p>
      <w:r>
        <w:rPr>
          <w:b/>
        </w:rPr>
        <w:t xml:space="preserve">Kysymys 1</w:t>
      </w:r>
    </w:p>
    <w:p>
      <w:r>
        <w:t xml:space="preserve">Kuinka monta prosenttia luokan 4 myrskyistä osuu Floridaan </w:t>
      </w:r>
    </w:p>
    <w:p>
      <w:r>
        <w:rPr>
          <w:b/>
        </w:rPr>
        <w:t xml:space="preserve">Kysymys 2</w:t>
      </w:r>
    </w:p>
    <w:p>
      <w:r>
        <w:t xml:space="preserve">Kuinka monta myrskyä iski Floridaan vuosina 1851-2006? </w:t>
      </w:r>
    </w:p>
    <w:p>
      <w:r>
        <w:rPr>
          <w:b/>
        </w:rPr>
        <w:t xml:space="preserve">Kysymys 3</w:t>
      </w:r>
    </w:p>
    <w:p>
      <w:r>
        <w:t xml:space="preserve">Mikä sää uhkaa harvoin Floridaa?</w:t>
      </w:r>
    </w:p>
    <w:p>
      <w:r>
        <w:rPr>
          <w:b/>
        </w:rPr>
        <w:t xml:space="preserve">Kysymys 4</w:t>
      </w:r>
    </w:p>
    <w:p>
      <w:r>
        <w:t xml:space="preserve">Mikä kausi alkaa 30. marraskuuta?</w:t>
      </w:r>
    </w:p>
    <w:p>
      <w:r>
        <w:rPr>
          <w:b/>
        </w:rPr>
        <w:t xml:space="preserve">Kysymys 5</w:t>
      </w:r>
    </w:p>
    <w:p>
      <w:r>
        <w:t xml:space="preserve">Mikä kausi päättyy 1. kesäkuuta?</w:t>
      </w:r>
    </w:p>
    <w:p>
      <w:r>
        <w:rPr>
          <w:b/>
        </w:rPr>
        <w:t xml:space="preserve">Kysymys 6</w:t>
      </w:r>
    </w:p>
    <w:p>
      <w:r>
        <w:t xml:space="preserve">Minkä sään on tavallista kulkea Floridassa?</w:t>
      </w:r>
    </w:p>
    <w:p>
      <w:r>
        <w:rPr>
          <w:b/>
        </w:rPr>
        <w:t xml:space="preserve">Kysymys 7</w:t>
      </w:r>
    </w:p>
    <w:p>
      <w:r>
        <w:t xml:space="preserve">Kuinka moni Yhdysvaltojen kategorian 2 myrskyistä osui Floridaan?</w:t>
      </w:r>
    </w:p>
    <w:p>
      <w:r>
        <w:rPr>
          <w:b/>
        </w:rPr>
        <w:t xml:space="preserve">Teksti numero 14</w:t>
      </w:r>
    </w:p>
    <w:p>
      <w:r>
        <w:t xml:space="preserve">Koko osavaltiossa on </w:t>
      </w:r>
      <w:r>
        <w:rPr>
          <w:color w:val="A9A9A9"/>
        </w:rPr>
        <w:t xml:space="preserve">laajoja </w:t>
      </w:r>
      <w:r>
        <w:rPr>
          <w:color w:val="DCDCDC"/>
        </w:rPr>
        <w:t xml:space="preserve">vedenalaisia </w:t>
      </w:r>
      <w:r>
        <w:rPr>
          <w:color w:val="A9A9A9"/>
        </w:rPr>
        <w:t xml:space="preserve">luolastoja, vajoamia ja </w:t>
      </w:r>
      <w:r>
        <w:rPr>
          <w:color w:val="2F4F4F"/>
        </w:rPr>
        <w:t xml:space="preserve">lähteitä</w:t>
      </w:r>
      <w:r>
        <w:t xml:space="preserve">, jotka tuottavat suurimman osan asukkaiden käyttämästä vedestä. </w:t>
      </w:r>
      <w:r>
        <w:rPr>
          <w:color w:val="556B2F"/>
        </w:rPr>
        <w:t xml:space="preserve">Kalkkikiven </w:t>
      </w:r>
      <w:r>
        <w:t xml:space="preserve">päällä on hiekkamaata, joka on kerrostunut muinaisiksi rannoiksi miljoonien vuosien aikana merenpinnan noustessa ja laskiessa. Viimeisen jääkauden aikana </w:t>
      </w:r>
      <w:r>
        <w:rPr>
          <w:color w:val="6B8E23"/>
        </w:rPr>
        <w:t xml:space="preserve">matalampi merenpinta ja kuivempi ilmasto paljastivat paljon laajemman niemimaan, joka oli suurelta osin savannia. </w:t>
      </w:r>
      <w:r>
        <w:rPr>
          <w:color w:val="A0522D"/>
        </w:rPr>
        <w:t xml:space="preserve">Everglades</w:t>
      </w:r>
      <w:r>
        <w:t xml:space="preserve">, </w:t>
      </w:r>
      <w:r>
        <w:rPr>
          <w:color w:val="228B22"/>
        </w:rPr>
        <w:t xml:space="preserve">valtavan leveä, hitaasti virtaava joki, kattaa niemen eteläkärjen</w:t>
      </w:r>
      <w:r>
        <w:t xml:space="preserve">. </w:t>
      </w:r>
      <w:r>
        <w:rPr>
          <w:color w:val="8B0000"/>
        </w:rPr>
        <w:t xml:space="preserve">Osavaltion omaisuudelle aiheutuneiden </w:t>
      </w:r>
      <w:r>
        <w:rPr>
          <w:color w:val="8B0000"/>
        </w:rPr>
        <w:t xml:space="preserve">vajovahinkojen korvausvaatimukset ylittivät yhteensä 2 miljardia dollaria vuosina 2006-2010</w:t>
      </w:r>
      <w:r>
        <w:t xml:space="preserve">.</w:t>
      </w:r>
    </w:p>
    <w:p>
      <w:r>
        <w:rPr>
          <w:b/>
        </w:rPr>
        <w:t xml:space="preserve">Kysymys 0</w:t>
      </w:r>
    </w:p>
    <w:p>
      <w:r>
        <w:t xml:space="preserve">Mitä löytyy Floridasta </w:t>
      </w:r>
    </w:p>
    <w:p>
      <w:r>
        <w:rPr>
          <w:b/>
        </w:rPr>
        <w:t xml:space="preserve">Kysymys 1</w:t>
      </w:r>
    </w:p>
    <w:p>
      <w:r>
        <w:t xml:space="preserve">Mitä viimeinen jääkausi tarjosi </w:t>
      </w:r>
    </w:p>
    <w:p>
      <w:r>
        <w:rPr>
          <w:b/>
        </w:rPr>
        <w:t xml:space="preserve">Kysymys 2</w:t>
      </w:r>
    </w:p>
    <w:p>
      <w:r>
        <w:t xml:space="preserve">Mitä ovat Everglades </w:t>
      </w:r>
    </w:p>
    <w:p>
      <w:r>
        <w:rPr>
          <w:b/>
        </w:rPr>
        <w:t xml:space="preserve">Kysymys 3</w:t>
      </w:r>
    </w:p>
    <w:p>
      <w:r>
        <w:t xml:space="preserve">Kuinka paljon vajoamiskuoppavahinkoja Florida kärsi hiljattain </w:t>
      </w:r>
    </w:p>
    <w:p>
      <w:r>
        <w:rPr>
          <w:b/>
        </w:rPr>
        <w:t xml:space="preserve">Kysymys 4</w:t>
      </w:r>
    </w:p>
    <w:p>
      <w:r>
        <w:t xml:space="preserve">Millaisia luolia on harvinaisia Floridassa?</w:t>
      </w:r>
    </w:p>
    <w:p>
      <w:r>
        <w:rPr>
          <w:b/>
        </w:rPr>
        <w:t xml:space="preserve">Kysymys 5</w:t>
      </w:r>
    </w:p>
    <w:p>
      <w:r>
        <w:t xml:space="preserve">Mikä vesistö on harvinainen Floridassa?</w:t>
      </w:r>
    </w:p>
    <w:p>
      <w:r>
        <w:rPr>
          <w:b/>
        </w:rPr>
        <w:t xml:space="preserve">Kysymys 6</w:t>
      </w:r>
    </w:p>
    <w:p>
      <w:r>
        <w:t xml:space="preserve">Minkälaista kiveä on vaikea löytää Floridasta?</w:t>
      </w:r>
    </w:p>
    <w:p>
      <w:r>
        <w:rPr>
          <w:b/>
        </w:rPr>
        <w:t xml:space="preserve">Kysymys 7</w:t>
      </w:r>
    </w:p>
    <w:p>
      <w:r>
        <w:t xml:space="preserve">Mikä joki kulkee Floridan pohjoisen alueen läpi?</w:t>
      </w:r>
    </w:p>
    <w:p>
      <w:r>
        <w:rPr>
          <w:b/>
        </w:rPr>
        <w:t xml:space="preserve">Kysymys 8</w:t>
      </w:r>
    </w:p>
    <w:p>
      <w:r>
        <w:t xml:space="preserve">Mitkä vahingot olivat 2 miljardia dollaria vuosina 2016-2018?</w:t>
      </w:r>
    </w:p>
    <w:p>
      <w:r>
        <w:rPr>
          <w:b/>
        </w:rPr>
        <w:t xml:space="preserve">Teksti numero 15</w:t>
      </w:r>
    </w:p>
    <w:p>
      <w:r>
        <w:rPr>
          <w:color w:val="A9A9A9"/>
        </w:rPr>
        <w:t xml:space="preserve">Yhdysvaltain väestönlaskentatoimiston arvion mukaan Floridan väkiluku oli </w:t>
      </w:r>
      <w:r>
        <w:rPr>
          <w:color w:val="DCDCDC"/>
        </w:rPr>
        <w:t xml:space="preserve">20 271 272 </w:t>
      </w:r>
      <w:r>
        <w:rPr>
          <w:color w:val="A9A9A9"/>
        </w:rPr>
        <w:t xml:space="preserve">1. heinäkuuta 2015, mikä </w:t>
      </w:r>
      <w:r>
        <w:t xml:space="preserve">on </w:t>
      </w:r>
      <w:r>
        <w:rPr>
          <w:color w:val="2F4F4F"/>
        </w:rPr>
        <w:t xml:space="preserve">7,82 prosenttia </w:t>
      </w:r>
      <w:r>
        <w:t xml:space="preserve">enemmän kuin vuoden 2010 väestönlaskennassa. Vuoden 2010 väestönlaskennassa Floridan väkiluku oli </w:t>
      </w:r>
      <w:r>
        <w:rPr>
          <w:color w:val="556B2F"/>
        </w:rPr>
        <w:t xml:space="preserve">18 801 310. </w:t>
      </w:r>
      <w:r>
        <w:rPr>
          <w:color w:val="6B8E23"/>
        </w:rPr>
        <w:t xml:space="preserve">Florida oli Yhdysvaltojen seitsemänneksi nopeimmin kasvava osavaltio </w:t>
      </w:r>
      <w:r>
        <w:t xml:space="preserve">1. heinäkuuta 2012 päättyneellä 12 kuukauden jaksolla. Vuonna 2010 Floridan väestökeskus sijaitsi Fort Meaden ja Frostproofin välillä. Väestön keskus on siirtynyt alle 8 km itään ja noin 1,6 km pohjoiseen vuosien 1980 ja 2010 välillä, ja se on sijainnut </w:t>
      </w:r>
      <w:r>
        <w:rPr>
          <w:color w:val="A0522D"/>
        </w:rPr>
        <w:t xml:space="preserve">Polkin piirikunnassa vuoden </w:t>
      </w:r>
      <w:r>
        <w:rPr>
          <w:color w:val="A0522D"/>
        </w:rPr>
        <w:t xml:space="preserve">1960 väestönlaskennasta lähtien</w:t>
      </w:r>
      <w:r>
        <w:t xml:space="preserve">. </w:t>
      </w:r>
      <w:r>
        <w:t xml:space="preserve">Väestömäärä ylitti </w:t>
      </w:r>
      <w:r>
        <w:t xml:space="preserve">joulukuussa 2014 </w:t>
      </w:r>
      <w:r>
        <w:rPr>
          <w:color w:val="228B22"/>
        </w:rPr>
        <w:t xml:space="preserve">19,7 miljoonaa asukasta, mikä </w:t>
      </w:r>
      <w:r>
        <w:rPr>
          <w:color w:val="191970"/>
        </w:rPr>
        <w:t xml:space="preserve">ylitti </w:t>
      </w:r>
      <w:r>
        <w:t xml:space="preserve">ensimmäistä kertaa </w:t>
      </w:r>
      <w:r>
        <w:rPr>
          <w:color w:val="191970"/>
        </w:rPr>
        <w:t xml:space="preserve">New Yorkin osavaltion väkiluvun.</w:t>
      </w:r>
    </w:p>
    <w:p>
      <w:r>
        <w:rPr>
          <w:b/>
        </w:rPr>
        <w:t xml:space="preserve">Kysymys 0</w:t>
      </w:r>
    </w:p>
    <w:p>
      <w:r>
        <w:t xml:space="preserve">Mikä on Floridan väkiluku </w:t>
      </w:r>
    </w:p>
    <w:p>
      <w:r>
        <w:rPr>
          <w:b/>
        </w:rPr>
        <w:t xml:space="preserve">Kysymys 1</w:t>
      </w:r>
    </w:p>
    <w:p>
      <w:r>
        <w:t xml:space="preserve">Missä Florida sijoittui väestönkasvussa </w:t>
      </w:r>
    </w:p>
    <w:p>
      <w:r>
        <w:rPr>
          <w:b/>
        </w:rPr>
        <w:t xml:space="preserve">Kysymys 2</w:t>
      </w:r>
    </w:p>
    <w:p>
      <w:r>
        <w:t xml:space="preserve">Mikä on Floridan väestön keskus</w:t>
      </w:r>
    </w:p>
    <w:p>
      <w:r>
        <w:rPr>
          <w:b/>
        </w:rPr>
        <w:t xml:space="preserve">Kysymys 3</w:t>
      </w:r>
    </w:p>
    <w:p>
      <w:r>
        <w:t xml:space="preserve">Minkä osavaltion Florida ohitti äskettäin väkiluvultaan </w:t>
      </w:r>
    </w:p>
    <w:p>
      <w:r>
        <w:rPr>
          <w:b/>
        </w:rPr>
        <w:t xml:space="preserve">Kysymys 4</w:t>
      </w:r>
    </w:p>
    <w:p>
      <w:r>
        <w:t xml:space="preserve">Mikä oli Floridan väkiluku vuonna 2014?</w:t>
      </w:r>
    </w:p>
    <w:p>
      <w:r>
        <w:rPr>
          <w:b/>
        </w:rPr>
        <w:t xml:space="preserve">Kysymys 5</w:t>
      </w:r>
    </w:p>
    <w:p>
      <w:r>
        <w:t xml:space="preserve">Kuinka paljon väestö väheni viidessä vuodessa?</w:t>
      </w:r>
    </w:p>
    <w:p>
      <w:r>
        <w:rPr>
          <w:b/>
        </w:rPr>
        <w:t xml:space="preserve">Kysymys 6</w:t>
      </w:r>
    </w:p>
    <w:p>
      <w:r>
        <w:t xml:space="preserve">Mikä oli Floridan väkiluku vuonna 2001?</w:t>
      </w:r>
    </w:p>
    <w:p>
      <w:r>
        <w:rPr>
          <w:b/>
        </w:rPr>
        <w:t xml:space="preserve">Kysymys 7</w:t>
      </w:r>
    </w:p>
    <w:p>
      <w:r>
        <w:t xml:space="preserve">Mikä oli väestömäärä vuonna 2013? </w:t>
      </w:r>
    </w:p>
    <w:p>
      <w:r>
        <w:rPr>
          <w:b/>
        </w:rPr>
        <w:t xml:space="preserve">Teksti numero 16</w:t>
      </w:r>
    </w:p>
    <w:p>
      <w:r>
        <w:rPr>
          <w:color w:val="A9A9A9"/>
        </w:rPr>
        <w:t xml:space="preserve">Florida on niiden kolmen osavaltion joukossa, joissa on ankarimmat rikosoikeudelliset äänioikeuden menettämistä koskevat lait. </w:t>
      </w:r>
      <w:r>
        <w:t xml:space="preserve">Florida edellyttää, että </w:t>
      </w:r>
      <w:r>
        <w:rPr>
          <w:color w:val="DCDCDC"/>
        </w:rPr>
        <w:t xml:space="preserve">rikoksentekijät </w:t>
      </w:r>
      <w:r>
        <w:rPr>
          <w:color w:val="2F4F4F"/>
        </w:rPr>
        <w:t xml:space="preserve">ovat suorittaneet tuomionsa, päässeet ehdonalaiseen vapauteen ja/tai ehdonalaiseen vapauteen ja seitsemän vuotta myöhemmin hakevat erikseen </w:t>
      </w:r>
      <w:r>
        <w:rPr>
          <w:color w:val="556B2F"/>
        </w:rPr>
        <w:t xml:space="preserve">äänioikeuden </w:t>
      </w:r>
      <w:r>
        <w:rPr>
          <w:color w:val="2F4F4F"/>
        </w:rPr>
        <w:t xml:space="preserve">palauttamista</w:t>
      </w:r>
      <w:r>
        <w:t xml:space="preserve">. </w:t>
      </w:r>
      <w:r>
        <w:t xml:space="preserve">Kuten muillakin rikosoikeusjärjestelmän osa-alueilla, </w:t>
      </w:r>
      <w:r>
        <w:rPr>
          <w:color w:val="6B8E23"/>
        </w:rPr>
        <w:t xml:space="preserve">tällä lailla on suhteettomia vaikutuksia vähemmistöihin</w:t>
      </w:r>
      <w:r>
        <w:t xml:space="preserve">. </w:t>
      </w:r>
      <w:r>
        <w:t xml:space="preserve">Brent Staplesin mukaan The Sentencing Project -järjestön tietoihin perustuen Floridan laki vaikuttaa siten, että vuonna 2014 "[m]eres </w:t>
      </w:r>
      <w:r>
        <w:rPr>
          <w:color w:val="A0522D"/>
        </w:rPr>
        <w:t xml:space="preserve">joka kymmenes floridalainen - ja </w:t>
      </w:r>
      <w:r>
        <w:rPr>
          <w:color w:val="228B22"/>
        </w:rPr>
        <w:t xml:space="preserve">lähes joka neljäs </w:t>
      </w:r>
      <w:r>
        <w:rPr>
          <w:color w:val="A0522D"/>
        </w:rPr>
        <w:t xml:space="preserve">afroamerikkalainen floridalainen - on suljettu pois äänestämästä </w:t>
      </w:r>
      <w:r>
        <w:rPr>
          <w:color w:val="A0522D"/>
        </w:rPr>
        <w:t xml:space="preserve">rikostuomion vuoksi</w:t>
      </w:r>
      <w:r>
        <w:t xml:space="preserve">"</w:t>
      </w:r>
      <w:r>
        <w:t xml:space="preserve">.</w:t>
      </w:r>
    </w:p>
    <w:p>
      <w:r>
        <w:rPr>
          <w:b/>
        </w:rPr>
        <w:t xml:space="preserve">Kysymys 0</w:t>
      </w:r>
    </w:p>
    <w:p>
      <w:r>
        <w:t xml:space="preserve">Kuinka ankarat ovat Floridan äänioikeuden menettämistä koskevat lait? </w:t>
      </w:r>
    </w:p>
    <w:p>
      <w:r>
        <w:rPr>
          <w:b/>
        </w:rPr>
        <w:t xml:space="preserve">Kysymys 1</w:t>
      </w:r>
    </w:p>
    <w:p>
      <w:r>
        <w:t xml:space="preserve">Mitä laki vaatii rikollisilta, - </w:t>
      </w:r>
    </w:p>
    <w:p>
      <w:r>
        <w:rPr>
          <w:b/>
        </w:rPr>
        <w:t xml:space="preserve">Kysymys 2</w:t>
      </w:r>
    </w:p>
    <w:p>
      <w:r>
        <w:t xml:space="preserve">Kenelle tämä laki vaikuttaa eniten </w:t>
      </w:r>
    </w:p>
    <w:p>
      <w:r>
        <w:rPr>
          <w:b/>
        </w:rPr>
        <w:t xml:space="preserve">Kysymys 3</w:t>
      </w:r>
    </w:p>
    <w:p>
      <w:r>
        <w:t xml:space="preserve">Miten se vaikuttaa vaaleihin </w:t>
      </w:r>
    </w:p>
    <w:p>
      <w:r>
        <w:rPr>
          <w:b/>
        </w:rPr>
        <w:t xml:space="preserve">Kysymys 4</w:t>
      </w:r>
    </w:p>
    <w:p>
      <w:r>
        <w:t xml:space="preserve">Mitkä rikolliset joutuvat saamaan epätäydellisen tuomion?</w:t>
      </w:r>
    </w:p>
    <w:p>
      <w:r>
        <w:rPr>
          <w:b/>
        </w:rPr>
        <w:t xml:space="preserve">Kysymys 5</w:t>
      </w:r>
    </w:p>
    <w:p>
      <w:r>
        <w:t xml:space="preserve">Minkä etuoikeuden palauttamista rikoksentekijät joutuvat odottamaan kahdeksan vuotta?</w:t>
      </w:r>
    </w:p>
    <w:p>
      <w:r>
        <w:rPr>
          <w:b/>
        </w:rPr>
        <w:t xml:space="preserve">Kysymys 6</w:t>
      </w:r>
    </w:p>
    <w:p>
      <w:r>
        <w:t xml:space="preserve">Kuinka monta meksikolaista on suljettu pois äänestyksestä?</w:t>
      </w:r>
    </w:p>
    <w:p>
      <w:r>
        <w:rPr>
          <w:b/>
        </w:rPr>
        <w:t xml:space="preserve">Kysymys 7</w:t>
      </w:r>
    </w:p>
    <w:p>
      <w:r>
        <w:t xml:space="preserve">Minkälainen tuomio sallii ihmisten edelleen äänestää?</w:t>
      </w:r>
    </w:p>
    <w:p>
      <w:r>
        <w:rPr>
          <w:b/>
        </w:rPr>
        <w:t xml:space="preserve">Teksti numero 17</w:t>
      </w:r>
    </w:p>
    <w:p>
      <w:r>
        <w:t xml:space="preserve">Vuonna 2010 </w:t>
      </w:r>
      <w:r>
        <w:rPr>
          <w:color w:val="A9A9A9"/>
        </w:rPr>
        <w:t xml:space="preserve">6,9 prosenttia </w:t>
      </w:r>
      <w:r>
        <w:rPr>
          <w:color w:val="DCDCDC"/>
        </w:rPr>
        <w:t xml:space="preserve">väestöstä (1 269 765) katsoi olevansa pelkästään amerikkalaista syntyperää </w:t>
      </w:r>
      <w:r>
        <w:t xml:space="preserve">(rodusta tai etnisestä alkuperästä riippumatta). </w:t>
      </w:r>
      <w:r>
        <w:t xml:space="preserve">Monet heistä olivat englantilaista tai skotlantilais-irlantilaista syntyperää, mutta </w:t>
      </w:r>
      <w:r>
        <w:rPr>
          <w:color w:val="2F4F4F"/>
        </w:rPr>
        <w:t xml:space="preserve">heidän perheensä ovat asuneet osavaltiossa niin kauan, </w:t>
      </w:r>
      <w:r>
        <w:t xml:space="preserve">että he haluavat identifioitua "amerikkalaisiksi" syntyperältään tai eivät tiedä syntyperäänsä. Yhdysvaltain </w:t>
      </w:r>
      <w:r>
        <w:rPr>
          <w:color w:val="556B2F"/>
        </w:rPr>
        <w:t xml:space="preserve">vuoden 1980 </w:t>
      </w:r>
      <w:r>
        <w:t xml:space="preserve">väestönlaskennassa </w:t>
      </w:r>
      <w:r>
        <w:rPr>
          <w:color w:val="6B8E23"/>
        </w:rPr>
        <w:t xml:space="preserve">suurin Floridassa ilmoitettu syntyperäryhmä oli englantilainen, sillä </w:t>
      </w:r>
      <w:r>
        <w:rPr>
          <w:color w:val="A0522D"/>
        </w:rPr>
        <w:t xml:space="preserve">2 232 514 </w:t>
      </w:r>
      <w:r>
        <w:rPr>
          <w:color w:val="6B8E23"/>
        </w:rPr>
        <w:t xml:space="preserve">floridalaista ilmoitti olevansa englantilaisia tai enimmäkseen englantilaisamerikkalaisia sukujuuriltaan</w:t>
      </w:r>
      <w:r>
        <w:t xml:space="preserve">. </w:t>
      </w:r>
      <w:r>
        <w:t xml:space="preserve">Osa heidän syntyperästään ulottui </w:t>
      </w:r>
      <w:r>
        <w:rPr>
          <w:color w:val="228B22"/>
        </w:rPr>
        <w:t xml:space="preserve">alkuperäisiin kolmetoista siirtokuntaan</w:t>
      </w:r>
      <w:r>
        <w:t xml:space="preserve">.</w:t>
      </w:r>
    </w:p>
    <w:p>
      <w:r>
        <w:rPr>
          <w:b/>
        </w:rPr>
        <w:t xml:space="preserve">Kysymys 0</w:t>
      </w:r>
    </w:p>
    <w:p>
      <w:r>
        <w:t xml:space="preserve">Kuinka suuri osuus väestöstä pitää itseään amerikkalaisena </w:t>
      </w:r>
    </w:p>
    <w:p>
      <w:r>
        <w:rPr>
          <w:b/>
        </w:rPr>
        <w:t xml:space="preserve">Kysymys 1</w:t>
      </w:r>
    </w:p>
    <w:p>
      <w:r>
        <w:t xml:space="preserve">Vuoden 1980 väestölaskennassa suurin syntyperäryhmä Floridassa oli seuraavat henkilöt </w:t>
      </w:r>
    </w:p>
    <w:p>
      <w:r>
        <w:rPr>
          <w:b/>
        </w:rPr>
        <w:t xml:space="preserve">Kysymys 2</w:t>
      </w:r>
    </w:p>
    <w:p>
      <w:r>
        <w:t xml:space="preserve">Kuinka kauas taaksepäin jotkut esi-isät menivät... </w:t>
      </w:r>
    </w:p>
    <w:p>
      <w:r>
        <w:rPr>
          <w:b/>
        </w:rPr>
        <w:t xml:space="preserve">Kysymys 3</w:t>
      </w:r>
    </w:p>
    <w:p>
      <w:r>
        <w:t xml:space="preserve">Kuinka monta prosenttia väestöstä ei pitänyt itseään amerikkalaisina?</w:t>
      </w:r>
    </w:p>
    <w:p>
      <w:r>
        <w:rPr>
          <w:b/>
        </w:rPr>
        <w:t xml:space="preserve">Kysymys 4</w:t>
      </w:r>
    </w:p>
    <w:p>
      <w:r>
        <w:t xml:space="preserve">Ranskalaiset olivat suurin syntyperä Floridassa minä vuonna?</w:t>
      </w:r>
    </w:p>
    <w:p>
      <w:r>
        <w:rPr>
          <w:b/>
        </w:rPr>
        <w:t xml:space="preserve">Kysymys 5</w:t>
      </w:r>
    </w:p>
    <w:p>
      <w:r>
        <w:t xml:space="preserve">Kuinka moni floridalainen väitti olevansa espanjalaista syntyperää?</w:t>
      </w:r>
    </w:p>
    <w:p>
      <w:r>
        <w:rPr>
          <w:b/>
        </w:rPr>
        <w:t xml:space="preserve">Kysymys 6</w:t>
      </w:r>
    </w:p>
    <w:p>
      <w:r>
        <w:t xml:space="preserve">Miksi ihmiset päättävät olla tunnistamatta amerikkalaista syntyperää?</w:t>
      </w:r>
    </w:p>
    <w:p>
      <w:r>
        <w:rPr>
          <w:b/>
        </w:rPr>
        <w:t xml:space="preserve">Teksti numero 18</w:t>
      </w:r>
    </w:p>
    <w:p>
      <w:r>
        <w:rPr>
          <w:color w:val="A9A9A9"/>
        </w:rPr>
        <w:t xml:space="preserve">Vuonna 2010 Floridan väestöstä 57,9 prosenttia oli eurooppalaista syntyperää (ei-hispanista valkoista)</w:t>
      </w:r>
      <w:r>
        <w:t xml:space="preserve">. </w:t>
      </w:r>
      <w:r>
        <w:t xml:space="preserve">Näistä 57,9 prosentista suurimmat ryhmät olivat 12,0 prosenttia saksalaisia (2 212 391), 10,7 prosenttia irlantilaisia (</w:t>
      </w:r>
      <w:r>
        <w:rPr>
          <w:color w:val="DCDCDC"/>
        </w:rPr>
        <w:t xml:space="preserve">1 979 058)</w:t>
      </w:r>
      <w:r>
        <w:t xml:space="preserve">, 8,8 prosenttia englantilaisia (1 629 832), 6,6 prosenttia italialaisia (1 215 242), 2,8 prosenttia puolalaisia (511 229) ja 2,7 prosenttia ranskalaisia (504 641). Kaikkia eurooppalaistaustaisia valkoihoisia amerikkalaisia on osavaltion kaikilla alueilla. Vuonna 1970 </w:t>
      </w:r>
      <w:r>
        <w:rPr>
          <w:color w:val="2F4F4F"/>
        </w:rPr>
        <w:t xml:space="preserve">ei-hispanististen valkoisten osuus </w:t>
      </w:r>
      <w:r>
        <w:rPr>
          <w:color w:val="2F4F4F"/>
        </w:rPr>
        <w:t xml:space="preserve">Floridan väestöstä oli </w:t>
      </w:r>
      <w:r>
        <w:rPr>
          <w:color w:val="2F4F4F"/>
        </w:rPr>
        <w:t xml:space="preserve">lähes </w:t>
      </w:r>
      <w:r>
        <w:rPr>
          <w:color w:val="556B2F"/>
        </w:rPr>
        <w:t xml:space="preserve">80 prosenttia</w:t>
      </w:r>
      <w:r>
        <w:t xml:space="preserve">. Englantilaista ja irlantilaista syntyperää olevia on paljon kaikilla osavaltion kaupunki- ja esikaupunkialueilla. Jotkut syntyperäiset valkoihoiset floridalaiset, erityisesti ne, jotka ovat polveutuneet </w:t>
      </w:r>
      <w:r>
        <w:rPr>
          <w:color w:val="6B8E23"/>
        </w:rPr>
        <w:t xml:space="preserve">pitkään Floridassa asuneista perheistä, saattavat kutsua itseään "</w:t>
      </w:r>
      <w:r>
        <w:rPr>
          <w:color w:val="A0522D"/>
        </w:rPr>
        <w:t xml:space="preserve">Florida crackers</w:t>
      </w:r>
      <w:r>
        <w:t xml:space="preserve">" </w:t>
      </w:r>
      <w:r>
        <w:rPr>
          <w:color w:val="6B8E23"/>
        </w:rPr>
        <w:t xml:space="preserve">-nimellä</w:t>
      </w:r>
      <w:r>
        <w:t xml:space="preserve">; toiset pitävät termiä halventavana. Kuten useimpien muiden </w:t>
      </w:r>
      <w:r>
        <w:rPr>
          <w:color w:val="228B22"/>
        </w:rPr>
        <w:t xml:space="preserve">eteläisten </w:t>
      </w:r>
      <w:r>
        <w:t xml:space="preserve">osavaltioiden</w:t>
      </w:r>
      <w:r>
        <w:t xml:space="preserve"> valkoiset</w:t>
      </w:r>
      <w:r>
        <w:t xml:space="preserve">, he polveutuvat </w:t>
      </w:r>
      <w:r>
        <w:rPr>
          <w:color w:val="191970"/>
        </w:rPr>
        <w:t xml:space="preserve">pääasiassa englantilaisista ja skotlantilais-irlantilaisista siirtolaisista sekä joistakin muista brittiläisamerikkalaisista siirtolaisista</w:t>
      </w:r>
      <w:r>
        <w:t xml:space="preserve">.</w:t>
      </w:r>
    </w:p>
    <w:p>
      <w:r>
        <w:rPr>
          <w:b/>
        </w:rPr>
        <w:t xml:space="preserve">Kysymys 0</w:t>
      </w:r>
    </w:p>
    <w:p>
      <w:r>
        <w:t xml:space="preserve">Kuinka suuri osa Floridan väestöstä oli vuonna 2010 valkoihoisia / ei-latinalaisamerikkalaisia? </w:t>
      </w:r>
    </w:p>
    <w:p>
      <w:r>
        <w:rPr>
          <w:b/>
        </w:rPr>
        <w:t xml:space="preserve">Kysymys 1</w:t>
      </w:r>
    </w:p>
    <w:p>
      <w:r>
        <w:t xml:space="preserve">Kuinka monta prosenttia Floridan väestöstä oli valkoisia, ei latinalaisamerikkalaisia, vuonna 1970? </w:t>
      </w:r>
    </w:p>
    <w:p>
      <w:r>
        <w:rPr>
          <w:b/>
        </w:rPr>
        <w:t xml:space="preserve">Kysymys 2</w:t>
      </w:r>
    </w:p>
    <w:p>
      <w:r>
        <w:t xml:space="preserve">Mihin monet valkoiset pitkäaikaiset floridalaiset perheet samaistuvat? </w:t>
      </w:r>
    </w:p>
    <w:p>
      <w:r>
        <w:rPr>
          <w:b/>
        </w:rPr>
        <w:t xml:space="preserve">Kysymys 3</w:t>
      </w:r>
    </w:p>
    <w:p>
      <w:r>
        <w:t xml:space="preserve">Useimmat valkoiset Floridan maahanmuuttajat ovat peräisin </w:t>
      </w:r>
    </w:p>
    <w:p>
      <w:r>
        <w:rPr>
          <w:b/>
        </w:rPr>
        <w:t xml:space="preserve">Kysymys 4</w:t>
      </w:r>
    </w:p>
    <w:p>
      <w:r>
        <w:t xml:space="preserve">Millä nimellä Floridan lyhytaikaiset perheet kutsuvat itseään?</w:t>
      </w:r>
    </w:p>
    <w:p>
      <w:r>
        <w:rPr>
          <w:b/>
        </w:rPr>
        <w:t xml:space="preserve">Kysymys 5</w:t>
      </w:r>
    </w:p>
    <w:p>
      <w:r>
        <w:t xml:space="preserve">Kuinka paljon Floridassa oli vuonna 1960 valkoihoisia, jotka eivät olleet espanjankielisiä?</w:t>
      </w:r>
    </w:p>
    <w:p>
      <w:r>
        <w:rPr>
          <w:b/>
        </w:rPr>
        <w:t xml:space="preserve">Kysymys 6</w:t>
      </w:r>
    </w:p>
    <w:p>
      <w:r>
        <w:t xml:space="preserve">Millä nimellä muut kuin alkuperäisfloridalaiset kutsuvat itseään?</w:t>
      </w:r>
    </w:p>
    <w:p>
      <w:r>
        <w:rPr>
          <w:b/>
        </w:rPr>
        <w:t xml:space="preserve">Kysymys 7</w:t>
      </w:r>
    </w:p>
    <w:p>
      <w:r>
        <w:t xml:space="preserve">Ranskalaiset uudisasukkaat muodostivat suurimman osan minkä alueen Yhdysvalloista?</w:t>
      </w:r>
    </w:p>
    <w:p>
      <w:r>
        <w:rPr>
          <w:b/>
        </w:rPr>
        <w:t xml:space="preserve">Kysymys 8</w:t>
      </w:r>
    </w:p>
    <w:p>
      <w:r>
        <w:t xml:space="preserve">Kuinka monta irlantilaista syntyperää olevaa ihmistä oli Floridassa vuonna 2009?</w:t>
      </w:r>
    </w:p>
    <w:p>
      <w:r>
        <w:rPr>
          <w:b/>
        </w:rPr>
        <w:t xml:space="preserve">Teksti numero 19</w:t>
      </w:r>
    </w:p>
    <w:p>
      <w:r>
        <w:rPr>
          <w:color w:val="A9A9A9"/>
        </w:rPr>
        <w:t xml:space="preserve">Vuonna 2010 latinalaisamerikkalaista tai latinalaisamerikkalaista syntyperää olevien osuus </w:t>
      </w:r>
      <w:r>
        <w:rPr>
          <w:color w:val="A9A9A9"/>
        </w:rPr>
        <w:t xml:space="preserve">Floridan väestöstä oli </w:t>
      </w:r>
      <w:r>
        <w:rPr>
          <w:color w:val="DCDCDC"/>
        </w:rPr>
        <w:t xml:space="preserve">22,5 prosenttia </w:t>
      </w:r>
      <w:r>
        <w:rPr>
          <w:color w:val="A9A9A9"/>
        </w:rPr>
        <w:t xml:space="preserve">(4 223 806)</w:t>
      </w:r>
      <w:r>
        <w:t xml:space="preserve">. </w:t>
      </w:r>
      <w:r>
        <w:rPr>
          <w:color w:val="2F4F4F"/>
        </w:rPr>
        <w:t xml:space="preserve">Näistä 22,5 prosentista suurimmat ryhmät olivat 6,5 prosenttia (1 213 438) kuubalaisia</w:t>
      </w:r>
      <w:r>
        <w:t xml:space="preserve">, </w:t>
      </w:r>
      <w:r>
        <w:rPr>
          <w:color w:val="556B2F"/>
        </w:rPr>
        <w:t xml:space="preserve">4,5 prosenttia </w:t>
      </w:r>
      <w:r>
        <w:t xml:space="preserve">(847 550) puertoricolaisia, 3,3 prosenttia (629 718) meksikolaisia ja </w:t>
      </w:r>
      <w:r>
        <w:rPr>
          <w:color w:val="6B8E23"/>
        </w:rPr>
        <w:t xml:space="preserve">1,6 prosenttia </w:t>
      </w:r>
      <w:r>
        <w:t xml:space="preserve">(300 414) kolumbialaisia. Floridan latinoväestöön kuuluu suuria </w:t>
      </w:r>
      <w:r>
        <w:t xml:space="preserve">kuubalais-amerikkalaisia</w:t>
      </w:r>
      <w:r>
        <w:t xml:space="preserve"> yhteisöjä </w:t>
      </w:r>
      <w:r>
        <w:t xml:space="preserve">Miamissa ja Tampassa, puertoricolaisia Orlandossa ja Tampassa sekä meksikolaisia/keskiamerikkalaisia siirtotyöläisiä. Latinalaisamerikkalaisyhteisö kasvaa jatkuvasti vaurastuvammaksi ja liikkuvammaksi. Vuonna 2011 Floridan alle vuoden ikäisistä lapsista 57,0 prosenttia kuului vähemmistöryhmiin. Floridassa on suuri ja monipuolinen latinalaisamerikkalainen väestö, ja kuubalaiset ja puertoricolaiset ovat osavaltion suurimmat ryhmät. </w:t>
      </w:r>
      <w:r>
        <w:rPr>
          <w:color w:val="228B22"/>
        </w:rPr>
        <w:t xml:space="preserve">Lähes 80 prosenttia kuubalaisista amerikkalaisista asuu </w:t>
      </w:r>
      <w:r>
        <w:rPr>
          <w:color w:val="191970"/>
        </w:rPr>
        <w:t xml:space="preserve">Floridassa</w:t>
      </w:r>
      <w:r>
        <w:rPr>
          <w:color w:val="228B22"/>
        </w:rPr>
        <w:t xml:space="preserve">, erityisesti Etelä-Floridassa</w:t>
      </w:r>
      <w:r>
        <w:t xml:space="preserve">, jossa on pitkäaikainen ja varakas kuubalaisyhteisö. Floridassa on </w:t>
      </w:r>
      <w:r>
        <w:rPr>
          <w:color w:val="8B0000"/>
        </w:rPr>
        <w:t xml:space="preserve">New Yorkin jälkeen toiseksi suurin puertoricolaisväestö ja maan nopeimmin kasvava väestö</w:t>
      </w:r>
      <w:r>
        <w:t xml:space="preserve">. Puertoricolaiset ovat levittäytyneet laajemmalle koko osavaltiossa, mutta eniten heitä asuu Orlandon alueella Keski-Floridassa.</w:t>
      </w:r>
    </w:p>
    <w:p>
      <w:r>
        <w:rPr>
          <w:b/>
        </w:rPr>
        <w:t xml:space="preserve">Kysymys 0</w:t>
      </w:r>
    </w:p>
    <w:p>
      <w:r>
        <w:t xml:space="preserve">Kuinka monta prosenttia Floridan väestöstä vuonna 2010 oli latinalaisamerikkalaisia? </w:t>
      </w:r>
    </w:p>
    <w:p>
      <w:r>
        <w:rPr>
          <w:b/>
        </w:rPr>
        <w:t xml:space="preserve">Kysymys 1</w:t>
      </w:r>
    </w:p>
    <w:p>
      <w:r>
        <w:t xml:space="preserve">Mitä alkuperää on suurin osa Floridan latinalaisamerikkalaisista? </w:t>
      </w:r>
    </w:p>
    <w:p>
      <w:r>
        <w:rPr>
          <w:b/>
        </w:rPr>
        <w:t xml:space="preserve">Kysymys 2</w:t>
      </w:r>
    </w:p>
    <w:p>
      <w:r>
        <w:t xml:space="preserve">Kuinka monta prosenttia kuubalaisista amerikkalaisista asuu Floridassa </w:t>
      </w:r>
    </w:p>
    <w:p>
      <w:r>
        <w:rPr>
          <w:b/>
        </w:rPr>
        <w:t xml:space="preserve">Kysymys 3</w:t>
      </w:r>
    </w:p>
    <w:p>
      <w:r>
        <w:t xml:space="preserve">Mikä on puertoricolaisten osuus Floridassa </w:t>
      </w:r>
    </w:p>
    <w:p>
      <w:r>
        <w:rPr>
          <w:b/>
        </w:rPr>
        <w:t xml:space="preserve">Kysymys 4</w:t>
      </w:r>
    </w:p>
    <w:p>
      <w:r>
        <w:t xml:space="preserve">Minkä alkuperän mukaan espanjalaisten väestö on pienin Floridassa?</w:t>
      </w:r>
    </w:p>
    <w:p>
      <w:r>
        <w:rPr>
          <w:b/>
        </w:rPr>
        <w:t xml:space="preserve">Kysymys 5</w:t>
      </w:r>
    </w:p>
    <w:p>
      <w:r>
        <w:t xml:space="preserve">Millä alueella on kolmanneksi eniten puertoricolaisia Yhdysvalloissa?</w:t>
      </w:r>
    </w:p>
    <w:p>
      <w:r>
        <w:rPr>
          <w:b/>
        </w:rPr>
        <w:t xml:space="preserve">Kysymys 6</w:t>
      </w:r>
    </w:p>
    <w:p>
      <w:r>
        <w:t xml:space="preserve">Kuinka monta prosenttia Floridan väestöstä vuonna 2001 oli latinalaisamerikkalaisia?</w:t>
      </w:r>
    </w:p>
    <w:p>
      <w:r>
        <w:rPr>
          <w:b/>
        </w:rPr>
        <w:t xml:space="preserve">Kysymys 7</w:t>
      </w:r>
    </w:p>
    <w:p>
      <w:r>
        <w:t xml:space="preserve">Kuinka monta prosenttia Floridan väestöstä vuonna 2001 oli kuubalaisia?</w:t>
      </w:r>
    </w:p>
    <w:p>
      <w:r>
        <w:rPr>
          <w:b/>
        </w:rPr>
        <w:t xml:space="preserve">Kysymys 8</w:t>
      </w:r>
    </w:p>
    <w:p>
      <w:r>
        <w:t xml:space="preserve">Kuinka monta prosenttia Floridan väestöstä vuonna 2001 oli kolumbialaisia?</w:t>
      </w:r>
    </w:p>
    <w:p>
      <w:r>
        <w:rPr>
          <w:b/>
        </w:rPr>
        <w:t xml:space="preserve">Teksti numero 20</w:t>
      </w:r>
    </w:p>
    <w:p>
      <w:r>
        <w:rPr>
          <w:color w:val="A9A9A9"/>
        </w:rPr>
        <w:t xml:space="preserve">Vuonna 2010 afrikkalaista syntyperää olevien osuus </w:t>
      </w:r>
      <w:r>
        <w:rPr>
          <w:color w:val="A9A9A9"/>
        </w:rPr>
        <w:t xml:space="preserve">Floridan väestöstä oli </w:t>
      </w:r>
      <w:r>
        <w:rPr>
          <w:color w:val="DCDCDC"/>
        </w:rPr>
        <w:t xml:space="preserve">16,0 prosenttia, </w:t>
      </w:r>
      <w:r>
        <w:t xml:space="preserve">mikä sisältää afroamerikkalaiset</w:t>
      </w:r>
      <w:r>
        <w:rPr>
          <w:color w:val="A9A9A9"/>
        </w:rPr>
        <w:t xml:space="preserve">.</w:t>
      </w:r>
      <w:r>
        <w:t xml:space="preserve"> Näistä 16,0 prosentista 4,0 prosenttia (741 879) oli länsi-intialaisia tai afrokaribialaisamerikkalaisia. </w:t>
      </w:r>
      <w:r>
        <w:rPr>
          <w:color w:val="2F4F4F"/>
        </w:rPr>
        <w:t xml:space="preserve">1900-luvun alussa mustat muodostivat lähes </w:t>
      </w:r>
      <w:r>
        <w:rPr>
          <w:color w:val="556B2F"/>
        </w:rPr>
        <w:t xml:space="preserve">puolet </w:t>
      </w:r>
      <w:r>
        <w:rPr>
          <w:color w:val="2F4F4F"/>
        </w:rPr>
        <w:t xml:space="preserve">osavaltion väestöstä</w:t>
      </w:r>
      <w:r>
        <w:t xml:space="preserve">. </w:t>
      </w:r>
      <w:r>
        <w:t xml:space="preserve">Vastauksena </w:t>
      </w:r>
      <w:r>
        <w:rPr>
          <w:color w:val="6B8E23"/>
        </w:rPr>
        <w:t xml:space="preserve">segregaatioon, äänioikeuden menettämiseen ja maatalouden lamaan monet afroamerikkalaiset muuttivat Floridasta pohjoisiin kaupunkeihin </w:t>
      </w:r>
      <w:r>
        <w:t xml:space="preserve">suuressa siirtolaisuudessa, joka tapahtui aaltoina vuosina 1910-1940 ja uudelleen 1940-luvun loppupuolelta alkaen. He muuttivat saadakseen työtä, parempaa koulutusta lapsilleen ja mahdollisuuden äänestää ja osallistua yhteiskunnan toimintaan. Vuoteen 1960 mennessä </w:t>
      </w:r>
      <w:r>
        <w:rPr>
          <w:color w:val="A0522D"/>
        </w:rPr>
        <w:t xml:space="preserve">afroamerikkalaisten </w:t>
      </w:r>
      <w:r>
        <w:t xml:space="preserve">osuus </w:t>
      </w:r>
      <w:r>
        <w:t xml:space="preserve">osavaltiossa oli laskenut </w:t>
      </w:r>
      <w:r>
        <w:rPr>
          <w:color w:val="228B22"/>
        </w:rPr>
        <w:t xml:space="preserve">18 prosenttiin</w:t>
      </w:r>
      <w:r>
        <w:t xml:space="preserve">. Sitä vastoin osavaltioon muutti suuria määriä pohjoisen valkoisia, ja nykyään Pohjois- ja Keski-Floridassa on suuria mustien asukkaiden keskittymiä. </w:t>
      </w:r>
      <w:r>
        <w:rPr>
          <w:color w:val="191970"/>
        </w:rPr>
        <w:t xml:space="preserve">Yhdysvaltojen eteläosiin tuotujen afrikkalaisten orjien </w:t>
      </w:r>
      <w:r>
        <w:t xml:space="preserve">jälkeläisten </w:t>
      </w:r>
      <w:r>
        <w:rPr>
          <w:color w:val="191970"/>
        </w:rPr>
        <w:t xml:space="preserve">lisäksi </w:t>
      </w:r>
      <w:r>
        <w:t xml:space="preserve">erityisesti Miamin ja Etelä-Floridan alueella asuu </w:t>
      </w:r>
      <w:r>
        <w:rPr>
          <w:color w:val="191970"/>
        </w:rPr>
        <w:t xml:space="preserve">paljon länsi-intialaista, äskettäistä afrikkalaista ja afro-latinalaisperäistä maahanmuuttajataustaista mustaa väestöä. Vuonna 2010 </w:t>
      </w:r>
      <w:r>
        <w:t xml:space="preserve">Floridassa oli Yhdysvaltojen korkein länsi-intiaanien prosenttiosuus: 2,0 prosenttia (378 926) oli haitilaisperäisiä ja </w:t>
      </w:r>
      <w:r>
        <w:rPr>
          <w:color w:val="8B0000"/>
        </w:rPr>
        <w:t xml:space="preserve">1,3 prosenttia </w:t>
      </w:r>
      <w:r>
        <w:t xml:space="preserve">(236 950) jamaikalaisperäisiä. Kaikkien muiden (ei-hispanististen) Karibian kansojen osuus Floridan asukkaista oli selvästi alle 0,1 prosenttia.</w:t>
      </w:r>
    </w:p>
    <w:p>
      <w:r>
        <w:rPr>
          <w:b/>
        </w:rPr>
        <w:t xml:space="preserve">Kysymys 0</w:t>
      </w:r>
    </w:p>
    <w:p>
      <w:r>
        <w:t xml:space="preserve">Kuinka monta prosenttia Floridan väestöstä oli afroamerikkalaisia vuonna 2010? </w:t>
      </w:r>
    </w:p>
    <w:p>
      <w:r>
        <w:rPr>
          <w:b/>
        </w:rPr>
        <w:t xml:space="preserve">Kysymys 1</w:t>
      </w:r>
    </w:p>
    <w:p>
      <w:r>
        <w:t xml:space="preserve">Kuinka suuri osuus Floridasta oli mustia 1900-luvun alussa? </w:t>
      </w:r>
    </w:p>
    <w:p>
      <w:r>
        <w:rPr>
          <w:b/>
        </w:rPr>
        <w:t xml:space="preserve">Kysymys 2</w:t>
      </w:r>
    </w:p>
    <w:p>
      <w:r>
        <w:t xml:space="preserve">Mitä monet mustat muuttivat Floridasta </w:t>
      </w:r>
    </w:p>
    <w:p>
      <w:r>
        <w:rPr>
          <w:b/>
        </w:rPr>
        <w:t xml:space="preserve">Kysymys 3</w:t>
      </w:r>
    </w:p>
    <w:p>
      <w:r>
        <w:t xml:space="preserve">Mistä afrikkalaisella väestöllä Floridassa on esi-isiensä juuret? </w:t>
      </w:r>
    </w:p>
    <w:p>
      <w:r>
        <w:rPr>
          <w:b/>
        </w:rPr>
        <w:t xml:space="preserve">Kysymys 4</w:t>
      </w:r>
    </w:p>
    <w:p>
      <w:r>
        <w:t xml:space="preserve">Kuinka monta prosenttia Floridan väestöstä oli afroamerikkalaisia vuonna 2001?</w:t>
      </w:r>
    </w:p>
    <w:p>
      <w:r>
        <w:rPr>
          <w:b/>
        </w:rPr>
        <w:t xml:space="preserve">Kysymys 5</w:t>
      </w:r>
    </w:p>
    <w:p>
      <w:r>
        <w:t xml:space="preserve">Kuinka monta prosenttia Floridasta oli mustia 1900-luvun lopulla?</w:t>
      </w:r>
    </w:p>
    <w:p>
      <w:r>
        <w:rPr>
          <w:b/>
        </w:rPr>
        <w:t xml:space="preserve">Kysymys 6</w:t>
      </w:r>
    </w:p>
    <w:p>
      <w:r>
        <w:t xml:space="preserve">Kuinka monta prosenttia afroamerikkalaisten väestö kasvoi vuonna 1960? </w:t>
      </w:r>
    </w:p>
    <w:p>
      <w:r>
        <w:rPr>
          <w:b/>
        </w:rPr>
        <w:t xml:space="preserve">Kysymys 7</w:t>
      </w:r>
    </w:p>
    <w:p>
      <w:r>
        <w:t xml:space="preserve">Kuinka monta prosenttia jamaikalaisista asui Floridassa vuonna 2001?</w:t>
      </w:r>
    </w:p>
    <w:p>
      <w:r>
        <w:rPr>
          <w:b/>
        </w:rPr>
        <w:t xml:space="preserve">Kysymys 8</w:t>
      </w:r>
    </w:p>
    <w:p>
      <w:r>
        <w:t xml:space="preserve">Minkä rodun väkiluku on suurin Etelä- ja Itä-Floridassa?</w:t>
      </w:r>
    </w:p>
    <w:p>
      <w:r>
        <w:rPr>
          <w:b/>
        </w:rPr>
        <w:t xml:space="preserve">Teksti numero 21</w:t>
      </w:r>
    </w:p>
    <w:p>
      <w:r>
        <w:t xml:space="preserve">Vuosina </w:t>
      </w:r>
      <w:r>
        <w:rPr>
          <w:color w:val="A9A9A9"/>
        </w:rPr>
        <w:t xml:space="preserve">1952-1964 </w:t>
      </w:r>
      <w:r>
        <w:rPr>
          <w:color w:val="DCDCDC"/>
        </w:rPr>
        <w:t xml:space="preserve">suurin osa äänestäjistä oli rekisteröityneitä demokraatteja</w:t>
      </w:r>
      <w:r>
        <w:rPr>
          <w:color w:val="A9A9A9"/>
        </w:rPr>
        <w:t xml:space="preserve">, mutta osavaltio äänesti republikaanien presidenttiehdokasta kaikissa vaaleissa lukuun ottamatta vuotta 1964</w:t>
      </w:r>
      <w:r>
        <w:t xml:space="preserve">. </w:t>
      </w:r>
      <w:r>
        <w:t xml:space="preserve">Seuraavana vuonna kongressi hyväksyi ja </w:t>
      </w:r>
      <w:r>
        <w:rPr>
          <w:color w:val="2F4F4F"/>
        </w:rPr>
        <w:t xml:space="preserve">presidentti </w:t>
      </w:r>
      <w:r>
        <w:rPr>
          <w:color w:val="556B2F"/>
        </w:rPr>
        <w:t xml:space="preserve">Lyndon B. Johnson </w:t>
      </w:r>
      <w:r>
        <w:rPr>
          <w:color w:val="2F4F4F"/>
        </w:rPr>
        <w:t xml:space="preserve">allekirjoitti </w:t>
      </w:r>
      <w:r>
        <w:rPr>
          <w:color w:val="A0522D"/>
        </w:rPr>
        <w:t xml:space="preserve">vuoden 1965 </w:t>
      </w:r>
      <w:r>
        <w:rPr>
          <w:color w:val="6B8E23"/>
        </w:rPr>
        <w:t xml:space="preserve">äänioikeuslain</w:t>
      </w:r>
      <w:r>
        <w:rPr>
          <w:color w:val="228B22"/>
        </w:rPr>
        <w:t xml:space="preserve">, jossa säädettiin osavaltioiden käytäntöjen valvonnasta ja afroamerikkalaisten ja muiden vähemmistöjen perustuslaillisen äänioikeuden valvonnasta, jotta </w:t>
      </w:r>
      <w:r>
        <w:t xml:space="preserve">estettäisiin syrjintä ja äänioikeuden menettäminen, joka oli vuosikymmenien ajan sulkenut useimmat heistä poliittisen prosessin ulkopuolelle.</w:t>
      </w:r>
    </w:p>
    <w:p>
      <w:r>
        <w:rPr>
          <w:b/>
        </w:rPr>
        <w:t xml:space="preserve">Kysymys 0</w:t>
      </w:r>
    </w:p>
    <w:p>
      <w:r>
        <w:t xml:space="preserve">Floridan äänestäjien demografiset tiedot 1950-luvulla. </w:t>
      </w:r>
    </w:p>
    <w:p>
      <w:r>
        <w:rPr>
          <w:b/>
        </w:rPr>
        <w:t xml:space="preserve">Kysymys 1</w:t>
      </w:r>
    </w:p>
    <w:p>
      <w:r>
        <w:t xml:space="preserve">mitä äänioikeuslaissa säädettiin </w:t>
      </w:r>
    </w:p>
    <w:p>
      <w:r>
        <w:rPr>
          <w:b/>
        </w:rPr>
        <w:t xml:space="preserve">Kysymys 2</w:t>
      </w:r>
    </w:p>
    <w:p>
      <w:r>
        <w:t xml:space="preserve">Mikä presidentti allekirjoitti äänioikeuslain </w:t>
      </w:r>
    </w:p>
    <w:p>
      <w:r>
        <w:rPr>
          <w:b/>
        </w:rPr>
        <w:t xml:space="preserve">Kysymys 3</w:t>
      </w:r>
    </w:p>
    <w:p>
      <w:r>
        <w:t xml:space="preserve">Mikä oli äänestäjien väestörakenne 1940-luvulla? </w:t>
      </w:r>
    </w:p>
    <w:p>
      <w:r>
        <w:rPr>
          <w:b/>
        </w:rPr>
        <w:t xml:space="preserve">Kysymys 4</w:t>
      </w:r>
    </w:p>
    <w:p>
      <w:r>
        <w:t xml:space="preserve">Mikä presidentti hylkäsi vuoden 1965 äänioikeuslain?</w:t>
      </w:r>
    </w:p>
    <w:p>
      <w:r>
        <w:rPr>
          <w:b/>
        </w:rPr>
        <w:t xml:space="preserve">Kysymys 5</w:t>
      </w:r>
    </w:p>
    <w:p>
      <w:r>
        <w:t xml:space="preserve">Mikä laki allekirjoitettiin vuonna 1967?</w:t>
      </w:r>
    </w:p>
    <w:p>
      <w:r>
        <w:rPr>
          <w:b/>
        </w:rPr>
        <w:t xml:space="preserve">Kysymys 6</w:t>
      </w:r>
    </w:p>
    <w:p>
      <w:r>
        <w:t xml:space="preserve">Millä lailla vähemmistöjen äänioikeus kiellettiin? </w:t>
      </w:r>
    </w:p>
    <w:p>
      <w:r>
        <w:rPr>
          <w:b/>
        </w:rPr>
        <w:t xml:space="preserve">Teksti numero 22</w:t>
      </w:r>
    </w:p>
    <w:p>
      <w:r>
        <w:rPr>
          <w:color w:val="A9A9A9"/>
        </w:rPr>
        <w:t xml:space="preserve">Floridassa oli 1930-luvulta 1960-luvulle asti lähinnä yksipuolueinen osavaltio, jota hallitsivat valkoiset </w:t>
      </w:r>
      <w:r>
        <w:rPr>
          <w:color w:val="DCDCDC"/>
        </w:rPr>
        <w:t xml:space="preserve">konservatiividemokraatit, </w:t>
      </w:r>
      <w:r>
        <w:t xml:space="preserve">jotka yhdessä muiden vankan etelän demokraattien kanssa käyttivät huomattavaa valtaa kongressissa</w:t>
      </w:r>
      <w:r>
        <w:rPr>
          <w:color w:val="A9A9A9"/>
        </w:rPr>
        <w:t xml:space="preserve">.</w:t>
      </w:r>
      <w:r>
        <w:t xml:space="preserve"> He saivat liittovaltion rahaa kansallisista ohjelmista; muiden eteläisten osavaltioiden tavoin </w:t>
      </w:r>
      <w:r>
        <w:rPr>
          <w:color w:val="2F4F4F"/>
        </w:rPr>
        <w:t xml:space="preserve">Floridan asukkaat ovat saaneet enemmän liittovaltion varoja kuin he maksavat veroina: osavaltio on nettohyötyjä</w:t>
      </w:r>
      <w:r>
        <w:t xml:space="preserve">. </w:t>
      </w:r>
      <w:r>
        <w:rPr>
          <w:color w:val="556B2F"/>
        </w:rPr>
        <w:t xml:space="preserve">Osavaltion konservatiivinen valkoinen äänestäjien enemmistö on </w:t>
      </w:r>
      <w:r>
        <w:rPr>
          <w:color w:val="6B8E23"/>
        </w:rPr>
        <w:t xml:space="preserve">1970-luvulta </w:t>
      </w:r>
      <w:r>
        <w:rPr>
          <w:color w:val="556B2F"/>
        </w:rPr>
        <w:t xml:space="preserve">lähtien </w:t>
      </w:r>
      <w:r>
        <w:rPr>
          <w:color w:val="556B2F"/>
        </w:rPr>
        <w:t xml:space="preserve">siirtynyt suurelta osin demokraattiselta puolueelta republikaaniselle puolueelle</w:t>
      </w:r>
      <w:r>
        <w:t xml:space="preserve">. </w:t>
      </w:r>
      <w:r>
        <w:t xml:space="preserve">Se on </w:t>
      </w:r>
      <w:r>
        <w:rPr>
          <w:color w:val="A0522D"/>
        </w:rPr>
        <w:t xml:space="preserve">tukenut </w:t>
      </w:r>
      <w:r>
        <w:rPr>
          <w:color w:val="228B22"/>
        </w:rPr>
        <w:t xml:space="preserve">republikaanien </w:t>
      </w:r>
      <w:r>
        <w:rPr>
          <w:color w:val="A0522D"/>
        </w:rPr>
        <w:t xml:space="preserve">presidenttiehdokkaita koko 1900-luvun ajan lukuun ottamatta vuosia 1976 ja 1996, jolloin demokraattien ehdokas oli etelästä</w:t>
      </w:r>
      <w:r>
        <w:t xml:space="preserve">. </w:t>
      </w:r>
      <w:r>
        <w:t xml:space="preserve">Heillä on ollut "</w:t>
      </w:r>
      <w:r>
        <w:rPr>
          <w:color w:val="191970"/>
        </w:rPr>
        <w:t xml:space="preserve">ylellisyys äänestää presidenttiehdokkaita, jotka lupaavat leikata veroja ja pysäyttää hallinnon laajentumisen, </w:t>
      </w:r>
      <w:r>
        <w:t xml:space="preserve">ja he ovat samalla tienneet, että heidän kongressiedustajansa suojelevat edelleen liittovaltion menoja".</w:t>
      </w:r>
    </w:p>
    <w:p>
      <w:r>
        <w:rPr>
          <w:b/>
        </w:rPr>
        <w:t xml:space="preserve">Kysymys 0</w:t>
      </w:r>
    </w:p>
    <w:p>
      <w:r>
        <w:t xml:space="preserve">Mikä puolue hallitsi Floridan politiikkaa vuosina 1930-1960? </w:t>
      </w:r>
    </w:p>
    <w:p>
      <w:r>
        <w:rPr>
          <w:b/>
        </w:rPr>
        <w:t xml:space="preserve">Kysymys 1</w:t>
      </w:r>
    </w:p>
    <w:p>
      <w:r>
        <w:t xml:space="preserve">Hyötyykö Florida veroista</w:t>
      </w:r>
    </w:p>
    <w:p>
      <w:r>
        <w:rPr>
          <w:b/>
        </w:rPr>
        <w:t xml:space="preserve">Kysymys 2</w:t>
      </w:r>
    </w:p>
    <w:p>
      <w:r>
        <w:t xml:space="preserve">Mikä poliittinen puolue hallitsee Floridaa nyt </w:t>
      </w:r>
    </w:p>
    <w:p>
      <w:r>
        <w:rPr>
          <w:b/>
        </w:rPr>
        <w:t xml:space="preserve">Kysymys 3</w:t>
      </w:r>
    </w:p>
    <w:p>
      <w:r>
        <w:t xml:space="preserve">Miten Florida äänestää presidentinvaaleissa </w:t>
      </w:r>
    </w:p>
    <w:p>
      <w:r>
        <w:rPr>
          <w:b/>
        </w:rPr>
        <w:t xml:space="preserve">Kysymys 4</w:t>
      </w:r>
    </w:p>
    <w:p>
      <w:r>
        <w:t xml:space="preserve">Mitä nämä Floridan tukemat ehdokkaat lupaavat  </w:t>
      </w:r>
    </w:p>
    <w:p>
      <w:r>
        <w:rPr>
          <w:b/>
        </w:rPr>
        <w:t xml:space="preserve">Kysymys 5</w:t>
      </w:r>
    </w:p>
    <w:p>
      <w:r>
        <w:t xml:space="preserve">Mikä puolue hallitsi Floridaa ennen vuotta 1930?</w:t>
      </w:r>
    </w:p>
    <w:p>
      <w:r>
        <w:rPr>
          <w:b/>
        </w:rPr>
        <w:t xml:space="preserve">Kysymys 6</w:t>
      </w:r>
    </w:p>
    <w:p>
      <w:r>
        <w:t xml:space="preserve">Mikä puolue hallitsi Floridaa vuoden 1960 jälkeen?</w:t>
      </w:r>
    </w:p>
    <w:p>
      <w:r>
        <w:rPr>
          <w:b/>
        </w:rPr>
        <w:t xml:space="preserve">Kysymys 7</w:t>
      </w:r>
    </w:p>
    <w:p>
      <w:r>
        <w:t xml:space="preserve">Millä aikakaudella äänestäjät siirtyivät republikaaneista demokraateiksi?</w:t>
      </w:r>
    </w:p>
    <w:p>
      <w:r>
        <w:rPr>
          <w:b/>
        </w:rPr>
        <w:t xml:space="preserve">Kysymys 8</w:t>
      </w:r>
    </w:p>
    <w:p>
      <w:r>
        <w:t xml:space="preserve">Vuosina 1976 ja 1996 oli pohjoisen ehdokkaita, joita mikä puolue tuki?</w:t>
      </w:r>
    </w:p>
    <w:p>
      <w:r>
        <w:rPr>
          <w:b/>
        </w:rPr>
        <w:t xml:space="preserve">Teksti numero 23</w:t>
      </w:r>
    </w:p>
    <w:p>
      <w:r>
        <w:t xml:space="preserve">Ensimmäinen jälleenrakennuskauden jälkeinen republikaani, joka valittiin kongressiin Floridasta, oli </w:t>
      </w:r>
      <w:r>
        <w:rPr>
          <w:color w:val="A9A9A9"/>
        </w:rPr>
        <w:t xml:space="preserve">William C. Cramer </w:t>
      </w:r>
      <w:r>
        <w:rPr>
          <w:color w:val="DCDCDC"/>
        </w:rPr>
        <w:t xml:space="preserve">vuonna 1954 Pinellasin piirikunnasta </w:t>
      </w:r>
      <w:r>
        <w:t xml:space="preserve">Persianlahden rannikolta, jossa väestörakenteen muutokset olivat käynnissä</w:t>
      </w:r>
      <w:r>
        <w:rPr>
          <w:color w:val="DCDCDC"/>
        </w:rPr>
        <w:t xml:space="preserve">.</w:t>
      </w:r>
      <w:r>
        <w:t xml:space="preserve"> Tänä aikana afroamerikkalaiset olivat edelleen osavaltion perustuslain ja syrjivien käytäntöjen vuoksi vailla äänioikeutta. 1800-luvulla he olivat muodostaneet suurimman osan republikaanipuolueesta. </w:t>
      </w:r>
      <w:r>
        <w:rPr>
          <w:color w:val="2F4F4F"/>
        </w:rPr>
        <w:t xml:space="preserve">Cramer rakensi Floridaan erilaista republikaanista puoluetta, joka houkutteli paikallisia valkoisia konservatiiveja ja siirtolaisia pohjoisista ja keskilännen osavaltioista</w:t>
      </w:r>
      <w:r>
        <w:t xml:space="preserve">. Vuonna 1966 </w:t>
      </w:r>
      <w:r>
        <w:rPr>
          <w:color w:val="6B8E23"/>
        </w:rPr>
        <w:t xml:space="preserve">Claude R. Kirk Jr. </w:t>
      </w:r>
      <w:r>
        <w:rPr>
          <w:color w:val="556B2F"/>
        </w:rPr>
        <w:t xml:space="preserve">valittiin ensimmäiseksi jälleenrakentamisen jälkeiseksi republikaanikuvernööriksi yllätyksellisessä vaalissa</w:t>
      </w:r>
      <w:r>
        <w:t xml:space="preserve">. Vuonna </w:t>
      </w:r>
      <w:r>
        <w:rPr>
          <w:color w:val="A0522D"/>
        </w:rPr>
        <w:t xml:space="preserve">1968 Edward J. Gurney, myös valkoinen konservatiivi, valittiin osavaltion ensimmäiseksi jälleenrakentamisen jälkeiseksi republikaanisena Yhdysvaltain senaattoriksi</w:t>
      </w:r>
      <w:r>
        <w:t xml:space="preserve">. </w:t>
      </w:r>
      <w:r>
        <w:t xml:space="preserve">Vuonna 1970 </w:t>
      </w:r>
      <w:r>
        <w:rPr>
          <w:color w:val="191970"/>
        </w:rPr>
        <w:t xml:space="preserve">demokraatit </w:t>
      </w:r>
      <w:r>
        <w:rPr>
          <w:color w:val="228B22"/>
        </w:rPr>
        <w:t xml:space="preserve">saivat kuvernöörin viran ja avoimen senaattorin paikan, ja he pitivät hallitsevan asemansa vuosia</w:t>
      </w:r>
      <w:r>
        <w:t xml:space="preserve">.</w:t>
      </w:r>
    </w:p>
    <w:p>
      <w:r>
        <w:rPr>
          <w:b/>
        </w:rPr>
        <w:t xml:space="preserve">Kysymys 0</w:t>
      </w:r>
    </w:p>
    <w:p>
      <w:r>
        <w:t xml:space="preserve">Ensimmäinen jälleenrakennuskauden jälkeinen republikaani, joka valittiin Floridaan - </w:t>
      </w:r>
    </w:p>
    <w:p>
      <w:r>
        <w:rPr>
          <w:b/>
        </w:rPr>
        <w:t xml:space="preserve">Kysymys 1</w:t>
      </w:r>
    </w:p>
    <w:p>
      <w:r>
        <w:t xml:space="preserve">Mistä Cramer on saanut tunnustusta </w:t>
      </w:r>
    </w:p>
    <w:p>
      <w:r>
        <w:rPr>
          <w:b/>
        </w:rPr>
        <w:t xml:space="preserve">Kysymys 2</w:t>
      </w:r>
    </w:p>
    <w:p>
      <w:r>
        <w:t xml:space="preserve">Kuka oli Claude R Kirk </w:t>
      </w:r>
    </w:p>
    <w:p>
      <w:r>
        <w:rPr>
          <w:b/>
        </w:rPr>
        <w:t xml:space="preserve">Kysymys 3</w:t>
      </w:r>
    </w:p>
    <w:p>
      <w:r>
        <w:t xml:space="preserve">Kuka oli Edward j Gurney </w:t>
      </w:r>
    </w:p>
    <w:p>
      <w:r>
        <w:rPr>
          <w:b/>
        </w:rPr>
        <w:t xml:space="preserve">Kysymys 4</w:t>
      </w:r>
    </w:p>
    <w:p>
      <w:r>
        <w:t xml:space="preserve">Mitä demokraattipuolue teki 1970-luvulla</w:t>
      </w:r>
    </w:p>
    <w:p>
      <w:r>
        <w:rPr>
          <w:b/>
        </w:rPr>
        <w:t xml:space="preserve">Kysymys 5</w:t>
      </w:r>
    </w:p>
    <w:p>
      <w:r>
        <w:t xml:space="preserve">Kuka oli ensimmäinen ennen jälleenrakennuskautta valittu republikaani?</w:t>
      </w:r>
    </w:p>
    <w:p>
      <w:r>
        <w:rPr>
          <w:b/>
        </w:rPr>
        <w:t xml:space="preserve">Kysymys 6</w:t>
      </w:r>
    </w:p>
    <w:p>
      <w:r>
        <w:t xml:space="preserve">Kuka oli jälleenrakennuskauden puolivälissä valittu republikaani?</w:t>
      </w:r>
    </w:p>
    <w:p>
      <w:r>
        <w:rPr>
          <w:b/>
        </w:rPr>
        <w:t xml:space="preserve">Kysymys 7</w:t>
      </w:r>
    </w:p>
    <w:p>
      <w:r>
        <w:t xml:space="preserve">Kuka valittiin vuonna 1967?</w:t>
      </w:r>
    </w:p>
    <w:p>
      <w:r>
        <w:rPr>
          <w:b/>
        </w:rPr>
        <w:t xml:space="preserve">Kysymys 8</w:t>
      </w:r>
    </w:p>
    <w:p>
      <w:r>
        <w:t xml:space="preserve">Kuka otti paikan vuonna 1972?</w:t>
      </w:r>
    </w:p>
    <w:p>
      <w:r>
        <w:rPr>
          <w:b/>
        </w:rPr>
        <w:t xml:space="preserve">Tekstin numero 24</w:t>
      </w:r>
    </w:p>
    <w:p>
      <w:r>
        <w:rPr>
          <w:color w:val="A9A9A9"/>
        </w:rPr>
        <w:t xml:space="preserve">Vuonna 1998 demokraattiset äänestäjät </w:t>
      </w:r>
      <w:r>
        <w:rPr>
          <w:color w:val="DCDCDC"/>
        </w:rPr>
        <w:t xml:space="preserve">hallitsivat osavaltion alueita, joilla oli paljon rotuvähemmistöjä </w:t>
      </w:r>
      <w:r>
        <w:rPr>
          <w:color w:val="A9A9A9"/>
        </w:rPr>
        <w:t xml:space="preserve">ja </w:t>
      </w:r>
      <w:r>
        <w:rPr>
          <w:color w:val="6B8E23"/>
        </w:rPr>
        <w:t xml:space="preserve">koillis-Yhdysvalloista </w:t>
      </w:r>
      <w:r>
        <w:rPr>
          <w:color w:val="2F4F4F"/>
        </w:rPr>
        <w:t xml:space="preserve">siirtyneitä </w:t>
      </w:r>
      <w:r>
        <w:rPr>
          <w:color w:val="556B2F"/>
        </w:rPr>
        <w:t xml:space="preserve">valkoisia liberaaleja, jotka </w:t>
      </w:r>
      <w:r>
        <w:rPr>
          <w:color w:val="A0522D"/>
        </w:rPr>
        <w:t xml:space="preserve">tunnetaan puhekielessä nimellä "lumilinnut"</w:t>
      </w:r>
      <w:r>
        <w:t xml:space="preserve">. </w:t>
      </w:r>
      <w:r>
        <w:t xml:space="preserve">Etelä-Floridassa ja Miamin suurkaupunkialueella sekä </w:t>
      </w:r>
      <w:r>
        <w:rPr>
          <w:color w:val="228B22"/>
        </w:rPr>
        <w:t xml:space="preserve">rotuvähemmistöt että valkoiset liberaalit ovat </w:t>
      </w:r>
      <w:r>
        <w:t xml:space="preserve">hallitsevia</w:t>
      </w:r>
      <w:r>
        <w:rPr>
          <w:color w:val="191970"/>
        </w:rPr>
        <w:t xml:space="preserve">. </w:t>
      </w:r>
      <w:r>
        <w:rPr>
          <w:color w:val="191970"/>
        </w:rPr>
        <w:t xml:space="preserve">Tämän vuoksi alue on jatkuvasti äänestetty yhdeksi osavaltion demokraattisimmista alueista</w:t>
      </w:r>
      <w:r>
        <w:t xml:space="preserve">. </w:t>
      </w:r>
      <w:r>
        <w:t xml:space="preserve">Daytona Beachin alue on väestörakenteeltaan samankaltainen, ja Orlandon kaupungissa on suuri </w:t>
      </w:r>
      <w:r>
        <w:rPr>
          <w:color w:val="8B0000"/>
        </w:rPr>
        <w:t xml:space="preserve">latinalaisamerikkalainen </w:t>
      </w:r>
      <w:r>
        <w:t xml:space="preserve">väestö, joka on usein suosinut demokraatteja. </w:t>
      </w:r>
      <w:r>
        <w:rPr>
          <w:color w:val="483D8B"/>
        </w:rPr>
        <w:t xml:space="preserve">Republikaanit, jotka koostuvat enimmäkseen valkoisista konservatiiveista, ovat hallinneet suurta osaa muusta Floridasta</w:t>
      </w:r>
      <w:r>
        <w:t xml:space="preserve">, erityisesti </w:t>
      </w:r>
      <w:r>
        <w:rPr>
          <w:color w:val="3CB371"/>
        </w:rPr>
        <w:t xml:space="preserve">maaseutu- ja esikaupunkialueilla</w:t>
      </w:r>
      <w:r>
        <w:t xml:space="preserve">. Tämä on tyypillistä sen äänestäjäkunnalle koko syvässä etelässä.</w:t>
      </w:r>
    </w:p>
    <w:p>
      <w:r>
        <w:rPr>
          <w:b/>
        </w:rPr>
        <w:t xml:space="preserve">Kysymys 0</w:t>
      </w:r>
    </w:p>
    <w:p>
      <w:r>
        <w:t xml:space="preserve">Mitä demokraattien äänestäjät tekivät vuonna 1998 </w:t>
      </w:r>
    </w:p>
    <w:p>
      <w:r>
        <w:rPr>
          <w:b/>
        </w:rPr>
        <w:t xml:space="preserve">Kysymys 1</w:t>
      </w:r>
    </w:p>
    <w:p>
      <w:r>
        <w:t xml:space="preserve">Mitä ovat lumilinnut </w:t>
      </w:r>
    </w:p>
    <w:p>
      <w:r>
        <w:rPr>
          <w:b/>
        </w:rPr>
        <w:t xml:space="preserve">Kysymys 2</w:t>
      </w:r>
    </w:p>
    <w:p>
      <w:r>
        <w:t xml:space="preserve">Mikä puolue hallitsee Etelä-Floridaa ja Miamia </w:t>
      </w:r>
    </w:p>
    <w:p>
      <w:r>
        <w:rPr>
          <w:b/>
        </w:rPr>
        <w:t xml:space="preserve">Kysymys 3</w:t>
      </w:r>
    </w:p>
    <w:p>
      <w:r>
        <w:t xml:space="preserve">Mikä puolue hallitsee suurinta osaa muusta Floridasta? </w:t>
      </w:r>
    </w:p>
    <w:p>
      <w:r>
        <w:rPr>
          <w:b/>
        </w:rPr>
        <w:t xml:space="preserve">Kysymys 4</w:t>
      </w:r>
    </w:p>
    <w:p>
      <w:r>
        <w:t xml:space="preserve">Mitä demokraattien äänestäjät tekivät vuonna 1999?</w:t>
      </w:r>
    </w:p>
    <w:p>
      <w:r>
        <w:rPr>
          <w:b/>
        </w:rPr>
        <w:t xml:space="preserve">Kysymys 5</w:t>
      </w:r>
    </w:p>
    <w:p>
      <w:r>
        <w:t xml:space="preserve"> Mitä ovat aurinkolinnut? </w:t>
      </w:r>
    </w:p>
    <w:p>
      <w:r>
        <w:rPr>
          <w:b/>
        </w:rPr>
        <w:t xml:space="preserve">Kysymys 6</w:t>
      </w:r>
    </w:p>
    <w:p>
      <w:r>
        <w:t xml:space="preserve"> Mikä puolue hallitsee Pohjois-Floridaa?</w:t>
      </w:r>
    </w:p>
    <w:p>
      <w:r>
        <w:rPr>
          <w:b/>
        </w:rPr>
        <w:t xml:space="preserve">Kysymys 7</w:t>
      </w:r>
    </w:p>
    <w:p>
      <w:r>
        <w:t xml:space="preserve">Mikä Orlando-kilpailu suosi republikaaneja?</w:t>
      </w:r>
    </w:p>
    <w:p>
      <w:r>
        <w:rPr>
          <w:b/>
        </w:rPr>
        <w:t xml:space="preserve">Kysymys 8</w:t>
      </w:r>
    </w:p>
    <w:p>
      <w:r>
        <w:t xml:space="preserve">Minkä osan Floridasta muodostavat valkoiset demokraatit? </w:t>
      </w:r>
    </w:p>
    <w:p>
      <w:r>
        <w:rPr>
          <w:b/>
        </w:rPr>
        <w:t xml:space="preserve">Teksti numero 25</w:t>
      </w:r>
    </w:p>
    <w:p>
      <w:r>
        <w:t xml:space="preserve">Nopeasti kasvavalla </w:t>
      </w:r>
      <w:r>
        <w:rPr>
          <w:color w:val="A9A9A9"/>
        </w:rPr>
        <w:t xml:space="preserve">I-4-käytävän </w:t>
      </w:r>
      <w:r>
        <w:t xml:space="preserve">alueella, joka kulkee </w:t>
      </w:r>
      <w:r>
        <w:rPr>
          <w:color w:val="DCDCDC"/>
        </w:rPr>
        <w:t xml:space="preserve">Keski-Floridan </w:t>
      </w:r>
      <w:r>
        <w:t xml:space="preserve">halki </w:t>
      </w:r>
      <w:r>
        <w:rPr>
          <w:color w:val="DCDCDC"/>
        </w:rPr>
        <w:t xml:space="preserve">ja yhdistää </w:t>
      </w:r>
      <w:r>
        <w:rPr>
          <w:color w:val="2F4F4F"/>
        </w:rPr>
        <w:t xml:space="preserve">Daytona Beachin, Orlandon ja Tampa/St. Petersburgin </w:t>
      </w:r>
      <w:r>
        <w:rPr>
          <w:color w:val="DCDCDC"/>
        </w:rPr>
        <w:t xml:space="preserve">kaupungit, </w:t>
      </w:r>
      <w:r>
        <w:rPr>
          <w:color w:val="6B8E23"/>
        </w:rPr>
        <w:t xml:space="preserve">republikaanien ja </w:t>
      </w:r>
      <w:r>
        <w:rPr>
          <w:color w:val="A0522D"/>
        </w:rPr>
        <w:t xml:space="preserve">demokraattien </w:t>
      </w:r>
      <w:r>
        <w:rPr>
          <w:color w:val="6B8E23"/>
        </w:rPr>
        <w:t xml:space="preserve">äänestäjät </w:t>
      </w:r>
      <w:r>
        <w:rPr>
          <w:color w:val="556B2F"/>
        </w:rPr>
        <w:t xml:space="preserve">ovat jakautuneet melko tasaisesti</w:t>
      </w:r>
      <w:r>
        <w:t xml:space="preserve">. </w:t>
      </w:r>
      <w:r>
        <w:rPr>
          <w:color w:val="228B22"/>
        </w:rPr>
        <w:t xml:space="preserve">Aluetta pidetään usein osavaltion konservatiivisen pohjoisosan ja liberaalin eteläosan yhtymäkohtana</w:t>
      </w:r>
      <w:r>
        <w:t xml:space="preserve">, mikä tekee siitä osavaltion suurimman vaihtelualueen. </w:t>
      </w:r>
      <w:r>
        <w:rPr>
          <w:color w:val="191970"/>
        </w:rPr>
        <w:t xml:space="preserve">Tämän 40 prosenttia Floridan äänestäjistä käsittävän alueen äänestystulokset ovat </w:t>
      </w:r>
      <w:r>
        <w:t xml:space="preserve">1900-luvun lopulta lähtien </w:t>
      </w:r>
      <w:r>
        <w:rPr>
          <w:color w:val="191970"/>
        </w:rPr>
        <w:t xml:space="preserve">usein ratkaisseet sen, kuka voittaa Floridan osavaltion presidentinvaaleissa</w:t>
      </w:r>
      <w:r>
        <w:t xml:space="preserve">.</w:t>
      </w:r>
    </w:p>
    <w:p>
      <w:r>
        <w:rPr>
          <w:b/>
        </w:rPr>
        <w:t xml:space="preserve">Kysymys 0</w:t>
      </w:r>
    </w:p>
    <w:p>
      <w:r>
        <w:t xml:space="preserve">Mikä on Floridan nopeimmin kasvavan alueen poliittinen koostumus? </w:t>
      </w:r>
    </w:p>
    <w:p>
      <w:r>
        <w:rPr>
          <w:b/>
        </w:rPr>
        <w:t xml:space="preserve">Kysymys 1</w:t>
      </w:r>
    </w:p>
    <w:p>
      <w:r>
        <w:t xml:space="preserve">Aluetta pidetään poliittisesti</w:t>
      </w:r>
    </w:p>
    <w:p>
      <w:r>
        <w:rPr>
          <w:b/>
        </w:rPr>
        <w:t xml:space="preserve">Kysymys 2</w:t>
      </w:r>
    </w:p>
    <w:p>
      <w:r>
        <w:t xml:space="preserve">Äänestys tällä alalla 1900-luvun lopusta lähtien päättää, mitä </w:t>
      </w:r>
    </w:p>
    <w:p>
      <w:r>
        <w:rPr>
          <w:b/>
        </w:rPr>
        <w:t xml:space="preserve">Kysymys 3</w:t>
      </w:r>
    </w:p>
    <w:p>
      <w:r>
        <w:t xml:space="preserve">Mikä on hitaimmin kasvava käytävä? </w:t>
      </w:r>
    </w:p>
    <w:p>
      <w:r>
        <w:rPr>
          <w:b/>
        </w:rPr>
        <w:t xml:space="preserve">Kysymys 4</w:t>
      </w:r>
    </w:p>
    <w:p>
      <w:r>
        <w:t xml:space="preserve">Minkä kautta I-5-käytävä kulkee? </w:t>
      </w:r>
    </w:p>
    <w:p>
      <w:r>
        <w:rPr>
          <w:b/>
        </w:rPr>
        <w:t xml:space="preserve">Kysymys 5</w:t>
      </w:r>
    </w:p>
    <w:p>
      <w:r>
        <w:t xml:space="preserve">Mikä puolue hallitsee I-4-käytävää?</w:t>
      </w:r>
    </w:p>
    <w:p>
      <w:r>
        <w:rPr>
          <w:b/>
        </w:rPr>
        <w:t xml:space="preserve">Kysymys 6</w:t>
      </w:r>
    </w:p>
    <w:p>
      <w:r>
        <w:t xml:space="preserve">Mikä jakautuminen on melko epätasaista?</w:t>
      </w:r>
    </w:p>
    <w:p>
      <w:r>
        <w:rPr>
          <w:b/>
        </w:rPr>
        <w:t xml:space="preserve">Kysymys 7</w:t>
      </w:r>
    </w:p>
    <w:p>
      <w:r>
        <w:t xml:space="preserve">Mitä on tapahtunut 1800-luvun lopun jälkeen?</w:t>
      </w:r>
    </w:p>
    <w:p>
      <w:r>
        <w:rPr>
          <w:b/>
        </w:rPr>
        <w:t xml:space="preserve">Teksti numero 26</w:t>
      </w:r>
    </w:p>
    <w:p>
      <w:r>
        <w:rPr>
          <w:color w:val="DCDCDC"/>
        </w:rPr>
        <w:t xml:space="preserve">Yhdysvaltain vuoden 2010 väestönlaskennan jälkeinen </w:t>
      </w:r>
      <w:r>
        <w:rPr>
          <w:color w:val="A9A9A9"/>
        </w:rPr>
        <w:t xml:space="preserve">uudelleenjako </w:t>
      </w:r>
      <w:r>
        <w:rPr>
          <w:color w:val="DCDCDC"/>
        </w:rPr>
        <w:t xml:space="preserve">antoi osavaltiolle kaksi lisäpaikkaa edustajainhuoneeseen</w:t>
      </w:r>
      <w:r>
        <w:t xml:space="preserve">. </w:t>
      </w:r>
      <w:r>
        <w:rPr>
          <w:color w:val="556B2F"/>
        </w:rPr>
        <w:t xml:space="preserve">Lainsäätäjän </w:t>
      </w:r>
      <w:r>
        <w:rPr>
          <w:color w:val="2F4F4F"/>
        </w:rPr>
        <w:t xml:space="preserve">vuonna 2012 ilmoittama </w:t>
      </w:r>
      <w:r>
        <w:rPr>
          <w:color w:val="556B2F"/>
        </w:rPr>
        <w:t xml:space="preserve">vaalipiirien uudelleenjako </w:t>
      </w:r>
      <w:r>
        <w:rPr>
          <w:color w:val="2F4F4F"/>
        </w:rPr>
        <w:t xml:space="preserve">riitautettiin nopeasti oikeudessa sillä perusteella, että se hyödytti epäoikeudenmukaisesti republikaanien etuja</w:t>
      </w:r>
      <w:r>
        <w:t xml:space="preserve">. </w:t>
      </w:r>
      <w:r>
        <w:t xml:space="preserve">Vuonna 2015 </w:t>
      </w:r>
      <w:r>
        <w:rPr>
          <w:color w:val="6B8E23"/>
        </w:rPr>
        <w:t xml:space="preserve">Floridan korkein oikeus päätti valituksen johdosta, että </w:t>
      </w:r>
      <w:r>
        <w:rPr>
          <w:color w:val="A0522D"/>
        </w:rPr>
        <w:t xml:space="preserve">kongressin piirit oli piirrettävä uudelleen, koska </w:t>
      </w:r>
      <w:r>
        <w:rPr>
          <w:color w:val="6B8E23"/>
        </w:rPr>
        <w:t xml:space="preserve">lainsäätäjä oli rikkonut </w:t>
      </w:r>
      <w:r>
        <w:t xml:space="preserve">vuonna 2010 hyväksyttyjä osavaltion perustuslain </w:t>
      </w:r>
      <w:r>
        <w:rPr>
          <w:color w:val="6B8E23"/>
        </w:rPr>
        <w:t xml:space="preserve">reiluja piirimuutoksia</w:t>
      </w:r>
      <w:r>
        <w:t xml:space="preserve">; </w:t>
      </w:r>
      <w:r>
        <w:rPr>
          <w:color w:val="228B22"/>
        </w:rPr>
        <w:t xml:space="preserve">se hyväksyi uuden kartan </w:t>
      </w:r>
      <w:r>
        <w:rPr>
          <w:color w:val="191970"/>
        </w:rPr>
        <w:t xml:space="preserve">joulukuun 2015 alussa</w:t>
      </w:r>
      <w:r>
        <w:rPr>
          <w:color w:val="228B22"/>
        </w:rPr>
        <w:t xml:space="preserve">.</w:t>
      </w:r>
    </w:p>
    <w:p>
      <w:r>
        <w:rPr>
          <w:b/>
        </w:rPr>
        <w:t xml:space="preserve">Kysymys 0</w:t>
      </w:r>
    </w:p>
    <w:p>
      <w:r>
        <w:t xml:space="preserve">Mitä uudelleen nimittäminen on tehnyt Floridalle </w:t>
      </w:r>
    </w:p>
    <w:p>
      <w:r>
        <w:rPr>
          <w:b/>
        </w:rPr>
        <w:t xml:space="preserve">Kysymys 1</w:t>
      </w:r>
    </w:p>
    <w:p>
      <w:r>
        <w:t xml:space="preserve">Mitä haastettiin vuonna 2012 </w:t>
      </w:r>
    </w:p>
    <w:p>
      <w:r>
        <w:rPr>
          <w:b/>
        </w:rPr>
        <w:t xml:space="preserve">Kysymys 2</w:t>
      </w:r>
    </w:p>
    <w:p>
      <w:r>
        <w:t xml:space="preserve">Miten Floridan korkein oikeus ratkaisi haasteen </w:t>
      </w:r>
    </w:p>
    <w:p>
      <w:r>
        <w:rPr>
          <w:b/>
        </w:rPr>
        <w:t xml:space="preserve">Kysymys 3</w:t>
      </w:r>
    </w:p>
    <w:p>
      <w:r>
        <w:t xml:space="preserve">Mitä tapahtui Floridan kongressikartalle vuonna 2015? </w:t>
      </w:r>
    </w:p>
    <w:p>
      <w:r>
        <w:rPr>
          <w:b/>
        </w:rPr>
        <w:t xml:space="preserve">Kysymys 4</w:t>
      </w:r>
    </w:p>
    <w:p>
      <w:r>
        <w:t xml:space="preserve">Mikä antoi kolme lisäpaikkaa edustajainhuoneeseen vuonna 2010?</w:t>
      </w:r>
    </w:p>
    <w:p>
      <w:r>
        <w:rPr>
          <w:b/>
        </w:rPr>
        <w:t xml:space="preserve">Kysymys 5</w:t>
      </w:r>
    </w:p>
    <w:p>
      <w:r>
        <w:t xml:space="preserve">Mitä ei haastettu vuonna 2012?</w:t>
      </w:r>
    </w:p>
    <w:p>
      <w:r>
        <w:rPr>
          <w:b/>
        </w:rPr>
        <w:t xml:space="preserve">Kysymys 6</w:t>
      </w:r>
    </w:p>
    <w:p>
      <w:r>
        <w:t xml:space="preserve">Mitä haastettiin vuonna 2013?</w:t>
      </w:r>
    </w:p>
    <w:p>
      <w:r>
        <w:rPr>
          <w:b/>
        </w:rPr>
        <w:t xml:space="preserve">Kysymys 7</w:t>
      </w:r>
    </w:p>
    <w:p>
      <w:r>
        <w:t xml:space="preserve">Mitä tapahtui vuonna 2008?</w:t>
      </w:r>
    </w:p>
    <w:p>
      <w:r>
        <w:rPr>
          <w:b/>
        </w:rPr>
        <w:t xml:space="preserve">Kysymys 8</w:t>
      </w:r>
    </w:p>
    <w:p>
      <w:r>
        <w:t xml:space="preserve">Milloin uusi kartta hylättiin?</w:t>
      </w:r>
    </w:p>
    <w:p>
      <w:r>
        <w:rPr>
          <w:b/>
        </w:rPr>
        <w:t xml:space="preserve">Teksti numero 27</w:t>
      </w:r>
    </w:p>
    <w:p>
      <w:r>
        <w:t xml:space="preserve">Vuoden 2000 tiukasti kiistellyissä vaaleissa </w:t>
      </w:r>
      <w:r>
        <w:rPr>
          <w:color w:val="A9A9A9"/>
        </w:rPr>
        <w:t xml:space="preserve">osavaltiolla oli keskeinen rooli</w:t>
      </w:r>
      <w:r>
        <w:t xml:space="preserve">. </w:t>
      </w:r>
      <w:r>
        <w:rPr>
          <w:color w:val="2F4F4F"/>
        </w:rPr>
        <w:t xml:space="preserve">Bushin ja Al Goren </w:t>
      </w:r>
      <w:r>
        <w:rPr>
          <w:color w:val="DCDCDC"/>
        </w:rPr>
        <w:t xml:space="preserve">yli 5,8 miljoonasta äänestä </w:t>
      </w:r>
      <w:r>
        <w:rPr>
          <w:color w:val="DCDCDC"/>
        </w:rPr>
        <w:t xml:space="preserve">noin 500 ääntä erotti ehdokkaat toisistaan, </w:t>
      </w:r>
      <w:r>
        <w:t xml:space="preserve">ja Floridan valitsijamiehet antoivat ratkaisevat äänet, jotka toivat Bushille vaalivoiton</w:t>
      </w:r>
      <w:r>
        <w:rPr>
          <w:color w:val="DCDCDC"/>
        </w:rPr>
        <w:t xml:space="preserve">. </w:t>
      </w:r>
      <w:r>
        <w:rPr>
          <w:color w:val="556B2F"/>
        </w:rPr>
        <w:t xml:space="preserve">Floridan rikosoikeudellinen äänioikeuden menettämistä koskeva laki on ankarampi kuin useimmissa Euroopan maissa tai muissa Yhdysvaltojen osavaltioissa</w:t>
      </w:r>
      <w:r>
        <w:t xml:space="preserve">. </w:t>
      </w:r>
      <w:r>
        <w:t xml:space="preserve">American Sociological Review -lehdessä vuonna 2002 julkaistussa tutkimuksessa todettiin, että "</w:t>
      </w:r>
      <w:r>
        <w:rPr>
          <w:color w:val="6B8E23"/>
        </w:rPr>
        <w:t xml:space="preserve">jos osavaltion </w:t>
      </w:r>
      <w:r>
        <w:rPr>
          <w:color w:val="A0522D"/>
        </w:rPr>
        <w:t xml:space="preserve">827 000 </w:t>
      </w:r>
      <w:r>
        <w:rPr>
          <w:color w:val="228B22"/>
        </w:rPr>
        <w:t xml:space="preserve">rikoksentekijää, joilta on evätty äänioikeus, </w:t>
      </w:r>
      <w:r>
        <w:rPr>
          <w:color w:val="6B8E23"/>
        </w:rPr>
        <w:t xml:space="preserve">olisivat äänestäneet samalla tavalla kuin muutkin floridalaiset, demokraattien ehdokas Al Gore olisi voittanut Floridan - ja </w:t>
      </w:r>
      <w:r>
        <w:t xml:space="preserve">presidenttikunnan - yli </w:t>
      </w:r>
      <w:r>
        <w:rPr>
          <w:color w:val="191970"/>
        </w:rPr>
        <w:t xml:space="preserve">80 000 </w:t>
      </w:r>
      <w:r>
        <w:t xml:space="preserve">äänellä".</w:t>
      </w:r>
    </w:p>
    <w:p>
      <w:r>
        <w:rPr>
          <w:b/>
        </w:rPr>
        <w:t xml:space="preserve">Kysymys 0</w:t>
      </w:r>
    </w:p>
    <w:p>
      <w:r>
        <w:t xml:space="preserve">Mitä tapahtui vuoden 2000 vaaleissa </w:t>
      </w:r>
    </w:p>
    <w:p>
      <w:r>
        <w:rPr>
          <w:b/>
        </w:rPr>
        <w:t xml:space="preserve">Kysymys 1</w:t>
      </w:r>
    </w:p>
    <w:p>
      <w:r>
        <w:t xml:space="preserve">Kuinka ankara on Floridan äänioikeuden menettämistä koskeva laki? </w:t>
      </w:r>
    </w:p>
    <w:p>
      <w:r>
        <w:rPr>
          <w:b/>
        </w:rPr>
        <w:t xml:space="preserve">Kysymys 2</w:t>
      </w:r>
    </w:p>
    <w:p>
      <w:r>
        <w:t xml:space="preserve">Mitä tämä tarkoitti vuoden 2000 vaaleissa </w:t>
      </w:r>
    </w:p>
    <w:p>
      <w:r>
        <w:rPr>
          <w:b/>
        </w:rPr>
        <w:t xml:space="preserve">Kysymys 3</w:t>
      </w:r>
    </w:p>
    <w:p>
      <w:r>
        <w:t xml:space="preserve">Mitä tapahtui vuonna 2004?</w:t>
      </w:r>
    </w:p>
    <w:p>
      <w:r>
        <w:rPr>
          <w:b/>
        </w:rPr>
        <w:t xml:space="preserve">Kysymys 4</w:t>
      </w:r>
    </w:p>
    <w:p>
      <w:r>
        <w:t xml:space="preserve">Mitkä ehdokkaat erosivat toisistaan 800 äänellä?</w:t>
      </w:r>
    </w:p>
    <w:p>
      <w:r>
        <w:rPr>
          <w:b/>
        </w:rPr>
        <w:t xml:space="preserve">Kysymys 5</w:t>
      </w:r>
    </w:p>
    <w:p>
      <w:r>
        <w:t xml:space="preserve">Kuinka monta ääntä Al Gore voitti?</w:t>
      </w:r>
    </w:p>
    <w:p>
      <w:r>
        <w:rPr>
          <w:b/>
        </w:rPr>
        <w:t xml:space="preserve">Kysymys 6</w:t>
      </w:r>
    </w:p>
    <w:p>
      <w:r>
        <w:t xml:space="preserve">Kuka ei äänestänyt vuonna 2004?</w:t>
      </w:r>
    </w:p>
    <w:p>
      <w:r>
        <w:rPr>
          <w:b/>
        </w:rPr>
        <w:t xml:space="preserve">Kysymys 7</w:t>
      </w:r>
    </w:p>
    <w:p>
      <w:r>
        <w:t xml:space="preserve">Kuinka moni rikollinen äänesti vuonna 2004?</w:t>
      </w:r>
    </w:p>
    <w:p>
      <w:r>
        <w:rPr>
          <w:b/>
        </w:rPr>
        <w:t xml:space="preserve">Tekstin numero 28</w:t>
      </w:r>
    </w:p>
    <w:p>
      <w:r>
        <w:t xml:space="preserve">Tuomioistuin päätti vuonna 2014 pitkällisen todistelun jälkeen</w:t>
      </w:r>
      <w:r>
        <w:rPr>
          <w:color w:val="A9A9A9"/>
        </w:rPr>
        <w:t xml:space="preserve">, että ainakin </w:t>
      </w:r>
      <w:r>
        <w:rPr>
          <w:color w:val="DCDCDC"/>
        </w:rPr>
        <w:t xml:space="preserve">kaksi piiriä oli piirrettävä uudelleen </w:t>
      </w:r>
      <w:r>
        <w:rPr>
          <w:color w:val="2F4F4F"/>
        </w:rPr>
        <w:t xml:space="preserve">vaalipiirien vääristelyn </w:t>
      </w:r>
      <w:r>
        <w:rPr>
          <w:color w:val="A9A9A9"/>
        </w:rPr>
        <w:t xml:space="preserve">vuoksi</w:t>
      </w:r>
      <w:r>
        <w:t xml:space="preserve">. </w:t>
      </w:r>
      <w:r>
        <w:t xml:space="preserve">Tästä valitettiin, ja heinäkuussa 2015 Floridan korkein oikeus päätti, että </w:t>
      </w:r>
      <w:r>
        <w:rPr>
          <w:color w:val="556B2F"/>
        </w:rPr>
        <w:t xml:space="preserve">lainsäätäjät olivat noudattaneet laitonta ja perustuslain vastaista prosessia, johon puolueiden toimijat olivat vaikuttaneet liikaa, ja päätti, että ainakin kahdeksan piiriä oli piirrettävä uudelleen</w:t>
      </w:r>
      <w:r>
        <w:t xml:space="preserve">. </w:t>
      </w:r>
      <w:r>
        <w:rPr>
          <w:color w:val="6B8E23"/>
        </w:rPr>
        <w:t xml:space="preserve">Joulukuun 2. päivänä </w:t>
      </w:r>
      <w:r>
        <w:t xml:space="preserve">2015 </w:t>
      </w:r>
      <w:r>
        <w:rPr>
          <w:color w:val="A0522D"/>
        </w:rPr>
        <w:t xml:space="preserve">tuomioistuimen 5-2-mielipide hyväksyi uuden kartan kongressin piireistä, joista osan olivat </w:t>
      </w:r>
      <w:r>
        <w:t xml:space="preserve">piirtäneet haastajat. Heidän päätöksensä vahvisti kartan, jonka oli aiemmin hyväksynyt alkuperäistä oikeudenkäyntiä valvonut Leon Countyn tuomari Terry Lewis. Se tekee muutoksia erityisesti Etelä-Floridassa. </w:t>
      </w:r>
      <w:r>
        <w:rPr>
          <w:color w:val="191970"/>
        </w:rPr>
        <w:t xml:space="preserve">Karttaa ja piirejä vastaan esitetään todennäköisesti lisää haasteita.</w:t>
      </w:r>
    </w:p>
    <w:p>
      <w:r>
        <w:rPr>
          <w:b/>
        </w:rPr>
        <w:t xml:space="preserve">Kysymys 0</w:t>
      </w:r>
    </w:p>
    <w:p>
      <w:r>
        <w:t xml:space="preserve">Miksi nämä kaksi piiriä oli piirrettävä uudelleen vuonna 2014? </w:t>
      </w:r>
    </w:p>
    <w:p>
      <w:r>
        <w:rPr>
          <w:b/>
        </w:rPr>
        <w:t xml:space="preserve">Kysymys 1</w:t>
      </w:r>
    </w:p>
    <w:p>
      <w:r>
        <w:t xml:space="preserve">Kuinka moni päätettiin piirtää uudelleen vuonna 2015? </w:t>
      </w:r>
    </w:p>
    <w:p>
      <w:r>
        <w:rPr>
          <w:b/>
        </w:rPr>
        <w:t xml:space="preserve">Kysymys 2</w:t>
      </w:r>
    </w:p>
    <w:p>
      <w:r>
        <w:t xml:space="preserve">Mikä oli tuomioistuimen äänestys uudesta kongressikartasta vuonna 2015?</w:t>
      </w:r>
    </w:p>
    <w:p>
      <w:r>
        <w:rPr>
          <w:b/>
        </w:rPr>
        <w:t xml:space="preserve">Kysymys 3</w:t>
      </w:r>
    </w:p>
    <w:p>
      <w:r>
        <w:t xml:space="preserve">Onko karttaan tulossa lisää muutoksia </w:t>
      </w:r>
    </w:p>
    <w:p>
      <w:r>
        <w:rPr>
          <w:b/>
        </w:rPr>
        <w:t xml:space="preserve">Kysymys 4</w:t>
      </w:r>
    </w:p>
    <w:p>
      <w:r>
        <w:t xml:space="preserve">Miksi nämä kaksi vaalipiiriä piti piirtää uudelleen vuonna 2016?</w:t>
      </w:r>
    </w:p>
    <w:p>
      <w:r>
        <w:rPr>
          <w:b/>
        </w:rPr>
        <w:t xml:space="preserve">Kysymys 5</w:t>
      </w:r>
    </w:p>
    <w:p>
      <w:r>
        <w:t xml:space="preserve">Mihin ei vedottu vuonna 2015?</w:t>
      </w:r>
    </w:p>
    <w:p>
      <w:r>
        <w:rPr>
          <w:b/>
        </w:rPr>
        <w:t xml:space="preserve">Kysymys 6</w:t>
      </w:r>
    </w:p>
    <w:p>
      <w:r>
        <w:t xml:space="preserve">Mitä tapahtui 1. joulukuuta 2015?</w:t>
      </w:r>
    </w:p>
    <w:p>
      <w:r>
        <w:rPr>
          <w:b/>
        </w:rPr>
        <w:t xml:space="preserve">Kysymys 7</w:t>
      </w:r>
    </w:p>
    <w:p>
      <w:r>
        <w:t xml:space="preserve">Kuinka monta ääntä uudet kartat hävisivät? </w:t>
      </w:r>
    </w:p>
    <w:p>
      <w:r>
        <w:rPr>
          <w:b/>
        </w:rPr>
        <w:t xml:space="preserve">Kysymys 8</w:t>
      </w:r>
    </w:p>
    <w:p>
      <w:r>
        <w:t xml:space="preserve">Mistä päivästä lähtien kongressin kartat ovat pysyviä?</w:t>
      </w:r>
    </w:p>
    <w:p>
      <w:r>
        <w:rPr>
          <w:b/>
        </w:rPr>
        <w:t xml:space="preserve">Tekstin numero 29</w:t>
      </w:r>
    </w:p>
    <w:p>
      <w:r>
        <w:rPr>
          <w:color w:val="DCDCDC"/>
        </w:rPr>
        <w:t xml:space="preserve">Floridan </w:t>
      </w:r>
      <w:r>
        <w:rPr>
          <w:color w:val="A9A9A9"/>
        </w:rPr>
        <w:t xml:space="preserve">bruttokansantuote (BKT</w:t>
      </w:r>
      <w:r>
        <w:t xml:space="preserve">) </w:t>
      </w:r>
      <w:r>
        <w:rPr>
          <w:color w:val="A9A9A9"/>
        </w:rPr>
        <w:t xml:space="preserve">vuonna 2010 oli </w:t>
      </w:r>
      <w:r>
        <w:rPr>
          <w:color w:val="2F4F4F"/>
        </w:rPr>
        <w:t xml:space="preserve">748 miljardia dollaria</w:t>
      </w:r>
      <w:r>
        <w:t xml:space="preserve">. </w:t>
      </w:r>
      <w:r>
        <w:rPr>
          <w:color w:val="556B2F"/>
        </w:rPr>
        <w:t xml:space="preserve">Sen BKT on Yhdysvaltojen neljänneksi suurin talous</w:t>
      </w:r>
      <w:r>
        <w:t xml:space="preserve">. Vuonna 2010 siitä tuli neljänneksi suurin kauppatavaroiden viejä. Osavaltion bruttotuotannon suurimmat tekijät vuonna 2007 </w:t>
      </w:r>
      <w:r>
        <w:rPr>
          <w:color w:val="6B8E23"/>
        </w:rPr>
        <w:t xml:space="preserve">olivat yleiset palvelut, </w:t>
      </w:r>
      <w:r>
        <w:rPr>
          <w:color w:val="A0522D"/>
        </w:rPr>
        <w:t xml:space="preserve">rahoituspalvelut</w:t>
      </w:r>
      <w:r>
        <w:rPr>
          <w:color w:val="6B8E23"/>
        </w:rPr>
        <w:t xml:space="preserve">, kauppa, kuljetus ja yleishyödylliset palvelut, teollisuus ja rakentaminen</w:t>
      </w:r>
      <w:r>
        <w:t xml:space="preserve">. Osavaltion budjetti oli 70,5 miljardia dollaria vuosina 2010-2011, kun se oli ollut korkeimmillaan 73,8 miljardia dollaria vuosina 2006-2007. </w:t>
      </w:r>
      <w:r>
        <w:rPr>
          <w:color w:val="228B22"/>
        </w:rPr>
        <w:t xml:space="preserve">Chief Executive Magazine nimesi Floridan kolmanneksi parhaaksi osavaltioksi yrityksille vuonna 2011</w:t>
      </w:r>
      <w:r>
        <w:t xml:space="preserve">.</w:t>
      </w:r>
    </w:p>
    <w:p>
      <w:r>
        <w:rPr>
          <w:b/>
        </w:rPr>
        <w:t xml:space="preserve">Kysymys 0</w:t>
      </w:r>
    </w:p>
    <w:p>
      <w:r>
        <w:t xml:space="preserve">Mikä oli Floridan BKT vuonna 2010</w:t>
      </w:r>
    </w:p>
    <w:p>
      <w:r>
        <w:rPr>
          <w:b/>
        </w:rPr>
        <w:t xml:space="preserve">Kysymys 1</w:t>
      </w:r>
    </w:p>
    <w:p>
      <w:r>
        <w:t xml:space="preserve">Mihin Floridan BKT sijoittuu </w:t>
      </w:r>
    </w:p>
    <w:p>
      <w:r>
        <w:rPr>
          <w:b/>
        </w:rPr>
        <w:t xml:space="preserve">Kysymys 2</w:t>
      </w:r>
    </w:p>
    <w:p>
      <w:r>
        <w:t xml:space="preserve">Mitkä ovat joitakin merkittäviä tekijöitä, jotka vaikuttavat valtioiden tuotantoon </w:t>
      </w:r>
    </w:p>
    <w:p>
      <w:r>
        <w:rPr>
          <w:b/>
        </w:rPr>
        <w:t xml:space="preserve">Kysymys 3</w:t>
      </w:r>
    </w:p>
    <w:p>
      <w:r>
        <w:t xml:space="preserve">Mikä oli Floridan nimi vuonna 2011</w:t>
      </w:r>
    </w:p>
    <w:p>
      <w:r>
        <w:rPr>
          <w:b/>
        </w:rPr>
        <w:t xml:space="preserve">Kysymys 4</w:t>
      </w:r>
    </w:p>
    <w:p>
      <w:r>
        <w:t xml:space="preserve">Mikä oli Floridan BKT vuonna 2001?</w:t>
      </w:r>
    </w:p>
    <w:p>
      <w:r>
        <w:rPr>
          <w:b/>
        </w:rPr>
        <w:t xml:space="preserve">Kysymys 5</w:t>
      </w:r>
    </w:p>
    <w:p>
      <w:r>
        <w:t xml:space="preserve">Mikä on Yhdysvaltojen kolmanneksi suurin talous?</w:t>
      </w:r>
    </w:p>
    <w:p>
      <w:r>
        <w:rPr>
          <w:b/>
        </w:rPr>
        <w:t xml:space="preserve">Kysymys 6</w:t>
      </w:r>
    </w:p>
    <w:p>
      <w:r>
        <w:t xml:space="preserve">Mikä on Yhdysvaltojen toiseksi suurin talous?</w:t>
      </w:r>
    </w:p>
    <w:p>
      <w:r>
        <w:rPr>
          <w:b/>
        </w:rPr>
        <w:t xml:space="preserve">Kysymys 7</w:t>
      </w:r>
    </w:p>
    <w:p>
      <w:r>
        <w:t xml:space="preserve">Mikä on Yhdysvaltojen suurin talous?</w:t>
      </w:r>
    </w:p>
    <w:p>
      <w:r>
        <w:rPr>
          <w:b/>
        </w:rPr>
        <w:t xml:space="preserve">Kysymys 8</w:t>
      </w:r>
    </w:p>
    <w:p>
      <w:r>
        <w:t xml:space="preserve">Mikä on Yhdysvaltojen kolmanneksi pienin talous?</w:t>
      </w:r>
    </w:p>
    <w:p>
      <w:r>
        <w:rPr>
          <w:b/>
        </w:rPr>
        <w:t xml:space="preserve">Tekstin numero 30</w:t>
      </w:r>
    </w:p>
    <w:p>
      <w:r>
        <w:t xml:space="preserve">Vuoden 2008 kolmannen vuosineljänneksen lopussa </w:t>
      </w:r>
      <w:r>
        <w:rPr>
          <w:color w:val="A9A9A9"/>
        </w:rPr>
        <w:t xml:space="preserve">Floridassa oli maan korkein asuntolainojen maksuhäiriöprosentti, sillä </w:t>
      </w:r>
      <w:r>
        <w:rPr>
          <w:color w:val="DCDCDC"/>
        </w:rPr>
        <w:t xml:space="preserve">7,8 </w:t>
      </w:r>
      <w:r>
        <w:rPr>
          <w:color w:val="A9A9A9"/>
        </w:rPr>
        <w:t xml:space="preserve">prosenttia asuntolainoista oli maksamatta vähintään 60 päivää</w:t>
      </w:r>
      <w:r>
        <w:t xml:space="preserve">. Vuonna 2009 laaditussa luettelossa kiinteistöromahduksen pahasti koettelemista kansallisista asuntomarkkinoista oli mukana suhteettoman paljon Floridaa. </w:t>
      </w:r>
      <w:r>
        <w:t xml:space="preserve">Osavaltion lukujen mukaan </w:t>
      </w:r>
      <w:r>
        <w:rPr>
          <w:color w:val="2F4F4F"/>
        </w:rPr>
        <w:t xml:space="preserve">Floridassa </w:t>
      </w:r>
      <w:r>
        <w:t xml:space="preserve">oli </w:t>
      </w:r>
      <w:r>
        <w:t xml:space="preserve">2000-luvun alun rakennusbuumin seurauksena </w:t>
      </w:r>
      <w:r>
        <w:rPr>
          <w:color w:val="556B2F"/>
        </w:rPr>
        <w:t xml:space="preserve">300 000 </w:t>
      </w:r>
      <w:r>
        <w:rPr>
          <w:color w:val="6B8E23"/>
        </w:rPr>
        <w:t xml:space="preserve">tyhjää asuntoa vuonna 2009. </w:t>
      </w:r>
      <w:r>
        <w:t xml:space="preserve">Vuonna 2009 Yhdysvaltain väestölaskentatoimisto arvioi, että </w:t>
      </w:r>
      <w:r>
        <w:rPr>
          <w:color w:val="A0522D"/>
        </w:rPr>
        <w:t xml:space="preserve">floridalaiset käyttivät keskimäärin </w:t>
      </w:r>
      <w:r>
        <w:rPr>
          <w:color w:val="228B22"/>
        </w:rPr>
        <w:t xml:space="preserve">49,1 prosenttia </w:t>
      </w:r>
      <w:r>
        <w:rPr>
          <w:color w:val="A0522D"/>
        </w:rPr>
        <w:t xml:space="preserve">henkilökohtaisista tuloistaan asumiseen liittyviin kustannuksiin, </w:t>
      </w:r>
      <w:r>
        <w:t xml:space="preserve">mikä on </w:t>
      </w:r>
      <w:r>
        <w:rPr>
          <w:color w:val="191970"/>
        </w:rPr>
        <w:t xml:space="preserve">kolmanneksi korkein prosenttiosuus koko maassa</w:t>
      </w:r>
      <w:r>
        <w:t xml:space="preserve">.</w:t>
      </w:r>
    </w:p>
    <w:p>
      <w:r>
        <w:rPr>
          <w:b/>
        </w:rPr>
        <w:t xml:space="preserve">Kysymys 0</w:t>
      </w:r>
    </w:p>
    <w:p>
      <w:r>
        <w:t xml:space="preserve">Mikä oli asuntolainojen maksuhäiriöaste vuonna 2008? </w:t>
      </w:r>
    </w:p>
    <w:p>
      <w:r>
        <w:rPr>
          <w:b/>
        </w:rPr>
        <w:t xml:space="preserve">Kysymys 1</w:t>
      </w:r>
    </w:p>
    <w:p>
      <w:r>
        <w:t xml:space="preserve">Kuinka monta tyhjillään olevaa asuntoa Floridassa vuonna 2009 </w:t>
      </w:r>
    </w:p>
    <w:p>
      <w:r>
        <w:rPr>
          <w:b/>
        </w:rPr>
        <w:t xml:space="preserve">Kysymys 2</w:t>
      </w:r>
    </w:p>
    <w:p>
      <w:r>
        <w:t xml:space="preserve">Kuinka monta prosenttia henkilökohtaisista tuloista käytettiin asumiseen Floridassa?  </w:t>
      </w:r>
    </w:p>
    <w:p>
      <w:r>
        <w:rPr>
          <w:b/>
        </w:rPr>
        <w:t xml:space="preserve">Kysymys 3</w:t>
      </w:r>
    </w:p>
    <w:p>
      <w:r>
        <w:t xml:space="preserve">Missä asumismenot sijoittuivat kansallisesti </w:t>
      </w:r>
    </w:p>
    <w:p>
      <w:r>
        <w:rPr>
          <w:b/>
        </w:rPr>
        <w:t xml:space="preserve">Kysymys 4</w:t>
      </w:r>
    </w:p>
    <w:p>
      <w:r>
        <w:t xml:space="preserve">Mikä oli asuntolainojen maksuhäiriöaste vuonna 2006?</w:t>
      </w:r>
    </w:p>
    <w:p>
      <w:r>
        <w:rPr>
          <w:b/>
        </w:rPr>
        <w:t xml:space="preserve">Kysymys 5</w:t>
      </w:r>
    </w:p>
    <w:p>
      <w:r>
        <w:t xml:space="preserve">Mikä oli vähintään 90 päivää kestäneiden maksuhäiriöiden osuus?</w:t>
      </w:r>
    </w:p>
    <w:p>
      <w:r>
        <w:rPr>
          <w:b/>
        </w:rPr>
        <w:t xml:space="preserve">Kysymys 6</w:t>
      </w:r>
    </w:p>
    <w:p>
      <w:r>
        <w:t xml:space="preserve">Kuinka monta asuntoa oli tyhjillään vuonna 2008?</w:t>
      </w:r>
    </w:p>
    <w:p>
      <w:r>
        <w:rPr>
          <w:b/>
        </w:rPr>
        <w:t xml:space="preserve">Kysymys 7</w:t>
      </w:r>
    </w:p>
    <w:p>
      <w:r>
        <w:t xml:space="preserve">Kuinka monta prosenttia henkilökohtaisista tuloista käytettiin asumiskustannuksiin vuonna 2008?</w:t>
      </w:r>
    </w:p>
    <w:p>
      <w:r>
        <w:rPr>
          <w:b/>
        </w:rPr>
        <w:t xml:space="preserve">Kysymys 8</w:t>
      </w:r>
    </w:p>
    <w:p>
      <w:r>
        <w:t xml:space="preserve">Missä osavaltiossa asumiseen liittyvien kustannusten osuus oli neljänneksi korkein koko maassa? </w:t>
      </w:r>
    </w:p>
    <w:p>
      <w:r>
        <w:rPr>
          <w:b/>
        </w:rPr>
        <w:t xml:space="preserve">Tekstin numero 31</w:t>
      </w:r>
    </w:p>
    <w:p>
      <w:r>
        <w:rPr>
          <w:color w:val="A9A9A9"/>
        </w:rPr>
        <w:t xml:space="preserve">Vuonna 1992 sattuneen Andrew-hurrikaanin aiheuttamien </w:t>
      </w:r>
      <w:r>
        <w:t xml:space="preserve">mullistavien tapahtumien </w:t>
      </w:r>
      <w:r>
        <w:t xml:space="preserve">jälkeen </w:t>
      </w:r>
      <w:r>
        <w:rPr>
          <w:color w:val="DCDCDC"/>
        </w:rPr>
        <w:t xml:space="preserve">Floridan osavaltio alkoi </w:t>
      </w:r>
      <w:r>
        <w:rPr>
          <w:color w:val="2F4F4F"/>
        </w:rPr>
        <w:t xml:space="preserve">investoida talouskehitykseen </w:t>
      </w:r>
      <w:r>
        <w:rPr>
          <w:color w:val="DCDCDC"/>
        </w:rPr>
        <w:t xml:space="preserve">kauppa-</w:t>
      </w:r>
      <w:r>
        <w:t xml:space="preserve">, matkailu- ja talouskehitysviraston</w:t>
      </w:r>
      <w:r>
        <w:rPr>
          <w:color w:val="DCDCDC"/>
        </w:rPr>
        <w:t xml:space="preserve"> kautta</w:t>
      </w:r>
      <w:r>
        <w:t xml:space="preserve">. </w:t>
      </w:r>
      <w:r>
        <w:t xml:space="preserve">Kuvernööri Jeb Bush ymmärsi</w:t>
      </w:r>
      <w:r>
        <w:rPr>
          <w:color w:val="556B2F"/>
        </w:rPr>
        <w:t xml:space="preserve">, että </w:t>
      </w:r>
      <w:r>
        <w:rPr>
          <w:color w:val="6B8E23"/>
        </w:rPr>
        <w:t xml:space="preserve">Andrew'n kaltaiset käänteentekevät tapahtumat vaikuttivat vakavasti Floridan matkailualaan, joka on Floridan selkäranka</w:t>
      </w:r>
      <w:r>
        <w:t xml:space="preserve">. </w:t>
      </w:r>
      <w:r>
        <w:t xml:space="preserve">Toimiston tehtäväksi annettiin </w:t>
      </w:r>
      <w:r>
        <w:t xml:space="preserve">muun muassa </w:t>
      </w:r>
      <w:r>
        <w:rPr>
          <w:color w:val="A0522D"/>
        </w:rPr>
        <w:t xml:space="preserve">lääketieteen ja biotieteiden </w:t>
      </w:r>
      <w:r>
        <w:t xml:space="preserve">edistäminen. </w:t>
      </w:r>
      <w:r>
        <w:t xml:space="preserve">Kolme vuotta myöhemmin </w:t>
      </w:r>
      <w:r>
        <w:rPr>
          <w:color w:val="228B22"/>
        </w:rPr>
        <w:t xml:space="preserve">The </w:t>
      </w:r>
      <w:r>
        <w:rPr>
          <w:color w:val="191970"/>
        </w:rPr>
        <w:t xml:space="preserve">Scripps Research Institute </w:t>
      </w:r>
      <w:r>
        <w:rPr>
          <w:color w:val="228B22"/>
        </w:rPr>
        <w:t xml:space="preserve">(TSRI) ilmoitti, että se oli valinnut Floridan uusimmaksi laajentumisalueekseen</w:t>
      </w:r>
      <w:r>
        <w:t xml:space="preserve">. </w:t>
      </w:r>
      <w:r>
        <w:t xml:space="preserve">Vuonna 2003 </w:t>
      </w:r>
      <w:r>
        <w:rPr>
          <w:color w:val="8B0000"/>
        </w:rPr>
        <w:t xml:space="preserve">TSRI </w:t>
      </w:r>
      <w:r>
        <w:t xml:space="preserve">ilmoitti suunnitelmistaan perustaa Palm Beachiin merkittävä tiedekeskus, 33 800 neliöjalkaa (364 000 neliöjalkaa) käsittävä laitos, joka sijaitsisi 100 hehtaarin (40 hehtaaria) alueella ja jonka TSRI suunnitteli ottavansa käyttöönsä vuonna 2006.</w:t>
      </w:r>
    </w:p>
    <w:p>
      <w:r>
        <w:rPr>
          <w:b/>
        </w:rPr>
        <w:t xml:space="preserve">Kysymys 0</w:t>
      </w:r>
    </w:p>
    <w:p>
      <w:r>
        <w:t xml:space="preserve">Mitä hurrikaani Andrew aiheutti Floridassa... </w:t>
      </w:r>
    </w:p>
    <w:p>
      <w:r>
        <w:rPr>
          <w:b/>
        </w:rPr>
        <w:t xml:space="preserve">Kysymys 1</w:t>
      </w:r>
    </w:p>
    <w:p>
      <w:r>
        <w:t xml:space="preserve">Mitä Govenor Bush tajusi</w:t>
      </w:r>
    </w:p>
    <w:p>
      <w:r>
        <w:rPr>
          <w:b/>
        </w:rPr>
        <w:t xml:space="preserve">Kysymys 2</w:t>
      </w:r>
    </w:p>
    <w:p>
      <w:r>
        <w:t xml:space="preserve">Mikä toimiala oli kohteena </w:t>
      </w:r>
    </w:p>
    <w:p>
      <w:r>
        <w:rPr>
          <w:b/>
        </w:rPr>
        <w:t xml:space="preserve">Kysymys 3</w:t>
      </w:r>
    </w:p>
    <w:p>
      <w:r>
        <w:t xml:space="preserve">jotka päättivät laajentaa yritystään Floridaan </w:t>
      </w:r>
    </w:p>
    <w:p>
      <w:r>
        <w:rPr>
          <w:b/>
        </w:rPr>
        <w:t xml:space="preserve">Kysymys 4</w:t>
      </w:r>
    </w:p>
    <w:p>
      <w:r>
        <w:t xml:space="preserve">Mikä hurrikaani iski vuonna 1991?</w:t>
      </w:r>
    </w:p>
    <w:p>
      <w:r>
        <w:rPr>
          <w:b/>
        </w:rPr>
        <w:t xml:space="preserve">Kysymys 5</w:t>
      </w:r>
    </w:p>
    <w:p>
      <w:r>
        <w:t xml:space="preserve">Mitä Florida lopetti Andrew'n jälkeen?</w:t>
      </w:r>
    </w:p>
    <w:p>
      <w:r>
        <w:rPr>
          <w:b/>
        </w:rPr>
        <w:t xml:space="preserve">Kysymys 6</w:t>
      </w:r>
    </w:p>
    <w:p>
      <w:r>
        <w:t xml:space="preserve">Mitä Jeb Bush ei ymmärtänyt? </w:t>
      </w:r>
    </w:p>
    <w:p>
      <w:r>
        <w:rPr>
          <w:b/>
        </w:rPr>
        <w:t xml:space="preserve">Kysymys 7</w:t>
      </w:r>
    </w:p>
    <w:p>
      <w:r>
        <w:t xml:space="preserve">Kuka päätti olla laajentamatta yritystään Floridaan?</w:t>
      </w:r>
    </w:p>
    <w:p>
      <w:r>
        <w:rPr>
          <w:b/>
        </w:rPr>
        <w:t xml:space="preserve">Kysymys 8</w:t>
      </w:r>
    </w:p>
    <w:p>
      <w:r>
        <w:t xml:space="preserve">Kuka ilmoitti suunnitelmista perustaa merkittävä tiedekeskus vuonna 2001?</w:t>
      </w:r>
    </w:p>
    <w:p>
      <w:r>
        <w:rPr>
          <w:b/>
        </w:rPr>
        <w:t xml:space="preserve">Tekstin numero 32</w:t>
      </w:r>
    </w:p>
    <w:p>
      <w:r>
        <w:t xml:space="preserve">Joissakin osavaltion osissa on </w:t>
      </w:r>
      <w:r>
        <w:rPr>
          <w:color w:val="A9A9A9"/>
        </w:rPr>
        <w:t xml:space="preserve">arkkitehtonisia tyylejä, kuten </w:t>
      </w:r>
      <w:r>
        <w:rPr>
          <w:color w:val="DCDCDC"/>
        </w:rPr>
        <w:t xml:space="preserve">espanjalainen herätys, Florida vernacular ja Välimeren herätys</w:t>
      </w:r>
      <w:r>
        <w:t xml:space="preserve">. </w:t>
      </w:r>
      <w:r>
        <w:t xml:space="preserve">Siellä on </w:t>
      </w:r>
      <w:r>
        <w:rPr>
          <w:color w:val="2F4F4F"/>
        </w:rPr>
        <w:t xml:space="preserve">sekä Yhdysvaltojen että koko maailman </w:t>
      </w:r>
      <w:r>
        <w:rPr>
          <w:color w:val="2F4F4F"/>
        </w:rPr>
        <w:t xml:space="preserve">suurin kokoelma </w:t>
      </w:r>
      <w:r>
        <w:rPr>
          <w:color w:val="556B2F"/>
        </w:rPr>
        <w:t xml:space="preserve">Art Deco- ja </w:t>
      </w:r>
      <w:r>
        <w:rPr>
          <w:color w:val="6B8E23"/>
        </w:rPr>
        <w:t xml:space="preserve">Streamline Moderne -rakennuksia</w:t>
      </w:r>
      <w:r>
        <w:rPr>
          <w:color w:val="2F4F4F"/>
        </w:rPr>
        <w:t xml:space="preserve">, joista suurin osa sijaitsee Miamin </w:t>
      </w:r>
      <w:r>
        <w:t xml:space="preserve">suurkaupunkialueella, erityisesti </w:t>
      </w:r>
      <w:r>
        <w:rPr>
          <w:color w:val="A0522D"/>
        </w:rPr>
        <w:t xml:space="preserve">Miami Beachin Art Deco -alueella, joka rakennettiin</w:t>
      </w:r>
      <w:r>
        <w:rPr>
          <w:color w:val="228B22"/>
        </w:rPr>
        <w:t xml:space="preserve">, kun kaupungista oli tulossa lomakohde</w:t>
      </w:r>
      <w:r>
        <w:t xml:space="preserve">. </w:t>
      </w:r>
      <w:r>
        <w:t xml:space="preserve">Ainutlaatuinen, vain Floridasta löytyvä arkkitehtoninen muotoilu on toisen maailmansodan jälkeinen </w:t>
      </w:r>
      <w:r>
        <w:rPr>
          <w:color w:val="191970"/>
        </w:rPr>
        <w:t xml:space="preserve">Miami Modern, </w:t>
      </w:r>
      <w:r>
        <w:rPr>
          <w:color w:val="8B0000"/>
        </w:rPr>
        <w:t xml:space="preserve">joka on nähtävissä esimerkiksi Miamin MiMo Historic District -alueella</w:t>
      </w:r>
      <w:r>
        <w:t xml:space="preserve">.</w:t>
      </w:r>
    </w:p>
    <w:p>
      <w:r>
        <w:rPr>
          <w:b/>
        </w:rPr>
        <w:t xml:space="preserve">Kysymys 0</w:t>
      </w:r>
    </w:p>
    <w:p>
      <w:r>
        <w:t xml:space="preserve">Mitä arkkitehtonisia tyylejä Floridassa on </w:t>
      </w:r>
    </w:p>
    <w:p>
      <w:r>
        <w:rPr>
          <w:b/>
        </w:rPr>
        <w:t xml:space="preserve">Kysymys 1</w:t>
      </w:r>
    </w:p>
    <w:p>
      <w:r>
        <w:t xml:space="preserve">Mitä Floridassa on suurin kokoelma </w:t>
      </w:r>
    </w:p>
    <w:p>
      <w:r>
        <w:rPr>
          <w:b/>
        </w:rPr>
        <w:t xml:space="preserve">Kysymys 2</w:t>
      </w:r>
    </w:p>
    <w:p>
      <w:r>
        <w:t xml:space="preserve">Milloin Miamin art deco -alue nousi nousuun - </w:t>
      </w:r>
    </w:p>
    <w:p>
      <w:r>
        <w:rPr>
          <w:b/>
        </w:rPr>
        <w:t xml:space="preserve">Kysymys 3</w:t>
      </w:r>
    </w:p>
    <w:p>
      <w:r>
        <w:t xml:space="preserve">Mikä muu ainutlaatuinen arkkitehtuuri alkoi Miamissa toisen maailmansodan jälkeen? </w:t>
      </w:r>
    </w:p>
    <w:p>
      <w:r>
        <w:rPr>
          <w:b/>
        </w:rPr>
        <w:t xml:space="preserve">Kysymys 4</w:t>
      </w:r>
    </w:p>
    <w:p>
      <w:r>
        <w:t xml:space="preserve">Mitä arkkitehtonisia tyylejä ei ole Floridassa?</w:t>
      </w:r>
    </w:p>
    <w:p>
      <w:r>
        <w:rPr>
          <w:b/>
        </w:rPr>
        <w:t xml:space="preserve">Kysymys 5</w:t>
      </w:r>
    </w:p>
    <w:p>
      <w:r>
        <w:t xml:space="preserve"> Mitä Floridassa on pienin kokoelma?</w:t>
      </w:r>
    </w:p>
    <w:p>
      <w:r>
        <w:rPr>
          <w:b/>
        </w:rPr>
        <w:t xml:space="preserve">Kysymys 6</w:t>
      </w:r>
    </w:p>
    <w:p>
      <w:r>
        <w:t xml:space="preserve"> Milloin Miamin art deco -alue kuoli?</w:t>
      </w:r>
    </w:p>
    <w:p>
      <w:r>
        <w:rPr>
          <w:b/>
        </w:rPr>
        <w:t xml:space="preserve">Kysymys 7</w:t>
      </w:r>
    </w:p>
    <w:p>
      <w:r>
        <w:t xml:space="preserve"> Mitä muuta ainutlaatuista arkkitehtuuria Miamissa loppui toisen maailmansodan jälkeen?</w:t>
      </w:r>
    </w:p>
    <w:p>
      <w:r>
        <w:rPr>
          <w:b/>
        </w:rPr>
        <w:t xml:space="preserve">Kysymys 8</w:t>
      </w:r>
    </w:p>
    <w:p>
      <w:r>
        <w:t xml:space="preserve">Minkälaisia rakennuksia ei ole Miamin pääkaupunkiseudulla?</w:t>
      </w:r>
    </w:p>
    <w:p>
      <w:r>
        <w:rPr>
          <w:b/>
        </w:rPr>
        <w:t xml:space="preserve">Tekstin numero 33</w:t>
      </w:r>
    </w:p>
    <w:p>
      <w:r>
        <w:t xml:space="preserve">Floridaa palvelee </w:t>
      </w:r>
      <w:r>
        <w:rPr>
          <w:color w:val="A9A9A9"/>
        </w:rPr>
        <w:t xml:space="preserve">Amtrak</w:t>
      </w:r>
      <w:r>
        <w:rPr>
          <w:color w:val="DCDCDC"/>
        </w:rPr>
        <w:t xml:space="preserve">, joka liikennöi lukuisilla linjoilla, jotka yhdistävät osavaltion suurimmat kaupungit Yhdysvaltojen ja Kanadan pohjoisosiin</w:t>
      </w:r>
      <w:r>
        <w:t xml:space="preserve">. Vilkkaimmat Amtrakin juna-asemat Floridassa vuonna 2011 olivat: </w:t>
      </w:r>
      <w:r>
        <w:rPr>
          <w:color w:val="2F4F4F"/>
        </w:rPr>
        <w:t xml:space="preserve">Sanford </w:t>
      </w:r>
      <w:r>
        <w:t xml:space="preserve">(259 944), Orlando (179 142), Tampa Union Station (140 785), Miami (94 556) ja Jacksonville (74 733). Sanford, Suur-Orlandossa, on eteläinen päätepysäkki </w:t>
      </w:r>
      <w:r>
        <w:rPr>
          <w:color w:val="556B2F"/>
        </w:rPr>
        <w:t xml:space="preserve">autojunalle, joka lähtee </w:t>
      </w:r>
      <w:r>
        <w:rPr>
          <w:color w:val="6B8E23"/>
        </w:rPr>
        <w:t xml:space="preserve">Lortonista, Virginiasta</w:t>
      </w:r>
      <w:r>
        <w:rPr>
          <w:color w:val="556B2F"/>
        </w:rPr>
        <w:t xml:space="preserve">, Washington D.C:n eteläpuolelta</w:t>
      </w:r>
      <w:r>
        <w:t xml:space="preserve">. </w:t>
      </w:r>
      <w:r>
        <w:t xml:space="preserve">Vuoteen 2005 asti Orlando oli myös </w:t>
      </w:r>
      <w:r>
        <w:rPr>
          <w:color w:val="A0522D"/>
        </w:rPr>
        <w:t xml:space="preserve">Sunset Limited -junan </w:t>
      </w:r>
      <w:r>
        <w:t xml:space="preserve">itäinen päätepysäkki. Sunset Limited </w:t>
      </w:r>
      <w:r>
        <w:rPr>
          <w:color w:val="228B22"/>
        </w:rPr>
        <w:t xml:space="preserve">kulkee Yhdysvaltojen eteläosissa New Orleansin, Houstonin ja San Antonion kautta Los Angelesin länsipäätepysäkille</w:t>
      </w:r>
      <w:r>
        <w:t xml:space="preserve">. </w:t>
      </w:r>
      <w:r>
        <w:t xml:space="preserve">Floridaan liikennöi lisäksi kaksi </w:t>
      </w:r>
      <w:r>
        <w:rPr>
          <w:color w:val="191970"/>
        </w:rPr>
        <w:t xml:space="preserve">Amtrakin junaa (Silver Star ja Silver Meteor), jotka liikennöivät New Yorkin ja Miamin välillä</w:t>
      </w:r>
      <w:r>
        <w:t xml:space="preserve">. Miamin keskusrautatieasema, joka on kaupungin pikaraitiovaunu-, lähijuna-, kaukojuna- ja bussiliikenteen solmukohta, on rakenteilla.</w:t>
      </w:r>
    </w:p>
    <w:p>
      <w:r>
        <w:rPr>
          <w:b/>
        </w:rPr>
        <w:t xml:space="preserve">Kysymys 0</w:t>
      </w:r>
    </w:p>
    <w:p>
      <w:r>
        <w:t xml:space="preserve">Mikä junarata yhdistää Floridan pohjoiseen? </w:t>
      </w:r>
    </w:p>
    <w:p>
      <w:r>
        <w:rPr>
          <w:b/>
        </w:rPr>
        <w:t xml:space="preserve">Kysymys 1</w:t>
      </w:r>
    </w:p>
    <w:p>
      <w:r>
        <w:t xml:space="preserve">Mistä Autojuna on peräisin </w:t>
      </w:r>
    </w:p>
    <w:p>
      <w:r>
        <w:rPr>
          <w:b/>
        </w:rPr>
        <w:t xml:space="preserve">Kysymys 2</w:t>
      </w:r>
    </w:p>
    <w:p>
      <w:r>
        <w:t xml:space="preserve">Kuka tekee auringonlaskun rajoitettua palvelua </w:t>
      </w:r>
    </w:p>
    <w:p>
      <w:r>
        <w:rPr>
          <w:b/>
        </w:rPr>
        <w:t xml:space="preserve">Kysymys 3</w:t>
      </w:r>
    </w:p>
    <w:p>
      <w:r>
        <w:t xml:space="preserve">Kaksi muuta Floridaa palvelevaa Ramtrak-junaa </w:t>
      </w:r>
    </w:p>
    <w:p>
      <w:r>
        <w:rPr>
          <w:b/>
        </w:rPr>
        <w:t xml:space="preserve">Kysymys 4</w:t>
      </w:r>
    </w:p>
    <w:p>
      <w:r>
        <w:t xml:space="preserve">Mikä junarata yhdistää Floridan etelään? </w:t>
      </w:r>
    </w:p>
    <w:p>
      <w:r>
        <w:rPr>
          <w:b/>
        </w:rPr>
        <w:t xml:space="preserve">Kysymys 5</w:t>
      </w:r>
    </w:p>
    <w:p>
      <w:r>
        <w:t xml:space="preserve">Mihin autojuna päättyy?</w:t>
      </w:r>
    </w:p>
    <w:p>
      <w:r>
        <w:rPr>
          <w:b/>
        </w:rPr>
        <w:t xml:space="preserve">Kysymys 6</w:t>
      </w:r>
    </w:p>
    <w:p>
      <w:r>
        <w:t xml:space="preserve">Mikä palvelu alkoi vuonna 2005?</w:t>
      </w:r>
    </w:p>
    <w:p>
      <w:r>
        <w:rPr>
          <w:b/>
        </w:rPr>
        <w:t xml:space="preserve">Kysymys 7</w:t>
      </w:r>
    </w:p>
    <w:p>
      <w:r>
        <w:t xml:space="preserve">Mikä oli vilkkain Amtrakin rautatieasema vuonna 2010?</w:t>
      </w:r>
    </w:p>
    <w:p>
      <w:r>
        <w:rPr>
          <w:b/>
        </w:rPr>
        <w:t xml:space="preserve">Kysymys 8</w:t>
      </w:r>
    </w:p>
    <w:p>
      <w:r>
        <w:t xml:space="preserve">Mikä oli vähiten liikennöity Amtrakin asema vuonna 2011?</w:t>
      </w:r>
    </w:p>
    <w:p>
      <w:r>
        <w:rPr>
          <w:b/>
        </w:rPr>
        <w:t xml:space="preserve">Tekstin numero 34</w:t>
      </w:r>
    </w:p>
    <w:p>
      <w:r>
        <w:rPr>
          <w:color w:val="A9A9A9"/>
        </w:rPr>
        <w:t xml:space="preserve">NASCAR </w:t>
      </w:r>
      <w:r>
        <w:rPr>
          <w:color w:val="DCDCDC"/>
        </w:rPr>
        <w:t xml:space="preserve">(jonka pääkonttori sijaitsee Daytona Beachissa) aloittaa kaikki kolme suurta autourheilusarjaansa Floridassa Daytona International Speedwaylla helmikuussa, jolloin järjestetään </w:t>
      </w:r>
      <w:r>
        <w:t xml:space="preserve">Daytona 500 -kilpailu, ja päättää kaikki kolme sarjaa marraskuussa </w:t>
      </w:r>
      <w:r>
        <w:rPr>
          <w:color w:val="2F4F4F"/>
        </w:rPr>
        <w:t xml:space="preserve">Homestead-Miami Speedwaylla</w:t>
      </w:r>
      <w:r>
        <w:t xml:space="preserve">. </w:t>
      </w:r>
      <w:r>
        <w:rPr>
          <w:color w:val="556B2F"/>
        </w:rPr>
        <w:t xml:space="preserve">Daytonassa järjestetään myös </w:t>
      </w:r>
      <w:r>
        <w:rPr>
          <w:color w:val="6B8E23"/>
        </w:rPr>
        <w:t xml:space="preserve">Coke Zero 400 </w:t>
      </w:r>
      <w:r>
        <w:rPr>
          <w:color w:val="556B2F"/>
        </w:rPr>
        <w:t xml:space="preserve">NASCAR-kilpailuviikonloppu itsenäisyyspäivän aikaan heinäkuussa</w:t>
      </w:r>
      <w:r>
        <w:t xml:space="preserve">. </w:t>
      </w:r>
      <w:r>
        <w:rPr>
          <w:color w:val="A0522D"/>
        </w:rPr>
        <w:t xml:space="preserve">24 Hours of Daytona on yksi maailman arvostetuimmista </w:t>
      </w:r>
      <w:r>
        <w:rPr>
          <w:color w:val="228B22"/>
        </w:rPr>
        <w:t xml:space="preserve">autojen kestävyyskilpailuista</w:t>
      </w:r>
      <w:r>
        <w:t xml:space="preserve">. Myös </w:t>
      </w:r>
      <w:r>
        <w:rPr>
          <w:color w:val="8B0000"/>
        </w:rPr>
        <w:t xml:space="preserve">Pietarin Grand Prix'ssä </w:t>
      </w:r>
      <w:r>
        <w:rPr>
          <w:color w:val="483D8B"/>
        </w:rPr>
        <w:t xml:space="preserve">ja Miamin Grand Prix'</w:t>
      </w:r>
      <w:r>
        <w:rPr>
          <w:color w:val="191970"/>
        </w:rPr>
        <w:t xml:space="preserve">ssä </w:t>
      </w:r>
      <w:r>
        <w:t xml:space="preserve">on järjestetty IndyCar-kilpailuja.</w:t>
      </w:r>
    </w:p>
    <w:p>
      <w:r>
        <w:rPr>
          <w:b/>
        </w:rPr>
        <w:t xml:space="preserve">Kysymys 0</w:t>
      </w:r>
    </w:p>
    <w:p>
      <w:r>
        <w:t xml:space="preserve">Minkä pääkonttori sijaitsee Daytonassa? </w:t>
      </w:r>
    </w:p>
    <w:p>
      <w:r>
        <w:rPr>
          <w:b/>
        </w:rPr>
        <w:t xml:space="preserve">Kysymys 1</w:t>
      </w:r>
    </w:p>
    <w:p>
      <w:r>
        <w:t xml:space="preserve">Nimeä toinen rotu Floridassa </w:t>
      </w:r>
    </w:p>
    <w:p>
      <w:r>
        <w:rPr>
          <w:b/>
        </w:rPr>
        <w:t xml:space="preserve">Kysymys 2</w:t>
      </w:r>
    </w:p>
    <w:p>
      <w:r>
        <w:t xml:space="preserve">Mikä on Daytonan 24 tunnin kilpailu </w:t>
      </w:r>
    </w:p>
    <w:p>
      <w:r>
        <w:rPr>
          <w:b/>
        </w:rPr>
        <w:t xml:space="preserve">Kysymys 3</w:t>
      </w:r>
    </w:p>
    <w:p>
      <w:r>
        <w:t xml:space="preserve">Mitä St Pete tarjoaa kilpailuna </w:t>
      </w:r>
    </w:p>
    <w:p>
      <w:r>
        <w:rPr>
          <w:b/>
        </w:rPr>
        <w:t xml:space="preserve">Kysymys 4</w:t>
      </w:r>
    </w:p>
    <w:p>
      <w:r>
        <w:t xml:space="preserve"> Minkä autoihin liittyvän urheilulajin pääkonttori sijaitsee Daytonan ulkopuolella?</w:t>
      </w:r>
    </w:p>
    <w:p>
      <w:r>
        <w:rPr>
          <w:b/>
        </w:rPr>
        <w:t xml:space="preserve">Kysymys 5</w:t>
      </w:r>
    </w:p>
    <w:p>
      <w:r>
        <w:t xml:space="preserve">Mikä muu kilpailu järjestetään Daytonan ulkopuolella?</w:t>
      </w:r>
    </w:p>
    <w:p>
      <w:r>
        <w:rPr>
          <w:b/>
        </w:rPr>
        <w:t xml:space="preserve">Kysymys 6</w:t>
      </w:r>
    </w:p>
    <w:p>
      <w:r>
        <w:t xml:space="preserve"> Mikä on 48 tuntia Daytonassa</w:t>
      </w:r>
    </w:p>
    <w:p>
      <w:r>
        <w:rPr>
          <w:b/>
        </w:rPr>
        <w:t xml:space="preserve">Kysymys 7</w:t>
      </w:r>
    </w:p>
    <w:p>
      <w:r>
        <w:t xml:space="preserve">Missä paikoissa ei järjestetä Indy-autokilpailuja?</w:t>
      </w:r>
    </w:p>
    <w:p>
      <w:r>
        <w:rPr>
          <w:b/>
        </w:rPr>
        <w:t xml:space="preserve">Kysymys 8</w:t>
      </w:r>
    </w:p>
    <w:p>
      <w:r>
        <w:t xml:space="preserve">Mikä sarja päättyy maaliskuussa? </w:t>
      </w:r>
    </w:p>
    <w:p>
      <w:r>
        <w:br w:type="page"/>
      </w:r>
    </w:p>
    <w:p>
      <w:r>
        <w:rPr>
          <w:b/>
          <w:u w:val="single"/>
        </w:rPr>
        <w:t xml:space="preserve">Asiakirjan numero 201</w:t>
      </w:r>
    </w:p>
    <w:p>
      <w:r>
        <w:rPr>
          <w:b/>
        </w:rPr>
        <w:t xml:space="preserve">Tekstin numero 0</w:t>
      </w:r>
    </w:p>
    <w:p>
      <w:r>
        <w:t xml:space="preserve">Ennen Queenin perustamista Brian May ja Roger Taylor olivat soittaneet yhdessä </w:t>
      </w:r>
      <w:r>
        <w:rPr>
          <w:color w:val="A9A9A9"/>
        </w:rPr>
        <w:t xml:space="preserve">Smile-nimisessä</w:t>
      </w:r>
      <w:r>
        <w:t xml:space="preserve"> yhtyeessä</w:t>
      </w:r>
      <w:r>
        <w:t xml:space="preserve">. </w:t>
      </w:r>
      <w:r>
        <w:rPr>
          <w:color w:val="DCDCDC"/>
        </w:rPr>
        <w:t xml:space="preserve">Freddie Mercury </w:t>
      </w:r>
      <w:r>
        <w:t xml:space="preserve">(joka tunnettiin tuolloin syntymänimellään Farrokh "Freddie" Bulsara) oli Smilen fani ja rohkaisi heitä kokeilemaan taidokkaampia lava- ja äänitystekniikoita. Mercury liittyi bändiin vuonna 1970, ehdotti uudeksi bändin nimeksi "Queen" ja otti käyttöön tutun taiteilijanimensä. John Deacon värvättiin ennen samannimisen debyyttialbumin äänittämistä vuonna 1973. Queen nousi ensimmäisen kerran listoille Yhdistyneessä kuningaskunnassa toisella albumillaan Queen II vuonna 1974, mutta vasta myöhemmin samana vuonna julkaistu Sheer Heart Attack ja vuonna 1975 julkaistu A Night at the Opera toivat yhtyeelle kansainvälistä menestystä. Jälkimmäinen sisälsi kappaleen "Bohemian Rhapsody", joka pysyi Britanniassa listaykkösenä yhdeksän viikkoa ja teki musiikkivideon tunnetuksi. Heidän vuoden 1977 albuminsa </w:t>
      </w:r>
      <w:r>
        <w:rPr>
          <w:color w:val="2F4F4F"/>
        </w:rPr>
        <w:t xml:space="preserve">News of the World </w:t>
      </w:r>
      <w:r>
        <w:t xml:space="preserve">sisälsi kappaleet "We Will Rock You" ja "We Are the Champions", joista on tullut urheilutapahtumien hymnejä. 1980-luvun alkuun mennessä Queen oli yksi maailman suurimmista stadionrock-yhtyeistä. Useat musiikkijulkaisut pitävät heidän esiintymistään vuoden 1985 Live Aid -tapahtumassa rockin historian suurimpana, ja vuonna 2005 tehdyssä alan mielipidekyselyssä se arvioitiin parhaaksi. Vuonna 1991 </w:t>
      </w:r>
      <w:r>
        <w:t xml:space="preserve">Mercury kuoli keuhkoputkentulehdukseen, joka oli AIDSin komplikaatio, ja Deacon jäi eläkkeelle vuonna 1997</w:t>
      </w:r>
      <w:r>
        <w:rPr>
          <w:color w:val="556B2F"/>
        </w:rPr>
        <w:t xml:space="preserve">.</w:t>
      </w:r>
      <w:r>
        <w:t xml:space="preserve"> Sen jälkeen May ja Taylor ovat esiintyneet satunnaisesti yhdessä, muun muassa Paul Rodgersin (2004-09) ja Adam Lambertin (vuodesta 2011) kanssa. Marraskuussa 2014 Queen julkaisi uuden albumin </w:t>
      </w:r>
      <w:r>
        <w:rPr>
          <w:color w:val="6B8E23"/>
        </w:rPr>
        <w:t xml:space="preserve">Queen Forever, </w:t>
      </w:r>
      <w:r>
        <w:t xml:space="preserve">jolla kuullaan edesmenneen Mercuryn lauluja</w:t>
      </w:r>
      <w:r>
        <w:t xml:space="preserve">.</w:t>
      </w:r>
    </w:p>
    <w:p>
      <w:r>
        <w:rPr>
          <w:b/>
        </w:rPr>
        <w:t xml:space="preserve">Kysymys 0</w:t>
      </w:r>
    </w:p>
    <w:p>
      <w:r>
        <w:t xml:space="preserve">Mikä oli Brian Mayn ja Roger Taylorin bändin nimi ennen Queenia?</w:t>
      </w:r>
    </w:p>
    <w:p>
      <w:r>
        <w:rPr>
          <w:b/>
        </w:rPr>
        <w:t xml:space="preserve">Kysymys 1</w:t>
      </w:r>
    </w:p>
    <w:p>
      <w:r>
        <w:t xml:space="preserve">Minkä taiteilijanimen Farrokh Bulsara otti käyttöön?</w:t>
      </w:r>
    </w:p>
    <w:p>
      <w:r>
        <w:rPr>
          <w:b/>
        </w:rPr>
        <w:t xml:space="preserve">Kysymys 2</w:t>
      </w:r>
    </w:p>
    <w:p>
      <w:r>
        <w:t xml:space="preserve">Mikä oli Queenin vuonna 2014 julkaiseman albumin nimi?</w:t>
      </w:r>
    </w:p>
    <w:p>
      <w:r>
        <w:rPr>
          <w:b/>
        </w:rPr>
        <w:t xml:space="preserve">Kysymys 3</w:t>
      </w:r>
    </w:p>
    <w:p>
      <w:r>
        <w:t xml:space="preserve">Mikä oli Queenin vuoden 1977 albumin nimi?</w:t>
      </w:r>
    </w:p>
    <w:p>
      <w:r>
        <w:rPr>
          <w:b/>
        </w:rPr>
        <w:t xml:space="preserve">Kysymys 4</w:t>
      </w:r>
    </w:p>
    <w:p>
      <w:r>
        <w:t xml:space="preserve">Minä vuonna Freddie Mercury kuoli?</w:t>
      </w:r>
    </w:p>
    <w:p>
      <w:r>
        <w:rPr>
          <w:b/>
        </w:rPr>
        <w:t xml:space="preserve">Teksti numero 1</w:t>
      </w:r>
    </w:p>
    <w:p>
      <w:r>
        <w:t xml:space="preserve">Tim Staffell ystävystyi </w:t>
      </w:r>
      <w:r>
        <w:rPr>
          <w:color w:val="A9A9A9"/>
        </w:rPr>
        <w:t xml:space="preserve">Ealing Art Collegessa opiskellessaan </w:t>
      </w:r>
      <w:r>
        <w:t xml:space="preserve">opiskelutoverinsa Farrokh Bulsaran kanssa, joka oli ottanut englantilaisen </w:t>
      </w:r>
      <w:r>
        <w:rPr>
          <w:color w:val="DCDCDC"/>
        </w:rPr>
        <w:t xml:space="preserve">Freddie-nimen</w:t>
      </w:r>
      <w:r>
        <w:t xml:space="preserve">. Bulsara tunsi, että hänellä ja bändillä oli sama maku, ja hänestä tuli pian Smilen innokas fani. </w:t>
      </w:r>
      <w:r>
        <w:rPr>
          <w:color w:val="2F4F4F"/>
        </w:rPr>
        <w:t xml:space="preserve">Vuoden 1970 </w:t>
      </w:r>
      <w:r>
        <w:t xml:space="preserve">lopulla</w:t>
      </w:r>
      <w:r>
        <w:t xml:space="preserve">, Staffellin lähdettyä </w:t>
      </w:r>
      <w:r>
        <w:rPr>
          <w:color w:val="556B2F"/>
        </w:rPr>
        <w:t xml:space="preserve">Humpy Bong </w:t>
      </w:r>
      <w:r>
        <w:t xml:space="preserve">-yhtyeeseen</w:t>
      </w:r>
      <w:r>
        <w:t xml:space="preserve">, jäljellä olevat Smilen jäsenet muuttivat Bulsaran rohkaisemina nimensä "Queeniksi" ja jatkoivat yhteistyötä. Kun Bulsaralta kysyttiin nimestä, hän selitti: "Minä keksin nimen Queen. Se on vain nimi, mutta se on ilmeisesti hyvin kuninkaallinen, ja se kuulostaa upealta. Se on vahva nimi, hyvin universaali ja välitön. Sillä oli paljon visuaalista potentiaalia ja se oli avoin kaikenlaisille tulkinnoille. Olin toki tietoinen homoseksuaalisista mielleyhtymistä, mutta se oli vain yksi näkökulma."</w:t>
      </w:r>
    </w:p>
    <w:p>
      <w:r>
        <w:rPr>
          <w:b/>
        </w:rPr>
        <w:t xml:space="preserve">Kysymys 0</w:t>
      </w:r>
    </w:p>
    <w:p>
      <w:r>
        <w:t xml:space="preserve">Tim Staffell jätti Smile-yhtyeen minä vuonna?</w:t>
      </w:r>
    </w:p>
    <w:p>
      <w:r>
        <w:rPr>
          <w:b/>
        </w:rPr>
        <w:t xml:space="preserve">Kysymys 1</w:t>
      </w:r>
    </w:p>
    <w:p>
      <w:r>
        <w:t xml:space="preserve">Mihin yhtyeeseen Tim Staffell liittyi Smilesta lähdettyään?</w:t>
      </w:r>
    </w:p>
    <w:p>
      <w:r>
        <w:rPr>
          <w:b/>
        </w:rPr>
        <w:t xml:space="preserve">Kysymys 2</w:t>
      </w:r>
    </w:p>
    <w:p>
      <w:r>
        <w:t xml:space="preserve">Mikä oli sen korkeakoulun nimi, jossa Tim Staffell opiskeli, kun hän tapasi Farrokh Bulsaran?</w:t>
      </w:r>
    </w:p>
    <w:p>
      <w:r>
        <w:rPr>
          <w:b/>
        </w:rPr>
        <w:t xml:space="preserve">Kysymys 3</w:t>
      </w:r>
    </w:p>
    <w:p>
      <w:r>
        <w:t xml:space="preserve">Minä vuonna Smile muutti nimensä Queeniksi?</w:t>
      </w:r>
    </w:p>
    <w:p>
      <w:r>
        <w:rPr>
          <w:b/>
        </w:rPr>
        <w:t xml:space="preserve">Kysymys 4</w:t>
      </w:r>
    </w:p>
    <w:p>
      <w:r>
        <w:t xml:space="preserve">Minkä englanninkielisen etunimen Farrokh Bulsara otti käyttöön?</w:t>
      </w:r>
    </w:p>
    <w:p>
      <w:r>
        <w:rPr>
          <w:b/>
        </w:rPr>
        <w:t xml:space="preserve">Teksti numero 2</w:t>
      </w:r>
    </w:p>
    <w:p>
      <w:r>
        <w:t xml:space="preserve">Yhtyeellä oli tänä aikana useita </w:t>
      </w:r>
      <w:r>
        <w:t xml:space="preserve">basisteja, jotka eivät sopineet yhtyeen kemiaan</w:t>
      </w:r>
      <w:r>
        <w:t xml:space="preserve">.</w:t>
      </w:r>
      <w:r>
        <w:t xml:space="preserve"> Vasta helmikuussa 1971 </w:t>
      </w:r>
      <w:r>
        <w:t xml:space="preserve">he päätyivät John Deaconiin ja alkoivat harjoitella ensimmäistä albumiaan varten</w:t>
      </w:r>
      <w:r>
        <w:rPr>
          <w:color w:val="DCDCDC"/>
        </w:rPr>
        <w:t xml:space="preserve">.</w:t>
      </w:r>
      <w:r>
        <w:t xml:space="preserve"> He nauhoittivat neljä omaa kappalettaan, "Liar", "Keep Yourself Alive", "The Night Comes Down" ja "Jesus", demonauhalle; levy-yhtiöt eivät olleet kiinnostuneita. Samoihin aikoihin Freddie muutti sukunimensä "</w:t>
      </w:r>
      <w:r>
        <w:rPr>
          <w:color w:val="2F4F4F"/>
        </w:rPr>
        <w:t xml:space="preserve">Mercuryksi"</w:t>
      </w:r>
      <w:r>
        <w:t xml:space="preserve">, inspiroituneena kappaleen "</w:t>
      </w:r>
      <w:r>
        <w:rPr>
          <w:color w:val="556B2F"/>
        </w:rPr>
        <w:t xml:space="preserve">My Fairy King" </w:t>
      </w:r>
      <w:r>
        <w:t xml:space="preserve">repliikistä "Mother Mercury, look what they've done to me"</w:t>
      </w:r>
      <w:r>
        <w:t xml:space="preserve">. </w:t>
      </w:r>
      <w:r>
        <w:rPr>
          <w:color w:val="6B8E23"/>
        </w:rPr>
        <w:t xml:space="preserve">2. heinäkuuta </w:t>
      </w:r>
      <w:r>
        <w:t xml:space="preserve">1971 </w:t>
      </w:r>
      <w:r>
        <w:t xml:space="preserve">Queen soitti ensimmäisen keikkansa Mercuryn, Mayn, Taylorin ja Deaconin klassisessa kokoonpanossa Surreyn yliopistossa Lontoon ulkopuolella.</w:t>
      </w:r>
    </w:p>
    <w:p>
      <w:r>
        <w:rPr>
          <w:b/>
        </w:rPr>
        <w:t xml:space="preserve">Kysymys 0</w:t>
      </w:r>
    </w:p>
    <w:p>
      <w:r>
        <w:t xml:space="preserve">John Deacon soitti mitä instrumenttia?</w:t>
      </w:r>
    </w:p>
    <w:p>
      <w:r>
        <w:rPr>
          <w:b/>
        </w:rPr>
        <w:t xml:space="preserve">Kysymys 1</w:t>
      </w:r>
    </w:p>
    <w:p>
      <w:r>
        <w:t xml:space="preserve">Minä vuonna John Deacon liittyi Queeniin?</w:t>
      </w:r>
    </w:p>
    <w:p>
      <w:r>
        <w:rPr>
          <w:b/>
        </w:rPr>
        <w:t xml:space="preserve">Kysymys 2</w:t>
      </w:r>
    </w:p>
    <w:p>
      <w:r>
        <w:t xml:space="preserve">Millä nimellä Queenin Freddie muutti sukunimensä?</w:t>
      </w:r>
    </w:p>
    <w:p>
      <w:r>
        <w:rPr>
          <w:b/>
        </w:rPr>
        <w:t xml:space="preserve">Kysymys 3</w:t>
      </w:r>
    </w:p>
    <w:p>
      <w:r>
        <w:t xml:space="preserve">Mikä kappale inspiroi Freddietä Queenin sukunimestä?</w:t>
      </w:r>
    </w:p>
    <w:p>
      <w:r>
        <w:rPr>
          <w:b/>
        </w:rPr>
        <w:t xml:space="preserve">Kysymys 4</w:t>
      </w:r>
    </w:p>
    <w:p>
      <w:r>
        <w:t xml:space="preserve">Minä päivänä Queen soitti ensimmäisen keikkansa?</w:t>
      </w:r>
    </w:p>
    <w:p>
      <w:r>
        <w:rPr>
          <w:b/>
        </w:rPr>
        <w:t xml:space="preserve">Teksti numero 3</w:t>
      </w:r>
    </w:p>
    <w:p>
      <w:r>
        <w:t xml:space="preserve">Taidekoulun käynyt </w:t>
      </w:r>
      <w:r>
        <w:rPr>
          <w:color w:val="A9A9A9"/>
        </w:rPr>
        <w:t xml:space="preserve">Mercury </w:t>
      </w:r>
      <w:r>
        <w:t xml:space="preserve">suunnitteli myös Queenin logon, Queenin vaakunan, hieman ennen yhtyeen ensimmäisen albumin julkaisua. Logossa yhdistyvät kaikkien neljän jäsenen horoskooppimerkit: kaksi leijonaa </w:t>
      </w:r>
      <w:r>
        <w:rPr>
          <w:color w:val="DCDCDC"/>
        </w:rPr>
        <w:t xml:space="preserve">Leijonaa </w:t>
      </w:r>
      <w:r>
        <w:t xml:space="preserve">(Deacon ja Taylor), rapu </w:t>
      </w:r>
      <w:r>
        <w:rPr>
          <w:color w:val="2F4F4F"/>
        </w:rPr>
        <w:t xml:space="preserve">Rapua </w:t>
      </w:r>
      <w:r>
        <w:t xml:space="preserve">(May) ja kaksi keijua </w:t>
      </w:r>
      <w:r>
        <w:rPr>
          <w:color w:val="556B2F"/>
        </w:rPr>
        <w:t xml:space="preserve">Neitsyttä </w:t>
      </w:r>
      <w:r>
        <w:t xml:space="preserve">(Mercury). Leijonat syleilevät tyyliteltyä Q-kirjainta, rapu lepää kirjaimen päällä, ja liekit nousevat suoraan sen yläpuolelle, ja keijut ovat kukin suojassa leijonan alla. Q-kirjaimen sisällä on myös kruunu, ja koko logoa varjostaa valtava feeniks. Koko symboli muistuttaa ohimennen </w:t>
      </w:r>
      <w:r>
        <w:rPr>
          <w:color w:val="6B8E23"/>
        </w:rPr>
        <w:t xml:space="preserve">Yhdistyneen kuningaskunnan </w:t>
      </w:r>
      <w:r>
        <w:t xml:space="preserve">kuninkaallista vaakunaa, </w:t>
      </w:r>
      <w:r>
        <w:t xml:space="preserve">erityisesti leijonan kannattajien osalta. Alkuperäinen logo, joka oli ensimmäisen levynkannen kääntöpuolella, oli yksinkertainen viivapiirros, mutta myöhemmissä kansissa käytettiin monimutkaisempia väriversioita.</w:t>
      </w:r>
    </w:p>
    <w:p>
      <w:r>
        <w:rPr>
          <w:b/>
        </w:rPr>
        <w:t xml:space="preserve">Kysymys 0</w:t>
      </w:r>
    </w:p>
    <w:p>
      <w:r>
        <w:t xml:space="preserve">Kuka suunnitteli Queenin logon?</w:t>
      </w:r>
    </w:p>
    <w:p>
      <w:r>
        <w:rPr>
          <w:b/>
        </w:rPr>
        <w:t xml:space="preserve">Kysymys 1</w:t>
      </w:r>
    </w:p>
    <w:p>
      <w:r>
        <w:t xml:space="preserve">Mikä oli Freddie Mercuryn horoskooppimerkki?</w:t>
      </w:r>
    </w:p>
    <w:p>
      <w:r>
        <w:rPr>
          <w:b/>
        </w:rPr>
        <w:t xml:space="preserve">Kysymys 2</w:t>
      </w:r>
    </w:p>
    <w:p>
      <w:r>
        <w:t xml:space="preserve">Minkä horoskooppimerkin Deacon ja Taylor jakoivat?</w:t>
      </w:r>
    </w:p>
    <w:p>
      <w:r>
        <w:rPr>
          <w:b/>
        </w:rPr>
        <w:t xml:space="preserve">Kysymys 3</w:t>
      </w:r>
    </w:p>
    <w:p>
      <w:r>
        <w:t xml:space="preserve">Mikä oli Brian Mayn horoskooppimerkki?</w:t>
      </w:r>
    </w:p>
    <w:p>
      <w:r>
        <w:rPr>
          <w:b/>
        </w:rPr>
        <w:t xml:space="preserve">Kysymys 4</w:t>
      </w:r>
    </w:p>
    <w:p>
      <w:r>
        <w:t xml:space="preserve">Queenin varhainen logo muistutti minkä maan vaakunaa?</w:t>
      </w:r>
    </w:p>
    <w:p>
      <w:r>
        <w:rPr>
          <w:b/>
        </w:rPr>
        <w:t xml:space="preserve">Teksti numero 4</w:t>
      </w:r>
    </w:p>
    <w:p>
      <w:r>
        <w:t xml:space="preserve">Vuonna </w:t>
      </w:r>
      <w:r>
        <w:rPr>
          <w:color w:val="A9A9A9"/>
        </w:rPr>
        <w:t xml:space="preserve">1972 </w:t>
      </w:r>
      <w:r>
        <w:t xml:space="preserve">Queen aloitti keskustelut Trident Studiosin kanssa sen jälkeen, kun </w:t>
      </w:r>
      <w:r>
        <w:t xml:space="preserve">John Anthony </w:t>
      </w:r>
      <w:r>
        <w:t xml:space="preserve">oli havainnut heidät </w:t>
      </w:r>
      <w:r>
        <w:rPr>
          <w:color w:val="DCDCDC"/>
        </w:rPr>
        <w:t xml:space="preserve">De La Lane Studiosissa, </w:t>
      </w:r>
      <w:r>
        <w:t xml:space="preserve">ja keskustelujen jälkeen </w:t>
      </w:r>
      <w:r>
        <w:rPr>
          <w:color w:val="2F4F4F"/>
        </w:rPr>
        <w:t xml:space="preserve">Norman Sheffield </w:t>
      </w:r>
      <w:r>
        <w:t xml:space="preserve">tarjosi </w:t>
      </w:r>
      <w:r>
        <w:rPr>
          <w:color w:val="2F4F4F"/>
        </w:rPr>
        <w:t xml:space="preserve">Norman Sheffieldille </w:t>
      </w:r>
      <w:r>
        <w:rPr>
          <w:color w:val="556B2F"/>
        </w:rPr>
        <w:t xml:space="preserve">Neptune Productionsin</w:t>
      </w:r>
      <w:r>
        <w:t xml:space="preserve">, Tridentin tytäryhtiön, </w:t>
      </w:r>
      <w:r>
        <w:t xml:space="preserve">hallinnoimaa </w:t>
      </w:r>
      <w:r>
        <w:t xml:space="preserve">bändiä ja antoi heille mahdollisuuden käyttää Tridentin tiloja uuden materiaalin levyttämiseen, kun taas johto etsi levy-yhtiötä, joka allekirjoittaisi Queenin. Tämä sopi molemmille osapuolille, sillä Trident oli laajentumassa managerointiin ja Queen pystyi sopimuksen myötä käyttämään </w:t>
      </w:r>
      <w:r>
        <w:t xml:space="preserve">uuden materiaalin tuottamiseen </w:t>
      </w:r>
      <w:r>
        <w:t xml:space="preserve">huipputeknisiä äänityslaitteita, joita käyttivät Beatlesin ja </w:t>
      </w:r>
      <w:r>
        <w:rPr>
          <w:color w:val="6B8E23"/>
        </w:rPr>
        <w:t xml:space="preserve">Elton Johnin </w:t>
      </w:r>
      <w:r>
        <w:t xml:space="preserve">kaltaiset yhtyeet.</w:t>
      </w:r>
      <w:r>
        <w:t xml:space="preserve"> Tridentin oli kuitenkin vaikea löytää levy-yhtiötä bändille, jonka nimi oli 1970-luvun alkupuolella niin merkityksellinen.</w:t>
      </w:r>
    </w:p>
    <w:p>
      <w:r>
        <w:rPr>
          <w:b/>
        </w:rPr>
        <w:t xml:space="preserve">Kysymys 0</w:t>
      </w:r>
    </w:p>
    <w:p>
      <w:r>
        <w:t xml:space="preserve">Kuka tarjosi Queenille managerisopimusta vuonna 1972?</w:t>
      </w:r>
    </w:p>
    <w:p>
      <w:r>
        <w:rPr>
          <w:b/>
        </w:rPr>
        <w:t xml:space="preserve">Kysymys 1</w:t>
      </w:r>
    </w:p>
    <w:p>
      <w:r>
        <w:t xml:space="preserve">Kuka laulaja käytti Trident-studioita Queenin ja Beatlesin lisäksi?</w:t>
      </w:r>
    </w:p>
    <w:p>
      <w:r>
        <w:rPr>
          <w:b/>
        </w:rPr>
        <w:t xml:space="preserve">Kysymys 2</w:t>
      </w:r>
    </w:p>
    <w:p>
      <w:r>
        <w:t xml:space="preserve">Mikä oli Tridentin tytäryhtiön nimi?</w:t>
      </w:r>
    </w:p>
    <w:p>
      <w:r>
        <w:rPr>
          <w:b/>
        </w:rPr>
        <w:t xml:space="preserve">Kysymys 3</w:t>
      </w:r>
    </w:p>
    <w:p>
      <w:r>
        <w:t xml:space="preserve">Missä Queen nähtiin ennen Tridentin kanssa käytäviä keskusteluja?</w:t>
      </w:r>
    </w:p>
    <w:p>
      <w:r>
        <w:rPr>
          <w:b/>
        </w:rPr>
        <w:t xml:space="preserve">Kysymys 4</w:t>
      </w:r>
    </w:p>
    <w:p>
      <w:r>
        <w:t xml:space="preserve">Minä vuonna Queen aloitti keskustelut Trident-studioiden kanssa?</w:t>
      </w:r>
    </w:p>
    <w:p>
      <w:r>
        <w:rPr>
          <w:b/>
        </w:rPr>
        <w:t xml:space="preserve">Teksti numero 5</w:t>
      </w:r>
    </w:p>
    <w:p>
      <w:r>
        <w:t xml:space="preserve">Heinäkuussa </w:t>
      </w:r>
      <w:r>
        <w:t xml:space="preserve">1973 </w:t>
      </w:r>
      <w:r>
        <w:rPr>
          <w:color w:val="DCDCDC"/>
        </w:rPr>
        <w:t xml:space="preserve">Queen </w:t>
      </w:r>
      <w:r>
        <w:t xml:space="preserve">julkaisi vihdoin Trident/EMI:n kanssa samannimisen debyyttialbuminsa, joka oli saanut vaikutteita tuon ajan heavy metalista ja progressiivisesta rockista. Kriitikot ottivat albumin hyvin vastaan; </w:t>
      </w:r>
      <w:r>
        <w:t xml:space="preserve">Rolling Stonen </w:t>
      </w:r>
      <w:r>
        <w:rPr>
          <w:color w:val="2F4F4F"/>
        </w:rPr>
        <w:t xml:space="preserve">Gordon Fletcher </w:t>
      </w:r>
      <w:r>
        <w:t xml:space="preserve">sanoi "heidän debyyttialbuminsa on loistava", ja Chicagon Daily Herald kutsui sitä "keskimääräistä paremmaksi debyytiksi". Se ei kuitenkaan herättänyt juurikaan huomiota valtavirrassa, ja </w:t>
      </w:r>
      <w:r>
        <w:t xml:space="preserve">Brian Mayn sävellys </w:t>
      </w:r>
      <w:r>
        <w:t xml:space="preserve">"</w:t>
      </w:r>
      <w:r>
        <w:rPr>
          <w:color w:val="556B2F"/>
        </w:rPr>
        <w:t xml:space="preserve">Keep Yourself Alive" </w:t>
      </w:r>
      <w:r>
        <w:t xml:space="preserve">myi huonosti. Jälkikäteen "</w:t>
      </w:r>
      <w:r>
        <w:rPr>
          <w:color w:val="6B8E23"/>
        </w:rPr>
        <w:t xml:space="preserve">Keep Yourself Alive" </w:t>
      </w:r>
      <w:r>
        <w:t xml:space="preserve">on mainittu albumin kohokohdaksi, ja vuonna 2008 Rolling Stone rankkasi sen 31. sijalle "100 Greatest Guitar Songs of All Time" -listalla kuvaillen sitä "kokonaisen albumin verran riffejä yhteen kappaleeseen tungettuna". Albumi sai kultasertifikaatin Yhdistyneessä kuningaskunnassa ja Yhdysvalloissa.</w:t>
      </w:r>
    </w:p>
    <w:p>
      <w:r>
        <w:rPr>
          <w:b/>
        </w:rPr>
        <w:t xml:space="preserve">Kysymys 0</w:t>
      </w:r>
    </w:p>
    <w:p>
      <w:r>
        <w:t xml:space="preserve">Minä vuonna Queenin ensimmäinen albumi julkaistiin?</w:t>
      </w:r>
    </w:p>
    <w:p>
      <w:r>
        <w:rPr>
          <w:b/>
        </w:rPr>
        <w:t xml:space="preserve">Kysymys 1</w:t>
      </w:r>
    </w:p>
    <w:p>
      <w:r>
        <w:t xml:space="preserve">Mikä oli Queenin ensimmäisen albumin nimi?</w:t>
      </w:r>
    </w:p>
    <w:p>
      <w:r>
        <w:rPr>
          <w:b/>
        </w:rPr>
        <w:t xml:space="preserve">Kysymys 2</w:t>
      </w:r>
    </w:p>
    <w:p>
      <w:r>
        <w:t xml:space="preserve">Mikä oli Queenin ensimmäisen albumin pääsingle?</w:t>
      </w:r>
    </w:p>
    <w:p>
      <w:r>
        <w:rPr>
          <w:b/>
        </w:rPr>
        <w:t xml:space="preserve">Kysymys 3</w:t>
      </w:r>
    </w:p>
    <w:p>
      <w:r>
        <w:t xml:space="preserve">Mikä Queenin kappale sijoittui 31. parhaaksi kitarabiisiksi Rolling Stonen artikkelissa vuonna 1998?</w:t>
      </w:r>
    </w:p>
    <w:p>
      <w:r>
        <w:rPr>
          <w:b/>
        </w:rPr>
        <w:t xml:space="preserve">Kysymys 4</w:t>
      </w:r>
    </w:p>
    <w:p>
      <w:r>
        <w:t xml:space="preserve">Kuka kriitikko kutsui Queenin debyyttiä erinomaiseksi?</w:t>
      </w:r>
    </w:p>
    <w:p>
      <w:r>
        <w:rPr>
          <w:b/>
        </w:rPr>
        <w:t xml:space="preserve">Teksti numero 6</w:t>
      </w:r>
    </w:p>
    <w:p>
      <w:r>
        <w:t xml:space="preserve">Yhtyeen toinen LP, </w:t>
      </w:r>
      <w:r>
        <w:rPr>
          <w:color w:val="A9A9A9"/>
        </w:rPr>
        <w:t xml:space="preserve">Queen II, </w:t>
      </w:r>
      <w:r>
        <w:t xml:space="preserve">julkaistiin vuonna </w:t>
      </w:r>
      <w:r>
        <w:rPr>
          <w:color w:val="DCDCDC"/>
        </w:rPr>
        <w:t xml:space="preserve">1974, ja sen </w:t>
      </w:r>
      <w:r>
        <w:t xml:space="preserve">kannessa on </w:t>
      </w:r>
      <w:r>
        <w:t xml:space="preserve">rockvalokuvaaja </w:t>
      </w:r>
      <w:r>
        <w:rPr>
          <w:color w:val="2F4F4F"/>
        </w:rPr>
        <w:t xml:space="preserve">Mick </w:t>
      </w:r>
      <w:r>
        <w:t xml:space="preserve">Rockin ikoninen kuva yhtyeestä</w:t>
      </w:r>
      <w:r>
        <w:t xml:space="preserve">.</w:t>
      </w:r>
      <w:r>
        <w:t xml:space="preserve"> Tätä kuvaa käytettiin vuonna 1975 "Bohemian Rhapsody" -musiikkivideotuotannon pohjana. Albumi nousi Britannian albumilistan viidennelle sijalle, ja siitä tuli ensimmäinen Queenin albumi, joka nousi listoille Britanniassa. </w:t>
      </w:r>
      <w:r>
        <w:rPr>
          <w:color w:val="556B2F"/>
        </w:rPr>
        <w:t xml:space="preserve">Freddie Mercuryn kirjoittama </w:t>
      </w:r>
      <w:r>
        <w:t xml:space="preserve">pääsingle "Seven Seas of Rhye" ylsi Britanniassa sijalle kymmenen ja antoi yhtyeelle ensimmäisen hitin</w:t>
      </w:r>
      <w:r>
        <w:rPr>
          <w:color w:val="556B2F"/>
        </w:rPr>
        <w:t xml:space="preserve">.</w:t>
      </w:r>
      <w:r>
        <w:t xml:space="preserve"> Albumi on ensimmäinen todellinen osoitus yhtyeen omaleimaisesta kerroksellisesta soundista, ja se sisältää pitkiä monimutkaisia instrumentaalikohtauksia, fantasia-aiheisia sanoituksia ja musiikillista virtuositeettia. Albumi sisälsi ainoan singlensä lisäksi kappaleen "The March of the Black Queen", </w:t>
      </w:r>
      <w:r>
        <w:rPr>
          <w:color w:val="6B8E23"/>
        </w:rPr>
        <w:t xml:space="preserve">kuuden minuutin mittaisen </w:t>
      </w:r>
      <w:r>
        <w:t xml:space="preserve">eepoksen, josta puuttuu kertosäe. The Daily Vault kuvaili numeroa "uhkaavaksi". Kriitikkojen reaktiot olivat vaihtelevia; Winnipeg Free Press kehui yhtyeen debyyttialbumia, mutta kuvaili Queen II:ta "ylituotetuksi hirviöksi". Allmusic on kuvaillut levyä bändin hardcore-fanien suosikiksi, ja se on ensimmäinen kolmesta Queen-albumista, jotka on mainittu kirjassa 1001 Albums You Must Hear Before You Die.</w:t>
      </w:r>
    </w:p>
    <w:p>
      <w:r>
        <w:rPr>
          <w:b/>
        </w:rPr>
        <w:t xml:space="preserve">Kysymys 0</w:t>
      </w:r>
    </w:p>
    <w:p>
      <w:r>
        <w:t xml:space="preserve">Mikä oli Queenin toisen LP:n nimi?</w:t>
      </w:r>
    </w:p>
    <w:p>
      <w:r>
        <w:rPr>
          <w:b/>
        </w:rPr>
        <w:t xml:space="preserve">Kysymys 1</w:t>
      </w:r>
    </w:p>
    <w:p>
      <w:r>
        <w:t xml:space="preserve">Minä vuonna Queenin toinen albumi julkaistiin?</w:t>
      </w:r>
    </w:p>
    <w:p>
      <w:r>
        <w:rPr>
          <w:b/>
        </w:rPr>
        <w:t xml:space="preserve">Kysymys 2</w:t>
      </w:r>
    </w:p>
    <w:p>
      <w:r>
        <w:t xml:space="preserve">Kuka suunnitteli Queenin toisen albumin kannen?</w:t>
      </w:r>
    </w:p>
    <w:p>
      <w:r>
        <w:rPr>
          <w:b/>
        </w:rPr>
        <w:t xml:space="preserve">Kysymys 3</w:t>
      </w:r>
    </w:p>
    <w:p>
      <w:r>
        <w:t xml:space="preserve">Kuka kirjoitti kappaleen Seven Seas of Rhye?</w:t>
      </w:r>
    </w:p>
    <w:p>
      <w:r>
        <w:rPr>
          <w:b/>
        </w:rPr>
        <w:t xml:space="preserve">Kysymys 4</w:t>
      </w:r>
    </w:p>
    <w:p>
      <w:r>
        <w:t xml:space="preserve">Kuinka pitkä kappale The March of the Black Queen on?</w:t>
      </w:r>
    </w:p>
    <w:p>
      <w:r>
        <w:rPr>
          <w:b/>
        </w:rPr>
        <w:t xml:space="preserve">Teksti numero 7</w:t>
      </w:r>
    </w:p>
    <w:p>
      <w:r>
        <w:t xml:space="preserve">Yhtyeen kuuden illan keikan jälkeen </w:t>
      </w:r>
      <w:r>
        <w:rPr>
          <w:color w:val="A9A9A9"/>
        </w:rPr>
        <w:t xml:space="preserve">New Yorkin Uris-teatterissa </w:t>
      </w:r>
      <w:r>
        <w:t xml:space="preserve">toukokuussa 1974 Brian May lyyhistyi ja sairastui </w:t>
      </w:r>
      <w:r>
        <w:rPr>
          <w:color w:val="DCDCDC"/>
        </w:rPr>
        <w:t xml:space="preserve">hepatiittiin</w:t>
      </w:r>
      <w:r>
        <w:t xml:space="preserve">. Toipuessaan May oli aluksi poissa, kun bändi aloitti kolmannen albuminsa työstämisen, mutta hän palasi äänitysten puolivälissä. Vuonna 1974 julkaistu </w:t>
      </w:r>
      <w:r>
        <w:rPr>
          <w:color w:val="2F4F4F"/>
        </w:rPr>
        <w:t xml:space="preserve">Sheer Heart Attack </w:t>
      </w:r>
      <w:r>
        <w:t xml:space="preserve">ylsi </w:t>
      </w:r>
      <w:r>
        <w:t xml:space="preserve">Britanniassa </w:t>
      </w:r>
      <w:r>
        <w:rPr>
          <w:color w:val="556B2F"/>
        </w:rPr>
        <w:t xml:space="preserve">listakakkoseksi</w:t>
      </w:r>
      <w:r>
        <w:t xml:space="preserve">, myi hyvin koko Euroopassa ja sai kultaa Yhdysvalloissa</w:t>
      </w:r>
      <w:r>
        <w:t xml:space="preserve">.</w:t>
      </w:r>
      <w:r>
        <w:t xml:space="preserve"> Se antoi yhtyeelle ensimmäisen todellisen kokemuksen kansainvälisestä menestyksestä, ja se oli hitti Atlantin molemmin puolin. Albumilla kokeiltiin erilaisia musiikkityylejä, kuten brittiläistä musahallia, heavy metalia, balladeja, ragtimea ja Karibiaa. Tässä vaiheessa Queen alkoi siirtyä pois kahden ensimmäisen levynsä progressiivisista suuntauksista radioystävällisempään, laulupainotteisempaan tyyliin. Sheer Heart Attack esitteli uusia ääni- ja melodiakuvioita, jotka jalostuisivat seuraavalla albumilla </w:t>
      </w:r>
      <w:r>
        <w:rPr>
          <w:color w:val="6B8E23"/>
        </w:rPr>
        <w:t xml:space="preserve">A Night at the Opera</w:t>
      </w:r>
      <w:r>
        <w:t xml:space="preserve">.</w:t>
      </w:r>
    </w:p>
    <w:p>
      <w:r>
        <w:rPr>
          <w:b/>
        </w:rPr>
        <w:t xml:space="preserve">Kysymys 0</w:t>
      </w:r>
    </w:p>
    <w:p>
      <w:r>
        <w:t xml:space="preserve">Mitä Brian Maylla diagnosoitiin sen jälkeen, kun hän romahti vuonna 1974?</w:t>
      </w:r>
    </w:p>
    <w:p>
      <w:r>
        <w:rPr>
          <w:b/>
        </w:rPr>
        <w:t xml:space="preserve">Kysymys 1</w:t>
      </w:r>
    </w:p>
    <w:p>
      <w:r>
        <w:t xml:space="preserve">Mikä oli Queenin kolmannen albumin nimi?</w:t>
      </w:r>
    </w:p>
    <w:p>
      <w:r>
        <w:rPr>
          <w:b/>
        </w:rPr>
        <w:t xml:space="preserve">Kysymys 2</w:t>
      </w:r>
    </w:p>
    <w:p>
      <w:r>
        <w:t xml:space="preserve">Mikä Queen-albumi julkaistiin Sheer Heart Attackin jälkeen?</w:t>
      </w:r>
    </w:p>
    <w:p>
      <w:r>
        <w:rPr>
          <w:b/>
        </w:rPr>
        <w:t xml:space="preserve">Kysymys 3</w:t>
      </w:r>
    </w:p>
    <w:p>
      <w:r>
        <w:t xml:space="preserve">Queenin Sheer Heart Attack saavutti minkä sijan Yhdistyneen kuningaskunnan listoilla?</w:t>
      </w:r>
    </w:p>
    <w:p>
      <w:r>
        <w:rPr>
          <w:b/>
        </w:rPr>
        <w:t xml:space="preserve">Kysymys 4</w:t>
      </w:r>
    </w:p>
    <w:p>
      <w:r>
        <w:t xml:space="preserve">Mikä oli sen paikan nimi, jossa Brian May romahti?</w:t>
      </w:r>
    </w:p>
    <w:p>
      <w:r>
        <w:rPr>
          <w:b/>
        </w:rPr>
        <w:t xml:space="preserve">Teksti numero 8</w:t>
      </w:r>
    </w:p>
    <w:p>
      <w:r>
        <w:t xml:space="preserve">Sheer Heart Attackin </w:t>
      </w:r>
      <w:r>
        <w:t xml:space="preserve">single "</w:t>
      </w:r>
      <w:r>
        <w:rPr>
          <w:color w:val="A9A9A9"/>
        </w:rPr>
        <w:t xml:space="preserve">Killer Queen</w:t>
      </w:r>
      <w:r>
        <w:t xml:space="preserve">" nousi Britannian listojen kakkoseksi, ja siitä tuli heidän ensimmäinen Yhdysvaltain hitti, joka nousi </w:t>
      </w:r>
      <w:r>
        <w:t xml:space="preserve">Billboard Hot 100 -listan </w:t>
      </w:r>
      <w:r>
        <w:t xml:space="preserve">sijalle </w:t>
      </w:r>
      <w:r>
        <w:rPr>
          <w:color w:val="DCDCDC"/>
        </w:rPr>
        <w:t xml:space="preserve">12. </w:t>
      </w:r>
      <w:r>
        <w:t xml:space="preserve">Kappaleessa yhdistyvät camp, vaudeville ja </w:t>
      </w:r>
      <w:r>
        <w:rPr>
          <w:color w:val="2F4F4F"/>
        </w:rPr>
        <w:t xml:space="preserve">brittiläinen music hall </w:t>
      </w:r>
      <w:r>
        <w:t xml:space="preserve">sekä Mayn kitaravirtuoosuus. Albumin toinen single "Now I'm Here", perinteisempi hard rock -sävellys, oli </w:t>
      </w:r>
      <w:r>
        <w:t xml:space="preserve">Britanniassa </w:t>
      </w:r>
      <w:r>
        <w:rPr>
          <w:color w:val="556B2F"/>
        </w:rPr>
        <w:t xml:space="preserve">yhdestoista </w:t>
      </w:r>
      <w:r>
        <w:t xml:space="preserve">hitti, kun taas </w:t>
      </w:r>
      <w:r>
        <w:t xml:space="preserve">Mayn va</w:t>
      </w:r>
      <w:r>
        <w:t xml:space="preserve">uhdikkaita </w:t>
      </w:r>
      <w:r>
        <w:t xml:space="preserve">riffejä sisältävä "</w:t>
      </w:r>
      <w:r>
        <w:rPr>
          <w:color w:val="6B8E23"/>
        </w:rPr>
        <w:t xml:space="preserve">Stone Cold Crazy" </w:t>
      </w:r>
      <w:r>
        <w:t xml:space="preserve">on speed metalin edeltäjä. Viime vuosina albumi on saanut kiitosta musiikkijulkaisuissa: Vuonna 2006 Classic Rock sijoitti sen sijalle 28 "The 100 Greatest British Rock Albums Ever" -listalla, ja vuonna 2007 Mojo sijoitti sen sijalle 88 "The 100 Records That Changed the World" -listalla. Se on myös toinen kolmesta Queen-albumista, jotka on sisällytetty kirjaan 1001 Albums You Must Hear Before You Die.</w:t>
      </w:r>
    </w:p>
    <w:p>
      <w:r>
        <w:rPr>
          <w:b/>
        </w:rPr>
        <w:t xml:space="preserve">Kysymys 0</w:t>
      </w:r>
    </w:p>
    <w:p>
      <w:r>
        <w:t xml:space="preserve">Mikä kappale oli Queenin ensimmäinen Yhdysvaltain hitti?</w:t>
      </w:r>
    </w:p>
    <w:p>
      <w:r>
        <w:rPr>
          <w:b/>
        </w:rPr>
        <w:t xml:space="preserve">Kysymys 1</w:t>
      </w:r>
    </w:p>
    <w:p>
      <w:r>
        <w:t xml:space="preserve">Queenin kappale Now I'm Here saavutti minkä numeron Britannian listoilla?</w:t>
      </w:r>
    </w:p>
    <w:p>
      <w:r>
        <w:rPr>
          <w:b/>
        </w:rPr>
        <w:t xml:space="preserve">Kysymys 2</w:t>
      </w:r>
    </w:p>
    <w:p>
      <w:r>
        <w:t xml:space="preserve">Mikä Queenin kappale tunnetaan varhaisena speed metal -kappaleena?</w:t>
      </w:r>
    </w:p>
    <w:p>
      <w:r>
        <w:rPr>
          <w:b/>
        </w:rPr>
        <w:t xml:space="preserve">Kysymys 3</w:t>
      </w:r>
    </w:p>
    <w:p>
      <w:r>
        <w:t xml:space="preserve">Mikä musiikkityyli löytyi campin ja vaudevillen ohella kappaleesta Killer Queen?</w:t>
      </w:r>
    </w:p>
    <w:p>
      <w:r>
        <w:rPr>
          <w:b/>
        </w:rPr>
        <w:t xml:space="preserve">Kysymys 4</w:t>
      </w:r>
    </w:p>
    <w:p>
      <w:r>
        <w:t xml:space="preserve">Mille sijalle Billboard Hot 100 -listalla Killer Queen ylsi?</w:t>
      </w:r>
    </w:p>
    <w:p>
      <w:r>
        <w:rPr>
          <w:b/>
        </w:rPr>
        <w:t xml:space="preserve">Teksti numero 9</w:t>
      </w:r>
    </w:p>
    <w:p>
      <w:r>
        <w:t xml:space="preserve">Vuonna 1975 bändi lähti maailmankiertueelle, jonka jokainen jäsen oli pukeutunut </w:t>
      </w:r>
      <w:r>
        <w:rPr>
          <w:color w:val="A9A9A9"/>
        </w:rPr>
        <w:t xml:space="preserve">Zandra Rhodesin luomiin </w:t>
      </w:r>
      <w:r>
        <w:t xml:space="preserve">pukuihin ja jota säestivät valopankit ja efektit</w:t>
      </w:r>
      <w:r>
        <w:t xml:space="preserve">.</w:t>
      </w:r>
      <w:r>
        <w:t xml:space="preserve"> He kiersivät Yhdysvalloissa pääesiintyjinä ja esiintyivät </w:t>
      </w:r>
      <w:r>
        <w:rPr>
          <w:color w:val="DCDCDC"/>
        </w:rPr>
        <w:t xml:space="preserve">Kanadassa </w:t>
      </w:r>
      <w:r>
        <w:t xml:space="preserve">ensimmäistä kertaa. </w:t>
      </w:r>
      <w:r>
        <w:t xml:space="preserve">Syyskuussa yhtye neuvotteli itsensä ulos Trident </w:t>
      </w:r>
      <w:r>
        <w:rPr>
          <w:color w:val="2F4F4F"/>
        </w:rPr>
        <w:t xml:space="preserve">Studios </w:t>
      </w:r>
      <w:r>
        <w:t xml:space="preserve">-sopimuksestaan ja etsi uutta manageria</w:t>
      </w:r>
      <w:r>
        <w:t xml:space="preserve">.</w:t>
      </w:r>
      <w:r>
        <w:t xml:space="preserve"> Yhtenä vaihtoehtona he harkitsivat Led Zeppelinin managerin </w:t>
      </w:r>
      <w:r>
        <w:rPr>
          <w:color w:val="556B2F"/>
        </w:rPr>
        <w:t xml:space="preserve">Peter Grantin</w:t>
      </w:r>
      <w:r>
        <w:t xml:space="preserve"> tarjousta</w:t>
      </w:r>
      <w:r>
        <w:t xml:space="preserve">. Grant halusi, että bändi allekirjoittaisi sopimuksen Led Zeppelinin oman tuotantoyhtiön, Swan Song Recordsin, kanssa. Yhtye ei pitänyt sopimusta hyväksyttävänä ja otti sen sijaan yhteyttä Elton Johnin manageriin </w:t>
      </w:r>
      <w:r>
        <w:rPr>
          <w:color w:val="6B8E23"/>
        </w:rPr>
        <w:t xml:space="preserve">John Reidiin, </w:t>
      </w:r>
      <w:r>
        <w:t xml:space="preserve">joka otti paikan vastaan.</w:t>
      </w:r>
    </w:p>
    <w:p>
      <w:r>
        <w:rPr>
          <w:b/>
        </w:rPr>
        <w:t xml:space="preserve">Kysymys 0</w:t>
      </w:r>
    </w:p>
    <w:p>
      <w:r>
        <w:t xml:space="preserve">Kuka loi Queenin vuoden 1975 kiertueen puvut?</w:t>
      </w:r>
    </w:p>
    <w:p>
      <w:r>
        <w:rPr>
          <w:b/>
        </w:rPr>
        <w:t xml:space="preserve">Kysymys 1</w:t>
      </w:r>
    </w:p>
    <w:p>
      <w:r>
        <w:t xml:space="preserve">Missä maassa Queen esiintyi ensimmäistä kertaa vuonna 1975?</w:t>
      </w:r>
    </w:p>
    <w:p>
      <w:r>
        <w:rPr>
          <w:b/>
        </w:rPr>
        <w:t xml:space="preserve">Kysymys 2</w:t>
      </w:r>
    </w:p>
    <w:p>
      <w:r>
        <w:t xml:space="preserve">Queen erosi katkerasti minkä managerointiyhtiön kanssa vuonna 1975?</w:t>
      </w:r>
    </w:p>
    <w:p>
      <w:r>
        <w:rPr>
          <w:b/>
        </w:rPr>
        <w:t xml:space="preserve">Kysymys 3</w:t>
      </w:r>
    </w:p>
    <w:p>
      <w:r>
        <w:t xml:space="preserve">Kuka Led Zeppelinin manageri yritti saada sopimuksen Queenin kanssa?</w:t>
      </w:r>
    </w:p>
    <w:p>
      <w:r>
        <w:rPr>
          <w:b/>
        </w:rPr>
        <w:t xml:space="preserve">Kysymys 4</w:t>
      </w:r>
    </w:p>
    <w:p>
      <w:r>
        <w:t xml:space="preserve">Kenen kanssa Queen lopulta teki sopimuksen hylättyään Swan Song Recordsin sopimuksen?</w:t>
      </w:r>
    </w:p>
    <w:p>
      <w:r>
        <w:rPr>
          <w:b/>
        </w:rPr>
        <w:t xml:space="preserve">Teksti numero 10</w:t>
      </w:r>
    </w:p>
    <w:p>
      <w:r>
        <w:t xml:space="preserve">Vuoden 1975 lopulla Queen levytti ja julkaisi kappaleen </w:t>
      </w:r>
      <w:r>
        <w:rPr>
          <w:color w:val="A9A9A9"/>
        </w:rPr>
        <w:t xml:space="preserve">A Night at the Opera, joka sai </w:t>
      </w:r>
      <w:r>
        <w:t xml:space="preserve">nimensä suositusta </w:t>
      </w:r>
      <w:r>
        <w:rPr>
          <w:color w:val="DCDCDC"/>
        </w:rPr>
        <w:t xml:space="preserve">Marx Brothersin </w:t>
      </w:r>
      <w:r>
        <w:t xml:space="preserve">elokuvasta. Se oli tuolloin kallein koskaan tuotettu albumi. Edeltäjänsä tavoin albumilla on monipuolisia musiikkityylejä ja kokeiluja stereoäänen kanssa. </w:t>
      </w:r>
      <w:r>
        <w:rPr>
          <w:color w:val="2F4F4F"/>
        </w:rPr>
        <w:t xml:space="preserve">Kahdeksanminuuttisen </w:t>
      </w:r>
      <w:r>
        <w:t xml:space="preserve">eepoksen </w:t>
      </w:r>
      <w:r>
        <w:t xml:space="preserve">"The Prophet's Song" </w:t>
      </w:r>
      <w:r>
        <w:t xml:space="preserve">keskimmäinen osa on kaanon, jossa yksinkertaiset fraasit kerrostuvat toisiinsa ja luovat täyskuorosoundin</w:t>
      </w:r>
      <w:r>
        <w:rPr>
          <w:color w:val="2F4F4F"/>
        </w:rPr>
        <w:t xml:space="preserve">.</w:t>
      </w:r>
      <w:r>
        <w:t xml:space="preserve"> Mercuryn säveltämässä balladissa "</w:t>
      </w:r>
      <w:r>
        <w:rPr>
          <w:color w:val="556B2F"/>
        </w:rPr>
        <w:t xml:space="preserve">Love of My Life" </w:t>
      </w:r>
      <w:r>
        <w:t xml:space="preserve">kuultiin harppua ja overdubattuja lauluharmonioita</w:t>
      </w:r>
      <w:r>
        <w:t xml:space="preserve">.</w:t>
      </w:r>
      <w:r>
        <w:t xml:space="preserve"> Albumi menestyi hyvin Britanniassa, ja se sai kolminkertaista platinaa Yhdysvalloissa. Brittiläinen yleisö äänesti sen kaikkien aikojen 13. parhaaksi albumiksi vuonna 2004 tehdyssä Channel 4:n kyselyssä. Se on sijoittunut korkealle myös kansainvälisissä gallupeissa: maailmanlaajuisessa Guinnessin gallupissa se äänestettiin kaikkien aikojen 19. parhaaksi albumiksi, kun taas ABC:n gallupissa australialaisyleisö äänesti sen kaikkien aikojen 28. parhaaksi albumiksi. A Night at the Opera on usein esiintynyt kriitikoiden mielipiteitä heijastavilla "parhaat albumit" -listoilla. Muiden tunnustusten joukossa se sijoittui 16:nneksi Q Magazinen "The 50 Best British Albums Ever" -listalla vuonna 2004 ja 11:nneksi Rolling Stonen "The 100 Greatest Albums of All Time" -listalla, joka julkaistiin sen meksikolaisessa painoksessa vuonna 2004. Se oli myös sijalla 230 Rolling Stone -lehden "The 500 Greatest Albums of All Time" -listalla vuonna 2003. A Night at the Opera on kolmas ja viimeinen Queen-albumi, joka on mainittu kirjassa 1001 albumia, jotka sinun on kuultava ennen kuin kuolet.</w:t>
      </w:r>
    </w:p>
    <w:p>
      <w:r>
        <w:rPr>
          <w:b/>
        </w:rPr>
        <w:t xml:space="preserve">Kysymys 0</w:t>
      </w:r>
    </w:p>
    <w:p>
      <w:r>
        <w:t xml:space="preserve">Mikä Queenin albumi julkaistiin vuonna 1975?</w:t>
      </w:r>
    </w:p>
    <w:p>
      <w:r>
        <w:rPr>
          <w:b/>
        </w:rPr>
        <w:t xml:space="preserve">Kysymys 1</w:t>
      </w:r>
    </w:p>
    <w:p>
      <w:r>
        <w:t xml:space="preserve">Queenin vuoden 1975 albumi otti nimensä minkä komedian elokuvasta?</w:t>
      </w:r>
    </w:p>
    <w:p>
      <w:r>
        <w:rPr>
          <w:b/>
        </w:rPr>
        <w:t xml:space="preserve">Kysymys 2</w:t>
      </w:r>
    </w:p>
    <w:p>
      <w:r>
        <w:t xml:space="preserve">Kuinka pitkä Queenin The Prophet's Song oli?</w:t>
      </w:r>
    </w:p>
    <w:p>
      <w:r>
        <w:rPr>
          <w:b/>
        </w:rPr>
        <w:t xml:space="preserve">Kysymys 3</w:t>
      </w:r>
    </w:p>
    <w:p>
      <w:r>
        <w:t xml:space="preserve">Missä Queenin balladissa kuultiin harppua ja overdubattuja harmonioita?</w:t>
      </w:r>
    </w:p>
    <w:p>
      <w:r>
        <w:rPr>
          <w:b/>
        </w:rPr>
        <w:t xml:space="preserve">Teksti numero 11</w:t>
      </w:r>
    </w:p>
    <w:p>
      <w:r>
        <w:t xml:space="preserve">Albumilla julkaistiin myös hittisingle "</w:t>
      </w:r>
      <w:r>
        <w:rPr>
          <w:color w:val="A9A9A9"/>
        </w:rPr>
        <w:t xml:space="preserve">Bohemian Rhapsody", </w:t>
      </w:r>
      <w:r>
        <w:t xml:space="preserve">joka oli Britanniassa listaykkönen yhdeksän viikkoa.</w:t>
      </w:r>
      <w:r>
        <w:t xml:space="preserve"> Mercuryn läheisellä ystävällä ja neuvonantajalla, Capital London -radio-DJ Kenny Everettillä oli keskeinen rooli singlen tunnetuksi tekemisessä. Se on kaikkien aikojen kolmanneksi myydyin single Yhdistyneessä kuningaskunnassa, ja sen ohittavat vain Band Aidin "Do They Know It's Christmas?" ja Elton Johnin "Candle in the Wind 1997", ja se on Yhdistyneen kuningaskunnan myydyin kaupallinen single. Se saavutti myös yhdeksännen sijan Yhdysvalloissa (vuonna 1992 julkaistu uudelleenjulkaisu oli Billboard Hot 100 -listan toisella sijalla viiden viikon ajan). Se on ainoa single, joka on myynyt miljoona kappaletta kahdesti, ja se on ollut joulun ykkönen kahdesti Yhdistyneessä kuningaskunnassa, ainoana singlenä koskaan. "</w:t>
      </w:r>
      <w:r>
        <w:rPr>
          <w:color w:val="DCDCDC"/>
        </w:rPr>
        <w:t xml:space="preserve">Bohemian Rhapsody</w:t>
      </w:r>
      <w:r>
        <w:t xml:space="preserve">" on äänestetty lukuisia kertoja kaikkien aikojen parhaaksi kappaleeksi. Yhtye päätti tehdä videon singlen rinnalle ja palkkasi Trilionin, entisen manageriyhtiön Trident Studiosin tytäryhtiön, joka käytti uutta teknologiaa videon tekemiseen; tulosta pidetään yleisesti ensimmäisenä "oikeana" musiikkivideona, joka on koskaan tuotettu, ja se popularisoi kyseistä mediaa. Albumin ensimmäisen kappaleen "Death on Two Legs" sanotaan olevan Mercuryn kirjoittama Norman Sheffieldistä ja Tridentin entisestä johtoryhmästä, jotka auttoivat tekemään videosta niin suositun. Vaikka muut yhtyeet, kuten Beatles, olivat tehneet lyhyitä mainoselokuvia tai -videoita kappaleista jo ennen tätä, yleensä ne oli tehty nimenomaan tiettyjä televisio-ohjelmia varten. Rolling Stone toteaa Bohemian Rhapsodyn vaikutuksesta seuraavaa: "Sen vaikutusta ei voi liioitella, sillä se käytännössä keksi musiikkivideon seitsemän vuotta ennen MTV:n käyttöönottoa." Albumin toinen single "You're My Best Friend", John Deaconin säveltämä toinen kappale ja hänen ensimmäinen singlensä, nousi Yhdysvalloissa kuudenneksitoista sijalle ja nousi maailmanlaajuiseksi Top Ten -hitiksi. Yhtyeen A Night at the Opera -kiertue alkoi marraskuussa </w:t>
      </w:r>
      <w:r>
        <w:rPr>
          <w:color w:val="2F4F4F"/>
        </w:rPr>
        <w:t xml:space="preserve">1975, </w:t>
      </w:r>
      <w:r>
        <w:t xml:space="preserve">ja se kattoi Euroopan, </w:t>
      </w:r>
      <w:r>
        <w:rPr>
          <w:color w:val="556B2F"/>
        </w:rPr>
        <w:t xml:space="preserve">Yhdysvallat, Japanin ja Australian</w:t>
      </w:r>
      <w:r>
        <w:t xml:space="preserve">.</w:t>
      </w:r>
    </w:p>
    <w:p>
      <w:r>
        <w:rPr>
          <w:b/>
        </w:rPr>
        <w:t xml:space="preserve">Kysymys 0</w:t>
      </w:r>
    </w:p>
    <w:p>
      <w:r>
        <w:t xml:space="preserve">Mikä Queenin kappale oli Yhdistyneen kuningaskunnan listaykkönen yhdeksän viikkoa?</w:t>
      </w:r>
    </w:p>
    <w:p>
      <w:r>
        <w:rPr>
          <w:b/>
        </w:rPr>
        <w:t xml:space="preserve">Kysymys 1</w:t>
      </w:r>
    </w:p>
    <w:p>
      <w:r>
        <w:t xml:space="preserve">Mikä on kaikkien aikojen kolmanneksi myydyin single Yhdistyneessä kuningaskunnassa?</w:t>
      </w:r>
    </w:p>
    <w:p>
      <w:r>
        <w:rPr>
          <w:b/>
        </w:rPr>
        <w:t xml:space="preserve">Kysymys 2</w:t>
      </w:r>
    </w:p>
    <w:p>
      <w:r>
        <w:t xml:space="preserve">Mikä Queenin single myi miljoona kappaletta kahteen eri otteeseen?</w:t>
      </w:r>
    </w:p>
    <w:p>
      <w:r>
        <w:rPr>
          <w:b/>
        </w:rPr>
        <w:t xml:space="preserve">Kysymys 3</w:t>
      </w:r>
    </w:p>
    <w:p>
      <w:r>
        <w:t xml:space="preserve">Minä vuonna Queenin A Night at the Opera -kiertue alkoi?</w:t>
      </w:r>
    </w:p>
    <w:p>
      <w:r>
        <w:rPr>
          <w:b/>
        </w:rPr>
        <w:t xml:space="preserve">Kysymys 4</w:t>
      </w:r>
    </w:p>
    <w:p>
      <w:r>
        <w:t xml:space="preserve">Queenin vuoden 1975 kiertueeseen kuului Eurooppa ja mitkä kolme maata?</w:t>
      </w:r>
    </w:p>
    <w:p>
      <w:r>
        <w:rPr>
          <w:b/>
        </w:rPr>
        <w:t xml:space="preserve">Teksti numero 12</w:t>
      </w:r>
    </w:p>
    <w:p>
      <w:r>
        <w:t xml:space="preserve">Vuoteen 1976 mennessä Queen oli jälleen studiossa nauhoittamassa </w:t>
      </w:r>
      <w:r>
        <w:rPr>
          <w:color w:val="A9A9A9"/>
        </w:rPr>
        <w:t xml:space="preserve">A Day at the Races -albumia, jota </w:t>
      </w:r>
      <w:r>
        <w:t xml:space="preserve">pidetään usein A Night at the Opera -albumin jatko-osana</w:t>
      </w:r>
      <w:r>
        <w:t xml:space="preserve">.</w:t>
      </w:r>
      <w:r>
        <w:t xml:space="preserve"> Se lainasi jälleen Marxin veljesten elokuvan nimen, ja sen kansi oli samanlainen kuin A Night at the Opera -levyn kansi, joka oli muunnelma samasta Queenin vaakunasta. Marxin veljeksistä tunnetuin, </w:t>
      </w:r>
      <w:r>
        <w:rPr>
          <w:color w:val="DCDCDC"/>
        </w:rPr>
        <w:t xml:space="preserve">Groucho Marx</w:t>
      </w:r>
      <w:r>
        <w:t xml:space="preserve">, kutsui Queenin vierailulle Los Angelesin kotiinsa maaliskuussa 1977; siellä yhtye kiitti häntä henkilökohtaisesti ja esitti "'39" a cappella. Musiikillisesti A Day at the Races oli sekä fanien että kriitikoiden mielestä vahva ponnistus, ja se nousi listaykköseksi Isossa-Britanniassa ja Japanissa ja viidenneksi Yhdysvalloissa. Albumin suurin hitti oli "</w:t>
      </w:r>
      <w:r>
        <w:rPr>
          <w:color w:val="2F4F4F"/>
        </w:rPr>
        <w:t xml:space="preserve">Somebody to Love</w:t>
      </w:r>
      <w:r>
        <w:t xml:space="preserve">", gospel-vaikutteinen kappale, jossa </w:t>
      </w:r>
      <w:r>
        <w:rPr>
          <w:color w:val="556B2F"/>
        </w:rPr>
        <w:t xml:space="preserve">Mercury, May ja Taylor </w:t>
      </w:r>
      <w:r>
        <w:t xml:space="preserve">monisäestivät äänensä luodakseen 100-äänisen gospelkuoron. Kappale nousi Isossa-Britanniassa sijalle kaksi ja Yhdysvalloissa sijalle kolmetoista. Albumilla oli myös yksi bändin raskaimmista kappaleista, Mayn "</w:t>
      </w:r>
      <w:r>
        <w:rPr>
          <w:color w:val="6B8E23"/>
        </w:rPr>
        <w:t xml:space="preserve">Tie Your Mother Down</w:t>
      </w:r>
      <w:r>
        <w:t xml:space="preserve">", josta tuli bändin live-esiintymisten kantava teema</w:t>
      </w:r>
      <w:r>
        <w:t xml:space="preserve">.</w:t>
      </w:r>
    </w:p>
    <w:p>
      <w:r>
        <w:rPr>
          <w:b/>
        </w:rPr>
        <w:t xml:space="preserve">Kysymys 0</w:t>
      </w:r>
    </w:p>
    <w:p>
      <w:r>
        <w:t xml:space="preserve">Mikä Queenin albumi julkaistiin vuonna 1976?</w:t>
      </w:r>
    </w:p>
    <w:p>
      <w:r>
        <w:rPr>
          <w:b/>
        </w:rPr>
        <w:t xml:space="preserve">Kysymys 1</w:t>
      </w:r>
    </w:p>
    <w:p>
      <w:r>
        <w:t xml:space="preserve">Mikä oli Queenin vuoden 1976 albumin suurin hitti?</w:t>
      </w:r>
    </w:p>
    <w:p>
      <w:r>
        <w:rPr>
          <w:b/>
        </w:rPr>
        <w:t xml:space="preserve">Kysymys 2</w:t>
      </w:r>
    </w:p>
    <w:p>
      <w:r>
        <w:t xml:space="preserve">Mikä raskas Queenin kappale on suosikki live-keikoilla?</w:t>
      </w:r>
    </w:p>
    <w:p>
      <w:r>
        <w:rPr>
          <w:b/>
        </w:rPr>
        <w:t xml:space="preserve">Kysymys 3</w:t>
      </w:r>
    </w:p>
    <w:p>
      <w:r>
        <w:t xml:space="preserve">Kuka koomikko kutsui Queenin vierailulleen vuonna 1977? </w:t>
      </w:r>
    </w:p>
    <w:p>
      <w:r>
        <w:rPr>
          <w:b/>
        </w:rPr>
        <w:t xml:space="preserve">Kysymys 4</w:t>
      </w:r>
    </w:p>
    <w:p>
      <w:r>
        <w:t xml:space="preserve">Ketkä Queenin jäsenet kerrostivat äänensä Somebody to Love -kappaleeseen?</w:t>
      </w:r>
    </w:p>
    <w:p>
      <w:r>
        <w:rPr>
          <w:b/>
        </w:rPr>
        <w:t xml:space="preserve">Teksti numero 13</w:t>
      </w:r>
    </w:p>
    <w:p>
      <w:r>
        <w:t xml:space="preserve">Vuonna 1976 Queen soitti yhden kuuluisimmista keikoistaan, ilmaiskonsertin </w:t>
      </w:r>
      <w:r>
        <w:rPr>
          <w:color w:val="A9A9A9"/>
        </w:rPr>
        <w:t xml:space="preserve">Hyde Parkissa Lontoossa</w:t>
      </w:r>
      <w:r>
        <w:t xml:space="preserve">. </w:t>
      </w:r>
      <w:r>
        <w:t xml:space="preserve">Yrittäjä </w:t>
      </w:r>
      <w:r>
        <w:rPr>
          <w:color w:val="DCDCDC"/>
        </w:rPr>
        <w:t xml:space="preserve">Richard Bransonin </w:t>
      </w:r>
      <w:r>
        <w:t xml:space="preserve">järjestämä konsertti </w:t>
      </w:r>
      <w:r>
        <w:t xml:space="preserve">teki yleisöennätyksen, sillä </w:t>
      </w:r>
      <w:r>
        <w:rPr>
          <w:color w:val="2F4F4F"/>
        </w:rPr>
        <w:t xml:space="preserve">150 000 </w:t>
      </w:r>
      <w:r>
        <w:t xml:space="preserve">ihmistä vahvistettiin yleisöön. Joulukuun 1. päivänä 1976 Queenin oli tarkoitus esiintyä Lontoon alkuillan Today-ohjelmassa, mutta he vetäytyivät viime hetkellä, jolloin heidän myöhäinen korvaajansa, EMI:n levy-yhtiö Sex Pistols, antoi merkittävän haastattelunsa. A Day at the Races -kiertueen aikana vuonna 1977 Queen esiintyi loppuunmyydyillä keikoilla </w:t>
      </w:r>
      <w:r>
        <w:t xml:space="preserve">New Yorkin </w:t>
      </w:r>
      <w:r>
        <w:rPr>
          <w:color w:val="556B2F"/>
        </w:rPr>
        <w:t xml:space="preserve">Madison Square Gardenissa </w:t>
      </w:r>
      <w:r>
        <w:t xml:space="preserve">helmikuussa ja </w:t>
      </w:r>
      <w:r>
        <w:t xml:space="preserve">Lontoon </w:t>
      </w:r>
      <w:r>
        <w:rPr>
          <w:color w:val="6B8E23"/>
        </w:rPr>
        <w:t xml:space="preserve">Earls Courtissa </w:t>
      </w:r>
      <w:r>
        <w:t xml:space="preserve">kesäkuussa.</w:t>
      </w:r>
    </w:p>
    <w:p>
      <w:r>
        <w:rPr>
          <w:b/>
        </w:rPr>
        <w:t xml:space="preserve">Kysymys 0</w:t>
      </w:r>
    </w:p>
    <w:p>
      <w:r>
        <w:t xml:space="preserve">Missä Queen järjesti ilmaiskonsertin vuonna 1976? </w:t>
      </w:r>
    </w:p>
    <w:p>
      <w:r>
        <w:rPr>
          <w:b/>
        </w:rPr>
        <w:t xml:space="preserve">Kysymys 1</w:t>
      </w:r>
    </w:p>
    <w:p>
      <w:r>
        <w:t xml:space="preserve">Kuka järjesti Queenin ilmaiskonsertin vuonna 1976?</w:t>
      </w:r>
    </w:p>
    <w:p>
      <w:r>
        <w:rPr>
          <w:b/>
        </w:rPr>
        <w:t xml:space="preserve">Kysymys 2</w:t>
      </w:r>
    </w:p>
    <w:p>
      <w:r>
        <w:t xml:space="preserve">Kuinka moni auttoi Queenia tekemään vuoden 1976 osallistumisennätyksen?</w:t>
      </w:r>
    </w:p>
    <w:p>
      <w:r>
        <w:rPr>
          <w:b/>
        </w:rPr>
        <w:t xml:space="preserve">Kysymys 3</w:t>
      </w:r>
    </w:p>
    <w:p>
      <w:r>
        <w:t xml:space="preserve">Missä yhdysvaltalaisessa konserttipaikassa Queen myi loppuun vuonna 1977? </w:t>
      </w:r>
    </w:p>
    <w:p>
      <w:r>
        <w:rPr>
          <w:b/>
        </w:rPr>
        <w:t xml:space="preserve">Kysymys 4</w:t>
      </w:r>
    </w:p>
    <w:p>
      <w:r>
        <w:t xml:space="preserve">Minkä brittiläisen keikkapaikan Queen myi loppuun vuonna 1977?</w:t>
      </w:r>
    </w:p>
    <w:p>
      <w:r>
        <w:rPr>
          <w:b/>
        </w:rPr>
        <w:t xml:space="preserve">Teksti numero 14</w:t>
      </w:r>
    </w:p>
    <w:p>
      <w:r>
        <w:t xml:space="preserve">Yhtyeen kuudes studioalbumi News of the World julkaistiin vuonna </w:t>
      </w:r>
      <w:r>
        <w:rPr>
          <w:color w:val="A9A9A9"/>
        </w:rPr>
        <w:t xml:space="preserve">1977, ja se </w:t>
      </w:r>
      <w:r>
        <w:t xml:space="preserve">on saanut </w:t>
      </w:r>
      <w:r>
        <w:rPr>
          <w:color w:val="DCDCDC"/>
        </w:rPr>
        <w:t xml:space="preserve">neljä </w:t>
      </w:r>
      <w:r>
        <w:t xml:space="preserve">kertaa platinaa Yhdysvalloissa ja kaksi kertaa Britanniassa. Albumi sisälsi monia live-esityksiin räätälöityjä kappaleita, kuten kaksi rockin tunnistettavinta hymniä, </w:t>
      </w:r>
      <w:r>
        <w:rPr>
          <w:color w:val="2F4F4F"/>
        </w:rPr>
        <w:t xml:space="preserve">"We Will Rock You" ja rockballadi "We Are the Champions", </w:t>
      </w:r>
      <w:r>
        <w:t xml:space="preserve">joista molemmista tuli pysyviä kansainvälisiä urheiluhymnejä, joista jälkimmäinen nousi Yhdysvalloissa neljänneksi. Queen aloitti News of the World -kiertueen lokakuussa </w:t>
      </w:r>
      <w:r>
        <w:rPr>
          <w:color w:val="556B2F"/>
        </w:rPr>
        <w:t xml:space="preserve">1977, </w:t>
      </w:r>
      <w:r>
        <w:t xml:space="preserve">ja Los Angeles Timesin Robert Hilburn kutsui tätä konserttikiertuetta yhtyeen "näyttävimmin lavastetuksi ja hienostuneimmaksi show'ksi".</w:t>
      </w:r>
    </w:p>
    <w:p>
      <w:r>
        <w:rPr>
          <w:b/>
        </w:rPr>
        <w:t xml:space="preserve">Kysymys 0</w:t>
      </w:r>
    </w:p>
    <w:p>
      <w:r>
        <w:t xml:space="preserve">Queenin kuudes albumi julkaistiin minä vuonna?</w:t>
      </w:r>
    </w:p>
    <w:p>
      <w:r>
        <w:rPr>
          <w:b/>
        </w:rPr>
        <w:t xml:space="preserve">Kysymys 1</w:t>
      </w:r>
    </w:p>
    <w:p>
      <w:r>
        <w:t xml:space="preserve">Kuinka monta kertaa platinaa Queenin News of the World saavutti?</w:t>
      </w:r>
    </w:p>
    <w:p>
      <w:r>
        <w:rPr>
          <w:b/>
        </w:rPr>
        <w:t xml:space="preserve">Kysymys 2</w:t>
      </w:r>
    </w:p>
    <w:p>
      <w:r>
        <w:t xml:space="preserve">Queenin News of the World sisälsi mitkä kaksi rock-hymniä?</w:t>
      </w:r>
    </w:p>
    <w:p>
      <w:r>
        <w:rPr>
          <w:b/>
        </w:rPr>
        <w:t xml:space="preserve">Kysymys 3</w:t>
      </w:r>
    </w:p>
    <w:p>
      <w:r>
        <w:t xml:space="preserve">Queenin News of the World -kiertue järjestettiin minä vuonna?</w:t>
      </w:r>
    </w:p>
    <w:p>
      <w:r>
        <w:rPr>
          <w:b/>
        </w:rPr>
        <w:t xml:space="preserve">Teksti numero 15</w:t>
      </w:r>
    </w:p>
    <w:p>
      <w:r>
        <w:t xml:space="preserve">Vuonna 1978 </w:t>
      </w:r>
      <w:r>
        <w:t xml:space="preserve">yhtye julkaisi Jazzin, joka nousi </w:t>
      </w:r>
      <w:r>
        <w:t xml:space="preserve">Isossa-Britanniassa </w:t>
      </w:r>
      <w:r>
        <w:rPr>
          <w:color w:val="DCDCDC"/>
        </w:rPr>
        <w:t xml:space="preserve">kakkoseksi </w:t>
      </w:r>
      <w:r>
        <w:t xml:space="preserve">ja </w:t>
      </w:r>
      <w:r>
        <w:t xml:space="preserve">Yhdysvalloissa Billboard 200 -listalla </w:t>
      </w:r>
      <w:r>
        <w:rPr>
          <w:color w:val="2F4F4F"/>
        </w:rPr>
        <w:t xml:space="preserve">kuudenneksi</w:t>
      </w:r>
      <w:r>
        <w:rPr>
          <w:color w:val="A9A9A9"/>
        </w:rPr>
        <w:t xml:space="preserve">. </w:t>
      </w:r>
      <w:r>
        <w:t xml:space="preserve">Albumi sisälsi hittisinglet </w:t>
      </w:r>
      <w:r>
        <w:rPr>
          <w:color w:val="556B2F"/>
        </w:rPr>
        <w:t xml:space="preserve">"Fat Bottomed Girls" ja "Bicycle Race" </w:t>
      </w:r>
      <w:r>
        <w:t xml:space="preserve">kaksipuolisella levyllä. Queen vuokrasi </w:t>
      </w:r>
      <w:r>
        <w:rPr>
          <w:color w:val="6B8E23"/>
        </w:rPr>
        <w:t xml:space="preserve">Wimbledon Stadiumin </w:t>
      </w:r>
      <w:r>
        <w:t xml:space="preserve">yhdeksi päiväksi videon kuvaamista varten. 65 alastonta naismallia oli palkattu näyttelemään alastonta polkupyöräkilpailua. Viime vuosien arvostelut albumista ovat olleet myönteisempiä. Toinen merkittävä kappale Jazzilta, "Don't Stop Me Now", tarjoaa jälleen yhden esimerkin yhtyeen riemukkaista lauluharmonioista.</w:t>
      </w:r>
    </w:p>
    <w:p>
      <w:r>
        <w:rPr>
          <w:b/>
        </w:rPr>
        <w:t xml:space="preserve">Kysymys 0</w:t>
      </w:r>
    </w:p>
    <w:p>
      <w:r>
        <w:t xml:space="preserve">Minä vuonna Queen julkaisi albumin Jazz?</w:t>
      </w:r>
    </w:p>
    <w:p>
      <w:r>
        <w:rPr>
          <w:b/>
        </w:rPr>
        <w:t xml:space="preserve">Kysymys 1</w:t>
      </w:r>
    </w:p>
    <w:p>
      <w:r>
        <w:t xml:space="preserve">Minkä numeron Queen's Jazz saavutti Yhdistyneen kuningaskunnan listoilla?</w:t>
      </w:r>
    </w:p>
    <w:p>
      <w:r>
        <w:rPr>
          <w:b/>
        </w:rPr>
        <w:t xml:space="preserve">Kysymys 2</w:t>
      </w:r>
    </w:p>
    <w:p>
      <w:r>
        <w:t xml:space="preserve">Minkä numeron Queen's Jazz saavutti Billboard 200 -listalla?</w:t>
      </w:r>
    </w:p>
    <w:p>
      <w:r>
        <w:rPr>
          <w:b/>
        </w:rPr>
        <w:t xml:space="preserve">Kysymys 3</w:t>
      </w:r>
    </w:p>
    <w:p>
      <w:r>
        <w:t xml:space="preserve">Mitkä olivat Queenin Jazz-albumin kaksi hittisingleä?</w:t>
      </w:r>
    </w:p>
    <w:p>
      <w:r>
        <w:rPr>
          <w:b/>
        </w:rPr>
        <w:t xml:space="preserve">Kysymys 4</w:t>
      </w:r>
    </w:p>
    <w:p>
      <w:r>
        <w:t xml:space="preserve">Minkä paikan Queen vuokrasi musiikkivideota varten vuonna 1978?</w:t>
      </w:r>
    </w:p>
    <w:p>
      <w:r>
        <w:rPr>
          <w:b/>
        </w:rPr>
        <w:t xml:space="preserve">Teksti numero 16</w:t>
      </w:r>
    </w:p>
    <w:p>
      <w:r>
        <w:t xml:space="preserve">Vuonna 1978 Queen kiersi Yhdysvalloissa ja Kanadassa ja vietti suuren osan vuodesta 1979 kiertueilla Euroopassa ja Japanissa. He julkaisivat ensimmäisen livealbuminsa Live Killers vuonna </w:t>
      </w:r>
      <w:r>
        <w:rPr>
          <w:color w:val="A9A9A9"/>
        </w:rPr>
        <w:t xml:space="preserve">1979</w:t>
      </w:r>
      <w:r>
        <w:t xml:space="preserve">; se sai </w:t>
      </w:r>
      <w:r>
        <w:rPr>
          <w:color w:val="DCDCDC"/>
        </w:rPr>
        <w:t xml:space="preserve">kahdesti </w:t>
      </w:r>
      <w:r>
        <w:t xml:space="preserve">platinaa </w:t>
      </w:r>
      <w:r>
        <w:t xml:space="preserve">Yhdysvalloissa. Queen julkaisi myös erittäin menestyksekkään singlen "Crazy Little Thing Called Love", joka on rockabilly-henkinen kappale </w:t>
      </w:r>
      <w:r>
        <w:rPr>
          <w:color w:val="2F4F4F"/>
        </w:rPr>
        <w:t xml:space="preserve">Elvis Presleyn </w:t>
      </w:r>
      <w:r>
        <w:t xml:space="preserve">tyyliin tehtynä</w:t>
      </w:r>
      <w:r>
        <w:t xml:space="preserve">. Kappale nousi top 10:een monissa maissa, oli Australian ARIA-listan kärjessä seitsemän peräkkäistä viikkoa ja oli yhtyeen ensimmäinen listaykkönen Yhdysvalloissa, jossa se oli Billboard Hot 100 -listan kärjessä neljä viikkoa. Mercury oli kirjoittanut kappaleen kitaralla ja soittanut rytmikitaraa levyllä, ja hän soitti rytmikitaraa esittäessään kappaleen livenä, mikä oli ensimmäinen kerta, kun hän soitti kitaraa konsertissa. Joulukuussa 1979 </w:t>
      </w:r>
      <w:r>
        <w:t xml:space="preserve">Queen soitti Lontoossa järjestetyn Concert for the People of Kampuchea -tapahtuman avajaisillassa hyväksyttyään tapahtuman järjestäjän </w:t>
      </w:r>
      <w:r>
        <w:rPr>
          <w:color w:val="6B8E23"/>
        </w:rPr>
        <w:t xml:space="preserve">Paul McCartneyn</w:t>
      </w:r>
      <w:r>
        <w:t xml:space="preserve"> pyynnön</w:t>
      </w:r>
      <w:r>
        <w:t xml:space="preserve">.</w:t>
      </w:r>
    </w:p>
    <w:p>
      <w:r>
        <w:rPr>
          <w:b/>
        </w:rPr>
        <w:t xml:space="preserve">Kysymys 0</w:t>
      </w:r>
    </w:p>
    <w:p>
      <w:r>
        <w:t xml:space="preserve">Kuka järjesti konsertin Kamputsean kansan puolesta?</w:t>
      </w:r>
    </w:p>
    <w:p>
      <w:r>
        <w:rPr>
          <w:b/>
        </w:rPr>
        <w:t xml:space="preserve">Kysymys 1</w:t>
      </w:r>
    </w:p>
    <w:p>
      <w:r>
        <w:t xml:space="preserve">Minä vuonna Queenin Live Killers julkaistiin?</w:t>
      </w:r>
    </w:p>
    <w:p>
      <w:r>
        <w:rPr>
          <w:b/>
        </w:rPr>
        <w:t xml:space="preserve">Kysymys 2</w:t>
      </w:r>
    </w:p>
    <w:p>
      <w:r>
        <w:t xml:space="preserve">Kuinka monta kertaa platinaa Queenin Live Killers saavutti Yhdysvalloissa?</w:t>
      </w:r>
    </w:p>
    <w:p>
      <w:r>
        <w:rPr>
          <w:b/>
        </w:rPr>
        <w:t xml:space="preserve">Kysymys 3</w:t>
      </w:r>
    </w:p>
    <w:p>
      <w:r>
        <w:t xml:space="preserve">Queenin Crazy Little Thing Called Love oli oodi mille laulajalle?</w:t>
      </w:r>
    </w:p>
    <w:p>
      <w:r>
        <w:rPr>
          <w:b/>
        </w:rPr>
        <w:t xml:space="preserve">Kysymys 4</w:t>
      </w:r>
    </w:p>
    <w:p>
      <w:r>
        <w:t xml:space="preserve">Minä vuonna Queen soitti Concert for the People of Kampuchea -konsertin?</w:t>
      </w:r>
    </w:p>
    <w:p>
      <w:r>
        <w:rPr>
          <w:b/>
        </w:rPr>
        <w:t xml:space="preserve">Teksti numero 17</w:t>
      </w:r>
    </w:p>
    <w:p>
      <w:r>
        <w:t xml:space="preserve">Queen aloitti 1980-luvun uransa </w:t>
      </w:r>
      <w:r>
        <w:rPr>
          <w:color w:val="A9A9A9"/>
        </w:rPr>
        <w:t xml:space="preserve">The Game </w:t>
      </w:r>
      <w:r>
        <w:t xml:space="preserve">-kappaleella</w:t>
      </w:r>
      <w:r>
        <w:t xml:space="preserve">. Se sisälsi singlet "Crazy Little Thing Called Love" ja "Another One Bites the Dust", jotka molemmat ylsivät listaykkösiksi Yhdysvalloissa. Osallistuttuaan Queenin konserttiin Los Angelesissa </w:t>
      </w:r>
      <w:r>
        <w:rPr>
          <w:color w:val="DCDCDC"/>
        </w:rPr>
        <w:t xml:space="preserve">Michael Jackson </w:t>
      </w:r>
      <w:r>
        <w:t xml:space="preserve">ehdotti Mercurylle kulissien takana, että "Another One Bites the Dust" julkaistaisiin singlenä, ja lokakuussa 1980 se vietti kolme viikkoa listaykkösenä. Albumi oli viisi viikkoa Billboard 200 -listan kärjessä, ja sitä myytiin Yhdysvalloissa yli neljä miljoonaa kappaletta. Se oli myös ensimmäinen syntetisaattorin esiintyminen Queenin albumilla. Tähän asti heidän albumeillaan oli ollut tunnusomainen "No Synthesisers!" -hyllymerkintä. Tuottaja Roy Thomas Baker paljasti myöhemmin, että tuottaja Roy Thomas Baker yritti selventää, että albumien monikerroksiset soolot oli luotu kitaroilla, ei syntetisaattoreilla, kuten levy-yhtiön johtajat tuolloin olettivat. Syyskuussa 1980 Queen esitti kolme loppuunmyytyä keikkaa </w:t>
      </w:r>
      <w:r>
        <w:rPr>
          <w:color w:val="2F4F4F"/>
        </w:rPr>
        <w:t xml:space="preserve">Madison Square Gardenissa</w:t>
      </w:r>
      <w:r>
        <w:t xml:space="preserve">. </w:t>
      </w:r>
      <w:r>
        <w:t xml:space="preserve">Vuonna 1980 Queen julkaisi myös soundtrackin, jonka he olivat äänittäneet </w:t>
      </w:r>
      <w:r>
        <w:rPr>
          <w:color w:val="556B2F"/>
        </w:rPr>
        <w:t xml:space="preserve">Flash Gordon </w:t>
      </w:r>
      <w:r>
        <w:t xml:space="preserve">-elokuvaan</w:t>
      </w:r>
      <w:r>
        <w:t xml:space="preserve">. </w:t>
      </w:r>
      <w:r>
        <w:t xml:space="preserve">Tammikuussa 1981 järjestetyssä American Music Awards -gaalassa "</w:t>
      </w:r>
      <w:r>
        <w:rPr>
          <w:color w:val="6B8E23"/>
        </w:rPr>
        <w:t xml:space="preserve">Another One Bites the Dust</w:t>
      </w:r>
      <w:r>
        <w:t xml:space="preserve">" voitti Favorite Pop/Rock Single -palkinnon, ja Queen oli ehdolla Favorite Pop/Rock Band, Duo, or Group -palkinnon saajaksi.</w:t>
      </w:r>
    </w:p>
    <w:p>
      <w:r>
        <w:rPr>
          <w:b/>
        </w:rPr>
        <w:t xml:space="preserve">Kysymys 0</w:t>
      </w:r>
    </w:p>
    <w:p>
      <w:r>
        <w:t xml:space="preserve">Queen esitti useita loppuunmyytyjä keikkoja missä yhdysvaltalaisessa keikkapaikassa?</w:t>
      </w:r>
    </w:p>
    <w:p>
      <w:r>
        <w:rPr>
          <w:b/>
        </w:rPr>
        <w:t xml:space="preserve">Kysymys 1</w:t>
      </w:r>
    </w:p>
    <w:p>
      <w:r>
        <w:t xml:space="preserve">Queen levytti soundtrackin mihin sarjaan?</w:t>
      </w:r>
    </w:p>
    <w:p>
      <w:r>
        <w:rPr>
          <w:b/>
        </w:rPr>
        <w:t xml:space="preserve">Kysymys 2</w:t>
      </w:r>
    </w:p>
    <w:p>
      <w:r>
        <w:t xml:space="preserve">Mikä Queenin kappale voitti parhaan pop/rock-singlen palkinnon?</w:t>
      </w:r>
    </w:p>
    <w:p>
      <w:r>
        <w:rPr>
          <w:b/>
        </w:rPr>
        <w:t xml:space="preserve">Kysymys 3</w:t>
      </w:r>
    </w:p>
    <w:p>
      <w:r>
        <w:t xml:space="preserve">Kuka musiikkiartisti ehdotti Queenille Another One Bites the Dust -singlen julkaisemista?</w:t>
      </w:r>
    </w:p>
    <w:p>
      <w:r>
        <w:rPr>
          <w:b/>
        </w:rPr>
        <w:t xml:space="preserve">Kysymys 4</w:t>
      </w:r>
    </w:p>
    <w:p>
      <w:r>
        <w:t xml:space="preserve">Mikä Queenin albumi käynnisti 1980-luvun?</w:t>
      </w:r>
    </w:p>
    <w:p>
      <w:r>
        <w:rPr>
          <w:b/>
        </w:rPr>
        <w:t xml:space="preserve">Teksti numero 18</w:t>
      </w:r>
    </w:p>
    <w:p>
      <w:r>
        <w:t xml:space="preserve">Helmikuussa 1981 </w:t>
      </w:r>
      <w:r>
        <w:rPr>
          <w:color w:val="A9A9A9"/>
        </w:rPr>
        <w:t xml:space="preserve">Queen </w:t>
      </w:r>
      <w:r>
        <w:t xml:space="preserve">matkusti Etelä-Amerikkaan osana The Game Tour -kiertuetta, ja siitä tuli ensimmäinen suuri rockyhtye, joka esiintyi Latinalaisen Amerikan stadioneilla</w:t>
      </w:r>
      <w:r>
        <w:t xml:space="preserve">.</w:t>
      </w:r>
      <w:r>
        <w:t xml:space="preserve"> Kiertueeseen kuului </w:t>
      </w:r>
      <w:r>
        <w:rPr>
          <w:color w:val="DCDCDC"/>
        </w:rPr>
        <w:t xml:space="preserve">viisi </w:t>
      </w:r>
      <w:r>
        <w:t xml:space="preserve">keikkaa Argentiinassa, joista yksi keräsi </w:t>
      </w:r>
      <w:r>
        <w:t xml:space="preserve">Buenos Airesissa </w:t>
      </w:r>
      <w:r>
        <w:rPr>
          <w:color w:val="2F4F4F"/>
        </w:rPr>
        <w:t xml:space="preserve">300 000 </w:t>
      </w:r>
      <w:r>
        <w:t xml:space="preserve">hengen yleisöllä Argentiinan historian suurimman yksittäisen konserttiyleisön, </w:t>
      </w:r>
      <w:r>
        <w:t xml:space="preserve">ja kaksi konserttia Brasilian São Paulossa sijaitsevalla Morumbi-stadionilla, jossa he soittivat ensimmäisenä iltana yli 131 000 hengen yleisölle (tuolloin suurin maksava yleisö yksittäiselle yhtyeelle kaikkialla maailmassa) ja seuraavana iltana yli 120 000 hengen yleisölle.</w:t>
      </w:r>
      <w:r>
        <w:t xml:space="preserve"> Saman vuoden lokakuussa Queen esiintyi yli 150 000 fanille 9. lokakuuta Monterreyssä (Estadio Universitario) ja 17. ja 18. lokakuuta Pueblassa (Estadio Zaragoza) Meksikossa. Marraskuun 24. ja 25. päivänä Queen soitti kaksi loppuunmyytyä iltaa </w:t>
      </w:r>
      <w:r>
        <w:rPr>
          <w:color w:val="556B2F"/>
        </w:rPr>
        <w:t xml:space="preserve">Montreal Forumissa</w:t>
      </w:r>
      <w:r>
        <w:t xml:space="preserve">, Quebecissä, Kanadassa</w:t>
      </w:r>
      <w:r>
        <w:t xml:space="preserve">.</w:t>
      </w:r>
      <w:r>
        <w:t xml:space="preserve"> Yksi Mercuryn merkittävimmistä esityksistä The Gamen päätöskappaleen "</w:t>
      </w:r>
      <w:r>
        <w:rPr>
          <w:color w:val="6B8E23"/>
        </w:rPr>
        <w:t xml:space="preserve">Save Me" </w:t>
      </w:r>
      <w:r>
        <w:t xml:space="preserve">kanssa </w:t>
      </w:r>
      <w:r>
        <w:t xml:space="preserve">tapahtui Montrealissa, ja konsertti on tallennettu livealbumille Queen Rock Montreal.</w:t>
      </w:r>
    </w:p>
    <w:p>
      <w:r>
        <w:rPr>
          <w:b/>
        </w:rPr>
        <w:t xml:space="preserve">Kysymys 0</w:t>
      </w:r>
    </w:p>
    <w:p>
      <w:r>
        <w:t xml:space="preserve">Mikä bändi oli ensimmäinen suuri bändi, joka soitti Latinalaisen Amerikan stadioneilla?</w:t>
      </w:r>
    </w:p>
    <w:p>
      <w:r>
        <w:rPr>
          <w:b/>
        </w:rPr>
        <w:t xml:space="preserve">Kysymys 1</w:t>
      </w:r>
    </w:p>
    <w:p>
      <w:r>
        <w:t xml:space="preserve">Kuinka monta keikkaa Queen-yhtyeen Game Tour sisälsi Argentiinassa?</w:t>
      </w:r>
    </w:p>
    <w:p>
      <w:r>
        <w:rPr>
          <w:b/>
        </w:rPr>
        <w:t xml:space="preserve">Kysymys 2</w:t>
      </w:r>
    </w:p>
    <w:p>
      <w:r>
        <w:t xml:space="preserve">Kuinka suuri oli Queenin ennätysyleisö Argentiinassa?</w:t>
      </w:r>
    </w:p>
    <w:p>
      <w:r>
        <w:rPr>
          <w:b/>
        </w:rPr>
        <w:t xml:space="preserve">Kysymys 3</w:t>
      </w:r>
    </w:p>
    <w:p>
      <w:r>
        <w:t xml:space="preserve">Mikä oli Queenin The Game -levyn viimeinen kappale?</w:t>
      </w:r>
    </w:p>
    <w:p>
      <w:r>
        <w:rPr>
          <w:b/>
        </w:rPr>
        <w:t xml:space="preserve">Kysymys 4</w:t>
      </w:r>
    </w:p>
    <w:p>
      <w:r>
        <w:t xml:space="preserve">Missä loppuunmyydyssä paikassa Queen soitti Kanadassa?</w:t>
      </w:r>
    </w:p>
    <w:p>
      <w:r>
        <w:rPr>
          <w:b/>
        </w:rPr>
        <w:t xml:space="preserve">Teksti numero 19</w:t>
      </w:r>
    </w:p>
    <w:p>
      <w:r>
        <w:t xml:space="preserve">Vuonna 1982 bändi julkaisi albumin </w:t>
      </w:r>
      <w:r>
        <w:rPr>
          <w:color w:val="A9A9A9"/>
        </w:rPr>
        <w:t xml:space="preserve">Hot Space</w:t>
      </w:r>
      <w:r>
        <w:t xml:space="preserve">, joka poikkesi bändin tavaramerkiksi muodostuneesta 70-luvun soundista ja oli tällä kertaa sekoitus rockia, poprockia, tanssia, funkia ja R&amp;B:tä. </w:t>
      </w:r>
      <w:r>
        <w:t xml:space="preserve">Suurin osa albumista äänitettiin </w:t>
      </w:r>
      <w:r>
        <w:rPr>
          <w:color w:val="DCDCDC"/>
        </w:rPr>
        <w:t xml:space="preserve">Münchenissä </w:t>
      </w:r>
      <w:r>
        <w:t xml:space="preserve">bändin historian myrskyisimpänä aikana, ja Taylor ja May valittivat uutta soundia, ja molemmat suhtautuivat hyvin kriittisesti Mercuryn henkilökohtaisen managerin </w:t>
      </w:r>
      <w:r>
        <w:rPr>
          <w:color w:val="2F4F4F"/>
        </w:rPr>
        <w:t xml:space="preserve">Paul Prenterin </w:t>
      </w:r>
      <w:r>
        <w:t xml:space="preserve">vaikutukseen </w:t>
      </w:r>
      <w:r>
        <w:t xml:space="preserve">laulajaan. May arvosteli Prenteria, joka toimi Mercuryn managerina 1980-luvun alusta vuoteen 1984, myös siitä, että hän väheksyi radioasemien, kuten Yhdysvaltain verkkojen, merkitystä ja niiden elintärkeää yhteyttä taiteilijan ja yhteisön välillä ja että hän eväsi niiltä pääsyn Mercuryyn. Yhtye lopetti Pohjois-Amerikassa kiertämisen Hot Space -kiertueensa jälkeen, koska menestys siellä oli hiipunut, vaikka se esiintyikin Amerikan televisiossa ainoan kerran </w:t>
      </w:r>
      <w:r>
        <w:t xml:space="preserve">Saturday Night Liven </w:t>
      </w:r>
      <w:r>
        <w:rPr>
          <w:color w:val="556B2F"/>
        </w:rPr>
        <w:t xml:space="preserve">kahdeksannen kauden </w:t>
      </w:r>
      <w:r>
        <w:t xml:space="preserve">ensi-illassa. Queen jätti </w:t>
      </w:r>
      <w:r>
        <w:rPr>
          <w:color w:val="6B8E23"/>
        </w:rPr>
        <w:t xml:space="preserve">Elektra Recordsin</w:t>
      </w:r>
      <w:r>
        <w:t xml:space="preserve">, joka oli heidän levy-yhtiönsä Yhdysvalloissa, Kanadassa, Japanissa, Australiassa ja Uudessa-Seelannissa, ja allekirjoitti sopimuksen EMI/Capitol Recordsin kanssa.</w:t>
      </w:r>
    </w:p>
    <w:p>
      <w:r>
        <w:rPr>
          <w:b/>
        </w:rPr>
        <w:t xml:space="preserve">Kysymys 0</w:t>
      </w:r>
    </w:p>
    <w:p>
      <w:r>
        <w:t xml:space="preserve">Minkä albumin Queen julkaisi vuonna 1982? </w:t>
      </w:r>
    </w:p>
    <w:p>
      <w:r>
        <w:rPr>
          <w:b/>
        </w:rPr>
        <w:t xml:space="preserve">Kysymys 1</w:t>
      </w:r>
    </w:p>
    <w:p>
      <w:r>
        <w:t xml:space="preserve">Missä Queen äänitti vuoden 1982 albuminsa? </w:t>
      </w:r>
    </w:p>
    <w:p>
      <w:r>
        <w:rPr>
          <w:b/>
        </w:rPr>
        <w:t xml:space="preserve">Kysymys 2</w:t>
      </w:r>
    </w:p>
    <w:p>
      <w:r>
        <w:t xml:space="preserve">Mikä oli Freddie Mercuryn henkilökohtaisen managerin nimi?</w:t>
      </w:r>
    </w:p>
    <w:p>
      <w:r>
        <w:rPr>
          <w:b/>
        </w:rPr>
        <w:t xml:space="preserve">Kysymys 3</w:t>
      </w:r>
    </w:p>
    <w:p>
      <w:r>
        <w:t xml:space="preserve">Queen jätti minkä levy-yhtiön ennen kuin allekirjoitti sopimuksen EMI:n kanssa?</w:t>
      </w:r>
    </w:p>
    <w:p>
      <w:r>
        <w:rPr>
          <w:b/>
        </w:rPr>
        <w:t xml:space="preserve">Kysymys 4</w:t>
      </w:r>
    </w:p>
    <w:p>
      <w:r>
        <w:t xml:space="preserve">Millä Saturday Night Live -ohjelman kaudella Queen esiintyi?</w:t>
      </w:r>
    </w:p>
    <w:p>
      <w:r>
        <w:rPr>
          <w:b/>
        </w:rPr>
        <w:t xml:space="preserve">Teksti numero 20</w:t>
      </w:r>
    </w:p>
    <w:p>
      <w:r>
        <w:t xml:space="preserve">Samana vuonna Queen aloitti The Works Tour -kiertueen, joka oli ensimmäinen kiertue, jossa </w:t>
      </w:r>
      <w:r>
        <w:rPr>
          <w:color w:val="A9A9A9"/>
        </w:rPr>
        <w:t xml:space="preserve">kosketinsoittaja </w:t>
      </w:r>
      <w:r>
        <w:rPr>
          <w:color w:val="DCDCDC"/>
        </w:rPr>
        <w:t xml:space="preserve">Spike Edney oli </w:t>
      </w:r>
      <w:r>
        <w:t xml:space="preserve">ylimääräinen livemuusikko. Kiertue sisälsi yhdeksän loppuunmyytyä päivämäärää lokakuussa Bophuthatswanassa, Etelä-Afrikassa, Sun Cityn areenalla. Palattuaan Englantiin yhtye joutui paheksunnan kohteeksi, sillä he olivat esiintyneet Etelä-Afrikassa apartheidin aikana ja rikkoneet maailmanlaajuisia divestointipyrkimyksiä ja YK:n kulttuuriboikottia. Yhtye vastasi kritiikkiin toteamalla, että he soittivat musiikkia </w:t>
      </w:r>
      <w:r>
        <w:rPr>
          <w:color w:val="2F4F4F"/>
        </w:rPr>
        <w:t xml:space="preserve">Etelä-Afrikan</w:t>
      </w:r>
      <w:r>
        <w:t xml:space="preserve"> faneille, </w:t>
      </w:r>
      <w:r>
        <w:t xml:space="preserve">ja he korostivat myös, että konsertit soitettiin integroidulle yleisölle. Queen lahjoitti hyväntekeväisyyslahjoituksen kuurojen ja sokeiden koululle, mutta </w:t>
      </w:r>
      <w:r>
        <w:rPr>
          <w:color w:val="556B2F"/>
        </w:rPr>
        <w:t xml:space="preserve">Britannian muusikkojen liitto </w:t>
      </w:r>
      <w:r>
        <w:t xml:space="preserve">määräsi sille sakkoja </w:t>
      </w:r>
      <w:r>
        <w:t xml:space="preserve">ja se lisättiin YK:n mustalle listalle.</w:t>
      </w:r>
    </w:p>
    <w:p>
      <w:r>
        <w:rPr>
          <w:b/>
        </w:rPr>
        <w:t xml:space="preserve">Kysymys 0</w:t>
      </w:r>
    </w:p>
    <w:p>
      <w:r>
        <w:t xml:space="preserve">Millä Queenin kiertueella Spike Edney esiintyi ensimmäisenä?</w:t>
      </w:r>
    </w:p>
    <w:p>
      <w:r>
        <w:rPr>
          <w:b/>
        </w:rPr>
        <w:t xml:space="preserve">Kysymys 1</w:t>
      </w:r>
    </w:p>
    <w:p>
      <w:r>
        <w:t xml:space="preserve">Queenin Spike Edney soittaa mitä instrumenttia?</w:t>
      </w:r>
    </w:p>
    <w:p>
      <w:r>
        <w:rPr>
          <w:b/>
        </w:rPr>
        <w:t xml:space="preserve">Kysymys 2</w:t>
      </w:r>
    </w:p>
    <w:p>
      <w:r>
        <w:t xml:space="preserve">Kuka sakotti Queenia lahjoituksesta kuurojen ja sokeiden koululle?</w:t>
      </w:r>
    </w:p>
    <w:p>
      <w:r>
        <w:rPr>
          <w:b/>
        </w:rPr>
        <w:t xml:space="preserve">Kysymys 3</w:t>
      </w:r>
    </w:p>
    <w:p>
      <w:r>
        <w:t xml:space="preserve">Missä Queen esiintyi apartheidin aikana?</w:t>
      </w:r>
    </w:p>
    <w:p>
      <w:r>
        <w:rPr>
          <w:b/>
        </w:rPr>
        <w:t xml:space="preserve">Teksti numero 21</w:t>
      </w:r>
    </w:p>
    <w:p>
      <w:r>
        <w:rPr>
          <w:color w:val="A9A9A9"/>
        </w:rPr>
        <w:t xml:space="preserve">Wembleyllä </w:t>
      </w:r>
      <w:r>
        <w:rPr>
          <w:color w:val="DCDCDC"/>
        </w:rPr>
        <w:t xml:space="preserve">13. heinäkuuta </w:t>
      </w:r>
      <w:r>
        <w:t xml:space="preserve">1985 järjestetyssä </w:t>
      </w:r>
      <w:r>
        <w:t xml:space="preserve">Live Aid -tapahtumassa </w:t>
      </w:r>
      <w:r>
        <w:t xml:space="preserve">Queen esitti </w:t>
      </w:r>
      <w:r>
        <w:t xml:space="preserve">kaikkien aikojen suurimman, </w:t>
      </w:r>
      <w:r>
        <w:rPr>
          <w:color w:val="2F4F4F"/>
        </w:rPr>
        <w:t xml:space="preserve">1,9 miljardin </w:t>
      </w:r>
      <w:r>
        <w:t xml:space="preserve">ihmisen televisioyleisön edessä </w:t>
      </w:r>
      <w:r>
        <w:t xml:space="preserve">suurimpia hittejään, joiden aikana loppuunmyyty stadionyleisö (</w:t>
      </w:r>
      <w:r>
        <w:rPr>
          <w:color w:val="556B2F"/>
        </w:rPr>
        <w:t xml:space="preserve">72 000 </w:t>
      </w:r>
      <w:r>
        <w:t xml:space="preserve">ihmistä) </w:t>
      </w:r>
      <w:r>
        <w:t xml:space="preserve">taputti, lauloi ja heilui yhtenäisesti. Show'n järjestäjät </w:t>
      </w:r>
      <w:r>
        <w:rPr>
          <w:color w:val="6B8E23"/>
        </w:rPr>
        <w:t xml:space="preserve">Bob Geldof ja Midge Ure</w:t>
      </w:r>
      <w:r>
        <w:t xml:space="preserve">, muut muusikot, kuten Elton John, Cliff Richard ja Dave Grohl, sekä muun muassa BBC:lle, CNN:lle, Rolling Stonelle, MTV:lle ja The Telegraphille kirjoittaneet musiikkitoimittajat totesivat, että Queen varasti show'n. Vuonna 2005 tehdyssä alan mielipidekyselyssä se arvioitiin kaikkien aikojen parhaaksi rockesitykseksi. Mercuryn voimakas, pitkäkestoinen sävel a cappella -osuuden aikana tuli tunnetuksi nimellä "The Note Heard Round the World".</w:t>
      </w:r>
    </w:p>
    <w:p>
      <w:r>
        <w:rPr>
          <w:b/>
        </w:rPr>
        <w:t xml:space="preserve">Kysymys 0</w:t>
      </w:r>
    </w:p>
    <w:p>
      <w:r>
        <w:t xml:space="preserve">Milloin Live Aid oli?</w:t>
      </w:r>
    </w:p>
    <w:p>
      <w:r>
        <w:rPr>
          <w:b/>
        </w:rPr>
        <w:t xml:space="preserve">Kysymys 1</w:t>
      </w:r>
    </w:p>
    <w:p>
      <w:r>
        <w:t xml:space="preserve">Missä Live Aid järjestettiin?</w:t>
      </w:r>
    </w:p>
    <w:p>
      <w:r>
        <w:rPr>
          <w:b/>
        </w:rPr>
        <w:t xml:space="preserve">Kysymys 2</w:t>
      </w:r>
    </w:p>
    <w:p>
      <w:r>
        <w:t xml:space="preserve">Kuinka suuri oli Live Aidin TV-yleisö?</w:t>
      </w:r>
    </w:p>
    <w:p>
      <w:r>
        <w:rPr>
          <w:b/>
        </w:rPr>
        <w:t xml:space="preserve">Kysymys 3</w:t>
      </w:r>
    </w:p>
    <w:p>
      <w:r>
        <w:t xml:space="preserve">Kuinka pitkä oli Live Aidin stadionyleisö?</w:t>
      </w:r>
    </w:p>
    <w:p>
      <w:r>
        <w:rPr>
          <w:b/>
        </w:rPr>
        <w:t xml:space="preserve">Kysymys 4</w:t>
      </w:r>
    </w:p>
    <w:p>
      <w:r>
        <w:t xml:space="preserve">Kuka järjesti Live Aidin?</w:t>
      </w:r>
    </w:p>
    <w:p>
      <w:r>
        <w:rPr>
          <w:b/>
        </w:rPr>
        <w:t xml:space="preserve">Teksti numero 22</w:t>
      </w:r>
    </w:p>
    <w:p>
      <w:r>
        <w:t xml:space="preserve">Mojo-lehden haastattelussa bändi kertoi, että Live Aidin upein näky oli nähdä yleisön taputtavan "</w:t>
      </w:r>
      <w:r>
        <w:rPr>
          <w:color w:val="A9A9A9"/>
        </w:rPr>
        <w:t xml:space="preserve">Radio Ga Ga Ga</w:t>
      </w:r>
      <w:r>
        <w:t xml:space="preserve">"</w:t>
      </w:r>
      <w:r>
        <w:t xml:space="preserve"> -kappaleelle. </w:t>
      </w:r>
      <w:r>
        <w:rPr>
          <w:color w:val="DCDCDC"/>
        </w:rPr>
        <w:t xml:space="preserve">Brian May </w:t>
      </w:r>
      <w:r>
        <w:t xml:space="preserve">totesi: "En ollut koskaan elämässäni nähnyt mitään sellaista, eikä se ollut myöskään laskelmoitua. Ymmärsimme yleisömme ja soitimme heille, mutta se oli yksi niistä oudoista sattumista, jotka johtuivat </w:t>
      </w:r>
      <w:r>
        <w:rPr>
          <w:color w:val="2F4F4F"/>
        </w:rPr>
        <w:t xml:space="preserve">(musiikki-)videosta</w:t>
      </w:r>
      <w:r>
        <w:t xml:space="preserve">. Muistan ajatelleeni, että 'hienoa, he ovat tajunneet sen' ja sitten ajattelin, että 'tämä ei ole Queenin yleisö'. Tämä on yleisö, joka on ostanut liput jo ennen kuin tiesi, että olimme mukana. Ja he kaikki tekivät sen. Mistä he tiesivät? Kukaan ei käskenyt heitä tekemään sitä."</w:t>
      </w:r>
    </w:p>
    <w:p>
      <w:r>
        <w:rPr>
          <w:b/>
        </w:rPr>
        <w:t xml:space="preserve">Kysymys 0</w:t>
      </w:r>
    </w:p>
    <w:p>
      <w:r>
        <w:t xml:space="preserve">Mille Queenin kappaleelle Live Aidin yleisö taputti?</w:t>
      </w:r>
    </w:p>
    <w:p>
      <w:r>
        <w:rPr>
          <w:b/>
        </w:rPr>
        <w:t xml:space="preserve">Kysymys 1</w:t>
      </w:r>
    </w:p>
    <w:p>
      <w:r>
        <w:t xml:space="preserve">Mikä lehti haastatteli Brian Mayta Live Aidista?</w:t>
      </w:r>
    </w:p>
    <w:p>
      <w:r>
        <w:rPr>
          <w:b/>
        </w:rPr>
        <w:t xml:space="preserve">Kysymys 2</w:t>
      </w:r>
    </w:p>
    <w:p>
      <w:r>
        <w:t xml:space="preserve">Mikä väline auttoi Queen-faneja totuttelemaan heidän kappaleisiinsa ennen Live Aidia?</w:t>
      </w:r>
    </w:p>
    <w:p>
      <w:r>
        <w:rPr>
          <w:b/>
        </w:rPr>
        <w:t xml:space="preserve">Teksti numero 23</w:t>
      </w:r>
    </w:p>
    <w:p>
      <w:r>
        <w:t xml:space="preserve">Bändi, joka oli nyt saanut uutta puhtia Live Aidin - Roger Taylor kutsui sitä "piristysruiskeeksi" - ja sitä seuranneen levymyynnin kasvun ansiosta, </w:t>
      </w:r>
      <w:r>
        <w:t xml:space="preserve">julkaisi </w:t>
      </w:r>
      <w:r>
        <w:rPr>
          <w:color w:val="A9A9A9"/>
        </w:rPr>
        <w:t xml:space="preserve">vuoden 1985 lopussa </w:t>
      </w:r>
      <w:r>
        <w:t xml:space="preserve">singlen "One Vision", joka oli kolmas kerta "Stone Cold Crazyn" ja "Under Pressure (with David Bowie)" jälkeen, kun kaikki </w:t>
      </w:r>
      <w:r>
        <w:rPr>
          <w:color w:val="DCDCDC"/>
        </w:rPr>
        <w:t xml:space="preserve">neljä </w:t>
      </w:r>
      <w:r>
        <w:t xml:space="preserve">bändin jäsentä saivat kirjoittajapalkinnon yhdestä kappaleesta. Lisäksi julkaistiin rajoitettu boksi, joka sisälsi kaikki Queenin tähänastiset albumit nimellä </w:t>
      </w:r>
      <w:r>
        <w:rPr>
          <w:color w:val="2F4F4F"/>
        </w:rPr>
        <w:t xml:space="preserve">The Complete Works</w:t>
      </w:r>
      <w:r>
        <w:t xml:space="preserve">. </w:t>
      </w:r>
      <w:r>
        <w:t xml:space="preserve">Paketti sisälsi aiemmin julkaisematonta materiaalia, joista merkittävin oli Queenin vuoden 1984 joulun ei-levyn single "</w:t>
      </w:r>
      <w:r>
        <w:rPr>
          <w:color w:val="556B2F"/>
        </w:rPr>
        <w:t xml:space="preserve">Thank God It's Christmas"</w:t>
      </w:r>
      <w:r>
        <w:t xml:space="preserve">.</w:t>
      </w:r>
    </w:p>
    <w:p>
      <w:r>
        <w:rPr>
          <w:b/>
        </w:rPr>
        <w:t xml:space="preserve">Kysymys 0</w:t>
      </w:r>
    </w:p>
    <w:p>
      <w:r>
        <w:t xml:space="preserve">Minä vuonna Queenin One Vision julkaistiin?</w:t>
      </w:r>
    </w:p>
    <w:p>
      <w:r>
        <w:rPr>
          <w:b/>
        </w:rPr>
        <w:t xml:space="preserve">Kysymys 1</w:t>
      </w:r>
    </w:p>
    <w:p>
      <w:r>
        <w:t xml:space="preserve">Kuinka monta bändin jäsentä kirjoitti Queenin One Visionin?</w:t>
      </w:r>
    </w:p>
    <w:p>
      <w:r>
        <w:rPr>
          <w:b/>
        </w:rPr>
        <w:t xml:space="preserve">Kysymys 2</w:t>
      </w:r>
    </w:p>
    <w:p>
      <w:r>
        <w:t xml:space="preserve">Mikä oli 1980-luvun puolivälin Queen-boksin nimi?</w:t>
      </w:r>
    </w:p>
    <w:p>
      <w:r>
        <w:rPr>
          <w:b/>
        </w:rPr>
        <w:t xml:space="preserve">Kysymys 3</w:t>
      </w:r>
    </w:p>
    <w:p>
      <w:r>
        <w:t xml:space="preserve">Mikä oli Queenin vuoden 1984 joululaulun nimi?</w:t>
      </w:r>
    </w:p>
    <w:p>
      <w:r>
        <w:rPr>
          <w:b/>
        </w:rPr>
        <w:t xml:space="preserve">Tekstin numero 24</w:t>
      </w:r>
    </w:p>
    <w:p>
      <w:r>
        <w:t xml:space="preserve">Kesällä 1986 </w:t>
      </w:r>
      <w:r>
        <w:t xml:space="preserve">Queen lähti viimeiselle kiertueelleen Freddie Mercuryn kanssa</w:t>
      </w:r>
      <w:r>
        <w:rPr>
          <w:color w:val="A9A9A9"/>
        </w:rPr>
        <w:t xml:space="preserve">.</w:t>
      </w:r>
      <w:r>
        <w:t xml:space="preserve"> Kiertue oli loppuunmyyty </w:t>
      </w:r>
      <w:r>
        <w:rPr>
          <w:color w:val="DCDCDC"/>
        </w:rPr>
        <w:t xml:space="preserve">A Kind of Magic </w:t>
      </w:r>
      <w:r>
        <w:t xml:space="preserve">-levyn tueksi</w:t>
      </w:r>
      <w:r>
        <w:t xml:space="preserve">, ja he palkkasivat jälleen kerran Spike Edneyn, minkä vuoksi häntä kutsuttiin epäviralliseksi viidenneksi jäseneksi. The Magic Tourin kohokohta oli Wembley Stadiumilla Lontoossa, ja siitä syntyi live-tupla-albumi Queen at Wembley, joka julkaistiin CD:llä ja live-konsertti-DVD:nä ja joka on saanut viisinkertaista platinaa Yhdysvalloissa ja nelinkertaista platinaa Yhdistyneessä kuningaskunnassa. Queen ei saanut varattua Wembleylle kolmatta iltaa, mutta he soittivat Knebworth Parkissa. Keikka myytiin loppuun kahdessa tunnissa, ja yli </w:t>
      </w:r>
      <w:r>
        <w:rPr>
          <w:color w:val="2F4F4F"/>
        </w:rPr>
        <w:t xml:space="preserve">120 000 </w:t>
      </w:r>
      <w:r>
        <w:t xml:space="preserve">fania täytti puiston, joka oli Queenin viimeinen live-esiintyminen Mercuryn kanssa. Queen aloitti kiertueen Tukholman Råsunda-stadionilla, Ruotsissa, ja kiertueen aikana yhtye konsertoi Slane Castlessa, Irlannissa, </w:t>
      </w:r>
      <w:r>
        <w:rPr>
          <w:color w:val="556B2F"/>
        </w:rPr>
        <w:t xml:space="preserve">95 000 hengen yleisön edessä, </w:t>
      </w:r>
      <w:r>
        <w:t xml:space="preserve">mikä rikkoi tapahtumapaikan yleisöennätyksen. Yhtye esiintyi myös rautaesiripun takana, kun se esiintyi </w:t>
      </w:r>
      <w:r>
        <w:rPr>
          <w:color w:val="6B8E23"/>
        </w:rPr>
        <w:t xml:space="preserve">80 000 </w:t>
      </w:r>
      <w:r>
        <w:t xml:space="preserve">hengen yleisölle </w:t>
      </w:r>
      <w:r>
        <w:t xml:space="preserve">Budapestin Népstadionissa, joka oli yksi suurimmista Itä-Euroopassa koskaan järjestetyistä rock-konserteista. Queenin kiertueen näki yli miljoona ihmistä - 400 000 pelkästään Yhdistyneessä kuningaskunnassa, mikä oli tuolloin ennätys.</w:t>
      </w:r>
    </w:p>
    <w:p>
      <w:r>
        <w:rPr>
          <w:b/>
        </w:rPr>
        <w:t xml:space="preserve">Kysymys 0</w:t>
      </w:r>
    </w:p>
    <w:p>
      <w:r>
        <w:t xml:space="preserve">Queenin viimeinen kiertue Freddie Mercuryn kanssa oli minä vuonna?</w:t>
      </w:r>
    </w:p>
    <w:p>
      <w:r>
        <w:rPr>
          <w:b/>
        </w:rPr>
        <w:t xml:space="preserve">Kysymys 1</w:t>
      </w:r>
    </w:p>
    <w:p>
      <w:r>
        <w:t xml:space="preserve">Mikä oli Queenin Freddie Mercuryn viimeisen kiertueen nimi?</w:t>
      </w:r>
    </w:p>
    <w:p>
      <w:r>
        <w:rPr>
          <w:b/>
        </w:rPr>
        <w:t xml:space="preserve">Kysymys 2</w:t>
      </w:r>
    </w:p>
    <w:p>
      <w:r>
        <w:t xml:space="preserve">Kuinka moni fani näki Queenin Knebworthin puistossa?</w:t>
      </w:r>
    </w:p>
    <w:p>
      <w:r>
        <w:rPr>
          <w:b/>
        </w:rPr>
        <w:t xml:space="preserve">Kysymys 3</w:t>
      </w:r>
    </w:p>
    <w:p>
      <w:r>
        <w:t xml:space="preserve">Kuinka moni fani näki Queenin Budapestin Nepstadionissa?</w:t>
      </w:r>
    </w:p>
    <w:p>
      <w:r>
        <w:rPr>
          <w:b/>
        </w:rPr>
        <w:t xml:space="preserve">Kysymys 4</w:t>
      </w:r>
    </w:p>
    <w:p>
      <w:r>
        <w:t xml:space="preserve">Kuinka moni fani näki Queenin Slanen linnassa?</w:t>
      </w:r>
    </w:p>
    <w:p>
      <w:r>
        <w:rPr>
          <w:b/>
        </w:rPr>
        <w:t xml:space="preserve">Teksti numero 25</w:t>
      </w:r>
    </w:p>
    <w:p>
      <w:r>
        <w:t xml:space="preserve">Työskenneltyään useiden sooloprojektien parissa vuoden 1988 aikana (mukaan lukien Mercuryn yhteistyö </w:t>
      </w:r>
      <w:r>
        <w:rPr>
          <w:color w:val="A9A9A9"/>
        </w:rPr>
        <w:t xml:space="preserve">Montserrat Caballén </w:t>
      </w:r>
      <w:r>
        <w:t xml:space="preserve">kanssa</w:t>
      </w:r>
      <w:r>
        <w:rPr>
          <w:color w:val="A9A9A9"/>
        </w:rPr>
        <w:t xml:space="preserve">, Barcelona) </w:t>
      </w:r>
      <w:r>
        <w:t xml:space="preserve">yhtye julkaisi The Miracle -levyn vuonna </w:t>
      </w:r>
      <w:r>
        <w:rPr>
          <w:color w:val="DCDCDC"/>
        </w:rPr>
        <w:t xml:space="preserve">1989</w:t>
      </w:r>
      <w:r>
        <w:t xml:space="preserve">. Albumi jatkoi A Kind of Magicin suuntaa käyttäen pop-rock-soundia sekoitettuna muutamaan raskaaseen numeroon. Se poiki eurooppalaiset hitit "I Want It All", "Breakthru", "The Invisible Man", "Scandal" ja "The Miracle". The Miracle aloitti myös suunnanmuutoksen Queenin lauluntekofilosofiassa. Yhtyeen alusta lähtien lähes kaikki kappaleet oli kirjoittanut ja kirjoittanut yksi jäsen, ja muut jäsenet olivat lisänneet siihen vain minimaalisesti. </w:t>
      </w:r>
      <w:r>
        <w:rPr>
          <w:color w:val="2F4F4F"/>
        </w:rPr>
        <w:t xml:space="preserve">The Miracle -levyn myötä </w:t>
      </w:r>
      <w:r>
        <w:t xml:space="preserve">yhtyeen laulujen kirjoittamisesta tuli enemmän yhteistoiminnallista, ja bändi vannoi, että lopputuotos on vain Queenin kuin yhtyeen ansiota.</w:t>
      </w:r>
    </w:p>
    <w:p>
      <w:r>
        <w:rPr>
          <w:b/>
        </w:rPr>
        <w:t xml:space="preserve">Kysymys 0</w:t>
      </w:r>
    </w:p>
    <w:p>
      <w:r>
        <w:t xml:space="preserve">Kenen kanssa Freddie Mercury teki yhteistyötä vuonna 1988?</w:t>
      </w:r>
    </w:p>
    <w:p>
      <w:r>
        <w:rPr>
          <w:b/>
        </w:rPr>
        <w:t xml:space="preserve">Kysymys 1</w:t>
      </w:r>
    </w:p>
    <w:p>
      <w:r>
        <w:t xml:space="preserve">Milloin Queen julkaisi The Miracle -levyn?</w:t>
      </w:r>
    </w:p>
    <w:p>
      <w:r>
        <w:rPr>
          <w:b/>
        </w:rPr>
        <w:t xml:space="preserve">Kysymys 2</w:t>
      </w:r>
    </w:p>
    <w:p>
      <w:r>
        <w:t xml:space="preserve">Millä Queen-albumilla oli enemmän yhteisiä sävellystöitä?</w:t>
      </w:r>
    </w:p>
    <w:p>
      <w:r>
        <w:rPr>
          <w:b/>
        </w:rPr>
        <w:t xml:space="preserve">Teksti numero 26</w:t>
      </w:r>
    </w:p>
    <w:p>
      <w:r>
        <w:t xml:space="preserve">Kun fanit huomasivat Mercuryn yhä laihtuneemman ulkonäön vuonna 1988, huhut alkoivat levitä, että Mercury kärsi aidsista. Mercury kiisti tämän jyrkästi ja väitti olevansa vain "uupunut" ja liian kiireinen antamaan haastatteluja. Yhtye päätti jatkaa albumien tekemistä, aloittaen The Miracle -albumilla vuonna 1989 ja jatkaen </w:t>
      </w:r>
      <w:r>
        <w:rPr>
          <w:color w:val="A9A9A9"/>
        </w:rPr>
        <w:t xml:space="preserve">Innuendolla </w:t>
      </w:r>
      <w:r>
        <w:t xml:space="preserve">vuonna 1991. Huolimatta heikentyneestä terveydentilastaan laulaja jatkoi osallistumistaan. Kahdella viimeisellä albumilla, jotka tehtiin Mercuryn ollessa vielä elossa, bändi kirjoitti kaikki kappaleet Queenille eikä tietyille yhtyeen jäsenille, mikä vapautti yhtyeen sisäisistä ristiriidoista ja erimielisyyksistä. Vuonna 1990 </w:t>
      </w:r>
      <w:r>
        <w:t xml:space="preserve">Queen lopetti sopimuksensa Capitolin kanssa ja solmi sopimuksen </w:t>
      </w:r>
      <w:r>
        <w:rPr>
          <w:color w:val="2F4F4F"/>
        </w:rPr>
        <w:t xml:space="preserve">Disneyn Hollywood Recordsin kanssa</w:t>
      </w:r>
      <w:r>
        <w:t xml:space="preserve">, joka on sittemmin pysynyt yhtyeen musiikkikatalogin omistajana Yhdysvalloissa ja Kanadassa. Samana vuonna Mercury esiintyi viimeisen kerran julkisuudessa, kun hän otti muiden Queenin jäsenten kanssa vastaan Brit Award -palkinnon erinomaisesta panoksesta brittiläiseen musiikkiin.</w:t>
      </w:r>
    </w:p>
    <w:p>
      <w:r>
        <w:rPr>
          <w:b/>
        </w:rPr>
        <w:t xml:space="preserve">Kysymys 0</w:t>
      </w:r>
    </w:p>
    <w:p>
      <w:r>
        <w:t xml:space="preserve">Milloin Queen lopetti sopimuksensa Capitolin kanssa?</w:t>
      </w:r>
    </w:p>
    <w:p>
      <w:r>
        <w:rPr>
          <w:b/>
        </w:rPr>
        <w:t xml:space="preserve">Kysymys 1</w:t>
      </w:r>
    </w:p>
    <w:p>
      <w:r>
        <w:t xml:space="preserve">Kenen kanssa Queen teki sopimuksen Capitolilta lähdettyään?</w:t>
      </w:r>
    </w:p>
    <w:p>
      <w:r>
        <w:rPr>
          <w:b/>
        </w:rPr>
        <w:t xml:space="preserve">Kysymys 2</w:t>
      </w:r>
    </w:p>
    <w:p>
      <w:r>
        <w:t xml:space="preserve">Mikä vuosi oli Freddie Mercuryn viimeinen julkinen esiintyminen Queenin kanssa?</w:t>
      </w:r>
    </w:p>
    <w:p>
      <w:r>
        <w:rPr>
          <w:b/>
        </w:rPr>
        <w:t xml:space="preserve">Kysymys 3</w:t>
      </w:r>
    </w:p>
    <w:p>
      <w:r>
        <w:t xml:space="preserve">Mikä Queenin albumi julkaistiin vuonna 1991?</w:t>
      </w:r>
    </w:p>
    <w:p>
      <w:r>
        <w:rPr>
          <w:b/>
        </w:rPr>
        <w:t xml:space="preserve">Teksti numero 27</w:t>
      </w:r>
    </w:p>
    <w:p>
      <w:r>
        <w:t xml:space="preserve">Innuendo julkaistiin alkuvuodesta 1991, ja siitä tuli samanniminen numero 1 UK-hitti ja muita listaykkösiä, kuten "</w:t>
      </w:r>
      <w:r>
        <w:rPr>
          <w:color w:val="A9A9A9"/>
        </w:rPr>
        <w:t xml:space="preserve">The Show Must Go On"</w:t>
      </w:r>
      <w:r>
        <w:t xml:space="preserve">. Mercury oli yhä sairaampi ja pystyi hädin tuskin kävelemään, kun yhtye äänitti "The Show Must Go On" vuonna 1990. Tämän vuoksi May oli huolissaan siitä, kykenikö hän fyysisesti laulamaan kappaleen. Muistellessaan Mercuryn onnistunutta esitystä May toteaa: "Hän meni sisään ja tappoi sen, repi laulun täysin rikki". Muu bändi oli valmis nauhoittamaan, kun </w:t>
      </w:r>
      <w:r>
        <w:rPr>
          <w:color w:val="DCDCDC"/>
        </w:rPr>
        <w:t xml:space="preserve">Mercury </w:t>
      </w:r>
      <w:r>
        <w:t xml:space="preserve">tunsi kykenevänsä tulemaan studioon tunniksi tai kahdeksi kerrallaan. May sanoo Mercurysta: "Hän vain jatkoi sanomista. 'Kirjoita minulle lisää. Kirjoita minulle juttuja. Haluan vain laulaa tämän ja tehdä sen, ja kun olen poissa, voitte viimeistellä sen.'. Hän ei oikeastaan pelännyt mitään." </w:t>
      </w:r>
      <w:r>
        <w:t xml:space="preserve">Yhtyeen toinen Greatest Hits -kokoelma </w:t>
      </w:r>
      <w:r>
        <w:rPr>
          <w:color w:val="2F4F4F"/>
        </w:rPr>
        <w:t xml:space="preserve">Greatest Hits II ilmestyi </w:t>
      </w:r>
      <w:r>
        <w:t xml:space="preserve">lokakuussa 1991, ja se on kaikkien aikojen kahdeksanneksi myydyin albumi Isossa-Britanniassa, ja sitä on myyty </w:t>
      </w:r>
      <w:r>
        <w:t xml:space="preserve">maailmanlaajuisesti </w:t>
      </w:r>
      <w:r>
        <w:rPr>
          <w:color w:val="556B2F"/>
        </w:rPr>
        <w:t xml:space="preserve">16 miljoonaa </w:t>
      </w:r>
      <w:r>
        <w:t xml:space="preserve">kappaletta.</w:t>
      </w:r>
    </w:p>
    <w:p>
      <w:r>
        <w:rPr>
          <w:b/>
        </w:rPr>
        <w:t xml:space="preserve">Kysymys 0</w:t>
      </w:r>
    </w:p>
    <w:p>
      <w:r>
        <w:t xml:space="preserve">Mikä Queenin Innuendon single nousi listoille Britanniassa?</w:t>
      </w:r>
    </w:p>
    <w:p>
      <w:r>
        <w:rPr>
          <w:b/>
        </w:rPr>
        <w:t xml:space="preserve">Kysymys 1</w:t>
      </w:r>
    </w:p>
    <w:p>
      <w:r>
        <w:t xml:space="preserve">Mikä oli Queenin toisen Greatest Hits -kokoelman nimi?</w:t>
      </w:r>
    </w:p>
    <w:p>
      <w:r>
        <w:rPr>
          <w:b/>
        </w:rPr>
        <w:t xml:space="preserve">Kysymys 2</w:t>
      </w:r>
    </w:p>
    <w:p>
      <w:r>
        <w:t xml:space="preserve">Mikä Queenin albumi on kaikkien aikojen kahdeksanneksi myydyin albumi Yhdistyneessä kuningaskunnassa?</w:t>
      </w:r>
    </w:p>
    <w:p>
      <w:r>
        <w:rPr>
          <w:b/>
        </w:rPr>
        <w:t xml:space="preserve">Kysymys 3</w:t>
      </w:r>
    </w:p>
    <w:p>
      <w:r>
        <w:t xml:space="preserve">Kuka Queen-yhtyeen jäsen sairastui vakavasti vuonna 1991?</w:t>
      </w:r>
    </w:p>
    <w:p>
      <w:r>
        <w:rPr>
          <w:b/>
        </w:rPr>
        <w:t xml:space="preserve">Kysymys 4</w:t>
      </w:r>
    </w:p>
    <w:p>
      <w:r>
        <w:t xml:space="preserve">Kuinka monta kappaletta Queen's Greatest Hits II -levyä on myyty maailmanlaajuisesti?</w:t>
      </w:r>
    </w:p>
    <w:p>
      <w:r>
        <w:rPr>
          <w:b/>
        </w:rPr>
        <w:t xml:space="preserve">Tekstin numero 28</w:t>
      </w:r>
    </w:p>
    <w:p>
      <w:r>
        <w:rPr>
          <w:color w:val="A9A9A9"/>
        </w:rPr>
        <w:t xml:space="preserve">23. marraskuuta </w:t>
      </w:r>
      <w:r>
        <w:t xml:space="preserve">1991 </w:t>
      </w:r>
      <w:r>
        <w:t xml:space="preserve">Mercury vahvisti kuolinvuoteellaan antamassaan lausunnossa, että hänellä oli AIDS</w:t>
      </w:r>
      <w:r>
        <w:rPr>
          <w:color w:val="A9A9A9"/>
        </w:rPr>
        <w:t xml:space="preserve">.</w:t>
      </w:r>
      <w:r>
        <w:t xml:space="preserve"> Vuorokauden kuluessa lausunnosta hän kuoli </w:t>
      </w:r>
      <w:r>
        <w:rPr>
          <w:color w:val="DCDCDC"/>
        </w:rPr>
        <w:t xml:space="preserve">keuhkokuumeeseen, joka oli </w:t>
      </w:r>
      <w:r>
        <w:rPr>
          <w:color w:val="2F4F4F"/>
        </w:rPr>
        <w:t xml:space="preserve">AIDSin aiheuttama </w:t>
      </w:r>
      <w:r>
        <w:rPr>
          <w:color w:val="DCDCDC"/>
        </w:rPr>
        <w:t xml:space="preserve">komplikaatio</w:t>
      </w:r>
      <w:r>
        <w:t xml:space="preserve">. </w:t>
      </w:r>
      <w:r>
        <w:t xml:space="preserve">Hänen hautajaisensa 27. marraskuuta </w:t>
      </w:r>
      <w:r>
        <w:rPr>
          <w:color w:val="556B2F"/>
        </w:rPr>
        <w:t xml:space="preserve">Kensal Greenissä, Länsi-Lontoossa, </w:t>
      </w:r>
      <w:r>
        <w:t xml:space="preserve">olivat yksityiset, ja ne pidettiin hänen perheensä zarathustralaisen uskonnon mukaisesti.</w:t>
      </w:r>
      <w:r>
        <w:t xml:space="preserve"> "Bohemian Rhapsody" julkaistiin uudelleen singlenä pian Mercuryn kuoleman jälkeen, ja "These Are the Days of Our Lives" oli sen kaksi A-puolta. </w:t>
      </w:r>
      <w:r>
        <w:rPr>
          <w:color w:val="6B8E23"/>
        </w:rPr>
        <w:t xml:space="preserve">These Are the Days of Our Lives </w:t>
      </w:r>
      <w:r>
        <w:t xml:space="preserve">-kappaleen musiikkivideo </w:t>
      </w:r>
      <w:r>
        <w:t xml:space="preserve">sisältää Mercuryn viimeiset kohtaukset kameran edessä.</w:t>
      </w:r>
      <w:r>
        <w:t xml:space="preserve"> Single nousi Isossa-Britanniassa listaykköseksi ja pysyi siellä viisi viikkoa - se on ainoa äänite, joka on ollut kahdesti joulun listaykkösenä, ja ainoa, joka on ollut listaykkösenä neljänä eri vuonna (1975, 1976, 1991 ja 1992). Singlestä saadut alkuperäiset tuotot - noin 1 000 000 puntaa - lahjoitettiin Terrence Higgins Trust -järjestölle.</w:t>
      </w:r>
    </w:p>
    <w:p>
      <w:r>
        <w:rPr>
          <w:b/>
        </w:rPr>
        <w:t xml:space="preserve">Kysymys 0</w:t>
      </w:r>
    </w:p>
    <w:p>
      <w:r>
        <w:t xml:space="preserve">Milloin Freddie Mercury teki kuolinvuoteellaan tunnustuksen?</w:t>
      </w:r>
    </w:p>
    <w:p>
      <w:r>
        <w:rPr>
          <w:b/>
        </w:rPr>
        <w:t xml:space="preserve">Kysymys 1</w:t>
      </w:r>
    </w:p>
    <w:p>
      <w:r>
        <w:t xml:space="preserve">Mikä sairaus Freddie Mercury ilmoitti sairastavansa?</w:t>
      </w:r>
    </w:p>
    <w:p>
      <w:r>
        <w:rPr>
          <w:b/>
        </w:rPr>
        <w:t xml:space="preserve">Kysymys 2</w:t>
      </w:r>
    </w:p>
    <w:p>
      <w:r>
        <w:t xml:space="preserve">Mihin Freddie Mercury kuoli?</w:t>
      </w:r>
    </w:p>
    <w:p>
      <w:r>
        <w:rPr>
          <w:b/>
        </w:rPr>
        <w:t xml:space="preserve">Kysymys 3</w:t>
      </w:r>
    </w:p>
    <w:p>
      <w:r>
        <w:t xml:space="preserve">Missä pidettiin Freddie Mercuryn hautajaiset?</w:t>
      </w:r>
    </w:p>
    <w:p>
      <w:r>
        <w:rPr>
          <w:b/>
        </w:rPr>
        <w:t xml:space="preserve">Kysymys 4</w:t>
      </w:r>
    </w:p>
    <w:p>
      <w:r>
        <w:t xml:space="preserve">Missä musiikkivideossa on viimeiset kuvat Freddie Mercurysta?</w:t>
      </w:r>
    </w:p>
    <w:p>
      <w:r>
        <w:rPr>
          <w:b/>
        </w:rPr>
        <w:t xml:space="preserve">Tekstin numero 29</w:t>
      </w:r>
    </w:p>
    <w:p>
      <w:r>
        <w:t xml:space="preserve">Queenin suosio kasvoi Pohjois-Amerikassa, kun "Bohemian Rhapsody" esitettiin vuoden 1992 komediaelokuvassa </w:t>
      </w:r>
      <w:r>
        <w:rPr>
          <w:color w:val="A9A9A9"/>
        </w:rPr>
        <w:t xml:space="preserve">Wayne's World</w:t>
      </w:r>
      <w:r>
        <w:t xml:space="preserve">. </w:t>
      </w:r>
      <w:r>
        <w:t xml:space="preserve">Sen ansiosta kappale nousi Billboard Hot 100 -listan kakkoseksi viideksi viikoksi vuonna </w:t>
      </w:r>
      <w:r>
        <w:rPr>
          <w:color w:val="DCDCDC"/>
        </w:rPr>
        <w:t xml:space="preserve">1992 </w:t>
      </w:r>
      <w:r>
        <w:t xml:space="preserve">(se pysyi Hot 100 -listalla yli 40 viikkoa) ja voitti yhtyeelle MTV-palkinnon vuoden 1992 MTV Video Music Awards -gaalassa. </w:t>
      </w:r>
      <w:r>
        <w:t xml:space="preserve">Kokoelmalevy Classic Queen ylsi myös </w:t>
      </w:r>
      <w:r>
        <w:t xml:space="preserve">Billboard 200 -listan </w:t>
      </w:r>
      <w:r>
        <w:rPr>
          <w:color w:val="2F4F4F"/>
        </w:rPr>
        <w:t xml:space="preserve">neljänneksi, ja se on Yhdysvalloissa </w:t>
      </w:r>
      <w:r>
        <w:rPr>
          <w:color w:val="556B2F"/>
        </w:rPr>
        <w:t xml:space="preserve">kolminkertaista </w:t>
      </w:r>
      <w:r>
        <w:t xml:space="preserve">platinaa</w:t>
      </w:r>
      <w:r>
        <w:rPr>
          <w:color w:val="2F4F4F"/>
        </w:rPr>
        <w:t xml:space="preserve">.</w:t>
      </w:r>
      <w:r>
        <w:t xml:space="preserve"> Wayne's Worldin kuvamateriaalia käytettiin uuden musiikkivideon tekemiseen kappaleeseen "Bohemian Rhapsody", johon yhtye ja johto olivat tyytyväisiä.</w:t>
      </w:r>
    </w:p>
    <w:p>
      <w:r>
        <w:rPr>
          <w:b/>
        </w:rPr>
        <w:t xml:space="preserve">Kysymys 0</w:t>
      </w:r>
    </w:p>
    <w:p>
      <w:r>
        <w:t xml:space="preserve">Missä elokuvassa kuultiin Queenin Bohemian Rhapsody?</w:t>
      </w:r>
    </w:p>
    <w:p>
      <w:r>
        <w:rPr>
          <w:b/>
        </w:rPr>
        <w:t xml:space="preserve">Kysymys 1</w:t>
      </w:r>
    </w:p>
    <w:p>
      <w:r>
        <w:t xml:space="preserve">Minä vuonna Queenin myynti Pohjois-Amerikassa kasvoi, koska se oli mukana elokuvassa?</w:t>
      </w:r>
    </w:p>
    <w:p>
      <w:r>
        <w:rPr>
          <w:b/>
        </w:rPr>
        <w:t xml:space="preserve">Kysymys 2</w:t>
      </w:r>
    </w:p>
    <w:p>
      <w:r>
        <w:t xml:space="preserve">Minä vuonna Queen voitti MTV-palkinnon?</w:t>
      </w:r>
    </w:p>
    <w:p>
      <w:r>
        <w:rPr>
          <w:b/>
        </w:rPr>
        <w:t xml:space="preserve">Kysymys 3</w:t>
      </w:r>
    </w:p>
    <w:p>
      <w:r>
        <w:t xml:space="preserve">Kuinka korkealle Classic Queen -albumi nousi Billboard 200 -listalla?</w:t>
      </w:r>
    </w:p>
    <w:p>
      <w:r>
        <w:rPr>
          <w:b/>
        </w:rPr>
        <w:t xml:space="preserve">Kysymys 4</w:t>
      </w:r>
    </w:p>
    <w:p>
      <w:r>
        <w:t xml:space="preserve">Montako kertaa platinaa Classic Queen saavutti Yhdysvalloissa?</w:t>
      </w:r>
    </w:p>
    <w:p>
      <w:r>
        <w:rPr>
          <w:b/>
        </w:rPr>
        <w:t xml:space="preserve">Tekstin numero 30</w:t>
      </w:r>
    </w:p>
    <w:p>
      <w:r>
        <w:t xml:space="preserve">Freddie Mercury Tribute -konsertti järjestettiin </w:t>
      </w:r>
      <w:r>
        <w:rPr>
          <w:color w:val="A9A9A9"/>
        </w:rPr>
        <w:t xml:space="preserve">20. huhtikuuta </w:t>
      </w:r>
      <w:r>
        <w:t xml:space="preserve">1992 </w:t>
      </w:r>
      <w:r>
        <w:rPr>
          <w:color w:val="DCDCDC"/>
        </w:rPr>
        <w:t xml:space="preserve">Lontoon Wembley-stadionilla </w:t>
      </w:r>
      <w:r>
        <w:rPr>
          <w:color w:val="2F4F4F"/>
        </w:rPr>
        <w:t xml:space="preserve">72 000 hengen </w:t>
      </w:r>
      <w:r>
        <w:t xml:space="preserve">yleisölle. Esiintyjät, kuten Def Leppard, Robert Plant, Guns N' Roses, Elton John, David Bowie, George Michael, Annie Lennox, Seal, Extreme ja Metallica esittivät erilaisia Queen-kappaleita yhdessä kolmen jäljellä olevan </w:t>
      </w:r>
      <w:r>
        <w:rPr>
          <w:color w:val="556B2F"/>
        </w:rPr>
        <w:t xml:space="preserve">Queenin </w:t>
      </w:r>
      <w:r>
        <w:t xml:space="preserve">jäsenen (ja Spike Edneyn) kanssa. Konsertti on merkitty Guinnessin ennätysten kirjaan "suurimpana rock-tähtien hyväntekeväisyyskonserttina", sillä se televisioitiin yli </w:t>
      </w:r>
      <w:r>
        <w:rPr>
          <w:color w:val="6B8E23"/>
        </w:rPr>
        <w:t xml:space="preserve">1,2 miljardille katsojalle maailmanlaajuisesti </w:t>
      </w:r>
      <w:r>
        <w:t xml:space="preserve">ja keräsi yli 20 000 000 puntaa aids-järjestöille.</w:t>
      </w:r>
    </w:p>
    <w:p>
      <w:r>
        <w:rPr>
          <w:b/>
        </w:rPr>
        <w:t xml:space="preserve">Kysymys 0</w:t>
      </w:r>
    </w:p>
    <w:p>
      <w:r>
        <w:t xml:space="preserve">Milloin Freddie Mercury Tribute -konsertti järjestettiin?</w:t>
      </w:r>
    </w:p>
    <w:p>
      <w:r>
        <w:rPr>
          <w:b/>
        </w:rPr>
        <w:t xml:space="preserve">Kysymys 1</w:t>
      </w:r>
    </w:p>
    <w:p>
      <w:r>
        <w:t xml:space="preserve">Missä Freddie Mercury Tribute -konsertti järjestettiin?</w:t>
      </w:r>
    </w:p>
    <w:p>
      <w:r>
        <w:rPr>
          <w:b/>
        </w:rPr>
        <w:t xml:space="preserve">Kysymys 2</w:t>
      </w:r>
    </w:p>
    <w:p>
      <w:r>
        <w:t xml:space="preserve">Kuinka monta ihmistä osallistui Freddie Mercury Tribute -konserttiin?</w:t>
      </w:r>
    </w:p>
    <w:p>
      <w:r>
        <w:rPr>
          <w:b/>
        </w:rPr>
        <w:t xml:space="preserve">Kysymys 3</w:t>
      </w:r>
    </w:p>
    <w:p>
      <w:r>
        <w:t xml:space="preserve">Mikä bändi oli historian suurin hyväntekeväisyyskonsertti?</w:t>
      </w:r>
    </w:p>
    <w:p>
      <w:r>
        <w:rPr>
          <w:b/>
        </w:rPr>
        <w:t xml:space="preserve">Kysymys 4</w:t>
      </w:r>
    </w:p>
    <w:p>
      <w:r>
        <w:t xml:space="preserve">Kuinka monta katsojaa suurin rock-tähtien hyväntekeväisyyskonsertti keräsi?</w:t>
      </w:r>
    </w:p>
    <w:p>
      <w:r>
        <w:rPr>
          <w:b/>
        </w:rPr>
        <w:t xml:space="preserve">Tekstin numero 31</w:t>
      </w:r>
    </w:p>
    <w:p>
      <w:r>
        <w:t xml:space="preserve">Queenin viimeinen albumi, jolla Mercury esiintyi, nimeltään </w:t>
      </w:r>
      <w:r>
        <w:rPr>
          <w:color w:val="A9A9A9"/>
        </w:rPr>
        <w:t xml:space="preserve">Made in Heaven</w:t>
      </w:r>
      <w:r>
        <w:t xml:space="preserve">, julkaistiin lopulta vuonna 1995, neljä vuotta Mercuryn kuoleman jälkeen. Se sisälsi muun muassa kappaleet "Too Much Love Will Kill You" ja "Heaven for Everyone", ja se rakennettiin Mercuryn viimeisistä äänityksistä vuonna 1991, heidän edellisiltä studioalbumeiltaan ylijääneestä materiaalista sekä Mayn, Taylorin ja Mercuryn sooloalbumien uudelleen työstämästä materiaalista. Albumilla kuultiin myös kappale "Mother Love", Mercuryn viimeinen ennen kuolemaansa tekemä laulutallenne, jonka hän viimeisteli rumpukoneella, jonka päälle May, Taylor ja Deacon lisäsivät myöhemmin instrumentaaliraidan. Viimeisteltyään toiseksi viimeisen säkeistön Mercury oli kertonut bändille, että hän "ei voinut kovin hyvin" ja totesi: "Teen sen valmiiksi, kun tulen takaisin, ensi kerralla"; hän ei kuitenkaan koskaan päässyt takaisin studioon, joten May äänitti myöhemmin kappaleen viimeisen säkeistön. Molemmat äänitysvaiheet, sekä ennen Mercuryn kuolemaa että sen jälkeen, saatiin valmiiksi yhtyeen studiossa </w:t>
      </w:r>
      <w:r>
        <w:rPr>
          <w:color w:val="DCDCDC"/>
        </w:rPr>
        <w:t xml:space="preserve">Montreux'ssa</w:t>
      </w:r>
      <w:r>
        <w:t xml:space="preserve">, Sveitsissä. Albumi nousi heti julkaisunsa jälkeen Ison-Britannian listaykköseksi, ja sitä on myyty </w:t>
      </w:r>
      <w:r>
        <w:t xml:space="preserve">maailmanlaajuisesti </w:t>
      </w:r>
      <w:r>
        <w:rPr>
          <w:color w:val="2F4F4F"/>
        </w:rPr>
        <w:t xml:space="preserve">20 miljoonaa </w:t>
      </w:r>
      <w:r>
        <w:t xml:space="preserve">kappaletta. Marraskuun 25. päivänä 1996 </w:t>
      </w:r>
      <w:r>
        <w:t xml:space="preserve">Montreux'ssa paljastettiin Mercuryn patsas Geneve-järven rannalla, lähes päivälleen viisi vuotta hänen kuolemansa jälkeen</w:t>
      </w:r>
      <w:r>
        <w:rPr>
          <w:color w:val="556B2F"/>
        </w:rPr>
        <w:t xml:space="preserve">.</w:t>
      </w:r>
    </w:p>
    <w:p>
      <w:r>
        <w:rPr>
          <w:b/>
        </w:rPr>
        <w:t xml:space="preserve">Kysymys 0</w:t>
      </w:r>
    </w:p>
    <w:p>
      <w:r>
        <w:t xml:space="preserve">Mikä oli Queenin viimeinen albumi, jolla Mercuryn lauluäänet oli koottu aiemmista äänityksistä?</w:t>
      </w:r>
    </w:p>
    <w:p>
      <w:r>
        <w:rPr>
          <w:b/>
        </w:rPr>
        <w:t xml:space="preserve">Kysymys 1</w:t>
      </w:r>
    </w:p>
    <w:p>
      <w:r>
        <w:t xml:space="preserve">Kuinka monta kappaletta Queenin vuonna 1995 julkaistua albumia on myyty maailmanlaajuisesti?</w:t>
      </w:r>
    </w:p>
    <w:p>
      <w:r>
        <w:rPr>
          <w:b/>
        </w:rPr>
        <w:t xml:space="preserve">Kysymys 2</w:t>
      </w:r>
    </w:p>
    <w:p>
      <w:r>
        <w:t xml:space="preserve">Minä vuonna Montreux'ssa paljastettiin Freddie Mercurylle omistettu patsas?</w:t>
      </w:r>
    </w:p>
    <w:p>
      <w:r>
        <w:rPr>
          <w:b/>
        </w:rPr>
        <w:t xml:space="preserve">Kysymys 3</w:t>
      </w:r>
    </w:p>
    <w:p>
      <w:r>
        <w:t xml:space="preserve">Missä Queenin studio sijaitsi Sveitsissä?</w:t>
      </w:r>
    </w:p>
    <w:p>
      <w:r>
        <w:rPr>
          <w:b/>
        </w:rPr>
        <w:t xml:space="preserve">Tekstin numero 32</w:t>
      </w:r>
    </w:p>
    <w:p>
      <w:r>
        <w:t xml:space="preserve">Vuonna 1997 </w:t>
      </w:r>
      <w:r>
        <w:t xml:space="preserve">Queen palasi studioon nauhoittaakseen "No-One but You (Only the Good Die Young)" -kappaleen, joka oli omistettu </w:t>
      </w:r>
      <w:r>
        <w:rPr>
          <w:color w:val="DCDCDC"/>
        </w:rPr>
        <w:t xml:space="preserve">Mercurylle </w:t>
      </w:r>
      <w:r>
        <w:t xml:space="preserve">ja kaikille niille, jotka kuolevat liian aikaisin</w:t>
      </w:r>
      <w:r>
        <w:rPr>
          <w:color w:val="A9A9A9"/>
        </w:rPr>
        <w:t xml:space="preserve">. Se </w:t>
      </w:r>
      <w:r>
        <w:t xml:space="preserve">julkaistiin </w:t>
      </w:r>
      <w:r>
        <w:t xml:space="preserve">myöhemmin samana vuonna </w:t>
      </w:r>
      <w:r>
        <w:rPr>
          <w:color w:val="2F4F4F"/>
        </w:rPr>
        <w:t xml:space="preserve">Queen Rocks </w:t>
      </w:r>
      <w:r>
        <w:t xml:space="preserve">-kokoelmalevyn </w:t>
      </w:r>
      <w:r>
        <w:t xml:space="preserve">bonusraitana. </w:t>
      </w:r>
      <w:r>
        <w:t xml:space="preserve">Tammikuussa 1997 Queen esitti "The Show Must Go On" livenä </w:t>
      </w:r>
      <w:r>
        <w:rPr>
          <w:color w:val="556B2F"/>
        </w:rPr>
        <w:t xml:space="preserve">Elton Johnin ja Béjartin baletin </w:t>
      </w:r>
      <w:r>
        <w:t xml:space="preserve">kanssa </w:t>
      </w:r>
      <w:r>
        <w:t xml:space="preserve">Pariisissa Mercurya muistavana iltana, ja se oli viimeinen esiintyminen ja julkinen esiintyminen </w:t>
      </w:r>
      <w:r>
        <w:rPr>
          <w:color w:val="6B8E23"/>
        </w:rPr>
        <w:t xml:space="preserve">John Deaconille, </w:t>
      </w:r>
      <w:r>
        <w:t xml:space="preserve">joka päätti jäädä eläkkeelle. Pariisin konsertti oli vasta toinen kerta, kun Queen oli esiintynyt livenä Mercuryn kuoleman jälkeen, mikä sai Elton Johnin kehottamaan heitä esiintymään uudelleen.</w:t>
      </w:r>
    </w:p>
    <w:p>
      <w:r>
        <w:rPr>
          <w:b/>
        </w:rPr>
        <w:t xml:space="preserve">Kysymys 0</w:t>
      </w:r>
    </w:p>
    <w:p>
      <w:r>
        <w:t xml:space="preserve">Minä vuonna Queen julkaisi No-One but You -levyn?</w:t>
      </w:r>
    </w:p>
    <w:p>
      <w:r>
        <w:rPr>
          <w:b/>
        </w:rPr>
        <w:t xml:space="preserve">Kysymys 1</w:t>
      </w:r>
    </w:p>
    <w:p>
      <w:r>
        <w:t xml:space="preserve">Kenelle Kukaan muu kuin Sinä oli omistettu?</w:t>
      </w:r>
    </w:p>
    <w:p>
      <w:r>
        <w:rPr>
          <w:b/>
        </w:rPr>
        <w:t xml:space="preserve">Kysymys 2</w:t>
      </w:r>
    </w:p>
    <w:p>
      <w:r>
        <w:t xml:space="preserve">Minkä kokoelman Queen julkaisi vuonna 1997?</w:t>
      </w:r>
    </w:p>
    <w:p>
      <w:r>
        <w:rPr>
          <w:b/>
        </w:rPr>
        <w:t xml:space="preserve">Kysymys 3</w:t>
      </w:r>
    </w:p>
    <w:p>
      <w:r>
        <w:t xml:space="preserve">Kuka esiintyi Queenin kanssa livenä The Show Must Go On -ohjelmassa vuonna 1997?</w:t>
      </w:r>
    </w:p>
    <w:p>
      <w:r>
        <w:rPr>
          <w:b/>
        </w:rPr>
        <w:t xml:space="preserve">Kysymys 4</w:t>
      </w:r>
    </w:p>
    <w:p>
      <w:r>
        <w:t xml:space="preserve">Kuka Queenin jäsen jäi eläkkeelle vuonna 1997?</w:t>
      </w:r>
    </w:p>
    <w:p>
      <w:r>
        <w:rPr>
          <w:b/>
        </w:rPr>
        <w:t xml:space="preserve">Tekstin numero 33</w:t>
      </w:r>
    </w:p>
    <w:p>
      <w:r>
        <w:rPr>
          <w:color w:val="A9A9A9"/>
        </w:rPr>
        <w:t xml:space="preserve">Brian May ja Roger Taylor </w:t>
      </w:r>
      <w:r>
        <w:t xml:space="preserve">esiintyivät yhdessä useissa palkintojenjakotilaisuuksissa ja hyväntekeväisyyskonserteissa ja jakoivat laulun eri vierailevien laulajien kanssa. Tänä aikana heitä kutsuttiin Queen + -nimellä, jota seurasi vierailevan laulajan nimi. Vuonna 1998 </w:t>
      </w:r>
      <w:r>
        <w:t xml:space="preserve">kaksikko esiintyi Luciano Pavarottin hyväntekeväisyyskonsertissa, jossa May esitti </w:t>
      </w:r>
      <w:r>
        <w:rPr>
          <w:color w:val="DCDCDC"/>
        </w:rPr>
        <w:t xml:space="preserve">Pavarottin</w:t>
      </w:r>
      <w:r>
        <w:t xml:space="preserve"> kanssa "Too Much Love Will Kill You" </w:t>
      </w:r>
      <w:r>
        <w:t xml:space="preserve">ja myöhemmin soitti Zuccheron kanssa "Radio Ga Ga", "We Will Rock You" ja "We Are the Champions". </w:t>
      </w:r>
      <w:r>
        <w:t xml:space="preserve">He osallistuivat jälleen Pavarottin hyväntekeväisyyskonserttiin </w:t>
      </w:r>
      <w:r>
        <w:rPr>
          <w:color w:val="2F4F4F"/>
        </w:rPr>
        <w:t xml:space="preserve">Italian Modenassa </w:t>
      </w:r>
      <w:r>
        <w:t xml:space="preserve">toukokuussa 2003 </w:t>
      </w:r>
      <w:r>
        <w:t xml:space="preserve">ja esiintyivät siellä. </w:t>
      </w:r>
      <w:r>
        <w:t xml:space="preserve">Useat vierailevat laulajat levyttivät Queen + -nimellä uusia versioita Queenin hiteistä, kuten </w:t>
      </w:r>
      <w:r>
        <w:rPr>
          <w:color w:val="556B2F"/>
        </w:rPr>
        <w:t xml:space="preserve">Robbie Williams </w:t>
      </w:r>
      <w:r>
        <w:t xml:space="preserve">lauloi "We Are the Championsin" A Knight's Talen (2001) soundtrackille.</w:t>
      </w:r>
    </w:p>
    <w:p>
      <w:r>
        <w:rPr>
          <w:b/>
        </w:rPr>
        <w:t xml:space="preserve">Kysymys 0</w:t>
      </w:r>
    </w:p>
    <w:p>
      <w:r>
        <w:t xml:space="preserve">Mitkä kaksi Queenin jäsentä esiintyivät yhdessä useissa hyväntekeväisyyskonserteissa?</w:t>
      </w:r>
    </w:p>
    <w:p>
      <w:r>
        <w:rPr>
          <w:b/>
        </w:rPr>
        <w:t xml:space="preserve">Kysymys 1</w:t>
      </w:r>
    </w:p>
    <w:p>
      <w:r>
        <w:t xml:space="preserve">Kuka esiintyi Brian Mayn kanssa vuonna 1998 hyväntekeväisyyskonsertissa?</w:t>
      </w:r>
    </w:p>
    <w:p>
      <w:r>
        <w:rPr>
          <w:b/>
        </w:rPr>
        <w:t xml:space="preserve">Kysymys 2</w:t>
      </w:r>
    </w:p>
    <w:p>
      <w:r>
        <w:t xml:space="preserve">Missä Queen soitti vuonna 2003 kuuluisan oopperalaulajan kanssa?</w:t>
      </w:r>
    </w:p>
    <w:p>
      <w:r>
        <w:rPr>
          <w:b/>
        </w:rPr>
        <w:t xml:space="preserve">Kysymys 3</w:t>
      </w:r>
    </w:p>
    <w:p>
      <w:r>
        <w:t xml:space="preserve">Kuka artisti lauloi A Knight's Tale -elokuvan soundtrackilla olevan Queen-kappaleen?</w:t>
      </w:r>
    </w:p>
    <w:p>
      <w:r>
        <w:rPr>
          <w:b/>
        </w:rPr>
        <w:t xml:space="preserve">Tekstin numero 34</w:t>
      </w:r>
    </w:p>
    <w:p>
      <w:r>
        <w:t xml:space="preserve">Vuonna 1999 julkaistiin </w:t>
      </w:r>
      <w:r>
        <w:t xml:space="preserve">Greatest Hits III -albumi</w:t>
      </w:r>
      <w:r>
        <w:rPr>
          <w:color w:val="A9A9A9"/>
        </w:rPr>
        <w:t xml:space="preserve">. Siihen </w:t>
      </w:r>
      <w:r>
        <w:t xml:space="preserve">kuului muun muassa "Queen + </w:t>
      </w:r>
      <w:r>
        <w:rPr>
          <w:color w:val="DCDCDC"/>
        </w:rPr>
        <w:t xml:space="preserve">Wyclef Jean" </w:t>
      </w:r>
      <w:r>
        <w:t xml:space="preserve">rap-versiossa kappaleesta "Another One Bites the Dust". Levyllä oli myös </w:t>
      </w:r>
      <w:r>
        <w:rPr>
          <w:color w:val="2F4F4F"/>
        </w:rPr>
        <w:t xml:space="preserve">George Michaelin</w:t>
      </w:r>
      <w:r>
        <w:t xml:space="preserve"> liveversio kappaleesta "Somebody to Love" </w:t>
      </w:r>
      <w:r>
        <w:t xml:space="preserve">ja </w:t>
      </w:r>
      <w:r>
        <w:rPr>
          <w:color w:val="556B2F"/>
        </w:rPr>
        <w:t xml:space="preserve">Elton Johnin</w:t>
      </w:r>
      <w:r>
        <w:t xml:space="preserve"> kanssa tehty liveversio kappaleesta "The Show Must Go On"</w:t>
      </w:r>
      <w:r>
        <w:t xml:space="preserve">. Tässä vaiheessa Queenin valtavat levymyyntimäärät tekivät heistä kaikkien aikojen toiseksi myydyimmän artistin Britanniassa Beatlesin jälkeen. Vuonna 2002 Queenille myönnettiin 2 207. tähti Hollywood Walk of Famella, joka sijaitsee osoitteessa 6358 Hollywood Blvd. May ja Taylor esiintyivät 29. marraskuuta 2003 </w:t>
      </w:r>
      <w:r>
        <w:t xml:space="preserve">Nelson Mandelan isännöimässä </w:t>
      </w:r>
      <w:r>
        <w:rPr>
          <w:color w:val="6B8E23"/>
        </w:rPr>
        <w:t xml:space="preserve">46664-konsertissa </w:t>
      </w:r>
      <w:r>
        <w:t xml:space="preserve">Green Point Stadiumilla Kapkaupungissa, jotta saataisiin tietoa hiv/aidsin leviämisestä Etelä-Afrikassa. May ja Taylor viettivät aikaa Mandelan kotona keskustellen siitä, miten Afrikan ongelmia voitaisiin lähestyä, ja kaksi vuotta myöhemmin yhtyeestä tehtiin 46664-tapahtuman lähettiläät.</w:t>
      </w:r>
    </w:p>
    <w:p>
      <w:r>
        <w:rPr>
          <w:b/>
        </w:rPr>
        <w:t xml:space="preserve">Kysymys 0</w:t>
      </w:r>
    </w:p>
    <w:p>
      <w:r>
        <w:t xml:space="preserve">Minä vuonna Queenin kolmas Greatest Hits -albumi julkaistiin?</w:t>
      </w:r>
    </w:p>
    <w:p>
      <w:r>
        <w:rPr>
          <w:b/>
        </w:rPr>
        <w:t xml:space="preserve">Kysymys 1</w:t>
      </w:r>
    </w:p>
    <w:p>
      <w:r>
        <w:t xml:space="preserve">Kuka esitti rap-version kappaleesta Another One Bites The Dust?</w:t>
      </w:r>
    </w:p>
    <w:p>
      <w:r>
        <w:rPr>
          <w:b/>
        </w:rPr>
        <w:t xml:space="preserve">Kysymys 2</w:t>
      </w:r>
    </w:p>
    <w:p>
      <w:r>
        <w:t xml:space="preserve">Alive-versiossa Somebody to Love oli mukana mikä artisti?</w:t>
      </w:r>
    </w:p>
    <w:p>
      <w:r>
        <w:rPr>
          <w:b/>
        </w:rPr>
        <w:t xml:space="preserve">Kysymys 3</w:t>
      </w:r>
    </w:p>
    <w:p>
      <w:r>
        <w:t xml:space="preserve">Kuka artisti oli vieraana Queenin The Show Must Go On -kappaleen liveversiossa?</w:t>
      </w:r>
    </w:p>
    <w:p>
      <w:r>
        <w:rPr>
          <w:b/>
        </w:rPr>
        <w:t xml:space="preserve">Kysymys 4</w:t>
      </w:r>
    </w:p>
    <w:p>
      <w:r>
        <w:t xml:space="preserve">Vuonna 2003 Queen esiintyi minkä Nelson Mandelan isännöimän hyväntekeväisyyskonsertin yhteydessä?</w:t>
      </w:r>
    </w:p>
    <w:p>
      <w:r>
        <w:rPr>
          <w:b/>
        </w:rPr>
        <w:t xml:space="preserve">Tekstin numero 35</w:t>
      </w:r>
    </w:p>
    <w:p>
      <w:r>
        <w:t xml:space="preserve">Vuoden 2004 lopussa May ja Taylor ilmoittivat, että he palaisivat vuonna </w:t>
      </w:r>
      <w:r>
        <w:rPr>
          <w:color w:val="A9A9A9"/>
        </w:rPr>
        <w:t xml:space="preserve">2005 </w:t>
      </w:r>
      <w:r>
        <w:t xml:space="preserve">Paul Rodgersin (</w:t>
      </w:r>
      <w:r>
        <w:rPr>
          <w:color w:val="DCDCDC"/>
        </w:rPr>
        <w:t xml:space="preserve">Free- ja Bad Company -yhtyeiden </w:t>
      </w:r>
      <w:r>
        <w:t xml:space="preserve">perustaja ja entinen laulaja) kanssa </w:t>
      </w:r>
      <w:r>
        <w:t xml:space="preserve">kiertueelle</w:t>
      </w:r>
      <w:r>
        <w:t xml:space="preserve">. Brian Mayn nettisivuilla todettiin myös, että Rodgers olisi "mukana" Queenin kanssa "Queen + Paul Rodgers", ei Mercuryn tilalla. Eläkkeelle jäänyt </w:t>
      </w:r>
      <w:r>
        <w:rPr>
          <w:color w:val="2F4F4F"/>
        </w:rPr>
        <w:t xml:space="preserve">John Deacon </w:t>
      </w:r>
      <w:r>
        <w:t xml:space="preserve">ei olisi mukana</w:t>
      </w:r>
      <w:r>
        <w:t xml:space="preserve">.</w:t>
      </w:r>
      <w:r>
        <w:t xml:space="preserve"> Marraskuussa 2004 </w:t>
      </w:r>
      <w:r>
        <w:t xml:space="preserve">Queen kuului Yhdistyneen kuningaskunnan Music Hall of Fameen vihittävien joukkoon, ja palkintoseremonia oli ensimmäinen tilaisuus, jossa Rodgers liittyi Mayn ja Taylorin laulajaksi.</w:t>
      </w:r>
    </w:p>
    <w:p>
      <w:r>
        <w:rPr>
          <w:b/>
        </w:rPr>
        <w:t xml:space="preserve">Kysymys 0</w:t>
      </w:r>
    </w:p>
    <w:p>
      <w:r>
        <w:t xml:space="preserve">Paul Rodgers liittyi Queeniin minä vuonna?</w:t>
      </w:r>
    </w:p>
    <w:p>
      <w:r>
        <w:rPr>
          <w:b/>
        </w:rPr>
        <w:t xml:space="preserve">Kysymys 1</w:t>
      </w:r>
    </w:p>
    <w:p>
      <w:r>
        <w:t xml:space="preserve">Minkä kahden bändin laulaja Paul Rodgers oli?</w:t>
      </w:r>
    </w:p>
    <w:p>
      <w:r>
        <w:rPr>
          <w:b/>
        </w:rPr>
        <w:t xml:space="preserve">Kysymys 2</w:t>
      </w:r>
    </w:p>
    <w:p>
      <w:r>
        <w:t xml:space="preserve">Kuka eläkkeellä oleva Queenin jäsen ei osallistunut jälleennäkemiseen?</w:t>
      </w:r>
    </w:p>
    <w:p>
      <w:r>
        <w:rPr>
          <w:b/>
        </w:rPr>
        <w:t xml:space="preserve">Kysymys 3</w:t>
      </w:r>
    </w:p>
    <w:p>
      <w:r>
        <w:t xml:space="preserve">Minä vuonna Queen valittiin UK Hall of Fameen?</w:t>
      </w:r>
    </w:p>
    <w:p>
      <w:r>
        <w:rPr>
          <w:b/>
        </w:rPr>
        <w:t xml:space="preserve">Tekstin numero 36</w:t>
      </w:r>
    </w:p>
    <w:p>
      <w:r>
        <w:rPr>
          <w:color w:val="A9A9A9"/>
        </w:rPr>
        <w:t xml:space="preserve">Vuosina 2005-2006 </w:t>
      </w:r>
      <w:r>
        <w:t xml:space="preserve">Queen + Paul Rodgers lähtivät maailmankiertueelle, joka oli ensimmäinen kerta, kun Queen kiersi sitten viimeisimmän Freddie Mercuryn kanssa vuonna 1986 tehdyn kiertueen</w:t>
      </w:r>
      <w:r>
        <w:rPr>
          <w:color w:val="A9A9A9"/>
        </w:rPr>
        <w:t xml:space="preserve">.</w:t>
      </w:r>
      <w:r>
        <w:t xml:space="preserve"> Yhtyeen rumpali </w:t>
      </w:r>
      <w:r>
        <w:rPr>
          <w:color w:val="DCDCDC"/>
        </w:rPr>
        <w:t xml:space="preserve">Roger Taylor </w:t>
      </w:r>
      <w:r>
        <w:t xml:space="preserve">kommentoi: "Emme koskaan ajatelleet, että kiertäisimme uudelleen, mutta Paul [Rodgers] tuli mukaan sattumalta ja välillämme tuntui olevan kemiaa. Paul on niin mahtava laulaja. Hän ei yritä olla Freddie." Ensimmäinen etappi oli </w:t>
      </w:r>
      <w:r>
        <w:rPr>
          <w:color w:val="2F4F4F"/>
        </w:rPr>
        <w:t xml:space="preserve">Euroopassa</w:t>
      </w:r>
      <w:r>
        <w:t xml:space="preserve">, toinen Japanissa ja kolmas Yhdysvalloissa vuonna 2006. Queen vastaanotti ensimmäisen VH1 Rock Honors -gaalan </w:t>
      </w:r>
      <w:r>
        <w:rPr>
          <w:color w:val="556B2F"/>
        </w:rPr>
        <w:t xml:space="preserve">Mandalay Bay Events Centerissä Las Vegasissa</w:t>
      </w:r>
      <w:r>
        <w:t xml:space="preserve">, Nevadassa 25. toukokuuta 2006. Foo Fighters kunnioitti yhtyettä esittämällä "Tie Your Mother Down" seremonian avauksena ennen kuin May, Taylor ja Paul Rodgers liittyivät lavalle ja soittivat valikoiman Queen-hittejä.</w:t>
      </w:r>
    </w:p>
    <w:p>
      <w:r>
        <w:rPr>
          <w:b/>
        </w:rPr>
        <w:t xml:space="preserve">Kysymys 0</w:t>
      </w:r>
    </w:p>
    <w:p>
      <w:r>
        <w:t xml:space="preserve">Minkä vuosien välillä Queen ja Paul Rodgers lähtivät ensimmäistä kertaa maailmankiertueelle?</w:t>
      </w:r>
    </w:p>
    <w:p>
      <w:r>
        <w:rPr>
          <w:b/>
        </w:rPr>
        <w:t xml:space="preserve">Kysymys 1</w:t>
      </w:r>
    </w:p>
    <w:p>
      <w:r>
        <w:t xml:space="preserve">Missä oli Queenin 2000-luvun puolivälin kiertueen ensimmäinen etappi Paul Rodgersin kanssa?</w:t>
      </w:r>
    </w:p>
    <w:p>
      <w:r>
        <w:rPr>
          <w:b/>
        </w:rPr>
        <w:t xml:space="preserve">Kysymys 2</w:t>
      </w:r>
    </w:p>
    <w:p>
      <w:r>
        <w:t xml:space="preserve">Mikä on Queenin rumpalin nimi?</w:t>
      </w:r>
    </w:p>
    <w:p>
      <w:r>
        <w:rPr>
          <w:b/>
        </w:rPr>
        <w:t xml:space="preserve">Kysymys 3</w:t>
      </w:r>
    </w:p>
    <w:p>
      <w:r>
        <w:t xml:space="preserve">Missä Queen sai ensimmäisen VH1 Rock Honors -palkinnon?</w:t>
      </w:r>
    </w:p>
    <w:p>
      <w:r>
        <w:rPr>
          <w:b/>
        </w:rPr>
        <w:t xml:space="preserve">Tekstin numero 37</w:t>
      </w:r>
    </w:p>
    <w:p>
      <w:r>
        <w:t xml:space="preserve">15. elokuuta 2006 Brian May vahvisti verkkosivustonsa ja faniklubinsa kautta, että Queen + Paul Rodgers aloittaisivat ensimmäisen studioalbuminsa tuotannon lokakuussa, ja se äänitettäisiin "salaisessa paikassa". Queen + Paul Rodgers esiintyivät 27. kesäkuuta 2008 Hyde Parkissa Lontoossa järjestetyssä Nelson Mandelan 90-vuotispäivän kunnianosoituksessa Mandelan yhdeksänkymmenennen syntymäpäivän kunniaksi ja edistääkseen jälleen tietoisuutta </w:t>
      </w:r>
      <w:r>
        <w:t xml:space="preserve">HIV/AIDS-pandemiasta. Ensimmäinen </w:t>
      </w:r>
      <w:r>
        <w:rPr>
          <w:color w:val="DCDCDC"/>
        </w:rPr>
        <w:t xml:space="preserve">Queen + Paul Rodgers </w:t>
      </w:r>
      <w:r>
        <w:t xml:space="preserve">-albumi nimeltä </w:t>
      </w:r>
      <w:r>
        <w:rPr>
          <w:color w:val="2F4F4F"/>
        </w:rPr>
        <w:t xml:space="preserve">The Cosmos Rocks </w:t>
      </w:r>
      <w:r>
        <w:t xml:space="preserve">julkaistiin Euroopassa 12. syyskuuta 2008 ja Yhdysvalloissa 28. lokakuuta </w:t>
      </w:r>
      <w:r>
        <w:rPr>
          <w:color w:val="556B2F"/>
        </w:rPr>
        <w:t xml:space="preserve">2008</w:t>
      </w:r>
      <w:r>
        <w:t xml:space="preserve">. </w:t>
      </w:r>
      <w:r>
        <w:t xml:space="preserve">Albumin julkaisun jälkeen yhtye lähti jälleen Euroopan-kiertueelle, jonka avaus oli Harkovan Vapauden aukiolla </w:t>
      </w:r>
      <w:r>
        <w:rPr>
          <w:color w:val="6B8E23"/>
        </w:rPr>
        <w:t xml:space="preserve">350 000 </w:t>
      </w:r>
      <w:r>
        <w:t xml:space="preserve">ukrainalaisen fanin edessä.</w:t>
      </w:r>
      <w:r>
        <w:t xml:space="preserve"> Harkovan konsertti julkaistiin myöhemmin DVD:llä. Tämän jälkeen kiertue siirtyi Venäjälle, ja yhtye esiintyi kahdella loppuunmyydyllä keikalla Moskovan areenalla. Kun yhtye oli saanut päätökseen laajan Euroopan-kiertueensa ensimmäisen osuuden, jossa se soitti 15 loppuunmyytyä keikkaa yhdeksässä maassa, kiertueen Yhdistyneen kuningaskunnan osuus myytiin loppuun 90 minuutissa myyntiin tulosta, ja siihen sisältyi kolme Lontoon-keikkaa, joista ensimmäinen oli The O2:ssa 13. lokakuuta. Kiertueen viimeinen etappi järjestettiin Etelä-Amerikassa, ja siihen kuului loppuunmyyty konsertti Estadio José Amalfitanissa Buenos Airesissa.</w:t>
      </w:r>
    </w:p>
    <w:p>
      <w:r>
        <w:rPr>
          <w:b/>
        </w:rPr>
        <w:t xml:space="preserve">Kysymys 0</w:t>
      </w:r>
    </w:p>
    <w:p>
      <w:r>
        <w:t xml:space="preserve">Mikä yhtye esiintyi Nelson Mandelan 90-vuotisjuhlissa?</w:t>
      </w:r>
    </w:p>
    <w:p>
      <w:r>
        <w:rPr>
          <w:b/>
        </w:rPr>
        <w:t xml:space="preserve">Kysymys 1</w:t>
      </w:r>
    </w:p>
    <w:p>
      <w:r>
        <w:t xml:space="preserve">Milloin Queen + Paul Rodgers julkaisi debyyttialbuminsa?</w:t>
      </w:r>
    </w:p>
    <w:p>
      <w:r>
        <w:rPr>
          <w:b/>
        </w:rPr>
        <w:t xml:space="preserve">Kysymys 2</w:t>
      </w:r>
    </w:p>
    <w:p>
      <w:r>
        <w:t xml:space="preserve">Mikä oli Queen + Paul Rodgersin debyyttialbumin nimi?</w:t>
      </w:r>
    </w:p>
    <w:p>
      <w:r>
        <w:rPr>
          <w:b/>
        </w:rPr>
        <w:t xml:space="preserve">Kysymys 3</w:t>
      </w:r>
    </w:p>
    <w:p>
      <w:r>
        <w:t xml:space="preserve">Kuinka monta ihmistä oli Queenin ja Paul Rodgersin konsertissa Harkovassa vuonna 2008?</w:t>
      </w:r>
    </w:p>
    <w:p>
      <w:r>
        <w:rPr>
          <w:b/>
        </w:rPr>
        <w:t xml:space="preserve">Kysymys 4</w:t>
      </w:r>
    </w:p>
    <w:p>
      <w:r>
        <w:t xml:space="preserve">Minkä sairauden hyväksi Queen järjesti vuonna 2008 hyväntekeväisyyskonsertteja?</w:t>
      </w:r>
    </w:p>
    <w:p>
      <w:r>
        <w:rPr>
          <w:b/>
        </w:rPr>
        <w:t xml:space="preserve">Teksti numero 38</w:t>
      </w:r>
    </w:p>
    <w:p>
      <w:r>
        <w:t xml:space="preserve">20. toukokuuta 2009 </w:t>
      </w:r>
      <w:r>
        <w:rPr>
          <w:color w:val="A9A9A9"/>
        </w:rPr>
        <w:t xml:space="preserve">May ja Taylor </w:t>
      </w:r>
      <w:r>
        <w:t xml:space="preserve">esittivät "We Are the Champions" -laulun suorassa lähetyksessä American Idolin kauden finaalissa, jossa </w:t>
      </w:r>
      <w:r>
        <w:rPr>
          <w:color w:val="DCDCDC"/>
        </w:rPr>
        <w:t xml:space="preserve">voittaja Kris Allen ja kakkonen Adam Lambert </w:t>
      </w:r>
      <w:r>
        <w:t xml:space="preserve">lauloivat dueton. Vuoden 2009 puolivälissä, Queen + Paul Rodgers -yhtyeen hajoamisen jälkeen, Queenin nettisivusto ilmoitti uudesta Greatest Hits -kokoelmasta nimeltä </w:t>
      </w:r>
      <w:r>
        <w:rPr>
          <w:color w:val="2F4F4F"/>
        </w:rPr>
        <w:t xml:space="preserve">Absolute Greatest</w:t>
      </w:r>
      <w:r>
        <w:t xml:space="preserve">. </w:t>
      </w:r>
      <w:r>
        <w:t xml:space="preserve">Albumi julkaistiin </w:t>
      </w:r>
      <w:r>
        <w:rPr>
          <w:color w:val="556B2F"/>
        </w:rPr>
        <w:t xml:space="preserve">16. marraskuuta </w:t>
      </w:r>
      <w:r>
        <w:t xml:space="preserve">ja se nousi Yhdistyneen kuningaskunnan virallisella listalla sijalle 3</w:t>
      </w:r>
      <w:r>
        <w:t xml:space="preserve">.</w:t>
      </w:r>
      <w:r>
        <w:t xml:space="preserve"> Albumi sisältää 20 Queenin suurinta hittiä koko uran ajalta, ja se julkaistiin neljässä eri formaatissa: single disc, double disc (selostuksella), double disc feature bookin kanssa ja vinyylilevy. Ennen levyn julkaisua Queen järjesti verkossa kilpailun, jossa piti arvata kappalelistaus albumin mainostarkoituksessa.</w:t>
      </w:r>
    </w:p>
    <w:p>
      <w:r>
        <w:rPr>
          <w:b/>
        </w:rPr>
        <w:t xml:space="preserve">Kysymys 0</w:t>
      </w:r>
    </w:p>
    <w:p>
      <w:r>
        <w:t xml:space="preserve">Ketkä Queenin jäsenet esittivät We are the Championsin 20. toukokuuta 2009 American Idolissa?</w:t>
      </w:r>
    </w:p>
    <w:p>
      <w:r>
        <w:rPr>
          <w:b/>
        </w:rPr>
        <w:t xml:space="preserve">Kysymys 1</w:t>
      </w:r>
    </w:p>
    <w:p>
      <w:r>
        <w:t xml:space="preserve">Mikä oli Greatest Hits -kokoelman nimi, jonka Queen julkaisi erottuaan Paul Rodgersista?</w:t>
      </w:r>
    </w:p>
    <w:p>
      <w:r>
        <w:rPr>
          <w:b/>
        </w:rPr>
        <w:t xml:space="preserve">Kysymys 2</w:t>
      </w:r>
    </w:p>
    <w:p>
      <w:r>
        <w:t xml:space="preserve">Ketkä kaksi amerikkalaista idol-kilpailijaa esittivät dueton Queenin kanssa American Idolissa?</w:t>
      </w:r>
    </w:p>
    <w:p>
      <w:r>
        <w:rPr>
          <w:b/>
        </w:rPr>
        <w:t xml:space="preserve">Kysymys 3</w:t>
      </w:r>
    </w:p>
    <w:p>
      <w:r>
        <w:t xml:space="preserve">Minä päivänä vuonna 2009 Queenin Absolute Greatest julkaistiin?</w:t>
      </w:r>
    </w:p>
    <w:p>
      <w:r>
        <w:rPr>
          <w:b/>
        </w:rPr>
        <w:t xml:space="preserve">Tekstin numero 39</w:t>
      </w:r>
    </w:p>
    <w:p>
      <w:r>
        <w:rPr>
          <w:color w:val="A9A9A9"/>
        </w:rPr>
        <w:t xml:space="preserve">May </w:t>
      </w:r>
      <w:r>
        <w:t xml:space="preserve">kirjoitti </w:t>
      </w:r>
      <w:r>
        <w:t xml:space="preserve">30. lokakuuta 2009 </w:t>
      </w:r>
      <w:r>
        <w:t xml:space="preserve">fanclub-kirjeen verkkosivuilleen, jossa hän totesi, ettei Queenilla ollut aikomuksia kiertueelle vuonna 2010, mutta esiintyminen oli mahdollista. Häntä siteerattiin sanomalla: "Suurin keskustelu käydään kuitenkin aina siitä, milloin soitamme seuraavan kerran yhdessä Queenina. Tällä hetkellä, huolimatta monista huhuista, meillä ei ole suunnitelmia kiertueelle vuonna 2010. Hyvä uutinen on kuitenkin se, että </w:t>
      </w:r>
      <w:r>
        <w:rPr>
          <w:color w:val="DCDCDC"/>
        </w:rPr>
        <w:t xml:space="preserve">Rogerilla </w:t>
      </w:r>
      <w:r>
        <w:t xml:space="preserve">ja minulla on nykyään paljon läheisempi keskinäinen ymmärrys - niin yksityisesti kuin ammatillisestikin ... ja kaikkia ideoita harkitaan tarkkaan. Musiikki ei ole koskaan kaukana meistä. Tätä kirjoittaessani </w:t>
      </w:r>
      <w:r>
        <w:rPr>
          <w:color w:val="2F4F4F"/>
        </w:rPr>
        <w:t xml:space="preserve">Yhdysvalloissa</w:t>
      </w:r>
      <w:r>
        <w:t xml:space="preserve"> on tarjolla tärkeä kertaluonteinen esiintyminen, ja on </w:t>
      </w:r>
      <w:r>
        <w:t xml:space="preserve">vielä päätettävä, tartummeko tähän haasteeseen. Joka päivä ovet tuntuvat avautuvan, ja joka päivä olemme vuorovaikutuksessa, ehkä enemmän kuin koskaan aikaisemmin, ulkomaailman kanssa. Tämä on jännittävää murrosaikaa rockmusiikissa ja "The Business" -alalla. On hyvä, että pulssi sykkii yhä". </w:t>
      </w:r>
      <w:r>
        <w:rPr>
          <w:color w:val="556B2F"/>
        </w:rPr>
        <w:t xml:space="preserve">15. marraskuuta </w:t>
      </w:r>
      <w:r>
        <w:t xml:space="preserve">2009 </w:t>
      </w:r>
      <w:r>
        <w:t xml:space="preserve">May ja Taylor esittivät Bohemian Rhapsody -kappaleen suorassa lähetyksessä brittiläisessä The X Factor -televisio-ohjelmassa finalistien ohella.</w:t>
      </w:r>
    </w:p>
    <w:p>
      <w:r>
        <w:rPr>
          <w:b/>
        </w:rPr>
        <w:t xml:space="preserve">Kysymys 0</w:t>
      </w:r>
    </w:p>
    <w:p>
      <w:r>
        <w:t xml:space="preserve">Kuka Queenin jäsen kirjoitti vuonna 2009 faneille kirjeen koskien vuoden 2010 kiertuetta?</w:t>
      </w:r>
    </w:p>
    <w:p>
      <w:r>
        <w:rPr>
          <w:b/>
        </w:rPr>
        <w:t xml:space="preserve">Kysymys 1</w:t>
      </w:r>
    </w:p>
    <w:p>
      <w:r>
        <w:t xml:space="preserve">Minä päivänä Queenin May ja Taylor esittivät Bohemian Rhapsodyn X-Factorissa?</w:t>
      </w:r>
    </w:p>
    <w:p>
      <w:r>
        <w:rPr>
          <w:b/>
        </w:rPr>
        <w:t xml:space="preserve">Kysymys 2</w:t>
      </w:r>
    </w:p>
    <w:p>
      <w:r>
        <w:t xml:space="preserve">Mikä oli vuonna 2009 entisen Queenin jäsenen Brian Mayn etunimi, jonka kanssa hän kertoi fanien ymmärtävänsä paremmin?</w:t>
      </w:r>
    </w:p>
    <w:p>
      <w:r>
        <w:rPr>
          <w:b/>
        </w:rPr>
        <w:t xml:space="preserve">Kysymys 3</w:t>
      </w:r>
    </w:p>
    <w:p>
      <w:r>
        <w:t xml:space="preserve">Mikä maa oli tehnyt Queenille tarjouksen kertaluonteisesta esiintymisestä vuonna 2010?</w:t>
      </w:r>
    </w:p>
    <w:p>
      <w:r>
        <w:rPr>
          <w:b/>
        </w:rPr>
        <w:t xml:space="preserve">Teksti numero 40</w:t>
      </w:r>
    </w:p>
    <w:p>
      <w:r>
        <w:t xml:space="preserve">Toukokuun 7. päivänä 2010 May ja Taylor ilmoittivat luopuvansa levy-yhtiöstään </w:t>
      </w:r>
      <w:r>
        <w:rPr>
          <w:color w:val="A9A9A9"/>
        </w:rPr>
        <w:t xml:space="preserve">EMI:stä </w:t>
      </w:r>
      <w:r>
        <w:t xml:space="preserve">lähes 40 vuoden jälkeen. 20. elokuuta 2010 Queenin manageri Jim Beach julkaisi uutiskirjeen, jonka mukaan yhtye oli tehnyt uuden sopimuksen </w:t>
      </w:r>
      <w:r>
        <w:rPr>
          <w:color w:val="DCDCDC"/>
        </w:rPr>
        <w:t xml:space="preserve">Universal Musicin kanssa</w:t>
      </w:r>
      <w:r>
        <w:t xml:space="preserve">. </w:t>
      </w:r>
      <w:r>
        <w:t xml:space="preserve">BBC:n </w:t>
      </w:r>
      <w:r>
        <w:rPr>
          <w:color w:val="2F4F4F"/>
        </w:rPr>
        <w:t xml:space="preserve">Hardtalk-ohjelman </w:t>
      </w:r>
      <w:r>
        <w:t xml:space="preserve">haastattelussa </w:t>
      </w:r>
      <w:r>
        <w:t xml:space="preserve">22. syyskuuta May vahvisti, että yhtyeen uusi sopimus oli </w:t>
      </w:r>
      <w:r>
        <w:rPr>
          <w:color w:val="556B2F"/>
        </w:rPr>
        <w:t xml:space="preserve">Universal Music Groupin</w:t>
      </w:r>
      <w:r>
        <w:t xml:space="preserve"> tytäryhtiön Island Recordsin kanssa</w:t>
      </w:r>
      <w:r>
        <w:t xml:space="preserve">. Ensimmäistä kertaa sitten 1980-luvun lopun Queenin katalogilla on maailmanlaajuisesti sama jakelija, sillä yhtyeen nykyinen pohjoisamerikkalainen levy-yhtiö Hollywood Records on tällä hetkellä Universalin jakelussa (1980-luvun lopulla Queen oli Yhdysvalloissa EMI:n omistaman Capitol Recordsin levy-yhtiössä).</w:t>
      </w:r>
    </w:p>
    <w:p>
      <w:r>
        <w:rPr>
          <w:b/>
        </w:rPr>
        <w:t xml:space="preserve">Kysymys 0</w:t>
      </w:r>
    </w:p>
    <w:p>
      <w:r>
        <w:t xml:space="preserve">Minkä levy-yhtiön May ja Taylor jättivät vuonna 2010?</w:t>
      </w:r>
    </w:p>
    <w:p>
      <w:r>
        <w:rPr>
          <w:b/>
        </w:rPr>
        <w:t xml:space="preserve">Kysymys 1</w:t>
      </w:r>
    </w:p>
    <w:p>
      <w:r>
        <w:t xml:space="preserve">Mihin levy-yhtiöön Queen liittyi elokuussa 2010?</w:t>
      </w:r>
    </w:p>
    <w:p>
      <w:r>
        <w:rPr>
          <w:b/>
        </w:rPr>
        <w:t xml:space="preserve">Kysymys 2</w:t>
      </w:r>
    </w:p>
    <w:p>
      <w:r>
        <w:t xml:space="preserve">Mikä ohjelma haastatteli kuningatarta 22. syyskuuta 2010?</w:t>
      </w:r>
    </w:p>
    <w:p>
      <w:r>
        <w:rPr>
          <w:b/>
        </w:rPr>
        <w:t xml:space="preserve">Kysymys 3</w:t>
      </w:r>
    </w:p>
    <w:p>
      <w:r>
        <w:t xml:space="preserve">Island records on minkä konsernin tytäryhtiö?</w:t>
      </w:r>
    </w:p>
    <w:p>
      <w:r>
        <w:rPr>
          <w:b/>
        </w:rPr>
        <w:t xml:space="preserve">Tekstin numero 41</w:t>
      </w:r>
    </w:p>
    <w:p>
      <w:r>
        <w:t xml:space="preserve">Toukokuussa 2011 </w:t>
      </w:r>
      <w:r>
        <w:rPr>
          <w:color w:val="A9A9A9"/>
        </w:rPr>
        <w:t xml:space="preserve">Jane's Addictionin </w:t>
      </w:r>
      <w:r>
        <w:t xml:space="preserve">vokalisti Perry Farrell totesi, että Queen etsii parhaillaan yhtyeen entistä ja nykyistä livebasistia Chris Chaneya. Farrell totesi: "Minun on pidettävä Chris poissa Queenilta, joka haluaa hänet, eivätkä he saa häntä, ellemme me tee mitään. Sitten he voivat saada hänet." Samassa kuussa Paul Rodgers ilmoitti, että hän saattaa lähitulevaisuudessa kiertää jälleen Queenin kanssa. </w:t>
      </w:r>
      <w:r>
        <w:rPr>
          <w:color w:val="DCDCDC"/>
        </w:rPr>
        <w:t xml:space="preserve">Lontoossa </w:t>
      </w:r>
      <w:r>
        <w:t xml:space="preserve">4. lokakuuta 2011 </w:t>
      </w:r>
      <w:r>
        <w:t xml:space="preserve">järjestetyssä Broadcast Music, Incorporatedin (BMI) palkintogaalassa </w:t>
      </w:r>
      <w:r>
        <w:t xml:space="preserve">Queen sai BMI:n Icon Award -palkinnon tunnustuksena Yhdysvalloissa saavuttamastaan airplay-menestyksestä. Vuoden </w:t>
      </w:r>
      <w:r>
        <w:t xml:space="preserve">2011 MTV Europe Music Awardsissa 6. marraskuuta Queen sai Global Icon Award -palkinnon, jonka </w:t>
      </w:r>
      <w:r>
        <w:rPr>
          <w:color w:val="2F4F4F"/>
        </w:rPr>
        <w:t xml:space="preserve">Katy Perry </w:t>
      </w:r>
      <w:r>
        <w:t xml:space="preserve">luovutti Brian Maylle. Queen päätti palkintoseremonian </w:t>
      </w:r>
      <w:r>
        <w:rPr>
          <w:color w:val="556B2F"/>
        </w:rPr>
        <w:t xml:space="preserve">Adam Lambertin </w:t>
      </w:r>
      <w:r>
        <w:t xml:space="preserve">laulaessa ja esitti kappaleet "The Show Must Go On", "We Will Rock You" ja "We Are the Champions".</w:t>
      </w:r>
      <w:r>
        <w:t xml:space="preserve"> Yhteistyö keräsi positiivisen vastaanoton sekä faneilta että kriitikoilta, minkä seurauksena spekuloitiin tulevista yhteisistä projekteista.</w:t>
      </w:r>
    </w:p>
    <w:p>
      <w:r>
        <w:rPr>
          <w:b/>
        </w:rPr>
        <w:t xml:space="preserve">Kysymys 0</w:t>
      </w:r>
    </w:p>
    <w:p>
      <w:r>
        <w:t xml:space="preserve">Kuka artisti myönsi Queenille Global Icon Award -palkinnon vuonna 2011?</w:t>
      </w:r>
    </w:p>
    <w:p>
      <w:r>
        <w:rPr>
          <w:b/>
        </w:rPr>
        <w:t xml:space="preserve">Kysymys 1</w:t>
      </w:r>
    </w:p>
    <w:p>
      <w:r>
        <w:t xml:space="preserve">Kuka artisti esiintyi Queenin kanssa vuoden 2011 MTV Europe Music Awards -gaalassa?</w:t>
      </w:r>
    </w:p>
    <w:p>
      <w:r>
        <w:rPr>
          <w:b/>
        </w:rPr>
        <w:t xml:space="preserve">Kysymys 2</w:t>
      </w:r>
    </w:p>
    <w:p>
      <w:r>
        <w:t xml:space="preserve">Missä BMI:n palkinnot järjestettiin vuonna 2011?</w:t>
      </w:r>
    </w:p>
    <w:p>
      <w:r>
        <w:rPr>
          <w:b/>
        </w:rPr>
        <w:t xml:space="preserve">Kysymys 3</w:t>
      </w:r>
    </w:p>
    <w:p>
      <w:r>
        <w:t xml:space="preserve">Mikä bändi pelkäsi, että Queen varastaisi heidän live-esityksensä basistin?</w:t>
      </w:r>
    </w:p>
    <w:p>
      <w:r>
        <w:rPr>
          <w:b/>
        </w:rPr>
        <w:t xml:space="preserve">Teksti numero 42</w:t>
      </w:r>
    </w:p>
    <w:p>
      <w:r>
        <w:t xml:space="preserve">25. ja 26. huhtikuuta </w:t>
      </w:r>
      <w:r>
        <w:rPr>
          <w:color w:val="A9A9A9"/>
        </w:rPr>
        <w:t xml:space="preserve">May ja Taylor </w:t>
      </w:r>
      <w:r>
        <w:t xml:space="preserve">esiintyivät American Idolin yhdestoista sarjassa Nokia-teatterissa, Los Angelesissa, ja esittivät Queen-medleyn kuuden finalistin kanssa ensimmäisessä näytöksessä, ja seuraavana päivänä he esittivät kappaleen "Somebody to Love" Queen Extravaganza -yhtyeen kanssa. Queenin oli määrä olla Sonisphere-tapahtuman pääesiintyjä Knebworthissa 7. heinäkuuta 2012 Adam Lambertin kanssa, ennen kuin festivaali peruttiin. Queenin viimeinen konsertti Freddie Mercuryn kanssa oli </w:t>
      </w:r>
      <w:r>
        <w:rPr>
          <w:color w:val="DCDCDC"/>
        </w:rPr>
        <w:t xml:space="preserve">Knebworthissa </w:t>
      </w:r>
      <w:r>
        <w:t xml:space="preserve">vuonna 1986. Brian May kommentoi: "Se on meille arvokas haaste, ja olen varma, että Adam saisi Freddien hyväksynnän." Queen ilmaisi pettymyksensä peruuntumisesta ja julkaisi lausunnon, jonka mukaan he etsivät uutta esiintymispaikkaa. Myöhemmin ilmoitettiin, että Queen + Adam Lambert soittaisi kaksi keikkaa </w:t>
      </w:r>
      <w:r>
        <w:rPr>
          <w:color w:val="2F4F4F"/>
        </w:rPr>
        <w:t xml:space="preserve">Hammersmith Apollossa Lontoossa </w:t>
      </w:r>
      <w:r>
        <w:t xml:space="preserve">11. ja 12. heinäkuuta 2012. Molemmat konsertit myytiin loppuun 24 tunnin kuluessa siitä, kun liput tulivat myyntiin. Kolmas Lontoon-keikka oli tarkoitus järjestää 14. heinäkuuta. 30. kesäkuuta Queen + Lambert esiintyivät Kiovassa, Ukrainassa Elena Pinchuk </w:t>
      </w:r>
      <w:r>
        <w:rPr>
          <w:color w:val="556B2F"/>
        </w:rPr>
        <w:t xml:space="preserve">ANTIAIDS-säätiön </w:t>
      </w:r>
      <w:r>
        <w:t xml:space="preserve">yhteiskonsertissa Elton Johnin kanssa</w:t>
      </w:r>
      <w:r>
        <w:t xml:space="preserve">. </w:t>
      </w:r>
      <w:r>
        <w:t xml:space="preserve">Queen esiintyi Lambertin kanssa myös 3. heinäkuuta 2012 </w:t>
      </w:r>
      <w:r>
        <w:rPr>
          <w:color w:val="6B8E23"/>
        </w:rPr>
        <w:t xml:space="preserve">Moskovan Olympiastadionilla </w:t>
      </w:r>
      <w:r>
        <w:t xml:space="preserve">ja 7. heinäkuuta 2012 Wroclawin kunnallisella stadionilla Puolassa.</w:t>
      </w:r>
    </w:p>
    <w:p>
      <w:r>
        <w:rPr>
          <w:b/>
        </w:rPr>
        <w:t xml:space="preserve">Kysymys 0</w:t>
      </w:r>
    </w:p>
    <w:p>
      <w:r>
        <w:t xml:space="preserve">Ketkä Queenin jäsenet esiintyivät American Idolissa 2000-luvun lopulla?</w:t>
      </w:r>
    </w:p>
    <w:p>
      <w:r>
        <w:rPr>
          <w:b/>
        </w:rPr>
        <w:t xml:space="preserve">Kysymys 1</w:t>
      </w:r>
    </w:p>
    <w:p>
      <w:r>
        <w:t xml:space="preserve">Missä pidettiin Queenin viimeinen konsertti Freddie Mercuryn kanssa vuonna 1986?</w:t>
      </w:r>
    </w:p>
    <w:p>
      <w:r>
        <w:rPr>
          <w:b/>
        </w:rPr>
        <w:t xml:space="preserve">Kysymys 2</w:t>
      </w:r>
    </w:p>
    <w:p>
      <w:r>
        <w:t xml:space="preserve">Queen ja Adam Lambert soittivat kaksi keikkaa missä heinäkuussa 2012?</w:t>
      </w:r>
    </w:p>
    <w:p>
      <w:r>
        <w:rPr>
          <w:b/>
        </w:rPr>
        <w:t xml:space="preserve">Kysymys 3</w:t>
      </w:r>
    </w:p>
    <w:p>
      <w:r>
        <w:t xml:space="preserve">Millainen säätiö Elena Pinchukilla on?</w:t>
      </w:r>
    </w:p>
    <w:p>
      <w:r>
        <w:rPr>
          <w:b/>
        </w:rPr>
        <w:t xml:space="preserve">Kysymys 4</w:t>
      </w:r>
    </w:p>
    <w:p>
      <w:r>
        <w:t xml:space="preserve">Missä Queen esiintyi Adam Lambertin kanssa 3. heinäkuuta 2012?</w:t>
      </w:r>
    </w:p>
    <w:p>
      <w:r>
        <w:rPr>
          <w:b/>
        </w:rPr>
        <w:t xml:space="preserve">Teksti numero 43</w:t>
      </w:r>
    </w:p>
    <w:p>
      <w:r>
        <w:rPr>
          <w:color w:val="A9A9A9"/>
        </w:rPr>
        <w:t xml:space="preserve">20. syyskuuta </w:t>
      </w:r>
      <w:r>
        <w:t xml:space="preserve">2013 </w:t>
      </w:r>
      <w:r>
        <w:t xml:space="preserve">Queen + Adam Lambert esiintyivät iHeartRadio Music Festival -tapahtumassa </w:t>
      </w:r>
      <w:r>
        <w:rPr>
          <w:color w:val="DCDCDC"/>
        </w:rPr>
        <w:t xml:space="preserve">MGM Grand Hotel &amp; Casinossa Las Vegasissa</w:t>
      </w:r>
      <w:r>
        <w:t xml:space="preserve">. </w:t>
      </w:r>
      <w:r>
        <w:t xml:space="preserve">6. maaliskuuta 2014 yhtye ilmoitti </w:t>
      </w:r>
      <w:r>
        <w:rPr>
          <w:color w:val="2F4F4F"/>
        </w:rPr>
        <w:t xml:space="preserve">Good Morning America </w:t>
      </w:r>
      <w:r>
        <w:t xml:space="preserve">-ohjelmassa</w:t>
      </w:r>
      <w:r>
        <w:t xml:space="preserve">, että Queen + Adam Lambert kiertää Pohjois-Amerikkaa </w:t>
      </w:r>
      <w:r>
        <w:rPr>
          <w:color w:val="556B2F"/>
        </w:rPr>
        <w:t xml:space="preserve">kesällä 2014</w:t>
      </w:r>
      <w:r>
        <w:t xml:space="preserve">. Yhtye kiertää myös Australiassa ja Uudessa-Seelannissa elo-syyskuussa 2014. Rolling Stonen haastattelussa May ja Taylor sanoivat, että vaikka kiertue </w:t>
      </w:r>
      <w:r>
        <w:rPr>
          <w:color w:val="6B8E23"/>
        </w:rPr>
        <w:t xml:space="preserve">Lambertin </w:t>
      </w:r>
      <w:r>
        <w:t xml:space="preserve">kanssa </w:t>
      </w:r>
      <w:r>
        <w:t xml:space="preserve">on rajoitettu juttu, he ovat avoimia sille, että hänestä tulisi virallinen jäsen ja että hänen kanssaan leikattaisiin uutta materiaalia.</w:t>
      </w:r>
    </w:p>
    <w:p>
      <w:r>
        <w:rPr>
          <w:b/>
        </w:rPr>
        <w:t xml:space="preserve">Kysymys 0</w:t>
      </w:r>
    </w:p>
    <w:p>
      <w:r>
        <w:t xml:space="preserve">Milloin Queen + Adam Lambert esiintyivät iHeartRadio Music Festivalilla?</w:t>
      </w:r>
    </w:p>
    <w:p>
      <w:r>
        <w:rPr>
          <w:b/>
        </w:rPr>
        <w:t xml:space="preserve">Kysymys 1</w:t>
      </w:r>
    </w:p>
    <w:p>
      <w:r>
        <w:t xml:space="preserve">Missä iHeartRadio Music Festival järjestettiin vuonna 2013?</w:t>
      </w:r>
    </w:p>
    <w:p>
      <w:r>
        <w:rPr>
          <w:b/>
        </w:rPr>
        <w:t xml:space="preserve">Kysymys 2</w:t>
      </w:r>
    </w:p>
    <w:p>
      <w:r>
        <w:t xml:space="preserve">Missä ohjelmassa Queen ilmoitti, että he lähtisivät kiertueelle Adam Lambertin kanssa?</w:t>
      </w:r>
    </w:p>
    <w:p>
      <w:r>
        <w:rPr>
          <w:b/>
        </w:rPr>
        <w:t xml:space="preserve">Kysymys 3</w:t>
      </w:r>
    </w:p>
    <w:p>
      <w:r>
        <w:t xml:space="preserve">Milloin Queenin ensimmäinen kiertue Adam Lambertin kanssa oli suunniteltu?</w:t>
      </w:r>
    </w:p>
    <w:p>
      <w:r>
        <w:rPr>
          <w:b/>
        </w:rPr>
        <w:t xml:space="preserve">Kysymys 4</w:t>
      </w:r>
    </w:p>
    <w:p>
      <w:r>
        <w:t xml:space="preserve">Kenestä Queenin jäsenet sanoivat olevansa avoimia tekemään yhtyeen vakituisen jäsenen vuonna 2014?</w:t>
      </w:r>
    </w:p>
    <w:p>
      <w:r>
        <w:rPr>
          <w:b/>
        </w:rPr>
        <w:t xml:space="preserve">Tekstin numero 44</w:t>
      </w:r>
    </w:p>
    <w:p>
      <w:r>
        <w:t xml:space="preserve">Queen sai taiteellisia vaikutteita </w:t>
      </w:r>
      <w:r>
        <w:t xml:space="preserve">1960-luvun ja 1970-luvun alun </w:t>
      </w:r>
      <w:r>
        <w:rPr>
          <w:color w:val="A9A9A9"/>
        </w:rPr>
        <w:t xml:space="preserve">brittiläisistä </w:t>
      </w:r>
      <w:r>
        <w:t xml:space="preserve">rockyhtyeistä, kuten Beatlesista, Kinksistä, Creamista, </w:t>
      </w:r>
      <w:r>
        <w:rPr>
          <w:color w:val="DCDCDC"/>
        </w:rPr>
        <w:t xml:space="preserve">Led Zeppelinistä</w:t>
      </w:r>
      <w:r>
        <w:t xml:space="preserve">, Pink Floydista, The Who'sta, Black Sabbathista, Sladesta, Deep Purplesta, David Bowiesta, Genesiksestä ja Yesistä sekä amerikkalaisesta kitaristista </w:t>
      </w:r>
      <w:r>
        <w:rPr>
          <w:color w:val="2F4F4F"/>
        </w:rPr>
        <w:t xml:space="preserve">Jimi Hendrixistä, </w:t>
      </w:r>
      <w:r>
        <w:t xml:space="preserve">ja Mercury sai vaikutteita myös gospel-laulaja </w:t>
      </w:r>
      <w:r>
        <w:rPr>
          <w:color w:val="556B2F"/>
        </w:rPr>
        <w:t xml:space="preserve">Aretha Franklinista</w:t>
      </w:r>
      <w:r>
        <w:t xml:space="preserve">. May viittasi Beatlesiin "meidän raamattunamme siinä, miten he käyttivät studiota ja maalasivat kuvia ja tätä ihanaa vaistomaista harmonioiden käyttöä". Alussaan 1970-luvun alussa Queenin musiikkia on luonnehdittu "Led Zeppelinin ja </w:t>
      </w:r>
      <w:r>
        <w:rPr>
          <w:color w:val="6B8E23"/>
        </w:rPr>
        <w:t xml:space="preserve">Yesin </w:t>
      </w:r>
      <w:r>
        <w:t xml:space="preserve">kohtaamiseksi</w:t>
      </w:r>
      <w:r>
        <w:t xml:space="preserve">" sen "akustisen/sähköisen kitaran ääri-ilmiöiden ja fantasiaa henkivien moniosaisten lauluseeposten" yhdistelmän vuoksi.</w:t>
      </w:r>
    </w:p>
    <w:p>
      <w:r>
        <w:rPr>
          <w:b/>
        </w:rPr>
        <w:t xml:space="preserve">Kysymys 0</w:t>
      </w:r>
    </w:p>
    <w:p>
      <w:r>
        <w:t xml:space="preserve">Kuka kitaristi inspiroi Queenia?</w:t>
      </w:r>
    </w:p>
    <w:p>
      <w:r>
        <w:rPr>
          <w:b/>
        </w:rPr>
        <w:t xml:space="preserve">Kysymys 1</w:t>
      </w:r>
    </w:p>
    <w:p>
      <w:r>
        <w:t xml:space="preserve">Minkä gospel-laulajan Freddie Mercury mainitsi innoittajakseen?</w:t>
      </w:r>
    </w:p>
    <w:p>
      <w:r>
        <w:rPr>
          <w:b/>
        </w:rPr>
        <w:t xml:space="preserve">Kysymys 2</w:t>
      </w:r>
    </w:p>
    <w:p>
      <w:r>
        <w:t xml:space="preserve">Queenin soundia on kuvailtu sekoitukseksi Led Zeppelinistä ja mistä muusta bändistä?</w:t>
      </w:r>
    </w:p>
    <w:p>
      <w:r>
        <w:rPr>
          <w:b/>
        </w:rPr>
        <w:t xml:space="preserve">Kysymys 3</w:t>
      </w:r>
    </w:p>
    <w:p>
      <w:r>
        <w:t xml:space="preserve">Minkä kansallisuuden rockyhtyeet vaikuttivat Queeniin?</w:t>
      </w:r>
    </w:p>
    <w:p>
      <w:r>
        <w:rPr>
          <w:b/>
        </w:rPr>
        <w:t xml:space="preserve">Kysymys 4</w:t>
      </w:r>
    </w:p>
    <w:p>
      <w:r>
        <w:t xml:space="preserve">Mikä kelluvan ajoneuvon mukaan nimetty yhtye vaikutti Queeniin?</w:t>
      </w:r>
    </w:p>
    <w:p>
      <w:r>
        <w:rPr>
          <w:b/>
        </w:rPr>
        <w:t xml:space="preserve">Tekstin numero 45</w:t>
      </w:r>
    </w:p>
    <w:p>
      <w:r>
        <w:t xml:space="preserve">Queen sävelsi musiikkia, joka ammensi inspiraatiota monista eri musiikkityyleistä, usein kieli poskessa. Heidät on yhdistetty muun muassa progressiiviseen rockiin, sinfoniseen rockiin, taiderockiin, glam rockiin, hard rockiin, </w:t>
      </w:r>
      <w:r>
        <w:rPr>
          <w:color w:val="A9A9A9"/>
        </w:rPr>
        <w:t xml:space="preserve">heavy metaliin</w:t>
      </w:r>
      <w:r>
        <w:t xml:space="preserve">, pop rockiin ja psykedeeliseen rockiin. Queen on myös kirjoittanut kappaleita, jotka ovat saaneet vaikutteita erilaisista musiikkityyleistä, joita ei yleensä yhdistetä rockyhtyeisiin, kuten oopperasta, musiikkisalista, kansanmusiikista, gospelista, ragtimesta ja </w:t>
      </w:r>
      <w:r>
        <w:rPr>
          <w:color w:val="DCDCDC"/>
        </w:rPr>
        <w:t xml:space="preserve">tanssista/discosta</w:t>
      </w:r>
      <w:r>
        <w:t xml:space="preserve">. </w:t>
      </w:r>
      <w:r>
        <w:t xml:space="preserve">Useat Queenin kappaleet kirjoitettiin yleisön osallistumista ajatellen, kuten </w:t>
      </w:r>
      <w:r>
        <w:rPr>
          <w:color w:val="2F4F4F"/>
        </w:rPr>
        <w:t xml:space="preserve">"We Will Rock You" ja "We Are the Champions"</w:t>
      </w:r>
      <w:r>
        <w:t xml:space="preserve">. </w:t>
      </w:r>
      <w:r>
        <w:t xml:space="preserve">Samoin kappaleesta "</w:t>
      </w:r>
      <w:r>
        <w:rPr>
          <w:color w:val="556B2F"/>
        </w:rPr>
        <w:t xml:space="preserve">Radio Ga Ga</w:t>
      </w:r>
      <w:r>
        <w:t xml:space="preserve">" tuli livenä suosikki, koska se sai "väkijoukot taputtamaan kuin ne olisivat olleet Nürnbergin rallissa".</w:t>
      </w:r>
    </w:p>
    <w:p>
      <w:r>
        <w:rPr>
          <w:b/>
        </w:rPr>
        <w:t xml:space="preserve">Kysymys 0</w:t>
      </w:r>
    </w:p>
    <w:p>
      <w:r>
        <w:t xml:space="preserve">Mikä Queenin kappale innoitti yleisön taputtamaan?</w:t>
      </w:r>
    </w:p>
    <w:p>
      <w:r>
        <w:rPr>
          <w:b/>
        </w:rPr>
        <w:t xml:space="preserve">Kysymys 1</w:t>
      </w:r>
    </w:p>
    <w:p>
      <w:r>
        <w:t xml:space="preserve">Mitkä kaksi Queenin kappaletta on kirjoitettu yleisön osallistumista ajatellen?</w:t>
      </w:r>
    </w:p>
    <w:p>
      <w:r>
        <w:rPr>
          <w:b/>
        </w:rPr>
        <w:t xml:space="preserve">Kysymys 2</w:t>
      </w:r>
    </w:p>
    <w:p>
      <w:r>
        <w:t xml:space="preserve">Millaiseen metalliin Queen on yhdistetty?</w:t>
      </w:r>
    </w:p>
    <w:p>
      <w:r>
        <w:rPr>
          <w:b/>
        </w:rPr>
        <w:t xml:space="preserve">Kysymys 3</w:t>
      </w:r>
    </w:p>
    <w:p>
      <w:r>
        <w:t xml:space="preserve">Mihin 70-luvun popmusiikin tyyliin Queen liittyi?</w:t>
      </w:r>
    </w:p>
    <w:p>
      <w:r>
        <w:rPr>
          <w:b/>
        </w:rPr>
        <w:t xml:space="preserve">Teksti numero 46</w:t>
      </w:r>
    </w:p>
    <w:p>
      <w:r>
        <w:t xml:space="preserve">Vuonna 1963 </w:t>
      </w:r>
      <w:r>
        <w:t xml:space="preserve">teini-ikäinen Brian May ja hänen isänsä rakensivat hänen allekirjoituskitaransa </w:t>
      </w:r>
      <w:r>
        <w:rPr>
          <w:color w:val="DCDCDC"/>
        </w:rPr>
        <w:t xml:space="preserve">Red Specialin</w:t>
      </w:r>
      <w:r>
        <w:t xml:space="preserve">, joka oli tarkoituksella suunniteltu palautetta varten</w:t>
      </w:r>
      <w:r>
        <w:rPr>
          <w:color w:val="A9A9A9"/>
        </w:rPr>
        <w:t xml:space="preserve">.</w:t>
      </w:r>
      <w:r>
        <w:t xml:space="preserve"> Sonic-kokeilut olivat vahvasti esillä Queenin kappaleissa. Queenin musiikille ominaista ovat lauluharmoniat, jotka koostuvat yleensä Mayn, Mercuryn ja Taylorin äänistä, jotka kuullaan parhaiten studioalbumeilla A Night at the Opera ja A Day at the Races. Osa pohjatyöstä tämän soundin kehittämiseksi voidaan katsoa heidän entisen tuottajansa </w:t>
      </w:r>
      <w:r>
        <w:rPr>
          <w:color w:val="2F4F4F"/>
        </w:rPr>
        <w:t xml:space="preserve">Roy Thomas Bakerin </w:t>
      </w:r>
      <w:r>
        <w:t xml:space="preserve">ja heidän insinöörinsä </w:t>
      </w:r>
      <w:r>
        <w:rPr>
          <w:color w:val="556B2F"/>
        </w:rPr>
        <w:t xml:space="preserve">Mike Stonen </w:t>
      </w:r>
      <w:r>
        <w:t xml:space="preserve">ansioksi</w:t>
      </w:r>
      <w:r>
        <w:t xml:space="preserve">. Lauluharmonioiden lisäksi Queen tunnettiin myös äänien moniraidoittamisesta, jolla pyrittiin jäljittelemään suuren kuoron ääntä overdubien avulla. Esimerkiksi Brian Mayn mukaan </w:t>
      </w:r>
      <w:r>
        <w:t xml:space="preserve">"Bohemian Rhapsody"-kappaleessa on </w:t>
      </w:r>
      <w:r>
        <w:rPr>
          <w:color w:val="6B8E23"/>
        </w:rPr>
        <w:t xml:space="preserve">yli 180 </w:t>
      </w:r>
      <w:r>
        <w:t xml:space="preserve">laulun overdubia. Yhtyeen laulurakenteita on verrattu Beach Boysiin, mutta May totesi, etteivät he olleet "kovin suuri vaikuttaja".</w:t>
      </w:r>
    </w:p>
    <w:p>
      <w:r>
        <w:rPr>
          <w:b/>
        </w:rPr>
        <w:t xml:space="preserve">Kysymys 0</w:t>
      </w:r>
    </w:p>
    <w:p>
      <w:r>
        <w:t xml:space="preserve">Mikä oli Brian Mayn allekirjoituskitaran nimi?</w:t>
      </w:r>
    </w:p>
    <w:p>
      <w:r>
        <w:rPr>
          <w:b/>
        </w:rPr>
        <w:t xml:space="preserve">Kysymys 1</w:t>
      </w:r>
    </w:p>
    <w:p>
      <w:r>
        <w:t xml:space="preserve">Minä vuonna valmistui Brian Mayn nimikkokitara?</w:t>
      </w:r>
    </w:p>
    <w:p>
      <w:r>
        <w:rPr>
          <w:b/>
        </w:rPr>
        <w:t xml:space="preserve">Kysymys 2</w:t>
      </w:r>
    </w:p>
    <w:p>
      <w:r>
        <w:t xml:space="preserve">Kuka tuottaja vaikutti Queenin feedback-raskaaseen soundiin?</w:t>
      </w:r>
    </w:p>
    <w:p>
      <w:r>
        <w:rPr>
          <w:b/>
        </w:rPr>
        <w:t xml:space="preserve">Kysymys 3</w:t>
      </w:r>
    </w:p>
    <w:p>
      <w:r>
        <w:t xml:space="preserve">Kuka insinööri auttoi Queenin feedback-raskaan soundin aikaansaamisessa?</w:t>
      </w:r>
    </w:p>
    <w:p>
      <w:r>
        <w:rPr>
          <w:b/>
        </w:rPr>
        <w:t xml:space="preserve">Kysymys 4</w:t>
      </w:r>
    </w:p>
    <w:p>
      <w:r>
        <w:t xml:space="preserve">Kuinka monta lauluääntä Queenin Bohemian Rhapsodyssa on?</w:t>
      </w:r>
    </w:p>
    <w:p>
      <w:r>
        <w:rPr>
          <w:b/>
        </w:rPr>
        <w:t xml:space="preserve">Tekstin numero 47</w:t>
      </w:r>
    </w:p>
    <w:p>
      <w:r>
        <w:t xml:space="preserve">Queenin on tunnustettu antaneen merkittävän panoksensa muun muassa hard rockin ja heavy metalin genreihin. Siksi monet muut muusikot ovat maininneet yhtyeen vaikutteeksi. Lisäksi yhtyeet ja taiteilijat, jotka ovat väittäneet saaneensa vaikutteita Queenilta ja jotka ovat ilmaisseet ihailunsa heitä kohtaan, ovat yhtyeen musiikin tavoin moninaisia ja kattavat eri sukupolvia, maita ja tyylilajeja, myös </w:t>
      </w:r>
      <w:r>
        <w:rPr>
          <w:color w:val="A9A9A9"/>
        </w:rPr>
        <w:t xml:space="preserve">heavy metalia</w:t>
      </w:r>
      <w:r>
        <w:t xml:space="preserve">: Judas Priest, Iron Maiden, Metallica, Dream Theater, Trivium, Megadeth, Anthrax, Slipknot ja Rage Against the Machine; hard rock: </w:t>
      </w:r>
      <w:r>
        <w:rPr>
          <w:color w:val="DCDCDC"/>
        </w:rPr>
        <w:t xml:space="preserve">Guns N' Roses</w:t>
      </w:r>
      <w:r>
        <w:t xml:space="preserve">, </w:t>
      </w:r>
      <w:r>
        <w:rPr>
          <w:color w:val="2F4F4F"/>
        </w:rPr>
        <w:t xml:space="preserve">Def Leppard</w:t>
      </w:r>
      <w:r>
        <w:t xml:space="preserve">, Van Halen, Mötley Crüe, Steve Vai, The Cult, The Darkness, Manic Street Preachers, Kid Rock ja Foo Fighters; vaihtoehtorock: Nirvana, Radiohead, Trent Reznor, Muse, Franz Ferdinand, Red Hot Chili Peppers, Jane's Addiction, Faith No More, Melvins, The Flaming Lips, Yeah Yeah Yeahs ja The Smashing Pumpkins; poprock: Meat Loaf, The Killers, My Chemical Romance, Fall Out Boy ja Panic! At the Disco; ja pop: </w:t>
      </w:r>
      <w:r>
        <w:rPr>
          <w:color w:val="556B2F"/>
        </w:rPr>
        <w:t xml:space="preserve">Michael Jackson</w:t>
      </w:r>
      <w:r>
        <w:t xml:space="preserve">, George Michael, Robbie Williams, Adele, Lady Gaga ja Katy Perry.</w:t>
      </w:r>
    </w:p>
    <w:p>
      <w:r>
        <w:rPr>
          <w:b/>
        </w:rPr>
        <w:t xml:space="preserve">Kysymys 0</w:t>
      </w:r>
    </w:p>
    <w:p>
      <w:r>
        <w:t xml:space="preserve">Kuka popin kuningas sai vaikutteita Queenilta?</w:t>
      </w:r>
    </w:p>
    <w:p>
      <w:r>
        <w:rPr>
          <w:b/>
        </w:rPr>
        <w:t xml:space="preserve">Kysymys 1</w:t>
      </w:r>
    </w:p>
    <w:p>
      <w:r>
        <w:t xml:space="preserve">Minkä metallilajin useat yhtyeet saivat vaikutteita Queenilta?</w:t>
      </w:r>
    </w:p>
    <w:p>
      <w:r>
        <w:rPr>
          <w:b/>
        </w:rPr>
        <w:t xml:space="preserve">Kysymys 2</w:t>
      </w:r>
    </w:p>
    <w:p>
      <w:r>
        <w:t xml:space="preserve">Tämä eläimen mukaan nimetty bändi sai inspiraationsa Queenilta?</w:t>
      </w:r>
    </w:p>
    <w:p>
      <w:r>
        <w:rPr>
          <w:b/>
        </w:rPr>
        <w:t xml:space="preserve">Kysymys 3</w:t>
      </w:r>
    </w:p>
    <w:p>
      <w:r>
        <w:t xml:space="preserve">Tämä bändi, jonka nimessä on kukka, sai vaikutteita Queenilta?</w:t>
      </w:r>
    </w:p>
    <w:p>
      <w:r>
        <w:rPr>
          <w:b/>
        </w:rPr>
        <w:t xml:space="preserve">Tekstin numero 48</w:t>
      </w:r>
    </w:p>
    <w:p>
      <w:r>
        <w:t xml:space="preserve">Vuonna 2002 </w:t>
      </w:r>
      <w:r>
        <w:t xml:space="preserve">Queenin "</w:t>
      </w:r>
      <w:r>
        <w:rPr>
          <w:color w:val="DCDCDC"/>
        </w:rPr>
        <w:t xml:space="preserve">Bohemian Rhapsody" </w:t>
      </w:r>
      <w:r>
        <w:t xml:space="preserve">äänestettiin Guinness World Records British Hit Singles Bookin tekemässä äänestyksessä "kaikkien aikojen suosituimmaksi hitiksi Yhdistyneessä kuningaskunnassa"</w:t>
      </w:r>
      <w:r>
        <w:t xml:space="preserve">.</w:t>
      </w:r>
      <w:r>
        <w:t xml:space="preserve"> Vuonna 2004 kappale otettiin Grammy Hall of Fameen. Monet tutkijat pitävät "Bohemian Rhapsody" -musiikkivideota uraauurtavana ja uskovat sen popularisoivan mediaa. Rockhistorioitsija Paul Fowles toteaa, että kappale on "laajalti tunnustettu ensimmäiseksi maailmanlaajuiseksi hittisingleksi, jonka markkinointistrategiassa video oli keskeinen tekijä". Sitä on pidetty MTV-aikakauden käynnistäjänä. Vuonna 2005 alan mielipidekyselyssä Queenin esiintyminen Live Aid -tapahtumassa vuonna 1985 arvioitiin kaikkien aikojen parhaaksi live-esiintymiseksi, ja sitä ylistettiin stadionrockista. Vuonna 2007 BBC Radio 2:n kuuntelijat äänestivät heidät myös historian parhaaksi brittiläiseksi yhtyeeksi.</w:t>
      </w:r>
    </w:p>
    <w:p>
      <w:r>
        <w:rPr>
          <w:b/>
        </w:rPr>
        <w:t xml:space="preserve">Kysymys 0</w:t>
      </w:r>
    </w:p>
    <w:p>
      <w:r>
        <w:t xml:space="preserve">Mikä kappale äänestettiin Britannian kaikkien aikojen suosikkihitiksi vuonna 2002?</w:t>
      </w:r>
    </w:p>
    <w:p>
      <w:r>
        <w:rPr>
          <w:b/>
        </w:rPr>
        <w:t xml:space="preserve">Kysymys 1</w:t>
      </w:r>
    </w:p>
    <w:p>
      <w:r>
        <w:t xml:space="preserve">Mikä Queenin kappale valittiin Grammy Hall of Fameen vuonna 2004?</w:t>
      </w:r>
    </w:p>
    <w:p>
      <w:r>
        <w:rPr>
          <w:b/>
        </w:rPr>
        <w:t xml:space="preserve">Kysymys 2</w:t>
      </w:r>
    </w:p>
    <w:p>
      <w:r>
        <w:t xml:space="preserve">Minkä Queenin videon katsotaan aloittaneen MTV:n videoajan?</w:t>
      </w:r>
    </w:p>
    <w:p>
      <w:r>
        <w:rPr>
          <w:b/>
        </w:rPr>
        <w:t xml:space="preserve">Kysymys 3</w:t>
      </w:r>
    </w:p>
    <w:p>
      <w:r>
        <w:t xml:space="preserve">Vuonna 2005 julkaistun mielipidekyselyn mukaan minkä yhtyeen esiintyminen Live Aidissa oli kaikkien aikojen paras?</w:t>
      </w:r>
    </w:p>
    <w:p>
      <w:r>
        <w:rPr>
          <w:b/>
        </w:rPr>
        <w:t xml:space="preserve">Tekstin numero 49</w:t>
      </w:r>
    </w:p>
    <w:p>
      <w:r>
        <w:t xml:space="preserve">Yhtye on julkaissut yhteensä </w:t>
      </w:r>
      <w:r>
        <w:rPr>
          <w:color w:val="A9A9A9"/>
        </w:rPr>
        <w:t xml:space="preserve">kahdeksantoista </w:t>
      </w:r>
      <w:r>
        <w:t xml:space="preserve">listaykkösalbumia, </w:t>
      </w:r>
      <w:r>
        <w:rPr>
          <w:color w:val="DCDCDC"/>
        </w:rPr>
        <w:t xml:space="preserve">kahdeksantoista </w:t>
      </w:r>
      <w:r>
        <w:t xml:space="preserve">listaykkössingleä ja </w:t>
      </w:r>
      <w:r>
        <w:rPr>
          <w:color w:val="2F4F4F"/>
        </w:rPr>
        <w:t xml:space="preserve">kymmenen </w:t>
      </w:r>
      <w:r>
        <w:t xml:space="preserve">listaykkös-DVD:tä maailmanlaajuisesti, mikä tekee heistä yhden maailman myydyimmistä musiikkiartisteista. Queen on myynyt </w:t>
      </w:r>
      <w:r>
        <w:rPr>
          <w:color w:val="556B2F"/>
        </w:rPr>
        <w:t xml:space="preserve">yli 150 miljoonaa </w:t>
      </w:r>
      <w:r>
        <w:t xml:space="preserve">levyä, joidenkin arvioiden mukaan yli 300 miljoonaa levyä maailmanlaajuisesti, mukaan lukien 34,5 miljoonaa levyä Yhdysvalloissa vuonna 2004. </w:t>
      </w:r>
      <w:r>
        <w:t xml:space="preserve">Yhtye </w:t>
      </w:r>
      <w:r>
        <w:t xml:space="preserve">valittiin Rock and Roll Hall of Fameen vuonna </w:t>
      </w:r>
      <w:r>
        <w:rPr>
          <w:color w:val="6B8E23"/>
        </w:rPr>
        <w:t xml:space="preserve">2001</w:t>
      </w:r>
      <w:r>
        <w:t xml:space="preserve">, ja se on ainoa yhtye, jonka jokainen jäsen on säveltänyt useamman kuin yhden listaykköseksi nousseen singlen, ja kaikki neljä jäsentä valittiin Songwriters Hall of Fameen vuonna 2003.</w:t>
      </w:r>
      <w:r>
        <w:t xml:space="preserve"> Vuonna 2009 "We Will Rock You" ja "We Are the Champions" otettiin Grammy Hall of Fameen, ja jälkimmäinen äänestettiin maailman suosikkikappaleeksi maailmanlaajuisessa musiikkikyselyssä.</w:t>
      </w:r>
    </w:p>
    <w:p>
      <w:r>
        <w:rPr>
          <w:b/>
        </w:rPr>
        <w:t xml:space="preserve">Kysymys 0</w:t>
      </w:r>
    </w:p>
    <w:p>
      <w:r>
        <w:t xml:space="preserve">Kuinka monta listaykkösalbumia Queen on julkaissut?</w:t>
      </w:r>
    </w:p>
    <w:p>
      <w:r>
        <w:rPr>
          <w:b/>
        </w:rPr>
        <w:t xml:space="preserve">Kysymys 1</w:t>
      </w:r>
    </w:p>
    <w:p>
      <w:r>
        <w:t xml:space="preserve">Kuinka monta ykkössingleä Queen julkaisi?</w:t>
      </w:r>
    </w:p>
    <w:p>
      <w:r>
        <w:rPr>
          <w:b/>
        </w:rPr>
        <w:t xml:space="preserve">Kysymys 2</w:t>
      </w:r>
    </w:p>
    <w:p>
      <w:r>
        <w:t xml:space="preserve">Kuinka monta ykkös-DVD:tä Queen on julkaissut?</w:t>
      </w:r>
    </w:p>
    <w:p>
      <w:r>
        <w:rPr>
          <w:b/>
        </w:rPr>
        <w:t xml:space="preserve">Kysymys 3</w:t>
      </w:r>
    </w:p>
    <w:p>
      <w:r>
        <w:t xml:space="preserve">Kuinka monta albumia Queen on myynyt maailmanlaajuisesti?</w:t>
      </w:r>
    </w:p>
    <w:p>
      <w:r>
        <w:rPr>
          <w:b/>
        </w:rPr>
        <w:t xml:space="preserve">Kysymys 4</w:t>
      </w:r>
    </w:p>
    <w:p>
      <w:r>
        <w:t xml:space="preserve">Milloin Queen otettiin Hall of Fameen?</w:t>
      </w:r>
    </w:p>
    <w:p>
      <w:r>
        <w:rPr>
          <w:b/>
        </w:rPr>
        <w:t xml:space="preserve">Tekstin numero 50</w:t>
      </w:r>
    </w:p>
    <w:p>
      <w:r>
        <w:t xml:space="preserve">Queen on bändin virallista verkkosivustoa hallinnoivan Nick Weymouthin mukaan yksi kaikkien aikojen bootlegatuimmista bändeistä. Vuonna 2001 tehdyssä tutkimuksessa havaittiin, että </w:t>
      </w:r>
      <w:r>
        <w:t xml:space="preserve">Queenin bootleg-levyjä varten on </w:t>
      </w:r>
      <w:r>
        <w:rPr>
          <w:color w:val="A9A9A9"/>
        </w:rPr>
        <w:t xml:space="preserve">12 225 </w:t>
      </w:r>
      <w:r>
        <w:t xml:space="preserve">verkkosivustoa, mikä on suurin määrä kaikista bändeistä. Bootleg-tallenteet ovat edistäneet yhtyeen suosiota tietyissä maissa, joissa länsimainen musiikki on sensuroitu, kuten </w:t>
      </w:r>
      <w:r>
        <w:rPr>
          <w:color w:val="DCDCDC"/>
        </w:rPr>
        <w:t xml:space="preserve">Iranissa</w:t>
      </w:r>
      <w:r>
        <w:t xml:space="preserve">. Queen: The Top 100 Bootlegs -nimisessä projektissa monet niistä on virallisesti tarjottu ladattavaksi Queenin verkkosivuilta nimellistä maksua vastaan, ja tuotto menee Mercury Phoenix Trust -järjestölle. Rolling Stone rankkasi Queenin </w:t>
      </w:r>
      <w:r>
        <w:rPr>
          <w:color w:val="2F4F4F"/>
        </w:rPr>
        <w:t xml:space="preserve">52. sijalle </w:t>
      </w:r>
      <w:r>
        <w:t xml:space="preserve">"100 kaikkien aikojen suurinta artistia" -listallaan, ja Mercury oli 18. paras laulaja ja May 26. paras kitaristi. Queen oli 13. sijalla VH1:n 100 Greatest Artists of Hard Rock -listalla, ja vuonna 2010 se oli </w:t>
      </w:r>
      <w:r>
        <w:rPr>
          <w:color w:val="556B2F"/>
        </w:rPr>
        <w:t xml:space="preserve">17. sijalla </w:t>
      </w:r>
      <w:r>
        <w:t xml:space="preserve">VH1:n 100 Greatest Artists of All Time -listalla. Vuonna 2012 Gigwisen lukijat nimesivät Queenin viimeisten 60 vuoden parhaaksi yhtyeeksi.</w:t>
      </w:r>
    </w:p>
    <w:p>
      <w:r>
        <w:rPr>
          <w:b/>
        </w:rPr>
        <w:t xml:space="preserve">Kysymys 0</w:t>
      </w:r>
    </w:p>
    <w:p>
      <w:r>
        <w:t xml:space="preserve">Kuinka monta Queenin bootleg-sivustoa löydettiin vuonna 2001?</w:t>
      </w:r>
    </w:p>
    <w:p>
      <w:r>
        <w:rPr>
          <w:b/>
        </w:rPr>
        <w:t xml:space="preserve">Kysymys 1</w:t>
      </w:r>
    </w:p>
    <w:p>
      <w:r>
        <w:t xml:space="preserve">Missä Queen sijoittui Rolling Stonen 100 kaikkien aikojen parhaan artistin listalla vuonna 2001?</w:t>
      </w:r>
    </w:p>
    <w:p>
      <w:r>
        <w:rPr>
          <w:b/>
        </w:rPr>
        <w:t xml:space="preserve">Kysymys 2</w:t>
      </w:r>
    </w:p>
    <w:p>
      <w:r>
        <w:t xml:space="preserve">Vuonna 2010 VH1 rankkasi Queenin mille sijalle kaikkien aikojen suurimman artistin listallaan?</w:t>
      </w:r>
    </w:p>
    <w:p>
      <w:r>
        <w:rPr>
          <w:b/>
        </w:rPr>
        <w:t xml:space="preserve">Kysymys 3</w:t>
      </w:r>
    </w:p>
    <w:p>
      <w:r>
        <w:t xml:space="preserve">Mikä maa on suosittu Queenin bootlegien sivusto, koska se on kielletty?</w:t>
      </w:r>
    </w:p>
    <w:p>
      <w:r>
        <w:rPr>
          <w:b/>
        </w:rPr>
        <w:t xml:space="preserve">Tekstin numero 51</w:t>
      </w:r>
    </w:p>
    <w:p>
      <w:r>
        <w:t xml:space="preserve">Alkuperäisen Lontoon tuotannon oli määrä päättyä </w:t>
      </w:r>
      <w:r>
        <w:rPr>
          <w:color w:val="A9A9A9"/>
        </w:rPr>
        <w:t xml:space="preserve">lauantaina 7. lokakuuta 2006 </w:t>
      </w:r>
      <w:r>
        <w:rPr>
          <w:color w:val="DCDCDC"/>
        </w:rPr>
        <w:t xml:space="preserve">Dominion-teatterissa</w:t>
      </w:r>
      <w:r>
        <w:t xml:space="preserve">, mutta yleisön kysynnän vuoksi esitys jatkui </w:t>
      </w:r>
      <w:r>
        <w:rPr>
          <w:color w:val="2F4F4F"/>
        </w:rPr>
        <w:t xml:space="preserve">toukokuuhun 2014 </w:t>
      </w:r>
      <w:r>
        <w:t xml:space="preserve">asti</w:t>
      </w:r>
      <w:r>
        <w:t xml:space="preserve">. </w:t>
      </w:r>
      <w:r>
        <w:rPr>
          <w:color w:val="556B2F"/>
        </w:rPr>
        <w:t xml:space="preserve">We Will Rock You </w:t>
      </w:r>
      <w:r>
        <w:t xml:space="preserve">-musikaalista on tullut kaikkien aikojen pisimpään tässä lontoolaisessa teatterissa pyörinyt musikaali, ja se on ohittanut edellisen ennätyksen haltijan, </w:t>
      </w:r>
      <w:r>
        <w:t xml:space="preserve">Grease-musikaalin. Brian May totesi vuonna 2008, että he harkitsevat jatko-osan kirjoittamista musikaalille. Musikaali kiersi ympäri Yhdistynyttä kuningaskuntaa vuonna 2009, ja sitä esitettiin Manchester Palace Theatressa, Sunderland Empiressä, Birmingham Hippodromessa, Bristol Hippodromessa ja Edinburgh Playhousessa.</w:t>
      </w:r>
    </w:p>
    <w:p>
      <w:r>
        <w:rPr>
          <w:b/>
        </w:rPr>
        <w:t xml:space="preserve">Kysymys 0</w:t>
      </w:r>
    </w:p>
    <w:p>
      <w:r>
        <w:t xml:space="preserve">Milloin Queenin Lontoon tuotannon oli määrä päättyä vuonna 2006?</w:t>
      </w:r>
    </w:p>
    <w:p>
      <w:r>
        <w:rPr>
          <w:b/>
        </w:rPr>
        <w:t xml:space="preserve">Kysymys 1</w:t>
      </w:r>
    </w:p>
    <w:p>
      <w:r>
        <w:t xml:space="preserve">Missä järjestettiin Queenin vuoden 2006 tuotanto Lontoossa?</w:t>
      </w:r>
    </w:p>
    <w:p>
      <w:r>
        <w:rPr>
          <w:b/>
        </w:rPr>
        <w:t xml:space="preserve">Kysymys 2</w:t>
      </w:r>
    </w:p>
    <w:p>
      <w:r>
        <w:t xml:space="preserve">Milloin Queenin vuoden 2006 Lontoon tuotanto oikeastaan päättyi?</w:t>
      </w:r>
    </w:p>
    <w:p>
      <w:r>
        <w:rPr>
          <w:b/>
        </w:rPr>
        <w:t xml:space="preserve">Kysymys 3</w:t>
      </w:r>
    </w:p>
    <w:p>
      <w:r>
        <w:t xml:space="preserve">Mikä on Dominion-teatterin pisimpään jatkunut esitys?</w:t>
      </w:r>
    </w:p>
    <w:p>
      <w:r>
        <w:rPr>
          <w:b/>
        </w:rPr>
        <w:t xml:space="preserve">Kysymys 4</w:t>
      </w:r>
    </w:p>
    <w:p>
      <w:r>
        <w:t xml:space="preserve">Mikä on Dominion-teatterin toiseksi pisin esitys?</w:t>
      </w:r>
    </w:p>
    <w:p>
      <w:r>
        <w:rPr>
          <w:b/>
        </w:rPr>
        <w:t xml:space="preserve">Tekstin numero 52</w:t>
      </w:r>
    </w:p>
    <w:p>
      <w:r>
        <w:rPr>
          <w:color w:val="A9A9A9"/>
        </w:rPr>
        <w:t xml:space="preserve">Mayn ja Taylorin </w:t>
      </w:r>
      <w:r>
        <w:t xml:space="preserve">valvonnassa </w:t>
      </w:r>
      <w:r>
        <w:t xml:space="preserve">on ollut käynnissä lukuisia restaurointihankkeita, jotka koskevat Queenin laajaa ääni- ja videokatalogia. Bändin </w:t>
      </w:r>
      <w:r>
        <w:rPr>
          <w:color w:val="DCDCDC"/>
        </w:rPr>
        <w:t xml:space="preserve">vuoden 1986 </w:t>
      </w:r>
      <w:r>
        <w:t xml:space="preserve">Wembley-konsertin (Live at Wembley Stadium), vuoden 1982 </w:t>
      </w:r>
      <w:r>
        <w:rPr>
          <w:color w:val="2F4F4F"/>
        </w:rPr>
        <w:t xml:space="preserve">Milton Keynesin </w:t>
      </w:r>
      <w:r>
        <w:t xml:space="preserve">konsertin (Queen on Fire - Live at the Bowl) ja kahden Greatest Video Hits -videokokoelman (Volumes 1 ja 2, jotka kattavat 1970- ja 1980-luvut) </w:t>
      </w:r>
      <w:r>
        <w:t xml:space="preserve">DVD-julkaisut </w:t>
      </w:r>
      <w:r>
        <w:t xml:space="preserve">on miksattu uudelleen 5.1- ja DTS-surround-ääneksi. Toistaiseksi vain kaksi yhtyeen albumia, A Night at the Opera ja The Game, on miksattu DVD-Audio-levyillä kokonaan korkearesoluutioiseksi monikanavaiseksi surround-musiikiksi. A Night at the Opera julkaistiin uudelleen muutamilla uusituilla 5.1-äänimiksauksilla ja oheisvideoilla vuonna </w:t>
      </w:r>
      <w:r>
        <w:rPr>
          <w:color w:val="556B2F"/>
        </w:rPr>
        <w:t xml:space="preserve">2005 </w:t>
      </w:r>
      <w:r>
        <w:t xml:space="preserve">albumin alkuperäisen julkaisun 30-vuotispäivänä (CD+DVD-Video-setti)</w:t>
      </w:r>
      <w:r>
        <w:t xml:space="preserve">.</w:t>
      </w:r>
      <w:r>
        <w:t xml:space="preserve"> Vuonna 2007 </w:t>
      </w:r>
      <w:r>
        <w:t xml:space="preserve">julkaistiin Queenin aiemmin julkaistujen konserttien Blu-ray-painos Queen Rock Montreal &amp; Live Aid, joka oli heidän ensimmäinen projektinsa 1080p HD:nä</w:t>
      </w:r>
      <w:r>
        <w:rPr>
          <w:color w:val="6B8E23"/>
        </w:rPr>
        <w:t xml:space="preserve">.</w:t>
      </w:r>
    </w:p>
    <w:p>
      <w:r>
        <w:rPr>
          <w:b/>
        </w:rPr>
        <w:t xml:space="preserve">Kysymys 0</w:t>
      </w:r>
    </w:p>
    <w:p>
      <w:r>
        <w:t xml:space="preserve">Queenin Live at Wembley Stadium -DVD kattoi minkä vuoden?</w:t>
      </w:r>
    </w:p>
    <w:p>
      <w:r>
        <w:rPr>
          <w:b/>
        </w:rPr>
        <w:t xml:space="preserve">Kysymys 1</w:t>
      </w:r>
    </w:p>
    <w:p>
      <w:r>
        <w:t xml:space="preserve">Queen on Fire sisälsi tämän vuoden 1982 konsertin?</w:t>
      </w:r>
    </w:p>
    <w:p>
      <w:r>
        <w:rPr>
          <w:b/>
        </w:rPr>
        <w:t xml:space="preserve">Kysymys 2</w:t>
      </w:r>
    </w:p>
    <w:p>
      <w:r>
        <w:t xml:space="preserve">Milloin Queenin A Night at the Opera julkaistiin uudelleen?</w:t>
      </w:r>
    </w:p>
    <w:p>
      <w:r>
        <w:rPr>
          <w:b/>
        </w:rPr>
        <w:t xml:space="preserve">Kysymys 3</w:t>
      </w:r>
    </w:p>
    <w:p>
      <w:r>
        <w:t xml:space="preserve">Milloin ensimmäinen Queen Bluray julkaistiin?</w:t>
      </w:r>
    </w:p>
    <w:p>
      <w:r>
        <w:rPr>
          <w:b/>
        </w:rPr>
        <w:t xml:space="preserve">Kysymys 4</w:t>
      </w:r>
    </w:p>
    <w:p>
      <w:r>
        <w:t xml:space="preserve">Ketkä bändin jäsenet olivat mukana Queenin aiempien projektien restauroinnissa?</w:t>
      </w:r>
    </w:p>
    <w:p>
      <w:r>
        <w:rPr>
          <w:b/>
        </w:rPr>
        <w:t xml:space="preserve">Tekstin numero 53</w:t>
      </w:r>
    </w:p>
    <w:p>
      <w:r>
        <w:t xml:space="preserve">Queen on esiintynyt useita kertoja </w:t>
      </w:r>
      <w:r>
        <w:rPr>
          <w:color w:val="A9A9A9"/>
        </w:rPr>
        <w:t xml:space="preserve">Guitar Hero </w:t>
      </w:r>
      <w:r>
        <w:t xml:space="preserve">-sarjassa: "Killer Queen" alkuperäisessä Guitar Herossa, "We Are The Champions", "Fat Bottomed Girls" ja Paul Rodgersin "C-lebrity" Guitar Hero World Tourin biisipaketissa, "Under Pressure" </w:t>
      </w:r>
      <w:r>
        <w:rPr>
          <w:color w:val="DCDCDC"/>
        </w:rPr>
        <w:t xml:space="preserve">David Bowien </w:t>
      </w:r>
      <w:r>
        <w:t xml:space="preserve">kanssa </w:t>
      </w:r>
      <w:r>
        <w:t xml:space="preserve">Guitar Hero 5:ssä, "I Want It All" Guitar Hero: Van Halenissa, "Stone Cold Crazy" Guitar Hero: </w:t>
      </w:r>
      <w:r>
        <w:rPr>
          <w:color w:val="2F4F4F"/>
        </w:rPr>
        <w:t xml:space="preserve">Metallicassa </w:t>
      </w:r>
      <w:r>
        <w:t xml:space="preserve">ja "Bohemian Rhapsody" Guitar Hero: Warriors of Rockissa. </w:t>
      </w:r>
      <w:r>
        <w:rPr>
          <w:color w:val="556B2F"/>
        </w:rPr>
        <w:t xml:space="preserve">Brian May </w:t>
      </w:r>
      <w:r>
        <w:t xml:space="preserve">paljasti </w:t>
      </w:r>
      <w:r>
        <w:t xml:space="preserve">13. lokakuuta 2009</w:t>
      </w:r>
      <w:r>
        <w:t xml:space="preserve">, että "kulissien takana" on "puhuttu" Queenin Rock Band -pelistä.</w:t>
      </w:r>
    </w:p>
    <w:p>
      <w:r>
        <w:rPr>
          <w:b/>
        </w:rPr>
        <w:t xml:space="preserve">Kysymys 0</w:t>
      </w:r>
    </w:p>
    <w:p>
      <w:r>
        <w:t xml:space="preserve">Missä musiikkivideopelissä kuultiin lukuisia Queenin kappaleita?</w:t>
      </w:r>
    </w:p>
    <w:p>
      <w:r>
        <w:rPr>
          <w:b/>
        </w:rPr>
        <w:t xml:space="preserve">Kysymys 1</w:t>
      </w:r>
    </w:p>
    <w:p>
      <w:r>
        <w:t xml:space="preserve">Kuka teki yhteistyötä Freddie Mercuryn kanssa kappaleessa Under Pressure?</w:t>
      </w:r>
    </w:p>
    <w:p>
      <w:r>
        <w:rPr>
          <w:b/>
        </w:rPr>
        <w:t xml:space="preserve">Kysymys 2</w:t>
      </w:r>
    </w:p>
    <w:p>
      <w:r>
        <w:t xml:space="preserve">Kuka Queenin jäsen keskusteli mahdollisesta Queen Rock Band -videopelistä?</w:t>
      </w:r>
    </w:p>
    <w:p>
      <w:r>
        <w:rPr>
          <w:b/>
        </w:rPr>
        <w:t xml:space="preserve">Kysymys 3</w:t>
      </w:r>
    </w:p>
    <w:p>
      <w:r>
        <w:t xml:space="preserve">Millä heavy metal -yhtyeellä oli videopeli, jossa Queen oli mukana?</w:t>
      </w:r>
    </w:p>
    <w:p>
      <w:r>
        <w:rPr>
          <w:b/>
        </w:rPr>
        <w:t xml:space="preserve">Tekstin numero 54</w:t>
      </w:r>
    </w:p>
    <w:p>
      <w:r>
        <w:t xml:space="preserve">Queen vaikutti musiikillaan suoraan elokuviin </w:t>
      </w:r>
      <w:r>
        <w:rPr>
          <w:color w:val="A9A9A9"/>
        </w:rPr>
        <w:t xml:space="preserve">Flash Gordon </w:t>
      </w:r>
      <w:r>
        <w:t xml:space="preserve">(1980), jonka tunnuskappale oli "Flash", ja </w:t>
      </w:r>
      <w:r>
        <w:rPr>
          <w:color w:val="DCDCDC"/>
        </w:rPr>
        <w:t xml:space="preserve">Highlander </w:t>
      </w:r>
      <w:r>
        <w:t xml:space="preserve">(alkuperäinen elokuva 1986), jonka tunnuskappaleet olivat "A Kind of Magic", "One Year of Love", "Who Wants to Live Forever", "Hammer to Fall" ja teema "Princes of the Universe", jota käytettiin myös Highlander-televisiosarjan (1992-1998) tunnuksena. Yhdysvalloissa </w:t>
      </w:r>
      <w:r>
        <w:t xml:space="preserve">"Bohemian Rhapsody" julkaistiin uudelleen singlenä vuonna </w:t>
      </w:r>
      <w:r>
        <w:rPr>
          <w:color w:val="2F4F4F"/>
        </w:rPr>
        <w:t xml:space="preserve">1992 </w:t>
      </w:r>
      <w:r>
        <w:t xml:space="preserve">sen jälkeen, kun se oli esiintynyt komediaelokuvassa Wayne's World. </w:t>
      </w:r>
      <w:r>
        <w:t xml:space="preserve">Single nousi sittemmin </w:t>
      </w:r>
      <w:r>
        <w:t xml:space="preserve">Billboard Hot 100 -listan </w:t>
      </w:r>
      <w:r>
        <w:rPr>
          <w:color w:val="556B2F"/>
        </w:rPr>
        <w:t xml:space="preserve">kakkoseksi </w:t>
      </w:r>
      <w:r>
        <w:t xml:space="preserve">(singlen ensimmäisenä kappaleena oli "The Show Must Go On") ja auttoi elvyttämään yhtyeen suosiota Pohjois-Amerikassa.</w:t>
      </w:r>
    </w:p>
    <w:p>
      <w:r>
        <w:rPr>
          <w:b/>
        </w:rPr>
        <w:t xml:space="preserve">Kysymys 0</w:t>
      </w:r>
    </w:p>
    <w:p>
      <w:r>
        <w:t xml:space="preserve">Mikä vuoden 1980 elokuva sisälsi Queenin lauluja?</w:t>
      </w:r>
    </w:p>
    <w:p>
      <w:r>
        <w:rPr>
          <w:b/>
        </w:rPr>
        <w:t xml:space="preserve">Kysymys 1</w:t>
      </w:r>
    </w:p>
    <w:p>
      <w:r>
        <w:t xml:space="preserve">Mikä vuonna 1986 tehty elokuva sisälsi Queenin tunnuskappaleen?</w:t>
      </w:r>
    </w:p>
    <w:p>
      <w:r>
        <w:rPr>
          <w:b/>
        </w:rPr>
        <w:t xml:space="preserve">Kysymys 2</w:t>
      </w:r>
    </w:p>
    <w:p>
      <w:r>
        <w:t xml:space="preserve">Minä vuonna Bohemian Rhapsody julkaistiin uudelleen Yhdysvalloissa?</w:t>
      </w:r>
    </w:p>
    <w:p>
      <w:r>
        <w:rPr>
          <w:b/>
        </w:rPr>
        <w:t xml:space="preserve">Kysymys 3</w:t>
      </w:r>
    </w:p>
    <w:p>
      <w:r>
        <w:t xml:space="preserve">Kuinka korkealle vuoden 1992 Bohemian Rhapsody nousi listoilla?</w:t>
      </w:r>
    </w:p>
    <w:p>
      <w:r>
        <w:rPr>
          <w:b/>
        </w:rPr>
        <w:t xml:space="preserve">Tekstin numero 55</w:t>
      </w:r>
    </w:p>
    <w:p>
      <w:r>
        <w:t xml:space="preserve">Useissa elokuvissa on esitetty heidän kappaleitaan muiden artistien esittämänä. </w:t>
      </w:r>
      <w:r>
        <w:rPr>
          <w:color w:val="A9A9A9"/>
        </w:rPr>
        <w:t xml:space="preserve">Anne Hathawayn</w:t>
      </w:r>
      <w:r>
        <w:t xml:space="preserve"> versio kappaleesta "Somebody to Love" </w:t>
      </w:r>
      <w:r>
        <w:t xml:space="preserve">oli vuonna 2004 elokuvassa Ella Enchanted. Vuonna 2006 </w:t>
      </w:r>
      <w:r>
        <w:t xml:space="preserve">myös </w:t>
      </w:r>
      <w:r>
        <w:rPr>
          <w:color w:val="DCDCDC"/>
        </w:rPr>
        <w:t xml:space="preserve">Brittany Murphy </w:t>
      </w:r>
      <w:r>
        <w:t xml:space="preserve">levytti coverin samasta kappaleesta vuoden 2006 elokuvaan Happy Feet. Vuonna 2001 Jim Broadbent ja Nicole Kidman esittivät version "The Show Must Go On" </w:t>
      </w:r>
      <w:r>
        <w:t xml:space="preserve">-kappaleesta</w:t>
      </w:r>
      <w:r>
        <w:t xml:space="preserve"> elokuvamusikaalissa </w:t>
      </w:r>
      <w:r>
        <w:rPr>
          <w:color w:val="2F4F4F"/>
        </w:rPr>
        <w:t xml:space="preserve">Moulin Rouge! </w:t>
      </w:r>
      <w:r>
        <w:t xml:space="preserve">Vuonna 2001 ilmestyneessä elokuvassa </w:t>
      </w:r>
      <w:r>
        <w:rPr>
          <w:color w:val="556B2F"/>
        </w:rPr>
        <w:t xml:space="preserve">A Knight's Tale </w:t>
      </w:r>
      <w:r>
        <w:t xml:space="preserve">on Robbie Williamsin ja Queenin esittämä versio kappaleesta "We Are the Champions"; elokuvassa kuullaan myös keskiaikaisen yleisön soittama "We Will Rock You".</w:t>
      </w:r>
    </w:p>
    <w:p>
      <w:r>
        <w:rPr>
          <w:b/>
        </w:rPr>
        <w:t xml:space="preserve">Kysymys 0</w:t>
      </w:r>
    </w:p>
    <w:p>
      <w:r>
        <w:t xml:space="preserve">ho lauloi version Queenin Somebody to Love -kappaleesta vuoden 2004 Ella Enchanted -elokuvassa?</w:t>
      </w:r>
    </w:p>
    <w:p>
      <w:r>
        <w:rPr>
          <w:b/>
        </w:rPr>
        <w:t xml:space="preserve">Kysymys 1</w:t>
      </w:r>
    </w:p>
    <w:p>
      <w:r>
        <w:t xml:space="preserve">Kuka näyttelijä levytti Queenin kappaleen vuoden 2006 Happy Feet -elokuvaan?</w:t>
      </w:r>
    </w:p>
    <w:p>
      <w:r>
        <w:rPr>
          <w:b/>
        </w:rPr>
        <w:t xml:space="preserve">Kysymys 2</w:t>
      </w:r>
    </w:p>
    <w:p>
      <w:r>
        <w:t xml:space="preserve">Missä elokuvassa coveroitiin Queenin The Show Must Go On?</w:t>
      </w:r>
    </w:p>
    <w:p>
      <w:r>
        <w:rPr>
          <w:b/>
        </w:rPr>
        <w:t xml:space="preserve">Kysymys 3</w:t>
      </w:r>
    </w:p>
    <w:p>
      <w:r>
        <w:t xml:space="preserve">Missä elokuvassa Robbie Williams esitti Queenin We Are the Champions -coverin?</w:t>
      </w:r>
    </w:p>
    <w:p>
      <w:r>
        <w:rPr>
          <w:b/>
        </w:rPr>
        <w:t xml:space="preserve">Tekstin numero 56</w:t>
      </w:r>
    </w:p>
    <w:p>
      <w:r>
        <w:t xml:space="preserve">Brian May ja Roger Taylor esiintyivät </w:t>
      </w:r>
      <w:r>
        <w:rPr>
          <w:color w:val="A9A9A9"/>
        </w:rPr>
        <w:t xml:space="preserve">11. huhtikuuta </w:t>
      </w:r>
      <w:r>
        <w:t xml:space="preserve">2006 </w:t>
      </w:r>
      <w:r>
        <w:t xml:space="preserve">amerikkalaisessa American Idol -laulukilpailuohjelmassa. Jokaisen kilpailijan oli laulettava Queenin kappale kyseisen kilpailuviikon aikana. Ohjelmassa esiintyneet kappaleet olivat muun muassa "Bohemian Rhapsody", "Fat Bottomed Girls", "The Show Must Go On", "Who Wants to Live Forever" ja "Innuendo". Brian May kritisoi myöhemmin ohjelmaa tiettyjen kohtausten leikkaamisesta, joista yksi sai yhtyeen ajan kilpailija Ace Youngin kanssa näyttämään negatiiviselta, vaikka asia oli päinvastoin. Taylor ja May esiintyivät jälleen American Idolin kahdeksannen kauden finaalissa </w:t>
      </w:r>
      <w:r>
        <w:rPr>
          <w:color w:val="DCDCDC"/>
        </w:rPr>
        <w:t xml:space="preserve">toukokuussa 2009 </w:t>
      </w:r>
      <w:r>
        <w:t xml:space="preserve">ja esittivät "We Are the Champions" yhdessä finalistien </w:t>
      </w:r>
      <w:r>
        <w:rPr>
          <w:color w:val="2F4F4F"/>
        </w:rPr>
        <w:t xml:space="preserve">Adam Lambertin ja Kris Allenin </w:t>
      </w:r>
      <w:r>
        <w:t xml:space="preserve">kanssa</w:t>
      </w:r>
      <w:r>
        <w:t xml:space="preserve">. </w:t>
      </w:r>
      <w:r>
        <w:rPr>
          <w:color w:val="556B2F"/>
        </w:rPr>
        <w:t xml:space="preserve">15. marraskuuta </w:t>
      </w:r>
      <w:r>
        <w:t xml:space="preserve">2009 </w:t>
      </w:r>
      <w:r>
        <w:t xml:space="preserve">Brian May ja Roger Taylor esiintyivät laulukilpailu-televisio-ohjelmassa X Factor Isossa-Britanniassa.</w:t>
      </w:r>
    </w:p>
    <w:p>
      <w:r>
        <w:rPr>
          <w:b/>
        </w:rPr>
        <w:t xml:space="preserve">Kysymys 0</w:t>
      </w:r>
    </w:p>
    <w:p>
      <w:r>
        <w:t xml:space="preserve">Minä päivänä vuonna 2006 Queenin May ja Taylor esiintyivät American Idolissa?</w:t>
      </w:r>
    </w:p>
    <w:p>
      <w:r>
        <w:rPr>
          <w:b/>
        </w:rPr>
        <w:t xml:space="preserve">Kysymys 1</w:t>
      </w:r>
    </w:p>
    <w:p>
      <w:r>
        <w:t xml:space="preserve">Missä kuussa ja minä vuonna American Idolin kauden finaali oli?</w:t>
      </w:r>
    </w:p>
    <w:p>
      <w:r>
        <w:rPr>
          <w:b/>
        </w:rPr>
        <w:t xml:space="preserve">Kysymys 2</w:t>
      </w:r>
    </w:p>
    <w:p>
      <w:r>
        <w:t xml:space="preserve">Ketkä olivat American Idolin 8. kauden finalistit?</w:t>
      </w:r>
    </w:p>
    <w:p>
      <w:r>
        <w:rPr>
          <w:b/>
        </w:rPr>
        <w:t xml:space="preserve">Kysymys 3</w:t>
      </w:r>
    </w:p>
    <w:p>
      <w:r>
        <w:t xml:space="preserve">Minä päivänä Queenin May ja Taylor esiintyivät Yhdistyneen kuningaskunnan X-factorissa?</w:t>
      </w:r>
    </w:p>
    <w:p>
      <w:r>
        <w:rPr>
          <w:b/>
        </w:rPr>
        <w:t xml:space="preserve">Tekstin numero 57</w:t>
      </w:r>
    </w:p>
    <w:p>
      <w:r>
        <w:t xml:space="preserve">Syksyllä 2009 Glee esitti kuvitteellisen lukion kuoron laulavan "</w:t>
      </w:r>
      <w:r>
        <w:rPr>
          <w:color w:val="A9A9A9"/>
        </w:rPr>
        <w:t xml:space="preserve">Somebody to Love" </w:t>
      </w:r>
      <w:r>
        <w:t xml:space="preserve">toisena esityksenä jaksossa "The Rhodes Not Taken".</w:t>
      </w:r>
      <w:r>
        <w:t xml:space="preserve"> Esitys sisältyi sarjan Volume 1 -ääniraita-cd:lle. Kesäkuussa 2010 kuoro esitti "</w:t>
      </w:r>
      <w:r>
        <w:rPr>
          <w:color w:val="DCDCDC"/>
        </w:rPr>
        <w:t xml:space="preserve">Another One Bites the Dust</w:t>
      </w:r>
      <w:r>
        <w:t xml:space="preserve">" jaksossa "Funk". Seuraavan viikon jaksossa "Journey to Regionals" kilpaileva kuoro esittää "Bohemian Rhapsody" kokonaisuudessaan. Kappale oli mukana jakson EP:llä. Toukokuussa 2012 kuoro esitti "</w:t>
      </w:r>
      <w:r>
        <w:rPr>
          <w:color w:val="2F4F4F"/>
        </w:rPr>
        <w:t xml:space="preserve">We Are the Champions" </w:t>
      </w:r>
      <w:r>
        <w:t xml:space="preserve">jaksossa "Nationals", ja kappale on mukana The Graduation Albumissa.</w:t>
      </w:r>
    </w:p>
    <w:p>
      <w:r>
        <w:rPr>
          <w:b/>
        </w:rPr>
        <w:t xml:space="preserve">Kysymys 0</w:t>
      </w:r>
    </w:p>
    <w:p>
      <w:r>
        <w:t xml:space="preserve">Mikä Queenin kappale esitettiin syksyllä 2009 Glee-ohjelmassa?</w:t>
      </w:r>
    </w:p>
    <w:p>
      <w:r>
        <w:rPr>
          <w:b/>
        </w:rPr>
        <w:t xml:space="preserve">Kysymys 1</w:t>
      </w:r>
    </w:p>
    <w:p>
      <w:r>
        <w:t xml:space="preserve">Minkä Queen-kappaleen Glee-kuoro esitti kesäkuussa 2010?</w:t>
      </w:r>
    </w:p>
    <w:p>
      <w:r>
        <w:rPr>
          <w:b/>
        </w:rPr>
        <w:t xml:space="preserve">Kysymys 2</w:t>
      </w:r>
    </w:p>
    <w:p>
      <w:r>
        <w:t xml:space="preserve">Mikä Queenin kappale esitettiin toukokuussa 2012 Glee-sarjan jaksossa?</w:t>
      </w:r>
    </w:p>
    <w:p>
      <w:r>
        <w:rPr>
          <w:b/>
        </w:rPr>
        <w:t xml:space="preserve">Kysymys 3</w:t>
      </w:r>
    </w:p>
    <w:p>
      <w:r>
        <w:t xml:space="preserve">Mikä Queenin kappale kuullaan Gleen The Graduation Albumilla?</w:t>
      </w:r>
    </w:p>
    <w:p>
      <w:r>
        <w:rPr>
          <w:b/>
        </w:rPr>
        <w:t xml:space="preserve">Tekstin numero 58</w:t>
      </w:r>
    </w:p>
    <w:p>
      <w:r>
        <w:t xml:space="preserve">Syyskuussa 2010 Brian May ilmoitti BBC:n haastattelussa, että </w:t>
      </w:r>
      <w:r>
        <w:rPr>
          <w:color w:val="A9A9A9"/>
        </w:rPr>
        <w:t xml:space="preserve">Sacha Baron Cohenin </w:t>
      </w:r>
      <w:r>
        <w:t xml:space="preserve">oli tarkoitus esittää Mercurya samannimisessä elokuvassa. Time kommentoi hyväksyvästi hänen laulutaitoaan ja visuaalista samankaltaisuuttaan Mercuryn kanssa. Heinäkuussa 2013 Baron Cohen kuitenkin luopui roolista hänen ja elossa olevien bändin jäsenten välisten "luovien erimielisyyksien" vuoksi. Joulukuussa 2013 ilmoitettiin, että </w:t>
      </w:r>
      <w:r>
        <w:t xml:space="preserve">Cohenin tilalle Mercuryn rooliin oli valittu </w:t>
      </w:r>
      <w:r>
        <w:rPr>
          <w:color w:val="DCDCDC"/>
        </w:rPr>
        <w:t xml:space="preserve">Ben Whishaw, joka </w:t>
      </w:r>
      <w:r>
        <w:t xml:space="preserve">tunnetaan parhaiten Q:n roolista James Bond -elokuvassa Skyfall. Elokuvan käsikirjoituksesta vastaa </w:t>
      </w:r>
      <w:r>
        <w:rPr>
          <w:color w:val="2F4F4F"/>
        </w:rPr>
        <w:t xml:space="preserve">Peter Morgan, </w:t>
      </w:r>
      <w:r>
        <w:t xml:space="preserve">joka oli ollut Oscar-ehdokkaana käsikirjoituksillaan The Queen ja Frost/Nixon. Elokuva, jonka yhteistuottajana toimii </w:t>
      </w:r>
      <w:r>
        <w:rPr>
          <w:color w:val="556B2F"/>
        </w:rPr>
        <w:t xml:space="preserve">Robert De Niro</w:t>
      </w:r>
      <w:r>
        <w:t xml:space="preserve">'s TriBeCa Productions, keskittyy Queenin muotoutumisvuosiin ja aikaan ennen juhlittua esiintymistä </w:t>
      </w:r>
      <w:r>
        <w:rPr>
          <w:color w:val="6B8E23"/>
        </w:rPr>
        <w:t xml:space="preserve">vuoden 1985 </w:t>
      </w:r>
      <w:r>
        <w:t xml:space="preserve">Live Aid -konsertissa.</w:t>
      </w:r>
    </w:p>
    <w:p>
      <w:r>
        <w:rPr>
          <w:b/>
        </w:rPr>
        <w:t xml:space="preserve">Kysymys 0</w:t>
      </w:r>
    </w:p>
    <w:p>
      <w:r>
        <w:t xml:space="preserve">Kuka alun perin valittiin esittämään Freddie Mercurya hänen nimeään kantavassa elokuvassa?</w:t>
      </w:r>
    </w:p>
    <w:p>
      <w:r>
        <w:rPr>
          <w:b/>
        </w:rPr>
        <w:t xml:space="preserve">Kysymys 1</w:t>
      </w:r>
    </w:p>
    <w:p>
      <w:r>
        <w:t xml:space="preserve">Kuka korvasi Freddie Mercuryn roolin samannimisessä elokuvassa?</w:t>
      </w:r>
    </w:p>
    <w:p>
      <w:r>
        <w:rPr>
          <w:b/>
        </w:rPr>
        <w:t xml:space="preserve">Kysymys 2</w:t>
      </w:r>
    </w:p>
    <w:p>
      <w:r>
        <w:t xml:space="preserve">Kuka kirjoittaa Freddie Mercury -elokuvan?</w:t>
      </w:r>
    </w:p>
    <w:p>
      <w:r>
        <w:rPr>
          <w:b/>
        </w:rPr>
        <w:t xml:space="preserve">Kysymys 3</w:t>
      </w:r>
    </w:p>
    <w:p>
      <w:r>
        <w:t xml:space="preserve">Kuka näyttelijä tuottaa Freddie Mercury -elokuvan?</w:t>
      </w:r>
    </w:p>
    <w:p>
      <w:r>
        <w:rPr>
          <w:b/>
        </w:rPr>
        <w:t xml:space="preserve">Kysymys 4</w:t>
      </w:r>
    </w:p>
    <w:p>
      <w:r>
        <w:t xml:space="preserve">Minä vuonna Queen esiintyi Live Aidissa?</w:t>
      </w:r>
    </w:p>
    <w:p>
      <w:r>
        <w:br w:type="page"/>
      </w:r>
    </w:p>
    <w:p>
      <w:r>
        <w:rPr>
          <w:b/>
          <w:u w:val="single"/>
        </w:rPr>
        <w:t xml:space="preserve">Asiakirjan numero 202</w:t>
      </w:r>
    </w:p>
    <w:p>
      <w:r>
        <w:rPr>
          <w:b/>
        </w:rPr>
        <w:t xml:space="preserve">Tekstin numero 0</w:t>
      </w:r>
    </w:p>
    <w:p>
      <w:r>
        <w:t xml:space="preserve">Presbyteeriläisyys on osa </w:t>
      </w:r>
      <w:r>
        <w:rPr>
          <w:color w:val="A9A9A9"/>
        </w:rPr>
        <w:t xml:space="preserve">protestanttisuuden </w:t>
      </w:r>
      <w:r>
        <w:t xml:space="preserve">reformoitua perinnettä, jonka </w:t>
      </w:r>
      <w:r>
        <w:t xml:space="preserve">juuret ovat </w:t>
      </w:r>
      <w:r>
        <w:rPr>
          <w:color w:val="DCDCDC"/>
        </w:rPr>
        <w:t xml:space="preserve">Brittein saarilla</w:t>
      </w:r>
      <w:r>
        <w:t xml:space="preserve">. Presbyteerikirkot ovat saaneet nimensä presbyteerikirkon hallintomuodosta, jota johtavat edustukselliset vanhimmiston kokoukset. Monet reformoidut kirkot ovat järjestäytyneet tällä tavoin, mutta sanaa "presbyteerinen" käytetään usein isolla alkukirjaimella vain niihin kirkkoihin, jotka juontavat juurensa tätä nimeä kantaneisiin skotlantilaisiin ja englantilaisiin kirkkoihin sekä Englannin sisällissodan aikana muodostuneisiin englantilaisiin poliittisiin ryhmiin. </w:t>
      </w:r>
      <w:r>
        <w:rPr>
          <w:color w:val="2F4F4F"/>
        </w:rPr>
        <w:t xml:space="preserve">Presbyteerinen teologia </w:t>
      </w:r>
      <w:r>
        <w:t xml:space="preserve">korostaa tyypillisesti </w:t>
      </w:r>
      <w:r>
        <w:rPr>
          <w:color w:val="556B2F"/>
        </w:rPr>
        <w:t xml:space="preserve">Jumalan suvereniteettia</w:t>
      </w:r>
      <w:r>
        <w:t xml:space="preserve">, Raamatun auktoriteettia ja armon välttämättömyyttä uskossa Kristukseen. </w:t>
      </w:r>
      <w:r>
        <w:rPr>
          <w:color w:val="6B8E23"/>
        </w:rPr>
        <w:t xml:space="preserve">Presbyteerinen </w:t>
      </w:r>
      <w:r>
        <w:t xml:space="preserve">kirkkohallitus varmistettiin </w:t>
      </w:r>
      <w:r>
        <w:rPr>
          <w:color w:val="A0522D"/>
        </w:rPr>
        <w:t xml:space="preserve">Skotlannissa </w:t>
      </w:r>
      <w:r>
        <w:t xml:space="preserve">vuonna 1707 tehdyillä Acts of Union -asiakirjoilla, joilla luotiin </w:t>
      </w:r>
      <w:r>
        <w:rPr>
          <w:color w:val="228B22"/>
        </w:rPr>
        <w:t xml:space="preserve">Ison-Britannian </w:t>
      </w:r>
      <w:r>
        <w:t xml:space="preserve">kuningaskunta</w:t>
      </w:r>
      <w:r>
        <w:t xml:space="preserve">. Itse asiassa useimmat Englannista löytyvät presbyteerit voivat jäljittää skotlantilaisia yhteyksiä, ja presbyteerisen kirkkokunnan veivät myös Pohjois-Amerikkaan lähinnä skotlantilaiset ja skotlantilais-irlantilaiset maahanmuuttajat. Skotlannin presbyteeriset uskontokunnat pitävät kiinni Johannes Calvinin ja hänen välittömien seuraajiensa teologiasta, vaikka nykyisessä presbyteerisyydessä on monenlaisia teologisia näkemyksiä. Presbyteeristä hallintotapaa käyttävien kirkkojen paikallisseurakuntia johtavat seurakunnan edustajista (vanhimmista) koostuvat istunnot; tämä on konsiliaarinen lähestymistapa, joka esiintyy myös muilla päätöksenteon tasoilla (presbyterio, synodi ja yleiskokous).</w:t>
      </w:r>
    </w:p>
    <w:p>
      <w:r>
        <w:rPr>
          <w:b/>
        </w:rPr>
        <w:t xml:space="preserve">Kysymys 0</w:t>
      </w:r>
    </w:p>
    <w:p>
      <w:r>
        <w:t xml:space="preserve">Mihin voitte jäljittää presbyteeriläisyyden alkuperän?</w:t>
      </w:r>
    </w:p>
    <w:p>
      <w:r>
        <w:rPr>
          <w:b/>
        </w:rPr>
        <w:t xml:space="preserve">Kysymys 1</w:t>
      </w:r>
    </w:p>
    <w:p>
      <w:r>
        <w:t xml:space="preserve">Mitä presbyteerinen kirkko tyypillisesti korostaa?</w:t>
      </w:r>
    </w:p>
    <w:p>
      <w:r>
        <w:rPr>
          <w:b/>
        </w:rPr>
        <w:t xml:space="preserve">Kysymys 2</w:t>
      </w:r>
    </w:p>
    <w:p>
      <w:r>
        <w:t xml:space="preserve">Millä lailla luotiin Ison-Britannian kuningaskunta?</w:t>
      </w:r>
    </w:p>
    <w:p>
      <w:r>
        <w:rPr>
          <w:b/>
        </w:rPr>
        <w:t xml:space="preserve">Kysymys 3</w:t>
      </w:r>
    </w:p>
    <w:p>
      <w:r>
        <w:t xml:space="preserve">Presbyteeriläisyys on osa uudistumatonta perinnettä minkä uskonnon kategorian sisällä?</w:t>
      </w:r>
    </w:p>
    <w:p>
      <w:r>
        <w:rPr>
          <w:b/>
        </w:rPr>
        <w:t xml:space="preserve">Kysymys 4</w:t>
      </w:r>
    </w:p>
    <w:p>
      <w:r>
        <w:t xml:space="preserve">Mille saarille kansalaissota voi johtaa?</w:t>
      </w:r>
    </w:p>
    <w:p>
      <w:r>
        <w:rPr>
          <w:b/>
        </w:rPr>
        <w:t xml:space="preserve">Kysymys 5</w:t>
      </w:r>
    </w:p>
    <w:p>
      <w:r>
        <w:t xml:space="preserve">Mikä teologia korostaa Jumalan suvereniteettia mutta kieltää kirjoitusten auktoriteetin?</w:t>
      </w:r>
    </w:p>
    <w:p>
      <w:r>
        <w:rPr>
          <w:b/>
        </w:rPr>
        <w:t xml:space="preserve">Kysymys 6</w:t>
      </w:r>
    </w:p>
    <w:p>
      <w:r>
        <w:t xml:space="preserve">Vuonna 1807 Acts of Union varmisti minkä kirkon hallinnon?</w:t>
      </w:r>
    </w:p>
    <w:p>
      <w:r>
        <w:rPr>
          <w:b/>
        </w:rPr>
        <w:t xml:space="preserve">Kysymys 7</w:t>
      </w:r>
    </w:p>
    <w:p>
      <w:r>
        <w:t xml:space="preserve">Vuonna 1807 Acts of Union varmisti presbyteerisen kirkon hallinnon missä maassa?</w:t>
      </w:r>
    </w:p>
    <w:p>
      <w:r>
        <w:rPr>
          <w:b/>
        </w:rPr>
        <w:t xml:space="preserve">Teksti numero 1</w:t>
      </w:r>
    </w:p>
    <w:p>
      <w:r>
        <w:rPr>
          <w:color w:val="A9A9A9"/>
        </w:rPr>
        <w:t xml:space="preserve">Presbyteeriläisyyden </w:t>
      </w:r>
      <w:r>
        <w:t xml:space="preserve">juuret </w:t>
      </w:r>
      <w:r>
        <w:t xml:space="preserve">ovat </w:t>
      </w:r>
      <w:r>
        <w:rPr>
          <w:color w:val="2F4F4F"/>
        </w:rPr>
        <w:t xml:space="preserve">1500-luvun </w:t>
      </w:r>
      <w:r>
        <w:rPr>
          <w:color w:val="DCDCDC"/>
        </w:rPr>
        <w:t xml:space="preserve">eurooppalaisessa uskonpuhdistuksessa</w:t>
      </w:r>
      <w:r>
        <w:t xml:space="preserve">; erityisen vaikutusvaltainen oli Johannes Calvinin Geneven esimerkki</w:t>
      </w:r>
      <w:r>
        <w:rPr>
          <w:color w:val="2F4F4F"/>
        </w:rPr>
        <w:t xml:space="preserve">.</w:t>
      </w:r>
      <w:r>
        <w:t xml:space="preserve"> Useimmat </w:t>
      </w:r>
      <w:r>
        <w:rPr>
          <w:color w:val="556B2F"/>
        </w:rPr>
        <w:t xml:space="preserve">Skotlantiin</w:t>
      </w:r>
      <w:r>
        <w:t xml:space="preserve"> juurtuneet </w:t>
      </w:r>
      <w:r>
        <w:t xml:space="preserve">reformoidut kirkot </w:t>
      </w:r>
      <w:r>
        <w:t xml:space="preserve">ovat hallinnoltaan joko presbyteerisiä tai kongregaationaalisia. 1900-luvulla joillakin presbyteereillä oli tärkeä rooli ekumeenisessa liikkeessä, myös Kirkkojen maailmanneuvostossa. Monet presbyteeriset kirkkokunnat ovat löytäneet tapoja työskennellä yhdessä muiden reformoitujen kirkkokuntien ja muiden perinteiden kristittyjen kanssa, erityisesti Reformoitujen kirkkojen maailmanyhteisössä. Jotkin presbyteerikirkot ovat solmineet liittoja muiden kirkkojen, kuten </w:t>
      </w:r>
      <w:r>
        <w:rPr>
          <w:color w:val="6B8E23"/>
        </w:rPr>
        <w:t xml:space="preserve">kongregaationistien, luterilaisten, anglikaanien ja metodistien </w:t>
      </w:r>
      <w:r>
        <w:t xml:space="preserve">kanssa</w:t>
      </w:r>
      <w:r>
        <w:t xml:space="preserve">. </w:t>
      </w:r>
      <w:r>
        <w:t xml:space="preserve">Presbyteerit ovat Yhdysvalloissa tulleet suurelta osin </w:t>
      </w:r>
      <w:r>
        <w:rPr>
          <w:color w:val="A0522D"/>
        </w:rPr>
        <w:t xml:space="preserve">skotlantilais-irlantilaisista </w:t>
      </w:r>
      <w:r>
        <w:t xml:space="preserve">siirtolaisyhteisöistä ja myös uusenglantilaisista jenkkiläisyhteisöistä, jotka olivat alun perin olleet kongregaatioyhteisöjä, mutta jotka olivat vaihtaneet kirkkoa, koska </w:t>
      </w:r>
      <w:r>
        <w:t xml:space="preserve">rajaseutualueita varten </w:t>
      </w:r>
      <w:r>
        <w:t xml:space="preserve">oli sovittu </w:t>
      </w:r>
      <w:r>
        <w:rPr>
          <w:color w:val="228B22"/>
        </w:rPr>
        <w:t xml:space="preserve">vuoden 1801 unionisuunnitelmasta (Plan of Union of 1801).</w:t>
      </w:r>
    </w:p>
    <w:p>
      <w:r>
        <w:rPr>
          <w:b/>
        </w:rPr>
        <w:t xml:space="preserve">Kysymys 0</w:t>
      </w:r>
    </w:p>
    <w:p>
      <w:r>
        <w:t xml:space="preserve">Mistä useimmat presbyteerikirkot juontavat juurensa?</w:t>
      </w:r>
    </w:p>
    <w:p>
      <w:r>
        <w:rPr>
          <w:b/>
        </w:rPr>
        <w:t xml:space="preserve">Kysymys 1</w:t>
      </w:r>
    </w:p>
    <w:p>
      <w:r>
        <w:t xml:space="preserve">Milloin presbyteriläisyyden juurilla tapahtunut reformaatio tapahtui?</w:t>
      </w:r>
    </w:p>
    <w:p>
      <w:r>
        <w:rPr>
          <w:b/>
        </w:rPr>
        <w:t xml:space="preserve">Kysymys 2</w:t>
      </w:r>
    </w:p>
    <w:p>
      <w:r>
        <w:t xml:space="preserve">Minkä ryhmän kanssa presbyteeriset kirkot liittyivät?</w:t>
      </w:r>
    </w:p>
    <w:p>
      <w:r>
        <w:rPr>
          <w:b/>
        </w:rPr>
        <w:t xml:space="preserve">Kysymys 3</w:t>
      </w:r>
    </w:p>
    <w:p>
      <w:r>
        <w:t xml:space="preserve">Missä ovat Euroopan uskonpuhdistuksen juuret?</w:t>
      </w:r>
    </w:p>
    <w:p>
      <w:r>
        <w:rPr>
          <w:b/>
        </w:rPr>
        <w:t xml:space="preserve">Kysymys 4</w:t>
      </w:r>
    </w:p>
    <w:p>
      <w:r>
        <w:t xml:space="preserve">Mikä uskonpuhdistus tapahtui 1600-luvulla?</w:t>
      </w:r>
    </w:p>
    <w:p>
      <w:r>
        <w:rPr>
          <w:b/>
        </w:rPr>
        <w:t xml:space="preserve">Kysymys 5</w:t>
      </w:r>
    </w:p>
    <w:p>
      <w:r>
        <w:t xml:space="preserve">Mistä maasta peräisin olevat kirkot ovat useimmiten joko presbyteerisiä tai metodistikirkkoja?</w:t>
      </w:r>
    </w:p>
    <w:p>
      <w:r>
        <w:rPr>
          <w:b/>
        </w:rPr>
        <w:t xml:space="preserve">Kysymys 6</w:t>
      </w:r>
    </w:p>
    <w:p>
      <w:r>
        <w:t xml:space="preserve">Mistä Skotlannin presbyteerit ovat useimmiten kotoisin?</w:t>
      </w:r>
    </w:p>
    <w:p>
      <w:r>
        <w:rPr>
          <w:b/>
        </w:rPr>
        <w:t xml:space="preserve">Kysymys 7</w:t>
      </w:r>
    </w:p>
    <w:p>
      <w:r>
        <w:t xml:space="preserve">Milloin jenkkikunnat muuttuivat kongregaatiokunniksi minkä suunnitelman vuoksi?</w:t>
      </w:r>
    </w:p>
    <w:p>
      <w:r>
        <w:rPr>
          <w:b/>
        </w:rPr>
        <w:t xml:space="preserve">Teksti numero 2</w:t>
      </w:r>
    </w:p>
    <w:p>
      <w:r>
        <w:rPr>
          <w:color w:val="A9A9A9"/>
        </w:rPr>
        <w:t xml:space="preserve">Presbyteerien </w:t>
      </w:r>
      <w:r>
        <w:t xml:space="preserve">historia on osa </w:t>
      </w:r>
      <w:r>
        <w:rPr>
          <w:color w:val="DCDCDC"/>
        </w:rPr>
        <w:t xml:space="preserve">kristinuskon </w:t>
      </w:r>
      <w:r>
        <w:t xml:space="preserve">historiaa, mutta </w:t>
      </w:r>
      <w:r>
        <w:t xml:space="preserve">presbyteeriläisyys erillisenä liikkeenä alkoi 1500-luvun </w:t>
      </w:r>
      <w:r>
        <w:rPr>
          <w:color w:val="2F4F4F"/>
        </w:rPr>
        <w:t xml:space="preserve">protestanttisen uskonpuhdistuksen </w:t>
      </w:r>
      <w:r>
        <w:t xml:space="preserve">aikana</w:t>
      </w:r>
      <w:r>
        <w:t xml:space="preserve">. Kun katolinen kirkko vastusti reformaattoreita, useat erilaiset teologiset liikkeet hajaantuivat kirkosta ja synnyttivät eri kirkkokuntia. Presbyteeriläisyyteen vaikuttivat erityisesti ranskalainen teologi </w:t>
      </w:r>
      <w:r>
        <w:rPr>
          <w:color w:val="556B2F"/>
        </w:rPr>
        <w:t xml:space="preserve">Johannes Calvin, jonka </w:t>
      </w:r>
      <w:r>
        <w:t xml:space="preserve">katsotaan kehittäneen reformoidun teologian, ja skotlantilainen John Knox, joka opiskeli Calvinin kanssa Genevessä Sveitsissä ja toi hänen oppejaan takaisin Skotlantiin. Presbyteerinen kirkko juontaa juurensa pääasiassa </w:t>
      </w:r>
      <w:r>
        <w:rPr>
          <w:color w:val="6B8E23"/>
        </w:rPr>
        <w:t xml:space="preserve">Englantiin ja Skotlantiin</w:t>
      </w:r>
      <w:r>
        <w:t xml:space="preserve">. </w:t>
      </w:r>
      <w:r>
        <w:t xml:space="preserve">Elokuussa </w:t>
      </w:r>
      <w:r>
        <w:rPr>
          <w:color w:val="A0522D"/>
        </w:rPr>
        <w:t xml:space="preserve">1560 </w:t>
      </w:r>
      <w:r>
        <w:t xml:space="preserve">Skotlannin parlamentti hyväksyi Skotlannin tunnustuksen Skotlannin kuningaskunnan uskontunnustukseksi. Joulukuussa 1560 </w:t>
      </w:r>
      <w:r>
        <w:t xml:space="preserve">julkaistiin </w:t>
      </w:r>
      <w:r>
        <w:rPr>
          <w:color w:val="228B22"/>
        </w:rPr>
        <w:t xml:space="preserve">ensimmäinen kurinpitokirja</w:t>
      </w:r>
      <w:r>
        <w:t xml:space="preserve">, jossa hahmoteltiin tärkeitä opillisia kysymyksiä mutta myös vahvistettiin kirkon hallintoa koskevat määräykset, mukaan lukien kymmenen kirkollisen piirin perustaminen, joilla oli nimitetyt esimiehet ja jotka myöhemmin tunnettiin nimellä presbyteriumit.</w:t>
      </w:r>
    </w:p>
    <w:p>
      <w:r>
        <w:rPr>
          <w:b/>
        </w:rPr>
        <w:t xml:space="preserve">Kysymys 0</w:t>
      </w:r>
    </w:p>
    <w:p>
      <w:r>
        <w:t xml:space="preserve">Minkä muun uskonnon historiaan presbyteerinen kuuluu?</w:t>
      </w:r>
    </w:p>
    <w:p>
      <w:r>
        <w:rPr>
          <w:b/>
        </w:rPr>
        <w:t xml:space="preserve">Kysymys 1</w:t>
      </w:r>
    </w:p>
    <w:p>
      <w:r>
        <w:t xml:space="preserve">Kuka ranskalainen vaikutti suuresti presbyteeriläisyyteen?</w:t>
      </w:r>
    </w:p>
    <w:p>
      <w:r>
        <w:rPr>
          <w:b/>
        </w:rPr>
        <w:t xml:space="preserve">Kysymys 2</w:t>
      </w:r>
    </w:p>
    <w:p>
      <w:r>
        <w:t xml:space="preserve">Minä vuonna Skotlannin parlamentti hyväksyi Skotlannin tunnustuksen?</w:t>
      </w:r>
    </w:p>
    <w:p>
      <w:r>
        <w:rPr>
          <w:b/>
        </w:rPr>
        <w:t xml:space="preserve">Kysymys 3</w:t>
      </w:r>
    </w:p>
    <w:p>
      <w:r>
        <w:t xml:space="preserve">Minkä kirjan mainostettiin perustavan säännöksiä kirkolle ja hallitukselle?</w:t>
      </w:r>
    </w:p>
    <w:p>
      <w:r>
        <w:rPr>
          <w:b/>
        </w:rPr>
        <w:t xml:space="preserve">Kysymys 4</w:t>
      </w:r>
    </w:p>
    <w:p>
      <w:r>
        <w:t xml:space="preserve">Minkä uskonnon historiaan kristinusko kuuluu?</w:t>
      </w:r>
    </w:p>
    <w:p>
      <w:r>
        <w:rPr>
          <w:b/>
        </w:rPr>
        <w:t xml:space="preserve">Kysymys 5</w:t>
      </w:r>
    </w:p>
    <w:p>
      <w:r>
        <w:t xml:space="preserve">Minkä 1600-luvun uskonpuhdistuksen aikana presbyteriläisyys alkoi?</w:t>
      </w:r>
    </w:p>
    <w:p>
      <w:r>
        <w:rPr>
          <w:b/>
        </w:rPr>
        <w:t xml:space="preserve">Kysymys 6</w:t>
      </w:r>
    </w:p>
    <w:p>
      <w:r>
        <w:t xml:space="preserve">Mistä muista maista kuin Genevestä presbyteerinen kirkko on peräisin?</w:t>
      </w:r>
    </w:p>
    <w:p>
      <w:r>
        <w:rPr>
          <w:b/>
        </w:rPr>
        <w:t xml:space="preserve">Kysymys 7</w:t>
      </w:r>
    </w:p>
    <w:p>
      <w:r>
        <w:t xml:space="preserve">Kenellä englantilaisella oli suuri vaikutus presbyteeriläisyyteen?</w:t>
      </w:r>
    </w:p>
    <w:p>
      <w:r>
        <w:rPr>
          <w:b/>
        </w:rPr>
        <w:t xml:space="preserve">Kysymys 8</w:t>
      </w:r>
    </w:p>
    <w:p>
      <w:r>
        <w:t xml:space="preserve">Minä vuonna Englannin parlamentti hyväksyi Skotlannin tunnustuksen?</w:t>
      </w:r>
    </w:p>
    <w:p>
      <w:r>
        <w:rPr>
          <w:b/>
        </w:rPr>
        <w:t xml:space="preserve">Teksti numero 3</w:t>
      </w:r>
    </w:p>
    <w:p>
      <w:r>
        <w:t xml:space="preserve">Presbyteerit eroavat muista kirkkokunnista opin, institutionaalisen organisaation (tai "</w:t>
      </w:r>
      <w:r>
        <w:rPr>
          <w:color w:val="A9A9A9"/>
        </w:rPr>
        <w:t xml:space="preserve">kirkkojärjestyksen") </w:t>
      </w:r>
      <w:r>
        <w:t xml:space="preserve">ja jumalanpalveluksen </w:t>
      </w:r>
      <w:r>
        <w:t xml:space="preserve">perusteella</w:t>
      </w:r>
      <w:r>
        <w:t xml:space="preserve">; usein he käyttävät "</w:t>
      </w:r>
      <w:r>
        <w:rPr>
          <w:color w:val="DCDCDC"/>
        </w:rPr>
        <w:t xml:space="preserve">järjestyssääntöjä"</w:t>
      </w:r>
      <w:r>
        <w:t xml:space="preserve">, joilla säännellään yhteisiä käytäntöjä ja järjestystä. Presbyteerikirkkojen juuret ovat </w:t>
      </w:r>
      <w:r>
        <w:rPr>
          <w:color w:val="2F4F4F"/>
        </w:rPr>
        <w:t xml:space="preserve">kalvinismissa</w:t>
      </w:r>
      <w:r>
        <w:t xml:space="preserve">. Monet presbyterianismin haarat ovat jäänteitä aiemmista, suuremmista ryhmistä tapahtuneista jakautumisista. Osa hajaannuksista on johtunut </w:t>
      </w:r>
      <w:r>
        <w:rPr>
          <w:color w:val="556B2F"/>
        </w:rPr>
        <w:t xml:space="preserve">opillisista kiistoista</w:t>
      </w:r>
      <w:r>
        <w:t xml:space="preserve">, kun taas osa on johtunut erimielisyydestä siitä, missä määrin kirkon virkaan vihittäviltä tulisi vaatia, että he hyväksyvät </w:t>
      </w:r>
      <w:r>
        <w:rPr>
          <w:color w:val="6B8E23"/>
        </w:rPr>
        <w:t xml:space="preserve">Westminsterin uskontunnustuksen, </w:t>
      </w:r>
      <w:r>
        <w:t xml:space="preserve">joka on historiallisesti ollut tärkeä tunnustuksellinen asiakirja - toiseksi tärkein Raamatun jälkeen, mutta joka kuitenkin ohjaa erityispiirteitä Raamatun standardoinnissa ja kääntämisessä - presbyteerisissä kirkoissa.</w:t>
      </w:r>
    </w:p>
    <w:p>
      <w:r>
        <w:rPr>
          <w:b/>
        </w:rPr>
        <w:t xml:space="preserve">Kysymys 0</w:t>
      </w:r>
    </w:p>
    <w:p>
      <w:r>
        <w:t xml:space="preserve">Mikä termi kuvasi menetelmää, jota käytettiin yleisen käytännön ja/tai järjestyksen sääntelemiseksi?</w:t>
      </w:r>
    </w:p>
    <w:p>
      <w:r>
        <w:rPr>
          <w:b/>
        </w:rPr>
        <w:t xml:space="preserve">Kysymys 1</w:t>
      </w:r>
    </w:p>
    <w:p>
      <w:r>
        <w:t xml:space="preserve">Mikä asiakirja on Raamatun jälkeen tärkein tunnustuksellinen asiakirja?</w:t>
      </w:r>
    </w:p>
    <w:p>
      <w:r>
        <w:rPr>
          <w:b/>
        </w:rPr>
        <w:t xml:space="preserve">Kysymys 2</w:t>
      </w:r>
    </w:p>
    <w:p>
      <w:r>
        <w:t xml:space="preserve">Mitä muuta nimeä käytetään, kun puhutaan presbyteerisen kirkon alkuperästä?</w:t>
      </w:r>
    </w:p>
    <w:p>
      <w:r>
        <w:rPr>
          <w:b/>
        </w:rPr>
        <w:t xml:space="preserve">Kysymys 3</w:t>
      </w:r>
    </w:p>
    <w:p>
      <w:r>
        <w:t xml:space="preserve">Mikä on toinen termi institutionaaliselle opille?</w:t>
      </w:r>
    </w:p>
    <w:p>
      <w:r>
        <w:rPr>
          <w:b/>
        </w:rPr>
        <w:t xml:space="preserve">Kysymys 4</w:t>
      </w:r>
    </w:p>
    <w:p>
      <w:r>
        <w:t xml:space="preserve">Minkä kirjan avulla muslimit säätelevät yleistä käytäntöä ja järjestystä?</w:t>
      </w:r>
    </w:p>
    <w:p>
      <w:r>
        <w:rPr>
          <w:b/>
        </w:rPr>
        <w:t xml:space="preserve">Kysymys 5</w:t>
      </w:r>
    </w:p>
    <w:p>
      <w:r>
        <w:t xml:space="preserve">Missä ovat uskon juuret?</w:t>
      </w:r>
    </w:p>
    <w:p>
      <w:r>
        <w:rPr>
          <w:b/>
        </w:rPr>
        <w:t xml:space="preserve">Kysymys 6</w:t>
      </w:r>
    </w:p>
    <w:p>
      <w:r>
        <w:t xml:space="preserve">Mikä asiakirja on vielä tärkeämpi kuin Raamattu ja toimii tärkeänä tunnustuksellisena asiakirjana?</w:t>
      </w:r>
    </w:p>
    <w:p>
      <w:r>
        <w:rPr>
          <w:b/>
        </w:rPr>
        <w:t xml:space="preserve">Kysymys 7</w:t>
      </w:r>
    </w:p>
    <w:p>
      <w:r>
        <w:t xml:space="preserve">Joidenkin yhdistelmien taustalla on ollut minkälainen kiista?</w:t>
      </w:r>
    </w:p>
    <w:p>
      <w:r>
        <w:rPr>
          <w:b/>
        </w:rPr>
        <w:t xml:space="preserve">Teksti numero 4</w:t>
      </w:r>
    </w:p>
    <w:p>
      <w:r>
        <w:t xml:space="preserve">Presbyteerit pitävät </w:t>
      </w:r>
      <w:r>
        <w:rPr>
          <w:color w:val="A9A9A9"/>
        </w:rPr>
        <w:t xml:space="preserve">koulutusta ja elinikäistä oppimista </w:t>
      </w:r>
      <w:r>
        <w:t xml:space="preserve">erittäin tärkeinä</w:t>
      </w:r>
      <w:r>
        <w:t xml:space="preserve">. </w:t>
      </w:r>
      <w:r>
        <w:t xml:space="preserve">Jatkuva </w:t>
      </w:r>
      <w:r>
        <w:rPr>
          <w:color w:val="DCDCDC"/>
        </w:rPr>
        <w:t xml:space="preserve">pyhien kirjoitusten ja teologisten kirjoitusten </w:t>
      </w:r>
      <w:r>
        <w:t xml:space="preserve">opiskelu </w:t>
      </w:r>
      <w:r>
        <w:rPr>
          <w:color w:val="DCDCDC"/>
        </w:rPr>
        <w:t xml:space="preserve">sekä kirkon opin ymmärtäminen ja tulkinta </w:t>
      </w:r>
      <w:r>
        <w:t xml:space="preserve">on kirjattu useisiin kirkon eri haarojen virallisesti hyväksymiin uskonjulistuksiin ja katekismuksiin, joita kutsutaan usein "alempiasteisiksi standardeiksi". </w:t>
      </w:r>
      <w:r>
        <w:t xml:space="preserve">Yleisesti katsotaan, että tällaisen </w:t>
      </w:r>
      <w:r>
        <w:rPr>
          <w:color w:val="2F4F4F"/>
        </w:rPr>
        <w:t xml:space="preserve">oppimisen </w:t>
      </w:r>
      <w:r>
        <w:t xml:space="preserve">tarkoitus </w:t>
      </w:r>
      <w:r>
        <w:t xml:space="preserve">on antaa ihmiselle mahdollisuus toteuttaa uskoaan käytännössä; jotkut presbyteerit osoittavat uskonsa yleensä sekä teoissa että sanoissa</w:t>
      </w:r>
      <w:r>
        <w:rPr>
          <w:color w:val="556B2F"/>
        </w:rPr>
        <w:t xml:space="preserve">, </w:t>
      </w:r>
      <w:r>
        <w:rPr>
          <w:color w:val="6B8E23"/>
        </w:rPr>
        <w:t xml:space="preserve">anteliaisuudella, vieraanvaraisuudella sekä julistamalla Kristuksen evankeliumia</w:t>
      </w:r>
      <w:r>
        <w:rPr>
          <w:color w:val="556B2F"/>
        </w:rPr>
        <w:t xml:space="preserve">.</w:t>
      </w:r>
    </w:p>
    <w:p>
      <w:r>
        <w:rPr>
          <w:b/>
        </w:rPr>
        <w:t xml:space="preserve">Kysymys 0</w:t>
      </w:r>
    </w:p>
    <w:p>
      <w:r>
        <w:t xml:space="preserve">Mihin presbyteerit kiinnittävät huomiota?</w:t>
      </w:r>
    </w:p>
    <w:p>
      <w:r>
        <w:rPr>
          <w:b/>
        </w:rPr>
        <w:t xml:space="preserve">Kysymys 1</w:t>
      </w:r>
    </w:p>
    <w:p>
      <w:r>
        <w:t xml:space="preserve">Mistä heidän opintonsa koostuvat?</w:t>
      </w:r>
    </w:p>
    <w:p>
      <w:r>
        <w:rPr>
          <w:b/>
        </w:rPr>
        <w:t xml:space="preserve">Kysymys 2</w:t>
      </w:r>
    </w:p>
    <w:p>
      <w:r>
        <w:t xml:space="preserve">Miten presbyteeriläiset osoittavat uskonsa?</w:t>
      </w:r>
    </w:p>
    <w:p>
      <w:r>
        <w:rPr>
          <w:b/>
        </w:rPr>
        <w:t xml:space="preserve">Kysymys 3</w:t>
      </w:r>
    </w:p>
    <w:p>
      <w:r>
        <w:t xml:space="preserve">Mitä muuta presbyteeriläiset pitävät tärkeänä kuin alisteisia normeja?</w:t>
      </w:r>
    </w:p>
    <w:p>
      <w:r>
        <w:rPr>
          <w:b/>
        </w:rPr>
        <w:t xml:space="preserve">Kysymys 4</w:t>
      </w:r>
    </w:p>
    <w:p>
      <w:r>
        <w:t xml:space="preserve">Mitä presbyteeriläiset kieltäytyvät tutkimasta?</w:t>
      </w:r>
    </w:p>
    <w:p>
      <w:r>
        <w:rPr>
          <w:b/>
        </w:rPr>
        <w:t xml:space="preserve">Kysymys 5</w:t>
      </w:r>
    </w:p>
    <w:p>
      <w:r>
        <w:t xml:space="preserve">Minkä tarkoitus on mahdollistaa koulutuksen toteuttaminen käytännössä?</w:t>
      </w:r>
    </w:p>
    <w:p>
      <w:r>
        <w:rPr>
          <w:b/>
        </w:rPr>
        <w:t xml:space="preserve">Kysymys 6</w:t>
      </w:r>
    </w:p>
    <w:p>
      <w:r>
        <w:t xml:space="preserve">Miten presbyteeriläiset esittelevät teologisia kirjoituksiaan?</w:t>
      </w:r>
    </w:p>
    <w:p>
      <w:r>
        <w:rPr>
          <w:b/>
        </w:rPr>
        <w:t xml:space="preserve">Teksti numero 5</w:t>
      </w:r>
    </w:p>
    <w:p>
      <w:r>
        <w:rPr>
          <w:color w:val="A9A9A9"/>
        </w:rPr>
        <w:t xml:space="preserve">Presbyteerinen </w:t>
      </w:r>
      <w:r>
        <w:t xml:space="preserve">hallinto on </w:t>
      </w:r>
      <w:r>
        <w:rPr>
          <w:color w:val="DCDCDC"/>
        </w:rPr>
        <w:t xml:space="preserve">vanhimpien neuvostojen (ns. tuomioistuinten) muodostama</w:t>
      </w:r>
      <w:r>
        <w:t xml:space="preserve">. </w:t>
      </w:r>
      <w:r>
        <w:rPr>
          <w:color w:val="2F4F4F"/>
        </w:rPr>
        <w:t xml:space="preserve">Opetusvanhimmat ja johtavat vanhimmat </w:t>
      </w:r>
      <w:r>
        <w:t xml:space="preserve">on vihitty virkaan, ja he kokoontuvat alimpaan neuvostoon, joka tunnetaan istuntona tai konsistoriona ja joka on vastuussa paikallisseurakunnan kurinpidosta, kasvatuksesta ja lähetystyöstä. Opetusvanhimmilla (pastoreilla) on vastuu </w:t>
      </w:r>
      <w:r>
        <w:rPr>
          <w:color w:val="556B2F"/>
        </w:rPr>
        <w:t xml:space="preserve">opetuksesta, jumalanpalveluksesta ja sakramenttien toimittamisesta</w:t>
      </w:r>
      <w:r>
        <w:t xml:space="preserve">. </w:t>
      </w:r>
      <w:r>
        <w:rPr>
          <w:color w:val="A0522D"/>
        </w:rPr>
        <w:t xml:space="preserve">Yksittäiset seurakunnat </w:t>
      </w:r>
      <w:r>
        <w:t xml:space="preserve">kutsuvat </w:t>
      </w:r>
      <w:r>
        <w:rPr>
          <w:color w:val="6B8E23"/>
        </w:rPr>
        <w:t xml:space="preserve">pastorit</w:t>
      </w:r>
      <w:r>
        <w:t xml:space="preserve">. </w:t>
      </w:r>
      <w:r>
        <w:t xml:space="preserve">Seurakunta antaa kutsun pastorin palvelukseen, mutta </w:t>
      </w:r>
      <w:r>
        <w:rPr>
          <w:color w:val="228B22"/>
        </w:rPr>
        <w:t xml:space="preserve">paikallisen presbyteerin </w:t>
      </w:r>
      <w:r>
        <w:t xml:space="preserve">on vahvistettava tämä kutsu</w:t>
      </w:r>
      <w:r>
        <w:rPr>
          <w:color w:val="191970"/>
        </w:rPr>
        <w:t xml:space="preserve">.</w:t>
      </w:r>
    </w:p>
    <w:p>
      <w:r>
        <w:rPr>
          <w:b/>
        </w:rPr>
        <w:t xml:space="preserve">Kysymys 0</w:t>
      </w:r>
    </w:p>
    <w:p>
      <w:r>
        <w:t xml:space="preserve">Millä nimellä presbyteerinen hallitus tunnetaan?</w:t>
      </w:r>
    </w:p>
    <w:p>
      <w:r>
        <w:rPr>
          <w:b/>
        </w:rPr>
        <w:t xml:space="preserve">Kysymys 1</w:t>
      </w:r>
    </w:p>
    <w:p>
      <w:r>
        <w:t xml:space="preserve">Mitkä ovat vanhimpien pastoreiden velvollisuudet?</w:t>
      </w:r>
    </w:p>
    <w:p>
      <w:r>
        <w:rPr>
          <w:b/>
        </w:rPr>
        <w:t xml:space="preserve">Kysymys 2</w:t>
      </w:r>
    </w:p>
    <w:p>
      <w:r>
        <w:t xml:space="preserve">Kun seurakunta antaa kutsun pastorin palvelukseen, kenen on vahvistettava se?</w:t>
      </w:r>
    </w:p>
    <w:p>
      <w:r>
        <w:rPr>
          <w:b/>
        </w:rPr>
        <w:t xml:space="preserve">Kysymys 3</w:t>
      </w:r>
    </w:p>
    <w:p>
      <w:r>
        <w:t xml:space="preserve">Missä uskonnossa pastorien neuvostot hallitsevat?</w:t>
      </w:r>
    </w:p>
    <w:p>
      <w:r>
        <w:rPr>
          <w:b/>
        </w:rPr>
        <w:t xml:space="preserve">Kysymys 4</w:t>
      </w:r>
    </w:p>
    <w:p>
      <w:r>
        <w:t xml:space="preserve">Kuka kutsuu hallitsevia vanhimpia?</w:t>
      </w:r>
    </w:p>
    <w:p>
      <w:r>
        <w:rPr>
          <w:b/>
        </w:rPr>
        <w:t xml:space="preserve">Kysymys 5</w:t>
      </w:r>
    </w:p>
    <w:p>
      <w:r>
        <w:t xml:space="preserve">Kuka on vihitty ja kutsuttu koolle korkeimpaan neuvostoon?</w:t>
      </w:r>
    </w:p>
    <w:p>
      <w:r>
        <w:rPr>
          <w:b/>
        </w:rPr>
        <w:t xml:space="preserve">Kysymys 6</w:t>
      </w:r>
    </w:p>
    <w:p>
      <w:r>
        <w:t xml:space="preserve">Ryhmäseurakunnat kutsuvat ketä?</w:t>
      </w:r>
    </w:p>
    <w:p>
      <w:r>
        <w:rPr>
          <w:b/>
        </w:rPr>
        <w:t xml:space="preserve">Kysymys 7</w:t>
      </w:r>
    </w:p>
    <w:p>
      <w:r>
        <w:t xml:space="preserve">Minkä tahon on vahvistettava kutsu vanhimmiston palvelukseen?</w:t>
      </w:r>
    </w:p>
    <w:p>
      <w:r>
        <w:rPr>
          <w:b/>
        </w:rPr>
        <w:t xml:space="preserve">Teksti numero 6</w:t>
      </w:r>
    </w:p>
    <w:p>
      <w:r>
        <w:rPr>
          <w:color w:val="A9A9A9"/>
        </w:rPr>
        <w:t xml:space="preserve">Hallitsevat vanhimmat </w:t>
      </w:r>
      <w:r>
        <w:t xml:space="preserve">ovat yleensä maallikoita (ja joissakin kirkkokunnissa maallikkojäseniä), jotka </w:t>
      </w:r>
      <w:r>
        <w:rPr>
          <w:color w:val="DCDCDC"/>
        </w:rPr>
        <w:t xml:space="preserve">seurakunta </w:t>
      </w:r>
      <w:r>
        <w:t xml:space="preserve">valitsee </w:t>
      </w:r>
      <w:r>
        <w:t xml:space="preserve">ja jotka vihitään </w:t>
      </w:r>
      <w:r>
        <w:rPr>
          <w:color w:val="2F4F4F"/>
        </w:rPr>
        <w:t xml:space="preserve">palvelemaan yhdessä opetusvanhimpien kanssa </w:t>
      </w:r>
      <w:r>
        <w:t xml:space="preserve">ja jotka ottavat vastuun seurakunnan hoitamisesta ja johtamisesta. Usein, erityisesti suuremmissa seurakunnissa, vanhimmat siirtävät </w:t>
      </w:r>
      <w:r>
        <w:rPr>
          <w:color w:val="556B2F"/>
        </w:rPr>
        <w:t xml:space="preserve">rakennuksiin, talouteen ja </w:t>
      </w:r>
      <w:r>
        <w:t xml:space="preserve">seurakunnan tarvitsevien </w:t>
      </w:r>
      <w:r>
        <w:rPr>
          <w:color w:val="556B2F"/>
        </w:rPr>
        <w:t xml:space="preserve">ajalliseen palvelemiseen liittyvät käytännön asiat </w:t>
      </w:r>
      <w:r>
        <w:t xml:space="preserve">erilliselle viranhaltijaryhmälle (joita kutsutaan joskus </w:t>
      </w:r>
      <w:r>
        <w:rPr>
          <w:color w:val="6B8E23"/>
        </w:rPr>
        <w:t xml:space="preserve">diakoneiksi ja </w:t>
      </w:r>
      <w:r>
        <w:t xml:space="preserve">jotka joissakin uskontokunnissa on vihitty virkaan)</w:t>
      </w:r>
      <w:r>
        <w:t xml:space="preserve">.</w:t>
      </w:r>
      <w:r>
        <w:t xml:space="preserve"> Tätä ryhmää voidaan kutsua eri tavoin "diakoniatoimikunnaksi", "diakoniatoimikunnaksi", "diakonaatiksi" tai "diakoniatuomioistuimeksi". Koko seurakunta tuntee heidät joskus nimellä "presbyteerit".</w:t>
      </w:r>
    </w:p>
    <w:p>
      <w:r>
        <w:rPr>
          <w:b/>
        </w:rPr>
        <w:t xml:space="preserve">Kysymys 0</w:t>
      </w:r>
    </w:p>
    <w:p>
      <w:r>
        <w:t xml:space="preserve">Kuka valitsee johtavat vanhimmat?</w:t>
      </w:r>
    </w:p>
    <w:p>
      <w:r>
        <w:rPr>
          <w:b/>
        </w:rPr>
        <w:t xml:space="preserve">Kysymys 1</w:t>
      </w:r>
    </w:p>
    <w:p>
      <w:r>
        <w:t xml:space="preserve">Mitä vanhimmat delegoivat hyvin suurissa seurakunnissa?</w:t>
      </w:r>
    </w:p>
    <w:p>
      <w:r>
        <w:rPr>
          <w:b/>
        </w:rPr>
        <w:t xml:space="preserve">Kysymys 2</w:t>
      </w:r>
    </w:p>
    <w:p>
      <w:r>
        <w:t xml:space="preserve">Seurakunnassa on joukko virkailijoita, millä muilla nimillä heidät tunnetaan?</w:t>
      </w:r>
    </w:p>
    <w:p>
      <w:r>
        <w:rPr>
          <w:b/>
        </w:rPr>
        <w:t xml:space="preserve">Kysymys 3</w:t>
      </w:r>
    </w:p>
    <w:p>
      <w:r>
        <w:t xml:space="preserve">Kenen valitsemista maallikoista seurakunta koostuu?</w:t>
      </w:r>
    </w:p>
    <w:p>
      <w:r>
        <w:rPr>
          <w:b/>
        </w:rPr>
        <w:t xml:space="preserve">Kysymys 4</w:t>
      </w:r>
    </w:p>
    <w:p>
      <w:r>
        <w:t xml:space="preserve">Maallikot valitsevat johtavat vanhimmat ja heidät vihitään tekemään mitä?</w:t>
      </w:r>
    </w:p>
    <w:p>
      <w:r>
        <w:rPr>
          <w:b/>
        </w:rPr>
        <w:t xml:space="preserve">Kysymys 5</w:t>
      </w:r>
    </w:p>
    <w:p>
      <w:r>
        <w:t xml:space="preserve">Varsinkin pienissä seurakunnissa vanhimpien tiedetään delegoivan mitä?</w:t>
      </w:r>
    </w:p>
    <w:p>
      <w:r>
        <w:rPr>
          <w:b/>
        </w:rPr>
        <w:t xml:space="preserve">Kysymys 6</w:t>
      </w:r>
    </w:p>
    <w:p>
      <w:r>
        <w:t xml:space="preserve">Mikä on yksi tapa, jolla viitataan erilaiseen maallikkoryhmään?</w:t>
      </w:r>
    </w:p>
    <w:p>
      <w:r>
        <w:rPr>
          <w:b/>
        </w:rPr>
        <w:t xml:space="preserve">Kysymys 7</w:t>
      </w:r>
    </w:p>
    <w:p>
      <w:r>
        <w:t xml:space="preserve">Kenen kanssa opettavat vanhimmat on vihitty palvelemaan?</w:t>
      </w:r>
    </w:p>
    <w:p>
      <w:r>
        <w:rPr>
          <w:b/>
        </w:rPr>
        <w:t xml:space="preserve">Teksti numero 7</w:t>
      </w:r>
    </w:p>
    <w:p>
      <w:r>
        <w:rPr>
          <w:color w:val="A9A9A9"/>
        </w:rPr>
        <w:t xml:space="preserve">Istuntojen </w:t>
      </w:r>
      <w:r>
        <w:t xml:space="preserve">yläpuolella </w:t>
      </w:r>
      <w:r>
        <w:t xml:space="preserve">on </w:t>
      </w:r>
      <w:r>
        <w:rPr>
          <w:color w:val="DCDCDC"/>
        </w:rPr>
        <w:t xml:space="preserve">presbyterioita</w:t>
      </w:r>
      <w:r>
        <w:t xml:space="preserve">, joilla on </w:t>
      </w:r>
      <w:r>
        <w:rPr>
          <w:color w:val="2F4F4F"/>
        </w:rPr>
        <w:t xml:space="preserve">alueellisia vastuualueita</w:t>
      </w:r>
      <w:r>
        <w:t xml:space="preserve">. </w:t>
      </w:r>
      <w:r>
        <w:t xml:space="preserve">Ne koostuvat </w:t>
      </w:r>
      <w:r>
        <w:rPr>
          <w:color w:val="556B2F"/>
        </w:rPr>
        <w:t xml:space="preserve">opetus- ja johtavista vanhimmista </w:t>
      </w:r>
      <w:r>
        <w:t xml:space="preserve">kustakin jäsenseurakunnasta</w:t>
      </w:r>
      <w:r>
        <w:t xml:space="preserve">.</w:t>
      </w:r>
      <w:r>
        <w:t xml:space="preserve"> Presbyteeri lähettää edustajia laajempaan alueelliseen tai kansalliseen yleiskokoukseen, joka tunnetaan yleensä </w:t>
      </w:r>
      <w:r>
        <w:rPr>
          <w:color w:val="6B8E23"/>
        </w:rPr>
        <w:t xml:space="preserve">yleiskokouksena</w:t>
      </w:r>
      <w:r>
        <w:t xml:space="preserve">, vaikka joskus on olemassa myös synodin välitaso. Tämä seurakunta / presbyterio / synodi / yleiskokous -kaavio perustuu suurempien presbyteeristen kirkkojen, kuten Skotlannin kirkon tai Presbyteerisen kirkon (U.S.A.), historialliseen rakenteeseen; jotkin kirkkokunnat, kuten </w:t>
      </w:r>
      <w:r>
        <w:rPr>
          <w:color w:val="A0522D"/>
        </w:rPr>
        <w:t xml:space="preserve">Amerikan presbyteerinen kirkko ja Irlannin presbyteerinen kirkko</w:t>
      </w:r>
      <w:r>
        <w:t xml:space="preserve">, ohittavat yhden seurakunnan ja yleiskokouksen välisestä vaiheesta, ja yleensä ohitettu vaihe on </w:t>
      </w:r>
      <w:r>
        <w:rPr>
          <w:color w:val="228B22"/>
        </w:rPr>
        <w:t xml:space="preserve">synodi</w:t>
      </w:r>
      <w:r>
        <w:t xml:space="preserve">. </w:t>
      </w:r>
      <w:r>
        <w:t xml:space="preserve">Skotlannin kirkko on nykyään lakkauttanut </w:t>
      </w:r>
      <w:r>
        <w:rPr>
          <w:color w:val="8B0000"/>
        </w:rPr>
        <w:t xml:space="preserve">synodin</w:t>
      </w:r>
      <w:r>
        <w:t xml:space="preserve">.[viitattu ]</w:t>
      </w:r>
    </w:p>
    <w:p>
      <w:r>
        <w:rPr>
          <w:b/>
        </w:rPr>
        <w:t xml:space="preserve">Kysymys 0</w:t>
      </w:r>
    </w:p>
    <w:p>
      <w:r>
        <w:t xml:space="preserve">Mikä presbyteerisen kirkon ryhmä on istuntojen yläpuolella?</w:t>
      </w:r>
    </w:p>
    <w:p>
      <w:r>
        <w:rPr>
          <w:b/>
        </w:rPr>
        <w:t xml:space="preserve">Kysymys 1</w:t>
      </w:r>
    </w:p>
    <w:p>
      <w:r>
        <w:t xml:space="preserve">Mitä velvollisuuksia presbyteereillä on?</w:t>
      </w:r>
    </w:p>
    <w:p>
      <w:r>
        <w:rPr>
          <w:b/>
        </w:rPr>
        <w:t xml:space="preserve">Kysymys 2</w:t>
      </w:r>
    </w:p>
    <w:p>
      <w:r>
        <w:t xml:space="preserve">Mistä vastuualueet koostuvat?</w:t>
      </w:r>
    </w:p>
    <w:p>
      <w:r>
        <w:rPr>
          <w:b/>
        </w:rPr>
        <w:t xml:space="preserve">Kysymys 3</w:t>
      </w:r>
    </w:p>
    <w:p>
      <w:r>
        <w:t xml:space="preserve">Mikä vaihe jätetään yleensä väliin Amerikan ja Irlannin presbyteerisessä kirkossa?</w:t>
      </w:r>
    </w:p>
    <w:p>
      <w:r>
        <w:rPr>
          <w:b/>
        </w:rPr>
        <w:t xml:space="preserve">Kysymys 4</w:t>
      </w:r>
    </w:p>
    <w:p>
      <w:r>
        <w:t xml:space="preserve">Minkä askeleen Skotlanti hiljattain poisti?</w:t>
      </w:r>
    </w:p>
    <w:p>
      <w:r>
        <w:rPr>
          <w:b/>
        </w:rPr>
        <w:t xml:space="preserve">Kysymys 5</w:t>
      </w:r>
    </w:p>
    <w:p>
      <w:r>
        <w:t xml:space="preserve">Mitä on olemassa presbyteerien yläpuolella?</w:t>
      </w:r>
    </w:p>
    <w:p>
      <w:r>
        <w:rPr>
          <w:b/>
        </w:rPr>
        <w:t xml:space="preserve">Kysymys 6</w:t>
      </w:r>
    </w:p>
    <w:p>
      <w:r>
        <w:t xml:space="preserve">Minkä tyyppisistä vanhimmista istunnot koostuvat?</w:t>
      </w:r>
    </w:p>
    <w:p>
      <w:r>
        <w:rPr>
          <w:b/>
        </w:rPr>
        <w:t xml:space="preserve">Kysymys 7</w:t>
      </w:r>
    </w:p>
    <w:p>
      <w:r>
        <w:t xml:space="preserve">Mitä Amerikan kirkko on lakkauttanut?</w:t>
      </w:r>
    </w:p>
    <w:p>
      <w:r>
        <w:rPr>
          <w:b/>
        </w:rPr>
        <w:t xml:space="preserve">Kysymys 8</w:t>
      </w:r>
    </w:p>
    <w:p>
      <w:r>
        <w:t xml:space="preserve">Mitkä muut kirkon yleiskokouksen lisäksi jättävät synodin väliin?</w:t>
      </w:r>
    </w:p>
    <w:p>
      <w:r>
        <w:rPr>
          <w:b/>
        </w:rPr>
        <w:t xml:space="preserve">Kysymys 9</w:t>
      </w:r>
    </w:p>
    <w:p>
      <w:r>
        <w:t xml:space="preserve">Mihin seurakuntaan Skotlannin kirkko lähettää vanhimmat?</w:t>
      </w:r>
    </w:p>
    <w:p>
      <w:r>
        <w:rPr>
          <w:b/>
        </w:rPr>
        <w:t xml:space="preserve">Teksti numero 8</w:t>
      </w:r>
    </w:p>
    <w:p>
      <w:r>
        <w:t xml:space="preserve">Presbyteeriläisyys on historiallisesti </w:t>
      </w:r>
      <w:r>
        <w:rPr>
          <w:color w:val="A9A9A9"/>
        </w:rPr>
        <w:t xml:space="preserve">tunnustuksellinen perinne</w:t>
      </w:r>
      <w:r>
        <w:t xml:space="preserve">. </w:t>
      </w:r>
      <w:r>
        <w:t xml:space="preserve">Tällä on </w:t>
      </w:r>
      <w:r>
        <w:rPr>
          <w:color w:val="DCDCDC"/>
        </w:rPr>
        <w:t xml:space="preserve">kaksi </w:t>
      </w:r>
      <w:r>
        <w:t xml:space="preserve">merkitystä</w:t>
      </w:r>
      <w:r>
        <w:rPr>
          <w:color w:val="DCDCDC"/>
        </w:rPr>
        <w:t xml:space="preserve">.</w:t>
      </w:r>
      <w:r>
        <w:t xml:space="preserve"> Toinen ilmeinen on se, että tunnustukselliset kirkot ilmaisevat uskonsa "</w:t>
      </w:r>
      <w:r>
        <w:rPr>
          <w:color w:val="2F4F4F"/>
        </w:rPr>
        <w:t xml:space="preserve">uskontunnustusten" muodossa, </w:t>
      </w:r>
      <w:r>
        <w:t xml:space="preserve">joilla on jonkinlainen arvovaltainen asema. Tämä perustuu kuitenkin hienovaraisempaan seikkaan: </w:t>
      </w:r>
      <w:r>
        <w:rPr>
          <w:color w:val="556B2F"/>
        </w:rPr>
        <w:t xml:space="preserve">tunnustuksellisissa </w:t>
      </w:r>
      <w:r>
        <w:t xml:space="preserve">kirkoissa </w:t>
      </w:r>
      <w:r>
        <w:rPr>
          <w:color w:val="6B8E23"/>
        </w:rPr>
        <w:t xml:space="preserve">teologia </w:t>
      </w:r>
      <w:r>
        <w:t xml:space="preserve">ei ole pelkästään yksilön asia. Vaikka yksilöitä rohkaistaan ymmärtämään Raamattua ja he voivat kyseenalaistaa nykyisen institutionaalisen käsityksen, teologiaa toteuttaa </w:t>
      </w:r>
      <w:r>
        <w:rPr>
          <w:color w:val="A0522D"/>
        </w:rPr>
        <w:t xml:space="preserve">yhteisö kokonaisuutena</w:t>
      </w:r>
      <w:r>
        <w:t xml:space="preserve">. Juuri </w:t>
      </w:r>
      <w:r>
        <w:t xml:space="preserve">tämä yhteisön ymmärrys teologiasta ilmaistaan </w:t>
      </w:r>
      <w:r>
        <w:rPr>
          <w:color w:val="228B22"/>
        </w:rPr>
        <w:t xml:space="preserve">tunnustuskirjoissa</w:t>
      </w:r>
      <w:r>
        <w:t xml:space="preserve">.</w:t>
      </w:r>
    </w:p>
    <w:p>
      <w:r>
        <w:rPr>
          <w:b/>
        </w:rPr>
        <w:t xml:space="preserve">Kysymys 0</w:t>
      </w:r>
    </w:p>
    <w:p>
      <w:r>
        <w:t xml:space="preserve">Presbyteeriläisyys perustuu tällaiseen perinteeseen, mikä se on?</w:t>
      </w:r>
    </w:p>
    <w:p>
      <w:r>
        <w:rPr>
          <w:b/>
        </w:rPr>
        <w:t xml:space="preserve">Kysymys 1</w:t>
      </w:r>
    </w:p>
    <w:p>
      <w:r>
        <w:t xml:space="preserve">Tunnustuskirkot ilmaisevat tämän tunnustuksen muodon, mikä sen nimi on?</w:t>
      </w:r>
    </w:p>
    <w:p>
      <w:r>
        <w:rPr>
          <w:b/>
        </w:rPr>
        <w:t xml:space="preserve">Kysymys 2</w:t>
      </w:r>
    </w:p>
    <w:p>
      <w:r>
        <w:t xml:space="preserve">Mikä ei ole ainoa asia erikseen tunnustuksellisessa kirkossa?</w:t>
      </w:r>
    </w:p>
    <w:p>
      <w:r>
        <w:rPr>
          <w:b/>
        </w:rPr>
        <w:t xml:space="preserve">Kysymys 3</w:t>
      </w:r>
    </w:p>
    <w:p>
      <w:r>
        <w:t xml:space="preserve">Miten teologiaa toteutetaan tunnustuksellisessa kirkossa?</w:t>
      </w:r>
    </w:p>
    <w:p>
      <w:r>
        <w:rPr>
          <w:b/>
        </w:rPr>
        <w:t xml:space="preserve">Kysymys 4</w:t>
      </w:r>
    </w:p>
    <w:p>
      <w:r>
        <w:t xml:space="preserve">Millä tavoin ei-tunnustukselliset kirkot ilmaisevat uskoaan?</w:t>
      </w:r>
    </w:p>
    <w:p>
      <w:r>
        <w:rPr>
          <w:b/>
        </w:rPr>
        <w:t xml:space="preserve">Kysymys 5</w:t>
      </w:r>
    </w:p>
    <w:p>
      <w:r>
        <w:t xml:space="preserve">Kumpi on tunnustuksellisissa kirkoissa yksinomaan yksilöllinen asia?</w:t>
      </w:r>
    </w:p>
    <w:p>
      <w:r>
        <w:rPr>
          <w:b/>
        </w:rPr>
        <w:t xml:space="preserve">Kysymys 6</w:t>
      </w:r>
    </w:p>
    <w:p>
      <w:r>
        <w:t xml:space="preserve">Minkä tyyppisissä kirkoissa teologiaa harjoittavat yksilöt?</w:t>
      </w:r>
    </w:p>
    <w:p>
      <w:r>
        <w:rPr>
          <w:b/>
        </w:rPr>
        <w:t xml:space="preserve">Kysymys 7</w:t>
      </w:r>
    </w:p>
    <w:p>
      <w:r>
        <w:t xml:space="preserve">Minkä aikana yksilöllinen ymmärrys teologiasta ilmenee?</w:t>
      </w:r>
    </w:p>
    <w:p>
      <w:r>
        <w:rPr>
          <w:b/>
        </w:rPr>
        <w:t xml:space="preserve">Kysymys 8</w:t>
      </w:r>
    </w:p>
    <w:p>
      <w:r>
        <w:t xml:space="preserve">Kuinka monta seurausta on sillä, että presbyterianismi on historiallisesti teologia?</w:t>
      </w:r>
    </w:p>
    <w:p>
      <w:r>
        <w:rPr>
          <w:b/>
        </w:rPr>
        <w:t xml:space="preserve">Teksti numero 9</w:t>
      </w:r>
    </w:p>
    <w:p>
      <w:r>
        <w:t xml:space="preserve">Eräät presbyteeriset perinteet hyväksyvät ainoastaan </w:t>
      </w:r>
      <w:r>
        <w:rPr>
          <w:color w:val="A9A9A9"/>
        </w:rPr>
        <w:t xml:space="preserve">Westminsterin uskontunnustuksen </w:t>
      </w:r>
      <w:r>
        <w:t xml:space="preserve">opilliseksi standardiksi, jonka opetusvanhimmilta edellytetään, toisin kuin Suuremmat ja Lyhyemmät katekismukset, jotka on hyväksytty käytettäväksi opetuksessa. Monet presbyteeriset kirkkokunnat, erityisesti Pohjois-Amerikassa, ovat hyväksyneet kaikki </w:t>
      </w:r>
      <w:r>
        <w:rPr>
          <w:color w:val="DCDCDC"/>
        </w:rPr>
        <w:t xml:space="preserve">Westminsterin </w:t>
      </w:r>
      <w:r>
        <w:t xml:space="preserve">tunnustuskirjat </w:t>
      </w:r>
      <w:r>
        <w:t xml:space="preserve">opetuksensa standardiksi, joka on alisteinen Raamatulle. Nämä asiakirjat ovat opilliselta suuntaukseltaan kalvinistisia. Kanadan presbyteerinen kirkko säilyttää </w:t>
      </w:r>
      <w:r>
        <w:rPr>
          <w:color w:val="2F4F4F"/>
        </w:rPr>
        <w:t xml:space="preserve">Westminsterin uskontunnustuksen </w:t>
      </w:r>
      <w:r>
        <w:t xml:space="preserve">alkuperäisessä muodossaan, mutta myöntää, että sitä </w:t>
      </w:r>
      <w:r>
        <w:t xml:space="preserve">luettaessa on ymmärrettävä </w:t>
      </w:r>
      <w:r>
        <w:t xml:space="preserve">se </w:t>
      </w:r>
      <w:r>
        <w:rPr>
          <w:color w:val="556B2F"/>
        </w:rPr>
        <w:t xml:space="preserve">historiallinen ajanjakso, jolloin se on kirjoitettu.</w:t>
      </w:r>
    </w:p>
    <w:p>
      <w:r>
        <w:rPr>
          <w:b/>
        </w:rPr>
        <w:t xml:space="preserve">Kysymys 0</w:t>
      </w:r>
    </w:p>
    <w:p>
      <w:r>
        <w:t xml:space="preserve">Mitä perinteitä jotkut presbyteerikirkot vain hyväksyvät opilliseksi standardikseen?</w:t>
      </w:r>
    </w:p>
    <w:p>
      <w:r>
        <w:rPr>
          <w:b/>
        </w:rPr>
        <w:t xml:space="preserve">Kysymys 1</w:t>
      </w:r>
    </w:p>
    <w:p>
      <w:r>
        <w:t xml:space="preserve">Monet presbyteeriset kirkot Amerikassa ovat ottaneet tämän opin standardikseen, mikä se on?</w:t>
      </w:r>
    </w:p>
    <w:p>
      <w:r>
        <w:rPr>
          <w:b/>
        </w:rPr>
        <w:t xml:space="preserve">Kysymys 2</w:t>
      </w:r>
    </w:p>
    <w:p>
      <w:r>
        <w:t xml:space="preserve">Minkä opin Kanadan presbyteerinen kirkko on säilyttänyt alkuperäisessä muodossaan?</w:t>
      </w:r>
    </w:p>
    <w:p>
      <w:r>
        <w:rPr>
          <w:b/>
        </w:rPr>
        <w:t xml:space="preserve">Kysymys 3</w:t>
      </w:r>
    </w:p>
    <w:p>
      <w:r>
        <w:t xml:space="preserve">Minkä tunnustuksen Amerikan presbyteerikirkko säilyttää?</w:t>
      </w:r>
    </w:p>
    <w:p>
      <w:r>
        <w:rPr>
          <w:b/>
        </w:rPr>
        <w:t xml:space="preserve">Kysymys 4</w:t>
      </w:r>
    </w:p>
    <w:p>
      <w:r>
        <w:t xml:space="preserve">Mitä Westminsterin standardeja lukiessa tulisi ymmärtää? </w:t>
      </w:r>
    </w:p>
    <w:p>
      <w:r>
        <w:rPr>
          <w:b/>
        </w:rPr>
        <w:t xml:space="preserve">Kysymys 5</w:t>
      </w:r>
    </w:p>
    <w:p>
      <w:r>
        <w:t xml:space="preserve">Minkälaiset standardit Etelä-Amerikan presbyteeriset kirkkokunnat ovat ottaneet käyttöön? </w:t>
      </w:r>
    </w:p>
    <w:p>
      <w:r>
        <w:rPr>
          <w:b/>
        </w:rPr>
        <w:t xml:space="preserve">Kysymys 6</w:t>
      </w:r>
    </w:p>
    <w:p>
      <w:r>
        <w:t xml:space="preserve">Mihin presbyteerilaisuudessa esitettyyn oppiin nähden Raamattu on alisteinen?</w:t>
      </w:r>
    </w:p>
    <w:p>
      <w:r>
        <w:rPr>
          <w:b/>
        </w:rPr>
        <w:t xml:space="preserve">Kysymys 7</w:t>
      </w:r>
    </w:p>
    <w:p>
      <w:r>
        <w:t xml:space="preserve">Mitä hallitsevien vanhimpien edellytetään allekirjoittavan?</w:t>
      </w:r>
    </w:p>
    <w:p>
      <w:r>
        <w:rPr>
          <w:b/>
        </w:rPr>
        <w:t xml:space="preserve">Teksti numero 10</w:t>
      </w:r>
    </w:p>
    <w:p>
      <w:r>
        <w:rPr>
          <w:color w:val="A9A9A9"/>
        </w:rPr>
        <w:t xml:space="preserve">Westminsterin tunnustus </w:t>
      </w:r>
      <w:r>
        <w:t xml:space="preserve">on "Skotlannin kirkon tärkein alempiasteinen normi", mutta "ottaen asianmukaisesti huomioon mielipiteenvapauden asioissa, jotka eivät kuulu uskon sisältöön" (V). Tämä muotoilu edustaa monien vuosien kamppailua siitä, missä määrin tunnustus heijastaa Jumalan sanaa, ja niiden omantunnon kamppailua, jotka tulivat uskomaan, että se ei täysin vastaa sitä (esim. </w:t>
      </w:r>
      <w:r>
        <w:rPr>
          <w:color w:val="DCDCDC"/>
        </w:rPr>
        <w:t xml:space="preserve">William Robertson Smith)</w:t>
      </w:r>
      <w:r>
        <w:t xml:space="preserve">. </w:t>
      </w:r>
      <w:r>
        <w:t xml:space="preserve">Joillakin presbyteerikirkoilla, kuten </w:t>
      </w:r>
      <w:r>
        <w:rPr>
          <w:color w:val="2F4F4F"/>
        </w:rPr>
        <w:t xml:space="preserve">Skotlannin vapaakirkolla, </w:t>
      </w:r>
      <w:r>
        <w:t xml:space="preserve">ei ole tällaista "</w:t>
      </w:r>
      <w:r>
        <w:rPr>
          <w:color w:val="556B2F"/>
        </w:rPr>
        <w:t xml:space="preserve">omantunnonlauseketta</w:t>
      </w:r>
      <w:r>
        <w:t xml:space="preserve">"</w:t>
      </w:r>
      <w:r>
        <w:t xml:space="preserve">.</w:t>
      </w:r>
    </w:p>
    <w:p>
      <w:r>
        <w:rPr>
          <w:b/>
        </w:rPr>
        <w:t xml:space="preserve">Kysymys 0</w:t>
      </w:r>
    </w:p>
    <w:p>
      <w:r>
        <w:t xml:space="preserve">Mikä on Skotlannin kirkolle alempiasteinen oppi?</w:t>
      </w:r>
    </w:p>
    <w:p>
      <w:r>
        <w:rPr>
          <w:b/>
        </w:rPr>
        <w:t xml:space="preserve">Kysymys 1</w:t>
      </w:r>
    </w:p>
    <w:p>
      <w:r>
        <w:t xml:space="preserve">Kuka oli yksi henkilö, joka ei täysin uskonut omantunnon taisteluun?</w:t>
      </w:r>
    </w:p>
    <w:p>
      <w:r>
        <w:rPr>
          <w:b/>
        </w:rPr>
        <w:t xml:space="preserve">Kysymys 2</w:t>
      </w:r>
    </w:p>
    <w:p>
      <w:r>
        <w:t xml:space="preserve">Skotlannin Vapaakirkolla on käytössään jotakin, jota vain muutamat seurakunnat ovat ottaneet käyttöön, mikä sen nimi on?</w:t>
      </w:r>
    </w:p>
    <w:p>
      <w:r>
        <w:rPr>
          <w:b/>
        </w:rPr>
        <w:t xml:space="preserve">Kysymys 3</w:t>
      </w:r>
    </w:p>
    <w:p>
      <w:r>
        <w:t xml:space="preserve">Mikä on Jumalan sanalle alisteinen vakio-oppi?</w:t>
      </w:r>
    </w:p>
    <w:p>
      <w:r>
        <w:rPr>
          <w:b/>
        </w:rPr>
        <w:t xml:space="preserve">Kysymys 4</w:t>
      </w:r>
    </w:p>
    <w:p>
      <w:r>
        <w:t xml:space="preserve">Kuka uskoi täysin Jumalan sanaan?</w:t>
      </w:r>
    </w:p>
    <w:p>
      <w:r>
        <w:rPr>
          <w:b/>
        </w:rPr>
        <w:t xml:space="preserve">Kysymys 5</w:t>
      </w:r>
    </w:p>
    <w:p>
      <w:r>
        <w:t xml:space="preserve">Mikä on esimerkki kirkosta, jolla on tällainen omantunnonlauseke?</w:t>
      </w:r>
    </w:p>
    <w:p>
      <w:r>
        <w:rPr>
          <w:b/>
        </w:rPr>
        <w:t xml:space="preserve">Kysymys 6</w:t>
      </w:r>
    </w:p>
    <w:p>
      <w:r>
        <w:t xml:space="preserve">Mikä on uskonkirkon päästandardi?</w:t>
      </w:r>
    </w:p>
    <w:p>
      <w:r>
        <w:rPr>
          <w:b/>
        </w:rPr>
        <w:t xml:space="preserve">Teksti numero 11</w:t>
      </w:r>
    </w:p>
    <w:p>
      <w:r>
        <w:t xml:space="preserve">Presbyteerinen kirkko (U.S.A.) on hyväksynyt </w:t>
      </w:r>
      <w:r>
        <w:rPr>
          <w:color w:val="A9A9A9"/>
        </w:rPr>
        <w:t xml:space="preserve">tunnustuskirjan</w:t>
      </w:r>
      <w:r>
        <w:t xml:space="preserve">, joka heijastaa </w:t>
      </w:r>
      <w:r>
        <w:rPr>
          <w:color w:val="DCDCDC"/>
        </w:rPr>
        <w:t xml:space="preserve">Westminsterin </w:t>
      </w:r>
      <w:r>
        <w:t xml:space="preserve">tunnustuskirjan lisäksi myös muiden reformoitujen tunnustuskirjojen sisällyttämistä</w:t>
      </w:r>
      <w:r>
        <w:t xml:space="preserve">. </w:t>
      </w:r>
      <w:r>
        <w:t xml:space="preserve">Näihin muihin asiakirjoihin kuuluvat muinaiset uskontunnustukset (</w:t>
      </w:r>
      <w:r>
        <w:rPr>
          <w:color w:val="2F4F4F"/>
        </w:rPr>
        <w:t xml:space="preserve">Nikean uskontunnustus, Apostolien uskontunnustus</w:t>
      </w:r>
      <w:r>
        <w:t xml:space="preserve">), 1500-luvun reformoidut tunnustukset (Skotlannin tunnustus, Heidelbergin katekismus, Toinen helvetiläinen tunnustus) ja 1900-luvun asiakirjat (Barmenin teologinen julistus, Vuoden </w:t>
      </w:r>
      <w:r>
        <w:rPr>
          <w:color w:val="556B2F"/>
        </w:rPr>
        <w:t xml:space="preserve">1967</w:t>
      </w:r>
      <w:r>
        <w:t xml:space="preserve"> tunnustus </w:t>
      </w:r>
      <w:r>
        <w:t xml:space="preserve">ja A Brief Statement of Faith).</w:t>
      </w:r>
    </w:p>
    <w:p>
      <w:r>
        <w:rPr>
          <w:b/>
        </w:rPr>
        <w:t xml:space="preserve">Kysymys 0</w:t>
      </w:r>
    </w:p>
    <w:p>
      <w:r>
        <w:t xml:space="preserve">Minkä kirjan Amerikan presbyteerinen kirkko on hyväksynyt?</w:t>
      </w:r>
    </w:p>
    <w:p>
      <w:r>
        <w:rPr>
          <w:b/>
        </w:rPr>
        <w:t xml:space="preserve">Kysymys 1</w:t>
      </w:r>
    </w:p>
    <w:p>
      <w:r>
        <w:t xml:space="preserve">Tunnustuskirjaan on otettu mukaan toinen tunnustus, mikä sen nimi on?</w:t>
      </w:r>
    </w:p>
    <w:p>
      <w:r>
        <w:rPr>
          <w:b/>
        </w:rPr>
        <w:t xml:space="preserve">Kysymys 2</w:t>
      </w:r>
    </w:p>
    <w:p>
      <w:r>
        <w:t xml:space="preserve">Mitä Westminsterin standardien lausumia nämä muut asiakirjat sisälsivät?</w:t>
      </w:r>
    </w:p>
    <w:p>
      <w:r>
        <w:rPr>
          <w:b/>
        </w:rPr>
        <w:t xml:space="preserve">Kysymys 3</w:t>
      </w:r>
    </w:p>
    <w:p>
      <w:r>
        <w:t xml:space="preserve">Minä vuonna Barmenin teologinen julistus laadittiin?</w:t>
      </w:r>
    </w:p>
    <w:p>
      <w:r>
        <w:rPr>
          <w:b/>
        </w:rPr>
        <w:t xml:space="preserve">Kysymys 4</w:t>
      </w:r>
    </w:p>
    <w:p>
      <w:r>
        <w:t xml:space="preserve">Minkä kirjan Barmenin teologinen julistus on hyväksynyt?</w:t>
      </w:r>
    </w:p>
    <w:p>
      <w:r>
        <w:rPr>
          <w:b/>
        </w:rPr>
        <w:t xml:space="preserve">Kysymys 5</w:t>
      </w:r>
    </w:p>
    <w:p>
      <w:r>
        <w:t xml:space="preserve">Minkä kirjan Heidelbergin katekismus on hyväksynyt?</w:t>
      </w:r>
    </w:p>
    <w:p>
      <w:r>
        <w:rPr>
          <w:b/>
        </w:rPr>
        <w:t xml:space="preserve">Kysymys 6</w:t>
      </w:r>
    </w:p>
    <w:p>
      <w:r>
        <w:t xml:space="preserve">Missä kirjassa Apostolinen uskontunnustus on hyväksytty?</w:t>
      </w:r>
    </w:p>
    <w:p>
      <w:r>
        <w:rPr>
          <w:b/>
        </w:rPr>
        <w:t xml:space="preserve">Kysymys 7</w:t>
      </w:r>
    </w:p>
    <w:p>
      <w:r>
        <w:t xml:space="preserve">Mikä kirja on hyväksynyt Nikean uskontunnustuksen?</w:t>
      </w:r>
    </w:p>
    <w:p>
      <w:r>
        <w:rPr>
          <w:b/>
        </w:rPr>
        <w:t xml:space="preserve">Kysymys 8</w:t>
      </w:r>
    </w:p>
    <w:p>
      <w:r>
        <w:t xml:space="preserve">Minkä kirjan toinen helvetiläinen tunnustus on hyväksynyt?</w:t>
      </w:r>
    </w:p>
    <w:p>
      <w:r>
        <w:rPr>
          <w:b/>
        </w:rPr>
        <w:t xml:space="preserve">Teksti numero 12</w:t>
      </w:r>
    </w:p>
    <w:p>
      <w:r>
        <w:rPr>
          <w:color w:val="A9A9A9"/>
        </w:rPr>
        <w:t xml:space="preserve">Presbyteeriset </w:t>
      </w:r>
      <w:r>
        <w:t xml:space="preserve">uskontokunnat, joiden perintö on peräisin Brittein saarilta, järjestävät jumalanpalveluksensa yleensä </w:t>
      </w:r>
      <w:r>
        <w:t xml:space="preserve">Westminsterin yleiskokouksen </w:t>
      </w:r>
      <w:r>
        <w:rPr>
          <w:color w:val="2F4F4F"/>
        </w:rPr>
        <w:t xml:space="preserve">1640-luvulla</w:t>
      </w:r>
      <w:r>
        <w:t xml:space="preserve"> laatiman </w:t>
      </w:r>
      <w:r>
        <w:rPr>
          <w:color w:val="DCDCDC"/>
        </w:rPr>
        <w:t xml:space="preserve">Directory of Public Worship </w:t>
      </w:r>
      <w:r>
        <w:t xml:space="preserve">-oppaan periaatteiden mukaisesti</w:t>
      </w:r>
      <w:r>
        <w:t xml:space="preserve">. Hakemistossa dokumentoitiin reformoituja jumalanpalveluskäytäntöjä ja teologiaa, jotka brittiläiset puritaanit olivat omaksuneet ja kehittäneet edellisen vuosisadan aikana alun perin John Calvinin ja John Knoxin johdolla. </w:t>
      </w:r>
      <w:r>
        <w:rPr>
          <w:color w:val="556B2F"/>
        </w:rPr>
        <w:t xml:space="preserve">Skotlannin parlamentti </w:t>
      </w:r>
      <w:r>
        <w:t xml:space="preserve">vahvisti sen laiksi, </w:t>
      </w:r>
      <w:r>
        <w:t xml:space="preserve">ja siitä tuli yksi presbyteerisen kirkkolainsäädännön perusasiakirjoista muualla.</w:t>
      </w:r>
    </w:p>
    <w:p>
      <w:r>
        <w:rPr>
          <w:b/>
        </w:rPr>
        <w:t xml:space="preserve">Kysymys 0</w:t>
      </w:r>
    </w:p>
    <w:p>
      <w:r>
        <w:t xml:space="preserve">Minkä asiakirjan periaatteet innoittivat Brittein saarten presbyteerisiä kirkkokuntia?</w:t>
      </w:r>
    </w:p>
    <w:p>
      <w:r>
        <w:rPr>
          <w:b/>
        </w:rPr>
        <w:t xml:space="preserve">Kysymys 1</w:t>
      </w:r>
    </w:p>
    <w:p>
      <w:r>
        <w:t xml:space="preserve">Milloin julkisen jumalanpalveluksen ohjeisto laadittiin?</w:t>
      </w:r>
    </w:p>
    <w:p>
      <w:r>
        <w:rPr>
          <w:b/>
        </w:rPr>
        <w:t xml:space="preserve">Kysymys 2</w:t>
      </w:r>
    </w:p>
    <w:p>
      <w:r>
        <w:t xml:space="preserve">Minkä hallituksen lakiin säädettiin julkisten jumalanpalvelusopetusten hakemisto (Directory of Public Worship)?</w:t>
      </w:r>
    </w:p>
    <w:p>
      <w:r>
        <w:rPr>
          <w:b/>
        </w:rPr>
        <w:t xml:space="preserve">Kysymys 3</w:t>
      </w:r>
    </w:p>
    <w:p>
      <w:r>
        <w:t xml:space="preserve">Minkä kirkkokunnan perintö voidaan jäljittää Westminsterin yleiskokoukseen?</w:t>
      </w:r>
    </w:p>
    <w:p>
      <w:r>
        <w:rPr>
          <w:b/>
        </w:rPr>
        <w:t xml:space="preserve">Kysymys 4</w:t>
      </w:r>
    </w:p>
    <w:p>
      <w:r>
        <w:t xml:space="preserve">Minkä kirkkokunnan perintö voidaan jäljittää Johannes Calviniin?</w:t>
      </w:r>
    </w:p>
    <w:p>
      <w:r>
        <w:rPr>
          <w:b/>
        </w:rPr>
        <w:t xml:space="preserve">Kysymys 5</w:t>
      </w:r>
    </w:p>
    <w:p>
      <w:r>
        <w:t xml:space="preserve">Minkä kirkkokunnan perintö voidaan jäljittää John Knoxiin?</w:t>
      </w:r>
    </w:p>
    <w:p>
      <w:r>
        <w:rPr>
          <w:b/>
        </w:rPr>
        <w:t xml:space="preserve">Kysymys 6</w:t>
      </w:r>
    </w:p>
    <w:p>
      <w:r>
        <w:t xml:space="preserve">Minkä hakemiston Johannes Calvin laati laiksi?</w:t>
      </w:r>
    </w:p>
    <w:p>
      <w:r>
        <w:rPr>
          <w:b/>
        </w:rPr>
        <w:t xml:space="preserve">Kysymys 7</w:t>
      </w:r>
    </w:p>
    <w:p>
      <w:r>
        <w:t xml:space="preserve">Minkä hakemiston Westminsterin yleiskokous vahvisti laiksi?</w:t>
      </w:r>
    </w:p>
    <w:p>
      <w:r>
        <w:rPr>
          <w:b/>
        </w:rPr>
        <w:t xml:space="preserve">Teksti numero 13</w:t>
      </w:r>
    </w:p>
    <w:p>
      <w:r>
        <w:t xml:space="preserve">Myöhempien vuosisatojen aikana monet presbyteerikirkot muuttivat näitä määräyksiä </w:t>
      </w:r>
      <w:r>
        <w:rPr>
          <w:color w:val="A9A9A9"/>
        </w:rPr>
        <w:t xml:space="preserve">ottamalla </w:t>
      </w:r>
      <w:r>
        <w:rPr>
          <w:color w:val="A9A9A9"/>
        </w:rPr>
        <w:t xml:space="preserve">jumalanpalvelukseen </w:t>
      </w:r>
      <w:r>
        <w:rPr>
          <w:color w:val="A9A9A9"/>
        </w:rPr>
        <w:t xml:space="preserve">käyttöön </w:t>
      </w:r>
      <w:r>
        <w:rPr>
          <w:color w:val="DCDCDC"/>
        </w:rPr>
        <w:t xml:space="preserve">virsiä, soittimien säestystä ja seremoniallisia pukuja</w:t>
      </w:r>
      <w:r>
        <w:t xml:space="preserve">. Ei kuitenkaan ole olemassa yhtä kiinteää "presbyteeristä" jumalanpalvelustyyliä. Vaikka "Herran päivän" jumalanpalveluksia on olemassa, jumalanpalvelus voi olla sävyltään evankelinen ja jopa herätysliike (erityisesti joissakin konservatiivisissa kirkkokunnissa) tai vahvasti liturginen, luterilaisuutta tai anglikaanisuutta muistuttava (erityisesti siellä, missä arvostetaan skotlantilaista perinnettä), tai puolivirallinen, jossa </w:t>
      </w:r>
      <w:r>
        <w:rPr>
          <w:color w:val="2F4F4F"/>
        </w:rPr>
        <w:t xml:space="preserve">virret, saarna ja seurakunnan osallistuminen </w:t>
      </w:r>
      <w:r>
        <w:t xml:space="preserve">ovat tasapainossa </w:t>
      </w:r>
      <w:r>
        <w:t xml:space="preserve">(mitä luultavasti useimmat amerikkalaiset presbyteeriset suosivat). Useimmat presbyteerikirkot noudattavat perinteistä liturgista vuotta ja noudattavat </w:t>
      </w:r>
      <w:r>
        <w:rPr>
          <w:color w:val="556B2F"/>
        </w:rPr>
        <w:t xml:space="preserve">perinteisiä juhlapyhiä</w:t>
      </w:r>
      <w:r>
        <w:t xml:space="preserve">, pyhiä aikoja, kuten </w:t>
      </w:r>
      <w:r>
        <w:rPr>
          <w:color w:val="6B8E23"/>
        </w:rPr>
        <w:t xml:space="preserve">adventtia, joulua, tuhkakeskiviikkoa, pyhää viikkoa, pääsiäistä, helluntaita jne.</w:t>
      </w:r>
      <w:r>
        <w:t xml:space="preserve"> Ne käyttävät myös sopivia liturgisia kausivärejä jne. Monet sisällyttävät </w:t>
      </w:r>
      <w:r>
        <w:t xml:space="preserve">ehtoollisjumalanpalveluksiin </w:t>
      </w:r>
      <w:r>
        <w:rPr>
          <w:color w:val="A0522D"/>
        </w:rPr>
        <w:t xml:space="preserve">muinaisia liturgisia rukouksia ja vastauksia </w:t>
      </w:r>
      <w:r>
        <w:t xml:space="preserve">ja noudattavat </w:t>
      </w:r>
      <w:r>
        <w:rPr>
          <w:color w:val="228B22"/>
        </w:rPr>
        <w:t xml:space="preserve">päivittäistä, kausittaista ja </w:t>
      </w:r>
      <w:r>
        <w:t xml:space="preserve">juhlalukemistoa. Toiset presbyteerit, kuten reformoidut presbyteerit, harrastavat kuitenkin </w:t>
      </w:r>
      <w:r>
        <w:rPr>
          <w:color w:val="191970"/>
        </w:rPr>
        <w:t xml:space="preserve">yksinomaan </w:t>
      </w:r>
      <w:r>
        <w:t xml:space="preserve">a </w:t>
      </w:r>
      <w:r>
        <w:rPr>
          <w:color w:val="191970"/>
        </w:rPr>
        <w:t xml:space="preserve">cappella-psalmilaulua ja </w:t>
      </w:r>
      <w:r>
        <w:t xml:space="preserve">välttelevät pyhien päivien viettoa.</w:t>
      </w:r>
    </w:p>
    <w:p>
      <w:r>
        <w:rPr>
          <w:b/>
        </w:rPr>
        <w:t xml:space="preserve">Kysymys 0</w:t>
      </w:r>
    </w:p>
    <w:p>
      <w:r>
        <w:t xml:space="preserve">Mitä monet presbyteerikirkot ottivat käyttöön reseptien muuttamisen seurauksena? </w:t>
      </w:r>
    </w:p>
    <w:p>
      <w:r>
        <w:rPr>
          <w:b/>
        </w:rPr>
        <w:t xml:space="preserve">Kysymys 1</w:t>
      </w:r>
    </w:p>
    <w:p>
      <w:r>
        <w:t xml:space="preserve">Mitä suosivat useimmat amerikkalaiset presbyteerikirkot, jotka ovat puolivirallisia jumalanpalveluksia "herrojen päivänä"?</w:t>
      </w:r>
    </w:p>
    <w:p>
      <w:r>
        <w:rPr>
          <w:b/>
        </w:rPr>
        <w:t xml:space="preserve">Kysymys 2</w:t>
      </w:r>
    </w:p>
    <w:p>
      <w:r>
        <w:t xml:space="preserve">Mitä reformoidut presbyteerit harjoittavat?</w:t>
      </w:r>
    </w:p>
    <w:p>
      <w:r>
        <w:rPr>
          <w:b/>
        </w:rPr>
        <w:t xml:space="preserve">Kysymys 3</w:t>
      </w:r>
    </w:p>
    <w:p>
      <w:r>
        <w:t xml:space="preserve">Miten pyhän viikon kirkot muuttivat määräyksiä?</w:t>
      </w:r>
    </w:p>
    <w:p>
      <w:r>
        <w:rPr>
          <w:b/>
        </w:rPr>
        <w:t xml:space="preserve">Kysymys 4</w:t>
      </w:r>
    </w:p>
    <w:p>
      <w:r>
        <w:t xml:space="preserve">Mitä juhlapäiviä useimmat Herranpäivän kirkot viettävät?</w:t>
      </w:r>
    </w:p>
    <w:p>
      <w:r>
        <w:rPr>
          <w:b/>
        </w:rPr>
        <w:t xml:space="preserve">Kysymys 5</w:t>
      </w:r>
    </w:p>
    <w:p>
      <w:r>
        <w:t xml:space="preserve">Mitä monet luterilaiset kirkot sisällyttävät ehtoollisjumalanpalvelukseen?</w:t>
      </w:r>
    </w:p>
    <w:p>
      <w:r>
        <w:rPr>
          <w:b/>
        </w:rPr>
        <w:t xml:space="preserve">Kysymys 6</w:t>
      </w:r>
    </w:p>
    <w:p>
      <w:r>
        <w:t xml:space="preserve">Millaista lektiota anglikaaniset kirkot noudattavat?</w:t>
      </w:r>
    </w:p>
    <w:p>
      <w:r>
        <w:rPr>
          <w:b/>
        </w:rPr>
        <w:t xml:space="preserve">Kysymys 7</w:t>
      </w:r>
    </w:p>
    <w:p>
      <w:r>
        <w:t xml:space="preserve">Vaikka presbyteeriläiset eivät noudata pyhiä vuodenaikoja, mitä juhlapäiviä he noudattavat?</w:t>
      </w:r>
    </w:p>
    <w:p>
      <w:r>
        <w:rPr>
          <w:b/>
        </w:rPr>
        <w:t xml:space="preserve">Teksti numero 14</w:t>
      </w:r>
    </w:p>
    <w:p>
      <w:r>
        <w:rPr>
          <w:color w:val="A9A9A9"/>
        </w:rPr>
        <w:t xml:space="preserve">Protestanttisten ja evankelisten kirkkojen </w:t>
      </w:r>
      <w:r>
        <w:t xml:space="preserve">paleo-ortodoksisissa ja nousevissa kirkkoliikkeissä, joihin </w:t>
      </w:r>
      <w:r>
        <w:t xml:space="preserve">jotkut presbyteerit kuuluvat, papisto on siirtymässä pois perinteisestä </w:t>
      </w:r>
      <w:r>
        <w:rPr>
          <w:color w:val="DCDCDC"/>
        </w:rPr>
        <w:t xml:space="preserve">mustasta Geneven puvusta </w:t>
      </w:r>
      <w:r>
        <w:t xml:space="preserve">ja siirtymässä sellaisiin pukineisiin kuin </w:t>
      </w:r>
      <w:r>
        <w:rPr>
          <w:color w:val="2F4F4F"/>
        </w:rPr>
        <w:t xml:space="preserve">albiin ja kasteeseen, mutta myös kasukkaan ja </w:t>
      </w:r>
      <w:r>
        <w:rPr>
          <w:color w:val="556B2F"/>
        </w:rPr>
        <w:t xml:space="preserve">siveysliiveihin </w:t>
      </w:r>
      <w:r>
        <w:t xml:space="preserve">(tyypillisesti </w:t>
      </w:r>
      <w:r>
        <w:rPr>
          <w:color w:val="6B8E23"/>
        </w:rPr>
        <w:t xml:space="preserve">kokopitkä vanhan englantilaisen tyylin siveysliivi</w:t>
      </w:r>
      <w:r>
        <w:t xml:space="preserve">, joka muistuttaa kelttiläistä albia, vanhan gallikaanisen riitin liturgista tunikaa, jota ei ole kääritty), joita jotkut, erityisesti ne, jotka samaistuvat </w:t>
      </w:r>
      <w:r>
        <w:rPr>
          <w:color w:val="A0522D"/>
        </w:rPr>
        <w:t xml:space="preserve">liturgiseen uudistamisliikkeeseen, pitävät </w:t>
      </w:r>
      <w:r>
        <w:t xml:space="preserve">vanhanaikaisempina ja ekumeenisemman menneisyyden edustajina.</w:t>
      </w:r>
    </w:p>
    <w:p>
      <w:r>
        <w:rPr>
          <w:b/>
        </w:rPr>
        <w:t xml:space="preserve">Kysymys 0</w:t>
      </w:r>
    </w:p>
    <w:p>
      <w:r>
        <w:t xml:space="preserve">Mistä nousevissa protestanttisissa ja evankelisissa kirkoissa papisto on siirtymässä pois?</w:t>
      </w:r>
    </w:p>
    <w:p>
      <w:r>
        <w:rPr>
          <w:b/>
        </w:rPr>
        <w:t xml:space="preserve">Kysymys 1</w:t>
      </w:r>
    </w:p>
    <w:p>
      <w:r>
        <w:t xml:space="preserve">Vaatteet ja haarniskat koostuivat tyypillisesti seuraavista osista?</w:t>
      </w:r>
    </w:p>
    <w:p>
      <w:r>
        <w:rPr>
          <w:b/>
        </w:rPr>
        <w:t xml:space="preserve">Kysymys 2</w:t>
      </w:r>
    </w:p>
    <w:p>
      <w:r>
        <w:t xml:space="preserve">Mikä liike edusti ekumeenista menneisyyttä?</w:t>
      </w:r>
    </w:p>
    <w:p>
      <w:r>
        <w:rPr>
          <w:b/>
        </w:rPr>
        <w:t xml:space="preserve">Kysymys 3</w:t>
      </w:r>
    </w:p>
    <w:p>
      <w:r>
        <w:t xml:space="preserve">Papisto on siirtymässä pois albista ja mitä kohti?</w:t>
      </w:r>
    </w:p>
    <w:p>
      <w:r>
        <w:rPr>
          <w:b/>
        </w:rPr>
        <w:t xml:space="preserve">Kysymys 4</w:t>
      </w:r>
    </w:p>
    <w:p>
      <w:r>
        <w:t xml:space="preserve">Papisto on suuntautumassa kohti mustaa Geneven pukua ja pois mistä?</w:t>
      </w:r>
    </w:p>
    <w:p>
      <w:r>
        <w:rPr>
          <w:b/>
        </w:rPr>
        <w:t xml:space="preserve">Kysymys 5</w:t>
      </w:r>
    </w:p>
    <w:p>
      <w:r>
        <w:t xml:space="preserve">Mikä on tyypillisesti täyspitkä ja vanhan Geneven tyyliin?</w:t>
      </w:r>
    </w:p>
    <w:p>
      <w:r>
        <w:rPr>
          <w:b/>
        </w:rPr>
        <w:t xml:space="preserve">Kysymys 6</w:t>
      </w:r>
    </w:p>
    <w:p>
      <w:r>
        <w:t xml:space="preserve">Mihin jotkut kelttiläiset osallistuivat?</w:t>
      </w:r>
    </w:p>
    <w:p>
      <w:r>
        <w:rPr>
          <w:b/>
        </w:rPr>
        <w:t xml:space="preserve">Teksti numero 15</w:t>
      </w:r>
    </w:p>
    <w:p>
      <w:r>
        <w:t xml:space="preserve">Varhaiset presbyteeriläiset erottivat toisistaan "seurakunnan", jolla tarkoitettiin </w:t>
      </w:r>
      <w:r>
        <w:rPr>
          <w:color w:val="A9A9A9"/>
        </w:rPr>
        <w:t xml:space="preserve">jäseniä, </w:t>
      </w:r>
      <w:r>
        <w:t xml:space="preserve">ja "</w:t>
      </w:r>
      <w:r>
        <w:rPr>
          <w:color w:val="DCDCDC"/>
        </w:rPr>
        <w:t xml:space="preserve">kokoushuoneen"</w:t>
      </w:r>
      <w:r>
        <w:t xml:space="preserve">, joka oli </w:t>
      </w:r>
      <w:r>
        <w:rPr>
          <w:color w:val="2F4F4F"/>
        </w:rPr>
        <w:t xml:space="preserve">rakennus</w:t>
      </w:r>
      <w:r>
        <w:t xml:space="preserve">, jossa seurakunta kokoontui</w:t>
      </w:r>
      <w:r>
        <w:t xml:space="preserve">.</w:t>
      </w:r>
      <w:r>
        <w:t xml:space="preserve"> Ennen 1800-luvun loppupuolta hyvin harvat presbyteeriläiset viittasivat rakennuksiinsa "</w:t>
      </w:r>
      <w:r>
        <w:rPr>
          <w:color w:val="556B2F"/>
        </w:rPr>
        <w:t xml:space="preserve">kirkkoina"</w:t>
      </w:r>
      <w:r>
        <w:t xml:space="preserve">. </w:t>
      </w:r>
      <w:r>
        <w:t xml:space="preserve">Presbyteeriläiset uskoivat, että </w:t>
      </w:r>
      <w:r>
        <w:rPr>
          <w:color w:val="6B8E23"/>
        </w:rPr>
        <w:t xml:space="preserve">kokoustalot (joita nykyisin kutsutaan kirkoiksi) </w:t>
      </w:r>
      <w:r>
        <w:t xml:space="preserve">ovat rakennuksia, jotka tukevat Jumalan palvomista. Joissakin tapauksissa sisustus oli niukka, jotta se ei haittaisi jumalanpalvelusta. Varhaiset presbyteeristen kokoustalot olivat erittäin yksinkertaisia. </w:t>
      </w:r>
      <w:r>
        <w:t xml:space="preserve">Kokoushuoneissa </w:t>
      </w:r>
      <w:r>
        <w:rPr>
          <w:color w:val="A0522D"/>
        </w:rPr>
        <w:t xml:space="preserve">ei ollut lasimaalauksia, taidokkaita kalusteita eikä kuvia. </w:t>
      </w:r>
      <w:r>
        <w:rPr>
          <w:color w:val="228B22"/>
        </w:rPr>
        <w:t xml:space="preserve">Saarnatuoli, joka oli </w:t>
      </w:r>
      <w:r>
        <w:t xml:space="preserve">usein korotettu niin, että siihen pääsi vain portaita pitkin, oli rakennuksen keskipiste.</w:t>
      </w:r>
    </w:p>
    <w:p>
      <w:r>
        <w:rPr>
          <w:b/>
        </w:rPr>
        <w:t xml:space="preserve">Kysymys 0</w:t>
      </w:r>
    </w:p>
    <w:p>
      <w:r>
        <w:t xml:space="preserve">Presbyteerien oli erotettava toisistaan "kirkko" ja "kokoushuone" Mitä "kirkko" tarkoitti?</w:t>
      </w:r>
    </w:p>
    <w:p>
      <w:r>
        <w:rPr>
          <w:b/>
        </w:rPr>
        <w:t xml:space="preserve">Kysymys 1</w:t>
      </w:r>
    </w:p>
    <w:p>
      <w:r>
        <w:t xml:space="preserve">Mitä "kokoushuone" tarkoitti?</w:t>
      </w:r>
    </w:p>
    <w:p>
      <w:r>
        <w:rPr>
          <w:b/>
        </w:rPr>
        <w:t xml:space="preserve">Kysymys 2</w:t>
      </w:r>
    </w:p>
    <w:p>
      <w:r>
        <w:t xml:space="preserve">Mikä oli kirkkojen nimi ennen 1800-lukua?</w:t>
      </w:r>
    </w:p>
    <w:p>
      <w:r>
        <w:rPr>
          <w:b/>
        </w:rPr>
        <w:t xml:space="preserve">Kysymys 3</w:t>
      </w:r>
    </w:p>
    <w:p>
      <w:r>
        <w:t xml:space="preserve">Varhaiset kirkot olivat äärimmäisen yksinkertaisia, mitä useimmissa kirkoissa ei ollut?</w:t>
      </w:r>
    </w:p>
    <w:p>
      <w:r>
        <w:rPr>
          <w:b/>
        </w:rPr>
        <w:t xml:space="preserve">Kysymys 4</w:t>
      </w:r>
    </w:p>
    <w:p>
      <w:r>
        <w:t xml:space="preserve">Mikä oli sen rakennuksen nimi, jossa kuvat kokoontuivat?</w:t>
      </w:r>
    </w:p>
    <w:p>
      <w:r>
        <w:rPr>
          <w:b/>
        </w:rPr>
        <w:t xml:space="preserve">Kysymys 5</w:t>
      </w:r>
    </w:p>
    <w:p>
      <w:r>
        <w:t xml:space="preserve">Millä nimellä presbyteeriläiset kutsuivat kirkkojaan 1800-luvun alussa?</w:t>
      </w:r>
    </w:p>
    <w:p>
      <w:r>
        <w:rPr>
          <w:b/>
        </w:rPr>
        <w:t xml:space="preserve">Kysymys 6</w:t>
      </w:r>
    </w:p>
    <w:p>
      <w:r>
        <w:t xml:space="preserve">Miten presbyteeriläiset kutsuivat rakennuksia, joissa palvottiin taidokkaasti sisustettuja palvontakalusteita?</w:t>
      </w:r>
    </w:p>
    <w:p>
      <w:r>
        <w:rPr>
          <w:b/>
        </w:rPr>
        <w:t xml:space="preserve">Kysymys 7</w:t>
      </w:r>
    </w:p>
    <w:p>
      <w:r>
        <w:t xml:space="preserve">Mihin ei päässyt käsiksi vain portaikosta?</w:t>
      </w:r>
    </w:p>
    <w:p>
      <w:r>
        <w:rPr>
          <w:b/>
        </w:rPr>
        <w:t xml:space="preserve">Kysymys 8</w:t>
      </w:r>
    </w:p>
    <w:p>
      <w:r>
        <w:t xml:space="preserve">Mikä oli presbyteerisen keskipiste?</w:t>
      </w:r>
    </w:p>
    <w:p>
      <w:r>
        <w:rPr>
          <w:b/>
        </w:rPr>
        <w:t xml:space="preserve">Teksti numero 16</w:t>
      </w:r>
    </w:p>
    <w:p>
      <w:r>
        <w:t xml:space="preserve">Presbyteerikirkossa ei yleensä ole </w:t>
      </w:r>
      <w:r>
        <w:rPr>
          <w:color w:val="A9A9A9"/>
        </w:rPr>
        <w:t xml:space="preserve">pyhimyspatsaita </w:t>
      </w:r>
      <w:r>
        <w:t xml:space="preserve">eikä </w:t>
      </w:r>
      <w:r>
        <w:rPr>
          <w:color w:val="DCDCDC"/>
        </w:rPr>
        <w:t xml:space="preserve">roomalaiskatoliselle kirkolle tyypillistä koristeellista alttaria</w:t>
      </w:r>
      <w:r>
        <w:t xml:space="preserve">. </w:t>
      </w:r>
      <w:r>
        <w:t xml:space="preserve">Sen sijaan kirkossa on "</w:t>
      </w:r>
      <w:r>
        <w:rPr>
          <w:color w:val="2F4F4F"/>
        </w:rPr>
        <w:t xml:space="preserve">ehtoollispöytä", joka on </w:t>
      </w:r>
      <w:r>
        <w:t xml:space="preserve">yleensä samalla tasolla kuin seurakunta</w:t>
      </w:r>
      <w:r>
        <w:t xml:space="preserve">.</w:t>
      </w:r>
      <w:r>
        <w:t xml:space="preserve"> Ehtoollispöydän ja </w:t>
      </w:r>
      <w:r>
        <w:t xml:space="preserve">sen takana olevan </w:t>
      </w:r>
      <w:r>
        <w:t xml:space="preserve">"</w:t>
      </w:r>
      <w:r>
        <w:rPr>
          <w:color w:val="556B2F"/>
        </w:rPr>
        <w:t xml:space="preserve">kanttorin" </w:t>
      </w:r>
      <w:r>
        <w:t xml:space="preserve">välissä voi olla kaide, </w:t>
      </w:r>
      <w:r>
        <w:t xml:space="preserve">jossa voi olla koristeellisempi alttarityyppinen pöytä, kuoroparvi tai kuoroparvi, lehtoripulpetti ja papiston alue. Alttaria kutsutaan ehtoollispöydäksi ja alttarialuetta kutsutaan </w:t>
      </w:r>
      <w:r>
        <w:rPr>
          <w:color w:val="A0522D"/>
        </w:rPr>
        <w:t xml:space="preserve">presbyteerien keskuudessa </w:t>
      </w:r>
      <w:r>
        <w:rPr>
          <w:color w:val="6B8E23"/>
        </w:rPr>
        <w:t xml:space="preserve">Chanceliksi</w:t>
      </w:r>
      <w:r>
        <w:t xml:space="preserve">. </w:t>
      </w:r>
      <w:r>
        <w:t xml:space="preserve">Presbyteerisessä (reformoidussa) kirkossa voi olla alttariristi joko </w:t>
      </w:r>
      <w:r>
        <w:rPr>
          <w:color w:val="228B22"/>
        </w:rPr>
        <w:t xml:space="preserve">ehtoollispöydällä </w:t>
      </w:r>
      <w:r>
        <w:t xml:space="preserve">tai kanttorissa olevalla pöydällä. Käyttämällä "tyhjää" ristiä eli </w:t>
      </w:r>
      <w:r>
        <w:rPr>
          <w:color w:val="191970"/>
        </w:rPr>
        <w:t xml:space="preserve">ylösnousemuksen </w:t>
      </w:r>
      <w:r>
        <w:t xml:space="preserve">ristiä </w:t>
      </w:r>
      <w:r>
        <w:t xml:space="preserve">presbyteeriset korostavat ylösnousemusta ja sitä, että Kristus ei ole jatkuvasti kuolemassa, vaan hän on kerran kuollut ja elää ikuisesti. Joitakin presbyteeristen kirkkorakennuksia koristaa usein risti, jonka keskellä on ympyrä eli </w:t>
      </w:r>
      <w:r>
        <w:rPr>
          <w:color w:val="8B0000"/>
        </w:rPr>
        <w:t xml:space="preserve">kelttiläinen risti</w:t>
      </w:r>
      <w:r>
        <w:t xml:space="preserve">. Tämä ei ainoastaan korosta ylösnousemusta, vaan myös tunnustaa presbyteriläisyyden historiallisia näkökohtia. Kastemalja sijaitsee joko sisäänkäynnin yhteydessä tai lähellä kuorin aluetta. Presbyteerisessä arkkitehtuurissa käytetään yleensä merkittävästi symboliikkaa. Voit myös löytää koristeellisia ja koristeellisia lasimaalauksia, jotka kuvaavat kohtauksia Raamatusta. Joissakin presbyteerisissä kirkoissa on myös koristeellisia Kristus-patsaita tai viimeisen ehtoollisen veistoksia, jotka sijaitsevat kanttorin takana. St. Gilesin katedraalissa ( Church Of Scotland- Presbyteerien äitikirkko) on yhden saarnastuolin vieressä oleva krusifiksi, joka roikkuu kirkon vieressä. Kristuksen kuva on enemmän haalea kuva ja nykyaikaisempi muotoilu.</w:t>
      </w:r>
    </w:p>
    <w:p>
      <w:r>
        <w:rPr>
          <w:b/>
        </w:rPr>
        <w:t xml:space="preserve">Kysymys 0</w:t>
      </w:r>
    </w:p>
    <w:p>
      <w:r>
        <w:t xml:space="preserve">Mitä presbyteerisissä kirkoissa oli?</w:t>
      </w:r>
    </w:p>
    <w:p>
      <w:r>
        <w:rPr>
          <w:b/>
        </w:rPr>
        <w:t xml:space="preserve">Kysymys 1</w:t>
      </w:r>
    </w:p>
    <w:p>
      <w:r>
        <w:t xml:space="preserve">Mikä on alttarin nimi presbyteerisessä kirkossa?</w:t>
      </w:r>
    </w:p>
    <w:p>
      <w:r>
        <w:rPr>
          <w:b/>
        </w:rPr>
        <w:t xml:space="preserve">Kysymys 2</w:t>
      </w:r>
    </w:p>
    <w:p>
      <w:r>
        <w:t xml:space="preserve">Mikä on alttarialue presbyteerisessä kirkossa?</w:t>
      </w:r>
    </w:p>
    <w:p>
      <w:r>
        <w:rPr>
          <w:b/>
        </w:rPr>
        <w:t xml:space="preserve">Kysymys 3</w:t>
      </w:r>
    </w:p>
    <w:p>
      <w:r>
        <w:t xml:space="preserve">Mikä on koristellun ristin nimi presbyteerisessä kirkossa?</w:t>
      </w:r>
    </w:p>
    <w:p>
      <w:r>
        <w:rPr>
          <w:b/>
        </w:rPr>
        <w:t xml:space="preserve">Kysymys 4</w:t>
      </w:r>
    </w:p>
    <w:p>
      <w:r>
        <w:t xml:space="preserve">Mitä kelttiläinen risti edusti?</w:t>
      </w:r>
    </w:p>
    <w:p>
      <w:r>
        <w:rPr>
          <w:b/>
        </w:rPr>
        <w:t xml:space="preserve">Kysymys 5</w:t>
      </w:r>
    </w:p>
    <w:p>
      <w:r>
        <w:t xml:space="preserve">Mistä presbyteerisissä kirkoissa on yleensä patsaita?</w:t>
      </w:r>
    </w:p>
    <w:p>
      <w:r>
        <w:rPr>
          <w:b/>
        </w:rPr>
        <w:t xml:space="preserve">Kysymys 6</w:t>
      </w:r>
    </w:p>
    <w:p>
      <w:r>
        <w:t xml:space="preserve">Millainen alttari presbyteerikirkossa yleensä on?</w:t>
      </w:r>
    </w:p>
    <w:p>
      <w:r>
        <w:rPr>
          <w:b/>
        </w:rPr>
        <w:t xml:space="preserve">Kysymys 7</w:t>
      </w:r>
    </w:p>
    <w:p>
      <w:r>
        <w:t xml:space="preserve">Mikä sijaitsee presbyteerisessä kirkossa eri tasolla kuin seurakunta?</w:t>
      </w:r>
    </w:p>
    <w:p>
      <w:r>
        <w:rPr>
          <w:b/>
        </w:rPr>
        <w:t xml:space="preserve">Kysymys 8</w:t>
      </w:r>
    </w:p>
    <w:p>
      <w:r>
        <w:t xml:space="preserve">Presbyteerisessä kirkossa voi olla kaide kuoron ja minkä välissä?</w:t>
      </w:r>
    </w:p>
    <w:p>
      <w:r>
        <w:rPr>
          <w:b/>
        </w:rPr>
        <w:t xml:space="preserve">Kysymys 9</w:t>
      </w:r>
    </w:p>
    <w:p>
      <w:r>
        <w:t xml:space="preserve">Alttarialuetta kutsutaan ehtoollispöydäksi ja alttaria kutsutaan miksi?</w:t>
      </w:r>
    </w:p>
    <w:p>
      <w:r>
        <w:rPr>
          <w:b/>
        </w:rPr>
        <w:t xml:space="preserve">Teksti numero 17</w:t>
      </w:r>
    </w:p>
    <w:p>
      <w:r>
        <w:rPr>
          <w:color w:val="A9A9A9"/>
        </w:rPr>
        <w:t xml:space="preserve">John Knox </w:t>
      </w:r>
      <w:r>
        <w:t xml:space="preserve">(</w:t>
      </w:r>
      <w:r>
        <w:rPr>
          <w:color w:val="DCDCDC"/>
        </w:rPr>
        <w:t xml:space="preserve">1505-1572)</w:t>
      </w:r>
      <w:r>
        <w:t xml:space="preserve">, skotti, joka oli opiskellut Calvinin johdolla Genevessä, palasi Skotlantiin ja kehotti maanmiehiään </w:t>
      </w:r>
      <w:r>
        <w:rPr>
          <w:color w:val="556B2F"/>
        </w:rPr>
        <w:t xml:space="preserve">uudistamaan kirkkoa kalvinististen oppien mukaisesti</w:t>
      </w:r>
      <w:r>
        <w:t xml:space="preserve">. Uskonnollisen järkytyksen ja poliittisen konfliktin ajanjakson jälkeen, joka huipentui protestanttisen puolueen voittoon Leithin piirityksessä, Rooman kirkon auktoriteetti kumottiin reformaation hyväksi Skotlannin reformaatioparlamentin lainsäädännöllä vuonna 1560. </w:t>
      </w:r>
      <w:r>
        <w:rPr>
          <w:color w:val="6B8E23"/>
        </w:rPr>
        <w:t xml:space="preserve">Andrew Melville </w:t>
      </w:r>
      <w:r>
        <w:t xml:space="preserve">organisoi kirkon lopulta </w:t>
      </w:r>
      <w:r>
        <w:t xml:space="preserve">presbyteeristen periaatteiden mukaisesti Skotlannin kansalliseksi kirkoksi. Kuningas Jaakko VI ja I siirtivät Skotlannin kirkkoa kohti episkopaalista hallintomuotoa, ja vuonna 1637 </w:t>
      </w:r>
      <w:r>
        <w:rPr>
          <w:color w:val="A0522D"/>
        </w:rPr>
        <w:t xml:space="preserve">Jaakon </w:t>
      </w:r>
      <w:r>
        <w:t xml:space="preserve">seuraaja Kaarle I ja </w:t>
      </w:r>
      <w:r>
        <w:t xml:space="preserve">Canterburyn arkkipiispa </w:t>
      </w:r>
      <w:r>
        <w:rPr>
          <w:color w:val="228B22"/>
        </w:rPr>
        <w:t xml:space="preserve">William Laud </w:t>
      </w:r>
      <w:r>
        <w:t xml:space="preserve">yrittivät pakottaa Skotlannin kirkon käyttämään yhteistä rukouskirjaa. Seurauksena oli aseellinen kapina, ja monet skotlantilaiset allekirjoittivat Solemn League and Covenant -liiton. Covenanters toimi Skotlannin hallituksena lähes vuosikymmenen ajan, ja se lähetti myös sotilaallista tukea parlamentaristeille Englannin sisällissodan aikana. Kun monarkia palautettiin vuonna </w:t>
      </w:r>
      <w:r>
        <w:rPr>
          <w:color w:val="191970"/>
        </w:rPr>
        <w:t xml:space="preserve">1660</w:t>
      </w:r>
      <w:r>
        <w:t xml:space="preserve">, Kaarle II palautti Covenantersilta saamastaan alkuperäisestä tuesta huolimatta kirkon episkopaalisen hallintomuodon.</w:t>
      </w:r>
    </w:p>
    <w:p>
      <w:r>
        <w:rPr>
          <w:b/>
        </w:rPr>
        <w:t xml:space="preserve">Kysymys 0</w:t>
      </w:r>
    </w:p>
    <w:p>
      <w:r>
        <w:t xml:space="preserve">Minä vuonna John Knox menehtyi?</w:t>
      </w:r>
    </w:p>
    <w:p>
      <w:r>
        <w:rPr>
          <w:b/>
        </w:rPr>
        <w:t xml:space="preserve">Kysymys 1</w:t>
      </w:r>
    </w:p>
    <w:p>
      <w:r>
        <w:t xml:space="preserve">Mitä John Knox teki palattuaan Skotlantiin opiskeltuaan Calvinin johdolla?</w:t>
      </w:r>
    </w:p>
    <w:p>
      <w:r>
        <w:rPr>
          <w:b/>
        </w:rPr>
        <w:t xml:space="preserve">Kysymys 2</w:t>
      </w:r>
    </w:p>
    <w:p>
      <w:r>
        <w:t xml:space="preserve">Skotlannin kirkon organisoi tämä henkilö, mikä hänen nimensä olikaan?</w:t>
      </w:r>
    </w:p>
    <w:p>
      <w:r>
        <w:rPr>
          <w:b/>
        </w:rPr>
        <w:t xml:space="preserve">Kysymys 3</w:t>
      </w:r>
    </w:p>
    <w:p>
      <w:r>
        <w:t xml:space="preserve">Minä vuonna kirkkohallitus palautettiin? </w:t>
      </w:r>
    </w:p>
    <w:p>
      <w:r>
        <w:rPr>
          <w:b/>
        </w:rPr>
        <w:t xml:space="preserve">Kysymys 4</w:t>
      </w:r>
    </w:p>
    <w:p>
      <w:r>
        <w:t xml:space="preserve">John Knox syntyi vuonna 1637 ja kuoli milloin?</w:t>
      </w:r>
    </w:p>
    <w:p>
      <w:r>
        <w:rPr>
          <w:b/>
        </w:rPr>
        <w:t xml:space="preserve">Kysymys 5</w:t>
      </w:r>
    </w:p>
    <w:p>
      <w:r>
        <w:t xml:space="preserve">John Knox kuoli vuonna 1505 ja oli syntynyt minä vuonna?</w:t>
      </w:r>
    </w:p>
    <w:p>
      <w:r>
        <w:rPr>
          <w:b/>
        </w:rPr>
        <w:t xml:space="preserve">Kysymys 6</w:t>
      </w:r>
    </w:p>
    <w:p>
      <w:r>
        <w:t xml:space="preserve">Kenen alaisuudessa Calvin opiskeli Genevessä?</w:t>
      </w:r>
    </w:p>
    <w:p>
      <w:r>
        <w:rPr>
          <w:b/>
        </w:rPr>
        <w:t xml:space="preserve">Kysymys 7</w:t>
      </w:r>
    </w:p>
    <w:p>
      <w:r>
        <w:t xml:space="preserve">Kuka oli Kaarle I:n ja William Laudin seuraaja?</w:t>
      </w:r>
    </w:p>
    <w:p>
      <w:r>
        <w:rPr>
          <w:b/>
        </w:rPr>
        <w:t xml:space="preserve">Kysymys 8</w:t>
      </w:r>
    </w:p>
    <w:p>
      <w:r>
        <w:t xml:space="preserve">Kuka oli Skotlannin arkkipiispa?</w:t>
      </w:r>
    </w:p>
    <w:p>
      <w:r>
        <w:rPr>
          <w:b/>
        </w:rPr>
        <w:t xml:space="preserve">Teksti numero 18</w:t>
      </w:r>
    </w:p>
    <w:p>
      <w:r>
        <w:t xml:space="preserve">Vuoden </w:t>
      </w:r>
      <w:r>
        <w:rPr>
          <w:color w:val="DCDCDC"/>
        </w:rPr>
        <w:t xml:space="preserve">1688 </w:t>
      </w:r>
      <w:r>
        <w:rPr>
          <w:color w:val="A9A9A9"/>
        </w:rPr>
        <w:t xml:space="preserve">kunniakkaan vallankumouksen </w:t>
      </w:r>
      <w:r>
        <w:t xml:space="preserve">myötä </w:t>
      </w:r>
      <w:r>
        <w:t xml:space="preserve">monarkki kuitenkin tunnusti Skotlannin kirkon lopulta yksiselitteisesti presbyteeriseksi instituutioksi, koska skotlantilaiset presbyteerit olivat tukeneet edellä mainittua vallankumousta, ja </w:t>
      </w:r>
      <w:r>
        <w:t xml:space="preserve">Skotlannin ja Englannin väliset vuoden </w:t>
      </w:r>
      <w:r>
        <w:rPr>
          <w:color w:val="556B2F"/>
        </w:rPr>
        <w:t xml:space="preserve">1707 </w:t>
      </w:r>
      <w:r>
        <w:rPr>
          <w:color w:val="2F4F4F"/>
        </w:rPr>
        <w:t xml:space="preserve">unionisäädökset </w:t>
      </w:r>
      <w:r>
        <w:t xml:space="preserve">takasivat Skotlannin kirkon hallintomuodon. Yhdistyneen kuningaskunnan parlamentin antama lainsäädäntö, joka salli holhouksen, johti kuitenkin kirkon jakautumiseen. Vuonna 1733 ryhmä pappeja erosi Skotlannin kirkosta muodostaakseen </w:t>
      </w:r>
      <w:r>
        <w:rPr>
          <w:color w:val="6B8E23"/>
        </w:rPr>
        <w:t xml:space="preserve">Associate Presbytery </w:t>
      </w:r>
      <w:r>
        <w:t xml:space="preserve">-järjestön</w:t>
      </w:r>
      <w:r>
        <w:t xml:space="preserve">, toinen ryhmä erosi vuonna 1761 muodostaakseen Relief Church -järjestön, ja vuoden 1843 hajoaminen johti Skotlannin vapaakirkon muodostamiseen. Jakautumisia tapahtui lisää, erityisesti teologisista kysymyksistä, mutta suurin osa Skotlannin presbyteereistä yhdistyi </w:t>
      </w:r>
      <w:r>
        <w:rPr>
          <w:color w:val="A0522D"/>
        </w:rPr>
        <w:t xml:space="preserve">vuonna 1929 </w:t>
      </w:r>
      <w:r>
        <w:rPr>
          <w:color w:val="228B22"/>
        </w:rPr>
        <w:t xml:space="preserve">Skotlannin </w:t>
      </w:r>
      <w:r>
        <w:t xml:space="preserve">vakiintuneen </w:t>
      </w:r>
      <w:r>
        <w:rPr>
          <w:color w:val="228B22"/>
        </w:rPr>
        <w:t xml:space="preserve">kirkon ja Skotlannin yhdistyneen vapaakirkon </w:t>
      </w:r>
      <w:r>
        <w:t xml:space="preserve">liitossa</w:t>
      </w:r>
      <w:r>
        <w:t xml:space="preserve">.</w:t>
      </w:r>
    </w:p>
    <w:p>
      <w:r>
        <w:rPr>
          <w:b/>
        </w:rPr>
        <w:t xml:space="preserve">Kysymys 0</w:t>
      </w:r>
    </w:p>
    <w:p>
      <w:r>
        <w:t xml:space="preserve">Minä vuonna moncarh tunnusti Skotlannin kirkon presbyteeriseksi instituutioksi?</w:t>
      </w:r>
    </w:p>
    <w:p>
      <w:r>
        <w:rPr>
          <w:b/>
        </w:rPr>
        <w:t xml:space="preserve">Kysymys 1</w:t>
      </w:r>
    </w:p>
    <w:p>
      <w:r>
        <w:t xml:space="preserve">Mikä ryhmä muodostettiin, kun ministeriöt erosivat Skotlannin kirkosta vuonna 1733?</w:t>
      </w:r>
    </w:p>
    <w:p>
      <w:r>
        <w:rPr>
          <w:b/>
        </w:rPr>
        <w:t xml:space="preserve">Kysymys 2</w:t>
      </w:r>
    </w:p>
    <w:p>
      <w:r>
        <w:t xml:space="preserve">Minä vuonna suurin osa Skotlannin presbyteereistä yhdistyi?</w:t>
      </w:r>
    </w:p>
    <w:p>
      <w:r>
        <w:rPr>
          <w:b/>
        </w:rPr>
        <w:t xml:space="preserve">Kysymys 3</w:t>
      </w:r>
    </w:p>
    <w:p>
      <w:r>
        <w:t xml:space="preserve">Mitkä kaksi ryhmää osallistuivat Skotlannin presbyteeristen kirkkojen yhdistämiseen?</w:t>
      </w:r>
    </w:p>
    <w:p>
      <w:r>
        <w:rPr>
          <w:b/>
        </w:rPr>
        <w:t xml:space="preserve">Kysymys 4</w:t>
      </w:r>
    </w:p>
    <w:p>
      <w:r>
        <w:t xml:space="preserve">Mikä vallankumous tapahtui vuonna 1707?</w:t>
      </w:r>
    </w:p>
    <w:p>
      <w:r>
        <w:rPr>
          <w:b/>
        </w:rPr>
        <w:t xml:space="preserve">Kysymys 5</w:t>
      </w:r>
    </w:p>
    <w:p>
      <w:r>
        <w:t xml:space="preserve">Minkä vuoden aikana oli Englannin vallankumous?</w:t>
      </w:r>
    </w:p>
    <w:p>
      <w:r>
        <w:rPr>
          <w:b/>
        </w:rPr>
        <w:t xml:space="preserve">Kysymys 6</w:t>
      </w:r>
    </w:p>
    <w:p>
      <w:r>
        <w:t xml:space="preserve">Mikä laki allekirjoitettiin vuonna 1733?</w:t>
      </w:r>
    </w:p>
    <w:p>
      <w:r>
        <w:rPr>
          <w:b/>
        </w:rPr>
        <w:t xml:space="preserve">Kysymys 7</w:t>
      </w:r>
    </w:p>
    <w:p>
      <w:r>
        <w:t xml:space="preserve">Kirkkolaki allekirjoitettiin minä vuonna?</w:t>
      </w:r>
    </w:p>
    <w:p>
      <w:r>
        <w:rPr>
          <w:b/>
        </w:rPr>
        <w:t xml:space="preserve">Kysymys 8</w:t>
      </w:r>
    </w:p>
    <w:p>
      <w:r>
        <w:t xml:space="preserve">Mikä ryhmä muodostettiin vuonna 1707 sen jälkeen, kun ministerit erosivat Skotlannin kirkosta?</w:t>
      </w:r>
    </w:p>
    <w:p>
      <w:r>
        <w:rPr>
          <w:b/>
        </w:rPr>
        <w:t xml:space="preserve">Teksti numero 19</w:t>
      </w:r>
    </w:p>
    <w:p>
      <w:r>
        <w:t xml:space="preserve">Englannissa </w:t>
      </w:r>
      <w:r>
        <w:rPr>
          <w:color w:val="A9A9A9"/>
        </w:rPr>
        <w:t xml:space="preserve">presbyteeriläisyys </w:t>
      </w:r>
      <w:r>
        <w:t xml:space="preserve">vakiintui salassa vuonna </w:t>
      </w:r>
      <w:r>
        <w:rPr>
          <w:color w:val="DCDCDC"/>
        </w:rPr>
        <w:t xml:space="preserve">1592</w:t>
      </w:r>
      <w:r>
        <w:t xml:space="preserve">. </w:t>
      </w:r>
      <w:r>
        <w:rPr>
          <w:color w:val="2F4F4F"/>
        </w:rPr>
        <w:t xml:space="preserve">Thomas Cartwrightia pidetään </w:t>
      </w:r>
      <w:r>
        <w:t xml:space="preserve">Englannin ensimmäisenä presbyteerilaisena. </w:t>
      </w:r>
      <w:r>
        <w:t xml:space="preserve">Cartwrightin Cambridgen yliopistossa pitämät kiistanalaiset luennot, joissa hän tuomitsi Elisabetin kirkon episkopaalisen hierarkian, johtivat siihen, että arkkipiispa John Whitgift riisti häneltä viran ja hän muutti ulkomaille. Vuosien </w:t>
      </w:r>
      <w:r>
        <w:rPr>
          <w:color w:val="6B8E23"/>
        </w:rPr>
        <w:t xml:space="preserve">1645 ja 1648 </w:t>
      </w:r>
      <w:r>
        <w:t xml:space="preserve">välisenä aikana </w:t>
      </w:r>
      <w:r>
        <w:t xml:space="preserve">pitkässä parlamentissa annetut asetukset vakiinnuttivat presbyteriläisyyden Englannin kirkon valtiomuodoksi. Presbyteerinen hallinto perustettiin Lontooseen ja Lancashireen sekä muutamiin muihin paikkoihin Englannissa, vaikka presbyteerien vihamielisyys Kaarle I:n teloitusta ja Englannin tasavaltaisen Commonwealthin perustamista kohtaan merkitsi sitä, että parlamentti ei koskaan pannut presbyteeristä järjestelmää täytäntöön Englannissa. </w:t>
      </w:r>
      <w:r>
        <w:rPr>
          <w:color w:val="A0522D"/>
        </w:rPr>
        <w:t xml:space="preserve">Monarkian </w:t>
      </w:r>
      <w:r>
        <w:t xml:space="preserve">palauttaminen </w:t>
      </w:r>
      <w:r>
        <w:t xml:space="preserve">vuonna 1660 toi mukanaan episkopaalisen kirkkohallinnon paluun Englantiin (ja lyhyeksi aikaa myös Skotlantiin), mutta Englannin presbyteerikirkko jatkoi nonkonformismia vakiintuneen kirkon ulkopuolella. Vuonna </w:t>
      </w:r>
      <w:r>
        <w:rPr>
          <w:color w:val="228B22"/>
        </w:rPr>
        <w:t xml:space="preserve">1719 </w:t>
      </w:r>
      <w:r>
        <w:t xml:space="preserve">tapahtui suuri hajaannus, Salter's Hall -kiista, jossa enemmistö asettui ei-trinitaaristen näkemysten kannalle</w:t>
      </w:r>
      <w:r>
        <w:rPr>
          <w:color w:val="228B22"/>
        </w:rPr>
        <w:t xml:space="preserve">.</w:t>
      </w:r>
      <w:r>
        <w:t xml:space="preserve"> Thomas Bradbury julkaisi useita saarnoja, jotka koskivat kiistaa, ja vuonna 1719 myös teoksen "Vastaus moitteisiin, joita esitettiin toisinajatteleville papeille, jotka allekirjoittivat uskomuksensa ikuisesta kolminaisuudesta". </w:t>
      </w:r>
      <w:r>
        <w:rPr>
          <w:color w:val="191970"/>
        </w:rPr>
        <w:t xml:space="preserve">1700-luvulle </w:t>
      </w:r>
      <w:r>
        <w:t xml:space="preserve">tultaessa </w:t>
      </w:r>
      <w:r>
        <w:t xml:space="preserve">monista englantilaisista presbyteeriseurakunnista oli tullut opiltaan unitaristeja</w:t>
      </w:r>
      <w:r>
        <w:rPr>
          <w:color w:val="191970"/>
        </w:rPr>
        <w:t xml:space="preserve">.</w:t>
      </w:r>
    </w:p>
    <w:p>
      <w:r>
        <w:rPr>
          <w:b/>
        </w:rPr>
        <w:t xml:space="preserve">Kysymys 0</w:t>
      </w:r>
    </w:p>
    <w:p>
      <w:r>
        <w:t xml:space="preserve">Minä vuonna presbyteerikirkko perustettiin Englannissa?</w:t>
      </w:r>
    </w:p>
    <w:p>
      <w:r>
        <w:rPr>
          <w:b/>
        </w:rPr>
        <w:t xml:space="preserve">Kysymys 1</w:t>
      </w:r>
    </w:p>
    <w:p>
      <w:r>
        <w:t xml:space="preserve">Kuka oli ensimmäinen tunnettu presbyteeri Englannissa?</w:t>
      </w:r>
    </w:p>
    <w:p>
      <w:r>
        <w:rPr>
          <w:b/>
        </w:rPr>
        <w:t xml:space="preserve">Kysymys 2</w:t>
      </w:r>
    </w:p>
    <w:p>
      <w:r>
        <w:t xml:space="preserve">Minkä vuosien välisenä aikana säädettiin Presbyterianismista Englannin kirkon yhteiskuntajärjestys?</w:t>
      </w:r>
    </w:p>
    <w:p>
      <w:r>
        <w:rPr>
          <w:b/>
        </w:rPr>
        <w:t xml:space="preserve">Kysymys 3</w:t>
      </w:r>
    </w:p>
    <w:p>
      <w:r>
        <w:t xml:space="preserve">Minä vuonna tapahtui Salter's Hallin kiista, joka johti hajaannukseen?</w:t>
      </w:r>
    </w:p>
    <w:p>
      <w:r>
        <w:rPr>
          <w:b/>
        </w:rPr>
        <w:t xml:space="preserve">Kysymys 4</w:t>
      </w:r>
    </w:p>
    <w:p>
      <w:r>
        <w:t xml:space="preserve">Milloin englantilaisista presbyteerisistä seurakunnista tuli oppinsa puolesta unitaarisia?</w:t>
      </w:r>
    </w:p>
    <w:p>
      <w:r>
        <w:rPr>
          <w:b/>
        </w:rPr>
        <w:t xml:space="preserve">Kysymys 5</w:t>
      </w:r>
    </w:p>
    <w:p>
      <w:r>
        <w:t xml:space="preserve">Minä vuonna Englannin kirkko perustettiin salaa?</w:t>
      </w:r>
    </w:p>
    <w:p>
      <w:r>
        <w:rPr>
          <w:b/>
        </w:rPr>
        <w:t xml:space="preserve">Kysymys 6</w:t>
      </w:r>
    </w:p>
    <w:p>
      <w:r>
        <w:t xml:space="preserve">Mikä uskonto perustettiin salassa vuonna 1660?</w:t>
      </w:r>
    </w:p>
    <w:p>
      <w:r>
        <w:rPr>
          <w:b/>
        </w:rPr>
        <w:t xml:space="preserve">Kysymys 7</w:t>
      </w:r>
    </w:p>
    <w:p>
      <w:r>
        <w:t xml:space="preserve">Minä vuonna Lancashiressa otettiin salaa käyttöön presbyteerilaisuus?</w:t>
      </w:r>
    </w:p>
    <w:p>
      <w:r>
        <w:rPr>
          <w:b/>
        </w:rPr>
        <w:t xml:space="preserve">Kysymys 8</w:t>
      </w:r>
    </w:p>
    <w:p>
      <w:r>
        <w:t xml:space="preserve">Kuka piti kiistanalaisia luentoja parlamentin yliopistossa?</w:t>
      </w:r>
    </w:p>
    <w:p>
      <w:r>
        <w:rPr>
          <w:b/>
        </w:rPr>
        <w:t xml:space="preserve">Kysymys 9</w:t>
      </w:r>
    </w:p>
    <w:p>
      <w:r>
        <w:t xml:space="preserve">Mikä perustettiin uudelleen vuonna 1719?</w:t>
      </w:r>
    </w:p>
    <w:p>
      <w:r>
        <w:rPr>
          <w:b/>
        </w:rPr>
        <w:t xml:space="preserve">Teksti numero 20</w:t>
      </w:r>
    </w:p>
    <w:p>
      <w:r>
        <w:t xml:space="preserve">Skotlantilaiset siirtolaiset perustivat </w:t>
      </w:r>
      <w:r>
        <w:t xml:space="preserve">useita uusia </w:t>
      </w:r>
      <w:r>
        <w:rPr>
          <w:color w:val="A9A9A9"/>
        </w:rPr>
        <w:t xml:space="preserve">presbyteerikirkkoja </w:t>
      </w:r>
      <w:r>
        <w:t xml:space="preserve">Englantiin </w:t>
      </w:r>
      <w:r>
        <w:rPr>
          <w:color w:val="DCDCDC"/>
        </w:rPr>
        <w:t xml:space="preserve">1800-luvulla </w:t>
      </w:r>
      <w:r>
        <w:t xml:space="preserve">ja myöhemmin. Vuonna </w:t>
      </w:r>
      <w:r>
        <w:rPr>
          <w:color w:val="2F4F4F"/>
        </w:rPr>
        <w:t xml:space="preserve">1843 </w:t>
      </w:r>
      <w:r>
        <w:t xml:space="preserve">tapahtuneen "hajoamisen" jälkeen </w:t>
      </w:r>
      <w:r>
        <w:t xml:space="preserve">monet Skotlannin kirkkoon liittyneet liittyivät lopulta vuonna </w:t>
      </w:r>
      <w:r>
        <w:rPr>
          <w:color w:val="556B2F"/>
        </w:rPr>
        <w:t xml:space="preserve">1876 </w:t>
      </w:r>
      <w:r>
        <w:t xml:space="preserve">Englannin presbyteerikirkkoon</w:t>
      </w:r>
      <w:r>
        <w:t xml:space="preserve">. Jotkut, kuten Crown Court (Covent Garden, Lontoo), St Andrew's (Stepney, Lontoo) ja Swallow Street (Lontoo), eivät liittyneet englantilaiseen kirkkokuntaan, minkä vuoksi Englannissa on Skotlannin kirkon seurakuntia, kuten Crown Courtissa ja St Columba's, Pont Street (Knightsbridge) Lontoossa. Lontoon talousalueen sydämessä on myös </w:t>
      </w:r>
      <w:r>
        <w:rPr>
          <w:color w:val="6B8E23"/>
        </w:rPr>
        <w:t xml:space="preserve">London City Presbyterian Church </w:t>
      </w:r>
      <w:r>
        <w:t xml:space="preserve">-niminen seurakunta, </w:t>
      </w:r>
      <w:r>
        <w:t xml:space="preserve">joka on myös liittynyt Free Church of Scotlandiin.</w:t>
      </w:r>
    </w:p>
    <w:p>
      <w:r>
        <w:rPr>
          <w:b/>
        </w:rPr>
        <w:t xml:space="preserve">Kysymys 0</w:t>
      </w:r>
    </w:p>
    <w:p>
      <w:r>
        <w:t xml:space="preserve">Milloin Skotlanti perusti ensimmäiset presbyteerikirkot Englantiin?</w:t>
      </w:r>
    </w:p>
    <w:p>
      <w:r>
        <w:rPr>
          <w:b/>
        </w:rPr>
        <w:t xml:space="preserve">Kysymys 1</w:t>
      </w:r>
    </w:p>
    <w:p>
      <w:r>
        <w:t xml:space="preserve">Minkä vuoden aikana presbyteeriläistä liikettä Englannissa kutsuttiin "Disruptioniksi"?</w:t>
      </w:r>
    </w:p>
    <w:p>
      <w:r>
        <w:rPr>
          <w:b/>
        </w:rPr>
        <w:t xml:space="preserve">Kysymys 2</w:t>
      </w:r>
    </w:p>
    <w:p>
      <w:r>
        <w:t xml:space="preserve">Mitä skotlantilaiset siirtolaiset löysivät Columbasta 1800-luvulla?</w:t>
      </w:r>
    </w:p>
    <w:p>
      <w:r>
        <w:rPr>
          <w:b/>
        </w:rPr>
        <w:t xml:space="preserve">Kysymys 3</w:t>
      </w:r>
    </w:p>
    <w:p>
      <w:r>
        <w:t xml:space="preserve">Mitä skotlantilaiset siirtolaiset löysivät Englannista 1900-luvulla?</w:t>
      </w:r>
    </w:p>
    <w:p>
      <w:r>
        <w:rPr>
          <w:b/>
        </w:rPr>
        <w:t xml:space="preserve">Kysymys 4</w:t>
      </w:r>
    </w:p>
    <w:p>
      <w:r>
        <w:t xml:space="preserve">Millä vuosisadalla Skotlannista tulleet englantilaiset maahanmuuttajat perustivat presbyteerisiä kirkkoja?</w:t>
      </w:r>
    </w:p>
    <w:p>
      <w:r>
        <w:rPr>
          <w:b/>
        </w:rPr>
        <w:t xml:space="preserve">Kysymys 5</w:t>
      </w:r>
    </w:p>
    <w:p>
      <w:r>
        <w:t xml:space="preserve">Mikä on Swallow Streetin sydämessä sijaitsevan seurakunnan nimi?</w:t>
      </w:r>
    </w:p>
    <w:p>
      <w:r>
        <w:rPr>
          <w:b/>
        </w:rPr>
        <w:t xml:space="preserve">Kysymys 6</w:t>
      </w:r>
    </w:p>
    <w:p>
      <w:r>
        <w:t xml:space="preserve">Minä vuonna Englannin presbyteerikirkosta tuli Skotlannin kirkko?</w:t>
      </w:r>
    </w:p>
    <w:p>
      <w:r>
        <w:rPr>
          <w:b/>
        </w:rPr>
        <w:t xml:space="preserve">Teksti numero 21</w:t>
      </w:r>
    </w:p>
    <w:p>
      <w:r>
        <w:t xml:space="preserve">Vuonna </w:t>
      </w:r>
      <w:r>
        <w:rPr>
          <w:color w:val="A9A9A9"/>
        </w:rPr>
        <w:t xml:space="preserve">1972 </w:t>
      </w:r>
      <w:r>
        <w:t xml:space="preserve">Englannin presbyteerikirkko (PCofE) yhdistyi </w:t>
      </w:r>
      <w:r>
        <w:rPr>
          <w:color w:val="DCDCDC"/>
        </w:rPr>
        <w:t xml:space="preserve">Englannin ja Walesin kongregaatiokirkon </w:t>
      </w:r>
      <w:r>
        <w:t xml:space="preserve">kanssa </w:t>
      </w:r>
      <w:r>
        <w:rPr>
          <w:color w:val="2F4F4F"/>
        </w:rPr>
        <w:t xml:space="preserve">United Reformed Churchiksi </w:t>
      </w:r>
      <w:r>
        <w:t xml:space="preserve">(URC)</w:t>
      </w:r>
      <w:r>
        <w:t xml:space="preserve">.</w:t>
      </w:r>
      <w:r>
        <w:t xml:space="preserve"> PCofE toi URC:hen muun muassa Tunleyn (Lancashire), Aston Tirroldin (Oxfordshire) ja John Knox Presbyterian Churchin (John Knox Presbyterian Church, Stepney, Lontoo) (nykyisin osa Stepney Meeting House URC:tä) - nämä ovat nykyään ainoat jäljellä olevat 1600-luvun englantilaiset presbyteerikirkot. URC:llä on läsnä myös Skotlannissa, lähinnä entisiä kongregationalistisia kirkkoja. Kaksi entistä presbyteeristä seurakuntaa, </w:t>
      </w:r>
      <w:r>
        <w:rPr>
          <w:color w:val="556B2F"/>
        </w:rPr>
        <w:t xml:space="preserve">St Columba's, Cambridge (perustettu vuonna </w:t>
      </w:r>
      <w:r>
        <w:rPr>
          <w:color w:val="6B8E23"/>
        </w:rPr>
        <w:t xml:space="preserve">1879</w:t>
      </w:r>
      <w:r>
        <w:rPr>
          <w:color w:val="556B2F"/>
        </w:rPr>
        <w:t xml:space="preserve">) ja St Columba's, Oxford </w:t>
      </w:r>
      <w:r>
        <w:t xml:space="preserve">(perustettu PCofE:n ja Skotlannin kirkon kappeliseurakunnaksi vuonna 1908 ja PCofE:n seurakunnaksi vuonna 1929), jatkavat toimintaansa URC:n seurakuntina ja Skotlannin kirkon yliopistokappeleina.</w:t>
      </w:r>
    </w:p>
    <w:p>
      <w:r>
        <w:rPr>
          <w:b/>
        </w:rPr>
        <w:t xml:space="preserve">Kysymys 0</w:t>
      </w:r>
    </w:p>
    <w:p>
      <w:r>
        <w:t xml:space="preserve">Minä vuonna Englannin kirkko ja Englannin ja Waledin kongregaatiokirkko yhdistyivät?</w:t>
      </w:r>
    </w:p>
    <w:p>
      <w:r>
        <w:rPr>
          <w:b/>
        </w:rPr>
        <w:t xml:space="preserve">Kysymys 1</w:t>
      </w:r>
    </w:p>
    <w:p>
      <w:r>
        <w:t xml:space="preserve">Mitkä ovat kaksi entistä presbyteeristä seurakuntaa Englannissa?</w:t>
      </w:r>
    </w:p>
    <w:p>
      <w:r>
        <w:rPr>
          <w:b/>
        </w:rPr>
        <w:t xml:space="preserve">Kysymys 2</w:t>
      </w:r>
    </w:p>
    <w:p>
      <w:r>
        <w:t xml:space="preserve">Mikä oli sen ryhmän nimi, joka syntyi, kun Englannin Presbyteerikirkko (PCofE) yhdistyi Englannin ja Walesin kongregaatiokirkon kanssa?</w:t>
      </w:r>
    </w:p>
    <w:p>
      <w:r>
        <w:rPr>
          <w:b/>
        </w:rPr>
        <w:t xml:space="preserve">Kysymys 3</w:t>
      </w:r>
    </w:p>
    <w:p>
      <w:r>
        <w:t xml:space="preserve">Minkä kanssa Englannin presbyteerinen kirkko yhdistyi vuonna 1971?</w:t>
      </w:r>
    </w:p>
    <w:p>
      <w:r>
        <w:rPr>
          <w:b/>
        </w:rPr>
        <w:t xml:space="preserve">Kysymys 4</w:t>
      </w:r>
    </w:p>
    <w:p>
      <w:r>
        <w:t xml:space="preserve">Mihin vuonna 1972 yhdistyivät PCofE ja Stepney Meeting House?</w:t>
      </w:r>
    </w:p>
    <w:p>
      <w:r>
        <w:rPr>
          <w:b/>
        </w:rPr>
        <w:t xml:space="preserve">Kysymys 5</w:t>
      </w:r>
    </w:p>
    <w:p>
      <w:r>
        <w:t xml:space="preserve">Minä vuonna Stepney Meeting House perustettiin?</w:t>
      </w:r>
    </w:p>
    <w:p>
      <w:r>
        <w:rPr>
          <w:b/>
        </w:rPr>
        <w:t xml:space="preserve">Kysymys 6</w:t>
      </w:r>
    </w:p>
    <w:p>
      <w:r>
        <w:t xml:space="preserve">Minä vuonna Stepneyn kirkko ja Lancashiren kongregaatiokirkko yhdistyivät?</w:t>
      </w:r>
    </w:p>
    <w:p>
      <w:r>
        <w:rPr>
          <w:b/>
        </w:rPr>
        <w:t xml:space="preserve">Teksti numero 22</w:t>
      </w:r>
    </w:p>
    <w:p>
      <w:r>
        <w:rPr>
          <w:color w:val="A9A9A9"/>
        </w:rPr>
        <w:t xml:space="preserve">Presbyteeriläisyys </w:t>
      </w:r>
      <w:r>
        <w:t xml:space="preserve">on Pohjois-Irlannin suurin protestanttinen uskontokunta ja Irlannin saaren toiseksi suurin (</w:t>
      </w:r>
      <w:r>
        <w:rPr>
          <w:color w:val="DCDCDC"/>
        </w:rPr>
        <w:t xml:space="preserve">Irlannin anglikaanisen kirkon jälkeen)</w:t>
      </w:r>
      <w:r>
        <w:t xml:space="preserve">, ja sen toivat Ulsteriin skotlantilaiset siirtolaiset, joita Skotlannin Jaakko VI ja myöhemmin Englannin Jaakko I oli voimakkaasti kannustanut muuttamaan. Arviolta </w:t>
      </w:r>
      <w:r>
        <w:rPr>
          <w:color w:val="2F4F4F"/>
        </w:rPr>
        <w:t xml:space="preserve">100 000 </w:t>
      </w:r>
      <w:r>
        <w:t xml:space="preserve">skotlantilaista presbyteeriläistä muutti Irlannin pohjoisiin kreivikuntiin vuoden 1607 ja Boynen taistelun välisenä aikana vuonna </w:t>
      </w:r>
      <w:r>
        <w:rPr>
          <w:color w:val="556B2F"/>
        </w:rPr>
        <w:t xml:space="preserve">1690. </w:t>
      </w:r>
      <w:r>
        <w:t xml:space="preserve">Ulsterin presbyterio perustettiin vuonna </w:t>
      </w:r>
      <w:r>
        <w:rPr>
          <w:color w:val="6B8E23"/>
        </w:rPr>
        <w:t xml:space="preserve">1642 </w:t>
      </w:r>
      <w:r>
        <w:t xml:space="preserve">erillään vakiintuneesta anglikaanisesta kirkosta. Presbyteerit kärsivät Ulsterissa ja muualla Irlannissa roomalaiskatolilaisten ohella syrjivistä rangaistuslaeista, kunnes ne kumottiin 1800-luvun alussa. Irlannissa presbyteeriläisyyttä edustavat Irlannin presbyteerikirkko, Ulsterin vapaa presbyteerikirkko, Irlannin sitoutumaton presbyteerikirkko, Irlannin reformoitu presbyteerikirkko ja evankelinen presbyteerikirkko.</w:t>
      </w:r>
    </w:p>
    <w:p>
      <w:r>
        <w:rPr>
          <w:b/>
        </w:rPr>
        <w:t xml:space="preserve">Kysymys 0</w:t>
      </w:r>
    </w:p>
    <w:p>
      <w:r>
        <w:t xml:space="preserve">Mikä on Pohjois-Irlannin suurin protestanttinen uskontokunta?</w:t>
      </w:r>
    </w:p>
    <w:p>
      <w:r>
        <w:rPr>
          <w:b/>
        </w:rPr>
        <w:t xml:space="preserve">Kysymys 1</w:t>
      </w:r>
    </w:p>
    <w:p>
      <w:r>
        <w:t xml:space="preserve">Mikä on koko Irlannin saaren suurin nimellisarvo?</w:t>
      </w:r>
    </w:p>
    <w:p>
      <w:r>
        <w:rPr>
          <w:b/>
        </w:rPr>
        <w:t xml:space="preserve">Kysymys 2</w:t>
      </w:r>
    </w:p>
    <w:p>
      <w:r>
        <w:t xml:space="preserve">Kuinka monta skotlantilaista presbyteeriläistä muutti Irlannin pohjoisiin kreivikuntiin?</w:t>
      </w:r>
    </w:p>
    <w:p>
      <w:r>
        <w:rPr>
          <w:b/>
        </w:rPr>
        <w:t xml:space="preserve">Kysymys 3</w:t>
      </w:r>
    </w:p>
    <w:p>
      <w:r>
        <w:t xml:space="preserve">Milloin Ulsterin presbyterio perustettiin?</w:t>
      </w:r>
    </w:p>
    <w:p>
      <w:r>
        <w:rPr>
          <w:b/>
        </w:rPr>
        <w:t xml:space="preserve">Kysymys 4</w:t>
      </w:r>
    </w:p>
    <w:p>
      <w:r>
        <w:t xml:space="preserve">Mikä uskonto on Pohjois-Irlannin toiseksi suurin uskontokunta?</w:t>
      </w:r>
    </w:p>
    <w:p>
      <w:r>
        <w:rPr>
          <w:b/>
        </w:rPr>
        <w:t xml:space="preserve">Kysymys 5</w:t>
      </w:r>
    </w:p>
    <w:p>
      <w:r>
        <w:t xml:space="preserve">Mikä uskonto on Irlannin saaren suurin uskontokunta?</w:t>
      </w:r>
    </w:p>
    <w:p>
      <w:r>
        <w:rPr>
          <w:b/>
        </w:rPr>
        <w:t xml:space="preserve">Kysymys 6</w:t>
      </w:r>
    </w:p>
    <w:p>
      <w:r>
        <w:t xml:space="preserve">Mitä Ulster toi skotlantilaisille siirtolaisille?</w:t>
      </w:r>
    </w:p>
    <w:p>
      <w:r>
        <w:rPr>
          <w:b/>
        </w:rPr>
        <w:t xml:space="preserve">Kysymys 7</w:t>
      </w:r>
    </w:p>
    <w:p>
      <w:r>
        <w:t xml:space="preserve">Kuinka monta irlantilaista presbyteeriläistä muutti Pohjois-Skotlantiin?</w:t>
      </w:r>
    </w:p>
    <w:p>
      <w:r>
        <w:rPr>
          <w:b/>
        </w:rPr>
        <w:t xml:space="preserve">Kysymys 8</w:t>
      </w:r>
    </w:p>
    <w:p>
      <w:r>
        <w:t xml:space="preserve">Minä vuonna oli Ulsterin taistelu?</w:t>
      </w:r>
    </w:p>
    <w:p>
      <w:r>
        <w:rPr>
          <w:b/>
        </w:rPr>
        <w:t xml:space="preserve">Teksti numero 23</w:t>
      </w:r>
    </w:p>
    <w:p>
      <w:r>
        <w:t xml:space="preserve">Presbyteeriläisyys saapui virallisesti siirtomaa-ajan Amerikkaan vuonna </w:t>
      </w:r>
      <w:r>
        <w:rPr>
          <w:color w:val="A9A9A9"/>
        </w:rPr>
        <w:t xml:space="preserve">1703, kun </w:t>
      </w:r>
      <w:r>
        <w:rPr>
          <w:color w:val="DCDCDC"/>
        </w:rPr>
        <w:t xml:space="preserve">Philadelphiaan </w:t>
      </w:r>
      <w:r>
        <w:t xml:space="preserve">perustettiin ensimmäinen presbyteeri</w:t>
      </w:r>
      <w:r>
        <w:t xml:space="preserve">. Ajan </w:t>
      </w:r>
      <w:r>
        <w:t xml:space="preserve">myötä kaksi muuta presbyteriumia liittyi siihen synodiksi (</w:t>
      </w:r>
      <w:r>
        <w:rPr>
          <w:color w:val="2F4F4F"/>
        </w:rPr>
        <w:t xml:space="preserve">1717</w:t>
      </w:r>
      <w:r>
        <w:t xml:space="preserve">)</w:t>
      </w:r>
      <w:r>
        <w:t xml:space="preserve">, ja lopulta siitä kehittyi Amerikan yhdysvaltojen presbyteerikirkko vuonna </w:t>
      </w:r>
      <w:r>
        <w:rPr>
          <w:color w:val="556B2F"/>
        </w:rPr>
        <w:t xml:space="preserve">1789</w:t>
      </w:r>
      <w:r>
        <w:t xml:space="preserve">. </w:t>
      </w:r>
      <w:r>
        <w:t xml:space="preserve">Maan suurin presbyteerinen kirkkokunta, </w:t>
      </w:r>
      <w:r>
        <w:rPr>
          <w:color w:val="6B8E23"/>
        </w:rPr>
        <w:t xml:space="preserve">Presbyterian Church (U.S.A.)</w:t>
      </w:r>
      <w:r>
        <w:rPr>
          <w:color w:val="6B8E23"/>
        </w:rPr>
        <w:t xml:space="preserve">) </w:t>
      </w:r>
      <w:r>
        <w:t xml:space="preserve">- PC (USA) - voi jäljittää perintönsä alkuperäiseen PCUSA:han, samoin kuin Presbyterian Church in America (PCA), Orthodox Presbyterian Church (OPC), Bible Presbyterian Church (BPC), Cumberland Presbyterian Church (CPC), Cumberland Presbyterian Church in America Evangelical Presbyterian Church (EPC) ja Evangelical Covenant Order of Presbyterians (ECO).</w:t>
      </w:r>
    </w:p>
    <w:p>
      <w:r>
        <w:rPr>
          <w:b/>
        </w:rPr>
        <w:t xml:space="preserve">Kysymys 0</w:t>
      </w:r>
    </w:p>
    <w:p>
      <w:r>
        <w:t xml:space="preserve">Milloin presbyteeriläisyys saapui Amerikkaan?</w:t>
      </w:r>
    </w:p>
    <w:p>
      <w:r>
        <w:rPr>
          <w:b/>
        </w:rPr>
        <w:t xml:space="preserve">Kysymys 1</w:t>
      </w:r>
    </w:p>
    <w:p>
      <w:r>
        <w:t xml:space="preserve">Missä kaupungissa perustettiin ensimmäinen presbyterio?</w:t>
      </w:r>
    </w:p>
    <w:p>
      <w:r>
        <w:rPr>
          <w:b/>
        </w:rPr>
        <w:t xml:space="preserve">Kysymys 2</w:t>
      </w:r>
    </w:p>
    <w:p>
      <w:r>
        <w:t xml:space="preserve">Minä vuonna alkuperäisistä kirkoista kehittyi Amerikan yhdysvaltojen presbyteerikirkko?</w:t>
      </w:r>
    </w:p>
    <w:p>
      <w:r>
        <w:rPr>
          <w:b/>
        </w:rPr>
        <w:t xml:space="preserve">Kysymys 3</w:t>
      </w:r>
    </w:p>
    <w:p>
      <w:r>
        <w:t xml:space="preserve">Mikä on Amerikan presbyteerikirkon suurimman kirkkokunnan nimi?</w:t>
      </w:r>
    </w:p>
    <w:p>
      <w:r>
        <w:rPr>
          <w:b/>
        </w:rPr>
        <w:t xml:space="preserve">Kysymys 4</w:t>
      </w:r>
    </w:p>
    <w:p>
      <w:r>
        <w:t xml:space="preserve">Minä vuonna Raamattu saapui ensimmäisen kerran siirtomaa-ajan Amerikkaan?</w:t>
      </w:r>
    </w:p>
    <w:p>
      <w:r>
        <w:rPr>
          <w:b/>
        </w:rPr>
        <w:t xml:space="preserve">Kysymys 5</w:t>
      </w:r>
    </w:p>
    <w:p>
      <w:r>
        <w:t xml:space="preserve">Milloin Amerikka saapui presbyteerikuntaan?</w:t>
      </w:r>
    </w:p>
    <w:p>
      <w:r>
        <w:rPr>
          <w:b/>
        </w:rPr>
        <w:t xml:space="preserve">Kysymys 6</w:t>
      </w:r>
    </w:p>
    <w:p>
      <w:r>
        <w:t xml:space="preserve">Minä vuonna Philadelphia tuotiin siirtomaa-ajan Amerikkaan?</w:t>
      </w:r>
    </w:p>
    <w:p>
      <w:r>
        <w:rPr>
          <w:b/>
        </w:rPr>
        <w:t xml:space="preserve">Kysymys 7</w:t>
      </w:r>
    </w:p>
    <w:p>
      <w:r>
        <w:t xml:space="preserve">Minä vuonna presbyteeriin liittyi 3 muuta synodia?</w:t>
      </w:r>
    </w:p>
    <w:p>
      <w:r>
        <w:rPr>
          <w:b/>
        </w:rPr>
        <w:t xml:space="preserve">Kysymys 8</w:t>
      </w:r>
    </w:p>
    <w:p>
      <w:r>
        <w:t xml:space="preserve">Minä vuonna siirtomaa-ajan Amerikan presbyteerikirkko perustettiin?</w:t>
      </w:r>
    </w:p>
    <w:p>
      <w:r>
        <w:rPr>
          <w:b/>
        </w:rPr>
        <w:t xml:space="preserve">Tekstin numero 24</w:t>
      </w:r>
    </w:p>
    <w:p>
      <w:r>
        <w:t xml:space="preserve">Muita </w:t>
      </w:r>
      <w:r>
        <w:rPr>
          <w:color w:val="A9A9A9"/>
        </w:rPr>
        <w:t xml:space="preserve">presbyteerisiä </w:t>
      </w:r>
      <w:r>
        <w:t xml:space="preserve">elimiä </w:t>
      </w:r>
      <w:r>
        <w:rPr>
          <w:color w:val="DCDCDC"/>
        </w:rPr>
        <w:t xml:space="preserve">Yhdysvalloissa </w:t>
      </w:r>
      <w:r>
        <w:t xml:space="preserve">ovat muun muassa Reformed </w:t>
      </w:r>
      <w:r>
        <w:rPr>
          <w:color w:val="2F4F4F"/>
        </w:rPr>
        <w:t xml:space="preserve">Presbyterian Church of North America (RPCNA), </w:t>
      </w:r>
      <w:r>
        <w:rPr>
          <w:color w:val="556B2F"/>
        </w:rPr>
        <w:t xml:space="preserve">Associate Reformed Presbyterian Church </w:t>
      </w:r>
      <w:r>
        <w:rPr>
          <w:color w:val="2F4F4F"/>
        </w:rPr>
        <w:t xml:space="preserve">(ARP), Reformed Presbyterian Church in the United States (RPCUS)</w:t>
      </w:r>
      <w:r>
        <w:t xml:space="preserve">, Reformed Presbyterian Church General Assembly, Reformed Presbyterian Church - Hanover Presbytery, Covenant Presbyterian Church, Presbyterian Reformed Church, Westminster Presbyterian Church in the </w:t>
      </w:r>
      <w:r>
        <w:rPr>
          <w:color w:val="6B8E23"/>
        </w:rPr>
        <w:t xml:space="preserve">United States</w:t>
      </w:r>
      <w:r>
        <w:t xml:space="preserve">, </w:t>
      </w:r>
      <w:r>
        <w:rPr>
          <w:color w:val="A0522D"/>
        </w:rPr>
        <w:t xml:space="preserve">Korean American Presbyterian Church </w:t>
      </w:r>
      <w:r>
        <w:t xml:space="preserve">ja Free Presbyterian Church of </w:t>
      </w:r>
      <w:r>
        <w:rPr>
          <w:color w:val="228B22"/>
        </w:rPr>
        <w:t xml:space="preserve">North America</w:t>
      </w:r>
      <w:r>
        <w:t xml:space="preserve">.</w:t>
      </w:r>
    </w:p>
    <w:p>
      <w:r>
        <w:rPr>
          <w:b/>
        </w:rPr>
        <w:t xml:space="preserve">Kysymys 0</w:t>
      </w:r>
    </w:p>
    <w:p>
      <w:r>
        <w:t xml:space="preserve">Mikä on Yhdysvaltojen kolmen ensimmäisen luetellun reformoidun presbyteerisen kirkon nimi?</w:t>
      </w:r>
    </w:p>
    <w:p>
      <w:r>
        <w:rPr>
          <w:b/>
        </w:rPr>
        <w:t xml:space="preserve">Kysymys 1</w:t>
      </w:r>
    </w:p>
    <w:p>
      <w:r>
        <w:t xml:space="preserve">Mikä on Aasian presbyteerisen kirkon nimi Yhdysvalloissa?</w:t>
      </w:r>
    </w:p>
    <w:p>
      <w:r>
        <w:rPr>
          <w:b/>
        </w:rPr>
        <w:t xml:space="preserve">Kysymys 2</w:t>
      </w:r>
    </w:p>
    <w:p>
      <w:r>
        <w:t xml:space="preserve">Mikä on tämän amerikkalaisen presbyteerisen kirkon täydellinen nimi, josta käytetään lyhennettä (ARP)?</w:t>
      </w:r>
    </w:p>
    <w:p>
      <w:r>
        <w:rPr>
          <w:b/>
        </w:rPr>
        <w:t xml:space="preserve">Kysymys 3</w:t>
      </w:r>
    </w:p>
    <w:p>
      <w:r>
        <w:t xml:space="preserve">Missä Hannoverin reformoitu kirkko sijaitsee?</w:t>
      </w:r>
    </w:p>
    <w:p>
      <w:r>
        <w:rPr>
          <w:b/>
        </w:rPr>
        <w:t xml:space="preserve">Kysymys 4</w:t>
      </w:r>
    </w:p>
    <w:p>
      <w:r>
        <w:t xml:space="preserve">Minkä kirkkokunnan jäsen on Korean Associate Reformed Church Hannoverissa?</w:t>
      </w:r>
    </w:p>
    <w:p>
      <w:r>
        <w:rPr>
          <w:b/>
        </w:rPr>
        <w:t xml:space="preserve">Kysymys 5</w:t>
      </w:r>
    </w:p>
    <w:p>
      <w:r>
        <w:t xml:space="preserve">Missä Covenant Westminster Church sijaitsee?</w:t>
      </w:r>
    </w:p>
    <w:p>
      <w:r>
        <w:rPr>
          <w:b/>
        </w:rPr>
        <w:t xml:space="preserve">Kysymys 6</w:t>
      </w:r>
    </w:p>
    <w:p>
      <w:r>
        <w:t xml:space="preserve">Missä sijaitsee vapaa presbyteerinen reformoitu kirkko?</w:t>
      </w:r>
    </w:p>
    <w:p>
      <w:r>
        <w:rPr>
          <w:b/>
        </w:rPr>
        <w:t xml:space="preserve">Teksti numero 25</w:t>
      </w:r>
    </w:p>
    <w:p>
      <w:r>
        <w:rPr>
          <w:color w:val="DCDCDC"/>
        </w:rPr>
        <w:t xml:space="preserve">1800-luvun </w:t>
      </w:r>
      <w:r>
        <w:rPr>
          <w:color w:val="A9A9A9"/>
        </w:rPr>
        <w:t xml:space="preserve">lopulla </w:t>
      </w:r>
      <w:r>
        <w:t xml:space="preserve">presbyteeriset lähetyssaarnaajat asettuivat nykyisen New Mexicon pohjoisosaan. Tämä tarjosi vaihtoehdon </w:t>
      </w:r>
      <w:r>
        <w:rPr>
          <w:color w:val="2F4F4F"/>
        </w:rPr>
        <w:t xml:space="preserve">katolilaisuudelle, jonka </w:t>
      </w:r>
      <w:r>
        <w:rPr>
          <w:color w:val="556B2F"/>
        </w:rPr>
        <w:t xml:space="preserve">espanjalaiset konkistadorit </w:t>
      </w:r>
      <w:r>
        <w:t xml:space="preserve">olivat tuoneet alueelle </w:t>
      </w:r>
      <w:r>
        <w:t xml:space="preserve">ja joka oli pysynyt muuttumattomana. Alueella koettiin "minireformaatio", sillä monet kääntyivät presbyteeriläisyyteen, mikä johti vainoihin. Joissakin tapauksissa käännynnäiset jättivät kaupunkeja ja kyliä ja perustivat omia naapurikyliä. Yhdysvaltojen saapuminen alueelle sai katolisen kirkon </w:t>
      </w:r>
      <w:r>
        <w:rPr>
          <w:color w:val="6B8E23"/>
        </w:rPr>
        <w:t xml:space="preserve">nykyaikaistamaan toimintaansa ja pyrkimään saamaan käännynnäiset takaisin</w:t>
      </w:r>
      <w:r>
        <w:t xml:space="preserve">, ja </w:t>
      </w:r>
      <w:r>
        <w:rPr>
          <w:color w:val="A0522D"/>
        </w:rPr>
        <w:t xml:space="preserve">monet </w:t>
      </w:r>
      <w:r>
        <w:t xml:space="preserve">heistä palasivatkin</w:t>
      </w:r>
      <w:r>
        <w:rPr>
          <w:color w:val="6B8E23"/>
        </w:rPr>
        <w:t xml:space="preserve">. </w:t>
      </w:r>
      <w:r>
        <w:t xml:space="preserve">Alueella </w:t>
      </w:r>
      <w:r>
        <w:t xml:space="preserve">on kuitenkin edelleen </w:t>
      </w:r>
      <w:r>
        <w:rPr>
          <w:color w:val="228B22"/>
        </w:rPr>
        <w:t xml:space="preserve">vankkoja presbyteeriläisiä ja presbyteerikirkkoja.</w:t>
      </w:r>
    </w:p>
    <w:p>
      <w:r>
        <w:rPr>
          <w:b/>
        </w:rPr>
        <w:t xml:space="preserve">Kysymys 0</w:t>
      </w:r>
    </w:p>
    <w:p>
      <w:r>
        <w:t xml:space="preserve">Milloin presbyteeriset lähetyssaarnaajat saapuivat New Mexicoon?</w:t>
      </w:r>
    </w:p>
    <w:p>
      <w:r>
        <w:rPr>
          <w:b/>
        </w:rPr>
        <w:t xml:space="preserve">Kysymys 1</w:t>
      </w:r>
    </w:p>
    <w:p>
      <w:r>
        <w:t xml:space="preserve">Uuden Meksikon presbyteerinen kirkko tarjosi vaihtoehdon mille uskonnolle?</w:t>
      </w:r>
    </w:p>
    <w:p>
      <w:r>
        <w:rPr>
          <w:b/>
        </w:rPr>
        <w:t xml:space="preserve">Kysymys 2</w:t>
      </w:r>
    </w:p>
    <w:p>
      <w:r>
        <w:t xml:space="preserve">Kuka toi katolilaisuuden New Mexicoon?</w:t>
      </w:r>
    </w:p>
    <w:p>
      <w:r>
        <w:rPr>
          <w:b/>
        </w:rPr>
        <w:t xml:space="preserve">Kysymys 3</w:t>
      </w:r>
    </w:p>
    <w:p>
      <w:r>
        <w:t xml:space="preserve">Millä vuosisadalla uudet meksikolaiset lähetyssaarnaajat asettuivat Yhdysvaltojen eteläosiin?</w:t>
      </w:r>
    </w:p>
    <w:p>
      <w:r>
        <w:rPr>
          <w:b/>
        </w:rPr>
        <w:t xml:space="preserve">Kysymys 4</w:t>
      </w:r>
    </w:p>
    <w:p>
      <w:r>
        <w:t xml:space="preserve">Kun katolinen kirkko saapui, se sai Yhdysvallat tekemään mitä?</w:t>
      </w:r>
    </w:p>
    <w:p>
      <w:r>
        <w:rPr>
          <w:b/>
        </w:rPr>
        <w:t xml:space="preserve">Kysymys 5</w:t>
      </w:r>
    </w:p>
    <w:p>
      <w:r>
        <w:t xml:space="preserve">Kuinka moni käännynnäinen kieltäytyi palaamasta kirkkoon?</w:t>
      </w:r>
    </w:p>
    <w:p>
      <w:r>
        <w:rPr>
          <w:b/>
        </w:rPr>
        <w:t xml:space="preserve">Kysymys 6</w:t>
      </w:r>
    </w:p>
    <w:p>
      <w:r>
        <w:t xml:space="preserve">Mitä kirkkoja ei enää löydy alueelta?</w:t>
      </w:r>
    </w:p>
    <w:p>
      <w:r>
        <w:rPr>
          <w:b/>
        </w:rPr>
        <w:t xml:space="preserve">Kysymys 7</w:t>
      </w:r>
    </w:p>
    <w:p>
      <w:r>
        <w:t xml:space="preserve">Kuka toi katolilaisuuden Yhdysvaltoihin?</w:t>
      </w:r>
    </w:p>
    <w:p>
      <w:r>
        <w:rPr>
          <w:b/>
        </w:rPr>
        <w:t xml:space="preserve">Teksti numero 26</w:t>
      </w:r>
    </w:p>
    <w:p>
      <w:r>
        <w:t xml:space="preserve">Kanadassa suurin presbyteerinen kirkkokunta - ja itse asiassa suurin protestanttinen kirkkokunta - oli </w:t>
      </w:r>
      <w:r>
        <w:rPr>
          <w:color w:val="A9A9A9"/>
        </w:rPr>
        <w:t xml:space="preserve">Kanadan presbyteerinen kirkko, joka </w:t>
      </w:r>
      <w:r>
        <w:t xml:space="preserve">muodostettiin vuonna </w:t>
      </w:r>
      <w:r>
        <w:rPr>
          <w:color w:val="DCDCDC"/>
        </w:rPr>
        <w:t xml:space="preserve">1875 </w:t>
      </w:r>
      <w:r>
        <w:t xml:space="preserve">neljän alueellisen ryhmän yhdistymisen tuloksena. </w:t>
      </w:r>
      <w:r>
        <w:t xml:space="preserve">Vuonna </w:t>
      </w:r>
      <w:r>
        <w:rPr>
          <w:color w:val="2F4F4F"/>
        </w:rPr>
        <w:t xml:space="preserve">1925 </w:t>
      </w:r>
      <w:r>
        <w:t xml:space="preserve">Kanadan yhdistynyt kirkko (United Church of Canada) muodostettiin, kun suurin osa presbyteereistä yhdistyi </w:t>
      </w:r>
      <w:r>
        <w:t xml:space="preserve">Kanadan </w:t>
      </w:r>
      <w:r>
        <w:rPr>
          <w:color w:val="556B2F"/>
        </w:rPr>
        <w:t xml:space="preserve">metodistikirkon </w:t>
      </w:r>
      <w:r>
        <w:t xml:space="preserve">ja </w:t>
      </w:r>
      <w:r>
        <w:rPr>
          <w:color w:val="6B8E23"/>
        </w:rPr>
        <w:t xml:space="preserve">Kanadan kongregaatioliiton </w:t>
      </w:r>
      <w:r>
        <w:t xml:space="preserve">kanssa</w:t>
      </w:r>
      <w:r>
        <w:t xml:space="preserve">. Kanadan presbyteerien huomattava vähemmistö, joka asui pääasiassa Ontarion eteläosassa mutta myös koko maassa, erosi kirkosta ja muodosti uudelleen jatkuvan presbyteerikirkon, joka ei ollut yhtenäinen. He saivat alkuperäisen nimensä takaisin käyttöönsä vuonna </w:t>
      </w:r>
      <w:r>
        <w:rPr>
          <w:color w:val="A0522D"/>
        </w:rPr>
        <w:t xml:space="preserve">1939</w:t>
      </w:r>
      <w:r>
        <w:t xml:space="preserve">.</w:t>
      </w:r>
    </w:p>
    <w:p>
      <w:r>
        <w:rPr>
          <w:b/>
        </w:rPr>
        <w:t xml:space="preserve">Kysymys 0</w:t>
      </w:r>
    </w:p>
    <w:p>
      <w:r>
        <w:t xml:space="preserve">Mikä on Kanadan suurin presbyteerinen kirkkokunta?</w:t>
      </w:r>
    </w:p>
    <w:p>
      <w:r>
        <w:rPr>
          <w:b/>
        </w:rPr>
        <w:t xml:space="preserve">Kysymys 1</w:t>
      </w:r>
    </w:p>
    <w:p>
      <w:r>
        <w:t xml:space="preserve">Milloin Kanadan presbyteerinen kirkko perustettiin?</w:t>
      </w:r>
    </w:p>
    <w:p>
      <w:r>
        <w:rPr>
          <w:b/>
        </w:rPr>
        <w:t xml:space="preserve">Kysymys 2</w:t>
      </w:r>
    </w:p>
    <w:p>
      <w:r>
        <w:t xml:space="preserve">Minä vuonna Kanadan yhdistynyt kirkko perustettiin?</w:t>
      </w:r>
    </w:p>
    <w:p>
      <w:r>
        <w:rPr>
          <w:b/>
        </w:rPr>
        <w:t xml:space="preserve">Kysymys 3</w:t>
      </w:r>
    </w:p>
    <w:p>
      <w:r>
        <w:t xml:space="preserve">Milloin Yhdysvaltain presbyteerinen kirkko perustettiin?</w:t>
      </w:r>
    </w:p>
    <w:p>
      <w:r>
        <w:rPr>
          <w:b/>
        </w:rPr>
        <w:t xml:space="preserve">Kysymys 4</w:t>
      </w:r>
    </w:p>
    <w:p>
      <w:r>
        <w:t xml:space="preserve">Mikä kirkko muodostui seitsemän alueellisen ryhmän fuusioituessa?</w:t>
      </w:r>
    </w:p>
    <w:p>
      <w:r>
        <w:rPr>
          <w:b/>
        </w:rPr>
        <w:t xml:space="preserve">Kysymys 5</w:t>
      </w:r>
    </w:p>
    <w:p>
      <w:r>
        <w:t xml:space="preserve">Mikä muu Kanadan kirkko metodistikirkon lisäksi muodosti protestanttien yhdistyneen kirkon?</w:t>
      </w:r>
    </w:p>
    <w:p>
      <w:r>
        <w:rPr>
          <w:b/>
        </w:rPr>
        <w:t xml:space="preserve">Kysymys 6</w:t>
      </w:r>
    </w:p>
    <w:p>
      <w:r>
        <w:t xml:space="preserve">Mikä muu kirkko Kanadan kongregaatioliiton lisäksi muodosti protestanttien yhdistyneen kirkon (United Church of Protestants)?</w:t>
      </w:r>
    </w:p>
    <w:p>
      <w:r>
        <w:rPr>
          <w:b/>
        </w:rPr>
        <w:t xml:space="preserve">Kysymys 7</w:t>
      </w:r>
    </w:p>
    <w:p>
      <w:r>
        <w:t xml:space="preserve">Minä vuonna alkuperäisen nimen käyttö lopetettiin?</w:t>
      </w:r>
    </w:p>
    <w:p>
      <w:r>
        <w:rPr>
          <w:b/>
        </w:rPr>
        <w:t xml:space="preserve">Teksti numero 27</w:t>
      </w:r>
    </w:p>
    <w:p>
      <w:r>
        <w:t xml:space="preserve">Suurin presbyteerikirkko on </w:t>
      </w:r>
      <w:r>
        <w:rPr>
          <w:color w:val="2F4F4F"/>
        </w:rPr>
        <w:t xml:space="preserve">Meksikon </w:t>
      </w:r>
      <w:r>
        <w:rPr>
          <w:color w:val="A9A9A9"/>
        </w:rPr>
        <w:t xml:space="preserve">kansallinen presbyteerikirkko </w:t>
      </w:r>
      <w:r>
        <w:rPr>
          <w:color w:val="DCDCDC"/>
        </w:rPr>
        <w:t xml:space="preserve">(Iglesia Nacional Presbiteriana de México), </w:t>
      </w:r>
      <w:r>
        <w:t xml:space="preserve">jolla on noin </w:t>
      </w:r>
      <w:r>
        <w:rPr>
          <w:color w:val="556B2F"/>
        </w:rPr>
        <w:t xml:space="preserve">2 500 000 </w:t>
      </w:r>
      <w:r>
        <w:t xml:space="preserve">jäsentä ja liitännäisjäsentä ja </w:t>
      </w:r>
      <w:r>
        <w:rPr>
          <w:color w:val="6B8E23"/>
        </w:rPr>
        <w:t xml:space="preserve">3000 </w:t>
      </w:r>
      <w:r>
        <w:t xml:space="preserve">seurakuntaa, mutta on myös muita pieniä kirkkokuntia, kuten Meksikon assosioitunut reformoitu presbyteerikirkko (Associate Reformed Presbyterian Church in Mexico), joka perustettiin vuonna </w:t>
      </w:r>
      <w:r>
        <w:rPr>
          <w:color w:val="A0522D"/>
        </w:rPr>
        <w:t xml:space="preserve">1875 </w:t>
      </w:r>
      <w:r>
        <w:t xml:space="preserve">Assosioituneen reformoidun kirkon toimesta Pohjois-Amerikassa. Independent Presbyterian Church ja Presbyterian Reformed Church in Mexico, Meksikon kansallinen konservatiivinen presbyteerikirkko ovat olemassa olevia reformoidun perinteen mukaisia kirkkoja.</w:t>
      </w:r>
    </w:p>
    <w:p>
      <w:r>
        <w:rPr>
          <w:b/>
        </w:rPr>
        <w:t xml:space="preserve">Kysymys 0</w:t>
      </w:r>
    </w:p>
    <w:p>
      <w:r>
        <w:t xml:space="preserve">Mikä on Meksikon suurimman presbyteerisen kirkon nimi?</w:t>
      </w:r>
    </w:p>
    <w:p>
      <w:r>
        <w:rPr>
          <w:b/>
        </w:rPr>
        <w:t xml:space="preserve">Kysymys 1</w:t>
      </w:r>
    </w:p>
    <w:p>
      <w:r>
        <w:t xml:space="preserve">Kuinka monta jäsentä Meksikon kansallisessa presbyteerikirkossa on?</w:t>
      </w:r>
    </w:p>
    <w:p>
      <w:r>
        <w:rPr>
          <w:b/>
        </w:rPr>
        <w:t xml:space="preserve">Kysymys 2</w:t>
      </w:r>
    </w:p>
    <w:p>
      <w:r>
        <w:t xml:space="preserve">Milloin Meksikon reformoitu presbyteerikirkko perustettiin?</w:t>
      </w:r>
    </w:p>
    <w:p>
      <w:r>
        <w:rPr>
          <w:b/>
        </w:rPr>
        <w:t xml:space="preserve">Kysymys 3</w:t>
      </w:r>
    </w:p>
    <w:p>
      <w:r>
        <w:t xml:space="preserve">Mikä on Meksikon pienin presbyteerinen kirkko?</w:t>
      </w:r>
    </w:p>
    <w:p>
      <w:r>
        <w:rPr>
          <w:b/>
        </w:rPr>
        <w:t xml:space="preserve">Kysymys 4</w:t>
      </w:r>
    </w:p>
    <w:p>
      <w:r>
        <w:t xml:space="preserve">Kansallisella presbyteerikirkolla oli 3000 jäsentä ja kuinka monta seurakuntaa?</w:t>
      </w:r>
    </w:p>
    <w:p>
      <w:r>
        <w:rPr>
          <w:b/>
        </w:rPr>
        <w:t xml:space="preserve">Kysymys 5</w:t>
      </w:r>
    </w:p>
    <w:p>
      <w:r>
        <w:t xml:space="preserve">Kansallisella presbyteerikirkolla oli 2 500 000 seurakuntaa ja kuinka monta jäsentä?</w:t>
      </w:r>
    </w:p>
    <w:p>
      <w:r>
        <w:rPr>
          <w:b/>
        </w:rPr>
        <w:t xml:space="preserve">Kysymys 6</w:t>
      </w:r>
    </w:p>
    <w:p>
      <w:r>
        <w:t xml:space="preserve">Minä vuonna Associate Reformed National Church perustettiin?</w:t>
      </w:r>
    </w:p>
    <w:p>
      <w:r>
        <w:rPr>
          <w:b/>
        </w:rPr>
        <w:t xml:space="preserve">Kysymys 7</w:t>
      </w:r>
    </w:p>
    <w:p>
      <w:r>
        <w:t xml:space="preserve">Missä sijaitsee pienin presbyteerinen kirkko?</w:t>
      </w:r>
    </w:p>
    <w:p>
      <w:r>
        <w:rPr>
          <w:b/>
        </w:rPr>
        <w:t xml:space="preserve">Tekstin numero 28</w:t>
      </w:r>
    </w:p>
    <w:p>
      <w:r>
        <w:rPr>
          <w:color w:val="A9A9A9"/>
        </w:rPr>
        <w:t xml:space="preserve">Brasiliassa </w:t>
      </w:r>
      <w:r>
        <w:t xml:space="preserve">Brasilian presbyteerikirkossa (Igreja Presbiteriana do Brasil) on noin </w:t>
      </w:r>
      <w:r>
        <w:rPr>
          <w:color w:val="DCDCDC"/>
        </w:rPr>
        <w:t xml:space="preserve">1 011 300 </w:t>
      </w:r>
      <w:r>
        <w:t xml:space="preserve">jäsentä; muissa presbyteerikirkoissa (itsenäiset, yhdistyneet, konservatiivit, uudistetut jne.) on noin 350 000 jäsentä. Brasilian uudistettu presbyteerikirkko on saanut vaikutteita karismaattisesta liikkeestä, ja sillä on noin </w:t>
      </w:r>
      <w:r>
        <w:rPr>
          <w:color w:val="2F4F4F"/>
        </w:rPr>
        <w:t xml:space="preserve">131 000 </w:t>
      </w:r>
      <w:r>
        <w:t xml:space="preserve">jäsentä vuonna 2011. Konservatiivinen presbyteerikirkko perustettiin vuonna </w:t>
      </w:r>
      <w:r>
        <w:rPr>
          <w:color w:val="556B2F"/>
        </w:rPr>
        <w:t xml:space="preserve">1940</w:t>
      </w:r>
      <w:r>
        <w:t xml:space="preserve">, ja sillä on kahdeksan presbyteeriä</w:t>
      </w:r>
      <w:r>
        <w:t xml:space="preserve">.</w:t>
      </w:r>
      <w:r>
        <w:t xml:space="preserve"> Fundamentalistinen presbyteerikirkko Brasiliassa sai vaikutteita Karl McIntoshilta ja Bible Presbyterian church USA:lta, ja sillä on noin 1 800 jäsentä. Brasilian riippumattoman presbyteerisen kirkon perusti vuonna </w:t>
      </w:r>
      <w:r>
        <w:rPr>
          <w:color w:val="6B8E23"/>
        </w:rPr>
        <w:t xml:space="preserve">1903 </w:t>
      </w:r>
      <w:r>
        <w:t xml:space="preserve">pastori Pereira, ja sillä on 500 seurakuntaa ja 75 000 jäsentä</w:t>
      </w:r>
      <w:r>
        <w:rPr>
          <w:color w:val="6B8E23"/>
        </w:rPr>
        <w:t xml:space="preserve">.</w:t>
      </w:r>
      <w:r>
        <w:t xml:space="preserve"> Brasilian yhdistyneellä presbyteerikirkolla on noin </w:t>
      </w:r>
      <w:r>
        <w:rPr>
          <w:color w:val="A0522D"/>
        </w:rPr>
        <w:t xml:space="preserve">4 000 </w:t>
      </w:r>
      <w:r>
        <w:t xml:space="preserve">jäsentä. Maassa on myös etnisiä korealaisia presbyteerikirkkoja. </w:t>
      </w:r>
      <w:r>
        <w:rPr>
          <w:color w:val="228B22"/>
        </w:rPr>
        <w:t xml:space="preserve">Brasilian evankelis-reformoitu kirkko on </w:t>
      </w:r>
      <w:r>
        <w:t xml:space="preserve">hollantilaista alkuperää</w:t>
      </w:r>
      <w:r>
        <w:rPr>
          <w:color w:val="228B22"/>
        </w:rPr>
        <w:t xml:space="preserve">.</w:t>
      </w:r>
      <w:r>
        <w:t xml:space="preserve"> Kanadan reformoidut kirkot perustivat äskettäin Brasilian reformoidut kirkot yhdessä Alankomaiden reformoidun kirkon kanssa (vapautettu).</w:t>
      </w:r>
    </w:p>
    <w:p>
      <w:r>
        <w:rPr>
          <w:b/>
        </w:rPr>
        <w:t xml:space="preserve">Kysymys 0</w:t>
      </w:r>
    </w:p>
    <w:p>
      <w:r>
        <w:t xml:space="preserve">Kuinka monta jäsentä Brasilian presbyteerikirkossa on?</w:t>
      </w:r>
    </w:p>
    <w:p>
      <w:r>
        <w:rPr>
          <w:b/>
        </w:rPr>
        <w:t xml:space="preserve">Kysymys 1</w:t>
      </w:r>
    </w:p>
    <w:p>
      <w:r>
        <w:t xml:space="preserve">Kuinka monta jäsentä oli vuonna 2011 Uudistuneessa presbyteerisessä kirkossa Brasiliassa?</w:t>
      </w:r>
    </w:p>
    <w:p>
      <w:r>
        <w:rPr>
          <w:b/>
        </w:rPr>
        <w:t xml:space="preserve">Kysymys 2</w:t>
      </w:r>
    </w:p>
    <w:p>
      <w:r>
        <w:t xml:space="preserve">Milloin konservatiivinen presbyteerinen kirkko perustettiin?</w:t>
      </w:r>
    </w:p>
    <w:p>
      <w:r>
        <w:rPr>
          <w:b/>
        </w:rPr>
        <w:t xml:space="preserve">Kysymys 3</w:t>
      </w:r>
    </w:p>
    <w:p>
      <w:r>
        <w:t xml:space="preserve">Mikä on hollantilaisperäisen brasilialaisen presbyteerikirkon nimi?</w:t>
      </w:r>
    </w:p>
    <w:p>
      <w:r>
        <w:rPr>
          <w:b/>
        </w:rPr>
        <w:t xml:space="preserve">Kysymys 4</w:t>
      </w:r>
    </w:p>
    <w:p>
      <w:r>
        <w:t xml:space="preserve">Missä sijaitsee Brasilian presbyteerinen kirkko, jossa on 350 000 jäsentä?</w:t>
      </w:r>
    </w:p>
    <w:p>
      <w:r>
        <w:rPr>
          <w:b/>
        </w:rPr>
        <w:t xml:space="preserve">Kysymys 5</w:t>
      </w:r>
    </w:p>
    <w:p>
      <w:r>
        <w:t xml:space="preserve">Kuinka monta jäsentä Uudistuneella presbyteerisellä kirkolla on vuodesta 1940 lähtien?</w:t>
      </w:r>
    </w:p>
    <w:p>
      <w:r>
        <w:rPr>
          <w:b/>
        </w:rPr>
        <w:t xml:space="preserve">Kysymys 6</w:t>
      </w:r>
    </w:p>
    <w:p>
      <w:r>
        <w:t xml:space="preserve">Konservatiivinen presbyteerikirkko, jolla on 350 000 presbyteeriä, perustettiin vuonna...</w:t>
      </w:r>
    </w:p>
    <w:p>
      <w:r>
        <w:rPr>
          <w:b/>
        </w:rPr>
        <w:t xml:space="preserve">Kysymys 7</w:t>
      </w:r>
    </w:p>
    <w:p>
      <w:r>
        <w:t xml:space="preserve">Minä vuonna pastori Pereira perusti Bible Presbyterian Church USA:n?</w:t>
      </w:r>
    </w:p>
    <w:p>
      <w:r>
        <w:rPr>
          <w:b/>
        </w:rPr>
        <w:t xml:space="preserve">Kysymys 8</w:t>
      </w:r>
    </w:p>
    <w:p>
      <w:r>
        <w:t xml:space="preserve">Kuinka monta jäsentä Korean yhdistyneellä presbyteerikirkolla on?</w:t>
      </w:r>
    </w:p>
    <w:p>
      <w:r>
        <w:rPr>
          <w:b/>
        </w:rPr>
        <w:t xml:space="preserve">Tekstin numero 29</w:t>
      </w:r>
    </w:p>
    <w:p>
      <w:r>
        <w:t xml:space="preserve">Afrikkalaiset presbyteerikirkot harjoittavat usein diakonista työtä, johon kuuluu </w:t>
      </w:r>
      <w:r>
        <w:rPr>
          <w:color w:val="A9A9A9"/>
        </w:rPr>
        <w:t xml:space="preserve">sosiaalipalveluja, hätäapua ja lähetyssairaaloiden toimintaa</w:t>
      </w:r>
      <w:r>
        <w:t xml:space="preserve">. Afrikan presbyteerien ja PC(USA:n välillä on useita kumppanuuksia, muun muassa Lesothon, Malawin, Etelä-Afrikan, Ghanan ja Sambian kanssa. Esimerkiksi Koillis-Pennsylvaniassa sijaitsevalla Lackawannan presbyterialla on kumppanuus Ghanassa sijaitsevan presbyterion kanssa. Myös Pittsburghin lähellä sijaitsevalla Southminster Presbyterian Churchilla on kumppanuuksia </w:t>
      </w:r>
      <w:r>
        <w:rPr>
          <w:color w:val="DCDCDC"/>
        </w:rPr>
        <w:t xml:space="preserve">Malawin ja Kenian </w:t>
      </w:r>
      <w:r>
        <w:t xml:space="preserve">kirkkojen kanssa</w:t>
      </w:r>
      <w:r>
        <w:t xml:space="preserve">. </w:t>
      </w:r>
      <w:r>
        <w:t xml:space="preserve">Nigerian presbyteerikirkko </w:t>
      </w:r>
      <w:r>
        <w:rPr>
          <w:color w:val="2F4F4F"/>
        </w:rPr>
        <w:t xml:space="preserve">Länsi-Afrikassa </w:t>
      </w:r>
      <w:r>
        <w:t xml:space="preserve">on myös terve ja vahva lähinnä tämän maan eteläisissä osavaltioissa, vahva tiheys tämän maan kaakkoisissa osavaltioissa. Alkaen Cross Riverin osavaltiosta, läheisistä rannikkovaltioista, Riversin osavaltiosta, Lagosin osavaltiosta Ebonyin ja Abian osavaltioihin. </w:t>
      </w:r>
      <w:r>
        <w:rPr>
          <w:color w:val="556B2F"/>
        </w:rPr>
        <w:t xml:space="preserve">Mary Slessorin ja Hope Waddelin </w:t>
      </w:r>
      <w:r>
        <w:t xml:space="preserve">ja heidän ryhmänsä </w:t>
      </w:r>
      <w:r>
        <w:t xml:space="preserve">lähetysretki </w:t>
      </w:r>
      <w:r>
        <w:t xml:space="preserve">1700-luvun puolivälissä näillä kymmenen brittiläisen siirtomaan rannikkoalueilla on saanut aikaan tämän kirkon alun ja kukoistuksen näillä alueilla.</w:t>
      </w:r>
    </w:p>
    <w:p>
      <w:r>
        <w:rPr>
          <w:b/>
        </w:rPr>
        <w:t xml:space="preserve">Kysymys 0</w:t>
      </w:r>
    </w:p>
    <w:p>
      <w:r>
        <w:t xml:space="preserve">Mitä palveluja useimmat afrikkalaiset presbyteerikirkot tarjoavat?</w:t>
      </w:r>
    </w:p>
    <w:p>
      <w:r>
        <w:rPr>
          <w:b/>
        </w:rPr>
        <w:t xml:space="preserve">Kysymys 1</w:t>
      </w:r>
    </w:p>
    <w:p>
      <w:r>
        <w:t xml:space="preserve">Pittsburgissa sijaitsevalla Southminster Presbyterian Churchilla on kumppanuuksia minkä kahden maan kirkkojen kanssa?</w:t>
      </w:r>
    </w:p>
    <w:p>
      <w:r>
        <w:rPr>
          <w:b/>
        </w:rPr>
        <w:t xml:space="preserve">Kysymys 2</w:t>
      </w:r>
    </w:p>
    <w:p>
      <w:r>
        <w:t xml:space="preserve">Ketkä kaksi lähetyssaarnaajista auttoivat tuomaan presbyteerisiä kirkkoja kaakkoisiin osavaltioihin?</w:t>
      </w:r>
    </w:p>
    <w:p>
      <w:r>
        <w:rPr>
          <w:b/>
        </w:rPr>
        <w:t xml:space="preserve">Kysymys 3</w:t>
      </w:r>
    </w:p>
    <w:p>
      <w:r>
        <w:t xml:space="preserve">Mitä palveluja useimmat afrikkalaiset presbyteerikirkot kieltäytyvät tarjoamasta?</w:t>
      </w:r>
    </w:p>
    <w:p>
      <w:r>
        <w:rPr>
          <w:b/>
        </w:rPr>
        <w:t xml:space="preserve">Kysymys 4</w:t>
      </w:r>
    </w:p>
    <w:p>
      <w:r>
        <w:t xml:space="preserve">Missä sijaitsee Nigerian epäterve ja heikko presbyteerinen kirkko?</w:t>
      </w:r>
    </w:p>
    <w:p>
      <w:r>
        <w:rPr>
          <w:b/>
        </w:rPr>
        <w:t xml:space="preserve">Kysymys 5</w:t>
      </w:r>
    </w:p>
    <w:p>
      <w:r>
        <w:t xml:space="preserve">Mitä palveluja useimmat Lackawana-kirkot tarjoavat?</w:t>
      </w:r>
    </w:p>
    <w:p>
      <w:r>
        <w:rPr>
          <w:b/>
        </w:rPr>
        <w:t xml:space="preserve">Kysymys 6</w:t>
      </w:r>
    </w:p>
    <w:p>
      <w:r>
        <w:t xml:space="preserve">Mitkä lähetyssaarnaajat saivat 1800-luvun puolivälissä aikaan kirkon perustamisen näillä alueilla?</w:t>
      </w:r>
    </w:p>
    <w:p>
      <w:r>
        <w:rPr>
          <w:b/>
        </w:rPr>
        <w:t xml:space="preserve">Tekstin numero 30</w:t>
      </w:r>
    </w:p>
    <w:p>
      <w:r>
        <w:rPr>
          <w:color w:val="A9A9A9"/>
        </w:rPr>
        <w:t xml:space="preserve">Malawin</w:t>
      </w:r>
      <w:r>
        <w:t xml:space="preserve"> reformoidulla presbyteerikirkolla </w:t>
      </w:r>
      <w:r>
        <w:t xml:space="preserve">on </w:t>
      </w:r>
      <w:r>
        <w:rPr>
          <w:color w:val="DCDCDC"/>
        </w:rPr>
        <w:t xml:space="preserve">150 </w:t>
      </w:r>
      <w:r>
        <w:t xml:space="preserve">seurakuntaa ja </w:t>
      </w:r>
      <w:r>
        <w:rPr>
          <w:color w:val="2F4F4F"/>
        </w:rPr>
        <w:t xml:space="preserve">17 000-20 000 </w:t>
      </w:r>
      <w:r>
        <w:rPr>
          <w:color w:val="556B2F"/>
        </w:rPr>
        <w:t xml:space="preserve">jäsentä</w:t>
      </w:r>
      <w:r>
        <w:t xml:space="preserve">. Se oli Skotlannin vapaan presbyteerisen kirkon lähetystyö. Restored Reformed Church tekee yhteistyötä </w:t>
      </w:r>
      <w:r>
        <w:rPr>
          <w:color w:val="6B8E23"/>
        </w:rPr>
        <w:t xml:space="preserve">RPCM:n</w:t>
      </w:r>
      <w:r>
        <w:t xml:space="preserve"> kanssa</w:t>
      </w:r>
      <w:r>
        <w:t xml:space="preserve">. </w:t>
      </w:r>
      <w:r>
        <w:rPr>
          <w:color w:val="A0522D"/>
        </w:rPr>
        <w:t xml:space="preserve">Evangelical Presbyterian Church </w:t>
      </w:r>
      <w:r>
        <w:t xml:space="preserve">in Malawi on olemassa oleva pieni kirkko. Osa Malawin ja Sambian presbyteerikirkosta tunnetaan nimellä CCAP, </w:t>
      </w:r>
      <w:r>
        <w:rPr>
          <w:color w:val="228B22"/>
        </w:rPr>
        <w:t xml:space="preserve">Church of Central Africa-Presbyterian</w:t>
      </w:r>
      <w:r>
        <w:t xml:space="preserve">. </w:t>
      </w:r>
      <w:r>
        <w:t xml:space="preserve">Siellä on usein yksi pääseurakunta ja useita rukoushuoneita. </w:t>
      </w:r>
      <w:r>
        <w:rPr>
          <w:color w:val="191970"/>
        </w:rPr>
        <w:t xml:space="preserve">koulutus, terveyspalvelut sekä jumalanpalvelus </w:t>
      </w:r>
      <w:r>
        <w:t xml:space="preserve">ja hengellinen kehitys ovat tärkeitä.</w:t>
      </w:r>
    </w:p>
    <w:p>
      <w:r>
        <w:rPr>
          <w:b/>
        </w:rPr>
        <w:t xml:space="preserve">Kysymys 0</w:t>
      </w:r>
    </w:p>
    <w:p>
      <w:r>
        <w:t xml:space="preserve">Malawin reformoidun presbyteerisen kirkon jäsenmäärä vaihtelee seuraavien määrien välillä: Malawi?</w:t>
      </w:r>
    </w:p>
    <w:p>
      <w:r>
        <w:rPr>
          <w:b/>
        </w:rPr>
        <w:t xml:space="preserve">Kysymys 1</w:t>
      </w:r>
    </w:p>
    <w:p>
      <w:r>
        <w:t xml:space="preserve">Mikä kirkko kuuluu Malawin evankelis-presbyteeriseen kirkkoon?</w:t>
      </w:r>
    </w:p>
    <w:p>
      <w:r>
        <w:rPr>
          <w:b/>
        </w:rPr>
        <w:t xml:space="preserve">Kysymys 2</w:t>
      </w:r>
    </w:p>
    <w:p>
      <w:r>
        <w:t xml:space="preserve">Mitä palveluja Keski-Afrikan presbyteerinen kirkko tarjoaa usein?</w:t>
      </w:r>
    </w:p>
    <w:p>
      <w:r>
        <w:rPr>
          <w:b/>
        </w:rPr>
        <w:t xml:space="preserve">Kysymys 3</w:t>
      </w:r>
    </w:p>
    <w:p>
      <w:r>
        <w:t xml:space="preserve">Malawin reformoidulla presbyteerikirkolla on 17000-20000 seurakuntaa ja kuinka monta jäsentä?</w:t>
      </w:r>
    </w:p>
    <w:p>
      <w:r>
        <w:rPr>
          <w:b/>
        </w:rPr>
        <w:t xml:space="preserve">Kysymys 4</w:t>
      </w:r>
    </w:p>
    <w:p>
      <w:r>
        <w:t xml:space="preserve">Malawin reformoidulla presbyteerikirkolla on 150 jäsentä ja kuinka monta seurakuntaa?</w:t>
      </w:r>
    </w:p>
    <w:p>
      <w:r>
        <w:rPr>
          <w:b/>
        </w:rPr>
        <w:t xml:space="preserve">Kysymys 5</w:t>
      </w:r>
    </w:p>
    <w:p>
      <w:r>
        <w:t xml:space="preserve">Kenen kanssa CCAP tekee yhteistyötä?</w:t>
      </w:r>
    </w:p>
    <w:p>
      <w:r>
        <w:rPr>
          <w:b/>
        </w:rPr>
        <w:t xml:space="preserve">Kysymys 6</w:t>
      </w:r>
    </w:p>
    <w:p>
      <w:r>
        <w:t xml:space="preserve">Missä sijaitsee reformoitu presbyteerinen rukoushuone?</w:t>
      </w:r>
    </w:p>
    <w:p>
      <w:r>
        <w:rPr>
          <w:b/>
        </w:rPr>
        <w:t xml:space="preserve">Kysymys 7</w:t>
      </w:r>
    </w:p>
    <w:p>
      <w:r>
        <w:t xml:space="preserve">Mikä kirkko on olemassa oleva suuri kirkko?</w:t>
      </w:r>
    </w:p>
    <w:p>
      <w:r>
        <w:rPr>
          <w:b/>
        </w:rPr>
        <w:t xml:space="preserve">Tekstin numero 31</w:t>
      </w:r>
    </w:p>
    <w:p>
      <w:r>
        <w:t xml:space="preserve">Useimmilla korealaisilla presbyteerikunnilla on sama koreankielinen nimi, 대한예수교장로회 (kirjaimellisesti </w:t>
      </w:r>
      <w:r>
        <w:rPr>
          <w:color w:val="A9A9A9"/>
        </w:rPr>
        <w:t xml:space="preserve">Korean presbyteerikirkko </w:t>
      </w:r>
      <w:r>
        <w:t xml:space="preserve">tai PCK), joka juontaa juurensa Yhdistyneiden presbyteerikuntien yleiskokoukseen ennen sen pitkää historiaa, joka oli täynnä kiistoja ja erimielisyyksiä</w:t>
      </w:r>
      <w:r>
        <w:t xml:space="preserve">.</w:t>
      </w:r>
      <w:r>
        <w:t xml:space="preserve"> Presbyteerinen skisma alkoi Japanin siirtomaa-aikana pakotettuun japanilaiseen pyhäkköpalvontaan liittyvästä kiistasta ja pienen jaoston (Koryu-pa, 고려파, myöhemmin The Koshin Presbyterian Church in Korea, Koshin 고신) perustamisesta vuonna 1952. Ja vuonna </w:t>
      </w:r>
      <w:r>
        <w:rPr>
          <w:color w:val="DCDCDC"/>
        </w:rPr>
        <w:t xml:space="preserve">1953 </w:t>
      </w:r>
      <w:r>
        <w:t xml:space="preserve">tapahtui toinen skisma, kun </w:t>
      </w:r>
      <w:r>
        <w:rPr>
          <w:color w:val="2F4F4F"/>
        </w:rPr>
        <w:t xml:space="preserve">vuonna </w:t>
      </w:r>
      <w:r>
        <w:rPr>
          <w:color w:val="556B2F"/>
        </w:rPr>
        <w:t xml:space="preserve">1947</w:t>
      </w:r>
      <w:r>
        <w:rPr>
          <w:color w:val="2F4F4F"/>
        </w:rPr>
        <w:t xml:space="preserve"> perustetun Chosunin seminaarin (myöhemmin Hanshinin yliopisto) teologista suuntausta </w:t>
      </w:r>
      <w:r>
        <w:rPr>
          <w:color w:val="2F4F4F"/>
        </w:rPr>
        <w:t xml:space="preserve">ei voitu sietää </w:t>
      </w:r>
      <w:r>
        <w:t xml:space="preserve">PCK:ssa, ja toinen pienempi ryhmä (The Presbyterian Church in the Republic of Korea, Kijang, 기장) erosi. Viimeinen suuri skisma liittyi kysymykseen siitä</w:t>
      </w:r>
      <w:r>
        <w:rPr>
          <w:color w:val="6B8E23"/>
        </w:rPr>
        <w:t xml:space="preserve">, pitäisikö PCK:n liittyä WCC:hen</w:t>
      </w:r>
      <w:r>
        <w:t xml:space="preserve">. </w:t>
      </w:r>
      <w:r>
        <w:t xml:space="preserve">Kiista jakoi PCK:n kahteen kirkkokuntaan, The Presbyterian Church of Korea (Tonghap, 통합) ja The General Assembly of Presbyterian Church in Korea (Hapdong, 합동) vuonna </w:t>
      </w:r>
      <w:r>
        <w:rPr>
          <w:color w:val="A0522D"/>
        </w:rPr>
        <w:t xml:space="preserve">1959</w:t>
      </w:r>
      <w:r>
        <w:t xml:space="preserve">. </w:t>
      </w:r>
      <w:r>
        <w:t xml:space="preserve">Kaikki suurimmat kunkin uskontokunnan yhteydessä olevat seminaarit väittävät olevansa </w:t>
      </w:r>
      <w:r>
        <w:rPr>
          <w:color w:val="228B22"/>
        </w:rPr>
        <w:t xml:space="preserve">Pyung Yangin teologisen seminaarin</w:t>
      </w:r>
      <w:r>
        <w:t xml:space="preserve"> perintöä, joten </w:t>
      </w:r>
      <w:r>
        <w:t xml:space="preserve">PCK:hon liittyvien Presbyterian University and Theological Seminaryn ja Chongsin Universityn lisäksi myös PROK:n Hanshin University juhlisti vuonna </w:t>
      </w:r>
      <w:r>
        <w:rPr>
          <w:color w:val="191970"/>
        </w:rPr>
        <w:t xml:space="preserve">2007</w:t>
      </w:r>
      <w:r>
        <w:t xml:space="preserve"> 100-vuotisjuhlaa</w:t>
      </w:r>
      <w:r>
        <w:t xml:space="preserve">, eli sata vuotta Pyung Yangin teologisen seminaarin ensimmäisten valmistuneiden jälkeen.</w:t>
      </w:r>
    </w:p>
    <w:p>
      <w:r>
        <w:rPr>
          <w:b/>
        </w:rPr>
        <w:t xml:space="preserve">Kysymys 0</w:t>
      </w:r>
    </w:p>
    <w:p>
      <w:r>
        <w:t xml:space="preserve">Useimmilla korealaisilla kirkoilla on sama nimi, mikä se on?</w:t>
      </w:r>
    </w:p>
    <w:p>
      <w:r>
        <w:rPr>
          <w:b/>
        </w:rPr>
        <w:t xml:space="preserve">Kysymys 1</w:t>
      </w:r>
    </w:p>
    <w:p>
      <w:r>
        <w:t xml:space="preserve">Minä vuonna toinen skisma tapahtui?</w:t>
      </w:r>
    </w:p>
    <w:p>
      <w:r>
        <w:rPr>
          <w:b/>
        </w:rPr>
        <w:t xml:space="preserve">Kysymys 2</w:t>
      </w:r>
    </w:p>
    <w:p>
      <w:r>
        <w:t xml:space="preserve">Mikä oli tärkein syy viimeisimpään skismaan?</w:t>
      </w:r>
    </w:p>
    <w:p>
      <w:r>
        <w:rPr>
          <w:b/>
        </w:rPr>
        <w:t xml:space="preserve">Kysymys 3</w:t>
      </w:r>
    </w:p>
    <w:p>
      <w:r>
        <w:t xml:space="preserve">Minä vuonna Chosunin seminaari perustettiin?</w:t>
      </w:r>
    </w:p>
    <w:p>
      <w:r>
        <w:rPr>
          <w:b/>
        </w:rPr>
        <w:t xml:space="preserve">Kysymys 4</w:t>
      </w:r>
    </w:p>
    <w:p>
      <w:r>
        <w:t xml:space="preserve">Minä vuonna korealainen kirkko juhli 100. luokkaa?</w:t>
      </w:r>
    </w:p>
    <w:p>
      <w:r>
        <w:rPr>
          <w:b/>
        </w:rPr>
        <w:t xml:space="preserve">Kysymys 5</w:t>
      </w:r>
    </w:p>
    <w:p>
      <w:r>
        <w:t xml:space="preserve">Mikä aiheutti kolmannen skisman vuonna 1953?</w:t>
      </w:r>
    </w:p>
    <w:p>
      <w:r>
        <w:rPr>
          <w:b/>
        </w:rPr>
        <w:t xml:space="preserve">Kysymys 6</w:t>
      </w:r>
    </w:p>
    <w:p>
      <w:r>
        <w:t xml:space="preserve">Minä vuonna Hanshinin yliopisto, joka tunnettiin aiemmin nimellä Presbyterian Church of Korea, perustettiin?</w:t>
      </w:r>
    </w:p>
    <w:p>
      <w:r>
        <w:rPr>
          <w:b/>
        </w:rPr>
        <w:t xml:space="preserve">Kysymys 7</w:t>
      </w:r>
    </w:p>
    <w:p>
      <w:r>
        <w:t xml:space="preserve">Minä vuonna perustettiin Chosun Seminary, joka myöhemmin tunnettiin nimellä United Presbyterian Assembly?</w:t>
      </w:r>
    </w:p>
    <w:p>
      <w:r>
        <w:rPr>
          <w:b/>
        </w:rPr>
        <w:t xml:space="preserve">Kysymys 8</w:t>
      </w:r>
    </w:p>
    <w:p>
      <w:r>
        <w:t xml:space="preserve">Minä vuonna PCK jakautui kiistan vuoksi kolmeen kirkkokuntaan?</w:t>
      </w:r>
    </w:p>
    <w:p>
      <w:r>
        <w:rPr>
          <w:b/>
        </w:rPr>
        <w:t xml:space="preserve">Kysymys 9</w:t>
      </w:r>
    </w:p>
    <w:p>
      <w:r>
        <w:t xml:space="preserve">Mistä kaikki kuhunkin uskontokuntaan liittyvät pienet seminaarit väittävät olevansa peräisin?</w:t>
      </w:r>
    </w:p>
    <w:p>
      <w:r>
        <w:rPr>
          <w:b/>
        </w:rPr>
        <w:t xml:space="preserve">Tekstin numero 32</w:t>
      </w:r>
    </w:p>
    <w:p>
      <w:r>
        <w:rPr>
          <w:color w:val="A9A9A9"/>
        </w:rPr>
        <w:t xml:space="preserve">Korean presbyteeriset kirkkokunnat </w:t>
      </w:r>
      <w:r>
        <w:t xml:space="preserve">ovat aktiivisia evankelioimisessa, ja monet niiden lähetystyöntekijät lähetetään ulkomaille, ja ne ovat </w:t>
      </w:r>
      <w:r>
        <w:rPr>
          <w:color w:val="DCDCDC"/>
        </w:rPr>
        <w:t xml:space="preserve">Yhdysvaltojen</w:t>
      </w:r>
      <w:r>
        <w:t xml:space="preserve"> jälkeen toiseksi suurin lähetystyöntekijöiden lähettäjä maailmassa</w:t>
      </w:r>
      <w:r>
        <w:t xml:space="preserve">. </w:t>
      </w:r>
      <w:r>
        <w:t xml:space="preserve">GSM, </w:t>
      </w:r>
      <w:r>
        <w:rPr>
          <w:color w:val="A0522D"/>
        </w:rPr>
        <w:t xml:space="preserve">Korean </w:t>
      </w:r>
      <w:r>
        <w:rPr>
          <w:color w:val="556B2F"/>
        </w:rPr>
        <w:t xml:space="preserve">presbyteeristen kirkkojen yleiskokouksen </w:t>
      </w:r>
      <w:r>
        <w:rPr>
          <w:color w:val="2F4F4F"/>
        </w:rPr>
        <w:t xml:space="preserve">"Hapdong" </w:t>
      </w:r>
      <w:r>
        <w:t xml:space="preserve">lähetysjärjestö, </w:t>
      </w:r>
      <w:r>
        <w:t xml:space="preserve">on suurin yksittäinen presbyteerinen lähetysjärjestö Koreassa. Lisäksi Yhdysvalloissa on </w:t>
      </w:r>
      <w:r>
        <w:t xml:space="preserve">monia </w:t>
      </w:r>
      <w:r>
        <w:rPr>
          <w:color w:val="228B22"/>
        </w:rPr>
        <w:t xml:space="preserve">korealais-amerikkalaisia </w:t>
      </w:r>
      <w:r>
        <w:t xml:space="preserve">presbyteeriläisiä, joilla on joko omia kirkkoja tai jotka jakavat tiloja jo olemassa olevissa kirkoissa, kuten Australiassa, Uudessa-Seelannissa ja jopa </w:t>
      </w:r>
      <w:r>
        <w:rPr>
          <w:color w:val="191970"/>
        </w:rPr>
        <w:t xml:space="preserve">Saudi-Arabian </w:t>
      </w:r>
      <w:r>
        <w:t xml:space="preserve">kaltaisissa muslimimaissa</w:t>
      </w:r>
      <w:r>
        <w:t xml:space="preserve">, joihin on tullut korealaisia maahanmuuttajia.</w:t>
      </w:r>
    </w:p>
    <w:p>
      <w:r>
        <w:rPr>
          <w:b/>
        </w:rPr>
        <w:t xml:space="preserve">Kysymys 0</w:t>
      </w:r>
    </w:p>
    <w:p>
      <w:r>
        <w:t xml:space="preserve">Meren yli lähetettävien korealaisten presbyteeristen lähetyssaarnaajien määrä on toiseksi suurin vain minkä maan jälkeen?</w:t>
      </w:r>
    </w:p>
    <w:p>
      <w:r>
        <w:rPr>
          <w:b/>
        </w:rPr>
        <w:t xml:space="preserve">Kysymys 1</w:t>
      </w:r>
    </w:p>
    <w:p>
      <w:r>
        <w:t xml:space="preserve">Mikä on Korean suurimman presbyteerisen lähetysjärjestön nimi?</w:t>
      </w:r>
    </w:p>
    <w:p>
      <w:r>
        <w:rPr>
          <w:b/>
        </w:rPr>
        <w:t xml:space="preserve">Kysymys 2</w:t>
      </w:r>
    </w:p>
    <w:p>
      <w:r>
        <w:t xml:space="preserve">Missä muslimimaassa Koreassa on presbyteerinen kirkko?</w:t>
      </w:r>
    </w:p>
    <w:p>
      <w:r>
        <w:rPr>
          <w:b/>
        </w:rPr>
        <w:t xml:space="preserve">Kysymys 3</w:t>
      </w:r>
    </w:p>
    <w:p>
      <w:r>
        <w:t xml:space="preserve">Kuka on Yhdysvaltain jälkeen suurin lähetystyön lähettäjä maailmassa?</w:t>
      </w:r>
    </w:p>
    <w:p>
      <w:r>
        <w:rPr>
          <w:b/>
        </w:rPr>
        <w:t xml:space="preserve">Kysymys 4</w:t>
      </w:r>
    </w:p>
    <w:p>
      <w:r>
        <w:t xml:space="preserve">Minkä maan jälkeen Korean presbyteeriset kirkkokunnat ovat maailman suurin lähetystyön lähettäjä?</w:t>
      </w:r>
    </w:p>
    <w:p>
      <w:r>
        <w:rPr>
          <w:b/>
        </w:rPr>
        <w:t xml:space="preserve">Kysymys 5</w:t>
      </w:r>
    </w:p>
    <w:p>
      <w:r>
        <w:t xml:space="preserve">Missä sijaitsee Hapdongin yleiskokous, pienin presbyteerinen lähetysjärjestö?</w:t>
      </w:r>
    </w:p>
    <w:p>
      <w:r>
        <w:rPr>
          <w:b/>
        </w:rPr>
        <w:t xml:space="preserve">Kysymys 6</w:t>
      </w:r>
    </w:p>
    <w:p>
      <w:r>
        <w:t xml:space="preserve">Koreassa toimii pienin presbyteerinen lähetysjärjestö, mikä sen nimi on?</w:t>
      </w:r>
    </w:p>
    <w:p>
      <w:r>
        <w:rPr>
          <w:b/>
        </w:rPr>
        <w:t xml:space="preserve">Kysymys 7</w:t>
      </w:r>
    </w:p>
    <w:p>
      <w:r>
        <w:t xml:space="preserve">Missä monet yhdysvaltalais-amerikkalaiset presbyteerit sijaitsevat?</w:t>
      </w:r>
    </w:p>
    <w:p>
      <w:r>
        <w:rPr>
          <w:b/>
        </w:rPr>
        <w:t xml:space="preserve">Tekstin numero 33</w:t>
      </w:r>
    </w:p>
    <w:p>
      <w:r>
        <w:t xml:space="preserve">Taiwanin </w:t>
      </w:r>
      <w:r>
        <w:rPr>
          <w:color w:val="A9A9A9"/>
        </w:rPr>
        <w:t xml:space="preserve">presbyteerikirkko </w:t>
      </w:r>
      <w:r>
        <w:t xml:space="preserve">(PCT) on </w:t>
      </w:r>
      <w:r>
        <w:t xml:space="preserve">Taiwanin </w:t>
      </w:r>
      <w:r>
        <w:t xml:space="preserve">ylivoimaisesti suurin </w:t>
      </w:r>
      <w:r>
        <w:rPr>
          <w:color w:val="DCDCDC"/>
        </w:rPr>
        <w:t xml:space="preserve">protestanttinen </w:t>
      </w:r>
      <w:r>
        <w:t xml:space="preserve">kirkkokunta, johon </w:t>
      </w:r>
      <w:r>
        <w:t xml:space="preserve">kuului </w:t>
      </w:r>
      <w:r>
        <w:rPr>
          <w:color w:val="556B2F"/>
        </w:rPr>
        <w:t xml:space="preserve">vuonna 2009 </w:t>
      </w:r>
      <w:r>
        <w:t xml:space="preserve">noin </w:t>
      </w:r>
      <w:r>
        <w:rPr>
          <w:color w:val="2F4F4F"/>
        </w:rPr>
        <w:t xml:space="preserve">238 372 </w:t>
      </w:r>
      <w:r>
        <w:t xml:space="preserve">jäsentä </w:t>
      </w:r>
      <w:r>
        <w:t xml:space="preserve">(mukaan lukien suurin osa saaren alkuperäisväestöstä). Englantilainen presbyteerinen lähetyssaarnaaja </w:t>
      </w:r>
      <w:r>
        <w:rPr>
          <w:color w:val="6B8E23"/>
        </w:rPr>
        <w:t xml:space="preserve">James Laidlaw Maxwell </w:t>
      </w:r>
      <w:r>
        <w:t xml:space="preserve">perusti ensimmäisen presbyteerisen kirkon Tainaniin vuonna </w:t>
      </w:r>
      <w:r>
        <w:rPr>
          <w:color w:val="A0522D"/>
        </w:rPr>
        <w:t xml:space="preserve">1865</w:t>
      </w:r>
      <w:r>
        <w:t xml:space="preserve">. Hänen kollegansa George Leslie Mackay Kanadan presbyteerilaislähetystöstä toimi aktiivisesti Danshuissa ja Pohjois-Taiwanissa vuosina 1872-1901; hän perusti saaren ensimmäisen yliopiston ja sairaalan ja loi kirjoitetun käsikirjoituksen taiwanilaiselle minnanille. Englannin ja Kanadan lähetysjärjestöt yhdistyivät PCT:ksi vuonna 1912. PCT oli yksi harvoista kirkoista, jotka saivat toimia Taiwanissa Japanin vallan aikana (1895-1945), ja se koki nopeaa kasvua </w:t>
      </w:r>
      <w:r>
        <w:rPr>
          <w:color w:val="228B22"/>
        </w:rPr>
        <w:t xml:space="preserve">Guomindangin asettaman </w:t>
      </w:r>
      <w:r>
        <w:t xml:space="preserve">sotatilalain aikana (1949-1987), mikä johtui osittain siitä, että se tuki demokratiaa, ihmisoikeuksia ja Taiwanin itsenäisyyttä. Taiwanin kommunistisen tasavallan entinen presidentti </w:t>
      </w:r>
      <w:r>
        <w:rPr>
          <w:color w:val="191970"/>
        </w:rPr>
        <w:t xml:space="preserve">Lee Teng-hui </w:t>
      </w:r>
      <w:r>
        <w:t xml:space="preserve">(virassa 1988-2000) on presbyteerinen.</w:t>
      </w:r>
    </w:p>
    <w:p>
      <w:r>
        <w:rPr>
          <w:b/>
        </w:rPr>
        <w:t xml:space="preserve">Kysymys 0</w:t>
      </w:r>
    </w:p>
    <w:p>
      <w:r>
        <w:t xml:space="preserve">Mikä on Taiwanin suurimman presbyteerisen kirkon nimi?</w:t>
      </w:r>
    </w:p>
    <w:p>
      <w:r>
        <w:rPr>
          <w:b/>
        </w:rPr>
        <w:t xml:space="preserve">Kysymys 1</w:t>
      </w:r>
    </w:p>
    <w:p>
      <w:r>
        <w:t xml:space="preserve">Kuinka monta jäsentä kuuluu presbyteeriseen kirkkoon?</w:t>
      </w:r>
    </w:p>
    <w:p>
      <w:r>
        <w:rPr>
          <w:b/>
        </w:rPr>
        <w:t xml:space="preserve">Kysymys 2</w:t>
      </w:r>
    </w:p>
    <w:p>
      <w:r>
        <w:t xml:space="preserve">Kuka oli ensimmäinen henkilö, joka toi presbyteeriläisyyden Taiwaniin?</w:t>
      </w:r>
    </w:p>
    <w:p>
      <w:r>
        <w:rPr>
          <w:b/>
        </w:rPr>
        <w:t xml:space="preserve">Kysymys 3</w:t>
      </w:r>
    </w:p>
    <w:p>
      <w:r>
        <w:t xml:space="preserve">Millä aikakaudella Taiwanin presbyteerinen kirkko koki suuren jäsenmäärän kasvun?</w:t>
      </w:r>
    </w:p>
    <w:p>
      <w:r>
        <w:rPr>
          <w:b/>
        </w:rPr>
        <w:t xml:space="preserve">Kysymys 4</w:t>
      </w:r>
    </w:p>
    <w:p>
      <w:r>
        <w:t xml:space="preserve">PCT:llä on 1 865 jäsentä minä vuonna?</w:t>
      </w:r>
    </w:p>
    <w:p>
      <w:r>
        <w:rPr>
          <w:b/>
        </w:rPr>
        <w:t xml:space="preserve">Kysymys 5</w:t>
      </w:r>
    </w:p>
    <w:p>
      <w:r>
        <w:t xml:space="preserve">Minkä uskonnon pienin uskontokunta Taiwanissa on PCT?</w:t>
      </w:r>
    </w:p>
    <w:p>
      <w:r>
        <w:rPr>
          <w:b/>
        </w:rPr>
        <w:t xml:space="preserve">Kysymys 6</w:t>
      </w:r>
    </w:p>
    <w:p>
      <w:r>
        <w:t xml:space="preserve">Kuka perusti ensimmäisen presbyteerisen kirkon Tainaniin vuonna 2009?</w:t>
      </w:r>
    </w:p>
    <w:p>
      <w:r>
        <w:rPr>
          <w:b/>
        </w:rPr>
        <w:t xml:space="preserve">Kysymys 7</w:t>
      </w:r>
    </w:p>
    <w:p>
      <w:r>
        <w:t xml:space="preserve">Minä vuonna Lee Teng-hui perusti ensimmäisen presbyteerisen kirkon Tainaniin?</w:t>
      </w:r>
    </w:p>
    <w:p>
      <w:r>
        <w:rPr>
          <w:b/>
        </w:rPr>
        <w:t xml:space="preserve">Kysymys 8</w:t>
      </w:r>
    </w:p>
    <w:p>
      <w:r>
        <w:t xml:space="preserve">Kuka on toiminut vuodesta 1988 lähtien ROC:n nykyisenä presidenttinä?</w:t>
      </w:r>
    </w:p>
    <w:p>
      <w:r>
        <w:rPr>
          <w:b/>
        </w:rPr>
        <w:t xml:space="preserve">Tekstin numero 34</w:t>
      </w:r>
    </w:p>
    <w:p>
      <w:r>
        <w:t xml:space="preserve">Pääosin kristittyjen Intian Mizoramin osavaltiossa presbyteerinen kirkkokunta on suurin uskontokunta; se tuotiin alueelle Walesin lähetyssaarnaajien mukana vuonna </w:t>
      </w:r>
      <w:r>
        <w:rPr>
          <w:color w:val="A9A9A9"/>
        </w:rPr>
        <w:t xml:space="preserve">1894</w:t>
      </w:r>
      <w:r>
        <w:t xml:space="preserve">. </w:t>
      </w:r>
      <w:r>
        <w:t xml:space="preserve">Ennen Mizoramia </w:t>
      </w:r>
      <w:r>
        <w:rPr>
          <w:color w:val="DCDCDC"/>
        </w:rPr>
        <w:t xml:space="preserve">walesilaiset presbyteeriläiset </w:t>
      </w:r>
      <w:r>
        <w:t xml:space="preserve">(lähetyssaarnaajat) alkoivat uskaltautua Koillis-Intiaan Khasi-kukkuloiden kautta (jotka sijaitsevat nykyisin Meghalayan osavaltiossa Intiassa) ja perustivat presbyteerikirkkoja kaikkialle Khasi-kukkuloille 1840-luvulta lähtien. Näin ollen presbyteeriläiset ovat vahvasti läsnä </w:t>
      </w:r>
      <w:r>
        <w:rPr>
          <w:color w:val="2F4F4F"/>
        </w:rPr>
        <w:t xml:space="preserve">Shillongissa </w:t>
      </w:r>
      <w:r>
        <w:t xml:space="preserve">(Meghalayan nykyinen pääkaupunki) ja sen lähialueilla. Walesilaiset lähetyssaarnaajat rakensivat ensimmäisen kirkkonsa </w:t>
      </w:r>
      <w:r>
        <w:rPr>
          <w:color w:val="556B2F"/>
        </w:rPr>
        <w:t xml:space="preserve">Sohraan </w:t>
      </w:r>
      <w:r>
        <w:t xml:space="preserve">(eli Cherrapunjiin) vuonna 1846. </w:t>
      </w:r>
      <w:r>
        <w:rPr>
          <w:color w:val="6B8E23"/>
        </w:rPr>
        <w:t xml:space="preserve">Presbyteeriläiset </w:t>
      </w:r>
      <w:r>
        <w:t xml:space="preserve">osallistuivat fuusioihin, joiden tuloksena syntyivät Pohjois-Intian kirkko ja Etelä-Intian kirkko.Sohra</w:t>
      </w:r>
    </w:p>
    <w:p>
      <w:r>
        <w:rPr>
          <w:b/>
        </w:rPr>
        <w:t xml:space="preserve">Kysymys 0</w:t>
      </w:r>
    </w:p>
    <w:p>
      <w:r>
        <w:t xml:space="preserve">Minä vuonna Mizoramiin tuotiin suurin presbyteerinen kirkkokunta?</w:t>
      </w:r>
    </w:p>
    <w:p>
      <w:r>
        <w:rPr>
          <w:b/>
        </w:rPr>
        <w:t xml:space="preserve">Kysymys 1</w:t>
      </w:r>
    </w:p>
    <w:p>
      <w:r>
        <w:t xml:space="preserve">Mikä oli Itä-Intiaan ennen Mizoramia lähteneen lähetyssaarnaajaryhmän nimi?</w:t>
      </w:r>
    </w:p>
    <w:p>
      <w:r>
        <w:rPr>
          <w:b/>
        </w:rPr>
        <w:t xml:space="preserve">Kysymys 2</w:t>
      </w:r>
    </w:p>
    <w:p>
      <w:r>
        <w:t xml:space="preserve">Mihin walesilaiset presbyteerit rakensivat ensimmäisen kirkkonsa?</w:t>
      </w:r>
    </w:p>
    <w:p>
      <w:r>
        <w:rPr>
          <w:b/>
        </w:rPr>
        <w:t xml:space="preserve">Kysymys 3</w:t>
      </w:r>
    </w:p>
    <w:p>
      <w:r>
        <w:t xml:space="preserve">Minkä vuoden aikana oli pienin ensimmäinen presbyteerinen kirkko Tainanissa?</w:t>
      </w:r>
    </w:p>
    <w:p>
      <w:r>
        <w:rPr>
          <w:b/>
        </w:rPr>
        <w:t xml:space="preserve">Kysymys 4</w:t>
      </w:r>
    </w:p>
    <w:p>
      <w:r>
        <w:t xml:space="preserve">Minä vuonna presbyteeriläisyys tuotiin alueelle Intiasta?</w:t>
      </w:r>
    </w:p>
    <w:p>
      <w:r>
        <w:rPr>
          <w:b/>
        </w:rPr>
        <w:t xml:space="preserve">Kysymys 5</w:t>
      </w:r>
    </w:p>
    <w:p>
      <w:r>
        <w:t xml:space="preserve">Missä Meghalayan pääkaupungissa presbyteerien läsnäolo on heikkoa?</w:t>
      </w:r>
    </w:p>
    <w:p>
      <w:r>
        <w:rPr>
          <w:b/>
        </w:rPr>
        <w:t xml:space="preserve">Kysymys 6</w:t>
      </w:r>
    </w:p>
    <w:p>
      <w:r>
        <w:t xml:space="preserve">Mihin walesilaiset lähetyssaarnaajat perustivat ensimmäisen kirkkonsa vuonna 1894?</w:t>
      </w:r>
    </w:p>
    <w:p>
      <w:r>
        <w:rPr>
          <w:b/>
        </w:rPr>
        <w:t xml:space="preserve">Kysymys 7</w:t>
      </w:r>
    </w:p>
    <w:p>
      <w:r>
        <w:t xml:space="preserve">Kuka osallistui sulautumisiin, jotka loivat Etelä-Khasi Hillsin kirkon?</w:t>
      </w:r>
    </w:p>
    <w:p>
      <w:r>
        <w:rPr>
          <w:b/>
        </w:rPr>
        <w:t xml:space="preserve">Tekstin numero 35</w:t>
      </w:r>
    </w:p>
    <w:p>
      <w:r>
        <w:rPr>
          <w:color w:val="A9A9A9"/>
        </w:rPr>
        <w:t xml:space="preserve">Australiassa </w:t>
      </w:r>
      <w:r>
        <w:t xml:space="preserve">presbyteeriläisyys on neljänneksi suurin kristinuskon uskontokunta, ja lähes </w:t>
      </w:r>
      <w:r>
        <w:rPr>
          <w:color w:val="DCDCDC"/>
        </w:rPr>
        <w:t xml:space="preserve">600 000 </w:t>
      </w:r>
      <w:r>
        <w:t xml:space="preserve">australialaista ilmoitti olevansa </w:t>
      </w:r>
      <w:r>
        <w:rPr>
          <w:color w:val="2F4F4F"/>
        </w:rPr>
        <w:t xml:space="preserve">presbyteeriläisiä </w:t>
      </w:r>
      <w:r>
        <w:t xml:space="preserve">vuoden 2006 väestönlaskennassa. Presbyteerisiä kirkkoja perustettiin kuhunkin siirtokuntaan, joista osa liittyi Skotlannin kirkkoon ja osa vapaakirkkoon. Myös Skotlannin yhdistyneestä presbyteerikirkosta (United Presbyterian Church of Scotland) peräisin olevia seurakuntia oli, samoin kuin John Dunmore Langin perustamia seurakuntia. Useimmat näistä seurakunnista yhdistyivät </w:t>
      </w:r>
      <w:r>
        <w:rPr>
          <w:color w:val="556B2F"/>
        </w:rPr>
        <w:t xml:space="preserve">vuosien 1859 ja 1870 </w:t>
      </w:r>
      <w:r>
        <w:t xml:space="preserve">välillä</w:t>
      </w:r>
      <w:r>
        <w:rPr>
          <w:color w:val="556B2F"/>
        </w:rPr>
        <w:t xml:space="preserve">, ja vuonna 1901 ne </w:t>
      </w:r>
      <w:r>
        <w:t xml:space="preserve">muodostivat liittovaltion liiton nimeltä Australian presbyteerinen kirkko, mutta säilyttivät osavaltiokokouksensa. </w:t>
      </w:r>
      <w:r>
        <w:rPr>
          <w:color w:val="6B8E23"/>
        </w:rPr>
        <w:t xml:space="preserve">Itä-Australian presbyteerikirkko, </w:t>
      </w:r>
      <w:r>
        <w:t xml:space="preserve">joka edustaa Skotlannin vapaakirkon perinnettä, ja alun perin Irlannista lähtöisin olevan reformoidun presbyteerikirkon seurakunnat Victoriassa ovat muita siirtomaa-ajalta peräisin olevia nykyisiä uskontokuntia.</w:t>
      </w:r>
    </w:p>
    <w:p>
      <w:r>
        <w:rPr>
          <w:b/>
        </w:rPr>
        <w:t xml:space="preserve">Kysymys 0</w:t>
      </w:r>
    </w:p>
    <w:p>
      <w:r>
        <w:t xml:space="preserve">Kuinka monta jäsentä presbyteeriseen kirkkoon kuuluu Australiassa?</w:t>
      </w:r>
    </w:p>
    <w:p>
      <w:r>
        <w:rPr>
          <w:b/>
        </w:rPr>
        <w:t xml:space="preserve">Kysymys 1</w:t>
      </w:r>
    </w:p>
    <w:p>
      <w:r>
        <w:t xml:space="preserve">Mikä Australian kirkko noudattaa Skotlannin presbyteerien perinteitä?</w:t>
      </w:r>
    </w:p>
    <w:p>
      <w:r>
        <w:rPr>
          <w:b/>
        </w:rPr>
        <w:t xml:space="preserve">Kysymys 2</w:t>
      </w:r>
    </w:p>
    <w:p>
      <w:r>
        <w:t xml:space="preserve">Minkä vuosien aikana suurin osa Australian kirkoista yhdistyi?</w:t>
      </w:r>
    </w:p>
    <w:p>
      <w:r>
        <w:rPr>
          <w:b/>
        </w:rPr>
        <w:t xml:space="preserve">Kysymys 3</w:t>
      </w:r>
    </w:p>
    <w:p>
      <w:r>
        <w:t xml:space="preserve">Missä maassa presbyteeriläisyys on kolmanneksi suurin kirkkokunta?</w:t>
      </w:r>
    </w:p>
    <w:p>
      <w:r>
        <w:rPr>
          <w:b/>
        </w:rPr>
        <w:t xml:space="preserve">Kysymys 4</w:t>
      </w:r>
    </w:p>
    <w:p>
      <w:r>
        <w:t xml:space="preserve">Kuinka moni australialainen väittää vuoden 1901 väestönlaskennan mukaan olevansa presbyteerinen?</w:t>
      </w:r>
    </w:p>
    <w:p>
      <w:r>
        <w:rPr>
          <w:b/>
        </w:rPr>
        <w:t xml:space="preserve">Kysymys 5</w:t>
      </w:r>
    </w:p>
    <w:p>
      <w:r>
        <w:t xml:space="preserve">Vuoden 1901 väestönlaskennassa 600 000 australialaista väitti olevansa mitä?</w:t>
      </w:r>
    </w:p>
    <w:p>
      <w:r>
        <w:rPr>
          <w:b/>
        </w:rPr>
        <w:t xml:space="preserve">Kysymys 6</w:t>
      </w:r>
    </w:p>
    <w:p>
      <w:r>
        <w:t xml:space="preserve">Minä vuosina suurin osa osavaltioiden edustajakokouksista yhdistyi?</w:t>
      </w:r>
    </w:p>
    <w:p>
      <w:r>
        <w:rPr>
          <w:b/>
        </w:rPr>
        <w:t xml:space="preserve">Kysymys 7</w:t>
      </w:r>
    </w:p>
    <w:p>
      <w:r>
        <w:t xml:space="preserve">Kuinka moni australialainen väittää vuoden 1859 väestönlaskennan mukaan olevansa presbyteerinen?</w:t>
      </w:r>
    </w:p>
    <w:p>
      <w:r>
        <w:rPr>
          <w:b/>
        </w:rPr>
        <w:t xml:space="preserve">Tekstin numero 36</w:t>
      </w:r>
    </w:p>
    <w:p>
      <w:r>
        <w:t xml:space="preserve">Vuonna 1977 </w:t>
      </w:r>
      <w:r>
        <w:t xml:space="preserve">kaksi kolmasosaa Australian presbyteerikirkosta, suurin osa </w:t>
      </w:r>
      <w:r>
        <w:rPr>
          <w:color w:val="DCDCDC"/>
        </w:rPr>
        <w:t xml:space="preserve">Australian kongregaatioliitosta ja koko Australian metodistikirkko </w:t>
      </w:r>
      <w:r>
        <w:t xml:space="preserve">yhdistyivät Australian yhdistyneeksi kirkoksi (Uniting Church in Australia)</w:t>
      </w:r>
      <w:r>
        <w:rPr>
          <w:color w:val="A9A9A9"/>
        </w:rPr>
        <w:t xml:space="preserve">.</w:t>
      </w:r>
      <w:r>
        <w:t xml:space="preserve"> Sillä kolmanneksella, joka ei yhdistynyt, oli siihen erilaisia syitä, usein kulttuurisidonnaisuus, mutta usein myös konservatiiviset teologiset tai yhteiskunnalliset näkemykset. Vuonna 1974 annettu lupa naisten vihkimiseen kumottiin vuonna </w:t>
      </w:r>
      <w:r>
        <w:rPr>
          <w:color w:val="2F4F4F"/>
        </w:rPr>
        <w:t xml:space="preserve">1991 </w:t>
      </w:r>
      <w:r>
        <w:t xml:space="preserve">vaikuttamatta kahteen tai kolmeen nykyiseen naispappiin. Naisvanhimmille </w:t>
      </w:r>
      <w:r>
        <w:rPr>
          <w:color w:val="556B2F"/>
        </w:rPr>
        <w:t xml:space="preserve">1960-luvulla</w:t>
      </w:r>
      <w:r>
        <w:t xml:space="preserve"> annettu lupa </w:t>
      </w:r>
      <w:r>
        <w:t xml:space="preserve">on peruttu kaikissa osavaltioissa paitsi </w:t>
      </w:r>
      <w:r>
        <w:rPr>
          <w:color w:val="6B8E23"/>
        </w:rPr>
        <w:t xml:space="preserve">New South Walesissa, </w:t>
      </w:r>
      <w:r>
        <w:t xml:space="preserve">jossa on suurin jäsenmäärä</w:t>
      </w:r>
      <w:r>
        <w:t xml:space="preserve">.</w:t>
      </w:r>
      <w:r>
        <w:t xml:space="preserve"> Kirkon teologia on nykyään yleisesti ottaen konservatiivinen ja reformoitu. Useita pieniä presbyteerisiä kirkkokuntia on syntynyt 1950-luvun jälkeen siirtolaisuuden tai skisman kautta.</w:t>
      </w:r>
    </w:p>
    <w:p>
      <w:r>
        <w:rPr>
          <w:b/>
        </w:rPr>
        <w:t xml:space="preserve">Kysymys 0</w:t>
      </w:r>
    </w:p>
    <w:p>
      <w:r>
        <w:t xml:space="preserve">Minä vuonna Australian presbyteerikirkko , Australian kongregaatioliitto ja koko Australian metodistikirkko yhdistyivät?</w:t>
      </w:r>
    </w:p>
    <w:p>
      <w:r>
        <w:rPr>
          <w:b/>
        </w:rPr>
        <w:t xml:space="preserve">Kysymys 1</w:t>
      </w:r>
    </w:p>
    <w:p>
      <w:r>
        <w:t xml:space="preserve">Minä vuonna naispappeuden vihkiminen uudistettiin?</w:t>
      </w:r>
    </w:p>
    <w:p>
      <w:r>
        <w:rPr>
          <w:b/>
        </w:rPr>
        <w:t xml:space="preserve">Kysymys 2</w:t>
      </w:r>
    </w:p>
    <w:p>
      <w:r>
        <w:t xml:space="preserve">Naisvanhinten hyväksyminen, joka annettiin vuonna 1960, on kumottu kaikissa Australian osavaltioissa yhtä lukuun ottamatta, missä osavaltiossa ei?</w:t>
      </w:r>
    </w:p>
    <w:p>
      <w:r>
        <w:rPr>
          <w:b/>
        </w:rPr>
        <w:t xml:space="preserve">Kysymys 3</w:t>
      </w:r>
    </w:p>
    <w:p>
      <w:r>
        <w:t xml:space="preserve">Mikä yhdistyi vuonna 1974 Australian presbyteerikirkon kanssa muodostaen Australian yhdistyneen kirkon (Uniting Church in Australia)?</w:t>
      </w:r>
    </w:p>
    <w:p>
      <w:r>
        <w:rPr>
          <w:b/>
        </w:rPr>
        <w:t xml:space="preserve">Kysymys 4</w:t>
      </w:r>
    </w:p>
    <w:p>
      <w:r>
        <w:t xml:space="preserve">Minkä kanssa Australian ja Uuden Etelä-Walesin presbyteerikirkko yhdistyi ja muodosti Australian Uniting Churchin?</w:t>
      </w:r>
    </w:p>
    <w:p>
      <w:r>
        <w:rPr>
          <w:b/>
        </w:rPr>
        <w:t xml:space="preserve">Kysymys 5</w:t>
      </w:r>
    </w:p>
    <w:p>
      <w:r>
        <w:t xml:space="preserve">Millä vuosikymmenellä miesvanhimpien hyväksyntä annettiin?</w:t>
      </w:r>
    </w:p>
    <w:p>
      <w:r>
        <w:rPr>
          <w:b/>
        </w:rPr>
        <w:t xml:space="preserve">Kysymys 6</w:t>
      </w:r>
    </w:p>
    <w:p>
      <w:r>
        <w:t xml:space="preserve">Mikä on ainoa valtio, joka on peruuttanut naisvanhinten hyväksynnän?</w:t>
      </w:r>
    </w:p>
    <w:p>
      <w:r>
        <w:rPr>
          <w:b/>
        </w:rPr>
        <w:t xml:space="preserve">Kysymys 7</w:t>
      </w:r>
    </w:p>
    <w:p>
      <w:r>
        <w:t xml:space="preserve">Missä osavaltiossa, joka on ainoa, joka ei ole peruuttanut naisvanhinten hyväksyntää, on pienin jäsenmäärä?</w:t>
      </w:r>
    </w:p>
    <w:p>
      <w:r>
        <w:rPr>
          <w:b/>
        </w:rPr>
        <w:t xml:space="preserve">Tekstin numero 37</w:t>
      </w:r>
    </w:p>
    <w:p>
      <w:r>
        <w:rPr>
          <w:color w:val="DCDCDC"/>
        </w:rPr>
        <w:t xml:space="preserve">Vanuatun </w:t>
      </w:r>
      <w:r>
        <w:rPr>
          <w:color w:val="A9A9A9"/>
        </w:rPr>
        <w:t xml:space="preserve">presbyteerikirkko </w:t>
      </w:r>
      <w:r>
        <w:t xml:space="preserve">on maan suurin kirkkokunta, ja noin kolmannes Vanuatun väestöstä kuuluu kirkkoon. PCV:n veivät Vanuatulle </w:t>
      </w:r>
      <w:r>
        <w:rPr>
          <w:color w:val="2F4F4F"/>
        </w:rPr>
        <w:t xml:space="preserve">skotlantilaiset</w:t>
      </w:r>
      <w:r>
        <w:t xml:space="preserve"> lähetyssaarnaajat</w:t>
      </w:r>
      <w:r>
        <w:t xml:space="preserve">. PCV:tä (Vanuatun presbyteerinen kirkko) johtaa moderaattori, ja sen toimisto sijaitsee Port Vilassa. PCV on erityisen vahva Tafean, Shefan ja Malampan maakunnissa. Sanman maakunta on pääasiassa </w:t>
      </w:r>
      <w:r>
        <w:rPr>
          <w:color w:val="556B2F"/>
        </w:rPr>
        <w:t xml:space="preserve">presbyteerinen</w:t>
      </w:r>
      <w:r>
        <w:t xml:space="preserve">, ja sen ranskankielisillä alueilla on vahva roomalaiskatolinen vähemmistö. </w:t>
      </w:r>
      <w:r>
        <w:rPr>
          <w:color w:val="6B8E23"/>
        </w:rPr>
        <w:t xml:space="preserve">Penamassa ja Torbassa, </w:t>
      </w:r>
      <w:r>
        <w:t xml:space="preserve">jotka molemmat ovat perinteisesti anglikaanisia, </w:t>
      </w:r>
      <w:r>
        <w:t xml:space="preserve">on jonkin verran presbyteeriläisiä, mutta niissä ei ole järjestäytyneitä presbyteerikirkkoja. </w:t>
      </w:r>
      <w:r>
        <w:rPr>
          <w:color w:val="A0522D"/>
        </w:rPr>
        <w:t xml:space="preserve">Vanuatu </w:t>
      </w:r>
      <w:r>
        <w:t xml:space="preserve">on Etelä-Tyynenmeren ainoa maa, jossa on merkittävä presbyteerinen perintö ja jäsenistö</w:t>
      </w:r>
      <w:r>
        <w:rPr>
          <w:color w:val="A0522D"/>
        </w:rPr>
        <w:t xml:space="preserve">. </w:t>
      </w:r>
      <w:r>
        <w:rPr>
          <w:color w:val="228B22"/>
        </w:rPr>
        <w:t xml:space="preserve">PCV </w:t>
      </w:r>
      <w:r>
        <w:t xml:space="preserve">on Vanuatun kristillisen neuvoston (VCC) perustajajäsen. PCV ylläpitää useita peruskouluja ja Onesuan lukiota. Kirkko on vahva maaseutukylissä.</w:t>
      </w:r>
    </w:p>
    <w:p>
      <w:r>
        <w:rPr>
          <w:b/>
        </w:rPr>
        <w:t xml:space="preserve">Kysymys 0</w:t>
      </w:r>
    </w:p>
    <w:p>
      <w:r>
        <w:t xml:space="preserve">Mikä on Vanuatun suurimman presbyteerisen kirkkokunnan nimi?</w:t>
      </w:r>
    </w:p>
    <w:p>
      <w:r>
        <w:rPr>
          <w:b/>
        </w:rPr>
        <w:t xml:space="preserve">Kysymys 1</w:t>
      </w:r>
    </w:p>
    <w:p>
      <w:r>
        <w:t xml:space="preserve">Mistä maasta Vanuatun presbyteerinen kirkko on peräisin?</w:t>
      </w:r>
    </w:p>
    <w:p>
      <w:r>
        <w:rPr>
          <w:b/>
        </w:rPr>
        <w:t xml:space="preserve">Kysymys 2</w:t>
      </w:r>
    </w:p>
    <w:p>
      <w:r>
        <w:t xml:space="preserve">Mikä on Vanuatun suurin kirkkokunta?</w:t>
      </w:r>
    </w:p>
    <w:p>
      <w:r>
        <w:rPr>
          <w:b/>
        </w:rPr>
        <w:t xml:space="preserve">Kysymys 3</w:t>
      </w:r>
    </w:p>
    <w:p>
      <w:r>
        <w:t xml:space="preserve">Minkä maan lähetyssaarnaajat perustivat presbyteerisen kirkon Vanuatulla?</w:t>
      </w:r>
    </w:p>
    <w:p>
      <w:r>
        <w:rPr>
          <w:b/>
        </w:rPr>
        <w:t xml:space="preserve">Kysymys 4</w:t>
      </w:r>
    </w:p>
    <w:p>
      <w:r>
        <w:t xml:space="preserve">Missä kahdessa kaupungissa on presbyteeriläisiä, mutta ei kirkkoja?</w:t>
      </w:r>
    </w:p>
    <w:p>
      <w:r>
        <w:rPr>
          <w:b/>
        </w:rPr>
        <w:t xml:space="preserve">Kysymys 5</w:t>
      </w:r>
    </w:p>
    <w:p>
      <w:r>
        <w:t xml:space="preserve">Mikä kirkko on pienin kirkkokunta, johon kuuluu lähes kolmannes Vanuatun väestöstä?</w:t>
      </w:r>
    </w:p>
    <w:p>
      <w:r>
        <w:rPr>
          <w:b/>
        </w:rPr>
        <w:t xml:space="preserve">Kysymys 6</w:t>
      </w:r>
    </w:p>
    <w:p>
      <w:r>
        <w:t xml:space="preserve">Sanman maakunta on pääasiassa roomalaiskatolinen, mutta mikä on sen vähemmistö?</w:t>
      </w:r>
    </w:p>
    <w:p>
      <w:r>
        <w:rPr>
          <w:b/>
        </w:rPr>
        <w:t xml:space="preserve">Kysymys 7</w:t>
      </w:r>
    </w:p>
    <w:p>
      <w:r>
        <w:t xml:space="preserve">Missä on joitakin järjestäytyneitä presbyteerikirkkoja, mutta ei presbyteerikuntalaisia?</w:t>
      </w:r>
    </w:p>
    <w:p>
      <w:r>
        <w:rPr>
          <w:b/>
        </w:rPr>
        <w:t xml:space="preserve">Kysymys 8</w:t>
      </w:r>
    </w:p>
    <w:p>
      <w:r>
        <w:t xml:space="preserve">Mikä on ainoa Pohjois-Tyynenmeren maa, jossa on paljon presbyteeriläisiä?</w:t>
      </w:r>
    </w:p>
    <w:p>
      <w:r>
        <w:rPr>
          <w:b/>
        </w:rPr>
        <w:t xml:space="preserve">Kysymys 9</w:t>
      </w:r>
    </w:p>
    <w:p>
      <w:r>
        <w:t xml:space="preserve">Kuka on Vanuatun kristillisen neuvoston perustajajäsen?</w:t>
      </w:r>
    </w:p>
    <w:p>
      <w:r>
        <w:br w:type="page"/>
      </w:r>
    </w:p>
    <w:p>
      <w:r>
        <w:rPr>
          <w:b/>
          <w:u w:val="single"/>
        </w:rPr>
        <w:t xml:space="preserve">Asiakirjan numero 203</w:t>
      </w:r>
    </w:p>
    <w:p>
      <w:r>
        <w:rPr>
          <w:b/>
        </w:rPr>
        <w:t xml:space="preserve">Tekstin numero 0</w:t>
      </w:r>
    </w:p>
    <w:p>
      <w:r>
        <w:t xml:space="preserve">Protestanttisesta uskonpuhdistuksesta lähtien Thüringenin merkittävin kristillinen uskontokunta on ollut </w:t>
      </w:r>
      <w:r>
        <w:rPr>
          <w:color w:val="A9A9A9"/>
        </w:rPr>
        <w:t xml:space="preserve">luterilaisuus</w:t>
      </w:r>
      <w:r>
        <w:t xml:space="preserve">. DDR:n aikana kirkkoon liittymistä lannistettiin, ja se on vähentynyt edelleen vuonna 1990 tapahtuneen yhdistymisen jälkeen. </w:t>
      </w:r>
      <w:r>
        <w:rPr>
          <w:color w:val="DCDCDC"/>
        </w:rPr>
        <w:t xml:space="preserve">Nykyään yli </w:t>
      </w:r>
      <w:r>
        <w:rPr>
          <w:color w:val="2F4F4F"/>
        </w:rPr>
        <w:t xml:space="preserve">kaksi kolmasosaa väestöstä </w:t>
      </w:r>
      <w:r>
        <w:t xml:space="preserve">on uskonnottomia</w:t>
      </w:r>
      <w:r>
        <w:rPr>
          <w:color w:val="DCDCDC"/>
        </w:rPr>
        <w:t xml:space="preserve">. </w:t>
      </w:r>
      <w:r>
        <w:rPr>
          <w:color w:val="556B2F"/>
        </w:rPr>
        <w:t xml:space="preserve">Saksan evankelis-luterilaisen kirkon </w:t>
      </w:r>
      <w:r>
        <w:t xml:space="preserve">jäsenmäärä on ollut osavaltiossa suurin, ja sen kannattajia oli 24,0 prosenttia väestöstä vuonna 2009. Katolisen kirkon jäseniä oli </w:t>
      </w:r>
      <w:r>
        <w:rPr>
          <w:color w:val="6B8E23"/>
        </w:rPr>
        <w:t xml:space="preserve">7,8 prosenttia väestöstä</w:t>
      </w:r>
      <w:r>
        <w:t xml:space="preserve">, ja 68,2 prosenttia thüringeniläisistä oli uskonnottomia tai muuhun uskontoon kuuluvia.</w:t>
      </w:r>
      <w:r>
        <w:t xml:space="preserve"> Eniten protestantteja on Etelä- ja Länsi-Türingenin pienissä kylissä, kun taas suurimmissa kaupungeissa uskonnottomien osuus on vielä suurempi (jopa 88 prosenttia Gerassa). Katolisia alueita ovat Eichsfeldin alue luoteessa ja osa Rhönin vuoristosta Geisan ympärillä lounaassa. Protestanttisen kirkon jäsenmäärä vähenee nopeasti, kun taas katolinen kirkko on jonkin verran vakaampi Puolasta, Etelä-Euroopasta ja Länsi-Saksasta tapahtuvan katolisen maahanmuuton vuoksi. Muilla uskonnoilla ei ole merkittävää merkitystä Thüringenissä. </w:t>
      </w:r>
      <w:r>
        <w:t xml:space="preserve">Thüringenissä asuu </w:t>
      </w:r>
      <w:r>
        <w:t xml:space="preserve">vain muutamia tuhansia muslimeja (suurelta osin maahanmuuttajia) ja noin </w:t>
      </w:r>
      <w:r>
        <w:rPr>
          <w:color w:val="A0522D"/>
        </w:rPr>
        <w:t xml:space="preserve">750 </w:t>
      </w:r>
      <w:r>
        <w:rPr>
          <w:color w:val="228B22"/>
        </w:rPr>
        <w:t xml:space="preserve">juutalaista </w:t>
      </w:r>
      <w:r>
        <w:t xml:space="preserve">(enimmäkseen Venäjältä muuttaneita)</w:t>
      </w:r>
      <w:r>
        <w:t xml:space="preserve">.</w:t>
      </w:r>
      <w:r>
        <w:t xml:space="preserve"> Lisäksi Thüringenissä on joitakin itäeurooppalaisten maahanmuuttajien ortodoksisia yhteisöjä ja joitakin perinteisiä protestanttisia vapaakirkkoja, joilla ei ole yhteiskunnallista vaikutusta.</w:t>
      </w:r>
    </w:p>
    <w:p>
      <w:r>
        <w:rPr>
          <w:b/>
        </w:rPr>
        <w:t xml:space="preserve">Kysymys 0</w:t>
      </w:r>
    </w:p>
    <w:p>
      <w:r>
        <w:t xml:space="preserve">Mikä on yleisin kristillinen uskontokunta Thüringenissä? </w:t>
      </w:r>
    </w:p>
    <w:p>
      <w:r>
        <w:rPr>
          <w:b/>
        </w:rPr>
        <w:t xml:space="preserve">Kysymys 1</w:t>
      </w:r>
    </w:p>
    <w:p>
      <w:r>
        <w:t xml:space="preserve">Kuinka suuri osa Thüringenin väestöstä on uskonnottomia?</w:t>
      </w:r>
    </w:p>
    <w:p>
      <w:r>
        <w:rPr>
          <w:b/>
        </w:rPr>
        <w:t xml:space="preserve">Kysymys 2</w:t>
      </w:r>
    </w:p>
    <w:p>
      <w:r>
        <w:t xml:space="preserve">Millä kirkolla on osavaltiossa eniten jäseniä?</w:t>
      </w:r>
    </w:p>
    <w:p>
      <w:r>
        <w:rPr>
          <w:b/>
        </w:rPr>
        <w:t xml:space="preserve">Kysymys 3</w:t>
      </w:r>
    </w:p>
    <w:p>
      <w:r>
        <w:t xml:space="preserve">Kuinka suuri osa Thüringenin väestöstä on katolilaisia?</w:t>
      </w:r>
    </w:p>
    <w:p>
      <w:r>
        <w:rPr>
          <w:b/>
        </w:rPr>
        <w:t xml:space="preserve">Kysymys 4</w:t>
      </w:r>
    </w:p>
    <w:p>
      <w:r>
        <w:t xml:space="preserve">Kuinka monta juutalaista asuu Thüringenissä?</w:t>
      </w:r>
    </w:p>
    <w:p>
      <w:r>
        <w:rPr>
          <w:b/>
        </w:rPr>
        <w:t xml:space="preserve">Kysymys 5</w:t>
      </w:r>
    </w:p>
    <w:p>
      <w:r>
        <w:t xml:space="preserve">Mikä on harvinaisin maallinen uskontokunta Thüringenissä?</w:t>
      </w:r>
    </w:p>
    <w:p>
      <w:r>
        <w:rPr>
          <w:b/>
        </w:rPr>
        <w:t xml:space="preserve">Kysymys 6</w:t>
      </w:r>
    </w:p>
    <w:p>
      <w:r>
        <w:t xml:space="preserve">Kuinka suuri osa Thüringenin väestöstä on kadonnut?</w:t>
      </w:r>
    </w:p>
    <w:p>
      <w:r>
        <w:rPr>
          <w:b/>
        </w:rPr>
        <w:t xml:space="preserve">Kysymys 7</w:t>
      </w:r>
    </w:p>
    <w:p>
      <w:r>
        <w:t xml:space="preserve">Millä kirkolla on osavaltiossa vähiten jäseniä?</w:t>
      </w:r>
    </w:p>
    <w:p>
      <w:r>
        <w:rPr>
          <w:b/>
        </w:rPr>
        <w:t xml:space="preserve">Kysymys 8</w:t>
      </w:r>
    </w:p>
    <w:p>
      <w:r>
        <w:t xml:space="preserve">Kuinka suuri osa Thüringenin väestöstä hylkää katolilaiset?</w:t>
      </w:r>
    </w:p>
    <w:p>
      <w:r>
        <w:rPr>
          <w:b/>
        </w:rPr>
        <w:t xml:space="preserve">Kysymys 9</w:t>
      </w:r>
    </w:p>
    <w:p>
      <w:r>
        <w:t xml:space="preserve">Kuinka monta juutalaista muutti pois Thüringenistä?</w:t>
      </w:r>
    </w:p>
    <w:p>
      <w:r>
        <w:rPr>
          <w:b/>
        </w:rPr>
        <w:t xml:space="preserve">Teksti numero 1</w:t>
      </w:r>
    </w:p>
    <w:p>
      <w:r>
        <w:rPr>
          <w:color w:val="A9A9A9"/>
        </w:rPr>
        <w:t xml:space="preserve">Thüringenin tai Thüringenin </w:t>
      </w:r>
      <w:r>
        <w:t xml:space="preserve">nimi </w:t>
      </w:r>
      <w:r>
        <w:t xml:space="preserve">juontaa juurensa </w:t>
      </w:r>
      <w:r>
        <w:rPr>
          <w:color w:val="DCDCDC"/>
        </w:rPr>
        <w:t xml:space="preserve">germaanisesta heimosta Thuringii, </w:t>
      </w:r>
      <w:r>
        <w:t xml:space="preserve">joka syntyi </w:t>
      </w:r>
      <w:r>
        <w:rPr>
          <w:color w:val="2F4F4F"/>
        </w:rPr>
        <w:t xml:space="preserve">siirtolaisuuskaudella</w:t>
      </w:r>
      <w:r>
        <w:t xml:space="preserve">. Heidän alkuperäänsä ei täysin tunneta. Erään vanhemman teorian mukaan he olivat </w:t>
      </w:r>
      <w:r>
        <w:rPr>
          <w:color w:val="556B2F"/>
        </w:rPr>
        <w:t xml:space="preserve">Hermundurien </w:t>
      </w:r>
      <w:r>
        <w:t xml:space="preserve">seuraajia, </w:t>
      </w:r>
      <w:r>
        <w:t xml:space="preserve">mutta myöhemmät tutkimukset hylkäsivät ajatuksen. Toiset historioitsijat väittävät, että thüringialaiset olivat </w:t>
      </w:r>
      <w:r>
        <w:rPr>
          <w:color w:val="6B8E23"/>
        </w:rPr>
        <w:t xml:space="preserve">hunnien </w:t>
      </w:r>
      <w:r>
        <w:t xml:space="preserve">liittolaisia</w:t>
      </w:r>
      <w:r>
        <w:t xml:space="preserve">, tulivat Keski-Eurooppaan yhdessä heidän kanssaan ja asuivat ennen tätä nykyisen Galician alueella. </w:t>
      </w:r>
      <w:r>
        <w:t xml:space="preserve">Publius Flavius Vegetius Renatus mainitsi ensimmäisen kerran thuringiitit </w:t>
      </w:r>
      <w:r>
        <w:rPr>
          <w:color w:val="A0522D"/>
        </w:rPr>
        <w:t xml:space="preserve">noin vuonna 400</w:t>
      </w:r>
      <w:r>
        <w:t xml:space="preserve">; tuona aikana thuringiitit olivat kuuluisia erinomaisista hevosistaan</w:t>
      </w:r>
      <w:r>
        <w:t xml:space="preserve">.</w:t>
      </w:r>
    </w:p>
    <w:p>
      <w:r>
        <w:rPr>
          <w:b/>
        </w:rPr>
        <w:t xml:space="preserve">Kysymys 0</w:t>
      </w:r>
    </w:p>
    <w:p>
      <w:r>
        <w:t xml:space="preserve">Mistä nimi Thüringen tulee?</w:t>
      </w:r>
    </w:p>
    <w:p>
      <w:r>
        <w:rPr>
          <w:b/>
        </w:rPr>
        <w:t xml:space="preserve">Kysymys 1</w:t>
      </w:r>
    </w:p>
    <w:p>
      <w:r>
        <w:t xml:space="preserve">Milloin Thuringii syntyi?</w:t>
      </w:r>
    </w:p>
    <w:p>
      <w:r>
        <w:rPr>
          <w:b/>
        </w:rPr>
        <w:t xml:space="preserve">Kysymys 2</w:t>
      </w:r>
    </w:p>
    <w:p>
      <w:r>
        <w:t xml:space="preserve">Ketkä ovat Thüringenin teoreettisia liittolaisia?</w:t>
      </w:r>
    </w:p>
    <w:p>
      <w:r>
        <w:rPr>
          <w:b/>
        </w:rPr>
        <w:t xml:space="preserve">Kysymys 3</w:t>
      </w:r>
    </w:p>
    <w:p>
      <w:r>
        <w:t xml:space="preserve">Milloin thuringiit mainittiin ensimmäisen kerran?</w:t>
      </w:r>
    </w:p>
    <w:p>
      <w:r>
        <w:rPr>
          <w:b/>
        </w:rPr>
        <w:t xml:space="preserve">Kysymys 4</w:t>
      </w:r>
    </w:p>
    <w:p>
      <w:r>
        <w:t xml:space="preserve">Mikä nimi on johdettu venäläisestä heimosta Thuringii?</w:t>
      </w:r>
    </w:p>
    <w:p>
      <w:r>
        <w:rPr>
          <w:b/>
        </w:rPr>
        <w:t xml:space="preserve">Kysymys 5</w:t>
      </w:r>
    </w:p>
    <w:p>
      <w:r>
        <w:t xml:space="preserve">Milloin Thuringii katosi?</w:t>
      </w:r>
    </w:p>
    <w:p>
      <w:r>
        <w:rPr>
          <w:b/>
        </w:rPr>
        <w:t xml:space="preserve">Kysymys 6</w:t>
      </w:r>
    </w:p>
    <w:p>
      <w:r>
        <w:t xml:space="preserve">Keitä ovat Thüringenin teoreettiset viholliset?</w:t>
      </w:r>
    </w:p>
    <w:p>
      <w:r>
        <w:rPr>
          <w:b/>
        </w:rPr>
        <w:t xml:space="preserve">Kysymys 7</w:t>
      </w:r>
    </w:p>
    <w:p>
      <w:r>
        <w:t xml:space="preserve">Milloin Thuringii mainittiin viimeksi?</w:t>
      </w:r>
    </w:p>
    <w:p>
      <w:r>
        <w:rPr>
          <w:b/>
        </w:rPr>
        <w:t xml:space="preserve">Kysymys 8</w:t>
      </w:r>
    </w:p>
    <w:p>
      <w:r>
        <w:t xml:space="preserve">Mitä uusi teoria väitti heidän olevan seuraajia?</w:t>
      </w:r>
    </w:p>
    <w:p>
      <w:r>
        <w:rPr>
          <w:b/>
        </w:rPr>
        <w:t xml:space="preserve">Teksti numero 2</w:t>
      </w:r>
    </w:p>
    <w:p>
      <w:r>
        <w:t xml:space="preserve">Thüringenin valtakunta oli olemassa </w:t>
      </w:r>
      <w:r>
        <w:rPr>
          <w:color w:val="A9A9A9"/>
        </w:rPr>
        <w:t xml:space="preserve">vuoteen 531 asti, </w:t>
      </w:r>
      <w:r>
        <w:t xml:space="preserve">ja</w:t>
      </w:r>
      <w:r>
        <w:rPr>
          <w:color w:val="A9A9A9"/>
        </w:rPr>
        <w:t xml:space="preserve"> myöhemmin </w:t>
      </w:r>
      <w:r>
        <w:rPr>
          <w:color w:val="DCDCDC"/>
        </w:rPr>
        <w:t xml:space="preserve">Thüringenin maakuningaskunta </w:t>
      </w:r>
      <w:r>
        <w:t xml:space="preserve">oli alueen suurin valtio, joka oli olemassa vuosina 1131-1247. Tämän jälkeen ei ollut olemassa Thüringenin osavaltiota, mutta termi kuvasi kuitenkin yleisesti </w:t>
      </w:r>
      <w:r>
        <w:rPr>
          <w:color w:val="2F4F4F"/>
        </w:rPr>
        <w:t xml:space="preserve">aluetta, joka sijaitsi pohjoisessa Harz-vuoriston, idässä Weiße Elster -joen, etelässä Frankenin metsän ja lännessä Werra-joen välissä</w:t>
      </w:r>
      <w:r>
        <w:rPr>
          <w:color w:val="556B2F"/>
        </w:rPr>
        <w:t xml:space="preserve">. </w:t>
      </w:r>
      <w:r>
        <w:t xml:space="preserve">Leipzigin sopimuksen jälkeen Thüringenillä oli jälleen oma dynastiansa, </w:t>
      </w:r>
      <w:r>
        <w:rPr>
          <w:color w:val="6B8E23"/>
        </w:rPr>
        <w:t xml:space="preserve">Ernestine Wettinit</w:t>
      </w:r>
      <w:r>
        <w:t xml:space="preserve">. Heidän eri alueensa muodostivat vuonna 1920 perustetun Thüringenin vapaavaltion yhdessä eräiden muiden pienten ruhtinaskuntien kanssa. </w:t>
      </w:r>
      <w:r>
        <w:rPr>
          <w:color w:val="228B22"/>
        </w:rPr>
        <w:t xml:space="preserve">Erfurtin, Mühlhausenin ja Nordhausenin ympärillä olevat </w:t>
      </w:r>
      <w:r>
        <w:rPr>
          <w:color w:val="A0522D"/>
        </w:rPr>
        <w:t xml:space="preserve">preussilaiset </w:t>
      </w:r>
      <w:r>
        <w:t xml:space="preserve">alueet </w:t>
      </w:r>
      <w:r>
        <w:t xml:space="preserve">liittyivät Thüringeniin vuonna 1945.</w:t>
      </w:r>
    </w:p>
    <w:p>
      <w:r>
        <w:rPr>
          <w:b/>
        </w:rPr>
        <w:t xml:space="preserve">Kysymys 0</w:t>
      </w:r>
    </w:p>
    <w:p>
      <w:r>
        <w:t xml:space="preserve">Kuinka kauan Thüringenin valtakunta oli olemassa?</w:t>
      </w:r>
    </w:p>
    <w:p>
      <w:r>
        <w:rPr>
          <w:b/>
        </w:rPr>
        <w:t xml:space="preserve">Kysymys 1</w:t>
      </w:r>
    </w:p>
    <w:p>
      <w:r>
        <w:t xml:space="preserve">Mikä valtio oli alueen suurin?</w:t>
      </w:r>
    </w:p>
    <w:p>
      <w:r>
        <w:rPr>
          <w:b/>
        </w:rPr>
        <w:t xml:space="preserve">Kysymys 2</w:t>
      </w:r>
    </w:p>
    <w:p>
      <w:r>
        <w:t xml:space="preserve">Missä Thüringen sijaitsee?</w:t>
      </w:r>
    </w:p>
    <w:p>
      <w:r>
        <w:rPr>
          <w:b/>
        </w:rPr>
        <w:t xml:space="preserve">Kysymys 3</w:t>
      </w:r>
    </w:p>
    <w:p>
      <w:r>
        <w:t xml:space="preserve">Mikä dynastia muodostui Leipzigin sopimuksen jälkeen? </w:t>
      </w:r>
    </w:p>
    <w:p>
      <w:r>
        <w:rPr>
          <w:b/>
        </w:rPr>
        <w:t xml:space="preserve">Kysymys 4</w:t>
      </w:r>
    </w:p>
    <w:p>
      <w:r>
        <w:t xml:space="preserve">Mitkä Preussin alueet liittyivät Thüringeniin vuonna 1945?</w:t>
      </w:r>
    </w:p>
    <w:p>
      <w:r>
        <w:rPr>
          <w:b/>
        </w:rPr>
        <w:t xml:space="preserve">Kysymys 5</w:t>
      </w:r>
    </w:p>
    <w:p>
      <w:r>
        <w:t xml:space="preserve">Kuinka kauan Thüringenin valtakunta rappeutui?</w:t>
      </w:r>
    </w:p>
    <w:p>
      <w:r>
        <w:rPr>
          <w:b/>
        </w:rPr>
        <w:t xml:space="preserve">Kysymys 6</w:t>
      </w:r>
    </w:p>
    <w:p>
      <w:r>
        <w:t xml:space="preserve">Mikä valtio oli alueen vaarallisin?</w:t>
      </w:r>
    </w:p>
    <w:p>
      <w:r>
        <w:rPr>
          <w:b/>
        </w:rPr>
        <w:t xml:space="preserve">Kysymys 7</w:t>
      </w:r>
    </w:p>
    <w:p>
      <w:r>
        <w:t xml:space="preserve">Mikä dynastia muodostui ennen Leipzigin rauhaa?</w:t>
      </w:r>
    </w:p>
    <w:p>
      <w:r>
        <w:rPr>
          <w:b/>
        </w:rPr>
        <w:t xml:space="preserve">Kysymys 8</w:t>
      </w:r>
    </w:p>
    <w:p>
      <w:r>
        <w:t xml:space="preserve">Mitkä Preussin alueet liittyivät Thüringeniin vuonna 1942?</w:t>
      </w:r>
    </w:p>
    <w:p>
      <w:r>
        <w:rPr>
          <w:b/>
        </w:rPr>
        <w:t xml:space="preserve">Kysymys 9</w:t>
      </w:r>
    </w:p>
    <w:p>
      <w:r>
        <w:t xml:space="preserve">Missä sijaitsee entinen Thüringen?</w:t>
      </w:r>
    </w:p>
    <w:p>
      <w:r>
        <w:rPr>
          <w:b/>
        </w:rPr>
        <w:t xml:space="preserve">Teksti numero 3</w:t>
      </w:r>
    </w:p>
    <w:p>
      <w:r>
        <w:t xml:space="preserve">Thüringenistä tuli maakreivikunta </w:t>
      </w:r>
      <w:r>
        <w:rPr>
          <w:color w:val="A9A9A9"/>
        </w:rPr>
        <w:t xml:space="preserve">vuonna </w:t>
      </w:r>
      <w:r>
        <w:rPr>
          <w:color w:val="DCDCDC"/>
        </w:rPr>
        <w:t xml:space="preserve">1130 jKr</w:t>
      </w:r>
      <w:r>
        <w:t xml:space="preserve">. Kun </w:t>
      </w:r>
      <w:r>
        <w:t xml:space="preserve">Ludowingin kreivien ja maaherrojen suku kuoli vuonna </w:t>
      </w:r>
      <w:r>
        <w:rPr>
          <w:color w:val="2F4F4F"/>
        </w:rPr>
        <w:t xml:space="preserve">1247 </w:t>
      </w:r>
      <w:r>
        <w:t xml:space="preserve">ja Thüringenin perimyssota (</w:t>
      </w:r>
      <w:r>
        <w:rPr>
          <w:color w:val="556B2F"/>
        </w:rPr>
        <w:t xml:space="preserve">1247-1264) päättyi</w:t>
      </w:r>
      <w:r>
        <w:t xml:space="preserve">, läntinen puoli itsenäistyi nimellä "Hessen", eikä siitä enää koskaan tullut osaa Thüringenistä. Suurin osa jäljellä olevasta Thüringenistä siirtyi läheisen </w:t>
      </w:r>
      <w:r>
        <w:rPr>
          <w:color w:val="6B8E23"/>
        </w:rPr>
        <w:t xml:space="preserve">Meissenin markkinan </w:t>
      </w:r>
      <w:r>
        <w:t xml:space="preserve">Wettin-dynastian hallintaan</w:t>
      </w:r>
      <w:r>
        <w:t xml:space="preserve">, joka oli myöhemmän Saksin vaaliruhtinaskunnan ja Saksien kuningaskunnan ytimenä. Wettinin suvun jakautuessa vuonna 1485 Thüringen siirtyi suvun vanhemmalle Ernestine-haaralle, joka sittemmin jakoi alueen useisiin pienempiin osavaltioihin saksilaisen perinteen mukaisesti, jonka mukaan perintö jaettiin miespuolisten perillisten kesken. Nämä olivat "Saksin herttuakuntia", jotka koostuivat muun muassa </w:t>
      </w:r>
      <w:r>
        <w:rPr>
          <w:color w:val="A0522D"/>
        </w:rPr>
        <w:t xml:space="preserve">Saksi-Weimarin, Saksi-Eisenachin, Saksi-Jenan, Saksi-Meiningenin, Saksi-Altenburgin, Saksi-Coburgin ja Saksi-Götan osavaltioista</w:t>
      </w:r>
      <w:r>
        <w:t xml:space="preserve">; Thüringenistä tuli vain maantieteellinen käsite.</w:t>
      </w:r>
    </w:p>
    <w:p>
      <w:r>
        <w:rPr>
          <w:b/>
        </w:rPr>
        <w:t xml:space="preserve">Kysymys 0</w:t>
      </w:r>
    </w:p>
    <w:p>
      <w:r>
        <w:t xml:space="preserve">Milloin Thüringenistä tuli maakuningaskunta? </w:t>
      </w:r>
    </w:p>
    <w:p>
      <w:r>
        <w:rPr>
          <w:b/>
        </w:rPr>
        <w:t xml:space="preserve">Kysymys 1</w:t>
      </w:r>
    </w:p>
    <w:p>
      <w:r>
        <w:t xml:space="preserve">Minä vuosina Thüringenin perintösotaa käytiin?</w:t>
      </w:r>
    </w:p>
    <w:p>
      <w:r>
        <w:rPr>
          <w:b/>
        </w:rPr>
        <w:t xml:space="preserve">Kysymys 2</w:t>
      </w:r>
    </w:p>
    <w:p>
      <w:r>
        <w:t xml:space="preserve">Milloin osavaltion länsipuoliskosta tuli Hessen?</w:t>
      </w:r>
    </w:p>
    <w:p>
      <w:r>
        <w:rPr>
          <w:b/>
        </w:rPr>
        <w:t xml:space="preserve">Kysymys 3</w:t>
      </w:r>
    </w:p>
    <w:p>
      <w:r>
        <w:t xml:space="preserve">Mistä Wettin-dynastia oli kotoisin?</w:t>
      </w:r>
    </w:p>
    <w:p>
      <w:r>
        <w:rPr>
          <w:b/>
        </w:rPr>
        <w:t xml:space="preserve">Kysymys 4</w:t>
      </w:r>
    </w:p>
    <w:p>
      <w:r>
        <w:t xml:space="preserve">Keitä saksilaiset herttuakunnat muodostivat?</w:t>
      </w:r>
    </w:p>
    <w:p>
      <w:r>
        <w:rPr>
          <w:b/>
        </w:rPr>
        <w:t xml:space="preserve">Kysymys 5</w:t>
      </w:r>
    </w:p>
    <w:p>
      <w:r>
        <w:t xml:space="preserve">Milloin Thüringen menetti asemansa maakuningaskuntana?</w:t>
      </w:r>
    </w:p>
    <w:p>
      <w:r>
        <w:rPr>
          <w:b/>
        </w:rPr>
        <w:t xml:space="preserve">Kysymys 6</w:t>
      </w:r>
    </w:p>
    <w:p>
      <w:r>
        <w:t xml:space="preserve">Mitkä vuodet olivat Thüringenin perintösodan rauhanaikaa?</w:t>
      </w:r>
    </w:p>
    <w:p>
      <w:r>
        <w:rPr>
          <w:b/>
        </w:rPr>
        <w:t xml:space="preserve">Kysymys 7</w:t>
      </w:r>
    </w:p>
    <w:p>
      <w:r>
        <w:t xml:space="preserve">Milloin osavaltion itäisestä puolesta tuli Hessen?</w:t>
      </w:r>
    </w:p>
    <w:p>
      <w:r>
        <w:rPr>
          <w:b/>
        </w:rPr>
        <w:t xml:space="preserve">Kysymys 8</w:t>
      </w:r>
    </w:p>
    <w:p>
      <w:r>
        <w:t xml:space="preserve">Missä Wettin-dynastia kiellettiin?</w:t>
      </w:r>
    </w:p>
    <w:p>
      <w:r>
        <w:rPr>
          <w:b/>
        </w:rPr>
        <w:t xml:space="preserve">Kysymys 9</w:t>
      </w:r>
    </w:p>
    <w:p>
      <w:r>
        <w:t xml:space="preserve">Keitä saksilaiset herttuakunnat vangitsivat?</w:t>
      </w:r>
    </w:p>
    <w:p>
      <w:r>
        <w:rPr>
          <w:b/>
        </w:rPr>
        <w:t xml:space="preserve">Teksti numero 4</w:t>
      </w:r>
    </w:p>
    <w:p>
      <w:r>
        <w:t xml:space="preserve">Thüringen hyväksyi yleisesti protestanttisen uskonpuhdistuksen, ja roomalaiskatolisuus tukahdutettiin </w:t>
      </w:r>
      <w:r>
        <w:rPr>
          <w:color w:val="A9A9A9"/>
        </w:rPr>
        <w:t xml:space="preserve">jo vuonna 1520</w:t>
      </w:r>
      <w:r>
        <w:t xml:space="preserve">; sille uskollisia pappeja </w:t>
      </w:r>
      <w:r>
        <w:rPr>
          <w:color w:val="DCDCDC"/>
        </w:rPr>
        <w:t xml:space="preserve">ajettiin pois </w:t>
      </w:r>
      <w:r>
        <w:t xml:space="preserve">ja kirkot ja luostarit tuhoutuivat suurelta osin, erityisesti </w:t>
      </w:r>
      <w:r>
        <w:rPr>
          <w:color w:val="2F4F4F"/>
        </w:rPr>
        <w:t xml:space="preserve">Saksan talonpoikaissodan aikana vuonna 1525</w:t>
      </w:r>
      <w:r>
        <w:t xml:space="preserve">. Mühlhausenissa ja muualla anabaptistit löysivät paljon kannattajia. Thomas Müntzer, joka oli </w:t>
      </w:r>
      <w:r>
        <w:t xml:space="preserve">tämän lahkon </w:t>
      </w:r>
      <w:r>
        <w:rPr>
          <w:color w:val="556B2F"/>
        </w:rPr>
        <w:t xml:space="preserve">joidenkin ei-rauhanomaisesti toimivien ryhmien johtaja, </w:t>
      </w:r>
      <w:r>
        <w:t xml:space="preserve">toimi aktiivisesti tässä kaupungissa. Nykyisen Thüringenin alueella roomalaiskatolinen usko säilyi vain </w:t>
      </w:r>
      <w:r>
        <w:rPr>
          <w:color w:val="6B8E23"/>
        </w:rPr>
        <w:t xml:space="preserve">Eichsfeldin alueella, jota </w:t>
      </w:r>
      <w:r>
        <w:t xml:space="preserve">hallitsi Mainzin arkkipiispa, sekä vähäisessä määrin Erfurtissa ja sen välittömässä läheisyydessä.</w:t>
      </w:r>
    </w:p>
    <w:p>
      <w:r>
        <w:rPr>
          <w:b/>
        </w:rPr>
        <w:t xml:space="preserve">Kysymys 0</w:t>
      </w:r>
    </w:p>
    <w:p>
      <w:r>
        <w:t xml:space="preserve">Milloin roomalaiskatolilaisuus tukahdutettiin?</w:t>
      </w:r>
    </w:p>
    <w:p>
      <w:r>
        <w:rPr>
          <w:b/>
        </w:rPr>
        <w:t xml:space="preserve">Kysymys 1</w:t>
      </w:r>
    </w:p>
    <w:p>
      <w:r>
        <w:t xml:space="preserve">Mitä tapahtui uskollisille roomalaiskatolisen kirkon papeille?</w:t>
      </w:r>
    </w:p>
    <w:p>
      <w:r>
        <w:rPr>
          <w:b/>
        </w:rPr>
        <w:t xml:space="preserve">Kysymys 2</w:t>
      </w:r>
    </w:p>
    <w:p>
      <w:r>
        <w:t xml:space="preserve">Milloin suurin osa kirkoista ja luostareista tuhoutui?</w:t>
      </w:r>
    </w:p>
    <w:p>
      <w:r>
        <w:rPr>
          <w:b/>
        </w:rPr>
        <w:t xml:space="preserve">Kysymys 3</w:t>
      </w:r>
    </w:p>
    <w:p>
      <w:r>
        <w:t xml:space="preserve">Kuka oli Thomas Muntzer?</w:t>
      </w:r>
    </w:p>
    <w:p>
      <w:r>
        <w:rPr>
          <w:b/>
        </w:rPr>
        <w:t xml:space="preserve">Kysymys 4</w:t>
      </w:r>
    </w:p>
    <w:p>
      <w:r>
        <w:t xml:space="preserve">Missä Thüringenin läänissä roomalaiskatolinen usko säilyi?</w:t>
      </w:r>
    </w:p>
    <w:p>
      <w:r>
        <w:rPr>
          <w:b/>
        </w:rPr>
        <w:t xml:space="preserve">Kysymys 5</w:t>
      </w:r>
    </w:p>
    <w:p>
      <w:r>
        <w:t xml:space="preserve">Milloin roomalaiskatolilaisuudesta tuli suositumpaa?</w:t>
      </w:r>
    </w:p>
    <w:p>
      <w:r>
        <w:rPr>
          <w:b/>
        </w:rPr>
        <w:t xml:space="preserve">Kysymys 6</w:t>
      </w:r>
    </w:p>
    <w:p>
      <w:r>
        <w:t xml:space="preserve">Mitä tapahtui mustille roomalaiskatolisille papeille?</w:t>
      </w:r>
    </w:p>
    <w:p>
      <w:r>
        <w:rPr>
          <w:b/>
        </w:rPr>
        <w:t xml:space="preserve">Kysymys 7</w:t>
      </w:r>
    </w:p>
    <w:p>
      <w:r>
        <w:t xml:space="preserve">Milloin suurin osa kirkoista ja luostareista suojeltiin?</w:t>
      </w:r>
    </w:p>
    <w:p>
      <w:r>
        <w:rPr>
          <w:b/>
        </w:rPr>
        <w:t xml:space="preserve">Kysymys 8</w:t>
      </w:r>
    </w:p>
    <w:p>
      <w:r>
        <w:t xml:space="preserve">Kuka Thomas Muntzerista ei koskaan tullut?</w:t>
      </w:r>
    </w:p>
    <w:p>
      <w:r>
        <w:rPr>
          <w:b/>
        </w:rPr>
        <w:t xml:space="preserve">Kysymys 9</w:t>
      </w:r>
    </w:p>
    <w:p>
      <w:r>
        <w:t xml:space="preserve">Missä Thüringenin läänissä roomalaiskatolinen usko kuoli?</w:t>
      </w:r>
    </w:p>
    <w:p>
      <w:r>
        <w:rPr>
          <w:b/>
        </w:rPr>
        <w:t xml:space="preserve">Teksti numero 5</w:t>
      </w:r>
    </w:p>
    <w:p>
      <w:r>
        <w:t xml:space="preserve">Thüringenin osavaltioita järjesteltiin uudelleen vuosina </w:t>
      </w:r>
      <w:r>
        <w:rPr>
          <w:color w:val="A9A9A9"/>
        </w:rPr>
        <w:t xml:space="preserve">1795-1814 toteutetun </w:t>
      </w:r>
      <w:r>
        <w:t xml:space="preserve">Saksan välitysprosessin aikana, </w:t>
      </w:r>
      <w:r>
        <w:t xml:space="preserve">ja alue kuului vuonna 1806 perustettuun Napoleonin Reinin liittoon</w:t>
      </w:r>
      <w:r>
        <w:rPr>
          <w:color w:val="A9A9A9"/>
        </w:rPr>
        <w:t xml:space="preserve">. </w:t>
      </w:r>
      <w:r>
        <w:rPr>
          <w:color w:val="DCDCDC"/>
        </w:rPr>
        <w:t xml:space="preserve">Wienin kongressi vuonna 1815 </w:t>
      </w:r>
      <w:r>
        <w:t xml:space="preserve">vahvisti nämä muutokset ja Thüringenin osavaltioiden liittämisen Saksan liittovaltioon; </w:t>
      </w:r>
      <w:r>
        <w:rPr>
          <w:color w:val="2F4F4F"/>
        </w:rPr>
        <w:t xml:space="preserve">Preussin kuningaskunta </w:t>
      </w:r>
      <w:r>
        <w:t xml:space="preserve">sai myös osan Thüringenin alueesta ja hallinnoi sitä osana Saksin maakuntaa. Thüringenin ruhtinaskunnat, joista tuli osa Saksan keisarikuntaa vuonna 1871 </w:t>
      </w:r>
      <w:r>
        <w:rPr>
          <w:color w:val="556B2F"/>
        </w:rPr>
        <w:t xml:space="preserve">Preussin johtaman </w:t>
      </w:r>
      <w:r>
        <w:t xml:space="preserve">Saksan yhdistymisen yhteydessä, olivat Saxe-Weimar-Eisenach, Saxe-Meiningen, Saxe-Altenburg, Saxe-Coburg-Gotha, Schwarzburg-Sondershausen, Schwarzburg-Rudolstadt ja kaksi ruhtinaskuntaa: Reussin vanhempi linja ja Reussin nuorempi linja. Ensimmäisen maailmansodan jälkeen vuonna 1920 nämä pienet osavaltiot yhdistyivät yhdeksi osavaltioksi, jonka nimi oli Thüringen; ainoastaan Sachsen-Coburg äänesti sen sijaan Baijerin liittymisen puolesta. </w:t>
      </w:r>
      <w:r>
        <w:rPr>
          <w:color w:val="6B8E23"/>
        </w:rPr>
        <w:t xml:space="preserve">Weimarista </w:t>
      </w:r>
      <w:r>
        <w:t xml:space="preserve">tuli Thüringenin uusi pääkaupunki. Uuden osavaltion vaakuna oli yksinkertaisempi kuin aiemmin.</w:t>
      </w:r>
    </w:p>
    <w:p>
      <w:r>
        <w:rPr>
          <w:b/>
        </w:rPr>
        <w:t xml:space="preserve">Kysymys 0</w:t>
      </w:r>
    </w:p>
    <w:p>
      <w:r>
        <w:t xml:space="preserve">Milloin oli Saksan mediatisaatio?</w:t>
      </w:r>
    </w:p>
    <w:p>
      <w:r>
        <w:rPr>
          <w:b/>
        </w:rPr>
        <w:t xml:space="preserve">Kysymys 1</w:t>
      </w:r>
    </w:p>
    <w:p>
      <w:r>
        <w:t xml:space="preserve">Milloin mediatisointimuutokset vahvistettiin?</w:t>
      </w:r>
    </w:p>
    <w:p>
      <w:r>
        <w:rPr>
          <w:b/>
        </w:rPr>
        <w:t xml:space="preserve">Kysymys 2</w:t>
      </w:r>
    </w:p>
    <w:p>
      <w:r>
        <w:t xml:space="preserve">Mikä kuningaskunta sai haltuunsa Thüringenin alueita?</w:t>
      </w:r>
    </w:p>
    <w:p>
      <w:r>
        <w:rPr>
          <w:b/>
        </w:rPr>
        <w:t xml:space="preserve">Kysymys 3</w:t>
      </w:r>
    </w:p>
    <w:p>
      <w:r>
        <w:t xml:space="preserve">Kuka johti Saksan yhdistymistä vuonna 1871?</w:t>
      </w:r>
    </w:p>
    <w:p>
      <w:r>
        <w:rPr>
          <w:b/>
        </w:rPr>
        <w:t xml:space="preserve">Kysymys 4</w:t>
      </w:r>
    </w:p>
    <w:p>
      <w:r>
        <w:t xml:space="preserve">Mistä kaupungista tuli Thüringenin pääkaupunki ensimmäisen maailmansodan jälkeen? </w:t>
      </w:r>
    </w:p>
    <w:p>
      <w:r>
        <w:rPr>
          <w:b/>
        </w:rPr>
        <w:t xml:space="preserve">Kysymys 5</w:t>
      </w:r>
    </w:p>
    <w:p>
      <w:r>
        <w:t xml:space="preserve">Milloin Saksan mediatisaatio oli tuntematon?</w:t>
      </w:r>
    </w:p>
    <w:p>
      <w:r>
        <w:rPr>
          <w:b/>
        </w:rPr>
        <w:t xml:space="preserve">Kysymys 6</w:t>
      </w:r>
    </w:p>
    <w:p>
      <w:r>
        <w:t xml:space="preserve">Milloin Mediatisaation muutokset kiellettiin?</w:t>
      </w:r>
    </w:p>
    <w:p>
      <w:r>
        <w:rPr>
          <w:b/>
        </w:rPr>
        <w:t xml:space="preserve">Kysymys 7</w:t>
      </w:r>
    </w:p>
    <w:p>
      <w:r>
        <w:t xml:space="preserve">Mikä kuningaskunta menetti Thüringenin alueita?</w:t>
      </w:r>
    </w:p>
    <w:p>
      <w:r>
        <w:rPr>
          <w:b/>
        </w:rPr>
        <w:t xml:space="preserve">Kysymys 8</w:t>
      </w:r>
    </w:p>
    <w:p>
      <w:r>
        <w:t xml:space="preserve">Kuka esti Saksan yhdistymisen vuonna 1871?</w:t>
      </w:r>
    </w:p>
    <w:p>
      <w:r>
        <w:rPr>
          <w:b/>
        </w:rPr>
        <w:t xml:space="preserve">Kysymys 9</w:t>
      </w:r>
    </w:p>
    <w:p>
      <w:r>
        <w:t xml:space="preserve">Mistä kaupungista tuli Thüringenin pääkaupunki kolmannen maailmansodan jälkeen?</w:t>
      </w:r>
    </w:p>
    <w:p>
      <w:r>
        <w:rPr>
          <w:b/>
        </w:rPr>
        <w:t xml:space="preserve">Teksti numero 6</w:t>
      </w:r>
    </w:p>
    <w:p>
      <w:r>
        <w:t xml:space="preserve">Vuonna 1930 </w:t>
      </w:r>
      <w:r>
        <w:t xml:space="preserve">Thüringen oli yksi niistä vapaista osavaltioista, joissa natsit saivat todellista poliittista valtaa</w:t>
      </w:r>
      <w:r>
        <w:rPr>
          <w:color w:val="A9A9A9"/>
        </w:rPr>
        <w:t xml:space="preserve">. </w:t>
      </w:r>
      <w:r>
        <w:rPr>
          <w:color w:val="DCDCDC"/>
        </w:rPr>
        <w:t xml:space="preserve">Wilhelm Frick </w:t>
      </w:r>
      <w:r>
        <w:t xml:space="preserve">nimitettiin Thüringenin osavaltion sisäministeriksi sen jälkeen, kun natsipuolue sai </w:t>
      </w:r>
      <w:r>
        <w:rPr>
          <w:color w:val="2F4F4F"/>
        </w:rPr>
        <w:t xml:space="preserve">kuusi edustajaa </w:t>
      </w:r>
      <w:r>
        <w:t xml:space="preserve">Thüringenin valtiopäiville. Tässä tehtävässä hän poisti Thüringenin poliisivoimista </w:t>
      </w:r>
      <w:r>
        <w:rPr>
          <w:color w:val="556B2F"/>
        </w:rPr>
        <w:t xml:space="preserve">kaikki, joiden hän epäili olevan tasavaltalaisia, </w:t>
      </w:r>
      <w:r>
        <w:t xml:space="preserve">ja korvasi heidät </w:t>
      </w:r>
      <w:r>
        <w:rPr>
          <w:color w:val="6B8E23"/>
        </w:rPr>
        <w:t xml:space="preserve">natsipuolueelle myönteisesti suhtautuvilla miehillä</w:t>
      </w:r>
      <w:r>
        <w:t xml:space="preserve">. Hän huolehti myös siitä, että aina kun Thüringenissä tuli tärkeä virka, hän käytti valtaansa varmistaakseen, että virkaan nimitettiin natsi.</w:t>
      </w:r>
    </w:p>
    <w:p>
      <w:r>
        <w:rPr>
          <w:b/>
        </w:rPr>
        <w:t xml:space="preserve">Kysymys 0</w:t>
      </w:r>
    </w:p>
    <w:p>
      <w:r>
        <w:t xml:space="preserve">Milloin natsit saivat vallan Thüringenissä?</w:t>
      </w:r>
    </w:p>
    <w:p>
      <w:r>
        <w:rPr>
          <w:b/>
        </w:rPr>
        <w:t xml:space="preserve">Kysymys 1</w:t>
      </w:r>
    </w:p>
    <w:p>
      <w:r>
        <w:t xml:space="preserve">Kuka oli Thüringenin sisäministeri vuonna 1930?</w:t>
      </w:r>
    </w:p>
    <w:p>
      <w:r>
        <w:rPr>
          <w:b/>
        </w:rPr>
        <w:t xml:space="preserve">Kysymys 2</w:t>
      </w:r>
    </w:p>
    <w:p>
      <w:r>
        <w:t xml:space="preserve">Kuinka monta edustajaa natsipuolue voitti vuonna 1930?</w:t>
      </w:r>
    </w:p>
    <w:p>
      <w:r>
        <w:rPr>
          <w:b/>
        </w:rPr>
        <w:t xml:space="preserve">Kysymys 3</w:t>
      </w:r>
    </w:p>
    <w:p>
      <w:r>
        <w:t xml:space="preserve">Kenet Frick poisti poliisivoimista?</w:t>
      </w:r>
    </w:p>
    <w:p>
      <w:r>
        <w:rPr>
          <w:b/>
        </w:rPr>
        <w:t xml:space="preserve">Kysymys 4</w:t>
      </w:r>
    </w:p>
    <w:p>
      <w:r>
        <w:t xml:space="preserve">Kenellä Frick korvasi republikaanipoliisin?</w:t>
      </w:r>
    </w:p>
    <w:p>
      <w:r>
        <w:rPr>
          <w:b/>
        </w:rPr>
        <w:t xml:space="preserve">Kysymys 5</w:t>
      </w:r>
    </w:p>
    <w:p>
      <w:r>
        <w:t xml:space="preserve">Milloin natsit menettivät vallan Thüringenissä?</w:t>
      </w:r>
    </w:p>
    <w:p>
      <w:r>
        <w:rPr>
          <w:b/>
        </w:rPr>
        <w:t xml:space="preserve">Kysymys 6</w:t>
      </w:r>
    </w:p>
    <w:p>
      <w:r>
        <w:t xml:space="preserve">Kuka oli Thüringenin sisäministeri vuonna 1730?</w:t>
      </w:r>
    </w:p>
    <w:p>
      <w:r>
        <w:rPr>
          <w:b/>
        </w:rPr>
        <w:t xml:space="preserve">Kysymys 7</w:t>
      </w:r>
    </w:p>
    <w:p>
      <w:r>
        <w:t xml:space="preserve">Kuinka monta edustajaa natsipuolue menetti vuonna 1930?</w:t>
      </w:r>
    </w:p>
    <w:p>
      <w:r>
        <w:rPr>
          <w:b/>
        </w:rPr>
        <w:t xml:space="preserve">Kysymys 8</w:t>
      </w:r>
    </w:p>
    <w:p>
      <w:r>
        <w:t xml:space="preserve">Kenet Frick nimitti poliisivoimiin?</w:t>
      </w:r>
    </w:p>
    <w:p>
      <w:r>
        <w:rPr>
          <w:b/>
        </w:rPr>
        <w:t xml:space="preserve">Kysymys 9</w:t>
      </w:r>
    </w:p>
    <w:p>
      <w:r>
        <w:t xml:space="preserve">Kenellä Frick korvasi demokraattisen poliisin?</w:t>
      </w:r>
    </w:p>
    <w:p>
      <w:r>
        <w:rPr>
          <w:b/>
        </w:rPr>
        <w:t xml:space="preserve">Teksti numero 7</w:t>
      </w:r>
    </w:p>
    <w:p>
      <w:r>
        <w:t xml:space="preserve">Thüringenin maisemat ovat varsin monipuoliset. </w:t>
      </w:r>
      <w:r>
        <w:rPr>
          <w:color w:val="A9A9A9"/>
        </w:rPr>
        <w:t xml:space="preserve">Kaukana pohjoisessa on </w:t>
      </w:r>
      <w:r>
        <w:t xml:space="preserve">Harzin vuoristo, jota seuraa Goldene Aue, Nordhausenin ympärillä sijaitseva hedelmällinen tulva-alue, jonka tärkein joki on Helme. Luoteisosassa sijaitsee Eichsfeld, </w:t>
      </w:r>
      <w:r>
        <w:rPr>
          <w:color w:val="DCDCDC"/>
        </w:rPr>
        <w:t xml:space="preserve">mäkinen ja paikoin metsäinen alue, </w:t>
      </w:r>
      <w:r>
        <w:t xml:space="preserve">josta saa alkunsa Leine-joki</w:t>
      </w:r>
      <w:r>
        <w:t xml:space="preserve">.</w:t>
      </w:r>
      <w:r>
        <w:t xml:space="preserve"> Thüringenin keski- ja pohjoisosaan kuuluu Thüringenin 3000 km²:n laajuinen Thüringenin allas, joka on erittäin hedelmällinen ja tasainen alue Unstrut-joen ympärillä ja jota ympäröivät kokonaan seuraavat vuoristoketjut (luoteesta myötäpäivään): Dün, Hainleite, Windleite, Kyffhäuser, Hohe Schrecke, Schmücke, Finne, Ettersberg, Steigerwald, Thüringenin metsä, Hörselberge ja Hainich. Altaan sisällä sijaitsevat pienemmät kukkulaketjut Fahner Höhe ja Heilinger Höhen. Thüringenin altaan eteläpuolella on osavaltion suurin vuoristoalue, jota luonnehtivat Thüringenin metsä luoteessa, Thüringenin ylänkö keskellä ja Fransmannin metsä kaakossa. Suurin osa tästä vuoristosta on metsäistä, ja </w:t>
      </w:r>
      <w:r>
        <w:rPr>
          <w:color w:val="2F4F4F"/>
        </w:rPr>
        <w:t xml:space="preserve">Großer Beerberg </w:t>
      </w:r>
      <w:r>
        <w:t xml:space="preserve">(983 m) on Thüringenin korkein vuori. Lounaassa metsää seuraa Werra-joen laakso, joka erottaa sen Rhönin vuoristosta lännessä ja Grabfeldin tasangosta etelässä. Itä-Türingeniä, jota yleisesti kutsutaan Saalen ja Loquitzin laakson itäpuoliseksi alueeksi, leimaa kumpuileva maisema, joka nousee hitaasti tasaisesta pohjoisesta vuoristoiseen etelään. </w:t>
      </w:r>
      <w:r>
        <w:rPr>
          <w:color w:val="556B2F"/>
        </w:rPr>
        <w:t xml:space="preserve">Saale lännessä ja Weiße Elster idässä </w:t>
      </w:r>
      <w:r>
        <w:t xml:space="preserve">ovat kaksi suurta jokea, jotka virtaavat etelästä pohjoiseen ja muodostavat tiheästi asutettuja laaksoja tällä alueella. </w:t>
      </w:r>
      <w:r>
        <w:t xml:space="preserve">Niiden välissä on pohjoisessa tasainen ja metsäinen Holzland, </w:t>
      </w:r>
      <w:r>
        <w:rPr>
          <w:color w:val="6B8E23"/>
        </w:rPr>
        <w:t xml:space="preserve">keskellä </w:t>
      </w:r>
      <w:r>
        <w:t xml:space="preserve">tasainen ja hedelmällinen Orlasenke </w:t>
      </w:r>
      <w:r>
        <w:t xml:space="preserve">ja etelässä mäkinen, mutta suurimmaksi osaksi metsätön Vogtland. Kaukana idässä (Weiße Elsterin itäpuolella) sijaitsee Osterland tai Altenburger Land Pleiße-joen varrella, joka on tasainen, hedelmällinen ja tiheään asuttu maatalousalue.</w:t>
      </w:r>
    </w:p>
    <w:p>
      <w:r>
        <w:rPr>
          <w:b/>
        </w:rPr>
        <w:t xml:space="preserve">Kysymys 0</w:t>
      </w:r>
    </w:p>
    <w:p>
      <w:r>
        <w:t xml:space="preserve">Missä sijaitsevat Harzin vuoret?</w:t>
      </w:r>
    </w:p>
    <w:p>
      <w:r>
        <w:rPr>
          <w:b/>
        </w:rPr>
        <w:t xml:space="preserve">Kysymys 1</w:t>
      </w:r>
    </w:p>
    <w:p>
      <w:r>
        <w:t xml:space="preserve">Millainen on Eichsfeldin maisema? </w:t>
      </w:r>
    </w:p>
    <w:p>
      <w:r>
        <w:rPr>
          <w:b/>
        </w:rPr>
        <w:t xml:space="preserve">Kysymys 2</w:t>
      </w:r>
    </w:p>
    <w:p>
      <w:r>
        <w:t xml:space="preserve">Mikä on Thüringenin korkein vuori?</w:t>
      </w:r>
    </w:p>
    <w:p>
      <w:r>
        <w:rPr>
          <w:b/>
        </w:rPr>
        <w:t xml:space="preserve">Kysymys 3</w:t>
      </w:r>
    </w:p>
    <w:p>
      <w:r>
        <w:t xml:space="preserve">Missä Orlasenke sijaitsee?</w:t>
      </w:r>
    </w:p>
    <w:p>
      <w:r>
        <w:rPr>
          <w:b/>
        </w:rPr>
        <w:t xml:space="preserve">Kysymys 4</w:t>
      </w:r>
    </w:p>
    <w:p>
      <w:r>
        <w:t xml:space="preserve">Kuinka monta suurta jokea virtaa Thüringenin läpi? </w:t>
      </w:r>
    </w:p>
    <w:p>
      <w:r>
        <w:rPr>
          <w:b/>
        </w:rPr>
        <w:t xml:space="preserve">Kysymys 5</w:t>
      </w:r>
    </w:p>
    <w:p>
      <w:r>
        <w:t xml:space="preserve">Missä Harzin vuoret ovat piilossa?</w:t>
      </w:r>
    </w:p>
    <w:p>
      <w:r>
        <w:rPr>
          <w:b/>
        </w:rPr>
        <w:t xml:space="preserve">Kysymys 6</w:t>
      </w:r>
    </w:p>
    <w:p>
      <w:r>
        <w:t xml:space="preserve">Mikä on Eichsfeldin unelmamaisema?</w:t>
      </w:r>
    </w:p>
    <w:p>
      <w:r>
        <w:rPr>
          <w:b/>
        </w:rPr>
        <w:t xml:space="preserve">Kysymys 7</w:t>
      </w:r>
    </w:p>
    <w:p>
      <w:r>
        <w:t xml:space="preserve">Mikä on Thüringenin vanhin vuori?</w:t>
      </w:r>
    </w:p>
    <w:p>
      <w:r>
        <w:rPr>
          <w:b/>
        </w:rPr>
        <w:t xml:space="preserve">Kysymys 8</w:t>
      </w:r>
    </w:p>
    <w:p>
      <w:r>
        <w:t xml:space="preserve">Mihin Orlasenke on kadonnut?</w:t>
      </w:r>
    </w:p>
    <w:p>
      <w:r>
        <w:rPr>
          <w:b/>
        </w:rPr>
        <w:t xml:space="preserve">Kysymys 9</w:t>
      </w:r>
    </w:p>
    <w:p>
      <w:r>
        <w:t xml:space="preserve">Kuinka monta pientä jokea virtaa Thüringenin läpi?</w:t>
      </w:r>
    </w:p>
    <w:p>
      <w:r>
        <w:rPr>
          <w:b/>
        </w:rPr>
        <w:t xml:space="preserve">Teksti numero 8</w:t>
      </w:r>
    </w:p>
    <w:p>
      <w:r>
        <w:t xml:space="preserve">Thüringenin tärkein joki on </w:t>
      </w:r>
      <w:r>
        <w:rPr>
          <w:color w:val="A9A9A9"/>
        </w:rPr>
        <w:t xml:space="preserve">Saale </w:t>
      </w:r>
      <w:r>
        <w:t xml:space="preserve">(Elben sivujoki) ja sen sivujoet Unstrut, Ilm ja Weiße Elster, jotka valuttavat suurinta osaa Thüringenistä, sekä Werra (Weserin pääuoma), joka valuttaa osavaltion lounais- ja länsiosaa. Lisäksi joitakin pieniä osia etelärajalla valuttavat </w:t>
      </w:r>
      <w:r>
        <w:rPr>
          <w:color w:val="DCDCDC"/>
        </w:rPr>
        <w:t xml:space="preserve">Mainin (Reinin sivujoki) </w:t>
      </w:r>
      <w:r>
        <w:t xml:space="preserve">sivujoet</w:t>
      </w:r>
      <w:r>
        <w:t xml:space="preserve">. </w:t>
      </w:r>
      <w:r>
        <w:rPr>
          <w:color w:val="556B2F"/>
        </w:rPr>
        <w:t xml:space="preserve">Thüringenissä </w:t>
      </w:r>
      <w:r>
        <w:rPr>
          <w:color w:val="2F4F4F"/>
        </w:rPr>
        <w:t xml:space="preserve">ei ole suuria luonnollisia järviä</w:t>
      </w:r>
      <w:r>
        <w:t xml:space="preserve">, mutta siellä on joitakin Saksan suurimpia patoja, </w:t>
      </w:r>
      <w:r>
        <w:rPr>
          <w:color w:val="6B8E23"/>
        </w:rPr>
        <w:t xml:space="preserve">kuten </w:t>
      </w:r>
      <w:r>
        <w:rPr>
          <w:color w:val="A0522D"/>
        </w:rPr>
        <w:t xml:space="preserve">Bleilochin pato ja Hohenwarten pato </w:t>
      </w:r>
      <w:r>
        <w:t xml:space="preserve">Saale-joen varrella sekä Leibis-Lichten pato ja Goldisthalin pumppuvesivarastoasema Ylämaan alueella. Thüringen on Saksan ainoa osavaltio, jolla ei ole yhteyttä laivaväyliin.</w:t>
      </w:r>
    </w:p>
    <w:p>
      <w:r>
        <w:rPr>
          <w:b/>
        </w:rPr>
        <w:t xml:space="preserve">Kysymys 0</w:t>
      </w:r>
    </w:p>
    <w:p>
      <w:r>
        <w:t xml:space="preserve">Mikä Thüringenin joki on tärkein?</w:t>
      </w:r>
    </w:p>
    <w:p>
      <w:r>
        <w:rPr>
          <w:b/>
        </w:rPr>
        <w:t xml:space="preserve">Kysymys 1</w:t>
      </w:r>
    </w:p>
    <w:p>
      <w:r>
        <w:t xml:space="preserve">Onko Thüringenissä suuria järviä?</w:t>
      </w:r>
    </w:p>
    <w:p>
      <w:r>
        <w:rPr>
          <w:b/>
        </w:rPr>
        <w:t xml:space="preserve">Kysymys 2</w:t>
      </w:r>
    </w:p>
    <w:p>
      <w:r>
        <w:t xml:space="preserve">Mitkä suuret padot sijaitsevat Thüringenissä?</w:t>
      </w:r>
    </w:p>
    <w:p>
      <w:r>
        <w:rPr>
          <w:b/>
        </w:rPr>
        <w:t xml:space="preserve">Kysymys 3</w:t>
      </w:r>
    </w:p>
    <w:p>
      <w:r>
        <w:t xml:space="preserve">Mikä sivujoki sijaitsee eteläisellä rajalla? </w:t>
      </w:r>
    </w:p>
    <w:p>
      <w:r>
        <w:rPr>
          <w:b/>
        </w:rPr>
        <w:t xml:space="preserve">Kysymys 4</w:t>
      </w:r>
    </w:p>
    <w:p>
      <w:r>
        <w:t xml:space="preserve">Mikä Thüringenin joki on vähiten tärkeä?</w:t>
      </w:r>
    </w:p>
    <w:p>
      <w:r>
        <w:rPr>
          <w:b/>
        </w:rPr>
        <w:t xml:space="preserve">Kysymys 5</w:t>
      </w:r>
    </w:p>
    <w:p>
      <w:r>
        <w:t xml:space="preserve">Mitä rikkoutuneita patoja Thüringenissä on?</w:t>
      </w:r>
    </w:p>
    <w:p>
      <w:r>
        <w:rPr>
          <w:b/>
        </w:rPr>
        <w:t xml:space="preserve">Kysymys 6</w:t>
      </w:r>
    </w:p>
    <w:p>
      <w:r>
        <w:t xml:space="preserve">Mikä sivujoki sijaitsee pohjoisrajalla?</w:t>
      </w:r>
    </w:p>
    <w:p>
      <w:r>
        <w:rPr>
          <w:b/>
        </w:rPr>
        <w:t xml:space="preserve">Kysymys 7</w:t>
      </w:r>
    </w:p>
    <w:p>
      <w:r>
        <w:t xml:space="preserve">Missä on Espanjan suurimpia patoja?</w:t>
      </w:r>
    </w:p>
    <w:p>
      <w:r>
        <w:rPr>
          <w:b/>
        </w:rPr>
        <w:t xml:space="preserve">Teksti numero 9</w:t>
      </w:r>
    </w:p>
    <w:p>
      <w:r>
        <w:rPr>
          <w:color w:val="A9A9A9"/>
        </w:rPr>
        <w:t xml:space="preserve">Useiden vuosisatojen intensiivisen asutuksen </w:t>
      </w:r>
      <w:r>
        <w:t xml:space="preserve">vuoksi suurin osa alueesta on ihmisen muovaamaa</w:t>
      </w:r>
      <w:r>
        <w:rPr>
          <w:color w:val="A9A9A9"/>
        </w:rPr>
        <w:t xml:space="preserve">.</w:t>
      </w:r>
      <w:r>
        <w:t xml:space="preserve"> Thüringenin alkuperäinen luonnollinen kasvillisuus on </w:t>
      </w:r>
      <w:r>
        <w:rPr>
          <w:color w:val="DCDCDC"/>
        </w:rPr>
        <w:t xml:space="preserve">metsää, jossa pyökki on hallitseva laji, </w:t>
      </w:r>
      <w:r>
        <w:t xml:space="preserve">kuten Hainichin vuoristossa vielä nykyäänkin</w:t>
      </w:r>
      <w:r>
        <w:t xml:space="preserve">.</w:t>
      </w:r>
      <w:r>
        <w:t xml:space="preserve"> Ylänköalueilla </w:t>
      </w:r>
      <w:r>
        <w:rPr>
          <w:color w:val="2F4F4F"/>
        </w:rPr>
        <w:t xml:space="preserve">pyökki- ja kuusilajit ovat </w:t>
      </w:r>
      <w:r>
        <w:t xml:space="preserve">luonnollisia. Suurin osa tasangoista on kuitenkin raivattu, ja ne ovat intensiivisessä maatalouskäytössä, kun taas suurin osa metsistä on istutettu kuusella ja männyllä. Vuodesta 1990 lähtien Thüringenin metsiä on hoidettu siten, että tavoitteena on </w:t>
      </w:r>
      <w:r>
        <w:rPr>
          <w:color w:val="556B2F"/>
        </w:rPr>
        <w:t xml:space="preserve">luonnollisempi ja sitkeämpi kasvillisuus, joka </w:t>
      </w:r>
      <w:r>
        <w:t xml:space="preserve">kestää paremmin ilmastonmuutosta sekä tauteja ja tuholaisia</w:t>
      </w:r>
      <w:r>
        <w:t xml:space="preserve">.</w:t>
      </w:r>
      <w:r>
        <w:t xml:space="preserve"> Maatalous on edelleen varsin perinteistä, ja sitä hallitsevat suuret rakenteet ja monokulttuurit. Ongelmia aiheuttavat erityisesti </w:t>
      </w:r>
      <w:r>
        <w:rPr>
          <w:color w:val="6B8E23"/>
        </w:rPr>
        <w:t xml:space="preserve">kesäkuukausien yhä pitkittyvät kuivat jaksot</w:t>
      </w:r>
      <w:r>
        <w:t xml:space="preserve">.</w:t>
      </w:r>
    </w:p>
    <w:p>
      <w:r>
        <w:rPr>
          <w:b/>
        </w:rPr>
        <w:t xml:space="preserve">Kysymys 0</w:t>
      </w:r>
    </w:p>
    <w:p>
      <w:r>
        <w:t xml:space="preserve">Miksi ihmisen vaikutus on muokannut Thurnigian maisemaa?</w:t>
      </w:r>
    </w:p>
    <w:p>
      <w:r>
        <w:rPr>
          <w:b/>
        </w:rPr>
        <w:t xml:space="preserve">Kysymys 1</w:t>
      </w:r>
    </w:p>
    <w:p>
      <w:r>
        <w:t xml:space="preserve">Mikä on Thüringenin alkuperäinen luonnollinen kasvillisuus?</w:t>
      </w:r>
    </w:p>
    <w:p>
      <w:r>
        <w:rPr>
          <w:b/>
        </w:rPr>
        <w:t xml:space="preserve">Kysymys 2</w:t>
      </w:r>
    </w:p>
    <w:p>
      <w:r>
        <w:t xml:space="preserve">Minkälainen luonto on yleistä Thüringenin ylängöillä? </w:t>
      </w:r>
    </w:p>
    <w:p>
      <w:r>
        <w:rPr>
          <w:b/>
        </w:rPr>
        <w:t xml:space="preserve">Kysymys 3</w:t>
      </w:r>
    </w:p>
    <w:p>
      <w:r>
        <w:t xml:space="preserve">Mikä on ollut Thüringenin metsien tavoite vuodesta 1990 lähtien?</w:t>
      </w:r>
    </w:p>
    <w:p>
      <w:r>
        <w:rPr>
          <w:b/>
        </w:rPr>
        <w:t xml:space="preserve">Kysymys 4</w:t>
      </w:r>
    </w:p>
    <w:p>
      <w:r>
        <w:t xml:space="preserve">Mistä useimmat maisemaongelmat johtuvat?</w:t>
      </w:r>
    </w:p>
    <w:p>
      <w:r>
        <w:rPr>
          <w:b/>
        </w:rPr>
        <w:t xml:space="preserve">Kysymys 5</w:t>
      </w:r>
    </w:p>
    <w:p>
      <w:r>
        <w:t xml:space="preserve">Miksi Thurnigian maisemaa ei ole muokannut ihmisen vaikutus?</w:t>
      </w:r>
    </w:p>
    <w:p>
      <w:r>
        <w:rPr>
          <w:b/>
        </w:rPr>
        <w:t xml:space="preserve">Kysymys 6</w:t>
      </w:r>
    </w:p>
    <w:p>
      <w:r>
        <w:t xml:space="preserve">Mikä on Thüringenin alkuperäinen keinotekoinen kasvillisuus?</w:t>
      </w:r>
    </w:p>
    <w:p>
      <w:r>
        <w:rPr>
          <w:b/>
        </w:rPr>
        <w:t xml:space="preserve">Kysymys 7</w:t>
      </w:r>
    </w:p>
    <w:p>
      <w:r>
        <w:t xml:space="preserve">Minkälainen keinotekoinen tuote on yleinen Thüringenin ylängöillä?</w:t>
      </w:r>
    </w:p>
    <w:p>
      <w:r>
        <w:rPr>
          <w:b/>
        </w:rPr>
        <w:t xml:space="preserve">Kysymys 8</w:t>
      </w:r>
    </w:p>
    <w:p>
      <w:r>
        <w:t xml:space="preserve">Mikä on ollut Thüringenin metsien tavoite vuodesta 1970 lähtien?</w:t>
      </w:r>
    </w:p>
    <w:p>
      <w:r>
        <w:rPr>
          <w:b/>
        </w:rPr>
        <w:t xml:space="preserve">Kysymys 9</w:t>
      </w:r>
    </w:p>
    <w:p>
      <w:r>
        <w:t xml:space="preserve">Mistä useimmat unimaailman ongelmat johtuvat?</w:t>
      </w:r>
    </w:p>
    <w:p>
      <w:r>
        <w:rPr>
          <w:b/>
        </w:rPr>
        <w:t xml:space="preserve">Teksti numero 10</w:t>
      </w:r>
    </w:p>
    <w:p>
      <w:r>
        <w:t xml:space="preserve">Ympäristövahinkoja on vähennetty Thüringenissä huomattavasti </w:t>
      </w:r>
      <w:r>
        <w:rPr>
          <w:color w:val="A9A9A9"/>
        </w:rPr>
        <w:t xml:space="preserve">vuoden 1990 </w:t>
      </w:r>
      <w:r>
        <w:t xml:space="preserve">jälkeen</w:t>
      </w:r>
      <w:r>
        <w:t xml:space="preserve">. </w:t>
      </w:r>
      <w:r>
        <w:t xml:space="preserve">Metsien, jokien ja ilman tilaa on parannettu </w:t>
      </w:r>
      <w:r>
        <w:rPr>
          <w:color w:val="DCDCDC"/>
        </w:rPr>
        <w:t xml:space="preserve">nykyaikaistamalla tehtaita</w:t>
      </w:r>
      <w:r>
        <w:t xml:space="preserve">, taloja (hiililämmityksen väheneminen) ja autoja, ja saastuneet alueet, kuten entiset </w:t>
      </w:r>
      <w:r>
        <w:rPr>
          <w:color w:val="2F4F4F"/>
        </w:rPr>
        <w:t xml:space="preserve">uraanikaivokset Ronneburgin ympäristössä, on </w:t>
      </w:r>
      <w:r>
        <w:rPr>
          <w:color w:val="556B2F"/>
        </w:rPr>
        <w:t xml:space="preserve">kunnostettu</w:t>
      </w:r>
      <w:r>
        <w:t xml:space="preserve">. Nykypäivän </w:t>
      </w:r>
      <w:r>
        <w:t xml:space="preserve">ympäristöongelmia ovat </w:t>
      </w:r>
      <w:r>
        <w:rPr>
          <w:color w:val="6B8E23"/>
        </w:rPr>
        <w:t xml:space="preserve">Werrajoen suolaantuminen, joka </w:t>
      </w:r>
      <w:r>
        <w:t xml:space="preserve">johtuu </w:t>
      </w:r>
      <w:r>
        <w:rPr>
          <w:color w:val="A0522D"/>
        </w:rPr>
        <w:t xml:space="preserve">Unterbreizbachin ympärillä sijaitsevien K+S-suolakaivosten päästöistä</w:t>
      </w:r>
      <w:r>
        <w:t xml:space="preserve">, sekä maatalouden ylilannoitus, joka vahingoittaa maaperää ja pieniä jokia.</w:t>
      </w:r>
    </w:p>
    <w:p>
      <w:r>
        <w:rPr>
          <w:b/>
        </w:rPr>
        <w:t xml:space="preserve">Kysymys 0</w:t>
      </w:r>
    </w:p>
    <w:p>
      <w:r>
        <w:t xml:space="preserve">Mistä lähtien ympäristövahinkoja on vähennetty Thüringenissä?</w:t>
      </w:r>
    </w:p>
    <w:p>
      <w:r>
        <w:rPr>
          <w:b/>
        </w:rPr>
        <w:t xml:space="preserve">Kysymys 1</w:t>
      </w:r>
    </w:p>
    <w:p>
      <w:r>
        <w:t xml:space="preserve">Mikä on yksi asia, joka on auttanut parantamaan metsien, jokien ja ilman tilaa?</w:t>
      </w:r>
    </w:p>
    <w:p>
      <w:r>
        <w:rPr>
          <w:b/>
        </w:rPr>
        <w:t xml:space="preserve">Kysymys 2</w:t>
      </w:r>
    </w:p>
    <w:p>
      <w:r>
        <w:t xml:space="preserve">Mitä entisille uraanikaivoksille on tehty Ronneburgin ympäristössä?</w:t>
      </w:r>
    </w:p>
    <w:p>
      <w:r>
        <w:rPr>
          <w:b/>
        </w:rPr>
        <w:t xml:space="preserve">Kysymys 3</w:t>
      </w:r>
    </w:p>
    <w:p>
      <w:r>
        <w:t xml:space="preserve">Mitkä ovat nykypäivän suuret ympäristöongelmat?</w:t>
      </w:r>
    </w:p>
    <w:p>
      <w:r>
        <w:rPr>
          <w:b/>
        </w:rPr>
        <w:t xml:space="preserve">Kysymys 4</w:t>
      </w:r>
    </w:p>
    <w:p>
      <w:r>
        <w:t xml:space="preserve">Mikä aiheuttaa Werrajoen suolaantumisen?</w:t>
      </w:r>
    </w:p>
    <w:p>
      <w:r>
        <w:rPr>
          <w:b/>
        </w:rPr>
        <w:t xml:space="preserve">Kysymys 5</w:t>
      </w:r>
    </w:p>
    <w:p>
      <w:r>
        <w:t xml:space="preserve">Milloin Thüringenin ympäristövahingot ovat lisääntyneet?</w:t>
      </w:r>
    </w:p>
    <w:p>
      <w:r>
        <w:rPr>
          <w:b/>
        </w:rPr>
        <w:t xml:space="preserve">Kysymys 6</w:t>
      </w:r>
    </w:p>
    <w:p>
      <w:r>
        <w:t xml:space="preserve">Mikä on yksi asia, joka on auttanut pilaamaan metsien, jokien ja ilman tilan?</w:t>
      </w:r>
    </w:p>
    <w:p>
      <w:r>
        <w:rPr>
          <w:b/>
        </w:rPr>
        <w:t xml:space="preserve">Kysymys 7</w:t>
      </w:r>
    </w:p>
    <w:p>
      <w:r>
        <w:t xml:space="preserve">Mitä ei ole koskaan tehty entisille uraanikaivoksille Ronneburgin ympäristössä?</w:t>
      </w:r>
    </w:p>
    <w:p>
      <w:r>
        <w:rPr>
          <w:b/>
        </w:rPr>
        <w:t xml:space="preserve">Kysymys 8</w:t>
      </w:r>
    </w:p>
    <w:p>
      <w:r>
        <w:t xml:space="preserve">Mitkä ovat nykypäivän pienet ympäristöongelmat?</w:t>
      </w:r>
    </w:p>
    <w:p>
      <w:r>
        <w:rPr>
          <w:b/>
        </w:rPr>
        <w:t xml:space="preserve">Kysymys 9</w:t>
      </w:r>
    </w:p>
    <w:p>
      <w:r>
        <w:t xml:space="preserve">Mikä auttaa parantamaan Werrajoen suolaantumista?</w:t>
      </w:r>
    </w:p>
    <w:p>
      <w:r>
        <w:rPr>
          <w:b/>
        </w:rPr>
        <w:t xml:space="preserve">Teksti numero 11</w:t>
      </w:r>
    </w:p>
    <w:p>
      <w:r>
        <w:t xml:space="preserve">Keskiajalla Thüringen sijaitsi </w:t>
      </w:r>
      <w:r>
        <w:rPr>
          <w:color w:val="A9A9A9"/>
        </w:rPr>
        <w:t xml:space="preserve">germaanisten ja slaavilaisten alueiden rajalla, jota </w:t>
      </w:r>
      <w:r>
        <w:t xml:space="preserve">Saale-joki merkitsi</w:t>
      </w:r>
      <w:r>
        <w:t xml:space="preserve">.</w:t>
      </w:r>
      <w:r>
        <w:t xml:space="preserve"> Ostsiedlung-liike johti </w:t>
      </w:r>
      <w:r>
        <w:rPr>
          <w:color w:val="DCDCDC"/>
        </w:rPr>
        <w:t xml:space="preserve">slaavilaisväestön sulauttamiseen 1100- ja 1300-luvuilla Saksan vallan alle</w:t>
      </w:r>
      <w:r>
        <w:t xml:space="preserve">. </w:t>
      </w:r>
      <w:r>
        <w:t xml:space="preserve">Väestönkasvu lisääntyi 1700-luvulla ja pysyi korkeana </w:t>
      </w:r>
      <w:r>
        <w:rPr>
          <w:color w:val="2F4F4F"/>
        </w:rPr>
        <w:t xml:space="preserve">ensimmäiseen maailmansotaan </w:t>
      </w:r>
      <w:r>
        <w:t xml:space="preserve">asti, </w:t>
      </w:r>
      <w:r>
        <w:t xml:space="preserve">kunnes se hidastui 1900-luvulla ja kääntyi laskuun vuodesta 1990 lähtien. Kaupungistumisen alettua noin vuonna 1840 Thüringenin kaupungeissa väestönkasvu on ollut suurempaa ja väheneminen vähäisempää kuin maaseudulla (monet kylät menettivät puolet väestöstään vuoden </w:t>
      </w:r>
      <w:r>
        <w:rPr>
          <w:color w:val="556B2F"/>
        </w:rPr>
        <w:t xml:space="preserve">1950 </w:t>
      </w:r>
      <w:r>
        <w:t xml:space="preserve">jälkeen</w:t>
      </w:r>
      <w:r>
        <w:t xml:space="preserve">, kun taas suurimmissa kaupungeissa (Erfurt ja Jena) väestömäärä kasvaa jatkuvasti).</w:t>
      </w:r>
    </w:p>
    <w:p>
      <w:r>
        <w:rPr>
          <w:b/>
        </w:rPr>
        <w:t xml:space="preserve">Kysymys 0</w:t>
      </w:r>
    </w:p>
    <w:p>
      <w:r>
        <w:t xml:space="preserve">Missä Thüringen sijaitsi keskiajalla?</w:t>
      </w:r>
    </w:p>
    <w:p>
      <w:r>
        <w:rPr>
          <w:b/>
        </w:rPr>
        <w:t xml:space="preserve">Kysymys 1</w:t>
      </w:r>
    </w:p>
    <w:p>
      <w:r>
        <w:t xml:space="preserve">Mikä oli Ostsiedlung-liikkeen tulos?</w:t>
      </w:r>
    </w:p>
    <w:p>
      <w:r>
        <w:rPr>
          <w:b/>
        </w:rPr>
        <w:t xml:space="preserve">Kysymys 2</w:t>
      </w:r>
    </w:p>
    <w:p>
      <w:r>
        <w:t xml:space="preserve">Milloin Thüringenin väestönkasvu oli suurimmillaan?</w:t>
      </w:r>
    </w:p>
    <w:p>
      <w:r>
        <w:rPr>
          <w:b/>
        </w:rPr>
        <w:t xml:space="preserve">Kysymys 3</w:t>
      </w:r>
    </w:p>
    <w:p>
      <w:r>
        <w:t xml:space="preserve">Minä vuonna monet Thüringenin kaupungit menettivät puolet väestöstään?</w:t>
      </w:r>
    </w:p>
    <w:p>
      <w:r>
        <w:rPr>
          <w:b/>
        </w:rPr>
        <w:t xml:space="preserve">Kysymys 4</w:t>
      </w:r>
    </w:p>
    <w:p>
      <w:r>
        <w:t xml:space="preserve">Missä Thüringenissä hyökättiin keskiajalla?</w:t>
      </w:r>
    </w:p>
    <w:p>
      <w:r>
        <w:rPr>
          <w:b/>
        </w:rPr>
        <w:t xml:space="preserve">Kysymys 5</w:t>
      </w:r>
    </w:p>
    <w:p>
      <w:r>
        <w:t xml:space="preserve">Mikä oli Ostsiedlung-liikkeen väärennetty tulos?</w:t>
      </w:r>
    </w:p>
    <w:p>
      <w:r>
        <w:rPr>
          <w:b/>
        </w:rPr>
        <w:t xml:space="preserve">Kysymys 6</w:t>
      </w:r>
    </w:p>
    <w:p>
      <w:r>
        <w:t xml:space="preserve">Milloin Thüringenin väestönkasvu päättyi?</w:t>
      </w:r>
    </w:p>
    <w:p>
      <w:r>
        <w:rPr>
          <w:b/>
        </w:rPr>
        <w:t xml:space="preserve">Kysymys 7</w:t>
      </w:r>
    </w:p>
    <w:p>
      <w:r>
        <w:t xml:space="preserve">Minä vuonna monet Thüringenin kaupungit eivät menettäneet yhtään asukastaan?</w:t>
      </w:r>
    </w:p>
    <w:p>
      <w:r>
        <w:rPr>
          <w:b/>
        </w:rPr>
        <w:t xml:space="preserve">Teksti numero 12</w:t>
      </w:r>
    </w:p>
    <w:p>
      <w:r>
        <w:t xml:space="preserve">Heinäkuussa 2013 </w:t>
      </w:r>
      <w:r>
        <w:t xml:space="preserve">Thüringenissä asui </w:t>
      </w:r>
      <w:r>
        <w:rPr>
          <w:color w:val="A9A9A9"/>
        </w:rPr>
        <w:t xml:space="preserve">41 000 </w:t>
      </w:r>
      <w:r>
        <w:t xml:space="preserve">kansalaisuudeltaan ulkomaalaista (1,9 % väestöstä, mikä on Saksan osavaltioiden pienimpiä osuuksia). Määrä on kuitenkin noussut vuoden 2011 heinäkuun 33 000:sta, mikä merkitsee </w:t>
      </w:r>
      <w:r>
        <w:rPr>
          <w:color w:val="DCDCDC"/>
        </w:rPr>
        <w:t xml:space="preserve">24 prosentin </w:t>
      </w:r>
      <w:r>
        <w:t xml:space="preserve">kasvua </w:t>
      </w:r>
      <w:r>
        <w:t xml:space="preserve">vain kahdessa vuodessa. </w:t>
      </w:r>
      <w:r>
        <w:t xml:space="preserve">Noin </w:t>
      </w:r>
      <w:r>
        <w:rPr>
          <w:color w:val="2F4F4F"/>
        </w:rPr>
        <w:t xml:space="preserve">4 </w:t>
      </w:r>
      <w:r>
        <w:t xml:space="preserve">prosenttia väestöstä on maahanmuuttajia (mukaan lukien henkilöt, jotka ovat jo saaneet Saksan kansalaisuuden)</w:t>
      </w:r>
      <w:r>
        <w:rPr>
          <w:color w:val="2F4F4F"/>
        </w:rPr>
        <w:t xml:space="preserve">.</w:t>
      </w:r>
      <w:r>
        <w:t xml:space="preserve"> Suurimmat ulkomaalaisryhmät kansalaisuuden mukaan jaoteltuna ovat (vuodesta 2012): </w:t>
      </w:r>
      <w:r>
        <w:rPr>
          <w:color w:val="556B2F"/>
        </w:rPr>
        <w:t xml:space="preserve">Venäläiset </w:t>
      </w:r>
      <w:r>
        <w:t xml:space="preserve">(3 100), puolalaiset (3 000), vietnamilaiset (2 800), turkkilaiset (2 100) ja ukrainalaiset (2 000). Ulkomaalaisten määrä vaihtelee alueittain: korkeakoulukaupungeissa </w:t>
      </w:r>
      <w:r>
        <w:rPr>
          <w:color w:val="6B8E23"/>
        </w:rPr>
        <w:t xml:space="preserve">Erfurtissa, Jenassa, Weimarissa ja Ilmenaussa </w:t>
      </w:r>
      <w:r>
        <w:t xml:space="preserve">on eniten maahanmuuttajia, kun taas pienemmissä maaseutumaisissa kunnissa ei asu juuri lainkaan maahanmuuttajia.</w:t>
      </w:r>
    </w:p>
    <w:p>
      <w:r>
        <w:rPr>
          <w:b/>
        </w:rPr>
        <w:t xml:space="preserve">Kysymys 0</w:t>
      </w:r>
    </w:p>
    <w:p>
      <w:r>
        <w:t xml:space="preserve">Kuinka monta ei-saksalaista asui Thüringenissä vuonna 2013?</w:t>
      </w:r>
    </w:p>
    <w:p>
      <w:r>
        <w:rPr>
          <w:b/>
        </w:rPr>
        <w:t xml:space="preserve">Kysymys 1</w:t>
      </w:r>
    </w:p>
    <w:p>
      <w:r>
        <w:t xml:space="preserve">Kuinka paljon muiden kuin saksalaisten väestö kasvoi vuosina 2011-2013?</w:t>
      </w:r>
    </w:p>
    <w:p>
      <w:r>
        <w:rPr>
          <w:b/>
        </w:rPr>
        <w:t xml:space="preserve">Kysymys 2</w:t>
      </w:r>
    </w:p>
    <w:p>
      <w:r>
        <w:t xml:space="preserve">Kuinka suuri osa Thüringenin väestöstä on maahanmuuttajia?</w:t>
      </w:r>
    </w:p>
    <w:p>
      <w:r>
        <w:rPr>
          <w:b/>
        </w:rPr>
        <w:t xml:space="preserve">Kysymys 3</w:t>
      </w:r>
    </w:p>
    <w:p>
      <w:r>
        <w:t xml:space="preserve">Mikä on suurin ulkomaalaisten ryhmä?</w:t>
      </w:r>
    </w:p>
    <w:p>
      <w:r>
        <w:rPr>
          <w:b/>
        </w:rPr>
        <w:t xml:space="preserve">Kysymys 4</w:t>
      </w:r>
    </w:p>
    <w:p>
      <w:r>
        <w:t xml:space="preserve">Missä kaupungeissa on eniten maahanmuuttajia?</w:t>
      </w:r>
    </w:p>
    <w:p>
      <w:r>
        <w:rPr>
          <w:b/>
        </w:rPr>
        <w:t xml:space="preserve">Kysymys 5</w:t>
      </w:r>
    </w:p>
    <w:p>
      <w:r>
        <w:t xml:space="preserve">Kuinka monta ei-amerikkalaista asui Thüringenissä vuonna 2013?</w:t>
      </w:r>
    </w:p>
    <w:p>
      <w:r>
        <w:rPr>
          <w:b/>
        </w:rPr>
        <w:t xml:space="preserve">Kysymys 6</w:t>
      </w:r>
    </w:p>
    <w:p>
      <w:r>
        <w:t xml:space="preserve">Kuinka paljon muiden kuin saksalaisten väestö väheni vuosina 2011-2013?</w:t>
      </w:r>
    </w:p>
    <w:p>
      <w:r>
        <w:rPr>
          <w:b/>
        </w:rPr>
        <w:t xml:space="preserve">Kysymys 7</w:t>
      </w:r>
    </w:p>
    <w:p>
      <w:r>
        <w:t xml:space="preserve">Kuinka suuri osa Thüringenin väestöstä vastustaa maahanmuuttajia?</w:t>
      </w:r>
    </w:p>
    <w:p>
      <w:r>
        <w:rPr>
          <w:b/>
        </w:rPr>
        <w:t xml:space="preserve">Kysymys 8</w:t>
      </w:r>
    </w:p>
    <w:p>
      <w:r>
        <w:t xml:space="preserve">Mikä on pienin ulkomaalaisten ryhmä?</w:t>
      </w:r>
    </w:p>
    <w:p>
      <w:r>
        <w:rPr>
          <w:b/>
        </w:rPr>
        <w:t xml:space="preserve">Kysymys 9</w:t>
      </w:r>
    </w:p>
    <w:p>
      <w:r>
        <w:t xml:space="preserve">Missä kaupungeissa on vähiten maahanmuuttajia?</w:t>
      </w:r>
    </w:p>
    <w:p>
      <w:r>
        <w:rPr>
          <w:b/>
        </w:rPr>
        <w:t xml:space="preserve">Teksti numero 13</w:t>
      </w:r>
    </w:p>
    <w:p>
      <w:r>
        <w:t xml:space="preserve">Thüringenin väestössä on merkittävä sukupuolisuhde-ero, joka johtuu </w:t>
      </w:r>
      <w:r>
        <w:rPr>
          <w:color w:val="A9A9A9"/>
        </w:rPr>
        <w:t xml:space="preserve">nuorten naisten maastamuutosta </w:t>
      </w:r>
      <w:r>
        <w:t xml:space="preserve">erityisesti maaseudulla. Kaiken kaikkiaan </w:t>
      </w:r>
      <w:r>
        <w:rPr>
          <w:color w:val="556B2F"/>
        </w:rPr>
        <w:t xml:space="preserve">25-40-vuotiaiden ikäryhmässä </w:t>
      </w:r>
      <w:r>
        <w:t xml:space="preserve">("perheen perustajat") </w:t>
      </w:r>
      <w:r>
        <w:rPr>
          <w:color w:val="DCDCDC"/>
        </w:rPr>
        <w:t xml:space="preserve">on </w:t>
      </w:r>
      <w:r>
        <w:rPr>
          <w:color w:val="2F4F4F"/>
        </w:rPr>
        <w:t xml:space="preserve">115-120 miestä 100 naista kohden</w:t>
      </w:r>
      <w:r>
        <w:t xml:space="preserve">, mikä vaikuttaa kielteisesti syntyvyyssuhteeseen. Lisäksi väestö ikääntyy koko ajan, ja joissakin maaseutukunnissa </w:t>
      </w:r>
      <w:r>
        <w:t xml:space="preserve">yli 65-vuotiaita (eläkeläisiä) on </w:t>
      </w:r>
      <w:r>
        <w:rPr>
          <w:color w:val="6B8E23"/>
        </w:rPr>
        <w:t xml:space="preserve">yli 30 prosenttia. Tämä on </w:t>
      </w:r>
      <w:r>
        <w:t xml:space="preserve">ongelma alueellisille työmarkkinoille, sillä </w:t>
      </w:r>
      <w:r>
        <w:rPr>
          <w:color w:val="A0522D"/>
        </w:rPr>
        <w:t xml:space="preserve">vuosittain työmarkkinoilta poistuu kaksi kertaa enemmän ihmisiä kuin sinne tulee</w:t>
      </w:r>
      <w:r>
        <w:rPr>
          <w:color w:val="228B22"/>
        </w:rPr>
        <w:t xml:space="preserve">.</w:t>
      </w:r>
    </w:p>
    <w:p>
      <w:r>
        <w:rPr>
          <w:b/>
        </w:rPr>
        <w:t xml:space="preserve">Kysymys 0</w:t>
      </w:r>
    </w:p>
    <w:p>
      <w:r>
        <w:t xml:space="preserve">Mikä on sukupuolijakauman ero Thüringenissä?</w:t>
      </w:r>
    </w:p>
    <w:p>
      <w:r>
        <w:rPr>
          <w:b/>
        </w:rPr>
        <w:t xml:space="preserve">Kysymys 1</w:t>
      </w:r>
    </w:p>
    <w:p>
      <w:r>
        <w:t xml:space="preserve">Mikä aiheutti Thüringenin suuren sukupuolisuhde-eron?</w:t>
      </w:r>
    </w:p>
    <w:p>
      <w:r>
        <w:rPr>
          <w:b/>
        </w:rPr>
        <w:t xml:space="preserve">Kysymys 2</w:t>
      </w:r>
    </w:p>
    <w:p>
      <w:r>
        <w:t xml:space="preserve">Kuinka moni Thüringenin asukkaista on yli 65-vuotias?</w:t>
      </w:r>
    </w:p>
    <w:p>
      <w:r>
        <w:rPr>
          <w:b/>
        </w:rPr>
        <w:t xml:space="preserve">Kysymys 3</w:t>
      </w:r>
    </w:p>
    <w:p>
      <w:r>
        <w:t xml:space="preserve">Mikä on Thüringenin työmarkkinoiden ongelma?</w:t>
      </w:r>
    </w:p>
    <w:p>
      <w:r>
        <w:rPr>
          <w:b/>
        </w:rPr>
        <w:t xml:space="preserve">Kysymys 4</w:t>
      </w:r>
    </w:p>
    <w:p>
      <w:r>
        <w:t xml:space="preserve">Mikä on Thüringenin sukupuolisuhde-ero, jota pidetään virheellisesti?</w:t>
      </w:r>
    </w:p>
    <w:p>
      <w:r>
        <w:rPr>
          <w:b/>
        </w:rPr>
        <w:t xml:space="preserve">Kysymys 5</w:t>
      </w:r>
    </w:p>
    <w:p>
      <w:r>
        <w:t xml:space="preserve">Mikä lopetti Thüringenin suuren sukupuolisuhde-eron?</w:t>
      </w:r>
    </w:p>
    <w:p>
      <w:r>
        <w:rPr>
          <w:b/>
        </w:rPr>
        <w:t xml:space="preserve">Kysymys 6</w:t>
      </w:r>
    </w:p>
    <w:p>
      <w:r>
        <w:t xml:space="preserve">Kuinka moni Thüringenin kansalainen on kuollut ennen 65 vuoden ikää?</w:t>
      </w:r>
    </w:p>
    <w:p>
      <w:r>
        <w:rPr>
          <w:b/>
        </w:rPr>
        <w:t xml:space="preserve">Kysymys 7</w:t>
      </w:r>
    </w:p>
    <w:p>
      <w:r>
        <w:t xml:space="preserve">Mikä on Thüringenin työmarkkinoiden ratkaisu?</w:t>
      </w:r>
    </w:p>
    <w:p>
      <w:r>
        <w:rPr>
          <w:b/>
        </w:rPr>
        <w:t xml:space="preserve">Kysymys 8</w:t>
      </w:r>
    </w:p>
    <w:p>
      <w:r>
        <w:t xml:space="preserve">Mikä vaikuttaa myönteisesti syntyvyyssuhteeseen?</w:t>
      </w:r>
    </w:p>
    <w:p>
      <w:r>
        <w:rPr>
          <w:b/>
        </w:rPr>
        <w:t xml:space="preserve">Teksti numero 14</w:t>
      </w:r>
    </w:p>
    <w:p>
      <w:r>
        <w:t xml:space="preserve">Muuttoliikkeellä on tärkeä rooli Thüringenissä. Sisäinen muuttoliike suuntautuu voimakkaasti maaseudulta suuriin kaupunkeihin. Vuosina 2008-2012 Thüringenistä muutti nettomuutto Erfurtiin </w:t>
      </w:r>
      <w:r>
        <w:rPr>
          <w:color w:val="A9A9A9"/>
        </w:rPr>
        <w:t xml:space="preserve">+6 </w:t>
      </w:r>
      <w:r>
        <w:rPr>
          <w:color w:val="DCDCDC"/>
        </w:rPr>
        <w:t xml:space="preserve">700 </w:t>
      </w:r>
      <w:r>
        <w:rPr>
          <w:color w:val="A9A9A9"/>
        </w:rPr>
        <w:t xml:space="preserve">henkilöä </w:t>
      </w:r>
      <w:r>
        <w:t xml:space="preserve">(33 </w:t>
      </w:r>
      <w:r>
        <w:rPr>
          <w:color w:val="A9A9A9"/>
        </w:rPr>
        <w:t xml:space="preserve">henkilöä </w:t>
      </w:r>
      <w:r>
        <w:t xml:space="preserve">1 000 asukasta kohti), Geraan +1 800 henkilöä (19 henkilöä 1 000 asukasta kohti), </w:t>
      </w:r>
      <w:r>
        <w:t xml:space="preserve">Jenaan </w:t>
      </w:r>
      <w:r>
        <w:rPr>
          <w:color w:val="2F4F4F"/>
        </w:rPr>
        <w:t xml:space="preserve">+1 400 henkilöä </w:t>
      </w:r>
      <w:r>
        <w:t xml:space="preserve">(14 henkilöä 1 000 asukasta kohti), </w:t>
      </w:r>
      <w:r>
        <w:t xml:space="preserve">Eisenachiin </w:t>
      </w:r>
      <w:r>
        <w:rPr>
          <w:color w:val="556B2F"/>
        </w:rPr>
        <w:t xml:space="preserve">+1 400 henkilöä </w:t>
      </w:r>
      <w:r>
        <w:t xml:space="preserve">(33 henkilöä 1 000 asukasta kohti) ja Weimariin +1 300 henkilöä (21 henkilöä 1 000 asukasta kohti). Thüringenin ja muiden Saksan osavaltioiden välillä saldo on negatiivinen: Vuonna 2012 Thüringen menetti 6 500 henkilöä muihin osavaltioihin, eniten Baijeriin, Saksin osavaltioon, Hesseniin ja Berliiniin. Ainoastaan Sachsen-Anhaltin ja Brandenburgin kanssa saldo on positiivinen. </w:t>
      </w:r>
      <w:r>
        <w:rPr>
          <w:color w:val="6B8E23"/>
        </w:rPr>
        <w:t xml:space="preserve">Kansainvälinen muuttoliike </w:t>
      </w:r>
      <w:r>
        <w:rPr>
          <w:color w:val="A0522D"/>
        </w:rPr>
        <w:t xml:space="preserve">vaihtelee voimakkaasti</w:t>
      </w:r>
      <w:r>
        <w:t xml:space="preserve">. Vuonna 2009 saldoluku oli +700, vuonna 2010 +1 800, vuonna 2011 +2 700 ja vuonna 2012 +4 800. Tärkeimmät Thüringenin maahanmuuttajien lähtömaat vuosina 2008-2012 olivat Puola (+1 700), Romania (+1 200), Afganistan (+1 100) ja Serbia/Montenegro/Kosovo (+1 000), kun taas Sveitsin (</w:t>
      </w:r>
      <w:r>
        <w:rPr>
          <w:color w:val="228B22"/>
        </w:rPr>
        <w:t xml:space="preserve">-2 800) </w:t>
      </w:r>
      <w:r>
        <w:t xml:space="preserve">ja Itävallan (-900) </w:t>
      </w:r>
      <w:r>
        <w:t xml:space="preserve">kanssa saldo oli negatiivinen.</w:t>
      </w:r>
    </w:p>
    <w:p>
      <w:r>
        <w:rPr>
          <w:b/>
        </w:rPr>
        <w:t xml:space="preserve">Kysymys 0</w:t>
      </w:r>
    </w:p>
    <w:p>
      <w:r>
        <w:t xml:space="preserve">Kuinka monta ihmistä muutti Thüringeniin vuosina 2008-2012?</w:t>
      </w:r>
    </w:p>
    <w:p>
      <w:r>
        <w:rPr>
          <w:b/>
        </w:rPr>
        <w:t xml:space="preserve">Kysymys 1</w:t>
      </w:r>
    </w:p>
    <w:p>
      <w:r>
        <w:t xml:space="preserve">Kuinka monta siirtolaista meni Eisenachiin? </w:t>
      </w:r>
    </w:p>
    <w:p>
      <w:r>
        <w:rPr>
          <w:b/>
        </w:rPr>
        <w:t xml:space="preserve">Kysymys 2</w:t>
      </w:r>
    </w:p>
    <w:p>
      <w:r>
        <w:t xml:space="preserve">Onko muuttoliike Thüringeniin tasaista vai vaihtelevaa? </w:t>
      </w:r>
    </w:p>
    <w:p>
      <w:r>
        <w:rPr>
          <w:b/>
        </w:rPr>
        <w:t xml:space="preserve">Kysymys 3</w:t>
      </w:r>
    </w:p>
    <w:p>
      <w:r>
        <w:t xml:space="preserve">Kuinka monta ihmistä lähti Thüringenistä vuosina 2008-2012?</w:t>
      </w:r>
    </w:p>
    <w:p>
      <w:r>
        <w:rPr>
          <w:b/>
        </w:rPr>
        <w:t xml:space="preserve">Kysymys 4</w:t>
      </w:r>
    </w:p>
    <w:p>
      <w:r>
        <w:t xml:space="preserve">Kuinka monta siirtolaista pommitti Eisenachia?</w:t>
      </w:r>
    </w:p>
    <w:p>
      <w:r>
        <w:rPr>
          <w:b/>
        </w:rPr>
        <w:t xml:space="preserve">Kysymys 5</w:t>
      </w:r>
    </w:p>
    <w:p>
      <w:r>
        <w:t xml:space="preserve">Mikä ei ole koskaan vaihdellut?</w:t>
      </w:r>
    </w:p>
    <w:p>
      <w:r>
        <w:rPr>
          <w:b/>
        </w:rPr>
        <w:t xml:space="preserve">Kysymys 6</w:t>
      </w:r>
    </w:p>
    <w:p>
      <w:r>
        <w:t xml:space="preserve">Paljonko saldo oli positiivinen Sveitsin kanssa?</w:t>
      </w:r>
    </w:p>
    <w:p>
      <w:r>
        <w:rPr>
          <w:b/>
        </w:rPr>
        <w:t xml:space="preserve">Teksti numero 15</w:t>
      </w:r>
    </w:p>
    <w:p>
      <w:r>
        <w:t xml:space="preserve">Thüringenin </w:t>
      </w:r>
      <w:r>
        <w:t xml:space="preserve">noin </w:t>
      </w:r>
      <w:r>
        <w:rPr>
          <w:color w:val="A9A9A9"/>
        </w:rPr>
        <w:t xml:space="preserve">850 </w:t>
      </w:r>
      <w:r>
        <w:t xml:space="preserve">kunnasta </w:t>
      </w:r>
      <w:r>
        <w:rPr>
          <w:color w:val="DCDCDC"/>
        </w:rPr>
        <w:t xml:space="preserve">126 </w:t>
      </w:r>
      <w:r>
        <w:t xml:space="preserve">luokitellaan kaupungeiksi (piirin sisällä) tai kaupungeiksi (jotka muodostavat oman kaupunkialueen). Suurin osa kaupungeista on pieniä, alle 10 000 asukkaan kaupunkeja, ja vain </w:t>
      </w:r>
      <w:r>
        <w:rPr>
          <w:color w:val="2F4F4F"/>
        </w:rPr>
        <w:t xml:space="preserve">kymmenessä </w:t>
      </w:r>
      <w:r>
        <w:t xml:space="preserve">suurimmassa on yli 30 000 asukasta</w:t>
      </w:r>
      <w:r>
        <w:t xml:space="preserve">.</w:t>
      </w:r>
      <w:r>
        <w:t xml:space="preserve"> Ensimmäiset kaupungit syntyivät 1200-luvulla, kun taas viimeisimmät kaupungit saivat kaupungin aseman vasta </w:t>
      </w:r>
      <w:r>
        <w:rPr>
          <w:color w:val="556B2F"/>
        </w:rPr>
        <w:t xml:space="preserve">1900-luvulla</w:t>
      </w:r>
      <w:r>
        <w:t xml:space="preserve">. Nykyään kaikki piirien kunnat ovat oikeudellisesti tasavertaisia, olivatpa ne sitten kaupunkeja tai kyliä. </w:t>
      </w:r>
      <w:r>
        <w:rPr>
          <w:color w:val="6B8E23"/>
        </w:rPr>
        <w:t xml:space="preserve">Itsenäisillä kaupungeilla </w:t>
      </w:r>
      <w:r>
        <w:rPr>
          <w:color w:val="A0522D"/>
        </w:rPr>
        <w:t xml:space="preserve">(eli kaupunkialueilla) on suurempi toimivalta (sama kuin millä tahansa piirillä) kuin piirin sisällä olevilla kaupungeilla</w:t>
      </w:r>
      <w:r>
        <w:rPr>
          <w:color w:val="6B8E23"/>
        </w:rPr>
        <w:t xml:space="preserve">.</w:t>
      </w:r>
    </w:p>
    <w:p>
      <w:r>
        <w:rPr>
          <w:b/>
        </w:rPr>
        <w:t xml:space="preserve">Kysymys 0</w:t>
      </w:r>
    </w:p>
    <w:p>
      <w:r>
        <w:t xml:space="preserve">Kuinka monta kuntaa Thüringenissä on? </w:t>
      </w:r>
    </w:p>
    <w:p>
      <w:r>
        <w:rPr>
          <w:b/>
        </w:rPr>
        <w:t xml:space="preserve">Kysymys 1</w:t>
      </w:r>
    </w:p>
    <w:p>
      <w:r>
        <w:t xml:space="preserve">Kuinka monta Thüringenin kuntaa luokitellaan kaupungeiksi?</w:t>
      </w:r>
    </w:p>
    <w:p>
      <w:r>
        <w:rPr>
          <w:b/>
        </w:rPr>
        <w:t xml:space="preserve">Kysymys 2</w:t>
      </w:r>
    </w:p>
    <w:p>
      <w:r>
        <w:t xml:space="preserve">Kuinka monessa kaupungissa on yli 30 000 asukasta?</w:t>
      </w:r>
    </w:p>
    <w:p>
      <w:r>
        <w:rPr>
          <w:b/>
        </w:rPr>
        <w:t xml:space="preserve">Kysymys 3</w:t>
      </w:r>
    </w:p>
    <w:p>
      <w:r>
        <w:t xml:space="preserve">Milloin Thüringeniin perustettiin kaupunki?</w:t>
      </w:r>
    </w:p>
    <w:p>
      <w:r>
        <w:rPr>
          <w:b/>
        </w:rPr>
        <w:t xml:space="preserve">Kysymys 4</w:t>
      </w:r>
    </w:p>
    <w:p>
      <w:r>
        <w:t xml:space="preserve">Millä Thüringenin alueilla on eniten poliittista valtaa?</w:t>
      </w:r>
    </w:p>
    <w:p>
      <w:r>
        <w:rPr>
          <w:b/>
        </w:rPr>
        <w:t xml:space="preserve">Kysymys 5</w:t>
      </w:r>
    </w:p>
    <w:p>
      <w:r>
        <w:t xml:space="preserve">Kuinka monta kuntaa Thüringenissä on tuhoutunut?</w:t>
      </w:r>
    </w:p>
    <w:p>
      <w:r>
        <w:rPr>
          <w:b/>
        </w:rPr>
        <w:t xml:space="preserve">Kysymys 6</w:t>
      </w:r>
    </w:p>
    <w:p>
      <w:r>
        <w:t xml:space="preserve">Kuinka monta Thüringenin kuntaa on luokiteltu vihamielisiksi?</w:t>
      </w:r>
    </w:p>
    <w:p>
      <w:r>
        <w:rPr>
          <w:b/>
        </w:rPr>
        <w:t xml:space="preserve">Kysymys 7</w:t>
      </w:r>
    </w:p>
    <w:p>
      <w:r>
        <w:t xml:space="preserve">Kuinka monessa kaupungissa on yli 300 000 asukasta?</w:t>
      </w:r>
    </w:p>
    <w:p>
      <w:r>
        <w:rPr>
          <w:b/>
        </w:rPr>
        <w:t xml:space="preserve">Kysymys 8</w:t>
      </w:r>
    </w:p>
    <w:p>
      <w:r>
        <w:t xml:space="preserve">Milloin Thüringenissä purettiin kaupunki viimeistään?</w:t>
      </w:r>
    </w:p>
    <w:p>
      <w:r>
        <w:rPr>
          <w:b/>
        </w:rPr>
        <w:t xml:space="preserve">Kysymys 9</w:t>
      </w:r>
    </w:p>
    <w:p>
      <w:r>
        <w:t xml:space="preserve">Millä Thüringenin alueilla ei ole poliittista valtaa?</w:t>
      </w:r>
    </w:p>
    <w:p>
      <w:r>
        <w:rPr>
          <w:b/>
        </w:rPr>
        <w:t xml:space="preserve">Teksti numero 16</w:t>
      </w:r>
    </w:p>
    <w:p>
      <w:r>
        <w:rPr>
          <w:color w:val="A9A9A9"/>
        </w:rPr>
        <w:t xml:space="preserve">Maa- ja metsätalouden </w:t>
      </w:r>
      <w:r>
        <w:t xml:space="preserve">merkitys on vähentynyt vuosikymmenten aikana. Niiden merkitys on kuitenkin suurempi kuin useimmilla muilla Saksan alueilla, erityisesti </w:t>
      </w:r>
      <w:r>
        <w:rPr>
          <w:color w:val="DCDCDC"/>
        </w:rPr>
        <w:t xml:space="preserve">maaseutualueilla</w:t>
      </w:r>
      <w:r>
        <w:t xml:space="preserve">. </w:t>
      </w:r>
      <w:r>
        <w:t xml:space="preserve">Thüringenin pinta-alasta </w:t>
      </w:r>
      <w:r>
        <w:rPr>
          <w:color w:val="2F4F4F"/>
        </w:rPr>
        <w:t xml:space="preserve">54 prosenttia on </w:t>
      </w:r>
      <w:r>
        <w:t xml:space="preserve">maatalouskäytössä</w:t>
      </w:r>
      <w:r>
        <w:rPr>
          <w:color w:val="2F4F4F"/>
        </w:rPr>
        <w:t xml:space="preserve">.</w:t>
      </w:r>
      <w:r>
        <w:t xml:space="preserve"> Hedelmällisillä alueilla, kuten </w:t>
      </w:r>
      <w:r>
        <w:rPr>
          <w:color w:val="556B2F"/>
        </w:rPr>
        <w:t xml:space="preserve">suurella Thüringenin altaalla </w:t>
      </w:r>
      <w:r>
        <w:t xml:space="preserve">tai pienemmillä Goldene Aue-, Orlasenke- ja Osterland-alueilla, viljellään viljaa, vihanneksia, hedelmiä ja energiakasveja. Tärkeät tuotteet ovat omenat, mansikat, kirsikat ja luumut hedelmäalalla, kaali, peruna, kukkakaali, tomaatit (</w:t>
      </w:r>
      <w:r>
        <w:rPr>
          <w:color w:val="6B8E23"/>
        </w:rPr>
        <w:t xml:space="preserve">kasvihuoneissa </w:t>
      </w:r>
      <w:r>
        <w:t xml:space="preserve">viljeltynä)</w:t>
      </w:r>
      <w:r>
        <w:t xml:space="preserve">, sipulit, kurkut ja parsa vihannesalalla sekä maissi, rypsi, vehnä, ohra ja sokerijuurikas kasvinviljelyalalla.</w:t>
      </w:r>
    </w:p>
    <w:p>
      <w:r>
        <w:rPr>
          <w:b/>
        </w:rPr>
        <w:t xml:space="preserve">Kysymys 0</w:t>
      </w:r>
    </w:p>
    <w:p>
      <w:r>
        <w:t xml:space="preserve">Mikä on Thüringenille tärkeämpää kuin useimmille Saksan alueille?</w:t>
      </w:r>
    </w:p>
    <w:p>
      <w:r>
        <w:rPr>
          <w:b/>
        </w:rPr>
        <w:t xml:space="preserve">Kysymys 1</w:t>
      </w:r>
    </w:p>
    <w:p>
      <w:r>
        <w:t xml:space="preserve">Kuinka suuri osa Thüringenin alueesta on maatalouskäytössä?</w:t>
      </w:r>
    </w:p>
    <w:p>
      <w:r>
        <w:rPr>
          <w:b/>
        </w:rPr>
        <w:t xml:space="preserve">Kysymys 2</w:t>
      </w:r>
    </w:p>
    <w:p>
      <w:r>
        <w:t xml:space="preserve">Mikä on Thüringenin suurin hedelmällinen alue?</w:t>
      </w:r>
    </w:p>
    <w:p>
      <w:r>
        <w:rPr>
          <w:b/>
        </w:rPr>
        <w:t xml:space="preserve">Kysymys 3</w:t>
      </w:r>
    </w:p>
    <w:p>
      <w:r>
        <w:t xml:space="preserve">Missä Thüringenissä kasvatetaan tomaatteja?</w:t>
      </w:r>
    </w:p>
    <w:p>
      <w:r>
        <w:rPr>
          <w:b/>
        </w:rPr>
        <w:t xml:space="preserve">Kysymys 4</w:t>
      </w:r>
    </w:p>
    <w:p>
      <w:r>
        <w:t xml:space="preserve">Mitkä alueet arvostavat maataloutta eniten?</w:t>
      </w:r>
    </w:p>
    <w:p>
      <w:r>
        <w:rPr>
          <w:b/>
        </w:rPr>
        <w:t xml:space="preserve">Kysymys 5</w:t>
      </w:r>
    </w:p>
    <w:p>
      <w:r>
        <w:t xml:space="preserve">Mikä on jotain, mikä ei ole enää tärkeää Thüringenissä verrattuna useimpiin Saksan alueisiin?</w:t>
      </w:r>
    </w:p>
    <w:p>
      <w:r>
        <w:rPr>
          <w:b/>
        </w:rPr>
        <w:t xml:space="preserve">Kysymys 6</w:t>
      </w:r>
    </w:p>
    <w:p>
      <w:r>
        <w:t xml:space="preserve">Kuinka suuri osa Thüringenin alueesta on maatalouden raunioina?</w:t>
      </w:r>
    </w:p>
    <w:p>
      <w:r>
        <w:rPr>
          <w:b/>
        </w:rPr>
        <w:t xml:space="preserve">Kysymys 7</w:t>
      </w:r>
    </w:p>
    <w:p>
      <w:r>
        <w:t xml:space="preserve">Mikä on Thüringenin huonoimmin hedelmällinen alue?</w:t>
      </w:r>
    </w:p>
    <w:p>
      <w:r>
        <w:rPr>
          <w:b/>
        </w:rPr>
        <w:t xml:space="preserve">Kysymys 8</w:t>
      </w:r>
    </w:p>
    <w:p>
      <w:r>
        <w:t xml:space="preserve">Missä Thüringenissä kasvatetaan lihaa?</w:t>
      </w:r>
    </w:p>
    <w:p>
      <w:r>
        <w:rPr>
          <w:b/>
        </w:rPr>
        <w:t xml:space="preserve">Kysymys 9</w:t>
      </w:r>
    </w:p>
    <w:p>
      <w:r>
        <w:t xml:space="preserve">Mitkä alueet eivät arvosta maataloutta?</w:t>
      </w:r>
    </w:p>
    <w:p>
      <w:r>
        <w:rPr>
          <w:b/>
        </w:rPr>
        <w:t xml:space="preserve">Teksti numero 17</w:t>
      </w:r>
    </w:p>
    <w:p>
      <w:r>
        <w:t xml:space="preserve">Kuten useimmilla muillakin Keski- ja Etelä-Saksan alueilla, myös Thüringenissä on merkittävä teollinen sektori</w:t>
      </w:r>
      <w:r>
        <w:t xml:space="preserve">,</w:t>
      </w:r>
      <w:r>
        <w:t xml:space="preserve"> joka ulottuu </w:t>
      </w:r>
      <w:r>
        <w:rPr>
          <w:color w:val="DCDCDC"/>
        </w:rPr>
        <w:t xml:space="preserve">1800-luvun puolivälin teollistumiseen. Vuonna 1990 </w:t>
      </w:r>
      <w:r>
        <w:t xml:space="preserve">tapahtuneen Saksan yhdistymisen jälkeinen taloudellinen siirtymä johti </w:t>
      </w:r>
      <w:r>
        <w:rPr>
          <w:color w:val="2F4F4F"/>
        </w:rPr>
        <w:t xml:space="preserve">useimpien suurten tehtaiden ja yritysten sulkemiseen</w:t>
      </w:r>
      <w:r>
        <w:t xml:space="preserve">, minkä seurauksena pienet ja keskisuuret yritykset jäivät hallitsevaan asemaan teollisuudessa. Tunnettuja teollisuuskeskuksia ovat Jena (optisten instrumenttien maailmanlaajuinen keskus, jossa toimivat muun muassa Carl Zeiss, Schott ja Jenoptik) ja </w:t>
      </w:r>
      <w:r>
        <w:rPr>
          <w:color w:val="556B2F"/>
        </w:rPr>
        <w:t xml:space="preserve">Eisenach</w:t>
      </w:r>
      <w:r>
        <w:t xml:space="preserve">, jossa BMW aloitti autotuotantonsa 1920-luvulla ja jossa on nykyään Opelin tehdas. Tärkeimmät teollisuudenalat ovat nykyään kone- ja metalliteollisuus, ajoneuvojen valmistus ja elintarviketeollisuus. Varsinkin Keski- ja Lounais-Türingenin pienet ja keskisuuret kaupungit (esim. Arnstadt, Schmalkalden ja Ohrdruf) ovat erittäin teollistuneita, kun taas </w:t>
      </w:r>
      <w:r>
        <w:rPr>
          <w:color w:val="6B8E23"/>
        </w:rPr>
        <w:t xml:space="preserve">osavaltion pohjois- ja itäosissa </w:t>
      </w:r>
      <w:r>
        <w:t xml:space="preserve">on vähemmän teollisuusyrityksiä</w:t>
      </w:r>
      <w:r>
        <w:rPr>
          <w:color w:val="A0522D"/>
        </w:rPr>
        <w:t xml:space="preserve">. </w:t>
      </w:r>
      <w:r>
        <w:t xml:space="preserve">Perinteiset teollisuudenalat, kuten lasi-, posliini- ja lelutuotanto, romahtivat </w:t>
      </w:r>
      <w:r>
        <w:rPr>
          <w:color w:val="228B22"/>
        </w:rPr>
        <w:t xml:space="preserve">vuosien 1930-1990 </w:t>
      </w:r>
      <w:r>
        <w:t xml:space="preserve">talouskriisien aikana</w:t>
      </w:r>
      <w:r>
        <w:t xml:space="preserve">.</w:t>
      </w:r>
    </w:p>
    <w:p>
      <w:r>
        <w:rPr>
          <w:b/>
        </w:rPr>
        <w:t xml:space="preserve">Kysymys 0</w:t>
      </w:r>
    </w:p>
    <w:p>
      <w:r>
        <w:t xml:space="preserve">Kuinka pitkälle Thüringenin teollisuus ulottuu?</w:t>
      </w:r>
    </w:p>
    <w:p>
      <w:r>
        <w:rPr>
          <w:b/>
        </w:rPr>
        <w:t xml:space="preserve">Kysymys 1</w:t>
      </w:r>
    </w:p>
    <w:p>
      <w:r>
        <w:t xml:space="preserve">Mikä oli Saksan vuonna 1990 tapahtuneen yhdistymisen jälkeisen taloudellisen siirtymävaiheen tulos?</w:t>
      </w:r>
    </w:p>
    <w:p>
      <w:r>
        <w:rPr>
          <w:b/>
        </w:rPr>
        <w:t xml:space="preserve">Kysymys 2</w:t>
      </w:r>
    </w:p>
    <w:p>
      <w:r>
        <w:t xml:space="preserve">Missä Thüringenissä BMW sai alkunsa 1920-luvulla?</w:t>
      </w:r>
    </w:p>
    <w:p>
      <w:r>
        <w:rPr>
          <w:b/>
        </w:rPr>
        <w:t xml:space="preserve">Kysymys 3</w:t>
      </w:r>
    </w:p>
    <w:p>
      <w:r>
        <w:t xml:space="preserve">Missä Thüringenissä on vähemmän teollisuusyrityksiä?</w:t>
      </w:r>
    </w:p>
    <w:p>
      <w:r>
        <w:rPr>
          <w:b/>
        </w:rPr>
        <w:t xml:space="preserve">Kysymys 4</w:t>
      </w:r>
    </w:p>
    <w:p>
      <w:r>
        <w:t xml:space="preserve">Milloin perinteiset teollisuudenalat, kuten lasi- ja leluteollisuus, romahtivat?</w:t>
      </w:r>
    </w:p>
    <w:p>
      <w:r>
        <w:rPr>
          <w:b/>
        </w:rPr>
        <w:t xml:space="preserve">Kysymys 5</w:t>
      </w:r>
    </w:p>
    <w:p>
      <w:r>
        <w:t xml:space="preserve">Milloin Thüringenin teollisuus lakkautettiin?</w:t>
      </w:r>
    </w:p>
    <w:p>
      <w:r>
        <w:rPr>
          <w:b/>
        </w:rPr>
        <w:t xml:space="preserve">Kysymys 6</w:t>
      </w:r>
    </w:p>
    <w:p>
      <w:r>
        <w:t xml:space="preserve">Mikä oli Saksan vuonna 1982 tapahtuneen yhdistymisen jälkeisen taloudellisen siirtymän tulos?</w:t>
      </w:r>
    </w:p>
    <w:p>
      <w:r>
        <w:rPr>
          <w:b/>
        </w:rPr>
        <w:t xml:space="preserve">Kysymys 7</w:t>
      </w:r>
    </w:p>
    <w:p>
      <w:r>
        <w:t xml:space="preserve">Missä Thüringenissä BMW sai alkunsa 1960-luvulla?</w:t>
      </w:r>
    </w:p>
    <w:p>
      <w:r>
        <w:rPr>
          <w:b/>
        </w:rPr>
        <w:t xml:space="preserve">Kysymys 8</w:t>
      </w:r>
    </w:p>
    <w:p>
      <w:r>
        <w:t xml:space="preserve">Missä Thüringenissä ei ole teollisuusyrityksiä?</w:t>
      </w:r>
    </w:p>
    <w:p>
      <w:r>
        <w:rPr>
          <w:b/>
        </w:rPr>
        <w:t xml:space="preserve">Kysymys 9</w:t>
      </w:r>
    </w:p>
    <w:p>
      <w:r>
        <w:t xml:space="preserve">Milloin modernit teollisuudenalat, kuten lasi- ja robottiteollisuus, romahtivat?</w:t>
      </w:r>
    </w:p>
    <w:p>
      <w:r>
        <w:rPr>
          <w:b/>
        </w:rPr>
        <w:t xml:space="preserve">Teksti numero 18</w:t>
      </w:r>
    </w:p>
    <w:p>
      <w:r>
        <w:t xml:space="preserve">Kaivostoiminta oli Thüringenissä tärkeää jo myöhäiskeskiajalta lähtien, erityisesti Thüringenin metsän kaivoskaupungeissa, kuten </w:t>
      </w:r>
      <w:r>
        <w:rPr>
          <w:color w:val="A9A9A9"/>
        </w:rPr>
        <w:t xml:space="preserve">Schmalkaldenissa, Suhlissa ja Ilmenaussa</w:t>
      </w:r>
      <w:r>
        <w:t xml:space="preserve">. </w:t>
      </w:r>
      <w:r>
        <w:t xml:space="preserve">Teollisen vallankumouksen jälkeen vanhat rauta-, kupari- ja hopeakaivokset taantuivat, koska </w:t>
      </w:r>
      <w:r>
        <w:rPr>
          <w:color w:val="DCDCDC"/>
        </w:rPr>
        <w:t xml:space="preserve">tuontimetallien aiheuttama kilpailu oli liian kovaa</w:t>
      </w:r>
      <w:r>
        <w:t xml:space="preserve">. Toisaalta 1800-luvun loppupuolella Thüringenin osavaltioon tuli uudenlaisia kaivoksia: ruskohiilen louhinta Meuselwitzin ympäristössä Altenburgin lähellä osavaltion itäosassa alkoi 1870-luvulla, ja vuoden 1900 tienoilla perustettiin kaksi kalikaivospiiriä. Nämä ovat </w:t>
      </w:r>
      <w:r>
        <w:rPr>
          <w:color w:val="2F4F4F"/>
        </w:rPr>
        <w:t xml:space="preserve">Südharzrevier </w:t>
      </w:r>
      <w:r>
        <w:t xml:space="preserve">osavaltion pohjoisosassa, Bischofferoden länsipuolella ja Roßlebenin itäpuolella, jonka keskellä on Sondershausen, sekä Werrarevier Hessenin rajalla Vachan ja Bad Salzungenin ympäristössä lännessä. Yhdessä ne muodostivat merkittävän osan maailman potaskantuotannosta 1900-luvun puolivälissä. </w:t>
      </w:r>
      <w:r>
        <w:rPr>
          <w:color w:val="556B2F"/>
        </w:rPr>
        <w:t xml:space="preserve">Yhdistymisen jälkeen </w:t>
      </w:r>
      <w:r>
        <w:t xml:space="preserve">Südharzrevierin kaivoksesta luovuttiin, ja K+S otti Werrarevierin kaivokset haltuunsa. </w:t>
      </w:r>
      <w:r>
        <w:t xml:space="preserve">Vuosina 1950-1990 </w:t>
      </w:r>
      <w:r>
        <w:rPr>
          <w:color w:val="A0522D"/>
        </w:rPr>
        <w:t xml:space="preserve">myös </w:t>
      </w:r>
      <w:r>
        <w:rPr>
          <w:color w:val="6B8E23"/>
        </w:rPr>
        <w:t xml:space="preserve">uraanin louhinta </w:t>
      </w:r>
      <w:r>
        <w:rPr>
          <w:color w:val="A0522D"/>
        </w:rPr>
        <w:t xml:space="preserve">oli tärkeää Neuvostoliiton tämän metallin tarpeen kattamiseksi</w:t>
      </w:r>
      <w:r>
        <w:t xml:space="preserve">. Kaivostoiminnan keskus oli Ronneburg Geran lähellä Itä-Türingenissä, ja toimintaa harjoittava Wismut-yhtiö oli suoraan Neuvostoliiton valvonnassa.</w:t>
      </w:r>
    </w:p>
    <w:p>
      <w:r>
        <w:rPr>
          <w:b/>
        </w:rPr>
        <w:t xml:space="preserve">Kysymys 0</w:t>
      </w:r>
    </w:p>
    <w:p>
      <w:r>
        <w:t xml:space="preserve">Mitkä Thüringenin kaupungit tunnetaan kaivoskaupunkeina?</w:t>
      </w:r>
    </w:p>
    <w:p>
      <w:r>
        <w:rPr>
          <w:b/>
        </w:rPr>
        <w:t xml:space="preserve">Kysymys 1</w:t>
      </w:r>
    </w:p>
    <w:p>
      <w:r>
        <w:t xml:space="preserve">Miksi rauta-, kupari- ja hopeakaivokset eivät toimineet?</w:t>
      </w:r>
    </w:p>
    <w:p>
      <w:r>
        <w:rPr>
          <w:b/>
        </w:rPr>
        <w:t xml:space="preserve">Kysymys 2</w:t>
      </w:r>
    </w:p>
    <w:p>
      <w:r>
        <w:t xml:space="preserve">Mikä on yksi kahdesta kaivospiiristä, jotka perustettiin noin vuonna 1900?</w:t>
      </w:r>
    </w:p>
    <w:p>
      <w:r>
        <w:rPr>
          <w:b/>
        </w:rPr>
        <w:t xml:space="preserve">Kysymys 3</w:t>
      </w:r>
    </w:p>
    <w:p>
      <w:r>
        <w:t xml:space="preserve">Mitä Thüringenin kaivostyöläiset tekivät auttaakseen Neuvostoliittoa?</w:t>
      </w:r>
    </w:p>
    <w:p>
      <w:r>
        <w:rPr>
          <w:b/>
        </w:rPr>
        <w:t xml:space="preserve">Kysymys 4</w:t>
      </w:r>
    </w:p>
    <w:p>
      <w:r>
        <w:t xml:space="preserve">Milloin Südharzrevier suljettiin?</w:t>
      </w:r>
    </w:p>
    <w:p>
      <w:r>
        <w:rPr>
          <w:b/>
        </w:rPr>
        <w:t xml:space="preserve">Kysymys 5</w:t>
      </w:r>
    </w:p>
    <w:p>
      <w:r>
        <w:t xml:space="preserve">Mitkä Thüringenin kaupungit tunnetaan virheellisesti kaivoskaupunkeina?</w:t>
      </w:r>
    </w:p>
    <w:p>
      <w:r>
        <w:rPr>
          <w:b/>
        </w:rPr>
        <w:t xml:space="preserve">Kysymys 6</w:t>
      </w:r>
    </w:p>
    <w:p>
      <w:r>
        <w:t xml:space="preserve">Miksi rauta-, kupari- ja hopeakaivokset menestyivät?</w:t>
      </w:r>
    </w:p>
    <w:p>
      <w:r>
        <w:rPr>
          <w:b/>
        </w:rPr>
        <w:t xml:space="preserve">Kysymys 7</w:t>
      </w:r>
    </w:p>
    <w:p>
      <w:r>
        <w:t xml:space="preserve">Mikä on yksi kahdesta kaivospiiristä, jotka perustettiin noin vuonna 1800?</w:t>
      </w:r>
    </w:p>
    <w:p>
      <w:r>
        <w:rPr>
          <w:b/>
        </w:rPr>
        <w:t xml:space="preserve">Kysymys 8</w:t>
      </w:r>
    </w:p>
    <w:p>
      <w:r>
        <w:t xml:space="preserve">Mitä Thüringenin kaivostyöläiset tekivät Neuvostoliiton pysäyttämiseksi?</w:t>
      </w:r>
    </w:p>
    <w:p>
      <w:r>
        <w:rPr>
          <w:b/>
        </w:rPr>
        <w:t xml:space="preserve">Kysymys 9</w:t>
      </w:r>
    </w:p>
    <w:p>
      <w:r>
        <w:t xml:space="preserve">Milloin Südharzrevier avattiin toistaiseksi?</w:t>
      </w:r>
    </w:p>
    <w:p>
      <w:r>
        <w:rPr>
          <w:b/>
        </w:rPr>
        <w:t xml:space="preserve">Teksti numero 19</w:t>
      </w:r>
    </w:p>
    <w:p>
      <w:r>
        <w:t xml:space="preserve">Thüringenin bruttokansantuote on </w:t>
      </w:r>
      <w:r>
        <w:t xml:space="preserve">muiden entisten Itä-Saksan osavaltioiden tavoin </w:t>
      </w:r>
      <w:r>
        <w:rPr>
          <w:color w:val="A9A9A9"/>
        </w:rPr>
        <w:t xml:space="preserve">maan keskiarvoa alhaisempi. </w:t>
      </w:r>
      <w:r>
        <w:rPr>
          <w:color w:val="DCDCDC"/>
        </w:rPr>
        <w:t xml:space="preserve">Vuoteen 2004 asti </w:t>
      </w:r>
      <w:r>
        <w:t xml:space="preserve">Thüringen oli yksi Euroopan unionin heikoimmista alueista. </w:t>
      </w:r>
      <w:r>
        <w:rPr>
          <w:color w:val="2F4F4F"/>
        </w:rPr>
        <w:t xml:space="preserve">Useiden uusien maiden liittymisen, Etelä-Euroopan kriisin ja </w:t>
      </w:r>
      <w:r>
        <w:t xml:space="preserve">Saksan vuodesta 2005 jatk</w:t>
      </w:r>
      <w:r>
        <w:rPr>
          <w:color w:val="2F4F4F"/>
        </w:rPr>
        <w:t xml:space="preserve">uneen talouskasvun myötä </w:t>
      </w:r>
      <w:r>
        <w:t xml:space="preserve">Thüringenin BKT on noussut lähelle EU:n keskiarvoa. Liittovaltion hallituksen ja EU:n vuoden 1990 jälkeen myöntämiä suuria taloudellisia tukia vähennetään asteittain, ja ne päättyvät </w:t>
      </w:r>
      <w:r>
        <w:rPr>
          <w:color w:val="556B2F"/>
        </w:rPr>
        <w:t xml:space="preserve">noin vuonna 2020</w:t>
      </w:r>
      <w:r>
        <w:t xml:space="preserve">.</w:t>
      </w:r>
    </w:p>
    <w:p>
      <w:r>
        <w:rPr>
          <w:b/>
        </w:rPr>
        <w:t xml:space="preserve">Kysymys 0</w:t>
      </w:r>
    </w:p>
    <w:p>
      <w:r>
        <w:t xml:space="preserve">Missä on Thüringenin bruttokansantuote?</w:t>
      </w:r>
    </w:p>
    <w:p>
      <w:r>
        <w:rPr>
          <w:b/>
        </w:rPr>
        <w:t xml:space="preserve">Kysymys 1</w:t>
      </w:r>
    </w:p>
    <w:p>
      <w:r>
        <w:t xml:space="preserve">Kuinka kauan Thüringen oli yksi EU:n heikoimmista alueista?</w:t>
      </w:r>
    </w:p>
    <w:p>
      <w:r>
        <w:rPr>
          <w:b/>
        </w:rPr>
        <w:t xml:space="preserve">Kysymys 2</w:t>
      </w:r>
    </w:p>
    <w:p>
      <w:r>
        <w:t xml:space="preserve">Mikä on auttanut parantamaan Thüringenin tilannetta? </w:t>
      </w:r>
    </w:p>
    <w:p>
      <w:r>
        <w:rPr>
          <w:b/>
        </w:rPr>
        <w:t xml:space="preserve">Kysymys 3</w:t>
      </w:r>
    </w:p>
    <w:p>
      <w:r>
        <w:t xml:space="preserve">Milloin Thüringenin valtiontuet loppuvat?</w:t>
      </w:r>
    </w:p>
    <w:p>
      <w:r>
        <w:rPr>
          <w:b/>
        </w:rPr>
        <w:t xml:space="preserve">Kysymys 4</w:t>
      </w:r>
    </w:p>
    <w:p>
      <w:r>
        <w:t xml:space="preserve">Missä Thüringenin BKT ei koskaan ole?</w:t>
      </w:r>
    </w:p>
    <w:p>
      <w:r>
        <w:rPr>
          <w:b/>
        </w:rPr>
        <w:t xml:space="preserve">Kysymys 5</w:t>
      </w:r>
    </w:p>
    <w:p>
      <w:r>
        <w:t xml:space="preserve">Kuinka kauan Thüringen oli yksi EU:n vahvimmista alueista?</w:t>
      </w:r>
    </w:p>
    <w:p>
      <w:r>
        <w:rPr>
          <w:b/>
        </w:rPr>
        <w:t xml:space="preserve">Kysymys 6</w:t>
      </w:r>
    </w:p>
    <w:p>
      <w:r>
        <w:t xml:space="preserve">Mikä on auttanut sabotoimaan Thüringeniä?</w:t>
      </w:r>
    </w:p>
    <w:p>
      <w:r>
        <w:rPr>
          <w:b/>
        </w:rPr>
        <w:t xml:space="preserve">Kysymys 7</w:t>
      </w:r>
    </w:p>
    <w:p>
      <w:r>
        <w:t xml:space="preserve">Milloin Thüringenin valtiontuki uudistuu?</w:t>
      </w:r>
    </w:p>
    <w:p>
      <w:r>
        <w:rPr>
          <w:b/>
        </w:rPr>
        <w:t xml:space="preserve">Teksti numero 20</w:t>
      </w:r>
    </w:p>
    <w:p>
      <w:r>
        <w:t xml:space="preserve">Työttömyysaste oli korkeimmillaan </w:t>
      </w:r>
      <w:r>
        <w:rPr>
          <w:color w:val="A9A9A9"/>
        </w:rPr>
        <w:t xml:space="preserve">20 prosenttia vuonna 2005</w:t>
      </w:r>
      <w:r>
        <w:t xml:space="preserve">. Sen </w:t>
      </w:r>
      <w:r>
        <w:t xml:space="preserve">jälkeen </w:t>
      </w:r>
      <w:r>
        <w:rPr>
          <w:color w:val="DCDCDC"/>
        </w:rPr>
        <w:t xml:space="preserve">se on laskenut </w:t>
      </w:r>
      <w:r>
        <w:rPr>
          <w:color w:val="2F4F4F"/>
        </w:rPr>
        <w:t xml:space="preserve">7 prosenttiin vuonna 2013, </w:t>
      </w:r>
      <w:r>
        <w:t xml:space="preserve">mikä on vain hieman yli maan keskiarvon. Lasku johtuu toisaalta uusien työpaikkojen syntymisestä ja toisaalta työikäisen väestön merkittävästä vähenemisestä, joka johtuu maastamuutosta ja alhaisesta syntyvyydestä vuosikymmenien ajan. </w:t>
      </w:r>
      <w:r>
        <w:rPr>
          <w:color w:val="556B2F"/>
        </w:rPr>
        <w:t xml:space="preserve">Thüringenin palkat ovat alhaiset verrattuna rikkaisiin rajanaapurimaihin, kuten Hesseniin ja Baijeriin</w:t>
      </w:r>
      <w:r>
        <w:rPr>
          <w:color w:val="6B8E23"/>
        </w:rPr>
        <w:t xml:space="preserve">. </w:t>
      </w:r>
      <w:r>
        <w:t xml:space="preserve">Siksi monet thüringeniläiset </w:t>
      </w:r>
      <w:r>
        <w:rPr>
          <w:color w:val="A0522D"/>
        </w:rPr>
        <w:t xml:space="preserve">työskentelevät muissa Saksan osavaltioissa ja jopa Itävallassa ja Sveitsissä viikoittaisina työmatkalaisina</w:t>
      </w:r>
      <w:r>
        <w:rPr>
          <w:color w:val="228B22"/>
        </w:rPr>
        <w:t xml:space="preserve">. </w:t>
      </w:r>
      <w:r>
        <w:rPr>
          <w:color w:val="191970"/>
        </w:rPr>
        <w:t xml:space="preserve">Väestörakenteen muutos </w:t>
      </w:r>
      <w:r>
        <w:t xml:space="preserve">Thüringenissä johtaa kuitenkin työvoimapulaan joillakin aloilla. Hallitus on kannustanut Thüringenin osavaltioon suuntautuvaa ulkomaista maahanmuuttoa noin vuodesta 2010 lähtien tämän ongelman ratkaisemiseksi.</w:t>
      </w:r>
    </w:p>
    <w:p>
      <w:r>
        <w:rPr>
          <w:b/>
        </w:rPr>
        <w:t xml:space="preserve">Kysymys 0</w:t>
      </w:r>
    </w:p>
    <w:p>
      <w:r>
        <w:t xml:space="preserve">Milloin Thüringenin työttömyysaste oli korkeimmillaan?</w:t>
      </w:r>
    </w:p>
    <w:p>
      <w:r>
        <w:rPr>
          <w:b/>
        </w:rPr>
        <w:t xml:space="preserve">Kysymys 1</w:t>
      </w:r>
    </w:p>
    <w:p>
      <w:r>
        <w:t xml:space="preserve">Mikä on Thüringenin työttömyyden nykytilanne? </w:t>
      </w:r>
    </w:p>
    <w:p>
      <w:r>
        <w:rPr>
          <w:b/>
        </w:rPr>
        <w:t xml:space="preserve">Kysymys 2</w:t>
      </w:r>
    </w:p>
    <w:p>
      <w:r>
        <w:t xml:space="preserve">Miten Thüringenin palkat vertautuvat naapurimaihin?</w:t>
      </w:r>
    </w:p>
    <w:p>
      <w:r>
        <w:rPr>
          <w:b/>
        </w:rPr>
        <w:t xml:space="preserve">Kysymys 3</w:t>
      </w:r>
    </w:p>
    <w:p>
      <w:r>
        <w:t xml:space="preserve">Mitä monet thüringeniläiset työntekijät tekevät saadakseen parempaa palkkaa?</w:t>
      </w:r>
    </w:p>
    <w:p>
      <w:r>
        <w:rPr>
          <w:b/>
        </w:rPr>
        <w:t xml:space="preserve">Kysymys 4</w:t>
      </w:r>
    </w:p>
    <w:p>
      <w:r>
        <w:t xml:space="preserve">Mikä on johtanut työvoimapulaan joillakin aloilla?</w:t>
      </w:r>
    </w:p>
    <w:p>
      <w:r>
        <w:rPr>
          <w:b/>
        </w:rPr>
        <w:t xml:space="preserve">Kysymys 5</w:t>
      </w:r>
    </w:p>
    <w:p>
      <w:r>
        <w:t xml:space="preserve">Milloin Thüringenin työttömyysaste romahti?</w:t>
      </w:r>
    </w:p>
    <w:p>
      <w:r>
        <w:rPr>
          <w:b/>
        </w:rPr>
        <w:t xml:space="preserve">Kysymys 6</w:t>
      </w:r>
    </w:p>
    <w:p>
      <w:r>
        <w:t xml:space="preserve">Mikä on Thüringenin työllisyystilanne tällä hetkellä?</w:t>
      </w:r>
    </w:p>
    <w:p>
      <w:r>
        <w:rPr>
          <w:b/>
        </w:rPr>
        <w:t xml:space="preserve">Kysymys 7</w:t>
      </w:r>
    </w:p>
    <w:p>
      <w:r>
        <w:t xml:space="preserve">Miten Thüringenin palkat surettavat naapureitaan?</w:t>
      </w:r>
    </w:p>
    <w:p>
      <w:r>
        <w:rPr>
          <w:b/>
        </w:rPr>
        <w:t xml:space="preserve">Kysymys 8</w:t>
      </w:r>
    </w:p>
    <w:p>
      <w:r>
        <w:t xml:space="preserve">Mitä monet Thüringenin työntekijät tekevät ansaitakseen pienempää palkkaa?</w:t>
      </w:r>
    </w:p>
    <w:p>
      <w:r>
        <w:rPr>
          <w:b/>
        </w:rPr>
        <w:t xml:space="preserve">Kysymys 9</w:t>
      </w:r>
    </w:p>
    <w:p>
      <w:r>
        <w:t xml:space="preserve">Mikä on johtanut työntekijöiden ylitarjontaan joillakin aloilla?</w:t>
      </w:r>
    </w:p>
    <w:p>
      <w:r>
        <w:rPr>
          <w:b/>
        </w:rPr>
        <w:t xml:space="preserve">Teksti numero 21</w:t>
      </w:r>
    </w:p>
    <w:p>
      <w:r>
        <w:t xml:space="preserve">Ensimmäiset kaksi moottoritietä rakennettiin osavaltion läpi </w:t>
      </w:r>
      <w:r>
        <w:rPr>
          <w:color w:val="A9A9A9"/>
        </w:rPr>
        <w:t xml:space="preserve">1930-luvulla</w:t>
      </w:r>
      <w:r>
        <w:t xml:space="preserve">: A4-moottoritie, joka on tärkeä itä-länsisuuntainen yhteys Keski-Saksassa ja tärkein yhteys Berliinin ja Lounais-Saksan välillä, ja A9-moottoritie, joka on tärkein pohjois-eteläsuuntainen reitti Itä-Saksassa ja yhdistää Berliinin Müncheniin. A4 kulkee Hessenin Frankfurtista Eisenachin, Götan, Erfurtin, Weimarin, Jenan ja Geran kautta Sachsenin Dresdeniin ja yhdistää Thüringenin tärkeimmät kaupungit. Hermsdorfin liittymässä se yhdistyy valtatiehen A9. </w:t>
      </w:r>
      <w:r>
        <w:rPr>
          <w:color w:val="DCDCDC"/>
        </w:rPr>
        <w:t xml:space="preserve">Molempia valtateitä levennettiin neljästä kuuteen kaistaan (kolme kaistaa kumpaankin suuntaan) </w:t>
      </w:r>
      <w:r>
        <w:rPr>
          <w:color w:val="2F4F4F"/>
        </w:rPr>
        <w:t xml:space="preserve">vuoden 1990 jälkeen</w:t>
      </w:r>
      <w:r>
        <w:t xml:space="preserve">, ja Eisenachin ja Jenan alueilla tehtiin laajoja uudelleenjärjestelyjä</w:t>
      </w:r>
      <w:r>
        <w:rPr>
          <w:color w:val="2F4F4F"/>
        </w:rPr>
        <w:t xml:space="preserve">.</w:t>
      </w:r>
      <w:r>
        <w:t xml:space="preserve"> Lisäksi </w:t>
      </w:r>
      <w:r>
        <w:rPr>
          <w:color w:val="556B2F"/>
        </w:rPr>
        <w:t xml:space="preserve">1990- ja 2000-luvuilla </w:t>
      </w:r>
      <w:r>
        <w:t xml:space="preserve">rakennettiin kolme uutta moottoritietä</w:t>
      </w:r>
      <w:r>
        <w:t xml:space="preserve">. A71 ylittää osavaltion lounais-koillissuunnassa ja yhdistää Würzburgin Baijerissa Meiningenin, Suhlin, Ilmenaun, Arnstadtin, Erfurtin ja Sömmerdan kautta Sangerhauseniin ja Halleen Sachsen-Anhaltissa. </w:t>
      </w:r>
      <w:r>
        <w:rPr>
          <w:color w:val="6B8E23"/>
        </w:rPr>
        <w:t xml:space="preserve">Thüringenin metsän ylittävä A71-valtatie </w:t>
      </w:r>
      <w:r>
        <w:t xml:space="preserve">on ollut yksi Saksan kalleimmista moottoritieosuuksista, johon liittyy useita tunneleita (mukaan lukien Saksan pisin maantietunneli, Rennsteigin tunneli) ja suuria siltoja. A73 alkaa A71-tieltä Erfurtin eteläpuolella Suhlissa ja kulkee etelään kohti Nürnbergiä Baijerissa. A38 on toinen länsi-itä-yhteys Thüringenin pohjoisosassa, joka kulkee Göttingenistä Ala-Saksin osavaltiossa Heiligenstadtin ja Nordhausenin kautta Leipzigiin Saksin osavaltiossa. Lisäksi moottoritieverkkoa täydentää tiheä liittovaltion valtateiden verkosto. </w:t>
      </w:r>
      <w:r>
        <w:rPr>
          <w:color w:val="A0522D"/>
        </w:rPr>
        <w:t xml:space="preserve">Liittovaltion valtateiden parantaminen </w:t>
      </w:r>
      <w:r>
        <w:t xml:space="preserve">on asetettu etusijalle liittovaltion vuoden 2015 valtatieohjelmassa (Bundesverkehrswegeplan 2015). Suunniteltuja hankkeita ovat muun muassa B247-tien parantaminen Gothasta Leinefeldeen, jotta Mühlhausenin yhteys valtakunnalliseen tieverkkoon paranisi, B19-tien parantaminen Eisenachista Meiningeniin, jotta Bad Salzungenin ja Schmalkaldenin yhteydet paranisivat, sekä B88- ja B281-tien parantaminen Saalfeldin/Rudolstadtin alueen vahvistamiseksi.</w:t>
      </w:r>
    </w:p>
    <w:p>
      <w:r>
        <w:rPr>
          <w:b/>
        </w:rPr>
        <w:t xml:space="preserve">Kysymys 0</w:t>
      </w:r>
    </w:p>
    <w:p>
      <w:r>
        <w:t xml:space="preserve">Milloin Thüringeniin rakennettiin ensimmäiset moottoritiet?</w:t>
      </w:r>
    </w:p>
    <w:p>
      <w:r>
        <w:rPr>
          <w:b/>
        </w:rPr>
        <w:t xml:space="preserve">Kysymys 1</w:t>
      </w:r>
    </w:p>
    <w:p>
      <w:r>
        <w:t xml:space="preserve">Milloin näitä kahta moottoritietä laajennettiin?</w:t>
      </w:r>
    </w:p>
    <w:p>
      <w:r>
        <w:rPr>
          <w:b/>
        </w:rPr>
        <w:t xml:space="preserve">Kysymys 2</w:t>
      </w:r>
    </w:p>
    <w:p>
      <w:r>
        <w:t xml:space="preserve">Milloin rakennettiin kolme uutta tietä?</w:t>
      </w:r>
    </w:p>
    <w:p>
      <w:r>
        <w:rPr>
          <w:b/>
        </w:rPr>
        <w:t xml:space="preserve">Kysymys 3</w:t>
      </w:r>
    </w:p>
    <w:p>
      <w:r>
        <w:t xml:space="preserve">Mikä moottoritie on Thüringenin kallein?</w:t>
      </w:r>
    </w:p>
    <w:p>
      <w:r>
        <w:rPr>
          <w:b/>
        </w:rPr>
        <w:t xml:space="preserve">Kysymys 4</w:t>
      </w:r>
    </w:p>
    <w:p>
      <w:r>
        <w:t xml:space="preserve">  Mikä on vuoden 2015 liittovaltion runkotieohjelman ensisijainen painopistealue?</w:t>
      </w:r>
    </w:p>
    <w:p>
      <w:r>
        <w:rPr>
          <w:b/>
        </w:rPr>
        <w:t xml:space="preserve">Kysymys 5</w:t>
      </w:r>
    </w:p>
    <w:p>
      <w:r>
        <w:t xml:space="preserve">Mikä on liittovaltion runkotieohjelman 2015 alin prioriteetti?</w:t>
      </w:r>
    </w:p>
    <w:p>
      <w:r>
        <w:rPr>
          <w:b/>
        </w:rPr>
        <w:t xml:space="preserve">Kysymys 6</w:t>
      </w:r>
    </w:p>
    <w:p>
      <w:r>
        <w:t xml:space="preserve">Milloin Thüringeniin haudattiin ensimmäiset moottoritiet?</w:t>
      </w:r>
    </w:p>
    <w:p>
      <w:r>
        <w:rPr>
          <w:b/>
        </w:rPr>
        <w:t xml:space="preserve">Kysymys 7</w:t>
      </w:r>
    </w:p>
    <w:p>
      <w:r>
        <w:t xml:space="preserve">Milloin näitä kahta moottoritietä lyhennettiin?</w:t>
      </w:r>
    </w:p>
    <w:p>
      <w:r>
        <w:rPr>
          <w:b/>
        </w:rPr>
        <w:t xml:space="preserve">Kysymys 8</w:t>
      </w:r>
    </w:p>
    <w:p>
      <w:r>
        <w:t xml:space="preserve">Milloin rakennettiin kahdeksan uutta tietä?</w:t>
      </w:r>
    </w:p>
    <w:p>
      <w:r>
        <w:rPr>
          <w:b/>
        </w:rPr>
        <w:t xml:space="preserve">Kysymys 9</w:t>
      </w:r>
    </w:p>
    <w:p>
      <w:r>
        <w:t xml:space="preserve">Mikä moottoritie on Thüringenin halvin?</w:t>
      </w:r>
    </w:p>
    <w:p>
      <w:r>
        <w:rPr>
          <w:b/>
        </w:rPr>
        <w:t xml:space="preserve">Teksti numero 22</w:t>
      </w:r>
    </w:p>
    <w:p>
      <w:r>
        <w:t xml:space="preserve">Thüringenin perinteinen energiantoimittaja on </w:t>
      </w:r>
      <w:r>
        <w:rPr>
          <w:color w:val="A9A9A9"/>
        </w:rPr>
        <w:t xml:space="preserve">ruskohiili</w:t>
      </w:r>
      <w:r>
        <w:t xml:space="preserve">, jota </w:t>
      </w:r>
      <w:r>
        <w:rPr>
          <w:color w:val="DCDCDC"/>
        </w:rPr>
        <w:t xml:space="preserve">louhitaan rajanaapurina olevalla Leipzigin alueella</w:t>
      </w:r>
      <w:r>
        <w:t xml:space="preserve">. </w:t>
      </w:r>
      <w:r>
        <w:t xml:space="preserve">Vuodesta 2000 lähtien ympäristöä rasittavan ruskohiilen polton merkitys on vähentynyt uusiutuvien energialähteiden hyväksi, joiden osuus oli 40 prosenttia (vuonna 2013), ja puhtaamman kaasun polton hyväksi, joka toteutetaan usein </w:t>
      </w:r>
      <w:r>
        <w:rPr>
          <w:color w:val="2F4F4F"/>
        </w:rPr>
        <w:t xml:space="preserve">yhteistuotantona kunnallisissa voimalaitoksissa</w:t>
      </w:r>
      <w:r>
        <w:t xml:space="preserve">. </w:t>
      </w:r>
      <w:r>
        <w:t xml:space="preserve">Tärkeimmät uusiutuvat energiamuodot ovat </w:t>
      </w:r>
      <w:r>
        <w:rPr>
          <w:color w:val="556B2F"/>
        </w:rPr>
        <w:t xml:space="preserve">tuulivoima ja biomassa</w:t>
      </w:r>
      <w:r>
        <w:t xml:space="preserve">, ja seuraavina tulevat aurinkoenergia ja vesivoima. Lisäksi Thüringenissä on kaksi </w:t>
      </w:r>
      <w:r>
        <w:rPr>
          <w:color w:val="6B8E23"/>
        </w:rPr>
        <w:t xml:space="preserve">suurta pumppuvoimalaitosta</w:t>
      </w:r>
      <w:r>
        <w:t xml:space="preserve">: Goldisthalin pumppuvoimala ja Hohenwarten pato.</w:t>
      </w:r>
    </w:p>
    <w:p>
      <w:r>
        <w:rPr>
          <w:b/>
        </w:rPr>
        <w:t xml:space="preserve">Kysymys 0</w:t>
      </w:r>
    </w:p>
    <w:p>
      <w:r>
        <w:t xml:space="preserve">Mikä on Thüringenin perinteinen energiahuolto?</w:t>
      </w:r>
    </w:p>
    <w:p>
      <w:r>
        <w:rPr>
          <w:b/>
        </w:rPr>
        <w:t xml:space="preserve">Kysymys 1</w:t>
      </w:r>
    </w:p>
    <w:p>
      <w:r>
        <w:t xml:space="preserve">Mistä Thüringen saa ruskohiiltä?</w:t>
      </w:r>
    </w:p>
    <w:p>
      <w:r>
        <w:rPr>
          <w:b/>
        </w:rPr>
        <w:t xml:space="preserve">Kysymys 2</w:t>
      </w:r>
    </w:p>
    <w:p>
      <w:r>
        <w:t xml:space="preserve">Miten suurin osa Thüringenin puhtaan kaasun kulutuksesta toteutetaan?</w:t>
      </w:r>
    </w:p>
    <w:p>
      <w:r>
        <w:rPr>
          <w:b/>
        </w:rPr>
        <w:t xml:space="preserve">Kysymys 3</w:t>
      </w:r>
    </w:p>
    <w:p>
      <w:r>
        <w:t xml:space="preserve">Mitkä ovat Thüringenin tärkeimmät uusiutuvat energialähteet?</w:t>
      </w:r>
    </w:p>
    <w:p>
      <w:r>
        <w:rPr>
          <w:b/>
        </w:rPr>
        <w:t xml:space="preserve">Kysymys 4</w:t>
      </w:r>
    </w:p>
    <w:p>
      <w:r>
        <w:t xml:space="preserve">Mikä on Hohenwarten pato?</w:t>
      </w:r>
    </w:p>
    <w:p>
      <w:r>
        <w:rPr>
          <w:b/>
        </w:rPr>
        <w:t xml:space="preserve">Kysymys 5</w:t>
      </w:r>
    </w:p>
    <w:p>
      <w:r>
        <w:t xml:space="preserve">Mikä on Thüringenin uusi energiahuolto?</w:t>
      </w:r>
    </w:p>
    <w:p>
      <w:r>
        <w:rPr>
          <w:b/>
        </w:rPr>
        <w:t xml:space="preserve">Kysymys 6</w:t>
      </w:r>
    </w:p>
    <w:p>
      <w:r>
        <w:t xml:space="preserve">Mistä Thüringen varastaa ruskohiiltään?</w:t>
      </w:r>
    </w:p>
    <w:p>
      <w:r>
        <w:rPr>
          <w:b/>
        </w:rPr>
        <w:t xml:space="preserve">Kysymys 7</w:t>
      </w:r>
    </w:p>
    <w:p>
      <w:r>
        <w:t xml:space="preserve">Miten suurin osa Thüringenin puhtaan kaasun kulutuksesta on kielletty?</w:t>
      </w:r>
    </w:p>
    <w:p>
      <w:r>
        <w:rPr>
          <w:b/>
        </w:rPr>
        <w:t xml:space="preserve">Kysymys 8</w:t>
      </w:r>
    </w:p>
    <w:p>
      <w:r>
        <w:t xml:space="preserve">Mitkä ovat Thüringenin vähiten tärkeät uusiutuvat energialähteet?</w:t>
      </w:r>
    </w:p>
    <w:p>
      <w:r>
        <w:rPr>
          <w:b/>
        </w:rPr>
        <w:t xml:space="preserve">Kysymys 9</w:t>
      </w:r>
    </w:p>
    <w:p>
      <w:r>
        <w:t xml:space="preserve">Mitä Hohenwarten padosta ei koskaan voi tulla?</w:t>
      </w:r>
    </w:p>
    <w:p>
      <w:r>
        <w:rPr>
          <w:b/>
        </w:rPr>
        <w:t xml:space="preserve">Teksti numero 23</w:t>
      </w:r>
    </w:p>
    <w:p>
      <w:r>
        <w:t xml:space="preserve">Thüringenin terveydenhuolto on parhaillaan keskittämisprosessissa. Monet pienemmät </w:t>
      </w:r>
      <w:r>
        <w:rPr>
          <w:color w:val="A9A9A9"/>
        </w:rPr>
        <w:t xml:space="preserve">sairaalat </w:t>
      </w:r>
      <w:r>
        <w:t xml:space="preserve">maaseutukaupungeissa suljetaan, kun taas </w:t>
      </w:r>
      <w:r>
        <w:rPr>
          <w:color w:val="DCDCDC"/>
        </w:rPr>
        <w:t xml:space="preserve">Jenan ja Erfurtin kaltaisissa keskuksissa sijaitsevia suurempia sairaaloita </w:t>
      </w:r>
      <w:r>
        <w:t xml:space="preserve">laajennetaan</w:t>
      </w:r>
      <w:r>
        <w:t xml:space="preserve">. </w:t>
      </w:r>
      <w:r>
        <w:rPr>
          <w:color w:val="2F4F4F"/>
        </w:rPr>
        <w:t xml:space="preserve">Saksan terveydenhuoltojärjestelmän rationalisointiprosessien vuoksi </w:t>
      </w:r>
      <w:r>
        <w:t xml:space="preserve">sairaalapaikoista on kaiken kaikkiaan ylitarjontaa, minkä vuoksi </w:t>
      </w:r>
      <w:r>
        <w:t xml:space="preserve">monet pienemmät sairaalat tuottavat tappiota. Toisaalta </w:t>
      </w:r>
      <w:r>
        <w:t xml:space="preserve">perhelääkäreistä on pulaa erityisesti </w:t>
      </w:r>
      <w:r>
        <w:rPr>
          <w:color w:val="556B2F"/>
        </w:rPr>
        <w:t xml:space="preserve">maaseutualueilla, joilla terveydenhuoltopalvelujen tarve on kasvanut yli-ikäisyyden vuoksi</w:t>
      </w:r>
      <w:r>
        <w:rPr>
          <w:color w:val="6B8E23"/>
        </w:rPr>
        <w:t xml:space="preserve">.</w:t>
      </w:r>
    </w:p>
    <w:p>
      <w:r>
        <w:rPr>
          <w:b/>
        </w:rPr>
        <w:t xml:space="preserve">Kysymys 0</w:t>
      </w:r>
    </w:p>
    <w:p>
      <w:r>
        <w:t xml:space="preserve">Mitä sairaaloita laajennetaan?</w:t>
      </w:r>
    </w:p>
    <w:p>
      <w:r>
        <w:rPr>
          <w:b/>
        </w:rPr>
        <w:t xml:space="preserve">Kysymys 1</w:t>
      </w:r>
    </w:p>
    <w:p>
      <w:r>
        <w:t xml:space="preserve">Miksi sairaalasänkyjä on liikaa?</w:t>
      </w:r>
    </w:p>
    <w:p>
      <w:r>
        <w:rPr>
          <w:b/>
        </w:rPr>
        <w:t xml:space="preserve">Kysymys 2</w:t>
      </w:r>
    </w:p>
    <w:p>
      <w:r>
        <w:t xml:space="preserve">Mistä on vaikeinta löytää perhelääkäri?</w:t>
      </w:r>
    </w:p>
    <w:p>
      <w:r>
        <w:rPr>
          <w:b/>
        </w:rPr>
        <w:t xml:space="preserve">Kysymys 3</w:t>
      </w:r>
    </w:p>
    <w:p>
      <w:r>
        <w:t xml:space="preserve">Mitä sairaaloita puretaan?</w:t>
      </w:r>
    </w:p>
    <w:p>
      <w:r>
        <w:rPr>
          <w:b/>
        </w:rPr>
        <w:t xml:space="preserve">Kysymys 4</w:t>
      </w:r>
    </w:p>
    <w:p>
      <w:r>
        <w:t xml:space="preserve">Miksi sairaalasänkyjä ei ole?</w:t>
      </w:r>
    </w:p>
    <w:p>
      <w:r>
        <w:rPr>
          <w:b/>
        </w:rPr>
        <w:t xml:space="preserve">Kysymys 5</w:t>
      </w:r>
    </w:p>
    <w:p>
      <w:r>
        <w:t xml:space="preserve">Mistä on helpointa löytää perhelääkäri?</w:t>
      </w:r>
    </w:p>
    <w:p>
      <w:r>
        <w:rPr>
          <w:b/>
        </w:rPr>
        <w:t xml:space="preserve">Kysymys 6</w:t>
      </w:r>
    </w:p>
    <w:p>
      <w:r>
        <w:t xml:space="preserve">Mikä ei koskaan sulkeudu?</w:t>
      </w:r>
    </w:p>
    <w:p>
      <w:r>
        <w:rPr>
          <w:b/>
        </w:rPr>
        <w:t xml:space="preserve">Tekstin numero 24</w:t>
      </w:r>
    </w:p>
    <w:p>
      <w:r>
        <w:t xml:space="preserve">Varhaiskasvatus on Thüringenissä varsin yleistä. </w:t>
      </w:r>
      <w:r>
        <w:t xml:space="preserve">Lähes kaikki lapset ovat käyttäneet tätä palvelua </w:t>
      </w:r>
      <w:r>
        <w:rPr>
          <w:color w:val="A9A9A9"/>
        </w:rPr>
        <w:t xml:space="preserve">1950-luvulta lähtien, </w:t>
      </w:r>
      <w:r>
        <w:t xml:space="preserve">kun taas Länsi-Saksassa varhaiskasvatus on vähemmän kehittynyttä</w:t>
      </w:r>
      <w:r>
        <w:rPr>
          <w:color w:val="A9A9A9"/>
        </w:rPr>
        <w:t xml:space="preserve">.</w:t>
      </w:r>
      <w:r>
        <w:t xml:space="preserve"> Sen keksijä </w:t>
      </w:r>
      <w:r>
        <w:rPr>
          <w:color w:val="DCDCDC"/>
        </w:rPr>
        <w:t xml:space="preserve">Friedrich Fröbel </w:t>
      </w:r>
      <w:r>
        <w:t xml:space="preserve">asui Thüringenissä ja perusti sinne 1800-luvulla maailman ensimmäiset lastentarhat. Thüringenin peruskoulu kestää </w:t>
      </w:r>
      <w:r>
        <w:rPr>
          <w:color w:val="2F4F4F"/>
        </w:rPr>
        <w:t xml:space="preserve">neljä vuotta</w:t>
      </w:r>
      <w:r>
        <w:t xml:space="preserve">, ja useimmat peruskoulut ovat kokopäiväkouluja, joissa on iltapäivisin valinnaista koulun ulkopuolista toimintaa. </w:t>
      </w:r>
      <w:r>
        <w:rPr>
          <w:color w:val="556B2F"/>
        </w:rPr>
        <w:t xml:space="preserve">Kymmenvuotiaana </w:t>
      </w:r>
      <w:r>
        <w:t xml:space="preserve">oppilaat erotetaan kyvykkyyksien mukaan, ja he siirtyvät joko Gymnasiumiin tai Regelschuleen</w:t>
      </w:r>
      <w:r>
        <w:rPr>
          <w:color w:val="556B2F"/>
        </w:rPr>
        <w:t xml:space="preserve">.</w:t>
      </w:r>
      <w:r>
        <w:t xml:space="preserve"> Ensin mainittu koulu johtaa </w:t>
      </w:r>
      <w:r>
        <w:rPr>
          <w:color w:val="6B8E23"/>
        </w:rPr>
        <w:t xml:space="preserve">kahdeksan vuoden </w:t>
      </w:r>
      <w:r>
        <w:t xml:space="preserve">kuluttua Abitur-tutkintoon </w:t>
      </w:r>
      <w:r>
        <w:t xml:space="preserve">ja valmistaa korkea-asteen koulutukseen, kun taas jälkimmäinen koulu on enemmän ammatilliseen koulutukseen painottuva ja päättyy tutkintoon viiden tai kuuden vuoden kuluttua, ja se on verrattavissa muualla Saksassa sijaitseviin Hauptschule- ja Realschule-kouluihin.</w:t>
      </w:r>
    </w:p>
    <w:p>
      <w:r>
        <w:rPr>
          <w:b/>
        </w:rPr>
        <w:t xml:space="preserve">Kysymys 0</w:t>
      </w:r>
    </w:p>
    <w:p>
      <w:r>
        <w:t xml:space="preserve">Kuinka pitkä on Thüringenin peruskoulu?</w:t>
      </w:r>
    </w:p>
    <w:p>
      <w:r>
        <w:rPr>
          <w:b/>
        </w:rPr>
        <w:t xml:space="preserve">Kysymys 1</w:t>
      </w:r>
    </w:p>
    <w:p>
      <w:r>
        <w:t xml:space="preserve">Kuinka kauan Thüringenin lapset ovat käyttäneet nykyistä koulutusjärjestelmää?</w:t>
      </w:r>
    </w:p>
    <w:p>
      <w:r>
        <w:rPr>
          <w:b/>
        </w:rPr>
        <w:t xml:space="preserve">Kysymys 2</w:t>
      </w:r>
    </w:p>
    <w:p>
      <w:r>
        <w:t xml:space="preserve">Milloin lapset valmistuvat peruskoulusta Thüringenissä?</w:t>
      </w:r>
    </w:p>
    <w:p>
      <w:r>
        <w:rPr>
          <w:b/>
        </w:rPr>
        <w:t xml:space="preserve">Kysymys 3</w:t>
      </w:r>
    </w:p>
    <w:p>
      <w:r>
        <w:t xml:space="preserve">Kuka keksi Thüringenin varhaiskasvatuksen? </w:t>
      </w:r>
    </w:p>
    <w:p>
      <w:r>
        <w:rPr>
          <w:b/>
        </w:rPr>
        <w:t xml:space="preserve">Kysymys 4</w:t>
      </w:r>
    </w:p>
    <w:p>
      <w:r>
        <w:t xml:space="preserve">Kuinka monta vuotta oppilaat käyvät koulua peruskoulun jälkeen?</w:t>
      </w:r>
    </w:p>
    <w:p>
      <w:r>
        <w:rPr>
          <w:b/>
        </w:rPr>
        <w:t xml:space="preserve">Kysymys 5</w:t>
      </w:r>
    </w:p>
    <w:p>
      <w:r>
        <w:t xml:space="preserve">Kuinka kauan Thüringenin peruskoulu on kielletty?</w:t>
      </w:r>
    </w:p>
    <w:p>
      <w:r>
        <w:rPr>
          <w:b/>
        </w:rPr>
        <w:t xml:space="preserve">Kysymys 6</w:t>
      </w:r>
    </w:p>
    <w:p>
      <w:r>
        <w:t xml:space="preserve">Kuinka kauan Thüringenin lapset ovat olleet nykyisen koulutusjärjestelmän ulkopuolella?</w:t>
      </w:r>
    </w:p>
    <w:p>
      <w:r>
        <w:rPr>
          <w:b/>
        </w:rPr>
        <w:t xml:space="preserve">Kysymys 7</w:t>
      </w:r>
    </w:p>
    <w:p>
      <w:r>
        <w:t xml:space="preserve">Milloin lapset lopettavat peruskoulun Thüringenissä?</w:t>
      </w:r>
    </w:p>
    <w:p>
      <w:r>
        <w:rPr>
          <w:b/>
        </w:rPr>
        <w:t xml:space="preserve">Kysymys 8</w:t>
      </w:r>
    </w:p>
    <w:p>
      <w:r>
        <w:t xml:space="preserve">Kuka tuhosi Thüringenin varhaiskasvatuksen?</w:t>
      </w:r>
    </w:p>
    <w:p>
      <w:r>
        <w:rPr>
          <w:b/>
        </w:rPr>
        <w:t xml:space="preserve">Kysymys 9</w:t>
      </w:r>
    </w:p>
    <w:p>
      <w:r>
        <w:t xml:space="preserve">Kuinka monta kouluvuotta oppilaat jäävät pois peruskoulun jälkeen?</w:t>
      </w:r>
    </w:p>
    <w:p>
      <w:r>
        <w:rPr>
          <w:b/>
        </w:rPr>
        <w:t xml:space="preserve">Teksti numero 25</w:t>
      </w:r>
    </w:p>
    <w:p>
      <w:r>
        <w:t xml:space="preserve">Saksan korkeakoulujärjestelmässä on kaksi akateemista oppilaitosmuotoa: yliopistot ja ammattikorkeakoulut (Fachhochschule). </w:t>
      </w:r>
      <w:r>
        <w:rPr>
          <w:color w:val="A9A9A9"/>
        </w:rPr>
        <w:t xml:space="preserve">Jenan yliopisto </w:t>
      </w:r>
      <w:r>
        <w:t xml:space="preserve">on Thüringenin </w:t>
      </w:r>
      <w:r>
        <w:rPr>
          <w:color w:val="DCDCDC"/>
        </w:rPr>
        <w:t xml:space="preserve">neljästä </w:t>
      </w:r>
      <w:r>
        <w:t xml:space="preserve">yliopistosta </w:t>
      </w:r>
      <w:r>
        <w:t xml:space="preserve">suurin</w:t>
      </w:r>
      <w:r>
        <w:t xml:space="preserve">, ja se tarjoaa lähes kaikkia tieteenaloja. Se perustettiin vuonna 1558, ja nykyään siellä opiskelee 21 000 opiskelijaa. Toiseksi suurin on vuonna 1894 perustettu 7 000 opiskelijan Technische Universität Ilmenau, jossa on monia teknisiä aloja, kuten insinööritieteet ja matematiikka. Vuonna 1392 perustetussa Erfurtin yliopistossa on </w:t>
      </w:r>
      <w:r>
        <w:t xml:space="preserve">nykyään </w:t>
      </w:r>
      <w:r>
        <w:rPr>
          <w:color w:val="2F4F4F"/>
        </w:rPr>
        <w:t xml:space="preserve">5 000 </w:t>
      </w:r>
      <w:r>
        <w:t xml:space="preserve">opiskelijaa, ja se painottuu humanistisiin tieteisiin ja opettajankoulutukseen. </w:t>
      </w:r>
      <w:r>
        <w:rPr>
          <w:color w:val="556B2F"/>
        </w:rPr>
        <w:t xml:space="preserve">Weimarin Bauhaus-yliopisto, </w:t>
      </w:r>
      <w:r>
        <w:t xml:space="preserve">jossa on 4 000 opiskelijaa, on Thüringenin pienin yliopisto, joka on erikoistunut luoviin oppiaineisiin, kuten arkkitehtuuriin ja taiteisiin. Se perustettiin vuonna </w:t>
      </w:r>
      <w:r>
        <w:rPr>
          <w:color w:val="6B8E23"/>
        </w:rPr>
        <w:t xml:space="preserve">1860</w:t>
      </w:r>
      <w:r>
        <w:t xml:space="preserve">, ja se tuli tunnetuksi Saksan johtavana taidekouluna sotien välisenä aikana, Bauhausina.</w:t>
      </w:r>
    </w:p>
    <w:p>
      <w:r>
        <w:rPr>
          <w:b/>
        </w:rPr>
        <w:t xml:space="preserve">Kysymys 0</w:t>
      </w:r>
    </w:p>
    <w:p>
      <w:r>
        <w:t xml:space="preserve">Mikä on Thüringenin suurin koulu?</w:t>
      </w:r>
    </w:p>
    <w:p>
      <w:r>
        <w:rPr>
          <w:b/>
        </w:rPr>
        <w:t xml:space="preserve">Kysymys 1</w:t>
      </w:r>
    </w:p>
    <w:p>
      <w:r>
        <w:t xml:space="preserve">Kuinka monta yliopistoa Thüringenissä on?</w:t>
      </w:r>
    </w:p>
    <w:p>
      <w:r>
        <w:rPr>
          <w:b/>
        </w:rPr>
        <w:t xml:space="preserve">Kysymys 2</w:t>
      </w:r>
    </w:p>
    <w:p>
      <w:r>
        <w:t xml:space="preserve">Kuinka monta opiskelijaa opiskelee Erfurtin yliopistossa?</w:t>
      </w:r>
    </w:p>
    <w:p>
      <w:r>
        <w:rPr>
          <w:b/>
        </w:rPr>
        <w:t xml:space="preserve">Kysymys 3</w:t>
      </w:r>
    </w:p>
    <w:p>
      <w:r>
        <w:t xml:space="preserve">Mikä on Saksan johtava taidekoulu Thüringenissä?</w:t>
      </w:r>
    </w:p>
    <w:p>
      <w:r>
        <w:rPr>
          <w:b/>
        </w:rPr>
        <w:t xml:space="preserve">Kysymys 4</w:t>
      </w:r>
    </w:p>
    <w:p>
      <w:r>
        <w:t xml:space="preserve">Milloin Bauhaus-yliopisto Weimar perustettiin?</w:t>
      </w:r>
    </w:p>
    <w:p>
      <w:r>
        <w:rPr>
          <w:b/>
        </w:rPr>
        <w:t xml:space="preserve">Kysymys 5</w:t>
      </w:r>
    </w:p>
    <w:p>
      <w:r>
        <w:t xml:space="preserve">Mikä on Thüringenin huonoin koulu?</w:t>
      </w:r>
    </w:p>
    <w:p>
      <w:r>
        <w:rPr>
          <w:b/>
        </w:rPr>
        <w:t xml:space="preserve">Kysymys 6</w:t>
      </w:r>
    </w:p>
    <w:p>
      <w:r>
        <w:t xml:space="preserve">Kuinka monta yliopistoa puuttuu Thüringenistä?</w:t>
      </w:r>
    </w:p>
    <w:p>
      <w:r>
        <w:rPr>
          <w:b/>
        </w:rPr>
        <w:t xml:space="preserve">Kysymys 7</w:t>
      </w:r>
    </w:p>
    <w:p>
      <w:r>
        <w:t xml:space="preserve">Kuinka moni opiskelija boikotoi Erfurtin yliopistoa?</w:t>
      </w:r>
    </w:p>
    <w:p>
      <w:r>
        <w:rPr>
          <w:b/>
        </w:rPr>
        <w:t xml:space="preserve">Kysymys 8</w:t>
      </w:r>
    </w:p>
    <w:p>
      <w:r>
        <w:t xml:space="preserve">Mikä on Saksan tuntematon taidekoulu Thüringenissä?</w:t>
      </w:r>
    </w:p>
    <w:p>
      <w:r>
        <w:rPr>
          <w:b/>
        </w:rPr>
        <w:t xml:space="preserve">Kysymys 9</w:t>
      </w:r>
    </w:p>
    <w:p>
      <w:r>
        <w:t xml:space="preserve">Milloin Weimarin Bauhaus-yliopisto remontoitiin?</w:t>
      </w:r>
    </w:p>
    <w:p>
      <w:r>
        <w:rPr>
          <w:b/>
        </w:rPr>
        <w:t xml:space="preserve">Teksti numero 26</w:t>
      </w:r>
    </w:p>
    <w:p>
      <w:r>
        <w:t xml:space="preserve">Thüringenin ammattikorkeakoulut sijaitsevat </w:t>
      </w:r>
      <w:r>
        <w:rPr>
          <w:color w:val="A9A9A9"/>
        </w:rPr>
        <w:t xml:space="preserve">Erfurtissa (4,500 opiskelijaa), Jenassa (5,000 opiskelijaa), Nordhausenissa (2,500 opiskelijaa) ja Schmalkaldenissa </w:t>
      </w:r>
      <w:r>
        <w:rPr>
          <w:color w:val="DCDCDC"/>
        </w:rPr>
        <w:t xml:space="preserve">(3,000 opiskelijaa)</w:t>
      </w:r>
      <w:r>
        <w:t xml:space="preserve">. Lisäksi </w:t>
      </w:r>
      <w:r>
        <w:rPr>
          <w:color w:val="2F4F4F"/>
        </w:rPr>
        <w:t xml:space="preserve">Gothassa on </w:t>
      </w:r>
      <w:r>
        <w:t xml:space="preserve">virkamieskoulu, </w:t>
      </w:r>
      <w:r>
        <w:t xml:space="preserve">jossa opiskelee 500 opiskelijaa, Weimarissa Franz Lisztin musiikkikorkeakoulu (</w:t>
      </w:r>
      <w:r>
        <w:rPr>
          <w:color w:val="556B2F"/>
        </w:rPr>
        <w:t xml:space="preserve">800 </w:t>
      </w:r>
      <w:r>
        <w:t xml:space="preserve">opiskelijaa) sekä kaksi yksityistä korkeakoulua, Adam-Ries-Fachhochschule Erfurtissa (500 opiskelijaa) ja SRH:n sairaanhoito- ja lääketieteellisten aineiden korkeakoulu (SRH Fachhochschule für Gesundheit Gera) Gerassa (500 opiskelijaa). Lisäksi </w:t>
      </w:r>
      <w:r>
        <w:t xml:space="preserve">Eisenachissa (600 opiskelijaa) ja Gerassa (700 opiskelijaa) on </w:t>
      </w:r>
      <w:r>
        <w:t xml:space="preserve">ammattikorkeakouluja, joissa </w:t>
      </w:r>
      <w:r>
        <w:t xml:space="preserve">opiskellaan teknistä tutkintoa ja työskennellään samalla alalla (Berufsakademie).</w:t>
      </w:r>
    </w:p>
    <w:p>
      <w:r>
        <w:rPr>
          <w:b/>
        </w:rPr>
        <w:t xml:space="preserve">Kysymys 0</w:t>
      </w:r>
    </w:p>
    <w:p>
      <w:r>
        <w:t xml:space="preserve">Missä sijaitsee Thüringenin virkamieskoulu?</w:t>
      </w:r>
    </w:p>
    <w:p>
      <w:r>
        <w:rPr>
          <w:b/>
        </w:rPr>
        <w:t xml:space="preserve">Kysymys 1</w:t>
      </w:r>
    </w:p>
    <w:p>
      <w:r>
        <w:t xml:space="preserve">Kuinka monta opiskelijaa opiskelee Thüringenin musiikkikorkeakoulussa?</w:t>
      </w:r>
    </w:p>
    <w:p>
      <w:r>
        <w:rPr>
          <w:b/>
        </w:rPr>
        <w:t xml:space="preserve">Kysymys 2</w:t>
      </w:r>
    </w:p>
    <w:p>
      <w:r>
        <w:t xml:space="preserve">Kuinka moni koulu tarjoaa ammattikorkeakouluja?</w:t>
      </w:r>
    </w:p>
    <w:p>
      <w:r>
        <w:rPr>
          <w:b/>
        </w:rPr>
        <w:t xml:space="preserve">Kysymys 3</w:t>
      </w:r>
    </w:p>
    <w:p>
      <w:r>
        <w:t xml:space="preserve">Mihin Thüringenin virkamieskoulu on rajoitettu?</w:t>
      </w:r>
    </w:p>
    <w:p>
      <w:r>
        <w:rPr>
          <w:b/>
        </w:rPr>
        <w:t xml:space="preserve">Kysymys 4</w:t>
      </w:r>
    </w:p>
    <w:p>
      <w:r>
        <w:t xml:space="preserve">Kuinka monta opiskelijaa ei pidä Thüringenin musiikkiopistosta?</w:t>
      </w:r>
    </w:p>
    <w:p>
      <w:r>
        <w:rPr>
          <w:b/>
        </w:rPr>
        <w:t xml:space="preserve">Kysymys 5</w:t>
      </w:r>
    </w:p>
    <w:p>
      <w:r>
        <w:t xml:space="preserve">Kuinka moni koulu kieltää ammattikorkeakoulut?</w:t>
      </w:r>
    </w:p>
    <w:p>
      <w:r>
        <w:rPr>
          <w:b/>
        </w:rPr>
        <w:t xml:space="preserve">Kysymys 6</w:t>
      </w:r>
    </w:p>
    <w:p>
      <w:r>
        <w:t xml:space="preserve">Mikä ei salli teknisten tutkintojen opiskelua?</w:t>
      </w:r>
    </w:p>
    <w:p>
      <w:r>
        <w:rPr>
          <w:b/>
        </w:rPr>
        <w:t xml:space="preserve">Teksti numero 27</w:t>
      </w:r>
    </w:p>
    <w:p>
      <w:r>
        <w:t xml:space="preserve">Thüringenin johtava tutkimuskeskus on Jena ja seuraavaksi suurin Ilmenau. Molemmat keskittyvät teknologiaan, erityisesti </w:t>
      </w:r>
      <w:r>
        <w:rPr>
          <w:color w:val="A9A9A9"/>
        </w:rPr>
        <w:t xml:space="preserve">biotieteisiin ja optiikkaan </w:t>
      </w:r>
      <w:r>
        <w:t xml:space="preserve">Jenassa ja tietotekniikkaan Ilmenaussa. Erfurt on Saksan puutarhatutkimuksen keskus, kun taas </w:t>
      </w:r>
      <w:r>
        <w:rPr>
          <w:color w:val="DCDCDC"/>
        </w:rPr>
        <w:t xml:space="preserve">Weimar ja Gotha </w:t>
      </w:r>
      <w:r>
        <w:t xml:space="preserve">erilaisine arkistoineen ja kirjastoineen ovat historian ja kulttuurin tutkimuksen keskuksia. Suurin osa Thüringenin tutkimuksesta on </w:t>
      </w:r>
      <w:r>
        <w:rPr>
          <w:color w:val="2F4F4F"/>
        </w:rPr>
        <w:t xml:space="preserve">julkisin varoin rahoitettua </w:t>
      </w:r>
      <w:r>
        <w:t xml:space="preserve">perustutkimusta, koska ei ole suuria yrityksiä, jotka voisivat investoida huomattavia summia soveltavaan tutkimukseen, lukuun ottamatta </w:t>
      </w:r>
      <w:r>
        <w:rPr>
          <w:color w:val="556B2F"/>
        </w:rPr>
        <w:t xml:space="preserve">Jenan optiikka-alaa.</w:t>
      </w:r>
    </w:p>
    <w:p>
      <w:r>
        <w:rPr>
          <w:b/>
        </w:rPr>
        <w:t xml:space="preserve">Kysymys 0</w:t>
      </w:r>
    </w:p>
    <w:p>
      <w:r>
        <w:t xml:space="preserve">Mihin Thüringenin tutkimuskeskus Jena keskittyy?</w:t>
      </w:r>
    </w:p>
    <w:p>
      <w:r>
        <w:rPr>
          <w:b/>
        </w:rPr>
        <w:t xml:space="preserve">Kysymys 1</w:t>
      </w:r>
    </w:p>
    <w:p>
      <w:r>
        <w:t xml:space="preserve">Mitkä yliopistot ovat tunnettuja historiallisista ja kulttuurisista näkökohdistaan?</w:t>
      </w:r>
    </w:p>
    <w:p>
      <w:r>
        <w:rPr>
          <w:b/>
        </w:rPr>
        <w:t xml:space="preserve">Kysymys 2</w:t>
      </w:r>
    </w:p>
    <w:p>
      <w:r>
        <w:t xml:space="preserve">Miten suurin osa Thüringenin tutkimuksesta rahoitetaan?</w:t>
      </w:r>
    </w:p>
    <w:p>
      <w:r>
        <w:rPr>
          <w:b/>
        </w:rPr>
        <w:t xml:space="preserve">Kysymys 3</w:t>
      </w:r>
    </w:p>
    <w:p>
      <w:r>
        <w:t xml:space="preserve">  Mikä on yritys, joka pystyy saamaan investointeja suurilta yrityksiltä?</w:t>
      </w:r>
    </w:p>
    <w:p>
      <w:r>
        <w:rPr>
          <w:b/>
        </w:rPr>
        <w:t xml:space="preserve">Tekstin numero 28</w:t>
      </w:r>
    </w:p>
    <w:p>
      <w:r>
        <w:t xml:space="preserve">Thüringenin ensimmäiset </w:t>
      </w:r>
      <w:r>
        <w:rPr>
          <w:color w:val="A9A9A9"/>
        </w:rPr>
        <w:t xml:space="preserve">rautatiet</w:t>
      </w:r>
      <w:r>
        <w:t xml:space="preserve"> rakennettiin </w:t>
      </w:r>
      <w:r>
        <w:rPr>
          <w:color w:val="DCDCDC"/>
        </w:rPr>
        <w:t xml:space="preserve">1840-luvulla, </w:t>
      </w:r>
      <w:r>
        <w:t xml:space="preserve">ja pääratojen verkosto saatiin valmiiksi noin vuonna 1880. Vuoteen 1920 mennessä oli rakennettu useita sivulinjoja, ja Thüringenin osavaltiossa oli ennen toista maailmansotaa yksi maailman tiheimmistä rautatieverkoista, jossa oli noin 2 500 kilometriä rataa. </w:t>
      </w:r>
      <w:r>
        <w:rPr>
          <w:color w:val="2F4F4F"/>
        </w:rPr>
        <w:t xml:space="preserve">Vuosina 1950-2000 </w:t>
      </w:r>
      <w:r>
        <w:t xml:space="preserve">suurin osa sivuradoista lakkautettiin, jolloin Thüringenin rataverkko puolittui vuoteen 1940 verrattuna</w:t>
      </w:r>
      <w:r>
        <w:rPr>
          <w:color w:val="2F4F4F"/>
        </w:rPr>
        <w:t xml:space="preserve">.</w:t>
      </w:r>
      <w:r>
        <w:t xml:space="preserve"> Toisaalta suurin osa pääradoista kunnostettiin vuoden 1990 jälkeen, minkä ansiosta matkustusnopeus parani. Tärkeimmät rautatielinjat ovat nykyisin Thüringenin rautatie, joka yhdistää Halle/Leipzigin Weimarin, Erfurtin, Götan ja Eisenachin kautta Frankfurtiin ja Kasseliin, sekä Saal-rautatie Halle/Leipzigistä Jenan ja Saalfeldin kautta Nürnbergiin. Ensin mainittua liikennöi tunnin välein ICE/IC-juna Dresdenistä Frankfurtiin, kun taas jälkimmäistä liikennöi tunnin välein ICE-juna Berliinistä Müncheniin. </w:t>
      </w:r>
      <w:r>
        <w:rPr>
          <w:color w:val="556B2F"/>
        </w:rPr>
        <w:t xml:space="preserve">Vuonna 2017 </w:t>
      </w:r>
      <w:r>
        <w:rPr>
          <w:color w:val="556B2F"/>
        </w:rPr>
        <w:t xml:space="preserve">avataan uusi suurnopeuslinja, joka </w:t>
      </w:r>
      <w:r>
        <w:t xml:space="preserve">ohjaa kaukoliikennettä näiltä 1800-luvun puolivälin linjoilta</w:t>
      </w:r>
      <w:r>
        <w:rPr>
          <w:color w:val="6B8E23"/>
        </w:rPr>
        <w:t xml:space="preserve">.</w:t>
      </w:r>
      <w:r>
        <w:t xml:space="preserve"> Molemmat ICE-reitit käyttävät silloin Erfurt-Leipzig/Halle-suurnopeusrataa, ja Berliinin ja Münchenin välinen reitti jatkuu Nürnberg-Erfurt-suurnopeusradan kautta. Vain Frankfurt-Dresden-radan Erfurtin länsipuolella oleva rataosuus pysyy ICE-junien käytössä vuoden 2017 jälkeen, ja radan nopeus nousee 200 kilometriin tunnissa (nykyisin 160 kilometriä tunnissa). Erfurtin päärautatieasema, joka rakennettiin kokonaan uudelleen tätä tarkoitusta varten 2000-luvulla (vuosikymmenellä), tulee olemaan uusi yhteys molempien ICE-linjojen välillä. Tärkeimmät alueelliset rautatielinjat Thüringenissä ovat Neudietendorf-Ritschenhausenin rautatie Erfurtista Würzburgiin ja Meiningeniin, </w:t>
      </w:r>
      <w:r>
        <w:rPr>
          <w:color w:val="A0522D"/>
        </w:rPr>
        <w:t xml:space="preserve">Weimar-Geran rautatie </w:t>
      </w:r>
      <w:r>
        <w:t xml:space="preserve">Erfurtista Chemnitziin, Sangerhausen-Erfurtin rautatie Erfurtista Magdeburgiin, Gotha-Leinefelden rautatie Erfurtista Göttingeniin, Halle-Kasselin rautatie Hallesta Nordhausenin kautta Kasseliin ja Leipzig-Hofin rautatie Leipzigista Altenburgin kautta Zwickauhun ja Hofiin. Useimmilla alue- ja paikallislinjoilla liikennöidään tunneittain, mutta jotkut kulkevat vain joka toinen tunti.</w:t>
      </w:r>
    </w:p>
    <w:p>
      <w:r>
        <w:rPr>
          <w:b/>
        </w:rPr>
        <w:t xml:space="preserve">Kysymys 0</w:t>
      </w:r>
    </w:p>
    <w:p>
      <w:r>
        <w:t xml:space="preserve">Milloin Thüringenin ensimmäinen rautatie rakennettiin?</w:t>
      </w:r>
    </w:p>
    <w:p>
      <w:r>
        <w:rPr>
          <w:b/>
        </w:rPr>
        <w:t xml:space="preserve">Kysymys 1</w:t>
      </w:r>
    </w:p>
    <w:p>
      <w:r>
        <w:t xml:space="preserve">Milloin suurin osa rautateiden sivuradoista lakkautettiin? </w:t>
      </w:r>
    </w:p>
    <w:p>
      <w:r>
        <w:rPr>
          <w:b/>
        </w:rPr>
        <w:t xml:space="preserve">Kysymys 2</w:t>
      </w:r>
    </w:p>
    <w:p>
      <w:r>
        <w:t xml:space="preserve">Milloin uusi suurnopeusjuna avataan? </w:t>
      </w:r>
    </w:p>
    <w:p>
      <w:r>
        <w:rPr>
          <w:b/>
        </w:rPr>
        <w:t xml:space="preserve">Kysymys 3</w:t>
      </w:r>
    </w:p>
    <w:p>
      <w:r>
        <w:t xml:space="preserve">Milloin rakennettiin Thüringenin pahin rautatie?</w:t>
      </w:r>
    </w:p>
    <w:p>
      <w:r>
        <w:rPr>
          <w:b/>
        </w:rPr>
        <w:t xml:space="preserve">Kysymys 4</w:t>
      </w:r>
    </w:p>
    <w:p>
      <w:r>
        <w:t xml:space="preserve">Milloin suurin osa rautateiden sivulinjoista otettiin käyttöön?</w:t>
      </w:r>
    </w:p>
    <w:p>
      <w:r>
        <w:rPr>
          <w:b/>
        </w:rPr>
        <w:t xml:space="preserve">Kysymys 5</w:t>
      </w:r>
    </w:p>
    <w:p>
      <w:r>
        <w:t xml:space="preserve">Milloin uusi suurnopeusjuna suljetaan?</w:t>
      </w:r>
    </w:p>
    <w:p>
      <w:r>
        <w:rPr>
          <w:b/>
        </w:rPr>
        <w:t xml:space="preserve">Kysymys 6</w:t>
      </w:r>
    </w:p>
    <w:p>
      <w:r>
        <w:t xml:space="preserve">Mikä on kuvitteellinen rautatie?</w:t>
      </w:r>
    </w:p>
    <w:p>
      <w:r>
        <w:br w:type="page"/>
      </w:r>
    </w:p>
    <w:p>
      <w:r>
        <w:rPr>
          <w:b/>
          <w:u w:val="single"/>
        </w:rPr>
        <w:t xml:space="preserve">Asiakirjan numero 204</w:t>
      </w:r>
    </w:p>
    <w:p>
      <w:r>
        <w:rPr>
          <w:b/>
        </w:rPr>
        <w:t xml:space="preserve">Tekstin numero 0</w:t>
      </w:r>
    </w:p>
    <w:p>
      <w:r>
        <w:t xml:space="preserve">Ekosysteemissä </w:t>
      </w:r>
      <w:r>
        <w:rPr>
          <w:color w:val="A9A9A9"/>
        </w:rPr>
        <w:t xml:space="preserve">saalistus </w:t>
      </w:r>
      <w:r>
        <w:t xml:space="preserve">on </w:t>
      </w:r>
      <w:r>
        <w:rPr>
          <w:color w:val="DCDCDC"/>
        </w:rPr>
        <w:t xml:space="preserve">biologinen vuorovaikutus, jossa saalistaja (saalistava organismi) syö </w:t>
      </w:r>
      <w:r>
        <w:rPr>
          <w:color w:val="2F4F4F"/>
        </w:rPr>
        <w:t xml:space="preserve">saalista </w:t>
      </w:r>
      <w:r>
        <w:rPr>
          <w:color w:val="DCDCDC"/>
        </w:rPr>
        <w:t xml:space="preserve">(organismi, jonka kimppuun hyökätään)</w:t>
      </w:r>
      <w:r>
        <w:t xml:space="preserve">. </w:t>
      </w:r>
      <w:r>
        <w:t xml:space="preserve">Petoeläimet voivat tappaa saaliinsa ennen sen syömistä, mutta saalistaminen johtaa usein saaliin kuolemaan ja lopulta </w:t>
      </w:r>
      <w:r>
        <w:rPr>
          <w:color w:val="6B8E23"/>
        </w:rPr>
        <w:t xml:space="preserve">saaliin kudosten </w:t>
      </w:r>
      <w:r>
        <w:rPr>
          <w:color w:val="556B2F"/>
        </w:rPr>
        <w:t xml:space="preserve">imeytymiseen </w:t>
      </w:r>
      <w:r>
        <w:rPr>
          <w:color w:val="6B8E23"/>
        </w:rPr>
        <w:t xml:space="preserve">kulutuksen kautta</w:t>
      </w:r>
      <w:r>
        <w:t xml:space="preserve">. </w:t>
      </w:r>
      <w:r>
        <w:t xml:space="preserve">Näin ollen saalistaminen on usein, joskaan ei aina, </w:t>
      </w:r>
      <w:r>
        <w:rPr>
          <w:color w:val="A0522D"/>
        </w:rPr>
        <w:t xml:space="preserve">lihansyöntiä</w:t>
      </w:r>
      <w:r>
        <w:t xml:space="preserve">. </w:t>
      </w:r>
      <w:r>
        <w:t xml:space="preserve">Muita kulutuksen luokkia ovat </w:t>
      </w:r>
      <w:r>
        <w:rPr>
          <w:color w:val="228B22"/>
        </w:rPr>
        <w:t xml:space="preserve">kasvinsyöjä </w:t>
      </w:r>
      <w:r>
        <w:t xml:space="preserve">(</w:t>
      </w:r>
      <w:r>
        <w:rPr>
          <w:color w:val="191970"/>
        </w:rPr>
        <w:t xml:space="preserve">kasvien </w:t>
      </w:r>
      <w:r>
        <w:t xml:space="preserve">osien syöminen</w:t>
      </w:r>
      <w:r>
        <w:t xml:space="preserve">), fungivory (sienten osien syöminen) ja </w:t>
      </w:r>
      <w:r>
        <w:rPr>
          <w:color w:val="8B0000"/>
        </w:rPr>
        <w:t xml:space="preserve">detritivory </w:t>
      </w:r>
      <w:r>
        <w:t xml:space="preserve">(kuolleen orgaanisen materiaalin (detritus) syöminen). Kaikki nämä kulutusluokat kuuluvat kuluttaja-resurssijärjestelmien piiriin. Usein voi olla vaikeaa erottaa erityyppisiä ravintokäyttäytymisiä toisistaan. Esimerkiksi jotkin </w:t>
      </w:r>
      <w:r>
        <w:rPr>
          <w:color w:val="483D8B"/>
        </w:rPr>
        <w:t xml:space="preserve">loislajit </w:t>
      </w:r>
      <w:r>
        <w:t xml:space="preserve">saalistavat isäntäorganismia ja munivat siihen jälkeläisiään varten, jotta nämä voisivat syödä sitä, kun se jatkaa elämäänsä sen mätänevässä ruumiissa tai sen päällä </w:t>
      </w:r>
      <w:r>
        <w:rPr>
          <w:color w:val="3CB371"/>
        </w:rPr>
        <w:t xml:space="preserve">sen kuoltua</w:t>
      </w:r>
      <w:r>
        <w:t xml:space="preserve">. </w:t>
      </w:r>
      <w:r>
        <w:t xml:space="preserve">Saalistuksen keskeinen piirre on kuitenkin </w:t>
      </w:r>
      <w:r>
        <w:rPr>
          <w:color w:val="BC8F8F"/>
        </w:rPr>
        <w:t xml:space="preserve">saalistajan </w:t>
      </w:r>
      <w:r>
        <w:rPr>
          <w:color w:val="663399"/>
        </w:rPr>
        <w:t xml:space="preserve">suora vaikutus </w:t>
      </w:r>
      <w:r>
        <w:rPr>
          <w:color w:val="008080"/>
        </w:rPr>
        <w:t xml:space="preserve">saalispopulaatioon</w:t>
      </w:r>
      <w:r>
        <w:t xml:space="preserve">. Toisaalta </w:t>
      </w:r>
      <w:r>
        <w:t xml:space="preserve">detritivorit syövät vain </w:t>
      </w:r>
      <w:r>
        <w:rPr>
          <w:color w:val="BDB76B"/>
        </w:rPr>
        <w:t xml:space="preserve">kuolleiden </w:t>
      </w:r>
      <w:r>
        <w:t xml:space="preserve">yksilöiden hajoamisesta syntyvää </w:t>
      </w:r>
      <w:r>
        <w:rPr>
          <w:color w:val="BDB76B"/>
        </w:rPr>
        <w:t xml:space="preserve">kuollutta orgaanista ainesta, </w:t>
      </w:r>
      <w:r>
        <w:rPr>
          <w:color w:val="4682B4"/>
        </w:rPr>
        <w:t xml:space="preserve">eikä </w:t>
      </w:r>
      <w:r>
        <w:t xml:space="preserve">niillä ole </w:t>
      </w:r>
      <w:r>
        <w:t xml:space="preserve">suoraa vaikutusta "luovuttajaorganismiin".</w:t>
      </w:r>
    </w:p>
    <w:p>
      <w:r>
        <w:rPr>
          <w:b/>
        </w:rPr>
        <w:t xml:space="preserve">Kysymys 0</w:t>
      </w:r>
    </w:p>
    <w:p>
      <w:r>
        <w:t xml:space="preserve">Mitä lajin on tehtävä, jotta se voidaan luokitella saalistajaksi?</w:t>
      </w:r>
    </w:p>
    <w:p>
      <w:r>
        <w:rPr>
          <w:b/>
        </w:rPr>
        <w:t xml:space="preserve">Kysymys 1</w:t>
      </w:r>
    </w:p>
    <w:p>
      <w:r>
        <w:t xml:space="preserve">Miten kuvailisit saalistajaa, joka syö pääasiassa kasveja?</w:t>
      </w:r>
    </w:p>
    <w:p>
      <w:r>
        <w:rPr>
          <w:b/>
        </w:rPr>
        <w:t xml:space="preserve">Kysymys 2</w:t>
      </w:r>
    </w:p>
    <w:p>
      <w:r>
        <w:t xml:space="preserve">Mitä saalistajan on tehtävä saaliille sen tappamisen jälkeen? </w:t>
      </w:r>
    </w:p>
    <w:p>
      <w:r>
        <w:rPr>
          <w:b/>
        </w:rPr>
        <w:t xml:space="preserve">Kysymys 3</w:t>
      </w:r>
    </w:p>
    <w:p>
      <w:r>
        <w:t xml:space="preserve">Laji, joka käyttää isäntäkehoa selviytyäkseen ja lisääntyäkseen, luokitellaan miksi?</w:t>
      </w:r>
    </w:p>
    <w:p>
      <w:r>
        <w:rPr>
          <w:b/>
        </w:rPr>
        <w:t xml:space="preserve">Kysymys 4</w:t>
      </w:r>
    </w:p>
    <w:p>
      <w:r>
        <w:t xml:space="preserve">Miten kuvailisit sellaisen lajin ruokavaliota, joka syö pääasiassa kuollutta orgaanista ainesta? </w:t>
      </w:r>
    </w:p>
    <w:p>
      <w:r>
        <w:rPr>
          <w:b/>
        </w:rPr>
        <w:t xml:space="preserve">Kysymys 5</w:t>
      </w:r>
    </w:p>
    <w:p>
      <w:r>
        <w:t xml:space="preserve">Mitä kasvinsyöjä syö?</w:t>
      </w:r>
    </w:p>
    <w:p>
      <w:r>
        <w:rPr>
          <w:b/>
        </w:rPr>
        <w:t xml:space="preserve">Kysymys 6</w:t>
      </w:r>
    </w:p>
    <w:p>
      <w:r>
        <w:t xml:space="preserve">Onko detritivoreilla suora vaikutus "luovuttajaorganismiin"?</w:t>
      </w:r>
    </w:p>
    <w:p>
      <w:r>
        <w:rPr>
          <w:b/>
        </w:rPr>
        <w:t xml:space="preserve">Kysymys 7</w:t>
      </w:r>
    </w:p>
    <w:p>
      <w:r>
        <w:t xml:space="preserve">Mikä termi annetaan organismille, jota metsästetään?</w:t>
      </w:r>
    </w:p>
    <w:p>
      <w:r>
        <w:rPr>
          <w:b/>
        </w:rPr>
        <w:t xml:space="preserve">Kysymys 8</w:t>
      </w:r>
    </w:p>
    <w:p>
      <w:r>
        <w:t xml:space="preserve">Mikä termi annetaan biologiselle vuorovaikutukselle, jossa saalistaja syö saalista?</w:t>
      </w:r>
    </w:p>
    <w:p>
      <w:r>
        <w:rPr>
          <w:b/>
        </w:rPr>
        <w:t xml:space="preserve">Kysymys 9</w:t>
      </w:r>
    </w:p>
    <w:p>
      <w:r>
        <w:t xml:space="preserve">Mitä detritivorit syövät?</w:t>
      </w:r>
    </w:p>
    <w:p>
      <w:r>
        <w:rPr>
          <w:b/>
        </w:rPr>
        <w:t xml:space="preserve">Kysymys 10</w:t>
      </w:r>
    </w:p>
    <w:p>
      <w:r>
        <w:t xml:space="preserve">Mikä on saalistuksen keskeinen piirre?</w:t>
      </w:r>
    </w:p>
    <w:p>
      <w:r>
        <w:rPr>
          <w:b/>
        </w:rPr>
        <w:t xml:space="preserve">Kysymys 11</w:t>
      </w:r>
    </w:p>
    <w:p>
      <w:r>
        <w:t xml:space="preserve">Mikä on isäntäjärjestelmän määritelmä?</w:t>
      </w:r>
    </w:p>
    <w:p>
      <w:r>
        <w:rPr>
          <w:b/>
        </w:rPr>
        <w:t xml:space="preserve">Kysymys 12</w:t>
      </w:r>
    </w:p>
    <w:p>
      <w:r>
        <w:t xml:space="preserve">Mitä saaliseläin lopulta tekee saalistajan kudokselle puolustautuakseen?</w:t>
      </w:r>
    </w:p>
    <w:p>
      <w:r>
        <w:rPr>
          <w:b/>
        </w:rPr>
        <w:t xml:space="preserve">Kysymys 13</w:t>
      </w:r>
    </w:p>
    <w:p>
      <w:r>
        <w:t xml:space="preserve">Mikä on joidenkin saaliseläinten ravintoluonne?</w:t>
      </w:r>
    </w:p>
    <w:p>
      <w:r>
        <w:rPr>
          <w:b/>
        </w:rPr>
        <w:t xml:space="preserve">Kysymys 14</w:t>
      </w:r>
    </w:p>
    <w:p>
      <w:r>
        <w:t xml:space="preserve">Milloin lihansyöjä tietää, että sillä on loinen?</w:t>
      </w:r>
    </w:p>
    <w:p>
      <w:r>
        <w:rPr>
          <w:b/>
        </w:rPr>
        <w:t xml:space="preserve">Kysymys 15</w:t>
      </w:r>
    </w:p>
    <w:p>
      <w:r>
        <w:t xml:space="preserve">Mihin detrivore vaikuttaa suoraan, kun se yrittää kypsyä?</w:t>
      </w:r>
    </w:p>
    <w:p>
      <w:r>
        <w:rPr>
          <w:b/>
        </w:rPr>
        <w:t xml:space="preserve">Teksti numero 1</w:t>
      </w:r>
    </w:p>
    <w:p>
      <w:r>
        <w:t xml:space="preserve">Yksi tapa, jolla </w:t>
      </w:r>
      <w:r>
        <w:rPr>
          <w:color w:val="DCDCDC"/>
        </w:rPr>
        <w:t xml:space="preserve">ekologit </w:t>
      </w:r>
      <w:r>
        <w:t xml:space="preserve">voivat haluta luokitella erityyppisiä </w:t>
      </w:r>
      <w:r>
        <w:rPr>
          <w:color w:val="2F4F4F"/>
        </w:rPr>
        <w:t xml:space="preserve">saalistuksia, </w:t>
      </w:r>
      <w:r>
        <w:t xml:space="preserve">on saalistajien </w:t>
      </w:r>
      <w:r>
        <w:rPr>
          <w:color w:val="A9A9A9"/>
        </w:rPr>
        <w:t xml:space="preserve">luokittelu </w:t>
      </w:r>
      <w:r>
        <w:t xml:space="preserve">sen mukaan, missä määrin ne syövät saalista ja ovat vuorovaikutuksessa saaliinsa kanssa</w:t>
      </w:r>
      <w:r>
        <w:t xml:space="preserve">. Sen </w:t>
      </w:r>
      <w:r>
        <w:t xml:space="preserve">sijaan, että keskityttäisiin siihen, mitä ne syövät, tässä järjestelmässä saalistajat luokitellaan sen mukaan</w:t>
      </w:r>
      <w:r>
        <w:rPr>
          <w:color w:val="556B2F"/>
        </w:rPr>
        <w:t xml:space="preserve">, miten ne syövät, </w:t>
      </w:r>
      <w:r>
        <w:t xml:space="preserve">ja saalistaja ja saalislajin välisen vuorovaikutuksen yleisen luonteen </w:t>
      </w:r>
      <w:r>
        <w:t xml:space="preserve">mukaan. </w:t>
      </w:r>
      <w:r>
        <w:t xml:space="preserve">Tässä otetaan huomioon </w:t>
      </w:r>
      <w:r>
        <w:rPr>
          <w:color w:val="6B8E23"/>
        </w:rPr>
        <w:t xml:space="preserve">kaksi </w:t>
      </w:r>
      <w:r>
        <w:rPr>
          <w:color w:val="A0522D"/>
        </w:rPr>
        <w:t xml:space="preserve">tekijää: </w:t>
      </w:r>
      <w:r>
        <w:t xml:space="preserve">Otetaan huomioon, kuinka lähellä saalistaja ja saalis ovat (kahdessa jälkimmäisessä tapauksessa termi "saalis" voidaan korvata termillä "isäntä"), ja tarkastellaan sitä, tappaako saalistaja saaliin suoraan vai ei, jolloin </w:t>
      </w:r>
      <w:r>
        <w:rPr>
          <w:color w:val="228B22"/>
        </w:rPr>
        <w:t xml:space="preserve">todelliseen saalistukseen </w:t>
      </w:r>
      <w:r>
        <w:t xml:space="preserve">ja </w:t>
      </w:r>
      <w:r>
        <w:t xml:space="preserve">parasitoidismiin liittyy varma kuolema.</w:t>
      </w:r>
    </w:p>
    <w:p>
      <w:r>
        <w:rPr>
          <w:b/>
        </w:rPr>
        <w:t xml:space="preserve">Kysymys 0</w:t>
      </w:r>
    </w:p>
    <w:p>
      <w:r>
        <w:t xml:space="preserve">Kuinka monta synergistä ominaisuutta saalistaja-saalismekanismissa on? </w:t>
      </w:r>
    </w:p>
    <w:p>
      <w:r>
        <w:rPr>
          <w:b/>
        </w:rPr>
        <w:t xml:space="preserve">Kysymys 1</w:t>
      </w:r>
    </w:p>
    <w:p>
      <w:r>
        <w:t xml:space="preserve">Läheisyys ja elämän päättyminen on nimeltään? </w:t>
      </w:r>
    </w:p>
    <w:p>
      <w:r>
        <w:rPr>
          <w:b/>
        </w:rPr>
        <w:t xml:space="preserve">Kysymys 2</w:t>
      </w:r>
    </w:p>
    <w:p>
      <w:r>
        <w:t xml:space="preserve">Jos saalista ei tapeta, saalistajan ja saaliin vuorovaikutusta kutsutaan? </w:t>
      </w:r>
    </w:p>
    <w:p>
      <w:r>
        <w:rPr>
          <w:b/>
        </w:rPr>
        <w:t xml:space="preserve">Kysymys 3</w:t>
      </w:r>
    </w:p>
    <w:p>
      <w:r>
        <w:t xml:space="preserve">Sen sijaan, mitä petoeläimet syövät, miten muuten ne voidaan luokitella?</w:t>
      </w:r>
    </w:p>
    <w:p>
      <w:r>
        <w:rPr>
          <w:b/>
        </w:rPr>
        <w:t xml:space="preserve">Kysymys 4</w:t>
      </w:r>
    </w:p>
    <w:p>
      <w:r>
        <w:t xml:space="preserve">Varma kuolema liittyy todelliseen saalistukseen ja mihin muuhun luokitteluun?</w:t>
      </w:r>
    </w:p>
    <w:p>
      <w:r>
        <w:rPr>
          <w:b/>
        </w:rPr>
        <w:t xml:space="preserve">Kysymys 5</w:t>
      </w:r>
    </w:p>
    <w:p>
      <w:r>
        <w:t xml:space="preserve">Mitä kutsutaan tutkimukseksi, jossa ekologit tutkivat saalistajien ja saaliin vuorovaikutusta?</w:t>
      </w:r>
    </w:p>
    <w:p>
      <w:r>
        <w:rPr>
          <w:b/>
        </w:rPr>
        <w:t xml:space="preserve">Kysymys 6</w:t>
      </w:r>
    </w:p>
    <w:p>
      <w:r>
        <w:t xml:space="preserve">Mikä on yksi tapa luokitella saalista?</w:t>
      </w:r>
    </w:p>
    <w:p>
      <w:r>
        <w:rPr>
          <w:b/>
        </w:rPr>
        <w:t xml:space="preserve">Kysymys 7</w:t>
      </w:r>
    </w:p>
    <w:p>
      <w:r>
        <w:t xml:space="preserve">Kuka osallistuu eri saalislajien luokitteluun?</w:t>
      </w:r>
    </w:p>
    <w:p>
      <w:r>
        <w:rPr>
          <w:b/>
        </w:rPr>
        <w:t xml:space="preserve">Kysymys 8</w:t>
      </w:r>
    </w:p>
    <w:p>
      <w:r>
        <w:t xml:space="preserve">Millä menetelmällä seurataan, miten saaliseläin yrittää paeta saalistajaa?</w:t>
      </w:r>
    </w:p>
    <w:p>
      <w:r>
        <w:rPr>
          <w:b/>
        </w:rPr>
        <w:t xml:space="preserve">Kysymys 9</w:t>
      </w:r>
    </w:p>
    <w:p>
      <w:r>
        <w:t xml:space="preserve">Kuinka monta tekijää käytetään tutkittaessa sitä, miten saaliseläin välttelee saalistajaa?</w:t>
      </w:r>
    </w:p>
    <w:p>
      <w:r>
        <w:rPr>
          <w:b/>
        </w:rPr>
        <w:t xml:space="preserve">Kysymys 10</w:t>
      </w:r>
    </w:p>
    <w:p>
      <w:r>
        <w:t xml:space="preserve">Millä nimellä tutkitaan sitä, miten saaliseläin välttää saalistajan kiinnijäämisen?</w:t>
      </w:r>
    </w:p>
    <w:p>
      <w:r>
        <w:rPr>
          <w:b/>
        </w:rPr>
        <w:t xml:space="preserve">Teksti numero 2</w:t>
      </w:r>
    </w:p>
    <w:p>
      <w:r>
        <w:t xml:space="preserve">Todellinen petoeläin voidaan yleisesti tuntea sellaiseksi, joka </w:t>
      </w:r>
      <w:r>
        <w:rPr>
          <w:color w:val="A9A9A9"/>
        </w:rPr>
        <w:t xml:space="preserve">tappaa ja syö </w:t>
      </w:r>
      <w:r>
        <w:rPr>
          <w:color w:val="DCDCDC"/>
        </w:rPr>
        <w:t xml:space="preserve">toisen elävän olennon</w:t>
      </w:r>
      <w:r>
        <w:t xml:space="preserve">. </w:t>
      </w:r>
      <w:r>
        <w:rPr>
          <w:color w:val="2F4F4F"/>
        </w:rPr>
        <w:t xml:space="preserve">Muut petoeläintyypit </w:t>
      </w:r>
      <w:r>
        <w:rPr>
          <w:color w:val="556B2F"/>
        </w:rPr>
        <w:t xml:space="preserve">vahingoittavat saalistaan jollakin tavalla</w:t>
      </w:r>
      <w:r>
        <w:rPr>
          <w:color w:val="2F4F4F"/>
        </w:rPr>
        <w:t xml:space="preserve">, mutta tämä petoeläin tappaa sen</w:t>
      </w:r>
      <w:r>
        <w:t xml:space="preserve">. </w:t>
      </w:r>
      <w:r>
        <w:t xml:space="preserve">Petoeläimet voivat </w:t>
      </w:r>
      <w:r>
        <w:rPr>
          <w:color w:val="6B8E23"/>
        </w:rPr>
        <w:t xml:space="preserve">metsästää </w:t>
      </w:r>
      <w:r>
        <w:t xml:space="preserve">saalista </w:t>
      </w:r>
      <w:r>
        <w:rPr>
          <w:color w:val="6B8E23"/>
        </w:rPr>
        <w:t xml:space="preserve">aktiivisesti </w:t>
      </w:r>
      <w:r>
        <w:t xml:space="preserve">takaa-ajossa tai </w:t>
      </w:r>
      <w:r>
        <w:rPr>
          <w:color w:val="A0522D"/>
        </w:rPr>
        <w:t xml:space="preserve">istua ja odottaa</w:t>
      </w:r>
      <w:r>
        <w:rPr>
          <w:color w:val="228B22"/>
        </w:rPr>
        <w:t xml:space="preserve">, että saalis lähestyy iskuetäisyydelle, </w:t>
      </w:r>
      <w:r>
        <w:t xml:space="preserve">kuten väijytyspetoeläimet</w:t>
      </w:r>
      <w:r>
        <w:rPr>
          <w:color w:val="A0522D"/>
        </w:rPr>
        <w:t xml:space="preserve">.</w:t>
      </w:r>
      <w:r>
        <w:t xml:space="preserve"> Jotkut saalistajat tappavat suuria saaliita ja paloittelevat tai </w:t>
      </w:r>
      <w:r>
        <w:rPr>
          <w:color w:val="191970"/>
        </w:rPr>
        <w:t xml:space="preserve">pureskelevat ne </w:t>
      </w:r>
      <w:r>
        <w:t xml:space="preserve">ennen syömistä, kuten jaguaari tai ihminen; toiset taas voivat syödä (yleensä paljon pienemmän) saaliinsa kokonaisena, kuten pullonokkadelfiini, joka nielee kalan, tai käärme, ankka tai haikara, joka nielee sammakon. Jotkin eläimet, jotka tappavat sekä </w:t>
      </w:r>
      <w:r>
        <w:rPr>
          <w:color w:val="8B0000"/>
        </w:rPr>
        <w:t xml:space="preserve">suuria että pieniä saaliita </w:t>
      </w:r>
      <w:r>
        <w:t xml:space="preserve">kokonsa puolesta (kotikissat ja -koirat ovat parhaita esimerkkejä), voivat tehdä kumpaakin tapausta olosuhteista riippuen; jompikumpi heistä voi syödä kokonaisen suuren hyönteisen mutta paloitella jäniksen. Joihinkin saalistuksiin liittyy </w:t>
      </w:r>
      <w:r>
        <w:rPr>
          <w:color w:val="483D8B"/>
        </w:rPr>
        <w:t xml:space="preserve">myrkkyä</w:t>
      </w:r>
      <w:r>
        <w:t xml:space="preserve">, joka nujertaa saaliseläimen ennen kuin saalistaja nielaisee saaliin tappamalla sen, kuten laatikkomeduusa tekee, tai lamauttamalla sen, kuten käpykuoren käyttäytymisessä havaitaan. Joissakin tapauksissa myrkky, kuten kalkkarokäärmeillä ja joillakin hämähäkeillä, edistää saaliseläimen sulatusta jo ennen kuin peto alkaa syödä. Toisissa tapauksissa saaliseläin saattaa kuolla saalistajan suuhun tai ruoansulatuskanavaan. Esimerkiksi </w:t>
      </w:r>
      <w:r>
        <w:rPr>
          <w:color w:val="3CB371"/>
        </w:rPr>
        <w:t xml:space="preserve">paaluvalaat </w:t>
      </w:r>
      <w:r>
        <w:t xml:space="preserve">syövät kerralla miljoonia mikroskooppisia planktoneita, ja saalis hajoaa hyvissä ajoin sen jälkeen, kun se on päässyt valaan sisään. Siementen ja munien saalistaminen ovat muita todellisen saalistuksen muotoja, sillä siemenet ja munat edustavat potentiaalisia organismeja. Tämän luokituksen saalistajien ei tarvitse syödä saalista kokonaan. Jotkut saalistajat eivät esimerkiksi pysty sulattamaan luita, kun taas toiset pystyvät. Jotkut voivat syödä vain osan organismista, kuten </w:t>
      </w:r>
      <w:r>
        <w:rPr>
          <w:color w:val="BC8F8F"/>
        </w:rPr>
        <w:t xml:space="preserve">laiduntamisessa </w:t>
      </w:r>
      <w:r>
        <w:t xml:space="preserve">(ks. jäljempänä), mutta aiheuttavat silti johdonmukaisesti sen välittömän kuoleman.</w:t>
      </w:r>
    </w:p>
    <w:p>
      <w:r>
        <w:rPr>
          <w:b/>
        </w:rPr>
        <w:t xml:space="preserve">Kysymys 0</w:t>
      </w:r>
    </w:p>
    <w:p>
      <w:r>
        <w:t xml:space="preserve">Mitä kotieläimet saalistavat? </w:t>
      </w:r>
    </w:p>
    <w:p>
      <w:r>
        <w:rPr>
          <w:b/>
        </w:rPr>
        <w:t xml:space="preserve">Kysymys 1</w:t>
      </w:r>
    </w:p>
    <w:p>
      <w:r>
        <w:t xml:space="preserve">Nimeä esimerkki petoeläimestä, joka käyttää ruoansulatusta tappaakseen saaliinsa ja saadakseen siitä ravinteita.</w:t>
      </w:r>
    </w:p>
    <w:p>
      <w:r>
        <w:rPr>
          <w:b/>
        </w:rPr>
        <w:t xml:space="preserve">Kysymys 2</w:t>
      </w:r>
    </w:p>
    <w:p>
      <w:r>
        <w:t xml:space="preserve">Minkä teon on tapahduttava, jotta saalistaja voidaan luokitella saalistajaksi?</w:t>
      </w:r>
    </w:p>
    <w:p>
      <w:r>
        <w:rPr>
          <w:b/>
        </w:rPr>
        <w:t xml:space="preserve">Kysymys 3</w:t>
      </w:r>
    </w:p>
    <w:p>
      <w:r>
        <w:t xml:space="preserve">Mikä vaatimus todellisen saalistajan on täytettävä?</w:t>
      </w:r>
    </w:p>
    <w:p>
      <w:r>
        <w:rPr>
          <w:b/>
        </w:rPr>
        <w:t xml:space="preserve">Kysymys 4</w:t>
      </w:r>
    </w:p>
    <w:p>
      <w:r>
        <w:t xml:space="preserve">Mitä erilaista on todellisessa saalistajassa?</w:t>
      </w:r>
    </w:p>
    <w:p>
      <w:r>
        <w:rPr>
          <w:b/>
        </w:rPr>
        <w:t xml:space="preserve">Kysymys 5</w:t>
      </w:r>
    </w:p>
    <w:p>
      <w:r>
        <w:t xml:space="preserve">Mitä kaikenlaiset saalistajat tekevät?</w:t>
      </w:r>
    </w:p>
    <w:p>
      <w:r>
        <w:rPr>
          <w:b/>
        </w:rPr>
        <w:t xml:space="preserve">Kysymys 6</w:t>
      </w:r>
    </w:p>
    <w:p>
      <w:r>
        <w:t xml:space="preserve">Miten väijytyspeto saalistaa?</w:t>
      </w:r>
    </w:p>
    <w:p>
      <w:r>
        <w:rPr>
          <w:b/>
        </w:rPr>
        <w:t xml:space="preserve">Kysymys 7</w:t>
      </w:r>
    </w:p>
    <w:p>
      <w:r>
        <w:t xml:space="preserve">Millä laatikkomeduusat metsästävät rukoilemalla?</w:t>
      </w:r>
    </w:p>
    <w:p>
      <w:r>
        <w:rPr>
          <w:b/>
        </w:rPr>
        <w:t xml:space="preserve">Kysymys 8</w:t>
      </w:r>
    </w:p>
    <w:p>
      <w:r>
        <w:t xml:space="preserve">Mitä saaliseläin voi tehdä, jos se tietää saalistajan lähestyvän?</w:t>
      </w:r>
    </w:p>
    <w:p>
      <w:r>
        <w:rPr>
          <w:b/>
        </w:rPr>
        <w:t xml:space="preserve">Kysymys 9</w:t>
      </w:r>
    </w:p>
    <w:p>
      <w:r>
        <w:t xml:space="preserve">Mitä saaliseläimet joskus syövät ravinnokseen?</w:t>
      </w:r>
    </w:p>
    <w:p>
      <w:r>
        <w:rPr>
          <w:b/>
        </w:rPr>
        <w:t xml:space="preserve">Kysymys 10</w:t>
      </w:r>
    </w:p>
    <w:p>
      <w:r>
        <w:t xml:space="preserve">Mitä kanit tekevät mielellään ruokansa kanssa, kun ne etsivät ruokaa?</w:t>
      </w:r>
    </w:p>
    <w:p>
      <w:r>
        <w:rPr>
          <w:b/>
        </w:rPr>
        <w:t xml:space="preserve">Kysymys 11</w:t>
      </w:r>
    </w:p>
    <w:p>
      <w:r>
        <w:t xml:space="preserve">Mitä suuret hyönteiset tekevät yöllä auringon laskettua?</w:t>
      </w:r>
    </w:p>
    <w:p>
      <w:r>
        <w:rPr>
          <w:b/>
        </w:rPr>
        <w:t xml:space="preserve">Kysymys 12</w:t>
      </w:r>
    </w:p>
    <w:p>
      <w:r>
        <w:t xml:space="preserve">Mitä kissojen on joskus nähty tekevän kotipihallaan?</w:t>
      </w:r>
    </w:p>
    <w:p>
      <w:r>
        <w:rPr>
          <w:b/>
        </w:rPr>
        <w:t xml:space="preserve">Teksti numero 3</w:t>
      </w:r>
    </w:p>
    <w:p>
      <w:r>
        <w:rPr>
          <w:color w:val="A9A9A9"/>
        </w:rPr>
        <w:t xml:space="preserve">Laiduntavat eliöt </w:t>
      </w:r>
      <w:r>
        <w:t xml:space="preserve">voivat myös tappaa saaliseläimiä, mutta näin </w:t>
      </w:r>
      <w:r>
        <w:t xml:space="preserve">tapahtuu </w:t>
      </w:r>
      <w:r>
        <w:rPr>
          <w:color w:val="DCDCDC"/>
        </w:rPr>
        <w:t xml:space="preserve">harvoin. </w:t>
      </w:r>
      <w:r>
        <w:t xml:space="preserve">Vaikka jotkut kasvinsyöjät, kuten </w:t>
      </w:r>
      <w:r>
        <w:rPr>
          <w:color w:val="2F4F4F"/>
        </w:rPr>
        <w:t xml:space="preserve">eläinplankton, </w:t>
      </w:r>
      <w:r>
        <w:t xml:space="preserve">elävät yksisoluisella kasviplanktonilla ja tappavat siten saaliinsa yksilöllisen luonteensa vuoksi, monet syövät vain </w:t>
      </w:r>
      <w:r>
        <w:rPr>
          <w:color w:val="556B2F"/>
        </w:rPr>
        <w:t xml:space="preserve">pienen osan </w:t>
      </w:r>
      <w:r>
        <w:t xml:space="preserve">kasvista. Laiduntavat eläimet saattavat repiä ruohoa juurineen, mutta suurin osa ruohosta yksinkertaisesti laidunnetaan, jolloin kasvi voi kasvaa uudelleen. Merilevää laidunnetaan usein subtidaalisissa merilevämetsissä, mutta se </w:t>
      </w:r>
      <w:r>
        <w:rPr>
          <w:color w:val="6B8E23"/>
        </w:rPr>
        <w:t xml:space="preserve">kasvaa </w:t>
      </w:r>
      <w:r>
        <w:t xml:space="preserve">terän </w:t>
      </w:r>
      <w:r>
        <w:rPr>
          <w:color w:val="6B8E23"/>
        </w:rPr>
        <w:t xml:space="preserve">tyvestä </w:t>
      </w:r>
      <w:r>
        <w:t xml:space="preserve">jatkuvasti </w:t>
      </w:r>
      <w:r>
        <w:rPr>
          <w:color w:val="6B8E23"/>
        </w:rPr>
        <w:t xml:space="preserve">uudelleen </w:t>
      </w:r>
      <w:r>
        <w:t xml:space="preserve">selviytyäkseen </w:t>
      </w:r>
      <w:r>
        <w:rPr>
          <w:color w:val="A0522D"/>
        </w:rPr>
        <w:t xml:space="preserve">laidunnuspaineesta</w:t>
      </w:r>
      <w:r>
        <w:t xml:space="preserve">. </w:t>
      </w:r>
      <w:r>
        <w:t xml:space="preserve">Myös eläimiä voidaan "laiduntaa"; </w:t>
      </w:r>
      <w:r>
        <w:rPr>
          <w:color w:val="191970"/>
        </w:rPr>
        <w:t xml:space="preserve">hyttysnaaraat </w:t>
      </w:r>
      <w:r>
        <w:t xml:space="preserve">laskeutuvat hetkeksi isäntäeläimiin saadakseen </w:t>
      </w:r>
      <w:r>
        <w:rPr>
          <w:color w:val="8B0000"/>
        </w:rPr>
        <w:t xml:space="preserve">riittävästi proteiinia </w:t>
      </w:r>
      <w:r>
        <w:rPr>
          <w:color w:val="483D8B"/>
        </w:rPr>
        <w:t xml:space="preserve">jälkeläistensä </w:t>
      </w:r>
      <w:r>
        <w:t xml:space="preserve">kehitystä varten</w:t>
      </w:r>
      <w:r>
        <w:t xml:space="preserve">. </w:t>
      </w:r>
      <w:r>
        <w:rPr>
          <w:color w:val="3CB371"/>
        </w:rPr>
        <w:t xml:space="preserve">Meritähtiä </w:t>
      </w:r>
      <w:r>
        <w:t xml:space="preserve">voidaan laiduntaa, sillä ne pystyvät uudistamaan kadonneita käsiä.</w:t>
      </w:r>
    </w:p>
    <w:p>
      <w:r>
        <w:rPr>
          <w:b/>
        </w:rPr>
        <w:t xml:space="preserve">Kysymys 0</w:t>
      </w:r>
    </w:p>
    <w:p>
      <w:r>
        <w:t xml:space="preserve">Eläimiä, jotka syövät saaliinsa osia, pidetään eläiminä.</w:t>
      </w:r>
    </w:p>
    <w:p>
      <w:r>
        <w:rPr>
          <w:b/>
        </w:rPr>
        <w:t xml:space="preserve">Kysymys 1</w:t>
      </w:r>
    </w:p>
    <w:p>
      <w:r>
        <w:t xml:space="preserve">Saaliseläimet, jotka voivat kasvattaa lehtiä tai käsiä uudelleen, ovat oppineet käsittelemään mitä?</w:t>
      </w:r>
    </w:p>
    <w:p>
      <w:r>
        <w:rPr>
          <w:b/>
        </w:rPr>
        <w:t xml:space="preserve">Kysymys 2</w:t>
      </w:r>
    </w:p>
    <w:p>
      <w:r>
        <w:t xml:space="preserve">Anna esimerkki eläimestä, joka ruokkii toisia eläimiä lisääntymistarkoituksessa? </w:t>
      </w:r>
    </w:p>
    <w:p>
      <w:r>
        <w:rPr>
          <w:b/>
        </w:rPr>
        <w:t xml:space="preserve">Kysymys 3</w:t>
      </w:r>
    </w:p>
    <w:p>
      <w:r>
        <w:t xml:space="preserve">Anna esimerkki saalistajasta, joka on erikoistunut syömään autotrofisia lajeja.</w:t>
      </w:r>
    </w:p>
    <w:p>
      <w:r>
        <w:rPr>
          <w:b/>
        </w:rPr>
        <w:t xml:space="preserve">Kysymys 4</w:t>
      </w:r>
    </w:p>
    <w:p>
      <w:r>
        <w:t xml:space="preserve">Mikä on organismi, joka laiduntaa muita eläimiä?</w:t>
      </w:r>
    </w:p>
    <w:p>
      <w:r>
        <w:rPr>
          <w:b/>
        </w:rPr>
        <w:t xml:space="preserve">Kysymys 5</w:t>
      </w:r>
    </w:p>
    <w:p>
      <w:r>
        <w:t xml:space="preserve">Mikä on organismi, joka voi kasvattaa menetetyt kädet uudelleen?</w:t>
      </w:r>
    </w:p>
    <w:p>
      <w:r>
        <w:rPr>
          <w:b/>
        </w:rPr>
        <w:t xml:space="preserve">Kysymys 6</w:t>
      </w:r>
    </w:p>
    <w:p>
      <w:r>
        <w:t xml:space="preserve">Tappavatko laiduntavat eliöt usein saaliinsa?</w:t>
      </w:r>
    </w:p>
    <w:p>
      <w:r>
        <w:rPr>
          <w:b/>
        </w:rPr>
        <w:t xml:space="preserve">Kysymys 7</w:t>
      </w:r>
    </w:p>
    <w:p>
      <w:r>
        <w:t xml:space="preserve">Miten ruoho ja merilevä kestävät sen, että niitä laidunnetaan?</w:t>
      </w:r>
    </w:p>
    <w:p>
      <w:r>
        <w:rPr>
          <w:b/>
        </w:rPr>
        <w:t xml:space="preserve">Kysymys 8</w:t>
      </w:r>
    </w:p>
    <w:p>
      <w:r>
        <w:t xml:space="preserve">Mikä eliö voi tappaa saaliinsa puremalla?</w:t>
      </w:r>
    </w:p>
    <w:p>
      <w:r>
        <w:rPr>
          <w:b/>
        </w:rPr>
        <w:t xml:space="preserve">Kysymys 9</w:t>
      </w:r>
    </w:p>
    <w:p>
      <w:r>
        <w:t xml:space="preserve">Mitä eläinplankton saa jälkeläisilleen kiinnittymällä isäntään?</w:t>
      </w:r>
    </w:p>
    <w:p>
      <w:r>
        <w:rPr>
          <w:b/>
        </w:rPr>
        <w:t xml:space="preserve">Kysymys 10</w:t>
      </w:r>
    </w:p>
    <w:p>
      <w:r>
        <w:t xml:space="preserve">Mitä eläinplankton tarvitsee saadakseen riittävästi proteiinia kehityksensä edistämiseksi?</w:t>
      </w:r>
    </w:p>
    <w:p>
      <w:r>
        <w:rPr>
          <w:b/>
        </w:rPr>
        <w:t xml:space="preserve">Kysymys 11</w:t>
      </w:r>
    </w:p>
    <w:p>
      <w:r>
        <w:t xml:space="preserve">Kuinka paljon meritähteä phytoplnakton syö, kun se kiinnittyy siihen?</w:t>
      </w:r>
    </w:p>
    <w:p>
      <w:r>
        <w:rPr>
          <w:b/>
        </w:rPr>
        <w:t xml:space="preserve">Kysymys 12</w:t>
      </w:r>
    </w:p>
    <w:p>
      <w:r>
        <w:t xml:space="preserve">Mistä eläinplankton joutuu selviytymään, kun meritähdet syövät sitä?</w:t>
      </w:r>
    </w:p>
    <w:p>
      <w:r>
        <w:rPr>
          <w:b/>
        </w:rPr>
        <w:t xml:space="preserve">Teksti numero 4</w:t>
      </w:r>
    </w:p>
    <w:p>
      <w:r>
        <w:rPr>
          <w:color w:val="A9A9A9"/>
        </w:rPr>
        <w:t xml:space="preserve">Loisia </w:t>
      </w:r>
      <w:r>
        <w:t xml:space="preserve">voi toisinaan olla vaikea erottaa laiduneläimistä. Niiden ravintokäyttäytyminen on monin tavoin samankaltaista, mutta ne ovat kuitenkin </w:t>
      </w:r>
      <w:r>
        <w:rPr>
          <w:color w:val="DCDCDC"/>
        </w:rPr>
        <w:t xml:space="preserve">läheisessä </w:t>
      </w:r>
      <w:r>
        <w:rPr>
          <w:color w:val="2F4F4F"/>
        </w:rPr>
        <w:t xml:space="preserve">yhteydessä isäntälajeihinsa</w:t>
      </w:r>
      <w:r>
        <w:t xml:space="preserve">. </w:t>
      </w:r>
      <w:r>
        <w:t xml:space="preserve">Laiduntavat lajit, kuten </w:t>
      </w:r>
      <w:r>
        <w:rPr>
          <w:color w:val="556B2F"/>
        </w:rPr>
        <w:t xml:space="preserve">elefantti, </w:t>
      </w:r>
      <w:r>
        <w:t xml:space="preserve">voivat kulkea useita kilometrejä yhden päivän aikana ja laiduntaa samalla monia kasveja, mutta loiset muodostavat hyvin läheisiä yhteyksiä isäntäänsä, ja niillä on yleensä vain </w:t>
      </w:r>
      <w:r>
        <w:rPr>
          <w:color w:val="6B8E23"/>
        </w:rPr>
        <w:t xml:space="preserve">yksi tai korkeintaan muutama isäntä </w:t>
      </w:r>
      <w:r>
        <w:rPr>
          <w:color w:val="A0522D"/>
        </w:rPr>
        <w:t xml:space="preserve">elinaikanaan</w:t>
      </w:r>
      <w:r>
        <w:t xml:space="preserve">. </w:t>
      </w:r>
      <w:r>
        <w:t xml:space="preserve">Tätä läheistä elinyhteyttä voidaan kuvata termillä symbioosi, </w:t>
      </w:r>
      <w:r>
        <w:rPr>
          <w:color w:val="228B22"/>
        </w:rPr>
        <w:t xml:space="preserve">"</w:t>
      </w:r>
      <w:r>
        <w:rPr>
          <w:color w:val="191970"/>
        </w:rPr>
        <w:t xml:space="preserve">yhdessä eläminen</w:t>
      </w:r>
      <w:r>
        <w:rPr>
          <w:color w:val="228B22"/>
        </w:rPr>
        <w:t xml:space="preserve">"</w:t>
      </w:r>
      <w:r>
        <w:t xml:space="preserve">, mutta toisin kuin </w:t>
      </w:r>
      <w:r>
        <w:rPr>
          <w:color w:val="8B0000"/>
        </w:rPr>
        <w:t xml:space="preserve">mutualismi</w:t>
      </w:r>
      <w:r>
        <w:t xml:space="preserve">, yhteys vähentää merkittävästi </w:t>
      </w:r>
      <w:r>
        <w:rPr>
          <w:color w:val="483D8B"/>
        </w:rPr>
        <w:t xml:space="preserve">isännän kuntoa</w:t>
      </w:r>
      <w:r>
        <w:t xml:space="preserve">. </w:t>
      </w:r>
      <w:r>
        <w:t xml:space="preserve">Loiseläimiä on monenlaisia makroskooppisista </w:t>
      </w:r>
      <w:r>
        <w:rPr>
          <w:color w:val="3CB371"/>
        </w:rPr>
        <w:t xml:space="preserve">mistelinoksista</w:t>
      </w:r>
      <w:r>
        <w:t xml:space="preserve">, jotka ovat loiskasveja, mikroskooppisiin sisäisiin loisiin, kuten koleraan. Joillakin lajeilla on kuitenkin löyhempiä yhteyksiä isäntäänsä. Lepidopteran (perhosen ja koiperhosen) toukat voivat ruokailla loisina vain yhdellä kasvilla tai ne voivat laiduntaa useita läheisiä kasveja. Siksi on viisasta käsitellä tätä luokittelujärjestelmää </w:t>
      </w:r>
      <w:r>
        <w:t xml:space="preserve">pikemminkin </w:t>
      </w:r>
      <w:r>
        <w:rPr>
          <w:color w:val="BC8F8F"/>
        </w:rPr>
        <w:t xml:space="preserve">jatkumona </w:t>
      </w:r>
      <w:r>
        <w:t xml:space="preserve">kuin </w:t>
      </w:r>
      <w:r>
        <w:rPr>
          <w:color w:val="663399"/>
        </w:rPr>
        <w:t xml:space="preserve">neljänä </w:t>
      </w:r>
      <w:r>
        <w:t xml:space="preserve">erillisenä muotona</w:t>
      </w:r>
      <w:r>
        <w:t xml:space="preserve">.</w:t>
      </w:r>
    </w:p>
    <w:p>
      <w:r>
        <w:rPr>
          <w:b/>
        </w:rPr>
        <w:t xml:space="preserve">Kysymys 0</w:t>
      </w:r>
    </w:p>
    <w:p>
      <w:r>
        <w:t xml:space="preserve">Lajeja, jotka ovat riippuvaisia muutamasta tai yhdestä saaliista, kutsutaan?</w:t>
      </w:r>
    </w:p>
    <w:p>
      <w:r>
        <w:rPr>
          <w:b/>
        </w:rPr>
        <w:t xml:space="preserve">Kysymys 1</w:t>
      </w:r>
    </w:p>
    <w:p>
      <w:r>
        <w:t xml:space="preserve">Saaliseläimen ja saaliin väliset suhteet, jotka parantavat molempien lajien kuntoa, luokitellaan tämäntyyppisiksi suhteiksi.</w:t>
      </w:r>
    </w:p>
    <w:p>
      <w:r>
        <w:rPr>
          <w:b/>
        </w:rPr>
        <w:t xml:space="preserve">Kysymys 2</w:t>
      </w:r>
    </w:p>
    <w:p>
      <w:r>
        <w:t xml:space="preserve">Anna esimerkki eläimestä, joka kulkee useita kilometrejä yhden päivän aikana.</w:t>
      </w:r>
    </w:p>
    <w:p>
      <w:r>
        <w:rPr>
          <w:b/>
        </w:rPr>
        <w:t xml:space="preserve">Kysymys 3</w:t>
      </w:r>
    </w:p>
    <w:p>
      <w:r>
        <w:t xml:space="preserve">Mikä kasvi, joka liittyy juhlapyhien aikana tapahtuvaan suutelemiseen, on myös loinen? </w:t>
      </w:r>
    </w:p>
    <w:p>
      <w:r>
        <w:rPr>
          <w:b/>
        </w:rPr>
        <w:t xml:space="preserve">Kysymys 4</w:t>
      </w:r>
    </w:p>
    <w:p>
      <w:r>
        <w:t xml:space="preserve">Miten loiset erotetaan laiduneläimistä?</w:t>
      </w:r>
    </w:p>
    <w:p>
      <w:r>
        <w:rPr>
          <w:b/>
        </w:rPr>
        <w:t xml:space="preserve">Kysymys 5</w:t>
      </w:r>
    </w:p>
    <w:p>
      <w:r>
        <w:t xml:space="preserve">Kuinka monta isäntää loisilla yleensä on?</w:t>
      </w:r>
    </w:p>
    <w:p>
      <w:r>
        <w:rPr>
          <w:b/>
        </w:rPr>
        <w:t xml:space="preserve">Kysymys 6</w:t>
      </w:r>
    </w:p>
    <w:p>
      <w:r>
        <w:t xml:space="preserve">Miten loisten luokittelua olisi tarkasteltava neljän erillisen muodon sijasta?</w:t>
      </w:r>
    </w:p>
    <w:p>
      <w:r>
        <w:rPr>
          <w:b/>
        </w:rPr>
        <w:t xml:space="preserve">Kysymys 7</w:t>
      </w:r>
    </w:p>
    <w:p>
      <w:r>
        <w:t xml:space="preserve">Mitä termi symbioosi tarkoittaa?</w:t>
      </w:r>
    </w:p>
    <w:p>
      <w:r>
        <w:rPr>
          <w:b/>
        </w:rPr>
        <w:t xml:space="preserve">Kysymys 8</w:t>
      </w:r>
    </w:p>
    <w:p>
      <w:r>
        <w:t xml:space="preserve">Millainen suhde laiduntajilla on isäntäänsä enemmän kuin loisilla?</w:t>
      </w:r>
    </w:p>
    <w:p>
      <w:r>
        <w:rPr>
          <w:b/>
        </w:rPr>
        <w:t xml:space="preserve">Kysymys 9</w:t>
      </w:r>
    </w:p>
    <w:p>
      <w:r>
        <w:t xml:space="preserve">Kolera rajoittuu kuinka moneen ruokailupaikkaan elinaikanaan?</w:t>
      </w:r>
    </w:p>
    <w:p>
      <w:r>
        <w:rPr>
          <w:b/>
        </w:rPr>
        <w:t xml:space="preserve">Kysymys 10</w:t>
      </w:r>
    </w:p>
    <w:p>
      <w:r>
        <w:t xml:space="preserve">Mikä on toinen sana sanalle makroskooppinen?</w:t>
      </w:r>
    </w:p>
    <w:p>
      <w:r>
        <w:rPr>
          <w:b/>
        </w:rPr>
        <w:t xml:space="preserve">Kysymys 11</w:t>
      </w:r>
    </w:p>
    <w:p>
      <w:r>
        <w:t xml:space="preserve">Kuinka monta muotoa käytetään yhden kasvin luokitteluun?</w:t>
      </w:r>
    </w:p>
    <w:p>
      <w:r>
        <w:rPr>
          <w:b/>
        </w:rPr>
        <w:t xml:space="preserve">Kysymys 12</w:t>
      </w:r>
    </w:p>
    <w:p>
      <w:r>
        <w:t xml:space="preserve">Mikä keskinäisessä suhteessa on vahingoittunut?</w:t>
      </w:r>
    </w:p>
    <w:p>
      <w:r>
        <w:rPr>
          <w:b/>
        </w:rPr>
        <w:t xml:space="preserve">Teksti numero 5</w:t>
      </w:r>
    </w:p>
    <w:p>
      <w:r>
        <w:rPr>
          <w:color w:val="A9A9A9"/>
        </w:rPr>
        <w:t xml:space="preserve">Parasitoideja </w:t>
      </w:r>
      <w:r>
        <w:t xml:space="preserve">ovat organismeja, jotka </w:t>
      </w:r>
      <w:r>
        <w:rPr>
          <w:color w:val="DCDCDC"/>
        </w:rPr>
        <w:t xml:space="preserve">elävät isännässään tai isännän päällä ja syövät sitä suoraan</w:t>
      </w:r>
      <w:r>
        <w:t xml:space="preserve">, </w:t>
      </w:r>
      <w:r>
        <w:rPr>
          <w:color w:val="2F4F4F"/>
        </w:rPr>
        <w:t xml:space="preserve">mikä johtaa lopulta sen </w:t>
      </w:r>
      <w:r>
        <w:rPr>
          <w:color w:val="556B2F"/>
        </w:rPr>
        <w:t xml:space="preserve">kuolemaan</w:t>
      </w:r>
      <w:r>
        <w:t xml:space="preserve">. </w:t>
      </w:r>
      <w:r>
        <w:t xml:space="preserve">Ne muistuttavat paljon loisia, sillä ne ovat </w:t>
      </w:r>
      <w:r>
        <w:rPr>
          <w:color w:val="6B8E23"/>
        </w:rPr>
        <w:t xml:space="preserve">läheisessä symbioottisessa </w:t>
      </w:r>
      <w:r>
        <w:t xml:space="preserve">suhteessa isäntäänsä tai isäntiinsä</w:t>
      </w:r>
      <w:r>
        <w:rPr>
          <w:color w:val="6B8E23"/>
        </w:rPr>
        <w:t xml:space="preserve">.</w:t>
      </w:r>
      <w:r>
        <w:t xml:space="preserve"> Kahden edellisen luokittelun tavoin loispistiäiset </w:t>
      </w:r>
      <w:r>
        <w:rPr>
          <w:color w:val="A0522D"/>
        </w:rPr>
        <w:t xml:space="preserve">eivät tapa isäntäänsä välittömästi</w:t>
      </w:r>
      <w:r>
        <w:t xml:space="preserve">. Toisin kuin loiset, ne ovat kuitenkin hyvin samankaltaisia kuin todelliset petoeläimet siinä mielessä, että niiden saaliin kohtalo on melko väistämättä kuolema. Tunnettu esimerkki loispistiäisistä ovat </w:t>
      </w:r>
      <w:r>
        <w:rPr>
          <w:color w:val="191970"/>
        </w:rPr>
        <w:t xml:space="preserve">ichneumon-ampiaiset</w:t>
      </w:r>
      <w:r>
        <w:t xml:space="preserve">, jotka ovat yksinäisiä hyönteisiä, jotka elävät vapaana aikuisena ja munivat sitten munia toiseen lajiin, kuten toukkaan, tai toiseen lajiin. Sen toukka(t) syö kasvavaa isäntää aiheuttaen sille aluksi vain vähän haittaa, mutta pian se </w:t>
      </w:r>
      <w:r>
        <w:rPr>
          <w:color w:val="8B0000"/>
        </w:rPr>
        <w:t xml:space="preserve">syö sisäelimiä, kunnes lopulta tuhoaa hermoston</w:t>
      </w:r>
      <w:r>
        <w:t xml:space="preserve">, mikä johtaa saaliin kuolemaan. Tässä vaiheessa nuori ampiainen (nuoret ampiaiset) on (ovat) kehittynyt (kehittyneet) riittävästi siirtyäkseen elinkaarensa seuraavaan vaiheeseen. Vaikka loispistiäiset rajoittuvat pääasiassa Hymenoptera-hyönteisiin, Diptera ja Coleoptera -lajit muodostavat </w:t>
      </w:r>
      <w:r>
        <w:rPr>
          <w:color w:val="483D8B"/>
        </w:rPr>
        <w:t xml:space="preserve">jopa </w:t>
      </w:r>
      <w:r>
        <w:rPr>
          <w:color w:val="3CB371"/>
        </w:rPr>
        <w:t xml:space="preserve">10 prosenttia </w:t>
      </w:r>
      <w:r>
        <w:t xml:space="preserve">kaikista hyönteislajeista</w:t>
      </w:r>
      <w:r>
        <w:rPr>
          <w:color w:val="3CB371"/>
        </w:rPr>
        <w:t xml:space="preserve">.</w:t>
      </w:r>
    </w:p>
    <w:p>
      <w:r>
        <w:rPr>
          <w:b/>
        </w:rPr>
        <w:t xml:space="preserve">Kysymys 0</w:t>
      </w:r>
    </w:p>
    <w:p>
      <w:r>
        <w:t xml:space="preserve">Tämä laji on riippuvainen muista lajeista, jotka tarjoavat lisääntymisisännän jälkeläisilleen.</w:t>
      </w:r>
    </w:p>
    <w:p>
      <w:r>
        <w:rPr>
          <w:b/>
        </w:rPr>
        <w:t xml:space="preserve">Kysymys 1</w:t>
      </w:r>
    </w:p>
    <w:p>
      <w:r>
        <w:t xml:space="preserve">Minkä prosenttiosuuden hyönteisten kokonaispopulaatiosta uskotaan muodostavan loispistiäiset? </w:t>
      </w:r>
    </w:p>
    <w:p>
      <w:r>
        <w:rPr>
          <w:b/>
        </w:rPr>
        <w:t xml:space="preserve">Kysymys 2</w:t>
      </w:r>
    </w:p>
    <w:p>
      <w:r>
        <w:t xml:space="preserve">Mitä isännälle tapahtuu loisen ja isännän vuorovaikutuksen aikana?</w:t>
      </w:r>
    </w:p>
    <w:p>
      <w:r>
        <w:rPr>
          <w:b/>
        </w:rPr>
        <w:t xml:space="preserve">Kysymys 3</w:t>
      </w:r>
    </w:p>
    <w:p>
      <w:r>
        <w:t xml:space="preserve">Mikä on termi, joka annetaan organismeille, jotka elävät ja ruokailevat isännällään?</w:t>
      </w:r>
    </w:p>
    <w:p>
      <w:r>
        <w:rPr>
          <w:b/>
        </w:rPr>
        <w:t xml:space="preserve">Kysymys 4</w:t>
      </w:r>
    </w:p>
    <w:p>
      <w:r>
        <w:t xml:space="preserve">Kuinka moni hyönteislajin organismeista on Diptera- tai Cleoptera-parasiittoja?</w:t>
      </w:r>
    </w:p>
    <w:p>
      <w:r>
        <w:rPr>
          <w:b/>
        </w:rPr>
        <w:t xml:space="preserve">Kysymys 5</w:t>
      </w:r>
    </w:p>
    <w:p>
      <w:r>
        <w:t xml:space="preserve">Mikä ampiaislaji on tunnettu esimerkki parasiitista?</w:t>
      </w:r>
    </w:p>
    <w:p>
      <w:r>
        <w:rPr>
          <w:b/>
        </w:rPr>
        <w:t xml:space="preserve">Kysymys 6</w:t>
      </w:r>
    </w:p>
    <w:p>
      <w:r>
        <w:t xml:space="preserve">Miten loispistiäisten toukat tappavat saaliinsa?</w:t>
      </w:r>
    </w:p>
    <w:p>
      <w:r>
        <w:rPr>
          <w:b/>
        </w:rPr>
        <w:t xml:space="preserve">Kysymys 7</w:t>
      </w:r>
    </w:p>
    <w:p>
      <w:r>
        <w:t xml:space="preserve">Miten toukat ruokailevat päivän aikana?</w:t>
      </w:r>
    </w:p>
    <w:p>
      <w:r>
        <w:rPr>
          <w:b/>
        </w:rPr>
        <w:t xml:space="preserve">Kysymys 8</w:t>
      </w:r>
    </w:p>
    <w:p>
      <w:r>
        <w:t xml:space="preserve">Mitä organismin päällä elävä toukka tekee organismille?</w:t>
      </w:r>
    </w:p>
    <w:p>
      <w:r>
        <w:rPr>
          <w:b/>
        </w:rPr>
        <w:t xml:space="preserve">Kysymys 9</w:t>
      </w:r>
    </w:p>
    <w:p>
      <w:r>
        <w:t xml:space="preserve">Millainen suhde toukilla on isäntäänsä?</w:t>
      </w:r>
    </w:p>
    <w:p>
      <w:r>
        <w:rPr>
          <w:b/>
        </w:rPr>
        <w:t xml:space="preserve">Kysymys 10</w:t>
      </w:r>
    </w:p>
    <w:p>
      <w:r>
        <w:t xml:space="preserve">Miten toukat vahingoittavat isäntiään?</w:t>
      </w:r>
    </w:p>
    <w:p>
      <w:r>
        <w:rPr>
          <w:b/>
        </w:rPr>
        <w:t xml:space="preserve">Kysymys 11</w:t>
      </w:r>
    </w:p>
    <w:p>
      <w:r>
        <w:t xml:space="preserve">Kuinka monta prosenttia hyönteislajeista on kissankäpäläisiä?</w:t>
      </w:r>
    </w:p>
    <w:p>
      <w:r>
        <w:rPr>
          <w:b/>
        </w:rPr>
        <w:t xml:space="preserve">Teksti numero 6</w:t>
      </w:r>
    </w:p>
    <w:p>
      <w:r>
        <w:t xml:space="preserve">Petoeläinten keskuudessa on suurta </w:t>
      </w:r>
      <w:r>
        <w:rPr>
          <w:color w:val="A9A9A9"/>
        </w:rPr>
        <w:t xml:space="preserve">erikoistumista</w:t>
      </w:r>
      <w:r>
        <w:t xml:space="preserve">. Monet saalistajat ovat erikoistuneet metsästämään vain yhtä saalislajia. Toiset ovat </w:t>
      </w:r>
      <w:r>
        <w:rPr>
          <w:color w:val="DCDCDC"/>
        </w:rPr>
        <w:t xml:space="preserve">opportunistisempia </w:t>
      </w:r>
      <w:r>
        <w:t xml:space="preserve">ja tappavat ja syövät lähes mitä tahansa (esimerkkejä: </w:t>
      </w:r>
      <w:r>
        <w:rPr>
          <w:color w:val="2F4F4F"/>
        </w:rPr>
        <w:t xml:space="preserve">ihmiset, leopardit, koirat ja </w:t>
      </w:r>
      <w:r>
        <w:rPr>
          <w:color w:val="556B2F"/>
        </w:rPr>
        <w:t xml:space="preserve">alligaattorit</w:t>
      </w:r>
      <w:r>
        <w:t xml:space="preserve">). </w:t>
      </w:r>
      <w:r>
        <w:t xml:space="preserve">Erikoistuneet lajit soveltuvat yleensä erityisen hyvin </w:t>
      </w:r>
      <w:r>
        <w:rPr>
          <w:color w:val="6B8E23"/>
        </w:rPr>
        <w:t xml:space="preserve">saalistamaan haluamansa saaliin</w:t>
      </w:r>
      <w:r>
        <w:t xml:space="preserve">. Saalis puolestaan soveltuu usein yhtä hyvin pakenemaan kyseistä saalistajaa. Tätä kutsutaan </w:t>
      </w:r>
      <w:r>
        <w:rPr>
          <w:color w:val="A0522D"/>
        </w:rPr>
        <w:t xml:space="preserve">evolutiiviseksi </w:t>
      </w:r>
      <w:r>
        <w:rPr>
          <w:color w:val="228B22"/>
        </w:rPr>
        <w:t xml:space="preserve">asevarustelukilpailuksi</w:t>
      </w:r>
      <w:r>
        <w:t xml:space="preserve">, ja sillä on taipumus </w:t>
      </w:r>
      <w:r>
        <w:rPr>
          <w:color w:val="191970"/>
        </w:rPr>
        <w:t xml:space="preserve">pitää molempien lajien populaatiot </w:t>
      </w:r>
      <w:r>
        <w:rPr>
          <w:color w:val="8B0000"/>
        </w:rPr>
        <w:t xml:space="preserve">tasapainossa</w:t>
      </w:r>
      <w:r>
        <w:t xml:space="preserve">. Jotkin saalistajat ovat erikoistuneet tiettyihin saalisluokkiin, eivät vain yksittäisiin lajeihin. Jotkut vaihtavat muihin saaliseläimiin (vaihtelevalla menestyksellä), kun suosikkikohde on erittäin </w:t>
      </w:r>
      <w:r>
        <w:rPr>
          <w:color w:val="483D8B"/>
        </w:rPr>
        <w:t xml:space="preserve">vähissä, </w:t>
      </w:r>
      <w:r>
        <w:t xml:space="preserve">ja ne voivat myös turvautua haaskaukseen tai </w:t>
      </w:r>
      <w:r>
        <w:rPr>
          <w:color w:val="3CB371"/>
        </w:rPr>
        <w:t xml:space="preserve">kasvissyöjiin, </w:t>
      </w:r>
      <w:r>
        <w:t xml:space="preserve">jos se on mahdollista.[Viittaus]</w:t>
      </w:r>
      <w:r>
        <w:t xml:space="preserve">.</w:t>
      </w:r>
    </w:p>
    <w:p>
      <w:r>
        <w:rPr>
          <w:b/>
        </w:rPr>
        <w:t xml:space="preserve">Kysymys 0</w:t>
      </w:r>
    </w:p>
    <w:p>
      <w:r>
        <w:t xml:space="preserve">Mitä kutsutaan lajeiksi, joita ei pidetä erikoistuneina? </w:t>
      </w:r>
    </w:p>
    <w:p>
      <w:r>
        <w:rPr>
          <w:b/>
        </w:rPr>
        <w:t xml:space="preserve">Kysymys 1</w:t>
      </w:r>
    </w:p>
    <w:p>
      <w:r>
        <w:t xml:space="preserve">Saalistajan ja saaliin vuorovaikutus, johon liittyy erikoistumista, johtaa tasapainoon, jota kutsutaan?</w:t>
      </w:r>
    </w:p>
    <w:p>
      <w:r>
        <w:rPr>
          <w:b/>
        </w:rPr>
        <w:t xml:space="preserve">Kysymys 2</w:t>
      </w:r>
    </w:p>
    <w:p>
      <w:r>
        <w:t xml:space="preserve">Kun erikoistunut laji turvautuu etsimään ja syömään muita ruokia, se johtuu siitä, että sen ensisijainen ravinnonlähde on?</w:t>
      </w:r>
    </w:p>
    <w:p>
      <w:r>
        <w:rPr>
          <w:b/>
        </w:rPr>
        <w:t xml:space="preserve">Kysymys 3</w:t>
      </w:r>
    </w:p>
    <w:p>
      <w:r>
        <w:t xml:space="preserve">Mihin erikoistuneet saalistajat ja saalistajat luottavat saadakseen yliotteen? </w:t>
      </w:r>
    </w:p>
    <w:p>
      <w:r>
        <w:rPr>
          <w:b/>
        </w:rPr>
        <w:t xml:space="preserve">Kysymys 4</w:t>
      </w:r>
    </w:p>
    <w:p>
      <w:r>
        <w:t xml:space="preserve">Mitkä petoeläimet tappavat ja syövät lähes mitä tahansa?</w:t>
      </w:r>
    </w:p>
    <w:p>
      <w:r>
        <w:rPr>
          <w:b/>
        </w:rPr>
        <w:t xml:space="preserve">Kysymys 5</w:t>
      </w:r>
    </w:p>
    <w:p>
      <w:r>
        <w:t xml:space="preserve">Mitä termiä käytetään siitä, että saalistajat ja saalis sopivat hyvin saalistamaan ja väistämään toisiaan?</w:t>
      </w:r>
    </w:p>
    <w:p>
      <w:r>
        <w:rPr>
          <w:b/>
        </w:rPr>
        <w:t xml:space="preserve">Kysymys 6</w:t>
      </w:r>
    </w:p>
    <w:p>
      <w:r>
        <w:t xml:space="preserve">Mikä on evolutiivisen asevarustelukilpailun tarkoitus?</w:t>
      </w:r>
    </w:p>
    <w:p>
      <w:r>
        <w:rPr>
          <w:b/>
        </w:rPr>
        <w:t xml:space="preserve">Kysymys 7</w:t>
      </w:r>
    </w:p>
    <w:p>
      <w:r>
        <w:t xml:space="preserve">Jos haaskalintujen ravinto vähenee, ne voivat siirtyä minkälaiseen ruokavalioon?</w:t>
      </w:r>
    </w:p>
    <w:p>
      <w:r>
        <w:rPr>
          <w:b/>
        </w:rPr>
        <w:t xml:space="preserve">Kysymys 8</w:t>
      </w:r>
    </w:p>
    <w:p>
      <w:r>
        <w:t xml:space="preserve">Mitä kasvinsyöjien keskuudessa on paljon?</w:t>
      </w:r>
    </w:p>
    <w:p>
      <w:r>
        <w:rPr>
          <w:b/>
        </w:rPr>
        <w:t xml:space="preserve">Kysymys 9</w:t>
      </w:r>
    </w:p>
    <w:p>
      <w:r>
        <w:t xml:space="preserve">Mikä on esimerkki petoeläimestä, joka syö vain tiettyjä saalislajeja?</w:t>
      </w:r>
    </w:p>
    <w:p>
      <w:r>
        <w:rPr>
          <w:b/>
        </w:rPr>
        <w:t xml:space="preserve">Kysymys 10</w:t>
      </w:r>
    </w:p>
    <w:p>
      <w:r>
        <w:t xml:space="preserve">Mihin yksittäiset saalislajit soveltuvat aina hyvin?</w:t>
      </w:r>
    </w:p>
    <w:p>
      <w:r>
        <w:rPr>
          <w:b/>
        </w:rPr>
        <w:t xml:space="preserve">Kysymys 11</w:t>
      </w:r>
    </w:p>
    <w:p>
      <w:r>
        <w:t xml:space="preserve">Mikä termi kuvaa sitä, miten petoeläimet siirtyvät toisinaan syömään haaskoja tai kasvissyöjiä?</w:t>
      </w:r>
    </w:p>
    <w:p>
      <w:r>
        <w:rPr>
          <w:b/>
        </w:rPr>
        <w:t xml:space="preserve">Kysymys 12</w:t>
      </w:r>
    </w:p>
    <w:p>
      <w:r>
        <w:t xml:space="preserve">Kun alligaattorit siirtyvät kasvissyöjiksi, mitä tämä toiminta ylläpitää niiden elinympäristössä?</w:t>
      </w:r>
    </w:p>
    <w:p>
      <w:r>
        <w:rPr>
          <w:b/>
        </w:rPr>
        <w:t xml:space="preserve">Teksti numero 7</w:t>
      </w:r>
    </w:p>
    <w:p>
      <w:r>
        <w:t xml:space="preserve">Petoeläimet ovat usein toisen eliön saalista, ja samoin saaliseläimet ovat usein petoeläimiä. Vaikka sinitiaiset saalistavat hyönteisiä, ne voivat puolestaan olla kissojen ja käärmeiden saalista, ja käärmeet voivat olla haukkojen saalista. Yksi tapa luokitella saalistajia on </w:t>
      </w:r>
      <w:r>
        <w:rPr>
          <w:color w:val="DCDCDC"/>
        </w:rPr>
        <w:t xml:space="preserve">trofiataso</w:t>
      </w:r>
      <w:r>
        <w:t xml:space="preserve">. </w:t>
      </w:r>
      <w:r>
        <w:rPr>
          <w:color w:val="2F4F4F"/>
        </w:rPr>
        <w:t xml:space="preserve">Autotrofisia </w:t>
      </w:r>
      <w:r>
        <w:t xml:space="preserve">eli </w:t>
      </w:r>
      <w:r>
        <w:rPr>
          <w:color w:val="556B2F"/>
        </w:rPr>
        <w:t xml:space="preserve">trofisen pyramidin </w:t>
      </w:r>
      <w:r>
        <w:t xml:space="preserve">tuottajia </w:t>
      </w:r>
      <w:r>
        <w:rPr>
          <w:color w:val="2F4F4F"/>
        </w:rPr>
        <w:t xml:space="preserve">syöviä organismeja </w:t>
      </w:r>
      <w:r>
        <w:t xml:space="preserve">kutsutaan kasvinsyöjiksi tai ensisijaisiksi kuluttajiksi, ja </w:t>
      </w:r>
      <w:r>
        <w:rPr>
          <w:color w:val="6B8E23"/>
        </w:rPr>
        <w:t xml:space="preserve">heterotrofisia eliöitä</w:t>
      </w:r>
      <w:r>
        <w:t xml:space="preserve">, kuten eläimiä, syöviä </w:t>
      </w:r>
      <w:r>
        <w:rPr>
          <w:color w:val="2F4F4F"/>
        </w:rPr>
        <w:t xml:space="preserve">organismeja </w:t>
      </w:r>
      <w:r>
        <w:t xml:space="preserve">kutsutaan toissijaisiksi kuluttajiksi. Toissijaiset kuluttajat ovat eräänlaisia lihansyöjiä, mutta näitä lihansyöjiä syövät myös kolmannet kuluttajat, niitä syövät neljäsosat kuluttajat ja niin edelleen. Koska </w:t>
      </w:r>
      <w:r>
        <w:t xml:space="preserve">vain murto-osa </w:t>
      </w:r>
      <w:r>
        <w:rPr>
          <w:color w:val="A0522D"/>
        </w:rPr>
        <w:t xml:space="preserve">energiasta </w:t>
      </w:r>
      <w:r>
        <w:t xml:space="preserve">siirtyy seuraavalle tasolle, tämän saalistushierarkian on päätyttävä jonnekin, ja se </w:t>
      </w:r>
      <w:r>
        <w:rPr>
          <w:color w:val="228B22"/>
        </w:rPr>
        <w:t xml:space="preserve">ulottuu </w:t>
      </w:r>
      <w:r>
        <w:t xml:space="preserve">hyvin </w:t>
      </w:r>
      <w:r>
        <w:rPr>
          <w:color w:val="228B22"/>
        </w:rPr>
        <w:t xml:space="preserve">harvoin </w:t>
      </w:r>
      <w:r>
        <w:rPr>
          <w:color w:val="191970"/>
        </w:rPr>
        <w:t xml:space="preserve">viittä tai kuutta tasoa </w:t>
      </w:r>
      <w:r>
        <w:rPr>
          <w:color w:val="228B22"/>
        </w:rPr>
        <w:t xml:space="preserve">korkeammalle </w:t>
      </w:r>
      <w:r>
        <w:t xml:space="preserve">ja saattaa ulottua vain kolmeen trofiatasoon (esimerkiksi leijona, joka saalistaa suuria kasvinsyöjiä, kuten gnuja, jotka puolestaan syövät ruohoja)</w:t>
      </w:r>
      <w:r>
        <w:rPr>
          <w:color w:val="228B22"/>
        </w:rPr>
        <w:t xml:space="preserve">. </w:t>
      </w:r>
      <w:r>
        <w:t xml:space="preserve">Minkä tahansa ravintoketjun </w:t>
      </w:r>
      <w:r>
        <w:rPr>
          <w:color w:val="8B0000"/>
        </w:rPr>
        <w:t xml:space="preserve">huipulla </w:t>
      </w:r>
      <w:r>
        <w:t xml:space="preserve">olevaa petoeläintä </w:t>
      </w:r>
      <w:r>
        <w:t xml:space="preserve">(eli sellaista, jota mikään eliö ei saalista) kutsutaan </w:t>
      </w:r>
      <w:r>
        <w:rPr>
          <w:color w:val="483D8B"/>
        </w:rPr>
        <w:t xml:space="preserve">huippupetoeläimeksi</w:t>
      </w:r>
      <w:r>
        <w:t xml:space="preserve">. Esimerkkejä tästä ovat vala, merivalas, anakonda, komodolohikäärme, tiikeri, leijona, tiikerihai, Niilinkrokotiili ja useimmat kotkat ja pöllöt - ja jopa kaikkiruokainen ihminen ja harmaakarhu. Huippupetoja </w:t>
      </w:r>
      <w:r>
        <w:rPr>
          <w:color w:val="3CB371"/>
        </w:rPr>
        <w:t xml:space="preserve">ei välttämättä pysy </w:t>
      </w:r>
      <w:r>
        <w:t xml:space="preserve">huippupetona </w:t>
      </w:r>
      <w:r>
        <w:t xml:space="preserve">yhdessä ympäristössä, </w:t>
      </w:r>
      <w:r>
        <w:t xml:space="preserve">jos se tuodaan toiseen elinympäristöön, kuten koira alligaattoreiden joukossa, haisunäätä haisunäätäsuihkulle immuuni sarvipöllön seurassa tai napakilpikonna jaguaarien joukossa; petoeläinlajista, joka tuodaan alueelle, jossa se ei kohtaa lainkaan saalistajia, kuten kotikissa tai koira joissakin saaristoympäristöissä, </w:t>
      </w:r>
      <w:r>
        <w:rPr>
          <w:color w:val="BC8F8F"/>
        </w:rPr>
        <w:t xml:space="preserve">voi tulla </w:t>
      </w:r>
      <w:r>
        <w:rPr>
          <w:color w:val="BC8F8F"/>
        </w:rPr>
        <w:t xml:space="preserve">oletusarvoisesti </w:t>
      </w:r>
      <w:r>
        <w:rPr>
          <w:color w:val="663399"/>
        </w:rPr>
        <w:t xml:space="preserve">huippupetoja</w:t>
      </w:r>
      <w:r>
        <w:t xml:space="preserve">.</w:t>
      </w:r>
    </w:p>
    <w:p>
      <w:r>
        <w:rPr>
          <w:b/>
        </w:rPr>
        <w:t xml:space="preserve">Kysymys 0</w:t>
      </w:r>
    </w:p>
    <w:p>
      <w:r>
        <w:t xml:space="preserve">Mikä on saaliseläinten ja saaliseläinten vuorovaikutuksen kerrostuma?</w:t>
      </w:r>
    </w:p>
    <w:p>
      <w:r>
        <w:rPr>
          <w:b/>
        </w:rPr>
        <w:t xml:space="preserve">Kysymys 1</w:t>
      </w:r>
    </w:p>
    <w:p>
      <w:r>
        <w:t xml:space="preserve">Mikä on ympäristön ykköspetoeläin? </w:t>
      </w:r>
    </w:p>
    <w:p>
      <w:r>
        <w:rPr>
          <w:b/>
        </w:rPr>
        <w:t xml:space="preserve">Kysymys 2</w:t>
      </w:r>
    </w:p>
    <w:p>
      <w:r>
        <w:t xml:space="preserve">Kun uusi huippupetoja muuttaa alueelle, tämä muuttuu. </w:t>
      </w:r>
    </w:p>
    <w:p>
      <w:r>
        <w:rPr>
          <w:b/>
        </w:rPr>
        <w:t xml:space="preserve">Kysymys 3</w:t>
      </w:r>
    </w:p>
    <w:p>
      <w:r>
        <w:t xml:space="preserve">Mikä rajoittaa trofisen pyramidin kokoa? </w:t>
      </w:r>
    </w:p>
    <w:p>
      <w:r>
        <w:rPr>
          <w:b/>
        </w:rPr>
        <w:t xml:space="preserve">Kysymys 4</w:t>
      </w:r>
    </w:p>
    <w:p>
      <w:r>
        <w:t xml:space="preserve">Mitkä eliöt tunnetaan ensisijaisina kuluttajina?</w:t>
      </w:r>
    </w:p>
    <w:p>
      <w:r>
        <w:rPr>
          <w:b/>
        </w:rPr>
        <w:t xml:space="preserve">Kysymys 5</w:t>
      </w:r>
    </w:p>
    <w:p>
      <w:r>
        <w:t xml:space="preserve">Mikä tekee organismista toissijaisen kuluttajan?</w:t>
      </w:r>
    </w:p>
    <w:p>
      <w:r>
        <w:rPr>
          <w:b/>
        </w:rPr>
        <w:t xml:space="preserve">Kysymys 6</w:t>
      </w:r>
    </w:p>
    <w:p>
      <w:r>
        <w:t xml:space="preserve">Mikä on ravintoketjun huipulla oleva organismi?</w:t>
      </w:r>
    </w:p>
    <w:p>
      <w:r>
        <w:rPr>
          <w:b/>
        </w:rPr>
        <w:t xml:space="preserve">Kysymys 7</w:t>
      </w:r>
    </w:p>
    <w:p>
      <w:r>
        <w:t xml:space="preserve">Kuinka monta tasoa saalistuspyramidi tai -perikunta tyypillisesti nousee?</w:t>
      </w:r>
    </w:p>
    <w:p>
      <w:r>
        <w:rPr>
          <w:b/>
        </w:rPr>
        <w:t xml:space="preserve">Kysymys 8</w:t>
      </w:r>
    </w:p>
    <w:p>
      <w:r>
        <w:t xml:space="preserve">Missä pyramidin asennossa elimistö ei ole minkään muun saalistajan saalistama?</w:t>
      </w:r>
    </w:p>
    <w:p>
      <w:r>
        <w:rPr>
          <w:b/>
        </w:rPr>
        <w:t xml:space="preserve">Kysymys 9</w:t>
      </w:r>
    </w:p>
    <w:p>
      <w:r>
        <w:t xml:space="preserve">Millä tasolla saalis luokitellaan?</w:t>
      </w:r>
    </w:p>
    <w:p>
      <w:r>
        <w:rPr>
          <w:b/>
        </w:rPr>
        <w:t xml:space="preserve">Kysymys 10</w:t>
      </w:r>
    </w:p>
    <w:p>
      <w:r>
        <w:t xml:space="preserve">Kuinka monta tasoa saaliin luokittelu yleensä kestää?</w:t>
      </w:r>
    </w:p>
    <w:p>
      <w:r>
        <w:rPr>
          <w:b/>
        </w:rPr>
        <w:t xml:space="preserve">Kysymys 11</w:t>
      </w:r>
    </w:p>
    <w:p>
      <w:r>
        <w:t xml:space="preserve">Mitä niiden asemalle tapahtuu, kun saalista tuodaan toiseen elinympäristöön?</w:t>
      </w:r>
    </w:p>
    <w:p>
      <w:r>
        <w:rPr>
          <w:b/>
        </w:rPr>
        <w:t xml:space="preserve">Kysymys 12</w:t>
      </w:r>
    </w:p>
    <w:p>
      <w:r>
        <w:t xml:space="preserve">Miksi kutsutaan autotrofista, joka on ravintoketjun huipulla?</w:t>
      </w:r>
    </w:p>
    <w:p>
      <w:r>
        <w:rPr>
          <w:b/>
        </w:rPr>
        <w:t xml:space="preserve">Kysymys 13</w:t>
      </w:r>
    </w:p>
    <w:p>
      <w:r>
        <w:t xml:space="preserve">Mitä tapahtuu, kun laitat autotrofeja alueelle, jossa ei ole saalista?</w:t>
      </w:r>
    </w:p>
    <w:p>
      <w:r>
        <w:rPr>
          <w:b/>
        </w:rPr>
        <w:t xml:space="preserve">Teksti numero 8</w:t>
      </w:r>
    </w:p>
    <w:p>
      <w:r>
        <w:rPr>
          <w:color w:val="A9A9A9"/>
        </w:rPr>
        <w:t xml:space="preserve">Monet eliöt (joista ihminen on malliesimerkki) </w:t>
      </w:r>
      <w:r>
        <w:rPr>
          <w:color w:val="DCDCDC"/>
        </w:rPr>
        <w:t xml:space="preserve">syövät </w:t>
      </w:r>
      <w:r>
        <w:rPr>
          <w:color w:val="DCDCDC"/>
        </w:rPr>
        <w:t xml:space="preserve">ravintoketjun </w:t>
      </w:r>
      <w:r>
        <w:rPr>
          <w:color w:val="2F4F4F"/>
        </w:rPr>
        <w:t xml:space="preserve">useilla </w:t>
      </w:r>
      <w:r>
        <w:rPr>
          <w:color w:val="DCDCDC"/>
        </w:rPr>
        <w:t xml:space="preserve">tasoilla, </w:t>
      </w:r>
      <w:r>
        <w:t xml:space="preserve">mikä tekee tämän </w:t>
      </w:r>
      <w:r>
        <w:rPr>
          <w:color w:val="556B2F"/>
        </w:rPr>
        <w:t xml:space="preserve">luokittelun </w:t>
      </w:r>
      <w:r>
        <w:t xml:space="preserve">ongelmalliseksi. Lihansyöjä voi syödä sekä toissijaisia että kolmannella tasolla olevia kuluttajia, ja sen saalista voi olla vaikea luokitella vastaavista syistä. Organismit, joilla on sekä lihansyöjiä että kasvinsyöjiä, tunnetaan </w:t>
      </w:r>
      <w:r>
        <w:rPr>
          <w:color w:val="6B8E23"/>
        </w:rPr>
        <w:t xml:space="preserve">kaikkiruokaisina</w:t>
      </w:r>
      <w:r>
        <w:t xml:space="preserve">. Jopa kasvinsyöjät, kuten jättiläispanda, voivat täydentää ruokavaliotaan lihalla. </w:t>
      </w:r>
      <w:r>
        <w:rPr>
          <w:color w:val="A0522D"/>
        </w:rPr>
        <w:t xml:space="preserve">Raadon </w:t>
      </w:r>
      <w:r>
        <w:t xml:space="preserve">syönti </w:t>
      </w:r>
      <w:r>
        <w:t xml:space="preserve">muodostaa merkittävän osan joidenkin </w:t>
      </w:r>
      <w:r>
        <w:rPr>
          <w:color w:val="228B22"/>
        </w:rPr>
        <w:t xml:space="preserve">pelottavimpien </w:t>
      </w:r>
      <w:r>
        <w:t xml:space="preserve">petoeläinten </w:t>
      </w:r>
      <w:r>
        <w:t xml:space="preserve">ruokavaliosta. </w:t>
      </w:r>
      <w:r>
        <w:rPr>
          <w:color w:val="191970"/>
        </w:rPr>
        <w:t xml:space="preserve">Lihansyöjäkasveja olisi </w:t>
      </w:r>
      <w:r>
        <w:t xml:space="preserve">hyvin vaikea sovittaa tähän luokitukseen, sillä ne </w:t>
      </w:r>
      <w:r>
        <w:rPr>
          <w:color w:val="8B0000"/>
        </w:rPr>
        <w:t xml:space="preserve">tuottavat itse ravintonsa mutta myös sulattavat kaiken, mitä ne voivat pyydystää</w:t>
      </w:r>
      <w:r>
        <w:t xml:space="preserve">. </w:t>
      </w:r>
      <w:r>
        <w:rPr>
          <w:color w:val="483D8B"/>
        </w:rPr>
        <w:t xml:space="preserve">Detritivoreja </w:t>
      </w:r>
      <w:r>
        <w:t xml:space="preserve">tai loisia </w:t>
      </w:r>
      <w:r>
        <w:t xml:space="preserve">syöviä organismeja olisi </w:t>
      </w:r>
      <w:r>
        <w:t xml:space="preserve">myös </w:t>
      </w:r>
      <w:r>
        <w:rPr>
          <w:color w:val="3CB371"/>
        </w:rPr>
        <w:t xml:space="preserve">vaikea </w:t>
      </w:r>
      <w:r>
        <w:t xml:space="preserve">luokitella tällaiseen järjestelmään.</w:t>
      </w:r>
    </w:p>
    <w:p>
      <w:r>
        <w:rPr>
          <w:b/>
        </w:rPr>
        <w:t xml:space="preserve">Kysymys 0</w:t>
      </w:r>
    </w:p>
    <w:p>
      <w:r>
        <w:t xml:space="preserve">Kuolleita eläimiä, jotka kuolivat luonnollisista syistä tai ei-kuolemaan johtaneiden vammojen seurauksena, kutsutaan?</w:t>
      </w:r>
    </w:p>
    <w:p>
      <w:r>
        <w:rPr>
          <w:b/>
        </w:rPr>
        <w:t xml:space="preserve">Kysymys 1</w:t>
      </w:r>
    </w:p>
    <w:p>
      <w:r>
        <w:t xml:space="preserve">Miksi lajeja voi olla vaikea luokitella, koska niitä?</w:t>
      </w:r>
    </w:p>
    <w:p>
      <w:r>
        <w:rPr>
          <w:b/>
        </w:rPr>
        <w:t xml:space="preserve">Kysymys 2</w:t>
      </w:r>
    </w:p>
    <w:p>
      <w:r>
        <w:t xml:space="preserve">Mitä kutsutaan kasveiksi, jotka syövät sekä eläviä lajeja että käyttävät auringonvaloa energiaksi? </w:t>
      </w:r>
    </w:p>
    <w:p>
      <w:r>
        <w:rPr>
          <w:b/>
        </w:rPr>
        <w:t xml:space="preserve">Kysymys 3</w:t>
      </w:r>
    </w:p>
    <w:p>
      <w:r>
        <w:t xml:space="preserve">Millä nimellä kutsutaan organismeja, joissa esiintyy lihansyöntiä ja kasvinsyöntiä?</w:t>
      </w:r>
    </w:p>
    <w:p>
      <w:r>
        <w:rPr>
          <w:b/>
        </w:rPr>
        <w:t xml:space="preserve">Kysymys 4</w:t>
      </w:r>
    </w:p>
    <w:p>
      <w:r>
        <w:t xml:space="preserve">Mikä voi tehdä saalistajien luokittelun ongelmalliseksi ravintopyramidia käytettäessä?</w:t>
      </w:r>
    </w:p>
    <w:p>
      <w:r>
        <w:rPr>
          <w:b/>
        </w:rPr>
        <w:t xml:space="preserve">Kysymys 5</w:t>
      </w:r>
    </w:p>
    <w:p>
      <w:r>
        <w:t xml:space="preserve">Miksi lihansyöjäkasveja olisi vaikea luokitella ravintopyramidiin?</w:t>
      </w:r>
    </w:p>
    <w:p>
      <w:r>
        <w:rPr>
          <w:b/>
        </w:rPr>
        <w:t xml:space="preserve">Kysymys 6</w:t>
      </w:r>
    </w:p>
    <w:p>
      <w:r>
        <w:t xml:space="preserve">Olisiko helppoa vai vaikeaa luokitella loisia syövät elimet ravintopyramidiin?</w:t>
      </w:r>
    </w:p>
    <w:p>
      <w:r>
        <w:rPr>
          <w:b/>
        </w:rPr>
        <w:t xml:space="preserve">Kysymys 7</w:t>
      </w:r>
    </w:p>
    <w:p>
      <w:r>
        <w:t xml:space="preserve">Kuinka monelta ravintoketjun tasolta loiset yleensä syövät?</w:t>
      </w:r>
    </w:p>
    <w:p>
      <w:r>
        <w:rPr>
          <w:b/>
        </w:rPr>
        <w:t xml:space="preserve">Kysymys 8</w:t>
      </w:r>
    </w:p>
    <w:p>
      <w:r>
        <w:t xml:space="preserve">Mikä on vaikeaa, koska loiset syövät useammalta kuin yhdeltä ruokapyramidin tasolta?</w:t>
      </w:r>
    </w:p>
    <w:p>
      <w:r>
        <w:rPr>
          <w:b/>
        </w:rPr>
        <w:t xml:space="preserve">Kysymys 9</w:t>
      </w:r>
    </w:p>
    <w:p>
      <w:r>
        <w:t xml:space="preserve">Millä nimellä loisia kutsutaan, koska ne syövät useammalta kuin yhdeltä tasolta?</w:t>
      </w:r>
    </w:p>
    <w:p>
      <w:r>
        <w:rPr>
          <w:b/>
        </w:rPr>
        <w:t xml:space="preserve">Kysymys 10</w:t>
      </w:r>
    </w:p>
    <w:p>
      <w:r>
        <w:t xml:space="preserve">Millainen on jättiläispandan luonne, kun se joutuu nurkkaan?</w:t>
      </w:r>
    </w:p>
    <w:p>
      <w:r>
        <w:rPr>
          <w:b/>
        </w:rPr>
        <w:t xml:space="preserve">Kysymys 11</w:t>
      </w:r>
    </w:p>
    <w:p>
      <w:r>
        <w:t xml:space="preserve">Mitä jättiläispandat yleensä syövät päivittäin?</w:t>
      </w:r>
    </w:p>
    <w:p>
      <w:r>
        <w:rPr>
          <w:b/>
        </w:rPr>
        <w:t xml:space="preserve">Teksti numero 9</w:t>
      </w:r>
    </w:p>
    <w:p>
      <w:r>
        <w:rPr>
          <w:color w:val="A9A9A9"/>
        </w:rPr>
        <w:t xml:space="preserve">Richard Dawkinsin</w:t>
      </w:r>
      <w:r>
        <w:t xml:space="preserve"> esittämä vaihtoehtoinen näkemys on, </w:t>
      </w:r>
      <w:r>
        <w:t xml:space="preserve">että saalistaminen on eräänlaista </w:t>
      </w:r>
      <w:r>
        <w:rPr>
          <w:color w:val="DCDCDC"/>
        </w:rPr>
        <w:t xml:space="preserve">kilpailua</w:t>
      </w:r>
      <w:r>
        <w:t xml:space="preserve">: </w:t>
      </w:r>
      <w:r>
        <w:rPr>
          <w:color w:val="2F4F4F"/>
        </w:rPr>
        <w:t xml:space="preserve">sekä saalistajan että saaliin </w:t>
      </w:r>
      <w:r>
        <w:t xml:space="preserve">geenit </w:t>
      </w:r>
      <w:r>
        <w:rPr>
          <w:color w:val="556B2F"/>
        </w:rPr>
        <w:t xml:space="preserve">kilpailevat </w:t>
      </w:r>
      <w:r>
        <w:t xml:space="preserve">saaliseläimen </w:t>
      </w:r>
      <w:r>
        <w:rPr>
          <w:color w:val="6B8E23"/>
        </w:rPr>
        <w:t xml:space="preserve">kehosta </w:t>
      </w:r>
      <w:r>
        <w:rPr>
          <w:color w:val="556B2F"/>
        </w:rPr>
        <w:t xml:space="preserve">(tai "selviytymiskoneesta"). </w:t>
      </w:r>
      <w:r>
        <w:t xml:space="preserve">Tämä ymmärretään parhaiten </w:t>
      </w:r>
      <w:r>
        <w:rPr>
          <w:color w:val="228B22"/>
        </w:rPr>
        <w:t xml:space="preserve">geenikeskeisen </w:t>
      </w:r>
      <w:r>
        <w:t xml:space="preserve">evoluutionäkemyksen yhteydessä. </w:t>
      </w:r>
      <w:r>
        <w:t xml:space="preserve">Toinen tapa, jolla saalistaminen ja kilpailu liittyvät toisiinsa, on koko </w:t>
      </w:r>
      <w:r>
        <w:rPr>
          <w:color w:val="191970"/>
        </w:rPr>
        <w:t xml:space="preserve">pedon sisäinen saalistaminen</w:t>
      </w:r>
      <w:r>
        <w:t xml:space="preserve">. </w:t>
      </w:r>
      <w:r>
        <w:rPr>
          <w:color w:val="8B0000"/>
        </w:rPr>
        <w:t xml:space="preserve">Lajinsisäiset </w:t>
      </w:r>
      <w:r>
        <w:t xml:space="preserve">saalistajat ovat </w:t>
      </w:r>
      <w:r>
        <w:rPr>
          <w:color w:val="483D8B"/>
        </w:rPr>
        <w:t xml:space="preserve">sellaisia, jotka tappavat ja syövät muita </w:t>
      </w:r>
      <w:r>
        <w:rPr>
          <w:color w:val="3CB371"/>
        </w:rPr>
        <w:t xml:space="preserve">samaan trofiatasoon kuuluvia </w:t>
      </w:r>
      <w:r>
        <w:rPr>
          <w:color w:val="483D8B"/>
        </w:rPr>
        <w:t xml:space="preserve">eri lajeihin kuuluvia saalistajia ja </w:t>
      </w:r>
      <w:r>
        <w:rPr>
          <w:color w:val="BC8F8F"/>
        </w:rPr>
        <w:t xml:space="preserve">ovat </w:t>
      </w:r>
      <w:r>
        <w:t xml:space="preserve">siten </w:t>
      </w:r>
      <w:r>
        <w:rPr>
          <w:color w:val="663399"/>
        </w:rPr>
        <w:t xml:space="preserve">potentiaalisia kilpailijoita</w:t>
      </w:r>
      <w:r>
        <w:t xml:space="preserve">.</w:t>
      </w:r>
    </w:p>
    <w:p>
      <w:r>
        <w:rPr>
          <w:b/>
        </w:rPr>
        <w:t xml:space="preserve">Kysymys 0</w:t>
      </w:r>
    </w:p>
    <w:p>
      <w:r>
        <w:t xml:space="preserve">Lajinsisäiset lajit kuluttavat muita lajeja?</w:t>
      </w:r>
    </w:p>
    <w:p>
      <w:r>
        <w:rPr>
          <w:b/>
        </w:rPr>
        <w:t xml:space="preserve">Kysymys 1</w:t>
      </w:r>
    </w:p>
    <w:p>
      <w:r>
        <w:t xml:space="preserve">Kuka ehdottaa käsitettä "selviytymiskone"?</w:t>
      </w:r>
    </w:p>
    <w:p>
      <w:r>
        <w:rPr>
          <w:b/>
        </w:rPr>
        <w:t xml:space="preserve">Kysymys 2</w:t>
      </w:r>
    </w:p>
    <w:p>
      <w:r>
        <w:t xml:space="preserve">"Selviytymiskoneiden" argumentissa esitetään, että mitkä kaksi lajia kilpailevat samoista geeneistä?</w:t>
      </w:r>
    </w:p>
    <w:p>
      <w:r>
        <w:rPr>
          <w:b/>
        </w:rPr>
        <w:t xml:space="preserve">Kysymys 3</w:t>
      </w:r>
    </w:p>
    <w:p>
      <w:r>
        <w:t xml:space="preserve">Lajinsisäiset lajit saattavat yrittää syödä toisiaan, koska ne ovat?</w:t>
      </w:r>
    </w:p>
    <w:p>
      <w:r>
        <w:rPr>
          <w:b/>
        </w:rPr>
        <w:t xml:space="preserve">Kysymys 4</w:t>
      </w:r>
    </w:p>
    <w:p>
      <w:r>
        <w:t xml:space="preserve">Kuka kuvasi saalistusta kuvaamalla kilpailevia geenejä saalistajan sisällä?</w:t>
      </w:r>
    </w:p>
    <w:p>
      <w:r>
        <w:rPr>
          <w:b/>
        </w:rPr>
        <w:t xml:space="preserve">Kysymys 5</w:t>
      </w:r>
    </w:p>
    <w:p>
      <w:r>
        <w:t xml:space="preserve">Mihin osaan saalista Richard Dawkins viittaa "selviytymiskoneena"?</w:t>
      </w:r>
    </w:p>
    <w:p>
      <w:r>
        <w:rPr>
          <w:b/>
        </w:rPr>
        <w:t xml:space="preserve">Kysymys 6</w:t>
      </w:r>
    </w:p>
    <w:p>
      <w:r>
        <w:t xml:space="preserve">Mitä ovat lajien sisäiset saalistajat?</w:t>
      </w:r>
    </w:p>
    <w:p>
      <w:r>
        <w:rPr>
          <w:b/>
        </w:rPr>
        <w:t xml:space="preserve">Kysymys 7</w:t>
      </w:r>
    </w:p>
    <w:p>
      <w:r>
        <w:t xml:space="preserve">Mitä termiä käytetään kuvaamaan saalistajia, jotka saalistavat omaa kilpailijaansa?</w:t>
      </w:r>
    </w:p>
    <w:p>
      <w:r>
        <w:rPr>
          <w:b/>
        </w:rPr>
        <w:t xml:space="preserve">Kysymys 8</w:t>
      </w:r>
    </w:p>
    <w:p>
      <w:r>
        <w:t xml:space="preserve">Mitä evoluutioteorian versiota on helpointa käyttää selitettäessä saalistusta kilpailuna?</w:t>
      </w:r>
    </w:p>
    <w:p>
      <w:r>
        <w:rPr>
          <w:b/>
        </w:rPr>
        <w:t xml:space="preserve">Kysymys 9</w:t>
      </w:r>
    </w:p>
    <w:p>
      <w:r>
        <w:t xml:space="preserve">Mitä Richard Dawkinsin mielestä saalistajien toistensa syöminen oli?</w:t>
      </w:r>
    </w:p>
    <w:p>
      <w:r>
        <w:rPr>
          <w:b/>
        </w:rPr>
        <w:t xml:space="preserve">Kysymys 10</w:t>
      </w:r>
    </w:p>
    <w:p>
      <w:r>
        <w:t xml:space="preserve">Miksi saalislajit yrittävät metsästää toisiaan?</w:t>
      </w:r>
    </w:p>
    <w:p>
      <w:r>
        <w:rPr>
          <w:b/>
        </w:rPr>
        <w:t xml:space="preserve">Kysymys 11</w:t>
      </w:r>
    </w:p>
    <w:p>
      <w:r>
        <w:t xml:space="preserve">Mikä on termi, joka tarkoittaa, että yksi saalislaji syö toisen?</w:t>
      </w:r>
    </w:p>
    <w:p>
      <w:r>
        <w:rPr>
          <w:b/>
        </w:rPr>
        <w:t xml:space="preserve">Kysymys 12</w:t>
      </w:r>
    </w:p>
    <w:p>
      <w:r>
        <w:t xml:space="preserve">Mikä on yksi asia, joka tekee saaliseläimestä nopeamman saalistamaan toista saalislajia?</w:t>
      </w:r>
    </w:p>
    <w:p>
      <w:r>
        <w:rPr>
          <w:b/>
        </w:rPr>
        <w:t xml:space="preserve">Kysymys 13</w:t>
      </w:r>
    </w:p>
    <w:p>
      <w:r>
        <w:t xml:space="preserve">Mikä näkemys auttaa sinua ymmärtämään, miksi saalistajat syövät toisiaan?</w:t>
      </w:r>
    </w:p>
    <w:p>
      <w:r>
        <w:rPr>
          <w:b/>
        </w:rPr>
        <w:t xml:space="preserve">Teksti numero 10</w:t>
      </w:r>
    </w:p>
    <w:p>
      <w:r>
        <w:t xml:space="preserve">Petoeläimet voivat lisätä </w:t>
      </w:r>
      <w:r>
        <w:rPr>
          <w:color w:val="DCDCDC"/>
        </w:rPr>
        <w:t xml:space="preserve">yhteisöjen </w:t>
      </w:r>
      <w:r>
        <w:rPr>
          <w:color w:val="A9A9A9"/>
        </w:rPr>
        <w:t xml:space="preserve">biologista monimuotoisuutta </w:t>
      </w:r>
      <w:r>
        <w:t xml:space="preserve">estämällä yksittäisen lajin </w:t>
      </w:r>
      <w:r>
        <w:rPr>
          <w:color w:val="556B2F"/>
        </w:rPr>
        <w:t xml:space="preserve">valta-aseman</w:t>
      </w:r>
      <w:r>
        <w:t xml:space="preserve">. </w:t>
      </w:r>
      <w:r>
        <w:t xml:space="preserve">Tällaisia saalistajia kutsutaan </w:t>
      </w:r>
      <w:r>
        <w:rPr>
          <w:color w:val="6B8E23"/>
        </w:rPr>
        <w:t xml:space="preserve">avainlajeiksi</w:t>
      </w:r>
      <w:r>
        <w:t xml:space="preserve">, ja niillä voi olla </w:t>
      </w:r>
      <w:r>
        <w:rPr>
          <w:color w:val="A0522D"/>
        </w:rPr>
        <w:t xml:space="preserve">suuri </w:t>
      </w:r>
      <w:r>
        <w:t xml:space="preserve">vaikutus eliöiden tasapainoon tietyssä ekosysteemissä. </w:t>
      </w:r>
      <w:r>
        <w:rPr>
          <w:color w:val="228B22"/>
        </w:rPr>
        <w:t xml:space="preserve">Tällaisen saalistajan käyttöönotolla tai poistamisella tai sen populaatiotiheyden muutoksilla </w:t>
      </w:r>
      <w:r>
        <w:t xml:space="preserve">voi olla </w:t>
      </w:r>
      <w:r>
        <w:rPr>
          <w:color w:val="191970"/>
        </w:rPr>
        <w:t xml:space="preserve">dramaattisia kaskadivaikutuksia </w:t>
      </w:r>
      <w:r>
        <w:t xml:space="preserve">ekosysteemin monien muiden populaatioiden tasapainoon. Esimerkiksi laiduntajat voivat estää yhtä hallitsevaa lajia valtaamasta laidunmaata.</w:t>
      </w:r>
    </w:p>
    <w:p>
      <w:r>
        <w:rPr>
          <w:b/>
        </w:rPr>
        <w:t xml:space="preserve">Kysymys 0</w:t>
      </w:r>
    </w:p>
    <w:p>
      <w:r>
        <w:t xml:space="preserve">Mikä on ekosysteemin tasapainoa ylläpitävän petoeläimen nimi?</w:t>
      </w:r>
    </w:p>
    <w:p>
      <w:r>
        <w:rPr>
          <w:b/>
        </w:rPr>
        <w:t xml:space="preserve">Kysymys 1</w:t>
      </w:r>
    </w:p>
    <w:p>
      <w:r>
        <w:t xml:space="preserve">Mikä on ekosysteemin tasapainon ylläpitämisen liikkeellepaneva voima?</w:t>
      </w:r>
    </w:p>
    <w:p>
      <w:r>
        <w:rPr>
          <w:b/>
        </w:rPr>
        <w:t xml:space="preserve">Kysymys 2</w:t>
      </w:r>
    </w:p>
    <w:p>
      <w:r>
        <w:t xml:space="preserve">Kun keskeinen laji häviää, voi toisesta lajista tulla?</w:t>
      </w:r>
    </w:p>
    <w:p>
      <w:r>
        <w:rPr>
          <w:b/>
        </w:rPr>
        <w:t xml:space="preserve">Kysymys 3</w:t>
      </w:r>
    </w:p>
    <w:p>
      <w:r>
        <w:t xml:space="preserve">Mitä saadaan aikaan pitämällä yksi laji hallitsevana ekosysteemissä?</w:t>
      </w:r>
    </w:p>
    <w:p>
      <w:r>
        <w:rPr>
          <w:b/>
        </w:rPr>
        <w:t xml:space="preserve">Kysymys 4</w:t>
      </w:r>
    </w:p>
    <w:p>
      <w:r>
        <w:t xml:space="preserve">Mitä kutsutaan saalistajiksi, jotka estävät toisia tulemasta hallitseviksi?</w:t>
      </w:r>
    </w:p>
    <w:p>
      <w:r>
        <w:rPr>
          <w:b/>
        </w:rPr>
        <w:t xml:space="preserve">Kysymys 5</w:t>
      </w:r>
    </w:p>
    <w:p>
      <w:r>
        <w:t xml:space="preserve">Mitkä muutokset keskeisessä petoeläimessä voivat vaikuttaa vakavasti ekosysteemin tasapainoon?</w:t>
      </w:r>
    </w:p>
    <w:p>
      <w:r>
        <w:rPr>
          <w:b/>
        </w:rPr>
        <w:t xml:space="preserve">Kysymys 6</w:t>
      </w:r>
    </w:p>
    <w:p>
      <w:r>
        <w:t xml:space="preserve">Mitä yksi ainoa laji yleensä estää petoeläintä tekemästä?</w:t>
      </w:r>
    </w:p>
    <w:p>
      <w:r>
        <w:rPr>
          <w:b/>
        </w:rPr>
        <w:t xml:space="preserve">Kysymys 7</w:t>
      </w:r>
    </w:p>
    <w:p>
      <w:r>
        <w:t xml:space="preserve">Mitä yksittäisiä lajeja kutsutaan myös nimellä?</w:t>
      </w:r>
    </w:p>
    <w:p>
      <w:r>
        <w:rPr>
          <w:b/>
        </w:rPr>
        <w:t xml:space="preserve">Kysymys 8</w:t>
      </w:r>
    </w:p>
    <w:p>
      <w:r>
        <w:t xml:space="preserve">Mikä vaikutus yksittäisellä lajilla on ekosysteemiin?</w:t>
      </w:r>
    </w:p>
    <w:p>
      <w:r>
        <w:rPr>
          <w:b/>
        </w:rPr>
        <w:t xml:space="preserve">Kysymys 9</w:t>
      </w:r>
    </w:p>
    <w:p>
      <w:r>
        <w:t xml:space="preserve">Millainen vaikutus tapahtuu, kun yhden lajin populaatio muuttuu?</w:t>
      </w:r>
    </w:p>
    <w:p>
      <w:r>
        <w:rPr>
          <w:b/>
        </w:rPr>
        <w:t xml:space="preserve">Kysymys 10</w:t>
      </w:r>
    </w:p>
    <w:p>
      <w:r>
        <w:t xml:space="preserve">Mitä yksittäinen laji, joka hallitsee aluetta, edistää yhteisössä?</w:t>
      </w:r>
    </w:p>
    <w:p>
      <w:r>
        <w:rPr>
          <w:b/>
        </w:rPr>
        <w:t xml:space="preserve">Teksti numero 11</w:t>
      </w:r>
    </w:p>
    <w:p>
      <w:r>
        <w:rPr>
          <w:color w:val="A9A9A9"/>
        </w:rPr>
        <w:t xml:space="preserve">Susien</w:t>
      </w:r>
      <w:r>
        <w:t xml:space="preserve"> hävittämisellä </w:t>
      </w:r>
      <w:r>
        <w:t xml:space="preserve">Yellowstonen kansallispuistosta </w:t>
      </w:r>
      <w:r>
        <w:rPr>
          <w:color w:val="DCDCDC"/>
        </w:rPr>
        <w:t xml:space="preserve">oli syvällisiä vaikutuksia trofiseen pyramidiin</w:t>
      </w:r>
      <w:r>
        <w:t xml:space="preserve">. </w:t>
      </w:r>
      <w:r>
        <w:rPr>
          <w:color w:val="2F4F4F"/>
        </w:rPr>
        <w:t xml:space="preserve">Ilman saalistusta kasvinsyöjät alkoivat liikaa laiduntaa monia puulajeja, mikä </w:t>
      </w:r>
      <w:r>
        <w:t xml:space="preserve">vaikutti alueen kasvipopulaatioihin. Lisäksi </w:t>
      </w:r>
      <w:r>
        <w:rPr>
          <w:color w:val="556B2F"/>
        </w:rPr>
        <w:t xml:space="preserve">sudet estivät usein eläimiä laiduntamasta </w:t>
      </w:r>
      <w:r>
        <w:rPr>
          <w:color w:val="6B8E23"/>
        </w:rPr>
        <w:t xml:space="preserve">ranta-alueilla</w:t>
      </w:r>
      <w:r>
        <w:rPr>
          <w:color w:val="556B2F"/>
        </w:rPr>
        <w:t xml:space="preserve">, mikä suojeli </w:t>
      </w:r>
      <w:r>
        <w:rPr>
          <w:color w:val="A0522D"/>
        </w:rPr>
        <w:t xml:space="preserve">majavia </w:t>
      </w:r>
      <w:r>
        <w:rPr>
          <w:color w:val="556B2F"/>
        </w:rPr>
        <w:t xml:space="preserve">ravintolähteiden pilaantumiselta</w:t>
      </w:r>
      <w:r>
        <w:t xml:space="preserve">. </w:t>
      </w:r>
      <w:r>
        <w:t xml:space="preserve">Susien poistamisella oli suora vaikutus </w:t>
      </w:r>
      <w:r>
        <w:rPr>
          <w:color w:val="228B22"/>
        </w:rPr>
        <w:t xml:space="preserve">majavakantoihin, </w:t>
      </w:r>
      <w:r>
        <w:t xml:space="preserve">sillä niiden </w:t>
      </w:r>
      <w:r>
        <w:rPr>
          <w:color w:val="191970"/>
        </w:rPr>
        <w:t xml:space="preserve">elinympäristöstä tuli laidunaluetta. </w:t>
      </w:r>
      <w:r>
        <w:t xml:space="preserve">Lisäksi saalistaminen pitää </w:t>
      </w:r>
      <w:r>
        <w:rPr>
          <w:color w:val="8B0000"/>
        </w:rPr>
        <w:t xml:space="preserve">hydrologiset ominaisuudet</w:t>
      </w:r>
      <w:r>
        <w:t xml:space="preserve">, kuten </w:t>
      </w:r>
      <w:r>
        <w:rPr>
          <w:color w:val="483D8B"/>
        </w:rPr>
        <w:t xml:space="preserve">purot, </w:t>
      </w:r>
      <w:r>
        <w:t xml:space="preserve">normaalissa toimintakunnossa. Pajujen ja havupuiden lisääntynyt kulotus Blacktail Creekin varrella saalistuksen puutteen vuoksi aiheutti </w:t>
      </w:r>
      <w:r>
        <w:rPr>
          <w:color w:val="3CB371"/>
        </w:rPr>
        <w:t xml:space="preserve">kanavan viiltoa</w:t>
      </w:r>
      <w:r>
        <w:t xml:space="preserve">, koska ne auttoivat hidastamaan veden virtausta ja pitämään maaperän paikallaan.</w:t>
      </w:r>
    </w:p>
    <w:p>
      <w:r>
        <w:rPr>
          <w:b/>
        </w:rPr>
        <w:t xml:space="preserve">Kysymys 0</w:t>
      </w:r>
    </w:p>
    <w:p>
      <w:r>
        <w:t xml:space="preserve">Minkä eläimen ravinnonlähteisiin vaikutti suuresti susien häviäminen Yellowstonen kansallispuistosta?</w:t>
      </w:r>
    </w:p>
    <w:p>
      <w:r>
        <w:rPr>
          <w:b/>
        </w:rPr>
        <w:t xml:space="preserve">Kysymys 1</w:t>
      </w:r>
    </w:p>
    <w:p>
      <w:r>
        <w:t xml:space="preserve">Laajempia ekologisia vaikutuksia voi esiintyä, kun huippupetoja poistetaan, Yellowstonen tapauksessa tämä sisältää muutoksen?</w:t>
      </w:r>
    </w:p>
    <w:p>
      <w:r>
        <w:rPr>
          <w:b/>
        </w:rPr>
        <w:t xml:space="preserve">Kysymys 2</w:t>
      </w:r>
    </w:p>
    <w:p>
      <w:r>
        <w:t xml:space="preserve">Joen uoman varrella olevien puiden puutteesta johtuva löysä maaperä johti?</w:t>
      </w:r>
    </w:p>
    <w:p>
      <w:r>
        <w:rPr>
          <w:b/>
        </w:rPr>
        <w:t xml:space="preserve">Kysymys 3</w:t>
      </w:r>
    </w:p>
    <w:p>
      <w:r>
        <w:t xml:space="preserve">Minkä eläimen poistaminen Yellowstonwin kansallispuistosta vaikutti majavakantoihin?</w:t>
      </w:r>
    </w:p>
    <w:p>
      <w:r>
        <w:rPr>
          <w:b/>
        </w:rPr>
        <w:t xml:space="preserve">Kysymys 4</w:t>
      </w:r>
    </w:p>
    <w:p>
      <w:r>
        <w:t xml:space="preserve">Miten susien poistaminen Yellowstonesta vaikutti majavien elinympäristöihin?</w:t>
      </w:r>
    </w:p>
    <w:p>
      <w:r>
        <w:rPr>
          <w:b/>
        </w:rPr>
        <w:t xml:space="preserve">Kysymys 5</w:t>
      </w:r>
    </w:p>
    <w:p>
      <w:r>
        <w:t xml:space="preserve">Miksi kasvipopulaatioihin vaikutti se, että sudet hävitettiin Yellowstonesta?</w:t>
      </w:r>
    </w:p>
    <w:p>
      <w:r>
        <w:rPr>
          <w:b/>
        </w:rPr>
        <w:t xml:space="preserve">Kysymys 6</w:t>
      </w:r>
    </w:p>
    <w:p>
      <w:r>
        <w:t xml:space="preserve">Miten Yellowstonen sudet auttoivat majavia syömään hyvin?</w:t>
      </w:r>
    </w:p>
    <w:p>
      <w:r>
        <w:rPr>
          <w:b/>
        </w:rPr>
        <w:t xml:space="preserve">Kysymys 7</w:t>
      </w:r>
    </w:p>
    <w:p>
      <w:r>
        <w:t xml:space="preserve">Mitä muutoksia tapahtui, kun kasvinsyöjät hävisivät Yellowstonesta?</w:t>
      </w:r>
    </w:p>
    <w:p>
      <w:r>
        <w:rPr>
          <w:b/>
        </w:rPr>
        <w:t xml:space="preserve">Kysymys 8</w:t>
      </w:r>
    </w:p>
    <w:p>
      <w:r>
        <w:t xml:space="preserve">Missä majavat estivät eläimiä laiduntamasta?</w:t>
      </w:r>
    </w:p>
    <w:p>
      <w:r>
        <w:rPr>
          <w:b/>
        </w:rPr>
        <w:t xml:space="preserve">Kysymys 9</w:t>
      </w:r>
    </w:p>
    <w:p>
      <w:r>
        <w:t xml:space="preserve">Mitä eläimiä suojeltiin, kun kasvinsyöjät olivat Yellowstonessa?</w:t>
      </w:r>
    </w:p>
    <w:p>
      <w:r>
        <w:rPr>
          <w:b/>
        </w:rPr>
        <w:t xml:space="preserve">Kysymys 10</w:t>
      </w:r>
    </w:p>
    <w:p>
      <w:r>
        <w:t xml:space="preserve">Mihin ryhmään vaikutti suoraan, kun kasvinsyöjät poistettiin puistosta?</w:t>
      </w:r>
    </w:p>
    <w:p>
      <w:r>
        <w:rPr>
          <w:b/>
        </w:rPr>
        <w:t xml:space="preserve">Kysymys 11</w:t>
      </w:r>
    </w:p>
    <w:p>
      <w:r>
        <w:t xml:space="preserve">Mitkä luonnonpiirteet toimivat paremmin, kun kasvinsyöjät ovat läsnä?</w:t>
      </w:r>
    </w:p>
    <w:p>
      <w:r>
        <w:rPr>
          <w:b/>
        </w:rPr>
        <w:t xml:space="preserve">Teksti numero 12</w:t>
      </w:r>
    </w:p>
    <w:p>
      <w:r>
        <w:t xml:space="preserve">Saalistaminen voidaan jakaa </w:t>
      </w:r>
      <w:r>
        <w:rPr>
          <w:color w:val="A9A9A9"/>
        </w:rPr>
        <w:t xml:space="preserve">enintään </w:t>
      </w:r>
      <w:r>
        <w:rPr>
          <w:color w:val="DCDCDC"/>
        </w:rPr>
        <w:t xml:space="preserve">neljään </w:t>
      </w:r>
      <w:r>
        <w:rPr>
          <w:color w:val="A9A9A9"/>
        </w:rPr>
        <w:t xml:space="preserve">vaiheeseen</w:t>
      </w:r>
      <w:r>
        <w:t xml:space="preserve">: </w:t>
      </w:r>
      <w:r>
        <w:rPr>
          <w:color w:val="556B2F"/>
        </w:rPr>
        <w:t xml:space="preserve">Saaliin </w:t>
      </w:r>
      <w:r>
        <w:rPr>
          <w:color w:val="2F4F4F"/>
        </w:rPr>
        <w:t xml:space="preserve">havaitseminen</w:t>
      </w:r>
      <w:r>
        <w:rPr>
          <w:color w:val="6B8E23"/>
        </w:rPr>
        <w:t xml:space="preserve">, hyökkäys, pyydystäminen ja </w:t>
      </w:r>
      <w:r>
        <w:rPr>
          <w:color w:val="6B8E23"/>
        </w:rPr>
        <w:t xml:space="preserve">lopulta syöminen</w:t>
      </w:r>
      <w:r>
        <w:t xml:space="preserve">. </w:t>
      </w:r>
      <w:r>
        <w:t xml:space="preserve">Petoeläimen ja saaliin välinen suhde on tyypillisesti saalistajalle hyödyllinen ja </w:t>
      </w:r>
      <w:r>
        <w:t xml:space="preserve">saalislajille </w:t>
      </w:r>
      <w:r>
        <w:t xml:space="preserve">haitallinen. </w:t>
      </w:r>
      <w:r>
        <w:t xml:space="preserve">Joskus saalistuksesta on kuitenkin epäsuoraa hyötyä saalislajille, vaikka </w:t>
      </w:r>
      <w:r>
        <w:rPr>
          <w:color w:val="191970"/>
        </w:rPr>
        <w:t xml:space="preserve">saalistetut yksilöt </w:t>
      </w:r>
      <w:r>
        <w:t xml:space="preserve">eivät itse hyödy</w:t>
      </w:r>
      <w:r>
        <w:t xml:space="preserve">.</w:t>
      </w:r>
      <w:r>
        <w:t xml:space="preserve"> Tämä tarkoittaa sitä, että kussakin sovellettavassa vaiheessa saalistaja ja saalislajit käyvät </w:t>
      </w:r>
      <w:r>
        <w:rPr>
          <w:color w:val="8B0000"/>
        </w:rPr>
        <w:t xml:space="preserve">evoluutiossa kilpavarustelua </w:t>
      </w:r>
      <w:r>
        <w:t xml:space="preserve">maksimoidakseen </w:t>
      </w:r>
      <w:r>
        <w:rPr>
          <w:color w:val="483D8B"/>
        </w:rPr>
        <w:t xml:space="preserve">omat </w:t>
      </w:r>
      <w:r>
        <w:t xml:space="preserve">kykynsä </w:t>
      </w:r>
      <w:r>
        <w:rPr>
          <w:color w:val="3CB371"/>
        </w:rPr>
        <w:t xml:space="preserve">saada ravintoa tai välttääkseen joutumisensa syödyksi</w:t>
      </w:r>
      <w:r>
        <w:t xml:space="preserve">. </w:t>
      </w:r>
      <w:r>
        <w:t xml:space="preserve">Tämä vuorovaikutus on johtanut siihen, että </w:t>
      </w:r>
      <w:r>
        <w:t xml:space="preserve">molemmat ryhmät ovat </w:t>
      </w:r>
      <w:r>
        <w:rPr>
          <w:color w:val="BC8F8F"/>
        </w:rPr>
        <w:t xml:space="preserve">sopeutuneet </w:t>
      </w:r>
      <w:r>
        <w:t xml:space="preserve">valtavaan määrään erilaisia </w:t>
      </w:r>
      <w:r>
        <w:rPr>
          <w:color w:val="BC8F8F"/>
        </w:rPr>
        <w:t xml:space="preserve">sopeutumismalleja.</w:t>
      </w:r>
    </w:p>
    <w:p>
      <w:r>
        <w:rPr>
          <w:b/>
        </w:rPr>
        <w:t xml:space="preserve">Kysymys 0</w:t>
      </w:r>
    </w:p>
    <w:p>
      <w:r>
        <w:t xml:space="preserve">Kuinka monta saaliseläimen ja saaliin vuorovaikutuksen vaihetta on korkeintaan? </w:t>
      </w:r>
    </w:p>
    <w:p>
      <w:r>
        <w:rPr>
          <w:b/>
        </w:rPr>
        <w:t xml:space="preserve">Kysymys 1</w:t>
      </w:r>
    </w:p>
    <w:p>
      <w:r>
        <w:t xml:space="preserve">Mikä on petoeläimen ja saaliin vuorovaikutuksen ensimmäinen vaihe?</w:t>
      </w:r>
    </w:p>
    <w:p>
      <w:r>
        <w:rPr>
          <w:b/>
        </w:rPr>
        <w:t xml:space="preserve">Kysymys 2</w:t>
      </w:r>
    </w:p>
    <w:p>
      <w:r>
        <w:t xml:space="preserve">Miten saalis parantaa evoluutiokykyään saalistajan ja saaliin vuorovaikutuksessa? </w:t>
      </w:r>
    </w:p>
    <w:p>
      <w:r>
        <w:rPr>
          <w:b/>
        </w:rPr>
        <w:t xml:space="preserve">Kysymys 3</w:t>
      </w:r>
    </w:p>
    <w:p>
      <w:r>
        <w:t xml:space="preserve">Kuka ei hyötyisi saalistajan ja saaliin vuorovaikutuksesta? </w:t>
      </w:r>
    </w:p>
    <w:p>
      <w:r>
        <w:rPr>
          <w:b/>
        </w:rPr>
        <w:t xml:space="preserve">Kysymys 4</w:t>
      </w:r>
    </w:p>
    <w:p>
      <w:r>
        <w:t xml:space="preserve">Kuinka moneen vaiheeseen saalistus voidaan jakaa?</w:t>
      </w:r>
    </w:p>
    <w:p>
      <w:r>
        <w:rPr>
          <w:b/>
        </w:rPr>
        <w:t xml:space="preserve">Kysymys 5</w:t>
      </w:r>
    </w:p>
    <w:p>
      <w:r>
        <w:t xml:space="preserve">Mitkä ovat saalistuksen neljä vaihetta?</w:t>
      </w:r>
    </w:p>
    <w:p>
      <w:r>
        <w:rPr>
          <w:b/>
        </w:rPr>
        <w:t xml:space="preserve">Kysymys 6</w:t>
      </w:r>
    </w:p>
    <w:p>
      <w:r>
        <w:t xml:space="preserve">Mikä dilemma on johtanut moniin saalistajien sopeutumisiin?</w:t>
      </w:r>
    </w:p>
    <w:p>
      <w:r>
        <w:rPr>
          <w:b/>
        </w:rPr>
        <w:t xml:space="preserve">Kysymys 7</w:t>
      </w:r>
    </w:p>
    <w:p>
      <w:r>
        <w:t xml:space="preserve">Missä saalistuksen neljässä vaiheessa kulutus on?</w:t>
      </w:r>
    </w:p>
    <w:p>
      <w:r>
        <w:rPr>
          <w:b/>
        </w:rPr>
        <w:t xml:space="preserve">Kysymys 8</w:t>
      </w:r>
    </w:p>
    <w:p>
      <w:r>
        <w:t xml:space="preserve">Kuinka moneen luokkaan saaliseläimet voidaan jakaa?</w:t>
      </w:r>
    </w:p>
    <w:p>
      <w:r>
        <w:rPr>
          <w:b/>
        </w:rPr>
        <w:t xml:space="preserve">Kysymys 9</w:t>
      </w:r>
    </w:p>
    <w:p>
      <w:r>
        <w:t xml:space="preserve">Mikä ryhmä näyttää muuttuneen eniten evoluution myötä?</w:t>
      </w:r>
    </w:p>
    <w:p>
      <w:r>
        <w:rPr>
          <w:b/>
        </w:rPr>
        <w:t xml:space="preserve">Kysymys 10</w:t>
      </w:r>
    </w:p>
    <w:p>
      <w:r>
        <w:t xml:space="preserve">Mitä termiä käytetään kuvaamaan sitä, miten saalis väistää saalistajaa?</w:t>
      </w:r>
    </w:p>
    <w:p>
      <w:r>
        <w:rPr>
          <w:b/>
        </w:rPr>
        <w:t xml:space="preserve">Kysymys 11</w:t>
      </w:r>
    </w:p>
    <w:p>
      <w:r>
        <w:t xml:space="preserve">Mikä on ensimmäinen vaihe, kun saalis huomaa saalistajan?</w:t>
      </w:r>
    </w:p>
    <w:p>
      <w:r>
        <w:rPr>
          <w:b/>
        </w:rPr>
        <w:t xml:space="preserve">Kysymys 12</w:t>
      </w:r>
    </w:p>
    <w:p>
      <w:r>
        <w:t xml:space="preserve">Mitkä ominaisuudet auttavat jakamaan saaliseläimet neljään ryhmään?</w:t>
      </w:r>
    </w:p>
    <w:p>
      <w:r>
        <w:rPr>
          <w:b/>
        </w:rPr>
        <w:t xml:space="preserve">Teksti numero 13</w:t>
      </w:r>
    </w:p>
    <w:p>
      <w:r>
        <w:t xml:space="preserve">Yksi sopeutumiskeino, joka auttaa sekä saalistajia että saaliita välttämään havaitsemista, on </w:t>
      </w:r>
      <w:r>
        <w:rPr>
          <w:color w:val="A9A9A9"/>
        </w:rPr>
        <w:t xml:space="preserve">naamiointi</w:t>
      </w:r>
      <w:r>
        <w:t xml:space="preserve">, joka on eräänlainen </w:t>
      </w:r>
      <w:r>
        <w:rPr>
          <w:color w:val="DCDCDC"/>
        </w:rPr>
        <w:t xml:space="preserve">krypsis</w:t>
      </w:r>
      <w:r>
        <w:t xml:space="preserve">, jossa lajit näyttävät siltä, että ne sulautuvat taustaan. Naamiointi koostuu värin lisäksi myös </w:t>
      </w:r>
      <w:r>
        <w:rPr>
          <w:color w:val="2F4F4F"/>
        </w:rPr>
        <w:t xml:space="preserve">muodosta ja kuviosta</w:t>
      </w:r>
      <w:r>
        <w:t xml:space="preserve">. </w:t>
      </w:r>
      <w:r>
        <w:t xml:space="preserve">Taustana, johon eliö näkyy, voi olla sekä sen ympäristö (esim. oikealla oleva rukoilijasirkka, joka muistuttaa </w:t>
      </w:r>
      <w:r>
        <w:rPr>
          <w:color w:val="556B2F"/>
        </w:rPr>
        <w:t xml:space="preserve">kuolleita lehtiä</w:t>
      </w:r>
      <w:r>
        <w:t xml:space="preserve">) että </w:t>
      </w:r>
      <w:r>
        <w:rPr>
          <w:color w:val="6B8E23"/>
        </w:rPr>
        <w:t xml:space="preserve">muut eliöt </w:t>
      </w:r>
      <w:r>
        <w:t xml:space="preserve">(esim. seeprojen raidat sulautuvat laumassa toisiinsa, jolloin leijonien on vaikea </w:t>
      </w:r>
      <w:r>
        <w:rPr>
          <w:color w:val="A0522D"/>
        </w:rPr>
        <w:t xml:space="preserve">keskittyä yksittäiseen kohteeseen</w:t>
      </w:r>
      <w:r>
        <w:t xml:space="preserve">). Mitä vakuuttavampi naamiointi on, sitä todennäköisemmin eliö jää huomaamatta.</w:t>
      </w:r>
    </w:p>
    <w:p>
      <w:r>
        <w:rPr>
          <w:b/>
        </w:rPr>
        <w:t xml:space="preserve">Kysymys 0</w:t>
      </w:r>
    </w:p>
    <w:p>
      <w:r>
        <w:t xml:space="preserve">Mikä sopeutuminen auttaa sekä saalistajia että saalista?</w:t>
      </w:r>
    </w:p>
    <w:p>
      <w:r>
        <w:rPr>
          <w:b/>
        </w:rPr>
        <w:t xml:space="preserve">Kysymys 1</w:t>
      </w:r>
    </w:p>
    <w:p>
      <w:r>
        <w:t xml:space="preserve">Mitä termiä käytetään sopeutumisesta, jonka avulla lajit voivat sulautua taustalle?</w:t>
      </w:r>
    </w:p>
    <w:p>
      <w:r>
        <w:rPr>
          <w:b/>
        </w:rPr>
        <w:t xml:space="preserve">Kysymys 2</w:t>
      </w:r>
    </w:p>
    <w:p>
      <w:r>
        <w:t xml:space="preserve">Mistä muusta se koostuu värin lisäksi?</w:t>
      </w:r>
    </w:p>
    <w:p>
      <w:r>
        <w:rPr>
          <w:b/>
        </w:rPr>
        <w:t xml:space="preserve">Kysymys 3</w:t>
      </w:r>
    </w:p>
    <w:p>
      <w:r>
        <w:t xml:space="preserve">Ogranismit käyttävät camoflaugea sulautuakseen elinympäristöönsä ja mitä muuta?</w:t>
      </w:r>
    </w:p>
    <w:p>
      <w:r>
        <w:rPr>
          <w:b/>
        </w:rPr>
        <w:t xml:space="preserve">Kysymys 4</w:t>
      </w:r>
    </w:p>
    <w:p>
      <w:r>
        <w:t xml:space="preserve">Mikä ominaisuus auttaa vain saalista olemaan näkymättä?</w:t>
      </w:r>
    </w:p>
    <w:p>
      <w:r>
        <w:rPr>
          <w:b/>
        </w:rPr>
        <w:t xml:space="preserve">Kysymys 5</w:t>
      </w:r>
    </w:p>
    <w:p>
      <w:r>
        <w:t xml:space="preserve">Millä muulla tavoin kuolleita lehtiä voidaan kuvata niiden värin lisäksi?</w:t>
      </w:r>
    </w:p>
    <w:p>
      <w:r>
        <w:rPr>
          <w:b/>
        </w:rPr>
        <w:t xml:space="preserve">Kysymys 6</w:t>
      </w:r>
    </w:p>
    <w:p>
      <w:r>
        <w:t xml:space="preserve">Mikä on se muoto, kun leijonat näkevät yhden seepran?</w:t>
      </w:r>
    </w:p>
    <w:p>
      <w:r>
        <w:rPr>
          <w:b/>
        </w:rPr>
        <w:t xml:space="preserve">Kysymys 7</w:t>
      </w:r>
    </w:p>
    <w:p>
      <w:r>
        <w:t xml:space="preserve">Millä rukoilijasirkka rakentaa kotinsa?</w:t>
      </w:r>
    </w:p>
    <w:p>
      <w:r>
        <w:rPr>
          <w:b/>
        </w:rPr>
        <w:t xml:space="preserve">Kysymys 8</w:t>
      </w:r>
    </w:p>
    <w:p>
      <w:r>
        <w:t xml:space="preserve">Mitä menetelmää rukoilijasirkka käyttää metsästäessään?</w:t>
      </w:r>
    </w:p>
    <w:p>
      <w:r>
        <w:rPr>
          <w:b/>
        </w:rPr>
        <w:t xml:space="preserve">Teksti numero 14</w:t>
      </w:r>
    </w:p>
    <w:p>
      <w:r>
        <w:rPr>
          <w:color w:val="A9A9A9"/>
        </w:rPr>
        <w:t xml:space="preserve">Jäljittely </w:t>
      </w:r>
      <w:r>
        <w:t xml:space="preserve">on siihen liittyvä ilmiö, jossa eliö näyttää samalta kuin toinen laji</w:t>
      </w:r>
      <w:r>
        <w:rPr>
          <w:color w:val="A9A9A9"/>
        </w:rPr>
        <w:t xml:space="preserve">.</w:t>
      </w:r>
      <w:r>
        <w:t xml:space="preserve"> Yksi tällainen esimerkki on </w:t>
      </w:r>
      <w:r>
        <w:rPr>
          <w:color w:val="DCDCDC"/>
        </w:rPr>
        <w:t xml:space="preserve">drone-kärpänen, </w:t>
      </w:r>
      <w:r>
        <w:t xml:space="preserve">joka näyttää hyvin paljon </w:t>
      </w:r>
      <w:r>
        <w:rPr>
          <w:color w:val="2F4F4F"/>
        </w:rPr>
        <w:t xml:space="preserve">mehiläiseltä, </w:t>
      </w:r>
      <w:r>
        <w:t xml:space="preserve">mutta on täysin vaaraton, koska se ei pysty pistämään lainkaan. </w:t>
      </w:r>
      <w:r>
        <w:t xml:space="preserve">Toinen esimerkki batesilaisesta matkimisesta on io-koi (Automeris io), jonka siivissä on merkkejä, jotka muistuttavat </w:t>
      </w:r>
      <w:r>
        <w:rPr>
          <w:color w:val="556B2F"/>
        </w:rPr>
        <w:t xml:space="preserve">pöllön silmiä</w:t>
      </w:r>
      <w:r>
        <w:t xml:space="preserve">. </w:t>
      </w:r>
      <w:r>
        <w:t xml:space="preserve">Kun hyönteissyöjä häiritsee koiperhosta, se paljastaa takasiipensä, mikä </w:t>
      </w:r>
      <w:r>
        <w:rPr>
          <w:color w:val="6B8E23"/>
        </w:rPr>
        <w:t xml:space="preserve">säikäyttää saalistajan </w:t>
      </w:r>
      <w:r>
        <w:t xml:space="preserve">hetkeksi </w:t>
      </w:r>
      <w:r>
        <w:rPr>
          <w:color w:val="6B8E23"/>
        </w:rPr>
        <w:t xml:space="preserve">ja antaa sille aikaa </w:t>
      </w:r>
      <w:r>
        <w:rPr>
          <w:color w:val="A0522D"/>
        </w:rPr>
        <w:t xml:space="preserve">paeta</w:t>
      </w:r>
      <w:r>
        <w:t xml:space="preserve">. </w:t>
      </w:r>
      <w:r>
        <w:t xml:space="preserve">Petoeläimet voivat </w:t>
      </w:r>
      <w:r>
        <w:t xml:space="preserve">kuitenkin</w:t>
      </w:r>
      <w:r>
        <w:t xml:space="preserve"> myös käyttää matkimista </w:t>
      </w:r>
      <w:r>
        <w:rPr>
          <w:color w:val="228B22"/>
        </w:rPr>
        <w:t xml:space="preserve">houkutellakseen saaliinsa. </w:t>
      </w:r>
      <w:r>
        <w:t xml:space="preserve">Esimerkiksi Photuris-suvun naaraspuoliset tulikärpäset kopioivat </w:t>
      </w:r>
      <w:r>
        <w:rPr>
          <w:color w:val="191970"/>
        </w:rPr>
        <w:t xml:space="preserve">muiden lajien valosignaaleja ja </w:t>
      </w:r>
      <w:r>
        <w:t xml:space="preserve">houkuttelevat näin urospuolisia tulikärpäsiä, jotka </w:t>
      </w:r>
      <w:r>
        <w:rPr>
          <w:color w:val="8B0000"/>
        </w:rPr>
        <w:t xml:space="preserve">sitten pyydystetään ja syödään </w:t>
      </w:r>
      <w:r>
        <w:t xml:space="preserve">(ks. aggressiivinen matkiminen).</w:t>
      </w:r>
    </w:p>
    <w:p>
      <w:r>
        <w:rPr>
          <w:b/>
        </w:rPr>
        <w:t xml:space="preserve">Kysymys 0</w:t>
      </w:r>
    </w:p>
    <w:p>
      <w:r>
        <w:t xml:space="preserve">Mikä on ilmiö, jossa organismi muistuttaa toista lajia?</w:t>
      </w:r>
    </w:p>
    <w:p>
      <w:r>
        <w:rPr>
          <w:b/>
        </w:rPr>
        <w:t xml:space="preserve">Kysymys 1</w:t>
      </w:r>
    </w:p>
    <w:p>
      <w:r>
        <w:t xml:space="preserve">Mikä organismi näyttää mehiläiseltä, mutta ei voi pistää?</w:t>
      </w:r>
    </w:p>
    <w:p>
      <w:r>
        <w:rPr>
          <w:b/>
        </w:rPr>
        <w:t xml:space="preserve">Kysymys 2</w:t>
      </w:r>
    </w:p>
    <w:p>
      <w:r>
        <w:t xml:space="preserve">Koi, jolla on pöllön silmiä muistuttavia merkkejä, on esimerkki mistä ilmiöstä?</w:t>
      </w:r>
    </w:p>
    <w:p>
      <w:r>
        <w:rPr>
          <w:b/>
        </w:rPr>
        <w:t xml:space="preserve">Kysymys 3</w:t>
      </w:r>
    </w:p>
    <w:p>
      <w:r>
        <w:t xml:space="preserve">Mikä on puolustuksellinen tapa, jolla matkimista voidaan käyttää?</w:t>
      </w:r>
    </w:p>
    <w:p>
      <w:r>
        <w:rPr>
          <w:b/>
        </w:rPr>
        <w:t xml:space="preserve">Kysymys 4</w:t>
      </w:r>
    </w:p>
    <w:p>
      <w:r>
        <w:t xml:space="preserve">Miten saalistajat voivat käyttää matkimista?</w:t>
      </w:r>
    </w:p>
    <w:p>
      <w:r>
        <w:rPr>
          <w:b/>
        </w:rPr>
        <w:t xml:space="preserve">Kysymys 5</w:t>
      </w:r>
    </w:p>
    <w:p>
      <w:r>
        <w:t xml:space="preserve">Miltä näyttää naaraspuolinen tulikärpänen, joka ei pysty pistämään?</w:t>
      </w:r>
    </w:p>
    <w:p>
      <w:r>
        <w:rPr>
          <w:b/>
        </w:rPr>
        <w:t xml:space="preserve">Kysymys 6</w:t>
      </w:r>
    </w:p>
    <w:p>
      <w:r>
        <w:t xml:space="preserve">Mitä drone kärpäset kopioivat houkutellakseen urospuolisia tulikärpäsiä?</w:t>
      </w:r>
    </w:p>
    <w:p>
      <w:r>
        <w:rPr>
          <w:b/>
        </w:rPr>
        <w:t xml:space="preserve">Kysymys 7</w:t>
      </w:r>
    </w:p>
    <w:p>
      <w:r>
        <w:t xml:space="preserve">Mitä tapahtuu, kun drone-kärpäset houkuttelevat urospuolisia tulikärpäsiä?</w:t>
      </w:r>
    </w:p>
    <w:p>
      <w:r>
        <w:rPr>
          <w:b/>
        </w:rPr>
        <w:t xml:space="preserve">Kysymys 8</w:t>
      </w:r>
    </w:p>
    <w:p>
      <w:r>
        <w:t xml:space="preserve">Mitä naaraspuolisten tulikärpästen merkit muistuttavat?</w:t>
      </w:r>
    </w:p>
    <w:p>
      <w:r>
        <w:rPr>
          <w:b/>
        </w:rPr>
        <w:t xml:space="preserve">Kysymys 9</w:t>
      </w:r>
    </w:p>
    <w:p>
      <w:r>
        <w:t xml:space="preserve">Miksi naaraspuolinen tulikärpänen käyttää siipiensä merkkejä?</w:t>
      </w:r>
    </w:p>
    <w:p>
      <w:r>
        <w:rPr>
          <w:b/>
        </w:rPr>
        <w:t xml:space="preserve">Teksti numero 15</w:t>
      </w:r>
    </w:p>
    <w:p>
      <w:r>
        <w:t xml:space="preserve">Onnistunut saalistaminen johtaa </w:t>
      </w:r>
      <w:r>
        <w:rPr>
          <w:color w:val="DCDCDC"/>
        </w:rPr>
        <w:t xml:space="preserve">energiavoittoon</w:t>
      </w:r>
      <w:r>
        <w:t xml:space="preserve">, mutta metsästykseen liittyy aina </w:t>
      </w:r>
      <w:r>
        <w:t xml:space="preserve">myös energiakustannuksia. Kun nälkä ei ole ongelma, useimmat saalistajat eivät yleensä pyri hyökkäämään saaliin kimppuun, koska kustannukset ovat suuremmat kuin hyödyt. Esimerkiksi suuri petokala, kuten hai, joka on </w:t>
      </w:r>
      <w:r>
        <w:rPr>
          <w:color w:val="556B2F"/>
        </w:rPr>
        <w:t xml:space="preserve">hyvin </w:t>
      </w:r>
      <w:r>
        <w:t xml:space="preserve">ruokittu akvaariossa, jättää yleensä huomiotta pienemmät kalat, jotka uivat sen ympärillä (samalla kun saaliskalat käyttävät hyväkseen sitä, että huippupetoja ei näennäisesti kiinnosta). Ylimääräinen tappaminen on poikkeama tämäntyyppisestä käyttäytymisestä. Kulutuksen käsittelyä kustannus-hyötyanalyysin kannalta kutsutaan </w:t>
      </w:r>
      <w:r>
        <w:rPr>
          <w:color w:val="6B8E23"/>
        </w:rPr>
        <w:t xml:space="preserve">optimaalisen ravinnonhankinnan teoriaksi</w:t>
      </w:r>
      <w:r>
        <w:rPr>
          <w:color w:val="A0522D"/>
        </w:rPr>
        <w:t xml:space="preserve">, </w:t>
      </w:r>
      <w:r>
        <w:t xml:space="preserve">ja se on ollut varsin menestyksekäs eläinten käyttäytymisen tutkimuksessa. Yleensä kustannuksia ja hyötyjä tarkastellaan </w:t>
      </w:r>
      <w:r>
        <w:rPr>
          <w:color w:val="228B22"/>
        </w:rPr>
        <w:t xml:space="preserve">energiahyödyissä aikayksikköä kohti</w:t>
      </w:r>
      <w:r>
        <w:t xml:space="preserve">, vaikka myös muut tekijät ovat tärkeitä, kuten välttämättömät ravintoaineet, joilla ei ole kalorista arvoa mutta jotka ovat välttämättömiä selviytymisen ja terveyden kannalta.</w:t>
      </w:r>
    </w:p>
    <w:p>
      <w:r>
        <w:rPr>
          <w:b/>
        </w:rPr>
        <w:t xml:space="preserve">Kysymys 0</w:t>
      </w:r>
    </w:p>
    <w:p>
      <w:r>
        <w:t xml:space="preserve">Mikä tekee saalistuksesta onnistunutta?</w:t>
      </w:r>
    </w:p>
    <w:p>
      <w:r>
        <w:rPr>
          <w:b/>
        </w:rPr>
        <w:t xml:space="preserve">Kysymys 1</w:t>
      </w:r>
    </w:p>
    <w:p>
      <w:r>
        <w:t xml:space="preserve">Metsästyksen käsitteleminen kustannus-hyöty-skenaariona on niin sanottu mikä?</w:t>
      </w:r>
    </w:p>
    <w:p>
      <w:r>
        <w:rPr>
          <w:b/>
        </w:rPr>
        <w:t xml:space="preserve">Kysymys 2</w:t>
      </w:r>
    </w:p>
    <w:p>
      <w:r>
        <w:t xml:space="preserve">Miten kustannukset ja hyödyt mitataan optimaalisessa ravinnonhankintateoriassa?</w:t>
      </w:r>
    </w:p>
    <w:p>
      <w:r>
        <w:rPr>
          <w:b/>
        </w:rPr>
        <w:t xml:space="preserve">Kysymys 3</w:t>
      </w:r>
    </w:p>
    <w:p>
      <w:r>
        <w:t xml:space="preserve">Mitä hyötyä pienille kaloille on siitä, että ne onnistuvat välttämään saalistajaa?</w:t>
      </w:r>
    </w:p>
    <w:p>
      <w:r>
        <w:rPr>
          <w:b/>
        </w:rPr>
        <w:t xml:space="preserve">Kysymys 4</w:t>
      </w:r>
    </w:p>
    <w:p>
      <w:r>
        <w:t xml:space="preserve">Mikä teoria kuvaa sitä, miten saaliskalat käyttävät saalistajaa hyväkseen?</w:t>
      </w:r>
    </w:p>
    <w:p>
      <w:r>
        <w:rPr>
          <w:b/>
        </w:rPr>
        <w:t xml:space="preserve">Kysymys 5</w:t>
      </w:r>
    </w:p>
    <w:p>
      <w:r>
        <w:t xml:space="preserve">Miten mitataan saaliskalojen käyttäytymistä kiinnostumattoman saalistajan ympärillä?</w:t>
      </w:r>
    </w:p>
    <w:p>
      <w:r>
        <w:rPr>
          <w:b/>
        </w:rPr>
        <w:t xml:space="preserve">Kysymys 6</w:t>
      </w:r>
    </w:p>
    <w:p>
      <w:r>
        <w:t xml:space="preserve">Mitä kustannuksia petoeläimen väistäminen aiheuttaa?</w:t>
      </w:r>
    </w:p>
    <w:p>
      <w:r>
        <w:rPr>
          <w:b/>
        </w:rPr>
        <w:t xml:space="preserve">Kysymys 7</w:t>
      </w:r>
    </w:p>
    <w:p>
      <w:r>
        <w:t xml:space="preserve">Kuinka hyvin pienet kalat syövät akvaariossa?</w:t>
      </w:r>
    </w:p>
    <w:p>
      <w:r>
        <w:rPr>
          <w:b/>
        </w:rPr>
        <w:t xml:space="preserve">Teksti numero 16</w:t>
      </w:r>
    </w:p>
    <w:p>
      <w:r>
        <w:rPr>
          <w:color w:val="A9A9A9"/>
        </w:rPr>
        <w:t xml:space="preserve">Sosiaalinen saalistaminen </w:t>
      </w:r>
      <w:r>
        <w:t xml:space="preserve">tarjoaa saalistajille mahdollisuuden tappaa suurempia otuksia kuin ne, jotka lajin jäsenet voisivat voittaa yksin. </w:t>
      </w:r>
      <w:r>
        <w:rPr>
          <w:color w:val="DCDCDC"/>
        </w:rPr>
        <w:t xml:space="preserve">Leijonat, hyeenat, sudet, dholet, afrikkalaiset villikoirat ja piranhat </w:t>
      </w:r>
      <w:r>
        <w:t xml:space="preserve">voivat tappaa suuria kasvinsyöjiä, joita saman lajin yksittäiset eläimet eivät yleensä saa hengiltä. Sosiaalinen saalistaminen antaa joillekin eläimille mahdollisuuden organisoida sellaisten olentojen metsästystä, jotka helposti pakenisivat yksittäistä saalistajaa; näin ollen simpanssit voivat saalistaa kolobusapinoita, ja Harrisin haukat voivat katkaista kaikki mahdolliset pakomahdollisuudet tuhoon tuomitulta jänikseltä. </w:t>
      </w:r>
      <w:r>
        <w:rPr>
          <w:color w:val="2F4F4F"/>
        </w:rPr>
        <w:t xml:space="preserve">Äärimmäinen </w:t>
      </w:r>
      <w:r>
        <w:rPr>
          <w:color w:val="556B2F"/>
        </w:rPr>
        <w:t xml:space="preserve">roolien </w:t>
      </w:r>
      <w:r>
        <w:rPr>
          <w:color w:val="2F4F4F"/>
        </w:rPr>
        <w:t xml:space="preserve">erikoistuminen </w:t>
      </w:r>
      <w:r>
        <w:t xml:space="preserve">näkyy joissakin metsästyksissä, jotka edellyttävät yhteistyötä hyvin eri lajeihin kuuluvien petoeläinten välillä: </w:t>
      </w:r>
      <w:r>
        <w:rPr>
          <w:color w:val="6B8E23"/>
        </w:rPr>
        <w:t xml:space="preserve">ihmiset </w:t>
      </w:r>
      <w:r>
        <w:rPr>
          <w:color w:val="A0522D"/>
        </w:rPr>
        <w:t xml:space="preserve">haukkojen tai koirien avulla tai kalastus merimetsojen kanssa</w:t>
      </w:r>
      <w:r>
        <w:t xml:space="preserve">. </w:t>
      </w:r>
      <w:r>
        <w:t xml:space="preserve">Sosiaalinen saalistaminen on usein hyvin monimutkaista käyttäytymistä, eivätkä kaikki sosiaaliset olennot (esimerkiksi </w:t>
      </w:r>
      <w:r>
        <w:rPr>
          <w:color w:val="228B22"/>
        </w:rPr>
        <w:t xml:space="preserve">kotikissat) </w:t>
      </w:r>
      <w:r>
        <w:t xml:space="preserve">harjoita sitä</w:t>
      </w:r>
      <w:r>
        <w:t xml:space="preserve">.</w:t>
      </w:r>
      <w:r>
        <w:t xml:space="preserve"> </w:t>
      </w:r>
      <w:r>
        <w:t xml:space="preserve">Jopa</w:t>
      </w:r>
      <w:r>
        <w:t xml:space="preserve"> ilman monimutkaista älykkyyttä, vaan </w:t>
      </w:r>
      <w:r>
        <w:rPr>
          <w:color w:val="191970"/>
        </w:rPr>
        <w:t xml:space="preserve">pelkästään vaistonvaraisesti</w:t>
      </w:r>
      <w:r>
        <w:t xml:space="preserve">, jotkut muurahaislajit voivat tuhota paljon suurempia olentoja.</w:t>
      </w:r>
    </w:p>
    <w:p>
      <w:r>
        <w:rPr>
          <w:b/>
        </w:rPr>
        <w:t xml:space="preserve">Kysymys 0</w:t>
      </w:r>
    </w:p>
    <w:p>
      <w:r>
        <w:t xml:space="preserve">Minkä metsästystavan ansiosta simpanssit voivat saalistaa colobusapinoita?</w:t>
      </w:r>
    </w:p>
    <w:p>
      <w:r>
        <w:rPr>
          <w:b/>
        </w:rPr>
        <w:t xml:space="preserve">Kysymys 1</w:t>
      </w:r>
    </w:p>
    <w:p>
      <w:r>
        <w:t xml:space="preserve">Mikä on esimerkki eri lajien petoeläinten välisestä yhteistyöstä?</w:t>
      </w:r>
    </w:p>
    <w:p>
      <w:r>
        <w:rPr>
          <w:b/>
        </w:rPr>
        <w:t xml:space="preserve">Kysymys 2</w:t>
      </w:r>
    </w:p>
    <w:p>
      <w:r>
        <w:t xml:space="preserve">Mikä on laji, joka ei harjoita sosiaalista saalistusta?</w:t>
      </w:r>
    </w:p>
    <w:p>
      <w:r>
        <w:rPr>
          <w:b/>
        </w:rPr>
        <w:t xml:space="preserve">Kysymys 3</w:t>
      </w:r>
    </w:p>
    <w:p>
      <w:r>
        <w:t xml:space="preserve">Mitkä lajit käyttävät sosiaalista saalistusta saalistaakseen itseään paljon suurempia eläimiä?</w:t>
      </w:r>
    </w:p>
    <w:p>
      <w:r>
        <w:rPr>
          <w:b/>
        </w:rPr>
        <w:t xml:space="preserve">Kysymys 4</w:t>
      </w:r>
    </w:p>
    <w:p>
      <w:r>
        <w:t xml:space="preserve">Mitä menetelmää kani käyttää väistääkseen petoeläinryhmää?</w:t>
      </w:r>
    </w:p>
    <w:p>
      <w:r>
        <w:rPr>
          <w:b/>
        </w:rPr>
        <w:t xml:space="preserve">Kysymys 5</w:t>
      </w:r>
    </w:p>
    <w:p>
      <w:r>
        <w:t xml:space="preserve">Kuka auttaa jänistä pakenemaan petoeläintä yhteistyön avulla?</w:t>
      </w:r>
    </w:p>
    <w:p>
      <w:r>
        <w:rPr>
          <w:b/>
        </w:rPr>
        <w:t xml:space="preserve">Kysymys 6</w:t>
      </w:r>
    </w:p>
    <w:p>
      <w:r>
        <w:t xml:space="preserve">Mitä jotkut kalat käyttävät tappaakseen suurempia otuksia?</w:t>
      </w:r>
    </w:p>
    <w:p>
      <w:r>
        <w:rPr>
          <w:b/>
        </w:rPr>
        <w:t xml:space="preserve">Kysymys 7</w:t>
      </w:r>
    </w:p>
    <w:p>
      <w:r>
        <w:t xml:space="preserve">Minkä menetelmän avulla kasvinsyöjät voivat hyökätä petoeläinryhmän kimppuun?</w:t>
      </w:r>
    </w:p>
    <w:p>
      <w:r>
        <w:rPr>
          <w:b/>
        </w:rPr>
        <w:t xml:space="preserve">Kysymys 8</w:t>
      </w:r>
    </w:p>
    <w:p>
      <w:r>
        <w:t xml:space="preserve">Mitä Harris tajusi, että ihmisten ja simpanssien välillä tapahtuu, jotta ne voivat työskennellä yhdessä?</w:t>
      </w:r>
    </w:p>
    <w:p>
      <w:r>
        <w:rPr>
          <w:b/>
        </w:rPr>
        <w:t xml:space="preserve">Teksti numero 17</w:t>
      </w:r>
    </w:p>
    <w:p>
      <w:r>
        <w:t xml:space="preserve">On havaittu, että hyvin ruokitut, löyhässä vankeudessa elävät petoeläimet (esimerkiksi lemmikkieläimet tai tuotantoeläimet) erottavat yleensä toisistaan tutut saaliseläimet, jotka ovat tuttuja asukkeja samalla ihmisalueella, ja </w:t>
      </w:r>
      <w:r>
        <w:rPr>
          <w:color w:val="A9A9A9"/>
        </w:rPr>
        <w:t xml:space="preserve">luonnonvaraiset saaliseläimet, jotka elävät alueen ulkopuolella</w:t>
      </w:r>
      <w:r>
        <w:t xml:space="preserve">. </w:t>
      </w:r>
      <w:r>
        <w:t xml:space="preserve">Tämä vuorovaikutus voi vaihdella </w:t>
      </w:r>
      <w:r>
        <w:rPr>
          <w:color w:val="DCDCDC"/>
        </w:rPr>
        <w:t xml:space="preserve">rauhanomaisesta rinnakkaiselosta läheiseen toveruuteen</w:t>
      </w:r>
      <w:r>
        <w:t xml:space="preserve">; motivaatio olla välittämättä saalistusvaistosta voi johtua </w:t>
      </w:r>
      <w:r>
        <w:rPr>
          <w:color w:val="2F4F4F"/>
        </w:rPr>
        <w:t xml:space="preserve">molemminpuolisesta edusta tai </w:t>
      </w:r>
      <w:r>
        <w:rPr>
          <w:color w:val="556B2F"/>
        </w:rPr>
        <w:t xml:space="preserve">koston pelosta </w:t>
      </w:r>
      <w:r>
        <w:rPr>
          <w:color w:val="2F4F4F"/>
        </w:rPr>
        <w:t xml:space="preserve">ihmisisänniltä</w:t>
      </w:r>
      <w:r>
        <w:t xml:space="preserve">, jotka ovat tehneet selväksi, että kanssakäyttäjien vahingoittamista </w:t>
      </w:r>
      <w:r>
        <w:rPr>
          <w:color w:val="6B8E23"/>
        </w:rPr>
        <w:t xml:space="preserve">ei suvaita</w:t>
      </w:r>
      <w:r>
        <w:t xml:space="preserve">. Esimerkiksi lemmikkikissat ja lemmikkihiiret voivat elää yhdessä samassa ihmisasunnossa ilman välikohtauksia kumppaneina. Lemmikkikissat ja lemmikkikoirat ovat usein riippuvaisia toisistaan </w:t>
      </w:r>
      <w:r>
        <w:rPr>
          <w:color w:val="A0522D"/>
        </w:rPr>
        <w:t xml:space="preserve">lämpöä, </w:t>
      </w:r>
      <w:r>
        <w:rPr>
          <w:color w:val="228B22"/>
        </w:rPr>
        <w:t xml:space="preserve">seuraa ja jopa suojelua </w:t>
      </w:r>
      <w:r>
        <w:t xml:space="preserve">saadakseen, </w:t>
      </w:r>
      <w:r>
        <w:t xml:space="preserve">erityisesti maaseudulla.</w:t>
      </w:r>
    </w:p>
    <w:p>
      <w:r>
        <w:rPr>
          <w:b/>
        </w:rPr>
        <w:t xml:space="preserve">Kysymys 0</w:t>
      </w:r>
    </w:p>
    <w:p>
      <w:r>
        <w:t xml:space="preserve">Hyvin ruokitut vankeudessa elävät eläimet voivat ystävystyä saaliseläinten kanssa minkä motivaation vuoksi?</w:t>
      </w:r>
    </w:p>
    <w:p>
      <w:r>
        <w:rPr>
          <w:b/>
        </w:rPr>
        <w:t xml:space="preserve">Kysymys 1</w:t>
      </w:r>
    </w:p>
    <w:p>
      <w:r>
        <w:t xml:space="preserve">Miksi kissoista ja koirista voisi tulla kumppaneita vankeudessa?</w:t>
      </w:r>
    </w:p>
    <w:p>
      <w:r>
        <w:rPr>
          <w:b/>
        </w:rPr>
        <w:t xml:space="preserve">Kysymys 2</w:t>
      </w:r>
    </w:p>
    <w:p>
      <w:r>
        <w:t xml:space="preserve">Vankeudessa elävät eläimet osaavat erottaa rinnakkaisasukkaat mistä muusta ryhmästä?</w:t>
      </w:r>
    </w:p>
    <w:p>
      <w:r>
        <w:rPr>
          <w:b/>
        </w:rPr>
        <w:t xml:space="preserve">Kysymys 3</w:t>
      </w:r>
    </w:p>
    <w:p>
      <w:r>
        <w:t xml:space="preserve">Millaisia suhteita ihmisillä on maaseudulla?</w:t>
      </w:r>
    </w:p>
    <w:p>
      <w:r>
        <w:rPr>
          <w:b/>
        </w:rPr>
        <w:t xml:space="preserve">Kysymys 4</w:t>
      </w:r>
    </w:p>
    <w:p>
      <w:r>
        <w:t xml:space="preserve">Miksi maaseudulla on vähemmän rikollisuutta?</w:t>
      </w:r>
    </w:p>
    <w:p>
      <w:r>
        <w:rPr>
          <w:b/>
        </w:rPr>
        <w:t xml:space="preserve">Kysymys 5</w:t>
      </w:r>
    </w:p>
    <w:p>
      <w:r>
        <w:t xml:space="preserve">Mitä mieltä asukkaat ovat siitä, että joku vahingoittaa henkilöä maaseudulla?</w:t>
      </w:r>
    </w:p>
    <w:p>
      <w:r>
        <w:rPr>
          <w:b/>
        </w:rPr>
        <w:t xml:space="preserve">Kysymys 6</w:t>
      </w:r>
    </w:p>
    <w:p>
      <w:r>
        <w:t xml:space="preserve">Mitkä ovat kaksi asiaa, joissa naapurit ovat riippuvaisia toisistaan maaseudulla?</w:t>
      </w:r>
    </w:p>
    <w:p>
      <w:r>
        <w:rPr>
          <w:b/>
        </w:rPr>
        <w:t xml:space="preserve">Kysymys 7</w:t>
      </w:r>
    </w:p>
    <w:p>
      <w:r>
        <w:t xml:space="preserve">Mistä maaseudulla asuvat ihmiset voivat erottaa vankeudessa pidetyt eläimet?</w:t>
      </w:r>
    </w:p>
    <w:p>
      <w:r>
        <w:rPr>
          <w:b/>
        </w:rPr>
        <w:t xml:space="preserve">Teksti numero 18</w:t>
      </w:r>
    </w:p>
    <w:p>
      <w:r>
        <w:t xml:space="preserve">Petoeläimet käyttävät usein </w:t>
      </w:r>
      <w:r>
        <w:rPr>
          <w:color w:val="A9A9A9"/>
        </w:rPr>
        <w:t xml:space="preserve">tavanomaisia </w:t>
      </w:r>
      <w:r>
        <w:t xml:space="preserve">hyökkäysmenetelmiään saaliin kimppuun aiheuttaakseen tai uhatakseen aiheuttaa vakavia vammoja omille saalistajilleen. Sähköankerias käyttää samaa sähkövirtaa </w:t>
      </w:r>
      <w:r>
        <w:rPr>
          <w:color w:val="DCDCDC"/>
        </w:rPr>
        <w:t xml:space="preserve">tappaakseen saaliinsa </w:t>
      </w:r>
      <w:r>
        <w:t xml:space="preserve">ja puolustautuakseen eläimiä </w:t>
      </w:r>
      <w:r>
        <w:rPr>
          <w:color w:val="2F4F4F"/>
        </w:rPr>
        <w:t xml:space="preserve">(</w:t>
      </w:r>
      <w:r>
        <w:rPr>
          <w:color w:val="556B2F"/>
        </w:rPr>
        <w:t xml:space="preserve">anakondoja, kaimaneja, haikaroita, jaguaareja, puumia</w:t>
      </w:r>
      <w:r>
        <w:rPr>
          <w:color w:val="2F4F4F"/>
        </w:rPr>
        <w:t xml:space="preserve">, jättiläissaukkoja, ihmisiä, koiria ja kissoja</w:t>
      </w:r>
      <w:r>
        <w:t xml:space="preserve">) </w:t>
      </w:r>
      <w:r>
        <w:t xml:space="preserve">vastaan</w:t>
      </w:r>
      <w:r>
        <w:t xml:space="preserve">, jotka tavallisesti saalistavat </w:t>
      </w:r>
      <w:r>
        <w:t xml:space="preserve">sähköankeriaan kokoisia </w:t>
      </w:r>
      <w:r>
        <w:rPr>
          <w:color w:val="6B8E23"/>
        </w:rPr>
        <w:t xml:space="preserve">kaloja</w:t>
      </w:r>
      <w:r>
        <w:t xml:space="preserve">; sähköankerias pysyy siten </w:t>
      </w:r>
      <w:r>
        <w:rPr>
          <w:color w:val="A0522D"/>
        </w:rPr>
        <w:t xml:space="preserve">huippupetona </w:t>
      </w:r>
      <w:r>
        <w:t xml:space="preserve">petoeläinvaltaisessa ympäristössä. Kotikissa on tarpeeksi pieni saalistaja ollakseen muiden saalista, ja se käyttää </w:t>
      </w:r>
      <w:r>
        <w:rPr>
          <w:color w:val="191970"/>
        </w:rPr>
        <w:t xml:space="preserve">mahtavia hampaitaan ja kynsiään </w:t>
      </w:r>
      <w:r>
        <w:t xml:space="preserve">aseina eläimiä vastaan, jotka saattavat sekoittaa kissan helpompaan saaliiseen. Monet muut kuin petoeläimet, kuten seepra, voivat antaa </w:t>
      </w:r>
      <w:r>
        <w:rPr>
          <w:color w:val="8B0000"/>
        </w:rPr>
        <w:t xml:space="preserve">voimakkaan potkun, joka voi vammauttaa tai tappaa</w:t>
      </w:r>
      <w:r>
        <w:t xml:space="preserve">, kun taas toiset hyökkäävät syöksyhampaiden tai sarvien avulla.</w:t>
      </w:r>
    </w:p>
    <w:p>
      <w:r>
        <w:rPr>
          <w:b/>
        </w:rPr>
        <w:t xml:space="preserve">Kysymys 0</w:t>
      </w:r>
    </w:p>
    <w:p>
      <w:r>
        <w:t xml:space="preserve">Mitkä ovat sähköankeriaan saalistajia?</w:t>
      </w:r>
    </w:p>
    <w:p>
      <w:r>
        <w:rPr>
          <w:b/>
        </w:rPr>
        <w:t xml:space="preserve">Kysymys 1</w:t>
      </w:r>
    </w:p>
    <w:p>
      <w:r>
        <w:t xml:space="preserve">Miten seepra puolustautuu petoeläimiä vastaan?</w:t>
      </w:r>
    </w:p>
    <w:p>
      <w:r>
        <w:rPr>
          <w:b/>
        </w:rPr>
        <w:t xml:space="preserve">Kysymys 2</w:t>
      </w:r>
    </w:p>
    <w:p>
      <w:r>
        <w:t xml:space="preserve">Miten kotikissa puolustautuu petoeläimiä vastaan?</w:t>
      </w:r>
    </w:p>
    <w:p>
      <w:r>
        <w:rPr>
          <w:b/>
        </w:rPr>
        <w:t xml:space="preserve">Kysymys 3</w:t>
      </w:r>
    </w:p>
    <w:p>
      <w:r>
        <w:t xml:space="preserve">Sähköankerias käyttää sähköiskua puolustautumiseen ja mihin muuhun tarkoitukseen?</w:t>
      </w:r>
    </w:p>
    <w:p>
      <w:r>
        <w:rPr>
          <w:b/>
        </w:rPr>
        <w:t xml:space="preserve">Kysymys 4</w:t>
      </w:r>
    </w:p>
    <w:p>
      <w:r>
        <w:t xml:space="preserve">Mitä menetelmää jättiläissaukot käyttävät estääkseen saalista hyökkäämästä niiden kimppuun?</w:t>
      </w:r>
    </w:p>
    <w:p>
      <w:r>
        <w:rPr>
          <w:b/>
        </w:rPr>
        <w:t xml:space="preserve">Kysymys 5</w:t>
      </w:r>
    </w:p>
    <w:p>
      <w:r>
        <w:t xml:space="preserve">Mitkä ovat muutamia saukkojen saalistajia?</w:t>
      </w:r>
    </w:p>
    <w:p>
      <w:r>
        <w:rPr>
          <w:b/>
        </w:rPr>
        <w:t xml:space="preserve">Kysymys 6</w:t>
      </w:r>
    </w:p>
    <w:p>
      <w:r>
        <w:t xml:space="preserve">Millainen asema jättiläissaukolla on muiden saalistajien joukossa?</w:t>
      </w:r>
    </w:p>
    <w:p>
      <w:r>
        <w:rPr>
          <w:b/>
        </w:rPr>
        <w:t xml:space="preserve">Kysymys 7</w:t>
      </w:r>
    </w:p>
    <w:p>
      <w:r>
        <w:t xml:space="preserve">Millä kaimaani puolustaa itseään petoeläintä vastaan?</w:t>
      </w:r>
    </w:p>
    <w:p>
      <w:r>
        <w:rPr>
          <w:b/>
        </w:rPr>
        <w:t xml:space="preserve">Kysymys 8</w:t>
      </w:r>
    </w:p>
    <w:p>
      <w:r>
        <w:t xml:space="preserve">Mikä on sähköankeriaan lempiruokaa?</w:t>
      </w:r>
    </w:p>
    <w:p>
      <w:r>
        <w:rPr>
          <w:b/>
        </w:rPr>
        <w:t xml:space="preserve">Teksti numero 19</w:t>
      </w:r>
    </w:p>
    <w:p>
      <w:r>
        <w:rPr>
          <w:color w:val="A9A9A9"/>
        </w:rPr>
        <w:t xml:space="preserve">Mobbing </w:t>
      </w:r>
      <w:r>
        <w:t xml:space="preserve">voi olla lajien välistä toimintaa: on tavallista, että linnut reagoivat toisen lajin mobbing-kutsuihin. Monet linnut </w:t>
      </w:r>
      <w:r>
        <w:rPr>
          <w:color w:val="DCDCDC"/>
        </w:rPr>
        <w:t xml:space="preserve">ilmestyvät paikalle </w:t>
      </w:r>
      <w:r>
        <w:rPr>
          <w:color w:val="2F4F4F"/>
        </w:rPr>
        <w:t xml:space="preserve">katselemaan </w:t>
      </w:r>
      <w:r>
        <w:t xml:space="preserve">ja kutsumaan, mutta eivät osallistumaan</w:t>
      </w:r>
      <w:r>
        <w:t xml:space="preserve">. On myös </w:t>
      </w:r>
      <w:r>
        <w:t xml:space="preserve">huomattava, että jotkin </w:t>
      </w:r>
      <w:r>
        <w:rPr>
          <w:color w:val="556B2F"/>
        </w:rPr>
        <w:t xml:space="preserve">lajit voivat olla mobbing-hyökkäyksen molemmissa päissä</w:t>
      </w:r>
      <w:r>
        <w:t xml:space="preserve">. </w:t>
      </w:r>
      <w:r>
        <w:rPr>
          <w:color w:val="A0522D"/>
        </w:rPr>
        <w:t xml:space="preserve">Pienemmät laululinnut </w:t>
      </w:r>
      <w:r>
        <w:t xml:space="preserve">ahdistelevat usein </w:t>
      </w:r>
      <w:r>
        <w:rPr>
          <w:color w:val="6B8E23"/>
        </w:rPr>
        <w:t xml:space="preserve">variksia</w:t>
      </w:r>
      <w:r>
        <w:t xml:space="preserve">, kun ne saalistavat näiden lintujen pesien munia ja poikasia, mutta samat varikset </w:t>
      </w:r>
      <w:r>
        <w:rPr>
          <w:color w:val="228B22"/>
        </w:rPr>
        <w:t xml:space="preserve">tekevät yhteistyötä pienempien lintujen kanssa </w:t>
      </w:r>
      <w:r>
        <w:t xml:space="preserve">karkottaakseen </w:t>
      </w:r>
      <w:r>
        <w:rPr>
          <w:color w:val="191970"/>
        </w:rPr>
        <w:t xml:space="preserve">haukkoja tai suurempia nisäkkäiden saalistajia</w:t>
      </w:r>
      <w:r>
        <w:t xml:space="preserve">. </w:t>
      </w:r>
      <w:r>
        <w:rPr>
          <w:color w:val="8B0000"/>
        </w:rPr>
        <w:t xml:space="preserve">Toisinaan </w:t>
      </w:r>
      <w:r>
        <w:t xml:space="preserve">linnut ahdistelevat eläimiä, jotka eivät aiheuta uhkaa.</w:t>
      </w:r>
    </w:p>
    <w:p>
      <w:r>
        <w:rPr>
          <w:b/>
        </w:rPr>
        <w:t xml:space="preserve">Kysymys 0</w:t>
      </w:r>
    </w:p>
    <w:p>
      <w:r>
        <w:t xml:space="preserve">Onko laji aina vastustajan puolella mobbing-hyökkäyksessä vai voiko se olla molemmilla puolilla?</w:t>
      </w:r>
    </w:p>
    <w:p>
      <w:r>
        <w:rPr>
          <w:b/>
        </w:rPr>
        <w:t xml:space="preserve">Kysymys 1</w:t>
      </w:r>
    </w:p>
    <w:p>
      <w:r>
        <w:t xml:space="preserve">Mikä lintu on esimerkki siitä, että se on sekä saalistaja että puolustaja mobbing-hyökkäyksissä?</w:t>
      </w:r>
    </w:p>
    <w:p>
      <w:r>
        <w:rPr>
          <w:b/>
        </w:rPr>
        <w:t xml:space="preserve">Kysymys 2</w:t>
      </w:r>
    </w:p>
    <w:p>
      <w:r>
        <w:t xml:space="preserve">Mobiilisivatko linnut usein eläimiä, jotka eivät aiheuta uhkaa?</w:t>
      </w:r>
    </w:p>
    <w:p>
      <w:r>
        <w:rPr>
          <w:b/>
        </w:rPr>
        <w:t xml:space="preserve">Kysymys 3</w:t>
      </w:r>
    </w:p>
    <w:p>
      <w:r>
        <w:t xml:space="preserve">Varikset tekevät yhteistyötä pikkulintujen kanssa karkottaakseen mitä saalistajia?</w:t>
      </w:r>
    </w:p>
    <w:p>
      <w:r>
        <w:rPr>
          <w:b/>
        </w:rPr>
        <w:t xml:space="preserve">Kysymys 4</w:t>
      </w:r>
    </w:p>
    <w:p>
      <w:r>
        <w:t xml:space="preserve">Mitä toimintaa nisäkkäiden petoeläimet yleensä harjoittavat?</w:t>
      </w:r>
    </w:p>
    <w:p>
      <w:r>
        <w:rPr>
          <w:b/>
        </w:rPr>
        <w:t xml:space="preserve">Kysymys 5</w:t>
      </w:r>
    </w:p>
    <w:p>
      <w:r>
        <w:t xml:space="preserve">Mitä suuremmat saalistajat tekevät, kun ne näkevät ahdistelua tapahtuvan?</w:t>
      </w:r>
    </w:p>
    <w:p>
      <w:r>
        <w:rPr>
          <w:b/>
        </w:rPr>
        <w:t xml:space="preserve">Kysymys 6</w:t>
      </w:r>
    </w:p>
    <w:p>
      <w:r>
        <w:t xml:space="preserve">Mikä on yksi asia, jonka haukat tekevät nähdessään mobbingia?</w:t>
      </w:r>
    </w:p>
    <w:p>
      <w:r>
        <w:rPr>
          <w:b/>
        </w:rPr>
        <w:t xml:space="preserve">Kysymys 7</w:t>
      </w:r>
    </w:p>
    <w:p>
      <w:r>
        <w:t xml:space="preserve">Mikä haukkoja usein ahdistelee, kun ne yrittävät syödä muniaan?</w:t>
      </w:r>
    </w:p>
    <w:p>
      <w:r>
        <w:rPr>
          <w:b/>
        </w:rPr>
        <w:t xml:space="preserve">Kysymys 8</w:t>
      </w:r>
    </w:p>
    <w:p>
      <w:r>
        <w:t xml:space="preserve">Mitä haukat tekevät, kun ne haluavat karkottaa varikset?</w:t>
      </w:r>
    </w:p>
    <w:p>
      <w:r>
        <w:rPr>
          <w:b/>
        </w:rPr>
        <w:t xml:space="preserve">Teksti numero 20</w:t>
      </w:r>
    </w:p>
    <w:p>
      <w:r>
        <w:rPr>
          <w:color w:val="A9A9A9"/>
        </w:rPr>
        <w:t xml:space="preserve">Aposematismi</w:t>
      </w:r>
      <w:r>
        <w:t xml:space="preserve">, jossa eliöt ovat kirkkaan värisiä varoittaakseen saalistajia, on naamioinnin vastakohta. Jotkin eliöt muodostavat uhan saalistajilleen - ne voivat esimerkiksi olla myrkyllisiä tai pystyä vahingoittamaan niitä fyysisesti. Aposemaattiseen väritykseen kuuluvat </w:t>
      </w:r>
      <w:r>
        <w:rPr>
          <w:color w:val="DCDCDC"/>
        </w:rPr>
        <w:t xml:space="preserve">kirkkaat, helposti tunnistettavat ja ainutlaatuiset värit ja kuviot</w:t>
      </w:r>
      <w:r>
        <w:t xml:space="preserve">. </w:t>
      </w:r>
      <w:r>
        <w:t xml:space="preserve">Esimerkiksi Variable Checkerspot -perhosten kirkas väritys </w:t>
      </w:r>
      <w:r>
        <w:rPr>
          <w:color w:val="2F4F4F"/>
        </w:rPr>
        <w:t xml:space="preserve">vähentää lintupetojen saalistusyrityksiä</w:t>
      </w:r>
      <w:r>
        <w:t xml:space="preserve">. </w:t>
      </w:r>
      <w:r>
        <w:rPr>
          <w:color w:val="556B2F"/>
        </w:rPr>
        <w:t xml:space="preserve">Saaliinsa vahingoittuessa (esim. pistäessä) tällaisen organismin ulkonäkö jää mieleen </w:t>
      </w:r>
      <w:r>
        <w:rPr>
          <w:color w:val="6B8E23"/>
        </w:rPr>
        <w:t xml:space="preserve">vältettävänä asiana</w:t>
      </w:r>
      <w:r>
        <w:t xml:space="preserve">. Vaikka </w:t>
      </w:r>
      <w:r>
        <w:t xml:space="preserve">kyseinen saaliseläin saattaa kuolla, väritys hyödyttää </w:t>
      </w:r>
      <w:r>
        <w:rPr>
          <w:color w:val="228B22"/>
        </w:rPr>
        <w:t xml:space="preserve">saalislajia kokonaisuudessaan</w:t>
      </w:r>
      <w:r>
        <w:t xml:space="preserve">.</w:t>
      </w:r>
    </w:p>
    <w:p>
      <w:r>
        <w:rPr>
          <w:b/>
        </w:rPr>
        <w:t xml:space="preserve">Kysymys 0</w:t>
      </w:r>
    </w:p>
    <w:p>
      <w:r>
        <w:t xml:space="preserve">Mitä tieteellistä termiä käytetään kuvaamaan organismeja, jotka ovat kirkkaan värisiä varoittaakseen saalistajia?</w:t>
      </w:r>
    </w:p>
    <w:p>
      <w:r>
        <w:rPr>
          <w:b/>
        </w:rPr>
        <w:t xml:space="preserve">Kysymys 1</w:t>
      </w:r>
    </w:p>
    <w:p>
      <w:r>
        <w:t xml:space="preserve">Hyötyykö aposematismista vain organismi suoraan vai koko populaatio kokonaisuudessaan?</w:t>
      </w:r>
    </w:p>
    <w:p>
      <w:r>
        <w:rPr>
          <w:b/>
        </w:rPr>
        <w:t xml:space="preserve">Kysymys 2</w:t>
      </w:r>
    </w:p>
    <w:p>
      <w:r>
        <w:t xml:space="preserve">Miten aposematismi auttaa lajin populaatiota?</w:t>
      </w:r>
    </w:p>
    <w:p>
      <w:r>
        <w:rPr>
          <w:b/>
        </w:rPr>
        <w:t xml:space="preserve">Kysymys 3</w:t>
      </w:r>
    </w:p>
    <w:p>
      <w:r>
        <w:t xml:space="preserve">Mitkä näkövihjeet ovat tyypillisiä aposematismille?</w:t>
      </w:r>
    </w:p>
    <w:p>
      <w:r>
        <w:rPr>
          <w:b/>
        </w:rPr>
        <w:t xml:space="preserve">Kysymys 4</w:t>
      </w:r>
    </w:p>
    <w:p>
      <w:r>
        <w:t xml:space="preserve">Mikä termi tarkoittaa sitä, miten saalistajat välttelevät vaarallista saalista?</w:t>
      </w:r>
    </w:p>
    <w:p>
      <w:r>
        <w:rPr>
          <w:b/>
        </w:rPr>
        <w:t xml:space="preserve">Kysymys 5</w:t>
      </w:r>
    </w:p>
    <w:p>
      <w:r>
        <w:t xml:space="preserve">Millä saalistajat varoittavat saalistaan?</w:t>
      </w:r>
    </w:p>
    <w:p>
      <w:r>
        <w:rPr>
          <w:b/>
        </w:rPr>
        <w:t xml:space="preserve">Kysymys 6</w:t>
      </w:r>
    </w:p>
    <w:p>
      <w:r>
        <w:t xml:space="preserve">Mitä hyötyä vaihtelevan ruutupilkkiperhosen naamiointi on?</w:t>
      </w:r>
    </w:p>
    <w:p>
      <w:r>
        <w:rPr>
          <w:b/>
        </w:rPr>
        <w:t xml:space="preserve">Kysymys 7</w:t>
      </w:r>
    </w:p>
    <w:p>
      <w:r>
        <w:t xml:space="preserve">Mikä ryhmä hyötyy naamioinnin käytöstä, jos eliö tapetaan sitä käyttäen?</w:t>
      </w:r>
    </w:p>
    <w:p>
      <w:r>
        <w:rPr>
          <w:b/>
        </w:rPr>
        <w:t xml:space="preserve">Kysymys 8</w:t>
      </w:r>
    </w:p>
    <w:p>
      <w:r>
        <w:t xml:space="preserve">Miten saalistaja näkee naamiointia käyttävän lajin?</w:t>
      </w:r>
    </w:p>
    <w:p>
      <w:r>
        <w:rPr>
          <w:b/>
        </w:rPr>
        <w:t xml:space="preserve">Teksti numero 21</w:t>
      </w:r>
    </w:p>
    <w:p>
      <w:r>
        <w:t xml:space="preserve">On melko selvää, että petoeläimet pyrkivät alentamaan </w:t>
      </w:r>
      <w:r>
        <w:t xml:space="preserve">saaliinsa </w:t>
      </w:r>
      <w:r>
        <w:rPr>
          <w:color w:val="A9A9A9"/>
        </w:rPr>
        <w:t xml:space="preserve">eloonjäämistä ja hedelmällisyyttä, mutta </w:t>
      </w:r>
      <w:r>
        <w:rPr>
          <w:color w:val="DCDCDC"/>
        </w:rPr>
        <w:t xml:space="preserve">korkeammalla organisaatiotasolla </w:t>
      </w:r>
      <w:r>
        <w:t xml:space="preserve">peto- ja </w:t>
      </w:r>
      <w:r>
        <w:t xml:space="preserve">saalislajien </w:t>
      </w:r>
      <w:r>
        <w:t xml:space="preserve">populaatiot ovat </w:t>
      </w:r>
      <w:r>
        <w:t xml:space="preserve">myös </w:t>
      </w:r>
      <w:r>
        <w:rPr>
          <w:color w:val="556B2F"/>
        </w:rPr>
        <w:t xml:space="preserve">vuorovaikutuksessa keskenään</w:t>
      </w:r>
      <w:r>
        <w:t xml:space="preserve">. </w:t>
      </w:r>
      <w:r>
        <w:t xml:space="preserve">On selvää, että saalistajat ovat riippuvaisia saaliista </w:t>
      </w:r>
      <w:r>
        <w:rPr>
          <w:color w:val="6B8E23"/>
        </w:rPr>
        <w:t xml:space="preserve">selviytymisensä </w:t>
      </w:r>
      <w:r>
        <w:t xml:space="preserve">kannalta</w:t>
      </w:r>
      <w:r>
        <w:t xml:space="preserve">, ja tämä näkyy siinä, että saalispopulaatioissa tapahtuvat muutokset vaikuttavat saalispopulaatioihin</w:t>
      </w:r>
      <w:r>
        <w:t xml:space="preserve">.</w:t>
      </w:r>
      <w:r>
        <w:t xml:space="preserve"> Ei ole kuitenkaan yhtä selvää, että saalistajat vaikuttavat saalispopulaatioihin. Saaliseläimen syöminen voi yksinkertaisesti </w:t>
      </w:r>
      <w:r>
        <w:rPr>
          <w:color w:val="A0522D"/>
        </w:rPr>
        <w:t xml:space="preserve">tehdä tilaa </w:t>
      </w:r>
      <w:r>
        <w:t xml:space="preserve">toiselle, jos saaliskanta lähestyy </w:t>
      </w:r>
      <w:r>
        <w:rPr>
          <w:color w:val="228B22"/>
        </w:rPr>
        <w:t xml:space="preserve">kantokykyään</w:t>
      </w:r>
      <w:r>
        <w:t xml:space="preserve">.</w:t>
      </w:r>
    </w:p>
    <w:p>
      <w:r>
        <w:rPr>
          <w:b/>
        </w:rPr>
        <w:t xml:space="preserve">Kysymys 0</w:t>
      </w:r>
    </w:p>
    <w:p>
      <w:r>
        <w:t xml:space="preserve">Mistä petoeläimet ovat riippuvaisia selviytyäkseen?</w:t>
      </w:r>
    </w:p>
    <w:p>
      <w:r>
        <w:rPr>
          <w:b/>
        </w:rPr>
        <w:t xml:space="preserve">Kysymys 1</w:t>
      </w:r>
    </w:p>
    <w:p>
      <w:r>
        <w:t xml:space="preserve">Syödyn saaliin tilalle tulee yksinkertaisesti toinen, kun populaatio on lähellä mitä?</w:t>
      </w:r>
    </w:p>
    <w:p>
      <w:r>
        <w:rPr>
          <w:b/>
        </w:rPr>
        <w:t xml:space="preserve">Kysymys 2</w:t>
      </w:r>
    </w:p>
    <w:p>
      <w:r>
        <w:t xml:space="preserve">Mitkä saalistajat alentavat saaliinsa ominaisuuksia?</w:t>
      </w:r>
    </w:p>
    <w:p>
      <w:r>
        <w:rPr>
          <w:b/>
        </w:rPr>
        <w:t xml:space="preserve">Kysymys 3</w:t>
      </w:r>
    </w:p>
    <w:p>
      <w:r>
        <w:t xml:space="preserve">Mitä yksi petoeläinlaji tekee toiselle, jos sen kantokyky on saavutettu?</w:t>
      </w:r>
    </w:p>
    <w:p>
      <w:r>
        <w:rPr>
          <w:b/>
        </w:rPr>
        <w:t xml:space="preserve">Kysymys 4</w:t>
      </w:r>
    </w:p>
    <w:p>
      <w:r>
        <w:t xml:space="preserve">Mikä petolajissa vähenee, jos se saavuttaa kantokyvyn?</w:t>
      </w:r>
    </w:p>
    <w:p>
      <w:r>
        <w:rPr>
          <w:b/>
        </w:rPr>
        <w:t xml:space="preserve">Kysymys 5</w:t>
      </w:r>
    </w:p>
    <w:p>
      <w:r>
        <w:t xml:space="preserve">Mitä eri petolajit tekevät kohdatessaan toisensa?</w:t>
      </w:r>
    </w:p>
    <w:p>
      <w:r>
        <w:rPr>
          <w:b/>
        </w:rPr>
        <w:t xml:space="preserve">Kysymys 6</w:t>
      </w:r>
    </w:p>
    <w:p>
      <w:r>
        <w:t xml:space="preserve">Mihin eri petoeläimet joskus tarvitsevat toisiaan?</w:t>
      </w:r>
    </w:p>
    <w:p>
      <w:r>
        <w:rPr>
          <w:b/>
        </w:rPr>
        <w:t xml:space="preserve">Kysymys 7</w:t>
      </w:r>
    </w:p>
    <w:p>
      <w:r>
        <w:t xml:space="preserve">Mikä auttaa useamman kuin yhden petoeläinryhmän vuorovaikutusta?</w:t>
      </w:r>
    </w:p>
    <w:p>
      <w:r>
        <w:rPr>
          <w:b/>
        </w:rPr>
        <w:t xml:space="preserve">Teksti numero 22</w:t>
      </w:r>
    </w:p>
    <w:p>
      <w:r>
        <w:t xml:space="preserve">Yksinäinen alaston ihminen on fyysisesti muita vastaavia huippupetoja heikommassa asemassa esimerkiksi </w:t>
      </w:r>
      <w:r>
        <w:rPr>
          <w:color w:val="A9A9A9"/>
        </w:rPr>
        <w:t xml:space="preserve">nopeuden, luuntiheyden, painon ja fyysisen voiman suhteen</w:t>
      </w:r>
      <w:r>
        <w:t xml:space="preserve">. Ihmisiltä puuttuvat myös synnynnäiset aseet, kuten kynnet. Ilman käsiteltyjä aseita, yhteiskuntaa tai </w:t>
      </w:r>
      <w:r>
        <w:rPr>
          <w:color w:val="DCDCDC"/>
        </w:rPr>
        <w:t xml:space="preserve">nokkeluutta</w:t>
      </w:r>
      <w:r>
        <w:t xml:space="preserve">, yksinäinen ihminen voi helposti joutua sopivien petoeläinten, kuten villien koirien, suurten kissojen ja karhujen, voittamaksi (katso Ihmissyöjä). Ihmiset eivät kuitenkaan ole yksinäisiä olentoja, vaan </w:t>
      </w:r>
      <w:r>
        <w:rPr>
          <w:color w:val="2F4F4F"/>
        </w:rPr>
        <w:t xml:space="preserve">sosiaalisia eläimiä, joilla on pitkälle kehittynyt sosiaalinen käyttäytyminen</w:t>
      </w:r>
      <w:r>
        <w:t xml:space="preserve">. </w:t>
      </w:r>
      <w:r>
        <w:t xml:space="preserve">Varhaiset ihmiset, kuten Homo erectus, ovat käyttäneet kivityökaluja ja -aseita </w:t>
      </w:r>
      <w:r>
        <w:rPr>
          <w:color w:val="6B8E23"/>
        </w:rPr>
        <w:t xml:space="preserve">reilusti yli miljoonan vuoden </w:t>
      </w:r>
      <w:r>
        <w:rPr>
          <w:color w:val="556B2F"/>
        </w:rPr>
        <w:t xml:space="preserve">ajan</w:t>
      </w:r>
      <w:r>
        <w:t xml:space="preserve">. </w:t>
      </w:r>
      <w:r>
        <w:t xml:space="preserve">Anatomisesti nykyihminen on ollut huippupetoja </w:t>
      </w:r>
      <w:r>
        <w:rPr>
          <w:color w:val="A0522D"/>
        </w:rPr>
        <w:t xml:space="preserve">kehittymisestään lähtien</w:t>
      </w:r>
      <w:r>
        <w:t xml:space="preserve">, ja monet lihansyöjälajit välttävät aktiivisesti vuorovaikutusta ihmisen kanssa; ihmisen ensisijainen ympäristökilpailija on </w:t>
      </w:r>
      <w:r>
        <w:rPr>
          <w:color w:val="228B22"/>
        </w:rPr>
        <w:t xml:space="preserve">toinen ihminen</w:t>
      </w:r>
      <w:r>
        <w:t xml:space="preserve">. </w:t>
      </w:r>
      <w:r>
        <w:t xml:space="preserve">Ainoa lihansyöjäeläinten alalaji, joka on usein vuorovaikutuksessa ihmisen kanssa saalistustehtävissä, on </w:t>
      </w:r>
      <w:r>
        <w:rPr>
          <w:color w:val="191970"/>
        </w:rPr>
        <w:t xml:space="preserve">kotikoira, </w:t>
      </w:r>
      <w:r>
        <w:t xml:space="preserve">mutta yleensä se toimii saalistusparina, varsinkin jos ne metsästävät yhdessä. Kannibalismia on esiintynyt eri paikoissa, eri kulttuureissa ja eri syistä. Ainakin </w:t>
      </w:r>
      <w:r>
        <w:t xml:space="preserve">muutamien ihmisten, kuten </w:t>
      </w:r>
      <w:r>
        <w:rPr>
          <w:color w:val="8B0000"/>
        </w:rPr>
        <w:t xml:space="preserve">Donnerin ryhmän, </w:t>
      </w:r>
      <w:r>
        <w:t xml:space="preserve">kerrotaan turvautuneen siihen epätoivoissaan.</w:t>
      </w:r>
    </w:p>
    <w:p>
      <w:r>
        <w:rPr>
          <w:b/>
        </w:rPr>
        <w:t xml:space="preserve">Kysymys 0</w:t>
      </w:r>
    </w:p>
    <w:p>
      <w:r>
        <w:t xml:space="preserve">Mitä fyysisiä haittoja ihmisellä on muita huippupetoja vastaan?</w:t>
      </w:r>
    </w:p>
    <w:p>
      <w:r>
        <w:rPr>
          <w:b/>
        </w:rPr>
        <w:t xml:space="preserve">Kysymys 1</w:t>
      </w:r>
    </w:p>
    <w:p>
      <w:r>
        <w:t xml:space="preserve">Kuinka kauan ihmiset ovat käyttäneet kivityökaluja ja -aseita?</w:t>
      </w:r>
    </w:p>
    <w:p>
      <w:r>
        <w:rPr>
          <w:b/>
        </w:rPr>
        <w:t xml:space="preserve">Kysymys 2</w:t>
      </w:r>
    </w:p>
    <w:p>
      <w:r>
        <w:t xml:space="preserve">Mitkä ovat ihmisten ensisijaiset kilpailijat?</w:t>
      </w:r>
    </w:p>
    <w:p>
      <w:r>
        <w:rPr>
          <w:b/>
        </w:rPr>
        <w:t xml:space="preserve">Kysymys 3</w:t>
      </w:r>
    </w:p>
    <w:p>
      <w:r>
        <w:t xml:space="preserve">Mikä on yksi tunnettu kannibalismin muoto?</w:t>
      </w:r>
    </w:p>
    <w:p>
      <w:r>
        <w:rPr>
          <w:b/>
        </w:rPr>
        <w:t xml:space="preserve">Kysymys 4</w:t>
      </w:r>
    </w:p>
    <w:p>
      <w:r>
        <w:t xml:space="preserve">Minkä lajien kanssa ihmiset metsästävät yhdessä?</w:t>
      </w:r>
    </w:p>
    <w:p>
      <w:r>
        <w:rPr>
          <w:b/>
        </w:rPr>
        <w:t xml:space="preserve">Kysymys 5</w:t>
      </w:r>
    </w:p>
    <w:p>
      <w:r>
        <w:t xml:space="preserve">Millä aloilla karhut ovat etulyöntiasemassa suuriin kissoihin verrattuna?</w:t>
      </w:r>
    </w:p>
    <w:p>
      <w:r>
        <w:rPr>
          <w:b/>
        </w:rPr>
        <w:t xml:space="preserve">Kysymys 6</w:t>
      </w:r>
    </w:p>
    <w:p>
      <w:r>
        <w:t xml:space="preserve">Mikä on yksi asia, jota karhut käyttävät löytääkseen saaliinsa?</w:t>
      </w:r>
    </w:p>
    <w:p>
      <w:r>
        <w:rPr>
          <w:b/>
        </w:rPr>
        <w:t xml:space="preserve">Kysymys 7</w:t>
      </w:r>
    </w:p>
    <w:p>
      <w:r>
        <w:t xml:space="preserve">Miten karhut ovat sosiaalisesti sen sijaan, että olisivat yksinäisiä?</w:t>
      </w:r>
    </w:p>
    <w:p>
      <w:r>
        <w:rPr>
          <w:b/>
        </w:rPr>
        <w:t xml:space="preserve">Kysymys 8</w:t>
      </w:r>
    </w:p>
    <w:p>
      <w:r>
        <w:t xml:space="preserve">Kuinka kauan karhuja on ollut olemassa?</w:t>
      </w:r>
    </w:p>
    <w:p>
      <w:r>
        <w:rPr>
          <w:b/>
        </w:rPr>
        <w:t xml:space="preserve">Kysymys 9</w:t>
      </w:r>
    </w:p>
    <w:p>
      <w:r>
        <w:t xml:space="preserve">Kuinka kauan karhut ovat olleet huippupetoja?</w:t>
      </w:r>
    </w:p>
    <w:p>
      <w:r>
        <w:rPr>
          <w:b/>
        </w:rPr>
        <w:t xml:space="preserve">Teksti numero 23</w:t>
      </w:r>
    </w:p>
    <w:p>
      <w:r>
        <w:rPr>
          <w:color w:val="A9A9A9"/>
        </w:rPr>
        <w:t xml:space="preserve">Pieni </w:t>
      </w:r>
      <w:r>
        <w:rPr>
          <w:color w:val="DCDCDC"/>
        </w:rPr>
        <w:t xml:space="preserve">populaatiokoko </w:t>
      </w:r>
      <w:r>
        <w:t xml:space="preserve">on ominaisuus, joka on lähes yleisesti luontainen huippupetojen ominaispiirre, ja </w:t>
      </w:r>
      <w:r>
        <w:rPr>
          <w:color w:val="2F4F4F"/>
        </w:rPr>
        <w:t xml:space="preserve">ihmiset ja koirat </w:t>
      </w:r>
      <w:r>
        <w:t xml:space="preserve">ovat ylivoimaisesti räikeimpiä poikkeuksia. Pieni lukumäärä ei olisi ongelma huippupetojen kannalta, jos </w:t>
      </w:r>
      <w:r>
        <w:rPr>
          <w:color w:val="556B2F"/>
        </w:rPr>
        <w:t xml:space="preserve">saalista olisi runsaasti ja jos ei olisi kilpailua tai markkinarakojen päällekkäisyyttä, mikä on </w:t>
      </w:r>
      <w:r>
        <w:t xml:space="preserve">harvoin, jos koskaan, luonnossa esiintyvä skenaario. </w:t>
      </w:r>
      <w:r>
        <w:rPr>
          <w:color w:val="A0522D"/>
        </w:rPr>
        <w:t xml:space="preserve">Kilpailun poissulkemisen periaatteen </w:t>
      </w:r>
      <w:r>
        <w:t xml:space="preserve">mukaan, jos kahden lajin ekologiset markkinaraot menevät päällekkäin, </w:t>
      </w:r>
      <w:r>
        <w:rPr>
          <w:color w:val="228B22"/>
        </w:rPr>
        <w:t xml:space="preserve">kilpailu on erittäin </w:t>
      </w:r>
      <w:r>
        <w:t xml:space="preserve">todennäköistä, koska </w:t>
      </w:r>
      <w:r>
        <w:t xml:space="preserve">molemmat lajit kilpailevat suoraan samoista resursseista</w:t>
      </w:r>
      <w:r>
        <w:t xml:space="preserve">.</w:t>
      </w:r>
      <w:r>
        <w:t xml:space="preserve"> Tämä tekijä yksinään voisi johtaa toisen tai molempien lajien sukupuuttoon kuolemiseen, mutta sitä pahentaa vielä </w:t>
      </w:r>
      <w:r>
        <w:rPr>
          <w:color w:val="191970"/>
        </w:rPr>
        <w:t xml:space="preserve">saaliin runsaus</w:t>
      </w:r>
      <w:r>
        <w:t xml:space="preserve">.</w:t>
      </w:r>
    </w:p>
    <w:p>
      <w:r>
        <w:rPr>
          <w:b/>
        </w:rPr>
        <w:t xml:space="preserve">Kysymys 0</w:t>
      </w:r>
    </w:p>
    <w:p>
      <w:r>
        <w:t xml:space="preserve">Millä kahdella huippupedolla ei ole pientä populaatiokokoa?</w:t>
      </w:r>
    </w:p>
    <w:p>
      <w:r>
        <w:rPr>
          <w:b/>
        </w:rPr>
        <w:t xml:space="preserve">Kysymys 1</w:t>
      </w:r>
    </w:p>
    <w:p>
      <w:r>
        <w:t xml:space="preserve">Onko huippupetojen populaatio yleensä suuri vai pieni?</w:t>
      </w:r>
    </w:p>
    <w:p>
      <w:r>
        <w:rPr>
          <w:b/>
        </w:rPr>
        <w:t xml:space="preserve">Kysymys 2</w:t>
      </w:r>
    </w:p>
    <w:p>
      <w:r>
        <w:t xml:space="preserve">Minkä periaatteen mukaan, jos kahden lajin ekologiset markkinaraot ovat päällekkäisiä, molemmat lajit todennäköisesti kilpailevat keskenään?</w:t>
      </w:r>
    </w:p>
    <w:p>
      <w:r>
        <w:rPr>
          <w:b/>
        </w:rPr>
        <w:t xml:space="preserve">Kysymys 3</w:t>
      </w:r>
    </w:p>
    <w:p>
      <w:r>
        <w:t xml:space="preserve">Mikä muu tekijä on merkityksellinen kilpailusta poissulkemisen periaatteen kannalta?</w:t>
      </w:r>
    </w:p>
    <w:p>
      <w:r>
        <w:rPr>
          <w:b/>
        </w:rPr>
        <w:t xml:space="preserve">Kysymys 4</w:t>
      </w:r>
    </w:p>
    <w:p>
      <w:r>
        <w:t xml:space="preserve">Mitkä ovat kaksi tilannetta, joissa huippupetoja elää aina luonnossa?</w:t>
      </w:r>
    </w:p>
    <w:p>
      <w:r>
        <w:rPr>
          <w:b/>
        </w:rPr>
        <w:t xml:space="preserve">Kysymys 5</w:t>
      </w:r>
    </w:p>
    <w:p>
      <w:r>
        <w:t xml:space="preserve">Millainen populaatio saalispopulaatioilla yleensä on?</w:t>
      </w:r>
    </w:p>
    <w:p>
      <w:r>
        <w:rPr>
          <w:b/>
        </w:rPr>
        <w:t xml:space="preserve">Kysymys 6</w:t>
      </w:r>
    </w:p>
    <w:p>
      <w:r>
        <w:t xml:space="preserve">Kun kahden lajin populaatio on pieni, mitä niiden välillä todennäköisesti tapahtuu?</w:t>
      </w:r>
    </w:p>
    <w:p>
      <w:r>
        <w:rPr>
          <w:b/>
        </w:rPr>
        <w:t xml:space="preserve">Kysymys 7</w:t>
      </w:r>
    </w:p>
    <w:p>
      <w:r>
        <w:t xml:space="preserve">Minkä periaatteen mukaan, kun kahden saalislajin populaatiot ovat pieniä, ne kilpailevat keskenään?</w:t>
      </w:r>
    </w:p>
    <w:p>
      <w:r>
        <w:rPr>
          <w:b/>
        </w:rPr>
        <w:t xml:space="preserve">Kysymys 8</w:t>
      </w:r>
    </w:p>
    <w:p>
      <w:r>
        <w:t xml:space="preserve">Mikä on yksi asia, joka ihmisillä ja koirilla on samaa kuin muilla huippupetoilla?</w:t>
      </w:r>
    </w:p>
    <w:p>
      <w:r>
        <w:rPr>
          <w:b/>
        </w:rPr>
        <w:t xml:space="preserve">Tekstin numero 24</w:t>
      </w:r>
    </w:p>
    <w:p>
      <w:r>
        <w:t xml:space="preserve">Petoeläimen vaikutusta saalislajiinsa on vaikea nähdä </w:t>
      </w:r>
      <w:r>
        <w:rPr>
          <w:color w:val="A9A9A9"/>
        </w:rPr>
        <w:t xml:space="preserve">lyhyellä aikavälillä</w:t>
      </w:r>
      <w:r>
        <w:t xml:space="preserve">. Jos sitä kuitenkin </w:t>
      </w:r>
      <w:r>
        <w:t xml:space="preserve">tarkkaillaan </w:t>
      </w:r>
      <w:r>
        <w:rPr>
          <w:color w:val="DCDCDC"/>
        </w:rPr>
        <w:t xml:space="preserve">pidemmän ajan kuluessa, havaitaan, että </w:t>
      </w:r>
      <w:r>
        <w:t xml:space="preserve">saaliseläimen populaatio nousee ja laskee saaliseläimen populaation kanssa samankaltaisessa syklissä kuin </w:t>
      </w:r>
      <w:r>
        <w:rPr>
          <w:color w:val="556B2F"/>
        </w:rPr>
        <w:t xml:space="preserve">talouden nousu- ja laskusykli</w:t>
      </w:r>
      <w:r>
        <w:t xml:space="preserve">. </w:t>
      </w:r>
      <w:r>
        <w:t xml:space="preserve">Jos peto saalistaa liikaa saalistaan, </w:t>
      </w:r>
      <w:r>
        <w:rPr>
          <w:color w:val="6B8E23"/>
        </w:rPr>
        <w:t xml:space="preserve">saaliskanta pienenee niin, että saalistajien on liian vähän saalista</w:t>
      </w:r>
      <w:r>
        <w:t xml:space="preserve">. Tämä saa saalistajapopulaation laskemaan, jolloin saalispopulaatioon kohdistuva saalistuspaine vähenee. Petojen väheneminen antaa jäljelle jääneen pienen saalismäärän hitaasti kasvattaa populaatiotaan jonnekin entisen runsauden tuntumaan, jolloin petokanta voi kasvaa resurssien suuremman saatavuuden vuoksi. Jos petoeläin metsästää saaliseläinlajinsa niin pieneksi, ettei se pysty ylläpitämään populaatiota lyhyellä aikavälillä, se voi aiheuttaa saaliseläimen sukupuuttoon kuolemisen tai häviämisen lisäksi myös oman lajinsa sukupuuttoon kuolemisen, mikä on ilmiö, jota kutsutaan </w:t>
      </w:r>
      <w:r>
        <w:rPr>
          <w:color w:val="A0522D"/>
        </w:rPr>
        <w:t xml:space="preserve">yhteispuuttumiseksi</w:t>
      </w:r>
      <w:r>
        <w:t xml:space="preserve">. Tämä on riski, johon luonnonsuojelijat törmäävät, kun saaliseläimiin istutetaan saalistajia, jotka eivät ole kehittyneet samojen tai samankaltaisten saalistajien kanssa. Tämä mahdollisuus riippuu pitkälti siitä, kuinka hyvin ja kuinka nopeasti saalislaji pystyy sopeutumaan siirrettyyn petoeläimeen. Tämä riski voidaan välttää esimerkiksi siten, että petoeläin löytää vaihtoehtoisen saalislajin tai että käyttöön otetaan vaihtoehtoinen saalislaji (mitä ekologit ja ympäristönsuojelijat pyrkivät välttämään aina kun mahdollista). Vaihtoehtoinen saalislaji auttaisi poistamaan osan alkuperäisen saalislajin saalistuspaineesta ja antaisi populaatiolle mahdollisuuden elpyä, mutta se ei kuitenkaan takaa, että alkuperäinen saalislaji </w:t>
      </w:r>
      <w:r>
        <w:rPr>
          <w:color w:val="228B22"/>
        </w:rPr>
        <w:t xml:space="preserve">pystyy elpymään, koska </w:t>
      </w:r>
      <w:r>
        <w:t xml:space="preserve">alkuperäinen saaliskanta on saatettu metsästää alle kestävien lukumäärien tai kokonaan sukupuuttoon.</w:t>
      </w:r>
    </w:p>
    <w:p>
      <w:r>
        <w:rPr>
          <w:b/>
        </w:rPr>
        <w:t xml:space="preserve">Kysymys 0</w:t>
      </w:r>
    </w:p>
    <w:p>
      <w:r>
        <w:t xml:space="preserve">Kun peto saalistaa liikaa saalista ja aiheuttaa molempien populaatioiden häviämisen, ilmiötä kutsutaan miksi?</w:t>
      </w:r>
    </w:p>
    <w:p>
      <w:r>
        <w:rPr>
          <w:b/>
        </w:rPr>
        <w:t xml:space="preserve">Kysymys 1</w:t>
      </w:r>
    </w:p>
    <w:p>
      <w:r>
        <w:t xml:space="preserve">Ovatko saalistajan vaikutukset saaliiseen helpoimmin nähtävissä lyhyellä vai pitkällä aikavälillä?</w:t>
      </w:r>
    </w:p>
    <w:p>
      <w:r>
        <w:rPr>
          <w:b/>
        </w:rPr>
        <w:t xml:space="preserve">Kysymys 2</w:t>
      </w:r>
    </w:p>
    <w:p>
      <w:r>
        <w:t xml:space="preserve">Peto- ja saaliskantojen nousu ja lasku ovat samanlaisia kuin mitä Yhdysvaltojen taloudessa tapahtuu?</w:t>
      </w:r>
    </w:p>
    <w:p>
      <w:r>
        <w:rPr>
          <w:b/>
        </w:rPr>
        <w:t xml:space="preserve">Kysymys 3</w:t>
      </w:r>
    </w:p>
    <w:p>
      <w:r>
        <w:t xml:space="preserve">Milloin talouden vaikutuksia on vaikea nähdä?</w:t>
      </w:r>
    </w:p>
    <w:p>
      <w:r>
        <w:rPr>
          <w:b/>
        </w:rPr>
        <w:t xml:space="preserve">Kysymys 4</w:t>
      </w:r>
    </w:p>
    <w:p>
      <w:r>
        <w:t xml:space="preserve">Minkälainen on täydellisen sukupuuton sykli?</w:t>
      </w:r>
    </w:p>
    <w:p>
      <w:r>
        <w:rPr>
          <w:b/>
        </w:rPr>
        <w:t xml:space="preserve">Kysymys 5</w:t>
      </w:r>
    </w:p>
    <w:p>
      <w:r>
        <w:t xml:space="preserve">Millainen riski luonnonsuojelijoille aiheutuu, kun ne saavat petokannan laskemaan?</w:t>
      </w:r>
    </w:p>
    <w:p>
      <w:r>
        <w:rPr>
          <w:b/>
        </w:rPr>
        <w:t xml:space="preserve">Kysymys 6</w:t>
      </w:r>
    </w:p>
    <w:p>
      <w:r>
        <w:t xml:space="preserve">Mitä tapahtuu, jos luonnonsuojelijat rajoittavat saaliskantoja?</w:t>
      </w:r>
    </w:p>
    <w:p>
      <w:r>
        <w:rPr>
          <w:b/>
        </w:rPr>
        <w:t xml:space="preserve">Kysymys 7</w:t>
      </w:r>
    </w:p>
    <w:p>
      <w:r>
        <w:t xml:space="preserve">Mitä uuden saalislajin käyttöönotto takaa heikommille saalistajille?</w:t>
      </w:r>
    </w:p>
    <w:p>
      <w:r>
        <w:rPr>
          <w:b/>
        </w:rPr>
        <w:t xml:space="preserve">Teksti numero 25</w:t>
      </w:r>
    </w:p>
    <w:p>
      <w:r>
        <w:t xml:space="preserve">Petoeläimiä voidaan käyttää suojelupyrkimyksissä, joilla pyritään hallitsemaan vieraslajeja. Vaikka tässä tilanteessa tavoitteena on poistaa </w:t>
      </w:r>
      <w:r>
        <w:rPr>
          <w:color w:val="A9A9A9"/>
        </w:rPr>
        <w:t xml:space="preserve">tulokaslaji </w:t>
      </w:r>
      <w:r>
        <w:t xml:space="preserve">kokonaan, </w:t>
      </w:r>
      <w:r>
        <w:rPr>
          <w:color w:val="DCDCDC"/>
        </w:rPr>
        <w:t xml:space="preserve">sen määrän vähentäminen </w:t>
      </w:r>
      <w:r>
        <w:t xml:space="preserve">on usein ainoa mahdollisuus. Populaatioiden hallitsemiseksi lajin luontaiselta levinneisyysalueelta saatetaan tuoda petoeläimiä, mutta joissakin tapauksissa tällä ei ole juurikaan vaikutusta ja se voi jopa aiheuttaa </w:t>
      </w:r>
      <w:r>
        <w:rPr>
          <w:color w:val="2F4F4F"/>
        </w:rPr>
        <w:t xml:space="preserve">odottamattomia ongelmia</w:t>
      </w:r>
      <w:r>
        <w:t xml:space="preserve">. Sen </w:t>
      </w:r>
      <w:r>
        <w:t xml:space="preserve">lisäksi, että </w:t>
      </w:r>
      <w:r>
        <w:t xml:space="preserve">petoeläimiä </w:t>
      </w:r>
      <w:r>
        <w:t xml:space="preserve">käytetään </w:t>
      </w:r>
      <w:r>
        <w:rPr>
          <w:color w:val="556B2F"/>
        </w:rPr>
        <w:t xml:space="preserve">suojelubiologiassa, </w:t>
      </w:r>
      <w:r>
        <w:t xml:space="preserve">ne ovat tärkeitä myös </w:t>
      </w:r>
      <w:r>
        <w:rPr>
          <w:color w:val="6B8E23"/>
        </w:rPr>
        <w:t xml:space="preserve">tuholaisten torjunnassa </w:t>
      </w:r>
      <w:r>
        <w:t xml:space="preserve">maataloudessa. Luonnolliset saalistajat ovat ympäristöystävällinen ja kestävä tapa </w:t>
      </w:r>
      <w:r>
        <w:rPr>
          <w:color w:val="A0522D"/>
        </w:rPr>
        <w:t xml:space="preserve">vähentää </w:t>
      </w:r>
      <w:r>
        <w:rPr>
          <w:color w:val="228B22"/>
        </w:rPr>
        <w:t xml:space="preserve">satovahinkoja, ja ne </w:t>
      </w:r>
      <w:r>
        <w:rPr>
          <w:color w:val="228B22"/>
        </w:rPr>
        <w:t xml:space="preserve">ovat yksi vaihtoehto kemiallisten aineiden, kuten </w:t>
      </w:r>
      <w:r>
        <w:rPr>
          <w:color w:val="191970"/>
        </w:rPr>
        <w:t xml:space="preserve">torjunta-aineiden</w:t>
      </w:r>
      <w:r>
        <w:rPr>
          <w:color w:val="228B22"/>
        </w:rPr>
        <w:t xml:space="preserve">, käytölle</w:t>
      </w:r>
      <w:r>
        <w:t xml:space="preserve">.</w:t>
      </w:r>
    </w:p>
    <w:p>
      <w:r>
        <w:rPr>
          <w:b/>
        </w:rPr>
        <w:t xml:space="preserve">Kysymys 0</w:t>
      </w:r>
    </w:p>
    <w:p>
      <w:r>
        <w:t xml:space="preserve">Miten luonnolliset saalistajat voivat hyödyttää viljelykasveja?</w:t>
      </w:r>
    </w:p>
    <w:p>
      <w:r>
        <w:rPr>
          <w:b/>
        </w:rPr>
        <w:t xml:space="preserve">Kysymys 1</w:t>
      </w:r>
    </w:p>
    <w:p>
      <w:r>
        <w:t xml:space="preserve">Miten saalistajat hyödyttävät maataloutta?</w:t>
      </w:r>
    </w:p>
    <w:p>
      <w:r>
        <w:rPr>
          <w:b/>
        </w:rPr>
        <w:t xml:space="preserve">Kysymys 2</w:t>
      </w:r>
    </w:p>
    <w:p>
      <w:r>
        <w:t xml:space="preserve">Jos vieraslajin poistaminen kokonaan ei ole mahdollista, mikä on seuraava paras ratkaisu?</w:t>
      </w:r>
    </w:p>
    <w:p>
      <w:r>
        <w:rPr>
          <w:b/>
        </w:rPr>
        <w:t xml:space="preserve">Kysymys 3</w:t>
      </w:r>
    </w:p>
    <w:p>
      <w:r>
        <w:t xml:space="preserve">Petoeläimiä käytetään luonnonsuojelussa vähentämään minkälaisten lajien esiintymistä ympäristössä?</w:t>
      </w:r>
    </w:p>
    <w:p>
      <w:r>
        <w:rPr>
          <w:b/>
        </w:rPr>
        <w:t xml:space="preserve">Kysymys 4</w:t>
      </w:r>
    </w:p>
    <w:p>
      <w:r>
        <w:t xml:space="preserve">Mikä on yksi tapa, jolla torjunta-aineet hyödyttävät viljelykasveja?</w:t>
      </w:r>
    </w:p>
    <w:p>
      <w:r>
        <w:rPr>
          <w:b/>
        </w:rPr>
        <w:t xml:space="preserve">Kysymys 5</w:t>
      </w:r>
    </w:p>
    <w:p>
      <w:r>
        <w:t xml:space="preserve">Mikä on yksi asia, joka voi tapahtua, jos käytät torjunta-aineita?</w:t>
      </w:r>
    </w:p>
    <w:p>
      <w:r>
        <w:rPr>
          <w:b/>
        </w:rPr>
        <w:t xml:space="preserve">Kysymys 6</w:t>
      </w:r>
    </w:p>
    <w:p>
      <w:r>
        <w:t xml:space="preserve">Mikä on ainoa asia, joka on mahdollista tuholaisten poistamisessa?</w:t>
      </w:r>
    </w:p>
    <w:p>
      <w:r>
        <w:rPr>
          <w:b/>
        </w:rPr>
        <w:t xml:space="preserve">Kysymys 7</w:t>
      </w:r>
    </w:p>
    <w:p>
      <w:r>
        <w:t xml:space="preserve">Millä alalla maatalouden tuholaisia käytetään tutkimuksessa?</w:t>
      </w:r>
    </w:p>
    <w:p>
      <w:r>
        <w:rPr>
          <w:b/>
        </w:rPr>
        <w:t xml:space="preserve">Kysymys 8</w:t>
      </w:r>
    </w:p>
    <w:p>
      <w:r>
        <w:t xml:space="preserve">Mitä kemiallista ainetta käytetään vieraslajien torjuntaan?</w:t>
      </w:r>
    </w:p>
    <w:p>
      <w:r>
        <w:br w:type="page"/>
      </w:r>
    </w:p>
    <w:p>
      <w:r>
        <w:rPr>
          <w:b/>
          <w:u w:val="single"/>
        </w:rPr>
        <w:t xml:space="preserve">Asiakirjan numero 205</w:t>
      </w:r>
    </w:p>
    <w:p>
      <w:r>
        <w:rPr>
          <w:b/>
        </w:rPr>
        <w:t xml:space="preserve">Tekstin numero 0</w:t>
      </w:r>
    </w:p>
    <w:p>
      <w:r>
        <w:t xml:space="preserve">Marvelin hahmoihin kuuluu tunnettuja supersankareita, kuten Hämähäkkimies, Rautamies, Kapteeni Amerikka, Wolverine, Thor, Hulk, Ant-Man, Kostajat, Galaksin vartijat, Fantastic Four, Inhumans ja X-Men, sekä antagonisteja, kuten Tohtori Tuomio, Lumousnainen, Vihreä peikko, Ultron, Tohtori Octopus, Thanos, Magneto ja Loki. Suurin osa Marvelin fiktiivisistä hahmoista toimii yhdessä todellisuudessa, joka tunnetaan nimellä </w:t>
      </w:r>
      <w:r>
        <w:rPr>
          <w:color w:val="DCDCDC"/>
        </w:rPr>
        <w:t xml:space="preserve">Marvel-universumi, </w:t>
      </w:r>
      <w:r>
        <w:t xml:space="preserve">ja sen tapahtumapaikat heijastavat </w:t>
      </w:r>
      <w:r>
        <w:rPr>
          <w:color w:val="2F4F4F"/>
        </w:rPr>
        <w:t xml:space="preserve">tosielämän kaupunkeja</w:t>
      </w:r>
      <w:r>
        <w:t xml:space="preserve">. </w:t>
      </w:r>
      <w:r>
        <w:t xml:space="preserve">Hahmot, kuten Hämähäkkimies, </w:t>
      </w:r>
      <w:r>
        <w:rPr>
          <w:color w:val="556B2F"/>
        </w:rPr>
        <w:t xml:space="preserve">Fantastic Four, </w:t>
      </w:r>
      <w:r>
        <w:rPr>
          <w:color w:val="6B8E23"/>
        </w:rPr>
        <w:t xml:space="preserve">Kostajat</w:t>
      </w:r>
      <w:r>
        <w:t xml:space="preserve">, Daredevil ja Doctor Strange, sijoittuvat </w:t>
      </w:r>
      <w:r>
        <w:rPr>
          <w:color w:val="A0522D"/>
        </w:rPr>
        <w:t xml:space="preserve">New Yorkiin</w:t>
      </w:r>
      <w:r>
        <w:t xml:space="preserve">, kun taas X-Menit ovat historiallisesti sijoittuneet </w:t>
      </w:r>
      <w:r>
        <w:rPr>
          <w:color w:val="228B22"/>
        </w:rPr>
        <w:t xml:space="preserve">Salem Centeriin, </w:t>
      </w:r>
      <w:r>
        <w:rPr>
          <w:color w:val="191970"/>
        </w:rPr>
        <w:t xml:space="preserve">New Yorkiin</w:t>
      </w:r>
      <w:r>
        <w:t xml:space="preserve">, ja </w:t>
      </w:r>
      <w:r>
        <w:rPr>
          <w:color w:val="483D8B"/>
        </w:rPr>
        <w:t xml:space="preserve">Hulkin </w:t>
      </w:r>
      <w:r>
        <w:t xml:space="preserve">tarinat ovat usein sijoittuneet Amerikan lounaisosiin.</w:t>
      </w:r>
    </w:p>
    <w:p>
      <w:r>
        <w:rPr>
          <w:b/>
        </w:rPr>
        <w:t xml:space="preserve">Kysymys 0</w:t>
      </w:r>
    </w:p>
    <w:p>
      <w:r>
        <w:t xml:space="preserve">Kapteeni Amerikka, Thor ja Ultron asuvat kaikki missä fiktiivisessä miljöössä?</w:t>
      </w:r>
    </w:p>
    <w:p>
      <w:r>
        <w:rPr>
          <w:b/>
        </w:rPr>
        <w:t xml:space="preserve">Kysymys 1</w:t>
      </w:r>
    </w:p>
    <w:p>
      <w:r>
        <w:t xml:space="preserve">Fiktiiviset sijoitukset tässä ympäristössä on mallinnettu mistä?</w:t>
      </w:r>
    </w:p>
    <w:p>
      <w:r>
        <w:rPr>
          <w:b/>
        </w:rPr>
        <w:t xml:space="preserve">Kysymys 2</w:t>
      </w:r>
    </w:p>
    <w:p>
      <w:r>
        <w:t xml:space="preserve">Hämähäkkimiehen kuvitteellinen kaupunki perustuu mihin todelliseen amerikkalaiseen paikkaan?</w:t>
      </w:r>
    </w:p>
    <w:p>
      <w:r>
        <w:rPr>
          <w:b/>
        </w:rPr>
        <w:t xml:space="preserve">Kysymys 3</w:t>
      </w:r>
    </w:p>
    <w:p>
      <w:r>
        <w:t xml:space="preserve">Minkä Marvel-hahmon tarinat sijoittuvat Amerikan lounaisosaa muistuttavalle alueelle?</w:t>
      </w:r>
    </w:p>
    <w:p>
      <w:r>
        <w:rPr>
          <w:b/>
        </w:rPr>
        <w:t xml:space="preserve">Kysymys 4</w:t>
      </w:r>
    </w:p>
    <w:p>
      <w:r>
        <w:t xml:space="preserve">Mitkä kaksi Marvelin rikostappelijaryhmää toimivat New Yorkin fiktiivisessä versiossa?</w:t>
      </w:r>
    </w:p>
    <w:p>
      <w:r>
        <w:rPr>
          <w:b/>
        </w:rPr>
        <w:t xml:space="preserve">Kysymys 5</w:t>
      </w:r>
    </w:p>
    <w:p>
      <w:r>
        <w:t xml:space="preserve">Mihin Ant-Manin hahmo perustuu?</w:t>
      </w:r>
    </w:p>
    <w:p>
      <w:r>
        <w:rPr>
          <w:b/>
        </w:rPr>
        <w:t xml:space="preserve">Kysymys 6</w:t>
      </w:r>
    </w:p>
    <w:p>
      <w:r>
        <w:t xml:space="preserve">Missä Marvel sijaitsee?</w:t>
      </w:r>
    </w:p>
    <w:p>
      <w:r>
        <w:rPr>
          <w:b/>
        </w:rPr>
        <w:t xml:space="preserve">Kysymys 7</w:t>
      </w:r>
    </w:p>
    <w:p>
      <w:r>
        <w:t xml:space="preserve">Kuka superkonna asuu Amerikan lounaisosassa?</w:t>
      </w:r>
    </w:p>
    <w:p>
      <w:r>
        <w:rPr>
          <w:b/>
        </w:rPr>
        <w:t xml:space="preserve">Kysymys 8</w:t>
      </w:r>
    </w:p>
    <w:p>
      <w:r>
        <w:t xml:space="preserve">Mihin monet tosielämän tapahtumapaikat perustuivat?</w:t>
      </w:r>
    </w:p>
    <w:p>
      <w:r>
        <w:rPr>
          <w:b/>
        </w:rPr>
        <w:t xml:space="preserve">Kysymys 9</w:t>
      </w:r>
    </w:p>
    <w:p>
      <w:r>
        <w:t xml:space="preserve">Mikä ryhmä taisteli Fantastic Fouria vastaan New Yorkissa?</w:t>
      </w:r>
    </w:p>
    <w:p>
      <w:r>
        <w:rPr>
          <w:b/>
        </w:rPr>
        <w:t xml:space="preserve">Teksti numero 1</w:t>
      </w:r>
    </w:p>
    <w:p>
      <w:r>
        <w:rPr>
          <w:color w:val="A9A9A9"/>
        </w:rPr>
        <w:t xml:space="preserve">Martin Goodman </w:t>
      </w:r>
      <w:r>
        <w:t xml:space="preserve">perusti myöhemmin </w:t>
      </w:r>
      <w:r>
        <w:rPr>
          <w:color w:val="DCDCDC"/>
        </w:rPr>
        <w:t xml:space="preserve">Marvel Comicsina</w:t>
      </w:r>
      <w:r>
        <w:t xml:space="preserve"> tunnetun yrityksen </w:t>
      </w:r>
      <w:r>
        <w:t xml:space="preserve">nimellä </w:t>
      </w:r>
      <w:r>
        <w:rPr>
          <w:color w:val="2F4F4F"/>
        </w:rPr>
        <w:t xml:space="preserve">Timely Publications </w:t>
      </w:r>
      <w:r>
        <w:t xml:space="preserve">vuonna </w:t>
      </w:r>
      <w:r>
        <w:rPr>
          <w:color w:val="556B2F"/>
        </w:rPr>
        <w:t xml:space="preserve">1939</w:t>
      </w:r>
      <w:r>
        <w:t xml:space="preserve">. </w:t>
      </w:r>
      <w:r>
        <w:rPr>
          <w:color w:val="6B8E23"/>
        </w:rPr>
        <w:t xml:space="preserve">Martin Goodman</w:t>
      </w:r>
      <w:r>
        <w:t xml:space="preserve">, joka oli vuonna 1933 aloittanut länsimaisten aikakauslehtien kustantajana</w:t>
      </w:r>
      <w:r>
        <w:t xml:space="preserve">, oli laajentamassa toimintaansa sarjakuviin, jotka olivat tuolloin jo erittäin suosittuja</w:t>
      </w:r>
      <w:r>
        <w:rPr>
          <w:color w:val="A0522D"/>
        </w:rPr>
        <w:t xml:space="preserve">. Hän </w:t>
      </w:r>
      <w:r>
        <w:t xml:space="preserve">aloitti uuden sarjansa olemassa olevan yhtiönsä toimistosta osoitteessa 330 West 42nd Street, </w:t>
      </w:r>
      <w:r>
        <w:rPr>
          <w:color w:val="228B22"/>
        </w:rPr>
        <w:t xml:space="preserve">New York City</w:t>
      </w:r>
      <w:r>
        <w:t xml:space="preserve">, ja hänellä oli virallisesti päätoimittajan, päätoimittajan ja liiketoimintajohtajan tittelit, ja </w:t>
      </w:r>
      <w:r>
        <w:rPr>
          <w:color w:val="191970"/>
        </w:rPr>
        <w:t xml:space="preserve">Abraham Goodman oli </w:t>
      </w:r>
      <w:r>
        <w:t xml:space="preserve">virallisesti merkitty </w:t>
      </w:r>
      <w:r>
        <w:rPr>
          <w:color w:val="8B0000"/>
        </w:rPr>
        <w:t xml:space="preserve">kustantajaksi</w:t>
      </w:r>
      <w:r>
        <w:t xml:space="preserve">.</w:t>
      </w:r>
    </w:p>
    <w:p>
      <w:r>
        <w:rPr>
          <w:b/>
        </w:rPr>
        <w:t xml:space="preserve">Kysymys 0</w:t>
      </w:r>
    </w:p>
    <w:p>
      <w:r>
        <w:t xml:space="preserve">Kuka alun perin perusti Marvel Comicsin?</w:t>
      </w:r>
    </w:p>
    <w:p>
      <w:r>
        <w:rPr>
          <w:b/>
        </w:rPr>
        <w:t xml:space="preserve">Kysymys 1</w:t>
      </w:r>
    </w:p>
    <w:p>
      <w:r>
        <w:t xml:space="preserve">Mikä oli Marvel Comicsin alkuperäinen nimi?</w:t>
      </w:r>
    </w:p>
    <w:p>
      <w:r>
        <w:rPr>
          <w:b/>
        </w:rPr>
        <w:t xml:space="preserve">Kysymys 2</w:t>
      </w:r>
    </w:p>
    <w:p>
      <w:r>
        <w:t xml:space="preserve">Milloin Marvel perustettiin?</w:t>
      </w:r>
    </w:p>
    <w:p>
      <w:r>
        <w:rPr>
          <w:b/>
        </w:rPr>
        <w:t xml:space="preserve">Kysymys 3</w:t>
      </w:r>
    </w:p>
    <w:p>
      <w:r>
        <w:t xml:space="preserve">Missä kaupungissa Marvelin kotipaikka oli sen perustamisen aikaan?</w:t>
      </w:r>
    </w:p>
    <w:p>
      <w:r>
        <w:rPr>
          <w:b/>
        </w:rPr>
        <w:t xml:space="preserve">Kysymys 4</w:t>
      </w:r>
    </w:p>
    <w:p>
      <w:r>
        <w:t xml:space="preserve">Mikä oli Abraham Goodmanin virallinen titteli, kun Marvel perustettiin?</w:t>
      </w:r>
    </w:p>
    <w:p>
      <w:r>
        <w:rPr>
          <w:b/>
        </w:rPr>
        <w:t xml:space="preserve">Kysymys 5</w:t>
      </w:r>
    </w:p>
    <w:p>
      <w:r>
        <w:t xml:space="preserve">Milloin Martin Goodman syntyi?</w:t>
      </w:r>
    </w:p>
    <w:p>
      <w:r>
        <w:rPr>
          <w:b/>
        </w:rPr>
        <w:t xml:space="preserve">Kysymys 6</w:t>
      </w:r>
    </w:p>
    <w:p>
      <w:r>
        <w:t xml:space="preserve">Mikä oli Timely Publicationsin alkuperäinen nimi?</w:t>
      </w:r>
    </w:p>
    <w:p>
      <w:r>
        <w:rPr>
          <w:b/>
        </w:rPr>
        <w:t xml:space="preserve">Kysymys 7</w:t>
      </w:r>
    </w:p>
    <w:p>
      <w:r>
        <w:t xml:space="preserve">Kuka loi lännenpainotteisen pulp-genren?</w:t>
      </w:r>
    </w:p>
    <w:p>
      <w:r>
        <w:rPr>
          <w:b/>
        </w:rPr>
        <w:t xml:space="preserve">Kysymys 8</w:t>
      </w:r>
    </w:p>
    <w:p>
      <w:r>
        <w:t xml:space="preserve">Milloin Timely Publicationsista tuli Marvel Comics?</w:t>
      </w:r>
    </w:p>
    <w:p>
      <w:r>
        <w:rPr>
          <w:b/>
        </w:rPr>
        <w:t xml:space="preserve">Kysymys 9</w:t>
      </w:r>
    </w:p>
    <w:p>
      <w:r>
        <w:t xml:space="preserve">Kuka päätti nimetä Timely Publicationsin uudelleen Marvel Comicsiksi?</w:t>
      </w:r>
    </w:p>
    <w:p>
      <w:r>
        <w:rPr>
          <w:b/>
        </w:rPr>
        <w:t xml:space="preserve">Teksti numero 2</w:t>
      </w:r>
    </w:p>
    <w:p>
      <w:r>
        <w:t xml:space="preserve">Timelyn ensimmäinen julkaisu, </w:t>
      </w:r>
      <w:r>
        <w:rPr>
          <w:color w:val="A9A9A9"/>
        </w:rPr>
        <w:t xml:space="preserve">Marvel Comics #1 </w:t>
      </w:r>
      <w:r>
        <w:t xml:space="preserve">(kansi </w:t>
      </w:r>
      <w:r>
        <w:rPr>
          <w:color w:val="DCDCDC"/>
        </w:rPr>
        <w:t xml:space="preserve">lokakuussa </w:t>
      </w:r>
      <w:r>
        <w:rPr>
          <w:color w:val="2F4F4F"/>
        </w:rPr>
        <w:t xml:space="preserve">1939)</w:t>
      </w:r>
      <w:r>
        <w:t xml:space="preserve">, sisälsi </w:t>
      </w:r>
      <w:r>
        <w:t xml:space="preserve">muun muassa </w:t>
      </w:r>
      <w:r>
        <w:t xml:space="preserve">Carl Burgosin androidisupersankari </w:t>
      </w:r>
      <w:r>
        <w:rPr>
          <w:color w:val="556B2F"/>
        </w:rPr>
        <w:t xml:space="preserve">Human Torchin </w:t>
      </w:r>
      <w:r>
        <w:t xml:space="preserve">ensiesiintymisen </w:t>
      </w:r>
      <w:r>
        <w:t xml:space="preserve">ja Bill Everettin antisankari Namor the Sub-Marinerin ensiesiintymiset. Numero oli suuri menestys, ja sitä ja seuraavassa kuussa julkaistua toista painosta myytiin yhteensä lähes </w:t>
      </w:r>
      <w:r>
        <w:rPr>
          <w:color w:val="6B8E23"/>
        </w:rPr>
        <w:t xml:space="preserve">900 000 </w:t>
      </w:r>
      <w:r>
        <w:t xml:space="preserve">kappaletta</w:t>
      </w:r>
      <w:r>
        <w:rPr>
          <w:color w:val="6B8E23"/>
        </w:rPr>
        <w:t xml:space="preserve">.</w:t>
      </w:r>
      <w:r>
        <w:t xml:space="preserve"> Vaikka sen sisältö tuli ulkopuoliselta pakkaajalta, Funnies, Inc:ltä, Timelyllä oli oma henkilökunta seuraavaan vuoteen mennessä. Yhtiön ensimmäinen varsinainen päätoimittaja, </w:t>
      </w:r>
      <w:r>
        <w:rPr>
          <w:color w:val="A0522D"/>
        </w:rPr>
        <w:t xml:space="preserve">käsikirjoittaja ja taiteilija </w:t>
      </w:r>
      <w:r>
        <w:rPr>
          <w:color w:val="228B22"/>
        </w:rPr>
        <w:t xml:space="preserve">Joe Simon</w:t>
      </w:r>
      <w:r>
        <w:t xml:space="preserve">, </w:t>
      </w:r>
      <w:r>
        <w:t xml:space="preserve">loi </w:t>
      </w:r>
      <w:r>
        <w:t xml:space="preserve">yhdessä taiteilijan ja alalle nousevan </w:t>
      </w:r>
      <w:r>
        <w:rPr>
          <w:color w:val="191970"/>
        </w:rPr>
        <w:t xml:space="preserve">Jack Kirbyn kanssa </w:t>
      </w:r>
      <w:r>
        <w:t xml:space="preserve">yhden ensimmäisistä isänmaallisista supersankareista, Captain American, julkaisussa Captain America Comics #1 (maaliskuu </w:t>
      </w:r>
      <w:r>
        <w:rPr>
          <w:color w:val="8B0000"/>
        </w:rPr>
        <w:t xml:space="preserve">1941)</w:t>
      </w:r>
      <w:r>
        <w:t xml:space="preserve">. Myös se osoittautui menestykseksi, ja sitä myytiin lähes miljoona kappaletta. Goodman perusti Timely Comics, Inc:n, joka aloitti huhtikuussa 1941 tai </w:t>
      </w:r>
      <w:r>
        <w:rPr>
          <w:color w:val="483D8B"/>
        </w:rPr>
        <w:t xml:space="preserve">keväällä 1941 </w:t>
      </w:r>
      <w:r>
        <w:t xml:space="preserve">julkaistujen sarjakuvien julkaisemisen</w:t>
      </w:r>
      <w:r>
        <w:t xml:space="preserve">.</w:t>
      </w:r>
    </w:p>
    <w:p>
      <w:r>
        <w:rPr>
          <w:b/>
        </w:rPr>
        <w:t xml:space="preserve">Kysymys 0</w:t>
      </w:r>
    </w:p>
    <w:p>
      <w:r>
        <w:t xml:space="preserve">Mikä oli Marvel Comics #1:n kansikuvan päivämäärä?</w:t>
      </w:r>
    </w:p>
    <w:p>
      <w:r>
        <w:rPr>
          <w:b/>
        </w:rPr>
        <w:t xml:space="preserve">Kysymys 1</w:t>
      </w:r>
    </w:p>
    <w:p>
      <w:r>
        <w:t xml:space="preserve">Kuka oli Marvelin/Timelyn ensimmäinen kokopäiväinen päätoimittaja?</w:t>
      </w:r>
    </w:p>
    <w:p>
      <w:r>
        <w:rPr>
          <w:b/>
        </w:rPr>
        <w:t xml:space="preserve">Kysymys 2</w:t>
      </w:r>
    </w:p>
    <w:p>
      <w:r>
        <w:t xml:space="preserve">Kuka on Simonin lisäksi luonut Kapteeni Amerikan?</w:t>
      </w:r>
    </w:p>
    <w:p>
      <w:r>
        <w:rPr>
          <w:b/>
        </w:rPr>
        <w:t xml:space="preserve">Kysymys 3</w:t>
      </w:r>
    </w:p>
    <w:p>
      <w:r>
        <w:t xml:space="preserve">Mikä on Carl Burgosin luoman hahmon nimi?</w:t>
      </w:r>
    </w:p>
    <w:p>
      <w:r>
        <w:rPr>
          <w:b/>
        </w:rPr>
        <w:t xml:space="preserve">Kysymys 4</w:t>
      </w:r>
    </w:p>
    <w:p>
      <w:r>
        <w:t xml:space="preserve">Missä numerossa Namor, The Sub-Mariner esiteltiin?</w:t>
      </w:r>
    </w:p>
    <w:p>
      <w:r>
        <w:rPr>
          <w:b/>
        </w:rPr>
        <w:t xml:space="preserve">Kysymys 5</w:t>
      </w:r>
    </w:p>
    <w:p>
      <w:r>
        <w:t xml:space="preserve">Kuinka monta kappaletta Marvel Comics #1:n ensimmäinen painos myi?</w:t>
      </w:r>
    </w:p>
    <w:p>
      <w:r>
        <w:rPr>
          <w:b/>
        </w:rPr>
        <w:t xml:space="preserve">Kysymys 6</w:t>
      </w:r>
    </w:p>
    <w:p>
      <w:r>
        <w:t xml:space="preserve">Minä vuonna Joe Simon liittyi Timelyyn?</w:t>
      </w:r>
    </w:p>
    <w:p>
      <w:r>
        <w:rPr>
          <w:b/>
        </w:rPr>
        <w:t xml:space="preserve">Kysymys 7</w:t>
      </w:r>
    </w:p>
    <w:p>
      <w:r>
        <w:t xml:space="preserve">Milloin Funnies, Inc. perustettiin?</w:t>
      </w:r>
    </w:p>
    <w:p>
      <w:r>
        <w:rPr>
          <w:b/>
        </w:rPr>
        <w:t xml:space="preserve">Kysymys 8</w:t>
      </w:r>
    </w:p>
    <w:p>
      <w:r>
        <w:t xml:space="preserve">Mikä oli Bill Everettin ammattinimike?</w:t>
      </w:r>
    </w:p>
    <w:p>
      <w:r>
        <w:rPr>
          <w:b/>
        </w:rPr>
        <w:t xml:space="preserve">Kysymys 9</w:t>
      </w:r>
    </w:p>
    <w:p>
      <w:r>
        <w:t xml:space="preserve">Milloin Goodman lakkautti Timely Comics, Inc:n?</w:t>
      </w:r>
    </w:p>
    <w:p>
      <w:r>
        <w:rPr>
          <w:b/>
        </w:rPr>
        <w:t xml:space="preserve">Teksti numero 3</w:t>
      </w:r>
    </w:p>
    <w:p>
      <w:r>
        <w:t xml:space="preserve">Vaikka yksikään muu Timely-hahmo ei saavuttaisi näiden </w:t>
      </w:r>
      <w:r>
        <w:rPr>
          <w:color w:val="A9A9A9"/>
        </w:rPr>
        <w:t xml:space="preserve">kolmen suuren </w:t>
      </w:r>
      <w:r>
        <w:t xml:space="preserve">menestystä</w:t>
      </w:r>
      <w:r>
        <w:t xml:space="preserve">, joitakin merkittäviä sankareita - joista monet esiintyvät edelleen </w:t>
      </w:r>
      <w:r>
        <w:rPr>
          <w:color w:val="DCDCDC"/>
        </w:rPr>
        <w:t xml:space="preserve">nykypäivän retcon-esiintymisissä ja takaumissa - ovat muun muassa </w:t>
      </w:r>
      <w:r>
        <w:rPr>
          <w:color w:val="2F4F4F"/>
        </w:rPr>
        <w:t xml:space="preserve">Whizzer, </w:t>
      </w:r>
      <w:r>
        <w:rPr>
          <w:color w:val="556B2F"/>
        </w:rPr>
        <w:t xml:space="preserve">Miss America, </w:t>
      </w:r>
      <w:r>
        <w:rPr>
          <w:color w:val="2F4F4F"/>
        </w:rPr>
        <w:t xml:space="preserve">Destroyer, alkuperäinen Vision ja Angel</w:t>
      </w:r>
      <w:r>
        <w:t xml:space="preserve">. </w:t>
      </w:r>
      <w:r>
        <w:t xml:space="preserve">Timely julkaisi myös yhden huumorisarjakuvapiirtäjä </w:t>
      </w:r>
      <w:r>
        <w:rPr>
          <w:color w:val="6B8E23"/>
        </w:rPr>
        <w:t xml:space="preserve">Basil </w:t>
      </w:r>
      <w:r>
        <w:t xml:space="preserve">Wolvertonin tunnetuimmista sarjakuvista, </w:t>
      </w:r>
      <w:r>
        <w:rPr>
          <w:color w:val="A0522D"/>
        </w:rPr>
        <w:t xml:space="preserve">"</w:t>
      </w:r>
      <w:r>
        <w:rPr>
          <w:color w:val="228B22"/>
        </w:rPr>
        <w:t xml:space="preserve">Powerhouse Pepper</w:t>
      </w:r>
      <w:r>
        <w:rPr>
          <w:color w:val="A0522D"/>
        </w:rPr>
        <w:t xml:space="preserve">", sekä </w:t>
      </w:r>
      <w:r>
        <w:t xml:space="preserve">lasten sarjakuvia, joissa esiintyi suosittuja hahmoja, kuten </w:t>
      </w:r>
      <w:r>
        <w:rPr>
          <w:color w:val="191970"/>
        </w:rPr>
        <w:t xml:space="preserve">Super Rabbit ja kaksikko </w:t>
      </w:r>
      <w:r>
        <w:rPr>
          <w:color w:val="8B0000"/>
        </w:rPr>
        <w:t xml:space="preserve">Ziggy Pig ja Silly Seal</w:t>
      </w:r>
      <w:r>
        <w:t xml:space="preserve">.</w:t>
      </w:r>
    </w:p>
    <w:p>
      <w:r>
        <w:rPr>
          <w:b/>
        </w:rPr>
        <w:t xml:space="preserve">Kysymys 0</w:t>
      </w:r>
    </w:p>
    <w:p>
      <w:r>
        <w:t xml:space="preserve">Kuka sarjakuvahuumoristi teki Marvelille alkuvuosina korkean profiilin tarinoita?</w:t>
      </w:r>
    </w:p>
    <w:p>
      <w:r>
        <w:rPr>
          <w:b/>
        </w:rPr>
        <w:t xml:space="preserve">Kysymys 1</w:t>
      </w:r>
    </w:p>
    <w:p>
      <w:r>
        <w:t xml:space="preserve">Mikä oli Wolvertonin kirjoittaman humoristisen jutun nimi?</w:t>
      </w:r>
    </w:p>
    <w:p>
      <w:r>
        <w:rPr>
          <w:b/>
        </w:rPr>
        <w:t xml:space="preserve">Kysymys 2</w:t>
      </w:r>
    </w:p>
    <w:p>
      <w:r>
        <w:t xml:space="preserve">Mikä lapsiaiheisten hahmojen kaksikko esiintyi Marvelin varhaisissa numeroissa?</w:t>
      </w:r>
    </w:p>
    <w:p>
      <w:r>
        <w:rPr>
          <w:b/>
        </w:rPr>
        <w:t xml:space="preserve">Kysymys 3</w:t>
      </w:r>
    </w:p>
    <w:p>
      <w:r>
        <w:t xml:space="preserve">Mikä varhainen Marvel-hahmo saatettiin kuvitella naispuoliseksi vastakohdaksi Kapteeni Amerikalle?</w:t>
      </w:r>
    </w:p>
    <w:p>
      <w:r>
        <w:rPr>
          <w:b/>
        </w:rPr>
        <w:t xml:space="preserve">Kysymys 4</w:t>
      </w:r>
    </w:p>
    <w:p>
      <w:r>
        <w:t xml:space="preserve">Suosituimmat varhaiset Marvel-sankarit tunnettiin kollektiivisesti ja puhekielessä nimellä mikä?</w:t>
      </w:r>
    </w:p>
    <w:p>
      <w:r>
        <w:rPr>
          <w:b/>
        </w:rPr>
        <w:t xml:space="preserve">Kysymys 5</w:t>
      </w:r>
    </w:p>
    <w:p>
      <w:r>
        <w:t xml:space="preserve">Mitkä hahmot vastasivat kolmen suuren menestystä?</w:t>
      </w:r>
    </w:p>
    <w:p>
      <w:r>
        <w:rPr>
          <w:b/>
        </w:rPr>
        <w:t xml:space="preserve">Kysymys 6</w:t>
      </w:r>
    </w:p>
    <w:p>
      <w:r>
        <w:t xml:space="preserve">Kuka loi Miss Amerikan?</w:t>
      </w:r>
    </w:p>
    <w:p>
      <w:r>
        <w:rPr>
          <w:b/>
        </w:rPr>
        <w:t xml:space="preserve">Kysymys 7</w:t>
      </w:r>
    </w:p>
    <w:p>
      <w:r>
        <w:t xml:space="preserve">Missä sarjakuvassa Tuhoaja oli mukana?</w:t>
      </w:r>
    </w:p>
    <w:p>
      <w:r>
        <w:rPr>
          <w:b/>
        </w:rPr>
        <w:t xml:space="preserve">Kysymys 8</w:t>
      </w:r>
    </w:p>
    <w:p>
      <w:r>
        <w:t xml:space="preserve">Mitä eläinhahmoja esiintyi Powerhouse Pepperissä?</w:t>
      </w:r>
    </w:p>
    <w:p>
      <w:r>
        <w:rPr>
          <w:b/>
        </w:rPr>
        <w:t xml:space="preserve">Kysymys 9</w:t>
      </w:r>
    </w:p>
    <w:p>
      <w:r>
        <w:t xml:space="preserve">Missä eläinsarjakuvahahahmot esiintyvät joskus edelleen?</w:t>
      </w:r>
    </w:p>
    <w:p>
      <w:r>
        <w:rPr>
          <w:b/>
        </w:rPr>
        <w:t xml:space="preserve">Teksti numero 4</w:t>
      </w:r>
    </w:p>
    <w:p>
      <w:r>
        <w:t xml:space="preserve">Goodmanin liiketoimintastrategiaan kuului, että hänen eri lehtensä ja sarjakuvansa julkaistiin useissa eri yrityksissä, jotka kaikki toimivat samassa toimistossa ja saman henkilökunnan kanssa. Yksi näistä </w:t>
      </w:r>
      <w:r>
        <w:rPr>
          <w:color w:val="A9A9A9"/>
        </w:rPr>
        <w:t xml:space="preserve">peiteyhtiöistä</w:t>
      </w:r>
      <w:r>
        <w:t xml:space="preserve">, joiden kautta Timely Comics julkaistiin, oli nimetty Marvel Comicsiksi ainakin </w:t>
      </w:r>
      <w:r>
        <w:rPr>
          <w:color w:val="DCDCDC"/>
        </w:rPr>
        <w:t xml:space="preserve">Marvel Mystery Comics </w:t>
      </w:r>
      <w:r>
        <w:t xml:space="preserve">#55 (</w:t>
      </w:r>
      <w:r>
        <w:rPr>
          <w:color w:val="2F4F4F"/>
        </w:rPr>
        <w:t xml:space="preserve">toukokuu 1944</w:t>
      </w:r>
      <w:r>
        <w:t xml:space="preserve">)</w:t>
      </w:r>
      <w:r>
        <w:t xml:space="preserve">. Myös </w:t>
      </w:r>
      <w:r>
        <w:t xml:space="preserve">joidenkin sarjakuvien kansissa, kuten </w:t>
      </w:r>
      <w:r>
        <w:rPr>
          <w:color w:val="556B2F"/>
        </w:rPr>
        <w:t xml:space="preserve">All Surprise Comics </w:t>
      </w:r>
      <w:r>
        <w:t xml:space="preserve">#12 (talvi </w:t>
      </w:r>
      <w:r>
        <w:rPr>
          <w:color w:val="6B8E23"/>
        </w:rPr>
        <w:t xml:space="preserve">1946-47</w:t>
      </w:r>
      <w:r>
        <w:t xml:space="preserve">), </w:t>
      </w:r>
      <w:r>
        <w:t xml:space="preserve">oli merkintä </w:t>
      </w:r>
      <w:r>
        <w:rPr>
          <w:color w:val="A0522D"/>
        </w:rPr>
        <w:t xml:space="preserve">"A Marvel Magazine" </w:t>
      </w:r>
      <w:r>
        <w:t xml:space="preserve">monta vuotta ennen kuin Goodman otti nimen virallisesti käyttöön vuonna </w:t>
      </w:r>
      <w:r>
        <w:rPr>
          <w:color w:val="228B22"/>
        </w:rPr>
        <w:t xml:space="preserve">1961</w:t>
      </w:r>
      <w:r>
        <w:t xml:space="preserve">.</w:t>
      </w:r>
    </w:p>
    <w:p>
      <w:r>
        <w:rPr>
          <w:b/>
        </w:rPr>
        <w:t xml:space="preserve">Kysymys 0</w:t>
      </w:r>
    </w:p>
    <w:p>
      <w:r>
        <w:t xml:space="preserve">Marvel Comics oli osa monia yksiköitä, joilla oli mikä suhde Timelyyn?</w:t>
      </w:r>
    </w:p>
    <w:p>
      <w:r>
        <w:rPr>
          <w:b/>
        </w:rPr>
        <w:t xml:space="preserve">Kysymys 1</w:t>
      </w:r>
    </w:p>
    <w:p>
      <w:r>
        <w:t xml:space="preserve">Milloin kaikki Goodmanin sarjakuvayksiköt liitettiin virallisesti Marvel Comicsin nimikkeen alle?</w:t>
      </w:r>
    </w:p>
    <w:p>
      <w:r>
        <w:rPr>
          <w:b/>
        </w:rPr>
        <w:t xml:space="preserve">Kysymys 2</w:t>
      </w:r>
    </w:p>
    <w:p>
      <w:r>
        <w:t xml:space="preserve">Millä muulla nimellä julkaistiin joitakin Marvel-sarjakuvia?</w:t>
      </w:r>
    </w:p>
    <w:p>
      <w:r>
        <w:rPr>
          <w:b/>
        </w:rPr>
        <w:t xml:space="preserve">Kysymys 3</w:t>
      </w:r>
    </w:p>
    <w:p>
      <w:r>
        <w:t xml:space="preserve">Millä kahvalla Marvelin dekkarisarjakuvia julkaistiin?</w:t>
      </w:r>
    </w:p>
    <w:p>
      <w:r>
        <w:rPr>
          <w:b/>
        </w:rPr>
        <w:t xml:space="preserve">Kysymys 4</w:t>
      </w:r>
    </w:p>
    <w:p>
      <w:r>
        <w:t xml:space="preserve">Milloin Goodman alkoi tehdä yhteistyötä peiteyhtiöiden kanssa?</w:t>
      </w:r>
    </w:p>
    <w:p>
      <w:r>
        <w:rPr>
          <w:b/>
        </w:rPr>
        <w:t xml:space="preserve">Kysymys 5</w:t>
      </w:r>
    </w:p>
    <w:p>
      <w:r>
        <w:t xml:space="preserve">Mitkä olivat suurimmat vaarat Goodmanin liiketoimintastrategialle?</w:t>
      </w:r>
    </w:p>
    <w:p>
      <w:r>
        <w:rPr>
          <w:b/>
        </w:rPr>
        <w:t xml:space="preserve">Kysymys 6</w:t>
      </w:r>
    </w:p>
    <w:p>
      <w:r>
        <w:t xml:space="preserve">Milloin sarjakuvia julkaistiin ensimmäisen kerran Marvel Magazine -nimellä?</w:t>
      </w:r>
    </w:p>
    <w:p>
      <w:r>
        <w:rPr>
          <w:b/>
        </w:rPr>
        <w:t xml:space="preserve">Kysymys 7</w:t>
      </w:r>
    </w:p>
    <w:p>
      <w:r>
        <w:t xml:space="preserve">Milloin julkaistiin ensimmäinen Marvel Mystery Comic?</w:t>
      </w:r>
    </w:p>
    <w:p>
      <w:r>
        <w:rPr>
          <w:b/>
        </w:rPr>
        <w:t xml:space="preserve">Kysymys 8</w:t>
      </w:r>
    </w:p>
    <w:p>
      <w:r>
        <w:t xml:space="preserve">Mikä oli ensimmäinen sarjakuva, joka julkaistiin sen jälkeen, kun Goodman otti virallisesti käyttöön Marvel Comicsin nimen?</w:t>
      </w:r>
    </w:p>
    <w:p>
      <w:r>
        <w:rPr>
          <w:b/>
        </w:rPr>
        <w:t xml:space="preserve">Teksti numero 5</w:t>
      </w:r>
    </w:p>
    <w:p>
      <w:r>
        <w:t xml:space="preserve">Innovoinnin sijasta </w:t>
      </w:r>
      <w:r>
        <w:rPr>
          <w:color w:val="A9A9A9"/>
        </w:rPr>
        <w:t xml:space="preserve">Atlas </w:t>
      </w:r>
      <w:r>
        <w:t xml:space="preserve">seurasi televisiossa ja elokuvissa vallalla olleita suosittuja trendejä - lännenelokuvia ja sotadraamoja jonkin aikaa, drive-in-elokuvahirviöitä toisen kerran - ja jopa muita sarjakuvia, erityisesti EC:n kauhusarjaa. Atlas julkaisi myös lukuisia lasten- ja nuortenhuumori-sarjoja, kuten Dan DeCarlon </w:t>
      </w:r>
      <w:r>
        <w:rPr>
          <w:color w:val="DCDCDC"/>
        </w:rPr>
        <w:t xml:space="preserve">Homer the Happy Ghost </w:t>
      </w:r>
      <w:r>
        <w:t xml:space="preserve">(à la Casper the Friendly Ghost) ja </w:t>
      </w:r>
      <w:r>
        <w:rPr>
          <w:color w:val="2F4F4F"/>
        </w:rPr>
        <w:t xml:space="preserve">Homer Hooper </w:t>
      </w:r>
      <w:r>
        <w:t xml:space="preserve">(à la </w:t>
      </w:r>
      <w:r>
        <w:rPr>
          <w:color w:val="556B2F"/>
        </w:rPr>
        <w:t xml:space="preserve">Archie Andrews)</w:t>
      </w:r>
      <w:r>
        <w:t xml:space="preserve">. </w:t>
      </w:r>
      <w:r>
        <w:rPr>
          <w:color w:val="6B8E23"/>
        </w:rPr>
        <w:t xml:space="preserve">Atlas </w:t>
      </w:r>
      <w:r>
        <w:t xml:space="preserve">yritti epäonnistuneesti elvyttää supersankareita vuoden </w:t>
      </w:r>
      <w:r>
        <w:rPr>
          <w:color w:val="228B22"/>
        </w:rPr>
        <w:t xml:space="preserve">1953 </w:t>
      </w:r>
      <w:r>
        <w:rPr>
          <w:color w:val="A0522D"/>
        </w:rPr>
        <w:t xml:space="preserve">lopusta </w:t>
      </w:r>
      <w:r>
        <w:rPr>
          <w:color w:val="A0522D"/>
        </w:rPr>
        <w:t xml:space="preserve">vuoden 1954 puoliväliin</w:t>
      </w:r>
      <w:r>
        <w:t xml:space="preserve">, ja se julkaisi Human Torchin (</w:t>
      </w:r>
      <w:r>
        <w:rPr>
          <w:color w:val="191970"/>
        </w:rPr>
        <w:t xml:space="preserve">Syd Shoresin </w:t>
      </w:r>
      <w:r>
        <w:t xml:space="preserve">ja Dick Ayersin</w:t>
      </w:r>
      <w:r>
        <w:t xml:space="preserve"> piirtämiä kuvia</w:t>
      </w:r>
      <w:r>
        <w:t xml:space="preserve">), Sub-Marinerin (</w:t>
      </w:r>
      <w:r>
        <w:rPr>
          <w:color w:val="8B0000"/>
        </w:rPr>
        <w:t xml:space="preserve">Bill Ever</w:t>
      </w:r>
      <w:r>
        <w:t xml:space="preserve">ettin piirtämiä ja kirjoittamia tarinoita</w:t>
      </w:r>
      <w:r>
        <w:t xml:space="preserve">) ja Captain American (kirjailija Stan Lee, taiteilija John Romita Sr.)</w:t>
      </w:r>
      <w:r>
        <w:rPr>
          <w:color w:val="A0522D"/>
        </w:rPr>
        <w:t xml:space="preserve">.</w:t>
      </w:r>
      <w:r>
        <w:t xml:space="preserve"> Atlas ei saavuttanut mitään läpimurtohittiä, ja </w:t>
      </w:r>
      <w:r>
        <w:rPr>
          <w:color w:val="483D8B"/>
        </w:rPr>
        <w:t xml:space="preserve">Stan Leen mukaan </w:t>
      </w:r>
      <w:r>
        <w:t xml:space="preserve">Atlas säilyi hengissä lähinnä siksi, että se tuotti töitä nopeasti, halvalla ja kohtuullisella laadulla.</w:t>
      </w:r>
    </w:p>
    <w:p>
      <w:r>
        <w:rPr>
          <w:b/>
        </w:rPr>
        <w:t xml:space="preserve">Kysymys 0</w:t>
      </w:r>
    </w:p>
    <w:p>
      <w:r>
        <w:t xml:space="preserve">Kuka kirjailija ja taiteilija oli Sub-Marinerin takana?</w:t>
      </w:r>
    </w:p>
    <w:p>
      <w:r>
        <w:rPr>
          <w:b/>
        </w:rPr>
        <w:t xml:space="preserve">Kysymys 1</w:t>
      </w:r>
    </w:p>
    <w:p>
      <w:r>
        <w:t xml:space="preserve">Mikä oli Marvelin suuri sivutoimiala, joka sisälsi länkkäreitä, sotatarinoita ja hirviösarjakuvia?</w:t>
      </w:r>
    </w:p>
    <w:p>
      <w:r>
        <w:rPr>
          <w:b/>
        </w:rPr>
        <w:t xml:space="preserve">Kysymys 2</w:t>
      </w:r>
    </w:p>
    <w:p>
      <w:r>
        <w:t xml:space="preserve">Mikä oli Dan DeCarlon lapsille suunnatun karmivan mutta humoristisen sarjakuvan nimi?</w:t>
      </w:r>
    </w:p>
    <w:p>
      <w:r>
        <w:rPr>
          <w:b/>
        </w:rPr>
        <w:t xml:space="preserve">Kysymys 3</w:t>
      </w:r>
    </w:p>
    <w:p>
      <w:r>
        <w:t xml:space="preserve">DeCarlo kirjoitti myös kopion minkä teinisarjakuvan supertähdestä?</w:t>
      </w:r>
    </w:p>
    <w:p>
      <w:r>
        <w:rPr>
          <w:b/>
        </w:rPr>
        <w:t xml:space="preserve">Kysymys 4</w:t>
      </w:r>
    </w:p>
    <w:p>
      <w:r>
        <w:t xml:space="preserve">Mikä oli DeCarlon humoristisen teinisarjan päähenkilön nimi?</w:t>
      </w:r>
    </w:p>
    <w:p>
      <w:r>
        <w:rPr>
          <w:b/>
        </w:rPr>
        <w:t xml:space="preserve">Kysymys 5</w:t>
      </w:r>
    </w:p>
    <w:p>
      <w:r>
        <w:t xml:space="preserve">Milloin Atlas laukaistiin?</w:t>
      </w:r>
    </w:p>
    <w:p>
      <w:r>
        <w:rPr>
          <w:b/>
        </w:rPr>
        <w:t xml:space="preserve">Kysymys 6</w:t>
      </w:r>
    </w:p>
    <w:p>
      <w:r>
        <w:t xml:space="preserve">Kuka johti Atlasta?</w:t>
      </w:r>
    </w:p>
    <w:p>
      <w:r>
        <w:rPr>
          <w:b/>
        </w:rPr>
        <w:t xml:space="preserve">Kysymys 7</w:t>
      </w:r>
    </w:p>
    <w:p>
      <w:r>
        <w:t xml:space="preserve">Milloin Archie Andrews -sarjakuvat ilmestyivät?</w:t>
      </w:r>
    </w:p>
    <w:p>
      <w:r>
        <w:rPr>
          <w:b/>
        </w:rPr>
        <w:t xml:space="preserve">Kysymys 8</w:t>
      </w:r>
    </w:p>
    <w:p>
      <w:r>
        <w:t xml:space="preserve">Mikä yritys on onnistunut elvyttämään useita supersankareita?</w:t>
      </w:r>
    </w:p>
    <w:p>
      <w:r>
        <w:rPr>
          <w:b/>
        </w:rPr>
        <w:t xml:space="preserve">Kysymys 9</w:t>
      </w:r>
    </w:p>
    <w:p>
      <w:r>
        <w:t xml:space="preserve">Mikä oli Human Torchin toinen nimi?</w:t>
      </w:r>
    </w:p>
    <w:p>
      <w:r>
        <w:rPr>
          <w:b/>
        </w:rPr>
        <w:t xml:space="preserve">Teksti numero 6</w:t>
      </w:r>
    </w:p>
    <w:p>
      <w:r>
        <w:t xml:space="preserve">Vuonna 1961 </w:t>
      </w:r>
      <w:r>
        <w:rPr>
          <w:color w:val="A9A9A9"/>
        </w:rPr>
        <w:t xml:space="preserve">Stan Lee </w:t>
      </w:r>
      <w:r>
        <w:t xml:space="preserve">mullisti supersankarisarjakuvat esittelemällä supersankareita, jotka oli suunniteltu vetoamaan kaikenikäisiin lukijoihin, jotka eivät olleet pääasiassa lapsia</w:t>
      </w:r>
      <w:r>
        <w:t xml:space="preserve">.</w:t>
      </w:r>
      <w:r>
        <w:t xml:space="preserve"> Modernin Marvelin ensimmäinen supersankarijoukkue, </w:t>
      </w:r>
      <w:r>
        <w:rPr>
          <w:color w:val="DCDCDC"/>
        </w:rPr>
        <w:t xml:space="preserve">The Fantastic Four </w:t>
      </w:r>
      <w:r>
        <w:t xml:space="preserve">#1:n (</w:t>
      </w:r>
      <w:r>
        <w:rPr>
          <w:color w:val="2F4F4F"/>
        </w:rPr>
        <w:t xml:space="preserve">marraskuu 1961</w:t>
      </w:r>
      <w:r>
        <w:t xml:space="preserve">) nimikkotähdet</w:t>
      </w:r>
      <w:r>
        <w:t xml:space="preserve">, rikkoivat aikakauden muiden sarjakuvien arkkityyppien konventioita riitelemällä, pitämällä kaunaa sekä syviä että mitättömiä kaunoja ja välttämällä anonymiteettiä tai salaisia henkilöllisyyksiä </w:t>
      </w:r>
      <w:r>
        <w:rPr>
          <w:color w:val="556B2F"/>
        </w:rPr>
        <w:t xml:space="preserve">julkkisaseman hyväksi</w:t>
      </w:r>
      <w:r>
        <w:t xml:space="preserve">. </w:t>
      </w:r>
      <w:r>
        <w:t xml:space="preserve">Myöhemmin Marvel-sarjakuvat kehittivät maineensa keskittymällä </w:t>
      </w:r>
      <w:r>
        <w:rPr>
          <w:color w:val="6B8E23"/>
        </w:rPr>
        <w:t xml:space="preserve">luonnehdintaan ja aikuisuuteen liittyviin </w:t>
      </w:r>
      <w:r>
        <w:t xml:space="preserve">kysymyksiin enemmän </w:t>
      </w:r>
      <w:r>
        <w:t xml:space="preserve">kuin useimmat supersankarisarjakuvat ennen niitä, ja tätä ominaisuutta uusi vanhempien lukijoiden sukupolvi arvosti. Tämä päti erityisesti </w:t>
      </w:r>
      <w:r>
        <w:rPr>
          <w:color w:val="A0522D"/>
        </w:rPr>
        <w:t xml:space="preserve">The Amazing Spider-Man </w:t>
      </w:r>
      <w:r>
        <w:t xml:space="preserve">-nimikkeeseen, josta tuli Marvelin menestynein kirja. Sen nuori sankari kärsi itseepäilyistä ja arkipäiväisistä ongelmista kuten kuka tahansa teini-ikäinen, mihin lukijat pystyivät samaistumaan.</w:t>
      </w:r>
    </w:p>
    <w:p>
      <w:r>
        <w:rPr>
          <w:b/>
        </w:rPr>
        <w:t xml:space="preserve">Kysymys 0</w:t>
      </w:r>
    </w:p>
    <w:p>
      <w:r>
        <w:t xml:space="preserve">Millä alliteratiivisella nimellä Marvelin ensimmäinen supersankariryhmä tunnettiin?</w:t>
      </w:r>
    </w:p>
    <w:p>
      <w:r>
        <w:rPr>
          <w:b/>
        </w:rPr>
        <w:t xml:space="preserve">Kysymys 1</w:t>
      </w:r>
    </w:p>
    <w:p>
      <w:r>
        <w:t xml:space="preserve">Milloin tämä supersankariryhmä debytoi?</w:t>
      </w:r>
    </w:p>
    <w:p>
      <w:r>
        <w:rPr>
          <w:b/>
        </w:rPr>
        <w:t xml:space="preserve">Kysymys 2</w:t>
      </w:r>
    </w:p>
    <w:p>
      <w:r>
        <w:t xml:space="preserve">Kuka Marvelin johtaja auttoi muuttamaan Marvelin tarinoiden ja hahmojen painopistettä?</w:t>
      </w:r>
    </w:p>
    <w:p>
      <w:r>
        <w:rPr>
          <w:b/>
        </w:rPr>
        <w:t xml:space="preserve">Kysymys 3</w:t>
      </w:r>
    </w:p>
    <w:p>
      <w:r>
        <w:t xml:space="preserve">Mikä on Marvelin myydyin sarjakuva?</w:t>
      </w:r>
    </w:p>
    <w:p>
      <w:r>
        <w:rPr>
          <w:b/>
        </w:rPr>
        <w:t xml:space="preserve">Kysymys 4</w:t>
      </w:r>
    </w:p>
    <w:p>
      <w:r>
        <w:t xml:space="preserve">Marvel-universumissa yleisö käsitteli Fantastic Four -ryhmää ja antoi sille minkä vastauksen?</w:t>
      </w:r>
    </w:p>
    <w:p>
      <w:r>
        <w:rPr>
          <w:b/>
        </w:rPr>
        <w:t xml:space="preserve">Kysymys 5</w:t>
      </w:r>
    </w:p>
    <w:p>
      <w:r>
        <w:t xml:space="preserve">Kuka esitteli supersankareita, joita markkinoidaan ensisijaisesti lapsille?</w:t>
      </w:r>
    </w:p>
    <w:p>
      <w:r>
        <w:rPr>
          <w:b/>
        </w:rPr>
        <w:t xml:space="preserve">Kysymys 6</w:t>
      </w:r>
    </w:p>
    <w:p>
      <w:r>
        <w:t xml:space="preserve">Mikä supersankariryhmä käytti salaisia henkilöllisyyksiä?</w:t>
      </w:r>
    </w:p>
    <w:p>
      <w:r>
        <w:rPr>
          <w:b/>
        </w:rPr>
        <w:t xml:space="preserve">Kysymys 7</w:t>
      </w:r>
    </w:p>
    <w:p>
      <w:r>
        <w:t xml:space="preserve">Milloin Hämähäkkimies lanseerattiin?</w:t>
      </w:r>
    </w:p>
    <w:p>
      <w:r>
        <w:rPr>
          <w:b/>
        </w:rPr>
        <w:t xml:space="preserve">Kysymys 8</w:t>
      </w:r>
    </w:p>
    <w:p>
      <w:r>
        <w:t xml:space="preserve">Mihin useimmat sarjakuvien supersankarit keskittyivät, mihin Marvel ei?</w:t>
      </w:r>
    </w:p>
    <w:p>
      <w:r>
        <w:rPr>
          <w:b/>
        </w:rPr>
        <w:t xml:space="preserve">Kysymys 9</w:t>
      </w:r>
    </w:p>
    <w:p>
      <w:r>
        <w:t xml:space="preserve">Mikä oli Marvelin huonoimmin menestynyt kirja?</w:t>
      </w:r>
    </w:p>
    <w:p>
      <w:r>
        <w:rPr>
          <w:b/>
        </w:rPr>
        <w:t xml:space="preserve">Teksti numero 7</w:t>
      </w:r>
    </w:p>
    <w:p>
      <w:r>
        <w:t xml:space="preserve">Leen ja vapaa-ajan taiteilijan ja mahdollisen kanssasuunnittelijan </w:t>
      </w:r>
      <w:r>
        <w:rPr>
          <w:color w:val="A9A9A9"/>
        </w:rPr>
        <w:t xml:space="preserve">Jack </w:t>
      </w:r>
      <w:r>
        <w:t xml:space="preserve">Kirbyn Fantastic Four syntyi </w:t>
      </w:r>
      <w:r>
        <w:rPr>
          <w:color w:val="DCDCDC"/>
        </w:rPr>
        <w:t xml:space="preserve">kylmän sodan aikakauden </w:t>
      </w:r>
      <w:r>
        <w:rPr>
          <w:color w:val="2F4F4F"/>
        </w:rPr>
        <w:t xml:space="preserve">kulttuurissa</w:t>
      </w:r>
      <w:r>
        <w:t xml:space="preserve">, joka sai tekijät uudistamaan aiempien aikakausien supersankarikonventioita vastaamaan paremmin aikansa psykologista henkeä. </w:t>
      </w:r>
      <w:r>
        <w:t xml:space="preserve">Sarja </w:t>
      </w:r>
      <w:r>
        <w:t xml:space="preserve">vältti </w:t>
      </w:r>
      <w:r>
        <w:t xml:space="preserve">aluksi </w:t>
      </w:r>
      <w:r>
        <w:t xml:space="preserve">sellaisia sarjakuvatrooppeja kuin </w:t>
      </w:r>
      <w:r>
        <w:rPr>
          <w:color w:val="556B2F"/>
        </w:rPr>
        <w:t xml:space="preserve">salaiset henkilöllisyydet </w:t>
      </w:r>
      <w:r>
        <w:rPr>
          <w:color w:val="6B8E23"/>
        </w:rPr>
        <w:t xml:space="preserve">ja jopa </w:t>
      </w:r>
      <w:r>
        <w:rPr>
          <w:color w:val="A0522D"/>
        </w:rPr>
        <w:t xml:space="preserve">puvut</w:t>
      </w:r>
      <w:r>
        <w:t xml:space="preserve">, hirviö oli yksi sankareista ja hahmot riitelivät ja valittivat, mitä myöhemmin kutsuttiin </w:t>
      </w:r>
      <w:r>
        <w:rPr>
          <w:color w:val="228B22"/>
        </w:rPr>
        <w:t xml:space="preserve">"</w:t>
      </w:r>
      <w:r>
        <w:rPr>
          <w:color w:val="191970"/>
        </w:rPr>
        <w:t xml:space="preserve">supersankareiksi todellisessa maailmassa</w:t>
      </w:r>
      <w:r>
        <w:rPr>
          <w:color w:val="228B22"/>
        </w:rPr>
        <w:t xml:space="preserve">" </w:t>
      </w:r>
      <w:r>
        <w:t xml:space="preserve">-lähestymistavaksi, ja se edusti muutosta, joka osoittautui suureksi menestykseksi.</w:t>
      </w:r>
    </w:p>
    <w:p>
      <w:r>
        <w:rPr>
          <w:b/>
        </w:rPr>
        <w:t xml:space="preserve">Kysymys 0</w:t>
      </w:r>
    </w:p>
    <w:p>
      <w:r>
        <w:t xml:space="preserve">Kuka yhdessä Stan Leen kanssa loi Fantastic Fourin?</w:t>
      </w:r>
    </w:p>
    <w:p>
      <w:r>
        <w:rPr>
          <w:b/>
        </w:rPr>
        <w:t xml:space="preserve">Kysymys 1</w:t>
      </w:r>
    </w:p>
    <w:p>
      <w:r>
        <w:t xml:space="preserve">Millä historiallisella aikakaudella Fantastic Four alun perin asui?</w:t>
      </w:r>
    </w:p>
    <w:p>
      <w:r>
        <w:rPr>
          <w:b/>
        </w:rPr>
        <w:t xml:space="preserve">Kysymys 2</w:t>
      </w:r>
    </w:p>
    <w:p>
      <w:r>
        <w:t xml:space="preserve">Mitä perinteistä supersankarielementtiä Fantastic Four ei alun perin käyttänyt?</w:t>
      </w:r>
    </w:p>
    <w:p>
      <w:r>
        <w:rPr>
          <w:b/>
        </w:rPr>
        <w:t xml:space="preserve">Kysymys 3</w:t>
      </w:r>
    </w:p>
    <w:p>
      <w:r>
        <w:t xml:space="preserve">Minkä muille supersankareille niin tyypillisen piilotetun elementin kukaan Fantastic Fourista ei saanut?</w:t>
      </w:r>
    </w:p>
    <w:p>
      <w:r>
        <w:rPr>
          <w:b/>
        </w:rPr>
        <w:t xml:space="preserve">Kysymys 4</w:t>
      </w:r>
    </w:p>
    <w:p>
      <w:r>
        <w:t xml:space="preserve">Mitä kutsutaan Marvelin 1960-luvun sarjakuvien painotukseksi, jossa korostettiin uskottavia asetelmia ja hahmojen motiiveja?</w:t>
      </w:r>
    </w:p>
    <w:p>
      <w:r>
        <w:rPr>
          <w:b/>
        </w:rPr>
        <w:t xml:space="preserve">Kysymys 5</w:t>
      </w:r>
    </w:p>
    <w:p>
      <w:r>
        <w:t xml:space="preserve">Minkä perinteen Marvel omaksui?</w:t>
      </w:r>
    </w:p>
    <w:p>
      <w:r>
        <w:rPr>
          <w:b/>
        </w:rPr>
        <w:t xml:space="preserve">Kysymys 6</w:t>
      </w:r>
    </w:p>
    <w:p>
      <w:r>
        <w:t xml:space="preserve">Mitä historiallista aikakautta Marvel yritti vältellä?</w:t>
      </w:r>
    </w:p>
    <w:p>
      <w:r>
        <w:rPr>
          <w:b/>
        </w:rPr>
        <w:t xml:space="preserve">Kysymys 7</w:t>
      </w:r>
    </w:p>
    <w:p>
      <w:r>
        <w:t xml:space="preserve">Kuka kirjoitti sarjakuvia, joissa keskityttiin salaisiin identiteetteihin ja pukuihin?</w:t>
      </w:r>
    </w:p>
    <w:p>
      <w:r>
        <w:rPr>
          <w:b/>
        </w:rPr>
        <w:t xml:space="preserve">Kysymys 8</w:t>
      </w:r>
    </w:p>
    <w:p>
      <w:r>
        <w:t xml:space="preserve">Mitä kutsutaan sarjakuvaperinteiden ja trooppien noudattamiseksi?</w:t>
      </w:r>
    </w:p>
    <w:p>
      <w:r>
        <w:rPr>
          <w:b/>
        </w:rPr>
        <w:t xml:space="preserve">Kysymys 9</w:t>
      </w:r>
    </w:p>
    <w:p>
      <w:r>
        <w:t xml:space="preserve">Missä sodassa Jack Kirby oli mukana?</w:t>
      </w:r>
    </w:p>
    <w:p>
      <w:r>
        <w:rPr>
          <w:b/>
        </w:rPr>
        <w:t xml:space="preserve">Teksti numero 8</w:t>
      </w:r>
    </w:p>
    <w:p>
      <w:r>
        <w:t xml:space="preserve">Kaikki nämä elementit puhuttelivat vanhempia lukijoita, kuten korkeakouluikäisiä aikuisia, ja ne saivat menestyksekkäästi lisää lukijoita tavalla, jota ei ole ennen nähty. Vuonna </w:t>
      </w:r>
      <w:r>
        <w:t xml:space="preserve">1965 </w:t>
      </w:r>
      <w:r>
        <w:rPr>
          <w:color w:val="DCDCDC"/>
        </w:rPr>
        <w:t xml:space="preserve">Hämähäkkimies ja Hulk </w:t>
      </w:r>
      <w:r>
        <w:t xml:space="preserve">olivat molemmat </w:t>
      </w:r>
      <w:r>
        <w:t xml:space="preserve">Esquire-lehden 28 yliopistokampuksen sankarin listalla </w:t>
      </w:r>
      <w:r>
        <w:rPr>
          <w:color w:val="556B2F"/>
        </w:rPr>
        <w:t xml:space="preserve">John F. Kennedyn </w:t>
      </w:r>
      <w:r>
        <w:rPr>
          <w:color w:val="6B8E23"/>
        </w:rPr>
        <w:t xml:space="preserve">ja Bob Dylanin </w:t>
      </w:r>
      <w:r>
        <w:t xml:space="preserve">ohella</w:t>
      </w:r>
      <w:r>
        <w:t xml:space="preserve">. </w:t>
      </w:r>
      <w:r>
        <w:t xml:space="preserve">Vuonna 2009 </w:t>
      </w:r>
      <w:r>
        <w:t xml:space="preserve">kirjailija </w:t>
      </w:r>
      <w:r>
        <w:rPr>
          <w:color w:val="228B22"/>
        </w:rPr>
        <w:t xml:space="preserve">Geoff Boucher </w:t>
      </w:r>
      <w:r>
        <w:t xml:space="preserve">pohdiskeli, että "</w:t>
      </w:r>
      <w:r>
        <w:rPr>
          <w:color w:val="191970"/>
        </w:rPr>
        <w:t xml:space="preserve">Teräsmies </w:t>
      </w:r>
      <w:r>
        <w:t xml:space="preserve">ja </w:t>
      </w:r>
      <w:r>
        <w:rPr>
          <w:color w:val="8B0000"/>
        </w:rPr>
        <w:t xml:space="preserve">DC Comics </w:t>
      </w:r>
      <w:r>
        <w:t xml:space="preserve">tuntuivat heti tylsältä vanhalta </w:t>
      </w:r>
      <w:r>
        <w:rPr>
          <w:color w:val="483D8B"/>
        </w:rPr>
        <w:t xml:space="preserve">Pat Booneelta</w:t>
      </w:r>
      <w:r>
        <w:t xml:space="preserve">; Marvel tuntui The Beatlesilta ja British Invasionilta. Johtuiko se Kirbyn taiteesta jännitteineen ja psykedelioineen, joka teki siitä täydellisen aikaan sopivaa - vai johtuiko se Leen bravuurista ja melodramaattisuudesta, joka oli jotenkin epävarmaa ja röyhkeää samaan aikaan?"."</w:t>
      </w:r>
    </w:p>
    <w:p>
      <w:r>
        <w:rPr>
          <w:b/>
        </w:rPr>
        <w:t xml:space="preserve">Kysymys 0</w:t>
      </w:r>
    </w:p>
    <w:p>
      <w:r>
        <w:t xml:space="preserve">Mikä lehti esitteli kaksi Marvel-hahmoa yliopistokampuksen sankareita käsittelevässä artikkelissaan?</w:t>
      </w:r>
    </w:p>
    <w:p>
      <w:r>
        <w:rPr>
          <w:b/>
        </w:rPr>
        <w:t xml:space="preserve">Kysymys 1</w:t>
      </w:r>
    </w:p>
    <w:p>
      <w:r>
        <w:t xml:space="preserve">Mitkä kaksi Marvel-hahmoa kuuluivat tuohon kampuksen sankarit-osastoon?</w:t>
      </w:r>
    </w:p>
    <w:p>
      <w:r>
        <w:rPr>
          <w:b/>
        </w:rPr>
        <w:t xml:space="preserve">Kysymys 2</w:t>
      </w:r>
    </w:p>
    <w:p>
      <w:r>
        <w:t xml:space="preserve">Mikä kustantaja on Marvelin suurin kilpailija?</w:t>
      </w:r>
    </w:p>
    <w:p>
      <w:r>
        <w:rPr>
          <w:b/>
        </w:rPr>
        <w:t xml:space="preserve">Kysymys 3</w:t>
      </w:r>
    </w:p>
    <w:p>
      <w:r>
        <w:t xml:space="preserve">Kirjoittaja Geoff Boucher vertasi DC:tä mihin 1960-luvun tylsään laulajattareen?</w:t>
      </w:r>
    </w:p>
    <w:p>
      <w:r>
        <w:rPr>
          <w:b/>
        </w:rPr>
        <w:t xml:space="preserve">Kysymys 4</w:t>
      </w:r>
    </w:p>
    <w:p>
      <w:r>
        <w:t xml:space="preserve">Mitkä kaksi tosielämän henkilöä olivat myös mukana lehden erikoisuudessa fiktiivisten Marvel-hahmojen ohella?</w:t>
      </w:r>
    </w:p>
    <w:p>
      <w:r>
        <w:rPr>
          <w:b/>
        </w:rPr>
        <w:t xml:space="preserve">Kysymys 5</w:t>
      </w:r>
    </w:p>
    <w:p>
      <w:r>
        <w:t xml:space="preserve">Milloin Esquire aloitti?</w:t>
      </w:r>
    </w:p>
    <w:p>
      <w:r>
        <w:rPr>
          <w:b/>
        </w:rPr>
        <w:t xml:space="preserve">Kysymys 6</w:t>
      </w:r>
    </w:p>
    <w:p>
      <w:r>
        <w:t xml:space="preserve">Milloin Geoff Boucher liittyi Marveliin?</w:t>
      </w:r>
    </w:p>
    <w:p>
      <w:r>
        <w:rPr>
          <w:b/>
        </w:rPr>
        <w:t xml:space="preserve">Kysymys 7</w:t>
      </w:r>
    </w:p>
    <w:p>
      <w:r>
        <w:t xml:space="preserve">Kuka vertasi DC-sarjakuvia Beatlesiin?</w:t>
      </w:r>
    </w:p>
    <w:p>
      <w:r>
        <w:rPr>
          <w:b/>
        </w:rPr>
        <w:t xml:space="preserve">Kysymys 8</w:t>
      </w:r>
    </w:p>
    <w:p>
      <w:r>
        <w:t xml:space="preserve">Kuka tosielämän presidentti esiintyi Hämähäkkimies-sarjakuvassa?</w:t>
      </w:r>
    </w:p>
    <w:p>
      <w:r>
        <w:rPr>
          <w:b/>
        </w:rPr>
        <w:t xml:space="preserve">Kysymys 9</w:t>
      </w:r>
    </w:p>
    <w:p>
      <w:r>
        <w:t xml:space="preserve">Kuka DC:n supersankari oli Esquiren 28 parhaan yliopistokampussankarin joukossa?</w:t>
      </w:r>
    </w:p>
    <w:p>
      <w:r>
        <w:rPr>
          <w:b/>
        </w:rPr>
        <w:t xml:space="preserve">Teksti numero 9</w:t>
      </w:r>
    </w:p>
    <w:p>
      <w:r>
        <w:rPr>
          <w:color w:val="A9A9A9"/>
        </w:rPr>
        <w:t xml:space="preserve">Hämähäkkimiehen ja Fantastic Fourin </w:t>
      </w:r>
      <w:r>
        <w:t xml:space="preserve">lisäksi Marvel alkoi julkaista myös muita supersankareita, kuten </w:t>
      </w:r>
      <w:r>
        <w:rPr>
          <w:color w:val="DCDCDC"/>
        </w:rPr>
        <w:t xml:space="preserve">Hulk</w:t>
      </w:r>
      <w:r>
        <w:t xml:space="preserve">, Thor, </w:t>
      </w:r>
      <w:r>
        <w:rPr>
          <w:color w:val="2F4F4F"/>
        </w:rPr>
        <w:t xml:space="preserve">Ant-Man</w:t>
      </w:r>
      <w:r>
        <w:t xml:space="preserve">, Iron Man, X-Men, Daredevil, Inhumans, Black Panther, Doctor Strange, Captain Marvel ja Silver Surfer, sekä ikimuistoisia antagonisteja, kuten tohtori Doom, Magneto, Galactus, </w:t>
      </w:r>
      <w:r>
        <w:rPr>
          <w:color w:val="556B2F"/>
        </w:rPr>
        <w:t xml:space="preserve">Loki</w:t>
      </w:r>
      <w:r>
        <w:t xml:space="preserve">, Vihreä peikko ja tohtori Octopus, jotka kaikki elävät </w:t>
      </w:r>
      <w:r>
        <w:rPr>
          <w:color w:val="6B8E23"/>
        </w:rPr>
        <w:t xml:space="preserve">Marvel-universumiksi</w:t>
      </w:r>
      <w:r>
        <w:t xml:space="preserve"> kutsutussa jaetussa todellisuudessa, </w:t>
      </w:r>
      <w:r>
        <w:t xml:space="preserve">jonka tapahtumapaikat heijastavat todellisia kaupunkeja, kuten </w:t>
      </w:r>
      <w:r>
        <w:rPr>
          <w:color w:val="A0522D"/>
        </w:rPr>
        <w:t xml:space="preserve">New Yorkia, Los Angelesia ja </w:t>
      </w:r>
      <w:r>
        <w:rPr>
          <w:color w:val="228B22"/>
        </w:rPr>
        <w:t xml:space="preserve">Chicagoa</w:t>
      </w:r>
      <w:r>
        <w:t xml:space="preserve">.</w:t>
      </w:r>
    </w:p>
    <w:p>
      <w:r>
        <w:rPr>
          <w:b/>
        </w:rPr>
        <w:t xml:space="preserve">Kysymys 0</w:t>
      </w:r>
    </w:p>
    <w:p>
      <w:r>
        <w:t xml:space="preserve">Millä todellisilla yhdysvaltalaisilla kaupungeilla on kuvitteellisia vastineita Marvelin sarjakuvamiljöössä?</w:t>
      </w:r>
    </w:p>
    <w:p>
      <w:r>
        <w:rPr>
          <w:b/>
        </w:rPr>
        <w:t xml:space="preserve">Kysymys 1</w:t>
      </w:r>
    </w:p>
    <w:p>
      <w:r>
        <w:t xml:space="preserve">Mikä Marvel-sankari on sukua pienelle hyönteiselle?</w:t>
      </w:r>
    </w:p>
    <w:p>
      <w:r>
        <w:rPr>
          <w:b/>
        </w:rPr>
        <w:t xml:space="preserve">Kysymys 2</w:t>
      </w:r>
    </w:p>
    <w:p>
      <w:r>
        <w:t xml:space="preserve">Kaikkien Marvelin sankareiden ja roistojen asuttama yhteinen miljöö tunnetaan nimellä?</w:t>
      </w:r>
    </w:p>
    <w:p>
      <w:r>
        <w:rPr>
          <w:b/>
        </w:rPr>
        <w:t xml:space="preserve">Kysymys 3</w:t>
      </w:r>
    </w:p>
    <w:p>
      <w:r>
        <w:t xml:space="preserve">Mitkä kaksi sarjakuvanimikettä olivat esiasteena tämän kokonaisuuden laajentamiselle?</w:t>
      </w:r>
    </w:p>
    <w:p>
      <w:r>
        <w:rPr>
          <w:b/>
        </w:rPr>
        <w:t xml:space="preserve">Kysymys 4</w:t>
      </w:r>
    </w:p>
    <w:p>
      <w:r>
        <w:t xml:space="preserve">Mihin fiktiiviseen universumiin Los Angeles perustui?</w:t>
      </w:r>
    </w:p>
    <w:p>
      <w:r>
        <w:rPr>
          <w:b/>
        </w:rPr>
        <w:t xml:space="preserve">Kysymys 5</w:t>
      </w:r>
    </w:p>
    <w:p>
      <w:r>
        <w:t xml:space="preserve">Kuka oli Daredevilin päävastustaja?</w:t>
      </w:r>
    </w:p>
    <w:p>
      <w:r>
        <w:rPr>
          <w:b/>
        </w:rPr>
        <w:t xml:space="preserve">Kysymys 6</w:t>
      </w:r>
    </w:p>
    <w:p>
      <w:r>
        <w:t xml:space="preserve">Missä kaupungissa Musta Pantteri asuu?</w:t>
      </w:r>
    </w:p>
    <w:p>
      <w:r>
        <w:rPr>
          <w:b/>
        </w:rPr>
        <w:t xml:space="preserve">Kysymys 7</w:t>
      </w:r>
    </w:p>
    <w:p>
      <w:r>
        <w:t xml:space="preserve">Hämähäkkimies ja Fantastic Four julkaistiin minkä sarjakuvan jälkeen?</w:t>
      </w:r>
    </w:p>
    <w:p>
      <w:r>
        <w:rPr>
          <w:b/>
        </w:rPr>
        <w:t xml:space="preserve">Kysymys 8</w:t>
      </w:r>
    </w:p>
    <w:p>
      <w:r>
        <w:t xml:space="preserve">Millä nimillä New York, Los Angeles ja Chicago ovat tosielämän kaupunkeja?</w:t>
      </w:r>
    </w:p>
    <w:p>
      <w:r>
        <w:rPr>
          <w:b/>
        </w:rPr>
        <w:t xml:space="preserve">Teksti numero 10</w:t>
      </w:r>
    </w:p>
    <w:p>
      <w:r>
        <w:t xml:space="preserve">Vuonna 1968 </w:t>
      </w:r>
      <w:r>
        <w:t xml:space="preserve">yhtiön perustaja </w:t>
      </w:r>
      <w:r>
        <w:rPr>
          <w:color w:val="2F4F4F"/>
        </w:rPr>
        <w:t xml:space="preserve">Goodman, joka </w:t>
      </w:r>
      <w:r>
        <w:t xml:space="preserve">myi </w:t>
      </w:r>
      <w:r>
        <w:rPr>
          <w:color w:val="DCDCDC"/>
        </w:rPr>
        <w:t xml:space="preserve">50 miljoonaa </w:t>
      </w:r>
      <w:r>
        <w:t xml:space="preserve">sarjakuvaa vuodessa, </w:t>
      </w:r>
      <w:r>
        <w:t xml:space="preserve">tarkisti </w:t>
      </w:r>
      <w:r>
        <w:rPr>
          <w:color w:val="556B2F"/>
        </w:rPr>
        <w:t xml:space="preserve">Independent Newsin</w:t>
      </w:r>
      <w:r>
        <w:t xml:space="preserve"> kanssa tehtyä rajoittavaa jakelusopimusta, johon </w:t>
      </w:r>
      <w:r>
        <w:t xml:space="preserve">hän oli päässyt Atlas-vuosien aikana pakon edessä, ja sai nyt julkaista niin paljon sarjakuvia kuin kysyntä sallii</w:t>
      </w:r>
      <w:r>
        <w:rPr>
          <w:color w:val="A9A9A9"/>
        </w:rPr>
        <w:t xml:space="preserve">.</w:t>
      </w:r>
      <w:r>
        <w:t xml:space="preserve"> Saman vuoden lopulla hän myi Marvel Comicsin ja muut kustannusyhtiönsä </w:t>
      </w:r>
      <w:r>
        <w:rPr>
          <w:color w:val="6B8E23"/>
        </w:rPr>
        <w:t xml:space="preserve">Perfect Film and Chemical Corporationille</w:t>
      </w:r>
      <w:r>
        <w:t xml:space="preserve">, joka jatkoi niiden ryhmittelyä tytäryhtiönä </w:t>
      </w:r>
      <w:r>
        <w:rPr>
          <w:color w:val="A0522D"/>
        </w:rPr>
        <w:t xml:space="preserve">Magazine Management Company, </w:t>
      </w:r>
      <w:r>
        <w:t xml:space="preserve">ja Goodman pysyi kustantajana. Vuonna 1969 Goodman lopetti lopulta jakelusopimuksensa Independentin kanssa ja allekirjoitti sopimuksen </w:t>
      </w:r>
      <w:r>
        <w:rPr>
          <w:color w:val="228B22"/>
        </w:rPr>
        <w:t xml:space="preserve">Curtis Circulation Companyn kanssa</w:t>
      </w:r>
      <w:r>
        <w:t xml:space="preserve">.</w:t>
      </w:r>
    </w:p>
    <w:p>
      <w:r>
        <w:rPr>
          <w:b/>
        </w:rPr>
        <w:t xml:space="preserve">Kysymys 0</w:t>
      </w:r>
    </w:p>
    <w:p>
      <w:r>
        <w:t xml:space="preserve">Kuinka monta sarjakuvaa Marvel myi vuonna 1968?</w:t>
      </w:r>
    </w:p>
    <w:p>
      <w:r>
        <w:rPr>
          <w:b/>
        </w:rPr>
        <w:t xml:space="preserve">Kysymys 1</w:t>
      </w:r>
    </w:p>
    <w:p>
      <w:r>
        <w:t xml:space="preserve">Mikä yhtiö levitti Marvelin nimikkeitä tuossa vaiheessa?</w:t>
      </w:r>
    </w:p>
    <w:p>
      <w:r>
        <w:rPr>
          <w:b/>
        </w:rPr>
        <w:t xml:space="preserve">Kysymys 2</w:t>
      </w:r>
    </w:p>
    <w:p>
      <w:r>
        <w:t xml:space="preserve">Kenelle Marvel myytiin vuonna 1968?</w:t>
      </w:r>
    </w:p>
    <w:p>
      <w:r>
        <w:rPr>
          <w:b/>
        </w:rPr>
        <w:t xml:space="preserve">Kysymys 3</w:t>
      </w:r>
    </w:p>
    <w:p>
      <w:r>
        <w:t xml:space="preserve">Missä Marvelin kokonaan omistamassa tytäryhtiössä Marvel toimi?</w:t>
      </w:r>
    </w:p>
    <w:p>
      <w:r>
        <w:rPr>
          <w:b/>
        </w:rPr>
        <w:t xml:space="preserve">Kysymys 4</w:t>
      </w:r>
    </w:p>
    <w:p>
      <w:r>
        <w:t xml:space="preserve">Mikä jakelija otti haltuunsa Marvelin julkaisut vuonna 1969?</w:t>
      </w:r>
    </w:p>
    <w:p>
      <w:r>
        <w:rPr>
          <w:b/>
        </w:rPr>
        <w:t xml:space="preserve">Kysymys 5</w:t>
      </w:r>
    </w:p>
    <w:p>
      <w:r>
        <w:t xml:space="preserve">Kuinka monta sarjakuvaa Goodman oli myynyt vuoteen 1968 mennessä?</w:t>
      </w:r>
    </w:p>
    <w:p>
      <w:r>
        <w:rPr>
          <w:b/>
        </w:rPr>
        <w:t xml:space="preserve">Kysymys 6</w:t>
      </w:r>
    </w:p>
    <w:p>
      <w:r>
        <w:t xml:space="preserve">Minä vuonna Independent News ja Goodman tekivät ensimmäisen kerran jakelujärjestelynsä?</w:t>
      </w:r>
    </w:p>
    <w:p>
      <w:r>
        <w:rPr>
          <w:b/>
        </w:rPr>
        <w:t xml:space="preserve">Kysymys 7</w:t>
      </w:r>
    </w:p>
    <w:p>
      <w:r>
        <w:t xml:space="preserve">Mitä muita kustantamoja Goodman myi Marvel Comicsin lisäksi?</w:t>
      </w:r>
    </w:p>
    <w:p>
      <w:r>
        <w:rPr>
          <w:b/>
        </w:rPr>
        <w:t xml:space="preserve">Kysymys 8</w:t>
      </w:r>
    </w:p>
    <w:p>
      <w:r>
        <w:t xml:space="preserve">Kuka oli Perfect Film and Chemical Corporationin perustaja?</w:t>
      </w:r>
    </w:p>
    <w:p>
      <w:r>
        <w:rPr>
          <w:b/>
        </w:rPr>
        <w:t xml:space="preserve">Kysymys 9</w:t>
      </w:r>
    </w:p>
    <w:p>
      <w:r>
        <w:t xml:space="preserve">Kenelle Goodman vaihtoi jakelun vuonna 1968?</w:t>
      </w:r>
    </w:p>
    <w:p>
      <w:r>
        <w:rPr>
          <w:b/>
        </w:rPr>
        <w:t xml:space="preserve">Teksti numero 11</w:t>
      </w:r>
    </w:p>
    <w:p>
      <w:r>
        <w:t xml:space="preserve">Vuonna </w:t>
      </w:r>
      <w:r>
        <w:rPr>
          <w:color w:val="A9A9A9"/>
        </w:rPr>
        <w:t xml:space="preserve">1971 </w:t>
      </w:r>
      <w:r>
        <w:rPr>
          <w:color w:val="DCDCDC"/>
        </w:rPr>
        <w:t xml:space="preserve">Yhdysvaltain terveys-, koulutus- ja hyvinvointiministeriö </w:t>
      </w:r>
      <w:r>
        <w:t xml:space="preserve">lähestyi Marvel Comicsin päätoimittajaa </w:t>
      </w:r>
      <w:r>
        <w:rPr>
          <w:color w:val="2F4F4F"/>
        </w:rPr>
        <w:t xml:space="preserve">Stan Leetä, </w:t>
      </w:r>
      <w:r>
        <w:t xml:space="preserve">jotta tämä tekisi sarjakuvatarinan </w:t>
      </w:r>
      <w:r>
        <w:rPr>
          <w:color w:val="556B2F"/>
        </w:rPr>
        <w:t xml:space="preserve">huumeiden väärinkäytöstä</w:t>
      </w:r>
      <w:r>
        <w:t xml:space="preserve">. </w:t>
      </w:r>
      <w:r>
        <w:t xml:space="preserve">Lee suostui ja kirjoitti kolmiosaisen </w:t>
      </w:r>
      <w:r>
        <w:t xml:space="preserve">Hämähäkkimies-tarinan, jossa huumausaineiden käyttö kuvattiin vaarallisena ja epäglamourisena. Alan itsesensuurilautakunta, </w:t>
      </w:r>
      <w:r>
        <w:rPr>
          <w:color w:val="A0522D"/>
        </w:rPr>
        <w:t xml:space="preserve">Comics Code Authority, </w:t>
      </w:r>
      <w:r>
        <w:t xml:space="preserve">kieltäytyi kuitenkin hyväksymästä tarinaa huumausaineiden esiintymisen vuoksi ja piti tarinan asiayhteyttä epäolennaisena. Lee julkaisi tarinan Goodmanin suostumuksella siitä huolimatta The Amazing Spider-Man -lehdessä numeroissa 96-98 (</w:t>
      </w:r>
      <w:r>
        <w:rPr>
          <w:color w:val="228B22"/>
        </w:rPr>
        <w:t xml:space="preserve">touko-heinäkuu 1971) </w:t>
      </w:r>
      <w:r>
        <w:t xml:space="preserve">ilman Comics Code Authorityn sinettiä. Markkinat reagoivat tarinaan hyvin, ja CCA tarkisti koodia samana vuonna.</w:t>
      </w:r>
    </w:p>
    <w:p>
      <w:r>
        <w:rPr>
          <w:b/>
        </w:rPr>
        <w:t xml:space="preserve">Kysymys 0</w:t>
      </w:r>
    </w:p>
    <w:p>
      <w:r>
        <w:t xml:space="preserve">Mikä valtion virasto pyysi Marvelia tekemään sarjan juttuja jonkin asian julkistamiseksi?</w:t>
      </w:r>
    </w:p>
    <w:p>
      <w:r>
        <w:rPr>
          <w:b/>
        </w:rPr>
        <w:t xml:space="preserve">Kysymys 1</w:t>
      </w:r>
    </w:p>
    <w:p>
      <w:r>
        <w:t xml:space="preserve">Minkä asian Marvelia pyydettiin käsittelemään tätä virastoa varten?</w:t>
      </w:r>
    </w:p>
    <w:p>
      <w:r>
        <w:rPr>
          <w:b/>
        </w:rPr>
        <w:t xml:space="preserve">Kysymys 2</w:t>
      </w:r>
    </w:p>
    <w:p>
      <w:r>
        <w:t xml:space="preserve">Missä sarjakuvasarjoissa tähän numeroon liittyviä tarinoita on julkaistu?</w:t>
      </w:r>
    </w:p>
    <w:p>
      <w:r>
        <w:rPr>
          <w:b/>
        </w:rPr>
        <w:t xml:space="preserve">Kysymys 3</w:t>
      </w:r>
    </w:p>
    <w:p>
      <w:r>
        <w:t xml:space="preserve">Mikä alan sensuuri- ja standardointijärjestö yritti estää tämän sarjan julkaisemisen?</w:t>
      </w:r>
    </w:p>
    <w:p>
      <w:r>
        <w:rPr>
          <w:b/>
        </w:rPr>
        <w:t xml:space="preserve">Kysymys 4</w:t>
      </w:r>
    </w:p>
    <w:p>
      <w:r>
        <w:t xml:space="preserve">Mitkä olivat tätä kansanterveysongelmaa käsittelevän kolmijaksoisen sarjan julkaisupäivät?</w:t>
      </w:r>
    </w:p>
    <w:p>
      <w:r>
        <w:rPr>
          <w:b/>
        </w:rPr>
        <w:t xml:space="preserve">Kysymys 5</w:t>
      </w:r>
    </w:p>
    <w:p>
      <w:r>
        <w:t xml:space="preserve">Milloin Comics Code Authority pyysi Marvelia tekemään sarjakuvan huumeiden väärinkäytöstä?</w:t>
      </w:r>
    </w:p>
    <w:p>
      <w:r>
        <w:rPr>
          <w:b/>
        </w:rPr>
        <w:t xml:space="preserve">Kysymys 6</w:t>
      </w:r>
    </w:p>
    <w:p>
      <w:r>
        <w:t xml:space="preserve">Kuka on Comics Code Authorityn päätoimittaja?</w:t>
      </w:r>
    </w:p>
    <w:p>
      <w:r>
        <w:rPr>
          <w:b/>
        </w:rPr>
        <w:t xml:space="preserve">Kysymys 7</w:t>
      </w:r>
    </w:p>
    <w:p>
      <w:r>
        <w:t xml:space="preserve">Mikä itsesensuurilautakunta hyväksyi kiistellyn Hämähäkkimies-sarjakuvan?</w:t>
      </w:r>
    </w:p>
    <w:p>
      <w:r>
        <w:rPr>
          <w:b/>
        </w:rPr>
        <w:t xml:space="preserve">Kysymys 8</w:t>
      </w:r>
    </w:p>
    <w:p>
      <w:r>
        <w:t xml:space="preserve">Mikä hallituksen johtama osasto kieltäytyi hyväksymästä Hämähäkkimiehen tarinaa? </w:t>
      </w:r>
    </w:p>
    <w:p>
      <w:r>
        <w:rPr>
          <w:b/>
        </w:rPr>
        <w:t xml:space="preserve">Kysymys 9</w:t>
      </w:r>
    </w:p>
    <w:p>
      <w:r>
        <w:t xml:space="preserve">Minkä kuukauden aikana CCA tarkisti säännöstöään?</w:t>
      </w:r>
    </w:p>
    <w:p>
      <w:r>
        <w:rPr>
          <w:b/>
        </w:rPr>
        <w:t xml:space="preserve">Teksti numero 12</w:t>
      </w:r>
    </w:p>
    <w:p>
      <w:r>
        <w:t xml:space="preserve">Useat uudet päätoimittajat valvoivat yritystä alan toisen hiljaisen ajanjakson aikana. Jälleen </w:t>
      </w:r>
      <w:r>
        <w:t xml:space="preserve">kerran Marvel yritti </w:t>
      </w:r>
      <w:r>
        <w:rPr>
          <w:color w:val="A9A9A9"/>
        </w:rPr>
        <w:t xml:space="preserve">monipuolistaa toimintaansa</w:t>
      </w:r>
      <w:r>
        <w:t xml:space="preserve">, ja </w:t>
      </w:r>
      <w:r>
        <w:rPr>
          <w:color w:val="DCDCDC"/>
        </w:rPr>
        <w:t xml:space="preserve">sarjakuvasäännöstön päivittämisen </w:t>
      </w:r>
      <w:r>
        <w:t xml:space="preserve">myötä se </w:t>
      </w:r>
      <w:r>
        <w:t xml:space="preserve">saavutti kohtalaista tai vahvaa menestystä kauhu- (</w:t>
      </w:r>
      <w:r>
        <w:rPr>
          <w:color w:val="2F4F4F"/>
        </w:rPr>
        <w:t xml:space="preserve">The Tomb of Dracula</w:t>
      </w:r>
      <w:r>
        <w:t xml:space="preserve">), taistelulaji- (Shang-Chi: Master of Kung Fu), miekka ja magia (</w:t>
      </w:r>
      <w:r>
        <w:rPr>
          <w:color w:val="556B2F"/>
        </w:rPr>
        <w:t xml:space="preserve">Conan the Barbarian, Red Sonja</w:t>
      </w:r>
      <w:r>
        <w:t xml:space="preserve">), satiiri (</w:t>
      </w:r>
      <w:r>
        <w:rPr>
          <w:color w:val="6B8E23"/>
        </w:rPr>
        <w:t xml:space="preserve">Howard the Duck</w:t>
      </w:r>
      <w:r>
        <w:t xml:space="preserve">) ja tieteiskirjallisuus (2001: A Space Odyssey, "Killraven" Amazing Adventuresissa, Battlestar Galactica, Star Trek ja vuosikymmenen lopulla pitkäaikainen Star Wars -sarja). Osa näistä julkaistiin </w:t>
      </w:r>
      <w:r>
        <w:rPr>
          <w:color w:val="A0522D"/>
        </w:rPr>
        <w:t xml:space="preserve">isommissa mustavalkoisissa lehdissä Curtis Magazines -lehtipainatuksella</w:t>
      </w:r>
      <w:r>
        <w:t xml:space="preserve">. Marvel pystyi hyödyntämään edellisen vuosikymmenen menestyksekkäitä supersankarisarjakuviaan hankkimalla uuden lehtijakelijan ja laajentamalla sarjakuvavalikoimaansa huomattavasti. Marvel nousi kilpailija DC Comicsin edelle vuonna </w:t>
      </w:r>
      <w:r>
        <w:rPr>
          <w:color w:val="228B22"/>
        </w:rPr>
        <w:t xml:space="preserve">1972 aikana, </w:t>
      </w:r>
      <w:r>
        <w:t xml:space="preserve">jolloin tavallisten lehtikioskisarjakuvien hinta ja muoto olivat muuttumassa</w:t>
      </w:r>
      <w:r>
        <w:rPr>
          <w:color w:val="228B22"/>
        </w:rPr>
        <w:t xml:space="preserve">.</w:t>
      </w:r>
      <w:r>
        <w:t xml:space="preserve"> Goodman nosti Marvelin marraskuussa 1971 ilmestyneiden sarjakuvien hintaa ja kokoa </w:t>
      </w:r>
      <w:r>
        <w:rPr>
          <w:color w:val="191970"/>
        </w:rPr>
        <w:t xml:space="preserve">15 sentistä </w:t>
      </w:r>
      <w:r>
        <w:t xml:space="preserve">36 sivulta 25 senttiin 52 sivulta. DC seurasi esimerkkiä, mutta Marvel laski seuraavassa kuussa sarjakuviensa hinnan 20 senttiin 36 sivulta ja tarjosi halvemman tuotteen suuremmalla jakelijoiden alennuksella.</w:t>
      </w:r>
    </w:p>
    <w:p>
      <w:r>
        <w:rPr>
          <w:b/>
        </w:rPr>
        <w:t xml:space="preserve">Kysymys 0</w:t>
      </w:r>
    </w:p>
    <w:p>
      <w:r>
        <w:t xml:space="preserve">Minkä tilanteen ansiosta Marvel on voinut laajentua aikuisaiheisiin genretarinoihin?</w:t>
      </w:r>
    </w:p>
    <w:p>
      <w:r>
        <w:rPr>
          <w:b/>
        </w:rPr>
        <w:t xml:space="preserve">Kysymys 1</w:t>
      </w:r>
    </w:p>
    <w:p>
      <w:r>
        <w:t xml:space="preserve">Mitkä olivat kaksi Marvelin sarjakuvasankaria fantasia-, miekka- ja taika-asetelmissa?</w:t>
      </w:r>
    </w:p>
    <w:p>
      <w:r>
        <w:rPr>
          <w:b/>
        </w:rPr>
        <w:t xml:space="preserve">Kysymys 2</w:t>
      </w:r>
    </w:p>
    <w:p>
      <w:r>
        <w:t xml:space="preserve">Millä vesilintuhahmolla oli oma satiirinen sarjakuvasarjansa?</w:t>
      </w:r>
    </w:p>
    <w:p>
      <w:r>
        <w:rPr>
          <w:b/>
        </w:rPr>
        <w:t xml:space="preserve">Kysymys 3</w:t>
      </w:r>
    </w:p>
    <w:p>
      <w:r>
        <w:t xml:space="preserve">Minä vuonna Marvelin myynti ohitti kilpailija DC:n?</w:t>
      </w:r>
    </w:p>
    <w:p>
      <w:r>
        <w:rPr>
          <w:b/>
        </w:rPr>
        <w:t xml:space="preserve">Kysymys 4</w:t>
      </w:r>
    </w:p>
    <w:p>
      <w:r>
        <w:t xml:space="preserve">Miten Marvelin genrenimikkeitä julkaistiin 1970-luvulla?</w:t>
      </w:r>
    </w:p>
    <w:p>
      <w:r>
        <w:rPr>
          <w:b/>
        </w:rPr>
        <w:t xml:space="preserve">Kysymys 5</w:t>
      </w:r>
    </w:p>
    <w:p>
      <w:r>
        <w:t xml:space="preserve">Mikä esti Marvelia luomasta enemmän aikuisten sarjakuvia?</w:t>
      </w:r>
    </w:p>
    <w:p>
      <w:r>
        <w:rPr>
          <w:b/>
        </w:rPr>
        <w:t xml:space="preserve">Kysymys 6</w:t>
      </w:r>
    </w:p>
    <w:p>
      <w:r>
        <w:t xml:space="preserve">Mitä Marvel teki, joka ei onnistunut sarjakuvasäännöstön päivittämisen jälkeen?</w:t>
      </w:r>
    </w:p>
    <w:p>
      <w:r>
        <w:rPr>
          <w:b/>
        </w:rPr>
        <w:t xml:space="preserve">Kysymys 7</w:t>
      </w:r>
    </w:p>
    <w:p>
      <w:r>
        <w:t xml:space="preserve">Milloin DC Comics syrjäytti Marvelin aseman suurimpana sarjakuvayhtiönä?</w:t>
      </w:r>
    </w:p>
    <w:p>
      <w:r>
        <w:rPr>
          <w:b/>
        </w:rPr>
        <w:t xml:space="preserve">Kysymys 8</w:t>
      </w:r>
    </w:p>
    <w:p>
      <w:r>
        <w:t xml:space="preserve">Kuinka paljon DC alensi sarjakuviensa hintaa?</w:t>
      </w:r>
    </w:p>
    <w:p>
      <w:r>
        <w:rPr>
          <w:b/>
        </w:rPr>
        <w:t xml:space="preserve">Kysymys 9</w:t>
      </w:r>
    </w:p>
    <w:p>
      <w:r>
        <w:t xml:space="preserve">Mikä oli DC:n kauhusarjan nimi?</w:t>
      </w:r>
    </w:p>
    <w:p>
      <w:r>
        <w:rPr>
          <w:b/>
        </w:rPr>
        <w:t xml:space="preserve">Teksti numero 13</w:t>
      </w:r>
    </w:p>
    <w:p>
      <w:r>
        <w:t xml:space="preserve">Goodman, joka oli nyt irrottautunut Marvelista, perusti vuonna 1974 uuden yhtiön nimeltä </w:t>
      </w:r>
      <w:r>
        <w:rPr>
          <w:color w:val="A9A9A9"/>
        </w:rPr>
        <w:t xml:space="preserve">Seaboard Periodicals</w:t>
      </w:r>
      <w:r>
        <w:t xml:space="preserve">, joka elvytti Marvelin vanhan Atlas-nimen uutta </w:t>
      </w:r>
      <w:r>
        <w:rPr>
          <w:color w:val="DCDCDC"/>
        </w:rPr>
        <w:t xml:space="preserve">Atlas Comics </w:t>
      </w:r>
      <w:r>
        <w:t xml:space="preserve">-sarjakuvasarjaa </w:t>
      </w:r>
      <w:r>
        <w:t xml:space="preserve">varten, </w:t>
      </w:r>
      <w:r>
        <w:t xml:space="preserve">mutta se kesti vain </w:t>
      </w:r>
      <w:r>
        <w:rPr>
          <w:color w:val="2F4F4F"/>
        </w:rPr>
        <w:t xml:space="preserve">puolitoista vuotta</w:t>
      </w:r>
      <w:r>
        <w:t xml:space="preserve">. </w:t>
      </w:r>
      <w:r>
        <w:rPr>
          <w:color w:val="6B8E23"/>
        </w:rPr>
        <w:t xml:space="preserve">1970-luvun puolivälissä </w:t>
      </w:r>
      <w:r>
        <w:rPr>
          <w:color w:val="A0522D"/>
        </w:rPr>
        <w:t xml:space="preserve">lehtikioskien </w:t>
      </w:r>
      <w:r>
        <w:t xml:space="preserve">jakeluverkoston </w:t>
      </w:r>
      <w:r>
        <w:t xml:space="preserve">taantuminen </w:t>
      </w:r>
      <w:r>
        <w:t xml:space="preserve">vaikutti Marveliin</w:t>
      </w:r>
      <w:r>
        <w:rPr>
          <w:color w:val="6B8E23"/>
        </w:rPr>
        <w:t xml:space="preserve">.</w:t>
      </w:r>
      <w:r>
        <w:t xml:space="preserve"> Kulttisuosikit, kuten Howard the Duck, joutuivat jakeluongelmien uhriksi, ja jotkin nimikkeet ilmoittivat alhaisesta myynnistä, vaikka ensimmäiset </w:t>
      </w:r>
      <w:r>
        <w:rPr>
          <w:color w:val="228B22"/>
        </w:rPr>
        <w:t xml:space="preserve">sarjakuvien erikoisliikkeet </w:t>
      </w:r>
      <w:r>
        <w:t xml:space="preserve">myivät niitä myöhemmin uudelleen. Vuosikymmenen lopulla Marvelin onni oli kuitenkin elpymässä, kiitos </w:t>
      </w:r>
      <w:r>
        <w:rPr>
          <w:color w:val="191970"/>
        </w:rPr>
        <w:t xml:space="preserve">suoramarkkinajakelun </w:t>
      </w:r>
      <w:r>
        <w:t xml:space="preserve">nousun </w:t>
      </w:r>
      <w:r>
        <w:rPr>
          <w:color w:val="191970"/>
        </w:rPr>
        <w:t xml:space="preserve">- myynti </w:t>
      </w:r>
      <w:r>
        <w:t xml:space="preserve">samojen sarjakuvien erikoisliikkeiden kautta lehtikioskien sijaan.</w:t>
      </w:r>
    </w:p>
    <w:p>
      <w:r>
        <w:rPr>
          <w:b/>
        </w:rPr>
        <w:t xml:space="preserve">Kysymys 0</w:t>
      </w:r>
    </w:p>
    <w:p>
      <w:r>
        <w:t xml:space="preserve">Minkä uuden yrityksen Marvelin perustaja aloitti jätettyään yhtiön 1970-luvulla?</w:t>
      </w:r>
    </w:p>
    <w:p>
      <w:r>
        <w:rPr>
          <w:b/>
        </w:rPr>
        <w:t xml:space="preserve">Kysymys 1</w:t>
      </w:r>
    </w:p>
    <w:p>
      <w:r>
        <w:t xml:space="preserve">Minkä entisen Marvelin nimikkeen Goodman yritti herättää henkiin?</w:t>
      </w:r>
    </w:p>
    <w:p>
      <w:r>
        <w:rPr>
          <w:b/>
        </w:rPr>
        <w:t xml:space="preserve">Kysymys 2</w:t>
      </w:r>
    </w:p>
    <w:p>
      <w:r>
        <w:t xml:space="preserve">Mikä uusi vähittäiskauppa tuli 1970-luvun lopulla kilpailemaan lehtikioskien kanssa sarjakuvien myynnissä?</w:t>
      </w:r>
    </w:p>
    <w:p>
      <w:r>
        <w:rPr>
          <w:b/>
        </w:rPr>
        <w:t xml:space="preserve">Kysymys 3</w:t>
      </w:r>
    </w:p>
    <w:p>
      <w:r>
        <w:t xml:space="preserve">Kauanko Atlas Comicsin 1970-luvun elvytys oli toiminnassa?</w:t>
      </w:r>
    </w:p>
    <w:p>
      <w:r>
        <w:rPr>
          <w:b/>
        </w:rPr>
        <w:t xml:space="preserve">Kysymys 4</w:t>
      </w:r>
    </w:p>
    <w:p>
      <w:r>
        <w:t xml:space="preserve">Minkä aikakauden aikana Marvelin jakelu lehtikioskeissa alkoi selvästi hiipua?</w:t>
      </w:r>
    </w:p>
    <w:p>
      <w:r>
        <w:rPr>
          <w:b/>
        </w:rPr>
        <w:t xml:space="preserve">Kysymys 5</w:t>
      </w:r>
    </w:p>
    <w:p>
      <w:r>
        <w:t xml:space="preserve">Mikä yritys teki yhteistyötä Marvelin kanssa vuonna 1974?</w:t>
      </w:r>
    </w:p>
    <w:p>
      <w:r>
        <w:rPr>
          <w:b/>
        </w:rPr>
        <w:t xml:space="preserve">Kysymys 6</w:t>
      </w:r>
    </w:p>
    <w:p>
      <w:r>
        <w:t xml:space="preserve">Milloin Howard the Duck julkaistiin?</w:t>
      </w:r>
    </w:p>
    <w:p>
      <w:r>
        <w:rPr>
          <w:b/>
        </w:rPr>
        <w:t xml:space="preserve">Kysymys 7</w:t>
      </w:r>
    </w:p>
    <w:p>
      <w:r>
        <w:t xml:space="preserve">Mikä muutos markkinoiden jakautumisessa vaikutti kielteisesti Marveliin vuosikymmenen lopulla?</w:t>
      </w:r>
    </w:p>
    <w:p>
      <w:r>
        <w:rPr>
          <w:b/>
        </w:rPr>
        <w:t xml:space="preserve">Kysymys 8</w:t>
      </w:r>
    </w:p>
    <w:p>
      <w:r>
        <w:t xml:space="preserve">Kuinka paljon myöhemmin sarjakuva-alan erikoisliikkeet myivät nimikkeitä edelleen?</w:t>
      </w:r>
    </w:p>
    <w:p>
      <w:r>
        <w:rPr>
          <w:b/>
        </w:rPr>
        <w:t xml:space="preserve">Kysymys 9</w:t>
      </w:r>
    </w:p>
    <w:p>
      <w:r>
        <w:t xml:space="preserve">Minkä suotuisan muutoksen Marvel koki 1970-luvun puolivälissä?</w:t>
      </w:r>
    </w:p>
    <w:p>
      <w:r>
        <w:rPr>
          <w:b/>
        </w:rPr>
        <w:t xml:space="preserve">Teksti numero 14</w:t>
      </w:r>
    </w:p>
    <w:p>
      <w:r>
        <w:t xml:space="preserve">Marvel järjesti oman sarjakuvakokouksensa, </w:t>
      </w:r>
      <w:r>
        <w:rPr>
          <w:color w:val="A9A9A9"/>
        </w:rPr>
        <w:t xml:space="preserve">Marvelcon </w:t>
      </w:r>
      <w:r>
        <w:t xml:space="preserve">'75, </w:t>
      </w:r>
      <w:r>
        <w:rPr>
          <w:color w:val="DCDCDC"/>
        </w:rPr>
        <w:t xml:space="preserve">keväällä 1975 </w:t>
      </w:r>
      <w:r>
        <w:t xml:space="preserve">ja lupasi Marvelcon '76:n</w:t>
      </w:r>
      <w:r>
        <w:rPr>
          <w:color w:val="DCDCDC"/>
        </w:rPr>
        <w:t xml:space="preserve">. </w:t>
      </w:r>
      <w:r>
        <w:t xml:space="preserve">Vuoden 1975 tapahtumassa </w:t>
      </w:r>
      <w:r>
        <w:rPr>
          <w:color w:val="2F4F4F"/>
        </w:rPr>
        <w:t xml:space="preserve">Stan Lee </w:t>
      </w:r>
      <w:r>
        <w:t xml:space="preserve">käytti Fantastic Four -paneelikeskustelua ilmoittaakseen, että </w:t>
      </w:r>
      <w:r>
        <w:rPr>
          <w:color w:val="556B2F"/>
        </w:rPr>
        <w:t xml:space="preserve">Jack Kirby</w:t>
      </w:r>
      <w:r>
        <w:t xml:space="preserve">, useimpien Marvelin tunnusomaisten hahmojen luoja, palasi Marveliin lähdettyään vuonna 1970 kilpailevan DC Comicsin palvelukseen. </w:t>
      </w:r>
      <w:r>
        <w:rPr>
          <w:color w:val="6B8E23"/>
        </w:rPr>
        <w:t xml:space="preserve">Lokakuussa </w:t>
      </w:r>
      <w:r>
        <w:t xml:space="preserve">1976 </w:t>
      </w:r>
      <w:r>
        <w:t xml:space="preserve">Marvel, joka oli jo lisensoinut uusintapainoksia eri maissa, myös Yhdistyneessä kuningaskunnassa, loi supersankarin nimenomaan Yhdistyneen kuningaskunnan markkinoille</w:t>
      </w:r>
      <w:r>
        <w:rPr>
          <w:color w:val="6B8E23"/>
        </w:rPr>
        <w:t xml:space="preserve">. </w:t>
      </w:r>
      <w:r>
        <w:rPr>
          <w:color w:val="A0522D"/>
        </w:rPr>
        <w:t xml:space="preserve">Captain Britain </w:t>
      </w:r>
      <w:r>
        <w:t xml:space="preserve">debytoi yksinomaan Yhdistyneessä kuningaskunnassa, ja myöhemmin se ilmestyi myös amerikkalaisissa sarjakuvissa.</w:t>
      </w:r>
    </w:p>
    <w:p>
      <w:r>
        <w:rPr>
          <w:b/>
        </w:rPr>
        <w:t xml:space="preserve">Kysymys 0</w:t>
      </w:r>
    </w:p>
    <w:p>
      <w:r>
        <w:t xml:space="preserve">Mikä oli Marvelin itse järjestämän sarjakuvakokouksen nimi?</w:t>
      </w:r>
    </w:p>
    <w:p>
      <w:r>
        <w:rPr>
          <w:b/>
        </w:rPr>
        <w:t xml:space="preserve">Kysymys 1</w:t>
      </w:r>
    </w:p>
    <w:p>
      <w:r>
        <w:t xml:space="preserve">Minkä taiteilijan paluu Marvelille julkistettiin tässä tapahtumassa?</w:t>
      </w:r>
    </w:p>
    <w:p>
      <w:r>
        <w:rPr>
          <w:b/>
        </w:rPr>
        <w:t xml:space="preserve">Kysymys 2</w:t>
      </w:r>
    </w:p>
    <w:p>
      <w:r>
        <w:t xml:space="preserve">Mikä Marvelin hahmo luotiin erityisesti vetoamaan Yhdistyneen kuningaskunnan markkinoihin?</w:t>
      </w:r>
    </w:p>
    <w:p>
      <w:r>
        <w:rPr>
          <w:b/>
        </w:rPr>
        <w:t xml:space="preserve">Kysymys 3</w:t>
      </w:r>
    </w:p>
    <w:p>
      <w:r>
        <w:t xml:space="preserve">Milloin oli ensimmäinen Marvelin sponsoroima sarjakuvakokous?</w:t>
      </w:r>
    </w:p>
    <w:p>
      <w:r>
        <w:rPr>
          <w:b/>
        </w:rPr>
        <w:t xml:space="preserve">Kysymys 4</w:t>
      </w:r>
    </w:p>
    <w:p>
      <w:r>
        <w:t xml:space="preserve">Milloin Marvelin brittiteemainen supersankari ilmestyi ensimmäisen kerran?</w:t>
      </w:r>
    </w:p>
    <w:p>
      <w:r>
        <w:rPr>
          <w:b/>
        </w:rPr>
        <w:t xml:space="preserve">Kysymys 5</w:t>
      </w:r>
    </w:p>
    <w:p>
      <w:r>
        <w:t xml:space="preserve">Kuka Jack Kirby ilmoitti palaavansa Marveliin vuonna 1975?</w:t>
      </w:r>
    </w:p>
    <w:p>
      <w:r>
        <w:rPr>
          <w:b/>
        </w:rPr>
        <w:t xml:space="preserve">Kysymys 6</w:t>
      </w:r>
    </w:p>
    <w:p>
      <w:r>
        <w:t xml:space="preserve">Mikä Marvel-hahmo julkistettiin ensimmäisessä Marvelconissa?</w:t>
      </w:r>
    </w:p>
    <w:p>
      <w:r>
        <w:rPr>
          <w:b/>
        </w:rPr>
        <w:t xml:space="preserve">Kysymys 7</w:t>
      </w:r>
    </w:p>
    <w:p>
      <w:r>
        <w:t xml:space="preserve">Mikä oli DC Comicin vuoden 1975 kokouksen nimi?</w:t>
      </w:r>
    </w:p>
    <w:p>
      <w:r>
        <w:rPr>
          <w:b/>
        </w:rPr>
        <w:t xml:space="preserve">Kysymys 8</w:t>
      </w:r>
    </w:p>
    <w:p>
      <w:r>
        <w:t xml:space="preserve">Kuka loi suurimman osan DC:n tähtihahmoista?</w:t>
      </w:r>
    </w:p>
    <w:p>
      <w:r>
        <w:rPr>
          <w:b/>
        </w:rPr>
        <w:t xml:space="preserve">Kysymys 9</w:t>
      </w:r>
    </w:p>
    <w:p>
      <w:r>
        <w:t xml:space="preserve">Milloin Marvel sai luvan levittää sarjoja Yhdistyneessä kuningaskunnassa? </w:t>
      </w:r>
    </w:p>
    <w:p>
      <w:r>
        <w:rPr>
          <w:b/>
        </w:rPr>
        <w:t xml:space="preserve">Teksti numero 15</w:t>
      </w:r>
    </w:p>
    <w:p>
      <w:r>
        <w:t xml:space="preserve">Vuonna 1978 </w:t>
      </w:r>
      <w:r>
        <w:rPr>
          <w:color w:val="DCDCDC"/>
        </w:rPr>
        <w:t xml:space="preserve">Jim Shooterista </w:t>
      </w:r>
      <w:r>
        <w:t xml:space="preserve">tuli Marvelin päätoimittaja</w:t>
      </w:r>
      <w:r>
        <w:rPr>
          <w:color w:val="A9A9A9"/>
        </w:rPr>
        <w:t xml:space="preserve">.</w:t>
      </w:r>
      <w:r>
        <w:t xml:space="preserve"> Vaikka Shooter oli ristiriitainen persoona, hän paransi monia Marvelin menettelytapojen epäkohtia, kuten </w:t>
      </w:r>
      <w:r>
        <w:rPr>
          <w:color w:val="2F4F4F"/>
        </w:rPr>
        <w:t xml:space="preserve">toistuvasti </w:t>
      </w:r>
      <w:r>
        <w:rPr>
          <w:color w:val="556B2F"/>
        </w:rPr>
        <w:t xml:space="preserve">myöhästyneet määräajat</w:t>
      </w:r>
      <w:r>
        <w:t xml:space="preserve">. </w:t>
      </w:r>
      <w:r>
        <w:t xml:space="preserve">Shooterin yhdeksänvuotisen päätoimittajakauden aikana </w:t>
      </w:r>
      <w:r>
        <w:rPr>
          <w:color w:val="6B8E23"/>
        </w:rPr>
        <w:t xml:space="preserve">Chris Claremontin ja </w:t>
      </w:r>
      <w:r>
        <w:rPr>
          <w:color w:val="A0522D"/>
        </w:rPr>
        <w:t xml:space="preserve">John </w:t>
      </w:r>
      <w:r>
        <w:t xml:space="preserve">Byrnen Uncanny X-Men-sarjasta ja </w:t>
      </w:r>
      <w:r>
        <w:rPr>
          <w:color w:val="228B22"/>
        </w:rPr>
        <w:t xml:space="preserve">Frank </w:t>
      </w:r>
      <w:r>
        <w:t xml:space="preserve">Millerin Daredevil-sarjasta tuli kriittisiä ja kaupallisia menestyksiä. Shooter toi Marvelin nopeasti kehittyville suorille markkinoille, vakiinnutti tekijöiden tekijänoikeuskorvaukset Epic Comics -julkaisun myötä vuonna 1982; otti käyttöön yhtiön laajuiset </w:t>
      </w:r>
      <w:r>
        <w:rPr>
          <w:color w:val="191970"/>
        </w:rPr>
        <w:t xml:space="preserve">crossover-tarinakaaret </w:t>
      </w:r>
      <w:r>
        <w:t xml:space="preserve">Contest of Championsin ja Secret Warsin myötä; ja vuonna </w:t>
      </w:r>
      <w:r>
        <w:rPr>
          <w:color w:val="8B0000"/>
        </w:rPr>
        <w:t xml:space="preserve">1986 hän </w:t>
      </w:r>
      <w:r>
        <w:t xml:space="preserve">lanseerasi lopulta epäonnistuneen New Universe -julkaisusarjan </w:t>
      </w:r>
      <w:r>
        <w:t xml:space="preserve">Marvel Comicsin 25-vuotisjuhlan </w:t>
      </w:r>
      <w:r>
        <w:t xml:space="preserve">kunniaksi</w:t>
      </w:r>
      <w:r>
        <w:rPr>
          <w:color w:val="8B0000"/>
        </w:rPr>
        <w:t xml:space="preserve">.</w:t>
      </w:r>
      <w:r>
        <w:t xml:space="preserve"> Star Comics, Marvelin tavallisista Marvel-nimikkeistä poikkeava lapsille suunnattu sarja, menestyi lyhyen aikaa tällä kaudella.</w:t>
      </w:r>
    </w:p>
    <w:p>
      <w:r>
        <w:rPr>
          <w:b/>
        </w:rPr>
        <w:t xml:space="preserve">Kysymys 0</w:t>
      </w:r>
    </w:p>
    <w:p>
      <w:r>
        <w:t xml:space="preserve">Kuka tuli Marvelin johtoon vuonna 1978?</w:t>
      </w:r>
    </w:p>
    <w:p>
      <w:r>
        <w:rPr>
          <w:b/>
        </w:rPr>
        <w:t xml:space="preserve">Kysymys 1</w:t>
      </w:r>
    </w:p>
    <w:p>
      <w:r>
        <w:t xml:space="preserve">Mikä on esimerkki huonosta käytännöstä, joka poistettiin Shooterin aikana Marvelilla?</w:t>
      </w:r>
    </w:p>
    <w:p>
      <w:r>
        <w:rPr>
          <w:b/>
        </w:rPr>
        <w:t xml:space="preserve">Kysymys 2</w:t>
      </w:r>
    </w:p>
    <w:p>
      <w:r>
        <w:t xml:space="preserve">Kuka tunnettu taiteilija ja kirjailija teki Daredevilin tunnetuksi 1980-luvulla?</w:t>
      </w:r>
    </w:p>
    <w:p>
      <w:r>
        <w:rPr>
          <w:b/>
        </w:rPr>
        <w:t xml:space="preserve">Kysymys 3</w:t>
      </w:r>
    </w:p>
    <w:p>
      <w:r>
        <w:t xml:space="preserve">Mikä taiteilijan ja kirjailijan tiimi auttoi Uncanny X-Men -sarjakuvasarjan popularisoinnissa 1980-luvulla?</w:t>
      </w:r>
    </w:p>
    <w:p>
      <w:r>
        <w:rPr>
          <w:b/>
        </w:rPr>
        <w:t xml:space="preserve">Kysymys 4</w:t>
      </w:r>
    </w:p>
    <w:p>
      <w:r>
        <w:t xml:space="preserve">Salainen sota oli varhainen esimerkki mistä Marvelin sarjakuvien tarinatroopista?</w:t>
      </w:r>
    </w:p>
    <w:p>
      <w:r>
        <w:rPr>
          <w:b/>
        </w:rPr>
        <w:t xml:space="preserve">Kysymys 5</w:t>
      </w:r>
    </w:p>
    <w:p>
      <w:r>
        <w:t xml:space="preserve">Minkä ongelman Shooter aiheutti aloittaessaan Marvelilla?</w:t>
      </w:r>
    </w:p>
    <w:p>
      <w:r>
        <w:rPr>
          <w:b/>
        </w:rPr>
        <w:t xml:space="preserve">Kysymys 6</w:t>
      </w:r>
    </w:p>
    <w:p>
      <w:r>
        <w:t xml:space="preserve">Milloin Chris Claremontista tuli päätoimittaja?</w:t>
      </w:r>
    </w:p>
    <w:p>
      <w:r>
        <w:rPr>
          <w:b/>
        </w:rPr>
        <w:t xml:space="preserve">Kysymys 7</w:t>
      </w:r>
    </w:p>
    <w:p>
      <w:r>
        <w:t xml:space="preserve">Milloin New Universe alkoi menestyä?</w:t>
      </w:r>
    </w:p>
    <w:p>
      <w:r>
        <w:rPr>
          <w:b/>
        </w:rPr>
        <w:t xml:space="preserve">Kysymys 8</w:t>
      </w:r>
    </w:p>
    <w:p>
      <w:r>
        <w:t xml:space="preserve">Mitä vuosipäivää Epic Comics juhli vuonna 1986?</w:t>
      </w:r>
    </w:p>
    <w:p>
      <w:r>
        <w:rPr>
          <w:b/>
        </w:rPr>
        <w:t xml:space="preserve">Kysymys 9</w:t>
      </w:r>
    </w:p>
    <w:p>
      <w:r>
        <w:t xml:space="preserve">Kuka kirjoitti Star Comicsille?</w:t>
      </w:r>
    </w:p>
    <w:p>
      <w:r>
        <w:rPr>
          <w:b/>
        </w:rPr>
        <w:t xml:space="preserve">Teksti numero 16</w:t>
      </w:r>
    </w:p>
    <w:p>
      <w:r>
        <w:t xml:space="preserve">Marvel ansaitsi paljon rahaa ja tunnustusta </w:t>
      </w:r>
      <w:r>
        <w:rPr>
          <w:color w:val="A9A9A9"/>
        </w:rPr>
        <w:t xml:space="preserve">1990-luvun alun </w:t>
      </w:r>
      <w:r>
        <w:t xml:space="preserve">sarjakuvabuumin aikana</w:t>
      </w:r>
      <w:r>
        <w:t xml:space="preserve">, kun se lanseerasi menestyksekkään </w:t>
      </w:r>
      <w:r>
        <w:t xml:space="preserve">2099-sarjakuvasarjan tulevaisuuteen sijoittuvista sarjakuvista (</w:t>
      </w:r>
      <w:r>
        <w:rPr>
          <w:color w:val="556B2F"/>
        </w:rPr>
        <w:t xml:space="preserve">Spider-Man </w:t>
      </w:r>
      <w:r>
        <w:t xml:space="preserve">2099 jne.) ja </w:t>
      </w:r>
      <w:r>
        <w:t xml:space="preserve">kirjailija ja elokuvantekijä Clive Barkerin luomasta, </w:t>
      </w:r>
      <w:r>
        <w:t xml:space="preserve">luovan rohkeasta, mutta kaupallisesti epäonnistuneesta </w:t>
      </w:r>
      <w:r>
        <w:t xml:space="preserve">Razorline-supersankarisarjakuvista. Vuonna 1990 </w:t>
      </w:r>
      <w:r>
        <w:t xml:space="preserve">Marvel alkoi myydä Marvel Universe Cards -kortteja keräilykorttivalmistaja </w:t>
      </w:r>
      <w:r>
        <w:rPr>
          <w:color w:val="228B22"/>
        </w:rPr>
        <w:t xml:space="preserve">SkyBox Internationalin</w:t>
      </w:r>
      <w:r>
        <w:t xml:space="preserve"> kanssa</w:t>
      </w:r>
      <w:r>
        <w:t xml:space="preserve">. Nämä olivat keräilykortteja, joissa esiteltiin Marvel-universumin hahmoja ja tapahtumia. 1990-luvulla tulivat markkinoille kansien muunnelmat, kansikuvaparannukset, uimapukupainot ja yhtiön laajuiset crossoverit, jotka vaikuttivat </w:t>
      </w:r>
      <w:r>
        <w:rPr>
          <w:color w:val="191970"/>
        </w:rPr>
        <w:t xml:space="preserve">kuvitteellisen Marvel-universumin jatkuvuuteen</w:t>
      </w:r>
      <w:r>
        <w:t xml:space="preserve">.</w:t>
      </w:r>
    </w:p>
    <w:p>
      <w:r>
        <w:rPr>
          <w:b/>
        </w:rPr>
        <w:t xml:space="preserve">Kysymys 0</w:t>
      </w:r>
    </w:p>
    <w:p>
      <w:r>
        <w:t xml:space="preserve">Mikä 1990-luvun sarjakuvasarja sisälsi futuristisia, sci-fi-tarinoita?</w:t>
      </w:r>
    </w:p>
    <w:p>
      <w:r>
        <w:rPr>
          <w:b/>
        </w:rPr>
        <w:t xml:space="preserve">Kysymys 1</w:t>
      </w:r>
    </w:p>
    <w:p>
      <w:r>
        <w:t xml:space="preserve">Mikä oli Clive Barkerin Marvelille luoman erikoissarjakuvasarjan nimi?</w:t>
      </w:r>
    </w:p>
    <w:p>
      <w:r>
        <w:rPr>
          <w:b/>
        </w:rPr>
        <w:t xml:space="preserve">Kysymys 2</w:t>
      </w:r>
    </w:p>
    <w:p>
      <w:r>
        <w:t xml:space="preserve">Minä vuonna Marvel otti käyttöön hahmoihinsa perustuvia keräilykortteja?</w:t>
      </w:r>
    </w:p>
    <w:p>
      <w:r>
        <w:rPr>
          <w:b/>
        </w:rPr>
        <w:t xml:space="preserve">Kysymys 3</w:t>
      </w:r>
    </w:p>
    <w:p>
      <w:r>
        <w:t xml:space="preserve">Minkä keräilykorttiyhtiön kanssa Marvel teki yhteistyötä lisensoidakseen nämä keräilykortit?</w:t>
      </w:r>
    </w:p>
    <w:p>
      <w:r>
        <w:rPr>
          <w:b/>
        </w:rPr>
        <w:t xml:space="preserve">Kysymys 4</w:t>
      </w:r>
    </w:p>
    <w:p>
      <w:r>
        <w:t xml:space="preserve">Mihin vaikutti se, että Marvelissa käytettiin yhä enemmän sarjakuvahahmojen välisiä crossover-tarinoita?</w:t>
      </w:r>
    </w:p>
    <w:p>
      <w:r>
        <w:rPr>
          <w:b/>
        </w:rPr>
        <w:t xml:space="preserve">Kysymys 5</w:t>
      </w:r>
    </w:p>
    <w:p>
      <w:r>
        <w:t xml:space="preserve">Mikä sarja sijoittuu menneisyyteen?</w:t>
      </w:r>
    </w:p>
    <w:p>
      <w:r>
        <w:rPr>
          <w:b/>
        </w:rPr>
        <w:t xml:space="preserve">Kysymys 6</w:t>
      </w:r>
    </w:p>
    <w:p>
      <w:r>
        <w:t xml:space="preserve">Minkä kaupallisesti menestyneen sarjakuvan Clive Barker loi?</w:t>
      </w:r>
    </w:p>
    <w:p>
      <w:r>
        <w:rPr>
          <w:b/>
        </w:rPr>
        <w:t xml:space="preserve">Kysymys 7</w:t>
      </w:r>
    </w:p>
    <w:p>
      <w:r>
        <w:t xml:space="preserve">Milloin SkyBox International perustettiin?</w:t>
      </w:r>
    </w:p>
    <w:p>
      <w:r>
        <w:rPr>
          <w:b/>
        </w:rPr>
        <w:t xml:space="preserve">Kysymys 8</w:t>
      </w:r>
    </w:p>
    <w:p>
      <w:r>
        <w:t xml:space="preserve">Mikä Marvel-hahmo oli mukana ensimmäisessä keräilykortissa?</w:t>
      </w:r>
    </w:p>
    <w:p>
      <w:r>
        <w:rPr>
          <w:b/>
        </w:rPr>
        <w:t xml:space="preserve">Kysymys 9</w:t>
      </w:r>
    </w:p>
    <w:p>
      <w:r>
        <w:t xml:space="preserve">Milloin sarjakuvien myynti alkoi laskea?</w:t>
      </w:r>
    </w:p>
    <w:p>
      <w:r>
        <w:rPr>
          <w:b/>
        </w:rPr>
        <w:t xml:space="preserve">Teksti numero 17</w:t>
      </w:r>
    </w:p>
    <w:p>
      <w:r>
        <w:t xml:space="preserve">Vuonna 1996 </w:t>
      </w:r>
      <w:r>
        <w:t xml:space="preserve">Marvel antoi joidenkin sarjojensa osallistua "Heroes Reborn" -nimiseen crossoveriin, jonka avulla Marvel saattoi lanseerata uudelleen joitakin lippulaivahahmojaan, kuten Kostajat ja Fantastic Four, ja ulkoistaa ne kahden entisen Marvelin taiteilijan, jotka olivat </w:t>
      </w:r>
      <w:r>
        <w:rPr>
          <w:color w:val="DCDCDC"/>
        </w:rPr>
        <w:t xml:space="preserve">Image Comicsin </w:t>
      </w:r>
      <w:r>
        <w:t xml:space="preserve">perustajia, </w:t>
      </w:r>
      <w:r>
        <w:rPr>
          <w:color w:val="2F4F4F"/>
        </w:rPr>
        <w:t xml:space="preserve">Jim Leen ja Rob Liefeldin</w:t>
      </w:r>
      <w:r>
        <w:t xml:space="preserve">, studioille</w:t>
      </w:r>
      <w:r>
        <w:t xml:space="preserve">. </w:t>
      </w:r>
      <w:r>
        <w:t xml:space="preserve">Uudelleen lanseeratut sarjat, joissa hahmot siirrettiin </w:t>
      </w:r>
      <w:r>
        <w:rPr>
          <w:color w:val="556B2F"/>
        </w:rPr>
        <w:t xml:space="preserve">rinnakkaiseen universumiin, jonka historia erosi </w:t>
      </w:r>
      <w:r>
        <w:t xml:space="preserve">Marvelin </w:t>
      </w:r>
      <w:r>
        <w:rPr>
          <w:color w:val="556B2F"/>
        </w:rPr>
        <w:t xml:space="preserve">valtavirran </w:t>
      </w:r>
      <w:r>
        <w:t xml:space="preserve">universumista, olivat menestys </w:t>
      </w:r>
      <w:r>
        <w:rPr>
          <w:color w:val="6B8E23"/>
        </w:rPr>
        <w:t xml:space="preserve">alalla, joka yleisesti ottaen oli vaikeuksissa</w:t>
      </w:r>
      <w:r>
        <w:t xml:space="preserve">, mutta Marvel lopetti kokeilun </w:t>
      </w:r>
      <w:r>
        <w:rPr>
          <w:color w:val="A0522D"/>
        </w:rPr>
        <w:t xml:space="preserve">yhden vuoden jälkeen </w:t>
      </w:r>
      <w:r>
        <w:t xml:space="preserve">ja palautti hahmot takaisin Marvelin universumiin. Vuonna 1998 </w:t>
      </w:r>
      <w:r>
        <w:t xml:space="preserve">yhtiö perusti Marvel Knights -julkaisun, joka sijoittui Marvelin jatkumoon; pian päätoimittajaksi tulevan Joe Quesadan johdolla se sisälsi kovia ja synkkiä tarinoita, joissa esiteltiin sellaisia hahmoja kuin </w:t>
      </w:r>
      <w:r>
        <w:rPr>
          <w:color w:val="191970"/>
        </w:rPr>
        <w:t xml:space="preserve">Inhumans, Black Panther ja Daredevil</w:t>
      </w:r>
      <w:r>
        <w:t xml:space="preserve">.</w:t>
      </w:r>
    </w:p>
    <w:p>
      <w:r>
        <w:rPr>
          <w:b/>
        </w:rPr>
        <w:t xml:space="preserve">Kysymys 0</w:t>
      </w:r>
    </w:p>
    <w:p>
      <w:r>
        <w:t xml:space="preserve">Mikä studio auttoi käynnistämään ja uudistamaan klassiset Marvel-joukkueet Fantastic Four ja Avengers?</w:t>
      </w:r>
    </w:p>
    <w:p>
      <w:r>
        <w:rPr>
          <w:b/>
        </w:rPr>
        <w:t xml:space="preserve">Kysymys 1</w:t>
      </w:r>
    </w:p>
    <w:p>
      <w:r>
        <w:t xml:space="preserve">Mitkä kaksi Marvel-veteraania perustivat Imagen?</w:t>
      </w:r>
    </w:p>
    <w:p>
      <w:r>
        <w:rPr>
          <w:b/>
        </w:rPr>
        <w:t xml:space="preserve">Kysymys 2</w:t>
      </w:r>
    </w:p>
    <w:p>
      <w:r>
        <w:t xml:space="preserve">Miten Marvelin hahmojen Image-versiot erosivat virallisista sarjakuvista?</w:t>
      </w:r>
    </w:p>
    <w:p>
      <w:r>
        <w:rPr>
          <w:b/>
        </w:rPr>
        <w:t xml:space="preserve">Kysymys 3</w:t>
      </w:r>
    </w:p>
    <w:p>
      <w:r>
        <w:t xml:space="preserve">Kuinka kauan Marvelin hahmojen Image-jakso kesti?</w:t>
      </w:r>
    </w:p>
    <w:p>
      <w:r>
        <w:rPr>
          <w:b/>
        </w:rPr>
        <w:t xml:space="preserve">Kysymys 4</w:t>
      </w:r>
    </w:p>
    <w:p>
      <w:r>
        <w:t xml:space="preserve">Mitkä kolme nimikettä kuuluivat synkempään ja synkempään Marvel Knights -sarjakuvakerhoon?</w:t>
      </w:r>
    </w:p>
    <w:p>
      <w:r>
        <w:rPr>
          <w:b/>
        </w:rPr>
        <w:t xml:space="preserve">Kysymys 5</w:t>
      </w:r>
    </w:p>
    <w:p>
      <w:r>
        <w:t xml:space="preserve">Kuka loi Kostajat?</w:t>
      </w:r>
    </w:p>
    <w:p>
      <w:r>
        <w:rPr>
          <w:b/>
        </w:rPr>
        <w:t xml:space="preserve">Kysymys 6</w:t>
      </w:r>
    </w:p>
    <w:p>
      <w:r>
        <w:t xml:space="preserve">Milloin Image Comics perustettiin?</w:t>
      </w:r>
    </w:p>
    <w:p>
      <w:r>
        <w:rPr>
          <w:b/>
        </w:rPr>
        <w:t xml:space="preserve">Kysymys 7</w:t>
      </w:r>
    </w:p>
    <w:p>
      <w:r>
        <w:t xml:space="preserve">Minä vuonna Joe Quesadasta tuli päätoimittaja?</w:t>
      </w:r>
    </w:p>
    <w:p>
      <w:r>
        <w:rPr>
          <w:b/>
        </w:rPr>
        <w:t xml:space="preserve">Kysymys 8</w:t>
      </w:r>
    </w:p>
    <w:p>
      <w:r>
        <w:t xml:space="preserve">Kuinka kauan Marvel Knights oli käynnissä?</w:t>
      </w:r>
    </w:p>
    <w:p>
      <w:r>
        <w:rPr>
          <w:b/>
        </w:rPr>
        <w:t xml:space="preserve">Kysymys 9</w:t>
      </w:r>
    </w:p>
    <w:p>
      <w:r>
        <w:t xml:space="preserve">Mikä sai Image Comicsin lopettamaan Marvelin crossoverin?</w:t>
      </w:r>
    </w:p>
    <w:p>
      <w:r>
        <w:rPr>
          <w:b/>
        </w:rPr>
        <w:t xml:space="preserve">Teksti numero 18</w:t>
      </w:r>
    </w:p>
    <w:p>
      <w:r>
        <w:rPr>
          <w:color w:val="DCDCDC"/>
        </w:rPr>
        <w:t xml:space="preserve">Vuoden 1994 </w:t>
      </w:r>
      <w:r>
        <w:rPr>
          <w:color w:val="A9A9A9"/>
        </w:rPr>
        <w:t xml:space="preserve">lopulla </w:t>
      </w:r>
      <w:r>
        <w:t xml:space="preserve">Marvel osti sarjakuvien jakelijan </w:t>
      </w:r>
      <w:r>
        <w:rPr>
          <w:color w:val="2F4F4F"/>
        </w:rPr>
        <w:t xml:space="preserve">Heroes World Distributionin, jota </w:t>
      </w:r>
      <w:r>
        <w:t xml:space="preserve">se käytti yksinoikeudellisena jakelijanaan</w:t>
      </w:r>
      <w:r>
        <w:rPr>
          <w:color w:val="DCDCDC"/>
        </w:rPr>
        <w:t xml:space="preserve">.</w:t>
      </w:r>
      <w:r>
        <w:t xml:space="preserve"> Kun alan muut suuret kustantajat tekivät </w:t>
      </w:r>
      <w:r>
        <w:rPr>
          <w:color w:val="556B2F"/>
        </w:rPr>
        <w:t xml:space="preserve">yksinoikeusjakelusopimuksia muiden yhtiöiden kanssa, vaikutti se, että </w:t>
      </w:r>
      <w:r>
        <w:t xml:space="preserve">Pohjois-Amerikassa säilyi vain yksi muu suuri jakelija, </w:t>
      </w:r>
      <w:r>
        <w:rPr>
          <w:color w:val="6B8E23"/>
        </w:rPr>
        <w:t xml:space="preserve">Diamond Comic Distributors Inc</w:t>
      </w:r>
      <w:r>
        <w:t xml:space="preserve">. </w:t>
      </w:r>
      <w:r>
        <w:rPr>
          <w:color w:val="A0522D"/>
        </w:rPr>
        <w:t xml:space="preserve">Vuoden 1997 </w:t>
      </w:r>
      <w:r>
        <w:t xml:space="preserve">alussa</w:t>
      </w:r>
      <w:r>
        <w:t xml:space="preserve">, kun </w:t>
      </w:r>
      <w:r>
        <w:rPr>
          <w:color w:val="228B22"/>
        </w:rPr>
        <w:t xml:space="preserve">Marvelin Heroes World </w:t>
      </w:r>
      <w:r>
        <w:t xml:space="preserve">-yritys epäonnistui, myös Diamond teki yksinoikeussopimuksen Marvelin kanssa ja antoi yhtiölle oman osion sen sarjakuvakatalogin Previews-osiossa</w:t>
      </w:r>
      <w:r>
        <w:rPr>
          <w:color w:val="A0522D"/>
        </w:rPr>
        <w:t xml:space="preserve">.</w:t>
      </w:r>
    </w:p>
    <w:p>
      <w:r>
        <w:rPr>
          <w:b/>
        </w:rPr>
        <w:t xml:space="preserve">Kysymys 0</w:t>
      </w:r>
    </w:p>
    <w:p>
      <w:r>
        <w:t xml:space="preserve">Minkä kanavan Marvel osti omien sarjakuviensa jakelua varten 1990-luvulla?</w:t>
      </w:r>
    </w:p>
    <w:p>
      <w:r>
        <w:rPr>
          <w:b/>
        </w:rPr>
        <w:t xml:space="preserve">Kysymys 1</w:t>
      </w:r>
    </w:p>
    <w:p>
      <w:r>
        <w:t xml:space="preserve">Milloin Marvel osti tämän jakeluverkon?</w:t>
      </w:r>
    </w:p>
    <w:p>
      <w:r>
        <w:rPr>
          <w:b/>
        </w:rPr>
        <w:t xml:space="preserve">Kysymys 2</w:t>
      </w:r>
    </w:p>
    <w:p>
      <w:r>
        <w:t xml:space="preserve">Yksinoikeussopimukset sarjakuvien jakelusta 1990-luvulla jättivät tämän yhtiön ainoaksi riippumattomaksi.</w:t>
      </w:r>
    </w:p>
    <w:p>
      <w:r>
        <w:rPr>
          <w:b/>
        </w:rPr>
        <w:t xml:space="preserve">Kysymys 3</w:t>
      </w:r>
    </w:p>
    <w:p>
      <w:r>
        <w:t xml:space="preserve">Minä vuonna Diamond Comic Distributors liittoutui Marvelin kanssa?</w:t>
      </w:r>
    </w:p>
    <w:p>
      <w:r>
        <w:rPr>
          <w:b/>
        </w:rPr>
        <w:t xml:space="preserve">Kysymys 4</w:t>
      </w:r>
    </w:p>
    <w:p>
      <w:r>
        <w:t xml:space="preserve">Minkä korkean profiilin liiketoiminta-aloitteen epäonnistuminen sai Marvelin lähestymään Diamondia?</w:t>
      </w:r>
    </w:p>
    <w:p>
      <w:r>
        <w:rPr>
          <w:b/>
        </w:rPr>
        <w:t xml:space="preserve">Kysymys 5</w:t>
      </w:r>
    </w:p>
    <w:p>
      <w:r>
        <w:t xml:space="preserve">Mikä oli ainoa Pohjois-Amerikan jakeluyhtiö, joka meni konkurssiin?</w:t>
      </w:r>
    </w:p>
    <w:p>
      <w:r>
        <w:rPr>
          <w:b/>
        </w:rPr>
        <w:t xml:space="preserve">Kysymys 6</w:t>
      </w:r>
    </w:p>
    <w:p>
      <w:r>
        <w:t xml:space="preserve">Milloin Diamond Comic Distributors ja Marvel erosivat?</w:t>
      </w:r>
    </w:p>
    <w:p>
      <w:r>
        <w:rPr>
          <w:b/>
        </w:rPr>
        <w:t xml:space="preserve">Kysymys 7</w:t>
      </w:r>
    </w:p>
    <w:p>
      <w:r>
        <w:t xml:space="preserve">Mikä sai jakelijat menestymään 90-luvun puolivälissä?</w:t>
      </w:r>
    </w:p>
    <w:p>
      <w:r>
        <w:rPr>
          <w:b/>
        </w:rPr>
        <w:t xml:space="preserve">Kysymys 8</w:t>
      </w:r>
    </w:p>
    <w:p>
      <w:r>
        <w:t xml:space="preserve">Milloin Marvel's Heroes World julistettiin taloudelliseksi menestykseksi?</w:t>
      </w:r>
    </w:p>
    <w:p>
      <w:r>
        <w:rPr>
          <w:b/>
        </w:rPr>
        <w:t xml:space="preserve">Kysymys 9</w:t>
      </w:r>
    </w:p>
    <w:p>
      <w:r>
        <w:t xml:space="preserve">Milloin Diamond Comic Distributors Inc. perustettiin?</w:t>
      </w:r>
    </w:p>
    <w:p>
      <w:r>
        <w:rPr>
          <w:b/>
        </w:rPr>
        <w:t xml:space="preserve">Teksti numero 19</w:t>
      </w:r>
    </w:p>
    <w:p>
      <w:r>
        <w:rPr>
          <w:color w:val="A9A9A9"/>
        </w:rPr>
        <w:t xml:space="preserve">Uuden vuosituhannen </w:t>
      </w:r>
      <w:r>
        <w:t xml:space="preserve">alussa </w:t>
      </w:r>
      <w:r>
        <w:t xml:space="preserve">Marvel Comics nousi </w:t>
      </w:r>
      <w:r>
        <w:rPr>
          <w:color w:val="DCDCDC"/>
        </w:rPr>
        <w:t xml:space="preserve">konkurssista </w:t>
      </w:r>
      <w:r>
        <w:t xml:space="preserve">ja alkoi jälleen monipuolistaa tarjontaansa</w:t>
      </w:r>
      <w:r>
        <w:rPr>
          <w:color w:val="A9A9A9"/>
        </w:rPr>
        <w:t xml:space="preserve">.</w:t>
      </w:r>
      <w:r>
        <w:t xml:space="preserve"> Vuonna 2001 </w:t>
      </w:r>
      <w:r>
        <w:t xml:space="preserve">Marvel vetäytyi </w:t>
      </w:r>
      <w:r>
        <w:rPr>
          <w:color w:val="556B2F"/>
        </w:rPr>
        <w:t xml:space="preserve">Comics Code Authorityn</w:t>
      </w:r>
      <w:r>
        <w:t xml:space="preserve"> alaisuudesta </w:t>
      </w:r>
      <w:r>
        <w:t xml:space="preserve">ja perusti </w:t>
      </w:r>
      <w:r>
        <w:t xml:space="preserve">sarjakuville </w:t>
      </w:r>
      <w:r>
        <w:t xml:space="preserve">oman </w:t>
      </w:r>
      <w:r>
        <w:rPr>
          <w:color w:val="6B8E23"/>
        </w:rPr>
        <w:t xml:space="preserve">Marvel-luokitusjärjestelmänsä</w:t>
      </w:r>
      <w:r>
        <w:rPr>
          <w:color w:val="2F4F4F"/>
        </w:rPr>
        <w:t xml:space="preserve">. </w:t>
      </w:r>
      <w:r>
        <w:t xml:space="preserve">Ensimmäinen tämän aikakauden nimike, jossa ei ollut koodia, oli </w:t>
      </w:r>
      <w:r>
        <w:rPr>
          <w:color w:val="A0522D"/>
        </w:rPr>
        <w:t xml:space="preserve">X-Force #119 </w:t>
      </w:r>
      <w:r>
        <w:t xml:space="preserve">(</w:t>
      </w:r>
      <w:r>
        <w:rPr>
          <w:color w:val="228B22"/>
        </w:rPr>
        <w:t xml:space="preserve">lokakuu 2001</w:t>
      </w:r>
      <w:r>
        <w:t xml:space="preserve">)</w:t>
      </w:r>
      <w:r>
        <w:t xml:space="preserve">. </w:t>
      </w:r>
      <w:r>
        <w:t xml:space="preserve">Marvel perusti myös uusia painoksia, kuten </w:t>
      </w:r>
      <w:r>
        <w:rPr>
          <w:color w:val="191970"/>
        </w:rPr>
        <w:t xml:space="preserve">MAX </w:t>
      </w:r>
      <w:r>
        <w:t xml:space="preserve">(eksplisiittistä sisältöä sisältävä sarja) ja Marvel Adventures (kehitetty </w:t>
      </w:r>
      <w:r>
        <w:rPr>
          <w:color w:val="8B0000"/>
        </w:rPr>
        <w:t xml:space="preserve">lapsiyleisölle)</w:t>
      </w:r>
      <w:r>
        <w:t xml:space="preserve">. Lisäksi yhtiö loi vaihtoehtoisen maailmankaikkeuden imprintin, Ultimate Marvelin, jonka avulla yhtiö pystyi käynnistämään uudelleen tärkeimmät nimikkönsä tarkistamalla ja päivittämällä hahmojaan ja esittelemällä ne uudelle sukupolvelle.</w:t>
      </w:r>
    </w:p>
    <w:p>
      <w:r>
        <w:rPr>
          <w:b/>
        </w:rPr>
        <w:t xml:space="preserve">Kysymys 0</w:t>
      </w:r>
    </w:p>
    <w:p>
      <w:r>
        <w:t xml:space="preserve">Mikä oli Marvelin liiketoiminnan tila vuonna 2000?</w:t>
      </w:r>
    </w:p>
    <w:p>
      <w:r>
        <w:rPr>
          <w:b/>
        </w:rPr>
        <w:t xml:space="preserve">Kysymys 1</w:t>
      </w:r>
    </w:p>
    <w:p>
      <w:r>
        <w:t xml:space="preserve">Milloin Marvel vetäytyi Comics Code Authoritysta?</w:t>
      </w:r>
    </w:p>
    <w:p>
      <w:r>
        <w:rPr>
          <w:b/>
        </w:rPr>
        <w:t xml:space="preserve">Kysymys 2</w:t>
      </w:r>
    </w:p>
    <w:p>
      <w:r>
        <w:t xml:space="preserve">Millä sisäisellä standardijärjestelmällä Marvel korvasi sarjakuvakoodin?</w:t>
      </w:r>
    </w:p>
    <w:p>
      <w:r>
        <w:rPr>
          <w:b/>
        </w:rPr>
        <w:t xml:space="preserve">Kysymys 3</w:t>
      </w:r>
    </w:p>
    <w:p>
      <w:r>
        <w:t xml:space="preserve">Mikä oli ensimmäinen kirja, joka julkaistiin tämän uuden luokitusjärjestelmän mukaisesti?</w:t>
      </w:r>
    </w:p>
    <w:p>
      <w:r>
        <w:rPr>
          <w:b/>
        </w:rPr>
        <w:t xml:space="preserve">Kysymys 4</w:t>
      </w:r>
    </w:p>
    <w:p>
      <w:r>
        <w:t xml:space="preserve">Mikä oli Marvelin aikuisille suunnatun sarjakuvajäljitelmän nimi, joka sisälsi selkeämpää sisältöä?</w:t>
      </w:r>
    </w:p>
    <w:p>
      <w:r>
        <w:rPr>
          <w:b/>
        </w:rPr>
        <w:t xml:space="preserve">Kysymys 5</w:t>
      </w:r>
    </w:p>
    <w:p>
      <w:r>
        <w:t xml:space="preserve">Milloin Marvel Comics hakeutui konkurssiin?</w:t>
      </w:r>
    </w:p>
    <w:p>
      <w:r>
        <w:rPr>
          <w:b/>
        </w:rPr>
        <w:t xml:space="preserve">Kysymys 6</w:t>
      </w:r>
    </w:p>
    <w:p>
      <w:r>
        <w:t xml:space="preserve">Milloin Marvel liittyi Comics Code Authorityyn?</w:t>
      </w:r>
    </w:p>
    <w:p>
      <w:r>
        <w:rPr>
          <w:b/>
        </w:rPr>
        <w:t xml:space="preserve">Kysymys 7</w:t>
      </w:r>
    </w:p>
    <w:p>
      <w:r>
        <w:t xml:space="preserve">Milloin MAXin ensimmäinen numero julkaistiin?</w:t>
      </w:r>
    </w:p>
    <w:p>
      <w:r>
        <w:rPr>
          <w:b/>
        </w:rPr>
        <w:t xml:space="preserve">Kysymys 8</w:t>
      </w:r>
    </w:p>
    <w:p>
      <w:r>
        <w:t xml:space="preserve">Millä Marvel Comics korvasi Marvel-luokitusjärjestelmän?</w:t>
      </w:r>
    </w:p>
    <w:p>
      <w:r>
        <w:rPr>
          <w:b/>
        </w:rPr>
        <w:t xml:space="preserve">Kysymys 9</w:t>
      </w:r>
    </w:p>
    <w:p>
      <w:r>
        <w:t xml:space="preserve">Mille ikäryhmälle Marvel Adventures on suunniteltu?</w:t>
      </w:r>
    </w:p>
    <w:p>
      <w:r>
        <w:rPr>
          <w:b/>
        </w:rPr>
        <w:t xml:space="preserve">Teksti numero 20</w:t>
      </w:r>
    </w:p>
    <w:p>
      <w:r>
        <w:rPr>
          <w:color w:val="A9A9A9"/>
        </w:rPr>
        <w:t xml:space="preserve">Elokuun 31. päivänä </w:t>
      </w:r>
      <w:r>
        <w:t xml:space="preserve">2009 </w:t>
      </w:r>
      <w:r>
        <w:rPr>
          <w:color w:val="DCDCDC"/>
        </w:rPr>
        <w:t xml:space="preserve">The Walt Disney Company </w:t>
      </w:r>
      <w:r>
        <w:t xml:space="preserve">ilmoitti ostavansa Marvel Comicsin emoyhtiön Marvel Entertainmentin </w:t>
      </w:r>
      <w:r>
        <w:rPr>
          <w:color w:val="2F4F4F"/>
        </w:rPr>
        <w:t xml:space="preserve">4 miljardilla dollarilla eli 4,2 miljardilla dollarilla</w:t>
      </w:r>
      <w:r>
        <w:t xml:space="preserve">, jolloin Marvelin osakkeenomistajat saavat </w:t>
      </w:r>
      <w:r>
        <w:rPr>
          <w:color w:val="556B2F"/>
        </w:rPr>
        <w:t xml:space="preserve">30 dollaria ja 0,745 Disneyn osaketta </w:t>
      </w:r>
      <w:r>
        <w:t xml:space="preserve">jokaista omistamaansa Marvelin osaketta kohden. Vuonna 2008 </w:t>
      </w:r>
      <w:r>
        <w:t xml:space="preserve">Marvel ja sen pitkäaikainen kilpailija DC Comics jakoivat yli </w:t>
      </w:r>
      <w:r>
        <w:rPr>
          <w:color w:val="6B8E23"/>
        </w:rPr>
        <w:t xml:space="preserve">80 </w:t>
      </w:r>
      <w:r>
        <w:t xml:space="preserve">prosenttia Yhdysvaltain sarjakuvamarkkinoista</w:t>
      </w:r>
      <w:r>
        <w:t xml:space="preserve">.</w:t>
      </w:r>
      <w:r>
        <w:t xml:space="preserve"> Syyskuussa 2010 </w:t>
      </w:r>
      <w:r>
        <w:t xml:space="preserve">Marvel vaihtoi kirjakauppojen jakeluyhtiönsä Diamond Book Distributorsista </w:t>
      </w:r>
      <w:r>
        <w:rPr>
          <w:color w:val="228B22"/>
        </w:rPr>
        <w:t xml:space="preserve">Hachette Distribution Servicesiin</w:t>
      </w:r>
      <w:r>
        <w:t xml:space="preserve">.</w:t>
      </w:r>
    </w:p>
    <w:p>
      <w:r>
        <w:rPr>
          <w:b/>
        </w:rPr>
        <w:t xml:space="preserve">Kysymys 0</w:t>
      </w:r>
    </w:p>
    <w:p>
      <w:r>
        <w:t xml:space="preserve">Mikä viihdeyhtiö osti Marvelin 2000-luvun lopulla?</w:t>
      </w:r>
    </w:p>
    <w:p>
      <w:r>
        <w:rPr>
          <w:b/>
        </w:rPr>
        <w:t xml:space="preserve">Kysymys 1</w:t>
      </w:r>
    </w:p>
    <w:p>
      <w:r>
        <w:t xml:space="preserve">Milloin Marvelin myynnistä tälle viihdekonglomeraatille ilmoitettiin?</w:t>
      </w:r>
    </w:p>
    <w:p>
      <w:r>
        <w:rPr>
          <w:b/>
        </w:rPr>
        <w:t xml:space="preserve">Kysymys 2</w:t>
      </w:r>
    </w:p>
    <w:p>
      <w:r>
        <w:t xml:space="preserve">Mikä oli Marvelin myyntihinta?</w:t>
      </w:r>
    </w:p>
    <w:p>
      <w:r>
        <w:rPr>
          <w:b/>
        </w:rPr>
        <w:t xml:space="preserve">Kysymys 3</w:t>
      </w:r>
    </w:p>
    <w:p>
      <w:r>
        <w:t xml:space="preserve">Mikä on Marvelin ja DC:n sarjakuvien markkinaosuus?</w:t>
      </w:r>
    </w:p>
    <w:p>
      <w:r>
        <w:rPr>
          <w:b/>
        </w:rPr>
        <w:t xml:space="preserve">Kysymys 4</w:t>
      </w:r>
    </w:p>
    <w:p>
      <w:r>
        <w:t xml:space="preserve">Vuonna 2010 Marvel siirtyi minkä jakelijan palvelukseen kirjakauppojen sarjakuvamyynnissä?</w:t>
      </w:r>
    </w:p>
    <w:p>
      <w:r>
        <w:rPr>
          <w:b/>
        </w:rPr>
        <w:t xml:space="preserve">Kysymys 5</w:t>
      </w:r>
    </w:p>
    <w:p>
      <w:r>
        <w:t xml:space="preserve">Mitä Marvel Entertainment osti vuonna 2009?</w:t>
      </w:r>
    </w:p>
    <w:p>
      <w:r>
        <w:rPr>
          <w:b/>
        </w:rPr>
        <w:t xml:space="preserve">Kysymys 6</w:t>
      </w:r>
    </w:p>
    <w:p>
      <w:r>
        <w:t xml:space="preserve">Paljonko Disney osti DC:n?</w:t>
      </w:r>
    </w:p>
    <w:p>
      <w:r>
        <w:rPr>
          <w:b/>
        </w:rPr>
        <w:t xml:space="preserve">Kysymys 7</w:t>
      </w:r>
    </w:p>
    <w:p>
      <w:r>
        <w:t xml:space="preserve">Kuinka suuri osuus Yhdysvaltain sarjakuvamarkkinoista oli Marvelin osuus?</w:t>
      </w:r>
    </w:p>
    <w:p>
      <w:r>
        <w:rPr>
          <w:b/>
        </w:rPr>
        <w:t xml:space="preserve">Kysymys 8</w:t>
      </w:r>
    </w:p>
    <w:p>
      <w:r>
        <w:t xml:space="preserve">Milloin Marvel siirtyi Diamond Book Distributorsin palvelukseen?</w:t>
      </w:r>
    </w:p>
    <w:p>
      <w:r>
        <w:rPr>
          <w:b/>
        </w:rPr>
        <w:t xml:space="preserve">Kysymys 9</w:t>
      </w:r>
    </w:p>
    <w:p>
      <w:r>
        <w:t xml:space="preserve">Kuinka paljon DC Comicsin osakkeenomistaja sai Marvelin ja Disneyn sopimuksen seurauksena?</w:t>
      </w:r>
    </w:p>
    <w:p>
      <w:r>
        <w:rPr>
          <w:b/>
        </w:rPr>
        <w:t xml:space="preserve">Teksti numero 21</w:t>
      </w:r>
    </w:p>
    <w:p>
      <w:r>
        <w:t xml:space="preserve">Marvel lakkautti Marvel Adventures -toimintansa </w:t>
      </w:r>
      <w:r>
        <w:rPr>
          <w:color w:val="A9A9A9"/>
        </w:rPr>
        <w:t xml:space="preserve">maaliskuussa </w:t>
      </w:r>
      <w:r>
        <w:rPr>
          <w:color w:val="DCDCDC"/>
        </w:rPr>
        <w:t xml:space="preserve">2012 </w:t>
      </w:r>
      <w:r>
        <w:t xml:space="preserve">ja korvasi ne </w:t>
      </w:r>
      <w:r>
        <w:rPr>
          <w:color w:val="2F4F4F"/>
        </w:rPr>
        <w:t xml:space="preserve">kahdella </w:t>
      </w:r>
      <w:r>
        <w:t xml:space="preserve">Marvel Universe -tv-sarjaan liittyvällä </w:t>
      </w:r>
      <w:r>
        <w:t xml:space="preserve">sarjalla. </w:t>
      </w:r>
      <w:r>
        <w:t xml:space="preserve">Maaliskuussa Marvel ilmoitti myös </w:t>
      </w:r>
      <w:r>
        <w:rPr>
          <w:color w:val="556B2F"/>
        </w:rPr>
        <w:t xml:space="preserve">Marvel ReEvolution </w:t>
      </w:r>
      <w:r>
        <w:t xml:space="preserve">-aloitteestaan, joka sisälsi </w:t>
      </w:r>
      <w:r>
        <w:rPr>
          <w:color w:val="6B8E23"/>
        </w:rPr>
        <w:t xml:space="preserve">digitaalisten sarjakuvien </w:t>
      </w:r>
      <w:r>
        <w:t xml:space="preserve">Infinite Comics -sarjan</w:t>
      </w:r>
      <w:r>
        <w:t xml:space="preserve">, Marvel AR -sovellusohjelmiston, joka tarjoaa </w:t>
      </w:r>
      <w:r>
        <w:t xml:space="preserve">lukijoille </w:t>
      </w:r>
      <w:r>
        <w:rPr>
          <w:color w:val="A0522D"/>
        </w:rPr>
        <w:t xml:space="preserve">lisätyn todellisuuden </w:t>
      </w:r>
      <w:r>
        <w:t xml:space="preserve">kokemuksen, ja Marvel NOW! -sarjan, joka on useimpien yhtiön tärkeimpien sarjakuvien uudelleenjulkaisu eri luovien tiimien kanssa. Marvel NOW! -ohjelmassa debytoivat myös uudet lippulaivat, kuten </w:t>
      </w:r>
      <w:r>
        <w:rPr>
          <w:color w:val="228B22"/>
        </w:rPr>
        <w:t xml:space="preserve">Uncanny Avengers ja All-New X-Men</w:t>
      </w:r>
      <w:r>
        <w:t xml:space="preserve">.</w:t>
      </w:r>
    </w:p>
    <w:p>
      <w:r>
        <w:rPr>
          <w:b/>
        </w:rPr>
        <w:t xml:space="preserve">Kysymys 0</w:t>
      </w:r>
    </w:p>
    <w:p>
      <w:r>
        <w:t xml:space="preserve">Milloin Marvel Adventures -sarjan julkaiseminen lopetettiin?</w:t>
      </w:r>
    </w:p>
    <w:p>
      <w:r>
        <w:rPr>
          <w:b/>
        </w:rPr>
        <w:t xml:space="preserve">Kysymys 1</w:t>
      </w:r>
    </w:p>
    <w:p>
      <w:r>
        <w:t xml:space="preserve">Infinite Comics liittyy mihin sarjakuvamedia-alustaan?</w:t>
      </w:r>
    </w:p>
    <w:p>
      <w:r>
        <w:rPr>
          <w:b/>
        </w:rPr>
        <w:t xml:space="preserve">Kysymys 2</w:t>
      </w:r>
    </w:p>
    <w:p>
      <w:r>
        <w:t xml:space="preserve">Mitkä ovat kaksi uutta Marvel NOW! -sarjakuvasarjan nimikettä?</w:t>
      </w:r>
    </w:p>
    <w:p>
      <w:r>
        <w:rPr>
          <w:b/>
        </w:rPr>
        <w:t xml:space="preserve">Kysymys 3</w:t>
      </w:r>
    </w:p>
    <w:p>
      <w:r>
        <w:t xml:space="preserve">Marvel NOW!, Infinite Comics ja Marvel AR kuuluvat minkä yrityksen sateenvarjon alle?</w:t>
      </w:r>
    </w:p>
    <w:p>
      <w:r>
        <w:rPr>
          <w:b/>
        </w:rPr>
        <w:t xml:space="preserve">Kysymys 4</w:t>
      </w:r>
    </w:p>
    <w:p>
      <w:r>
        <w:t xml:space="preserve">Mitä tarkoittaa AR Marvel AR:ssä?</w:t>
      </w:r>
    </w:p>
    <w:p>
      <w:r>
        <w:rPr>
          <w:b/>
        </w:rPr>
        <w:t xml:space="preserve">Kysymys 5</w:t>
      </w:r>
    </w:p>
    <w:p>
      <w:r>
        <w:t xml:space="preserve">Milloin Marvel käynnisti Marvel Adventuresin?</w:t>
      </w:r>
    </w:p>
    <w:p>
      <w:r>
        <w:rPr>
          <w:b/>
        </w:rPr>
        <w:t xml:space="preserve">Kysymys 6</w:t>
      </w:r>
    </w:p>
    <w:p>
      <w:r>
        <w:t xml:space="preserve">Kuinka monta nimikettä pyörii Marvel-universumin tv-lohkossa?</w:t>
      </w:r>
    </w:p>
    <w:p>
      <w:r>
        <w:rPr>
          <w:b/>
        </w:rPr>
        <w:t xml:space="preserve">Kysymys 7</w:t>
      </w:r>
    </w:p>
    <w:p>
      <w:r>
        <w:t xml:space="preserve">Mitä nimikkeitä julkaistiin Marvel AR:n kanssa?</w:t>
      </w:r>
    </w:p>
    <w:p>
      <w:r>
        <w:rPr>
          <w:b/>
        </w:rPr>
        <w:t xml:space="preserve">Kysymys 8</w:t>
      </w:r>
    </w:p>
    <w:p>
      <w:r>
        <w:t xml:space="preserve">Milloin Marvel NOW! peruutettiin?</w:t>
      </w:r>
    </w:p>
    <w:p>
      <w:r>
        <w:rPr>
          <w:b/>
        </w:rPr>
        <w:t xml:space="preserve">Teksti numero 22</w:t>
      </w:r>
    </w:p>
    <w:p>
      <w:r>
        <w:rPr>
          <w:color w:val="A9A9A9"/>
        </w:rPr>
        <w:t xml:space="preserve">Huhtikuussa </w:t>
      </w:r>
      <w:r>
        <w:t xml:space="preserve">2013 </w:t>
      </w:r>
      <w:r>
        <w:t xml:space="preserve">Marvel ja muut Disney-konglomeraatin osat alkoivat ilmoittaa yhteisistä hankkeista</w:t>
      </w:r>
      <w:r>
        <w:rPr>
          <w:color w:val="A9A9A9"/>
        </w:rPr>
        <w:t xml:space="preserve">. </w:t>
      </w:r>
      <w:r>
        <w:rPr>
          <w:color w:val="DCDCDC"/>
        </w:rPr>
        <w:t xml:space="preserve">ABC:n </w:t>
      </w:r>
      <w:r>
        <w:t xml:space="preserve">kanssa </w:t>
      </w:r>
      <w:r>
        <w:t xml:space="preserve">julkistettiin </w:t>
      </w:r>
      <w:r>
        <w:rPr>
          <w:color w:val="556B2F"/>
        </w:rPr>
        <w:t xml:space="preserve">syyskuussa</w:t>
      </w:r>
      <w:r>
        <w:t xml:space="preserve"> julkaistavaksi </w:t>
      </w:r>
      <w:r>
        <w:rPr>
          <w:color w:val="2F4F4F"/>
        </w:rPr>
        <w:t xml:space="preserve">Once Upon a Time </w:t>
      </w:r>
      <w:r>
        <w:t xml:space="preserve">-grafiikkaromaani</w:t>
      </w:r>
      <w:r>
        <w:t xml:space="preserve">. </w:t>
      </w:r>
      <w:r>
        <w:t xml:space="preserve">Disneyn kanssa Marvel ilmoitti lokakuussa 2013, että tammikuussa 2014 se julkaisisi ensimmäisen nimikkeen heidän yhteisessä </w:t>
      </w:r>
      <w:r>
        <w:rPr>
          <w:color w:val="6B8E23"/>
        </w:rPr>
        <w:t xml:space="preserve">"</w:t>
      </w:r>
      <w:r>
        <w:rPr>
          <w:color w:val="A0522D"/>
        </w:rPr>
        <w:t xml:space="preserve">Disney Kingdoms</w:t>
      </w:r>
      <w:r>
        <w:rPr>
          <w:color w:val="6B8E23"/>
        </w:rPr>
        <w:t xml:space="preserve">" </w:t>
      </w:r>
      <w:r>
        <w:t xml:space="preserve">-jäljitelmässään </w:t>
      </w:r>
      <w:r>
        <w:rPr>
          <w:color w:val="228B22"/>
        </w:rPr>
        <w:t xml:space="preserve">"Seekers of the Weird"</w:t>
      </w:r>
      <w:r>
        <w:t xml:space="preserve">, joka on </w:t>
      </w:r>
      <w:r>
        <w:rPr>
          <w:color w:val="191970"/>
        </w:rPr>
        <w:t xml:space="preserve">viisikappaleinen </w:t>
      </w:r>
      <w:r>
        <w:t xml:space="preserve">minisarja. Tammikuun 3. päivänä 2014 Disneyn toinen tytäryhtiö Lucasfilm Limited, LLC ilmoitti, että vuodesta </w:t>
      </w:r>
      <w:r>
        <w:rPr>
          <w:color w:val="8B0000"/>
        </w:rPr>
        <w:t xml:space="preserve">2015 alkaen </w:t>
      </w:r>
      <w:r>
        <w:rPr>
          <w:color w:val="483D8B"/>
        </w:rPr>
        <w:t xml:space="preserve">Star Wars </w:t>
      </w:r>
      <w:r>
        <w:t xml:space="preserve">-sarjakuvia julkaisisi jälleen Marvel.</w:t>
      </w:r>
    </w:p>
    <w:p>
      <w:r>
        <w:rPr>
          <w:b/>
        </w:rPr>
        <w:t xml:space="preserve">Kysymys 0</w:t>
      </w:r>
    </w:p>
    <w:p>
      <w:r>
        <w:t xml:space="preserve">Minkä TV-verkon emoyhtiö on sama kuin Marvelin?</w:t>
      </w:r>
    </w:p>
    <w:p>
      <w:r>
        <w:rPr>
          <w:b/>
        </w:rPr>
        <w:t xml:space="preserve">Kysymys 1</w:t>
      </w:r>
    </w:p>
    <w:p>
      <w:r>
        <w:t xml:space="preserve">Mikä tämän verkon sarja sai Marvelin graafisen romaanin?</w:t>
      </w:r>
    </w:p>
    <w:p>
      <w:r>
        <w:rPr>
          <w:b/>
        </w:rPr>
        <w:t xml:space="preserve">Kysymys 2</w:t>
      </w:r>
    </w:p>
    <w:p>
      <w:r>
        <w:t xml:space="preserve">Mikä on Marvelin ja Disneyn sarjakuvien nimi?</w:t>
      </w:r>
    </w:p>
    <w:p>
      <w:r>
        <w:rPr>
          <w:b/>
        </w:rPr>
        <w:t xml:space="preserve">Kysymys 3</w:t>
      </w:r>
    </w:p>
    <w:p>
      <w:r>
        <w:t xml:space="preserve">Mikä oli tämän yhteisen sarjakuvasarjan ensimmäinen julkaisu?</w:t>
      </w:r>
    </w:p>
    <w:p>
      <w:r>
        <w:rPr>
          <w:b/>
        </w:rPr>
        <w:t xml:space="preserve">Kysymys 4</w:t>
      </w:r>
    </w:p>
    <w:p>
      <w:r>
        <w:t xml:space="preserve">Minkä elokuvan scifi-franchise palasi Marvelille vuonna 2015?</w:t>
      </w:r>
    </w:p>
    <w:p>
      <w:r>
        <w:rPr>
          <w:b/>
        </w:rPr>
        <w:t xml:space="preserve">Kysymys 5</w:t>
      </w:r>
    </w:p>
    <w:p>
      <w:r>
        <w:t xml:space="preserve">Milloin Disney ja LLC lopettivat Star Wars -sarjakuvien julkaisemisen?</w:t>
      </w:r>
    </w:p>
    <w:p>
      <w:r>
        <w:rPr>
          <w:b/>
        </w:rPr>
        <w:t xml:space="preserve">Kysymys 6</w:t>
      </w:r>
    </w:p>
    <w:p>
      <w:r>
        <w:t xml:space="preserve">Kuinka monta numeroa Once Upon a Time -romaani oli?</w:t>
      </w:r>
    </w:p>
    <w:p>
      <w:r>
        <w:rPr>
          <w:b/>
        </w:rPr>
        <w:t xml:space="preserve">Kysymys 7</w:t>
      </w:r>
    </w:p>
    <w:p>
      <w:r>
        <w:t xml:space="preserve">Mikä oli LLC:n ja Marvelin yhteisen sarjakuvasarjan nimi?</w:t>
      </w:r>
    </w:p>
    <w:p>
      <w:r>
        <w:rPr>
          <w:b/>
        </w:rPr>
        <w:t xml:space="preserve">Kysymys 8</w:t>
      </w:r>
    </w:p>
    <w:p>
      <w:r>
        <w:t xml:space="preserve">Milloin Once Upon a Time -romaani julkaistiin?</w:t>
      </w:r>
    </w:p>
    <w:p>
      <w:r>
        <w:rPr>
          <w:b/>
        </w:rPr>
        <w:t xml:space="preserve">Kysymys 9</w:t>
      </w:r>
    </w:p>
    <w:p>
      <w:r>
        <w:t xml:space="preserve">Milloin Disney ja Marvel ilmoittivat lopettavansa yhteiset projektit?</w:t>
      </w:r>
    </w:p>
    <w:p>
      <w:r>
        <w:rPr>
          <w:b/>
        </w:rPr>
        <w:t xml:space="preserve">Teksti numero 23</w:t>
      </w:r>
    </w:p>
    <w:p>
      <w:r>
        <w:t xml:space="preserve">Marvel lisensoi ensin </w:t>
      </w:r>
      <w:r>
        <w:rPr>
          <w:color w:val="A9A9A9"/>
        </w:rPr>
        <w:t xml:space="preserve">kaksi </w:t>
      </w:r>
      <w:r>
        <w:t xml:space="preserve">proosaromaania </w:t>
      </w:r>
      <w:r>
        <w:rPr>
          <w:color w:val="DCDCDC"/>
        </w:rPr>
        <w:t xml:space="preserve">Bantam Booksille</w:t>
      </w:r>
      <w:r>
        <w:t xml:space="preserve">, joka painatti </w:t>
      </w:r>
      <w:r>
        <w:rPr>
          <w:color w:val="556B2F"/>
        </w:rPr>
        <w:t xml:space="preserve">Otto Binderin</w:t>
      </w:r>
      <w:r>
        <w:rPr>
          <w:color w:val="2F4F4F"/>
        </w:rPr>
        <w:t xml:space="preserve"> kirjoittamat The Avengers Battle the Earth Wrecker </w:t>
      </w:r>
      <w:r>
        <w:t xml:space="preserve">(1967) ja Captain America: The Great Gold Steal, jonka kirjoitti </w:t>
      </w:r>
      <w:r>
        <w:rPr>
          <w:color w:val="6B8E23"/>
        </w:rPr>
        <w:t xml:space="preserve">Ted White </w:t>
      </w:r>
      <w:r>
        <w:t xml:space="preserve">(1968). Eri kustantajat ottivat lisenssit käyttöönsä vuodesta 1978 vuoteen 2002. Lisäksi eri kustantajat julkaisivat vuodesta 1997 alkaen eri lisenssielokuvien julkaisuja. Vuonna 2003, kun Hämähäkkimies-myyttiin kuuluvan Mary Jane Watsonin tähdittämä nuortenromaani Mary Jane julkaistiin, Marvel ilmoitti perustavansa </w:t>
      </w:r>
      <w:r>
        <w:rPr>
          <w:color w:val="A0522D"/>
        </w:rPr>
        <w:t xml:space="preserve">Marvel Press </w:t>
      </w:r>
      <w:r>
        <w:t xml:space="preserve">-kustannusyhtiön</w:t>
      </w:r>
      <w:r>
        <w:t xml:space="preserve">. </w:t>
      </w:r>
      <w:r>
        <w:t xml:space="preserve">Marvel siirtyi kuitenkin takaisin lisenssijulkaisemiseen </w:t>
      </w:r>
      <w:r>
        <w:rPr>
          <w:color w:val="228B22"/>
        </w:rPr>
        <w:t xml:space="preserve">Pocket Booksin </w:t>
      </w:r>
      <w:r>
        <w:t xml:space="preserve">kanssa </w:t>
      </w:r>
      <w:r>
        <w:t xml:space="preserve">vuosina 2005-2008</w:t>
      </w:r>
      <w:r>
        <w:t xml:space="preserve">.</w:t>
      </w:r>
      <w:r>
        <w:t xml:space="preserve"> Marvel ja Disney Books Group käynnistivät Marvel Pressin uudelleen vuonna </w:t>
      </w:r>
      <w:r>
        <w:rPr>
          <w:color w:val="191970"/>
        </w:rPr>
        <w:t xml:space="preserve">2011 </w:t>
      </w:r>
      <w:r>
        <w:t xml:space="preserve">Marvel Origin Storybooks -sarjalla, koska painatuksella </w:t>
      </w:r>
      <w:r>
        <w:t xml:space="preserve">julkaistiin vain vähän kirjoja.</w:t>
      </w:r>
    </w:p>
    <w:p>
      <w:r>
        <w:rPr>
          <w:b/>
        </w:rPr>
        <w:t xml:space="preserve">Kysymys 0</w:t>
      </w:r>
    </w:p>
    <w:p>
      <w:r>
        <w:t xml:space="preserve">Mille kustantajalle Marvel ensimmäisen kerran lisensoi hahmonsa romaaneja varten?</w:t>
      </w:r>
    </w:p>
    <w:p>
      <w:r>
        <w:rPr>
          <w:b/>
        </w:rPr>
        <w:t xml:space="preserve">Kysymys 1</w:t>
      </w:r>
    </w:p>
    <w:p>
      <w:r>
        <w:t xml:space="preserve">Mikä oli ensimmäinen romaani, joka julkaistiin tällä sopimuksella?</w:t>
      </w:r>
    </w:p>
    <w:p>
      <w:r>
        <w:rPr>
          <w:b/>
        </w:rPr>
        <w:t xml:space="preserve">Kysymys 2</w:t>
      </w:r>
    </w:p>
    <w:p>
      <w:r>
        <w:t xml:space="preserve">Mikä oli 2000-luvulla lyhytikäisen Marvel-romaanikirjojen kustantajan nimi?</w:t>
      </w:r>
    </w:p>
    <w:p>
      <w:r>
        <w:rPr>
          <w:b/>
        </w:rPr>
        <w:t xml:space="preserve">Kysymys 3</w:t>
      </w:r>
    </w:p>
    <w:p>
      <w:r>
        <w:t xml:space="preserve">Vuonna 2005 Marvel luopui omista julkaisuoikeuksistaan ja teki sen sijaan yhteistyötä minkä kustantajan kanssa?</w:t>
      </w:r>
    </w:p>
    <w:p>
      <w:r>
        <w:rPr>
          <w:b/>
        </w:rPr>
        <w:t xml:space="preserve">Kysymys 4</w:t>
      </w:r>
    </w:p>
    <w:p>
      <w:r>
        <w:t xml:space="preserve">Minä vuonna Marvel Press käynnistettiin uudelleen?</w:t>
      </w:r>
    </w:p>
    <w:p>
      <w:r>
        <w:rPr>
          <w:b/>
        </w:rPr>
        <w:t xml:space="preserve">Kysymys 5</w:t>
      </w:r>
    </w:p>
    <w:p>
      <w:r>
        <w:t xml:space="preserve">Kuka kirjoitti elokuvakertomukset?</w:t>
      </w:r>
    </w:p>
    <w:p>
      <w:r>
        <w:rPr>
          <w:b/>
        </w:rPr>
        <w:t xml:space="preserve">Kysymys 6</w:t>
      </w:r>
    </w:p>
    <w:p>
      <w:r>
        <w:t xml:space="preserve">Kuka kirjoitti nuortenromaanin Mary Jane?</w:t>
      </w:r>
    </w:p>
    <w:p>
      <w:r>
        <w:rPr>
          <w:b/>
        </w:rPr>
        <w:t xml:space="preserve">Kysymys 7</w:t>
      </w:r>
    </w:p>
    <w:p>
      <w:r>
        <w:t xml:space="preserve">Kuinka monta kirjaa Marvel lisensoi Pocket Booksin kanssa?</w:t>
      </w:r>
    </w:p>
    <w:p>
      <w:r>
        <w:rPr>
          <w:b/>
        </w:rPr>
        <w:t xml:space="preserve">Kysymys 8</w:t>
      </w:r>
    </w:p>
    <w:p>
      <w:r>
        <w:t xml:space="preserve">Mikä on sen yhtiön nimi, joka lisensoi suurimman osan Marvel-sarjakuvista ennen vuotta 2003?</w:t>
      </w:r>
    </w:p>
    <w:p>
      <w:r>
        <w:rPr>
          <w:b/>
        </w:rPr>
        <w:t xml:space="preserve">Kysymys 9</w:t>
      </w:r>
    </w:p>
    <w:p>
      <w:r>
        <w:t xml:space="preserve">Milloin Marvel siirtyi Disney Books Groupiin?</w:t>
      </w:r>
    </w:p>
    <w:p>
      <w:r>
        <w:rPr>
          <w:b/>
        </w:rPr>
        <w:t xml:space="preserve">Tekstin numero 24</w:t>
      </w:r>
    </w:p>
    <w:p>
      <w:r>
        <w:t xml:space="preserve">Walt Disney Parks and Resorts aikoo </w:t>
      </w:r>
      <w:r>
        <w:rPr>
          <w:color w:val="A9A9A9"/>
        </w:rPr>
        <w:t xml:space="preserve">luoda alkuperäisiä Marvel-nähtävyyksiä teemapuistoihinsa, </w:t>
      </w:r>
      <w:r>
        <w:t xml:space="preserve">ja </w:t>
      </w:r>
      <w:r>
        <w:rPr>
          <w:color w:val="DCDCDC"/>
        </w:rPr>
        <w:t xml:space="preserve">Hong Kong Disneylandista </w:t>
      </w:r>
      <w:r>
        <w:t xml:space="preserve">tulee ensimmäinen Disney-teemapuisto, jossa on Marvel-nähtävyys. </w:t>
      </w:r>
      <w:r>
        <w:rPr>
          <w:color w:val="6B8E23"/>
        </w:rPr>
        <w:t xml:space="preserve">Universal Studiosin </w:t>
      </w:r>
      <w:r>
        <w:rPr>
          <w:color w:val="556B2F"/>
        </w:rPr>
        <w:t xml:space="preserve">kanssa </w:t>
      </w:r>
      <w:r>
        <w:t xml:space="preserve">ennen Marvelin ostoa tehdyn </w:t>
      </w:r>
      <w:r>
        <w:rPr>
          <w:color w:val="556B2F"/>
        </w:rPr>
        <w:t xml:space="preserve">lisenssisopimuksen </w:t>
      </w:r>
      <w:r>
        <w:rPr>
          <w:color w:val="2F4F4F"/>
        </w:rPr>
        <w:t xml:space="preserve">vuoksi </w:t>
      </w:r>
      <w:r>
        <w:rPr>
          <w:color w:val="A0522D"/>
        </w:rPr>
        <w:t xml:space="preserve">Walt Disney World ja Tokyo Disney </w:t>
      </w:r>
      <w:r>
        <w:t xml:space="preserve">eivät saa tuoda Marvel-hahmoja puistoihinsa</w:t>
      </w:r>
      <w:r>
        <w:t xml:space="preserve">.</w:t>
      </w:r>
      <w:r>
        <w:t xml:space="preserve"> Tämä koskee kuitenkin vain hahmoja, joita Universal käyttää tällä hetkellä, muita hahmojen "perheisiin" kuuluvia hahmoja (X-Men, Avengers, Fantastic Four jne.) ja kyseisiin hahmoihin liittyviä roistoja. Tämän lausekkeen ansiosta Walt Disney World on voinut järjestää tapaamisia, tavaroita, nähtävyyksiä ja muuta sellaista, jossa on muita Marvel-hahmoja, jotka eivät liity Islands of Adventuresin hahmoihin, kuten Star-Lord ja Gamora </w:t>
      </w:r>
      <w:r>
        <w:rPr>
          <w:color w:val="228B22"/>
        </w:rPr>
        <w:t xml:space="preserve">Guardians of the Galaxysta </w:t>
      </w:r>
      <w:r>
        <w:t xml:space="preserve">sekä </w:t>
      </w:r>
      <w:r>
        <w:rPr>
          <w:color w:val="191970"/>
        </w:rPr>
        <w:t xml:space="preserve">Baymax ja Hiro </w:t>
      </w:r>
      <w:r>
        <w:rPr>
          <w:color w:val="8B0000"/>
        </w:rPr>
        <w:t xml:space="preserve">Big Hero 6:</w:t>
      </w:r>
      <w:r>
        <w:t xml:space="preserve">sta</w:t>
      </w:r>
      <w:r>
        <w:t xml:space="preserve">.</w:t>
      </w:r>
    </w:p>
    <w:p>
      <w:r>
        <w:rPr>
          <w:b/>
        </w:rPr>
        <w:t xml:space="preserve">Kysymys 0</w:t>
      </w:r>
    </w:p>
    <w:p>
      <w:r>
        <w:t xml:space="preserve">Missä Disneyn teemapuistossa on ensimmäisenä Marvel-aiheisia nähtävyyksiä?</w:t>
      </w:r>
    </w:p>
    <w:p>
      <w:r>
        <w:rPr>
          <w:b/>
        </w:rPr>
        <w:t xml:space="preserve">Kysymys 1</w:t>
      </w:r>
    </w:p>
    <w:p>
      <w:r>
        <w:t xml:space="preserve">Mitkä kaksi Disney-puistoa eivät saa aikaisemman sopimuksen vuoksi esitellä Marvel-hahmoja?</w:t>
      </w:r>
    </w:p>
    <w:p>
      <w:r>
        <w:rPr>
          <w:b/>
        </w:rPr>
        <w:t xml:space="preserve">Kysymys 2</w:t>
      </w:r>
    </w:p>
    <w:p>
      <w:r>
        <w:t xml:space="preserve">Minkä muun kuin Disney-studion kanssa tehty sopimus estää joitakin puistoja käyttämästä Marvel-hahmoja?</w:t>
      </w:r>
    </w:p>
    <w:p>
      <w:r>
        <w:rPr>
          <w:b/>
        </w:rPr>
        <w:t xml:space="preserve">Kysymys 3</w:t>
      </w:r>
    </w:p>
    <w:p>
      <w:r>
        <w:t xml:space="preserve">Missä Marvel-elokuvassa Star-Lord ja Gamora esiintyivät?</w:t>
      </w:r>
    </w:p>
    <w:p>
      <w:r>
        <w:rPr>
          <w:b/>
        </w:rPr>
        <w:t xml:space="preserve">Kysymys 4</w:t>
      </w:r>
    </w:p>
    <w:p>
      <w:r>
        <w:t xml:space="preserve">Missä elokuvassa Baymax ja Hiro ovat mukana?</w:t>
      </w:r>
    </w:p>
    <w:p>
      <w:r>
        <w:rPr>
          <w:b/>
        </w:rPr>
        <w:t xml:space="preserve">Kysymys 5</w:t>
      </w:r>
    </w:p>
    <w:p>
      <w:r>
        <w:t xml:space="preserve">Mitkä ovat ainoat kaksi Disney-puistoa, joissa saa olla Marvel-hahmoja?</w:t>
      </w:r>
    </w:p>
    <w:p>
      <w:r>
        <w:rPr>
          <w:b/>
        </w:rPr>
        <w:t xml:space="preserve">Kysymys 6</w:t>
      </w:r>
    </w:p>
    <w:p>
      <w:r>
        <w:t xml:space="preserve">Miksi Walt Disney ei voi saada Star-Lordin kaltaisia hahmoja esiintymään?</w:t>
      </w:r>
    </w:p>
    <w:p>
      <w:r>
        <w:rPr>
          <w:b/>
        </w:rPr>
        <w:t xml:space="preserve">Kysymys 7</w:t>
      </w:r>
    </w:p>
    <w:p>
      <w:r>
        <w:t xml:space="preserve">Mitä Universal Studios aikoo tehdä Marvel-sopimuksellaan?</w:t>
      </w:r>
    </w:p>
    <w:p>
      <w:r>
        <w:rPr>
          <w:b/>
        </w:rPr>
        <w:t xml:space="preserve">Kysymys 8</w:t>
      </w:r>
    </w:p>
    <w:p>
      <w:r>
        <w:t xml:space="preserve">Mitä allekirjoitettiin sen jälkeen, kun Disney osti Marvelin?</w:t>
      </w:r>
    </w:p>
    <w:p>
      <w:r>
        <w:rPr>
          <w:b/>
        </w:rPr>
        <w:t xml:space="preserve">Kysymys 9</w:t>
      </w:r>
    </w:p>
    <w:p>
      <w:r>
        <w:t xml:space="preserve">Universal Studiosin sopimuksen vuoksi mitkä Big Hero 6 -hahmot eivät ole Disneyn käytettävissä?</w:t>
      </w:r>
    </w:p>
    <w:p>
      <w:r>
        <w:br w:type="page"/>
      </w:r>
    </w:p>
    <w:p>
      <w:r>
        <w:rPr>
          <w:b/>
          <w:u w:val="single"/>
        </w:rPr>
        <w:t xml:space="preserve">Asiakirjan numero 206</w:t>
      </w:r>
    </w:p>
    <w:p>
      <w:r>
        <w:rPr>
          <w:b/>
        </w:rPr>
        <w:t xml:space="preserve">Tekstin numero 0</w:t>
      </w:r>
    </w:p>
    <w:p>
      <w:r>
        <w:rPr>
          <w:color w:val="A9A9A9"/>
        </w:rPr>
        <w:t xml:space="preserve">Brittiläinen </w:t>
      </w:r>
      <w:r>
        <w:t xml:space="preserve">imperiumi käsitti Yhdistyneen kuningaskunnan hallitsemat tai hallinnoimat alueet, siirtomaat, protektoraatit, mandaatit ja muut alueet. Se sai alkunsa Englannin 1500-luvun lopun ja 1800-luvun alun välisenä aikana perustamista merentakaisista omistusalueista ja kauppapaikoista. Suurimmillaan se oli historian suurin imperiumi, ja yli vuosisadan ajan se oli merkittävin maailmanvalta. Vuoteen </w:t>
      </w:r>
      <w:r>
        <w:rPr>
          <w:color w:val="DCDCDC"/>
        </w:rPr>
        <w:t xml:space="preserve">1922 </w:t>
      </w:r>
      <w:r>
        <w:t xml:space="preserve">mennessä </w:t>
      </w:r>
      <w:r>
        <w:t xml:space="preserve">Brittiläinen imperiumi hallitsi noin 458 miljoonaa ihmistä, joka oli </w:t>
      </w:r>
      <w:r>
        <w:rPr>
          <w:color w:val="2F4F4F"/>
        </w:rPr>
        <w:t xml:space="preserve">viidennes </w:t>
      </w:r>
      <w:r>
        <w:t xml:space="preserve">maailman silloisesta väestöstä, ja sen pinta-ala oli yli </w:t>
      </w:r>
      <w:r>
        <w:rPr>
          <w:color w:val="556B2F"/>
        </w:rPr>
        <w:t xml:space="preserve">13 000 000 </w:t>
      </w:r>
      <w:r>
        <w:t xml:space="preserve">neliömetriä (33 670 000 km2) eli lähes neljännes maapallon kokonaispinta-alasta</w:t>
      </w:r>
      <w:r>
        <w:rPr>
          <w:color w:val="DCDCDC"/>
        </w:rPr>
        <w:t xml:space="preserve">.</w:t>
      </w:r>
      <w:r>
        <w:t xml:space="preserve"> Tämän vuoksi sen poliittinen, oikeudellinen, kielellinen ja kulttuurinen perintö on laaja. Valtansa huipulla Brittiläisestä imperiumista käytettiin usein sanontaa "valtakunta, jonka aurinko ei koskaan laske", koska sen maapallon laajuuden vuoksi aurinko paistoi aina vähintään yhdelle sen alueista.</w:t>
      </w:r>
    </w:p>
    <w:p>
      <w:r>
        <w:rPr>
          <w:b/>
        </w:rPr>
        <w:t xml:space="preserve">Kysymys 0</w:t>
      </w:r>
    </w:p>
    <w:p>
      <w:r>
        <w:t xml:space="preserve">Mitä valtakuntaa Yhdistynyt kuningaskunta hallitsi?</w:t>
      </w:r>
    </w:p>
    <w:p>
      <w:r>
        <w:rPr>
          <w:b/>
        </w:rPr>
        <w:t xml:space="preserve">Kysymys 1</w:t>
      </w:r>
    </w:p>
    <w:p>
      <w:r>
        <w:t xml:space="preserve">Mikä valtakunta oli historian suurin sen huippuvaiheessa?</w:t>
      </w:r>
    </w:p>
    <w:p>
      <w:r>
        <w:rPr>
          <w:b/>
        </w:rPr>
        <w:t xml:space="preserve">Kysymys 2</w:t>
      </w:r>
    </w:p>
    <w:p>
      <w:r>
        <w:t xml:space="preserve">Milloin Brittiläisessä imperiumissa asui 458 miljoonaa ihmistä?</w:t>
      </w:r>
    </w:p>
    <w:p>
      <w:r>
        <w:rPr>
          <w:b/>
        </w:rPr>
        <w:t xml:space="preserve">Kysymys 3</w:t>
      </w:r>
    </w:p>
    <w:p>
      <w:r>
        <w:t xml:space="preserve">Kuinka suurta osaa maailman väestöstä brittiläinen imperiumi hallitsi vuonna 1922?</w:t>
      </w:r>
    </w:p>
    <w:p>
      <w:r>
        <w:rPr>
          <w:b/>
        </w:rPr>
        <w:t xml:space="preserve">Kysymys 4</w:t>
      </w:r>
    </w:p>
    <w:p>
      <w:r>
        <w:t xml:space="preserve">Kuinka monta neliökilometriä Brittiläinen imperiumi hallitsi vuonna 1922?</w:t>
      </w:r>
    </w:p>
    <w:p>
      <w:r>
        <w:rPr>
          <w:b/>
        </w:rPr>
        <w:t xml:space="preserve">Teksti numero 1</w:t>
      </w:r>
    </w:p>
    <w:p>
      <w:r>
        <w:t xml:space="preserve">Löytöretkien aikakaudella </w:t>
      </w:r>
      <w:r>
        <w:rPr>
          <w:color w:val="A9A9A9"/>
        </w:rPr>
        <w:t xml:space="preserve">1400- ja 1500-luvuilla </w:t>
      </w:r>
      <w:r>
        <w:rPr>
          <w:color w:val="DCDCDC"/>
        </w:rPr>
        <w:t xml:space="preserve">Portugali ja </w:t>
      </w:r>
      <w:r>
        <w:t xml:space="preserve">Espanja olivat </w:t>
      </w:r>
      <w:r>
        <w:t xml:space="preserve">Euroopan maailman tutkimisen edelläkävijöitä ja perustivat samalla suuria merentakaisia valtakuntia. Näiden imperiumien tuottamasta suuresta vauraudesta kateellisina </w:t>
      </w:r>
      <w:r>
        <w:rPr>
          <w:color w:val="2F4F4F"/>
        </w:rPr>
        <w:t xml:space="preserve">Englanti, Ranska ja Alankomaat </w:t>
      </w:r>
      <w:r>
        <w:t xml:space="preserve">alkoivat perustaa omia siirtomaita ja kauppaverkostoja Amerikkaan ja Aasiaan. Alankomaiden ja Ranskan kanssa 1600- ja 1700-luvuilla käydyt sodat jättivät Englannin (ja Englannin ja </w:t>
      </w:r>
      <w:r>
        <w:rPr>
          <w:color w:val="556B2F"/>
        </w:rPr>
        <w:t xml:space="preserve">Skotlannin </w:t>
      </w:r>
      <w:r>
        <w:t xml:space="preserve">vuonna </w:t>
      </w:r>
      <w:r>
        <w:rPr>
          <w:color w:val="6B8E23"/>
        </w:rPr>
        <w:t xml:space="preserve">1707 </w:t>
      </w:r>
      <w:r>
        <w:t xml:space="preserve">tapahtuneen </w:t>
      </w:r>
      <w:r>
        <w:t xml:space="preserve">liiton jälkeen </w:t>
      </w:r>
      <w:r>
        <w:t xml:space="preserve">Ison-Britannian) Pohjois-Amerikan ja Intian hallitsevaksi siirtomaavallaksi.</w:t>
      </w:r>
    </w:p>
    <w:p>
      <w:r>
        <w:rPr>
          <w:b/>
        </w:rPr>
        <w:t xml:space="preserve">Kysymys 0</w:t>
      </w:r>
    </w:p>
    <w:p>
      <w:r>
        <w:t xml:space="preserve">Millä vuosisadoilla oli löytökausi?</w:t>
      </w:r>
    </w:p>
    <w:p>
      <w:r>
        <w:rPr>
          <w:b/>
        </w:rPr>
        <w:t xml:space="preserve">Kysymys 1</w:t>
      </w:r>
    </w:p>
    <w:p>
      <w:r>
        <w:t xml:space="preserve">Mitkä maat olivat Euroopan maailman tutkimisen edelläkävijöitä?</w:t>
      </w:r>
    </w:p>
    <w:p>
      <w:r>
        <w:rPr>
          <w:b/>
        </w:rPr>
        <w:t xml:space="preserve">Kysymys 2</w:t>
      </w:r>
    </w:p>
    <w:p>
      <w:r>
        <w:t xml:space="preserve">Mitkä maat aloittivat siirtomaavaltaistamisen, koska ne kadehtivat Portugalin ja Espanjan valtakuntia?</w:t>
      </w:r>
    </w:p>
    <w:p>
      <w:r>
        <w:rPr>
          <w:b/>
        </w:rPr>
        <w:t xml:space="preserve">Kysymys 3</w:t>
      </w:r>
    </w:p>
    <w:p>
      <w:r>
        <w:t xml:space="preserve">Milloin Englannista tuli Iso-Britannia?</w:t>
      </w:r>
    </w:p>
    <w:p>
      <w:r>
        <w:rPr>
          <w:b/>
        </w:rPr>
        <w:t xml:space="preserve">Kysymys 4</w:t>
      </w:r>
    </w:p>
    <w:p>
      <w:r>
        <w:t xml:space="preserve">Mikä maa yhdistyi Englannin kanssa muodostaen Ison-Britannian?</w:t>
      </w:r>
    </w:p>
    <w:p>
      <w:r>
        <w:rPr>
          <w:b/>
        </w:rPr>
        <w:t xml:space="preserve">Teksti numero 2</w:t>
      </w:r>
    </w:p>
    <w:p>
      <w:r>
        <w:t xml:space="preserve">Kolmentoista Pohjois-Amerikan siirtokunnan itsenäistyminen vuonna </w:t>
      </w:r>
      <w:r>
        <w:rPr>
          <w:color w:val="A9A9A9"/>
        </w:rPr>
        <w:t xml:space="preserve">1783 </w:t>
      </w:r>
      <w:r>
        <w:rPr>
          <w:color w:val="DCDCDC"/>
        </w:rPr>
        <w:t xml:space="preserve">Yhdysvaltain itsenäisyyssodan </w:t>
      </w:r>
      <w:r>
        <w:t xml:space="preserve">jälkeen </w:t>
      </w:r>
      <w:r>
        <w:t xml:space="preserve">aiheutti sen, että Britannia menetti vanhimpia ja väkirikkaimpia siirtokuntiaan. Britannian huomio kääntyi pian Aasiaan, Afrikkaan ja Tyynenmeren alueelle. Ranskan hävittyä </w:t>
      </w:r>
      <w:r>
        <w:rPr>
          <w:color w:val="2F4F4F"/>
        </w:rPr>
        <w:t xml:space="preserve">vallankumous- ja Napoleonin sodat </w:t>
      </w:r>
      <w:r>
        <w:t xml:space="preserve">(1792-1815) Britannia nousi 1800-luvun tärkeimmäksi meri- ja keisarivallaksi (Lontoo oli maailman suurin kaupunki noin vuodesta 1830 alkaen). Koska Britannian valta-asemaa ei voitettu merellä, sitä kuvailtiin myöhemmin Pax Britannica ("</w:t>
      </w:r>
      <w:r>
        <w:rPr>
          <w:color w:val="556B2F"/>
        </w:rPr>
        <w:t xml:space="preserve">Britannian rauha</w:t>
      </w:r>
      <w:r>
        <w:t xml:space="preserve">"), suhteellisen rauhan kausi Euroopassa ja maailmassa (1815-1914), jonka aikana Britannian imperiumista tuli maailmanlaajuinen hegemoni ja se omaksui maailmanlaajuisen poliisin roolin. 1800-luvun alussa teollinen vallankumous alkoi muuttaa Britanniaa, ja vuoden </w:t>
      </w:r>
      <w:r>
        <w:rPr>
          <w:color w:val="6B8E23"/>
        </w:rPr>
        <w:t xml:space="preserve">1851 </w:t>
      </w:r>
      <w:r>
        <w:t xml:space="preserve">maailmannäyttelyn aikaan </w:t>
      </w:r>
      <w:r>
        <w:t xml:space="preserve">maata kuvailtiin "maailman työpajaan".</w:t>
      </w:r>
      <w:r>
        <w:t xml:space="preserve"> Brittiläinen imperiumi laajeni käsittämään Intian, suuren osan Afrikkaa ja monia muita alueita eri puolilla maailmaa. Sen lisäksi, että Britannia hallitsi muodollisesti omia siirtomaitaan, se hallitsi myös suurta osaa maailmankaupasta, mikä merkitsi sitä, että se hallitsi tehokkaasti monien alueiden, kuten Aasian ja Latinalaisen Amerikan, talouksia. Sisäpoliittiset asenteet suosivat vapaakauppaa ja laissez-faire -politiikkaa sekä äänioikeuden asteittaista laajentamista. Tämän vuosisadan aikana väestö kasvoi dramaattista vauhtia, ja siihen liittyi nopea kaupungistuminen, mikä aiheutti merkittäviä sosiaalisia ja taloudellisia paineita. Uusien markkinoiden ja raaka-ainelähteiden etsimiseksi Disraelin johtama konservatiivinen puolue aloitti imperialistisen laajentumisen Egyptissä, Etelä-Afrikassa ja muualla. Kanadasta, Australiasta ja Uudesta-Seelannista tuli itsehallintoalueita.</w:t>
      </w:r>
    </w:p>
    <w:p>
      <w:r>
        <w:rPr>
          <w:b/>
        </w:rPr>
        <w:t xml:space="preserve">Kysymys 0</w:t>
      </w:r>
    </w:p>
    <w:p>
      <w:r>
        <w:t xml:space="preserve">Milloin kolmetoista siirtokuntaa itsenäistyi Britanniasta?</w:t>
      </w:r>
    </w:p>
    <w:p>
      <w:r>
        <w:rPr>
          <w:b/>
        </w:rPr>
        <w:t xml:space="preserve">Kysymys 1</w:t>
      </w:r>
    </w:p>
    <w:p>
      <w:r>
        <w:t xml:space="preserve">Minkä sodan seurauksena Britannia menetti joitakin vanhimmista ja väkirikkaimmista siirtomaistaan?</w:t>
      </w:r>
    </w:p>
    <w:p>
      <w:r>
        <w:rPr>
          <w:b/>
        </w:rPr>
        <w:t xml:space="preserve">Kysymys 2</w:t>
      </w:r>
    </w:p>
    <w:p>
      <w:r>
        <w:t xml:space="preserve">Missä sodissa Ranska hävisi?</w:t>
      </w:r>
    </w:p>
    <w:p>
      <w:r>
        <w:rPr>
          <w:b/>
        </w:rPr>
        <w:t xml:space="preserve">Kysymys 3</w:t>
      </w:r>
    </w:p>
    <w:p>
      <w:r>
        <w:t xml:space="preserve">Mitä Pax Britannica tarkoitti?</w:t>
      </w:r>
    </w:p>
    <w:p>
      <w:r>
        <w:rPr>
          <w:b/>
        </w:rPr>
        <w:t xml:space="preserve">Kysymys 4</w:t>
      </w:r>
    </w:p>
    <w:p>
      <w:r>
        <w:t xml:space="preserve">Milloin Britanniaa kutsuttiin "maailman työpajaan"?</w:t>
      </w:r>
    </w:p>
    <w:p>
      <w:r>
        <w:rPr>
          <w:b/>
        </w:rPr>
        <w:t xml:space="preserve">Teksti numero 3</w:t>
      </w:r>
    </w:p>
    <w:p>
      <w:r>
        <w:t xml:space="preserve">1900-luvun alkuun mennessä </w:t>
      </w:r>
      <w:r>
        <w:rPr>
          <w:color w:val="A9A9A9"/>
        </w:rPr>
        <w:t xml:space="preserve">Saksa ja Yhdysvallat </w:t>
      </w:r>
      <w:r>
        <w:t xml:space="preserve">haastoivat Britannian taloudellisen johtoaseman. Britannian ja Saksan väliset sotilaalliset ja taloudelliset jännitteet olivat merkittävä syy ensimmäiseen maailmansotaan, jonka aikana Britannia tukeutui voimakkaasti imperiumiinsa. Konflikti rasitti valtavasti Britannian sotilaallisia, taloudellisia ja työvoimaresursseja. Vaikka Britannian imperiumi saavutti heti ensimmäisen maailmansodan jälkeen suurimman alueellisen laajuutensa, Britannia ei ollut enää maailman merkittävin teollisuus- tai sotilasvalta. Toisessa maailmansodassa keisarillinen Japani miehitti Britannian siirtomaat Kaakkois-Aasiassa. Huolimatta Britannian ja sen liittolaisten lopullisesta voitosta Britannian arvovallalle aiheutunut vahinko kiihdytti osaltaan imperiumin rappeutumista. </w:t>
      </w:r>
      <w:r>
        <w:rPr>
          <w:color w:val="DCDCDC"/>
        </w:rPr>
        <w:t xml:space="preserve">Intia</w:t>
      </w:r>
      <w:r>
        <w:t xml:space="preserve">, Britannian arvokkain ja väkirikkain omaisuus, itsenäistyi osana laajempaa siirtomaavallan purkamisliikettä, jossa Britannia myönsi itsenäisyyden useimmille imperiumin alueille. Hongkongin siirtyminen Kiinalle vuonna 1997 merkitsi monille brittiläisen imperiumin loppua. </w:t>
      </w:r>
      <w:r>
        <w:rPr>
          <w:color w:val="2F4F4F"/>
        </w:rPr>
        <w:t xml:space="preserve">Neljätoista </w:t>
      </w:r>
      <w:r>
        <w:rPr>
          <w:color w:val="556B2F"/>
        </w:rPr>
        <w:t xml:space="preserve">merentakaista aluetta on edelleen Britannian suvereniteetin alaisuudessa</w:t>
      </w:r>
      <w:r>
        <w:t xml:space="preserve">. Itsenäistymisen jälkeen monet Britannian entiset siirtomaat liittyivät Kansainyhteisöön, joka on itsenäisten valtioiden vapaa liitto. Yhdistynyt kuningaskunta on nyt yksi 16 Kansainyhteisön kansakunnasta, joka tunnetaan epävirallisesti nimellä Kansainyhteisön valtakunnat ja jolla on yksi yhteinen monarkki</w:t>
      </w:r>
      <w:r>
        <w:t xml:space="preserve">,</w:t>
      </w:r>
      <w:r>
        <w:t xml:space="preserve"> kuningatar </w:t>
      </w:r>
      <w:r>
        <w:rPr>
          <w:color w:val="6B8E23"/>
        </w:rPr>
        <w:t xml:space="preserve">Elisabet II.</w:t>
      </w:r>
    </w:p>
    <w:p>
      <w:r>
        <w:rPr>
          <w:b/>
        </w:rPr>
        <w:t xml:space="preserve">Kysymys 0</w:t>
      </w:r>
    </w:p>
    <w:p>
      <w:r>
        <w:t xml:space="preserve">Mitkä maat haastoivat Britannian taloudellisen johtoaseman 1900-luvun alkuun mennessä?</w:t>
      </w:r>
    </w:p>
    <w:p>
      <w:r>
        <w:rPr>
          <w:b/>
        </w:rPr>
        <w:t xml:space="preserve">Kysymys 1</w:t>
      </w:r>
    </w:p>
    <w:p>
      <w:r>
        <w:t xml:space="preserve">Mikä maa oli Britannian arvokkain ja väkirikkain?</w:t>
      </w:r>
    </w:p>
    <w:p>
      <w:r>
        <w:rPr>
          <w:b/>
        </w:rPr>
        <w:t xml:space="preserve">Kysymys 2</w:t>
      </w:r>
    </w:p>
    <w:p>
      <w:r>
        <w:t xml:space="preserve">Milloin Britannia luovutti Hongkongin Kiinalle?</w:t>
      </w:r>
    </w:p>
    <w:p>
      <w:r>
        <w:rPr>
          <w:b/>
        </w:rPr>
        <w:t xml:space="preserve">Kysymys 3</w:t>
      </w:r>
    </w:p>
    <w:p>
      <w:r>
        <w:t xml:space="preserve">Kuinka monta merentakaista aluetta on edelleen Yhdistyneen kuningaskunnan suvereniteetin alaisuudessa?</w:t>
      </w:r>
    </w:p>
    <w:p>
      <w:r>
        <w:rPr>
          <w:b/>
        </w:rPr>
        <w:t xml:space="preserve">Kysymys 4</w:t>
      </w:r>
    </w:p>
    <w:p>
      <w:r>
        <w:t xml:space="preserve">Kuka on Kansainyhteisön monarkki?</w:t>
      </w:r>
    </w:p>
    <w:p>
      <w:r>
        <w:rPr>
          <w:b/>
        </w:rPr>
        <w:t xml:space="preserve">Teksti numero 4</w:t>
      </w:r>
    </w:p>
    <w:p>
      <w:r>
        <w:t xml:space="preserve">Brittiläisen imperiumin perusta luotiin, kun Englanti ja Skotlanti olivat erillisiä kuningaskuntia. Vuonna </w:t>
      </w:r>
      <w:r>
        <w:rPr>
          <w:color w:val="A9A9A9"/>
        </w:rPr>
        <w:t xml:space="preserve">1496 </w:t>
      </w:r>
      <w:r>
        <w:rPr>
          <w:color w:val="DCDCDC"/>
        </w:rPr>
        <w:t xml:space="preserve">Englannin kuningas Henrik VII</w:t>
      </w:r>
      <w:r>
        <w:t xml:space="preserve">, joka oli seurannut Espanjan ja Portugalin menestystä merentutkimuksessa, antoi John Cabotille tehtäväksi johtaa matkaa, jonka tarkoituksena oli löytää reitti </w:t>
      </w:r>
      <w:r>
        <w:rPr>
          <w:color w:val="2F4F4F"/>
        </w:rPr>
        <w:t xml:space="preserve">Aasiaan </w:t>
      </w:r>
      <w:r>
        <w:t xml:space="preserve">Pohjois-Atlantin kautta. Cabot purjehti matkaan vuonna 1497, viisi vuotta sen jälkeen, kun eurooppalaiset olivat löytäneet Amerikan, ja vaikka hän onnistui laskeutumaan </w:t>
      </w:r>
      <w:r>
        <w:rPr>
          <w:color w:val="556B2F"/>
        </w:rPr>
        <w:t xml:space="preserve">Newfoundlandin </w:t>
      </w:r>
      <w:r>
        <w:t xml:space="preserve">rannikolle </w:t>
      </w:r>
      <w:r>
        <w:t xml:space="preserve">(luullessaan virheellisesti </w:t>
      </w:r>
      <w:r>
        <w:rPr>
          <w:color w:val="6B8E23"/>
        </w:rPr>
        <w:t xml:space="preserve">Kristoffer Kolumbuksen tavoin </w:t>
      </w:r>
      <w:r>
        <w:t xml:space="preserve">saavuttaneensa Aasian), siirtokuntaa ei yritetty perustaa. Cabot teki toisen matkan Amerikkaan seuraavana vuonna, mutta hänen aluksistaan ei enää kuultu mitään.</w:t>
      </w:r>
    </w:p>
    <w:p>
      <w:r>
        <w:rPr>
          <w:b/>
        </w:rPr>
        <w:t xml:space="preserve">Kysymys 0</w:t>
      </w:r>
    </w:p>
    <w:p>
      <w:r>
        <w:t xml:space="preserve">Milloin John Cabotin matka aloitettiin?</w:t>
      </w:r>
    </w:p>
    <w:p>
      <w:r>
        <w:rPr>
          <w:b/>
        </w:rPr>
        <w:t xml:space="preserve">Kysymys 1</w:t>
      </w:r>
    </w:p>
    <w:p>
      <w:r>
        <w:t xml:space="preserve">Kuka tilasi John Cabotin matkan?</w:t>
      </w:r>
    </w:p>
    <w:p>
      <w:r>
        <w:rPr>
          <w:b/>
        </w:rPr>
        <w:t xml:space="preserve">Kysymys 2</w:t>
      </w:r>
    </w:p>
    <w:p>
      <w:r>
        <w:t xml:space="preserve">Minne Cabot yritti löytää reitin Pohjois-Atlantin kautta?</w:t>
      </w:r>
    </w:p>
    <w:p>
      <w:r>
        <w:rPr>
          <w:b/>
        </w:rPr>
        <w:t xml:space="preserve">Kysymys 3</w:t>
      </w:r>
    </w:p>
    <w:p>
      <w:r>
        <w:t xml:space="preserve">Mihin Cabot laskeutui?</w:t>
      </w:r>
    </w:p>
    <w:p>
      <w:r>
        <w:rPr>
          <w:b/>
        </w:rPr>
        <w:t xml:space="preserve">Kysymys 4</w:t>
      </w:r>
    </w:p>
    <w:p>
      <w:r>
        <w:t xml:space="preserve">Minkä tutkimusmatkailijan kanssa Cabot teki samanlaisen virheen?</w:t>
      </w:r>
    </w:p>
    <w:p>
      <w:r>
        <w:rPr>
          <w:b/>
        </w:rPr>
        <w:t xml:space="preserve">Teksti numero 5</w:t>
      </w:r>
    </w:p>
    <w:p>
      <w:r>
        <w:t xml:space="preserve">Englantilaisia siirtokuntia ei enää yritetty perustaa Amerikkaan ennen kuin vasta pitkälle kuningatar Elisabet I:n valtakaudelle, 1500-luvun viimeisinä vuosikymmeninä. Sillä välin </w:t>
      </w:r>
      <w:r>
        <w:rPr>
          <w:color w:val="A9A9A9"/>
        </w:rPr>
        <w:t xml:space="preserve">protestanttinen uskonpuhdistus </w:t>
      </w:r>
      <w:r>
        <w:t xml:space="preserve">oli tehnyt Englannista ja katolisesta Espanjasta leppymättömiä vihollisia. Vuonna </w:t>
      </w:r>
      <w:r>
        <w:rPr>
          <w:color w:val="DCDCDC"/>
        </w:rPr>
        <w:t xml:space="preserve">1562 </w:t>
      </w:r>
      <w:r>
        <w:t xml:space="preserve">Englannin kruunu rohkaisi John Hawkinsin ja Francis Draken yksityisetsiviä tekemään orjaryöstöretkiä espanjalaisia ja portugalilaisia aluksia vastaan </w:t>
      </w:r>
      <w:r>
        <w:rPr>
          <w:color w:val="2F4F4F"/>
        </w:rPr>
        <w:t xml:space="preserve">Länsi-Afrikan rannikolla </w:t>
      </w:r>
      <w:r>
        <w:t xml:space="preserve">tavoitteenaan murtautua Atlantin kauppajärjestelmään. Tämä yritys torjuttiin, ja myöhemmin, kun Englannin ja Espanjan väliset sodat kiihtyivät, </w:t>
      </w:r>
      <w:r>
        <w:rPr>
          <w:color w:val="556B2F"/>
        </w:rPr>
        <w:t xml:space="preserve">Elisabet I antoi </w:t>
      </w:r>
      <w:r>
        <w:t xml:space="preserve">siunauksensa uusille yksityisryöstöiskuille espanjalaisia satamia vastaan Amerikassa ja laivoja vastaan, jotka palasivat Atlantin yli lastattuina Uuden maailman aarteilla. Samaan aikaan vaikutusvaltaiset kirjailijat, kuten Richard Hakluyt ja </w:t>
      </w:r>
      <w:r>
        <w:rPr>
          <w:color w:val="6B8E23"/>
        </w:rPr>
        <w:t xml:space="preserve">John Dee </w:t>
      </w:r>
      <w:r>
        <w:t xml:space="preserve">(joka käytti ensimmäisenä termiä "brittiläinen imperiumi"), alkoivat painostaa Englannin oman imperiumin perustamista. Tähän aikaan Espanjasta oli tullut hallitseva valta Amerikoissa ja se tutki Tyyntä valtamerta, Portugali oli perustanut kauppapaikkoja ja linnakkeita Afrikan ja Brasilian rannikolta Kiinaan, ja Ranska oli alkanut asuttaa Saint Lawrence -joen aluetta, josta myöhemmin tuli Uusi Ranska.</w:t>
      </w:r>
    </w:p>
    <w:p>
      <w:r>
        <w:rPr>
          <w:b/>
        </w:rPr>
        <w:t xml:space="preserve">Kysymys 0</w:t>
      </w:r>
    </w:p>
    <w:p>
      <w:r>
        <w:t xml:space="preserve">Mikä oli tehnyt Englannista ja katolisesta Espanjasta leppymättömiä vihollisia?</w:t>
      </w:r>
    </w:p>
    <w:p>
      <w:r>
        <w:rPr>
          <w:b/>
        </w:rPr>
        <w:t xml:space="preserve">Kysymys 1</w:t>
      </w:r>
    </w:p>
    <w:p>
      <w:r>
        <w:t xml:space="preserve">Milloin John Hawkins ja Francis Drake hyökkäsivät espanjalaisten ja portugalilaisten orjalaivojen kimppuun?</w:t>
      </w:r>
    </w:p>
    <w:p>
      <w:r>
        <w:rPr>
          <w:b/>
        </w:rPr>
        <w:t xml:space="preserve">Kysymys 2</w:t>
      </w:r>
    </w:p>
    <w:p>
      <w:r>
        <w:t xml:space="preserve">Missä John Hawkins ja Francis Drake hyökkäsivät espanjalaisten ja portugalilaisten orjalaivojen kimppuun?</w:t>
      </w:r>
    </w:p>
    <w:p>
      <w:r>
        <w:rPr>
          <w:b/>
        </w:rPr>
        <w:t xml:space="preserve">Kysymys 3</w:t>
      </w:r>
    </w:p>
    <w:p>
      <w:r>
        <w:t xml:space="preserve">Kuka antoi siunauksensa uusille Espanjan satamiin kohdistuville merirosvouksille?</w:t>
      </w:r>
    </w:p>
    <w:p>
      <w:r>
        <w:rPr>
          <w:b/>
        </w:rPr>
        <w:t xml:space="preserve">Kysymys 4</w:t>
      </w:r>
    </w:p>
    <w:p>
      <w:r>
        <w:t xml:space="preserve">Kuka kirjailija käytti ensimmäisenä termiä "brittiläinen imperiumi"?</w:t>
      </w:r>
    </w:p>
    <w:p>
      <w:r>
        <w:rPr>
          <w:b/>
        </w:rPr>
        <w:t xml:space="preserve">Teksti numero 6</w:t>
      </w:r>
    </w:p>
    <w:p>
      <w:r>
        <w:t xml:space="preserve">Vuonna </w:t>
      </w:r>
      <w:r>
        <w:rPr>
          <w:color w:val="A9A9A9"/>
        </w:rPr>
        <w:t xml:space="preserve">1578 </w:t>
      </w:r>
      <w:r>
        <w:t xml:space="preserve">Elisabet I myönsi Humphrey Gilbertille patentin löytöretkeilyä ja merentutkimusta varten</w:t>
      </w:r>
      <w:r>
        <w:rPr>
          <w:color w:val="A9A9A9"/>
        </w:rPr>
        <w:t xml:space="preserve">.</w:t>
      </w:r>
      <w:r>
        <w:t xml:space="preserve"> Samana vuonna Gilbert purjehti Länsi-Intiaan tarkoituksenaan harjoittaa merirosvousta ja perustaa siirtokunta Pohjois-Amerikkaan, mutta retkikunta keskeytettiin ennen kuin se ehti ylittää Atlantin. Vuonna </w:t>
      </w:r>
      <w:r>
        <w:rPr>
          <w:color w:val="DCDCDC"/>
        </w:rPr>
        <w:t xml:space="preserve">1583 </w:t>
      </w:r>
      <w:r>
        <w:t xml:space="preserve">hän lähti toiselle yritykselle, tällä kertaa </w:t>
      </w:r>
      <w:r>
        <w:rPr>
          <w:color w:val="2F4F4F"/>
        </w:rPr>
        <w:t xml:space="preserve">Newfoundlandin </w:t>
      </w:r>
      <w:r>
        <w:t xml:space="preserve">saarelle</w:t>
      </w:r>
      <w:r>
        <w:t xml:space="preserve">, jonka sataman hän muodollisesti vaati Englannille, vaikka sinne ei jäänytkään uudisasukkaita. Gilbert ei selvinnyt paluumatkasta Englantiin, ja häntä seurasi hänen velipuolensa </w:t>
      </w:r>
      <w:r>
        <w:rPr>
          <w:color w:val="556B2F"/>
        </w:rPr>
        <w:t xml:space="preserve">Walter Raleigh, jolle </w:t>
      </w:r>
      <w:r>
        <w:t xml:space="preserve">Elisabet myönsi oman patentin vuonna 1584. Myöhemmin samana vuonna Raleigh perusti </w:t>
      </w:r>
      <w:r>
        <w:rPr>
          <w:color w:val="6B8E23"/>
        </w:rPr>
        <w:t xml:space="preserve">Roanoken </w:t>
      </w:r>
      <w:r>
        <w:t xml:space="preserve">siirtokunnan </w:t>
      </w:r>
      <w:r>
        <w:t xml:space="preserve">nykyisen Pohjois-Carolinan rannikolle, mutta toimitusten puute johti siirtokunnan epäonnistumiseen.</w:t>
      </w:r>
    </w:p>
    <w:p>
      <w:r>
        <w:rPr>
          <w:b/>
        </w:rPr>
        <w:t xml:space="preserve">Kysymys 0</w:t>
      </w:r>
    </w:p>
    <w:p>
      <w:r>
        <w:t xml:space="preserve">Milloin Humphrey Gilbert lähti ensimmäisen kerran purjehtimaan Länsi-Intiaan?</w:t>
      </w:r>
    </w:p>
    <w:p>
      <w:r>
        <w:rPr>
          <w:b/>
        </w:rPr>
        <w:t xml:space="preserve">Kysymys 1</w:t>
      </w:r>
    </w:p>
    <w:p>
      <w:r>
        <w:t xml:space="preserve">Milloin Humphrey Gilbert yritti toista kertaa purjehtia?</w:t>
      </w:r>
    </w:p>
    <w:p>
      <w:r>
        <w:rPr>
          <w:b/>
        </w:rPr>
        <w:t xml:space="preserve">Kysymys 2</w:t>
      </w:r>
    </w:p>
    <w:p>
      <w:r>
        <w:t xml:space="preserve">Mikä oli Humphrey Gilbertin toinen kohde?</w:t>
      </w:r>
    </w:p>
    <w:p>
      <w:r>
        <w:rPr>
          <w:b/>
        </w:rPr>
        <w:t xml:space="preserve">Kysymys 3</w:t>
      </w:r>
    </w:p>
    <w:p>
      <w:r>
        <w:t xml:space="preserve">Kuka oli Humphrey Gilbertin velipuoli?</w:t>
      </w:r>
    </w:p>
    <w:p>
      <w:r>
        <w:rPr>
          <w:b/>
        </w:rPr>
        <w:t xml:space="preserve">Kysymys 4</w:t>
      </w:r>
    </w:p>
    <w:p>
      <w:r>
        <w:t xml:space="preserve">Minkä siirtokunnan Walter Raleigh perusti?</w:t>
      </w:r>
    </w:p>
    <w:p>
      <w:r>
        <w:rPr>
          <w:b/>
        </w:rPr>
        <w:t xml:space="preserve">Teksti numero 7</w:t>
      </w:r>
    </w:p>
    <w:p>
      <w:r>
        <w:t xml:space="preserve">Vuonna 1603 </w:t>
      </w:r>
      <w:r>
        <w:rPr>
          <w:color w:val="A9A9A9"/>
        </w:rPr>
        <w:t xml:space="preserve">Skotlannin kuningas Jaakko VI </w:t>
      </w:r>
      <w:r>
        <w:t xml:space="preserve">nousi (Jaakko I:nä) Englannin valtaistuimelle, ja vuonna </w:t>
      </w:r>
      <w:r>
        <w:rPr>
          <w:color w:val="DCDCDC"/>
        </w:rPr>
        <w:t xml:space="preserve">1604 </w:t>
      </w:r>
      <w:r>
        <w:t xml:space="preserve">hän </w:t>
      </w:r>
      <w:r>
        <w:t xml:space="preserve">neuvotteli Lontoon sopimuksen, joka lopetti vihollisuudet </w:t>
      </w:r>
      <w:r>
        <w:rPr>
          <w:color w:val="2F4F4F"/>
        </w:rPr>
        <w:t xml:space="preserve">Espanjan </w:t>
      </w:r>
      <w:r>
        <w:t xml:space="preserve">kanssa</w:t>
      </w:r>
      <w:r>
        <w:t xml:space="preserve">. Nyt kun Englanti oli saanut rauhan tärkeimmän kilpailijansa kanssa, sen huomio siirtyi muiden maiden siirtomaainfrastruktuurien riistämisestä omien merentakaisten siirtomaiden perustamiseen. Brittiläinen imperiumi alkoi muotoutua </w:t>
      </w:r>
      <w:r>
        <w:t xml:space="preserve">1600-luvun alussa, kun Pohjois-Amerikkaan ja Karibian pienille saarille perustettiin englantilaisia siirtomaita ja merentakaista kauppaa hallinnoivia yksityisiä yhtiöitä, joista merkittävin oli Englannin Itä-Intian yhtiö. Jotkut historioitsijat ovat myöhemmin kutsuneet tätä ajanjaksoa </w:t>
      </w:r>
      <w:r>
        <w:rPr>
          <w:color w:val="6B8E23"/>
        </w:rPr>
        <w:t xml:space="preserve">"ensimmäiseksi brittiläiseksi imperiumiksi" </w:t>
      </w:r>
      <w:r>
        <w:t xml:space="preserve">siihen asti, kunnes Kolmetoista siirtokuntaa menetettiin Amerikan itsenäisyyssodan jälkeen 1700-luvun lopulla</w:t>
      </w:r>
      <w:r>
        <w:t xml:space="preserve">.</w:t>
      </w:r>
    </w:p>
    <w:p>
      <w:r>
        <w:rPr>
          <w:b/>
        </w:rPr>
        <w:t xml:space="preserve">Kysymys 0</w:t>
      </w:r>
    </w:p>
    <w:p>
      <w:r>
        <w:t xml:space="preserve">Mikä oli Jaakob I:n nimi/titteli ennen kuin hän nousi Englannin valtaistuimelle?</w:t>
      </w:r>
    </w:p>
    <w:p>
      <w:r>
        <w:rPr>
          <w:b/>
        </w:rPr>
        <w:t xml:space="preserve">Kysymys 1</w:t>
      </w:r>
    </w:p>
    <w:p>
      <w:r>
        <w:t xml:space="preserve">Milloin Jaakko I neuvotteli Lontoon sopimuksen?</w:t>
      </w:r>
    </w:p>
    <w:p>
      <w:r>
        <w:rPr>
          <w:b/>
        </w:rPr>
        <w:t xml:space="preserve">Kysymys 2</w:t>
      </w:r>
    </w:p>
    <w:p>
      <w:r>
        <w:t xml:space="preserve">Minkä maan kanssa Englanti neuvotteli Lontoon sopimuksen?</w:t>
      </w:r>
    </w:p>
    <w:p>
      <w:r>
        <w:rPr>
          <w:b/>
        </w:rPr>
        <w:t xml:space="preserve">Kysymys 3</w:t>
      </w:r>
    </w:p>
    <w:p>
      <w:r>
        <w:t xml:space="preserve">Millä vuosisadalla Englannin Itä-Intian yhtiö perustettiin?</w:t>
      </w:r>
    </w:p>
    <w:p>
      <w:r>
        <w:rPr>
          <w:b/>
        </w:rPr>
        <w:t xml:space="preserve">Kysymys 4</w:t>
      </w:r>
    </w:p>
    <w:p>
      <w:r>
        <w:t xml:space="preserve">Mikä ajanjakso päättyi 1700-luvun lopulla?</w:t>
      </w:r>
    </w:p>
    <w:p>
      <w:r>
        <w:rPr>
          <w:b/>
        </w:rPr>
        <w:t xml:space="preserve">Teksti numero 8</w:t>
      </w:r>
    </w:p>
    <w:p>
      <w:r>
        <w:t xml:space="preserve">Karibian alue tarjosi aluksi Englannin tärkeimmät ja tuottoisimmat siirtomaat, mutta vasta useat siirtokuntayritykset epäonnistuivat. Yritys perustaa siirtokunta Guayanaan vuonna </w:t>
      </w:r>
      <w:r>
        <w:rPr>
          <w:color w:val="A9A9A9"/>
        </w:rPr>
        <w:t xml:space="preserve">1604 </w:t>
      </w:r>
      <w:r>
        <w:t xml:space="preserve">kesti vain kaksi vuotta, eikä sen päätavoitteena ollut </w:t>
      </w:r>
      <w:r>
        <w:rPr>
          <w:color w:val="DCDCDC"/>
        </w:rPr>
        <w:t xml:space="preserve">löytää kultaesiintymiä</w:t>
      </w:r>
      <w:r>
        <w:t xml:space="preserve">. </w:t>
      </w:r>
      <w:r>
        <w:t xml:space="preserve">Myös </w:t>
      </w:r>
      <w:r>
        <w:t xml:space="preserve">St Lucian (</w:t>
      </w:r>
      <w:r>
        <w:rPr>
          <w:color w:val="2F4F4F"/>
        </w:rPr>
        <w:t xml:space="preserve">1605</w:t>
      </w:r>
      <w:r>
        <w:t xml:space="preserve">) ja Grenadan (1609) </w:t>
      </w:r>
      <w:r>
        <w:t xml:space="preserve">siirtokunnat </w:t>
      </w:r>
      <w:r>
        <w:t xml:space="preserve">kariutuivat nopeasti, mutta siirtokuntia perustettiin menestyksekkäästi St Kittsiin (1624), Barbadokselle (1627) ja Nevikseen (1628). Siirtokunnat ottivat pian käyttöön portugalilaisten Brasiliassa menestyksekkäästi käyttämän sokeriviljelmäjärjestelmän, joka perustui orjatyövoimaan ja - aluksi - hollantilaisiin laivoihin, joilla orjat myytiin ja sokeri ostettiin. Varmistaakseen, että tästä kaupasta saatavat yhä suuremmat voitot pysyivät englantilaisissa käsissä, parlamentti määräsi vuonna 1651, että vain englantilaiset alukset saisivat harjoittaa kauppaa englantilaisissa siirtokunnissa. Tämä johti vihamielisyyksiin Alankomaiden yhdistyneiden maakuntien kanssa - englantilais-hollantilaisten sotien sarjaan - joka lopulta vahvisti Englannin asemaa Amerikassa hollantilaisten kustannuksella. Vuonna </w:t>
      </w:r>
      <w:r>
        <w:rPr>
          <w:color w:val="556B2F"/>
        </w:rPr>
        <w:t xml:space="preserve">1655 </w:t>
      </w:r>
      <w:r>
        <w:t xml:space="preserve">Englanti liitti Jamaikan saaren espanjalaisilta, ja vuonna </w:t>
      </w:r>
      <w:r>
        <w:rPr>
          <w:color w:val="6B8E23"/>
        </w:rPr>
        <w:t xml:space="preserve">1666 se </w:t>
      </w:r>
      <w:r>
        <w:t xml:space="preserve">onnistui asuttamaan Bahaman saaret</w:t>
      </w:r>
      <w:r>
        <w:rPr>
          <w:color w:val="556B2F"/>
        </w:rPr>
        <w:t xml:space="preserve">.</w:t>
      </w:r>
    </w:p>
    <w:p>
      <w:r>
        <w:rPr>
          <w:b/>
        </w:rPr>
        <w:t xml:space="preserve">Kysymys 0</w:t>
      </w:r>
    </w:p>
    <w:p>
      <w:r>
        <w:t xml:space="preserve">Milloin Englanti perusti ensimmäisen kerran siirtokunnan Guayanaan?</w:t>
      </w:r>
    </w:p>
    <w:p>
      <w:r>
        <w:rPr>
          <w:b/>
        </w:rPr>
        <w:t xml:space="preserve">Kysymys 1</w:t>
      </w:r>
    </w:p>
    <w:p>
      <w:r>
        <w:t xml:space="preserve">Milloin Englanti perusti ensimmäisen kerran siirtokunnan St. Luciaan?</w:t>
      </w:r>
    </w:p>
    <w:p>
      <w:r>
        <w:rPr>
          <w:b/>
        </w:rPr>
        <w:t xml:space="preserve">Kysymys 2</w:t>
      </w:r>
    </w:p>
    <w:p>
      <w:r>
        <w:t xml:space="preserve">Milloin Englanti liitti Jamaikan saaren espanjalaisilta?</w:t>
      </w:r>
    </w:p>
    <w:p>
      <w:r>
        <w:rPr>
          <w:b/>
        </w:rPr>
        <w:t xml:space="preserve">Kysymys 3</w:t>
      </w:r>
    </w:p>
    <w:p>
      <w:r>
        <w:t xml:space="preserve">Milloin Englanti asutti Bahaman saaret?</w:t>
      </w:r>
    </w:p>
    <w:p>
      <w:r>
        <w:rPr>
          <w:b/>
        </w:rPr>
        <w:t xml:space="preserve">Kysymys 4</w:t>
      </w:r>
    </w:p>
    <w:p>
      <w:r>
        <w:t xml:space="preserve">Mikä oli Englannin Guyanan siirtokunnan tavoite?</w:t>
      </w:r>
    </w:p>
    <w:p>
      <w:r>
        <w:rPr>
          <w:b/>
        </w:rPr>
        <w:t xml:space="preserve">Teksti numero 9</w:t>
      </w:r>
    </w:p>
    <w:p>
      <w:r>
        <w:t xml:space="preserve">Englannin ensimmäinen pysyvä siirtokunta Amerikassa perustettiin vuonna </w:t>
      </w:r>
      <w:r>
        <w:rPr>
          <w:color w:val="A9A9A9"/>
        </w:rPr>
        <w:t xml:space="preserve">1607 </w:t>
      </w:r>
      <w:r>
        <w:rPr>
          <w:color w:val="DCDCDC"/>
        </w:rPr>
        <w:t xml:space="preserve">Jamestowniin </w:t>
      </w:r>
      <w:r>
        <w:rPr>
          <w:color w:val="2F4F4F"/>
        </w:rPr>
        <w:t xml:space="preserve">kapteeni John Smithin </w:t>
      </w:r>
      <w:r>
        <w:t xml:space="preserve">johdolla </w:t>
      </w:r>
      <w:r>
        <w:t xml:space="preserve">ja Virginia Companyn hallinnoimana. Englanti asettui Bermudalle ja otti sen haltuunsa, kun Virginian komppanian lippulaiva haaksirikkoutui siellä vuonna 1609, ja vuonna </w:t>
      </w:r>
      <w:r>
        <w:rPr>
          <w:color w:val="556B2F"/>
        </w:rPr>
        <w:t xml:space="preserve">1615 </w:t>
      </w:r>
      <w:r>
        <w:t xml:space="preserve">Bermuda luovutettiin </w:t>
      </w:r>
      <w:r>
        <w:t xml:space="preserve">vasta perustetulle Somers Isles Company -yhtiölle. Virginian komppanian peruskirja kumottiin vuonna 1624, ja kruunu otti Virginian suoran määräysvallan haltuunsa, jolloin perustettiin Virginian siirtokunta. Lontoon ja Bristolin yhtiö perustettiin vuonna 1610, ja sen tarkoituksena oli perustaa pysyvä asutus Newfoundlandiin, mutta se epäonnistui suurelta osin. Vuonna 1620 perustettiin Plymouth, joka oli turvapaikka puritaanisille uskonnollisille separatisteille, jotka myöhemmin tunnettiin pyhiinvaeltajina. Uskonnollista vainoa pakenemisesta tuli monien englantilaisten tulevien siirtolaisten motiivi ottaa riski vaivalloiselle Atlantin ylittävälle matkalle: Maryland perustettiin roomalaiskatolilaisten turvapaikaksi (1634), Rhode Island (1636) kaikkia uskontoja suvaitsevaksi siirtokunnaksi ja Connecticut (1639) kongregaationisteille. Carolinan provinssi perustettiin vuonna 1663. Kun </w:t>
      </w:r>
      <w:r>
        <w:t xml:space="preserve">Amsterdam-linnoitus luovutettiin vuonna 1664, Englanti sai haltuunsa hollantilaisen New Netherlandin siirtokunnan ja nimesi sen uudelleen </w:t>
      </w:r>
      <w:r>
        <w:rPr>
          <w:color w:val="6B8E23"/>
        </w:rPr>
        <w:t xml:space="preserve">New Yorkiksi</w:t>
      </w:r>
      <w:r>
        <w:t xml:space="preserve">. Tämä virallistettiin toisen englantilais-hollantilaisen sodan jälkeisissä neuvotteluissa vastineeksi Surinamista. William Penn perusti Pennsylvanian siirtokunnan vuonna 1681. Amerikan siirtokunnat eivät olleet taloudellisesti yhtä menestyksekkäitä kuin Karibianmeren siirtokunnat, mutta niillä oli laajoja alueita hyvää maatalousmaata, ja ne houkuttelivat paljon enemmän englantilaisia siirtolaisia, jotka pitivät niiden lauhkeasta ilmastosta.</w:t>
      </w:r>
    </w:p>
    <w:p>
      <w:r>
        <w:rPr>
          <w:b/>
        </w:rPr>
        <w:t xml:space="preserve">Kysymys 0</w:t>
      </w:r>
    </w:p>
    <w:p>
      <w:r>
        <w:t xml:space="preserve">Milloin perustettiin Englannin ensimmäinen pysyvä asutus Amerikassa?</w:t>
      </w:r>
    </w:p>
    <w:p>
      <w:r>
        <w:rPr>
          <w:b/>
        </w:rPr>
        <w:t xml:space="preserve">Kysymys 1</w:t>
      </w:r>
    </w:p>
    <w:p>
      <w:r>
        <w:t xml:space="preserve">Missä oli Englannin ensimmäinen pysyvä asutus Amerikassa?</w:t>
      </w:r>
    </w:p>
    <w:p>
      <w:r>
        <w:rPr>
          <w:b/>
        </w:rPr>
        <w:t xml:space="preserve">Kysymys 2</w:t>
      </w:r>
    </w:p>
    <w:p>
      <w:r>
        <w:t xml:space="preserve">Kuka johti Englannin ensimmäistä pysyvää asutusta Amerikassa?</w:t>
      </w:r>
    </w:p>
    <w:p>
      <w:r>
        <w:rPr>
          <w:b/>
        </w:rPr>
        <w:t xml:space="preserve">Kysymys 3</w:t>
      </w:r>
    </w:p>
    <w:p>
      <w:r>
        <w:t xml:space="preserve">Milloin Somer Isles Company otti vastuulleen Bermudan hallinnoinnin?</w:t>
      </w:r>
    </w:p>
    <w:p>
      <w:r>
        <w:rPr>
          <w:b/>
        </w:rPr>
        <w:t xml:space="preserve">Kysymys 4</w:t>
      </w:r>
    </w:p>
    <w:p>
      <w:r>
        <w:t xml:space="preserve">Millä nimellä Englanti nimesi Uuden Alankomaiden uudelleen?</w:t>
      </w:r>
    </w:p>
    <w:p>
      <w:r>
        <w:rPr>
          <w:b/>
        </w:rPr>
        <w:t xml:space="preserve">Teksti numero 10</w:t>
      </w:r>
    </w:p>
    <w:p>
      <w:r>
        <w:t xml:space="preserve">Kaksi vuotta myöhemmin </w:t>
      </w:r>
      <w:r>
        <w:t xml:space="preserve">perustettiin </w:t>
      </w:r>
      <w:r>
        <w:rPr>
          <w:color w:val="A9A9A9"/>
        </w:rPr>
        <w:t xml:space="preserve">Royal African Company</w:t>
      </w:r>
      <w:r>
        <w:t xml:space="preserve">, joka sai kuningas Kaarle Kaarlesta monopolioikeuden toimittaa orjia Karibianmeren brittiläisiin siirtomaihin</w:t>
      </w:r>
      <w:r>
        <w:t xml:space="preserve">.</w:t>
      </w:r>
      <w:r>
        <w:t xml:space="preserve"> Orjuus oli alusta alkaen Britannian imperiumin perusta Länsi-Intiassa. Orjakaupan lakkauttamiseen vuonna </w:t>
      </w:r>
      <w:r>
        <w:rPr>
          <w:color w:val="DCDCDC"/>
        </w:rPr>
        <w:t xml:space="preserve">1807 asti </w:t>
      </w:r>
      <w:r>
        <w:t xml:space="preserve">Britannia oli vastuussa </w:t>
      </w:r>
      <w:r>
        <w:rPr>
          <w:color w:val="2F4F4F"/>
        </w:rPr>
        <w:t xml:space="preserve">3,5 miljoonan </w:t>
      </w:r>
      <w:r>
        <w:t xml:space="preserve">afrikkalaisen orjan </w:t>
      </w:r>
      <w:r>
        <w:t xml:space="preserve">kuljettamisesta </w:t>
      </w:r>
      <w:r>
        <w:t xml:space="preserve">Amerikkaan, mikä oli kolmasosa kaikista Atlantin yli kuljetetuista orjista</w:t>
      </w:r>
      <w:r>
        <w:rPr>
          <w:color w:val="DCDCDC"/>
        </w:rPr>
        <w:t xml:space="preserve">.</w:t>
      </w:r>
      <w:r>
        <w:t xml:space="preserve"> Kaupan helpottamiseksi Länsi-Afrikan rannikolle perustettiin linnakkeita, kuten James Island, Accra ja Bunce Island. Brittiläisellä Karibialla afrikkalaista syntyperää olevan väestön osuus kasvoi 25 prosentista vuonna 1650 noin 80 prosenttiin vuonna 1780 ja 13 siirtomaassa 10 prosentista 40 prosenttiin samana aikana (suurin osa eteläisissä siirtomaissa). Orjakauppiaille orjakauppa oli erittäin kannattavaa, ja siitä tuli merkittävä taloudellinen tukipilari </w:t>
      </w:r>
      <w:r>
        <w:rPr>
          <w:color w:val="556B2F"/>
        </w:rPr>
        <w:t xml:space="preserve">Bristolin ja Liverpoolin </w:t>
      </w:r>
      <w:r>
        <w:t xml:space="preserve">kaltaisille läntisille brittiläisille kaupungeille</w:t>
      </w:r>
      <w:r>
        <w:t xml:space="preserve">, jotka muodostivat niin sanotun kolmikantakaupan kolmannen kulman Afrikan ja Amerikan kanssa. Kuljetettujen kannalta orjalaivojen ankarat ja epähygieeniset olosuhteet ja huono ruokavalio merkitsivät sitä, että keskikuolleisuus oli keskimatkan aikana </w:t>
      </w:r>
      <w:r>
        <w:rPr>
          <w:color w:val="6B8E23"/>
        </w:rPr>
        <w:t xml:space="preserve">yksi seitsemästä</w:t>
      </w:r>
      <w:r>
        <w:t xml:space="preserve">.</w:t>
      </w:r>
    </w:p>
    <w:p>
      <w:r>
        <w:rPr>
          <w:b/>
        </w:rPr>
        <w:t xml:space="preserve">Kysymys 0</w:t>
      </w:r>
    </w:p>
    <w:p>
      <w:r>
        <w:t xml:space="preserve">Millä yhtiöllä oli monopoliasema orjien toimittamisessa Karibianmeren brittiläisiin siirtokuntiin?</w:t>
      </w:r>
    </w:p>
    <w:p>
      <w:r>
        <w:rPr>
          <w:b/>
        </w:rPr>
        <w:t xml:space="preserve">Kysymys 1</w:t>
      </w:r>
    </w:p>
    <w:p>
      <w:r>
        <w:t xml:space="preserve">Milloin Britannian orjakauppa lakkautettiin?</w:t>
      </w:r>
    </w:p>
    <w:p>
      <w:r>
        <w:rPr>
          <w:b/>
        </w:rPr>
        <w:t xml:space="preserve">Kysymys 2</w:t>
      </w:r>
    </w:p>
    <w:p>
      <w:r>
        <w:t xml:space="preserve">Kuinka monta afrikkalaista orjaa Britannia kuljetti Amerikkaan?</w:t>
      </w:r>
    </w:p>
    <w:p>
      <w:r>
        <w:rPr>
          <w:b/>
        </w:rPr>
        <w:t xml:space="preserve">Kysymys 3</w:t>
      </w:r>
    </w:p>
    <w:p>
      <w:r>
        <w:t xml:space="preserve">Kolmiomainen orjakauppa oli Afrikan, Amerikan ja minkä brittiläisten kaupunkien välillä?</w:t>
      </w:r>
    </w:p>
    <w:p>
      <w:r>
        <w:rPr>
          <w:b/>
        </w:rPr>
        <w:t xml:space="preserve">Kysymys 4</w:t>
      </w:r>
    </w:p>
    <w:p>
      <w:r>
        <w:t xml:space="preserve">Mikä oli kuolemantapausten määrä Lähimatkan aikana?</w:t>
      </w:r>
    </w:p>
    <w:p>
      <w:r>
        <w:rPr>
          <w:b/>
        </w:rPr>
        <w:t xml:space="preserve">Teksti numero 11</w:t>
      </w:r>
    </w:p>
    <w:p>
      <w:r>
        <w:t xml:space="preserve">Vuonna </w:t>
      </w:r>
      <w:r>
        <w:rPr>
          <w:color w:val="A9A9A9"/>
        </w:rPr>
        <w:t xml:space="preserve">1695 </w:t>
      </w:r>
      <w:r>
        <w:t xml:space="preserve">Skotlannin parlamentti myönsi peruskirjan Skotlannin yhtiölle, joka perusti vuonna </w:t>
      </w:r>
      <w:r>
        <w:rPr>
          <w:color w:val="DCDCDC"/>
        </w:rPr>
        <w:t xml:space="preserve">1698 </w:t>
      </w:r>
      <w:r>
        <w:t xml:space="preserve">asutuksen </w:t>
      </w:r>
      <w:r>
        <w:t xml:space="preserve">Panaman kannakselle</w:t>
      </w:r>
      <w:r>
        <w:rPr>
          <w:color w:val="A9A9A9"/>
        </w:rPr>
        <w:t xml:space="preserve">.</w:t>
      </w:r>
      <w:r>
        <w:t xml:space="preserve"> Uuden Granadan espanjalaiset siirtolaiset piirittivät siirtokuntaa, ja malaria vaivasi sitä, joten siirtokunta hylättiin </w:t>
      </w:r>
      <w:r>
        <w:rPr>
          <w:color w:val="2F4F4F"/>
        </w:rPr>
        <w:t xml:space="preserve">kaksi vuotta </w:t>
      </w:r>
      <w:r>
        <w:t xml:space="preserve">myöhemmin. Darienin suunnitelma oli Skotlannille taloudellinen katastrofi - </w:t>
      </w:r>
      <w:r>
        <w:rPr>
          <w:color w:val="556B2F"/>
        </w:rPr>
        <w:t xml:space="preserve">neljännes </w:t>
      </w:r>
      <w:r>
        <w:t xml:space="preserve">skotlantilaisesta pääomasta menetettiin yrityksessä - ja lopetti skotlantilaisten toiveet oman merentakaisen imperiumin perustamisesta. Tapahtumalla oli myös merkittäviä poliittisia seurauksia, sillä se sai sekä Englannin että Skotlannin hallitukset vakuuttuneiksi siitä, että kruunujen sijasta olisi parempi muodostaa valtioiden liitto. Tämä toteutui vuonna </w:t>
      </w:r>
      <w:r>
        <w:rPr>
          <w:color w:val="6B8E23"/>
        </w:rPr>
        <w:t xml:space="preserve">1707</w:t>
      </w:r>
      <w:r>
        <w:t xml:space="preserve">, jolloin tehtiin unionisopimus, jolla perustettiin Ison-Britannian kuningaskunta</w:t>
      </w:r>
      <w:r>
        <w:rPr>
          <w:color w:val="6B8E23"/>
        </w:rPr>
        <w:t xml:space="preserve">.</w:t>
      </w:r>
    </w:p>
    <w:p>
      <w:r>
        <w:rPr>
          <w:b/>
        </w:rPr>
        <w:t xml:space="preserve">Kysymys 0</w:t>
      </w:r>
    </w:p>
    <w:p>
      <w:r>
        <w:t xml:space="preserve">Milloin Skotlannin yhtiölle myönnettiin peruskirja?</w:t>
      </w:r>
    </w:p>
    <w:p>
      <w:r>
        <w:rPr>
          <w:b/>
        </w:rPr>
        <w:t xml:space="preserve">Kysymys 1</w:t>
      </w:r>
    </w:p>
    <w:p>
      <w:r>
        <w:t xml:space="preserve">Milloin Skotlanti asutti Panaman?</w:t>
      </w:r>
    </w:p>
    <w:p>
      <w:r>
        <w:rPr>
          <w:b/>
        </w:rPr>
        <w:t xml:space="preserve">Kysymys 2</w:t>
      </w:r>
    </w:p>
    <w:p>
      <w:r>
        <w:t xml:space="preserve">Kuinka kauan Skotlannin Panama-siirtokunta säilyi hengissä?</w:t>
      </w:r>
    </w:p>
    <w:p>
      <w:r>
        <w:rPr>
          <w:b/>
        </w:rPr>
        <w:t xml:space="preserve">Kysymys 3</w:t>
      </w:r>
    </w:p>
    <w:p>
      <w:r>
        <w:t xml:space="preserve">Kuinka paljon skotlantilaista pääomaa menetettiin Panaman siirtokuntayrityksessä?</w:t>
      </w:r>
    </w:p>
    <w:p>
      <w:r>
        <w:rPr>
          <w:b/>
        </w:rPr>
        <w:t xml:space="preserve">Kysymys 4</w:t>
      </w:r>
    </w:p>
    <w:p>
      <w:r>
        <w:t xml:space="preserve">Milloin unionisopimus tehtiin?</w:t>
      </w:r>
    </w:p>
    <w:p>
      <w:r>
        <w:rPr>
          <w:b/>
        </w:rPr>
        <w:t xml:space="preserve">Teksti numero 12</w:t>
      </w:r>
    </w:p>
    <w:p>
      <w:r>
        <w:t xml:space="preserve">1500-luvun lopulla Englanti ja Alankomaat alkoivat haastaa Portugalin monopolia Aasian-kaupassa ja perustivat yksityisiä osakeyhtiöitä matkojen rahoittamiseksi - Englannin (myöhemmin Britannian) Itä-Intian yhtiön ja Alankomaiden Itä-Intian yhtiön, jotka perustettiin vuonna </w:t>
      </w:r>
      <w:r>
        <w:rPr>
          <w:color w:val="A9A9A9"/>
        </w:rPr>
        <w:t xml:space="preserve">1600 </w:t>
      </w:r>
      <w:r>
        <w:t xml:space="preserve">ja </w:t>
      </w:r>
      <w:r>
        <w:rPr>
          <w:color w:val="DCDCDC"/>
        </w:rPr>
        <w:t xml:space="preserve">1602</w:t>
      </w:r>
      <w:r>
        <w:t xml:space="preserve">. Näiden yhtiöiden ensisijaisena tavoitteena oli päästä osalliseksi tuottoisasta maustekaupasta, ja tämä pyrkimys kohdistui pääasiassa kahdelle alueelle: Itä-Intian saaristoon ja kauppaverkoston tärkeään solmukohtaan Intiaan. Siellä ne kilpailivat Portugalin ja toistensa kanssa kaupallisesta ylivallasta. Vaikka Englanti lopulta syrjäytti Alankomaat siirtomaavaltana, lyhyellä aikavälillä Alankomaiden kehittyneempi rahoitusjärjestelmä ja </w:t>
      </w:r>
      <w:r>
        <w:t xml:space="preserve">1600-luvun </w:t>
      </w:r>
      <w:r>
        <w:rPr>
          <w:color w:val="2F4F4F"/>
        </w:rPr>
        <w:t xml:space="preserve">kolme </w:t>
      </w:r>
      <w:r>
        <w:t xml:space="preserve">englantilais-hollantilaista sotaa jättivät sille vahvemman aseman Aasiassa. Vihollisuudet loppuivat vuoden 1688 kunniakkaan vallankumouksen jälkeen, kun hollantilainen Vilhelm Oranialainen nousi Englannin valtaistuimelle ja toi rauhan Alankomaiden ja Englannin välille. Näiden kahden valtion välinen sopimus jätti </w:t>
      </w:r>
      <w:r>
        <w:t xml:space="preserve">Itä-Intian saariston maustekaupan Alankomaille ja Intian tekstiiliteollisuuden Englannille, mutta tekstiilit ohittivat pian mausteet kannattavuuden suhteen, ja vuoteen </w:t>
      </w:r>
      <w:r>
        <w:rPr>
          <w:color w:val="6B8E23"/>
        </w:rPr>
        <w:t xml:space="preserve">1720 </w:t>
      </w:r>
      <w:r>
        <w:t xml:space="preserve">mennessä </w:t>
      </w:r>
      <w:r>
        <w:t xml:space="preserve">brittiläinen yhtiö oli ohittanut hollantilaiset myynnin suhteen.</w:t>
      </w:r>
    </w:p>
    <w:p>
      <w:r>
        <w:rPr>
          <w:b/>
        </w:rPr>
        <w:t xml:space="preserve">Kysymys 0</w:t>
      </w:r>
    </w:p>
    <w:p>
      <w:r>
        <w:t xml:space="preserve">Milloin Brittiläinen Itä-Intian yhtiö perustettiin?</w:t>
      </w:r>
    </w:p>
    <w:p>
      <w:r>
        <w:rPr>
          <w:b/>
        </w:rPr>
        <w:t xml:space="preserve">Kysymys 1</w:t>
      </w:r>
    </w:p>
    <w:p>
      <w:r>
        <w:t xml:space="preserve">Milloin Alankomaiden Itä-Intian yhtiö perustettiin?</w:t>
      </w:r>
    </w:p>
    <w:p>
      <w:r>
        <w:rPr>
          <w:b/>
        </w:rPr>
        <w:t xml:space="preserve">Kysymys 2</w:t>
      </w:r>
    </w:p>
    <w:p>
      <w:r>
        <w:t xml:space="preserve">Milloin Brittiläinen Itä-Intian yhtiö oli ohittanut Alankomaiden Itä-Intian yhtiön myynnissä?</w:t>
      </w:r>
    </w:p>
    <w:p>
      <w:r>
        <w:rPr>
          <w:b/>
        </w:rPr>
        <w:t xml:space="preserve">Kysymys 3</w:t>
      </w:r>
    </w:p>
    <w:p>
      <w:r>
        <w:t xml:space="preserve">Kuinka monta englantilais-hollantilaista sotaa käytiin 1600-luvulla?</w:t>
      </w:r>
    </w:p>
    <w:p>
      <w:r>
        <w:rPr>
          <w:b/>
        </w:rPr>
        <w:t xml:space="preserve">Kysymys 4</w:t>
      </w:r>
    </w:p>
    <w:p>
      <w:r>
        <w:t xml:space="preserve">Minkä toimialan kauppaan Hollannin Itä-Intian yhtiö keskittyi?</w:t>
      </w:r>
    </w:p>
    <w:p>
      <w:r>
        <w:rPr>
          <w:b/>
        </w:rPr>
        <w:t xml:space="preserve">Teksti numero 13</w:t>
      </w:r>
    </w:p>
    <w:p>
      <w:r>
        <w:t xml:space="preserve">Englannin ja Alankomaiden välinen rauha vuonna </w:t>
      </w:r>
      <w:r>
        <w:rPr>
          <w:color w:val="A9A9A9"/>
        </w:rPr>
        <w:t xml:space="preserve">1688 </w:t>
      </w:r>
      <w:r>
        <w:t xml:space="preserve">merkitsi sitä, että nämä kaksi maata lähtivät </w:t>
      </w:r>
      <w:r>
        <w:rPr>
          <w:color w:val="DCDCDC"/>
        </w:rPr>
        <w:t xml:space="preserve">yhdeksänvuotiseen sotaan </w:t>
      </w:r>
      <w:r>
        <w:t xml:space="preserve">liittolaisina, mutta konflikti, jota käytiin Euroopassa ja merentakaisissa maissa Ranskan, Espanjan ja englantilais-hollantilaisen liiton välillä, jätti englantilaiset vahvemmaksi siirtomaavallaksi kuin hollantilaiset, jotka joutuivat käyttämään suuremman osan sotilasbudjetistaan kalliiseen maasotaan Euroopassa. </w:t>
      </w:r>
      <w:r>
        <w:t xml:space="preserve">1700-luvulla Englannista (vuoden 1707 jälkeen Britannia) tuli maailman hallitseva siirtomaavalta, ja </w:t>
      </w:r>
      <w:r>
        <w:t xml:space="preserve">Ranskasta tuli sen tärkein kilpailija keisarillisella näyttämöllä</w:t>
      </w:r>
      <w:r>
        <w:rPr>
          <w:color w:val="2F4F4F"/>
        </w:rPr>
        <w:t xml:space="preserve">.</w:t>
      </w:r>
    </w:p>
    <w:p>
      <w:r>
        <w:rPr>
          <w:b/>
        </w:rPr>
        <w:t xml:space="preserve">Kysymys 0</w:t>
      </w:r>
    </w:p>
    <w:p>
      <w:r>
        <w:t xml:space="preserve">Mistä maasta tuli Britannian tärkein kilpailija 1700-luvulla?</w:t>
      </w:r>
    </w:p>
    <w:p>
      <w:r>
        <w:rPr>
          <w:b/>
        </w:rPr>
        <w:t xml:space="preserve">Kysymys 1</w:t>
      </w:r>
    </w:p>
    <w:p>
      <w:r>
        <w:t xml:space="preserve">Milloin Englanti ja Alankomaat solmivat rauhan?</w:t>
      </w:r>
    </w:p>
    <w:p>
      <w:r>
        <w:rPr>
          <w:b/>
        </w:rPr>
        <w:t xml:space="preserve">Kysymys 2</w:t>
      </w:r>
    </w:p>
    <w:p>
      <w:r>
        <w:t xml:space="preserve">Missä sodassa Englanti ja Alankomaat olivat liittolaisia?</w:t>
      </w:r>
    </w:p>
    <w:p>
      <w:r>
        <w:rPr>
          <w:b/>
        </w:rPr>
        <w:t xml:space="preserve">Kysymys 3</w:t>
      </w:r>
    </w:p>
    <w:p>
      <w:r>
        <w:t xml:space="preserve">Millä vuosisadalla Britanniasta tuli maailman hallitseva siirtomaavalta?</w:t>
      </w:r>
    </w:p>
    <w:p>
      <w:r>
        <w:rPr>
          <w:b/>
        </w:rPr>
        <w:t xml:space="preserve">Teksti numero 14</w:t>
      </w:r>
    </w:p>
    <w:p>
      <w:r>
        <w:rPr>
          <w:color w:val="A9A9A9"/>
        </w:rPr>
        <w:t xml:space="preserve">Utrechtin rauhansopimuksessa </w:t>
      </w:r>
      <w:r>
        <w:t xml:space="preserve">Filip luopui omasta ja jälkeläistensä oikeudesta Ranskan kruunuun, ja Espanja menetti valtakuntansa Euroopassa. Brittiläinen imperiumi laajeni alueellisesti: </w:t>
      </w:r>
      <w:r>
        <w:rPr>
          <w:color w:val="DCDCDC"/>
        </w:rPr>
        <w:t xml:space="preserve">Ranskalta </w:t>
      </w:r>
      <w:r>
        <w:t xml:space="preserve">Britannia sai Newfoundlandin ja Acadian ja </w:t>
      </w:r>
      <w:r>
        <w:rPr>
          <w:color w:val="2F4F4F"/>
        </w:rPr>
        <w:t xml:space="preserve">Espanjalta </w:t>
      </w:r>
      <w:r>
        <w:t xml:space="preserve">Gibraltarin ja Menorcan. Gibraltarista tuli kriittinen laivastotukikohta, ja sen ansiosta Britannia pystyi valvomaan Atlantin tulo- ja lähtöpaikkaa Välimerelle. Espanja luovutti </w:t>
      </w:r>
      <w:r>
        <w:t xml:space="preserve">Britannialle </w:t>
      </w:r>
      <w:r>
        <w:t xml:space="preserve">myös oikeudet tuottoisaan </w:t>
      </w:r>
      <w:r>
        <w:rPr>
          <w:color w:val="556B2F"/>
        </w:rPr>
        <w:t xml:space="preserve">asientoon </w:t>
      </w:r>
      <w:r>
        <w:t xml:space="preserve">(</w:t>
      </w:r>
      <w:r>
        <w:rPr>
          <w:color w:val="6B8E23"/>
        </w:rPr>
        <w:t xml:space="preserve">lupa myydä orjia Espanjan Amerikassa)</w:t>
      </w:r>
      <w:r>
        <w:t xml:space="preserve">.</w:t>
      </w:r>
    </w:p>
    <w:p>
      <w:r>
        <w:rPr>
          <w:b/>
        </w:rPr>
        <w:t xml:space="preserve">Kysymys 0</w:t>
      </w:r>
    </w:p>
    <w:p>
      <w:r>
        <w:t xml:space="preserve">Minkä sopimuksen jälkeen kuningas Filip luopui oikeudestaan kruunuun?</w:t>
      </w:r>
    </w:p>
    <w:p>
      <w:r>
        <w:rPr>
          <w:b/>
        </w:rPr>
        <w:t xml:space="preserve">Kysymys 1</w:t>
      </w:r>
    </w:p>
    <w:p>
      <w:r>
        <w:t xml:space="preserve">Miltä maalta Britannia hankki Newfoundlandin ja Acadian?</w:t>
      </w:r>
    </w:p>
    <w:p>
      <w:r>
        <w:rPr>
          <w:b/>
        </w:rPr>
        <w:t xml:space="preserve">Kysymys 2</w:t>
      </w:r>
    </w:p>
    <w:p>
      <w:r>
        <w:t xml:space="preserve">Miltä maalta Britannia hankki Gibraltarin ja Menorcan?</w:t>
      </w:r>
    </w:p>
    <w:p>
      <w:r>
        <w:rPr>
          <w:b/>
        </w:rPr>
        <w:t xml:space="preserve">Kysymys 3</w:t>
      </w:r>
    </w:p>
    <w:p>
      <w:r>
        <w:t xml:space="preserve">Minkä siirtomaan ansiosta Britannia pystyi hallitsemaan Atlantin tulo- ja lähtöpaikkaa Välimerelle?</w:t>
      </w:r>
    </w:p>
    <w:p>
      <w:r>
        <w:rPr>
          <w:b/>
        </w:rPr>
        <w:t xml:space="preserve">Kysymys 4</w:t>
      </w:r>
    </w:p>
    <w:p>
      <w:r>
        <w:t xml:space="preserve">Mikä oli espanjankielinen termi orjien myyntiluvalle Espanjan Amerikassa?</w:t>
      </w:r>
    </w:p>
    <w:p>
      <w:r>
        <w:rPr>
          <w:b/>
        </w:rPr>
        <w:t xml:space="preserve">Teksti numero 15</w:t>
      </w:r>
    </w:p>
    <w:p>
      <w:r>
        <w:t xml:space="preserve">1700-luvun keskimmäisinä vuosikymmeninä Intian niemimaalla puhkesi useita sotilaallisia konflikteja, Karnatian sotia, kun Englannin Itä-Intian komppania (Company) ja sen ranskalainen vastine </w:t>
      </w:r>
      <w:r>
        <w:rPr>
          <w:color w:val="A9A9A9"/>
        </w:rPr>
        <w:t xml:space="preserve">Compagnie française des Indes orientales </w:t>
      </w:r>
      <w:r>
        <w:t xml:space="preserve">kamppailivat paikallisten hallitsijoiden rinnalla täyttääkseen tyhjiön, joka oli jäänyt Mogulien valtakunnan rappeutumisen jälkeen</w:t>
      </w:r>
      <w:r>
        <w:t xml:space="preserve">. </w:t>
      </w:r>
      <w:r>
        <w:t xml:space="preserve">Plasseyn taistelu vuonna </w:t>
      </w:r>
      <w:r>
        <w:rPr>
          <w:color w:val="DCDCDC"/>
        </w:rPr>
        <w:t xml:space="preserve">1757, </w:t>
      </w:r>
      <w:r>
        <w:t xml:space="preserve">jossa </w:t>
      </w:r>
      <w:r>
        <w:rPr>
          <w:color w:val="2F4F4F"/>
        </w:rPr>
        <w:t xml:space="preserve">Robert Cliven </w:t>
      </w:r>
      <w:r>
        <w:t xml:space="preserve">johtamat britit </w:t>
      </w:r>
      <w:r>
        <w:t xml:space="preserve">kukistivat Bengalin nawabin ja hänen ranskalaiset liittolaisensa, jätti Yhtiön Bengalin hallintaan ja Intian suurimmaksi sotilaalliseksi ja poliittiseksi voimaksi. Ranskalle jätettiin määräysvalta erillisalueisiinsa, mutta sotilaalliset rajoitukset ja velvollisuus tukea brittiläisiä asiakasvaltioita päättivät ranskalaisten toiveet Intian hallinnasta. Seuraavina vuosikymmeninä Yhtiö kasvatti vähitellen hallitsemiensa alueiden kokoa joko suoraan tai paikallisten hallitsijoiden kautta, ja sen hallitsijana toimi </w:t>
      </w:r>
      <w:r>
        <w:rPr>
          <w:color w:val="556B2F"/>
        </w:rPr>
        <w:t xml:space="preserve">Brittiläisen Intian armeija, </w:t>
      </w:r>
      <w:r>
        <w:t xml:space="preserve">jonka valtaosa koostui </w:t>
      </w:r>
      <w:r>
        <w:rPr>
          <w:color w:val="6B8E23"/>
        </w:rPr>
        <w:t xml:space="preserve">intialaisista sepoijista</w:t>
      </w:r>
      <w:r>
        <w:t xml:space="preserve">.</w:t>
      </w:r>
    </w:p>
    <w:p>
      <w:r>
        <w:rPr>
          <w:b/>
        </w:rPr>
        <w:t xml:space="preserve">Kysymys 0</w:t>
      </w:r>
    </w:p>
    <w:p>
      <w:r>
        <w:t xml:space="preserve">Mikä oli Englannin East India Companyn ranskalainen vastine?</w:t>
      </w:r>
    </w:p>
    <w:p>
      <w:r>
        <w:rPr>
          <w:b/>
        </w:rPr>
        <w:t xml:space="preserve">Kysymys 1</w:t>
      </w:r>
    </w:p>
    <w:p>
      <w:r>
        <w:t xml:space="preserve">Milloin oli Plasseyn taistelu?</w:t>
      </w:r>
    </w:p>
    <w:p>
      <w:r>
        <w:rPr>
          <w:b/>
        </w:rPr>
        <w:t xml:space="preserve">Kysymys 2</w:t>
      </w:r>
    </w:p>
    <w:p>
      <w:r>
        <w:t xml:space="preserve">Kuka johti brittejä Plasseyn taistelussa?</w:t>
      </w:r>
    </w:p>
    <w:p>
      <w:r>
        <w:rPr>
          <w:b/>
        </w:rPr>
        <w:t xml:space="preserve">Kysymys 3</w:t>
      </w:r>
    </w:p>
    <w:p>
      <w:r>
        <w:t xml:space="preserve">Missä olivat karnatilaiset sodat?</w:t>
      </w:r>
    </w:p>
    <w:p>
      <w:r>
        <w:rPr>
          <w:b/>
        </w:rPr>
        <w:t xml:space="preserve">Kysymys 4</w:t>
      </w:r>
    </w:p>
    <w:p>
      <w:r>
        <w:t xml:space="preserve">Mistä Intian brittiläinen armeija pääasiassa koostui?</w:t>
      </w:r>
    </w:p>
    <w:p>
      <w:r>
        <w:rPr>
          <w:b/>
        </w:rPr>
        <w:t xml:space="preserve">Teksti numero 16</w:t>
      </w:r>
    </w:p>
    <w:p>
      <w:r>
        <w:t xml:space="preserve">Britannian ja Ranskan taisteluista Intiassa tuli vain yksi osa maailmanlaajuista seitsenvuotista sotaa (</w:t>
      </w:r>
      <w:r>
        <w:rPr>
          <w:color w:val="A9A9A9"/>
        </w:rPr>
        <w:t xml:space="preserve">1756-1763), </w:t>
      </w:r>
      <w:r>
        <w:t xml:space="preserve">johon Ranska, Britannia ja muut Euroopan suurvallat osallistuivat</w:t>
      </w:r>
      <w:r>
        <w:rPr>
          <w:color w:val="A9A9A9"/>
        </w:rPr>
        <w:t xml:space="preserve">.</w:t>
      </w:r>
      <w:r>
        <w:t xml:space="preserve"> Pariisin sopimuksen (</w:t>
      </w:r>
      <w:r>
        <w:rPr>
          <w:color w:val="DCDCDC"/>
        </w:rPr>
        <w:t xml:space="preserve">1763) </w:t>
      </w:r>
      <w:r>
        <w:t xml:space="preserve">allekirjoittamisella </w:t>
      </w:r>
      <w:r>
        <w:t xml:space="preserve">oli merkittäviä seurauksia Britannian imperiumin tulevaisuudelle. Pohjois-Amerikassa Ranskan tulevaisuus siirtomaavaltana päättyi, kun Britannian vaatimukset Rupertin maasta tunnustettiin ja Uusi-Ranska luovutettiin </w:t>
      </w:r>
      <w:r>
        <w:rPr>
          <w:color w:val="2F4F4F"/>
        </w:rPr>
        <w:t xml:space="preserve">Britannialle </w:t>
      </w:r>
      <w:r>
        <w:t xml:space="preserve">(jolloin huomattava määrä ranskankielistä väestöä jäi Britannian hallintaan) ja Louisiana </w:t>
      </w:r>
      <w:r>
        <w:rPr>
          <w:color w:val="556B2F"/>
        </w:rPr>
        <w:t xml:space="preserve">Espanjalle</w:t>
      </w:r>
      <w:r>
        <w:t xml:space="preserve">. </w:t>
      </w:r>
      <w:r>
        <w:t xml:space="preserve">Espanja luovutti Floridan </w:t>
      </w:r>
      <w:r>
        <w:rPr>
          <w:color w:val="6B8E23"/>
        </w:rPr>
        <w:t xml:space="preserve">Britannialle</w:t>
      </w:r>
      <w:r>
        <w:t xml:space="preserve">. Seitsemänvuotinen sota ja sen voitto Ranskasta Intiassa jättivät Britannian maailman voimakkaimmaksi merivallaksi.</w:t>
      </w:r>
    </w:p>
    <w:p>
      <w:r>
        <w:rPr>
          <w:b/>
        </w:rPr>
        <w:t xml:space="preserve">Kysymys 0</w:t>
      </w:r>
    </w:p>
    <w:p>
      <w:r>
        <w:t xml:space="preserve">Milloin oli seitsenvuotinen sota?</w:t>
      </w:r>
    </w:p>
    <w:p>
      <w:r>
        <w:rPr>
          <w:b/>
        </w:rPr>
        <w:t xml:space="preserve">Kysymys 1</w:t>
      </w:r>
    </w:p>
    <w:p>
      <w:r>
        <w:t xml:space="preserve">Milloin Pariisin sopimus tehtiin?</w:t>
      </w:r>
    </w:p>
    <w:p>
      <w:r>
        <w:rPr>
          <w:b/>
        </w:rPr>
        <w:t xml:space="preserve">Kysymys 2</w:t>
      </w:r>
    </w:p>
    <w:p>
      <w:r>
        <w:t xml:space="preserve">Mikä maa hankki Uuden Ranskan Ranskalta?</w:t>
      </w:r>
    </w:p>
    <w:p>
      <w:r>
        <w:rPr>
          <w:b/>
        </w:rPr>
        <w:t xml:space="preserve">Kysymys 3</w:t>
      </w:r>
    </w:p>
    <w:p>
      <w:r>
        <w:t xml:space="preserve">Mikä maa sai Louisianan Ranskalta?</w:t>
      </w:r>
    </w:p>
    <w:p>
      <w:r>
        <w:rPr>
          <w:b/>
        </w:rPr>
        <w:t xml:space="preserve">Kysymys 4</w:t>
      </w:r>
    </w:p>
    <w:p>
      <w:r>
        <w:t xml:space="preserve">Mikä maa sai Floridan Espanjalta?</w:t>
      </w:r>
    </w:p>
    <w:p>
      <w:r>
        <w:rPr>
          <w:b/>
        </w:rPr>
        <w:t xml:space="preserve">Teksti numero 17</w:t>
      </w:r>
    </w:p>
    <w:p>
      <w:r>
        <w:rPr>
          <w:color w:val="A9A9A9"/>
        </w:rPr>
        <w:t xml:space="preserve">Kolmentoista siirtokunnan </w:t>
      </w:r>
      <w:r>
        <w:t xml:space="preserve">ja Britannian </w:t>
      </w:r>
      <w:r>
        <w:t xml:space="preserve">väliset suhteet </w:t>
      </w:r>
      <w:r>
        <w:t xml:space="preserve">kiristyivät </w:t>
      </w:r>
      <w:r>
        <w:t xml:space="preserve">1760-luvulla ja 1770-luvun alussa </w:t>
      </w:r>
      <w:r>
        <w:t xml:space="preserve">yhä enemmän, mikä johtui pääasiassa siitä, että Britannian parlamentti paheksui pyrkimyksiä hallita ja verottaa Amerikan siirtokuntia ilman heidän suostumustaan. Tämä ilmaistiin tuolloin iskulauseella </w:t>
      </w:r>
      <w:r>
        <w:rPr>
          <w:color w:val="DCDCDC"/>
        </w:rPr>
        <w:t xml:space="preserve">"Ei verotusta ilman edustusta", jonka </w:t>
      </w:r>
      <w:r>
        <w:t xml:space="preserve">katsottiin rikkovan englantilaisten taattuja oikeuksia. Amerikan vallankumous alkoi parlamentin vallan hylkäämisellä ja siirtymisellä kohti itsehallintoa. Vastauksena Britannia lähetti joukkoja palauttamaan suoran vallan, mikä johti sodan syttymiseen vuonna 1775. Seuraavana vuonna </w:t>
      </w:r>
      <w:r>
        <w:rPr>
          <w:color w:val="2F4F4F"/>
        </w:rPr>
        <w:t xml:space="preserve">1776 Yhdysvallat </w:t>
      </w:r>
      <w:r>
        <w:t xml:space="preserve">julistautui itsenäiseksi. Ranskan liittyminen sotaan vuonna </w:t>
      </w:r>
      <w:r>
        <w:rPr>
          <w:color w:val="556B2F"/>
        </w:rPr>
        <w:t xml:space="preserve">1778 </w:t>
      </w:r>
      <w:r>
        <w:t xml:space="preserve">käänsi sotilaallisen tasapainon amerikkalaisten eduksi, ja Yorktownissa vuonna 1781 kärsityn ratkaisevan tappion jälkeen Britannia alkoi neuvotella rauhanehdoista. Yhdysvaltain itsenäisyys tunnustettiin Pariisin rauhassa vuonna </w:t>
      </w:r>
      <w:r>
        <w:rPr>
          <w:color w:val="6B8E23"/>
        </w:rPr>
        <w:t xml:space="preserve">1783</w:t>
      </w:r>
      <w:r>
        <w:t xml:space="preserve">.</w:t>
      </w:r>
    </w:p>
    <w:p>
      <w:r>
        <w:rPr>
          <w:b/>
        </w:rPr>
        <w:t xml:space="preserve">Kysymys 0</w:t>
      </w:r>
    </w:p>
    <w:p>
      <w:r>
        <w:t xml:space="preserve">Minkä alueen kanssa Britannian suhteet kiristyivät 1760-1770-luvuilla?</w:t>
      </w:r>
    </w:p>
    <w:p>
      <w:r>
        <w:rPr>
          <w:b/>
        </w:rPr>
        <w:t xml:space="preserve">Kysymys 1</w:t>
      </w:r>
    </w:p>
    <w:p>
      <w:r>
        <w:t xml:space="preserve">Mikä oli amerikkalaisten siirtolaisten verovastainen iskulause?</w:t>
      </w:r>
    </w:p>
    <w:p>
      <w:r>
        <w:rPr>
          <w:b/>
        </w:rPr>
        <w:t xml:space="preserve">Kysymys 2</w:t>
      </w:r>
    </w:p>
    <w:p>
      <w:r>
        <w:t xml:space="preserve">Milloin Yhdysvallat julistautui itsenäiseksi?</w:t>
      </w:r>
    </w:p>
    <w:p>
      <w:r>
        <w:rPr>
          <w:b/>
        </w:rPr>
        <w:t xml:space="preserve">Kysymys 3</w:t>
      </w:r>
    </w:p>
    <w:p>
      <w:r>
        <w:t xml:space="preserve">Milloin Ranska liittyi Amerikan vallankumoussotaan?</w:t>
      </w:r>
    </w:p>
    <w:p>
      <w:r>
        <w:rPr>
          <w:b/>
        </w:rPr>
        <w:t xml:space="preserve">Kysymys 4</w:t>
      </w:r>
    </w:p>
    <w:p>
      <w:r>
        <w:t xml:space="preserve">Milloin Britannia tunnusti Yhdysvaltain itsenäisyyden?</w:t>
      </w:r>
    </w:p>
    <w:p>
      <w:r>
        <w:rPr>
          <w:b/>
        </w:rPr>
        <w:t xml:space="preserve">Teksti numero 18</w:t>
      </w:r>
    </w:p>
    <w:p>
      <w:r>
        <w:t xml:space="preserve">Joidenkin historioitsijoiden mukaan </w:t>
      </w:r>
      <w:r>
        <w:t xml:space="preserve">suuren osan </w:t>
      </w:r>
      <w:r>
        <w:rPr>
          <w:color w:val="A9A9A9"/>
        </w:rPr>
        <w:t xml:space="preserve">Britannian Amerikan</w:t>
      </w:r>
      <w:r>
        <w:t xml:space="preserve">, joka oli tuolloin Britannian väkirikkain merentakainen alue, </w:t>
      </w:r>
      <w:r>
        <w:t xml:space="preserve">menettäminen oli </w:t>
      </w:r>
      <w:r>
        <w:t xml:space="preserve">tapahtuma, joka määritteli siirtymän "ensimmäisen" ja "toisen" imperiumin välillä, jolloin Britannia siirsi huomionsa pois Amerikoista </w:t>
      </w:r>
      <w:r>
        <w:rPr>
          <w:color w:val="DCDCDC"/>
        </w:rPr>
        <w:t xml:space="preserve">Aasiaan, Tyynenmeren alueelle ja myöhemmin Afrikkaan</w:t>
      </w:r>
      <w:r>
        <w:t xml:space="preserve">. </w:t>
      </w:r>
      <w:r>
        <w:rPr>
          <w:color w:val="2F4F4F"/>
        </w:rPr>
        <w:t xml:space="preserve">Adam </w:t>
      </w:r>
      <w:r>
        <w:t xml:space="preserve">Smithin </w:t>
      </w:r>
      <w:r>
        <w:t xml:space="preserve">vuonna 1776 julkaisemassa </w:t>
      </w:r>
      <w:r>
        <w:t xml:space="preserve">teoksessa </w:t>
      </w:r>
      <w:r>
        <w:rPr>
          <w:color w:val="556B2F"/>
        </w:rPr>
        <w:t xml:space="preserve">Wealth of Nations </w:t>
      </w:r>
      <w:r>
        <w:t xml:space="preserve">väitettiin, että siirtomaat olivat tarpeettomia ja että vapaakaupan olisi korvattava vanha merkantilistinen politiikka, joka oli ollut ominaista siirtomaiden ensimmäiselle laajentumiskaudelle, joka alkoi Espanjan ja Portugalin protektionismista. Hiljattain itsenäistyneiden Yhdysvaltojen ja Ison-Britannian välisen kaupan kasvu vuoden 1783 jälkeen näytti vahvistavan </w:t>
      </w:r>
      <w:r>
        <w:t xml:space="preserve">Smithin näkemyksen, jonka mukaan poliittinen valvonta ei ollut välttämätöntä taloudellisen menestyksen kannalta</w:t>
      </w:r>
      <w:r>
        <w:t xml:space="preserve">.</w:t>
      </w:r>
    </w:p>
    <w:p>
      <w:r>
        <w:rPr>
          <w:b/>
        </w:rPr>
        <w:t xml:space="preserve">Kysymys 0</w:t>
      </w:r>
    </w:p>
    <w:p>
      <w:r>
        <w:t xml:space="preserve">Mikä Adam Smithin kirja julkaistiin vuonna 1776?</w:t>
      </w:r>
    </w:p>
    <w:p>
      <w:r>
        <w:rPr>
          <w:b/>
        </w:rPr>
        <w:t xml:space="preserve">Kysymys 1</w:t>
      </w:r>
    </w:p>
    <w:p>
      <w:r>
        <w:t xml:space="preserve">Yhdysvaltojen ja Britannian välisen kaupan kasvu vuoden 1783 jälkeen näytti vahvistavan kenen näkemyksiä?</w:t>
      </w:r>
    </w:p>
    <w:p>
      <w:r>
        <w:rPr>
          <w:b/>
        </w:rPr>
        <w:t xml:space="preserve">Kysymys 2</w:t>
      </w:r>
    </w:p>
    <w:p>
      <w:r>
        <w:t xml:space="preserve">"Toisella" brittiläisen imperiumin kaudella Britannia keskittyi uudelleen mille alueille?</w:t>
      </w:r>
    </w:p>
    <w:p>
      <w:r>
        <w:rPr>
          <w:b/>
        </w:rPr>
        <w:t xml:space="preserve">Kysymys 3</w:t>
      </w:r>
    </w:p>
    <w:p>
      <w:r>
        <w:t xml:space="preserve">Mikä oli ollut Britannian väkirikkain merentakainen maa?</w:t>
      </w:r>
    </w:p>
    <w:p>
      <w:r>
        <w:rPr>
          <w:b/>
        </w:rPr>
        <w:t xml:space="preserve">Kysymys 4</w:t>
      </w:r>
    </w:p>
    <w:p>
      <w:r>
        <w:t xml:space="preserve">Kuka väitti, että siirtokunnat ovat tarpeettomia?</w:t>
      </w:r>
    </w:p>
    <w:p>
      <w:r>
        <w:rPr>
          <w:b/>
        </w:rPr>
        <w:t xml:space="preserve">Teksti numero 19</w:t>
      </w:r>
    </w:p>
    <w:p>
      <w:r>
        <w:t xml:space="preserve">Amerikan tapahtumat vaikuttivat Britannian politiikkaan Kanadassa, jonne </w:t>
      </w:r>
      <w:r>
        <w:t xml:space="preserve">oli itsenäistymisen jälkeen muuttanut Amerikasta </w:t>
      </w:r>
      <w:r>
        <w:rPr>
          <w:color w:val="A9A9A9"/>
        </w:rPr>
        <w:t xml:space="preserve">40 000-100 000 </w:t>
      </w:r>
      <w:r>
        <w:t xml:space="preserve">lojaalia, jotka olivat kärsineet tappion. Saint Johnin ja Saint Croixin jokilaaksoihin, jotka olivat tuolloin osa </w:t>
      </w:r>
      <w:r>
        <w:rPr>
          <w:color w:val="DCDCDC"/>
        </w:rPr>
        <w:t xml:space="preserve">Nova Scotiaa, </w:t>
      </w:r>
      <w:r>
        <w:t xml:space="preserve">lähteneet 14 000 lojalistia </w:t>
      </w:r>
      <w:r>
        <w:t xml:space="preserve">tunsivat olevansa liian kaukana Halifaxin maakuntahallituksesta, joten Lontoo erotti New Brunswickin erilliseksi siirtomaaksi vuonna 1784. </w:t>
      </w:r>
      <w:r>
        <w:rPr>
          <w:color w:val="2F4F4F"/>
        </w:rPr>
        <w:t xml:space="preserve">Vuoden 1791 perustuslaillisella lailla </w:t>
      </w:r>
      <w:r>
        <w:t xml:space="preserve">luotiin Ylä-Kanadan (pääasiassa </w:t>
      </w:r>
      <w:r>
        <w:rPr>
          <w:color w:val="556B2F"/>
        </w:rPr>
        <w:t xml:space="preserve">englanninkielinen</w:t>
      </w:r>
      <w:r>
        <w:t xml:space="preserve">) ja Ala-Kanadan (pääasiassa </w:t>
      </w:r>
      <w:r>
        <w:rPr>
          <w:color w:val="6B8E23"/>
        </w:rPr>
        <w:t xml:space="preserve">ranskankielinen) </w:t>
      </w:r>
      <w:r>
        <w:t xml:space="preserve">maakunnat </w:t>
      </w:r>
      <w:r>
        <w:t xml:space="preserve">ranskalaisten ja brittiläisten yhteisöjen välisten jännitteiden lieventämiseksi, ja siinä otettiin käyttöön samankaltaisia hallintojärjestelmiä kuin Isossa-Britanniassa, ja tarkoituksena oli vahvistaa keisarillista auktoriteettia eikä sallia sellaista kansanvaltaa hallituksessa, jonka katsottiin johtaneen Amerikan vallankumoukseen.</w:t>
      </w:r>
    </w:p>
    <w:p>
      <w:r>
        <w:rPr>
          <w:b/>
        </w:rPr>
        <w:t xml:space="preserve">Kysymys 0</w:t>
      </w:r>
    </w:p>
    <w:p>
      <w:r>
        <w:t xml:space="preserve">Kuinka monta brittiläistä lojalistia muutti Yhdysvalloista Kanadaan?</w:t>
      </w:r>
    </w:p>
    <w:p>
      <w:r>
        <w:rPr>
          <w:b/>
        </w:rPr>
        <w:t xml:space="preserve">Kysymys 1</w:t>
      </w:r>
    </w:p>
    <w:p>
      <w:r>
        <w:t xml:space="preserve">Mistä maakunnasta New Brunswick erotettiin?</w:t>
      </w:r>
    </w:p>
    <w:p>
      <w:r>
        <w:rPr>
          <w:b/>
        </w:rPr>
        <w:t xml:space="preserve">Kysymys 2</w:t>
      </w:r>
    </w:p>
    <w:p>
      <w:r>
        <w:t xml:space="preserve">Millä lailla luotiin Ylä-Kanadan maakunnat?</w:t>
      </w:r>
    </w:p>
    <w:p>
      <w:r>
        <w:rPr>
          <w:b/>
        </w:rPr>
        <w:t xml:space="preserve">Kysymys 3</w:t>
      </w:r>
    </w:p>
    <w:p>
      <w:r>
        <w:t xml:space="preserve">Mitä kieltä suurin osa Ylä-Kanadan asukkaista puhui?</w:t>
      </w:r>
    </w:p>
    <w:p>
      <w:r>
        <w:rPr>
          <w:b/>
        </w:rPr>
        <w:t xml:space="preserve">Kysymys 4</w:t>
      </w:r>
    </w:p>
    <w:p>
      <w:r>
        <w:t xml:space="preserve">Mitä kieltä suurin osa Ala-Kanadan asukkaista puhui?</w:t>
      </w:r>
    </w:p>
    <w:p>
      <w:r>
        <w:rPr>
          <w:b/>
        </w:rPr>
        <w:t xml:space="preserve">Teksti numero 20</w:t>
      </w:r>
    </w:p>
    <w:p>
      <w:r>
        <w:t xml:space="preserve">Vuodesta 1718 lähtien kuljetus Amerikan siirtokuntiin oli ollut Yhdistyneessä kuningaskunnassa rangaistus eri rikoksista, ja noin </w:t>
      </w:r>
      <w:r>
        <w:rPr>
          <w:color w:val="A9A9A9"/>
        </w:rPr>
        <w:t xml:space="preserve">tuhat </w:t>
      </w:r>
      <w:r>
        <w:t xml:space="preserve">vankia kuljetettiin vuosittain Atlantin yli. Kun </w:t>
      </w:r>
      <w:r>
        <w:t xml:space="preserve">13 siirtokuntaa menetettiin vuonna 1783, Britannian hallitus joutui etsimään vaihtoehtoisen sijoituspaikan, ja se kääntyi </w:t>
      </w:r>
      <w:r>
        <w:rPr>
          <w:color w:val="DCDCDC"/>
        </w:rPr>
        <w:t xml:space="preserve">Australian </w:t>
      </w:r>
      <w:r>
        <w:t xml:space="preserve">vastikään löydettyjen maiden puoleen</w:t>
      </w:r>
      <w:r>
        <w:t xml:space="preserve">. </w:t>
      </w:r>
      <w:r>
        <w:t xml:space="preserve">Hollantilainen tutkimusmatkailija </w:t>
      </w:r>
      <w:r>
        <w:rPr>
          <w:color w:val="2F4F4F"/>
        </w:rPr>
        <w:t xml:space="preserve">Willem Jansz </w:t>
      </w:r>
      <w:r>
        <w:t xml:space="preserve">oli löytänyt Australian länsirannikon eurooppalaisille vuonna </w:t>
      </w:r>
      <w:r>
        <w:t xml:space="preserve">1606, ja </w:t>
      </w:r>
      <w:r>
        <w:t xml:space="preserve">Hollannin Itä-Intian yhtiö </w:t>
      </w:r>
      <w:r>
        <w:t xml:space="preserve">nimesi sen myöhemmin </w:t>
      </w:r>
      <w:r>
        <w:rPr>
          <w:color w:val="556B2F"/>
        </w:rPr>
        <w:t xml:space="preserve">Uudeksi Hollanniksi, </w:t>
      </w:r>
      <w:r>
        <w:t xml:space="preserve">mutta sitä ei yritetty asuttaa. Vuonna 1770 James Cook löysi Australian itärannikon ollessaan tieteellisellä matkalla Etelä-Tyynellämerellä, vaati mantereen Britannialle ja nimesi sen Uudeksi Etelä-Walesiksi. Vuonna 1778 Joseph Banks, Cookin matkan kasvitieteilijä, esitti hallitukselle todisteita Botany Bayn soveltuvuudesta rangaistussiirtokunnan perustamiseen, ja vuonna </w:t>
      </w:r>
      <w:r>
        <w:rPr>
          <w:color w:val="6B8E23"/>
        </w:rPr>
        <w:t xml:space="preserve">1787 </w:t>
      </w:r>
      <w:r>
        <w:t xml:space="preserve">ensimmäinen vankilasti lähti liikkeelle ja saapui sinne vuonna 1788</w:t>
      </w:r>
      <w:r>
        <w:t xml:space="preserve">.</w:t>
      </w:r>
      <w:r>
        <w:t xml:space="preserve"> Iso-Britannia jatkoi vankikuljetuksia Uuteen Etelä-Walesiin vuoteen 1840 asti. Australian siirtokunnista tuli kannattavia villan ja kullan viejiä, mikä johtui pääasiassa Victorian siirtokunnan kultakuumeesta, joka teki sen pääkaupungista Melbournesta maailman rikkaimman kaupungin ja Lontoon jälkeen Britannian imperiumin suurimman kaupungin.</w:t>
      </w:r>
    </w:p>
    <w:p>
      <w:r>
        <w:rPr>
          <w:b/>
        </w:rPr>
        <w:t xml:space="preserve">Kysymys 0</w:t>
      </w:r>
    </w:p>
    <w:p>
      <w:r>
        <w:t xml:space="preserve">Kuinka monta vankia Britannia oli lähettänyt Amerikan siirtokuntiin vuosittain?</w:t>
      </w:r>
    </w:p>
    <w:p>
      <w:r>
        <w:rPr>
          <w:b/>
        </w:rPr>
        <w:t xml:space="preserve">Kysymys 1</w:t>
      </w:r>
    </w:p>
    <w:p>
      <w:r>
        <w:t xml:space="preserve">Minne Britannia siirtyi lähettämään vankejaan Amerikan siirtomaiden menetyksen jälkeen?</w:t>
      </w:r>
    </w:p>
    <w:p>
      <w:r>
        <w:rPr>
          <w:b/>
        </w:rPr>
        <w:t xml:space="preserve">Kysymys 2</w:t>
      </w:r>
    </w:p>
    <w:p>
      <w:r>
        <w:t xml:space="preserve">Kuka löysi Australian vuonna 1606?</w:t>
      </w:r>
    </w:p>
    <w:p>
      <w:r>
        <w:rPr>
          <w:b/>
        </w:rPr>
        <w:t xml:space="preserve">Kysymys 3</w:t>
      </w:r>
    </w:p>
    <w:p>
      <w:r>
        <w:t xml:space="preserve">Minkä nimen Hollannin Itä-Intian yhtiö oli alun perin antanut Australialle?</w:t>
      </w:r>
    </w:p>
    <w:p>
      <w:r>
        <w:rPr>
          <w:b/>
        </w:rPr>
        <w:t xml:space="preserve">Kysymys 4</w:t>
      </w:r>
    </w:p>
    <w:p>
      <w:r>
        <w:t xml:space="preserve">Milloin ensimmäinen brittiläinen vankilasti lähti Australiaan?</w:t>
      </w:r>
    </w:p>
    <w:p>
      <w:r>
        <w:rPr>
          <w:b/>
        </w:rPr>
        <w:t xml:space="preserve">Teksti numero 21</w:t>
      </w:r>
    </w:p>
    <w:p>
      <w:r>
        <w:t xml:space="preserve">Matkan aikana Cook vieraili myös Uudessa-Seelannissa, jonka hollantilainen tutkimusmatkailija </w:t>
      </w:r>
      <w:r>
        <w:rPr>
          <w:color w:val="A9A9A9"/>
        </w:rPr>
        <w:t xml:space="preserve">Abel Tasman </w:t>
      </w:r>
      <w:r>
        <w:t xml:space="preserve">löysi ensimmäisen kerran </w:t>
      </w:r>
      <w:r>
        <w:t xml:space="preserve">vuonna </w:t>
      </w:r>
      <w:r>
        <w:rPr>
          <w:color w:val="DCDCDC"/>
        </w:rPr>
        <w:t xml:space="preserve">1642, </w:t>
      </w:r>
      <w:r>
        <w:t xml:space="preserve">ja vaati Pohjoissaaren ja Eteläsaaren saamista Britannian kruunulle vuosina </w:t>
      </w:r>
      <w:r>
        <w:rPr>
          <w:color w:val="2F4F4F"/>
        </w:rPr>
        <w:t xml:space="preserve">1769 </w:t>
      </w:r>
      <w:r>
        <w:t xml:space="preserve">ja 1770. Aluksi alkuperäisväestön</w:t>
      </w:r>
      <w:r>
        <w:rPr>
          <w:color w:val="556B2F"/>
        </w:rPr>
        <w:t xml:space="preserve">, māorien, </w:t>
      </w:r>
      <w:r>
        <w:t xml:space="preserve">ja eurooppalaisten </w:t>
      </w:r>
      <w:r>
        <w:t xml:space="preserve">välinen vuorovaikutus </w:t>
      </w:r>
      <w:r>
        <w:t xml:space="preserve">rajoittui tavarakauppaan</w:t>
      </w:r>
      <w:r>
        <w:t xml:space="preserve">.</w:t>
      </w:r>
      <w:r>
        <w:t xml:space="preserve"> Eurooppalainen asutus lisääntyi 1800-luvun alkuvuosikymmeninä, ja erityisesti pohjoiseen perustettiin lukuisia kauppa-asemia. Vuonna 1839 Uuden-Seelannin yhtiö ilmoitti suunnitelmistaan ostaa suuria maa-alueita ja perustaa siirtokuntia Uuteen-Seelantiin. </w:t>
      </w:r>
      <w:r>
        <w:rPr>
          <w:color w:val="6B8E23"/>
        </w:rPr>
        <w:t xml:space="preserve">Kapteeni William Hobson </w:t>
      </w:r>
      <w:r>
        <w:t xml:space="preserve">ja noin 40 maoripäällikköä allekirjoittivat </w:t>
      </w:r>
      <w:r>
        <w:t xml:space="preserve">6. helmikuuta 1840 </w:t>
      </w:r>
      <w:r>
        <w:t xml:space="preserve">Waitangin sopimuksen. Monet pitävät tätä sopimusta Uuden-Seelannin perustamisasiakirjana, mutta maorien ja englantilaisten versioiden erilaiset tulkinnat ovat johtaneet siihen, että siitä kiistellään edelleen.</w:t>
      </w:r>
    </w:p>
    <w:p>
      <w:r>
        <w:rPr>
          <w:b/>
        </w:rPr>
        <w:t xml:space="preserve">Kysymys 0</w:t>
      </w:r>
    </w:p>
    <w:p>
      <w:r>
        <w:t xml:space="preserve">Milloin hollantilaiset löysivät Uuden-Seelannin?</w:t>
      </w:r>
    </w:p>
    <w:p>
      <w:r>
        <w:rPr>
          <w:b/>
        </w:rPr>
        <w:t xml:space="preserve">Kysymys 1</w:t>
      </w:r>
    </w:p>
    <w:p>
      <w:r>
        <w:t xml:space="preserve">Kuka löysi Uuden-Seelannin hollantilaisille?</w:t>
      </w:r>
    </w:p>
    <w:p>
      <w:r>
        <w:rPr>
          <w:b/>
        </w:rPr>
        <w:t xml:space="preserve">Kysymys 2</w:t>
      </w:r>
    </w:p>
    <w:p>
      <w:r>
        <w:t xml:space="preserve">Milloin Cook vieraili Uudessa-Seelannissa ja valloitti Pohjoissaaren?</w:t>
      </w:r>
    </w:p>
    <w:p>
      <w:r>
        <w:rPr>
          <w:b/>
        </w:rPr>
        <w:t xml:space="preserve">Kysymys 3</w:t>
      </w:r>
    </w:p>
    <w:p>
      <w:r>
        <w:t xml:space="preserve">Mikä on Uuden-Seelannin alkuperäisväestön nimi?</w:t>
      </w:r>
    </w:p>
    <w:p>
      <w:r>
        <w:rPr>
          <w:b/>
        </w:rPr>
        <w:t xml:space="preserve">Kysymys 4</w:t>
      </w:r>
    </w:p>
    <w:p>
      <w:r>
        <w:t xml:space="preserve">Kuka allekirjoitti sopimuksen maorien kanssa?</w:t>
      </w:r>
    </w:p>
    <w:p>
      <w:r>
        <w:rPr>
          <w:b/>
        </w:rPr>
        <w:t xml:space="preserve">Teksti numero 22</w:t>
      </w:r>
    </w:p>
    <w:p>
      <w:r>
        <w:t xml:space="preserve">Napoleonin sodissa Britannia investoi siis suuria määriä pääomaa ja resursseja voittaakseen ne. </w:t>
      </w:r>
      <w:r>
        <w:t xml:space="preserve">Kuninkaallinen laivasto saartoi </w:t>
      </w:r>
      <w:r>
        <w:rPr>
          <w:color w:val="A9A9A9"/>
        </w:rPr>
        <w:t xml:space="preserve">Ranskan </w:t>
      </w:r>
      <w:r>
        <w:t xml:space="preserve">satamat ja voitti ratkaisevasti ranskalais-espanjalaisen laivaston </w:t>
      </w:r>
      <w:r>
        <w:rPr>
          <w:color w:val="DCDCDC"/>
        </w:rPr>
        <w:t xml:space="preserve">Trafalgarissa vuonna </w:t>
      </w:r>
      <w:r>
        <w:t xml:space="preserve">1805. Merentakaisiin siirtomaihin hyökättiin ja ne miehitettiin, mukaan lukien Alankomaiden siirtomaat, jotka Napoleon liitti itseensä vuonna </w:t>
      </w:r>
      <w:r>
        <w:rPr>
          <w:color w:val="2F4F4F"/>
        </w:rPr>
        <w:t xml:space="preserve">1810</w:t>
      </w:r>
      <w:r>
        <w:t xml:space="preserve">. </w:t>
      </w:r>
      <w:r>
        <w:t xml:space="preserve">Ranska kukistui lopulta eurooppalaisten armeijoiden yhteenliittymällä vuonna </w:t>
      </w:r>
      <w:r>
        <w:rPr>
          <w:color w:val="556B2F"/>
        </w:rPr>
        <w:t xml:space="preserve">1815</w:t>
      </w:r>
      <w:r>
        <w:t xml:space="preserve">. Britannia oli jälleen rauhansopimusten edunsaaja: Ranska luovutti Joonianmeren saaret, Maltan (jotka se oli miehittänyt vuosina 1797 ja 1798), Mauritiuksen, Pyhän Lucian ja Tobagon, Espanja luovutti Trinidadin, Alankomaat Guyanan ja Kapin siirtokunnan. </w:t>
      </w:r>
      <w:r>
        <w:rPr>
          <w:color w:val="6B8E23"/>
        </w:rPr>
        <w:t xml:space="preserve">Iso-Britannia </w:t>
      </w:r>
      <w:r>
        <w:t xml:space="preserve">palautti Guadeloupen, Martiniquen, Ranskan Guayanan ja Réunionin Ranskalle sekä Jaavan ja Surinamen Alankomaille ja sai samalla Ceylonin hallintaansa (1795-1815).</w:t>
      </w:r>
    </w:p>
    <w:p>
      <w:r>
        <w:rPr>
          <w:b/>
        </w:rPr>
        <w:t xml:space="preserve">Kysymys 0</w:t>
      </w:r>
    </w:p>
    <w:p>
      <w:r>
        <w:t xml:space="preserve">Mitkä satamat Britannian kuninkaallinen laivasto saartoi?</w:t>
      </w:r>
    </w:p>
    <w:p>
      <w:r>
        <w:rPr>
          <w:b/>
        </w:rPr>
        <w:t xml:space="preserve">Kysymys 1</w:t>
      </w:r>
    </w:p>
    <w:p>
      <w:r>
        <w:t xml:space="preserve">Missä Britannian kuninkaallinen laivasto kukisti ranskalaiset ja espanjalaiset vuonna 1805?</w:t>
      </w:r>
    </w:p>
    <w:p>
      <w:r>
        <w:rPr>
          <w:b/>
        </w:rPr>
        <w:t xml:space="preserve">Kysymys 2</w:t>
      </w:r>
    </w:p>
    <w:p>
      <w:r>
        <w:t xml:space="preserve">Milloin Napoleon liitti Alankomaiden siirtomaat?</w:t>
      </w:r>
    </w:p>
    <w:p>
      <w:r>
        <w:rPr>
          <w:b/>
        </w:rPr>
        <w:t xml:space="preserve">Kysymys 3</w:t>
      </w:r>
    </w:p>
    <w:p>
      <w:r>
        <w:t xml:space="preserve">Milloin Napoleon lopulta kukistettiin?</w:t>
      </w:r>
    </w:p>
    <w:p>
      <w:r>
        <w:rPr>
          <w:b/>
        </w:rPr>
        <w:t xml:space="preserve">Kysymys 4</w:t>
      </w:r>
    </w:p>
    <w:p>
      <w:r>
        <w:t xml:space="preserve">Mille maalle Ceylon annettiin Napoleonin rauhansopimuksessa?</w:t>
      </w:r>
    </w:p>
    <w:p>
      <w:r>
        <w:rPr>
          <w:b/>
        </w:rPr>
        <w:t xml:space="preserve">Teksti numero 23</w:t>
      </w:r>
    </w:p>
    <w:p>
      <w:r>
        <w:t xml:space="preserve">Britannian abolitionistisen liikkeen tuella parlamentti hyväksyi </w:t>
      </w:r>
      <w:r>
        <w:t xml:space="preserve">vuonna </w:t>
      </w:r>
      <w:r>
        <w:rPr>
          <w:color w:val="DCDCDC"/>
        </w:rPr>
        <w:t xml:space="preserve">1807 </w:t>
      </w:r>
      <w:r>
        <w:rPr>
          <w:color w:val="A9A9A9"/>
        </w:rPr>
        <w:t xml:space="preserve">orjakauppalain, </w:t>
      </w:r>
      <w:r>
        <w:t xml:space="preserve">jolla orjakauppa poistettiin imperiumista. Vuonna 1808 </w:t>
      </w:r>
      <w:r>
        <w:rPr>
          <w:color w:val="2F4F4F"/>
        </w:rPr>
        <w:t xml:space="preserve">Sierra Leone </w:t>
      </w:r>
      <w:r>
        <w:t xml:space="preserve">nimettiin viralliseksi brittiläiseksi siirtomaaksi vapautetuille orjille</w:t>
      </w:r>
      <w:r>
        <w:t xml:space="preserve">. </w:t>
      </w:r>
      <w:r>
        <w:t xml:space="preserve">Vuonna 1833 hyväksytty </w:t>
      </w:r>
      <w:r>
        <w:rPr>
          <w:color w:val="556B2F"/>
        </w:rPr>
        <w:t xml:space="preserve">orjuuden poistamista koskeva laki </w:t>
      </w:r>
      <w:r>
        <w:t xml:space="preserve">poisti orjuuden Britannian imperiumissa 1. elokuuta 1834 (lukuun ottamatta Saint Helenaa, Ceylonia ja Itä-Intian komppanian hallinnoimia alueita, mutta nämä poikkeukset kumottiin myöhemmin). Lain mukaan orjat vapautettiin kokonaan </w:t>
      </w:r>
      <w:r>
        <w:rPr>
          <w:color w:val="6B8E23"/>
        </w:rPr>
        <w:t xml:space="preserve">4-6 vuoden </w:t>
      </w:r>
      <w:r>
        <w:t xml:space="preserve">"oppisopimuskoulutuksen" jälkeen.</w:t>
      </w:r>
    </w:p>
    <w:p>
      <w:r>
        <w:rPr>
          <w:b/>
        </w:rPr>
        <w:t xml:space="preserve">Kysymys 0</w:t>
      </w:r>
    </w:p>
    <w:p>
      <w:r>
        <w:t xml:space="preserve">Milloin orjakauppalaki annettiin?</w:t>
      </w:r>
    </w:p>
    <w:p>
      <w:r>
        <w:rPr>
          <w:b/>
        </w:rPr>
        <w:t xml:space="preserve">Kysymys 1</w:t>
      </w:r>
    </w:p>
    <w:p>
      <w:r>
        <w:t xml:space="preserve">Mikä poisti Britannian orjakaupan?</w:t>
      </w:r>
    </w:p>
    <w:p>
      <w:r>
        <w:rPr>
          <w:b/>
        </w:rPr>
        <w:t xml:space="preserve">Kysymys 2</w:t>
      </w:r>
    </w:p>
    <w:p>
      <w:r>
        <w:t xml:space="preserve">Mikä siirtomaa oli virallinen brittiläinen siirtomaa vapautetuille orjille?</w:t>
      </w:r>
    </w:p>
    <w:p>
      <w:r>
        <w:rPr>
          <w:b/>
        </w:rPr>
        <w:t xml:space="preserve">Kysymys 3</w:t>
      </w:r>
    </w:p>
    <w:p>
      <w:r>
        <w:t xml:space="preserve">Mikä poisti orjuuden koko brittiläisessä imperiumissa?</w:t>
      </w:r>
    </w:p>
    <w:p>
      <w:r>
        <w:rPr>
          <w:b/>
        </w:rPr>
        <w:t xml:space="preserve">Kysymys 4</w:t>
      </w:r>
    </w:p>
    <w:p>
      <w:r>
        <w:t xml:space="preserve">Kuinka pitkä "oppisopimuskoulutus" orjien oli suoritettava ennen kuin heidät vapautettiin kokonaan?</w:t>
      </w:r>
    </w:p>
    <w:p>
      <w:r>
        <w:rPr>
          <w:b/>
        </w:rPr>
        <w:t xml:space="preserve">Tekstin numero 24</w:t>
      </w:r>
    </w:p>
    <w:p>
      <w:r>
        <w:t xml:space="preserve">Vuosien 1815 ja 1914 välisenä aikana, jota jotkut historioitsijat kutsuvat Ison-Britannian "keisarilliseksi vuosisadaksi", </w:t>
      </w:r>
      <w:r>
        <w:t xml:space="preserve">Brittiläiseen imperiumiin lisättiin </w:t>
      </w:r>
      <w:r>
        <w:t xml:space="preserve">noin </w:t>
      </w:r>
      <w:r>
        <w:rPr>
          <w:color w:val="A9A9A9"/>
        </w:rPr>
        <w:t xml:space="preserve">10 000 000 </w:t>
      </w:r>
      <w:r>
        <w:t xml:space="preserve">neliömailia (26 000 000 km2) aluetta ja noin </w:t>
      </w:r>
      <w:r>
        <w:rPr>
          <w:color w:val="DCDCDC"/>
        </w:rPr>
        <w:t xml:space="preserve">400 miljoonaa </w:t>
      </w:r>
      <w:r>
        <w:t xml:space="preserve">ihmistä. Napoleonin voitto jätti Britannian vaille vakavaa kansainvälistä kilpailijaa lukuun ottamatta </w:t>
      </w:r>
      <w:r>
        <w:rPr>
          <w:color w:val="2F4F4F"/>
        </w:rPr>
        <w:t xml:space="preserve">Venäjää </w:t>
      </w:r>
      <w:r>
        <w:t xml:space="preserve">Keski-Aasiassa</w:t>
      </w:r>
      <w:r>
        <w:t xml:space="preserve">.</w:t>
      </w:r>
      <w:r>
        <w:t xml:space="preserve"> Koska Britannia ei saanut vastusta merellä, se omaksui maailmanlaajuisen poliisin roolin, joka myöhemmin tunnettiin nimellä Pax Britannica, ja harjoitti "loistavan eristäytymisen" ulkopolitiikkaa. Omien siirtomaidensa muodollisen valvonnan ohella </w:t>
      </w:r>
      <w:r>
        <w:rPr>
          <w:color w:val="556B2F"/>
        </w:rPr>
        <w:t xml:space="preserve">Britannian hallitseva asema maailmankaupassa </w:t>
      </w:r>
      <w:r>
        <w:t xml:space="preserve">merkitsi sitä, että se hallitsi tehokkaasti monien maiden, kuten Kiinan, Argentiinan ja Siamin, talouksia. Jotkut historioitsijat ovat luonnehtineet tätä tilannetta "</w:t>
      </w:r>
      <w:r>
        <w:rPr>
          <w:color w:val="6B8E23"/>
        </w:rPr>
        <w:t xml:space="preserve">epäviralliseksi imperiumiksi"</w:t>
      </w:r>
      <w:r>
        <w:t xml:space="preserve">.</w:t>
      </w:r>
    </w:p>
    <w:p>
      <w:r>
        <w:rPr>
          <w:b/>
        </w:rPr>
        <w:t xml:space="preserve">Kysymys 0</w:t>
      </w:r>
    </w:p>
    <w:p>
      <w:r>
        <w:t xml:space="preserve">Kuinka monta neliökilometriä aluetta Britannian imperiumiin lisättiin vuosien 1815 ja 1914 välillä?</w:t>
      </w:r>
    </w:p>
    <w:p>
      <w:r>
        <w:rPr>
          <w:b/>
        </w:rPr>
        <w:t xml:space="preserve">Kysymys 1</w:t>
      </w:r>
    </w:p>
    <w:p>
      <w:r>
        <w:t xml:space="preserve">Kuinka monta ihmistä Britannian imperiumiin lisättiin vuosien 1815 ja 1914 välisenä aikana?</w:t>
      </w:r>
    </w:p>
    <w:p>
      <w:r>
        <w:rPr>
          <w:b/>
        </w:rPr>
        <w:t xml:space="preserve">Kysymys 2</w:t>
      </w:r>
    </w:p>
    <w:p>
      <w:r>
        <w:t xml:space="preserve">Kuka oli Britannian viimeinen vakava kilpailija Napoleonin jälkeen?</w:t>
      </w:r>
    </w:p>
    <w:p>
      <w:r>
        <w:rPr>
          <w:b/>
        </w:rPr>
        <w:t xml:space="preserve">Kysymys 3</w:t>
      </w:r>
    </w:p>
    <w:p>
      <w:r>
        <w:t xml:space="preserve">Millä nimellä kutsuttiin ajanjaksoa, jolloin Britannia toimi maailman poliisina?</w:t>
      </w:r>
    </w:p>
    <w:p>
      <w:r>
        <w:rPr>
          <w:b/>
        </w:rPr>
        <w:t xml:space="preserve">Kysymys 4</w:t>
      </w:r>
    </w:p>
    <w:p>
      <w:r>
        <w:t xml:space="preserve">Millä nimellä on kutsuttu Britannian hallitsevaa asemaa maailmankaupassa joidenkin maiden talouksiin nähden?</w:t>
      </w:r>
    </w:p>
    <w:p>
      <w:r>
        <w:rPr>
          <w:b/>
        </w:rPr>
        <w:t xml:space="preserve">Teksti numero 25</w:t>
      </w:r>
    </w:p>
    <w:p>
      <w:r>
        <w:t xml:space="preserve">Yhtiö oli Intian tukikohdastaan käsin harjoittanut </w:t>
      </w:r>
      <w:r>
        <w:t xml:space="preserve">1730-luvulta lähtien </w:t>
      </w:r>
      <w:r>
        <w:t xml:space="preserve">myös yhä kannattavampaa </w:t>
      </w:r>
      <w:r>
        <w:rPr>
          <w:color w:val="A9A9A9"/>
        </w:rPr>
        <w:t xml:space="preserve">oopiumin </w:t>
      </w:r>
      <w:r>
        <w:t xml:space="preserve">vientikauppaa Kiinaan. Tämä kauppa, joka oli laitonta, koska </w:t>
      </w:r>
      <w:r>
        <w:t xml:space="preserve">Qing-dynastia</w:t>
      </w:r>
      <w:r>
        <w:t xml:space="preserve"> kielsi sen vuonna </w:t>
      </w:r>
      <w:r>
        <w:rPr>
          <w:color w:val="2F4F4F"/>
        </w:rPr>
        <w:t xml:space="preserve">1729</w:t>
      </w:r>
      <w:r>
        <w:t xml:space="preserve">, auttoi korjaamaan brittiläisestä teen tuonnista aiheutunutta kaupan epätasapainoa, jonka vuoksi Britanniasta virtasi suuria määriä hopeaa Kiinaan. Vuonna 1839 Kiinan viranomaiset takavarikoivat Kantonissa </w:t>
      </w:r>
      <w:r>
        <w:rPr>
          <w:color w:val="556B2F"/>
        </w:rPr>
        <w:t xml:space="preserve">20 000 </w:t>
      </w:r>
      <w:r>
        <w:t xml:space="preserve">oopiumilaatikkoa, mikä johti siihen, että Britannia hyökkäsi Kiinaan ensimmäisessä oopiumisodassa, ja sen seurauksena Britannia takavarikoi </w:t>
      </w:r>
      <w:r>
        <w:rPr>
          <w:color w:val="6B8E23"/>
        </w:rPr>
        <w:t xml:space="preserve">Hongkongin </w:t>
      </w:r>
      <w:r>
        <w:t xml:space="preserve">saaren, joka oli tuolloin pieni siirtokunta</w:t>
      </w:r>
      <w:r>
        <w:t xml:space="preserve">.</w:t>
      </w:r>
    </w:p>
    <w:p>
      <w:r>
        <w:rPr>
          <w:b/>
        </w:rPr>
        <w:t xml:space="preserve">Kysymys 0</w:t>
      </w:r>
    </w:p>
    <w:p>
      <w:r>
        <w:t xml:space="preserve">Mihin laittomaan kauppaan Britannian Itä-Intian komppania osallistui?</w:t>
      </w:r>
    </w:p>
    <w:p>
      <w:r>
        <w:rPr>
          <w:b/>
        </w:rPr>
        <w:t xml:space="preserve">Kysymys 1</w:t>
      </w:r>
    </w:p>
    <w:p>
      <w:r>
        <w:t xml:space="preserve">Kuinka monta laatikkoa oopiumia Kiina takavarikoi vuonna 1839?</w:t>
      </w:r>
    </w:p>
    <w:p>
      <w:r>
        <w:rPr>
          <w:b/>
        </w:rPr>
        <w:t xml:space="preserve">Kysymys 2</w:t>
      </w:r>
    </w:p>
    <w:p>
      <w:r>
        <w:t xml:space="preserve">Ensimmäinen oopiumisota johti siihen, että Britannia valtasi minkä saaren?</w:t>
      </w:r>
    </w:p>
    <w:p>
      <w:r>
        <w:rPr>
          <w:b/>
        </w:rPr>
        <w:t xml:space="preserve">Kysymys 3</w:t>
      </w:r>
    </w:p>
    <w:p>
      <w:r>
        <w:t xml:space="preserve">Mikä dynastia kielsi oopiumin kaupan?</w:t>
      </w:r>
    </w:p>
    <w:p>
      <w:r>
        <w:rPr>
          <w:b/>
        </w:rPr>
        <w:t xml:space="preserve">Kysymys 4</w:t>
      </w:r>
    </w:p>
    <w:p>
      <w:r>
        <w:t xml:space="preserve">Milloin Kiina kielsi oopiumin kaupan?</w:t>
      </w:r>
    </w:p>
    <w:p>
      <w:r>
        <w:rPr>
          <w:b/>
        </w:rPr>
        <w:t xml:space="preserve">Teksti numero 26</w:t>
      </w:r>
    </w:p>
    <w:p>
      <w:r>
        <w:t xml:space="preserve">1700-luvun loppupuolella ja 1800-luvun alussa Britannian kruunu alkoi ottaa yhä suurempaa roolia yhtiön asioissa. Parlamentti antoi useita lakeja, kuten vuoden </w:t>
      </w:r>
      <w:r>
        <w:rPr>
          <w:color w:val="A9A9A9"/>
        </w:rPr>
        <w:t xml:space="preserve">1773</w:t>
      </w:r>
      <w:r>
        <w:t xml:space="preserve"> sääntelylain</w:t>
      </w:r>
      <w:r>
        <w:t xml:space="preserve">, vuoden </w:t>
      </w:r>
      <w:r>
        <w:rPr>
          <w:color w:val="DCDCDC"/>
        </w:rPr>
        <w:t xml:space="preserve">1784 </w:t>
      </w:r>
      <w:r>
        <w:t xml:space="preserve">Pittin Intia-lain </w:t>
      </w:r>
      <w:r>
        <w:t xml:space="preserve">ja vuoden </w:t>
      </w:r>
      <w:r>
        <w:rPr>
          <w:color w:val="2F4F4F"/>
        </w:rPr>
        <w:t xml:space="preserve">1813 </w:t>
      </w:r>
      <w:r>
        <w:t xml:space="preserve">peruskirjaa koskevan lain</w:t>
      </w:r>
      <w:r>
        <w:t xml:space="preserve">, joilla säänneltiin yhtiön asioita ja vahvistettiin kruunun suvereniteetti sen hankkimilla alueilla</w:t>
      </w:r>
      <w:r>
        <w:rPr>
          <w:color w:val="DCDCDC"/>
        </w:rPr>
        <w:t xml:space="preserve">.</w:t>
      </w:r>
      <w:r>
        <w:t xml:space="preserve"> Yhtiön lopullisen lopun aiheutti Intian kapina, joka oli alkanut brittiläisten upseerien ja kurinalaisten intialaisten joukkojen kapinasta. Kapinan tukahduttaminen kesti kuusi kuukautta, ja molemmat osapuolet menettivät paljon ihmishenkiä. Seuraavana vuonna Britannian hallitus lakkautti yhtiön ja otti Intian suoran määräysvallan </w:t>
      </w:r>
      <w:r>
        <w:rPr>
          <w:color w:val="556B2F"/>
        </w:rPr>
        <w:t xml:space="preserve">Intian hallintoa koskevan lain </w:t>
      </w:r>
      <w:r>
        <w:t xml:space="preserve">(</w:t>
      </w:r>
      <w:r>
        <w:rPr>
          <w:color w:val="556B2F"/>
        </w:rPr>
        <w:t xml:space="preserve">Government of India Act </w:t>
      </w:r>
      <w:r>
        <w:t xml:space="preserve">1858) nojalla, jolloin perustettiin Brittiläinen Raj, jossa nimitetty kenraalikuvernööri hallinnoi Intiaa ja </w:t>
      </w:r>
      <w:r>
        <w:rPr>
          <w:color w:val="6B8E23"/>
        </w:rPr>
        <w:t xml:space="preserve">kuningatar Victoria </w:t>
      </w:r>
      <w:r>
        <w:t xml:space="preserve">kruunattiin Intian keisarinnaksi. Intiasta tuli imperiumin arvokkain omaisuus, "kruununjalokivi", ja se oli Britannian tärkein voimanlähde.</w:t>
      </w:r>
    </w:p>
    <w:p>
      <w:r>
        <w:rPr>
          <w:b/>
        </w:rPr>
        <w:t xml:space="preserve">Kysymys 0</w:t>
      </w:r>
    </w:p>
    <w:p>
      <w:r>
        <w:t xml:space="preserve">Milloin Iso-Britannia hyväksyi sääntelylain?</w:t>
      </w:r>
    </w:p>
    <w:p>
      <w:r>
        <w:rPr>
          <w:b/>
        </w:rPr>
        <w:t xml:space="preserve">Kysymys 1</w:t>
      </w:r>
    </w:p>
    <w:p>
      <w:r>
        <w:t xml:space="preserve">Milloin Britannia hyväksyi Pittin Intia-lain?</w:t>
      </w:r>
    </w:p>
    <w:p>
      <w:r>
        <w:rPr>
          <w:b/>
        </w:rPr>
        <w:t xml:space="preserve">Kysymys 2</w:t>
      </w:r>
    </w:p>
    <w:p>
      <w:r>
        <w:t xml:space="preserve">Milloin Iso-Britannia hyväksyi peruskirjaa koskevan lain?</w:t>
      </w:r>
    </w:p>
    <w:p>
      <w:r>
        <w:rPr>
          <w:b/>
        </w:rPr>
        <w:t xml:space="preserve">Kysymys 3</w:t>
      </w:r>
    </w:p>
    <w:p>
      <w:r>
        <w:t xml:space="preserve">Millä säädöksellä Britannian Itä-Intian yhtiö lakkautettiin?</w:t>
      </w:r>
    </w:p>
    <w:p>
      <w:r>
        <w:rPr>
          <w:b/>
        </w:rPr>
        <w:t xml:space="preserve">Kysymys 4</w:t>
      </w:r>
    </w:p>
    <w:p>
      <w:r>
        <w:t xml:space="preserve">Kuka kruunattiin Intian keisarinnaksi?</w:t>
      </w:r>
    </w:p>
    <w:p>
      <w:r>
        <w:rPr>
          <w:b/>
        </w:rPr>
        <w:t xml:space="preserve">Teksti numero 27</w:t>
      </w:r>
    </w:p>
    <w:p>
      <w:r>
        <w:t xml:space="preserve">1800-luvulla Iso-Britannia ja </w:t>
      </w:r>
      <w:r>
        <w:rPr>
          <w:color w:val="A9A9A9"/>
        </w:rPr>
        <w:t xml:space="preserve">Venäjän </w:t>
      </w:r>
      <w:r>
        <w:t xml:space="preserve">keisarikunta pyrkivät täyttämään valtatyhjiöt, jotka olivat jääneet taantuvan Osmanien valtakunnan, Qajar-dynastian ja Qing-dynastian jälkeen</w:t>
      </w:r>
      <w:r>
        <w:t xml:space="preserve">. </w:t>
      </w:r>
      <w:r>
        <w:t xml:space="preserve">Tämä kilpailu Euraasiassa tunnettiin nimellä </w:t>
      </w:r>
      <w:r>
        <w:rPr>
          <w:color w:val="DCDCDC"/>
        </w:rPr>
        <w:t xml:space="preserve">"suuri peli"</w:t>
      </w:r>
      <w:r>
        <w:t xml:space="preserve">. </w:t>
      </w:r>
      <w:r>
        <w:t xml:space="preserve">Ison-Britannian kannalta Venäjän </w:t>
      </w:r>
      <w:r>
        <w:rPr>
          <w:color w:val="2F4F4F"/>
        </w:rPr>
        <w:t xml:space="preserve">Persialle ja Turkille</w:t>
      </w:r>
      <w:r>
        <w:t xml:space="preserve"> aiheuttamat tappiot </w:t>
      </w:r>
      <w:r>
        <w:t xml:space="preserve">osoittivat Venäjän keisarilliset pyrkimykset ja kyvyt ja lietsoivat Britanniassa pelkoa </w:t>
      </w:r>
      <w:r>
        <w:rPr>
          <w:color w:val="556B2F"/>
        </w:rPr>
        <w:t xml:space="preserve">Intian </w:t>
      </w:r>
      <w:r>
        <w:t xml:space="preserve">maihinnoususta</w:t>
      </w:r>
      <w:r>
        <w:t xml:space="preserve">. </w:t>
      </w:r>
      <w:r>
        <w:t xml:space="preserve">Vuonna </w:t>
      </w:r>
      <w:r>
        <w:rPr>
          <w:color w:val="6B8E23"/>
        </w:rPr>
        <w:t xml:space="preserve">1839 </w:t>
      </w:r>
      <w:r>
        <w:t xml:space="preserve">Britannia pyrki estämään tämän hyökkäämällä Afganistaniin, mutta ensimmäinen englantilais-afganistanilainen sota oli Britannialle katastrofi.</w:t>
      </w:r>
    </w:p>
    <w:p>
      <w:r>
        <w:rPr>
          <w:b/>
        </w:rPr>
        <w:t xml:space="preserve">Kysymys 0</w:t>
      </w:r>
    </w:p>
    <w:p>
      <w:r>
        <w:t xml:space="preserve">Minkä maan kanssa Britannia kilpaili Aasian valtatyhjiön täyttämisestä 1800-luvulla?</w:t>
      </w:r>
    </w:p>
    <w:p>
      <w:r>
        <w:rPr>
          <w:b/>
        </w:rPr>
        <w:t xml:space="preserve">Kysymys 1</w:t>
      </w:r>
    </w:p>
    <w:p>
      <w:r>
        <w:t xml:space="preserve">Milloin Britannia hyökkäsi ensimmäisen kerran Afganistaniin?</w:t>
      </w:r>
    </w:p>
    <w:p>
      <w:r>
        <w:rPr>
          <w:b/>
        </w:rPr>
        <w:t xml:space="preserve">Kysymys 2</w:t>
      </w:r>
    </w:p>
    <w:p>
      <w:r>
        <w:t xml:space="preserve">Miksi Britannian ja Venäjän välistä kilpailua kutsuttiin?</w:t>
      </w:r>
    </w:p>
    <w:p>
      <w:r>
        <w:rPr>
          <w:b/>
        </w:rPr>
        <w:t xml:space="preserve">Kysymys 3</w:t>
      </w:r>
    </w:p>
    <w:p>
      <w:r>
        <w:t xml:space="preserve">Britannia pelkäsi Venäjän hyökkäävän mihin maahan/alueelle?</w:t>
      </w:r>
    </w:p>
    <w:p>
      <w:r>
        <w:rPr>
          <w:b/>
        </w:rPr>
        <w:t xml:space="preserve">Kysymys 4</w:t>
      </w:r>
    </w:p>
    <w:p>
      <w:r>
        <w:t xml:space="preserve">Venäjän voitot mitä maita vastaan lisäsivät Britannian pelkoja?</w:t>
      </w:r>
    </w:p>
    <w:p>
      <w:r>
        <w:rPr>
          <w:b/>
        </w:rPr>
        <w:t xml:space="preserve">Tekstin numero 28</w:t>
      </w:r>
    </w:p>
    <w:p>
      <w:r>
        <w:t xml:space="preserve">Kun Venäjä hyökkäsi Turkin Balkanille vuonna </w:t>
      </w:r>
      <w:r>
        <w:rPr>
          <w:color w:val="A9A9A9"/>
        </w:rPr>
        <w:t xml:space="preserve">1853</w:t>
      </w:r>
      <w:r>
        <w:t xml:space="preserve">, pelko Venäjän ylivallasta Välimerellä ja Lähi-idässä sai Ison-Britannian ja Ranskan hyökkäämään Krimin niemimaalle tuhotaakseen Venäjän merivoimat. Sitä seurannut </w:t>
      </w:r>
      <w:r>
        <w:rPr>
          <w:color w:val="DCDCDC"/>
        </w:rPr>
        <w:t xml:space="preserve">Krimin sota </w:t>
      </w:r>
      <w:r>
        <w:t xml:space="preserve">(1854-56), jossa käytettiin uusia nykyaikaisen sodankäynnin tekniikoita ja joka oli ainoa Britannian ja toisen keisarivallan välillä Pax Britannican aikana käyty maailmanlaajuinen sota, oli </w:t>
      </w:r>
      <w:r>
        <w:rPr>
          <w:color w:val="2F4F4F"/>
        </w:rPr>
        <w:t xml:space="preserve">Venäjälle </w:t>
      </w:r>
      <w:r>
        <w:t xml:space="preserve">selvä tappio</w:t>
      </w:r>
      <w:r>
        <w:t xml:space="preserve">. </w:t>
      </w:r>
      <w:r>
        <w:t xml:space="preserve">Tilanne Keski-Aasiassa pysyi ratkaisemattomana vielä kaksi vuosikymmentä, ja Britannia liitti Baluchistanin vuonna </w:t>
      </w:r>
      <w:r>
        <w:rPr>
          <w:color w:val="556B2F"/>
        </w:rPr>
        <w:t xml:space="preserve">1876 </w:t>
      </w:r>
      <w:r>
        <w:t xml:space="preserve">ja </w:t>
      </w:r>
      <w:r>
        <w:rPr>
          <w:color w:val="6B8E23"/>
        </w:rPr>
        <w:t xml:space="preserve">Venäjä </w:t>
      </w:r>
      <w:r>
        <w:t xml:space="preserve">liitti Kirgisian, Kazakstanin ja Turkmenistanin</w:t>
      </w:r>
      <w:r>
        <w:rPr>
          <w:color w:val="556B2F"/>
        </w:rPr>
        <w:t xml:space="preserve">.</w:t>
      </w:r>
      <w:r>
        <w:t xml:space="preserve"> Jonkin aikaa näytti siltä, että uusi sota olisi väistämätön, mutta molemmat maat pääsivät sopimukseen vaikutusalueistaan alueella vuonna 1878 ja kaikista jäljellä olevista kysymyksistä vuonna 1907, kun Englannin ja Venäjän liittouma allekirjoitettiin. Venäjän laivaston tuhoaminen japanilaisten toimesta Port Arthurin taistelussa Venäjän-Japanin sodassa 1904-05 rajoitti myös sen uhkaa briteille.</w:t>
      </w:r>
    </w:p>
    <w:p>
      <w:r>
        <w:rPr>
          <w:b/>
        </w:rPr>
        <w:t xml:space="preserve">Kysymys 0</w:t>
      </w:r>
    </w:p>
    <w:p>
      <w:r>
        <w:t xml:space="preserve">Milloin Venäjä hyökkäsi Turkin Balkanille?</w:t>
      </w:r>
    </w:p>
    <w:p>
      <w:r>
        <w:rPr>
          <w:b/>
        </w:rPr>
        <w:t xml:space="preserve">Kysymys 1</w:t>
      </w:r>
    </w:p>
    <w:p>
      <w:r>
        <w:t xml:space="preserve">Mitä tapahtui vuosina 1854-1856?</w:t>
      </w:r>
    </w:p>
    <w:p>
      <w:r>
        <w:rPr>
          <w:b/>
        </w:rPr>
        <w:t xml:space="preserve">Kysymys 2</w:t>
      </w:r>
    </w:p>
    <w:p>
      <w:r>
        <w:t xml:space="preserve">Kuka hävisi Krimin sodan?</w:t>
      </w:r>
    </w:p>
    <w:p>
      <w:r>
        <w:rPr>
          <w:b/>
        </w:rPr>
        <w:t xml:space="preserve">Kysymys 3</w:t>
      </w:r>
    </w:p>
    <w:p>
      <w:r>
        <w:t xml:space="preserve">Milloin Britannia otti Baluchistanin haltuunsa?</w:t>
      </w:r>
    </w:p>
    <w:p>
      <w:r>
        <w:rPr>
          <w:b/>
        </w:rPr>
        <w:t xml:space="preserve">Kysymys 4</w:t>
      </w:r>
    </w:p>
    <w:p>
      <w:r>
        <w:t xml:space="preserve">Mikä maa valtasi Kazakstanin?</w:t>
      </w:r>
    </w:p>
    <w:p>
      <w:r>
        <w:rPr>
          <w:b/>
        </w:rPr>
        <w:t xml:space="preserve">Tekstin numero 29</w:t>
      </w:r>
    </w:p>
    <w:p>
      <w:r>
        <w:rPr>
          <w:color w:val="A9A9A9"/>
        </w:rPr>
        <w:t xml:space="preserve">Alankomaiden Itä-Intian komppania </w:t>
      </w:r>
      <w:r>
        <w:t xml:space="preserve">oli perustanut Kapin siirtokunnan Afrikan eteläkärkeen vuonna </w:t>
      </w:r>
      <w:r>
        <w:rPr>
          <w:color w:val="DCDCDC"/>
        </w:rPr>
        <w:t xml:space="preserve">1652 </w:t>
      </w:r>
      <w:r>
        <w:t xml:space="preserve">väliasemaksi laivoilleen, jotka matkustivat sen Itä-Intian siirtokuntiin ja sieltä pois. Iso-Britannia sai siirtokunnan ja sen suuren afrikkalaisväestön (tai buuriväestön) virallisesti haltuunsa vuonna </w:t>
      </w:r>
      <w:r>
        <w:rPr>
          <w:color w:val="2F4F4F"/>
        </w:rPr>
        <w:t xml:space="preserve">1806 </w:t>
      </w:r>
      <w:r>
        <w:t xml:space="preserve">miehitettyään sen vuonna 1795 estääkseen sen joutumisen Ranskan käsiin Ranskan hyökättyä Alankomaihin. Brittiläinen maahanmuutto alkoi lisääntyä vuoden 1820 jälkeen, ja se ajoi tuhansia </w:t>
      </w:r>
      <w:r>
        <w:t xml:space="preserve">brittiläistä hallintoa paheksuvia </w:t>
      </w:r>
      <w:r>
        <w:rPr>
          <w:color w:val="556B2F"/>
        </w:rPr>
        <w:t xml:space="preserve">bureja </w:t>
      </w:r>
      <w:r>
        <w:t xml:space="preserve">pohjoiseen perustamaan omia - useimmiten lyhytaikaisia - itsenäisiä tasavaltojaan 1830-luvun lopun ja 1840-luvun alun suuren vaelluksen aikana.</w:t>
      </w:r>
      <w:r>
        <w:t xml:space="preserve"> Prosessin aikana Voortrekkersit joutuivat toistuvasti yhteenottoon brittien kanssa, joilla oli omat suunnitelmansa siirtomaavallan laajentumisen suhteen Etelä-Afrikassa, sekä useiden afrikkalaisten valtioiden, kuten sotho- ja zulukansojen, kanssa. Lopulta buurit perustivat kaksi tasavaltaa, joilla oli pidempi elinikä: Etelä-Afrikan tasavalta tai Transvaalin tasavalta (1852-77; 1881-1902) ja Oranssin vapaavaltio (1854-1902). Vuonna 1902 </w:t>
      </w:r>
      <w:r>
        <w:t xml:space="preserve">Iso-Britannia miehitti molemmat tasavallat, kun se oli tehnyt toisen buurisodan (1899-1902) jälkeen sopimuksen molempien buuritasavaltojen kanssa</w:t>
      </w:r>
      <w:r>
        <w:rPr>
          <w:color w:val="6B8E23"/>
        </w:rPr>
        <w:t xml:space="preserve">.</w:t>
      </w:r>
    </w:p>
    <w:p>
      <w:r>
        <w:rPr>
          <w:b/>
        </w:rPr>
        <w:t xml:space="preserve">Kysymys 0</w:t>
      </w:r>
    </w:p>
    <w:p>
      <w:r>
        <w:t xml:space="preserve">Milloin Afrikan eteläkärki asutettiin?</w:t>
      </w:r>
    </w:p>
    <w:p>
      <w:r>
        <w:rPr>
          <w:b/>
        </w:rPr>
        <w:t xml:space="preserve">Kysymys 1</w:t>
      </w:r>
    </w:p>
    <w:p>
      <w:r>
        <w:t xml:space="preserve">Mikä taho perusti Kapin siirtomaan?</w:t>
      </w:r>
    </w:p>
    <w:p>
      <w:r>
        <w:rPr>
          <w:b/>
        </w:rPr>
        <w:t xml:space="preserve">Kysymys 2</w:t>
      </w:r>
    </w:p>
    <w:p>
      <w:r>
        <w:t xml:space="preserve">Milloin Britannia sai Kapin siirtomaan virallisesti haltuunsa?</w:t>
      </w:r>
    </w:p>
    <w:p>
      <w:r>
        <w:rPr>
          <w:b/>
        </w:rPr>
        <w:t xml:space="preserve">Kysymys 3</w:t>
      </w:r>
    </w:p>
    <w:p>
      <w:r>
        <w:t xml:space="preserve">Mikä afrikkalainen kansa muutti pohjoiseen paetakseen Britannian hallintoa?</w:t>
      </w:r>
    </w:p>
    <w:p>
      <w:r>
        <w:rPr>
          <w:b/>
        </w:rPr>
        <w:t xml:space="preserve">Kysymys 4</w:t>
      </w:r>
    </w:p>
    <w:p>
      <w:r>
        <w:t xml:space="preserve">Milloin toinen buurisota päättyi?</w:t>
      </w:r>
    </w:p>
    <w:p>
      <w:r>
        <w:rPr>
          <w:b/>
        </w:rPr>
        <w:t xml:space="preserve">Tekstin numero 30</w:t>
      </w:r>
    </w:p>
    <w:p>
      <w:r>
        <w:t xml:space="preserve">Vuonna </w:t>
      </w:r>
      <w:r>
        <w:rPr>
          <w:color w:val="A9A9A9"/>
        </w:rPr>
        <w:t xml:space="preserve">1869 </w:t>
      </w:r>
      <w:r>
        <w:rPr>
          <w:color w:val="DCDCDC"/>
        </w:rPr>
        <w:t xml:space="preserve">Napoleon III:</w:t>
      </w:r>
      <w:r>
        <w:t xml:space="preserve">n aikana avattiin Suezin kanava</w:t>
      </w:r>
      <w:r>
        <w:t xml:space="preserve">, joka yhdisti Välimeren ja </w:t>
      </w:r>
      <w:r>
        <w:rPr>
          <w:color w:val="2F4F4F"/>
        </w:rPr>
        <w:t xml:space="preserve">Intian valtameren</w:t>
      </w:r>
      <w:r>
        <w:t xml:space="preserve">. Aluksi britit vastustivat kanavaa, mutta kun se oli avattu, sen strateginen arvo tunnustettiin nopeasti, ja siitä tuli "imperiumin kaulasuoni". Vuonna 1875 Benjamin Disraelin konservatiivihallitus osti velkaantuneen egyptiläisen hallitsijan Isma'il Pashan 44 prosentin osuuden Suezin kanavasta </w:t>
      </w:r>
      <w:r>
        <w:rPr>
          <w:color w:val="556B2F"/>
        </w:rPr>
        <w:t xml:space="preserve">neljällä miljoonalla punnalla </w:t>
      </w:r>
      <w:r>
        <w:t xml:space="preserve">(340 miljoonaa puntaa vuonna 2013)</w:t>
      </w:r>
      <w:r>
        <w:t xml:space="preserve">.</w:t>
      </w:r>
      <w:r>
        <w:t xml:space="preserve"> Vaikka tämä ei antanut suoraa määräysvaltaa strategisesti tärkeään vesiväylään, se antoi Britannialle vaikutusvaltaa. Englantilaisten ja ranskalaisten yhteinen taloudellinen määräysvalta Egyptissä päättyi Britannian suoranaiseen miehitykseen vuonna 1882. Ranskalaiset olivat edelleen enemmistöosakkaita ja yrittivät heikentää Britannian asemaa, mutta vuoden 1888 </w:t>
      </w:r>
      <w:r>
        <w:rPr>
          <w:color w:val="6B8E23"/>
        </w:rPr>
        <w:t xml:space="preserve">Konstantinopolin yleissopimuksessa </w:t>
      </w:r>
      <w:r>
        <w:t xml:space="preserve">päästiin kompromissiin, </w:t>
      </w:r>
      <w:r>
        <w:t xml:space="preserve">joka teki kanavasta virallisesti puolueettoman alueen.</w:t>
      </w:r>
    </w:p>
    <w:p>
      <w:r>
        <w:rPr>
          <w:b/>
        </w:rPr>
        <w:t xml:space="preserve">Kysymys 0</w:t>
      </w:r>
    </w:p>
    <w:p>
      <w:r>
        <w:t xml:space="preserve">Milloin Suezin kanava avattiin?</w:t>
      </w:r>
    </w:p>
    <w:p>
      <w:r>
        <w:rPr>
          <w:b/>
        </w:rPr>
        <w:t xml:space="preserve">Kysymys 1</w:t>
      </w:r>
    </w:p>
    <w:p>
      <w:r>
        <w:t xml:space="preserve">Mihin valtamereen Suezin kanava yhdisti Välimeren?</w:t>
      </w:r>
    </w:p>
    <w:p>
      <w:r>
        <w:rPr>
          <w:b/>
        </w:rPr>
        <w:t xml:space="preserve">Kysymys 2</w:t>
      </w:r>
    </w:p>
    <w:p>
      <w:r>
        <w:t xml:space="preserve">Kuka Ranskan johtaja hallitsi Suezin kanavan avautuessa?</w:t>
      </w:r>
    </w:p>
    <w:p>
      <w:r>
        <w:rPr>
          <w:b/>
        </w:rPr>
        <w:t xml:space="preserve">Kysymys 3</w:t>
      </w:r>
    </w:p>
    <w:p>
      <w:r>
        <w:t xml:space="preserve">Kuinka paljon Britannia käytti ostaakseen Egyptin osuuden Suezin kanavasta?</w:t>
      </w:r>
    </w:p>
    <w:p>
      <w:r>
        <w:rPr>
          <w:b/>
        </w:rPr>
        <w:t xml:space="preserve">Kysymys 4</w:t>
      </w:r>
    </w:p>
    <w:p>
      <w:r>
        <w:t xml:space="preserve">Millä sopimuksella Suezin kanavasta tuli puolueeton alue?</w:t>
      </w:r>
    </w:p>
    <w:p>
      <w:r>
        <w:rPr>
          <w:b/>
        </w:rPr>
        <w:t xml:space="preserve">Tekstin numero 31</w:t>
      </w:r>
    </w:p>
    <w:p>
      <w:r>
        <w:t xml:space="preserve">Koska Ranskan, Belgian ja Portugalin toiminta Kongo-joen alajuoksulla haittasi trooppisen Afrikan hallittua valtausta, </w:t>
      </w:r>
      <w:r>
        <w:rPr>
          <w:color w:val="A9A9A9"/>
        </w:rPr>
        <w:t xml:space="preserve">Berliinin </w:t>
      </w:r>
      <w:r>
        <w:t xml:space="preserve">konferenssissa vuosina 1884-85 pyrittiin sääntelemään Euroopan suurvaltojen välistä kilpailua niin sanotussa </w:t>
      </w:r>
      <w:r>
        <w:rPr>
          <w:color w:val="DCDCDC"/>
        </w:rPr>
        <w:t xml:space="preserve">"kamppailussa Afrikasta" </w:t>
      </w:r>
      <w:r>
        <w:t xml:space="preserve">määrittelemällä "tosiasiallinen miehitys" aluevaatimusten kansainvälisen tunnustamisen kriteeriksi. Tämä kamppailu jatkui 1890-luvulla, ja se sai Britannian harkitsemaan uudelleen vuonna </w:t>
      </w:r>
      <w:r>
        <w:rPr>
          <w:color w:val="2F4F4F"/>
        </w:rPr>
        <w:t xml:space="preserve">1885</w:t>
      </w:r>
      <w:r>
        <w:t xml:space="preserve"> tekemäänsä päätöstä </w:t>
      </w:r>
      <w:r>
        <w:t xml:space="preserve">vetäytyä Sudanista</w:t>
      </w:r>
      <w:r>
        <w:t xml:space="preserve">.</w:t>
      </w:r>
      <w:r>
        <w:t xml:space="preserve"> Britannian ja Egyptin joukkojen yhteisjoukot kukistivat </w:t>
      </w:r>
      <w:r>
        <w:rPr>
          <w:color w:val="556B2F"/>
        </w:rPr>
        <w:t xml:space="preserve">mahdistien</w:t>
      </w:r>
      <w:r>
        <w:t xml:space="preserve"> </w:t>
      </w:r>
      <w:r>
        <w:t xml:space="preserve">armeijan vuonna 1896 ja torjuivat ranskalaisten hyökkäysyrityksen </w:t>
      </w:r>
      <w:r>
        <w:rPr>
          <w:color w:val="6B8E23"/>
        </w:rPr>
        <w:t xml:space="preserve">Fashodassa vuonna </w:t>
      </w:r>
      <w:r>
        <w:t xml:space="preserve">1898. Sudanista tehtiin nimellisesti englantilais-ekgyptiläinen kondominium, mutta todellisuudessa se oli brittiläinen siirtomaa.</w:t>
      </w:r>
    </w:p>
    <w:p>
      <w:r>
        <w:rPr>
          <w:b/>
        </w:rPr>
        <w:t xml:space="preserve">Kysymys 0</w:t>
      </w:r>
    </w:p>
    <w:p>
      <w:r>
        <w:t xml:space="preserve">Mihin Ranska yritti tunkeutua vuonna 1898?</w:t>
      </w:r>
    </w:p>
    <w:p>
      <w:r>
        <w:rPr>
          <w:b/>
        </w:rPr>
        <w:t xml:space="preserve">Kysymys 1</w:t>
      </w:r>
    </w:p>
    <w:p>
      <w:r>
        <w:t xml:space="preserve">Minkä armeijan Britannia ja Egypti kukistivat yhdessä?</w:t>
      </w:r>
    </w:p>
    <w:p>
      <w:r>
        <w:rPr>
          <w:b/>
        </w:rPr>
        <w:t xml:space="preserve">Kysymys 2</w:t>
      </w:r>
    </w:p>
    <w:p>
      <w:r>
        <w:t xml:space="preserve">Milloin Britannia vetäytyi Sudanista?</w:t>
      </w:r>
    </w:p>
    <w:p>
      <w:r>
        <w:rPr>
          <w:b/>
        </w:rPr>
        <w:t xml:space="preserve">Kysymys 3</w:t>
      </w:r>
    </w:p>
    <w:p>
      <w:r>
        <w:t xml:space="preserve">Millä nimellä kutsuttiin ajanjaksoa, jolloin Euroopan imperiumit kilpailivat Afrikan hallinnasta?</w:t>
      </w:r>
    </w:p>
    <w:p>
      <w:r>
        <w:rPr>
          <w:b/>
        </w:rPr>
        <w:t xml:space="preserve">Kysymys 4</w:t>
      </w:r>
    </w:p>
    <w:p>
      <w:r>
        <w:t xml:space="preserve">Missä pidettiin vuonna 1884 konferenssi, jonka tarkoituksena oli säännellä Euroopan kilpailua Afrikasta?</w:t>
      </w:r>
    </w:p>
    <w:p>
      <w:r>
        <w:rPr>
          <w:b/>
        </w:rPr>
        <w:t xml:space="preserve">Tekstin numero 32</w:t>
      </w:r>
    </w:p>
    <w:p>
      <w:r>
        <w:t xml:space="preserve">Britannian imperiumin valkoisten siirtomaiden tie itsenäisyyteen alkoi </w:t>
      </w:r>
      <w:r>
        <w:rPr>
          <w:color w:val="A9A9A9"/>
        </w:rPr>
        <w:t xml:space="preserve">vuoden 1839 </w:t>
      </w:r>
      <w:r>
        <w:t xml:space="preserve">Durhamin raportista, jossa ehdotettiin Kanadan ylä- ja alajuoksun yhdistämistä ja itsehallintoa ratkaisuksi Kanadan poliittisiin levottomuuksiin. Tämä alkoi vuonna 1840 hyväksytyllä yhdistymislailla (Act of Union), jolla perustettiin </w:t>
      </w:r>
      <w:r>
        <w:rPr>
          <w:color w:val="DCDCDC"/>
        </w:rPr>
        <w:t xml:space="preserve">Kanadan provinssi</w:t>
      </w:r>
      <w:r>
        <w:t xml:space="preserve">. Vastuullinen hallinto myönnettiin ensimmäisen kerran Nova Scotialle vuonna 1848, ja pian se laajennettiin koskemaan myös muita Britannian Pohjois-Amerikan siirtomaita. Kun </w:t>
      </w:r>
      <w:r>
        <w:t xml:space="preserve">Britannian parlamentti hyväksyi vuonna </w:t>
      </w:r>
      <w:r>
        <w:rPr>
          <w:color w:val="2F4F4F"/>
        </w:rPr>
        <w:t xml:space="preserve">1867 </w:t>
      </w:r>
      <w:r>
        <w:t xml:space="preserve">Britannian Pohjois-Amerikkaa koskevan lain (British North America Act)</w:t>
      </w:r>
      <w:r>
        <w:t xml:space="preserve">, Ylä- ja Ala-Kanadasta, New Brunswickista ja Nova Scotiasta muodostettiin Kanadan hallintoalue (Dominion of Canada), joka oli liittovaltio, jolla oli täysi itsehallinto kansainvälisiä suhteita lukuun ottamatta. Australia ja Uusi-Seelanti saavuttivat samanlaisen itsehallinnon tason </w:t>
      </w:r>
      <w:r>
        <w:rPr>
          <w:color w:val="556B2F"/>
        </w:rPr>
        <w:t xml:space="preserve">vuoden 1900 jälkeen</w:t>
      </w:r>
      <w:r>
        <w:t xml:space="preserve">, ja Australian siirtomaat liittoutuivat vuonna 1901. Termi "dominion status" otettiin virallisesti käyttöön vuoden 1907 siirtomaakonferenssissa.</w:t>
      </w:r>
    </w:p>
    <w:p>
      <w:r>
        <w:rPr>
          <w:b/>
        </w:rPr>
        <w:t xml:space="preserve">Kysymys 0</w:t>
      </w:r>
    </w:p>
    <w:p>
      <w:r>
        <w:t xml:space="preserve">Milloin ehdotettiin Ylä- ja Ala-Kanadan yhdistämistä?</w:t>
      </w:r>
    </w:p>
    <w:p>
      <w:r>
        <w:rPr>
          <w:b/>
        </w:rPr>
        <w:t xml:space="preserve">Kysymys 1</w:t>
      </w:r>
    </w:p>
    <w:p>
      <w:r>
        <w:t xml:space="preserve">Union Act of Union yhdisti Kanadan minkä nimiseksi alueeksi?</w:t>
      </w:r>
    </w:p>
    <w:p>
      <w:r>
        <w:rPr>
          <w:b/>
        </w:rPr>
        <w:t xml:space="preserve">Kysymys 2</w:t>
      </w:r>
    </w:p>
    <w:p>
      <w:r>
        <w:t xml:space="preserve">Milloin Britannian Pohjois-Amerikkaa koskeva laki hyväksyttiin?</w:t>
      </w:r>
    </w:p>
    <w:p>
      <w:r>
        <w:rPr>
          <w:b/>
        </w:rPr>
        <w:t xml:space="preserve">Kysymys 3</w:t>
      </w:r>
    </w:p>
    <w:p>
      <w:r>
        <w:t xml:space="preserve">Milloin Australia sai itsehallinnon?</w:t>
      </w:r>
    </w:p>
    <w:p>
      <w:r>
        <w:rPr>
          <w:b/>
        </w:rPr>
        <w:t xml:space="preserve">Kysymys 4</w:t>
      </w:r>
    </w:p>
    <w:p>
      <w:r>
        <w:t xml:space="preserve">Milloin Uusi-Seelanti sai itsehallinnon?</w:t>
      </w:r>
    </w:p>
    <w:p>
      <w:r>
        <w:rPr>
          <w:b/>
        </w:rPr>
        <w:t xml:space="preserve">Tekstin numero 33</w:t>
      </w:r>
    </w:p>
    <w:p>
      <w:r>
        <w:t xml:space="preserve">1800-luvun viimeisinä vuosikymmeninä käytiin yhteisiä poliittisia kampanjoita Irlannin itsehallinnon puolesta. Irlanti oli yhdistetty Ison-Britannian kanssa Ison-Britannian ja Irlannin yhdistyneeksi kuningaskunnaksi vuoden 1798 Irlannin kapinan jälkeen vuonna 1800 annetulla unionilailla, ja se oli kärsinyt vakavasta nälänhädästä vuosina 1845-1852. Yhdistyneen kuningaskunnan pääministeri </w:t>
      </w:r>
      <w:r>
        <w:rPr>
          <w:color w:val="A9A9A9"/>
        </w:rPr>
        <w:t xml:space="preserve">William Gladstone </w:t>
      </w:r>
      <w:r>
        <w:t xml:space="preserve">kannatti Irlannin itsehallintoa ja </w:t>
      </w:r>
      <w:r>
        <w:t xml:space="preserve">toivoi, että Irlanti voisi seurata </w:t>
      </w:r>
      <w:r>
        <w:rPr>
          <w:color w:val="DCDCDC"/>
        </w:rPr>
        <w:t xml:space="preserve">Kanadan </w:t>
      </w:r>
      <w:r>
        <w:t xml:space="preserve">jalanjälkiä imperiumin sisällä olevana dominiona, mutta hänen vuonna 1886 laatimansa itsehallintolakiehdotus hylättiin parlamentissa. Vaikka lakiehdotus olisi hyväksyttäessä antanut Irlannille vähemmän autonomiaa Yhdistyneen kuningaskunnan sisällä kuin Kanadan provinsseilla oli omassa liittovaltiossaan, monet parlamentin jäsenet pelkäsivät, että osittain itsenäinen Irlanti saattaisi muodostaa turvallisuusuhan Isolle-Britannialle tai merkitä imperiumin hajoamisen alkua. Myös toinen Home Rule -lakiehdotus hylättiin samankaltaisista syistä. Parlamentti hyväksyi kolmannen lakiesityksen vuonna </w:t>
      </w:r>
      <w:r>
        <w:rPr>
          <w:color w:val="2F4F4F"/>
        </w:rPr>
        <w:t xml:space="preserve">1914, </w:t>
      </w:r>
      <w:r>
        <w:t xml:space="preserve">mutta sitä ei pantu täytäntöön, koska </w:t>
      </w:r>
      <w:r>
        <w:rPr>
          <w:color w:val="556B2F"/>
        </w:rPr>
        <w:t xml:space="preserve">ensimmäinen maailmansota </w:t>
      </w:r>
      <w:r>
        <w:t xml:space="preserve">puhkesi </w:t>
      </w:r>
      <w:r>
        <w:t xml:space="preserve">ja johti </w:t>
      </w:r>
      <w:r>
        <w:rPr>
          <w:color w:val="6B8E23"/>
        </w:rPr>
        <w:t xml:space="preserve">vuoden 1916 </w:t>
      </w:r>
      <w:r>
        <w:t xml:space="preserve">pääsiäiskapinaan.</w:t>
      </w:r>
    </w:p>
    <w:p>
      <w:r>
        <w:rPr>
          <w:b/>
        </w:rPr>
        <w:t xml:space="preserve">Kysymys 0</w:t>
      </w:r>
    </w:p>
    <w:p>
      <w:r>
        <w:t xml:space="preserve">Kuka Britannian pääministeri kannatti ensimmäisenä Irlannin itsehallintoa?</w:t>
      </w:r>
    </w:p>
    <w:p>
      <w:r>
        <w:rPr>
          <w:b/>
        </w:rPr>
        <w:t xml:space="preserve">Kysymys 1</w:t>
      </w:r>
    </w:p>
    <w:p>
      <w:r>
        <w:t xml:space="preserve">Ensimmäinen itsehallintolaki olisi antanut Irlannille vähemmän itsehallintovaltaa kuin mille muulle alueelle?</w:t>
      </w:r>
    </w:p>
    <w:p>
      <w:r>
        <w:rPr>
          <w:b/>
        </w:rPr>
        <w:t xml:space="preserve">Kysymys 2</w:t>
      </w:r>
    </w:p>
    <w:p>
      <w:r>
        <w:t xml:space="preserve">Milloin oli pääsiäiskapina?</w:t>
      </w:r>
    </w:p>
    <w:p>
      <w:r>
        <w:rPr>
          <w:b/>
        </w:rPr>
        <w:t xml:space="preserve">Kysymys 3</w:t>
      </w:r>
    </w:p>
    <w:p>
      <w:r>
        <w:t xml:space="preserve">Milloin hyväksyttiin itsehallintolaki?</w:t>
      </w:r>
    </w:p>
    <w:p>
      <w:r>
        <w:rPr>
          <w:b/>
        </w:rPr>
        <w:t xml:space="preserve">Kysymys 4</w:t>
      </w:r>
    </w:p>
    <w:p>
      <w:r>
        <w:t xml:space="preserve">Minkä sodan vuoksi hyväksytyn Home Rule Bill -lain täytäntöönpanoa ei toteutettu?</w:t>
      </w:r>
    </w:p>
    <w:p>
      <w:r>
        <w:rPr>
          <w:b/>
        </w:rPr>
        <w:t xml:space="preserve">Tekstin numero 34</w:t>
      </w:r>
    </w:p>
    <w:p>
      <w:r>
        <w:t xml:space="preserve">1900-luvun vaihteeseen mennessä Britanniassa oli alkanut kasvaa pelko siitä, että se ei enää kykenisi puolustamaan metropolia ja koko imperiumia samalla kun se jatkaisi "loistavan eristäytymisen" politiikkaa. </w:t>
      </w:r>
      <w:r>
        <w:rPr>
          <w:color w:val="A9A9A9"/>
        </w:rPr>
        <w:t xml:space="preserve">Saksa </w:t>
      </w:r>
      <w:r>
        <w:t xml:space="preserve">oli nopeasti nousemassa sotilaalliseksi ja teolliseksi suurvallaksi, ja sitä pidettiin nyt todennäköisimpänä vastustajana mahdollisessa tulevassa sodassa. Koska Iso-Britannia tunnusti, että se oli ylikuormittunut Tyynellämerellä ja että Saksan keisarillinen laivasto uhkasi sitä kotimaassaan, se liittoutui </w:t>
      </w:r>
      <w:r>
        <w:rPr>
          <w:color w:val="DCDCDC"/>
        </w:rPr>
        <w:t xml:space="preserve">Japanin </w:t>
      </w:r>
      <w:r>
        <w:t xml:space="preserve">kanssa </w:t>
      </w:r>
      <w:r>
        <w:t xml:space="preserve">vuonna 1902 ja vanhojen vihollistensa </w:t>
      </w:r>
      <w:r>
        <w:rPr>
          <w:color w:val="2F4F4F"/>
        </w:rPr>
        <w:t xml:space="preserve">Ranskan </w:t>
      </w:r>
      <w:r>
        <w:t xml:space="preserve">ja </w:t>
      </w:r>
      <w:r>
        <w:rPr>
          <w:color w:val="556B2F"/>
        </w:rPr>
        <w:t xml:space="preserve">Venäjän </w:t>
      </w:r>
      <w:r>
        <w:t xml:space="preserve">kanssa </w:t>
      </w:r>
      <w:r>
        <w:t xml:space="preserve">vuosina 1904 ja 1907.</w:t>
      </w:r>
    </w:p>
    <w:p>
      <w:r>
        <w:rPr>
          <w:b/>
        </w:rPr>
        <w:t xml:space="preserve">Kysymys 0</w:t>
      </w:r>
    </w:p>
    <w:p>
      <w:r>
        <w:t xml:space="preserve">Mikä maa vaikutti todennäköisimmältä uhalta Britannialle 1900-luvun alussa?</w:t>
      </w:r>
    </w:p>
    <w:p>
      <w:r>
        <w:rPr>
          <w:b/>
        </w:rPr>
        <w:t xml:space="preserve">Kysymys 1</w:t>
      </w:r>
    </w:p>
    <w:p>
      <w:r>
        <w:t xml:space="preserve">Minkä maan kanssa Britannia liittoutui vuonna 1902?</w:t>
      </w:r>
    </w:p>
    <w:p>
      <w:r>
        <w:rPr>
          <w:b/>
        </w:rPr>
        <w:t xml:space="preserve">Kysymys 2</w:t>
      </w:r>
    </w:p>
    <w:p>
      <w:r>
        <w:t xml:space="preserve">Minkä maan kanssa Britannia liittoutui vuonna 1904?</w:t>
      </w:r>
    </w:p>
    <w:p>
      <w:r>
        <w:rPr>
          <w:b/>
        </w:rPr>
        <w:t xml:space="preserve">Kysymys 3</w:t>
      </w:r>
    </w:p>
    <w:p>
      <w:r>
        <w:t xml:space="preserve">Minkä maan kanssa Britannia liittoutui vuonna 1907?</w:t>
      </w:r>
    </w:p>
    <w:p>
      <w:r>
        <w:rPr>
          <w:b/>
        </w:rPr>
        <w:t xml:space="preserve">Tekstin numero 35</w:t>
      </w:r>
    </w:p>
    <w:p>
      <w:r>
        <w:t xml:space="preserve">Britannian pelko sodasta Saksan kanssa toteutui vuonna </w:t>
      </w:r>
      <w:r>
        <w:rPr>
          <w:color w:val="A9A9A9"/>
        </w:rPr>
        <w:t xml:space="preserve">1914</w:t>
      </w:r>
      <w:r>
        <w:t xml:space="preserve">, kun ensimmäinen maailmansota syttyi. Britannia hyökkäsi nopeasti ja miehitti suurimman osan </w:t>
      </w:r>
      <w:r>
        <w:t xml:space="preserve">Saksan merentakaisista siirtomaista Afrikassa. Tyynellämerellä </w:t>
      </w:r>
      <w:r>
        <w:rPr>
          <w:color w:val="2F4F4F"/>
        </w:rPr>
        <w:t xml:space="preserve">Australia </w:t>
      </w:r>
      <w:r>
        <w:t xml:space="preserve">miehitti Saksan Uuden-Guinean ja Uusi-Seelanti Samoan</w:t>
      </w:r>
      <w:r>
        <w:t xml:space="preserve">.</w:t>
      </w:r>
      <w:r>
        <w:t xml:space="preserve"> Iso-Britannia ja Ranska laativat salaa suunnitelmat sodan jälkeisestä Saksan puolella sotaan liittyneen Osmanien valtakunnan jakamisesta </w:t>
      </w:r>
      <w:r>
        <w:rPr>
          <w:color w:val="556B2F"/>
        </w:rPr>
        <w:t xml:space="preserve">vuoden 1916 </w:t>
      </w:r>
      <w:r>
        <w:rPr>
          <w:color w:val="6B8E23"/>
        </w:rPr>
        <w:t xml:space="preserve">Sykes-Picot'n sopimuksen mukaisesti</w:t>
      </w:r>
      <w:r>
        <w:t xml:space="preserve">. Sopimuksesta ei kerrottu Mekan shaariffille, jota britit olivat rohkaisseet aloittamaan arabikapinan ottomaanien hallitsijoita vastaan, mikä antoi vaikutelman, että Britannia tuki itsenäisen arabivaltion perustamista.</w:t>
      </w:r>
    </w:p>
    <w:p>
      <w:r>
        <w:rPr>
          <w:b/>
        </w:rPr>
        <w:t xml:space="preserve">Kysymys 0</w:t>
      </w:r>
    </w:p>
    <w:p>
      <w:r>
        <w:t xml:space="preserve">Milloin ensimmäinen maailmansota alkoi?</w:t>
      </w:r>
    </w:p>
    <w:p>
      <w:r>
        <w:rPr>
          <w:b/>
        </w:rPr>
        <w:t xml:space="preserve">Kysymys 1</w:t>
      </w:r>
    </w:p>
    <w:p>
      <w:r>
        <w:t xml:space="preserve">Kun ensimmäinen maailmansota alkoi, Britannia käytti tilaisuutta hyväkseen ja otti haltuunsa suurimman osan minkä maan siirtomaista?</w:t>
      </w:r>
    </w:p>
    <w:p>
      <w:r>
        <w:rPr>
          <w:b/>
        </w:rPr>
        <w:t xml:space="preserve">Kysymys 2</w:t>
      </w:r>
    </w:p>
    <w:p>
      <w:r>
        <w:t xml:space="preserve">Kuka otti Saksan Uuden-Guinean haltuunsa?</w:t>
      </w:r>
    </w:p>
    <w:p>
      <w:r>
        <w:rPr>
          <w:b/>
        </w:rPr>
        <w:t xml:space="preserve">Kysymys 3</w:t>
      </w:r>
    </w:p>
    <w:p>
      <w:r>
        <w:t xml:space="preserve">Kuka otti Samoan haltuunsa?</w:t>
      </w:r>
    </w:p>
    <w:p>
      <w:r>
        <w:rPr>
          <w:b/>
        </w:rPr>
        <w:t xml:space="preserve">Kysymys 4</w:t>
      </w:r>
    </w:p>
    <w:p>
      <w:r>
        <w:t xml:space="preserve">Minä vuonna Sykes-Picot'n sopimus allekirjoitettiin?</w:t>
      </w:r>
    </w:p>
    <w:p>
      <w:r>
        <w:rPr>
          <w:b/>
        </w:rPr>
        <w:t xml:space="preserve">Tekstin numero 36</w:t>
      </w:r>
    </w:p>
    <w:p>
      <w:r>
        <w:t xml:space="preserve">Britannian sodanjulistus Saksalle ja sen liittolaisille sitoi myös siirtomaat ja Dominionit, jotka antoivat korvaamatonta sotilaallista, taloudellista ja aineellista tukea. </w:t>
      </w:r>
      <w:r>
        <w:t xml:space="preserve">Dominionien armeijoissa palveli </w:t>
      </w:r>
      <w:r>
        <w:rPr>
          <w:color w:val="A9A9A9"/>
        </w:rPr>
        <w:t xml:space="preserve">yli 2,5 miljoonaa </w:t>
      </w:r>
      <w:r>
        <w:t xml:space="preserve">miestä, ja lisäksi kruunun siirtokunnista tuli useita tuhansia vapaaehtoisia. Australian ja Uuden-Seelannin joukkojen panos </w:t>
      </w:r>
      <w:r>
        <w:rPr>
          <w:color w:val="DCDCDC"/>
        </w:rPr>
        <w:t xml:space="preserve">vuoden 1915 </w:t>
      </w:r>
      <w:r>
        <w:rPr>
          <w:color w:val="2F4F4F"/>
        </w:rPr>
        <w:t xml:space="preserve">Gallipoli-kampanjassa </w:t>
      </w:r>
      <w:r>
        <w:rPr>
          <w:color w:val="556B2F"/>
        </w:rPr>
        <w:t xml:space="preserve">Ottomaanien valtakuntaa </w:t>
      </w:r>
      <w:r>
        <w:t xml:space="preserve">vastaan </w:t>
      </w:r>
      <w:r>
        <w:t xml:space="preserve">vaikutti suuresti kansallistietoisuuteen kotimaassa, ja se merkitsi käännekohtaa Australian ja Uuden-Seelannin muuttumisessa siirtomaista itsenäisiksi kansakunniksi. Maat muistavat tätä tapahtumaa edelleen Anzac-päivänä. Kanadalaiset näkivät Vimy Ridgen taistelun samankaltaisessa valossa. Britannian pääministeri </w:t>
      </w:r>
      <w:r>
        <w:rPr>
          <w:color w:val="6B8E23"/>
        </w:rPr>
        <w:t xml:space="preserve">David Lloyd George </w:t>
      </w:r>
      <w:r>
        <w:t xml:space="preserve">tunnusti vuonna 1917 Dominionien merkittävän panoksen sotaponnisteluissa</w:t>
      </w:r>
      <w:r>
        <w:t xml:space="preserve">, kun hän kutsui jokaisen Dominionin pääministerin liittymään keisarilliseen sotakabinettiin koordinoimaan keisarillista politiikkaa.</w:t>
      </w:r>
    </w:p>
    <w:p>
      <w:r>
        <w:rPr>
          <w:b/>
        </w:rPr>
        <w:t xml:space="preserve">Kysymys 0</w:t>
      </w:r>
    </w:p>
    <w:p>
      <w:r>
        <w:t xml:space="preserve">Kuinka monta ihmistä oli Dominionin armeijoissa?</w:t>
      </w:r>
    </w:p>
    <w:p>
      <w:r>
        <w:rPr>
          <w:b/>
        </w:rPr>
        <w:t xml:space="preserve">Kysymys 1</w:t>
      </w:r>
    </w:p>
    <w:p>
      <w:r>
        <w:t xml:space="preserve">Milloin oli Gallipolin kampanja?</w:t>
      </w:r>
    </w:p>
    <w:p>
      <w:r>
        <w:rPr>
          <w:b/>
        </w:rPr>
        <w:t xml:space="preserve">Kysymys 2</w:t>
      </w:r>
    </w:p>
    <w:p>
      <w:r>
        <w:t xml:space="preserve">Kuka Britannian pääministeri tunnusti Dominionien panoksen vuonna 1917?</w:t>
      </w:r>
    </w:p>
    <w:p>
      <w:r>
        <w:rPr>
          <w:b/>
        </w:rPr>
        <w:t xml:space="preserve">Kysymys 3</w:t>
      </w:r>
    </w:p>
    <w:p>
      <w:r>
        <w:t xml:space="preserve">Minkä brittiläisen pääministerin toimesta perustettiin keisarillinen sotakabinetti?</w:t>
      </w:r>
    </w:p>
    <w:p>
      <w:r>
        <w:rPr>
          <w:b/>
        </w:rPr>
        <w:t xml:space="preserve">Kysymys 4</w:t>
      </w:r>
    </w:p>
    <w:p>
      <w:r>
        <w:t xml:space="preserve">Mitä maata vastaan Gallipolin kampanja käytiin?</w:t>
      </w:r>
    </w:p>
    <w:p>
      <w:r>
        <w:rPr>
          <w:b/>
        </w:rPr>
        <w:t xml:space="preserve">Tekstin numero 37</w:t>
      </w:r>
    </w:p>
    <w:p>
      <w:r>
        <w:t xml:space="preserve">Vuonna </w:t>
      </w:r>
      <w:r>
        <w:rPr>
          <w:color w:val="A9A9A9"/>
        </w:rPr>
        <w:t xml:space="preserve">1919</w:t>
      </w:r>
      <w:r>
        <w:t xml:space="preserve"> allekirjoitetun Versailles'n sopimuksen ehtojen mukaisesti </w:t>
      </w:r>
      <w:r>
        <w:t xml:space="preserve">valtakunta saavutti suurimman laajuutensa, kun siihen lisättiin </w:t>
      </w:r>
      <w:r>
        <w:rPr>
          <w:color w:val="DCDCDC"/>
        </w:rPr>
        <w:t xml:space="preserve">1 800 000 </w:t>
      </w:r>
      <w:r>
        <w:t xml:space="preserve">neliömailia (4 700 000 km2) ja </w:t>
      </w:r>
      <w:r>
        <w:rPr>
          <w:color w:val="2F4F4F"/>
        </w:rPr>
        <w:t xml:space="preserve">13 miljoonaa </w:t>
      </w:r>
      <w:r>
        <w:t xml:space="preserve">uutta alamaisen aluetta. </w:t>
      </w:r>
      <w:r>
        <w:rPr>
          <w:color w:val="556B2F"/>
        </w:rPr>
        <w:t xml:space="preserve">Saksan ja Osmanien valtakunnan </w:t>
      </w:r>
      <w:r>
        <w:t xml:space="preserve">siirtomaat </w:t>
      </w:r>
      <w:r>
        <w:t xml:space="preserve">jaettiin liittoutuneille valtioille Kansainliiton mandaatteina</w:t>
      </w:r>
      <w:r>
        <w:rPr>
          <w:color w:val="556B2F"/>
        </w:rPr>
        <w:t xml:space="preserve">.</w:t>
      </w:r>
      <w:r>
        <w:t xml:space="preserve"> Britannia sai hallintaansa Palestiinan, Transjordanian, Irakin, osan Kamerunista ja Togosta sekä Tanganyikan. Myös hallitsijamaat saivat omia mandaattejaan: Etelä-Afrikan liitto sai Lounais-Afrikan (nykyisen </w:t>
      </w:r>
      <w:r>
        <w:rPr>
          <w:color w:val="6B8E23"/>
        </w:rPr>
        <w:t xml:space="preserve">Namibian)</w:t>
      </w:r>
      <w:r>
        <w:t xml:space="preserve">, Australia Saksan Uuden-Guinean ja Uusi-Seelanti Länsi-Samoa. Naurusta tehtiin Britannian ja kahden Tyynenmeren hallitsijamaan yhteinen mandaatti.</w:t>
      </w:r>
    </w:p>
    <w:p>
      <w:r>
        <w:rPr>
          <w:b/>
        </w:rPr>
        <w:t xml:space="preserve">Kysymys 0</w:t>
      </w:r>
    </w:p>
    <w:p>
      <w:r>
        <w:t xml:space="preserve">Milloin Versaillesin sopimus allekirjoitettiin?</w:t>
      </w:r>
    </w:p>
    <w:p>
      <w:r>
        <w:rPr>
          <w:b/>
        </w:rPr>
        <w:t xml:space="preserve">Kysymys 1</w:t>
      </w:r>
    </w:p>
    <w:p>
      <w:r>
        <w:t xml:space="preserve">Kuinka monta neliökilometriä Versaillesin sopimus lisäsi Brittiläistä imperiumia?</w:t>
      </w:r>
    </w:p>
    <w:p>
      <w:r>
        <w:rPr>
          <w:b/>
        </w:rPr>
        <w:t xml:space="preserve">Kysymys 2</w:t>
      </w:r>
    </w:p>
    <w:p>
      <w:r>
        <w:t xml:space="preserve">Minkä maiden siirtomaat luovutettiin liittoutuneille vuonna 1919?</w:t>
      </w:r>
    </w:p>
    <w:p>
      <w:r>
        <w:rPr>
          <w:b/>
        </w:rPr>
        <w:t xml:space="preserve">Kysymys 3</w:t>
      </w:r>
    </w:p>
    <w:p>
      <w:r>
        <w:t xml:space="preserve">Mikä nykypäivän maa on Lounais-Afrikka?</w:t>
      </w:r>
    </w:p>
    <w:p>
      <w:r>
        <w:rPr>
          <w:b/>
        </w:rPr>
        <w:t xml:space="preserve">Kysymys 4</w:t>
      </w:r>
    </w:p>
    <w:p>
      <w:r>
        <w:t xml:space="preserve">Kuinka monta ihmistä Versaillesin sopimus lisäsi Britannian imperiumiin?</w:t>
      </w:r>
    </w:p>
    <w:p>
      <w:r>
        <w:rPr>
          <w:b/>
        </w:rPr>
        <w:t xml:space="preserve">Teksti numero 38</w:t>
      </w:r>
    </w:p>
    <w:p>
      <w:r>
        <w:t xml:space="preserve">Sodan aiheuttama maailmanjärjestyksen muutos, erityisesti Yhdysvaltojen ja Japanin kasvaminen merivalloiksi sekä itsenäisyysliikkeiden nousu </w:t>
      </w:r>
      <w:r>
        <w:rPr>
          <w:color w:val="A9A9A9"/>
        </w:rPr>
        <w:t xml:space="preserve">Intiassa ja Irlannissa, </w:t>
      </w:r>
      <w:r>
        <w:t xml:space="preserve">aiheutti Britannian imperialistisen politiikan merkittävän uudelleenarvioinnin. Ison-Britannian oli pakko valita Yhdysvaltojen tai Japanin liittoutumisen välillä, ja se päätti olla uusimatta Japanin liittoutumistaan ja allekirjoitti sen sijaan </w:t>
      </w:r>
      <w:r>
        <w:t xml:space="preserve">Washingtonin laivastosopimuksen </w:t>
      </w:r>
      <w:r>
        <w:rPr>
          <w:color w:val="DCDCDC"/>
        </w:rPr>
        <w:t xml:space="preserve">vuodelta 1922, </w:t>
      </w:r>
      <w:r>
        <w:t xml:space="preserve">jossa Iso-Britannia hyväksyi merivoimien tasavertaisuuden </w:t>
      </w:r>
      <w:r>
        <w:rPr>
          <w:color w:val="2F4F4F"/>
        </w:rPr>
        <w:t xml:space="preserve">Yhdysvaltojen kanssa</w:t>
      </w:r>
      <w:r>
        <w:t xml:space="preserve">. </w:t>
      </w:r>
      <w:r>
        <w:t xml:space="preserve">Tämä päätös herätti paljon keskustelua Yhdistyneessä kuningaskunnassa 1930-luvulla, kun </w:t>
      </w:r>
      <w:r>
        <w:rPr>
          <w:color w:val="556B2F"/>
        </w:rPr>
        <w:t xml:space="preserve">Japanissa ja Saksassa</w:t>
      </w:r>
      <w:r>
        <w:t xml:space="preserve"> vallitsi </w:t>
      </w:r>
      <w:r>
        <w:t xml:space="preserve">militaristisia hallituksia, joita </w:t>
      </w:r>
      <w:r>
        <w:t xml:space="preserve">osaltaan auttoi Suuri lama, sillä pelättiin, että imperiumi ei selviäisi molempien kansakuntien samanaikaisesta hyökkäyksestä. Vaikka kysymys imperiumin turvallisuudesta oli vakava huolenaihe Britanniassa, samaan aikaan imperiumi oli elintärkeä Britannian taloudelle.</w:t>
      </w:r>
    </w:p>
    <w:p>
      <w:r>
        <w:rPr>
          <w:b/>
        </w:rPr>
        <w:t xml:space="preserve">Kysymys 0</w:t>
      </w:r>
    </w:p>
    <w:p>
      <w:r>
        <w:t xml:space="preserve">Milloin Iso-Britannia allekirjoitti Washingtonin laivastosopimuksen?</w:t>
      </w:r>
    </w:p>
    <w:p>
      <w:r>
        <w:rPr>
          <w:b/>
        </w:rPr>
        <w:t xml:space="preserve">Kysymys 1</w:t>
      </w:r>
    </w:p>
    <w:p>
      <w:r>
        <w:t xml:space="preserve">Suuri lama auttoi minkä maiden hallituksia muuttumaan entistä militaristisemmiksi?</w:t>
      </w:r>
    </w:p>
    <w:p>
      <w:r>
        <w:rPr>
          <w:b/>
        </w:rPr>
        <w:t xml:space="preserve">Kysymys 2</w:t>
      </w:r>
    </w:p>
    <w:p>
      <w:r>
        <w:t xml:space="preserve">Kun Ison-Britannian oli valittava, kumman se valitsi: Japanin ja Yhdysvaltojen?</w:t>
      </w:r>
    </w:p>
    <w:p>
      <w:r>
        <w:rPr>
          <w:b/>
        </w:rPr>
        <w:t xml:space="preserve">Kysymys 3</w:t>
      </w:r>
    </w:p>
    <w:p>
      <w:r>
        <w:t xml:space="preserve">Minkä alueiden itsenäisyysliikkeiden valossa brittiläistä imperialismia pohdittiin uudelleen?</w:t>
      </w:r>
    </w:p>
    <w:p>
      <w:r>
        <w:rPr>
          <w:b/>
        </w:rPr>
        <w:t xml:space="preserve">Tekstin numero 39</w:t>
      </w:r>
    </w:p>
    <w:p>
      <w:r>
        <w:t xml:space="preserve">Vuonna 1919 </w:t>
      </w:r>
      <w:r>
        <w:t xml:space="preserve">Irlannin kotivaltiohallinnon viivästymisen aiheuttama turhautuminen sai </w:t>
      </w:r>
      <w:r>
        <w:t xml:space="preserve">itsenäisyyttä ajavan </w:t>
      </w:r>
      <w:r>
        <w:rPr>
          <w:color w:val="DCDCDC"/>
        </w:rPr>
        <w:t xml:space="preserve">Sinn Féin </w:t>
      </w:r>
      <w:r>
        <w:t xml:space="preserve">-puolueen </w:t>
      </w:r>
      <w:r>
        <w:t xml:space="preserve">jäsenet, </w:t>
      </w:r>
      <w:r>
        <w:t xml:space="preserve">jotka olivat voittaneet enemmistön Irlannin paikoista Westminsterissä Britannian parlamenttivaaleissa vuonna 1918, perustamaan Dubliniin Irlannin edustajakokouksen, jossa Irlannin itsenäisyys julistettiin. Irlannin tasavaltalaisarmeija aloitti samanaikaisesti sissisodan Britannian hallintoa vastaan. Englannin ja Irlannin välinen sota päättyi vuonna </w:t>
      </w:r>
      <w:r>
        <w:rPr>
          <w:color w:val="2F4F4F"/>
        </w:rPr>
        <w:t xml:space="preserve">1921 </w:t>
      </w:r>
      <w:r>
        <w:t xml:space="preserve">pattitilanteeseen ja </w:t>
      </w:r>
      <w:r>
        <w:rPr>
          <w:color w:val="556B2F"/>
        </w:rPr>
        <w:t xml:space="preserve">Englannin ja Irlannin välisen sopimuksen </w:t>
      </w:r>
      <w:r>
        <w:t xml:space="preserve">allekirjoittamiseen</w:t>
      </w:r>
      <w:r>
        <w:t xml:space="preserve">, jolla luotiin Irlannin vapaavaltio, joka oli Britannian imperiumin sisällä sijaitseva dominion, jolla oli tosiasiallinen sisäinen itsenäisyys mutta joka oli edelleen perustuslaillisesti sidoksissa Britannian kruunuun. Pohjois-Irlanti, joka koostui </w:t>
      </w:r>
      <w:r>
        <w:rPr>
          <w:color w:val="6B8E23"/>
        </w:rPr>
        <w:t xml:space="preserve">kuudesta </w:t>
      </w:r>
      <w:r>
        <w:t xml:space="preserve">Irlannin 32:sta kreivikunnasta, jotka oli perustettu vuoden 1920 Government of Ireland Act -lain nojalla hajautetuksi alueeksi, käytti välittömästi sopimuksen mukaista mahdollisuuttaan säilyttää nykyinen asemansa Yhdistyneessä kuningaskunnassa.</w:t>
      </w:r>
    </w:p>
    <w:p>
      <w:r>
        <w:rPr>
          <w:b/>
        </w:rPr>
        <w:t xml:space="preserve">Kysymys 0</w:t>
      </w:r>
    </w:p>
    <w:p>
      <w:r>
        <w:t xml:space="preserve">Milloin Irlanti perusti oman kansalliskokouksen?</w:t>
      </w:r>
    </w:p>
    <w:p>
      <w:r>
        <w:rPr>
          <w:b/>
        </w:rPr>
        <w:t xml:space="preserve">Kysymys 1</w:t>
      </w:r>
    </w:p>
    <w:p>
      <w:r>
        <w:t xml:space="preserve">Mikä poliittinen puolue perusti Irlannin parlamentin?</w:t>
      </w:r>
    </w:p>
    <w:p>
      <w:r>
        <w:rPr>
          <w:b/>
        </w:rPr>
        <w:t xml:space="preserve">Kysymys 2</w:t>
      </w:r>
    </w:p>
    <w:p>
      <w:r>
        <w:t xml:space="preserve">Milloin Englannin ja Irlannin sota päättyi?</w:t>
      </w:r>
    </w:p>
    <w:p>
      <w:r>
        <w:rPr>
          <w:b/>
        </w:rPr>
        <w:t xml:space="preserve">Kysymys 3</w:t>
      </w:r>
    </w:p>
    <w:p>
      <w:r>
        <w:t xml:space="preserve">Mikä sopimus allekirjoitettiin Englannin ja Irlannin sodan jälkeen?</w:t>
      </w:r>
    </w:p>
    <w:p>
      <w:r>
        <w:rPr>
          <w:b/>
        </w:rPr>
        <w:t xml:space="preserve">Kysymys 4</w:t>
      </w:r>
    </w:p>
    <w:p>
      <w:r>
        <w:t xml:space="preserve">Kuinka monta Irlannin kreivikuntaa Pohjois-Irlannissa on?</w:t>
      </w:r>
    </w:p>
    <w:p>
      <w:r>
        <w:rPr>
          <w:b/>
        </w:rPr>
        <w:t xml:space="preserve">Teksti numero 40</w:t>
      </w:r>
    </w:p>
    <w:p>
      <w:r>
        <w:t xml:space="preserve">Samanlainen taistelu alkoi Intiassa, kun </w:t>
      </w:r>
      <w:r>
        <w:rPr>
          <w:color w:val="A9A9A9"/>
        </w:rPr>
        <w:t xml:space="preserve">vuoden 1919 </w:t>
      </w:r>
      <w:r>
        <w:t xml:space="preserve">Government of India Act -laki </w:t>
      </w:r>
      <w:r>
        <w:t xml:space="preserve">ei tyydyttänyt itsenäisyysvaatimuksia</w:t>
      </w:r>
      <w:r>
        <w:rPr>
          <w:color w:val="A9A9A9"/>
        </w:rPr>
        <w:t xml:space="preserve">. </w:t>
      </w:r>
      <w:r>
        <w:rPr>
          <w:color w:val="DCDCDC"/>
        </w:rPr>
        <w:t xml:space="preserve">Ghadar-salaliiton </w:t>
      </w:r>
      <w:r>
        <w:t xml:space="preserve">jälkeinen huoli kommunistien ja ulkomaalaisten salaliitoista </w:t>
      </w:r>
      <w:r>
        <w:t xml:space="preserve">varmisti sen, että Rowlattin laeilla uudistettiin sota-ajan rajoituksia. Tämä johti jännitteisiin erityisesti </w:t>
      </w:r>
      <w:r>
        <w:rPr>
          <w:color w:val="2F4F4F"/>
        </w:rPr>
        <w:t xml:space="preserve">Punjabin </w:t>
      </w:r>
      <w:r>
        <w:t xml:space="preserve">alueella, jossa sortotoimet huipentuivat Amritsarin verilöylyyn. Isossa-Britanniassa yleinen mielipide oli jakautunut tapahtuman moraalin suhteen niiden välillä, jotka katsoivat sen pelastaneen Intian anarkialta, ja niiden välillä, jotka suhtautuivat siihen vastenmielisesti. Sitä seurannut </w:t>
      </w:r>
      <w:r>
        <w:t xml:space="preserve">Non-Co-Operation-liike lopetettiin maaliskuussa 1922 Chauri Chauran välikohtauksen jälkeen, ja tyytymättömyys jatkui seuraavat 25 vuotta.</w:t>
      </w:r>
    </w:p>
    <w:p>
      <w:r>
        <w:rPr>
          <w:b/>
        </w:rPr>
        <w:t xml:space="preserve">Kysymys 0</w:t>
      </w:r>
    </w:p>
    <w:p>
      <w:r>
        <w:t xml:space="preserve">Milloin Intian hallituslaki hyväksyttiin?</w:t>
      </w:r>
    </w:p>
    <w:p>
      <w:r>
        <w:rPr>
          <w:b/>
        </w:rPr>
        <w:t xml:space="preserve">Kysymys 1</w:t>
      </w:r>
    </w:p>
    <w:p>
      <w:r>
        <w:t xml:space="preserve">Mikä tapahtuma lietsoi pelkoja kommunistien juonittelusta Intiassa?</w:t>
      </w:r>
    </w:p>
    <w:p>
      <w:r>
        <w:rPr>
          <w:b/>
        </w:rPr>
        <w:t xml:space="preserve">Kysymys 2</w:t>
      </w:r>
    </w:p>
    <w:p>
      <w:r>
        <w:t xml:space="preserve">Millä alueella Amritsarin verilöyly tapahtui?</w:t>
      </w:r>
    </w:p>
    <w:p>
      <w:r>
        <w:rPr>
          <w:b/>
        </w:rPr>
        <w:t xml:space="preserve">Kysymys 3</w:t>
      </w:r>
    </w:p>
    <w:p>
      <w:r>
        <w:t xml:space="preserve">Chauri Chauran tapaus johti minkä liikkeen loppumiseen?</w:t>
      </w:r>
    </w:p>
    <w:p>
      <w:r>
        <w:rPr>
          <w:b/>
        </w:rPr>
        <w:t xml:space="preserve">Tekstin numero 41</w:t>
      </w:r>
    </w:p>
    <w:p>
      <w:r>
        <w:t xml:space="preserve">Vuonna </w:t>
      </w:r>
      <w:r>
        <w:rPr>
          <w:color w:val="A9A9A9"/>
        </w:rPr>
        <w:t xml:space="preserve">1922 </w:t>
      </w:r>
      <w:r>
        <w:t xml:space="preserve">Egypti, joka oli julistautunut Britannian protektoraatiksi ensimmäisen maailmansodan syttyessä, sai virallisen itsenäisyyden, vaikka se olikin edelleen Britannian asiakasvaltio vuoteen </w:t>
      </w:r>
      <w:r>
        <w:rPr>
          <w:color w:val="DCDCDC"/>
        </w:rPr>
        <w:t xml:space="preserve">1954 </w:t>
      </w:r>
      <w:r>
        <w:t xml:space="preserve">asti</w:t>
      </w:r>
      <w:r>
        <w:t xml:space="preserve">. </w:t>
      </w:r>
      <w:r>
        <w:t xml:space="preserve">Britannian joukot pysyivät Egyptissä, kunnes vuonna 1936 allekirjoitettiin </w:t>
      </w:r>
      <w:r>
        <w:rPr>
          <w:color w:val="2F4F4F"/>
        </w:rPr>
        <w:t xml:space="preserve">Englannin ja Egyptin välinen sopimus</w:t>
      </w:r>
      <w:r>
        <w:t xml:space="preserve">, jossa sovittiin, että joukot vetäytyisivät, mutta miehittäisivät ja puolustaisivat edelleen Suezin kanavan aluetta. Vastineeksi Egyptiä autettiin liittymään Kansainliittoon. Myös Irak, joka oli ollut Britannian mandaattialue vuodesta 1920 lähtien, sai liittouman jäsenyyden sen jälkeen, kun se oli itsenäistynyt Britanniasta vuonna </w:t>
      </w:r>
      <w:r>
        <w:rPr>
          <w:color w:val="556B2F"/>
        </w:rPr>
        <w:t xml:space="preserve">1932</w:t>
      </w:r>
      <w:r>
        <w:t xml:space="preserve">. Palestiinassa Britannian tehtävänä oli toimia välittäjänä arabien ja juutalaisten yhteisöjen välillä. Vuonna 1917 annetussa Balfourin julistuksessa, joka oli sisällytetty mandaatin ehtoihin, todettiin, että Palestiinaan perustettaisiin juutalaisille kansallinen koti ja että juutalaisten maahanmuutto sallittaisiin pakottavan vallan määräämään rajaan asti. Tämä johti kasvaviin konflikteihin arabiväestön kanssa, joka kapinoi avoimesti vuonna 1936. Kun </w:t>
      </w:r>
      <w:r>
        <w:t xml:space="preserve">sodan uhka Saksan kanssa kasvoi 1930-luvulla, Britannia arvioi Lähi-idän arabiväestön tuen tärkeämmäksi kuin juutalaisen kotimaan perustamisen ja siirtyi arabimyönteiseen asenteeseen, mikä rajoitti juutalaisten maahanmuuttoa ja käynnisti puolestaan </w:t>
      </w:r>
      <w:r>
        <w:rPr>
          <w:color w:val="6B8E23"/>
        </w:rPr>
        <w:t xml:space="preserve">juutalaisten </w:t>
      </w:r>
      <w:r>
        <w:t xml:space="preserve">kapinan.</w:t>
      </w:r>
    </w:p>
    <w:p>
      <w:r>
        <w:rPr>
          <w:b/>
        </w:rPr>
        <w:t xml:space="preserve">Kysymys 0</w:t>
      </w:r>
    </w:p>
    <w:p>
      <w:r>
        <w:t xml:space="preserve">Milloin Egypti itsenäistyi muodollisesti Britanniasta?</w:t>
      </w:r>
    </w:p>
    <w:p>
      <w:r>
        <w:rPr>
          <w:b/>
        </w:rPr>
        <w:t xml:space="preserve">Kysymys 1</w:t>
      </w:r>
    </w:p>
    <w:p>
      <w:r>
        <w:t xml:space="preserve">Milloin Egypti lakkasi olemasta Britannian asiakasvaltio?</w:t>
      </w:r>
    </w:p>
    <w:p>
      <w:r>
        <w:rPr>
          <w:b/>
        </w:rPr>
        <w:t xml:space="preserve">Kysymys 2</w:t>
      </w:r>
    </w:p>
    <w:p>
      <w:r>
        <w:t xml:space="preserve">Mikä sopimus allekirjoitettiin vuonna 1936?</w:t>
      </w:r>
    </w:p>
    <w:p>
      <w:r>
        <w:rPr>
          <w:b/>
        </w:rPr>
        <w:t xml:space="preserve">Kysymys 3</w:t>
      </w:r>
    </w:p>
    <w:p>
      <w:r>
        <w:t xml:space="preserve">Milloin Irak itsenäistyi Britanniasta?</w:t>
      </w:r>
    </w:p>
    <w:p>
      <w:r>
        <w:rPr>
          <w:b/>
        </w:rPr>
        <w:t xml:space="preserve">Kysymys 4</w:t>
      </w:r>
    </w:p>
    <w:p>
      <w:r>
        <w:t xml:space="preserve">Britanniasta tuli 1930-luvulla arabimyönteisempi minkä rodun kustannuksella?</w:t>
      </w:r>
    </w:p>
    <w:p>
      <w:r>
        <w:rPr>
          <w:b/>
        </w:rPr>
        <w:t xml:space="preserve">Teksti numero 42</w:t>
      </w:r>
    </w:p>
    <w:p>
      <w:r>
        <w:rPr>
          <w:color w:val="A9A9A9"/>
        </w:rPr>
        <w:t xml:space="preserve">Vuoden 1923 </w:t>
      </w:r>
      <w:r>
        <w:t xml:space="preserve">keisarillisessa konferenssissa </w:t>
      </w:r>
      <w:r>
        <w:t xml:space="preserve">tunnustettiin Dominionien kyky määritellä oma ulkopolitiikkansa Britanniasta riippumatta</w:t>
      </w:r>
      <w:r>
        <w:rPr>
          <w:color w:val="A9A9A9"/>
        </w:rPr>
        <w:t xml:space="preserve">. </w:t>
      </w:r>
      <w:r>
        <w:t xml:space="preserve">Kanada ja Etelä-Afrikka olivat hylänneet Britannian pyynnön saada sotilaallista apua Dominikaanisilta alueilta Chanakin kriisin puhjetessa edellisenä vuonna, ja Kanada oli kieltäytynyt sitoutumasta </w:t>
      </w:r>
      <w:r>
        <w:rPr>
          <w:color w:val="DCDCDC"/>
        </w:rPr>
        <w:t xml:space="preserve">Lausannen </w:t>
      </w:r>
      <w:r>
        <w:t xml:space="preserve">sopimukseen vuonna 1923</w:t>
      </w:r>
      <w:r>
        <w:t xml:space="preserve">. </w:t>
      </w:r>
      <w:r>
        <w:t xml:space="preserve">Irlannin ja Etelä-Afrikan painostuksesta </w:t>
      </w:r>
      <w:r>
        <w:rPr>
          <w:color w:val="2F4F4F"/>
        </w:rPr>
        <w:t xml:space="preserve">vuoden 1926 </w:t>
      </w:r>
      <w:r>
        <w:t xml:space="preserve">keisarillinen konferenssi antoi Balfourin julistuksen, jossa julistettiin, että Dominionit olivat "itsenäisiä yhteisöjä Brittiläisen imperiumin sisällä, jotka ovat tasavertaisia, eivätkä millään tavoin alisteisia toisilleen" Brittiläisen kansainyhteisön (Commonwealth of Nations) puitteissa. Tämä julistus sai oikeudellisen sisällön </w:t>
      </w:r>
      <w:r>
        <w:rPr>
          <w:color w:val="556B2F"/>
        </w:rPr>
        <w:t xml:space="preserve">vuoden 1931 </w:t>
      </w:r>
      <w:r>
        <w:t xml:space="preserve">Westminsterin perussäännössä. Kanadan, Australian, Uuden-Seelannin, Etelä-Afrikan unionin, Irlannin vapaavaltion ja Newfoundlandin parlamentit olivat nyt riippumattomia Britannian lainsäädännöllisestä valvonnasta, ne saattoivat kumota Britannian lakeja, eikä Britannia voinut enää säätää lakeja niiden puolesta ilman niiden suostumusta. Newfoundland palasi siirtomaa-asemaan vuonna 1933, koska se kärsi talousvaikeuksista suuren laman aikana. Irlanti etääntyi entisestään Yhdistyneestä kuningaskunnasta, kun se otti käyttöön uuden perustuslain vuonna </w:t>
      </w:r>
      <w:r>
        <w:rPr>
          <w:color w:val="6B8E23"/>
        </w:rPr>
        <w:t xml:space="preserve">1937, jolloin siitä tuli </w:t>
      </w:r>
      <w:r>
        <w:t xml:space="preserve">pelkkä nimellinen tasavalta.</w:t>
      </w:r>
    </w:p>
    <w:p>
      <w:r>
        <w:rPr>
          <w:b/>
        </w:rPr>
        <w:t xml:space="preserve">Kysymys 0</w:t>
      </w:r>
    </w:p>
    <w:p>
      <w:r>
        <w:t xml:space="preserve">Milloin tunnustettiin hallitsijavaltioiden oikeus päättää omasta ulkopolitiikastaan?</w:t>
      </w:r>
    </w:p>
    <w:p>
      <w:r>
        <w:rPr>
          <w:b/>
        </w:rPr>
        <w:t xml:space="preserve">Kysymys 1</w:t>
      </w:r>
    </w:p>
    <w:p>
      <w:r>
        <w:t xml:space="preserve">Minkä sopimuksen Kanada jätti huomiotta?</w:t>
      </w:r>
    </w:p>
    <w:p>
      <w:r>
        <w:rPr>
          <w:b/>
        </w:rPr>
        <w:t xml:space="preserve">Kysymys 2</w:t>
      </w:r>
    </w:p>
    <w:p>
      <w:r>
        <w:t xml:space="preserve">Milloin Balfourin julistus annettiin?</w:t>
      </w:r>
    </w:p>
    <w:p>
      <w:r>
        <w:rPr>
          <w:b/>
        </w:rPr>
        <w:t xml:space="preserve">Kysymys 3</w:t>
      </w:r>
    </w:p>
    <w:p>
      <w:r>
        <w:t xml:space="preserve">Milloin dominionien asema tasavertaisina itsenäisinä yhteisöinä sai lainvoiman?</w:t>
      </w:r>
    </w:p>
    <w:p>
      <w:r>
        <w:rPr>
          <w:b/>
        </w:rPr>
        <w:t xml:space="preserve">Kysymys 4</w:t>
      </w:r>
    </w:p>
    <w:p>
      <w:r>
        <w:t xml:space="preserve">Milloin Irlanti antoi uuden perustuslain?</w:t>
      </w:r>
    </w:p>
    <w:p>
      <w:r>
        <w:rPr>
          <w:b/>
        </w:rPr>
        <w:t xml:space="preserve">Teksti numero 43</w:t>
      </w:r>
    </w:p>
    <w:p>
      <w:r>
        <w:t xml:space="preserve">Kun Saksa oli miehittänyt Ranskan </w:t>
      </w:r>
      <w:r>
        <w:rPr>
          <w:color w:val="A9A9A9"/>
        </w:rPr>
        <w:t xml:space="preserve">vuonna 1940</w:t>
      </w:r>
      <w:r>
        <w:t xml:space="preserve">, Britannia ja imperiumi seisoivat yksin Saksaa vastaan, kunnes </w:t>
      </w:r>
      <w:r>
        <w:rPr>
          <w:color w:val="DCDCDC"/>
        </w:rPr>
        <w:t xml:space="preserve">Neuvostoliitto </w:t>
      </w:r>
      <w:r>
        <w:t xml:space="preserve">liittyi </w:t>
      </w:r>
      <w:r>
        <w:t xml:space="preserve">sotaan vuonna 1941.</w:t>
      </w:r>
      <w:r>
        <w:t xml:space="preserve"> Britannian pääministeri Winston Churchill lobbasi menestyksekkäästi presidentti Franklin D. Rooseveltia saadakseen Yhdysvalloilta sotilaallista apua, mutta Roosevelt ei ollut vielä valmis pyytämään kongressilta maan sitoutumista sotaan. </w:t>
      </w:r>
      <w:r>
        <w:rPr>
          <w:color w:val="2F4F4F"/>
        </w:rPr>
        <w:t xml:space="preserve">Elokuussa 1941 </w:t>
      </w:r>
      <w:r>
        <w:rPr>
          <w:color w:val="556B2F"/>
        </w:rPr>
        <w:t xml:space="preserve">Churchill </w:t>
      </w:r>
      <w:r>
        <w:t xml:space="preserve">ja </w:t>
      </w:r>
      <w:r>
        <w:rPr>
          <w:color w:val="6B8E23"/>
        </w:rPr>
        <w:t xml:space="preserve">Roosevelt </w:t>
      </w:r>
      <w:r>
        <w:t xml:space="preserve">tapasivat ja allekirjoittivat Atlantin peruskirjan, johon sisältyi lausuma, jonka mukaan "kaikkien kansojen oikeutta valita hallitusmuoto, jossa ne elävät", olisi kunnioitettava. Tämä sanamuoto oli epäselvä sen suhteen, viittasiko se Saksan valtaamiin Euroopan maihin vai eurooppalaisten kansojen siirtomaiksi joutuneisiin kansoihin, ja myöhemmin britit, amerikkalaiset ja nationalistiset liikkeet tulkitsivat sitä eri tavoin.</w:t>
      </w:r>
    </w:p>
    <w:p>
      <w:r>
        <w:rPr>
          <w:b/>
        </w:rPr>
        <w:t xml:space="preserve">Kysymys 0</w:t>
      </w:r>
    </w:p>
    <w:p>
      <w:r>
        <w:t xml:space="preserve">Milloin Saksa miehitti Ranskan?</w:t>
      </w:r>
    </w:p>
    <w:p>
      <w:r>
        <w:rPr>
          <w:b/>
        </w:rPr>
        <w:t xml:space="preserve">Kysymys 1</w:t>
      </w:r>
    </w:p>
    <w:p>
      <w:r>
        <w:t xml:space="preserve">Milloin Atlantin peruskirja allekirjoitettiin?</w:t>
      </w:r>
    </w:p>
    <w:p>
      <w:r>
        <w:rPr>
          <w:b/>
        </w:rPr>
        <w:t xml:space="preserve">Kysymys 2</w:t>
      </w:r>
    </w:p>
    <w:p>
      <w:r>
        <w:t xml:space="preserve">Kuka Britannian pääministeri allekirjoitti Atlantin peruskirjan?</w:t>
      </w:r>
    </w:p>
    <w:p>
      <w:r>
        <w:rPr>
          <w:b/>
        </w:rPr>
        <w:t xml:space="preserve">Kysymys 3</w:t>
      </w:r>
    </w:p>
    <w:p>
      <w:r>
        <w:t xml:space="preserve">Kuka Yhdysvaltain presidentti allekirjoitti Atlantin peruskirjan?</w:t>
      </w:r>
    </w:p>
    <w:p>
      <w:r>
        <w:rPr>
          <w:b/>
        </w:rPr>
        <w:t xml:space="preserve">Kysymys 4</w:t>
      </w:r>
    </w:p>
    <w:p>
      <w:r>
        <w:t xml:space="preserve">Mikä maa liittyi ensimmäisenä toiseen maailmansotaan Ranskan hävittyä sen?</w:t>
      </w:r>
    </w:p>
    <w:p>
      <w:r>
        <w:rPr>
          <w:b/>
        </w:rPr>
        <w:t xml:space="preserve">Tekstin numero 44</w:t>
      </w:r>
    </w:p>
    <w:p>
      <w:r>
        <w:t xml:space="preserve">Joulukuussa 1941 </w:t>
      </w:r>
      <w:r>
        <w:rPr>
          <w:color w:val="A9A9A9"/>
        </w:rPr>
        <w:t xml:space="preserve">Japani </w:t>
      </w:r>
      <w:r>
        <w:t xml:space="preserve">hyökkäsi nopeasti peräkkäin Britannian Malayaan, Yhdysvaltojen Pearl Harborin laivastotukikohtaan ja Hongkongiin. Churchill reagoi Yhdysvaltojen sotaan tuloon siten, että Britannian voitto oli nyt varma ja imperiumin tulevaisuus oli turvattu, mutta tapa, jolla brittijoukot hävisivät nopeasti Kaukoidässä, vahingoitti peruuttamattomasti Britannian asemaa ja arvovaltaa keisarillisena valtana. Kaikkein vahingollisinta oli </w:t>
      </w:r>
      <w:r>
        <w:rPr>
          <w:color w:val="DCDCDC"/>
        </w:rPr>
        <w:t xml:space="preserve">Singaporen </w:t>
      </w:r>
      <w:r>
        <w:t xml:space="preserve">kaatuminen, jota </w:t>
      </w:r>
      <w:r>
        <w:t xml:space="preserve">oli aiemmin pidetty linnoituksena ja Gibraltarin itäisenä vastineena. Ymmärrys siitä, että Britannia ei pystynyt puolustamaan koko imperiumiaan, sai Australian ja Uuden-Seelannin, joita japanilaiset joukot nyt uhkasivat, tiivistämään suhteitaan Yhdysvaltoihin. Tämä johti </w:t>
      </w:r>
      <w:r>
        <w:rPr>
          <w:color w:val="2F4F4F"/>
        </w:rPr>
        <w:t xml:space="preserve">vuonna 1951 </w:t>
      </w:r>
      <w:r>
        <w:rPr>
          <w:color w:val="556B2F"/>
        </w:rPr>
        <w:t xml:space="preserve">Australian, Uuden-Seelannin ja Yhdysvaltojen </w:t>
      </w:r>
      <w:r>
        <w:t xml:space="preserve">väliseen ANZUS-sopimukseen</w:t>
      </w:r>
      <w:r>
        <w:t xml:space="preserve">.</w:t>
      </w:r>
    </w:p>
    <w:p>
      <w:r>
        <w:rPr>
          <w:b/>
        </w:rPr>
        <w:t xml:space="preserve">Kysymys 0</w:t>
      </w:r>
    </w:p>
    <w:p>
      <w:r>
        <w:t xml:space="preserve">Mikä maa hyökkäsi Britannian Malayaan vuonna 1941?</w:t>
      </w:r>
    </w:p>
    <w:p>
      <w:r>
        <w:rPr>
          <w:b/>
        </w:rPr>
        <w:t xml:space="preserve">Kysymys 1</w:t>
      </w:r>
    </w:p>
    <w:p>
      <w:r>
        <w:t xml:space="preserve">Mikä maa hyökkäsi Hongkongiin vuonna 1941?</w:t>
      </w:r>
    </w:p>
    <w:p>
      <w:r>
        <w:rPr>
          <w:b/>
        </w:rPr>
        <w:t xml:space="preserve">Kysymys 2</w:t>
      </w:r>
    </w:p>
    <w:p>
      <w:r>
        <w:t xml:space="preserve">Milloin ANZUS-sopimus solmittiin?</w:t>
      </w:r>
    </w:p>
    <w:p>
      <w:r>
        <w:rPr>
          <w:b/>
        </w:rPr>
        <w:t xml:space="preserve">Kysymys 3</w:t>
      </w:r>
    </w:p>
    <w:p>
      <w:r>
        <w:t xml:space="preserve">Mitkä maat kuuluivat ANZUS-sopimukseen?</w:t>
      </w:r>
    </w:p>
    <w:p>
      <w:r>
        <w:rPr>
          <w:b/>
        </w:rPr>
        <w:t xml:space="preserve">Kysymys 4</w:t>
      </w:r>
    </w:p>
    <w:p>
      <w:r>
        <w:t xml:space="preserve">Mitä aluetta oli verrattu Gibraltariin?</w:t>
      </w:r>
    </w:p>
    <w:p>
      <w:r>
        <w:rPr>
          <w:b/>
        </w:rPr>
        <w:t xml:space="preserve">Tekstin numero 45</w:t>
      </w:r>
    </w:p>
    <w:p>
      <w:r>
        <w:t xml:space="preserve">Vaikka Britannia ja imperiumi selviytyivät toisesta maailmansodasta voittajina, konfliktin vaikutukset olivat syvälliset sekä kotimaassa että ulkomailla. Suuri osa Euroopasta, mantereesta, joka oli hallinnut maailmaa useiden vuosisatojen ajan, oli raunioina ja isäntänä Yhdysvaltojen ja Neuvostoliiton armeijoille, jotka nyt pitivät hallussaan maailmanlaajuista voimatasapainoa. Iso-Britannia jäi käytännössä vararikkoon, ja maksukyvyttömyys vältettiin vasta vuonna 1946, kun </w:t>
      </w:r>
      <w:r>
        <w:t xml:space="preserve">Yhdysvallat </w:t>
      </w:r>
      <w:r>
        <w:t xml:space="preserve">neuvotteli </w:t>
      </w:r>
      <w:r>
        <w:rPr>
          <w:color w:val="DCDCDC"/>
        </w:rPr>
        <w:t xml:space="preserve">4,33 miljardin Yhdysvaltain dollarin </w:t>
      </w:r>
      <w:r>
        <w:t xml:space="preserve">lainan (56 miljardia dollaria vuonna 2012), jonka viimeinen erä maksettiin takaisin </w:t>
      </w:r>
      <w:r>
        <w:rPr>
          <w:color w:val="2F4F4F"/>
        </w:rPr>
        <w:t xml:space="preserve">vuonna 2006</w:t>
      </w:r>
      <w:r>
        <w:t xml:space="preserve">. Samaan aikaan Euroopan maiden siirtomaissa oli nousussa siirtomaavastainen liikehdintä. Tilannetta vaikeutti entisestään Yhdysvaltojen ja Neuvostoliiton kylmän sodan kiristyvä kilpailu. Molemmat kansakunnat vastustivat periaatteessa eurooppalaista kolonialismia. Käytännössä amerikkalainen antikommunismi </w:t>
      </w:r>
      <w:r>
        <w:t xml:space="preserve">voitti </w:t>
      </w:r>
      <w:r>
        <w:t xml:space="preserve">kuitenkin </w:t>
      </w:r>
      <w:r>
        <w:t xml:space="preserve">imperialismin vastaisuuden, ja siksi Yhdysvallat tuki Britannian imperiumin olemassaolon jatkumista pitääkseen kommunistisen laajentumisen kurissa. Muutoksen tuuli merkitsi lopulta sitä, että Brittiläisen imperiumin päivät olivat luetut, ja yleisesti ottaen Britannia omaksui rauhanomaisen irtautumispolitiikan siirtomaistaan heti, kun vakaat, ei-kommunistiset hallitukset olivat saatavilla, joille valta voitiin siirtää. Tämä oli vastakohta muille eurooppalaisille suurvalloille, kuten Ranskalle ja Portugalille, jotka kävivät kalliita ja lopulta epäonnistuneita sotia pitääkseen imperiuminsa koskemattomina. Vuosien 1945 ja 1965 välisenä aikana Britannian vallan alla olevien ihmisten määrä Ison-Britannian ulkopuolella väheni </w:t>
      </w:r>
      <w:r>
        <w:rPr>
          <w:color w:val="6B8E23"/>
        </w:rPr>
        <w:t xml:space="preserve">700 miljoonasta </w:t>
      </w:r>
      <w:r>
        <w:t xml:space="preserve">viiteen miljoonaan, joista kolme miljoonaa asui Hongkongissa.</w:t>
      </w:r>
    </w:p>
    <w:p>
      <w:r>
        <w:rPr>
          <w:b/>
        </w:rPr>
        <w:t xml:space="preserve">Kysymys 0</w:t>
      </w:r>
    </w:p>
    <w:p>
      <w:r>
        <w:t xml:space="preserve">Kuinka paljon rahaa Yhdysvallat lainasi Britannialle toisen maailmansodan jälkeen?</w:t>
      </w:r>
    </w:p>
    <w:p>
      <w:r>
        <w:rPr>
          <w:b/>
        </w:rPr>
        <w:t xml:space="preserve">Kysymys 1</w:t>
      </w:r>
    </w:p>
    <w:p>
      <w:r>
        <w:t xml:space="preserve">Milloin Iso-Britannia sai maksettua Yhdysvaltojen lainan takaisin?</w:t>
      </w:r>
    </w:p>
    <w:p>
      <w:r>
        <w:rPr>
          <w:b/>
        </w:rPr>
        <w:t xml:space="preserve">Kysymys 2</w:t>
      </w:r>
    </w:p>
    <w:p>
      <w:r>
        <w:t xml:space="preserve">Milloin Yhdysvallat myönsi suuren lainan Britannialle?</w:t>
      </w:r>
    </w:p>
    <w:p>
      <w:r>
        <w:rPr>
          <w:b/>
        </w:rPr>
        <w:t xml:space="preserve">Kysymys 3</w:t>
      </w:r>
    </w:p>
    <w:p>
      <w:r>
        <w:t xml:space="preserve">Vaikka Yhdysvallat ja Neuvostoliitto vastustivat molemmat kolonialismia, mitä Yhdysvallat pelkäsi enemmän?</w:t>
      </w:r>
    </w:p>
    <w:p>
      <w:r>
        <w:rPr>
          <w:b/>
        </w:rPr>
        <w:t xml:space="preserve">Kysymys 4</w:t>
      </w:r>
    </w:p>
    <w:p>
      <w:r>
        <w:t xml:space="preserve">Kuinka monta ihmistä Yhdistyneen kuningaskunnan ulkopuolella oli Britannian vallan alla vuonna 1945?</w:t>
      </w:r>
    </w:p>
    <w:p>
      <w:r>
        <w:rPr>
          <w:b/>
        </w:rPr>
        <w:t xml:space="preserve">Teksti numero 46</w:t>
      </w:r>
    </w:p>
    <w:p>
      <w:r>
        <w:t xml:space="preserve">Vuoden 1945 parlamenttivaaleissa valittu ja </w:t>
      </w:r>
      <w:r>
        <w:rPr>
          <w:color w:val="A9A9A9"/>
        </w:rPr>
        <w:t xml:space="preserve">Clement Attleen johtama </w:t>
      </w:r>
      <w:r>
        <w:t xml:space="preserve">dekolonisaatiota kannattava työväenpuolueen hallitus ryhtyi </w:t>
      </w:r>
      <w:r>
        <w:t xml:space="preserve">nopeasti käsittelemään valtakunnan kiireellisintä kysymystä: Intian itsenäisyyttä. Intian kaksi suurinta poliittista puoluetta - </w:t>
      </w:r>
      <w:r>
        <w:rPr>
          <w:color w:val="DCDCDC"/>
        </w:rPr>
        <w:t xml:space="preserve">Intian kansalliskongressi ja Muslimiliitto - olivat </w:t>
      </w:r>
      <w:r>
        <w:t xml:space="preserve">kampanjoineet itsenäisyyden puolesta jo vuosikymmeniä, mutta olivat eri mieltä siitä, miten se olisi toteutettava. Kongressi kannatti yhtenäistä maallista Intian valtiota, kun taas Liitto, joka pelkäsi </w:t>
      </w:r>
      <w:r>
        <w:rPr>
          <w:color w:val="2F4F4F"/>
        </w:rPr>
        <w:t xml:space="preserve">hindujen </w:t>
      </w:r>
      <w:r>
        <w:t xml:space="preserve">enemmistön </w:t>
      </w:r>
      <w:r>
        <w:t xml:space="preserve">ylivaltaa</w:t>
      </w:r>
      <w:r>
        <w:t xml:space="preserve">, halusi erillisen islamilaisen valtion muslimienemmistöisille alueille. Lisääntyvät kansalaislevottomuudet ja Intian kuninkaallisen laivaston kapina vuonna 1946 saivat Attleen lupaamaan itsenäisyyden viimeistään vuonna 1948. Kun tilanteen kiireellisyys ja sisällissodan vaara tulivat ilmeisiksi, vastanimitetty (ja viimeinen) varakuningas lordi Mountbatten aikaisti kiireesti ajankohtaa 15. elokuuta 1947. Brittien vetämät rajat, joilla Intia jaettiin laajasti hindu- ja muslimialueisiin, jättivät kymmenet miljoonat ihmiset vähemmistöiksi juuri itsenäistyneisiin Intian ja Pakistanin valtioihin. Tämän jälkeen miljoonat muslimit siirtyivät Intiasta </w:t>
      </w:r>
      <w:r>
        <w:rPr>
          <w:color w:val="556B2F"/>
        </w:rPr>
        <w:t xml:space="preserve">Pakistaniin </w:t>
      </w:r>
      <w:r>
        <w:t xml:space="preserve">ja hindut päinvastoin, ja näiden kahden yhteisön väliset väkivaltaisuudet vaativat satojentuhansien ihmisten hengen. Burma, jota oli hallinnoitu osana Brittiläistä Rajia, ja Sri Lanka itsenäistyivät seuraavana vuonna </w:t>
      </w:r>
      <w:r>
        <w:rPr>
          <w:color w:val="6B8E23"/>
        </w:rPr>
        <w:t xml:space="preserve">1948</w:t>
      </w:r>
      <w:r>
        <w:t xml:space="preserve">. Intiasta, Pakistanista ja Sri Lankasta tuli Kansainyhteisön jäseniä, kun taas Burma päätti olla liittymättä.</w:t>
      </w:r>
    </w:p>
    <w:p>
      <w:r>
        <w:rPr>
          <w:b/>
        </w:rPr>
        <w:t xml:space="preserve">Kysymys 0</w:t>
      </w:r>
    </w:p>
    <w:p>
      <w:r>
        <w:t xml:space="preserve">Kuka johti vuonna 1945 valittua brittiläistä hallitusta?</w:t>
      </w:r>
    </w:p>
    <w:p>
      <w:r>
        <w:rPr>
          <w:b/>
        </w:rPr>
        <w:t xml:space="preserve">Kysymys 1</w:t>
      </w:r>
    </w:p>
    <w:p>
      <w:r>
        <w:t xml:space="preserve">Mitkä olivat Intian kaksi suurinta poliittista puoluetta 1940-luvulla?</w:t>
      </w:r>
    </w:p>
    <w:p>
      <w:r>
        <w:rPr>
          <w:b/>
        </w:rPr>
        <w:t xml:space="preserve">Kysymys 2</w:t>
      </w:r>
    </w:p>
    <w:p>
      <w:r>
        <w:t xml:space="preserve">Mikä oli Intian enemmistöuskonto 1940-luvulla?</w:t>
      </w:r>
    </w:p>
    <w:p>
      <w:r>
        <w:rPr>
          <w:b/>
        </w:rPr>
        <w:t xml:space="preserve">Kysymys 3</w:t>
      </w:r>
    </w:p>
    <w:p>
      <w:r>
        <w:t xml:space="preserve">Kun Intia jaettiin hindu- ja muslimialueisiin, mikä maa muslimialueesta tuli?</w:t>
      </w:r>
    </w:p>
    <w:p>
      <w:r>
        <w:rPr>
          <w:b/>
        </w:rPr>
        <w:t xml:space="preserve">Kysymys 4</w:t>
      </w:r>
    </w:p>
    <w:p>
      <w:r>
        <w:t xml:space="preserve">Milloin Burma itsenäistyi?</w:t>
      </w:r>
    </w:p>
    <w:p>
      <w:r>
        <w:rPr>
          <w:b/>
        </w:rPr>
        <w:t xml:space="preserve">Tekstin numero 47</w:t>
      </w:r>
    </w:p>
    <w:p>
      <w:r>
        <w:t xml:space="preserve">Brittiläinen mandaattialue Palestiina, jossa </w:t>
      </w:r>
      <w:r>
        <w:t xml:space="preserve">arabienemmistö asui juutalaisvähemmistön rinnalla, asetti britit samankaltaisen ongelman eteen kuin Intia. Asiaa vaikeutti se, että juutalaispakolaisten suuri määrä halusi päästä </w:t>
      </w:r>
      <w:r>
        <w:rPr>
          <w:color w:val="DCDCDC"/>
        </w:rPr>
        <w:t xml:space="preserve">Palestiinaan </w:t>
      </w:r>
      <w:r>
        <w:t xml:space="preserve">holokaustin jälkeen, kun taas arabit vastustivat juutalaisvaltion perustamista</w:t>
      </w:r>
      <w:r>
        <w:t xml:space="preserve">. </w:t>
      </w:r>
      <w:r>
        <w:t xml:space="preserve">Britannia oli turhautunut ongelman ratkaisemattomuuteen, juutalaisten puolisotilaallisten järjestöjen hyökkäyksiin ja sotilaallisen läsnäolonsa ylläpitämisestä aiheutuviin kasvaviin kustannuksiin, ja se ilmoitti </w:t>
      </w:r>
      <w:r>
        <w:rPr>
          <w:color w:val="2F4F4F"/>
        </w:rPr>
        <w:t xml:space="preserve">vuonna 1947 </w:t>
      </w:r>
      <w:r>
        <w:t xml:space="preserve">vetäytyvänsä Palestiinasta vuonna 1948 ja jättävänsä asian Yhdistyneiden Kansakuntien ratkaistavaksi. </w:t>
      </w:r>
      <w:r>
        <w:rPr>
          <w:color w:val="556B2F"/>
        </w:rPr>
        <w:t xml:space="preserve">YK:n yleiskokous </w:t>
      </w:r>
      <w:r>
        <w:t xml:space="preserve">äänesti sen jälkeen suunnitelman puolesta, jonka mukaan Palestiina jaettaisiin juutalais- ja arabivaltioksi.</w:t>
      </w:r>
    </w:p>
    <w:p>
      <w:r>
        <w:rPr>
          <w:b/>
        </w:rPr>
        <w:t xml:space="preserve">Kysymys 0</w:t>
      </w:r>
    </w:p>
    <w:p>
      <w:r>
        <w:t xml:space="preserve">Mikä rotu oli enemmistönä Palestiinassa 1940-luvulla?</w:t>
      </w:r>
    </w:p>
    <w:p>
      <w:r>
        <w:rPr>
          <w:b/>
        </w:rPr>
        <w:t xml:space="preserve">Kysymys 1</w:t>
      </w:r>
    </w:p>
    <w:p>
      <w:r>
        <w:t xml:space="preserve">Milloin Britannia ilmoitti suunnitelmistaan vetäytyä Palestiinasta?</w:t>
      </w:r>
    </w:p>
    <w:p>
      <w:r>
        <w:rPr>
          <w:b/>
        </w:rPr>
        <w:t xml:space="preserve">Kysymys 2</w:t>
      </w:r>
    </w:p>
    <w:p>
      <w:r>
        <w:t xml:space="preserve">Mikä taho päätti jakaa Palestiinan juutalais- ja arabivaltioihin?</w:t>
      </w:r>
    </w:p>
    <w:p>
      <w:r>
        <w:rPr>
          <w:b/>
        </w:rPr>
        <w:t xml:space="preserve">Kysymys 3</w:t>
      </w:r>
    </w:p>
    <w:p>
      <w:r>
        <w:t xml:space="preserve">Minne monet juutalaispakolaiset halusivat muuttaa holokaustin vuoksi?</w:t>
      </w:r>
    </w:p>
    <w:p>
      <w:r>
        <w:rPr>
          <w:b/>
        </w:rPr>
        <w:t xml:space="preserve">Tekstin numero 48</w:t>
      </w:r>
    </w:p>
    <w:p>
      <w:r>
        <w:t xml:space="preserve">Japanin hävittyä toisen maailmansodan Japanin vastaiset vastarintaliikkeet Malaijalla käänsivät huomionsa brittiläisiin, jotka olivat nopeasti ottaneet siirtomaan takaisin haltuunsa, koska he pitivät sitä kumi- ja tinalähteenä. Koska sissit olivat pääasiassa malesialais-kiinalaisia kommunisteja, muslimimaijilainen enemmistö tuki brittien pyrkimyksiä tukahduttaa kapina sillä edellytyksellä, että kun kapina oli tukahdutettu, itsenäisyys myönnettäisiin. Malesian hätätila, kuten sitä kutsuttiin, alkoi vuonna </w:t>
      </w:r>
      <w:r>
        <w:rPr>
          <w:color w:val="A9A9A9"/>
        </w:rPr>
        <w:t xml:space="preserve">1948 </w:t>
      </w:r>
      <w:r>
        <w:t xml:space="preserve">ja kesti vuoteen 1960 asti, mutta vuonna </w:t>
      </w:r>
      <w:r>
        <w:rPr>
          <w:color w:val="DCDCDC"/>
        </w:rPr>
        <w:t xml:space="preserve">1957 </w:t>
      </w:r>
      <w:r>
        <w:t xml:space="preserve">Britannia oli riittävän luottavainen myöntääkseen Malaijan liittovaltiolle itsenäisyyden kansainyhteisön sisällä. Vuonna 1963 liittovaltion 11 osavaltiota yhdessä Singaporen, Sarawakin ja Pohjois-Borneon kanssa yhdistyivät Malesiaksi, mutta vuonna </w:t>
      </w:r>
      <w:r>
        <w:rPr>
          <w:color w:val="2F4F4F"/>
        </w:rPr>
        <w:t xml:space="preserve">1965 </w:t>
      </w:r>
      <w:r>
        <w:rPr>
          <w:color w:val="556B2F"/>
        </w:rPr>
        <w:t xml:space="preserve">kiinalaisenemmistöinen </w:t>
      </w:r>
      <w:r>
        <w:t xml:space="preserve">Singapore erotettiin liitosta malaiji- ja kiinalaisväestön välisten jännitteiden vuoksi. Brunei, joka oli ollut Britannian protektoraatti vuodesta 1888 lähtien, kieltäytyi liittymästä unioniin ja säilytti asemansa itsenäisyyteensä asti vuonna </w:t>
      </w:r>
      <w:r>
        <w:rPr>
          <w:color w:val="6B8E23"/>
        </w:rPr>
        <w:t xml:space="preserve">1984</w:t>
      </w:r>
      <w:r>
        <w:t xml:space="preserve">.</w:t>
      </w:r>
    </w:p>
    <w:p>
      <w:r>
        <w:rPr>
          <w:b/>
        </w:rPr>
        <w:t xml:space="preserve">Kysymys 0</w:t>
      </w:r>
    </w:p>
    <w:p>
      <w:r>
        <w:t xml:space="preserve">Milloin Malesian hätätila alkoi?</w:t>
      </w:r>
    </w:p>
    <w:p>
      <w:r>
        <w:rPr>
          <w:b/>
        </w:rPr>
        <w:t xml:space="preserve">Kysymys 1</w:t>
      </w:r>
    </w:p>
    <w:p>
      <w:r>
        <w:t xml:space="preserve">Milloin Britannia antoi Malaijan liittovaltiolle sen itsenäisyyden?</w:t>
      </w:r>
    </w:p>
    <w:p>
      <w:r>
        <w:rPr>
          <w:b/>
        </w:rPr>
        <w:t xml:space="preserve">Kysymys 2</w:t>
      </w:r>
    </w:p>
    <w:p>
      <w:r>
        <w:t xml:space="preserve">Milloin Singapore erosi Malaijan liittovaltiosta?</w:t>
      </w:r>
    </w:p>
    <w:p>
      <w:r>
        <w:rPr>
          <w:b/>
        </w:rPr>
        <w:t xml:space="preserve">Kysymys 3</w:t>
      </w:r>
    </w:p>
    <w:p>
      <w:r>
        <w:t xml:space="preserve">Mikä rotu oli Singaporen väestön enemmistö?</w:t>
      </w:r>
    </w:p>
    <w:p>
      <w:r>
        <w:rPr>
          <w:b/>
        </w:rPr>
        <w:t xml:space="preserve">Kysymys 4</w:t>
      </w:r>
    </w:p>
    <w:p>
      <w:r>
        <w:t xml:space="preserve">Milloin Brunei itsenäistyi?</w:t>
      </w:r>
    </w:p>
    <w:p>
      <w:r>
        <w:rPr>
          <w:b/>
        </w:rPr>
        <w:t xml:space="preserve">Tekstin numero 49</w:t>
      </w:r>
    </w:p>
    <w:p>
      <w:r>
        <w:t xml:space="preserve">Vuonna 1951 </w:t>
      </w:r>
      <w:r>
        <w:rPr>
          <w:color w:val="A9A9A9"/>
        </w:rPr>
        <w:t xml:space="preserve">konservatiivipuolue </w:t>
      </w:r>
      <w:r>
        <w:t xml:space="preserve">palasi valtaan Britanniassa Winston Churchillin johdolla</w:t>
      </w:r>
      <w:r>
        <w:t xml:space="preserve">. </w:t>
      </w:r>
      <w:r>
        <w:t xml:space="preserve">Churchill ja konservatiivit uskoivat, että Britannian asema maailmanmahtina riippui imperiumin jatkuvuudesta, ja Suezin kanavan tukikohdan ansiosta Britannia pystyi säilyttämään ylivoimaisen asemansa </w:t>
      </w:r>
      <w:r>
        <w:rPr>
          <w:color w:val="DCDCDC"/>
        </w:rPr>
        <w:t xml:space="preserve">Lähi-idässä </w:t>
      </w:r>
      <w:r>
        <w:t xml:space="preserve">Intian menettämisestä huolimatta. Churchill ei kuitenkaan voinut jättää huomiotta </w:t>
      </w:r>
      <w:r>
        <w:rPr>
          <w:color w:val="2F4F4F"/>
        </w:rPr>
        <w:t xml:space="preserve">Gamal Abdul </w:t>
      </w:r>
      <w:r>
        <w:t xml:space="preserve">Nasserin vuonna 1952 valtaan noussutta Egyptin uutta vallankumoushallitusta, ja seuraavana vuonna sovittiin, että brittijoukot vetäytyisivät Suezin kanavan alueelta ja että Sudanille myönnettäisiin itsemääräämisoikeus vuoteen 1955 mennessä, minkä jälkeen se itsenäistyisi. Sudan sai itsenäisyyden </w:t>
      </w:r>
      <w:r>
        <w:rPr>
          <w:color w:val="556B2F"/>
        </w:rPr>
        <w:t xml:space="preserve">1. tammikuuta 1956</w:t>
      </w:r>
      <w:r>
        <w:t xml:space="preserve">.</w:t>
      </w:r>
    </w:p>
    <w:p>
      <w:r>
        <w:rPr>
          <w:b/>
        </w:rPr>
        <w:t xml:space="preserve">Kysymys 0</w:t>
      </w:r>
    </w:p>
    <w:p>
      <w:r>
        <w:t xml:space="preserve">Mikä puolue nousi uudelleen valtaan Britanniassa vuonna 1951?</w:t>
      </w:r>
    </w:p>
    <w:p>
      <w:r>
        <w:rPr>
          <w:b/>
        </w:rPr>
        <w:t xml:space="preserve">Kysymys 1</w:t>
      </w:r>
    </w:p>
    <w:p>
      <w:r>
        <w:t xml:space="preserve">Missä puolueessa Winston Churchill oli?</w:t>
      </w:r>
    </w:p>
    <w:p>
      <w:r>
        <w:rPr>
          <w:b/>
        </w:rPr>
        <w:t xml:space="preserve">Kysymys 2</w:t>
      </w:r>
    </w:p>
    <w:p>
      <w:r>
        <w:t xml:space="preserve">Kuka hallitsi Egyptiä vuonna 1952?</w:t>
      </w:r>
    </w:p>
    <w:p>
      <w:r>
        <w:rPr>
          <w:b/>
        </w:rPr>
        <w:t xml:space="preserve">Kysymys 3</w:t>
      </w:r>
    </w:p>
    <w:p>
      <w:r>
        <w:t xml:space="preserve">Milloin Sudan itsenäistyi?</w:t>
      </w:r>
    </w:p>
    <w:p>
      <w:r>
        <w:rPr>
          <w:b/>
        </w:rPr>
        <w:t xml:space="preserve">Kysymys 4</w:t>
      </w:r>
    </w:p>
    <w:p>
      <w:r>
        <w:t xml:space="preserve">Iso-Britannia halusi säilyttää Suezin kanavan hallinnan auttaakseen sen merkitystä millä alueella?</w:t>
      </w:r>
    </w:p>
    <w:p>
      <w:r>
        <w:rPr>
          <w:b/>
        </w:rPr>
        <w:t xml:space="preserve">Tekstin numero 50</w:t>
      </w:r>
    </w:p>
    <w:p>
      <w:r>
        <w:rPr>
          <w:color w:val="A9A9A9"/>
        </w:rPr>
        <w:t xml:space="preserve">Heinäkuussa </w:t>
      </w:r>
      <w:r>
        <w:t xml:space="preserve">1956 </w:t>
      </w:r>
      <w:r>
        <w:t xml:space="preserve">Nasser kansallisti yksipuolisesti Suezin kanavan. </w:t>
      </w:r>
      <w:r>
        <w:t xml:space="preserve">Churchillin seuraajana pääministerinä toiminut </w:t>
      </w:r>
      <w:r>
        <w:rPr>
          <w:color w:val="DCDCDC"/>
        </w:rPr>
        <w:t xml:space="preserve">Anthony Eden </w:t>
      </w:r>
      <w:r>
        <w:t xml:space="preserve">reagoi asiaan </w:t>
      </w:r>
      <w:r>
        <w:t xml:space="preserve">tekemällä yhteistyötä </w:t>
      </w:r>
      <w:r>
        <w:rPr>
          <w:color w:val="2F4F4F"/>
        </w:rPr>
        <w:t xml:space="preserve">Ranskan </w:t>
      </w:r>
      <w:r>
        <w:t xml:space="preserve">kanssa </w:t>
      </w:r>
      <w:r>
        <w:rPr>
          <w:color w:val="556B2F"/>
        </w:rPr>
        <w:t xml:space="preserve">Israelin </w:t>
      </w:r>
      <w:r>
        <w:t xml:space="preserve">hyökkäyksen </w:t>
      </w:r>
      <w:r>
        <w:t xml:space="preserve">järjestämiseksi </w:t>
      </w:r>
      <w:r>
        <w:t xml:space="preserve">Egyptiin, mikä antaisi Isolle-Britannialle ja Ranskalle tekosyyn puuttua asiaan sotilaallisesti ja vallata kanava takaisin. Eden suututti Yhdysvaltain presidentin Dwight D. Eisenhowerin kuulematta jättämisellä, ja Eisenhower kieltäytyi tukemasta hyökkäystä. Toinen Eisenhowerin huolenaihe oli laajemman sodan mahdollisuus Neuvostoliiton kanssa sen jälkeen, kun se uhkasi puuttua asiaan Egyptin puolella. </w:t>
      </w:r>
      <w:r>
        <w:rPr>
          <w:color w:val="6B8E23"/>
        </w:rPr>
        <w:t xml:space="preserve">Eisenhower </w:t>
      </w:r>
      <w:r>
        <w:t xml:space="preserve">käytti taloudellista vaikutusvaltaa uhkaamalla myydä Yhdysvaltain varannot Britannian punnasta ja siten saada aikaan Britannian valuutan romahduksen. Vaikka maihinnousujoukot onnistuivat sotilaallisesti tavoitteissaan, YK:n väliintulo ja Yhdysvaltojen painostus pakottivat Britannian vetäytymään nöyryyttävästi joukoistaan, ja Eden erosi.</w:t>
      </w:r>
    </w:p>
    <w:p>
      <w:r>
        <w:rPr>
          <w:b/>
        </w:rPr>
        <w:t xml:space="preserve">Kysymys 0</w:t>
      </w:r>
    </w:p>
    <w:p>
      <w:r>
        <w:t xml:space="preserve">Milloin Suezin kanava kansallistettiin?</w:t>
      </w:r>
    </w:p>
    <w:p>
      <w:r>
        <w:rPr>
          <w:b/>
        </w:rPr>
        <w:t xml:space="preserve">Kysymys 1</w:t>
      </w:r>
    </w:p>
    <w:p>
      <w:r>
        <w:t xml:space="preserve">Kenestä tuli Yhdistyneen kuningaskunnan pääministeri Winston Churchillin jälkeen?</w:t>
      </w:r>
    </w:p>
    <w:p>
      <w:r>
        <w:rPr>
          <w:b/>
        </w:rPr>
        <w:t xml:space="preserve">Kysymys 2</w:t>
      </w:r>
    </w:p>
    <w:p>
      <w:r>
        <w:t xml:space="preserve">Minkä maan kanssa Eden teki salaliiton hyökkäyksen aikaansaamiseksi Egyptiin?</w:t>
      </w:r>
    </w:p>
    <w:p>
      <w:r>
        <w:rPr>
          <w:b/>
        </w:rPr>
        <w:t xml:space="preserve">Kysymys 3</w:t>
      </w:r>
    </w:p>
    <w:p>
      <w:r>
        <w:t xml:space="preserve">Kuka päätti myydä Yhdysvaltain varannot Englannin punnasta, jotta punta romahtaisi?</w:t>
      </w:r>
    </w:p>
    <w:p>
      <w:r>
        <w:rPr>
          <w:b/>
        </w:rPr>
        <w:t xml:space="preserve">Kysymys 4</w:t>
      </w:r>
    </w:p>
    <w:p>
      <w:r>
        <w:t xml:space="preserve">Minkä maan Britannia sai taivuteltua hyökkäämään Egyptiin?</w:t>
      </w:r>
    </w:p>
    <w:p>
      <w:r>
        <w:rPr>
          <w:b/>
        </w:rPr>
        <w:t xml:space="preserve">Tekstin numero 51</w:t>
      </w:r>
    </w:p>
    <w:p>
      <w:r>
        <w:t xml:space="preserve">Suezin kriisi paljasti hyvin julkisesti </w:t>
      </w:r>
      <w:r>
        <w:rPr>
          <w:color w:val="A9A9A9"/>
        </w:rPr>
        <w:t xml:space="preserve">Britannian </w:t>
      </w:r>
      <w:r>
        <w:t xml:space="preserve">rajoitukset maailmalle ja vahvisti Britannian taantumisen maailmannäyttämöllä osoittaen, että se ei enää voinut toimia ilman Yhdysvaltojen suostumusta tai jopa täyttä tukea. </w:t>
      </w:r>
      <w:r>
        <w:rPr>
          <w:color w:val="DCDCDC"/>
        </w:rPr>
        <w:t xml:space="preserve">Suezin </w:t>
      </w:r>
      <w:r>
        <w:t xml:space="preserve">tapahtumat </w:t>
      </w:r>
      <w:r>
        <w:t xml:space="preserve">loukkasivat Britannian kansallista ylpeyttä, minkä vuoksi eräs parlamentin jäsen kutsui tapahtumia "Britannian Waterlooksi" ja eräs toinen ehdotti, että maasta oli tullut "Yhdysvaltain satelliitti". </w:t>
      </w:r>
      <w:r>
        <w:rPr>
          <w:color w:val="2F4F4F"/>
        </w:rPr>
        <w:t xml:space="preserve">Margaret Thatcher </w:t>
      </w:r>
      <w:r>
        <w:t xml:space="preserve">kuvaili myöhemmin mielenlaatua, jonka hän uskoi kohdanneen Yhdistyneen kuningaskunnan poliittisen instituution, "Suezin syndroomaksi", josta Yhdistynyt kuningaskunta toipui vasta, kun Falklandinsaaret valloitettiin onnistuneesti takaisin </w:t>
      </w:r>
      <w:r>
        <w:rPr>
          <w:color w:val="556B2F"/>
        </w:rPr>
        <w:t xml:space="preserve">Argentiinalta </w:t>
      </w:r>
      <w:r>
        <w:rPr>
          <w:color w:val="6B8E23"/>
        </w:rPr>
        <w:t xml:space="preserve">vuonna 1982</w:t>
      </w:r>
      <w:r>
        <w:t xml:space="preserve">.</w:t>
      </w:r>
    </w:p>
    <w:p>
      <w:r>
        <w:rPr>
          <w:b/>
        </w:rPr>
        <w:t xml:space="preserve">Kysymys 0</w:t>
      </w:r>
    </w:p>
    <w:p>
      <w:r>
        <w:t xml:space="preserve">Missä tapahtui "Britannian Waterloo"?</w:t>
      </w:r>
    </w:p>
    <w:p>
      <w:r>
        <w:rPr>
          <w:b/>
        </w:rPr>
        <w:t xml:space="preserve">Kysymys 1</w:t>
      </w:r>
    </w:p>
    <w:p>
      <w:r>
        <w:t xml:space="preserve">Kuka puhui "Suezin syndroomasta"?</w:t>
      </w:r>
    </w:p>
    <w:p>
      <w:r>
        <w:rPr>
          <w:b/>
        </w:rPr>
        <w:t xml:space="preserve">Kysymys 2</w:t>
      </w:r>
    </w:p>
    <w:p>
      <w:r>
        <w:t xml:space="preserve">Milloin Britannia valtasi Falklandinsaaret takaisin?</w:t>
      </w:r>
    </w:p>
    <w:p>
      <w:r>
        <w:rPr>
          <w:b/>
        </w:rPr>
        <w:t xml:space="preserve">Kysymys 3</w:t>
      </w:r>
    </w:p>
    <w:p>
      <w:r>
        <w:t xml:space="preserve">Keneltä Britannia valtasi Falklandinsaaret takaisin?</w:t>
      </w:r>
    </w:p>
    <w:p>
      <w:r>
        <w:rPr>
          <w:b/>
        </w:rPr>
        <w:t xml:space="preserve">Kysymys 4</w:t>
      </w:r>
    </w:p>
    <w:p>
      <w:r>
        <w:t xml:space="preserve">Eräs brittiläinen ministeri oli sitä mieltä, että mistä maasta oli tulossa "amerikkalainen satelliitti"?</w:t>
      </w:r>
    </w:p>
    <w:p>
      <w:r>
        <w:rPr>
          <w:b/>
        </w:rPr>
        <w:t xml:space="preserve">Tekstin numero 52</w:t>
      </w:r>
    </w:p>
    <w:p>
      <w:r>
        <w:t xml:space="preserve">Vaikka Suezin kriisi heikensi Britannian valtaa Lähi-idässä, se ei kuitenkaan romahtanut. Britannia lähetti jälleen asevoimiaan alueelle ja puuttui asioihin Omanissa (1957), Jordaniassa (1958) ja </w:t>
      </w:r>
      <w:r>
        <w:rPr>
          <w:color w:val="A9A9A9"/>
        </w:rPr>
        <w:t xml:space="preserve">Kuwaitissa </w:t>
      </w:r>
      <w:r>
        <w:t xml:space="preserve">(1961), tosin näissä tapauksissa Yhdysvaltain suostumuksella, sillä uuden pääministerin Harold Macmillanin ulkopolitiikan oli määrä pysyä tiukasti Yhdysvaltojen linjassa. Yhdistynyt kuningaskunta säilytti sotilaallisen läsnäolon Lähi-idässä vielä vuosikymmenen ajan. Tammikuussa 1968, muutama viikko punnan devalvoitumisen jälkeen, pääministeri Harold Wilson ja hänen puolustusministerinsä </w:t>
      </w:r>
      <w:r>
        <w:rPr>
          <w:color w:val="DCDCDC"/>
        </w:rPr>
        <w:t xml:space="preserve">Denis Healey </w:t>
      </w:r>
      <w:r>
        <w:t xml:space="preserve">ilmoittivat, että Britannian joukot vedettäisiin pois tärkeimmistä Suezin itäpuolisista sotilastukikohdista, joihin kuuluivat myös Lähi-idässä sijaitsevat tukikohdat, ja pääasiassa Malesiasta ja Singaporesta. Britit vetäytyivät Adenista vuonna </w:t>
      </w:r>
      <w:r>
        <w:rPr>
          <w:color w:val="2F4F4F"/>
        </w:rPr>
        <w:t xml:space="preserve">1967</w:t>
      </w:r>
      <w:r>
        <w:t xml:space="preserve">, Bahrainista vuonna </w:t>
      </w:r>
      <w:r>
        <w:rPr>
          <w:color w:val="556B2F"/>
        </w:rPr>
        <w:t xml:space="preserve">1971 </w:t>
      </w:r>
      <w:r>
        <w:t xml:space="preserve">ja Malediiveilta vuonna </w:t>
      </w:r>
      <w:r>
        <w:rPr>
          <w:color w:val="6B8E23"/>
        </w:rPr>
        <w:t xml:space="preserve">1976</w:t>
      </w:r>
      <w:r>
        <w:t xml:space="preserve">.</w:t>
      </w:r>
    </w:p>
    <w:p>
      <w:r>
        <w:rPr>
          <w:b/>
        </w:rPr>
        <w:t xml:space="preserve">Kysymys 0</w:t>
      </w:r>
    </w:p>
    <w:p>
      <w:r>
        <w:t xml:space="preserve">Milloin Britannia vetäytyi Adenista?</w:t>
      </w:r>
    </w:p>
    <w:p>
      <w:r>
        <w:rPr>
          <w:b/>
        </w:rPr>
        <w:t xml:space="preserve">Kysymys 1</w:t>
      </w:r>
    </w:p>
    <w:p>
      <w:r>
        <w:t xml:space="preserve">Milloin Yhdistynyt kuningaskunta vetäytyi Bahrainista?</w:t>
      </w:r>
    </w:p>
    <w:p>
      <w:r>
        <w:rPr>
          <w:b/>
        </w:rPr>
        <w:t xml:space="preserve">Kysymys 2</w:t>
      </w:r>
    </w:p>
    <w:p>
      <w:r>
        <w:t xml:space="preserve">Milloin Britannia vetäytyi Malediiveilta?</w:t>
      </w:r>
    </w:p>
    <w:p>
      <w:r>
        <w:rPr>
          <w:b/>
        </w:rPr>
        <w:t xml:space="preserve">Kysymys 3</w:t>
      </w:r>
    </w:p>
    <w:p>
      <w:r>
        <w:t xml:space="preserve">Kuka oli Harold Wilsonin puolustusministeri?</w:t>
      </w:r>
    </w:p>
    <w:p>
      <w:r>
        <w:rPr>
          <w:b/>
        </w:rPr>
        <w:t xml:space="preserve">Kysymys 4</w:t>
      </w:r>
    </w:p>
    <w:p>
      <w:r>
        <w:t xml:space="preserve">Mihin Britannian armeija hyökkäsi vuonna 1961?</w:t>
      </w:r>
    </w:p>
    <w:p>
      <w:r>
        <w:rPr>
          <w:b/>
        </w:rPr>
        <w:t xml:space="preserve">Tekstin numero 53</w:t>
      </w:r>
    </w:p>
    <w:p>
      <w:r>
        <w:t xml:space="preserve">Ison-Britannian jäljellä olevat siirtomaat Afrikassa, lukuun ottamatta itsehallinnollista </w:t>
      </w:r>
      <w:r>
        <w:rPr>
          <w:color w:val="A9A9A9"/>
        </w:rPr>
        <w:t xml:space="preserve">Etelä-Rhodesiaa</w:t>
      </w:r>
      <w:r>
        <w:t xml:space="preserve">, saivat kaikki itsenäisyyden vuoteen </w:t>
      </w:r>
      <w:r>
        <w:rPr>
          <w:color w:val="DCDCDC"/>
        </w:rPr>
        <w:t xml:space="preserve">1968 </w:t>
      </w:r>
      <w:r>
        <w:t xml:space="preserve">mennessä</w:t>
      </w:r>
      <w:r>
        <w:t xml:space="preserve">. Britannian vetäytyminen Afrikan etelä- ja itäosista ei ollut rauhanomainen prosessi. </w:t>
      </w:r>
      <w:r>
        <w:rPr>
          <w:color w:val="2F4F4F"/>
        </w:rPr>
        <w:t xml:space="preserve">Kenian </w:t>
      </w:r>
      <w:r>
        <w:t xml:space="preserve">itsenäistymistä edelsi kahdeksan vuotta kestänyt </w:t>
      </w:r>
      <w:r>
        <w:rPr>
          <w:color w:val="556B2F"/>
        </w:rPr>
        <w:t xml:space="preserve">Mau Mau -kapina</w:t>
      </w:r>
      <w:r>
        <w:t xml:space="preserve">. </w:t>
      </w:r>
      <w:r>
        <w:t xml:space="preserve">Rhodesian </w:t>
      </w:r>
      <w:r>
        <w:t xml:space="preserve">valkoisen vähemmistön yksipuolinen itsenäisyysjulistus </w:t>
      </w:r>
      <w:r>
        <w:rPr>
          <w:color w:val="6B8E23"/>
        </w:rPr>
        <w:t xml:space="preserve">vuonna 1965 johti </w:t>
      </w:r>
      <w:r>
        <w:t xml:space="preserve">sisällissotaan, joka kesti aina vuonna 1979 tehtyyn Lancaster House -sopimukseen asti, jossa määriteltiin ehdot vuonna 1980 tunnustetulle Zimbabwen itsenäisyydelle.</w:t>
      </w:r>
    </w:p>
    <w:p>
      <w:r>
        <w:rPr>
          <w:b/>
        </w:rPr>
        <w:t xml:space="preserve">Kysymys 0</w:t>
      </w:r>
    </w:p>
    <w:p>
      <w:r>
        <w:t xml:space="preserve">Mikä oli viimeinen Afrikassa jäljellä oleva brittiläinen siirtomaa?</w:t>
      </w:r>
    </w:p>
    <w:p>
      <w:r>
        <w:rPr>
          <w:b/>
        </w:rPr>
        <w:t xml:space="preserve">Kysymys 1</w:t>
      </w:r>
    </w:p>
    <w:p>
      <w:r>
        <w:t xml:space="preserve">Milloin toiseksi viimeinen brittiläinen siirtomaa Afrikassa itsenäistyi?</w:t>
      </w:r>
    </w:p>
    <w:p>
      <w:r>
        <w:rPr>
          <w:b/>
        </w:rPr>
        <w:t xml:space="preserve">Kysymys 2</w:t>
      </w:r>
    </w:p>
    <w:p>
      <w:r>
        <w:t xml:space="preserve">Milloin Rhodesian yksipuolinen itsenäisyysjulistus annettiin?</w:t>
      </w:r>
    </w:p>
    <w:p>
      <w:r>
        <w:rPr>
          <w:b/>
        </w:rPr>
        <w:t xml:space="preserve">Kysymys 3</w:t>
      </w:r>
    </w:p>
    <w:p>
      <w:r>
        <w:t xml:space="preserve">Mikä uusi maa tunnustettiin Lancaster House -sopimuksessa?</w:t>
      </w:r>
    </w:p>
    <w:p>
      <w:r>
        <w:rPr>
          <w:b/>
        </w:rPr>
        <w:t xml:space="preserve">Kysymys 4</w:t>
      </w:r>
    </w:p>
    <w:p>
      <w:r>
        <w:t xml:space="preserve">Missä Mau Mau -kapina oli?</w:t>
      </w:r>
    </w:p>
    <w:p>
      <w:r>
        <w:rPr>
          <w:b/>
        </w:rPr>
        <w:t xml:space="preserve">Tekstin numero 54</w:t>
      </w:r>
    </w:p>
    <w:p>
      <w:r>
        <w:t xml:space="preserve">Suurin osa Yhdistyneen kuningaskunnan Karibian alueista itsenäistyi sen jälkeen, kun </w:t>
      </w:r>
      <w:r>
        <w:rPr>
          <w:color w:val="A9A9A9"/>
        </w:rPr>
        <w:t xml:space="preserve">Jamaika </w:t>
      </w:r>
      <w:r>
        <w:t xml:space="preserve">ja </w:t>
      </w:r>
      <w:r>
        <w:rPr>
          <w:color w:val="DCDCDC"/>
        </w:rPr>
        <w:t xml:space="preserve">Trinidad </w:t>
      </w:r>
      <w:r>
        <w:t xml:space="preserve">erosivat vuosina 1961 ja 1962 </w:t>
      </w:r>
      <w:r>
        <w:t xml:space="preserve">Länsi-Intian liittovaltiosta, joka perustettiin vuonna 1958 ja jolla pyrittiin yhdistämään Britannian Karibian siirtomaat yhden hallituksen alaisuuteen, mutta joka hajosi kahden suurimman jäsenensä menettämisen jälkeen. </w:t>
      </w:r>
      <w:r>
        <w:t xml:space="preserve">Barbados itsenäistyi vuonna </w:t>
      </w:r>
      <w:r>
        <w:rPr>
          <w:color w:val="2F4F4F"/>
        </w:rPr>
        <w:t xml:space="preserve">1966 </w:t>
      </w:r>
      <w:r>
        <w:t xml:space="preserve">ja muut itäisen Karibian saaret 1970- ja 1980-luvuilla, mutta </w:t>
      </w:r>
      <w:r>
        <w:rPr>
          <w:color w:val="556B2F"/>
        </w:rPr>
        <w:t xml:space="preserve">Anguilla sekä Turks- ja </w:t>
      </w:r>
      <w:r>
        <w:t xml:space="preserve">Caicossaaret päättivät palata Britannian hallintoon sen jälkeen, kun ne olivat jo aloittaneet itsenäistymisen. Brittiläiset Neitsytsaaret, Caymansaaret ja Montserrat päättivät säilyttää siteet Britanniaan, kun taas Guyana itsenäistyi vuonna 1966. Britannian viimeisestä siirtomaasta Manner-Amerikassa, </w:t>
      </w:r>
      <w:r>
        <w:rPr>
          <w:color w:val="6B8E23"/>
        </w:rPr>
        <w:t xml:space="preserve">Brittiläisestä Hondurasista</w:t>
      </w:r>
      <w:r>
        <w:t xml:space="preserve">, tuli itsehallinnollinen siirtomaa vuonna 1964, ja sen nimi muutettiin Belizeksi vuonna 1973. Kiista Guatemalan kanssa Belizeä koskevista vaatimuksista jäi ratkaisematta.</w:t>
      </w:r>
    </w:p>
    <w:p>
      <w:r>
        <w:rPr>
          <w:b/>
        </w:rPr>
        <w:t xml:space="preserve">Kysymys 0</w:t>
      </w:r>
    </w:p>
    <w:p>
      <w:r>
        <w:t xml:space="preserve">Mikä brittiläinen alue itsenäistyi vuonna 1961?</w:t>
      </w:r>
    </w:p>
    <w:p>
      <w:r>
        <w:rPr>
          <w:b/>
        </w:rPr>
        <w:t xml:space="preserve">Kysymys 1</w:t>
      </w:r>
    </w:p>
    <w:p>
      <w:r>
        <w:t xml:space="preserve">Mikä brittiläinen alue itsenäistyi vuonna 1962?</w:t>
      </w:r>
    </w:p>
    <w:p>
      <w:r>
        <w:rPr>
          <w:b/>
        </w:rPr>
        <w:t xml:space="preserve">Kysymys 2</w:t>
      </w:r>
    </w:p>
    <w:p>
      <w:r>
        <w:t xml:space="preserve">Milloin Barbados itsenäistyi?</w:t>
      </w:r>
    </w:p>
    <w:p>
      <w:r>
        <w:rPr>
          <w:b/>
        </w:rPr>
        <w:t xml:space="preserve">Kysymys 3</w:t>
      </w:r>
    </w:p>
    <w:p>
      <w:r>
        <w:t xml:space="preserve">Mitkä saaret päättivät palata Ison-Britannian hallintaan itsenäisyyden saatuaan?</w:t>
      </w:r>
    </w:p>
    <w:p>
      <w:r>
        <w:rPr>
          <w:b/>
        </w:rPr>
        <w:t xml:space="preserve">Kysymys 4</w:t>
      </w:r>
    </w:p>
    <w:p>
      <w:r>
        <w:t xml:space="preserve">Mikä oli Britannian viimeinen Amerikan mantereella sijainnut siirtomaa?</w:t>
      </w:r>
    </w:p>
    <w:p>
      <w:r>
        <w:rPr>
          <w:b/>
        </w:rPr>
        <w:t xml:space="preserve">Tekstin numero 55</w:t>
      </w:r>
    </w:p>
    <w:p>
      <w:r>
        <w:t xml:space="preserve">Vuonna </w:t>
      </w:r>
      <w:r>
        <w:rPr>
          <w:color w:val="A9A9A9"/>
        </w:rPr>
        <w:t xml:space="preserve">1980 </w:t>
      </w:r>
      <w:r>
        <w:t xml:space="preserve">Rhodesiasta, Britannian viimeisestä Afrikan siirtomaasta, tuli itsenäinen Zimbabwen valtio. Uudet Hebridit itsenäistyivät (Vanuatuna) vuonna 1980, ja Belize seurasi perässä vuonna 1981. Kun vuonna </w:t>
      </w:r>
      <w:r>
        <w:t xml:space="preserve">1981 hyväksyttiin British Nationality Act -laki, jossa jäljellä olevat kruunun siirtomaat luokiteltiin uudelleen "</w:t>
      </w:r>
      <w:r>
        <w:rPr>
          <w:color w:val="DCDCDC"/>
        </w:rPr>
        <w:t xml:space="preserve">Britannian riippuvaisiksi alueiksi" </w:t>
      </w:r>
      <w:r>
        <w:t xml:space="preserve">(joiden nimi muutettiin </w:t>
      </w:r>
      <w:r>
        <w:rPr>
          <w:color w:val="2F4F4F"/>
        </w:rPr>
        <w:t xml:space="preserve">British Overseas Territories </w:t>
      </w:r>
      <w:r>
        <w:t xml:space="preserve">vuonna 2002), toisen maailmansodan jälkeen alkanut siirtomaavallan purkaminen oli suurelta osin saatettu päätökseen, lukuun ottamatta joitakin saaria ja etuvartioita. Vuonna 1982 Britannian päättäväisyys puolustaa jäljellä olevia merentakaisia alueitaan joutui koetukselle, kun Argentiina hyökkäsi Falklandinsaarille Espanjan keisarikunnan ajoilta peräisin olevan pitkäaikaisen vaatimuksensa perusteella. </w:t>
      </w:r>
      <w:r>
        <w:t xml:space="preserve">Monet katsoivat, että </w:t>
      </w:r>
      <w:r>
        <w:t xml:space="preserve">Britannian lopulta onnistunut sotilaallinen vastaus saarten takaisinvaltaamiseen sitä seuranneessa </w:t>
      </w:r>
      <w:r>
        <w:rPr>
          <w:color w:val="556B2F"/>
        </w:rPr>
        <w:t xml:space="preserve">Falklandin sodassa </w:t>
      </w:r>
      <w:r>
        <w:t xml:space="preserve">käänsi osaltaan Britannian aseman heikkenemistä maailmanmahtina. Samana vuonna Kanadan hallitus katkaisi viimeisen oikeudellisen siteensä Britanniaan patrioimalla Kanadan perustuslain Britannialta. </w:t>
      </w:r>
      <w:r>
        <w:t xml:space="preserve">Britannian parlamentin </w:t>
      </w:r>
      <w:r>
        <w:rPr>
          <w:color w:val="6B8E23"/>
        </w:rPr>
        <w:t xml:space="preserve">vuonna 1982 </w:t>
      </w:r>
      <w:r>
        <w:t xml:space="preserve">hyväksymä Kanada-laki lopetti brittiläisen osallistumisen tarpeen Kanadan perustuslain muutoksiin. Vastaavasti vuoden 1986 perustuslakilailla uudistettiin Uuden-Seelannin perustuslakia ja katkaistiin sen perustuslaillinen yhteys Isoon-Britanniaan, ja vuoden 1986 Australia-lailla katkaistiin Ison-Britannian ja Australian osavaltioiden välinen perustuslaillinen yhteys. Vuonna 1984 Brunei, Britannian viimeinen jäljellä oleva Aasian protektoraatti, itsenäistyi.</w:t>
      </w:r>
    </w:p>
    <w:p>
      <w:r>
        <w:rPr>
          <w:b/>
        </w:rPr>
        <w:t xml:space="preserve">Kysymys 0</w:t>
      </w:r>
    </w:p>
    <w:p>
      <w:r>
        <w:t xml:space="preserve">Milloin Kanadalle annettiin täysi määräysvalta sen perustuslaista?</w:t>
      </w:r>
    </w:p>
    <w:p>
      <w:r>
        <w:rPr>
          <w:b/>
        </w:rPr>
        <w:t xml:space="preserve">Kysymys 1</w:t>
      </w:r>
    </w:p>
    <w:p>
      <w:r>
        <w:t xml:space="preserve">Milloin Rhodesiasta tuli Zimbabwe?</w:t>
      </w:r>
    </w:p>
    <w:p>
      <w:r>
        <w:rPr>
          <w:b/>
        </w:rPr>
        <w:t xml:space="preserve">Kysymys 2</w:t>
      </w:r>
    </w:p>
    <w:p>
      <w:r>
        <w:t xml:space="preserve">Mikä oli jäljellä olevien brittiläisten alueiden nimi vuonna 1981?</w:t>
      </w:r>
    </w:p>
    <w:p>
      <w:r>
        <w:rPr>
          <w:b/>
        </w:rPr>
        <w:t xml:space="preserve">Kysymys 3</w:t>
      </w:r>
    </w:p>
    <w:p>
      <w:r>
        <w:t xml:space="preserve">Mikä oli jäljellä olevien Yhdistyneen kuningaskunnan alueiden nimi vuonna 2002?</w:t>
      </w:r>
    </w:p>
    <w:p>
      <w:r>
        <w:rPr>
          <w:b/>
        </w:rPr>
        <w:t xml:space="preserve">Kysymys 4</w:t>
      </w:r>
    </w:p>
    <w:p>
      <w:r>
        <w:t xml:space="preserve">Mikä 1980-luvun sotavoitto auttoi Britanniaa näyttämään jälleen maailmanvallalta?</w:t>
      </w:r>
    </w:p>
    <w:p>
      <w:r>
        <w:rPr>
          <w:b/>
        </w:rPr>
        <w:t xml:space="preserve">Tekstin numero 56</w:t>
      </w:r>
    </w:p>
    <w:p>
      <w:r>
        <w:t xml:space="preserve">Syyskuussa 1982 pääministeri </w:t>
      </w:r>
      <w:r>
        <w:rPr>
          <w:color w:val="A9A9A9"/>
        </w:rPr>
        <w:t xml:space="preserve">Margaret Thatcher </w:t>
      </w:r>
      <w:r>
        <w:t xml:space="preserve">matkusti Pekingiin neuvottelemaan Kiinan hallituksen kanssa Britannian viimeisen suuren ja väkirikkaimman merentakaisen alueen, Hongkongin, tulevaisuudesta. Vuoden 1842 </w:t>
      </w:r>
      <w:r>
        <w:rPr>
          <w:color w:val="DCDCDC"/>
        </w:rPr>
        <w:t xml:space="preserve">Nankingin sopimuksen mukaan </w:t>
      </w:r>
      <w:r>
        <w:t xml:space="preserve">itse Hongkongin saari oli luovutettu Britannialle pysyvästi, mutta valtaosa siirtomaasta muodostui uusista alueista, jotka oli hankittu 99 vuoden vuokrasopimuksella vuonna 1898, jonka oli määrä päättyä vuonna 1997. Thatcher, joka näki yhtäläisyyksiä </w:t>
      </w:r>
      <w:r>
        <w:rPr>
          <w:color w:val="2F4F4F"/>
        </w:rPr>
        <w:t xml:space="preserve">Falklandinsaarten kanssa</w:t>
      </w:r>
      <w:r>
        <w:t xml:space="preserve">, halusi alun perin pitää Hongkongin ja ehdotti, että Britannian hallinto saisi Kiinan suvereniteetin, mutta Kiina torjui tämän. Vuonna 1984 päästiin sopimukseen: </w:t>
      </w:r>
      <w:r>
        <w:t xml:space="preserve">Kiinan ja Britannian yhteisen julistuksen mukaan Hongkongista tulisi Kiinan kansantasavallan erityishallintoalue, joka säilyttäisi elämäntapansa vähintään 50 vuoden ajan. Vuonna </w:t>
      </w:r>
      <w:r>
        <w:t xml:space="preserve">1997 pidetty luovutusseremonia </w:t>
      </w:r>
      <w:r>
        <w:t xml:space="preserve">merkitsi monille, myös läsnä olleelle Walesin prinssille Charlesille, "imperiumin loppua"</w:t>
      </w:r>
      <w:r>
        <w:rPr>
          <w:color w:val="6B8E23"/>
        </w:rPr>
        <w:t xml:space="preserve">.</w:t>
      </w:r>
    </w:p>
    <w:p>
      <w:r>
        <w:rPr>
          <w:b/>
        </w:rPr>
        <w:t xml:space="preserve">Kysymys 0</w:t>
      </w:r>
    </w:p>
    <w:p>
      <w:r>
        <w:t xml:space="preserve">Kuka oli Yhdistyneen kuningaskunnan pääministeri vuonna 1982?</w:t>
      </w:r>
    </w:p>
    <w:p>
      <w:r>
        <w:rPr>
          <w:b/>
        </w:rPr>
        <w:t xml:space="preserve">Kysymys 1</w:t>
      </w:r>
    </w:p>
    <w:p>
      <w:r>
        <w:t xml:space="preserve">Millä sopimuksella Hongkong oli annettu Britannialle?</w:t>
      </w:r>
    </w:p>
    <w:p>
      <w:r>
        <w:rPr>
          <w:b/>
        </w:rPr>
        <w:t xml:space="preserve">Kysymys 2</w:t>
      </w:r>
    </w:p>
    <w:p>
      <w:r>
        <w:t xml:space="preserve">Milloin Britannia luovutti Hongkongin Kiinalle?</w:t>
      </w:r>
    </w:p>
    <w:p>
      <w:r>
        <w:rPr>
          <w:b/>
        </w:rPr>
        <w:t xml:space="preserve">Kysymys 3</w:t>
      </w:r>
    </w:p>
    <w:p>
      <w:r>
        <w:t xml:space="preserve">Milloin Kiinan ja Yhdistyneen kuningaskunnan yhteinen julistus annettiin?</w:t>
      </w:r>
    </w:p>
    <w:p>
      <w:r>
        <w:rPr>
          <w:b/>
        </w:rPr>
        <w:t xml:space="preserve">Kysymys 4</w:t>
      </w:r>
    </w:p>
    <w:p>
      <w:r>
        <w:t xml:space="preserve">Mihin alueeseen Margaret Thatcher vertasi Hongkongia?</w:t>
      </w:r>
    </w:p>
    <w:p>
      <w:r>
        <w:rPr>
          <w:b/>
        </w:rPr>
        <w:t xml:space="preserve">Tekstin numero 57</w:t>
      </w:r>
    </w:p>
    <w:p>
      <w:r>
        <w:t xml:space="preserve">Iso-Britannia hallitsee edelleen </w:t>
      </w:r>
      <w:r>
        <w:rPr>
          <w:color w:val="A9A9A9"/>
        </w:rPr>
        <w:t xml:space="preserve">14 </w:t>
      </w:r>
      <w:r>
        <w:t xml:space="preserve">Brittein saarten ulkopuolista aluetta, jotka nimettiin uudelleen Britannian merentakaisiksi alueiksi vuonna </w:t>
      </w:r>
      <w:r>
        <w:rPr>
          <w:color w:val="DCDCDC"/>
        </w:rPr>
        <w:t xml:space="preserve">2002</w:t>
      </w:r>
      <w:r>
        <w:t xml:space="preserve">. Osa niistä on asumattomia lukuun ottamatta tilapäistä sotilas- tai tiedehenkilöstöä; loput ovat vaihtelevassa määrin itsehallinnollisia ja riippuvaisia Yhdistyneestä kuningaskunnasta ulkosuhteiden ja puolustuksen osalta. Yhdistyneen kuningaskunnan hallitus on ilmoittanut olevansa valmis auttamaan kaikkia merentakaisia alueita, jotka haluavat itsenäistyä, jos se on mahdollista. Useiden merentakaisten alueiden maantieteelliset naapurit kiistävät Britannian suvereniteetin: </w:t>
      </w:r>
      <w:r>
        <w:rPr>
          <w:color w:val="2F4F4F"/>
        </w:rPr>
        <w:t xml:space="preserve">Espanja </w:t>
      </w:r>
      <w:r>
        <w:t xml:space="preserve">vaatii Gibraltaria</w:t>
      </w:r>
      <w:r>
        <w:t xml:space="preserve">, </w:t>
      </w:r>
      <w:r>
        <w:rPr>
          <w:color w:val="556B2F"/>
        </w:rPr>
        <w:t xml:space="preserve">Argentiina </w:t>
      </w:r>
      <w:r>
        <w:t xml:space="preserve">Falklandinsaaria, Etelä-Georgiaa ja Eteläisiä Sandwich-saaria, </w:t>
      </w:r>
      <w:r>
        <w:t xml:space="preserve">ja Mauritius ja Seychellit vaativat Brittiläistä Intian valtameren aluetta. Argentiina ja Chile esittävät päällekkäisiä vaatimuksia Ison-Britannian Etelämanner-alueesta, ja monet maat eivät tunnusta mitään aluevaatimuksia Etelämantereella.</w:t>
      </w:r>
    </w:p>
    <w:p>
      <w:r>
        <w:rPr>
          <w:b/>
        </w:rPr>
        <w:t xml:space="preserve">Kysymys 0</w:t>
      </w:r>
    </w:p>
    <w:p>
      <w:r>
        <w:t xml:space="preserve">Kuinka monta merentakaista aluetta Yhdistyneellä kuningaskunnalla on vielä?</w:t>
      </w:r>
    </w:p>
    <w:p>
      <w:r>
        <w:rPr>
          <w:b/>
        </w:rPr>
        <w:t xml:space="preserve">Kysymys 1</w:t>
      </w:r>
    </w:p>
    <w:p>
      <w:r>
        <w:t xml:space="preserve">Milloin Britannia päätti kutsua alueitaan Brittiläisiksi merentakaisiksi alueiksi?</w:t>
      </w:r>
    </w:p>
    <w:p>
      <w:r>
        <w:rPr>
          <w:b/>
        </w:rPr>
        <w:t xml:space="preserve">Kysymys 2</w:t>
      </w:r>
    </w:p>
    <w:p>
      <w:r>
        <w:t xml:space="preserve">Mikä maa Ison-Britannian lisäksi vaatii Gibraltaria?</w:t>
      </w:r>
    </w:p>
    <w:p>
      <w:r>
        <w:rPr>
          <w:b/>
        </w:rPr>
        <w:t xml:space="preserve">Kysymys 3</w:t>
      </w:r>
    </w:p>
    <w:p>
      <w:r>
        <w:t xml:space="preserve">Mikä maa Britannian lisäksi vaatii Falklandinsaaria?</w:t>
      </w:r>
    </w:p>
    <w:p>
      <w:r>
        <w:rPr>
          <w:b/>
        </w:rPr>
        <w:t xml:space="preserve">Kysymys 4</w:t>
      </w:r>
    </w:p>
    <w:p>
      <w:r>
        <w:t xml:space="preserve">Mikä maa Ison-Britannian lisäksi vaatii Eteläisiä Sandwichsaaria?</w:t>
      </w:r>
    </w:p>
    <w:p>
      <w:r>
        <w:rPr>
          <w:b/>
        </w:rPr>
        <w:t xml:space="preserve">Tekstin numero 58</w:t>
      </w:r>
    </w:p>
    <w:p>
      <w:r>
        <w:t xml:space="preserve">Useimmat Britannian entiset siirtomaat ja protektoraatit kuuluvat </w:t>
      </w:r>
      <w:r>
        <w:t xml:space="preserve">Kansainyhteisön </w:t>
      </w:r>
      <w:r>
        <w:rPr>
          <w:color w:val="A9A9A9"/>
        </w:rPr>
        <w:t xml:space="preserve">53 </w:t>
      </w:r>
      <w:r>
        <w:t xml:space="preserve">jäsenvaltioon. Kansainyhteisö on poliittisesti sitoutumaton, vapaaehtoinen ja tasavertaisten jäsenten yhteenliittymä, jossa asuu noin </w:t>
      </w:r>
      <w:r>
        <w:rPr>
          <w:color w:val="DCDCDC"/>
        </w:rPr>
        <w:t xml:space="preserve">2,2 miljardia </w:t>
      </w:r>
      <w:r>
        <w:t xml:space="preserve">ihmistä. </w:t>
      </w:r>
      <w:r>
        <w:rPr>
          <w:color w:val="2F4F4F"/>
        </w:rPr>
        <w:t xml:space="preserve">Kuusitoista </w:t>
      </w:r>
      <w:r>
        <w:t xml:space="preserve">kansainyhteisön valtakuntaa jakaa vapaaehtoisesti edelleen Britannian monarkin, kuningatar </w:t>
      </w:r>
      <w:r>
        <w:rPr>
          <w:color w:val="556B2F"/>
        </w:rPr>
        <w:t xml:space="preserve">Elisabet II:n, </w:t>
      </w:r>
      <w:r>
        <w:t xml:space="preserve">valtionpäämiehenä</w:t>
      </w:r>
      <w:r>
        <w:rPr>
          <w:color w:val="2F4F4F"/>
        </w:rPr>
        <w:t xml:space="preserve">.</w:t>
      </w:r>
      <w:r>
        <w:t xml:space="preserve"> Nämä kuusitoista valtiota ovat erillisiä ja tasavertaisia oikeushenkilöitä: Yhdistynyt kuningaskunta, Australia, Kanada, Uusi-Seelanti, Papua-Uusi-Guinea, Antigua ja Barbuda, Bahama, Barbados, Belize, Grenada, Jamaika, Saint Kitts ja Nevis, Saint Lucia, Saint Vincent ja Grenadiinit, Salomonsaaret ja Tuvalu.</w:t>
      </w:r>
    </w:p>
    <w:p>
      <w:r>
        <w:rPr>
          <w:b/>
        </w:rPr>
        <w:t xml:space="preserve">Kysymys 0</w:t>
      </w:r>
    </w:p>
    <w:p>
      <w:r>
        <w:t xml:space="preserve">Kuinka monta Kansainyhteisön kansakuntaa on olemassa?</w:t>
      </w:r>
    </w:p>
    <w:p>
      <w:r>
        <w:rPr>
          <w:b/>
        </w:rPr>
        <w:t xml:space="preserve">Kysymys 1</w:t>
      </w:r>
    </w:p>
    <w:p>
      <w:r>
        <w:t xml:space="preserve">Mikä on Commonwealthin väkiluku?</w:t>
      </w:r>
    </w:p>
    <w:p>
      <w:r>
        <w:rPr>
          <w:b/>
        </w:rPr>
        <w:t xml:space="preserve">Kysymys 2</w:t>
      </w:r>
    </w:p>
    <w:p>
      <w:r>
        <w:t xml:space="preserve">Kuinka moni Kansainyhteisön kansakunta pitää edelleen Britannian kuningatarta valtionpäämiehenään?</w:t>
      </w:r>
    </w:p>
    <w:p>
      <w:r>
        <w:rPr>
          <w:b/>
        </w:rPr>
        <w:t xml:space="preserve">Kysymys 3</w:t>
      </w:r>
    </w:p>
    <w:p>
      <w:r>
        <w:t xml:space="preserve">Kuka on Britannian kuningatar?</w:t>
      </w:r>
    </w:p>
    <w:p>
      <w:r>
        <w:rPr>
          <w:b/>
        </w:rPr>
        <w:t xml:space="preserve">Tekstin numero 59</w:t>
      </w:r>
    </w:p>
    <w:p>
      <w:r>
        <w:t xml:space="preserve">Brittien vetämät poliittiset rajat eivät aina heijastaneet yhtenäisiä etnisiä ryhmiä tai uskontoja, mikä osaltaan johti konflikteihin entisillä siirtomaa-alueilla. Brittiläinen imperiumi aiheutti myös suuria muuttoliikkeitä. Brittein saarilta lähti miljoonia ihmisiä, ja </w:t>
      </w:r>
      <w:r>
        <w:rPr>
          <w:color w:val="A9A9A9"/>
        </w:rPr>
        <w:t xml:space="preserve">Yhdysvaltojen, Kanadan, Australian ja Uuden-Seelannin </w:t>
      </w:r>
      <w:r>
        <w:t xml:space="preserve">perustajaväestö </w:t>
      </w:r>
      <w:r>
        <w:t xml:space="preserve">tuli pääasiassa Britanniasta ja Irlannista. Jännitteitä on edelleen näiden maiden valkoisten siirtolaisväestöjen ja niiden alkuperäisvähemmistöjen välillä sekä Etelä-Afrikan ja Zimbabwen valkoisten siirtolaisvähemmistöjen ja alkuperäisväestön enemmistöjen välillä. Isosta-Britanniasta Irlantiin tulleet siirtolaiset ovat jättäneet jälkensä Pohjois-Irlannin jakautuneina kansallismielisten ja unionistien yhteisöinä. Miljoonat ihmiset muuttivat Britannian siirtomaihin ja sieltä pois, ja suuria määriä intialaisia muutti imperiumin muihin osiin, kuten </w:t>
      </w:r>
      <w:r>
        <w:rPr>
          <w:color w:val="DCDCDC"/>
        </w:rPr>
        <w:t xml:space="preserve">Malesiaan ja Fidžille, </w:t>
      </w:r>
      <w:r>
        <w:t xml:space="preserve">ja </w:t>
      </w:r>
      <w:r>
        <w:rPr>
          <w:color w:val="2F4F4F"/>
        </w:rPr>
        <w:t xml:space="preserve">kiinalaisia </w:t>
      </w:r>
      <w:r>
        <w:t xml:space="preserve">Malesiaan, Singaporeen ja Karibian alueelle. </w:t>
      </w:r>
      <w:r>
        <w:t xml:space="preserve">Britannian väestörakenne muuttui </w:t>
      </w:r>
      <w:r>
        <w:rPr>
          <w:color w:val="556B2F"/>
        </w:rPr>
        <w:t xml:space="preserve">toisen maailmansodan jälkeen </w:t>
      </w:r>
      <w:r>
        <w:t xml:space="preserve">entisistä siirtomaista Britanniaan suuntautuneen maahanmuuton vuoksi.</w:t>
      </w:r>
    </w:p>
    <w:p>
      <w:r>
        <w:rPr>
          <w:b/>
        </w:rPr>
        <w:t xml:space="preserve">Kysymys 0</w:t>
      </w:r>
    </w:p>
    <w:p>
      <w:r>
        <w:t xml:space="preserve">Mihin maihin Brittein saarilta tuli suurin osa perustaja-asukkaista?</w:t>
      </w:r>
    </w:p>
    <w:p>
      <w:r>
        <w:rPr>
          <w:b/>
        </w:rPr>
        <w:t xml:space="preserve">Kysymys 1</w:t>
      </w:r>
    </w:p>
    <w:p>
      <w:r>
        <w:t xml:space="preserve">Minne monet intiaanit muuttivat?</w:t>
      </w:r>
    </w:p>
    <w:p>
      <w:r>
        <w:rPr>
          <w:b/>
        </w:rPr>
        <w:t xml:space="preserve">Kysymys 2</w:t>
      </w:r>
    </w:p>
    <w:p>
      <w:r>
        <w:t xml:space="preserve">Minkä etnisen ryhmän edustajia muutti paljon Malesiaan, Singaporeen ja Karibialle?</w:t>
      </w:r>
    </w:p>
    <w:p>
      <w:r>
        <w:rPr>
          <w:b/>
        </w:rPr>
        <w:t xml:space="preserve">Kysymys 3</w:t>
      </w:r>
    </w:p>
    <w:p>
      <w:r>
        <w:t xml:space="preserve">Milloin monet entisten siirtomaiden kansalaiset alkoivat muuttaa Britanniaan?</w:t>
      </w:r>
    </w:p>
    <w:p>
      <w:r>
        <w:br w:type="page"/>
      </w:r>
    </w:p>
    <w:p>
      <w:r>
        <w:rPr>
          <w:b/>
          <w:u w:val="single"/>
        </w:rPr>
        <w:t xml:space="preserve">Asiakirjan numero 207</w:t>
      </w:r>
    </w:p>
    <w:p>
      <w:r>
        <w:rPr>
          <w:b/>
        </w:rPr>
        <w:t xml:space="preserve">Tekstin numero 0</w:t>
      </w:r>
    </w:p>
    <w:p>
      <w:r>
        <w:t xml:space="preserve">Kasvitiede, jota kutsutaan myös kasvitieteeksi tai kasvibiologiaksi, on </w:t>
      </w:r>
      <w:r>
        <w:rPr>
          <w:color w:val="A9A9A9"/>
        </w:rPr>
        <w:t xml:space="preserve">kasvien elämää käsittelevä tiede </w:t>
      </w:r>
      <w:r>
        <w:t xml:space="preserve">ja biologian osa-alue. </w:t>
      </w:r>
      <w:r>
        <w:rPr>
          <w:color w:val="DCDCDC"/>
        </w:rPr>
        <w:t xml:space="preserve">Kasvitieteilijä </w:t>
      </w:r>
      <w:r>
        <w:t xml:space="preserve">tai kasvitieteilijä on tähän alaan erikoistunut tiedemies. Termi "kasvitieteet" tulee muinaiskreikan sanasta βοτάνη (botanē), joka tarkoittaa "laidunta", "ruohoa" tai "rehua"; βοτάνη on puolestaan johdettu sanasta βόσκειν (boskein), </w:t>
      </w:r>
      <w:r>
        <w:rPr>
          <w:color w:val="2F4F4F"/>
        </w:rPr>
        <w:t xml:space="preserve">"ruokkia" tai "laiduntaa"</w:t>
      </w:r>
      <w:r>
        <w:t xml:space="preserve">. </w:t>
      </w:r>
      <w:r>
        <w:t xml:space="preserve">Perinteisesti kasvitieteeseen on </w:t>
      </w:r>
      <w:r>
        <w:rPr>
          <w:color w:val="556B2F"/>
        </w:rPr>
        <w:t xml:space="preserve">kuulunut </w:t>
      </w:r>
      <w:r>
        <w:t xml:space="preserve">myös </w:t>
      </w:r>
      <w:r>
        <w:rPr>
          <w:color w:val="556B2F"/>
        </w:rPr>
        <w:t xml:space="preserve">sienien ja levien tutkimus, jota ovat </w:t>
      </w:r>
      <w:r>
        <w:t xml:space="preserve">harjoittaneet mykologit ja fykologit, ja näiden kolmen eliöryhmän tutkimus kuuluu edelleen kansainvälisen kasvitieteellisen kongressin toimialaan.</w:t>
      </w:r>
      <w:r>
        <w:t xml:space="preserve"> Nykyään kasvitieteilijät tutkivat noin 400 000 eliölajia, joista noin 260 000 lajia on verisuonikasveja ja noin 248 000 lajia kukkivia kasveja.</w:t>
      </w:r>
    </w:p>
    <w:p>
      <w:r>
        <w:rPr>
          <w:b/>
        </w:rPr>
        <w:t xml:space="preserve">Kysymys 0</w:t>
      </w:r>
    </w:p>
    <w:p>
      <w:r>
        <w:t xml:space="preserve">Mitä on kasvitieteet?</w:t>
      </w:r>
    </w:p>
    <w:p>
      <w:r>
        <w:rPr>
          <w:b/>
        </w:rPr>
        <w:t xml:space="preserve">Kysymys 1</w:t>
      </w:r>
    </w:p>
    <w:p>
      <w:r>
        <w:t xml:space="preserve">Mitä sana kasvitieteet tarkoittaa?</w:t>
      </w:r>
    </w:p>
    <w:p>
      <w:r>
        <w:rPr>
          <w:b/>
        </w:rPr>
        <w:t xml:space="preserve">Kysymys 2</w:t>
      </w:r>
    </w:p>
    <w:p>
      <w:r>
        <w:t xml:space="preserve">Mikä on kasvitieteilijän nimi?</w:t>
      </w:r>
    </w:p>
    <w:p>
      <w:r>
        <w:rPr>
          <w:b/>
        </w:rPr>
        <w:t xml:space="preserve">Kysymys 3</w:t>
      </w:r>
    </w:p>
    <w:p>
      <w:r>
        <w:t xml:space="preserve">Tutkitaanko kasvitieteessä vain kasveja?</w:t>
      </w:r>
    </w:p>
    <w:p>
      <w:r>
        <w:rPr>
          <w:b/>
        </w:rPr>
        <w:t xml:space="preserve">Teksti numero 1</w:t>
      </w:r>
    </w:p>
    <w:p>
      <w:r>
        <w:t xml:space="preserve">Kasvitiede sai alkunsa esihistoriassa </w:t>
      </w:r>
      <w:r>
        <w:rPr>
          <w:color w:val="A9A9A9"/>
        </w:rPr>
        <w:t xml:space="preserve">yrttitieteenä, kun </w:t>
      </w:r>
      <w:r>
        <w:t xml:space="preserve">varhaiset ihmiset pyrkivät tunnistamaan - ja myöhemmin viljelemään - syötäviä, lääkkeellisiä ja myrkyllisiä kasveja, mikä tekee siitä yhden vanhimmista tieteenaloista. Keskiaikaisissa, usein luostareiden yhteydessä olevissa fysiikkapuutarhoissa oli </w:t>
      </w:r>
      <w:r>
        <w:rPr>
          <w:color w:val="DCDCDC"/>
        </w:rPr>
        <w:t xml:space="preserve">lääketieteellisesti tärkeitä kasveja</w:t>
      </w:r>
      <w:r>
        <w:t xml:space="preserve">. </w:t>
      </w:r>
      <w:r>
        <w:t xml:space="preserve">Ne olivat ensimmäisten yliopistojen yhteydessä olevien kasvitieteellisten puutarhojen edeltäjiä, joita perustettiin </w:t>
      </w:r>
      <w:r>
        <w:rPr>
          <w:color w:val="2F4F4F"/>
        </w:rPr>
        <w:t xml:space="preserve">1540-luvulta alkaen</w:t>
      </w:r>
      <w:r>
        <w:t xml:space="preserve">. Yksi varhaisimmista oli Padovan kasvitieteellinen puutarha. Nämä puutarhat </w:t>
      </w:r>
      <w:r>
        <w:rPr>
          <w:color w:val="556B2F"/>
        </w:rPr>
        <w:t xml:space="preserve">helpottivat kasvien akateemista tutkimusta</w:t>
      </w:r>
      <w:r>
        <w:t xml:space="preserve">. </w:t>
      </w:r>
      <w:r>
        <w:t xml:space="preserve">Ponnistelut </w:t>
      </w:r>
      <w:r>
        <w:rPr>
          <w:color w:val="6B8E23"/>
        </w:rPr>
        <w:t xml:space="preserve">niiden kokoelmien luetteloimiseksi ja kuvaamiseksi </w:t>
      </w:r>
      <w:r>
        <w:t xml:space="preserve">olivat kasvien taksonomian alku, ja ne johtivat vuonna 1753 Carl Linnaeuksen binomijärjestelmään, joka on edelleen käytössä tähän päivään asti.</w:t>
      </w:r>
    </w:p>
    <w:p>
      <w:r>
        <w:rPr>
          <w:b/>
        </w:rPr>
        <w:t xml:space="preserve">Kysymys 0</w:t>
      </w:r>
    </w:p>
    <w:p>
      <w:r>
        <w:t xml:space="preserve">Mikä tiede johti kasvitieteeseen?</w:t>
      </w:r>
    </w:p>
    <w:p>
      <w:r>
        <w:rPr>
          <w:b/>
        </w:rPr>
        <w:t xml:space="preserve">Kysymys 1</w:t>
      </w:r>
    </w:p>
    <w:p>
      <w:r>
        <w:t xml:space="preserve">Millaisia kasveja luostarit viljelivät?</w:t>
      </w:r>
    </w:p>
    <w:p>
      <w:r>
        <w:rPr>
          <w:b/>
        </w:rPr>
        <w:t xml:space="preserve">Kysymys 2</w:t>
      </w:r>
    </w:p>
    <w:p>
      <w:r>
        <w:t xml:space="preserve">Milloin yliopistot alkoivat viljellä puutarhoja?</w:t>
      </w:r>
    </w:p>
    <w:p>
      <w:r>
        <w:rPr>
          <w:b/>
        </w:rPr>
        <w:t xml:space="preserve">Kysymys 3</w:t>
      </w:r>
    </w:p>
    <w:p>
      <w:r>
        <w:t xml:space="preserve">Miksi yliopistoissa oli näitä puutarhoja?</w:t>
      </w:r>
    </w:p>
    <w:p>
      <w:r>
        <w:rPr>
          <w:b/>
        </w:rPr>
        <w:t xml:space="preserve">Kysymys 4</w:t>
      </w:r>
    </w:p>
    <w:p>
      <w:r>
        <w:t xml:space="preserve">Miksi kasvien taksonomia kehitettiin?</w:t>
      </w:r>
    </w:p>
    <w:p>
      <w:r>
        <w:rPr>
          <w:b/>
        </w:rPr>
        <w:t xml:space="preserve">Teksti numero 2</w:t>
      </w:r>
    </w:p>
    <w:p>
      <w:r>
        <w:t xml:space="preserve">Nykyaikainen kasvitieteet on </w:t>
      </w:r>
      <w:r>
        <w:rPr>
          <w:color w:val="A9A9A9"/>
        </w:rPr>
        <w:t xml:space="preserve">laaja, monitieteinen oppiaine</w:t>
      </w:r>
      <w:r>
        <w:t xml:space="preserve">, jossa on vaikutteita useimmilta muilta tieteen ja teknologian aloilta</w:t>
      </w:r>
      <w:r>
        <w:rPr>
          <w:color w:val="A9A9A9"/>
        </w:rPr>
        <w:t xml:space="preserve">.</w:t>
      </w:r>
      <w:r>
        <w:t xml:space="preserve"> Tutkimusaiheita ovat kasvien rakenteen, kasvun ja erilaistumisen, lisääntymisen, biokemian ja primaariaineenvaihdunnan, kemiallisten tuotteiden, kehityksen, sairauksien, evoluutiosuhteiden, systematiikan ja kasvien taksonomian tutkimus. 2000-luvun kasvitieteessä hallitsevia aiheita ovat </w:t>
      </w:r>
      <w:r>
        <w:rPr>
          <w:color w:val="DCDCDC"/>
        </w:rPr>
        <w:t xml:space="preserve">molekyyligenetiikka ja epigenetiikka, joilla </w:t>
      </w:r>
      <w:r>
        <w:t xml:space="preserve">tarkoitetaan geeniekspression mekanismeja ja kontrollia kasvisolujen ja -kudosten erilaistumisen aikana. Kasvitieteellisellä tutkimuksella on monenlaisia sovelluksia </w:t>
      </w:r>
      <w:r>
        <w:rPr>
          <w:color w:val="2F4F4F"/>
        </w:rPr>
        <w:t xml:space="preserve">peruselintarvikkeiden</w:t>
      </w:r>
      <w:r>
        <w:t xml:space="preserve">, puutavaran, öljyn, kumin, kuitujen ja lääkkeiden kaltaisten materiaalien </w:t>
      </w:r>
      <w:r>
        <w:rPr>
          <w:color w:val="2F4F4F"/>
        </w:rPr>
        <w:t xml:space="preserve">tuottamisessa</w:t>
      </w:r>
      <w:r>
        <w:t xml:space="preserve">, nykyaikaisessa puutarhanviljelyssä, maa- ja metsätaloudessa, kasvien lisääntymisessä, jalostuksessa ja geneettisessä muokkauksessa, </w:t>
      </w:r>
      <w:r>
        <w:t xml:space="preserve">rakentamisessa ja energiantuotannossa käytettävien </w:t>
      </w:r>
      <w:r>
        <w:rPr>
          <w:color w:val="556B2F"/>
        </w:rPr>
        <w:t xml:space="preserve">kemikaalien ja raaka-aineiden synteesissä</w:t>
      </w:r>
      <w:r>
        <w:t xml:space="preserve">, ympäristönhoidossa ja biologisen monimuotoisuuden säilyttämisessä.</w:t>
      </w:r>
    </w:p>
    <w:p>
      <w:r>
        <w:rPr>
          <w:b/>
        </w:rPr>
        <w:t xml:space="preserve">Kysymys 0</w:t>
      </w:r>
    </w:p>
    <w:p>
      <w:r>
        <w:t xml:space="preserve">Mitkä ovat nykypäivän kasvitieteen pääteemat?</w:t>
      </w:r>
    </w:p>
    <w:p>
      <w:r>
        <w:rPr>
          <w:b/>
        </w:rPr>
        <w:t xml:space="preserve">Kysymys 1</w:t>
      </w:r>
    </w:p>
    <w:p>
      <w:r>
        <w:t xml:space="preserve">Miten kasvitieteen avulla voidaan torjua nälkää maailmassa?</w:t>
      </w:r>
    </w:p>
    <w:p>
      <w:r>
        <w:rPr>
          <w:b/>
        </w:rPr>
        <w:t xml:space="preserve">Kysymys 2</w:t>
      </w:r>
    </w:p>
    <w:p>
      <w:r>
        <w:t xml:space="preserve">Miten kasvitieteellistä tietoa voidaan soveltaa rakennusalalla?</w:t>
      </w:r>
    </w:p>
    <w:p>
      <w:r>
        <w:rPr>
          <w:b/>
        </w:rPr>
        <w:t xml:space="preserve">Kysymys 3</w:t>
      </w:r>
    </w:p>
    <w:p>
      <w:r>
        <w:t xml:space="preserve">Onko kasvitieteet kapea-alainen tiede?</w:t>
      </w:r>
    </w:p>
    <w:p>
      <w:r>
        <w:rPr>
          <w:b/>
        </w:rPr>
        <w:t xml:space="preserve">Teksti numero 3</w:t>
      </w:r>
    </w:p>
    <w:p>
      <w:r>
        <w:t xml:space="preserve">Toinen antiikin Kreikasta peräisin oleva teos, joka vaikutti varhain kasvitieteeseen, on </w:t>
      </w:r>
      <w:r>
        <w:rPr>
          <w:color w:val="A9A9A9"/>
        </w:rPr>
        <w:t xml:space="preserve">De Materia Medica</w:t>
      </w:r>
      <w:r>
        <w:t xml:space="preserve">, </w:t>
      </w:r>
      <w:r>
        <w:t xml:space="preserve">kreikkalaisen </w:t>
      </w:r>
      <w:r>
        <w:rPr>
          <w:color w:val="556B2F"/>
        </w:rPr>
        <w:t xml:space="preserve">lääkärin ja farmakologin </w:t>
      </w:r>
      <w:r>
        <w:t xml:space="preserve">Pedanius Dioscoridesin</w:t>
      </w:r>
      <w:r>
        <w:t xml:space="preserve"> ensimmäisen vuosisadan puolivälissä kirjoittama </w:t>
      </w:r>
      <w:r>
        <w:rPr>
          <w:color w:val="DCDCDC"/>
        </w:rPr>
        <w:t xml:space="preserve">viisiosainen </w:t>
      </w:r>
      <w:r>
        <w:t xml:space="preserve">tietosanakirja </w:t>
      </w:r>
      <w:r>
        <w:rPr>
          <w:color w:val="2F4F4F"/>
        </w:rPr>
        <w:t xml:space="preserve">yrttilääketieteestä.</w:t>
      </w:r>
      <w:r>
        <w:t xml:space="preserve"> De Materia Medicaa luettiin laajalti yli 1 500 vuoden ajan. </w:t>
      </w:r>
      <w:r>
        <w:rPr>
          <w:color w:val="6B8E23"/>
        </w:rPr>
        <w:t xml:space="preserve">Keskiaikaisen muslimimaailman </w:t>
      </w:r>
      <w:r>
        <w:t xml:space="preserve">tärkeitä teoksia </w:t>
      </w:r>
      <w:r>
        <w:t xml:space="preserve">ovat Ibn Wahshiyyan Nabatean Agriculture, Abū Ḥanīfa Dīnawarīn (828-896) The Book of Plants ja Ibn Bassalin The Classification of Soils. Abu al-Abbas al-Nabati ja Ibn al-Baitar (k. 1248) kirjoittivat kasvitieteestä systemaattisesti ja tieteellisesti 1200-luvun alussa.</w:t>
      </w:r>
    </w:p>
    <w:p>
      <w:r>
        <w:rPr>
          <w:b/>
        </w:rPr>
        <w:t xml:space="preserve">Kysymys 0</w:t>
      </w:r>
    </w:p>
    <w:p>
      <w:r>
        <w:t xml:space="preserve">Mikä on kasvitieteeseen vaikuttaneen antiikin kreikkalaisen teoksen nimi?</w:t>
      </w:r>
    </w:p>
    <w:p>
      <w:r>
        <w:rPr>
          <w:b/>
        </w:rPr>
        <w:t xml:space="preserve">Kysymys 1</w:t>
      </w:r>
    </w:p>
    <w:p>
      <w:r>
        <w:t xml:space="preserve">Mistä De Materia Medica kirjoitettiin?</w:t>
      </w:r>
    </w:p>
    <w:p>
      <w:r>
        <w:rPr>
          <w:b/>
        </w:rPr>
        <w:t xml:space="preserve">Kysymys 2</w:t>
      </w:r>
    </w:p>
    <w:p>
      <w:r>
        <w:t xml:space="preserve">Mikä oli De Materia Medican kirjoittajan ammatti?</w:t>
      </w:r>
    </w:p>
    <w:p>
      <w:r>
        <w:rPr>
          <w:b/>
        </w:rPr>
        <w:t xml:space="preserve">Kysymys 3</w:t>
      </w:r>
    </w:p>
    <w:p>
      <w:r>
        <w:t xml:space="preserve">Mikä muu kulttuuri kreikkalaisten lisäksi edisti kasvitieteen tutkimusta?</w:t>
      </w:r>
    </w:p>
    <w:p>
      <w:r>
        <w:rPr>
          <w:b/>
        </w:rPr>
        <w:t xml:space="preserve">Kysymys 4</w:t>
      </w:r>
    </w:p>
    <w:p>
      <w:r>
        <w:t xml:space="preserve">Kuinka pitkä kirja De Materia Medica on?</w:t>
      </w:r>
    </w:p>
    <w:p>
      <w:r>
        <w:rPr>
          <w:b/>
        </w:rPr>
        <w:t xml:space="preserve">Teksti numero 4</w:t>
      </w:r>
    </w:p>
    <w:p>
      <w:r>
        <w:t xml:space="preserve">1500-luvun puolivälissä useisiin italialaisiin yliopistoihin perustettiin "kasvitieteellisiä puutarhoja" - </w:t>
      </w:r>
      <w:r>
        <w:rPr>
          <w:color w:val="A9A9A9"/>
        </w:rPr>
        <w:t xml:space="preserve">Padovan </w:t>
      </w:r>
      <w:r>
        <w:t xml:space="preserve">kasvitieteellistä puutarhaa vuodelta 1545 pidetään yleensä ensimmäisenä, joka on yhä </w:t>
      </w:r>
      <w:r>
        <w:rPr>
          <w:color w:val="DCDCDC"/>
        </w:rPr>
        <w:t xml:space="preserve">alkuperäisellä paikallaan</w:t>
      </w:r>
      <w:r>
        <w:t xml:space="preserve">. </w:t>
      </w:r>
      <w:r>
        <w:t xml:space="preserve">Nämä puutarhat jatkoivat aikaisempien, usein luostareiden yhteydessä olleiden "fysikaalisten puutarhojen" käytännön arvoa, joissa kasveja viljeltiin </w:t>
      </w:r>
      <w:r>
        <w:rPr>
          <w:color w:val="2F4F4F"/>
        </w:rPr>
        <w:t xml:space="preserve">lääkinnälliseen käyttöön</w:t>
      </w:r>
      <w:r>
        <w:t xml:space="preserve">. Ne tukivat kasvitieteen kasvua akateemisena oppiaineena. Puutarhoissa kasvatetuista kasveista pidettiin luentoja ja niiden lääketieteellistä käyttöä esiteltiin. Kasvitieteelliset puutarhat tulivat Pohjois-Eurooppaan paljon myöhemmin; ensimmäinen Englannissa oli </w:t>
      </w:r>
      <w:r>
        <w:rPr>
          <w:color w:val="556B2F"/>
        </w:rPr>
        <w:t xml:space="preserve">Oxfordin yliopiston </w:t>
      </w:r>
      <w:r>
        <w:t xml:space="preserve">kasvitieteellinen puutarha vuonna 1621. Koko tämän ajan kasvitieteet pysyivät tiukasti </w:t>
      </w:r>
      <w:r>
        <w:rPr>
          <w:color w:val="6B8E23"/>
        </w:rPr>
        <w:t xml:space="preserve">lääketieteen alaisuudessa</w:t>
      </w:r>
      <w:r>
        <w:t xml:space="preserve">.</w:t>
      </w:r>
    </w:p>
    <w:p>
      <w:r>
        <w:rPr>
          <w:b/>
        </w:rPr>
        <w:t xml:space="preserve">Kysymys 0</w:t>
      </w:r>
    </w:p>
    <w:p>
      <w:r>
        <w:t xml:space="preserve">Mikä oli ensimmäinen italialaisen yliopiston kasvitieteellinen puutarha?</w:t>
      </w:r>
    </w:p>
    <w:p>
      <w:r>
        <w:rPr>
          <w:b/>
        </w:rPr>
        <w:t xml:space="preserve">Kysymys 1</w:t>
      </w:r>
    </w:p>
    <w:p>
      <w:r>
        <w:t xml:space="preserve">Missä on Padovan puutarha?</w:t>
      </w:r>
    </w:p>
    <w:p>
      <w:r>
        <w:rPr>
          <w:b/>
        </w:rPr>
        <w:t xml:space="preserve">Kysymys 2</w:t>
      </w:r>
    </w:p>
    <w:p>
      <w:r>
        <w:t xml:space="preserve">Miksi luostareissa oli puutarhoja?</w:t>
      </w:r>
    </w:p>
    <w:p>
      <w:r>
        <w:rPr>
          <w:b/>
        </w:rPr>
        <w:t xml:space="preserve">Kysymys 3</w:t>
      </w:r>
    </w:p>
    <w:p>
      <w:r>
        <w:t xml:space="preserve">Minkä tieteenalan osana kasvitieteiden katsottiin olevan?</w:t>
      </w:r>
    </w:p>
    <w:p>
      <w:r>
        <w:rPr>
          <w:b/>
        </w:rPr>
        <w:t xml:space="preserve">Kysymys 4</w:t>
      </w:r>
    </w:p>
    <w:p>
      <w:r>
        <w:t xml:space="preserve">Missä oli ensimmäinen eurooppalainen kasvitieteellinen puutarha yliopistossa?</w:t>
      </w:r>
    </w:p>
    <w:p>
      <w:r>
        <w:rPr>
          <w:b/>
        </w:rPr>
        <w:t xml:space="preserve">Teksti numero 5</w:t>
      </w:r>
    </w:p>
    <w:p>
      <w:r>
        <w:rPr>
          <w:color w:val="A9A9A9"/>
        </w:rPr>
        <w:t xml:space="preserve">Lääkäri Valerius Cordus </w:t>
      </w:r>
      <w:r>
        <w:t xml:space="preserve">(1515-1544) kirjoitti vuonna 1544 kasvitieteellisesti ja farmakologisesti merkittävän kasvitieteellisen Historia Plantarum -teoksen ja vuonna 1546 merkittävän farmakopean, Dispensatoriumin. Luonnontieteilijä Conrad von Gesner (1516-1565) ja yrttitieteilijä </w:t>
      </w:r>
      <w:r>
        <w:rPr>
          <w:color w:val="DCDCDC"/>
        </w:rPr>
        <w:t xml:space="preserve">John Gerard </w:t>
      </w:r>
      <w:r>
        <w:t xml:space="preserve">(1545-1611) julkaisivat yrttikirjoja, joissa käsiteltiin kasvien lääkinnällistä käyttöä. Luonnontieteilijä </w:t>
      </w:r>
      <w:r>
        <w:rPr>
          <w:color w:val="2F4F4F"/>
        </w:rPr>
        <w:t xml:space="preserve">Ulisse Aldrovandia </w:t>
      </w:r>
      <w:r>
        <w:t xml:space="preserve">(1522-1605) pidettiin luonnonhistorian, johon kuului myös kasvien tutkiminen, isänä. Vuonna 1665 polymaatikko </w:t>
      </w:r>
      <w:r>
        <w:rPr>
          <w:color w:val="556B2F"/>
        </w:rPr>
        <w:t xml:space="preserve">Robert Hooke </w:t>
      </w:r>
      <w:r>
        <w:t xml:space="preserve">löysi </w:t>
      </w:r>
      <w:r>
        <w:t xml:space="preserve">varhaisen mikroskoopin avulla </w:t>
      </w:r>
      <w:r>
        <w:rPr>
          <w:color w:val="6B8E23"/>
        </w:rPr>
        <w:t xml:space="preserve">korkista</w:t>
      </w:r>
      <w:r>
        <w:t xml:space="preserve"> soluja, joista hän keksi termin, </w:t>
      </w:r>
      <w:r>
        <w:t xml:space="preserve">ja vähän myöhemmin elävästä kasvikudoksesta </w:t>
      </w:r>
      <w:r>
        <w:t xml:space="preserve">soluja</w:t>
      </w:r>
      <w:r>
        <w:t xml:space="preserve">.</w:t>
      </w:r>
    </w:p>
    <w:p>
      <w:r>
        <w:rPr>
          <w:b/>
        </w:rPr>
        <w:t xml:space="preserve">Kysymys 0</w:t>
      </w:r>
    </w:p>
    <w:p>
      <w:r>
        <w:t xml:space="preserve">Kuka kirjoitti Historia Plantarumin vuonna 1544?</w:t>
      </w:r>
    </w:p>
    <w:p>
      <w:r>
        <w:rPr>
          <w:b/>
        </w:rPr>
        <w:t xml:space="preserve">Kysymys 1</w:t>
      </w:r>
    </w:p>
    <w:p>
      <w:r>
        <w:t xml:space="preserve">Kuka yrttitieteilijä kirjoitti lääkekasveista 1500-luvulla?</w:t>
      </w:r>
    </w:p>
    <w:p>
      <w:r>
        <w:rPr>
          <w:b/>
        </w:rPr>
        <w:t xml:space="preserve">Kysymys 2</w:t>
      </w:r>
    </w:p>
    <w:p>
      <w:r>
        <w:t xml:space="preserve">Ketä pidetään luonnonhistorian isänä?</w:t>
      </w:r>
    </w:p>
    <w:p>
      <w:r>
        <w:rPr>
          <w:b/>
        </w:rPr>
        <w:t xml:space="preserve">Kysymys 3</w:t>
      </w:r>
    </w:p>
    <w:p>
      <w:r>
        <w:t xml:space="preserve">Kuka keksi termin solut?</w:t>
      </w:r>
    </w:p>
    <w:p>
      <w:r>
        <w:rPr>
          <w:b/>
        </w:rPr>
        <w:t xml:space="preserve">Kysymys 4</w:t>
      </w:r>
    </w:p>
    <w:p>
      <w:r>
        <w:t xml:space="preserve">Missä kasvissa solut löydettiin ensimmäisen kerran mikroskoopilla?</w:t>
      </w:r>
    </w:p>
    <w:p>
      <w:r>
        <w:rPr>
          <w:b/>
        </w:rPr>
        <w:t xml:space="preserve">Teksti numero 6</w:t>
      </w:r>
    </w:p>
    <w:p>
      <w:r>
        <w:t xml:space="preserve">1700-luvulla kehitettiin dikotomisiin avaimiin verrattavia kasvien tunnistusjärjestelmiä, joissa tunnistamattomat kasvit sijoitetaan taksonomisiin ryhmiin (esim. suku, suku ja laji) tekemällä </w:t>
      </w:r>
      <w:r>
        <w:rPr>
          <w:color w:val="A9A9A9"/>
        </w:rPr>
        <w:t xml:space="preserve">sarjavalintoja </w:t>
      </w:r>
      <w:r>
        <w:t xml:space="preserve">merkkiparien välillä. </w:t>
      </w:r>
      <w:r>
        <w:t xml:space="preserve">Merkkien valinta ja järjestys voi olla keinotekoinen puhtaasti tunnistamiseen tarkoitetuissa avaimissa (</w:t>
      </w:r>
      <w:r>
        <w:rPr>
          <w:color w:val="DCDCDC"/>
        </w:rPr>
        <w:t xml:space="preserve">diagnostiset avaimet) </w:t>
      </w:r>
      <w:r>
        <w:t xml:space="preserve">tai lähempänä taksonien luonnollista tai fyletista järjestystä synoptisissa avaimissa. 1700-luvulla Eurooppaan saapui yhä enemmän uusia tutkittavia kasveja </w:t>
      </w:r>
      <w:r>
        <w:rPr>
          <w:color w:val="2F4F4F"/>
        </w:rPr>
        <w:t xml:space="preserve">uusista löytömaista </w:t>
      </w:r>
      <w:r>
        <w:t xml:space="preserve">ja Euroopan siirtomaista ympäri maailmaa. Vuonna 1753 Carl von Linné (Carl Linnaeus) julkaisi </w:t>
      </w:r>
      <w:r>
        <w:rPr>
          <w:color w:val="556B2F"/>
        </w:rPr>
        <w:t xml:space="preserve">Species Plantarum </w:t>
      </w:r>
      <w:r>
        <w:t xml:space="preserve">-teoksensa, joka on kasvilajien hierarkkinen luokittelu ja joka on edelleen nykyaikaisen kasvitieteellisen nimikkeistön vertailukohta. Siinä otettiin käyttöön standardoitu binominen eli kaksiosainen nimijärjestelmä, jossa ensimmäinen nimi edustaa sukua ja toinen yksilöi lajin suvun sisällä. Tunnistamista varten Linnaeuksen Systema Sexuale -teoksessa kasvit luokiteltiin 24 ryhmään </w:t>
      </w:r>
      <w:r>
        <w:rPr>
          <w:color w:val="6B8E23"/>
        </w:rPr>
        <w:t xml:space="preserve">niiden urospuolisten sukupuolielinten lukumäärän mukaan</w:t>
      </w:r>
      <w:r>
        <w:t xml:space="preserve">. Ryhmään 24, Cryptogamia, kuuluivat kaikki kasvit, joilla on piilossa olevia lisääntymisosia, sammalet, maksaruohot, saniaiset, levät ja sienet.</w:t>
      </w:r>
    </w:p>
    <w:p>
      <w:r>
        <w:rPr>
          <w:b/>
        </w:rPr>
        <w:t xml:space="preserve">Kysymys 0</w:t>
      </w:r>
    </w:p>
    <w:p>
      <w:r>
        <w:t xml:space="preserve">Mikä on dikotomisten avainten merkitys?</w:t>
      </w:r>
    </w:p>
    <w:p>
      <w:r>
        <w:rPr>
          <w:b/>
        </w:rPr>
        <w:t xml:space="preserve">Kysymys 1</w:t>
      </w:r>
    </w:p>
    <w:p>
      <w:r>
        <w:t xml:space="preserve">Mikä on termi tunnistamiseen käytettäville avaimille?</w:t>
      </w:r>
    </w:p>
    <w:p>
      <w:r>
        <w:rPr>
          <w:b/>
        </w:rPr>
        <w:t xml:space="preserve">Kysymys 2</w:t>
      </w:r>
    </w:p>
    <w:p>
      <w:r>
        <w:t xml:space="preserve">Miksi uusia kasveja saapui Eurooppaan 1700-luvulla?</w:t>
      </w:r>
    </w:p>
    <w:p>
      <w:r>
        <w:rPr>
          <w:b/>
        </w:rPr>
        <w:t xml:space="preserve">Kysymys 3</w:t>
      </w:r>
    </w:p>
    <w:p>
      <w:r>
        <w:t xml:space="preserve">Mitä kirjaa käytetään edelleen nimikkeistössä?</w:t>
      </w:r>
    </w:p>
    <w:p>
      <w:r>
        <w:rPr>
          <w:b/>
        </w:rPr>
        <w:t xml:space="preserve">Kysymys 4</w:t>
      </w:r>
    </w:p>
    <w:p>
      <w:r>
        <w:t xml:space="preserve">Miten kasvit luokitellaan?</w:t>
      </w:r>
    </w:p>
    <w:p>
      <w:r>
        <w:rPr>
          <w:b/>
        </w:rPr>
        <w:t xml:space="preserve">Teksti numero 7</w:t>
      </w:r>
    </w:p>
    <w:p>
      <w:r>
        <w:rPr>
          <w:color w:val="A9A9A9"/>
        </w:rPr>
        <w:t xml:space="preserve">Kasvien anatomian</w:t>
      </w:r>
      <w:r>
        <w:t xml:space="preserve">, morfologian ja elinkaaren </w:t>
      </w:r>
      <w:r>
        <w:rPr>
          <w:color w:val="A9A9A9"/>
        </w:rPr>
        <w:t xml:space="preserve">lisääntyvä tuntemus </w:t>
      </w:r>
      <w:r>
        <w:t xml:space="preserve">johti siihen, että kasvien välillä oli enemmän luonnollisia sukulaisuussuhteita kuin Linnaeuksen keinotekoinen sukupuolijärjestelmä oli osoittanut. Adanson (1763), de Jussieu (1789) ja Candolle (</w:t>
      </w:r>
      <w:r>
        <w:rPr>
          <w:color w:val="DCDCDC"/>
        </w:rPr>
        <w:t xml:space="preserve">1819) </w:t>
      </w:r>
      <w:r>
        <w:t xml:space="preserve">ehdottivat kaikki erilaisia vaihtoehtoisia luonnollisia luokittelujärjestelmiä, joissa kasvit ryhmiteltiin laajemman joukon yhteisten piirteiden perusteella, ja niitä noudatettiin laajalti. Candollen järjestelmä heijasteli hänen ajatuksiaan </w:t>
      </w:r>
      <w:r>
        <w:rPr>
          <w:color w:val="2F4F4F"/>
        </w:rPr>
        <w:t xml:space="preserve">morfologisen monimutkaisuuden </w:t>
      </w:r>
      <w:r>
        <w:t xml:space="preserve">etenemisestä, ja </w:t>
      </w:r>
      <w:r>
        <w:t xml:space="preserve">Candollen lähestymistapa vaikutti Benthamin ja Hookerin myöhempään luokitteluun, joka oli vaikutusvaltainen 1800-luvun puoliväliin asti. Darwinin vuonna 1859 julkaisema teos Origin of Species ja hänen </w:t>
      </w:r>
      <w:r>
        <w:rPr>
          <w:color w:val="556B2F"/>
        </w:rPr>
        <w:t xml:space="preserve">käsityksensä yhteisestä polveutumisesta </w:t>
      </w:r>
      <w:r>
        <w:t xml:space="preserve">edellyttivät muutoksia Candollen järjestelmään, jotta se heijastaisi evoluution välisiä suhteita pelkän morfologisen samankaltaisuuden sijaan</w:t>
      </w:r>
      <w:r>
        <w:t xml:space="preserve">.</w:t>
      </w:r>
    </w:p>
    <w:p>
      <w:r>
        <w:rPr>
          <w:b/>
        </w:rPr>
        <w:t xml:space="preserve">Kysymys 0</w:t>
      </w:r>
    </w:p>
    <w:p>
      <w:r>
        <w:t xml:space="preserve">Mikä sai tutkijat uskomaan, että kasvit pitäisi luokitella jonkin muun kuin pelkän sukupuolijärjestelmän mukaan?</w:t>
      </w:r>
    </w:p>
    <w:p>
      <w:r>
        <w:rPr>
          <w:b/>
        </w:rPr>
        <w:t xml:space="preserve">Kysymys 1</w:t>
      </w:r>
    </w:p>
    <w:p>
      <w:r>
        <w:t xml:space="preserve">Minä vuonna Candolle otti käyttöön Candollean-järjestelmän?</w:t>
      </w:r>
    </w:p>
    <w:p>
      <w:r>
        <w:rPr>
          <w:b/>
        </w:rPr>
        <w:t xml:space="preserve">Kysymys 2</w:t>
      </w:r>
    </w:p>
    <w:p>
      <w:r>
        <w:t xml:space="preserve">Mihin Candolle perusti luokittelujärjestelmänsä?</w:t>
      </w:r>
    </w:p>
    <w:p>
      <w:r>
        <w:rPr>
          <w:b/>
        </w:rPr>
        <w:t xml:space="preserve">Kysymys 3</w:t>
      </w:r>
    </w:p>
    <w:p>
      <w:r>
        <w:t xml:space="preserve">Mitä Darwin otti käyttöön, joka muutti luokittelujärjestelmiä?</w:t>
      </w:r>
    </w:p>
    <w:p>
      <w:r>
        <w:rPr>
          <w:b/>
        </w:rPr>
        <w:t xml:space="preserve">Teksti numero 8</w:t>
      </w:r>
    </w:p>
    <w:p>
      <w:r>
        <w:t xml:space="preserve">Kasvitieteelle antoi suuren sysäyksen ensimmäisen "modernin" oppikirjan, Matthias Schleidenin teoksen </w:t>
      </w:r>
      <w:r>
        <w:rPr>
          <w:color w:val="A9A9A9"/>
        </w:rPr>
        <w:t xml:space="preserve">Grundzüge der Wissenschaftlichen Botanik </w:t>
      </w:r>
      <w:r>
        <w:t xml:space="preserve">ilmestyminen, joka </w:t>
      </w:r>
      <w:r>
        <w:t xml:space="preserve">julkaistiin englanniksi vuonna 1849 nimellä Principles of Scientific Botany. Schleiden oli </w:t>
      </w:r>
      <w:r>
        <w:rPr>
          <w:color w:val="DCDCDC"/>
        </w:rPr>
        <w:t xml:space="preserve">mikroskooppi </w:t>
      </w:r>
      <w:r>
        <w:t xml:space="preserve">ja varhainen kasvianatomi, joka perusti </w:t>
      </w:r>
      <w:r>
        <w:rPr>
          <w:color w:val="2F4F4F"/>
        </w:rPr>
        <w:t xml:space="preserve">soluteorian </w:t>
      </w:r>
      <w:r>
        <w:t xml:space="preserve">yhdessä </w:t>
      </w:r>
      <w:r>
        <w:t xml:space="preserve">Theodor Schwannin ja Rudolf Virchow'n kanssa ja oli ensimmäisten joukossa, jotka ymmärsivät Robert Brownin vuonna 1831 kuvaaman solun ytimen merkityksen. Adolf Fick muotoili vuonna 1855 Fickin lait, joiden avulla voitiin </w:t>
      </w:r>
      <w:r>
        <w:rPr>
          <w:color w:val="556B2F"/>
        </w:rPr>
        <w:t xml:space="preserve">laskea molekyylidiffuusionopeudet </w:t>
      </w:r>
      <w:r>
        <w:t xml:space="preserve">biologisissa järjestelmissä</w:t>
      </w:r>
      <w:r>
        <w:t xml:space="preserve">.</w:t>
      </w:r>
    </w:p>
    <w:p>
      <w:r>
        <w:rPr>
          <w:b/>
        </w:rPr>
        <w:t xml:space="preserve">Kysymys 0</w:t>
      </w:r>
    </w:p>
    <w:p>
      <w:r>
        <w:t xml:space="preserve">Mikä oli ensimmäinen moderni oppikirja?</w:t>
      </w:r>
    </w:p>
    <w:p>
      <w:r>
        <w:rPr>
          <w:b/>
        </w:rPr>
        <w:t xml:space="preserve">Kysymys 1</w:t>
      </w:r>
    </w:p>
    <w:p>
      <w:r>
        <w:t xml:space="preserve">Mikä oli Schleidenin ammatti?</w:t>
      </w:r>
    </w:p>
    <w:p>
      <w:r>
        <w:rPr>
          <w:b/>
        </w:rPr>
        <w:t xml:space="preserve">Kysymys 2</w:t>
      </w:r>
    </w:p>
    <w:p>
      <w:r>
        <w:t xml:space="preserve">Minkä teorian Schleiden oli mukana perustamassa?</w:t>
      </w:r>
    </w:p>
    <w:p>
      <w:r>
        <w:rPr>
          <w:b/>
        </w:rPr>
        <w:t xml:space="preserve">Kysymys 3</w:t>
      </w:r>
    </w:p>
    <w:p>
      <w:r>
        <w:t xml:space="preserve">Mitä Fickin lait tekevät?</w:t>
      </w:r>
    </w:p>
    <w:p>
      <w:r>
        <w:rPr>
          <w:b/>
        </w:rPr>
        <w:t xml:space="preserve">Teksti numero 9</w:t>
      </w:r>
    </w:p>
    <w:p>
      <w:r>
        <w:t xml:space="preserve">Kasvi-ekologian tieteenalaa kehittelivät 1800-luvun lopulla kasvitieteilijät, kuten Eugenius Warming, joka esitti hypoteesin, jonka mukaan kasvit </w:t>
      </w:r>
      <w:r>
        <w:rPr>
          <w:color w:val="A9A9A9"/>
        </w:rPr>
        <w:t xml:space="preserve">muodostavat yhteisöjä</w:t>
      </w:r>
      <w:r>
        <w:t xml:space="preserve">, ja hänen mentorinsa ja seuraajansa Christen C. Raunkiær, jonka kasvien elämänmuotoja kuvaava järjestelmä on edelleen käytössä. Henry Chandler Cowles, </w:t>
      </w:r>
      <w:r>
        <w:rPr>
          <w:color w:val="DCDCDC"/>
        </w:rPr>
        <w:t xml:space="preserve">Arthur Tansley </w:t>
      </w:r>
      <w:r>
        <w:t xml:space="preserve">ja Frederic Clements </w:t>
      </w:r>
      <w:r>
        <w:t xml:space="preserve">kehittivät käsityksen, jonka mukaan kasviyhteisöjen, kuten lauhkean leveälehtimetsän, koostumus muuttuu ekologisen sukkessioprosessin avulla. </w:t>
      </w:r>
      <w:r>
        <w:t xml:space="preserve">Clementsin ansioksi luetaan ajatus </w:t>
      </w:r>
      <w:r>
        <w:rPr>
          <w:color w:val="2F4F4F"/>
        </w:rPr>
        <w:t xml:space="preserve">kliimaksikasvillisuudesta</w:t>
      </w:r>
      <w:r>
        <w:t xml:space="preserve">, joka on monimutkaisin kasvillisuus, jota ympäristö voi tukea, ja Tansley toi ekosysteemien käsitteen biologiaan. </w:t>
      </w:r>
      <w:r>
        <w:t xml:space="preserve">Nikolai Vavilov (1887-1943) perustui </w:t>
      </w:r>
      <w:r>
        <w:rPr>
          <w:color w:val="556B2F"/>
        </w:rPr>
        <w:t xml:space="preserve">Alphonse de Candollen </w:t>
      </w:r>
      <w:r>
        <w:t xml:space="preserve">laajaan aikaisempaan työhön </w:t>
      </w:r>
      <w:r>
        <w:t xml:space="preserve">ja laati selvityksiä </w:t>
      </w:r>
      <w:r>
        <w:rPr>
          <w:color w:val="6B8E23"/>
        </w:rPr>
        <w:t xml:space="preserve">talouskasvien </w:t>
      </w:r>
      <w:r>
        <w:t xml:space="preserve">biogeografiasta, alkuperäkeskuksista ja </w:t>
      </w:r>
      <w:r>
        <w:rPr>
          <w:color w:val="6B8E23"/>
        </w:rPr>
        <w:t xml:space="preserve">kehityshistoriasta</w:t>
      </w:r>
      <w:r>
        <w:t xml:space="preserve">.</w:t>
      </w:r>
    </w:p>
    <w:p>
      <w:r>
        <w:rPr>
          <w:b/>
        </w:rPr>
        <w:t xml:space="preserve">Kysymys 0</w:t>
      </w:r>
    </w:p>
    <w:p>
      <w:r>
        <w:t xml:space="preserve">Mitä Warming uskoi, että kasvit voivat tehdä?</w:t>
      </w:r>
    </w:p>
    <w:p>
      <w:r>
        <w:rPr>
          <w:b/>
        </w:rPr>
        <w:t xml:space="preserve">Kysymys 1</w:t>
      </w:r>
    </w:p>
    <w:p>
      <w:r>
        <w:t xml:space="preserve">Mikä on nimitys tietyn ympäristön monimutkaisimmalle kasvilajistolle?</w:t>
      </w:r>
    </w:p>
    <w:p>
      <w:r>
        <w:rPr>
          <w:b/>
        </w:rPr>
        <w:t xml:space="preserve">Kysymys 2</w:t>
      </w:r>
    </w:p>
    <w:p>
      <w:r>
        <w:t xml:space="preserve">Kuka loi ekosysteemien käsitteen?</w:t>
      </w:r>
    </w:p>
    <w:p>
      <w:r>
        <w:rPr>
          <w:b/>
        </w:rPr>
        <w:t xml:space="preserve">Kysymys 3</w:t>
      </w:r>
    </w:p>
    <w:p>
      <w:r>
        <w:t xml:space="preserve">Kenen aikaisempaan työhön Nikolai Vavilov perustui?</w:t>
      </w:r>
    </w:p>
    <w:p>
      <w:r>
        <w:rPr>
          <w:b/>
        </w:rPr>
        <w:t xml:space="preserve">Kysymys 4</w:t>
      </w:r>
    </w:p>
    <w:p>
      <w:r>
        <w:t xml:space="preserve">Mistä historiasta Vavilov kirjoitti?</w:t>
      </w:r>
    </w:p>
    <w:p>
      <w:r>
        <w:rPr>
          <w:b/>
        </w:rPr>
        <w:t xml:space="preserve">Teksti numero 10</w:t>
      </w:r>
    </w:p>
    <w:p>
      <w:r>
        <w:t xml:space="preserve">Erityisesti 1960-luvun puolivälin jälkeen on edistytty kasvien fysiologisten prosessien, kuten transpiraation (</w:t>
      </w:r>
      <w:r>
        <w:rPr>
          <w:color w:val="A9A9A9"/>
        </w:rPr>
        <w:t xml:space="preserve">veden kulkeutuminen kasvin kudoksissa) </w:t>
      </w:r>
      <w:r>
        <w:t xml:space="preserve">fysiikan ymmärtämisessä</w:t>
      </w:r>
      <w:r>
        <w:t xml:space="preserve">, </w:t>
      </w:r>
      <w:r>
        <w:t xml:space="preserve">veden haihtumisnopeuden lämpötilariippuvuudessa lehtien pinnalta sekä vesihöyryn ja hiilidioksidin molekyylidiffuusiossa stomataalisten aukkojen läpi. Tämä kehitys yhdistettynä uusiin menetelmiin, joilla mitataan stomaattisten aukkojen kokoa ja </w:t>
      </w:r>
      <w:r>
        <w:rPr>
          <w:color w:val="2F4F4F"/>
        </w:rPr>
        <w:t xml:space="preserve">fotosynteesin nopeutta, </w:t>
      </w:r>
      <w:r>
        <w:t xml:space="preserve">on mahdollistanut kasvien ja ilmakehän välisen kaasujenvaihdon nopeuden tarkan kuvaamisen. Ronald Fisherin, Frank Yatesin ja muiden Rothamstedin koeasemalla tekemät innovaatiot tilastollisessa analyysissä helpottivat rationaalista koesuunnittelua ja tietojen analysointia kasvitieteellisessä tutkimuksessa. </w:t>
      </w:r>
      <w:r>
        <w:t xml:space="preserve">Kenneth V. Thimannin vuonna 1948 tekemä </w:t>
      </w:r>
      <w:r>
        <w:rPr>
          <w:color w:val="556B2F"/>
        </w:rPr>
        <w:t xml:space="preserve">auksiini-kasvihormonien </w:t>
      </w:r>
      <w:r>
        <w:t xml:space="preserve">löytäminen ja tunnistaminen </w:t>
      </w:r>
      <w:r>
        <w:t xml:space="preserve">mahdollisti kasvien kasvun säätelyn ulkoisesti käytettävien kemikaalien avulla.</w:t>
      </w:r>
      <w:r>
        <w:t xml:space="preserve"> Frederick Campion Steward oli uranuurtaja kasvihormonien avulla ohjatuissa mikropropagointi- ja kudosviljelytekniikoissa. Synteettinen auxiini 2,4-dikloorifenoksietikkahappo eli 2,4-D oli yksi ensimmäisistä kaupallisista synteettisistä </w:t>
      </w:r>
      <w:r>
        <w:rPr>
          <w:color w:val="6B8E23"/>
        </w:rPr>
        <w:t xml:space="preserve">rikkakasvien torjunta-aineista</w:t>
      </w:r>
      <w:r>
        <w:t xml:space="preserve">.</w:t>
      </w:r>
    </w:p>
    <w:p>
      <w:r>
        <w:rPr>
          <w:b/>
        </w:rPr>
        <w:t xml:space="preserve">Kysymys 0</w:t>
      </w:r>
    </w:p>
    <w:p>
      <w:r>
        <w:t xml:space="preserve">Mitä on transpiraatio?</w:t>
      </w:r>
    </w:p>
    <w:p>
      <w:r>
        <w:rPr>
          <w:b/>
        </w:rPr>
        <w:t xml:space="preserve">Kysymys 1</w:t>
      </w:r>
    </w:p>
    <w:p>
      <w:r>
        <w:t xml:space="preserve">Mikä vaikuttaa veden haihtumiseen lehdistä?</w:t>
      </w:r>
    </w:p>
    <w:p>
      <w:r>
        <w:rPr>
          <w:b/>
        </w:rPr>
        <w:t xml:space="preserve">Kysymys 2</w:t>
      </w:r>
    </w:p>
    <w:p>
      <w:r>
        <w:t xml:space="preserve">Mikä vaikuttaa kasvien tuottaman kaasun määrään?</w:t>
      </w:r>
    </w:p>
    <w:p>
      <w:r>
        <w:rPr>
          <w:b/>
        </w:rPr>
        <w:t xml:space="preserve">Kysymys 3</w:t>
      </w:r>
    </w:p>
    <w:p>
      <w:r>
        <w:t xml:space="preserve">Mikä mahdollistaa kasvien kasvun säätelyn?</w:t>
      </w:r>
    </w:p>
    <w:p>
      <w:r>
        <w:rPr>
          <w:b/>
        </w:rPr>
        <w:t xml:space="preserve">Kysymys 4</w:t>
      </w:r>
    </w:p>
    <w:p>
      <w:r>
        <w:t xml:space="preserve">Mihin kasviravinteita voidaan käyttää?</w:t>
      </w:r>
    </w:p>
    <w:p>
      <w:r>
        <w:rPr>
          <w:b/>
        </w:rPr>
        <w:t xml:space="preserve">Teksti numero 11</w:t>
      </w:r>
    </w:p>
    <w:p>
      <w:r>
        <w:t xml:space="preserve">Kasvien biokemian 1900-luvun kehitys on perustunut </w:t>
      </w:r>
      <w:r>
        <w:rPr>
          <w:color w:val="A9A9A9"/>
        </w:rPr>
        <w:t xml:space="preserve">nykyaikaisiin orgaanisen kemian analyysitekniikoihin, </w:t>
      </w:r>
      <w:r>
        <w:t xml:space="preserve">kuten spektroskopiaan, kromatografiaan ja elektroforeesiin. Molekyylibiologian, genomiikan, proteomiikan ja metabolomiikan molekyylimittakaavan biologisten lähestymistapojen yleistymisen myötä kasvien genomin ja useimpien kasvien biokemian, fysiologian, morfologian ja käyttäytymisen näkökohtien välisiä suhteita voidaan analysoida yksityiskohtaisesti kokeellisesti. </w:t>
      </w:r>
      <w:r>
        <w:rPr>
          <w:color w:val="DCDCDC"/>
        </w:rPr>
        <w:t xml:space="preserve">Gottlieb Haberlandtin vuonna 1902 </w:t>
      </w:r>
      <w:r>
        <w:t xml:space="preserve">alun perin esittämä käsitys </w:t>
      </w:r>
      <w:r>
        <w:t xml:space="preserve">siitä, että </w:t>
      </w:r>
      <w:r>
        <w:rPr>
          <w:color w:val="2F4F4F"/>
        </w:rPr>
        <w:t xml:space="preserve">kaikki kasvisolut ovat totipotentteja </w:t>
      </w:r>
      <w:r>
        <w:t xml:space="preserve">ja että niitä voidaan kasvattaa in vitro, mahdollisti lopulta geenitekniikan kokeellisen käytön, jonka avulla voidaan poistaa tietystä ominaisuudesta vastaava geeni tai vastaavat geenit tai lisätä GFP:n kaltaisia geenejä, jotka ilmoittavat, milloin kiinnostava geeni ilmenee. Nämä tekniikat mahdollistavat kokonaisten kasvien tai bioreaktoreissa kasvatettujen kasvisoluviljelmien bioteknisen käytön torjunta-aineiden, antibioottien tai muiden lääkkeiden syntetisoimiseksi sekä geneettisesti muunnettujen viljelykasvien käytännön soveltamisen sellaisten ominaisuuksien, kuten paremman sadon, saavuttamiseksi.</w:t>
      </w:r>
    </w:p>
    <w:p>
      <w:r>
        <w:rPr>
          <w:b/>
        </w:rPr>
        <w:t xml:space="preserve">Kysymys 0</w:t>
      </w:r>
    </w:p>
    <w:p>
      <w:r>
        <w:t xml:space="preserve">Miten tutkijat voivat nyt tutkia kasveja paremmin?</w:t>
      </w:r>
    </w:p>
    <w:p>
      <w:r>
        <w:rPr>
          <w:b/>
        </w:rPr>
        <w:t xml:space="preserve">Kysymys 1</w:t>
      </w:r>
    </w:p>
    <w:p>
      <w:r>
        <w:t xml:space="preserve">Mikä avasi oven kasvien geenitekniikalle?</w:t>
      </w:r>
    </w:p>
    <w:p>
      <w:r>
        <w:rPr>
          <w:b/>
        </w:rPr>
        <w:t xml:space="preserve">Kysymys 2</w:t>
      </w:r>
    </w:p>
    <w:p>
      <w:r>
        <w:t xml:space="preserve">Kuka esitteli ajatuksen siitä, että soluja voidaan kasvattaa in vitro?</w:t>
      </w:r>
    </w:p>
    <w:p>
      <w:r>
        <w:rPr>
          <w:b/>
        </w:rPr>
        <w:t xml:space="preserve">Teksti numero 12</w:t>
      </w:r>
    </w:p>
    <w:p>
      <w:r>
        <w:t xml:space="preserve">Nykyaikaisessa morfologiassa tunnistetaan jatkumo </w:t>
      </w:r>
      <w:r>
        <w:t xml:space="preserve">juuren, varren (caulome), lehden (phyllome) ja trikomin </w:t>
      </w:r>
      <w:r>
        <w:rPr>
          <w:color w:val="A9A9A9"/>
        </w:rPr>
        <w:t xml:space="preserve">tärkeimpien morfologisten luokkien </w:t>
      </w:r>
      <w:r>
        <w:t xml:space="preserve">välillä.</w:t>
      </w:r>
      <w:r>
        <w:t xml:space="preserve"> Lisäksi se korostaa rakenteellista dynamiikkaa. Nykyaikaisen systematiikan tavoitteena on tarkastella ja löytää </w:t>
      </w:r>
      <w:r>
        <w:t xml:space="preserve">kasvien välisiä </w:t>
      </w:r>
      <w:r>
        <w:rPr>
          <w:color w:val="DCDCDC"/>
        </w:rPr>
        <w:t xml:space="preserve">fylogeneettisiä </w:t>
      </w:r>
      <w:r>
        <w:t xml:space="preserve">suhteita. Nykyaikaisessa molekyylifylogenetiikassa jätetään pitkälti huomiotta morfologiset piirteet ja tukeudutaan </w:t>
      </w:r>
      <w:r>
        <w:rPr>
          <w:color w:val="2F4F4F"/>
        </w:rPr>
        <w:t xml:space="preserve">DNA-sekvensseihin</w:t>
      </w:r>
      <w:r>
        <w:t xml:space="preserve">. </w:t>
      </w:r>
      <w:r>
        <w:t xml:space="preserve">Useimpien kukkivien kasvien sukujen DNA-sekvenssien</w:t>
      </w:r>
      <w:r>
        <w:rPr>
          <w:color w:val="556B2F"/>
        </w:rPr>
        <w:t xml:space="preserve"> molekyylianalyysin </w:t>
      </w:r>
      <w:r>
        <w:t xml:space="preserve">ansiosta Angiosperm Phylogeny Group julkaisi vuonna 1998 kukkivien kasvien fylogenian, joka vastasi moniin kysymyksiin, jotka koskivat angiospermien sukujen ja lajien välisiä suhteita. Teoreettinen mahdollisuus käytännön menetelmään kasvilajien ja kaupallisten lajikkeiden tunnistamiseksi DNA-viivakoodauksen avulla on parhaillaan aktiivisen tutkimuksen kohteena.</w:t>
      </w:r>
    </w:p>
    <w:p>
      <w:r>
        <w:rPr>
          <w:b/>
        </w:rPr>
        <w:t xml:space="preserve">Kysymys 0</w:t>
      </w:r>
    </w:p>
    <w:p>
      <w:r>
        <w:t xml:space="preserve">Millaisia suhteita systematiikan avulla pyritään löytämään?</w:t>
      </w:r>
    </w:p>
    <w:p>
      <w:r>
        <w:rPr>
          <w:b/>
        </w:rPr>
        <w:t xml:space="preserve">Kysymys 1</w:t>
      </w:r>
    </w:p>
    <w:p>
      <w:r>
        <w:t xml:space="preserve">Mitä fylogenetiikka käyttää kasvien luokkien määrittämiseen?</w:t>
      </w:r>
    </w:p>
    <w:p>
      <w:r>
        <w:rPr>
          <w:b/>
        </w:rPr>
        <w:t xml:space="preserve">Kysymys 2</w:t>
      </w:r>
    </w:p>
    <w:p>
      <w:r>
        <w:t xml:space="preserve">Mitä Angiosperm Phylogeny -ryhmä käytti kukkivien kasvien fylogenian määrittämiseen?</w:t>
      </w:r>
    </w:p>
    <w:p>
      <w:r>
        <w:rPr>
          <w:b/>
        </w:rPr>
        <w:t xml:space="preserve">Kysymys 3</w:t>
      </w:r>
    </w:p>
    <w:p>
      <w:r>
        <w:t xml:space="preserve">Moderni morfologia tunnistaa rakenteellisen dynamiikan mitä?</w:t>
      </w:r>
    </w:p>
    <w:p>
      <w:r>
        <w:rPr>
          <w:b/>
        </w:rPr>
        <w:t xml:space="preserve">Teksti numero 13</w:t>
      </w:r>
    </w:p>
    <w:p>
      <w:r>
        <w:t xml:space="preserve">Kasvien tutkiminen on elintärkeää, koska ne tukevat lähes kaikkea eläimellistä elämää maapallolla tuottamalla suuren osan </w:t>
      </w:r>
      <w:r>
        <w:rPr>
          <w:color w:val="A9A9A9"/>
        </w:rPr>
        <w:t xml:space="preserve">hapesta ja ravinnosta</w:t>
      </w:r>
      <w:r>
        <w:t xml:space="preserve">, jotka tuottavat ihmisille ja muille aerobista hengitystä käyttäville organismeille niiden olemassaoloon tarvitsemaa kemiallista energiaa. Kasvit, levät ja syanobakteerit ovat tärkeimmät eliöryhmät, jotka harjoittavat </w:t>
      </w:r>
      <w:r>
        <w:rPr>
          <w:color w:val="DCDCDC"/>
        </w:rPr>
        <w:t xml:space="preserve">fotosynteesiä </w:t>
      </w:r>
      <w:r>
        <w:t xml:space="preserve">eli prosessia, jossa auringonvalon energiaa käytetään veden ja hiilidioksidin muuntamiseen sokereiksi, joita voidaan käyttää sekä kemiallisen energian lähteenä että </w:t>
      </w:r>
      <w:r>
        <w:t xml:space="preserve">solujen rakenneosissa käytettävien </w:t>
      </w:r>
      <w:r>
        <w:rPr>
          <w:color w:val="2F4F4F"/>
        </w:rPr>
        <w:t xml:space="preserve">orgaanisten molekyylien </w:t>
      </w:r>
      <w:r>
        <w:t xml:space="preserve">lähteenä. </w:t>
      </w:r>
      <w:r>
        <w:t xml:space="preserve">Fotosynteesin sivutuotteena kasvit vapauttavat </w:t>
      </w:r>
      <w:r>
        <w:t xml:space="preserve">ilmakehään </w:t>
      </w:r>
      <w:r>
        <w:rPr>
          <w:color w:val="556B2F"/>
        </w:rPr>
        <w:t xml:space="preserve">happea, </w:t>
      </w:r>
      <w:r>
        <w:t xml:space="preserve">kaasua, jota lähes kaikki elävät olennot tarvitsevat soluhengitykseen. Lisäksi ne vaikuttavat maailmanlaajuiseen hiilen ja veden kiertoon, ja kasvien juuret sitovat ja stabiloivat maaperää ja estävät siten </w:t>
      </w:r>
      <w:r>
        <w:rPr>
          <w:color w:val="6B8E23"/>
        </w:rPr>
        <w:t xml:space="preserve">maaperän eroosiota</w:t>
      </w:r>
      <w:r>
        <w:t xml:space="preserve">. Kasvit ovat ratkaisevan tärkeitä ihmisyhteiskunnan tulevaisuuden kannalta, sillä ne tuottavat ruokaa, happea, lääkkeitä ja tuotteita ihmisille sekä luovat ja säilyttävät maaperää.</w:t>
      </w:r>
    </w:p>
    <w:p>
      <w:r>
        <w:rPr>
          <w:b/>
        </w:rPr>
        <w:t xml:space="preserve">Kysymys 0</w:t>
      </w:r>
    </w:p>
    <w:p>
      <w:r>
        <w:t xml:space="preserve">Miksi kasvit ovat tärkeitä ihmisen elämälle?</w:t>
      </w:r>
    </w:p>
    <w:p>
      <w:r>
        <w:rPr>
          <w:b/>
        </w:rPr>
        <w:t xml:space="preserve">Kysymys 1</w:t>
      </w:r>
    </w:p>
    <w:p>
      <w:r>
        <w:t xml:space="preserve">Millä prosessilla auringonvalo muutetaan energiaksi?</w:t>
      </w:r>
    </w:p>
    <w:p>
      <w:r>
        <w:rPr>
          <w:b/>
        </w:rPr>
        <w:t xml:space="preserve">Kysymys 2</w:t>
      </w:r>
    </w:p>
    <w:p>
      <w:r>
        <w:t xml:space="preserve">Mitä käytetään solujen uudelleenrakentamiseen?</w:t>
      </w:r>
    </w:p>
    <w:p>
      <w:r>
        <w:rPr>
          <w:b/>
        </w:rPr>
        <w:t xml:space="preserve">Kysymys 3</w:t>
      </w:r>
    </w:p>
    <w:p>
      <w:r>
        <w:t xml:space="preserve">Mikä elintärkeä alkuaine on fotosynteesin sivutuote?</w:t>
      </w:r>
    </w:p>
    <w:p>
      <w:r>
        <w:rPr>
          <w:b/>
        </w:rPr>
        <w:t xml:space="preserve">Kysymys 4</w:t>
      </w:r>
    </w:p>
    <w:p>
      <w:r>
        <w:t xml:space="preserve">Mitä kasvien juuret estävät?</w:t>
      </w:r>
    </w:p>
    <w:p>
      <w:r>
        <w:rPr>
          <w:b/>
        </w:rPr>
        <w:t xml:space="preserve">Teksti numero 14</w:t>
      </w:r>
    </w:p>
    <w:p>
      <w:r>
        <w:t xml:space="preserve">Tiukimmassa määritelmässä "kasvi" käsittää vain "maakasvit" eli embryofyytit, joihin kuuluvat siemenkasvit (</w:t>
      </w:r>
      <w:r>
        <w:rPr>
          <w:color w:val="A9A9A9"/>
        </w:rPr>
        <w:t xml:space="preserve">sienikasvit, </w:t>
      </w:r>
      <w:r>
        <w:t xml:space="preserve">mukaan lukien männyt, ja kukkivat kasvit) ja vapaasti kasvavat kryptogamit, mukaan lukien saniaiset, kerrossammalet, maksaruohot, sarvisammalet ja sammalet. Embryofyytit ovat monisoluisia eukaryootteja, jotka polveutuvat esi-isästä, joka sai energiansa auringonvalosta fotosynteesin avulla. Niillä on elinkaari, jossa </w:t>
      </w:r>
      <w:r>
        <w:rPr>
          <w:color w:val="DCDCDC"/>
        </w:rPr>
        <w:t xml:space="preserve">haploidi- ja </w:t>
      </w:r>
      <w:r>
        <w:t xml:space="preserve">diploidivaiheet </w:t>
      </w:r>
      <w:r>
        <w:t xml:space="preserve">vuorottelevat.</w:t>
      </w:r>
      <w:r>
        <w:t xml:space="preserve"> Embryofyyttien haploidivaihe, jota kutsutaan gametofyytiksi, ruokkii kehittyvää diploidia alkio-orofyyttiä kudoksissaan ainakin osan elämästään, jopa siemenkasveissa, joissa gametofyytti itse ruokkii vanhemman sporofyyttiä. Muita kasvitieteilijöiden aiemmin tutkimia eliöryhmiä ovat bakteerit (joita nykyään tutkitaan bakteriologiassa), sienet (mykologia) - mukaan lukien jäkälää muodostavat sienet (jäkälätutkimus), muut kuin klorofyytit (</w:t>
      </w:r>
      <w:r>
        <w:rPr>
          <w:color w:val="2F4F4F"/>
        </w:rPr>
        <w:t xml:space="preserve">fykologia</w:t>
      </w:r>
      <w:r>
        <w:t xml:space="preserve">) ja virukset (virologia). Kasvitieteilijät kiinnittävät kuitenkin edelleen huomiota näihin ryhmiin, ja sieniä (mukaan lukien jäkälät) ja fotosynteettisiä protisteja käsitellään yleensä kasvitieteen peruskursseilla.</w:t>
      </w:r>
    </w:p>
    <w:p>
      <w:r>
        <w:rPr>
          <w:b/>
        </w:rPr>
        <w:t xml:space="preserve">Kysymys 0</w:t>
      </w:r>
    </w:p>
    <w:p>
      <w:r>
        <w:t xml:space="preserve">Mikä on siemenkasvien tieteellinen nimi?</w:t>
      </w:r>
    </w:p>
    <w:p>
      <w:r>
        <w:rPr>
          <w:b/>
        </w:rPr>
        <w:t xml:space="preserve">Kysymys 1</w:t>
      </w:r>
    </w:p>
    <w:p>
      <w:r>
        <w:t xml:space="preserve">Miksi kutsutaan levien tutkimusta?</w:t>
      </w:r>
    </w:p>
    <w:p>
      <w:r>
        <w:rPr>
          <w:b/>
        </w:rPr>
        <w:t xml:space="preserve">Kysymys 2</w:t>
      </w:r>
    </w:p>
    <w:p>
      <w:r>
        <w:t xml:space="preserve">Mitkä kaksi vaihetta sisältyvät alkiofyyttien elinkaareen?</w:t>
      </w:r>
    </w:p>
    <w:p>
      <w:r>
        <w:rPr>
          <w:b/>
        </w:rPr>
        <w:t xml:space="preserve">Teksti numero 15</w:t>
      </w:r>
    </w:p>
    <w:p>
      <w:r>
        <w:rPr>
          <w:color w:val="A9A9A9"/>
        </w:rPr>
        <w:t xml:space="preserve">Paleobotanistit </w:t>
      </w:r>
      <w:r>
        <w:t xml:space="preserve">tutkivat muinaisia kasveja fossiileista saadakseen tietoa </w:t>
      </w:r>
      <w:r>
        <w:rPr>
          <w:color w:val="DCDCDC"/>
        </w:rPr>
        <w:t xml:space="preserve">kasvien evoluutiohistoriasta</w:t>
      </w:r>
      <w:r>
        <w:t xml:space="preserve">. </w:t>
      </w:r>
      <w:r>
        <w:rPr>
          <w:color w:val="2F4F4F"/>
        </w:rPr>
        <w:t xml:space="preserve">Syanobakteerien</w:t>
      </w:r>
      <w:r>
        <w:t xml:space="preserve">, maapallon ensimmäisten happea luovuttavien fotosynteettisten organismien, uskotaan synnyttäneen kasvien esi-isän solmimalla endosymbioottisen suhteen varhaisen eukaryootin kanssa, jolloin niistä tuli lopulta kasvisolujen kloroplastit. Uudet fotosynteettiset kasvit (ja niiden leväsukulaiset) kiihdyttivät </w:t>
      </w:r>
      <w:r>
        <w:rPr>
          <w:color w:val="556B2F"/>
        </w:rPr>
        <w:t xml:space="preserve">syanobakteerien </w:t>
      </w:r>
      <w:r>
        <w:t xml:space="preserve">aloittamaa ilmakehän hapen nousua </w:t>
      </w:r>
      <w:r>
        <w:t xml:space="preserve">ja muuttivat muinaisen hapettoman, pelkistävän ilmakehän ilmakehäksi, jossa vapaata happea on ollut runsaasti yli 2 miljardin vuoden ajan.</w:t>
      </w:r>
    </w:p>
    <w:p>
      <w:r>
        <w:rPr>
          <w:b/>
        </w:rPr>
        <w:t xml:space="preserve">Kysymys 0</w:t>
      </w:r>
    </w:p>
    <w:p>
      <w:r>
        <w:t xml:space="preserve">Mitä on muinaisten, fossiilisten kasvien tutkimus?</w:t>
      </w:r>
    </w:p>
    <w:p>
      <w:r>
        <w:rPr>
          <w:b/>
        </w:rPr>
        <w:t xml:space="preserve">Kysymys 1</w:t>
      </w:r>
    </w:p>
    <w:p>
      <w:r>
        <w:t xml:space="preserve">Minkä organismin katsotaan aloittaneen happirikkaan ilmakehän syntymisen maapallolla?</w:t>
      </w:r>
    </w:p>
    <w:p>
      <w:r>
        <w:rPr>
          <w:b/>
        </w:rPr>
        <w:t xml:space="preserve">Kysymys 2</w:t>
      </w:r>
    </w:p>
    <w:p>
      <w:r>
        <w:t xml:space="preserve">Mitä tiedemiehet voivat oppia fossiileista?</w:t>
      </w:r>
    </w:p>
    <w:p>
      <w:r>
        <w:rPr>
          <w:b/>
        </w:rPr>
        <w:t xml:space="preserve">Kysymys 3</w:t>
      </w:r>
    </w:p>
    <w:p>
      <w:r>
        <w:t xml:space="preserve">Mikä oli ensimmäinen organismi, joka tuotti happea fotosynteesin avulla?</w:t>
      </w:r>
    </w:p>
    <w:p>
      <w:r>
        <w:rPr>
          <w:b/>
        </w:rPr>
        <w:t xml:space="preserve">Teksti numero 16</w:t>
      </w:r>
    </w:p>
    <w:p>
      <w:r>
        <w:t xml:space="preserve">Lähes kaikki peruselintarvikkeet ovat peräisin joko suoraan kasvien alkutuotannosta tai välillisesti niitä syövistä eläimistä. Kasvit ja muut fotosynteettiset eliöt ovat useimpien ravintoketjujen pohjalla, koska ne käyttävät </w:t>
      </w:r>
      <w:r>
        <w:rPr>
          <w:color w:val="A9A9A9"/>
        </w:rPr>
        <w:t xml:space="preserve">auringon energiaa ja maaperästä </w:t>
      </w:r>
      <w:r>
        <w:t xml:space="preserve">ja ilmakehästä</w:t>
      </w:r>
      <w:r>
        <w:rPr>
          <w:color w:val="A9A9A9"/>
        </w:rPr>
        <w:t xml:space="preserve"> peräisin olevia ravinteita </w:t>
      </w:r>
      <w:r>
        <w:t xml:space="preserve">ja muuttavat ne eläinten käyttämään muotoon. Tätä </w:t>
      </w:r>
      <w:r>
        <w:t xml:space="preserve">ekologit kutsuvat </w:t>
      </w:r>
      <w:r>
        <w:rPr>
          <w:color w:val="DCDCDC"/>
        </w:rPr>
        <w:t xml:space="preserve">ensimmäiseksi trofiatasoksi</w:t>
      </w:r>
      <w:r>
        <w:t xml:space="preserve">. Tärkeimpien peruselintarvikkeiden, kuten maissin, riisin, vehnän ja muiden viljakasvien, palkokasvien, banaanien ja jauhobanaanien sekä kuitujensa vuoksi viljellyn pellavan ja puuvillan nykyaikaiset muodot ovat tulosta tuhansia vuosia kestäneestä esihistoriallisesta valikoitumisesta luonnonvaraisten esi-isien kasvien joukosta, joilla on suotuisimmat ominaisuudet. Kasvitieteilijät tutkivat, miten kasvit tuottavat ruokaa ja miten satoja voidaan lisätä esimerkiksi </w:t>
      </w:r>
      <w:r>
        <w:rPr>
          <w:color w:val="2F4F4F"/>
        </w:rPr>
        <w:t xml:space="preserve">kasvinjalostuksen avulla</w:t>
      </w:r>
      <w:r>
        <w:t xml:space="preserve">, joten heidän työnsä on tärkeää ihmiskunnan kyvylle ruokkia maailmaa ja turvata tulevien sukupolvien elintarviketurva. Kasvitieteilijät tutkivat myös rikkaruohoja, jotka ovat merkittävä </w:t>
      </w:r>
      <w:r>
        <w:rPr>
          <w:color w:val="556B2F"/>
        </w:rPr>
        <w:t xml:space="preserve">ongelma maataloudessa, </w:t>
      </w:r>
      <w:r>
        <w:t xml:space="preserve">sekä kasvipatogeenien biologiaa ja torjuntaa maataloudessa ja luonnollisissa ekosysteemeissä. Etnobotaniikka on kasvien ja ihmisten välisten suhteiden tutkimusta. Kun etnotaniikkaa sovelletaan historiallisten kasvien ja ihmisten välisten suhteiden tutkimiseen, sitä voidaan kutsua arkeobotaniaksi tai paleoetnobotaniaksi.</w:t>
      </w:r>
    </w:p>
    <w:p>
      <w:r>
        <w:rPr>
          <w:b/>
        </w:rPr>
        <w:t xml:space="preserve">Kysymys 0</w:t>
      </w:r>
    </w:p>
    <w:p>
      <w:r>
        <w:t xml:space="preserve">Miksi ravintoketjut alkavat kasveista?</w:t>
      </w:r>
    </w:p>
    <w:p>
      <w:r>
        <w:rPr>
          <w:b/>
        </w:rPr>
        <w:t xml:space="preserve">Kysymys 1</w:t>
      </w:r>
    </w:p>
    <w:p>
      <w:r>
        <w:t xml:space="preserve">Mitä ekologit kutsuvat ravintoketjun alkupääksi?</w:t>
      </w:r>
    </w:p>
    <w:p>
      <w:r>
        <w:rPr>
          <w:b/>
        </w:rPr>
        <w:t xml:space="preserve">Kysymys 2</w:t>
      </w:r>
    </w:p>
    <w:p>
      <w:r>
        <w:t xml:space="preserve">Miten ravintokasvien satoa voidaan lisätä?</w:t>
      </w:r>
    </w:p>
    <w:p>
      <w:r>
        <w:rPr>
          <w:b/>
        </w:rPr>
        <w:t xml:space="preserve">Kysymys 3</w:t>
      </w:r>
    </w:p>
    <w:p>
      <w:r>
        <w:t xml:space="preserve">Miksi kasvitieteilijät tutkisivat rikkaruohoja?</w:t>
      </w:r>
    </w:p>
    <w:p>
      <w:r>
        <w:rPr>
          <w:b/>
        </w:rPr>
        <w:t xml:space="preserve">Teksti numero 17</w:t>
      </w:r>
    </w:p>
    <w:p>
      <w:r>
        <w:t xml:space="preserve">Kasveilla ja monilla muilla fotosynteettisten eukaryoottien ryhmillä, jotka tunnetaan yhteisesti nimellä "levät", on ainutlaatuisia organelleja, joita kutsutaan </w:t>
      </w:r>
      <w:r>
        <w:rPr>
          <w:color w:val="A9A9A9"/>
        </w:rPr>
        <w:t xml:space="preserve">kloroplastiksi</w:t>
      </w:r>
      <w:r>
        <w:t xml:space="preserve">. </w:t>
      </w:r>
      <w:r>
        <w:t xml:space="preserve">Kloroplastien uskotaan polveutuvan </w:t>
      </w:r>
      <w:r>
        <w:rPr>
          <w:color w:val="DCDCDC"/>
        </w:rPr>
        <w:t xml:space="preserve">syanobakteereista</w:t>
      </w:r>
      <w:r>
        <w:t xml:space="preserve">, jotka muodostivat endosymbioottisia suhteita muinaisten kasvien ja levien esi-isien kanssa. Kloroplastit ja syanobakteerit sisältävät </w:t>
      </w:r>
      <w:r>
        <w:rPr>
          <w:color w:val="2F4F4F"/>
        </w:rPr>
        <w:t xml:space="preserve">sinivihreää </w:t>
      </w:r>
      <w:r>
        <w:t xml:space="preserve">klorofylli-a-pigmenttiä. Klorofylli-a (samoin kuin sen kasvi- ja vihreille leville ominainen serkku klorofylli-b)[a] absorboi valoa spektrin sini-violetti- ja oranssi/punaosissa sekä heijastaa ja lähettää </w:t>
      </w:r>
      <w:r>
        <w:rPr>
          <w:color w:val="556B2F"/>
        </w:rPr>
        <w:t xml:space="preserve">vihreää </w:t>
      </w:r>
      <w:r>
        <w:t xml:space="preserve">valoa, jonka näemme näille organismeille ominaista väriä. Kloroplastit käyttävät näiden pigmenttien absorboiman punaisen ja sinisen valon energian hiilidioksidista ja vedestä happipitoisiksi hiiliyhdisteiksi hapellisessa fotosynteesissä, jonka sivutuotteena syntyy molekulaarista happea (O2).</w:t>
      </w:r>
    </w:p>
    <w:p>
      <w:r>
        <w:rPr>
          <w:b/>
        </w:rPr>
        <w:t xml:space="preserve">Kysymys 0</w:t>
      </w:r>
    </w:p>
    <w:p>
      <w:r>
        <w:t xml:space="preserve">Mitkä levien osat ovat niille ominaisia?</w:t>
      </w:r>
    </w:p>
    <w:p>
      <w:r>
        <w:rPr>
          <w:b/>
        </w:rPr>
        <w:t xml:space="preserve">Kysymys 1</w:t>
      </w:r>
    </w:p>
    <w:p>
      <w:r>
        <w:t xml:space="preserve">Mistä muinaisesta happea tuottavasta kasvista kloroplastit ovat peräisin?</w:t>
      </w:r>
    </w:p>
    <w:p>
      <w:r>
        <w:rPr>
          <w:b/>
        </w:rPr>
        <w:t xml:space="preserve">Kysymys 2</w:t>
      </w:r>
    </w:p>
    <w:p>
      <w:r>
        <w:t xml:space="preserve">Minkä värinen on klorofylli?</w:t>
      </w:r>
    </w:p>
    <w:p>
      <w:r>
        <w:rPr>
          <w:b/>
        </w:rPr>
        <w:t xml:space="preserve">Kysymys 3</w:t>
      </w:r>
    </w:p>
    <w:p>
      <w:r>
        <w:t xml:space="preserve">Mitkä organellit ovat ainutlaatuisia leville?</w:t>
      </w:r>
    </w:p>
    <w:p>
      <w:r>
        <w:rPr>
          <w:b/>
        </w:rPr>
        <w:t xml:space="preserve">Kysymys 4</w:t>
      </w:r>
    </w:p>
    <w:p>
      <w:r>
        <w:t xml:space="preserve">Mistä muinaisesta lähteestä kloroplastit ovat peräisin?</w:t>
      </w:r>
    </w:p>
    <w:p>
      <w:r>
        <w:rPr>
          <w:b/>
        </w:rPr>
        <w:t xml:space="preserve">Kysymys 5</w:t>
      </w:r>
    </w:p>
    <w:p>
      <w:r>
        <w:t xml:space="preserve">Minkä värinen on klorofylliä sisältävä kasvi?</w:t>
      </w:r>
    </w:p>
    <w:p>
      <w:r>
        <w:rPr>
          <w:b/>
        </w:rPr>
        <w:t xml:space="preserve">Teksti numero 18</w:t>
      </w:r>
    </w:p>
    <w:p>
      <w:r>
        <w:t xml:space="preserve">Klorofylli a:n talteen ottama valoenergia on aluksi elektronien (ja myöhemmin protonigradientin) muodossa, joita käytetään ATP- ja NADPH-molekyylien muodostamiseen, jotka väliaikaisesti </w:t>
      </w:r>
      <w:r>
        <w:rPr>
          <w:color w:val="A9A9A9"/>
        </w:rPr>
        <w:t xml:space="preserve">varastoivat ja kuljettavat energiaa</w:t>
      </w:r>
      <w:r>
        <w:t xml:space="preserve">. Niiden energiaa käytetään Calvinin syklin valosta riippumattomissa reaktioissa rubisco-entsyymin toimesta tuottamaan molekyylejä 3-hiilisokeria glyseraldehydi-3-fosfaattia (G3P). Glyseraldehydi-3-fosfaatti on </w:t>
      </w:r>
      <w:r>
        <w:rPr>
          <w:color w:val="DCDCDC"/>
        </w:rPr>
        <w:t xml:space="preserve">fotosynteesin ensimmäinen tuote </w:t>
      </w:r>
      <w:r>
        <w:t xml:space="preserve">ja raaka-aine, josta glukoosi ja lähes kaikki muut biologista alkuperää olevat orgaaniset molekyylit syntetisoidaan. Osa glukoosista muuttuu </w:t>
      </w:r>
      <w:r>
        <w:rPr>
          <w:color w:val="2F4F4F"/>
        </w:rPr>
        <w:t xml:space="preserve">tärkkelykseksi</w:t>
      </w:r>
      <w:r>
        <w:t xml:space="preserve">, joka varastoituu kloroplastiin. Tärkkelys on useimmille maakasveille ja leville ominainen energiavarasto, kun taas </w:t>
      </w:r>
      <w:r>
        <w:t xml:space="preserve">auringonkukan Asteraceae-suvun kasveissa käytetään samaan tarkoitukseen </w:t>
      </w:r>
      <w:r>
        <w:t xml:space="preserve">inuliinia, joka on </w:t>
      </w:r>
      <w:r>
        <w:rPr>
          <w:color w:val="556B2F"/>
        </w:rPr>
        <w:t xml:space="preserve">fruktoosin</w:t>
      </w:r>
      <w:r>
        <w:t xml:space="preserve"> polymeeri. </w:t>
      </w:r>
      <w:r>
        <w:t xml:space="preserve">Osa glukoosista muuttuu sakkaroosiksi (tavalliseksi pöytäsokeriksi), </w:t>
      </w:r>
      <w:r>
        <w:rPr>
          <w:color w:val="6B8E23"/>
        </w:rPr>
        <w:t xml:space="preserve">jota viedään muualle kasviin</w:t>
      </w:r>
      <w:r>
        <w:t xml:space="preserve">.</w:t>
      </w:r>
    </w:p>
    <w:p>
      <w:r>
        <w:rPr>
          <w:b/>
        </w:rPr>
        <w:t xml:space="preserve">Kysymys 0</w:t>
      </w:r>
    </w:p>
    <w:p>
      <w:r>
        <w:t xml:space="preserve">Mikä on ATP- ja NADPH-molekyylien tehtävä?</w:t>
      </w:r>
    </w:p>
    <w:p>
      <w:r>
        <w:rPr>
          <w:b/>
        </w:rPr>
        <w:t xml:space="preserve">Kysymys 1</w:t>
      </w:r>
    </w:p>
    <w:p>
      <w:r>
        <w:t xml:space="preserve">Milloin glukoosin raakamuoto muodostuu?</w:t>
      </w:r>
    </w:p>
    <w:p>
      <w:r>
        <w:rPr>
          <w:b/>
        </w:rPr>
        <w:t xml:space="preserve">Kysymys 2</w:t>
      </w:r>
    </w:p>
    <w:p>
      <w:r>
        <w:t xml:space="preserve">Mitä kloroplastiin varastoidaan?</w:t>
      </w:r>
    </w:p>
    <w:p>
      <w:r>
        <w:rPr>
          <w:b/>
        </w:rPr>
        <w:t xml:space="preserve">Kysymys 3</w:t>
      </w:r>
    </w:p>
    <w:p>
      <w:r>
        <w:t xml:space="preserve">Mitä käytetään glukoosin sijasta auringonkukissa?</w:t>
      </w:r>
    </w:p>
    <w:p>
      <w:r>
        <w:rPr>
          <w:b/>
        </w:rPr>
        <w:t xml:space="preserve">Kysymys 4</w:t>
      </w:r>
    </w:p>
    <w:p>
      <w:r>
        <w:t xml:space="preserve">Miksi pöytäsokeria valmistetaan?</w:t>
      </w:r>
    </w:p>
    <w:p>
      <w:r>
        <w:rPr>
          <w:b/>
        </w:rPr>
        <w:t xml:space="preserve">Teksti numero 19</w:t>
      </w:r>
    </w:p>
    <w:p>
      <w:r>
        <w:t xml:space="preserve">Kasvit syntetisoivat useita ainutlaatuisia polymeerejä, kuten polysakkaridimolekyylejä, kuten selluloosaa, pektiiniä ja ksyloglukaania, joista maakasvien soluseinät rakentuvat. Verisuonikasvit valmistavat </w:t>
      </w:r>
      <w:r>
        <w:rPr>
          <w:color w:val="A9A9A9"/>
        </w:rPr>
        <w:t xml:space="preserve">ligniiniä</w:t>
      </w:r>
      <w:r>
        <w:t xml:space="preserve">, polymeeriä, jota käytetään vahvistamaan kyleemin trakeidien ja verisuonten sekundaarisia soluseinämiä, jotta ne eivät romahtaisi, kun kasvi imee vettä niiden läpi </w:t>
      </w:r>
      <w:r>
        <w:rPr>
          <w:color w:val="DCDCDC"/>
        </w:rPr>
        <w:t xml:space="preserve">vesistressin </w:t>
      </w:r>
      <w:r>
        <w:t xml:space="preserve">aikana</w:t>
      </w:r>
      <w:r>
        <w:t xml:space="preserve">. </w:t>
      </w:r>
      <w:r>
        <w:rPr>
          <w:color w:val="2F4F4F"/>
        </w:rPr>
        <w:t xml:space="preserve">Ligniiniä </w:t>
      </w:r>
      <w:r>
        <w:t xml:space="preserve">käytetään myös muissa solutyypeissä, kuten sklerenkyymikuiduissa, jotka antavat kasville rakenteellista tukea, ja se on puun tärkein ainesosa. </w:t>
      </w:r>
      <w:r>
        <w:rPr>
          <w:color w:val="556B2F"/>
        </w:rPr>
        <w:t xml:space="preserve">Sporopolleniini on </w:t>
      </w:r>
      <w:r>
        <w:t xml:space="preserve">maakasvien itiöiden ja siitepölyn ulommissa soluseinämissä esiintyvä kemiallisesti kestävä polymeeri, joka on vastuussa siitä, että varhaiset maakasvien itiöt ja siemenkasvien siitepöly ovat säilyneet fossiilisessa aineistossa. Sitä pidetään yleisesti merkkinä maakasvien evoluution alkamisesta ordovikiumin aikana. </w:t>
      </w:r>
      <w:r>
        <w:t xml:space="preserve">Ilmakehän </w:t>
      </w:r>
      <w:r>
        <w:rPr>
          <w:color w:val="6B8E23"/>
        </w:rPr>
        <w:t xml:space="preserve">hiilidioksidipitoisuus </w:t>
      </w:r>
      <w:r>
        <w:t xml:space="preserve">on nykyään paljon alhaisempi kuin silloin, kun kasvit ilmestyivät maalle ordovikiumin ja siluurin aikana.</w:t>
      </w:r>
      <w:r>
        <w:t xml:space="preserve"> Monet yksisirkkaiset kasvit, kuten maissi ja ananas, ja jotkin kaksisirkkaiset kasvit, kuten Asteraceae, ovat sittemmin kehittäneet itsenäisesti fotosynteesissä sellaisia reittejä kuin Crassulacean-happoaineenvaihdunta ja C4-hiilensidonta, joilla vältetään fotorespiraatiosta johtuvat häviöt yleisemmällä C3-hiilensidontapolulla. Nämä biokemialliset strategiat ovat ainutlaatuisia maakasveille.</w:t>
      </w:r>
    </w:p>
    <w:p>
      <w:r>
        <w:rPr>
          <w:b/>
        </w:rPr>
        <w:t xml:space="preserve">Kysymys 0</w:t>
      </w:r>
    </w:p>
    <w:p>
      <w:r>
        <w:t xml:space="preserve">Mitä polymeeriä käytetään soluseinien vahvistamiseen?</w:t>
      </w:r>
    </w:p>
    <w:p>
      <w:r>
        <w:rPr>
          <w:b/>
        </w:rPr>
        <w:t xml:space="preserve">Kysymys 1</w:t>
      </w:r>
    </w:p>
    <w:p>
      <w:r>
        <w:t xml:space="preserve">Mikä heikentää soluseiniä?</w:t>
      </w:r>
    </w:p>
    <w:p>
      <w:r>
        <w:rPr>
          <w:b/>
        </w:rPr>
        <w:t xml:space="preserve">Kysymys 2</w:t>
      </w:r>
    </w:p>
    <w:p>
      <w:r>
        <w:t xml:space="preserve">Minkä kaasun pitoisuus on nyt pienempi kasvien vuoksi?</w:t>
      </w:r>
    </w:p>
    <w:p>
      <w:r>
        <w:rPr>
          <w:b/>
        </w:rPr>
        <w:t xml:space="preserve">Kysymys 3</w:t>
      </w:r>
    </w:p>
    <w:p>
      <w:r>
        <w:t xml:space="preserve">Mitä polymeeriä itiöissä ja siitepölyssä on?</w:t>
      </w:r>
    </w:p>
    <w:p>
      <w:r>
        <w:rPr>
          <w:b/>
        </w:rPr>
        <w:t xml:space="preserve">Kysymys 4</w:t>
      </w:r>
    </w:p>
    <w:p>
      <w:r>
        <w:t xml:space="preserve">Mikä polymeeri on merkittävä osa puuta?</w:t>
      </w:r>
    </w:p>
    <w:p>
      <w:r>
        <w:rPr>
          <w:b/>
        </w:rPr>
        <w:t xml:space="preserve">Teksti numero 20</w:t>
      </w:r>
    </w:p>
    <w:p>
      <w:r>
        <w:rPr>
          <w:color w:val="A9A9A9"/>
        </w:rPr>
        <w:t xml:space="preserve">Kasvikemia on </w:t>
      </w:r>
      <w:r>
        <w:t xml:space="preserve">kasvien biokemian osa-alue, joka käsittelee ensisijaisesti kasvien sekundaarisen aineenvaihdunnan aikana tuottamia kemiallisia aineita. </w:t>
      </w:r>
      <w:r>
        <w:t xml:space="preserve">Jotkut näistä yhdisteistä ovat </w:t>
      </w:r>
      <w:r>
        <w:rPr>
          <w:color w:val="DCDCDC"/>
        </w:rPr>
        <w:t xml:space="preserve">myrkkyjä</w:t>
      </w:r>
      <w:r>
        <w:t xml:space="preserve">, kuten puolukan alkaloidi konaiini. Toiset, kuten eteeriset öljyt, kuten piparminttuöljy ja sitruunaöljy, ovat käyttökelpoisia aromiensa vuoksi, aromiaineina ja mausteina (esim. kapsaisiini) ja lääkkeinä lääketieteessä, kuten oopiumista saatava oopiumi. Monet lääke- ja virkistyslääkkeet, kuten tetrahydrokannabinoli (kannabiksen vaikuttava aine), kofeiini, morfiini ja nikotiini, ovat peräisin suoraan </w:t>
      </w:r>
      <w:r>
        <w:rPr>
          <w:color w:val="2F4F4F"/>
        </w:rPr>
        <w:t xml:space="preserve">kasveista</w:t>
      </w:r>
      <w:r>
        <w:t xml:space="preserve">. Toiset ovat yksinkertaisia kasviperäisten luonnontuotteiden johdannaisia. Esimerkiksi </w:t>
      </w:r>
      <w:r>
        <w:t xml:space="preserve">kipulääke aspiriini on alun perin </w:t>
      </w:r>
      <w:r>
        <w:rPr>
          <w:color w:val="556B2F"/>
        </w:rPr>
        <w:t xml:space="preserve">pajupuun kuoresta</w:t>
      </w:r>
      <w:r>
        <w:t xml:space="preserve"> eristetyn salisyylihapon asetyyliesteri</w:t>
      </w:r>
      <w:r>
        <w:t xml:space="preserve">, ja monet opiaattikipulääkkeet, kuten heroiini, saadaan </w:t>
      </w:r>
      <w:r>
        <w:rPr>
          <w:color w:val="6B8E23"/>
        </w:rPr>
        <w:t xml:space="preserve">oopiumiunikosta </w:t>
      </w:r>
      <w:r>
        <w:t xml:space="preserve">saadun morfiinin kemiallisena muunnoksena</w:t>
      </w:r>
      <w:r>
        <w:t xml:space="preserve">. Suosittuja piristeitä saadaan kasveista, kuten kahvista, teestä ja suklaasta saatava kofeiini ja tupakasta saatava nikotiini. Useimmat alkoholijuomat ovat peräisin hiilihydraattipitoisten kasviperäisten tuotteiden, kuten ohran (olut), riisin (sake) ja viinirypäleiden (viini), käymisestä.</w:t>
      </w:r>
    </w:p>
    <w:p>
      <w:r>
        <w:rPr>
          <w:b/>
        </w:rPr>
        <w:t xml:space="preserve">Kysymys 0</w:t>
      </w:r>
    </w:p>
    <w:p>
      <w:r>
        <w:t xml:space="preserve">Mitä on kasvien tuottamien kemikaalien tutkimus?</w:t>
      </w:r>
    </w:p>
    <w:p>
      <w:r>
        <w:rPr>
          <w:b/>
        </w:rPr>
        <w:t xml:space="preserve">Kysymys 1</w:t>
      </w:r>
    </w:p>
    <w:p>
      <w:r>
        <w:t xml:space="preserve">Hemlock on minkälainen kasveista tuotettu kemikaali?</w:t>
      </w:r>
    </w:p>
    <w:p>
      <w:r>
        <w:rPr>
          <w:b/>
        </w:rPr>
        <w:t xml:space="preserve">Kysymys 2</w:t>
      </w:r>
    </w:p>
    <w:p>
      <w:r>
        <w:t xml:space="preserve">Mistä jotkin lääkkeet ja viihdehuumeet ovat peräisin?</w:t>
      </w:r>
    </w:p>
    <w:p>
      <w:r>
        <w:rPr>
          <w:b/>
        </w:rPr>
        <w:t xml:space="preserve">Kysymys 3</w:t>
      </w:r>
    </w:p>
    <w:p>
      <w:r>
        <w:t xml:space="preserve">Mistä aspiriini on alun perin peräisin?</w:t>
      </w:r>
    </w:p>
    <w:p>
      <w:r>
        <w:rPr>
          <w:b/>
        </w:rPr>
        <w:t xml:space="preserve">Kysymys 4</w:t>
      </w:r>
    </w:p>
    <w:p>
      <w:r>
        <w:t xml:space="preserve">Mistä morfiini on peräisin?</w:t>
      </w:r>
    </w:p>
    <w:p>
      <w:r>
        <w:rPr>
          <w:b/>
        </w:rPr>
        <w:t xml:space="preserve">Teksti numero 21</w:t>
      </w:r>
    </w:p>
    <w:p>
      <w:r>
        <w:t xml:space="preserve">Sokeri, tärkkelys, puuvilla, pellava, hamppu, tietyntyyppiset köydet, puu ja lastulevyt, papyrus ja paperi, kasviöljyt, vaha ja luonnonkumi ovat esimerkkejä kaupallisesti merkittävistä materiaaleista, jotka on valmistettu kasvikudoksista tai niiden sivutuotteista. Puuhiili, joka on </w:t>
      </w:r>
      <w:r>
        <w:rPr>
          <w:color w:val="A9A9A9"/>
        </w:rPr>
        <w:t xml:space="preserve">puun pyrolyysin </w:t>
      </w:r>
      <w:r>
        <w:t xml:space="preserve">avulla valmistettu puhdas hiilen muoto</w:t>
      </w:r>
      <w:r>
        <w:t xml:space="preserve">, on toiminut pitkään metallien sulattamisen polttoaineena, suodatinmateriaalina ja adsorbenttina sekä taiteilijan materiaalina, ja se on </w:t>
      </w:r>
      <w:r>
        <w:rPr>
          <w:color w:val="DCDCDC"/>
        </w:rPr>
        <w:t xml:space="preserve">yksi ruudin kolmesta ainesosasta</w:t>
      </w:r>
      <w:r>
        <w:t xml:space="preserve">. Selluloosa, maailman runsain orgaaninen polymeeri, voidaan muuntaa energiaksi, polttoaineiksi, materiaaleiksi ja kemiallisiksi raaka-aineiksi. </w:t>
      </w:r>
      <w:r>
        <w:rPr>
          <w:color w:val="2F4F4F"/>
        </w:rPr>
        <w:t xml:space="preserve">Selluloosasta</w:t>
      </w:r>
      <w:r>
        <w:t xml:space="preserve"> valmistettuja tuotteita </w:t>
      </w:r>
      <w:r>
        <w:t xml:space="preserve">ovat muun muassa viskoosi ja sellofaani, tapettiliisteri, biobutanoli ja ruutipuu. Sokeriruoko, rypsi ja soija ovat joitakin kasveja, joiden sokeri- tai öljypitoisuus on hyvin käymiskelpoinen ja joita käytetään biopolttoaineiden lähteinä, jotka ovat tärkeitä vaihtoehtoja fossiilisille polttoaineille, kuten </w:t>
      </w:r>
      <w:r>
        <w:rPr>
          <w:color w:val="556B2F"/>
        </w:rPr>
        <w:t xml:space="preserve">biodiesel</w:t>
      </w:r>
      <w:r>
        <w:t xml:space="preserve">.</w:t>
      </w:r>
    </w:p>
    <w:p>
      <w:r>
        <w:rPr>
          <w:b/>
        </w:rPr>
        <w:t xml:space="preserve">Kysymys 0</w:t>
      </w:r>
    </w:p>
    <w:p>
      <w:r>
        <w:t xml:space="preserve">Miten puuhiiltä valmistetaan?</w:t>
      </w:r>
    </w:p>
    <w:p>
      <w:r>
        <w:rPr>
          <w:b/>
        </w:rPr>
        <w:t xml:space="preserve">Kysymys 1</w:t>
      </w:r>
    </w:p>
    <w:p>
      <w:r>
        <w:t xml:space="preserve">Mihin muuhun kuin tulentekoon puuhiiltä käytetään?</w:t>
      </w:r>
    </w:p>
    <w:p>
      <w:r>
        <w:rPr>
          <w:b/>
        </w:rPr>
        <w:t xml:space="preserve">Kysymys 2</w:t>
      </w:r>
    </w:p>
    <w:p>
      <w:r>
        <w:t xml:space="preserve">Minkälaista polttoainetta käytetään kasviöljystä?</w:t>
      </w:r>
    </w:p>
    <w:p>
      <w:r>
        <w:rPr>
          <w:b/>
        </w:rPr>
        <w:t xml:space="preserve">Kysymys 3</w:t>
      </w:r>
    </w:p>
    <w:p>
      <w:r>
        <w:t xml:space="preserve">Minkä kasvin tuotteesta raion on peräisin?</w:t>
      </w:r>
    </w:p>
    <w:p>
      <w:r>
        <w:rPr>
          <w:b/>
        </w:rPr>
        <w:t xml:space="preserve">Teksti numero 22</w:t>
      </w:r>
    </w:p>
    <w:p>
      <w:r>
        <w:rPr>
          <w:color w:val="A9A9A9"/>
        </w:rPr>
        <w:t xml:space="preserve">Kasviekologia </w:t>
      </w:r>
      <w:r>
        <w:t xml:space="preserve">on tiede, joka tutkii kasvien ja niiden elinympäristöjen - </w:t>
      </w:r>
      <w:r>
        <w:rPr>
          <w:color w:val="DCDCDC"/>
        </w:rPr>
        <w:t xml:space="preserve">ympäristöjen, joissa ne suorittavat </w:t>
      </w:r>
      <w:r>
        <w:t xml:space="preserve">elinkaarensa - </w:t>
      </w:r>
      <w:r>
        <w:t xml:space="preserve">välisiä toiminnallisia suhteita. </w:t>
      </w:r>
      <w:r>
        <w:t xml:space="preserve">Kasviekologit tutkivat paikallisen ja alueellisen kasviston koostumusta, biologista monimuotoisuutta, geneettistä monimuotoisuutta ja kuntoa, kasvien sopeutumista ympäristöönsä sekä niiden kilpailullisia tai vastavuoroisia </w:t>
      </w:r>
      <w:r>
        <w:rPr>
          <w:color w:val="2F4F4F"/>
        </w:rPr>
        <w:t xml:space="preserve">vuorovaikutuksia muiden lajien kanssa</w:t>
      </w:r>
      <w:r>
        <w:t xml:space="preserve">. </w:t>
      </w:r>
      <w:r>
        <w:t xml:space="preserve">Kasviekologian tavoitteena on </w:t>
      </w:r>
      <w:r>
        <w:rPr>
          <w:color w:val="556B2F"/>
        </w:rPr>
        <w:t xml:space="preserve">ymmärtää </w:t>
      </w:r>
      <w:r>
        <w:t xml:space="preserve">kasvien levinneisyysmallien, tuottavuuden, ympäristövaikutusten, evoluution ja ympäristön muutoksiin reagoimisen syitä.</w:t>
      </w:r>
    </w:p>
    <w:p>
      <w:r>
        <w:rPr>
          <w:b/>
        </w:rPr>
        <w:t xml:space="preserve">Kysymys 0</w:t>
      </w:r>
    </w:p>
    <w:p>
      <w:r>
        <w:t xml:space="preserve">Mitä ovat kasvien elinympäristöt?</w:t>
      </w:r>
    </w:p>
    <w:p>
      <w:r>
        <w:rPr>
          <w:b/>
        </w:rPr>
        <w:t xml:space="preserve">Kysymys 1</w:t>
      </w:r>
    </w:p>
    <w:p>
      <w:r>
        <w:t xml:space="preserve">Mikä on kasviekologian tavoite?</w:t>
      </w:r>
    </w:p>
    <w:p>
      <w:r>
        <w:rPr>
          <w:b/>
        </w:rPr>
        <w:t xml:space="preserve">Kysymys 2</w:t>
      </w:r>
    </w:p>
    <w:p>
      <w:r>
        <w:t xml:space="preserve">Mitä on kasvien ja niiden elinympäristön tutkimus?</w:t>
      </w:r>
    </w:p>
    <w:p>
      <w:r>
        <w:rPr>
          <w:b/>
        </w:rPr>
        <w:t xml:space="preserve">Kysymys 3</w:t>
      </w:r>
    </w:p>
    <w:p>
      <w:r>
        <w:t xml:space="preserve">Mitä kasvit tekevät ympäristössään?</w:t>
      </w:r>
    </w:p>
    <w:p>
      <w:r>
        <w:rPr>
          <w:b/>
        </w:rPr>
        <w:t xml:space="preserve">Teksti numero 23</w:t>
      </w:r>
    </w:p>
    <w:p>
      <w:r>
        <w:t xml:space="preserve">Kasvit ovat riippuvaisia tietyistä </w:t>
      </w:r>
      <w:r>
        <w:t xml:space="preserve">ympäristöönsä liittyvistä </w:t>
      </w:r>
      <w:r>
        <w:rPr>
          <w:color w:val="A9A9A9"/>
        </w:rPr>
        <w:t xml:space="preserve">edafisista (maaperä) ja ilmastollisista tekijöistä, </w:t>
      </w:r>
      <w:r>
        <w:t xml:space="preserve">mutta ne voivat myös muuttaa näitä tekijöitä. Ne voivat esimerkiksi muuttaa ympäristönsä albedoa, lisätä hulevesien sulkemista, vakauttaa kivennäismaata ja kehittää sen orgaanista ainesta sekä vaikuttaa paikalliseen lämpötilaan. Kasvit kilpailevat ekosysteeminsä muiden eliöiden kanssa </w:t>
      </w:r>
      <w:r>
        <w:rPr>
          <w:color w:val="DCDCDC"/>
        </w:rPr>
        <w:t xml:space="preserve">resursseista</w:t>
      </w:r>
      <w:r>
        <w:t xml:space="preserve">. </w:t>
      </w:r>
      <w:r>
        <w:t xml:space="preserve">Ne ovat vuorovaikutuksessa naapureidensa kanssa eri alueellisissa mittakaavoissa ryhmissä, populaatioissa ja yhteisöissä, jotka yhdessä muodostavat </w:t>
      </w:r>
      <w:r>
        <w:rPr>
          <w:color w:val="2F4F4F"/>
        </w:rPr>
        <w:t xml:space="preserve">kasvillisuuden</w:t>
      </w:r>
      <w:r>
        <w:t xml:space="preserve">. </w:t>
      </w:r>
      <w:r>
        <w:t xml:space="preserve">Alueet, joilla on tyypillisiä kasvillisuustyyppejä ja hallitsevia kasveja sekä samankaltaisia abioottisia ja bioottisia tekijöitä, ilmasto ja maantiede, muodostavat </w:t>
      </w:r>
      <w:r>
        <w:rPr>
          <w:color w:val="556B2F"/>
        </w:rPr>
        <w:t xml:space="preserve">biomeja</w:t>
      </w:r>
      <w:r>
        <w:t xml:space="preserve">, kuten tundra tai trooppinen sademetsä.</w:t>
      </w:r>
    </w:p>
    <w:p>
      <w:r>
        <w:rPr>
          <w:b/>
        </w:rPr>
        <w:t xml:space="preserve">Kysymys 0</w:t>
      </w:r>
    </w:p>
    <w:p>
      <w:r>
        <w:t xml:space="preserve">Mistä kasvit ovat ympäristössään riippuvaisia?</w:t>
      </w:r>
    </w:p>
    <w:p>
      <w:r>
        <w:rPr>
          <w:b/>
        </w:rPr>
        <w:t xml:space="preserve">Kysymys 1</w:t>
      </w:r>
    </w:p>
    <w:p>
      <w:r>
        <w:t xml:space="preserve">Miten kasvit ovat vuorovaikutuksessa ympäristönsä muiden lajien kanssa?</w:t>
      </w:r>
    </w:p>
    <w:p>
      <w:r>
        <w:rPr>
          <w:b/>
        </w:rPr>
        <w:t xml:space="preserve">Kysymys 2</w:t>
      </w:r>
    </w:p>
    <w:p>
      <w:r>
        <w:t xml:space="preserve">Miksi kutsutaan ympäristössä olevien kasvien kokoelmaa?</w:t>
      </w:r>
    </w:p>
    <w:p>
      <w:r>
        <w:rPr>
          <w:b/>
        </w:rPr>
        <w:t xml:space="preserve">Kysymys 3</w:t>
      </w:r>
    </w:p>
    <w:p>
      <w:r>
        <w:t xml:space="preserve">Mitä ovat samankaltaisten kasvien ryhmittymät?</w:t>
      </w:r>
    </w:p>
    <w:p>
      <w:r>
        <w:rPr>
          <w:b/>
        </w:rPr>
        <w:t xml:space="preserve">Tekstin numero 24</w:t>
      </w:r>
    </w:p>
    <w:p>
      <w:r>
        <w:t xml:space="preserve">Kasvien reaktiot ilmasto- ja muihin ympäristömuutoksiin voivat auttaa ymmärtämään, miten nämä muutokset vaikuttavat ekosysteemin toimintaan ja tuottavuuteen. Esimerkiksi </w:t>
      </w:r>
      <w:r>
        <w:rPr>
          <w:color w:val="A9A9A9"/>
        </w:rPr>
        <w:t xml:space="preserve">kasvien fenologia </w:t>
      </w:r>
      <w:r>
        <w:t xml:space="preserve">voi olla käyttökelpoinen lämpötilan mittari historiallisessa ilmastotutkimuksessa sekä ilmastonmuutoksen ja ilmaston lämpenemisen biologisten vaikutusten arvioinnissa. Palynologia eli </w:t>
      </w:r>
      <w:r>
        <w:t xml:space="preserve">tuhansien tai miljoonien vuosien takaisista </w:t>
      </w:r>
      <w:r>
        <w:rPr>
          <w:color w:val="DCDCDC"/>
        </w:rPr>
        <w:t xml:space="preserve">sedimenteistä peräisin </w:t>
      </w:r>
      <w:r>
        <w:rPr>
          <w:color w:val="DCDCDC"/>
        </w:rPr>
        <w:t xml:space="preserve">olevien fossiilisten siitepölyesiintymien </w:t>
      </w:r>
      <w:r>
        <w:t xml:space="preserve">analysointi </w:t>
      </w:r>
      <w:r>
        <w:t xml:space="preserve">mahdollistaa menneiden ilmastojen rekonstruoinnin. Arvioita ilmakehän </w:t>
      </w:r>
      <w:r>
        <w:t xml:space="preserve">hiilidioksidipitoisuuksista paleotsooisesta ajasta lähtien on saatu muinaisten maakasvien stomatatiheyksistä sekä lehtien muodoista ja koosta. </w:t>
      </w:r>
      <w:r>
        <w:rPr>
          <w:color w:val="556B2F"/>
        </w:rPr>
        <w:t xml:space="preserve">Otsonikato </w:t>
      </w:r>
      <w:r>
        <w:t xml:space="preserve">voi altistaa kasvit </w:t>
      </w:r>
      <w:r>
        <w:rPr>
          <w:color w:val="6B8E23"/>
        </w:rPr>
        <w:t xml:space="preserve">korkeammalle UV-B-säteilylle </w:t>
      </w:r>
      <w:r>
        <w:t xml:space="preserve">(UV-B), mikä johtaa kasvunopeuden alenemiseen. Lisäksi yhteisöekologian, kasvien systematiikan ja taksonomian tutkimuksista saatavat tiedot ovat olennaisen tärkeitä kasvillisuuden muutoksen, elinympäristöjen tuhoutumisen ja lajien sukupuuttoon kuolemisen ymmärtämiseksi.</w:t>
      </w:r>
    </w:p>
    <w:p>
      <w:r>
        <w:rPr>
          <w:b/>
        </w:rPr>
        <w:t xml:space="preserve">Kysymys 0</w:t>
      </w:r>
    </w:p>
    <w:p>
      <w:r>
        <w:t xml:space="preserve">Miten ympäristön historialliset muutokset voidaan havaita?</w:t>
      </w:r>
    </w:p>
    <w:p>
      <w:r>
        <w:rPr>
          <w:b/>
        </w:rPr>
        <w:t xml:space="preserve">Kysymys 1</w:t>
      </w:r>
    </w:p>
    <w:p>
      <w:r>
        <w:t xml:space="preserve">Miten maaperän perusteella voidaan määrittää ilmaston muutokset?</w:t>
      </w:r>
    </w:p>
    <w:p>
      <w:r>
        <w:rPr>
          <w:b/>
        </w:rPr>
        <w:t xml:space="preserve">Kysymys 2</w:t>
      </w:r>
    </w:p>
    <w:p>
      <w:r>
        <w:t xml:space="preserve">Mikä ilmakehän kaasu voidaan määrittää fossiilisten lehtien koosta ja muodosta?</w:t>
      </w:r>
    </w:p>
    <w:p>
      <w:r>
        <w:rPr>
          <w:b/>
        </w:rPr>
        <w:t xml:space="preserve">Kysymys 3</w:t>
      </w:r>
    </w:p>
    <w:p>
      <w:r>
        <w:t xml:space="preserve">Mikä aiheuttaa kasvien kasvun hidastumista?</w:t>
      </w:r>
    </w:p>
    <w:p>
      <w:r>
        <w:rPr>
          <w:b/>
        </w:rPr>
        <w:t xml:space="preserve">Kysymys 4</w:t>
      </w:r>
    </w:p>
    <w:p>
      <w:r>
        <w:t xml:space="preserve">Mitä otsonikato mahdollistaa?</w:t>
      </w:r>
    </w:p>
    <w:p>
      <w:r>
        <w:rPr>
          <w:b/>
        </w:rPr>
        <w:t xml:space="preserve">Teksti numero 25</w:t>
      </w:r>
    </w:p>
    <w:p>
      <w:r>
        <w:t xml:space="preserve">Kasvien periytyminen noudattaa </w:t>
      </w:r>
      <w:r>
        <w:rPr>
          <w:color w:val="A9A9A9"/>
        </w:rPr>
        <w:t xml:space="preserve">samoja geneettisiä perusperiaatteita </w:t>
      </w:r>
      <w:r>
        <w:t xml:space="preserve">kuin muidenkin monisoluisten organismien</w:t>
      </w:r>
      <w:r>
        <w:t xml:space="preserve">.</w:t>
      </w:r>
      <w:r>
        <w:t xml:space="preserve"> Gregor Mendel löysi periytymisen geneettiset lait tutkimalla </w:t>
      </w:r>
      <w:r>
        <w:rPr>
          <w:color w:val="DCDCDC"/>
        </w:rPr>
        <w:t xml:space="preserve">Pisum sativum -herneen (herne</w:t>
      </w:r>
      <w:r>
        <w:t xml:space="preserve">) periytyviä ominaisuuksia, kuten muotoa</w:t>
      </w:r>
      <w:r>
        <w:t xml:space="preserve">. Mendelin kasvien tutkimisesta oppimilla asioilla on ollut kauaskantoisia hyötyjä kasvitieteen ulkopuolella. Vastaavasti Barbara McClintock löysi "hyppygeenit" tutkiessaan </w:t>
      </w:r>
      <w:r>
        <w:rPr>
          <w:color w:val="2F4F4F"/>
        </w:rPr>
        <w:t xml:space="preserve">maissia</w:t>
      </w:r>
      <w:r>
        <w:t xml:space="preserve">. </w:t>
      </w:r>
      <w:r>
        <w:t xml:space="preserve">Kasvien ja muiden organismien välillä on kuitenkin </w:t>
      </w:r>
      <w:r>
        <w:t xml:space="preserve">joitakin </w:t>
      </w:r>
      <w:r>
        <w:rPr>
          <w:color w:val="556B2F"/>
        </w:rPr>
        <w:t xml:space="preserve">selviä geneettisiä eroja.</w:t>
      </w:r>
    </w:p>
    <w:p>
      <w:r>
        <w:rPr>
          <w:b/>
        </w:rPr>
        <w:t xml:space="preserve">Kysymys 0</w:t>
      </w:r>
    </w:p>
    <w:p>
      <w:r>
        <w:t xml:space="preserve">Toimiiko periytyminen eri tavalla kasveissa?</w:t>
      </w:r>
    </w:p>
    <w:p>
      <w:r>
        <w:rPr>
          <w:b/>
        </w:rPr>
        <w:t xml:space="preserve">Kysymys 1</w:t>
      </w:r>
    </w:p>
    <w:p>
      <w:r>
        <w:t xml:space="preserve">Minkä kasvin avulla Mendel osoitti periytymisen?</w:t>
      </w:r>
    </w:p>
    <w:p>
      <w:r>
        <w:rPr>
          <w:b/>
        </w:rPr>
        <w:t xml:space="preserve">Kysymys 2</w:t>
      </w:r>
    </w:p>
    <w:p>
      <w:r>
        <w:t xml:space="preserve">Mitä muuta kasvia käytettiin eri geenien löytämisessä?</w:t>
      </w:r>
    </w:p>
    <w:p>
      <w:r>
        <w:rPr>
          <w:b/>
        </w:rPr>
        <w:t xml:space="preserve">Kysymys 3</w:t>
      </w:r>
    </w:p>
    <w:p>
      <w:r>
        <w:t xml:space="preserve">Ovatko kasvit ja eläimet geneettisesti samanlaisia?</w:t>
      </w:r>
    </w:p>
    <w:p>
      <w:r>
        <w:rPr>
          <w:b/>
        </w:rPr>
        <w:t xml:space="preserve">Teksti numero 26</w:t>
      </w:r>
    </w:p>
    <w:p>
      <w:r>
        <w:t xml:space="preserve">Kasvien lajirajat voivat olla heikommat kuin eläinten, ja lajiristeytykset </w:t>
      </w:r>
      <w:r>
        <w:rPr>
          <w:color w:val="A9A9A9"/>
        </w:rPr>
        <w:t xml:space="preserve">ovat usein mahdollisia</w:t>
      </w:r>
      <w:r>
        <w:t xml:space="preserve">. Tuttu esimerkki on piparminttu, Mentha × piperita, joka on Mentha aquatica -mintun ja Mentha spicata -mintun steriili risteymä. Monet viljellyt </w:t>
      </w:r>
      <w:r>
        <w:rPr>
          <w:color w:val="DCDCDC"/>
        </w:rPr>
        <w:t xml:space="preserve">vehnälajikkeet ovat </w:t>
      </w:r>
      <w:r>
        <w:t xml:space="preserve">tulosta monista luonnonvaraisten lajien ja niiden hybridien välisistä ja sisäisistä risteytyksistä. Yksikotisilla angiospermaattisilla kasveilla on usein siitepölyn ja stigman välissä itsestään yhteensopimattomuusmekanismeja, joiden </w:t>
      </w:r>
      <w:r>
        <w:t xml:space="preserve">ansiosta </w:t>
      </w:r>
      <w:r>
        <w:rPr>
          <w:color w:val="2F4F4F"/>
        </w:rPr>
        <w:t xml:space="preserve">siitepöly joko ei pääse stigmaan </w:t>
      </w:r>
      <w:r>
        <w:t xml:space="preserve">tai se ei itä ja tuota urospuolisia sukusoluja. Tämä on yksi monista menetelmistä, joita kasvit käyttävät edistääkseen risteytymistä. Monissa maakasveissa uros- ja naaraspuolisten sukusolujen tuottamisesta vastaavat </w:t>
      </w:r>
      <w:r>
        <w:rPr>
          <w:color w:val="556B2F"/>
        </w:rPr>
        <w:t xml:space="preserve">eri yksilöt</w:t>
      </w:r>
      <w:r>
        <w:t xml:space="preserve">. Näitä lajeja sanotaan kaksikotisiksi, kun puhutaan verisuonikasvien sporofyyteistä, ja kaksikotisiksi, kun puhutaan bryofyyttien gametofyyteistä.</w:t>
      </w:r>
    </w:p>
    <w:p>
      <w:r>
        <w:rPr>
          <w:b/>
        </w:rPr>
        <w:t xml:space="preserve">Kysymys 0</w:t>
      </w:r>
    </w:p>
    <w:p>
      <w:r>
        <w:t xml:space="preserve">Pystyvätkö kasvit parittelemaan eri lajien välillä?</w:t>
      </w:r>
    </w:p>
    <w:p>
      <w:r>
        <w:rPr>
          <w:b/>
        </w:rPr>
        <w:t xml:space="preserve">Kysymys 1</w:t>
      </w:r>
    </w:p>
    <w:p>
      <w:r>
        <w:t xml:space="preserve">Mikä yleinen vilja on viljeltyjen villien hybridien tulos?</w:t>
      </w:r>
    </w:p>
    <w:p>
      <w:r>
        <w:rPr>
          <w:b/>
        </w:rPr>
        <w:t xml:space="preserve">Kysymys 2</w:t>
      </w:r>
    </w:p>
    <w:p>
      <w:r>
        <w:t xml:space="preserve">Miten jotkin kasvit välttävät ristipölytyksen?</w:t>
      </w:r>
    </w:p>
    <w:p>
      <w:r>
        <w:rPr>
          <w:b/>
        </w:rPr>
        <w:t xml:space="preserve">Kysymys 3</w:t>
      </w:r>
    </w:p>
    <w:p>
      <w:r>
        <w:t xml:space="preserve">Onko kaikilla kasveilla uros- ja naarasosat?</w:t>
      </w:r>
    </w:p>
    <w:p>
      <w:r>
        <w:rPr>
          <w:b/>
        </w:rPr>
        <w:t xml:space="preserve">Teksti numero 27</w:t>
      </w:r>
    </w:p>
    <w:p>
      <w:r>
        <w:t xml:space="preserve">Toisin kuin korkeammilla eläimillä, joilla parthenogeneesi on harvinaista, kasveissa suvuton lisääntyminen voi tapahtua useilla eri mekanismeilla. Yksi esimerkki on perunan varsimukuloiden muodostuminen. Erityisesti arktisissa tai alppisissa ympäristöissä, joissa </w:t>
      </w:r>
      <w:r>
        <w:rPr>
          <w:color w:val="A9A9A9"/>
        </w:rPr>
        <w:t xml:space="preserve">eläimet voivat harvoin hedelmöittää kukkia</w:t>
      </w:r>
      <w:r>
        <w:t xml:space="preserve">, voi kukkien sijasta kehittyä taimia tai sipuleita, jotka </w:t>
      </w:r>
      <w:r>
        <w:rPr>
          <w:color w:val="DCDCDC"/>
        </w:rPr>
        <w:t xml:space="preserve">korvaavat suvullisen lisääntymisen suvuttomalla lisääntymisellä </w:t>
      </w:r>
      <w:r>
        <w:t xml:space="preserve">ja synnyttävät </w:t>
      </w:r>
      <w:r>
        <w:rPr>
          <w:color w:val="2F4F4F"/>
        </w:rPr>
        <w:t xml:space="preserve">geneettisesti identtisiä </w:t>
      </w:r>
      <w:r>
        <w:t xml:space="preserve">kloonipopulaatioita </w:t>
      </w:r>
      <w:r>
        <w:rPr>
          <w:color w:val="2F4F4F"/>
        </w:rPr>
        <w:t xml:space="preserve">vanhemman kanssa</w:t>
      </w:r>
      <w:r>
        <w:t xml:space="preserve">. Tämä on yksi monista kasveissa esiintyvistä apomixis-tyypeistä. </w:t>
      </w:r>
      <w:r>
        <w:rPr>
          <w:color w:val="556B2F"/>
        </w:rPr>
        <w:t xml:space="preserve">Apomiksis </w:t>
      </w:r>
      <w:r>
        <w:rPr>
          <w:color w:val="6B8E23"/>
        </w:rPr>
        <w:t xml:space="preserve">voi tapahtua myös siemenissä</w:t>
      </w:r>
      <w:r>
        <w:t xml:space="preserve">, jolloin syntyy siemen, joka sisältää vanhemman kanssa geneettisesti identtisen alkion.</w:t>
      </w:r>
    </w:p>
    <w:p>
      <w:r>
        <w:rPr>
          <w:b/>
        </w:rPr>
        <w:t xml:space="preserve">Kysymys 0</w:t>
      </w:r>
    </w:p>
    <w:p>
      <w:r>
        <w:t xml:space="preserve">Miksi kasvit kehittävät sipuleita?</w:t>
      </w:r>
    </w:p>
    <w:p>
      <w:r>
        <w:rPr>
          <w:b/>
        </w:rPr>
        <w:t xml:space="preserve">Kysymys 1</w:t>
      </w:r>
    </w:p>
    <w:p>
      <w:r>
        <w:t xml:space="preserve">Mitä kasvit tekevät, kun ympäristö tekee hedelmöittymisestä erityisen vaikeaa?</w:t>
      </w:r>
    </w:p>
    <w:p>
      <w:r>
        <w:rPr>
          <w:b/>
        </w:rPr>
        <w:t xml:space="preserve">Kysymys 2</w:t>
      </w:r>
    </w:p>
    <w:p>
      <w:r>
        <w:t xml:space="preserve">Kuinka erilaisia ovat sukupuolettomien vanhempien tuottamat lapset?</w:t>
      </w:r>
    </w:p>
    <w:p>
      <w:r>
        <w:rPr>
          <w:b/>
        </w:rPr>
        <w:t xml:space="preserve">Kysymys 3</w:t>
      </w:r>
    </w:p>
    <w:p>
      <w:r>
        <w:t xml:space="preserve">Mikä on termi suvuttomalle kloonaukselle?</w:t>
      </w:r>
    </w:p>
    <w:p>
      <w:r>
        <w:rPr>
          <w:b/>
        </w:rPr>
        <w:t xml:space="preserve">Kysymys 4</w:t>
      </w:r>
    </w:p>
    <w:p>
      <w:r>
        <w:t xml:space="preserve">Tapahtuuko apomixis vain vanhemmassa?</w:t>
      </w:r>
    </w:p>
    <w:p>
      <w:r>
        <w:rPr>
          <w:b/>
        </w:rPr>
        <w:t xml:space="preserve">Tekstin numero 28</w:t>
      </w:r>
    </w:p>
    <w:p>
      <w:r>
        <w:t xml:space="preserve">Useimmat sukupuolisesti lisääntyvät organismit ovat diploideja, eli niillä on parittaiset kromosomit, mutta niiden kromosomimäärä voi kaksinkertaistua </w:t>
      </w:r>
      <w:r>
        <w:rPr>
          <w:color w:val="A9A9A9"/>
        </w:rPr>
        <w:t xml:space="preserve">sytokineesivirheiden vuoksi</w:t>
      </w:r>
      <w:r>
        <w:t xml:space="preserve">. Tämä voi tapahtua kehityksen alkuvaiheessa, jolloin syntyy autopolyploidi tai osittain autopolyploidi organismi, tai solujen normaalien erilaistumisprosessien aikana, jolloin syntyy joitakin solutyyppejä, jotka ovat polyploideja (endopolyploidia), tai sukusolujen muodostumisen aikana. Allopolyploidi kasvi voi syntyä kahden eri lajin välisen hybridisaation tuloksena. Sekä autopolyploidiset että allopolyploidiset kasvit voivat </w:t>
      </w:r>
      <w:r>
        <w:rPr>
          <w:color w:val="DCDCDC"/>
        </w:rPr>
        <w:t xml:space="preserve">usein lisääntyä normaalisti, </w:t>
      </w:r>
      <w:r>
        <w:t xml:space="preserve">mutta ne </w:t>
      </w:r>
      <w:r>
        <w:rPr>
          <w:color w:val="2F4F4F"/>
        </w:rPr>
        <w:t xml:space="preserve">eivät </w:t>
      </w:r>
      <w:r>
        <w:t xml:space="preserve">ehkä </w:t>
      </w:r>
      <w:r>
        <w:rPr>
          <w:color w:val="2F4F4F"/>
        </w:rPr>
        <w:t xml:space="preserve">pysty risteytymään onnistuneesti </w:t>
      </w:r>
      <w:r>
        <w:t xml:space="preserve">emopopulaation kanssa, koska kromosomimäärät eivät vastaa toisiaan. Tällaiset kasvit, jotka ovat lisääntymiskyvyltään eristyksissä kantalajista mutta elävät samalla maantieteellisellä alueella, voivat menestyä niin hyvin, että ne </w:t>
      </w:r>
      <w:r>
        <w:rPr>
          <w:color w:val="556B2F"/>
        </w:rPr>
        <w:t xml:space="preserve">muodostavat uuden lajin</w:t>
      </w:r>
      <w:r>
        <w:t xml:space="preserve">. Jotkin muutoin steriilit kasvipolyploidit voivat silti lisääntyä kasvullisesti tai siemenapomixiksen avulla muodostaen identtisten yksilöiden kloonipopulaatioita. Durumvehnä on hedelmällinen tetraploidi allopolyploidi, kun taas leipävehnä on hedelmällinen heksaploidi. </w:t>
      </w:r>
      <w:r>
        <w:rPr>
          <w:color w:val="6B8E23"/>
        </w:rPr>
        <w:t xml:space="preserve">Kaupallinen banaani </w:t>
      </w:r>
      <w:r>
        <w:t xml:space="preserve">on esimerkki steriilistä, siemenettömästä triploidista hybridistä. Tavallinen voikukka on triploidi, joka tuottaa elinkelpoisia siemeniä apomiktiivisesti.</w:t>
      </w:r>
    </w:p>
    <w:p>
      <w:r>
        <w:rPr>
          <w:b/>
        </w:rPr>
        <w:t xml:space="preserve">Kysymys 0</w:t>
      </w:r>
    </w:p>
    <w:p>
      <w:r>
        <w:t xml:space="preserve">Mikä voi aiheuttaa kromosomiparien kaksinkertaistumisen?</w:t>
      </w:r>
    </w:p>
    <w:p>
      <w:r>
        <w:rPr>
          <w:b/>
        </w:rPr>
        <w:t xml:space="preserve">Kysymys 1</w:t>
      </w:r>
    </w:p>
    <w:p>
      <w:r>
        <w:t xml:space="preserve">Pystyvätkö tämän virheen tuottamat kasvit lisääntymään?</w:t>
      </w:r>
    </w:p>
    <w:p>
      <w:r>
        <w:rPr>
          <w:b/>
        </w:rPr>
        <w:t xml:space="preserve">Kysymys 2</w:t>
      </w:r>
    </w:p>
    <w:p>
      <w:r>
        <w:t xml:space="preserve">Voivatko nämä kasvit risteytyä kantakasvien kanssa?</w:t>
      </w:r>
    </w:p>
    <w:p>
      <w:r>
        <w:rPr>
          <w:b/>
        </w:rPr>
        <w:t xml:space="preserve">Kysymys 3</w:t>
      </w:r>
    </w:p>
    <w:p>
      <w:r>
        <w:t xml:space="preserve">Mitä tapahtuu näille uusille kasveille, jos ne pystyvät lisääntymään?</w:t>
      </w:r>
    </w:p>
    <w:p>
      <w:r>
        <w:rPr>
          <w:b/>
        </w:rPr>
        <w:t xml:space="preserve">Kysymys 4</w:t>
      </w:r>
    </w:p>
    <w:p>
      <w:r>
        <w:t xml:space="preserve">Mikä on keltainen esimerkki steriilistä hybridikasvista, jossa ei ole siemeniä?</w:t>
      </w:r>
    </w:p>
    <w:p>
      <w:r>
        <w:rPr>
          <w:b/>
        </w:rPr>
        <w:t xml:space="preserve">Tekstin numero 29</w:t>
      </w:r>
    </w:p>
    <w:p>
      <w:r>
        <w:t xml:space="preserve">Huomattava määrä </w:t>
      </w:r>
      <w:r>
        <w:rPr>
          <w:color w:val="A9A9A9"/>
        </w:rPr>
        <w:t xml:space="preserve">uutta tietoa kasvien toiminnasta on saatu </w:t>
      </w:r>
      <w:r>
        <w:t xml:space="preserve">molekyyligeneettisistä tutkimuksista mallikasveilla, kuten </w:t>
      </w:r>
      <w:r>
        <w:t xml:space="preserve">sinappisuvun (Brassicaceae) rikkaruohokasveihin kuuluvalla </w:t>
      </w:r>
      <w:r>
        <w:rPr>
          <w:color w:val="DCDCDC"/>
        </w:rPr>
        <w:t xml:space="preserve">Arabidopsis thaliana </w:t>
      </w:r>
      <w:r>
        <w:t xml:space="preserve">-lajilla. Tämän lajin geenien sisältämä perimätieto eli genomi on koodattu noin 135 miljoonalla DNA-emäsparilla, mikä on yksi </w:t>
      </w:r>
      <w:r>
        <w:t xml:space="preserve">kukkivien kasvien </w:t>
      </w:r>
      <w:r>
        <w:rPr>
          <w:color w:val="2F4F4F"/>
        </w:rPr>
        <w:t xml:space="preserve">pienimmistä genomeista. </w:t>
      </w:r>
      <w:r>
        <w:t xml:space="preserve">Arabidopsis oli ensimmäinen kasvi, jonka genomi sekvensoitiin vuonna </w:t>
      </w:r>
      <w:r>
        <w:rPr>
          <w:color w:val="556B2F"/>
        </w:rPr>
        <w:t xml:space="preserve">2000</w:t>
      </w:r>
      <w:r>
        <w:t xml:space="preserve">. </w:t>
      </w:r>
      <w:r>
        <w:t xml:space="preserve">Joidenkin muiden suhteellisen pienten kasvien, riisin (Oryza sativa) ja Brachypodium distachyonin, genomien sekvensointi on tehnyt niistä tärkeitä mallilajeja </w:t>
      </w:r>
      <w:r>
        <w:t xml:space="preserve">viljakasvien, heinäkasvien ja yleensä monokotisten kasvien </w:t>
      </w:r>
      <w:r>
        <w:rPr>
          <w:color w:val="6B8E23"/>
        </w:rPr>
        <w:t xml:space="preserve">genetiikan</w:t>
      </w:r>
      <w:r>
        <w:t xml:space="preserve">, solu- ja molekyylibiologian </w:t>
      </w:r>
      <w:r>
        <w:rPr>
          <w:color w:val="6B8E23"/>
        </w:rPr>
        <w:t xml:space="preserve">ymmärtämiseksi.</w:t>
      </w:r>
    </w:p>
    <w:p>
      <w:r>
        <w:rPr>
          <w:b/>
        </w:rPr>
        <w:t xml:space="preserve">Kysymys 0</w:t>
      </w:r>
    </w:p>
    <w:p>
      <w:r>
        <w:t xml:space="preserve">Mikä oli ensimmäinen kasvi, jonka genomi sekvensoitiin?</w:t>
      </w:r>
    </w:p>
    <w:p>
      <w:r>
        <w:rPr>
          <w:b/>
        </w:rPr>
        <w:t xml:space="preserve">Kysymys 1</w:t>
      </w:r>
    </w:p>
    <w:p>
      <w:r>
        <w:t xml:space="preserve">Minä vuonna tämä genomi sekvensoitiin?</w:t>
      </w:r>
    </w:p>
    <w:p>
      <w:r>
        <w:rPr>
          <w:b/>
        </w:rPr>
        <w:t xml:space="preserve">Kysymys 2</w:t>
      </w:r>
    </w:p>
    <w:p>
      <w:r>
        <w:t xml:space="preserve">Miksi tämä kasvi valittiin sekvensointia varten?</w:t>
      </w:r>
    </w:p>
    <w:p>
      <w:r>
        <w:rPr>
          <w:b/>
        </w:rPr>
        <w:t xml:space="preserve">Kysymys 3</w:t>
      </w:r>
    </w:p>
    <w:p>
      <w:r>
        <w:t xml:space="preserve">Miksi sekvensointi tehdään kasveista?</w:t>
      </w:r>
    </w:p>
    <w:p>
      <w:r>
        <w:rPr>
          <w:b/>
        </w:rPr>
        <w:t xml:space="preserve">Kysymys 4</w:t>
      </w:r>
    </w:p>
    <w:p>
      <w:r>
        <w:t xml:space="preserve">Mitä saadaan DNA-parien sekvensoinnista?</w:t>
      </w:r>
    </w:p>
    <w:p>
      <w:r>
        <w:rPr>
          <w:b/>
        </w:rPr>
        <w:t xml:space="preserve">Tekstin numero 30</w:t>
      </w:r>
    </w:p>
    <w:p>
      <w:r>
        <w:t xml:space="preserve">Arabidopsis thalianan kaltaisia mallikasveja käytetään kasvisolujen ja kloroplastin molekyylibiologian tutkimiseen. Ihannetapauksessa näillä organismeilla on </w:t>
      </w:r>
      <w:r>
        <w:rPr>
          <w:color w:val="A9A9A9"/>
        </w:rPr>
        <w:t xml:space="preserve">pienet genomit, </w:t>
      </w:r>
      <w:r>
        <w:t xml:space="preserve">jotka tunnetaan hyvin tai jotka on sekvensoitu kokonaan, sekä pieni kasvu ja lyhyt sukupolvi. </w:t>
      </w:r>
      <w:r>
        <w:rPr>
          <w:color w:val="DCDCDC"/>
        </w:rPr>
        <w:t xml:space="preserve">Maissia </w:t>
      </w:r>
      <w:r>
        <w:t xml:space="preserve">on käytetty </w:t>
      </w:r>
      <w:r>
        <w:t xml:space="preserve">C4-kasvien </w:t>
      </w:r>
      <w:r>
        <w:rPr>
          <w:color w:val="2F4F4F"/>
        </w:rPr>
        <w:t xml:space="preserve">fotosynteesin </w:t>
      </w:r>
      <w:r>
        <w:t xml:space="preserve">ja floemin sokerikuormituksen </w:t>
      </w:r>
      <w:r>
        <w:t xml:space="preserve">mekanismien tutkimiseen.</w:t>
      </w:r>
      <w:r>
        <w:t xml:space="preserve"> Yksisoluinen viherlevä Chlamydomonas reinhardtii, joka ei ole itse alkiokasvi, sisältää vihreän pigmentin omaavan kloroplastin, joka on sukua maakasvien kloroplastille, mikä tekee siitä käyttökelpoisen tutkimuskohteen. </w:t>
      </w:r>
      <w:r>
        <w:t xml:space="preserve">Myös </w:t>
      </w:r>
      <w:r>
        <w:rPr>
          <w:color w:val="556B2F"/>
        </w:rPr>
        <w:t xml:space="preserve">punalevää </w:t>
      </w:r>
      <w:r>
        <w:t xml:space="preserve">Cyanidioschyzon merolae on käytetty joidenkin kloroplastin perustoimintojen tutkimiseen. Pinaattia, herneitä, soijapapuja ja sammalta Physcomitrella patensia käytetään yleisesti kasvien solubiologian tutkimiseen.</w:t>
      </w:r>
    </w:p>
    <w:p>
      <w:r>
        <w:rPr>
          <w:b/>
        </w:rPr>
        <w:t xml:space="preserve">Kysymys 0</w:t>
      </w:r>
    </w:p>
    <w:p>
      <w:r>
        <w:t xml:space="preserve">Miksi kasvi valitaan sen solujen tutkimiseen?</w:t>
      </w:r>
    </w:p>
    <w:p>
      <w:r>
        <w:rPr>
          <w:b/>
        </w:rPr>
        <w:t xml:space="preserve">Kysymys 1</w:t>
      </w:r>
    </w:p>
    <w:p>
      <w:r>
        <w:t xml:space="preserve">Mitä mekanismia voidaan tutkia kromosomisekvensoinnin avulla?</w:t>
      </w:r>
    </w:p>
    <w:p>
      <w:r>
        <w:rPr>
          <w:b/>
        </w:rPr>
        <w:t xml:space="preserve">Kysymys 2</w:t>
      </w:r>
    </w:p>
    <w:p>
      <w:r>
        <w:t xml:space="preserve">Mitä yksinkertaista kasvia on käytetty kasvisolujen tutkimiseen?</w:t>
      </w:r>
    </w:p>
    <w:p>
      <w:r>
        <w:rPr>
          <w:b/>
        </w:rPr>
        <w:t xml:space="preserve">Kysymys 3</w:t>
      </w:r>
    </w:p>
    <w:p>
      <w:r>
        <w:t xml:space="preserve">Mitä yleistä kasvia on käytetty sokerin tuotannon tutkimiseen?</w:t>
      </w:r>
    </w:p>
    <w:p>
      <w:r>
        <w:rPr>
          <w:b/>
        </w:rPr>
        <w:t xml:space="preserve">Tekstin numero 31</w:t>
      </w:r>
    </w:p>
    <w:p>
      <w:r>
        <w:t xml:space="preserve">Agrobacterium tumefaciens, maaperän ritsosfäärin bakteeri, </w:t>
      </w:r>
      <w:r>
        <w:rPr>
          <w:color w:val="A9A9A9"/>
        </w:rPr>
        <w:t xml:space="preserve">voi kiinnittyä kasvisoluihin </w:t>
      </w:r>
      <w:r>
        <w:t xml:space="preserve">ja tartuttaa niihin horisontaalisen geeninsiirron avulla kallusta aiheuttavan Ti-plasmidin aiheuttaen kallustulehduksen, jota kutsutaan kruunun sappitaudiksi. </w:t>
      </w:r>
      <w:r>
        <w:rPr>
          <w:color w:val="DCDCDC"/>
        </w:rPr>
        <w:t xml:space="preserve">Schell ja Van Montagu </w:t>
      </w:r>
      <w:r>
        <w:t xml:space="preserve">(1977) esittivät hypoteesin, että Ti-plasmidi voisi olla luonnollinen vektori </w:t>
      </w:r>
      <w:r>
        <w:rPr>
          <w:color w:val="2F4F4F"/>
        </w:rPr>
        <w:t xml:space="preserve">Nif-geenin levittämiseen, </w:t>
      </w:r>
      <w:r>
        <w:t xml:space="preserve">joka vastaa typen sitomisesta </w:t>
      </w:r>
      <w:r>
        <w:t xml:space="preserve">palkokasvien ja muiden kasvilajien </w:t>
      </w:r>
      <w:r>
        <w:rPr>
          <w:color w:val="556B2F"/>
        </w:rPr>
        <w:t xml:space="preserve">juurikäävissä. </w:t>
      </w:r>
      <w:r>
        <w:t xml:space="preserve">Nykyään Ti-plasmidin geneettinen muuntaminen on yksi tärkeimmistä tekniikoista, joilla siirtogeenejä lisätään kasveihin ja </w:t>
      </w:r>
      <w:r>
        <w:rPr>
          <w:color w:val="6B8E23"/>
        </w:rPr>
        <w:t xml:space="preserve">luodaan geneettisesti muunnettuja viljelykasveja</w:t>
      </w:r>
      <w:r>
        <w:t xml:space="preserve">.</w:t>
      </w:r>
    </w:p>
    <w:p>
      <w:r>
        <w:rPr>
          <w:b/>
        </w:rPr>
        <w:t xml:space="preserve">Kysymys 0</w:t>
      </w:r>
    </w:p>
    <w:p>
      <w:r>
        <w:t xml:space="preserve">Miten maaperässä oleva bakteeri voi vaikuttaa kasviin?</w:t>
      </w:r>
    </w:p>
    <w:p>
      <w:r>
        <w:rPr>
          <w:b/>
        </w:rPr>
        <w:t xml:space="preserve">Kysymys 1</w:t>
      </w:r>
    </w:p>
    <w:p>
      <w:r>
        <w:t xml:space="preserve">Miten tutkijat voivat käyttää bakteereja kasvien tutkimisessa?</w:t>
      </w:r>
    </w:p>
    <w:p>
      <w:r>
        <w:rPr>
          <w:b/>
        </w:rPr>
        <w:t xml:space="preserve">Kysymys 2</w:t>
      </w:r>
    </w:p>
    <w:p>
      <w:r>
        <w:t xml:space="preserve">Miten tiedemiehet siirtävät geenejä kasviin?</w:t>
      </w:r>
    </w:p>
    <w:p>
      <w:r>
        <w:rPr>
          <w:b/>
        </w:rPr>
        <w:t xml:space="preserve">Kysymys 3</w:t>
      </w:r>
    </w:p>
    <w:p>
      <w:r>
        <w:t xml:space="preserve">Mihin tällaista käyttöönottoa ja siirtoa käytetään?</w:t>
      </w:r>
    </w:p>
    <w:p>
      <w:r>
        <w:rPr>
          <w:b/>
        </w:rPr>
        <w:t xml:space="preserve">Kysymys 4</w:t>
      </w:r>
    </w:p>
    <w:p>
      <w:r>
        <w:t xml:space="preserve">Kuka kehitti tässä siirrossa käytetyt menettelyt?</w:t>
      </w:r>
    </w:p>
    <w:p>
      <w:r>
        <w:rPr>
          <w:b/>
        </w:rPr>
        <w:t xml:space="preserve">Tekstin numero 32</w:t>
      </w:r>
    </w:p>
    <w:p>
      <w:r>
        <w:t xml:space="preserve">Epigenetiikka tutkii mitoottisesti ja/tai meioottisesti periytyviä </w:t>
      </w:r>
      <w:r>
        <w:rPr>
          <w:color w:val="A9A9A9"/>
        </w:rPr>
        <w:t xml:space="preserve">muutoksia geenien toiminnassa</w:t>
      </w:r>
      <w:r>
        <w:t xml:space="preserve">, joita ei voida selittää muutoksilla taustalla olevassa DNA-sekvenssissä, mutta jotka saavat organismin geenit käyttäytymään (tai "</w:t>
      </w:r>
      <w:r>
        <w:rPr>
          <w:color w:val="DCDCDC"/>
        </w:rPr>
        <w:t xml:space="preserve">ilmentämään itseään") eri tavalla</w:t>
      </w:r>
      <w:r>
        <w:t xml:space="preserve">. Yksi esimerkki epigeneettisestä muutoksesta on geenien merkitseminen DNA:n metylaatiolla, joka määrää, ilmenevätkö ne vai eivät. Geenien ilmentymistä voidaan ohjata myös repressoriproteiineilla, jotka kiinnittyvät DNA:n vaimentimen alueisiin ja </w:t>
      </w:r>
      <w:r>
        <w:rPr>
          <w:color w:val="2F4F4F"/>
        </w:rPr>
        <w:t xml:space="preserve">estävät kyseisen DNA-koodin alueen </w:t>
      </w:r>
      <w:r>
        <w:t xml:space="preserve">ilmentymisen. Epigeneettisiä merkkejä voidaan lisätä tai poistaa DNA:sta kasvin ohjelmoitujen kehitysvaiheiden aikana, ja ne ovat vastuussa esimerkiksi </w:t>
      </w:r>
      <w:r>
        <w:t xml:space="preserve">pölyttimien, terälehtien ja normaalien lehtien välisistä </w:t>
      </w:r>
      <w:r>
        <w:rPr>
          <w:color w:val="556B2F"/>
        </w:rPr>
        <w:t xml:space="preserve">eroista</w:t>
      </w:r>
      <w:r>
        <w:t xml:space="preserve">, vaikka niillä kaikilla on sama geneettinen koodi. Epigeneettiset muutokset </w:t>
      </w:r>
      <w:r>
        <w:rPr>
          <w:color w:val="6B8E23"/>
        </w:rPr>
        <w:t xml:space="preserve">voivat olla tilapäisiä </w:t>
      </w:r>
      <w:r>
        <w:t xml:space="preserve">tai ne voivat säilyä peräkkäisissä solun jakautumisissa koko solun loppuelämän ajan.</w:t>
      </w:r>
      <w:r>
        <w:t xml:space="preserve"> Joidenkin epigeneettisten muutosten on osoitettu olevan periytyviä, kun taas toiset nollautuvat sukusoluissa.</w:t>
      </w:r>
    </w:p>
    <w:p>
      <w:r>
        <w:rPr>
          <w:b/>
        </w:rPr>
        <w:t xml:space="preserve">Kysymys 0</w:t>
      </w:r>
    </w:p>
    <w:p>
      <w:r>
        <w:t xml:space="preserve">Mitä epigenetiikka tutkii?</w:t>
      </w:r>
    </w:p>
    <w:p>
      <w:r>
        <w:rPr>
          <w:b/>
        </w:rPr>
        <w:t xml:space="preserve">Kysymys 1</w:t>
      </w:r>
    </w:p>
    <w:p>
      <w:r>
        <w:t xml:space="preserve">Miten DNA-muutokset vaikuttavat kasveihin?</w:t>
      </w:r>
    </w:p>
    <w:p>
      <w:r>
        <w:rPr>
          <w:b/>
        </w:rPr>
        <w:t xml:space="preserve">Kysymys 2</w:t>
      </w:r>
    </w:p>
    <w:p>
      <w:r>
        <w:t xml:space="preserve">Kun DNA:lla on erilaisia merkkiaineita, miten se esitetään kasveissa?</w:t>
      </w:r>
    </w:p>
    <w:p>
      <w:r>
        <w:rPr>
          <w:b/>
        </w:rPr>
        <w:t xml:space="preserve">Kysymys 3</w:t>
      </w:r>
    </w:p>
    <w:p>
      <w:r>
        <w:t xml:space="preserve">Mikä on seurausta DNA-markkereiden muutoksista kasvilajin sisällä?</w:t>
      </w:r>
    </w:p>
    <w:p>
      <w:r>
        <w:rPr>
          <w:b/>
        </w:rPr>
        <w:t xml:space="preserve">Kysymys 4</w:t>
      </w:r>
    </w:p>
    <w:p>
      <w:r>
        <w:t xml:space="preserve">Ovatko sitten esitetyt muutokset pysyviä?</w:t>
      </w:r>
    </w:p>
    <w:p>
      <w:r>
        <w:rPr>
          <w:b/>
        </w:rPr>
        <w:t xml:space="preserve">Tekstin numero 33</w:t>
      </w:r>
    </w:p>
    <w:p>
      <w:r>
        <w:rPr>
          <w:color w:val="A9A9A9"/>
        </w:rPr>
        <w:t xml:space="preserve">Epigeneettiset muutokset </w:t>
      </w:r>
      <w:r>
        <w:t xml:space="preserve">eukaryoottisessa biologiassa säätelevät solujen erilaistumisprosessia. Morfogeneesin aikana totipotentit kantasolut muuttuvat alkion erilaisiksi pluripotenteiksi solulinjoiksi, joista puolestaan tulee täysin erilaistuneita soluja. Yksittäisestä hedelmöittyneestä munasolusta, </w:t>
      </w:r>
      <w:r>
        <w:rPr>
          <w:color w:val="DCDCDC"/>
        </w:rPr>
        <w:t xml:space="preserve">tsygootista, syntyy </w:t>
      </w:r>
      <w:r>
        <w:rPr>
          <w:color w:val="2F4F4F"/>
        </w:rPr>
        <w:t xml:space="preserve">jakautuessaan </w:t>
      </w:r>
      <w:r>
        <w:t xml:space="preserve">monia erilaisia kasvisolutyyppejä</w:t>
      </w:r>
      <w:r>
        <w:t xml:space="preserve">,</w:t>
      </w:r>
      <w:r>
        <w:t xml:space="preserve"> kuten parenkyymiä, kyleemisuonielementtejä, floemin seulaputkia, epidermiksen suojasoluja jne. </w:t>
      </w:r>
      <w:r>
        <w:t xml:space="preserve">Prosessi on seurausta </w:t>
      </w:r>
      <w:r>
        <w:rPr>
          <w:color w:val="556B2F"/>
        </w:rPr>
        <w:t xml:space="preserve">joidenkin geenien </w:t>
      </w:r>
      <w:r>
        <w:t xml:space="preserve">epigeneettisestä </w:t>
      </w:r>
      <w:r>
        <w:rPr>
          <w:color w:val="556B2F"/>
        </w:rPr>
        <w:t xml:space="preserve">aktivoitumisesta ja toisten geenien inhiboitumisesta</w:t>
      </w:r>
      <w:r>
        <w:t xml:space="preserve">.</w:t>
      </w:r>
    </w:p>
    <w:p>
      <w:r>
        <w:rPr>
          <w:b/>
        </w:rPr>
        <w:t xml:space="preserve">Kysymys 0</w:t>
      </w:r>
    </w:p>
    <w:p>
      <w:r>
        <w:t xml:space="preserve">Mikä prosessi aiheuttaa muutoksia kasvisoluissa?</w:t>
      </w:r>
    </w:p>
    <w:p>
      <w:r>
        <w:rPr>
          <w:b/>
        </w:rPr>
        <w:t xml:space="preserve">Kysymys 1</w:t>
      </w:r>
    </w:p>
    <w:p>
      <w:r>
        <w:t xml:space="preserve">Mikä on kasvin alkuperäinen solu?</w:t>
      </w:r>
    </w:p>
    <w:p>
      <w:r>
        <w:rPr>
          <w:b/>
        </w:rPr>
        <w:t xml:space="preserve">Kysymys 2</w:t>
      </w:r>
    </w:p>
    <w:p>
      <w:r>
        <w:t xml:space="preserve">Miten eri solut muodostuvat?</w:t>
      </w:r>
    </w:p>
    <w:p>
      <w:r>
        <w:rPr>
          <w:b/>
        </w:rPr>
        <w:t xml:space="preserve">Kysymys 3</w:t>
      </w:r>
    </w:p>
    <w:p>
      <w:r>
        <w:t xml:space="preserve">Miten määritetään, mitä soluja muodostuu?</w:t>
      </w:r>
    </w:p>
    <w:p>
      <w:r>
        <w:rPr>
          <w:b/>
        </w:rPr>
        <w:t xml:space="preserve">Tekstin numero 34</w:t>
      </w:r>
    </w:p>
    <w:p>
      <w:r>
        <w:t xml:space="preserve">Toisin kuin eläimillä, monet kasvisolut, erityisesti parenkyymin solut, eivät erilaistu lopullisesti, vaan ne </w:t>
      </w:r>
      <w:r>
        <w:rPr>
          <w:color w:val="A9A9A9"/>
        </w:rPr>
        <w:t xml:space="preserve">pysyvät totipotentteina </w:t>
      </w:r>
      <w:r>
        <w:t xml:space="preserve">ja </w:t>
      </w:r>
      <w:r>
        <w:rPr>
          <w:color w:val="DCDCDC"/>
        </w:rPr>
        <w:t xml:space="preserve">kykenevät synnyttämään uuden yksittäisen kasvin</w:t>
      </w:r>
      <w:r>
        <w:t xml:space="preserve">. </w:t>
      </w:r>
      <w:r>
        <w:t xml:space="preserve">Poikkeuksia ovat voimakkaasti lignifioituneet solut, sklerenkymat ja kyleemi, jotka ovat </w:t>
      </w:r>
      <w:r>
        <w:rPr>
          <w:color w:val="2F4F4F"/>
        </w:rPr>
        <w:t xml:space="preserve">kuolleet kypsyessään, </w:t>
      </w:r>
      <w:r>
        <w:t xml:space="preserve">sekä floemin siiviläputket, </w:t>
      </w:r>
      <w:r>
        <w:rPr>
          <w:color w:val="556B2F"/>
        </w:rPr>
        <w:t xml:space="preserve">joilla ei ole tumia</w:t>
      </w:r>
      <w:r>
        <w:t xml:space="preserve">. </w:t>
      </w:r>
      <w:r>
        <w:t xml:space="preserve">Vaikka kasvit käyttävät monia samoja epigeneettisiä mekanismeja kuin eläimet, kuten kromatiinin uudelleenmuokkausta, vaihtoehtoinen hypoteesi on, että kasvit asettavat geeniekspressiomallinsa käyttämällä </w:t>
      </w:r>
      <w:r>
        <w:rPr>
          <w:color w:val="6B8E23"/>
        </w:rPr>
        <w:t xml:space="preserve">ympäristöstä </w:t>
      </w:r>
      <w:r>
        <w:t xml:space="preserve">ja ympäröivistä soluista</w:t>
      </w:r>
      <w:r>
        <w:rPr>
          <w:color w:val="6B8E23"/>
        </w:rPr>
        <w:t xml:space="preserve"> saatua sijaintitietoa </w:t>
      </w:r>
      <w:r>
        <w:t xml:space="preserve">kehitysvaiheensa määrittämiseksi.</w:t>
      </w:r>
    </w:p>
    <w:p>
      <w:r>
        <w:rPr>
          <w:b/>
        </w:rPr>
        <w:t xml:space="preserve">Kysymys 0</w:t>
      </w:r>
    </w:p>
    <w:p>
      <w:r>
        <w:t xml:space="preserve">Päättyykö solunjakautuminen kasveissa?</w:t>
      </w:r>
    </w:p>
    <w:p>
      <w:r>
        <w:rPr>
          <w:b/>
        </w:rPr>
        <w:t xml:space="preserve">Kysymys 1</w:t>
      </w:r>
    </w:p>
    <w:p>
      <w:r>
        <w:t xml:space="preserve">Mitä tapahtuu, kun kasvi pysyy totipotenttina?</w:t>
      </w:r>
    </w:p>
    <w:p>
      <w:r>
        <w:rPr>
          <w:b/>
        </w:rPr>
        <w:t xml:space="preserve">Kysymys 2</w:t>
      </w:r>
    </w:p>
    <w:p>
      <w:r>
        <w:t xml:space="preserve">Miksi floemin seulaputket lakkaavat muodostumasta?</w:t>
      </w:r>
    </w:p>
    <w:p>
      <w:r>
        <w:rPr>
          <w:b/>
        </w:rPr>
        <w:t xml:space="preserve">Kysymys 3</w:t>
      </w:r>
    </w:p>
    <w:p>
      <w:r>
        <w:t xml:space="preserve">Miksi kasvit pystyvät pysäyttämään ja aloittamaan solujen jakautumisen?</w:t>
      </w:r>
    </w:p>
    <w:p>
      <w:r>
        <w:rPr>
          <w:b/>
        </w:rPr>
        <w:t xml:space="preserve">Kysymys 4</w:t>
      </w:r>
    </w:p>
    <w:p>
      <w:r>
        <w:t xml:space="preserve">Pystyvätkö lignifioituneet solut jatkamaan jakautumistaan?</w:t>
      </w:r>
    </w:p>
    <w:p>
      <w:r>
        <w:rPr>
          <w:b/>
        </w:rPr>
        <w:t xml:space="preserve">Tekstin numero 35</w:t>
      </w:r>
    </w:p>
    <w:p>
      <w:r>
        <w:t xml:space="preserve">Levät ovat polyfyyttinen ryhmä, ja ne luokitellaan eri jakoihin, joista </w:t>
      </w:r>
      <w:r>
        <w:rPr>
          <w:color w:val="A9A9A9"/>
        </w:rPr>
        <w:t xml:space="preserve">jotkut ovat läheisempää sukua </w:t>
      </w:r>
      <w:r>
        <w:t xml:space="preserve">kasveille kuin toiset. </w:t>
      </w:r>
      <w:r>
        <w:t xml:space="preserve">Niiden välillä </w:t>
      </w:r>
      <w:r>
        <w:t xml:space="preserve">on </w:t>
      </w:r>
      <w:r>
        <w:rPr>
          <w:color w:val="DCDCDC"/>
        </w:rPr>
        <w:t xml:space="preserve">monia eroja </w:t>
      </w:r>
      <w:r>
        <w:t xml:space="preserve">esimerkiksi soluseinän koostumuksessa, biokemiassa, pigmentaatiossa, kloroplastien rakenteessa ja ravinnevarastoissa. Leväjaossa </w:t>
      </w:r>
      <w:r>
        <w:rPr>
          <w:color w:val="2F4F4F"/>
        </w:rPr>
        <w:t xml:space="preserve">Charophyta</w:t>
      </w:r>
      <w:r>
        <w:t xml:space="preserve">, joka on viherleväjaon </w:t>
      </w:r>
      <w:r>
        <w:rPr>
          <w:color w:val="556B2F"/>
        </w:rPr>
        <w:t xml:space="preserve">Chlorophyta </w:t>
      </w:r>
      <w:r>
        <w:t xml:space="preserve">sisar</w:t>
      </w:r>
      <w:r>
        <w:t xml:space="preserve">, katsotaan olevan oikeiden kasvien esi-isä. Charofyyttien luokka Charophyceae ja maakasvien alaryhmä Embryophyta muodostavat yhdessä monofyyttisen ryhmän tai kladin Streptophytina.</w:t>
      </w:r>
    </w:p>
    <w:p>
      <w:r>
        <w:rPr>
          <w:b/>
        </w:rPr>
        <w:t xml:space="preserve">Kysymys 0</w:t>
      </w:r>
    </w:p>
    <w:p>
      <w:r>
        <w:t xml:space="preserve">Ovatko kaikki levät erilaisia kuin maakasvit?</w:t>
      </w:r>
    </w:p>
    <w:p>
      <w:r>
        <w:rPr>
          <w:b/>
        </w:rPr>
        <w:t xml:space="preserve">Kysymys 1</w:t>
      </w:r>
    </w:p>
    <w:p>
      <w:r>
        <w:t xml:space="preserve">Mikä levä on oikeiden kasvien esi-isä?</w:t>
      </w:r>
    </w:p>
    <w:p>
      <w:r>
        <w:rPr>
          <w:b/>
        </w:rPr>
        <w:t xml:space="preserve">Kysymys 2</w:t>
      </w:r>
    </w:p>
    <w:p>
      <w:r>
        <w:t xml:space="preserve">Ovatko kaikki levälajit samanlaisia?</w:t>
      </w:r>
    </w:p>
    <w:p>
      <w:r>
        <w:rPr>
          <w:b/>
        </w:rPr>
        <w:t xml:space="preserve">Kysymys 3</w:t>
      </w:r>
    </w:p>
    <w:p>
      <w:r>
        <w:t xml:space="preserve">Mihin levälajeihin Charophyta kuuluu?</w:t>
      </w:r>
    </w:p>
    <w:p>
      <w:r>
        <w:rPr>
          <w:b/>
        </w:rPr>
        <w:t xml:space="preserve">Tekstin numero 36</w:t>
      </w:r>
    </w:p>
    <w:p>
      <w:r>
        <w:t xml:space="preserve">Verisuonettomat maakasvit ovat alkiofyyttejä, </w:t>
      </w:r>
      <w:r>
        <w:rPr>
          <w:color w:val="A9A9A9"/>
        </w:rPr>
        <w:t xml:space="preserve">joista puuttuvat verisuonikudokset </w:t>
      </w:r>
      <w:r>
        <w:t xml:space="preserve">ksyleemi ja floemi. Niihin kuuluvat sammalet, maksaruohot ja sarviruohot. Pteridofyyttiset verisuonikasvit, joilla on todellinen kyleemi ja verisuonisto ja jotka lisääntyvät itiöiden avulla, jotka itävät vapaasti eläviksi gametofyyteiksi, kehittyivät siluurikaudella ja monipuolistuivat useiksi sukulinjoiksi myöhäisen siluurikauden ja varhaisen devonikauden aikana. Lykopodien edustajat ovat säilyneet nykypäivään asti. Devonikauden loppuun mennessä useat ryhmät, kuten lykopodit, sienofyllit ja progymnospermit, olivat kehittäneet itsenäisesti "megasporat" - niiden itiöt olivat kaksi erikokoista ryhmää, suurempia megasporia ja pienempiä mikrosporia. Niiden pienikokoiset gametofyytit kehittyivät megasporeista, jotka säilyivät sporofyytin itiöitä tuottavissa elimissä (megasporangioissa), mikä tunnetaan nimellä endosporia. Siemenet koostuvat endosporisesta megasporangiumista, jota ympäröi </w:t>
      </w:r>
      <w:r>
        <w:rPr>
          <w:color w:val="DCDCDC"/>
        </w:rPr>
        <w:t xml:space="preserve">yksi tai kaksi vaippakerrosta </w:t>
      </w:r>
      <w:r>
        <w:t xml:space="preserve">(integuments)</w:t>
      </w:r>
      <w:r>
        <w:t xml:space="preserve">.</w:t>
      </w:r>
      <w:r>
        <w:t xml:space="preserve"> Nuori sporofyytti kehittyy siemenen sisällä, joka itämisen yhteydessä </w:t>
      </w:r>
      <w:r>
        <w:rPr>
          <w:color w:val="2F4F4F"/>
        </w:rPr>
        <w:t xml:space="preserve">jakautuu ja vapautuu</w:t>
      </w:r>
      <w:r>
        <w:t xml:space="preserve">. Varhaisimmat tunnetut siemenkasvit ovat peräisin viimeisimmästä devonin Famennian-vaiheesta. </w:t>
      </w:r>
      <w:r>
        <w:t xml:space="preserve">Siemenkasvien </w:t>
      </w:r>
      <w:r>
        <w:rPr>
          <w:color w:val="556B2F"/>
        </w:rPr>
        <w:t xml:space="preserve">kehittymisen </w:t>
      </w:r>
      <w:r>
        <w:t xml:space="preserve">jälkeen </w:t>
      </w:r>
      <w:r>
        <w:t xml:space="preserve">siemenkasvit monipuolistuivat ja synnyttivät useita nykyään hävinneet ryhmät, kuten siemenpihlajat sekä nykyiset jumaltenjalkaiset ja angiospermit. </w:t>
      </w:r>
      <w:r>
        <w:t xml:space="preserve">Nykyaikaisia edustajia ovat muun muassa havupuut, sykadit, Ginkgo ja Gnetales. Angiospermaattiset kasvit tuottavat siemeniä, jotka on suljettu rakenteeseen, kuten karpeliin tai munasarjaan. Elävien kasvien molekyylifylogenetiikkaa koskeva meneillään oleva tutkimus näyttää osoittavan, että angiospermaattiset kasvit ovat voimakaskasvuisten sisarklaasi.</w:t>
      </w:r>
    </w:p>
    <w:p>
      <w:r>
        <w:rPr>
          <w:b/>
        </w:rPr>
        <w:t xml:space="preserve">Kysymys 0</w:t>
      </w:r>
    </w:p>
    <w:p>
      <w:r>
        <w:t xml:space="preserve">Mikä erottaa sammalet muista maakasveista?</w:t>
      </w:r>
    </w:p>
    <w:p>
      <w:r>
        <w:rPr>
          <w:b/>
        </w:rPr>
        <w:t xml:space="preserve">Kysymys 1</w:t>
      </w:r>
    </w:p>
    <w:p>
      <w:r>
        <w:t xml:space="preserve">Mikä suojaa siemenessä olevaa nuorta kasvia?</w:t>
      </w:r>
    </w:p>
    <w:p>
      <w:r>
        <w:rPr>
          <w:b/>
        </w:rPr>
        <w:t xml:space="preserve">Kysymys 2</w:t>
      </w:r>
    </w:p>
    <w:p>
      <w:r>
        <w:t xml:space="preserve">Miten kasvi pakenee siemenestä?</w:t>
      </w:r>
    </w:p>
    <w:p>
      <w:r>
        <w:rPr>
          <w:b/>
        </w:rPr>
        <w:t xml:space="preserve">Kysymys 3</w:t>
      </w:r>
    </w:p>
    <w:p>
      <w:r>
        <w:t xml:space="preserve">Mikä on nimitys kasveille, joiden siemenillä ei ole suojaavaa munasarjaa?</w:t>
      </w:r>
    </w:p>
    <w:p>
      <w:r>
        <w:rPr>
          <w:b/>
        </w:rPr>
        <w:t xml:space="preserve">Kysymys 4</w:t>
      </w:r>
    </w:p>
    <w:p>
      <w:r>
        <w:t xml:space="preserve">Mikä tapahtuma johti siemenkasvien monimuotoistumiseen?</w:t>
      </w:r>
    </w:p>
    <w:p>
      <w:r>
        <w:rPr>
          <w:b/>
        </w:rPr>
        <w:t xml:space="preserve">Tekstin numero 37</w:t>
      </w:r>
    </w:p>
    <w:p>
      <w:r>
        <w:t xml:space="preserve">Kasvien fysiologia käsittää kaikki </w:t>
      </w:r>
      <w:r>
        <w:t xml:space="preserve">kasvien </w:t>
      </w:r>
      <w:r>
        <w:rPr>
          <w:color w:val="A9A9A9"/>
        </w:rPr>
        <w:t xml:space="preserve">sisäiset kemialliset ja fysikaaliset toiminnot, jotka </w:t>
      </w:r>
      <w:r>
        <w:t xml:space="preserve">liittyvät elämään</w:t>
      </w:r>
      <w:r>
        <w:t xml:space="preserve">. </w:t>
      </w:r>
      <w:r>
        <w:rPr>
          <w:color w:val="DCDCDC"/>
        </w:rPr>
        <w:t xml:space="preserve">Ilmasta, maaperästä ja vedestä saadut kemikaalit </w:t>
      </w:r>
      <w:r>
        <w:t xml:space="preserve">muodostavat perustan kasvien aineenvaihdunnalle. </w:t>
      </w:r>
      <w:r>
        <w:t xml:space="preserve">Lähes kaiken elämän perustana on </w:t>
      </w:r>
      <w:r>
        <w:rPr>
          <w:color w:val="2F4F4F"/>
        </w:rPr>
        <w:t xml:space="preserve">auringonvalon </w:t>
      </w:r>
      <w:r>
        <w:t xml:space="preserve">energia, joka </w:t>
      </w:r>
      <w:r>
        <w:t xml:space="preserve">otetaan talteen happipitoisessa fotosynteesissä ja vapautetaan soluhengityksessä. Fotoautotrofiset kasvit, kuten kaikki vihreät kasvit, levät ja syanobakteerit, keräävät energiaa suoraan auringonvalosta fotosynteesillä. Heterotrofit, joihin kuuluvat kaikki eläimet, kaikki sienet, kaikki täysin loiskasvit ja muut kuin fotosynteettiset bakteerit, ottavat vastaan fotoautotrofien tuottamia orgaanisia molekyylejä ja hengittävät niitä tai käyttävät niitä </w:t>
      </w:r>
      <w:r>
        <w:rPr>
          <w:color w:val="556B2F"/>
        </w:rPr>
        <w:t xml:space="preserve">solujen ja kudosten rakentamiseen</w:t>
      </w:r>
      <w:r>
        <w:t xml:space="preserve">. </w:t>
      </w:r>
      <w:r>
        <w:t xml:space="preserve">Hengitys on hiiliyhdisteiden hapettumista hajottamalla ne yksinkertaisempiin rakenteisiin niiden sisältämän energian vapauttamiseksi, mikä on periaatteessa </w:t>
      </w:r>
      <w:r>
        <w:rPr>
          <w:color w:val="6B8E23"/>
        </w:rPr>
        <w:t xml:space="preserve">fotosynteesin vastakohta</w:t>
      </w:r>
      <w:r>
        <w:t xml:space="preserve">.</w:t>
      </w:r>
    </w:p>
    <w:p>
      <w:r>
        <w:rPr>
          <w:b/>
        </w:rPr>
        <w:t xml:space="preserve">Kysymys 0</w:t>
      </w:r>
    </w:p>
    <w:p>
      <w:r>
        <w:t xml:space="preserve">Mitä laitos käyttää sisäisiin prosesseihin?</w:t>
      </w:r>
    </w:p>
    <w:p>
      <w:r>
        <w:rPr>
          <w:b/>
        </w:rPr>
        <w:t xml:space="preserve">Kysymys 1</w:t>
      </w:r>
    </w:p>
    <w:p>
      <w:r>
        <w:t xml:space="preserve">Mistä kasvit saavat energiansa?</w:t>
      </w:r>
    </w:p>
    <w:p>
      <w:r>
        <w:rPr>
          <w:b/>
        </w:rPr>
        <w:t xml:space="preserve">Kysymys 2</w:t>
      </w:r>
    </w:p>
    <w:p>
      <w:r>
        <w:t xml:space="preserve">Miten eläimet käyttävät kasveja?</w:t>
      </w:r>
    </w:p>
    <w:p>
      <w:r>
        <w:rPr>
          <w:b/>
        </w:rPr>
        <w:t xml:space="preserve">Kysymys 3</w:t>
      </w:r>
    </w:p>
    <w:p>
      <w:r>
        <w:t xml:space="preserve">Onko eläinten hengitys samanlainen kuin kasvien fotosynteesi?</w:t>
      </w:r>
    </w:p>
    <w:p>
      <w:r>
        <w:rPr>
          <w:b/>
        </w:rPr>
        <w:t xml:space="preserve">Kysymys 4</w:t>
      </w:r>
    </w:p>
    <w:p>
      <w:r>
        <w:t xml:space="preserve">Mikä on kasvifysiologian perusta?</w:t>
      </w:r>
    </w:p>
    <w:p>
      <w:r>
        <w:rPr>
          <w:b/>
        </w:rPr>
        <w:t xml:space="preserve">Teksti numero 38</w:t>
      </w:r>
    </w:p>
    <w:p>
      <w:r>
        <w:t xml:space="preserve">Molekyylejä siirretään kasvien sisällä kuljetusprosesseilla, jotka toimivat eri alueellisissa mittakaavoissa. Ionien, elektronien ja molekyylien, kuten veden ja entsyymien, kuljetus tapahtuu solukalvojen läpi. Mineraalit ja vesi kulkeutuvat </w:t>
      </w:r>
      <w:r>
        <w:rPr>
          <w:color w:val="A9A9A9"/>
        </w:rPr>
        <w:t xml:space="preserve">juurista </w:t>
      </w:r>
      <w:r>
        <w:t xml:space="preserve">transpiraatiovirrassa kasvin muihin osiin</w:t>
      </w:r>
      <w:r>
        <w:t xml:space="preserve">.</w:t>
      </w:r>
      <w:r>
        <w:t xml:space="preserve"> Diffuusio, osmoosi sekä aktiivinen kuljetus ja massavirta ovat kaikki eri tapoja, joilla kuljetus voi tapahtua. Esimerkkejä alkuaineista, joita kasvien on kuljetettava, ovat typpi, fosfori, kalium, kalsium, magnesium ja rikki. Verisuonikasveissa nämä alkuaineet otetaan maaperästä </w:t>
      </w:r>
      <w:r>
        <w:rPr>
          <w:color w:val="DCDCDC"/>
        </w:rPr>
        <w:t xml:space="preserve">liukoisena ionina </w:t>
      </w:r>
      <w:r>
        <w:t xml:space="preserve">juurista, ja ne kulkeutuvat koko kasvin läpi kyleemissä. Suurin osa kasvien ravinnossa tarvittavista alkuaineista on peräisin </w:t>
      </w:r>
      <w:r>
        <w:rPr>
          <w:color w:val="2F4F4F"/>
        </w:rPr>
        <w:t xml:space="preserve">maaperän </w:t>
      </w:r>
      <w:r>
        <w:t xml:space="preserve">mineraalien </w:t>
      </w:r>
      <w:r>
        <w:rPr>
          <w:color w:val="2F4F4F"/>
        </w:rPr>
        <w:t xml:space="preserve">kemiallisesta hajoamisesta</w:t>
      </w:r>
      <w:r>
        <w:t xml:space="preserve">. </w:t>
      </w:r>
      <w:r>
        <w:t xml:space="preserve">Fotosynteesin tuottama sakkaroosi kulkeutuu </w:t>
      </w:r>
      <w:r>
        <w:rPr>
          <w:color w:val="556B2F"/>
        </w:rPr>
        <w:t xml:space="preserve">lehdistä </w:t>
      </w:r>
      <w:r>
        <w:t xml:space="preserve">muihin kasvin osiin floemissa, ja kasvihormonit kulkeutuvat useiden eri </w:t>
      </w:r>
      <w:r>
        <w:rPr>
          <w:color w:val="6B8E23"/>
        </w:rPr>
        <w:t xml:space="preserve">prosessien kautta</w:t>
      </w:r>
      <w:r>
        <w:t xml:space="preserve">.</w:t>
      </w:r>
    </w:p>
    <w:p>
      <w:r>
        <w:rPr>
          <w:b/>
        </w:rPr>
        <w:t xml:space="preserve">Kysymys 0</w:t>
      </w:r>
    </w:p>
    <w:p>
      <w:r>
        <w:t xml:space="preserve">Miten vesi kulkeutuu kasveihin?</w:t>
      </w:r>
    </w:p>
    <w:p>
      <w:r>
        <w:rPr>
          <w:b/>
        </w:rPr>
        <w:t xml:space="preserve">Kysymys 1</w:t>
      </w:r>
    </w:p>
    <w:p>
      <w:r>
        <w:t xml:space="preserve">Missä muodossa juuret saavat mineraaleja?</w:t>
      </w:r>
    </w:p>
    <w:p>
      <w:r>
        <w:rPr>
          <w:b/>
        </w:rPr>
        <w:t xml:space="preserve">Kysymys 2</w:t>
      </w:r>
    </w:p>
    <w:p>
      <w:r>
        <w:t xml:space="preserve">Mistä kasvi saa tarvittavat mineraalit?</w:t>
      </w:r>
    </w:p>
    <w:p>
      <w:r>
        <w:rPr>
          <w:b/>
        </w:rPr>
        <w:t xml:space="preserve">Kysymys 3</w:t>
      </w:r>
    </w:p>
    <w:p>
      <w:r>
        <w:t xml:space="preserve">Missä kasvi tuottaa sakkaroosia?</w:t>
      </w:r>
    </w:p>
    <w:p>
      <w:r>
        <w:rPr>
          <w:b/>
        </w:rPr>
        <w:t xml:space="preserve">Kysymys 4</w:t>
      </w:r>
    </w:p>
    <w:p>
      <w:r>
        <w:t xml:space="preserve">Miten hormonit liikkuvat kasvissa?</w:t>
      </w:r>
    </w:p>
    <w:p>
      <w:r>
        <w:rPr>
          <w:b/>
        </w:rPr>
        <w:t xml:space="preserve">Tekstin numero 39</w:t>
      </w:r>
    </w:p>
    <w:p>
      <w:r>
        <w:t xml:space="preserve">Hypoteesi, jonka mukaan kasvien kasvua ja kehitystä koordinoivat kasvihormonit tai kasvien kasvun säätelijät, esitettiin ensimmäisen kerran </w:t>
      </w:r>
      <w:r>
        <w:rPr>
          <w:color w:val="A9A9A9"/>
        </w:rPr>
        <w:t xml:space="preserve">1800-luvun lopulla</w:t>
      </w:r>
      <w:r>
        <w:t xml:space="preserve">. </w:t>
      </w:r>
      <w:r>
        <w:t xml:space="preserve">Darwin teki kokeita </w:t>
      </w:r>
      <w:r>
        <w:rPr>
          <w:color w:val="DCDCDC"/>
        </w:rPr>
        <w:t xml:space="preserve">kasvien versojen </w:t>
      </w:r>
      <w:r>
        <w:t xml:space="preserve">ja juurten </w:t>
      </w:r>
      <w:r>
        <w:rPr>
          <w:color w:val="DCDCDC"/>
        </w:rPr>
        <w:t xml:space="preserve">liikkeistä </w:t>
      </w:r>
      <w:r>
        <w:t xml:space="preserve">valoa ja painovoimaa kohti ja päätteli, että "tuskin on liioiteltua sanoa, että sädekehän kärki ... toimii kuin </w:t>
      </w:r>
      <w:r>
        <w:rPr>
          <w:color w:val="2F4F4F"/>
        </w:rPr>
        <w:t xml:space="preserve">alempien eläinten aivot </w:t>
      </w:r>
      <w:r>
        <w:t xml:space="preserve">... jotka ohjaavat eri liikkeitä". Samoihin aikoihin hollantilainen tutkija Frits Went hahmotteli ensimmäisen kerran auxiinien (kreikan auxein, kasvaa) roolin kasvien kasvun ohjauksessa. Ensimmäinen tunnettu auxiini, </w:t>
      </w:r>
      <w:r>
        <w:rPr>
          <w:color w:val="556B2F"/>
        </w:rPr>
        <w:t xml:space="preserve">solujen kasvua edistävä </w:t>
      </w:r>
      <w:r>
        <w:t xml:space="preserve">indoli-3-etikkahappo (IAA)</w:t>
      </w:r>
      <w:r>
        <w:t xml:space="preserve">, eristettiin kasveista vasta noin 50 vuotta myöhemmin. Tämä yhdiste välittää versojen ja juurten trooppisia reaktioita valoon ja painovoimaan. Vuonna 1939 havaittiin, että kasvin kallus voitiin säilyttää IAA:ta sisältävässä viljelyssä, ja vuonna 1947 havaittiin, että se voitiin saada </w:t>
      </w:r>
      <w:r>
        <w:rPr>
          <w:color w:val="6B8E23"/>
        </w:rPr>
        <w:t xml:space="preserve">muodostamaan juuria ja versoja </w:t>
      </w:r>
      <w:r>
        <w:t xml:space="preserve">kasvuhormonien pitoisuuksia säätämällä. Tämä oli keskeinen askel kasvien biotekniikan ja geneettisen muuntelun kehityksessä.</w:t>
      </w:r>
    </w:p>
    <w:p>
      <w:r>
        <w:rPr>
          <w:b/>
        </w:rPr>
        <w:t xml:space="preserve">Kysymys 0</w:t>
      </w:r>
    </w:p>
    <w:p>
      <w:r>
        <w:t xml:space="preserve">Milloin otettiin käyttöön teoria kasvihormoneista?</w:t>
      </w:r>
    </w:p>
    <w:p>
      <w:r>
        <w:rPr>
          <w:b/>
        </w:rPr>
        <w:t xml:space="preserve">Kysymys 1</w:t>
      </w:r>
    </w:p>
    <w:p>
      <w:r>
        <w:t xml:space="preserve">Mihin Darwin vertasi kasviradikaalin yläosaa?</w:t>
      </w:r>
    </w:p>
    <w:p>
      <w:r>
        <w:rPr>
          <w:b/>
        </w:rPr>
        <w:t xml:space="preserve">Kysymys 2</w:t>
      </w:r>
    </w:p>
    <w:p>
      <w:r>
        <w:t xml:space="preserve">Miksi Darwin katsoi, että kasveilla oli jotain aivoja vastaavaa?</w:t>
      </w:r>
    </w:p>
    <w:p>
      <w:r>
        <w:rPr>
          <w:b/>
        </w:rPr>
        <w:t xml:space="preserve">Kysymys 3</w:t>
      </w:r>
    </w:p>
    <w:p>
      <w:r>
        <w:t xml:space="preserve">Mitä auxiinit tekevät?</w:t>
      </w:r>
    </w:p>
    <w:p>
      <w:r>
        <w:rPr>
          <w:b/>
        </w:rPr>
        <w:t xml:space="preserve">Kysymys 4</w:t>
      </w:r>
    </w:p>
    <w:p>
      <w:r>
        <w:t xml:space="preserve">Mitä kasvin kallus voidaan houkutella tekemään?</w:t>
      </w:r>
    </w:p>
    <w:p>
      <w:r>
        <w:rPr>
          <w:b/>
        </w:rPr>
        <w:t xml:space="preserve">Teksti numero 40</w:t>
      </w:r>
    </w:p>
    <w:p>
      <w:r>
        <w:t xml:space="preserve">Sytokiniinit ovat kasvihormonien luokka, joka on saanut nimensä </w:t>
      </w:r>
      <w:r>
        <w:rPr>
          <w:color w:val="A9A9A9"/>
        </w:rPr>
        <w:t xml:space="preserve">solunjakautumisen </w:t>
      </w:r>
      <w:r>
        <w:t xml:space="preserve">eli </w:t>
      </w:r>
      <w:r>
        <w:rPr>
          <w:color w:val="DCDCDC"/>
        </w:rPr>
        <w:t xml:space="preserve">sytokineesin </w:t>
      </w:r>
      <w:r>
        <w:rPr>
          <w:color w:val="A9A9A9"/>
        </w:rPr>
        <w:t xml:space="preserve">ohjauksen perusteella</w:t>
      </w:r>
      <w:r>
        <w:t xml:space="preserve">. Luonnollinen sytokiniini zeatiini löydettiin maissista (Zea mays), ja se on puriiniadeniinin johdannainen. Zeatiinia tuotetaan </w:t>
      </w:r>
      <w:r>
        <w:rPr>
          <w:color w:val="2F4F4F"/>
        </w:rPr>
        <w:t xml:space="preserve">juurissa </w:t>
      </w:r>
      <w:r>
        <w:t xml:space="preserve">ja se kuljetetaan versoihin ksyleemissä, jossa se edistää solujen jakautumista, silmujen kehittymistä ja kloroplastien vihertymistä. </w:t>
      </w:r>
      <w:r>
        <w:rPr>
          <w:color w:val="556B2F"/>
        </w:rPr>
        <w:t xml:space="preserve">Gibbereliinit</w:t>
      </w:r>
      <w:r>
        <w:t xml:space="preserve">, kuten gibbereliinihappo, ovat diterpeenejä, jotka syntetisoidaan asetyylikoA:sta mevalonaattitien kautta. Ne osallistuvat siementen itämisen edistämiseen ja lepotilan katkeamiseen, kasvien pituuden säätelyyn ohjaamalla varren pidentymistä ja kukinnan ohjaamiseen. </w:t>
      </w:r>
      <w:r>
        <w:t xml:space="preserve">Abscisiinihappoa (ABA) esiintyy kaikissa maakasveissa maksaruohoja lukuun ottamatta, ja sitä syntetisoidaan karotenoideista kloroplastissa ja muissa plastideissa. Se estää solujen jakautumista, edistää siementen kypsymistä ja lepotilaa sekä edistää stomataalien sulkeutumista. Se on saanut nimensä siksi, että alun perin sen ajateltiin kontrolloivan abskissiota. Etyleeni on kaasumainen hormoni, jota tuotetaan kaikissa korkeampien kasvien kudoksissa metioniinista. Sitä tai synteettistä kasvun säätelijää etefonia, joka metaboloituu nopeasti etyleenin tuottamiseksi, käytetään teollisessa mittakaavassa edistämään puuvillan, ananasten ja muiden ilmastoivien kasvien kypsymistä.</w:t>
      </w:r>
    </w:p>
    <w:p>
      <w:r>
        <w:rPr>
          <w:b/>
        </w:rPr>
        <w:t xml:space="preserve">Kysymys 0</w:t>
      </w:r>
    </w:p>
    <w:p>
      <w:r>
        <w:t xml:space="preserve">Mistä sytokiniinit vastaavat kasveissa?</w:t>
      </w:r>
    </w:p>
    <w:p>
      <w:r>
        <w:rPr>
          <w:b/>
        </w:rPr>
        <w:t xml:space="preserve">Kysymys 1</w:t>
      </w:r>
    </w:p>
    <w:p>
      <w:r>
        <w:t xml:space="preserve">Missä sytokiniinit tuotetaan?</w:t>
      </w:r>
    </w:p>
    <w:p>
      <w:r>
        <w:rPr>
          <w:b/>
        </w:rPr>
        <w:t xml:space="preserve">Kysymys 2</w:t>
      </w:r>
    </w:p>
    <w:p>
      <w:r>
        <w:t xml:space="preserve">Miten nuppujen kehitys määritetään?</w:t>
      </w:r>
    </w:p>
    <w:p>
      <w:r>
        <w:rPr>
          <w:b/>
        </w:rPr>
        <w:t xml:space="preserve">Kysymys 3</w:t>
      </w:r>
    </w:p>
    <w:p>
      <w:r>
        <w:t xml:space="preserve">Miten kasvin korkeus määritetään?</w:t>
      </w:r>
    </w:p>
    <w:p>
      <w:r>
        <w:rPr>
          <w:b/>
        </w:rPr>
        <w:t xml:space="preserve">Kysymys 4</w:t>
      </w:r>
    </w:p>
    <w:p>
      <w:r>
        <w:t xml:space="preserve">Mikä happo hidastaa tai pysäyttää solujen jakautumisen?</w:t>
      </w:r>
    </w:p>
    <w:p>
      <w:r>
        <w:rPr>
          <w:b/>
        </w:rPr>
        <w:t xml:space="preserve">Tekstin numero 41</w:t>
      </w:r>
    </w:p>
    <w:p>
      <w:r>
        <w:rPr>
          <w:color w:val="A9A9A9"/>
        </w:rPr>
        <w:t xml:space="preserve">Kasvien anatomia </w:t>
      </w:r>
      <w:r>
        <w:t xml:space="preserve">on kasvien solujen ja kudosten rakenteen tutkimusta, kun taas </w:t>
      </w:r>
      <w:r>
        <w:rPr>
          <w:color w:val="DCDCDC"/>
        </w:rPr>
        <w:t xml:space="preserve">kasvien morfologia </w:t>
      </w:r>
      <w:r>
        <w:t xml:space="preserve">on niiden ulkoisen muodon tutkimusta. Kaikki kasvit ovat monisoluisia eukaryootteja, joiden DNA on varastoitunut </w:t>
      </w:r>
      <w:r>
        <w:rPr>
          <w:color w:val="2F4F4F"/>
        </w:rPr>
        <w:t xml:space="preserve">tumaan</w:t>
      </w:r>
      <w:r>
        <w:t xml:space="preserve">. </w:t>
      </w:r>
      <w:r>
        <w:t xml:space="preserve">Kasvisolujen ominaispiirteisiin, jotka erottavat ne eläinten ja sienten soluista, kuuluvat </w:t>
      </w:r>
      <w:r>
        <w:rPr>
          <w:color w:val="556B2F"/>
        </w:rPr>
        <w:t xml:space="preserve">polysakkarideista selluloosasta</w:t>
      </w:r>
      <w:r>
        <w:t xml:space="preserve">, hemiselluloosasta ja pektiineistä</w:t>
      </w:r>
      <w:r>
        <w:rPr>
          <w:color w:val="556B2F"/>
        </w:rPr>
        <w:t xml:space="preserve"> koostuva primäärinen soluseinä</w:t>
      </w:r>
      <w:r>
        <w:t xml:space="preserve">, </w:t>
      </w:r>
      <w:r>
        <w:t xml:space="preserve">eläinsoluja </w:t>
      </w:r>
      <w:r>
        <w:rPr>
          <w:color w:val="6B8E23"/>
        </w:rPr>
        <w:t xml:space="preserve">suuremmat </w:t>
      </w:r>
      <w:r>
        <w:t xml:space="preserve">vakuolit ja plastidit, joilla on ainutlaatuisia fotosynteettisiä ja biosynteettisiä tehtäviä, kuten kloroplasteilla. Muut plastidit sisältävät varastotuotteita, kuten tärkkelystä (amyloplastit) tai lipidejä (elaioplastit). Ainutlaatuista on, että streptofyyttisolut ja viherlevälajin Trentepohliales-suvun solut jakautuvat siten, että solunjakautumisen loppuvaiheessa solulevyn rakentamiseen käytetään mallina fragmoplastia.</w:t>
      </w:r>
    </w:p>
    <w:p>
      <w:r>
        <w:rPr>
          <w:b/>
        </w:rPr>
        <w:t xml:space="preserve">Kysymys 0</w:t>
      </w:r>
    </w:p>
    <w:p>
      <w:r>
        <w:t xml:space="preserve">Mitä on kasvien sisäpuolen tutkimus?</w:t>
      </w:r>
    </w:p>
    <w:p>
      <w:r>
        <w:rPr>
          <w:b/>
        </w:rPr>
        <w:t xml:space="preserve">Kysymys 1</w:t>
      </w:r>
    </w:p>
    <w:p>
      <w:r>
        <w:t xml:space="preserve">Mitä on kasvien ulkopinnan tutkimus?</w:t>
      </w:r>
    </w:p>
    <w:p>
      <w:r>
        <w:rPr>
          <w:b/>
        </w:rPr>
        <w:t xml:space="preserve">Kysymys 2</w:t>
      </w:r>
    </w:p>
    <w:p>
      <w:r>
        <w:t xml:space="preserve">Miten kasvit eroavat eläimistä?</w:t>
      </w:r>
    </w:p>
    <w:p>
      <w:r>
        <w:rPr>
          <w:b/>
        </w:rPr>
        <w:t xml:space="preserve">Kysymys 3</w:t>
      </w:r>
    </w:p>
    <w:p>
      <w:r>
        <w:t xml:space="preserve">Missä kasvit varastoivat DNA:nsa?</w:t>
      </w:r>
    </w:p>
    <w:p>
      <w:r>
        <w:rPr>
          <w:b/>
        </w:rPr>
        <w:t xml:space="preserve">Kysymys 4</w:t>
      </w:r>
    </w:p>
    <w:p>
      <w:r>
        <w:t xml:space="preserve">Ovatko kasvisolujen vacuolit suurempia vai pienempiä kuin eläinsolujen?</w:t>
      </w:r>
    </w:p>
    <w:p>
      <w:r>
        <w:rPr>
          <w:b/>
        </w:rPr>
        <w:t xml:space="preserve">Teksti numero 42</w:t>
      </w:r>
    </w:p>
    <w:p>
      <w:r>
        <w:t xml:space="preserve">Verisuonikasvien, kuten kerrossammalien, saniaisten ja siemenkasvien (sieni- ja kääväkasvit) rungoissa on yleensä ilmaversoisia ja maanalaisia osajärjestelmiä. Versot koostuvat </w:t>
      </w:r>
      <w:r>
        <w:rPr>
          <w:color w:val="A9A9A9"/>
        </w:rPr>
        <w:t xml:space="preserve">varsista, joissa on vihreitä fotosynteesiä tuottavia lehtiä </w:t>
      </w:r>
      <w:r>
        <w:t xml:space="preserve">ja lisääntymisrakenteita</w:t>
      </w:r>
      <w:r>
        <w:t xml:space="preserve">.</w:t>
      </w:r>
      <w:r>
        <w:t xml:space="preserve"> Maanalaisissa verisuonitetuissa juurissa on juurikarvoja kärjissä, </w:t>
      </w:r>
      <w:r>
        <w:rPr>
          <w:color w:val="DCDCDC"/>
        </w:rPr>
        <w:t xml:space="preserve">eikä niissä yleensä ole klorofylliä</w:t>
      </w:r>
      <w:r>
        <w:t xml:space="preserve">. </w:t>
      </w:r>
      <w:r>
        <w:t xml:space="preserve">Verisuonettomilla kasveilla, maksaruohoilla, sarviruohoilla ja sammalilla</w:t>
      </w:r>
      <w:r>
        <w:rPr>
          <w:color w:val="2F4F4F"/>
        </w:rPr>
        <w:t xml:space="preserve">, ei ole maan läpi ulottuvia verisuonijuuria</w:t>
      </w:r>
      <w:r>
        <w:t xml:space="preserve">, ja </w:t>
      </w:r>
      <w:r>
        <w:rPr>
          <w:color w:val="556B2F"/>
        </w:rPr>
        <w:t xml:space="preserve">suurin osa kasvista </w:t>
      </w:r>
      <w:r>
        <w:t xml:space="preserve">osallistuu fotosynteesiin. Sporofyyttisukupolvi </w:t>
      </w:r>
      <w:r>
        <w:rPr>
          <w:color w:val="6B8E23"/>
        </w:rPr>
        <w:t xml:space="preserve">ei ole fotosynteettinen </w:t>
      </w:r>
      <w:r>
        <w:t xml:space="preserve">maksaruohoissa, mutta sammalissa ja sarvisammalissa se voi tuottaa osan energiantarpeestaan fotosynteesin avulla</w:t>
      </w:r>
      <w:r>
        <w:rPr>
          <w:color w:val="6B8E23"/>
        </w:rPr>
        <w:t xml:space="preserve">.</w:t>
      </w:r>
    </w:p>
    <w:p>
      <w:r>
        <w:rPr>
          <w:b/>
        </w:rPr>
        <w:t xml:space="preserve">Kysymys 0</w:t>
      </w:r>
    </w:p>
    <w:p>
      <w:r>
        <w:t xml:space="preserve">Mistä verisuonikasvien elimet koostuvat?</w:t>
      </w:r>
    </w:p>
    <w:p>
      <w:r>
        <w:rPr>
          <w:b/>
        </w:rPr>
        <w:t xml:space="preserve">Kysymys 1</w:t>
      </w:r>
    </w:p>
    <w:p>
      <w:r>
        <w:t xml:space="preserve">Sisältävätkö juuret klorofylliä?</w:t>
      </w:r>
    </w:p>
    <w:p>
      <w:r>
        <w:rPr>
          <w:b/>
        </w:rPr>
        <w:t xml:space="preserve">Kysymys 2</w:t>
      </w:r>
    </w:p>
    <w:p>
      <w:r>
        <w:t xml:space="preserve">Mikä tekee kasvista verisuonettoman?</w:t>
      </w:r>
    </w:p>
    <w:p>
      <w:r>
        <w:rPr>
          <w:b/>
        </w:rPr>
        <w:t xml:space="preserve">Kysymys 3</w:t>
      </w:r>
    </w:p>
    <w:p>
      <w:r>
        <w:t xml:space="preserve">Kuinka suuri osa ei-verisuonikasvista osallistuu fotosynteesiin?</w:t>
      </w:r>
    </w:p>
    <w:p>
      <w:r>
        <w:rPr>
          <w:b/>
        </w:rPr>
        <w:t xml:space="preserve">Kysymys 4</w:t>
      </w:r>
    </w:p>
    <w:p>
      <w:r>
        <w:t xml:space="preserve">Miten sporofyytit syntyvät maksaruohoissa?</w:t>
      </w:r>
    </w:p>
    <w:p>
      <w:r>
        <w:rPr>
          <w:b/>
        </w:rPr>
        <w:t xml:space="preserve">Teksti numero 43</w:t>
      </w:r>
    </w:p>
    <w:p>
      <w:r>
        <w:t xml:space="preserve">Juuristo ja versojärjestelmä ovat </w:t>
      </w:r>
      <w:r>
        <w:rPr>
          <w:color w:val="A9A9A9"/>
        </w:rPr>
        <w:t xml:space="preserve">riippuvaisia toisistaan </w:t>
      </w:r>
      <w:r>
        <w:t xml:space="preserve">- yleensä ei-fotosynteettinen juuristo on riippuvainen versojärjestelmästä saadakseen </w:t>
      </w:r>
      <w:r>
        <w:rPr>
          <w:color w:val="DCDCDC"/>
        </w:rPr>
        <w:t xml:space="preserve">ravintoa, </w:t>
      </w:r>
      <w:r>
        <w:t xml:space="preserve">ja yleensä fotosynteettinen versojärjestelmä on riippuvainen </w:t>
      </w:r>
      <w:r>
        <w:t xml:space="preserve">juuristosta saatavasta </w:t>
      </w:r>
      <w:r>
        <w:rPr>
          <w:color w:val="2F4F4F"/>
        </w:rPr>
        <w:t xml:space="preserve">vedestä ja mineraaleista</w:t>
      </w:r>
      <w:r>
        <w:rPr>
          <w:color w:val="A9A9A9"/>
        </w:rPr>
        <w:t xml:space="preserve">.</w:t>
      </w:r>
      <w:r>
        <w:t xml:space="preserve"> Kummankin järjestelmän solut pystyvät luomaan toisen järjestelmän soluja ja tuottamaan satunnaisia versoja tai juuria. Varret ja mukulat ovat esimerkkejä versoista, jotka voivat kasvattaa juuria. Lähelle pintaa leviävät juuret, kuten pajujen juuret, voivat tuottaa versoja ja lopulta uusia kasveja. Jos </w:t>
      </w:r>
      <w:r>
        <w:t xml:space="preserve">toinen järjestelmistä katoaa, toinen </w:t>
      </w:r>
      <w:r>
        <w:rPr>
          <w:color w:val="556B2F"/>
        </w:rPr>
        <w:t xml:space="preserve">voi usein kasvattaa sen uudelleen</w:t>
      </w:r>
      <w:r>
        <w:t xml:space="preserve">. Itse asiassa on mahdollista kasvattaa kokonainen kasvi yhdestä lehdestä, kuten Saintpaulian tapauksessa, tai jopa yhdestä solusta, joka voi erilaistua kallukseksi (erilaistumattomien solujen massa), josta voi kasvaa uusi kasvi. Verisuonikasveissa kyleemi ja floemi ovat johtavia kudoksia, jotka kuljettavat resursseja versojen ja juurten välillä. Juuret ovat usein sopeutuneet </w:t>
      </w:r>
      <w:r>
        <w:rPr>
          <w:color w:val="6B8E23"/>
        </w:rPr>
        <w:t xml:space="preserve">varastoimaan ravintoa</w:t>
      </w:r>
      <w:r>
        <w:t xml:space="preserve">, kuten sokeria tai tärkkelystä, kuten sokerijuurikkaissa ja porkkanoissa.</w:t>
      </w:r>
    </w:p>
    <w:p>
      <w:r>
        <w:rPr>
          <w:b/>
        </w:rPr>
        <w:t xml:space="preserve">Kysymys 0</w:t>
      </w:r>
    </w:p>
    <w:p>
      <w:r>
        <w:t xml:space="preserve">Tarvitsevatko juuret ja versot toisiaan?</w:t>
      </w:r>
    </w:p>
    <w:p>
      <w:r>
        <w:rPr>
          <w:b/>
        </w:rPr>
        <w:t xml:space="preserve">Kysymys 1</w:t>
      </w:r>
    </w:p>
    <w:p>
      <w:r>
        <w:t xml:space="preserve">Mitä juuret saavat versoista?</w:t>
      </w:r>
    </w:p>
    <w:p>
      <w:r>
        <w:rPr>
          <w:b/>
        </w:rPr>
        <w:t xml:space="preserve">Kysymys 2</w:t>
      </w:r>
    </w:p>
    <w:p>
      <w:r>
        <w:t xml:space="preserve">Mitä versot saavat juurista?</w:t>
      </w:r>
    </w:p>
    <w:p>
      <w:r>
        <w:rPr>
          <w:b/>
        </w:rPr>
        <w:t xml:space="preserve">Kysymys 3</w:t>
      </w:r>
    </w:p>
    <w:p>
      <w:r>
        <w:t xml:space="preserve">Mihin juuria käytetään punajuurissa ja porkkanoissa?</w:t>
      </w:r>
    </w:p>
    <w:p>
      <w:r>
        <w:rPr>
          <w:b/>
        </w:rPr>
        <w:t xml:space="preserve">Kysymys 4</w:t>
      </w:r>
    </w:p>
    <w:p>
      <w:r>
        <w:t xml:space="preserve">Mitä tapahtuu, jos kasvi menettää juurensa tai versonsa?</w:t>
      </w:r>
    </w:p>
    <w:p>
      <w:r>
        <w:rPr>
          <w:b/>
        </w:rPr>
        <w:t xml:space="preserve">Tekstin numero 44</w:t>
      </w:r>
    </w:p>
    <w:p>
      <w:r>
        <w:t xml:space="preserve">Varret tukevat pääasiassa lehtiä ja lisääntymisrakenteita, mutta ne voivat myös </w:t>
      </w:r>
      <w:r>
        <w:rPr>
          <w:color w:val="A9A9A9"/>
        </w:rPr>
        <w:t xml:space="preserve">varastoida vettä </w:t>
      </w:r>
      <w:r>
        <w:t xml:space="preserve">mehikasveissa, kuten kaktuksissa, tai ravintoa, kuten perunan mukuloissa, tai lisääntyä kasvullisesti, kuten mansikkakasvien versoissa tai kerrostumisprosessissa. Lehdet </w:t>
      </w:r>
      <w:r>
        <w:rPr>
          <w:color w:val="DCDCDC"/>
        </w:rPr>
        <w:t xml:space="preserve">keräävät auringonvaloa ja suorittavat </w:t>
      </w:r>
      <w:r>
        <w:t xml:space="preserve">fotosynteesiä</w:t>
      </w:r>
      <w:r>
        <w:t xml:space="preserve">.</w:t>
      </w:r>
      <w:r>
        <w:t xml:space="preserve"> Suuria, litteitä, taipuisia, vihreitä lehtiä kutsutaan </w:t>
      </w:r>
      <w:r>
        <w:rPr>
          <w:color w:val="2F4F4F"/>
        </w:rPr>
        <w:t xml:space="preserve">lehdiksi</w:t>
      </w:r>
      <w:r>
        <w:t xml:space="preserve">. Gymospermit, kuten havupuut, sykadit, ginkgo ja gnetofyytit, ovat siemeniä tuottavia kasveja, joilla on avoimet siemenet. Angiospermaattiset </w:t>
      </w:r>
      <w:r>
        <w:rPr>
          <w:color w:val="556B2F"/>
        </w:rPr>
        <w:t xml:space="preserve">kasvit </w:t>
      </w:r>
      <w:r>
        <w:t xml:space="preserve">ovat siemeniä tuottavia </w:t>
      </w:r>
      <w:r>
        <w:rPr>
          <w:color w:val="556B2F"/>
        </w:rPr>
        <w:t xml:space="preserve">kasveja, jotka tuottavat kukkia ja joilla on suljettuja siemeniä</w:t>
      </w:r>
      <w:r>
        <w:t xml:space="preserve">. Puuvartiset kasvit, kuten atsaleat ja tammet, käyvät läpi sekundaarisen kasvuvaiheen, jonka tuloksena syntyy kahdenlaisia lisäkudoksia: puuta (sekundaarinen ksyleemi) ja kuorta (sekundaarinen kloemi ja korkki). Kaikki sienikasvit ja monet sienikasvit ovat </w:t>
      </w:r>
      <w:r>
        <w:rPr>
          <w:color w:val="6B8E23"/>
        </w:rPr>
        <w:t xml:space="preserve">puuvartisia kasveja</w:t>
      </w:r>
      <w:r>
        <w:t xml:space="preserve">. Jotkut kasvit lisääntyvät suvullisesti, jotkut suvuttomasti ja jotkut molemmilla tavoilla.</w:t>
      </w:r>
    </w:p>
    <w:p>
      <w:r>
        <w:rPr>
          <w:b/>
        </w:rPr>
        <w:t xml:space="preserve">Kysymys 0</w:t>
      </w:r>
    </w:p>
    <w:p>
      <w:r>
        <w:t xml:space="preserve">Mihin kaktusten varsia käytetään?</w:t>
      </w:r>
    </w:p>
    <w:p>
      <w:r>
        <w:rPr>
          <w:b/>
        </w:rPr>
        <w:t xml:space="preserve">Kysymys 1</w:t>
      </w:r>
    </w:p>
    <w:p>
      <w:r>
        <w:t xml:space="preserve">Mihin lehtiä käytetään?</w:t>
      </w:r>
    </w:p>
    <w:p>
      <w:r>
        <w:rPr>
          <w:b/>
        </w:rPr>
        <w:t xml:space="preserve">Kysymys 2</w:t>
      </w:r>
    </w:p>
    <w:p>
      <w:r>
        <w:t xml:space="preserve">Mitä ovat angiospermit?</w:t>
      </w:r>
    </w:p>
    <w:p>
      <w:r>
        <w:rPr>
          <w:b/>
        </w:rPr>
        <w:t xml:space="preserve">Kysymys 3</w:t>
      </w:r>
    </w:p>
    <w:p>
      <w:r>
        <w:t xml:space="preserve">Minkälaisia kasveja ovat kookos- ja sienikasvit?</w:t>
      </w:r>
    </w:p>
    <w:p>
      <w:r>
        <w:rPr>
          <w:b/>
        </w:rPr>
        <w:t xml:space="preserve">Kysymys 4</w:t>
      </w:r>
    </w:p>
    <w:p>
      <w:r>
        <w:t xml:space="preserve">Millaiset lehdet ovat suuria ja litteitä?</w:t>
      </w:r>
    </w:p>
    <w:p>
      <w:r>
        <w:rPr>
          <w:b/>
        </w:rPr>
        <w:t xml:space="preserve">Tekstin numero 45</w:t>
      </w:r>
    </w:p>
    <w:p>
      <w:r>
        <w:t xml:space="preserve">Systemaattinen kasvitieteellinen tutkimus on osa systemaattista biologiaa, joka käsittelee eliöiden valikoimaa ja monimuotoisuutta sekä niiden välisiä suhteita, erityisesti evoluutiohistorian määrittelemänä. Se sisältää biologisen luokittelun, tieteellisen taksonomian ja fylogenetiikan tai liittyy niihin. Biologinen luokittelu on menetelmä, jonka avulla kasvitieteilijät ryhmittelevät eliöitä luokkiin, kuten sukuihin tai lajeihin. Biologinen luokittelu on eräs tieteellisen taksonomian muoto. Nykyaikaisen taksonomian juuret juontavat Carl Linnaeuksen työhön, joka ryhmitteli lajeja </w:t>
      </w:r>
      <w:r>
        <w:rPr>
          <w:color w:val="A9A9A9"/>
        </w:rPr>
        <w:t xml:space="preserve">yhteisten fyysisten ominaisuuksien perusteella</w:t>
      </w:r>
      <w:r>
        <w:t xml:space="preserve">. </w:t>
      </w:r>
      <w:r>
        <w:t xml:space="preserve">Näitä ryhmittelyjä on sittemmin tarkistettu, jotta ne vastaisivat paremmin darwinistista yhteisen polveutumisen periaatetta - eli eliöiden ryhmittelyä </w:t>
      </w:r>
      <w:r>
        <w:rPr>
          <w:color w:val="DCDCDC"/>
        </w:rPr>
        <w:t xml:space="preserve">pikemminkin esi-isien kuin pinnallisten ominaisuuksien perusteella</w:t>
      </w:r>
      <w:r>
        <w:t xml:space="preserve">. </w:t>
      </w:r>
      <w:r>
        <w:t xml:space="preserve">Vaikka tiedemiehet eivät aina olekaan samaa mieltä siitä, miten eliöitä tulisi luokitella, molekyylifylogenetiikka, jossa käytetään </w:t>
      </w:r>
      <w:r>
        <w:rPr>
          <w:color w:val="2F4F4F"/>
        </w:rPr>
        <w:t xml:space="preserve">DNA-sekvenssejä </w:t>
      </w:r>
      <w:r>
        <w:t xml:space="preserve">tietona, on johtanut moniin viimeaikaisiin tarkistuksiin evoluution mukaisesti, ja näin tulee todennäköisesti jatkossakin tapahtumaan.</w:t>
      </w:r>
      <w:r>
        <w:t xml:space="preserve"> Vallitseva luokittelujärjestelmä on nimeltään Linnan taksonomia. Siihen kuuluvat luokitukset ja binominen nomenklatuuri. Kasvitieteellisten organismien nomenklatuuri on kodifioitu levien, sienten ja kasvien kansainvälisessä nimistösäännöstössä (International Code of Nomenclature for algae, fungi, and plants, ICN), ja sitä hallinnoi </w:t>
      </w:r>
      <w:r>
        <w:rPr>
          <w:color w:val="556B2F"/>
        </w:rPr>
        <w:t xml:space="preserve">kansainvälinen kasvitieteellinen kongressi.</w:t>
      </w:r>
    </w:p>
    <w:p>
      <w:r>
        <w:rPr>
          <w:b/>
        </w:rPr>
        <w:t xml:space="preserve">Kysymys 0</w:t>
      </w:r>
    </w:p>
    <w:p>
      <w:r>
        <w:t xml:space="preserve">Miten Linnaeus ryhmitteli eliöitä?</w:t>
      </w:r>
    </w:p>
    <w:p>
      <w:r>
        <w:rPr>
          <w:b/>
        </w:rPr>
        <w:t xml:space="preserve">Kysymys 1</w:t>
      </w:r>
    </w:p>
    <w:p>
      <w:r>
        <w:t xml:space="preserve">Miten Darwin muutti Linnaeuksen aloittamaa ryhmittelyä?</w:t>
      </w:r>
    </w:p>
    <w:p>
      <w:r>
        <w:rPr>
          <w:b/>
        </w:rPr>
        <w:t xml:space="preserve">Kysymys 2</w:t>
      </w:r>
    </w:p>
    <w:p>
      <w:r>
        <w:t xml:space="preserve">Miten ryhmittely määritetään tällä hetkellä?</w:t>
      </w:r>
    </w:p>
    <w:p>
      <w:r>
        <w:rPr>
          <w:b/>
        </w:rPr>
        <w:t xml:space="preserve">Kysymys 3</w:t>
      </w:r>
    </w:p>
    <w:p>
      <w:r>
        <w:t xml:space="preserve">Kuka ylläpitää ryhmittelystandardia nimeämistä varten?</w:t>
      </w:r>
    </w:p>
    <w:p>
      <w:r>
        <w:rPr>
          <w:b/>
        </w:rPr>
        <w:t xml:space="preserve">Teksti numero 46</w:t>
      </w:r>
    </w:p>
    <w:p>
      <w:r>
        <w:t xml:space="preserve">Plantae-kuningaskunta kuuluu Eukarya-alueeseen, ja se jaetaan rekursiivisesti, kunnes kukin laji on luokiteltu erikseen. Järjestys on seuraava: </w:t>
      </w:r>
      <w:r>
        <w:rPr>
          <w:color w:val="A9A9A9"/>
        </w:rPr>
        <w:t xml:space="preserve">Kuningaskunta</w:t>
      </w:r>
      <w:r>
        <w:t xml:space="preserve">; Phylum (tai divisioona); Class (luokka); Order (järjestys); Family (suku); Genus (monikko sukuja); </w:t>
      </w:r>
      <w:r>
        <w:rPr>
          <w:color w:val="DCDCDC"/>
        </w:rPr>
        <w:t xml:space="preserve">Species (laji)</w:t>
      </w:r>
      <w:r>
        <w:t xml:space="preserve">. </w:t>
      </w:r>
      <w:r>
        <w:t xml:space="preserve">Kasvin tieteellinen nimi edustaa sen sukua ja lajia suvun sisällä, jolloin </w:t>
      </w:r>
      <w:r>
        <w:t xml:space="preserve">jokaiselle organismille </w:t>
      </w:r>
      <w:r>
        <w:t xml:space="preserve">saadaan </w:t>
      </w:r>
      <w:r>
        <w:rPr>
          <w:color w:val="2F4F4F"/>
        </w:rPr>
        <w:t xml:space="preserve">yksi maailmanlaajuinen nimi.</w:t>
      </w:r>
      <w:r>
        <w:t xml:space="preserve"> Esimerkiksi tiikerililja on Lilium columbianum. Lilium on suku ja columbianum on erityisnimi. Yhdistelmä on lajin nimi. Kun kirjoitat eliön tieteellistä nimeä, on asianmukaista kirjoittaa </w:t>
      </w:r>
      <w:r>
        <w:rPr>
          <w:color w:val="556B2F"/>
        </w:rPr>
        <w:t xml:space="preserve">suvun </w:t>
      </w:r>
      <w:r>
        <w:t xml:space="preserve">ensimmäinen kirjain isolla alkukirjaimella </w:t>
      </w:r>
      <w:r>
        <w:t xml:space="preserve">ja laittaa kaikki erityiset epiteettit pienellä alkukirjaimella. Lisäksi koko termi kirjoitetaan tavallisesti </w:t>
      </w:r>
      <w:r>
        <w:rPr>
          <w:color w:val="6B8E23"/>
        </w:rPr>
        <w:t xml:space="preserve">kursiivilla </w:t>
      </w:r>
      <w:r>
        <w:t xml:space="preserve">(tai alleviivataan, jos kursiivia ei ole käytettävissä)</w:t>
      </w:r>
      <w:r>
        <w:t xml:space="preserve">.</w:t>
      </w:r>
    </w:p>
    <w:p>
      <w:r>
        <w:rPr>
          <w:b/>
        </w:rPr>
        <w:t xml:space="preserve">Kysymys 0</w:t>
      </w:r>
    </w:p>
    <w:p>
      <w:r>
        <w:t xml:space="preserve">Mikä on kasvin pääryhmä?</w:t>
      </w:r>
    </w:p>
    <w:p>
      <w:r>
        <w:rPr>
          <w:b/>
        </w:rPr>
        <w:t xml:space="preserve">Kysymys 1</w:t>
      </w:r>
    </w:p>
    <w:p>
      <w:r>
        <w:t xml:space="preserve">Mikä on kasvin kapein ryhmä?</w:t>
      </w:r>
    </w:p>
    <w:p>
      <w:r>
        <w:rPr>
          <w:b/>
        </w:rPr>
        <w:t xml:space="preserve">Kysymys 2</w:t>
      </w:r>
    </w:p>
    <w:p>
      <w:r>
        <w:t xml:space="preserve">Käytetäänkö eri maissa kasveista eri nimiä?</w:t>
      </w:r>
    </w:p>
    <w:p>
      <w:r>
        <w:rPr>
          <w:b/>
        </w:rPr>
        <w:t xml:space="preserve">Kysymys 3</w:t>
      </w:r>
    </w:p>
    <w:p>
      <w:r>
        <w:t xml:space="preserve">Mikä nimen osa kirjoitetaan aina isolla alkukirjaimella?</w:t>
      </w:r>
    </w:p>
    <w:p>
      <w:r>
        <w:rPr>
          <w:b/>
        </w:rPr>
        <w:t xml:space="preserve">Kysymys 4</w:t>
      </w:r>
    </w:p>
    <w:p>
      <w:r>
        <w:t xml:space="preserve">Miten koko nimi yleensä esitetään tieteellisissä teksteissä?</w:t>
      </w:r>
    </w:p>
    <w:p>
      <w:r>
        <w:rPr>
          <w:b/>
        </w:rPr>
        <w:t xml:space="preserve">Tekstin numero 47</w:t>
      </w:r>
    </w:p>
    <w:p>
      <w:r>
        <w:t xml:space="preserve">Eliöryhmän </w:t>
      </w:r>
      <w:r>
        <w:t xml:space="preserve">evolutiivisia </w:t>
      </w:r>
      <w:r>
        <w:rPr>
          <w:color w:val="A9A9A9"/>
        </w:rPr>
        <w:t xml:space="preserve">suhteita ja perinnöllisyyttä </w:t>
      </w:r>
      <w:r>
        <w:t xml:space="preserve">kutsutaan sen fylogeniaksi. Fylogeneettisillä tutkimuksilla pyritään löytämään fylogenioita. Peruslähestymistapa on käyttää </w:t>
      </w:r>
      <w:r>
        <w:rPr>
          <w:color w:val="DCDCDC"/>
        </w:rPr>
        <w:t xml:space="preserve">yhteiseen perimään </w:t>
      </w:r>
      <w:r>
        <w:t xml:space="preserve">perustuvia samankaltaisuuksia </w:t>
      </w:r>
      <w:r>
        <w:t xml:space="preserve">sukulaisuussuhteiden määrittämiseksi. Esimerkiksi Pereskia-lajit ovat puita tai pensaita, joilla on ulkonevat lehdet. Ne eivät ilmeisesti muistuta tyypillistä lehdetöntä kaktusta, kuten ekinokaktusta. Sekä Pereskia- että Echinocactus-suvuilla on kuitenkin </w:t>
      </w:r>
      <w:r>
        <w:rPr>
          <w:color w:val="2F4F4F"/>
        </w:rPr>
        <w:t xml:space="preserve">areoleista </w:t>
      </w:r>
      <w:r>
        <w:t xml:space="preserve">(pitkälle erikoistuneista </w:t>
      </w:r>
      <w:r>
        <w:rPr>
          <w:color w:val="556B2F"/>
        </w:rPr>
        <w:t xml:space="preserve">tyynyn kaltaisista rakenteista</w:t>
      </w:r>
      <w:r>
        <w:rPr>
          <w:color w:val="2F4F4F"/>
        </w:rPr>
        <w:t xml:space="preserve">) muodostuvia piikkejä, </w:t>
      </w:r>
      <w:r>
        <w:t xml:space="preserve">mikä viittaa siihen, että nämä kaksi sukua ovat todellakin sukua.</w:t>
      </w:r>
    </w:p>
    <w:p>
      <w:r>
        <w:rPr>
          <w:b/>
        </w:rPr>
        <w:t xml:space="preserve">Kysymys 0</w:t>
      </w:r>
    </w:p>
    <w:p>
      <w:r>
        <w:t xml:space="preserve">Mitä ryhmän fylogeneesi edustaa?</w:t>
      </w:r>
    </w:p>
    <w:p>
      <w:r>
        <w:rPr>
          <w:b/>
        </w:rPr>
        <w:t xml:space="preserve">Kysymys 1</w:t>
      </w:r>
    </w:p>
    <w:p>
      <w:r>
        <w:t xml:space="preserve">Miten ryhmän sisäiset suhteet määräytyvät?</w:t>
      </w:r>
    </w:p>
    <w:p>
      <w:r>
        <w:rPr>
          <w:b/>
        </w:rPr>
        <w:t xml:space="preserve">Kysymys 2</w:t>
      </w:r>
    </w:p>
    <w:p>
      <w:r>
        <w:t xml:space="preserve">Mikä olisi osoitus kahden kaktuksen yhteisestä perimästä?</w:t>
      </w:r>
    </w:p>
    <w:p>
      <w:r>
        <w:rPr>
          <w:b/>
        </w:rPr>
        <w:t xml:space="preserve">Kysymys 3</w:t>
      </w:r>
    </w:p>
    <w:p>
      <w:r>
        <w:t xml:space="preserve">Mitä ovat areolit?</w:t>
      </w:r>
    </w:p>
    <w:p>
      <w:r>
        <w:rPr>
          <w:b/>
        </w:rPr>
        <w:t xml:space="preserve">Tekstin numero 48</w:t>
      </w:r>
    </w:p>
    <w:p>
      <w:r>
        <w:t xml:space="preserve">Suhteiden arviointi yhteisten merkkien perusteella vaatii varovaisuutta, sillä kasvit voivat muistuttaa toisiaan </w:t>
      </w:r>
      <w:r>
        <w:rPr>
          <w:color w:val="A9A9A9"/>
        </w:rPr>
        <w:t xml:space="preserve">konvergentissa evoluutiossa, jossa </w:t>
      </w:r>
      <w:r>
        <w:t xml:space="preserve">merkit ovat </w:t>
      </w:r>
      <w:r>
        <w:rPr>
          <w:color w:val="DCDCDC"/>
        </w:rPr>
        <w:t xml:space="preserve">syntyneet toisistaan riippumatta</w:t>
      </w:r>
      <w:r>
        <w:t xml:space="preserve">. Joillakin euforbeilla on lehdettömät, pyöreät, veden säilyttämiseen sopeutuneet rungot, jotka muistuttavat pallomaisia kaktuksia, mutta niiden kukkien rakenteen kaltaiset piirteet tekevät selväksi, että nämä kaksi ryhmää eivät ole läheistä sukua. Kladistisessa menetelmässä lähestytään merkkejä systemaattisesti ja erotetaan toisistaan merkit, jotka eivät sisällä tietoa yhteisestä evoluutiohistoriasta - kuten merkit, jotka ovat kehittyneet erikseen eri ryhmissä (homoplasiat) tai jotka ovat jääneet esi-isiltä (plesiomorfiat) - ja johdetut merkit, jotka ovat periytyneet yhteisen esi-isän innovaatioista (apomorfiat). Ainoastaan </w:t>
      </w:r>
      <w:r>
        <w:rPr>
          <w:color w:val="2F4F4F"/>
        </w:rPr>
        <w:t xml:space="preserve">johdetut merkit</w:t>
      </w:r>
      <w:r>
        <w:t xml:space="preserve">, kuten kaktusten selkärankaa tuottavat areolit, antavat todisteita yhteisestä esi-isästä polveutumisesta</w:t>
      </w:r>
      <w:r>
        <w:t xml:space="preserve">.</w:t>
      </w:r>
      <w:r>
        <w:t xml:space="preserve"> Kladististen analyysien tulokset esitetään kladogrammeina: </w:t>
      </w:r>
      <w:r>
        <w:rPr>
          <w:color w:val="556B2F"/>
        </w:rPr>
        <w:t xml:space="preserve">puumaisina kaavioina, jotka </w:t>
      </w:r>
      <w:r>
        <w:t xml:space="preserve">osoittavat evoluution haarautumisen ja polveutumisen mallin.</w:t>
      </w:r>
    </w:p>
    <w:p>
      <w:r>
        <w:rPr>
          <w:b/>
        </w:rPr>
        <w:t xml:space="preserve">Kysymys 0</w:t>
      </w:r>
    </w:p>
    <w:p>
      <w:r>
        <w:t xml:space="preserve">Miksi kaksi kasvia voi olla samankaltaisia, mutta eivät todellisuudessa kuulu samaan ryhmään?</w:t>
      </w:r>
    </w:p>
    <w:p>
      <w:r>
        <w:rPr>
          <w:b/>
        </w:rPr>
        <w:t xml:space="preserve">Kysymys 1</w:t>
      </w:r>
    </w:p>
    <w:p>
      <w:r>
        <w:t xml:space="preserve">Miten kaksi erilaista kasvia voi saada samat ominaisuudet?</w:t>
      </w:r>
    </w:p>
    <w:p>
      <w:r>
        <w:rPr>
          <w:b/>
        </w:rPr>
        <w:t xml:space="preserve">Kysymys 2</w:t>
      </w:r>
    </w:p>
    <w:p>
      <w:r>
        <w:t xml:space="preserve">Mitkä piirteet osoittavat yhteistä syntyperää?</w:t>
      </w:r>
    </w:p>
    <w:p>
      <w:r>
        <w:rPr>
          <w:b/>
        </w:rPr>
        <w:t xml:space="preserve">Kysymys 3</w:t>
      </w:r>
    </w:p>
    <w:p>
      <w:r>
        <w:t xml:space="preserve">Miten kasvisperheiden yhteiset esi-isät esitetään?</w:t>
      </w:r>
    </w:p>
    <w:p>
      <w:r>
        <w:rPr>
          <w:b/>
        </w:rPr>
        <w:t xml:space="preserve">Tekstin numero 49</w:t>
      </w:r>
    </w:p>
    <w:p>
      <w:r>
        <w:rPr>
          <w:color w:val="A9A9A9"/>
        </w:rPr>
        <w:t xml:space="preserve">1990-luvulta </w:t>
      </w:r>
      <w:r>
        <w:t xml:space="preserve">lähtien elävien kasvien fylogenetiikan rakentamisessa on käytetty pääasiassa molekyylifylogenetiikkaa, jossa käytetään molekyylipiirteitä, erityisesti </w:t>
      </w:r>
      <w:r>
        <w:rPr>
          <w:color w:val="DCDCDC"/>
        </w:rPr>
        <w:t xml:space="preserve">DNA-sekvenssejä, </w:t>
      </w:r>
      <w:r>
        <w:t xml:space="preserve">eikä niinkään </w:t>
      </w:r>
      <w:r>
        <w:rPr>
          <w:color w:val="2F4F4F"/>
        </w:rPr>
        <w:t xml:space="preserve">morfologisia piirteitä</w:t>
      </w:r>
      <w:r>
        <w:t xml:space="preserve">, kuten piikkien ja areolien esiintymistä tai puuttumista. Erona on se, että </w:t>
      </w:r>
      <w:r>
        <w:rPr>
          <w:color w:val="556B2F"/>
        </w:rPr>
        <w:t xml:space="preserve">geneettistä koodia käytetään itse </w:t>
      </w:r>
      <w:r>
        <w:t xml:space="preserve">evoluutiosuhteiden määrittämiseen sen sijaan, että sitä käytettäisiin epäsuorasti sen perusteella syntyvien merkkien kautta</w:t>
      </w:r>
      <w:r>
        <w:t xml:space="preserve">.</w:t>
      </w:r>
      <w:r>
        <w:t xml:space="preserve"> Clive Stace kuvailee tätä "suoraksi pääsyksi evoluution geneettiseen perustaan". Yksinkertaisena esimerkkinä voidaan todeta, että ennen geneettisten todisteiden käyttöä sieniä pidettiin joko kasveina tai läheisempinä sukulaisina kasveille kuin eläimille. Geneettisen todistusaineiston mukaan monisoluisten organismien todellinen evoluutiosuhde on alla olevan kladogrammin mukainen - sienet ovat </w:t>
      </w:r>
      <w:r>
        <w:rPr>
          <w:color w:val="6B8E23"/>
        </w:rPr>
        <w:t xml:space="preserve">läheisempää sukua eläimille </w:t>
      </w:r>
      <w:r>
        <w:t xml:space="preserve">kuin kasveille</w:t>
      </w:r>
      <w:r>
        <w:t xml:space="preserve">.</w:t>
      </w:r>
    </w:p>
    <w:p>
      <w:r>
        <w:rPr>
          <w:b/>
        </w:rPr>
        <w:t xml:space="preserve">Kysymys 0</w:t>
      </w:r>
    </w:p>
    <w:p>
      <w:r>
        <w:t xml:space="preserve">Mitä käytetään nykyään kasvien ryhmittelyyn?</w:t>
      </w:r>
    </w:p>
    <w:p>
      <w:r>
        <w:rPr>
          <w:b/>
        </w:rPr>
        <w:t xml:space="preserve">Kysymys 1</w:t>
      </w:r>
    </w:p>
    <w:p>
      <w:r>
        <w:t xml:space="preserve">Mitä aiemmin käytettiin kasvien ryhmittelyyn?</w:t>
      </w:r>
    </w:p>
    <w:p>
      <w:r>
        <w:rPr>
          <w:b/>
        </w:rPr>
        <w:t xml:space="preserve">Kysymys 2</w:t>
      </w:r>
    </w:p>
    <w:p>
      <w:r>
        <w:t xml:space="preserve">Miten DNA:n ryhmittely on parempi?</w:t>
      </w:r>
    </w:p>
    <w:p>
      <w:r>
        <w:rPr>
          <w:b/>
        </w:rPr>
        <w:t xml:space="preserve">Kysymys 3</w:t>
      </w:r>
    </w:p>
    <w:p>
      <w:r>
        <w:t xml:space="preserve">Ovatko sienet enemmän kasveja vai eläimiä?</w:t>
      </w:r>
    </w:p>
    <w:p>
      <w:r>
        <w:rPr>
          <w:b/>
        </w:rPr>
        <w:t xml:space="preserve">Kysymys 4</w:t>
      </w:r>
    </w:p>
    <w:p>
      <w:r>
        <w:t xml:space="preserve">Milloin DNA-sekvensointia käytettiin ensimmäisen kerran kasvien ryhmittelyyn?</w:t>
      </w:r>
    </w:p>
    <w:p>
      <w:r>
        <w:rPr>
          <w:b/>
        </w:rPr>
        <w:t xml:space="preserve">Tekstin numero 50</w:t>
      </w:r>
    </w:p>
    <w:p>
      <w:r>
        <w:t xml:space="preserve">Vuonna 1998 Angiosperm Phylogeny Group julkaisi </w:t>
      </w:r>
      <w:r>
        <w:rPr>
          <w:color w:val="A9A9A9"/>
        </w:rPr>
        <w:t xml:space="preserve">kukkivien kasvien </w:t>
      </w:r>
      <w:r>
        <w:t xml:space="preserve">fylogenian, joka </w:t>
      </w:r>
      <w:r>
        <w:t xml:space="preserve">perustui useimpien kukkivien kasvien sukujen DNA-sekvenssien analyysiin. Tämän työn tuloksena on </w:t>
      </w:r>
      <w:r>
        <w:t xml:space="preserve">nyt saatu vastaus </w:t>
      </w:r>
      <w:r>
        <w:t xml:space="preserve">moniin kysymyksiin, kuten siihen</w:t>
      </w:r>
      <w:r>
        <w:rPr>
          <w:color w:val="DCDCDC"/>
        </w:rPr>
        <w:t xml:space="preserve">, mitkä suvut edustavat </w:t>
      </w:r>
      <w:r>
        <w:t xml:space="preserve">angiospermenttien </w:t>
      </w:r>
      <w:r>
        <w:rPr>
          <w:color w:val="DCDCDC"/>
        </w:rPr>
        <w:t xml:space="preserve">varhaisimpia haaroja. </w:t>
      </w:r>
      <w:r>
        <w:t xml:space="preserve">Kun tutkitaan, miten kasvilajit ovat sukua toisilleen, kasvitieteilijät voivat ymmärtää paremmin </w:t>
      </w:r>
      <w:r>
        <w:rPr>
          <w:color w:val="2F4F4F"/>
        </w:rPr>
        <w:t xml:space="preserve">kasvien evoluutioprosessia</w:t>
      </w:r>
      <w:r>
        <w:t xml:space="preserve">. Huolimatta mallikasvien tutkimuksesta ja DNA-todisteiden lisääntyvästä käytöstä taksonomit työskentelevät ja keskustelevat jatkuvasti siitä, miten kasvit voitaisiin parhaiten luokitella eri taksoneihin. Teknologian kehitys, kuten tietokoneet ja elektronimikroskoopit, on </w:t>
      </w:r>
      <w:r>
        <w:rPr>
          <w:color w:val="556B2F"/>
        </w:rPr>
        <w:t xml:space="preserve">lisännyt huomattavasti </w:t>
      </w:r>
      <w:r>
        <w:t xml:space="preserve">tutkittujen </w:t>
      </w:r>
      <w:r>
        <w:rPr>
          <w:color w:val="556B2F"/>
        </w:rPr>
        <w:t xml:space="preserve">yksityiskohtien tasoa </w:t>
      </w:r>
      <w:r>
        <w:t xml:space="preserve">ja nopeutta, jolla tietoja voidaan analysoida.</w:t>
      </w:r>
    </w:p>
    <w:p>
      <w:r>
        <w:rPr>
          <w:b/>
        </w:rPr>
        <w:t xml:space="preserve">Kysymys 0</w:t>
      </w:r>
    </w:p>
    <w:p>
      <w:r>
        <w:t xml:space="preserve">Mikä oli ensimmäinen DNA-sekvensointiin perustuva kasvien ryhmittely?</w:t>
      </w:r>
    </w:p>
    <w:p>
      <w:r>
        <w:rPr>
          <w:b/>
        </w:rPr>
        <w:t xml:space="preserve">Kysymys 1</w:t>
      </w:r>
    </w:p>
    <w:p>
      <w:r>
        <w:t xml:space="preserve">Mitä kasvien DNA-sekvensoinnista voidaan oppia?</w:t>
      </w:r>
    </w:p>
    <w:p>
      <w:r>
        <w:rPr>
          <w:b/>
        </w:rPr>
        <w:t xml:space="preserve">Kysymys 2</w:t>
      </w:r>
    </w:p>
    <w:p>
      <w:r>
        <w:t xml:space="preserve">Miten teknologia on parantanut kasvitieteen tutkimusta?</w:t>
      </w:r>
    </w:p>
    <w:p>
      <w:r>
        <w:rPr>
          <w:b/>
        </w:rPr>
        <w:t xml:space="preserve">Kysymys 3</w:t>
      </w:r>
    </w:p>
    <w:p>
      <w:r>
        <w:t xml:space="preserve">Mitä tutkijat ovat oppineet angiospermeistä DNA:n sekvensoinnin avulla?</w:t>
      </w:r>
    </w:p>
    <w:p>
      <w:r>
        <w:br w:type="page"/>
      </w:r>
    </w:p>
    <w:p>
      <w:r>
        <w:rPr>
          <w:b/>
          <w:u w:val="single"/>
        </w:rPr>
        <w:t xml:space="preserve">Asiakirjan numero 208</w:t>
      </w:r>
    </w:p>
    <w:p>
      <w:r>
        <w:rPr>
          <w:b/>
        </w:rPr>
        <w:t xml:space="preserve">Tekstin numero 0</w:t>
      </w:r>
    </w:p>
    <w:p>
      <w:r>
        <w:rPr>
          <w:color w:val="A9A9A9"/>
        </w:rPr>
        <w:t xml:space="preserve">Madonna </w:t>
      </w:r>
      <w:r>
        <w:rPr>
          <w:color w:val="DCDCDC"/>
        </w:rPr>
        <w:t xml:space="preserve">Louise Ciccone </w:t>
      </w:r>
      <w:r>
        <w:t xml:space="preserve">(/tʃɪˈkoʊni/; italia: [tʃikˈkoːne]; s. </w:t>
      </w:r>
      <w:r>
        <w:rPr>
          <w:color w:val="2F4F4F"/>
        </w:rPr>
        <w:t xml:space="preserve">16. elokuuta 1958) on </w:t>
      </w:r>
      <w:r>
        <w:t xml:space="preserve">yhdysvaltalainen laulaja, lauluntekijä, näyttelijä ja liikenainen. Hän saavutti suosiota laajentamalla valtavirran populaarimusiikin sanoitussisällön ja kuvaston rajoja musiikkivideoissaan, joista tuli </w:t>
      </w:r>
      <w:r>
        <w:rPr>
          <w:color w:val="556B2F"/>
        </w:rPr>
        <w:t xml:space="preserve">MTV:</w:t>
      </w:r>
      <w:r>
        <w:t xml:space="preserve">n vakiokalustoa</w:t>
      </w:r>
      <w:r>
        <w:t xml:space="preserve">. Madonna tunnetaan sekä musiikkinsa että imagonsa keksimisestä uudelleen ja siitä, että hän on säilyttänyt itsenäisyytensä levyteollisuudessa. Musiikkikriitikot ovat ylistäneet hänen musiikillista tuotantoaan, joka on herättänyt jonkin verran ristiriitoja. </w:t>
      </w:r>
      <w:r>
        <w:t xml:space="preserve">Madonnaa kutsutaan </w:t>
      </w:r>
      <w:r>
        <w:t xml:space="preserve">usein "</w:t>
      </w:r>
      <w:r>
        <w:rPr>
          <w:color w:val="6B8E23"/>
        </w:rPr>
        <w:t xml:space="preserve">Popin kuningattareksi"</w:t>
      </w:r>
      <w:r>
        <w:t xml:space="preserve">, ja muut artistit mainitsevat hänet usein vaikutteekseen</w:t>
      </w:r>
      <w:r>
        <w:t xml:space="preserve">.</w:t>
      </w:r>
    </w:p>
    <w:p>
      <w:r>
        <w:rPr>
          <w:b/>
        </w:rPr>
        <w:t xml:space="preserve">Kysymys 0</w:t>
      </w:r>
    </w:p>
    <w:p>
      <w:r>
        <w:t xml:space="preserve">Mikä on Madonnan oikea nimi?</w:t>
      </w:r>
    </w:p>
    <w:p>
      <w:r>
        <w:rPr>
          <w:b/>
        </w:rPr>
        <w:t xml:space="preserve">Kysymys 1</w:t>
      </w:r>
    </w:p>
    <w:p>
      <w:r>
        <w:t xml:space="preserve">Milloin Madonna syntyi?</w:t>
      </w:r>
    </w:p>
    <w:p>
      <w:r>
        <w:rPr>
          <w:b/>
        </w:rPr>
        <w:t xml:space="preserve">Kysymys 2</w:t>
      </w:r>
    </w:p>
    <w:p>
      <w:r>
        <w:t xml:space="preserve">Mikä on toinen nimi, jolla Madonnaa aina kutsutaan?</w:t>
      </w:r>
    </w:p>
    <w:p>
      <w:r>
        <w:rPr>
          <w:b/>
        </w:rPr>
        <w:t xml:space="preserve">Kysymys 3</w:t>
      </w:r>
    </w:p>
    <w:p>
      <w:r>
        <w:t xml:space="preserve">Madonnasta tuli vakiokasvo mille televisiokanavalle?</w:t>
      </w:r>
    </w:p>
    <w:p>
      <w:r>
        <w:rPr>
          <w:b/>
        </w:rPr>
        <w:t xml:space="preserve">Kysymys 4</w:t>
      </w:r>
    </w:p>
    <w:p>
      <w:r>
        <w:t xml:space="preserve">Kuka on tunnettu siitä, että hän on säilyttänyt itsenäisyytensä ja keksinyt mielikuvansa uudelleen musiikkiteollisuudessa?</w:t>
      </w:r>
    </w:p>
    <w:p>
      <w:r>
        <w:rPr>
          <w:b/>
        </w:rPr>
        <w:t xml:space="preserve">Teksti numero 1</w:t>
      </w:r>
    </w:p>
    <w:p>
      <w:r>
        <w:rPr>
          <w:color w:val="A9A9A9"/>
        </w:rPr>
        <w:t xml:space="preserve">Bay Cityssä, Michiganissa </w:t>
      </w:r>
      <w:r>
        <w:t xml:space="preserve">syntynyt </w:t>
      </w:r>
      <w:r>
        <w:rPr>
          <w:color w:val="DCDCDC"/>
        </w:rPr>
        <w:t xml:space="preserve">Madonna </w:t>
      </w:r>
      <w:r>
        <w:t xml:space="preserve">muutti New Yorkiin vuonna </w:t>
      </w:r>
      <w:r>
        <w:rPr>
          <w:color w:val="2F4F4F"/>
        </w:rPr>
        <w:t xml:space="preserve">1977 </w:t>
      </w:r>
      <w:r>
        <w:t xml:space="preserve">jatkaakseen uraansa modernin tanssin parissa. Esiinnyttyään musiikkiryhmissä Breakfast Club ja Emmy hän teki sopimuksen </w:t>
      </w:r>
      <w:r>
        <w:rPr>
          <w:color w:val="556B2F"/>
        </w:rPr>
        <w:t xml:space="preserve">Sire Recordsin </w:t>
      </w:r>
      <w:r>
        <w:t xml:space="preserve">(Warner Bros. Recordsin apulaislevy-yhtiö) kanssa vuonna 1982 ja julkaisi seuraavana vuonna samannimisen debyyttialbuminsa. Sitä </w:t>
      </w:r>
      <w:r>
        <w:t xml:space="preserve">seurasi sarja kaupallisesti ja kriitikoiden mielestä menestyksekkäitä albumeita, kuten Grammy-palkitut </w:t>
      </w:r>
      <w:r>
        <w:rPr>
          <w:color w:val="6B8E23"/>
        </w:rPr>
        <w:t xml:space="preserve">Ray of Light </w:t>
      </w:r>
      <w:r>
        <w:t xml:space="preserve">(1998) ja Confessions on a Dance Floor (2005). Madonna on koko uransa ajan kirjoittanut ja tuottanut useimmat kappaleistaan, joista monet ovat nousseet listaykkösiksi, kuten "Like a Virgin", "Into the Groove", "Papa Don't Preach", "Like a Prayer", "Vogue", "Frozen", "Music", "Hung Up" ja "4 Minutes".</w:t>
      </w:r>
    </w:p>
    <w:p>
      <w:r>
        <w:rPr>
          <w:b/>
        </w:rPr>
        <w:t xml:space="preserve">Kysymys 0</w:t>
      </w:r>
    </w:p>
    <w:p>
      <w:r>
        <w:t xml:space="preserve">Missä Madonna syntyi?</w:t>
      </w:r>
    </w:p>
    <w:p>
      <w:r>
        <w:rPr>
          <w:b/>
        </w:rPr>
        <w:t xml:space="preserve">Kysymys 1</w:t>
      </w:r>
    </w:p>
    <w:p>
      <w:r>
        <w:t xml:space="preserve">Minä vuonna Madonna muutti New Yorkiin?</w:t>
      </w:r>
    </w:p>
    <w:p>
      <w:r>
        <w:rPr>
          <w:b/>
        </w:rPr>
        <w:t xml:space="preserve">Kysymys 2</w:t>
      </w:r>
    </w:p>
    <w:p>
      <w:r>
        <w:t xml:space="preserve">Minkä levy-yhtiön kanssa Madonna teki sopimuksen vuonna 1982?</w:t>
      </w:r>
    </w:p>
    <w:p>
      <w:r>
        <w:rPr>
          <w:b/>
        </w:rPr>
        <w:t xml:space="preserve">Kysymys 3</w:t>
      </w:r>
    </w:p>
    <w:p>
      <w:r>
        <w:t xml:space="preserve">Mikä oli hänen vuonna 1983 julkaisemansa albumin nimi?</w:t>
      </w:r>
    </w:p>
    <w:p>
      <w:r>
        <w:rPr>
          <w:b/>
        </w:rPr>
        <w:t xml:space="preserve">Kysymys 4</w:t>
      </w:r>
    </w:p>
    <w:p>
      <w:r>
        <w:t xml:space="preserve">Nimeä Madonnan Grammy-palkittu albumi vuodelta 1998?</w:t>
      </w:r>
    </w:p>
    <w:p>
      <w:r>
        <w:rPr>
          <w:b/>
        </w:rPr>
        <w:t xml:space="preserve">Teksti numero 2</w:t>
      </w:r>
    </w:p>
    <w:p>
      <w:r>
        <w:t xml:space="preserve">Madonnan suosiota lisäsivät hänen elokuvaroolinsa, kuten </w:t>
      </w:r>
      <w:r>
        <w:t xml:space="preserve">elokuvat </w:t>
      </w:r>
      <w:r>
        <w:rPr>
          <w:color w:val="A9A9A9"/>
        </w:rPr>
        <w:t xml:space="preserve">Desperately Seeking Susan </w:t>
      </w:r>
      <w:r>
        <w:t xml:space="preserve">(1985), Dick Tracy (1990) ja </w:t>
      </w:r>
      <w:r>
        <w:rPr>
          <w:color w:val="DCDCDC"/>
        </w:rPr>
        <w:t xml:space="preserve">Evita </w:t>
      </w:r>
      <w:r>
        <w:t xml:space="preserve">(1996), joista hän sai parhaan naispääosan Golden Globe -palkinnon. Kriitikot ovat kuitenkin arvostelleet useimmat hänen muut elokuvansa. Hänen muita yrityksiään ovat muun muassa </w:t>
      </w:r>
      <w:r>
        <w:rPr>
          <w:color w:val="2F4F4F"/>
        </w:rPr>
        <w:t xml:space="preserve">muotisuunnittelu</w:t>
      </w:r>
      <w:r>
        <w:t xml:space="preserve">, lastenkirjojen kirjoittaminen ja elokuvanteko. Häntä on ylistetty liikenainen, erityisesti sen jälkeen, kun hän perusti viihdeyhtiö </w:t>
      </w:r>
      <w:r>
        <w:rPr>
          <w:color w:val="556B2F"/>
        </w:rPr>
        <w:t xml:space="preserve">Maverickin </w:t>
      </w:r>
      <w:r>
        <w:t xml:space="preserve">(mukaan lukien levy-yhtiö Maverick Records)</w:t>
      </w:r>
      <w:r>
        <w:t xml:space="preserve">.</w:t>
      </w:r>
      <w:r>
        <w:t xml:space="preserve"> Vuonna 2007 </w:t>
      </w:r>
      <w:r>
        <w:t xml:space="preserve">hän allekirjoitti ennennäkemättömän 120 miljoonan Yhdysvaltain dollarin 360-sopimuksen Live Nationin kanssa</w:t>
      </w:r>
      <w:r>
        <w:rPr>
          <w:color w:val="6B8E23"/>
        </w:rPr>
        <w:t xml:space="preserve">.</w:t>
      </w:r>
    </w:p>
    <w:p>
      <w:r>
        <w:rPr>
          <w:b/>
        </w:rPr>
        <w:t xml:space="preserve">Kysymys 0</w:t>
      </w:r>
    </w:p>
    <w:p>
      <w:r>
        <w:t xml:space="preserve">Nimeä elokuvarooli, jossa Madonna näytteli.</w:t>
      </w:r>
    </w:p>
    <w:p>
      <w:r>
        <w:rPr>
          <w:b/>
        </w:rPr>
        <w:t xml:space="preserve">Kysymys 1</w:t>
      </w:r>
    </w:p>
    <w:p>
      <w:r>
        <w:t xml:space="preserve">Mistä elokuvasta Madonna sai Golden Globe -palkinnon?</w:t>
      </w:r>
    </w:p>
    <w:p>
      <w:r>
        <w:rPr>
          <w:b/>
        </w:rPr>
        <w:t xml:space="preserve">Kysymys 2</w:t>
      </w:r>
    </w:p>
    <w:p>
      <w:r>
        <w:t xml:space="preserve">Nimeä yksi Madonnan muista liikeyrityksistä?</w:t>
      </w:r>
    </w:p>
    <w:p>
      <w:r>
        <w:rPr>
          <w:b/>
        </w:rPr>
        <w:t xml:space="preserve">Kysymys 3</w:t>
      </w:r>
    </w:p>
    <w:p>
      <w:r>
        <w:t xml:space="preserve">Mikä on Madonnan perustaman viihdeyrityksen nimi?</w:t>
      </w:r>
    </w:p>
    <w:p>
      <w:r>
        <w:rPr>
          <w:b/>
        </w:rPr>
        <w:t xml:space="preserve">Kysymys 4</w:t>
      </w:r>
    </w:p>
    <w:p>
      <w:r>
        <w:t xml:space="preserve">Minä vuonna Madonna allekirjoitti 120 miljoonan dollarin sopimuksen Live Nationin kanssa?</w:t>
      </w:r>
    </w:p>
    <w:p>
      <w:r>
        <w:rPr>
          <w:b/>
        </w:rPr>
        <w:t xml:space="preserve">Teksti numero 3</w:t>
      </w:r>
    </w:p>
    <w:p>
      <w:r>
        <w:t xml:space="preserve">Madonna on </w:t>
      </w:r>
      <w:r>
        <w:t xml:space="preserve">myynyt </w:t>
      </w:r>
      <w:r>
        <w:t xml:space="preserve">maailmanlaajuisesti </w:t>
      </w:r>
      <w:r>
        <w:rPr>
          <w:color w:val="A9A9A9"/>
        </w:rPr>
        <w:t xml:space="preserve">yli 300 miljoonaa </w:t>
      </w:r>
      <w:r>
        <w:t xml:space="preserve">levyä, ja </w:t>
      </w:r>
      <w:r>
        <w:rPr>
          <w:color w:val="DCDCDC"/>
        </w:rPr>
        <w:t xml:space="preserve">Guinnessin ennätystenkirjat pitävät häntä </w:t>
      </w:r>
      <w:r>
        <w:t xml:space="preserve">kaikkien aikojen myydyimpänä naisartistina</w:t>
      </w:r>
      <w:r>
        <w:t xml:space="preserve">. </w:t>
      </w:r>
      <w:r>
        <w:t xml:space="preserve">Recording Industry Association of America (RIAA) listasi Madonnan 1900-luvun myydyimmäksi naispuoliseksi rock-artistiksi ja toiseksi myydyimmäksi naisartistiksi Yhdysvalloissa </w:t>
      </w:r>
      <w:r>
        <w:rPr>
          <w:color w:val="2F4F4F"/>
        </w:rPr>
        <w:t xml:space="preserve">64,5 miljoonalla </w:t>
      </w:r>
      <w:r>
        <w:t xml:space="preserve">sertifioidulla albumillaan. Billboardin mukaan Madonna on kaikkien aikojen eniten tuottanut kiertävä sooloartisti, joka on tienannut </w:t>
      </w:r>
      <w:r>
        <w:t xml:space="preserve">konserteillaan </w:t>
      </w:r>
      <w:r>
        <w:rPr>
          <w:color w:val="556B2F"/>
        </w:rPr>
        <w:t xml:space="preserve">1,31 miljardia dollaria </w:t>
      </w:r>
      <w:r>
        <w:t xml:space="preserve">vuodesta 1990 lähtien. Hän oli Billboard Hot 100 All-Time Top Artists -listan kakkossijalla The Beatlesin jälkeen, mikä tekee hänestä Amerikan singlelistojen historian menestyneimmän sooloartistin. </w:t>
      </w:r>
      <w:r>
        <w:rPr>
          <w:color w:val="6B8E23"/>
        </w:rPr>
        <w:t xml:space="preserve">Madonnasta </w:t>
      </w:r>
      <w:r>
        <w:t xml:space="preserve">tuli yksi Yhdistyneen kuningaskunnan Music Hall of Famen viidestä perustajajäsenestä, ja hänet otettiin Rock and Roll Hall of Fameen ensimmäisenä vuonna, jolloin hän oli oikeutettu siihen.</w:t>
      </w:r>
    </w:p>
    <w:p>
      <w:r>
        <w:rPr>
          <w:b/>
        </w:rPr>
        <w:t xml:space="preserve">Kysymys 0</w:t>
      </w:r>
    </w:p>
    <w:p>
      <w:r>
        <w:t xml:space="preserve">Kuinka monta levyä Madonna myi maailmanlaajuisesti?</w:t>
      </w:r>
    </w:p>
    <w:p>
      <w:r>
        <w:rPr>
          <w:b/>
        </w:rPr>
        <w:t xml:space="preserve">Kysymys 1</w:t>
      </w:r>
    </w:p>
    <w:p>
      <w:r>
        <w:t xml:space="preserve">Kuka tunnustaa Madonnan myydyimmäksi naisartistiksi?</w:t>
      </w:r>
    </w:p>
    <w:p>
      <w:r>
        <w:rPr>
          <w:b/>
        </w:rPr>
        <w:t xml:space="preserve">Kysymys 2</w:t>
      </w:r>
    </w:p>
    <w:p>
      <w:r>
        <w:t xml:space="preserve">Kuinka monta sertifioitua albumia Madonnalla on?</w:t>
      </w:r>
    </w:p>
    <w:p>
      <w:r>
        <w:rPr>
          <w:b/>
        </w:rPr>
        <w:t xml:space="preserve">Kysymys 3</w:t>
      </w:r>
    </w:p>
    <w:p>
      <w:r>
        <w:t xml:space="preserve">Kuinka paljon Madonna on tienannut konserteillaan vuodesta 1990 lähtien?</w:t>
      </w:r>
    </w:p>
    <w:p>
      <w:r>
        <w:rPr>
          <w:b/>
        </w:rPr>
        <w:t xml:space="preserve">Kysymys 4</w:t>
      </w:r>
    </w:p>
    <w:p>
      <w:r>
        <w:t xml:space="preserve">Kuka on yksi UK Music Hall of Famen perustajajäsenistä?</w:t>
      </w:r>
    </w:p>
    <w:p>
      <w:r>
        <w:rPr>
          <w:b/>
        </w:rPr>
        <w:t xml:space="preserve">Teksti numero 4</w:t>
      </w:r>
    </w:p>
    <w:p>
      <w:r>
        <w:t xml:space="preserve">Madonna syntyi </w:t>
      </w:r>
      <w:r>
        <w:rPr>
          <w:color w:val="A9A9A9"/>
        </w:rPr>
        <w:t xml:space="preserve">katolilaisille </w:t>
      </w:r>
      <w:r>
        <w:t xml:space="preserve">vanhemmille Silvio Anthony "Tony" Cicconelle (s. 1931) ja Madonna Louise Fortinille (s. 1933 - 1. joulukuuta 1963) Bay Cityssä, Michiganissa 16. elokuuta 1958. Hänen isänsä vanhemmat olivat maahanmuuttajia </w:t>
      </w:r>
      <w:r>
        <w:rPr>
          <w:color w:val="DCDCDC"/>
        </w:rPr>
        <w:t xml:space="preserve">Italian Pacentrosta, </w:t>
      </w:r>
      <w:r>
        <w:t xml:space="preserve">kun taas hänen äitinsä oli </w:t>
      </w:r>
      <w:r>
        <w:rPr>
          <w:color w:val="2F4F4F"/>
        </w:rPr>
        <w:t xml:space="preserve">ranskalais-kanadalaisia </w:t>
      </w:r>
      <w:r>
        <w:t xml:space="preserve">sukujuuria. Tony työskenteli </w:t>
      </w:r>
      <w:r>
        <w:rPr>
          <w:color w:val="556B2F"/>
        </w:rPr>
        <w:t xml:space="preserve">insinöörisuunnittelijana </w:t>
      </w:r>
      <w:r>
        <w:t xml:space="preserve">Chryslerille ja General Motorsille</w:t>
      </w:r>
      <w:r>
        <w:t xml:space="preserve">. Koska </w:t>
      </w:r>
      <w:r>
        <w:t xml:space="preserve">Madonnalla oli sama nimi kuin hänen äidillään, perheenjäsenet kutsuivat häntä "</w:t>
      </w:r>
      <w:r>
        <w:rPr>
          <w:color w:val="6B8E23"/>
        </w:rPr>
        <w:t xml:space="preserve">Pikku Nonniksi</w:t>
      </w:r>
      <w:r>
        <w:t xml:space="preserve">". Hänellä on kaksi vanhempaa veljeä, Anthony (s. 1956) ja Martin (s. 1957), ja kolme nuorempaa sisarusta, Paula (s. 1959), Christopher (s. 1960) ja Melanie (s. 1962).</w:t>
      </w:r>
    </w:p>
    <w:p>
      <w:r>
        <w:rPr>
          <w:b/>
        </w:rPr>
        <w:t xml:space="preserve">Kysymys 0</w:t>
      </w:r>
    </w:p>
    <w:p>
      <w:r>
        <w:t xml:space="preserve">Mihin uskontoon Madonna syntyi?</w:t>
      </w:r>
    </w:p>
    <w:p>
      <w:r>
        <w:rPr>
          <w:b/>
        </w:rPr>
        <w:t xml:space="preserve">Kysymys 1</w:t>
      </w:r>
    </w:p>
    <w:p>
      <w:r>
        <w:t xml:space="preserve">Mistä Madonnan isänpuoleiset isovanhemmat olivat kotoisin?</w:t>
      </w:r>
    </w:p>
    <w:p>
      <w:r>
        <w:rPr>
          <w:b/>
        </w:rPr>
        <w:t xml:space="preserve">Kysymys 2</w:t>
      </w:r>
    </w:p>
    <w:p>
      <w:r>
        <w:t xml:space="preserve">Madonnan äiti oli mitä sukujuuria?</w:t>
      </w:r>
    </w:p>
    <w:p>
      <w:r>
        <w:rPr>
          <w:b/>
        </w:rPr>
        <w:t xml:space="preserve">Kysymys 3</w:t>
      </w:r>
    </w:p>
    <w:p>
      <w:r>
        <w:t xml:space="preserve">Mikä oli Tonyn ammatti?</w:t>
      </w:r>
    </w:p>
    <w:p>
      <w:r>
        <w:rPr>
          <w:b/>
        </w:rPr>
        <w:t xml:space="preserve">Kysymys 4</w:t>
      </w:r>
    </w:p>
    <w:p>
      <w:r>
        <w:t xml:space="preserve">Mikä oli Madonnan lempinimi, kun hän oli nuorempi?</w:t>
      </w:r>
    </w:p>
    <w:p>
      <w:r>
        <w:rPr>
          <w:b/>
        </w:rPr>
        <w:t xml:space="preserve">Teksti numero 5</w:t>
      </w:r>
    </w:p>
    <w:p>
      <w:r>
        <w:t xml:space="preserve">Kun hänet konfirmoitiin vuonna 1966, hän otti </w:t>
      </w:r>
      <w:r>
        <w:t xml:space="preserve">konfirmaationimeksi </w:t>
      </w:r>
      <w:r>
        <w:rPr>
          <w:color w:val="A9A9A9"/>
        </w:rPr>
        <w:t xml:space="preserve">Veronican</w:t>
      </w:r>
      <w:r>
        <w:t xml:space="preserve">. </w:t>
      </w:r>
      <w:r>
        <w:t xml:space="preserve">Hän kasvoi </w:t>
      </w:r>
      <w:r>
        <w:rPr>
          <w:color w:val="DCDCDC"/>
        </w:rPr>
        <w:t xml:space="preserve">Detroitin Pontiacin ja Avon Townshipin </w:t>
      </w:r>
      <w:r>
        <w:t xml:space="preserve">(nykyinen Rochester Hills) </w:t>
      </w:r>
      <w:r>
        <w:rPr>
          <w:color w:val="DCDCDC"/>
        </w:rPr>
        <w:t xml:space="preserve">esikaupunkialueilla. </w:t>
      </w:r>
      <w:r>
        <w:t xml:space="preserve">Kuukausia ennen kuin hänen äitinsä kuoli </w:t>
      </w:r>
      <w:r>
        <w:rPr>
          <w:color w:val="2F4F4F"/>
        </w:rPr>
        <w:t xml:space="preserve">rintasyöpään</w:t>
      </w:r>
      <w:r>
        <w:t xml:space="preserve">, Madonna huomasi muutoksia käytöksessään ja persoonallisuudessaan, vaikkei ymmärtänyt syytä. Hänen äitinsä ei osannut selittää sairauttaan ja alkoi usein </w:t>
      </w:r>
      <w:r>
        <w:rPr>
          <w:color w:val="556B2F"/>
        </w:rPr>
        <w:t xml:space="preserve">itkeä</w:t>
      </w:r>
      <w:r>
        <w:t xml:space="preserve">, kun Madonna kyseli häneltä asiasta. Madonna myönsi myöhemmin, ettei hän ollut käsittänyt äidin kuolemaa.</w:t>
      </w:r>
    </w:p>
    <w:p>
      <w:r>
        <w:rPr>
          <w:b/>
        </w:rPr>
        <w:t xml:space="preserve">Kysymys 0</w:t>
      </w:r>
    </w:p>
    <w:p>
      <w:r>
        <w:t xml:space="preserve">Minkä nimen Madonna otti käyttöön vahvistusnimekseen?</w:t>
      </w:r>
    </w:p>
    <w:p>
      <w:r>
        <w:rPr>
          <w:b/>
        </w:rPr>
        <w:t xml:space="preserve">Kysymys 1</w:t>
      </w:r>
    </w:p>
    <w:p>
      <w:r>
        <w:t xml:space="preserve">Mihin sairauteen hänen äitinsä kuoli?</w:t>
      </w:r>
    </w:p>
    <w:p>
      <w:r>
        <w:rPr>
          <w:b/>
        </w:rPr>
        <w:t xml:space="preserve">Kysymys 2</w:t>
      </w:r>
    </w:p>
    <w:p>
      <w:r>
        <w:t xml:space="preserve">Missä Madonna kasvoi?</w:t>
      </w:r>
    </w:p>
    <w:p>
      <w:r>
        <w:rPr>
          <w:b/>
        </w:rPr>
        <w:t xml:space="preserve">Kysymys 3</w:t>
      </w:r>
    </w:p>
    <w:p>
      <w:r>
        <w:t xml:space="preserve">Miten Madonnan äiti reagoi siihen, että hän kyseli Madonnan sairaudesta?</w:t>
      </w:r>
    </w:p>
    <w:p>
      <w:r>
        <w:rPr>
          <w:b/>
        </w:rPr>
        <w:t xml:space="preserve">Teksti numero 6</w:t>
      </w:r>
    </w:p>
    <w:p>
      <w:r>
        <w:t xml:space="preserve">Madonna kääntyi </w:t>
      </w:r>
      <w:r>
        <w:t xml:space="preserve">lohdutuksen saamiseksi </w:t>
      </w:r>
      <w:r>
        <w:rPr>
          <w:color w:val="A9A9A9"/>
        </w:rPr>
        <w:t xml:space="preserve">isän isoisänsä isoäidin </w:t>
      </w:r>
      <w:r>
        <w:t xml:space="preserve">puoleen. </w:t>
      </w:r>
      <w:r>
        <w:t xml:space="preserve">Cicconen sisarukset paheksuivat taloudenhoitajia ja </w:t>
      </w:r>
      <w:r>
        <w:rPr>
          <w:color w:val="DCDCDC"/>
        </w:rPr>
        <w:t xml:space="preserve">kapinoivat </w:t>
      </w:r>
      <w:r>
        <w:t xml:space="preserve">aina </w:t>
      </w:r>
      <w:r>
        <w:t xml:space="preserve">kaikkia niitä vastaan, jotka tuotiin heidän kotiinsa muka ottamaan heidän rakkaan äitinsä paikkaa. Madonna kertoi myöhemmin </w:t>
      </w:r>
      <w:r>
        <w:rPr>
          <w:color w:val="2F4F4F"/>
        </w:rPr>
        <w:t xml:space="preserve">Vanity Fairille</w:t>
      </w:r>
      <w:r>
        <w:t xml:space="preserve">, että hän näki itsensä nuoruudessaan "yksinäisenä tyttönä, joka etsi jotain. En ollut tietyllä tavalla kapinallinen. Minua kiinnosti olla hyvä jossakin. En ajanut kainaloitani enkä käyttänyt meikkiä kuten normaalit tytöt tekevät. Mutta opiskelin ja sain hyviä arvosanoja..... Halusin olla joku." Madonna pelkäsi, että myös hänen isänsä Tony voitaisiin viedä häneltä, </w:t>
      </w:r>
      <w:r>
        <w:rPr>
          <w:color w:val="556B2F"/>
        </w:rPr>
        <w:t xml:space="preserve">eikä voinut </w:t>
      </w:r>
      <w:r>
        <w:t xml:space="preserve">useinkaan </w:t>
      </w:r>
      <w:r>
        <w:rPr>
          <w:color w:val="556B2F"/>
        </w:rPr>
        <w:t xml:space="preserve">nukkua, ellei hän ollut isänsä lähellä</w:t>
      </w:r>
      <w:r>
        <w:t xml:space="preserve">.</w:t>
      </w:r>
    </w:p>
    <w:p>
      <w:r>
        <w:rPr>
          <w:b/>
        </w:rPr>
        <w:t xml:space="preserve">Kysymys 0</w:t>
      </w:r>
    </w:p>
    <w:p>
      <w:r>
        <w:t xml:space="preserve">Kenen puoleen Madonna kääntyi saadakseen lohtua äitinsä sairauden aikana?</w:t>
      </w:r>
    </w:p>
    <w:p>
      <w:r>
        <w:rPr>
          <w:b/>
        </w:rPr>
        <w:t xml:space="preserve">Kysymys 1</w:t>
      </w:r>
    </w:p>
    <w:p>
      <w:r>
        <w:t xml:space="preserve">Miten Cicconen sisarukset käyttäytyivät ketään kohtaan, joka tuotiin heidän kotiinsa korvaamaan heidän rakasta äitiään?</w:t>
      </w:r>
    </w:p>
    <w:p>
      <w:r>
        <w:rPr>
          <w:b/>
        </w:rPr>
        <w:t xml:space="preserve">Kysymys 2</w:t>
      </w:r>
    </w:p>
    <w:p>
      <w:r>
        <w:t xml:space="preserve">Kenelle Madonna kertoi haastattelussa, että nuorena tyttönä hän oli yksinäinen ja etsi aina jotain?</w:t>
      </w:r>
    </w:p>
    <w:p>
      <w:r>
        <w:rPr>
          <w:b/>
        </w:rPr>
        <w:t xml:space="preserve">Kysymys 3</w:t>
      </w:r>
    </w:p>
    <w:p>
      <w:r>
        <w:t xml:space="preserve">Mitä hän tekee pelätessään, että Tony viedään häneltä?</w:t>
      </w:r>
    </w:p>
    <w:p>
      <w:r>
        <w:rPr>
          <w:b/>
        </w:rPr>
        <w:t xml:space="preserve">Teksti numero 7</w:t>
      </w:r>
    </w:p>
    <w:p>
      <w:r>
        <w:t xml:space="preserve">Vuonna 1966 Tony meni naimisiin perheen taloudenhoitajan </w:t>
      </w:r>
      <w:r>
        <w:rPr>
          <w:color w:val="A9A9A9"/>
        </w:rPr>
        <w:t xml:space="preserve">Joan Gustafsonin kanssa</w:t>
      </w:r>
      <w:r>
        <w:t xml:space="preserve">; heillä oli kaksi lasta, Jennifer (syntynyt 1967) ja </w:t>
      </w:r>
      <w:r>
        <w:rPr>
          <w:color w:val="DCDCDC"/>
        </w:rPr>
        <w:t xml:space="preserve">Mario </w:t>
      </w:r>
      <w:r>
        <w:t xml:space="preserve">(syntynyt </w:t>
      </w:r>
      <w:r>
        <w:rPr>
          <w:color w:val="2F4F4F"/>
        </w:rPr>
        <w:t xml:space="preserve">1968)</w:t>
      </w:r>
      <w:r>
        <w:t xml:space="preserve">. Tässä vaiheessa Madonna alkoi paheksua häntä vuosikymmeniä ja kehitti kapinallisen asenteen. Hän kävi St. Frederick's ja St. Andrew's Catholic Elementary Schools -kouluja sekä </w:t>
      </w:r>
      <w:r>
        <w:rPr>
          <w:color w:val="556B2F"/>
        </w:rPr>
        <w:t xml:space="preserve">West Middle Schoolia</w:t>
      </w:r>
      <w:r>
        <w:t xml:space="preserve">. </w:t>
      </w:r>
      <w:r>
        <w:t xml:space="preserve">Madonna tunnettiin </w:t>
      </w:r>
      <w:r>
        <w:rPr>
          <w:color w:val="6B8E23"/>
        </w:rPr>
        <w:t xml:space="preserve">korkeasta keskiarvostaan</w:t>
      </w:r>
      <w:r>
        <w:t xml:space="preserve">, ja hän saavutti mainetta epäsovinnaisesta käytöksestään. Hän teki kärrynpyöriä ja käsilläseisontaa käytävillä oppituntien välillä, roikkui polvistaan apinatangosta välitunnilla ja veti hameensa ylös oppitunnilla - kaikki siksi, että pojat näkisivät hänen alusvaatteensa.</w:t>
      </w:r>
    </w:p>
    <w:p>
      <w:r>
        <w:rPr>
          <w:b/>
        </w:rPr>
        <w:t xml:space="preserve">Kysymys 0</w:t>
      </w:r>
    </w:p>
    <w:p>
      <w:r>
        <w:t xml:space="preserve">Kenen kanssa Tony meni naimisiin vuonna 1966?</w:t>
      </w:r>
    </w:p>
    <w:p>
      <w:r>
        <w:rPr>
          <w:b/>
        </w:rPr>
        <w:t xml:space="preserve">Kysymys 1</w:t>
      </w:r>
    </w:p>
    <w:p>
      <w:r>
        <w:t xml:space="preserve">Nimeä yksi lapsi Tonyn ja Joanin liitosta?</w:t>
      </w:r>
    </w:p>
    <w:p>
      <w:r>
        <w:rPr>
          <w:b/>
        </w:rPr>
        <w:t xml:space="preserve">Kysymys 2</w:t>
      </w:r>
    </w:p>
    <w:p>
      <w:r>
        <w:t xml:space="preserve">Milloin Mario syntyi?</w:t>
      </w:r>
    </w:p>
    <w:p>
      <w:r>
        <w:rPr>
          <w:b/>
        </w:rPr>
        <w:t xml:space="preserve">Kysymys 3</w:t>
      </w:r>
    </w:p>
    <w:p>
      <w:r>
        <w:t xml:space="preserve">Mikä on sen yläasteen nimi, jota Madonna kävi?</w:t>
      </w:r>
    </w:p>
    <w:p>
      <w:r>
        <w:rPr>
          <w:b/>
        </w:rPr>
        <w:t xml:space="preserve">Kysymys 4</w:t>
      </w:r>
    </w:p>
    <w:p>
      <w:r>
        <w:t xml:space="preserve">Madonna saavutti koulussa mainetta epätavallisella käytöksellään ja myös mistä muusta syystä?</w:t>
      </w:r>
    </w:p>
    <w:p>
      <w:r>
        <w:rPr>
          <w:b/>
        </w:rPr>
        <w:t xml:space="preserve">Teksti numero 8</w:t>
      </w:r>
    </w:p>
    <w:p>
      <w:r>
        <w:t xml:space="preserve">Vuonna 1978 </w:t>
      </w:r>
      <w:r>
        <w:t xml:space="preserve">hän jätti opintonsa kesken ja muutti New Yorkiin</w:t>
      </w:r>
      <w:r>
        <w:rPr>
          <w:color w:val="A9A9A9"/>
        </w:rPr>
        <w:t xml:space="preserve">. </w:t>
      </w:r>
      <w:r>
        <w:t xml:space="preserve">Hänellä oli vähän rahaa ja hän työskenteli tarjoilijana </w:t>
      </w:r>
      <w:r>
        <w:rPr>
          <w:color w:val="DCDCDC"/>
        </w:rPr>
        <w:t xml:space="preserve">Dunkin' Donutsissa </w:t>
      </w:r>
      <w:r>
        <w:t xml:space="preserve">ja modernin tanssin ryhmissä, kävi </w:t>
      </w:r>
      <w:r>
        <w:rPr>
          <w:color w:val="2F4F4F"/>
        </w:rPr>
        <w:t xml:space="preserve">Alvin Ailey American Dance Theaterin </w:t>
      </w:r>
      <w:r>
        <w:t xml:space="preserve">tunneilla </w:t>
      </w:r>
      <w:r>
        <w:t xml:space="preserve">ja lopulta Pear Lang Dance Theaterin kanssa. Madonna sanoi New Yorkiin muutostaan: "Se oli ensimmäinen kerta, kun olin koskaan lentänyt lentokoneella, ja ensimmäinen kerta, kun olin koskaan ottanut taksia. Tulin tänne </w:t>
      </w:r>
      <w:r>
        <w:rPr>
          <w:color w:val="556B2F"/>
        </w:rPr>
        <w:t xml:space="preserve">35 dollaria </w:t>
      </w:r>
      <w:r>
        <w:t xml:space="preserve">taskussa. Se oli rohkeinta, mitä olin koskaan tehnyt." </w:t>
      </w:r>
      <w:r>
        <w:t xml:space="preserve">Hän alkoi työskennellä </w:t>
      </w:r>
      <w:r>
        <w:rPr>
          <w:color w:val="6B8E23"/>
        </w:rPr>
        <w:t xml:space="preserve">taustatanssijana </w:t>
      </w:r>
      <w:r>
        <w:t xml:space="preserve">muille vakiintuneille artisteille. Madonna väitti, että eräänä myöhäisiltana hän oli palaamassa harjoituksista, kun pari miestä piteli häntä puukolla uhaten ja pakotti hänet tekemään fellaation. Madonna kommentoi myöhemmin, että "episodi oli esimakua heikkoudestani, se osoitti minulle, etten vieläkään pystynyt pelastamaan itseäni kaikesta vahvan tytön show'sta huolimatta. En voisi koskaan unohtaa sitä".</w:t>
      </w:r>
    </w:p>
    <w:p>
      <w:r>
        <w:rPr>
          <w:b/>
        </w:rPr>
        <w:t xml:space="preserve">Kysymys 0</w:t>
      </w:r>
    </w:p>
    <w:p>
      <w:r>
        <w:t xml:space="preserve">Milloin Madonna jätti opintonsa kesken?</w:t>
      </w:r>
    </w:p>
    <w:p>
      <w:r>
        <w:rPr>
          <w:b/>
        </w:rPr>
        <w:t xml:space="preserve">Kysymys 1</w:t>
      </w:r>
    </w:p>
    <w:p>
      <w:r>
        <w:t xml:space="preserve">Missä ravintolassa Madonna työskenteli New Yorkissa?</w:t>
      </w:r>
    </w:p>
    <w:p>
      <w:r>
        <w:rPr>
          <w:b/>
        </w:rPr>
        <w:t xml:space="preserve">Kysymys 2</w:t>
      </w:r>
    </w:p>
    <w:p>
      <w:r>
        <w:t xml:space="preserve">Missä Madonna otti tanssitunteja New Yorkissa?</w:t>
      </w:r>
    </w:p>
    <w:p>
      <w:r>
        <w:rPr>
          <w:b/>
        </w:rPr>
        <w:t xml:space="preserve">Kysymys 3</w:t>
      </w:r>
    </w:p>
    <w:p>
      <w:r>
        <w:t xml:space="preserve">Paljonko Madonnalla oli rahaa, kun hän lähti ensimmäistä kertaa New Yorkiin?</w:t>
      </w:r>
    </w:p>
    <w:p>
      <w:r>
        <w:rPr>
          <w:b/>
        </w:rPr>
        <w:t xml:space="preserve">Kysymys 4</w:t>
      </w:r>
    </w:p>
    <w:p>
      <w:r>
        <w:t xml:space="preserve">Mitä hän teki myös muille vakiintuneille taiteilijoille?</w:t>
      </w:r>
    </w:p>
    <w:p>
      <w:r>
        <w:rPr>
          <w:b/>
        </w:rPr>
        <w:t xml:space="preserve">Teksti numero 9</w:t>
      </w:r>
    </w:p>
    <w:p>
      <w:r>
        <w:t xml:space="preserve">Kun </w:t>
      </w:r>
      <w:r>
        <w:t xml:space="preserve">Madonna </w:t>
      </w:r>
      <w:r>
        <w:t xml:space="preserve">esiintyi ranskalaisen diskotaiteilijan Patrick Hernandezin taustalaulajana ja -tanssijana tämän </w:t>
      </w:r>
      <w:r>
        <w:t xml:space="preserve">maailmankiertueella </w:t>
      </w:r>
      <w:r>
        <w:rPr>
          <w:color w:val="A9A9A9"/>
        </w:rPr>
        <w:t xml:space="preserve">vuonna 1979</w:t>
      </w:r>
      <w:r>
        <w:t xml:space="preserve">, hän seurusteli romanttisesti muusikko </w:t>
      </w:r>
      <w:r>
        <w:rPr>
          <w:color w:val="DCDCDC"/>
        </w:rPr>
        <w:t xml:space="preserve">Dan Gilroyn </w:t>
      </w:r>
      <w:r>
        <w:t xml:space="preserve">kanssa</w:t>
      </w:r>
      <w:r>
        <w:t xml:space="preserve">. </w:t>
      </w:r>
      <w:r>
        <w:t xml:space="preserve">Yhdessä he perustivat ensimmäisen rockyhtyeensä, </w:t>
      </w:r>
      <w:r>
        <w:rPr>
          <w:color w:val="2F4F4F"/>
        </w:rPr>
        <w:t xml:space="preserve">Breakfast Clubin, </w:t>
      </w:r>
      <w:r>
        <w:t xml:space="preserve">jossa Madonna lauloi sekä soitti rumpuja ja kitaraa</w:t>
      </w:r>
      <w:r>
        <w:t xml:space="preserve">.</w:t>
      </w:r>
      <w:r>
        <w:t xml:space="preserve"> Vuonna </w:t>
      </w:r>
      <w:r>
        <w:rPr>
          <w:color w:val="556B2F"/>
        </w:rPr>
        <w:t xml:space="preserve">1980 tai 1981 </w:t>
      </w:r>
      <w:r>
        <w:t xml:space="preserve">hän jätti Breakfast Clubin ja </w:t>
      </w:r>
      <w:r>
        <w:t xml:space="preserve">perusti </w:t>
      </w:r>
      <w:r>
        <w:t xml:space="preserve">entisen poikaystävänsä </w:t>
      </w:r>
      <w:r>
        <w:rPr>
          <w:color w:val="6B8E23"/>
        </w:rPr>
        <w:t xml:space="preserve">Stephen Brayn </w:t>
      </w:r>
      <w:r>
        <w:t xml:space="preserve">kanssa </w:t>
      </w:r>
      <w:r>
        <w:t xml:space="preserve">rumpalina Emmy-yhtyeen. He alkoivat kirjoittaa kappaleita yhdessä, ja Madonna päätti myöhemmin markkinoida itseään soolona. Heidän musiikkinsa teki vaikutuksen DJ:hen ja levytuottaja Mark Kaminsiin, joka järjesti tapaamisen Madonnan ja Sire Recordsin perustajan Seymour Steinin välille.</w:t>
      </w:r>
    </w:p>
    <w:p>
      <w:r>
        <w:rPr>
          <w:b/>
        </w:rPr>
        <w:t xml:space="preserve">Kysymys 0</w:t>
      </w:r>
    </w:p>
    <w:p>
      <w:r>
        <w:t xml:space="preserve">Minä vuonna Patrick Hernandezin maailmankiertue järjestettiin?</w:t>
      </w:r>
    </w:p>
    <w:p>
      <w:r>
        <w:rPr>
          <w:b/>
        </w:rPr>
        <w:t xml:space="preserve">Kysymys 1</w:t>
      </w:r>
    </w:p>
    <w:p>
      <w:r>
        <w:t xml:space="preserve">Ketä Madonna alkoi tapailla, kun hän työskenteli Patrick Hernandezin kiertueen aikana taustalaulajana/tanssijana?</w:t>
      </w:r>
    </w:p>
    <w:p>
      <w:r>
        <w:rPr>
          <w:b/>
        </w:rPr>
        <w:t xml:space="preserve">Kysymys 2</w:t>
      </w:r>
    </w:p>
    <w:p>
      <w:r>
        <w:t xml:space="preserve">Mikä oli Madonnan ja Dan Gilroyn perustaman bändin nimi?</w:t>
      </w:r>
    </w:p>
    <w:p>
      <w:r>
        <w:rPr>
          <w:b/>
        </w:rPr>
        <w:t xml:space="preserve">Kysymys 3</w:t>
      </w:r>
    </w:p>
    <w:p>
      <w:r>
        <w:t xml:space="preserve">Milloin Madonna jätti Breakfast Clubin?</w:t>
      </w:r>
    </w:p>
    <w:p>
      <w:r>
        <w:rPr>
          <w:b/>
        </w:rPr>
        <w:t xml:space="preserve">Kysymys 4</w:t>
      </w:r>
    </w:p>
    <w:p>
      <w:r>
        <w:t xml:space="preserve">Jätettyään Breakfast Clubin, kenen kanssa hän perusti Emmy-yhtyeen?</w:t>
      </w:r>
    </w:p>
    <w:p>
      <w:r>
        <w:rPr>
          <w:b/>
        </w:rPr>
        <w:t xml:space="preserve">Teksti numero 10</w:t>
      </w:r>
    </w:p>
    <w:p>
      <w:r>
        <w:t xml:space="preserve">Kun Madonna oli allekirjoittanut singlelisopimuksen Sire-yhtiön kanssa, hänen debyyttisinglensä "</w:t>
      </w:r>
      <w:r>
        <w:rPr>
          <w:color w:val="A9A9A9"/>
        </w:rPr>
        <w:t xml:space="preserve">Everybody" </w:t>
      </w:r>
      <w:r>
        <w:t xml:space="preserve">julkaistiin </w:t>
      </w:r>
      <w:r>
        <w:rPr>
          <w:color w:val="DCDCDC"/>
        </w:rPr>
        <w:t xml:space="preserve">lokakuussa 1982 </w:t>
      </w:r>
      <w:r>
        <w:t xml:space="preserve">ja toinen, "</w:t>
      </w:r>
      <w:r>
        <w:rPr>
          <w:color w:val="2F4F4F"/>
        </w:rPr>
        <w:t xml:space="preserve">Burning Up", </w:t>
      </w:r>
      <w:r>
        <w:t xml:space="preserve">maaliskuussa 1983. Molemmista tuli suuria klubihittejä Yhdysvalloissa, ja ne ylsivät </w:t>
      </w:r>
      <w:r>
        <w:t xml:space="preserve">Billboard-lehden kokoaman Hot Dance Club Songs -listan </w:t>
      </w:r>
      <w:r>
        <w:rPr>
          <w:color w:val="556B2F"/>
        </w:rPr>
        <w:t xml:space="preserve">kolmannelle </w:t>
      </w:r>
      <w:r>
        <w:t xml:space="preserve">sijalle. </w:t>
      </w:r>
      <w:r>
        <w:t xml:space="preserve">Tämän menestyksen jälkeen hän alkoi kehittää debyyttialbumiaan Madonna, jonka tuotti pääasiassa </w:t>
      </w:r>
      <w:r>
        <w:rPr>
          <w:color w:val="6B8E23"/>
        </w:rPr>
        <w:t xml:space="preserve">Warner Brosin Reggie Lucas</w:t>
      </w:r>
      <w:r>
        <w:t xml:space="preserve">. Hän ei kuitenkaan ollut tyytyväinen valmiisiin kappaleisiin ja oli eri mieltä Lucasin tuotantotekniikasta, joten hän päätti hakea lisäapua.</w:t>
      </w:r>
    </w:p>
    <w:p>
      <w:r>
        <w:rPr>
          <w:b/>
        </w:rPr>
        <w:t xml:space="preserve">Kysymys 0</w:t>
      </w:r>
    </w:p>
    <w:p>
      <w:r>
        <w:t xml:space="preserve">Mikä oli Madonnan debyyttisinglen nimi?</w:t>
      </w:r>
    </w:p>
    <w:p>
      <w:r>
        <w:rPr>
          <w:b/>
        </w:rPr>
        <w:t xml:space="preserve">Kysymys 1</w:t>
      </w:r>
    </w:p>
    <w:p>
      <w:r>
        <w:t xml:space="preserve">Milloin "Everybody" julkaistiin?</w:t>
      </w:r>
    </w:p>
    <w:p>
      <w:r>
        <w:rPr>
          <w:b/>
        </w:rPr>
        <w:t xml:space="preserve">Kysymys 2</w:t>
      </w:r>
    </w:p>
    <w:p>
      <w:r>
        <w:t xml:space="preserve">Mikä oli toisen singlen nimi?</w:t>
      </w:r>
    </w:p>
    <w:p>
      <w:r>
        <w:rPr>
          <w:b/>
        </w:rPr>
        <w:t xml:space="preserve">Kysymys 3</w:t>
      </w:r>
    </w:p>
    <w:p>
      <w:r>
        <w:t xml:space="preserve">Kuka tuotti Madonnan debyyttialbumin?</w:t>
      </w:r>
    </w:p>
    <w:p>
      <w:r>
        <w:rPr>
          <w:b/>
        </w:rPr>
        <w:t xml:space="preserve">Kysymys 4</w:t>
      </w:r>
    </w:p>
    <w:p>
      <w:r>
        <w:t xml:space="preserve">Madonnan tanssisinkku saavutti minkä numeron Billboard-lehden "Hot Dance Club Songs" -listalla?</w:t>
      </w:r>
    </w:p>
    <w:p>
      <w:r>
        <w:rPr>
          <w:b/>
        </w:rPr>
        <w:t xml:space="preserve">Teksti numero 11</w:t>
      </w:r>
    </w:p>
    <w:p>
      <w:r>
        <w:t xml:space="preserve">Madonna muutti yhteen poikaystävänsä </w:t>
      </w:r>
      <w:r>
        <w:rPr>
          <w:color w:val="A9A9A9"/>
        </w:rPr>
        <w:t xml:space="preserve">John "Jellybean" Benitezin </w:t>
      </w:r>
      <w:r>
        <w:t xml:space="preserve">kanssa </w:t>
      </w:r>
      <w:r>
        <w:t xml:space="preserve">ja pyysi tämän apua albumin tuotannon viimeistelyssä</w:t>
      </w:r>
      <w:r>
        <w:t xml:space="preserve">. </w:t>
      </w:r>
      <w:r>
        <w:rPr>
          <w:color w:val="DCDCDC"/>
        </w:rPr>
        <w:t xml:space="preserve">Benitez </w:t>
      </w:r>
      <w:r>
        <w:t xml:space="preserve">miksasi useimmat kappaleet uudelleen ja tuotti kappaleen "</w:t>
      </w:r>
      <w:r>
        <w:rPr>
          <w:color w:val="2F4F4F"/>
        </w:rPr>
        <w:t xml:space="preserve">Holiday</w:t>
      </w:r>
      <w:r>
        <w:t xml:space="preserve">", joka oli Madonnan kolmas single ja ensimmäinen maailmanlaajuinen hitti</w:t>
      </w:r>
      <w:r>
        <w:rPr>
          <w:color w:val="DCDCDC"/>
        </w:rPr>
        <w:t xml:space="preserve">.</w:t>
      </w:r>
      <w:r>
        <w:t xml:space="preserve"> Madonnan yleissoundi oli dissonantti ja vauhdikkaan synteettisen diskon muotoinen, ja siinä käytettiin joitakin tuon ajan uutta teknologiaa, kuten Linn-rumpukonetta, Moog-bassoa ja OB-X-syntetisaattoria. Albumi julkaistiin </w:t>
      </w:r>
      <w:r>
        <w:rPr>
          <w:color w:val="556B2F"/>
        </w:rPr>
        <w:t xml:space="preserve">heinäkuussa 1983</w:t>
      </w:r>
      <w:r>
        <w:t xml:space="preserve">, ja se nousi </w:t>
      </w:r>
      <w:r>
        <w:t xml:space="preserve">Billboard 200 -listan </w:t>
      </w:r>
      <w:r>
        <w:rPr>
          <w:color w:val="6B8E23"/>
        </w:rPr>
        <w:t xml:space="preserve">kahdeksannelle sijalle </w:t>
      </w:r>
      <w:r>
        <w:t xml:space="preserve">kuusi kuukautta myöhemmin, vuonna 1984. Se tuotti vielä kaksi hittisingleä, "Borderline" ja "Lucky Star".</w:t>
      </w:r>
    </w:p>
    <w:p>
      <w:r>
        <w:rPr>
          <w:b/>
        </w:rPr>
        <w:t xml:space="preserve">Kysymys 0</w:t>
      </w:r>
    </w:p>
    <w:p>
      <w:r>
        <w:t xml:space="preserve">Kenen poikaystävän kanssa Madonna muutti yhteen?</w:t>
      </w:r>
    </w:p>
    <w:p>
      <w:r>
        <w:rPr>
          <w:b/>
        </w:rPr>
        <w:t xml:space="preserve">Kysymys 1</w:t>
      </w:r>
    </w:p>
    <w:p>
      <w:r>
        <w:t xml:space="preserve">Kuka remixasi suurimman osan Madonnan albumikappaleista?</w:t>
      </w:r>
    </w:p>
    <w:p>
      <w:r>
        <w:rPr>
          <w:b/>
        </w:rPr>
        <w:t xml:space="preserve">Kysymys 2</w:t>
      </w:r>
    </w:p>
    <w:p>
      <w:r>
        <w:t xml:space="preserve">Mikä kappale oli Madonnan ensimmäinen maailmanlaajuinen hitti?</w:t>
      </w:r>
    </w:p>
    <w:p>
      <w:r>
        <w:rPr>
          <w:b/>
        </w:rPr>
        <w:t xml:space="preserve">Kysymys 3</w:t>
      </w:r>
    </w:p>
    <w:p>
      <w:r>
        <w:t xml:space="preserve">Milloin Madonnan albumi julkaistiin?</w:t>
      </w:r>
    </w:p>
    <w:p>
      <w:r>
        <w:rPr>
          <w:b/>
        </w:rPr>
        <w:t xml:space="preserve">Kysymys 4</w:t>
      </w:r>
    </w:p>
    <w:p>
      <w:r>
        <w:t xml:space="preserve">Millä numerolla Madonnan albumi saavutti huippunsa Billboard 800 -listalla kuusi kuukautta myöhemmin?</w:t>
      </w:r>
    </w:p>
    <w:p>
      <w:r>
        <w:rPr>
          <w:b/>
        </w:rPr>
        <w:t xml:space="preserve">Teksti numero 12</w:t>
      </w:r>
    </w:p>
    <w:p>
      <w:r>
        <w:t xml:space="preserve">Madonnan ulkonäkö ja pukeutumistyyli, hänen esiintymisensä ja musiikkivideonsa vaikuttivat </w:t>
      </w:r>
      <w:r>
        <w:rPr>
          <w:color w:val="A9A9A9"/>
        </w:rPr>
        <w:t xml:space="preserve">nuoriin tyttöihin ja naisiin</w:t>
      </w:r>
      <w:r>
        <w:t xml:space="preserve">. </w:t>
      </w:r>
      <w:r>
        <w:t xml:space="preserve">Hänen tyylistään tuli yksi </w:t>
      </w:r>
      <w:r>
        <w:rPr>
          <w:color w:val="DCDCDC"/>
        </w:rPr>
        <w:t xml:space="preserve">1980-luvun</w:t>
      </w:r>
      <w:r>
        <w:t xml:space="preserve"> naisten muotivirtauksista</w:t>
      </w:r>
      <w:r>
        <w:t xml:space="preserve">. </w:t>
      </w:r>
      <w:r>
        <w:t xml:space="preserve">Stylisti ja korusuunnittelija </w:t>
      </w:r>
      <w:r>
        <w:rPr>
          <w:color w:val="2F4F4F"/>
        </w:rPr>
        <w:t xml:space="preserve">Maripolin </w:t>
      </w:r>
      <w:r>
        <w:t xml:space="preserve">luoma </w:t>
      </w:r>
      <w:r>
        <w:t xml:space="preserve">look koostui pitsitoppeista, caprihousujen päälle puetuista hameista, verkkosukista, krusifiksia sisältävistä koruista, rannekoruista ja vaalennetuista hiuksista. Madonna saavutti maailmanlaajuisen tunnustuksen julkaistuaan toisen studioalbuminsa Like a Virgin </w:t>
      </w:r>
      <w:r>
        <w:rPr>
          <w:color w:val="556B2F"/>
        </w:rPr>
        <w:t xml:space="preserve">marraskuussa 1984</w:t>
      </w:r>
      <w:r>
        <w:t xml:space="preserve">. Se nousi listaykköseksi useissa maissa, ja siitä tuli hänen ensimmäinen Billboard 200 -listan ykkösalbuminsa. Nimikappale "Like a Virgin" oli Billboard Hot 100 -listan kärjessä </w:t>
      </w:r>
      <w:r>
        <w:rPr>
          <w:color w:val="6B8E23"/>
        </w:rPr>
        <w:t xml:space="preserve">kuusi viikkoa peräkkäin</w:t>
      </w:r>
      <w:r>
        <w:t xml:space="preserve">. Se herätti järjestöjen huomion, jotka valittivat, että kappale ja siihen liittyvä video edistivät esiaviollista seksiä ja heikensivät perhearvoja, ja moralistit pyrkivät kieltämään kappaleen ja videon.</w:t>
      </w:r>
    </w:p>
    <w:p>
      <w:r>
        <w:rPr>
          <w:b/>
        </w:rPr>
        <w:t xml:space="preserve">Kysymys 0</w:t>
      </w:r>
    </w:p>
    <w:p>
      <w:r>
        <w:t xml:space="preserve">Keneen Madonnan ulkonäkö ja pukeutumistyyli vaikuttivat?</w:t>
      </w:r>
    </w:p>
    <w:p>
      <w:r>
        <w:rPr>
          <w:b/>
        </w:rPr>
        <w:t xml:space="preserve">Kysymys 1</w:t>
      </w:r>
    </w:p>
    <w:p>
      <w:r>
        <w:t xml:space="preserve">Milloin Madonnan tyylistä tuli muotitrendi?</w:t>
      </w:r>
    </w:p>
    <w:p>
      <w:r>
        <w:rPr>
          <w:b/>
        </w:rPr>
        <w:t xml:space="preserve">Kysymys 2</w:t>
      </w:r>
    </w:p>
    <w:p>
      <w:r>
        <w:t xml:space="preserve">Kuka on Madonnan lookin luonut stylisti ja korusuunnittelija?</w:t>
      </w:r>
    </w:p>
    <w:p>
      <w:r>
        <w:rPr>
          <w:b/>
        </w:rPr>
        <w:t xml:space="preserve">Kysymys 3</w:t>
      </w:r>
    </w:p>
    <w:p>
      <w:r>
        <w:t xml:space="preserve">Milloin Madonna saavutti maailmanlaajuisen tunnustuksen?</w:t>
      </w:r>
    </w:p>
    <w:p>
      <w:r>
        <w:rPr>
          <w:b/>
        </w:rPr>
        <w:t xml:space="preserve">Kysymys 4</w:t>
      </w:r>
    </w:p>
    <w:p>
      <w:r>
        <w:t xml:space="preserve">Kuinka kauan "Like a Virgin" pysyi Billboard 100 -listalla?</w:t>
      </w:r>
    </w:p>
    <w:p>
      <w:r>
        <w:rPr>
          <w:b/>
        </w:rPr>
        <w:t xml:space="preserve">Teksti numero 13</w:t>
      </w:r>
    </w:p>
    <w:p>
      <w:r>
        <w:t xml:space="preserve">Madonnaa kritisoitiin hänen </w:t>
      </w:r>
      <w:r>
        <w:rPr>
          <w:color w:val="A9A9A9"/>
        </w:rPr>
        <w:t xml:space="preserve">"Like a Virgin" -</w:t>
      </w:r>
      <w:r>
        <w:t xml:space="preserve">esityksestään </w:t>
      </w:r>
      <w:r>
        <w:t xml:space="preserve">vuoden 1984 ensimmäisessä MTV Video Music Awards (VMA) -gaalassa</w:t>
      </w:r>
      <w:r>
        <w:t xml:space="preserve">. </w:t>
      </w:r>
      <w:r>
        <w:t xml:space="preserve">Hän esiintyi lavalla jättimäisen hääkakun päällä </w:t>
      </w:r>
      <w:r>
        <w:rPr>
          <w:color w:val="DCDCDC"/>
        </w:rPr>
        <w:t xml:space="preserve">hääpuku </w:t>
      </w:r>
      <w:r>
        <w:t xml:space="preserve">ja valkoiset hanskat </w:t>
      </w:r>
      <w:r>
        <w:t xml:space="preserve">yllään.</w:t>
      </w:r>
      <w:r>
        <w:t xml:space="preserve"> Esitys on MTV:n mukaan ikoninen hetki VMA-historiassa. Myöhempinä vuosina Madonna kommentoi, että hän oli kauhuissaan esityksestä. Seuraava hitti oli hänen videollaan mainostettu "Material Girl", joka matkii </w:t>
      </w:r>
      <w:r>
        <w:rPr>
          <w:color w:val="2F4F4F"/>
        </w:rPr>
        <w:t xml:space="preserve">Marilyn </w:t>
      </w:r>
      <w:r>
        <w:t xml:space="preserve">Monroen esitystä kappaleesta "Diamonds Are a Girl's Best Friend" elokuvasta Gentlemen Prefer Blondes vuodelta 1953. Videon kuvausten aikana Madonna alkoi seurustella näyttelijä Sean Pennin kanssa. He menivät naimisiin </w:t>
      </w:r>
      <w:r>
        <w:rPr>
          <w:color w:val="556B2F"/>
        </w:rPr>
        <w:t xml:space="preserve">hänen syntymäpäivänään vuonna 1985</w:t>
      </w:r>
      <w:r>
        <w:t xml:space="preserve">. Like a Virgin sai Amerikan levy-yhtiöiden yhdistyksen (Recording Industry Association of America) timanttisertifikaatin ja sitä myytiin maailmanlaajuisesti yli 25 miljoonaa kappaletta. </w:t>
      </w:r>
      <w:r>
        <w:rPr>
          <w:color w:val="6B8E23"/>
        </w:rPr>
        <w:t xml:space="preserve">Helmikuussa </w:t>
      </w:r>
      <w:r>
        <w:t xml:space="preserve">1984 </w:t>
      </w:r>
      <w:r>
        <w:t xml:space="preserve">elokuvaohjaaja Sir Richard Attenboroughin mukaan Madonna koe-esiintyi Broadwayn Royale-teatterissa tanssijaroolia varten hänen elokuvaversiossaan A Chorus Line -elokuvasta käyttäen syntymänimeään Ciccone, mutta mies hylkäsi hänet.</w:t>
      </w:r>
    </w:p>
    <w:p>
      <w:r>
        <w:rPr>
          <w:b/>
        </w:rPr>
        <w:t xml:space="preserve">Kysymys 0</w:t>
      </w:r>
    </w:p>
    <w:p>
      <w:r>
        <w:t xml:space="preserve">Madonna sai kritiikkiä minkä kappaleen esityksestään VMA:ssa?</w:t>
      </w:r>
    </w:p>
    <w:p>
      <w:r>
        <w:rPr>
          <w:b/>
        </w:rPr>
        <w:t xml:space="preserve">Kysymys 1</w:t>
      </w:r>
    </w:p>
    <w:p>
      <w:r>
        <w:t xml:space="preserve">Mitä Madonnalla oli yllään "Like A Virgin" -kappaleen esityksen aikana VMA-gaalassa?</w:t>
      </w:r>
    </w:p>
    <w:p>
      <w:r>
        <w:rPr>
          <w:b/>
        </w:rPr>
        <w:t xml:space="preserve">Kysymys 2</w:t>
      </w:r>
    </w:p>
    <w:p>
      <w:r>
        <w:t xml:space="preserve">Hänen videonsa "Material Girl" oli imitaatio minkä laulajan kappaleesta "Diamonds are a girl's best friend?".</w:t>
      </w:r>
    </w:p>
    <w:p>
      <w:r>
        <w:rPr>
          <w:b/>
        </w:rPr>
        <w:t xml:space="preserve">Kysymys 3</w:t>
      </w:r>
    </w:p>
    <w:p>
      <w:r>
        <w:t xml:space="preserve">Milloin Madonna meni naimisiin Sean Pennin kanssa?</w:t>
      </w:r>
    </w:p>
    <w:p>
      <w:r>
        <w:rPr>
          <w:b/>
        </w:rPr>
        <w:t xml:space="preserve">Kysymys 4</w:t>
      </w:r>
    </w:p>
    <w:p>
      <w:r>
        <w:t xml:space="preserve">Milloin Madonna kävi koe-esiintymässä tanssiroolia varten "A Chorus Line" -ohjelmassa?" </w:t>
      </w:r>
    </w:p>
    <w:p>
      <w:r>
        <w:rPr>
          <w:b/>
        </w:rPr>
        <w:t xml:space="preserve">Teksti numero 14</w:t>
      </w:r>
    </w:p>
    <w:p>
      <w:r>
        <w:t xml:space="preserve">Madonna tuli valtavirtaelokuviin </w:t>
      </w:r>
      <w:r>
        <w:rPr>
          <w:color w:val="A9A9A9"/>
        </w:rPr>
        <w:t xml:space="preserve">helmikuussa 1985, jolloin hän </w:t>
      </w:r>
      <w:r>
        <w:t xml:space="preserve">esiintyi lyhyesti klubilaulajana </w:t>
      </w:r>
      <w:r>
        <w:t xml:space="preserve">romanttisessa draamaelokuvassa </w:t>
      </w:r>
      <w:r>
        <w:rPr>
          <w:color w:val="DCDCDC"/>
        </w:rPr>
        <w:t xml:space="preserve">Vision Quest</w:t>
      </w:r>
      <w:r>
        <w:rPr>
          <w:color w:val="A9A9A9"/>
        </w:rPr>
        <w:t xml:space="preserve">. </w:t>
      </w:r>
      <w:r>
        <w:t xml:space="preserve">Sen soundtrack sisälsi kaksi uutta singleä, hänen Yhdysvaltain listaykkössinglensä </w:t>
      </w:r>
      <w:r>
        <w:rPr>
          <w:color w:val="2F4F4F"/>
        </w:rPr>
        <w:t xml:space="preserve">"Crazy for You" ja "Gambler"</w:t>
      </w:r>
      <w:r>
        <w:t xml:space="preserve">. </w:t>
      </w:r>
      <w:r>
        <w:t xml:space="preserve">Hän esiintyi myös komediassa Desperately Seeking Susan </w:t>
      </w:r>
      <w:r>
        <w:rPr>
          <w:color w:val="556B2F"/>
        </w:rPr>
        <w:t xml:space="preserve">maaliskuussa 1985, </w:t>
      </w:r>
      <w:r>
        <w:t xml:space="preserve">elokuvassa, jossa esiteltiin kappale </w:t>
      </w:r>
      <w:r>
        <w:rPr>
          <w:color w:val="6B8E23"/>
        </w:rPr>
        <w:t xml:space="preserve">"Into the Groove"</w:t>
      </w:r>
      <w:r>
        <w:t xml:space="preserve">, hänen ensimmäinen listaykkössinkkunsa Yhdistyneessä kuningaskunnassa. Vaikka Madonna ei ollutkaan elokuvan pääosan esittäjä, hänen profiilinsa oli sellainen, että elokuvaa pidettiin (ja markkinoitiin) laajalti Madonnana. New York Timesin elokuvakriitikko Vincent Canby nimesi sen yhdeksi vuoden 1985 kymmenestä parhaasta elokuvasta.</w:t>
      </w:r>
    </w:p>
    <w:p>
      <w:r>
        <w:rPr>
          <w:b/>
        </w:rPr>
        <w:t xml:space="preserve">Kysymys 0</w:t>
      </w:r>
    </w:p>
    <w:p>
      <w:r>
        <w:t xml:space="preserve">Milloin Madonna tuli valtavirtaelokuviin?</w:t>
      </w:r>
    </w:p>
    <w:p>
      <w:r>
        <w:rPr>
          <w:b/>
        </w:rPr>
        <w:t xml:space="preserve">Kysymys 1</w:t>
      </w:r>
    </w:p>
    <w:p>
      <w:r>
        <w:t xml:space="preserve">Mikä on Madonnan tähdittämän romanttisen draamaelokuvan nimi?</w:t>
      </w:r>
    </w:p>
    <w:p>
      <w:r>
        <w:rPr>
          <w:b/>
        </w:rPr>
        <w:t xml:space="preserve">Kysymys 2</w:t>
      </w:r>
    </w:p>
    <w:p>
      <w:r>
        <w:t xml:space="preserve">Milloin Madonna esiintyi komediassa Desperately Seeking Susan?</w:t>
      </w:r>
    </w:p>
    <w:p>
      <w:r>
        <w:rPr>
          <w:b/>
        </w:rPr>
        <w:t xml:space="preserve">Kysymys 3</w:t>
      </w:r>
    </w:p>
    <w:p>
      <w:r>
        <w:t xml:space="preserve">Mikä on Madonnan kahden uuden singlen nimi?</w:t>
      </w:r>
    </w:p>
    <w:p>
      <w:r>
        <w:rPr>
          <w:b/>
        </w:rPr>
        <w:t xml:space="preserve">Kysymys 4</w:t>
      </w:r>
    </w:p>
    <w:p>
      <w:r>
        <w:t xml:space="preserve">Mitä laulua komedia Desperately Seeking Susan mainosti?</w:t>
      </w:r>
    </w:p>
    <w:p>
      <w:r>
        <w:rPr>
          <w:b/>
        </w:rPr>
        <w:t xml:space="preserve">Teksti numero 15</w:t>
      </w:r>
    </w:p>
    <w:p>
      <w:r>
        <w:rPr>
          <w:color w:val="A9A9A9"/>
        </w:rPr>
        <w:t xml:space="preserve">Huhtikuussa 1985 </w:t>
      </w:r>
      <w:r>
        <w:t xml:space="preserve">Madonna </w:t>
      </w:r>
      <w:r>
        <w:rPr>
          <w:color w:val="A9A9A9"/>
        </w:rPr>
        <w:t xml:space="preserve">aloitti </w:t>
      </w:r>
      <w:r>
        <w:t xml:space="preserve">ensimmäisen konserttikiertueensa Pohjois-Amerikassa, The Virgin Tourin, jonka </w:t>
      </w:r>
      <w:r>
        <w:t xml:space="preserve">avajaisnäyttelijänä oli </w:t>
      </w:r>
      <w:r>
        <w:rPr>
          <w:color w:val="DCDCDC"/>
        </w:rPr>
        <w:t xml:space="preserve">Beastie Boys</w:t>
      </w:r>
      <w:r>
        <w:rPr>
          <w:color w:val="A9A9A9"/>
        </w:rPr>
        <w:t xml:space="preserve">.</w:t>
      </w:r>
      <w:r>
        <w:t xml:space="preserve"> Hän eteni CBGB:n ja Mudd Clubin keikoilta suurille urheiluareenoille. Tuolloin hän julkaisi albumilta vielä kaksi hittisingleä, "Angel" ja "Dress You Up". Heinäkuussa Penthouse- ja Playboy-lehdet julkaisivat Madonnasta useita alastonkuvia, jotka oli otettu New Yorkissa vuonna </w:t>
      </w:r>
      <w:r>
        <w:rPr>
          <w:color w:val="2F4F4F"/>
        </w:rPr>
        <w:t xml:space="preserve">1978</w:t>
      </w:r>
      <w:r>
        <w:t xml:space="preserve">. Madonna oli poseerannut valokuvissa, koska hän tarvitsi tuolloin rahaa, ja hänelle maksettiin vain 25 dollaria istunnosta. Kuvien julkaiseminen aiheutti mediakohun, mutta Madonna pysyi "anteeksipyytelemättömänä ja uhmakkaana". Kuvat myytiin lopulta </w:t>
      </w:r>
      <w:r>
        <w:rPr>
          <w:color w:val="556B2F"/>
        </w:rPr>
        <w:t xml:space="preserve">jopa 100 000 dollarilla</w:t>
      </w:r>
      <w:r>
        <w:t xml:space="preserve">. </w:t>
      </w:r>
      <w:r>
        <w:t xml:space="preserve">Madonna viittasi näihin tapahtumiin </w:t>
      </w:r>
      <w:r>
        <w:rPr>
          <w:color w:val="6B8E23"/>
        </w:rPr>
        <w:t xml:space="preserve">vuonna 1985 </w:t>
      </w:r>
      <w:r>
        <w:t xml:space="preserve">järjestetyssä ulkoilmassa järjestetyssä Live Aid -hyväntekeväisyyskonsertissa sanomalla, ettei hän suostu riisumaan takkia, koska "[media] saattaa pitää sitä minua vastaan kymmenen vuoden päästä".</w:t>
      </w:r>
    </w:p>
    <w:p>
      <w:r>
        <w:rPr>
          <w:b/>
        </w:rPr>
        <w:t xml:space="preserve">Kysymys 0</w:t>
      </w:r>
    </w:p>
    <w:p>
      <w:r>
        <w:t xml:space="preserve">Milloin oli Madonnan ensimmäinen konserttikiertue Pohjois-Amerikassa?</w:t>
      </w:r>
    </w:p>
    <w:p>
      <w:r>
        <w:rPr>
          <w:b/>
        </w:rPr>
        <w:t xml:space="preserve">Kysymys 1</w:t>
      </w:r>
    </w:p>
    <w:p>
      <w:r>
        <w:t xml:space="preserve">Ketkä olivat Madonnan The Virgin -kiertueen konsertin avausnäyttelijät?</w:t>
      </w:r>
    </w:p>
    <w:p>
      <w:r>
        <w:rPr>
          <w:b/>
        </w:rPr>
        <w:t xml:space="preserve">Kysymys 2</w:t>
      </w:r>
    </w:p>
    <w:p>
      <w:r>
        <w:t xml:space="preserve">Milloin Madonnasta otettiin alastonkuvia New Yorkissa?</w:t>
      </w:r>
    </w:p>
    <w:p>
      <w:r>
        <w:rPr>
          <w:b/>
        </w:rPr>
        <w:t xml:space="preserve">Kysymys 3</w:t>
      </w:r>
    </w:p>
    <w:p>
      <w:r>
        <w:t xml:space="preserve">Paljonko Madonnan alastonkuvat lopulta myytiin?</w:t>
      </w:r>
    </w:p>
    <w:p>
      <w:r>
        <w:rPr>
          <w:b/>
        </w:rPr>
        <w:t xml:space="preserve">Kysymys 4</w:t>
      </w:r>
    </w:p>
    <w:p>
      <w:r>
        <w:t xml:space="preserve">Milloin järjestettiin Live Aid -hyväntekeväisyyskonsertti?</w:t>
      </w:r>
    </w:p>
    <w:p>
      <w:r>
        <w:rPr>
          <w:b/>
        </w:rPr>
        <w:t xml:space="preserve">Teksti numero 16</w:t>
      </w:r>
    </w:p>
    <w:p>
      <w:r>
        <w:rPr>
          <w:color w:val="A9A9A9"/>
        </w:rPr>
        <w:t xml:space="preserve">Kesäkuussa 1986 </w:t>
      </w:r>
      <w:r>
        <w:t xml:space="preserve">Madonna julkaisi kolmannen studioalbuminsa True Blue, joka oli </w:t>
      </w:r>
      <w:r>
        <w:rPr>
          <w:color w:val="DCDCDC"/>
        </w:rPr>
        <w:t xml:space="preserve">Sean Pennin </w:t>
      </w:r>
      <w:r>
        <w:t xml:space="preserve">inspiroima ja omistettu hänelle</w:t>
      </w:r>
      <w:r>
        <w:t xml:space="preserve">. Rolling Stone -lehti oli yleisesti ottaen vaikuttunut yrityksestä ja kirjoitti, että albumi "kuulostaa siltä kuin se tulisi sydämestä". Sen tuloksena kolme singleä nousi Billboard Hot 100 -listan ykköseksi: "Live to Tell", "Papa Don't Preach" ja "Open Your Heart" sekä kaksi muuta top 5 -singleä: "True Blue" ja "La Isla Bonita". Albumi nousi listaykköseksi yli </w:t>
      </w:r>
      <w:r>
        <w:rPr>
          <w:color w:val="2F4F4F"/>
        </w:rPr>
        <w:t xml:space="preserve">28 maassa </w:t>
      </w:r>
      <w:r>
        <w:t xml:space="preserve">maailmanlaajuisesti, mikä oli tuolloin ennennäkemätön saavutus, ja siitä tuli hänen uransa myydyin studioalbumi tähän päivään mennessä 25 miljoonan kappaleen myynnillä</w:t>
      </w:r>
      <w:r>
        <w:rPr>
          <w:color w:val="2F4F4F"/>
        </w:rPr>
        <w:t xml:space="preserve">.</w:t>
      </w:r>
      <w:r>
        <w:t xml:space="preserve"> Samana vuonna Madonna näytteli kriitikoiden hylkäämässä Shanghai Surprise -elokuvassa, josta hän sai </w:t>
      </w:r>
      <w:r>
        <w:rPr>
          <w:color w:val="556B2F"/>
        </w:rPr>
        <w:t xml:space="preserve">Kultainen vadelma -palkinnon </w:t>
      </w:r>
      <w:r>
        <w:t xml:space="preserve">"huonoimmasta näyttelijättärestä"</w:t>
      </w:r>
      <w:r>
        <w:t xml:space="preserve">.</w:t>
      </w:r>
      <w:r>
        <w:t xml:space="preserve"> Hän teki teatteridebyyttinsä David Raben Goose and Tom-Tom -näytelmän tuotannossa; sekä elokuvassa että näytelmässä Penn näytteli yhdessä. Seuraavana vuonna Madonna oli mukana elokuvassa Who's That Girl. Hän osallistui sen soundtrackille neljällä kappaleella, mukaan lukien nimikappale ja "</w:t>
      </w:r>
      <w:r>
        <w:rPr>
          <w:color w:val="6B8E23"/>
        </w:rPr>
        <w:t xml:space="preserve">Causing a Commotion</w:t>
      </w:r>
      <w:r>
        <w:t xml:space="preserve">"</w:t>
      </w:r>
      <w:r>
        <w:t xml:space="preserve">.</w:t>
      </w:r>
    </w:p>
    <w:p>
      <w:r>
        <w:rPr>
          <w:b/>
        </w:rPr>
        <w:t xml:space="preserve">Kysymys 0</w:t>
      </w:r>
    </w:p>
    <w:p>
      <w:r>
        <w:t xml:space="preserve">Milloin Madonnan kolmas albumi julkaistiin?</w:t>
      </w:r>
    </w:p>
    <w:p>
      <w:r>
        <w:rPr>
          <w:b/>
        </w:rPr>
        <w:t xml:space="preserve">Kysymys 1</w:t>
      </w:r>
    </w:p>
    <w:p>
      <w:r>
        <w:t xml:space="preserve">Kenelle True Blue -albumi oli omistettu?</w:t>
      </w:r>
    </w:p>
    <w:p>
      <w:r>
        <w:rPr>
          <w:b/>
        </w:rPr>
        <w:t xml:space="preserve">Kysymys 2</w:t>
      </w:r>
    </w:p>
    <w:p>
      <w:r>
        <w:t xml:space="preserve">Kuinka monessa maassa Madonnan albumi oli maailmanlistan kärjessä?</w:t>
      </w:r>
    </w:p>
    <w:p>
      <w:r>
        <w:rPr>
          <w:b/>
        </w:rPr>
        <w:t xml:space="preserve">Kysymys 3</w:t>
      </w:r>
    </w:p>
    <w:p>
      <w:r>
        <w:t xml:space="preserve">Minkä palkinnon Madonna sai roolistaan elokuvassa Shanghai Surprise?</w:t>
      </w:r>
    </w:p>
    <w:p>
      <w:r>
        <w:rPr>
          <w:b/>
        </w:rPr>
        <w:t xml:space="preserve">Kysymys 4</w:t>
      </w:r>
    </w:p>
    <w:p>
      <w:r>
        <w:t xml:space="preserve">Nimeä soundtrack elokuvassa Who's That Girl?</w:t>
      </w:r>
    </w:p>
    <w:p>
      <w:r>
        <w:rPr>
          <w:b/>
        </w:rPr>
        <w:t xml:space="preserve">Teksti numero 17</w:t>
      </w:r>
    </w:p>
    <w:p>
      <w:r>
        <w:rPr>
          <w:color w:val="A9A9A9"/>
        </w:rPr>
        <w:t xml:space="preserve">Tammikuussa 1989 </w:t>
      </w:r>
      <w:r>
        <w:t xml:space="preserve">Madonna allekirjoitti mainossopimuksen virvoitusjuomavalmistaja Pepsin kanssa.</w:t>
      </w:r>
      <w:r>
        <w:t xml:space="preserve"> Yhdessä Pepsi-mainoksessa hän esitteli kappaleensa "Like a Prayer". Vastaavalla musiikkivideolla esitettiin monia katolisia symboleja, kuten stigmoja ja ristin polttamista, sekä unelma rakastelemisesta pyhimyksen kanssa, mikä johti Vatikaanin tuomitsemaan videon. Uskonnolliset ryhmät pyrkivät kieltämään mainoksen ja boikotoimaan Pepsi-tuotteita. Pepsi perui mainoksen ja </w:t>
      </w:r>
      <w:r>
        <w:rPr>
          <w:color w:val="DCDCDC"/>
        </w:rPr>
        <w:t xml:space="preserve">purki sponsorisopimuksensa</w:t>
      </w:r>
      <w:r>
        <w:t xml:space="preserve">. </w:t>
      </w:r>
      <w:r>
        <w:t xml:space="preserve">Kappale oli mukana Madonnan neljännellä studioalbumilla Like a Prayer, jonka kirjoittivat ja tuottivat yhdessä </w:t>
      </w:r>
      <w:r>
        <w:rPr>
          <w:color w:val="2F4F4F"/>
        </w:rPr>
        <w:t xml:space="preserve">Patrick Leonard ja Stephen Bray.</w:t>
      </w:r>
      <w:r>
        <w:t xml:space="preserve"> Madonna sai albumista positiivista palautetta, ja Rolling Stone kirjoitti, että se oli "niin lähellä taidetta kuin popmusiikki voi olla". Like a Prayer nousi Billboard 200 -listan ykköseksi ja sitä myytiin </w:t>
      </w:r>
      <w:r>
        <w:t xml:space="preserve">maailmanlaajuisesti </w:t>
      </w:r>
      <w:r>
        <w:rPr>
          <w:color w:val="556B2F"/>
        </w:rPr>
        <w:t xml:space="preserve">15 miljoonaa kappaletta</w:t>
      </w:r>
      <w:r>
        <w:t xml:space="preserve">, joista 4 miljoonaa pelkästään Yhdysvalloissa.</w:t>
      </w:r>
      <w:r>
        <w:t xml:space="preserve"> Albumilta julkaistiin kuusi singleä, joista "Like a Prayer" nousi listaykköseksi ja "Express Yourself" ja "Cherish" nousivat kakkoseksi. </w:t>
      </w:r>
      <w:r>
        <w:rPr>
          <w:color w:val="6B8E23"/>
        </w:rPr>
        <w:t xml:space="preserve">1980-luvun lopulla </w:t>
      </w:r>
      <w:r>
        <w:t xml:space="preserve">Madonna nimettiin MTV:n, Billboardin ja Musician-lehden toimesta "vuosikymmenen artistiksi"</w:t>
      </w:r>
      <w:r>
        <w:rPr>
          <w:color w:val="6B8E23"/>
        </w:rPr>
        <w:t xml:space="preserve">.</w:t>
      </w:r>
    </w:p>
    <w:p>
      <w:r>
        <w:rPr>
          <w:b/>
        </w:rPr>
        <w:t xml:space="preserve">Kysymys 0</w:t>
      </w:r>
    </w:p>
    <w:p>
      <w:r>
        <w:t xml:space="preserve">Milloin Madonna allekirjoitti mainossopimuksen Pepsin kanssa?</w:t>
      </w:r>
    </w:p>
    <w:p>
      <w:r>
        <w:rPr>
          <w:b/>
        </w:rPr>
        <w:t xml:space="preserve">Kysymys 1</w:t>
      </w:r>
    </w:p>
    <w:p>
      <w:r>
        <w:t xml:space="preserve">Mitä seurauksia Madonnan uudella videolla Like A Prayer esitetystä jumalanpilkasta seurasi?</w:t>
      </w:r>
    </w:p>
    <w:p>
      <w:r>
        <w:rPr>
          <w:b/>
        </w:rPr>
        <w:t xml:space="preserve">Kysymys 2</w:t>
      </w:r>
    </w:p>
    <w:p>
      <w:r>
        <w:t xml:space="preserve">Kuka on kirjoittanut ja tuottanut kappaleen Like A Prayer?</w:t>
      </w:r>
    </w:p>
    <w:p>
      <w:r>
        <w:rPr>
          <w:b/>
        </w:rPr>
        <w:t xml:space="preserve">Kysymys 3</w:t>
      </w:r>
    </w:p>
    <w:p>
      <w:r>
        <w:t xml:space="preserve">Kuinka monta kappaletta Like A Prayer myi maailmanlaajuisesti?</w:t>
      </w:r>
    </w:p>
    <w:p>
      <w:r>
        <w:rPr>
          <w:b/>
        </w:rPr>
        <w:t xml:space="preserve">Kysymys 4</w:t>
      </w:r>
    </w:p>
    <w:p>
      <w:r>
        <w:t xml:space="preserve">Milloin MTV, Billboard ja Musician Magazine nimesivät Madonnan vuosikymmenen artistiksi?</w:t>
      </w:r>
    </w:p>
    <w:p>
      <w:r>
        <w:rPr>
          <w:b/>
        </w:rPr>
        <w:t xml:space="preserve">Teksti numero 18</w:t>
      </w:r>
    </w:p>
    <w:p>
      <w:r>
        <w:t xml:space="preserve">Madonna näytteli </w:t>
      </w:r>
      <w:r>
        <w:rPr>
          <w:color w:val="A9A9A9"/>
        </w:rPr>
        <w:t xml:space="preserve">Breathless Mahoneya </w:t>
      </w:r>
      <w:r>
        <w:t xml:space="preserve">elokuvassa Dick Tracy (1990), jossa Warren Beatty näytteli nimiroolin. Hänen suorituksensa johti </w:t>
      </w:r>
      <w:r>
        <w:rPr>
          <w:color w:val="DCDCDC"/>
        </w:rPr>
        <w:t xml:space="preserve">Saturn Award </w:t>
      </w:r>
      <w:r>
        <w:t xml:space="preserve">-ehdokkuuteen parhaasta naispääosasta. Madonna julkaisi elokuvan yhteydessä soundtrack-albumin I'm Breathless, joka sisälsi elokuvan 1930-luvun miljööstä inspiroituneita kappaleita. Se sisälsi myös Yhdysvaltain listaykköshitit "Vogue" ja "Sooner or Later", joista lauluntekijä </w:t>
      </w:r>
      <w:r>
        <w:rPr>
          <w:color w:val="2F4F4F"/>
        </w:rPr>
        <w:t xml:space="preserve">Stephen Sondheim sai </w:t>
      </w:r>
      <w:r>
        <w:t xml:space="preserve">Oscar-palkinnon parhaasta alkuperäisestä laulusta vuonna 1991. Elokuvan kuvausten aikana Madonna aloitti suhteen </w:t>
      </w:r>
      <w:r>
        <w:rPr>
          <w:color w:val="556B2F"/>
        </w:rPr>
        <w:t xml:space="preserve">Beattyn </w:t>
      </w:r>
      <w:r>
        <w:t xml:space="preserve">kanssa</w:t>
      </w:r>
      <w:r>
        <w:t xml:space="preserve">, joka purkautui </w:t>
      </w:r>
      <w:r>
        <w:rPr>
          <w:color w:val="6B8E23"/>
        </w:rPr>
        <w:t xml:space="preserve">vuoden 1990 loppuun </w:t>
      </w:r>
      <w:r>
        <w:t xml:space="preserve">mennessä</w:t>
      </w:r>
      <w:r>
        <w:t xml:space="preserve">. Huhtikuussa 1990 Madonna aloitti Blond Ambition -maailmankiertueensa, joka kesti elokuuhun asti. Rolling Stone kutsui sitä "taidokkaasti koreografoiduksi, seksuaalisesti provosoivaksi ekstravaganssiksi" ja julisti sen "vuoden 1990 parhaaksi kiertueeksi". Kiertue herätti voimakkaita kielteisiä reaktioita uskonnollisissa ryhmissä hänen esityksensä "Like a Virgin", jonka aikana kaksi miestanssijaa hyväili hänen vartaloaan ennen kuin hän simuloi masturbaatiota. Vastauksena Madonna sanoi: "Kiertue ei millään tavalla loukkaa kenenkään tunteita. Se on avointa mieltä varten ja saa heidät näkemään seksuaalisuuden eri tavalla. Omaa ja muiden". Kiertueen Laserdisc-julkaisu voitti Madonnalle Grammy-palkinnon vuonna 1992 parhaasta pitkäkestoisesta musiikkivideosta.</w:t>
      </w:r>
    </w:p>
    <w:p>
      <w:r>
        <w:rPr>
          <w:b/>
        </w:rPr>
        <w:t xml:space="preserve">Kysymys 0</w:t>
      </w:r>
    </w:p>
    <w:p>
      <w:r>
        <w:t xml:space="preserve">Ketä Madonna näytteli elokuvassa Dick Tracy?</w:t>
      </w:r>
    </w:p>
    <w:p>
      <w:r>
        <w:rPr>
          <w:b/>
        </w:rPr>
        <w:t xml:space="preserve">Kysymys 1</w:t>
      </w:r>
    </w:p>
    <w:p>
      <w:r>
        <w:t xml:space="preserve">Minkä palkintoehdokkuuden Madonnan rooli Dick Tracy -elokuvassa toi?</w:t>
      </w:r>
    </w:p>
    <w:p>
      <w:r>
        <w:rPr>
          <w:b/>
        </w:rPr>
        <w:t xml:space="preserve">Kysymys 2</w:t>
      </w:r>
    </w:p>
    <w:p>
      <w:r>
        <w:t xml:space="preserve">Kuka sai Oscarin kappaleesta "Vogue" ja "Sooner or Later"? </w:t>
      </w:r>
    </w:p>
    <w:p>
      <w:r>
        <w:rPr>
          <w:b/>
        </w:rPr>
        <w:t xml:space="preserve">Kysymys 3</w:t>
      </w:r>
    </w:p>
    <w:p>
      <w:r>
        <w:t xml:space="preserve">Kenen kanssa Madonnalla oli suhde elokuvan kuvausten aikana?</w:t>
      </w:r>
    </w:p>
    <w:p>
      <w:r>
        <w:rPr>
          <w:b/>
        </w:rPr>
        <w:t xml:space="preserve">Kysymys 4</w:t>
      </w:r>
    </w:p>
    <w:p>
      <w:r>
        <w:t xml:space="preserve">Milloin Madonnan ja Beattyn suhde päättyi?</w:t>
      </w:r>
    </w:p>
    <w:p>
      <w:r>
        <w:rPr>
          <w:b/>
        </w:rPr>
        <w:t xml:space="preserve">Teksti numero 19</w:t>
      </w:r>
    </w:p>
    <w:p>
      <w:r>
        <w:rPr>
          <w:color w:val="A9A9A9"/>
        </w:rPr>
        <w:t xml:space="preserve">The Immaculate Collection</w:t>
      </w:r>
      <w:r>
        <w:t xml:space="preserve">, Madonnan ensimmäinen Greatest Hits -kokoelma-albumi, julkaistiin marraskuussa 1990. Se sisälsi kaksi uutta kappaletta, "</w:t>
      </w:r>
      <w:r>
        <w:rPr>
          <w:color w:val="DCDCDC"/>
        </w:rPr>
        <w:t xml:space="preserve">Justify My Love</w:t>
      </w:r>
      <w:r>
        <w:t xml:space="preserve">" ja "Rescue Me". </w:t>
      </w:r>
      <w:r>
        <w:t xml:space="preserve">RIAA sertifioi albumin timanttiseksi, ja sitä myytiin </w:t>
      </w:r>
      <w:r>
        <w:t xml:space="preserve">maailmanlaajuisesti </w:t>
      </w:r>
      <w:r>
        <w:rPr>
          <w:color w:val="2F4F4F"/>
        </w:rPr>
        <w:t xml:space="preserve">yli 30 miljoonaa kappaletta, mistä </w:t>
      </w:r>
      <w:r>
        <w:t xml:space="preserve">tuli historian myydyin sooloartistin kokoelma-albumi. "Justify My Love" nousi Yhdysvaltain </w:t>
      </w:r>
      <w:r>
        <w:rPr>
          <w:color w:val="556B2F"/>
        </w:rPr>
        <w:t xml:space="preserve">listaykköseksi </w:t>
      </w:r>
      <w:r>
        <w:t xml:space="preserve">ja maailmanlaajuisesti kymmenen parhaan joukkoon. Sen musiikkivideo sisälsi kohtauksia sadomasokismista, orjuutta, samaa sukupuolta olevien suutelua ja lyhyttä alastomuutta. Videota pidettiin </w:t>
      </w:r>
      <w:r>
        <w:t xml:space="preserve">MTV:lle </w:t>
      </w:r>
      <w:r>
        <w:rPr>
          <w:color w:val="6B8E23"/>
        </w:rPr>
        <w:t xml:space="preserve">liian seksuaalisesti ilmeisenä</w:t>
      </w:r>
      <w:r>
        <w:t xml:space="preserve">, ja se kiellettiin MTV:ltä</w:t>
      </w:r>
      <w:r>
        <w:t xml:space="preserve">.</w:t>
      </w:r>
      <w:r>
        <w:t xml:space="preserve"> Madonna vastasi kieltoon: "Miksi ihmiset ovat valmiita katsomaan elokuvan, jossa joku räjäytetään palasiksi ilman mitään syytä, mutta kukaan ei halua nähdä kahden tytön suutelua ja kahden miehen halailua?"</w:t>
      </w:r>
    </w:p>
    <w:p>
      <w:r>
        <w:rPr>
          <w:b/>
        </w:rPr>
        <w:t xml:space="preserve">Kysymys 0</w:t>
      </w:r>
    </w:p>
    <w:p>
      <w:r>
        <w:t xml:space="preserve">Mikä on Madonnan kokoelmalevyn nimi?</w:t>
      </w:r>
    </w:p>
    <w:p>
      <w:r>
        <w:rPr>
          <w:b/>
        </w:rPr>
        <w:t xml:space="preserve">Kysymys 1</w:t>
      </w:r>
    </w:p>
    <w:p>
      <w:r>
        <w:t xml:space="preserve">Kuinka monta albumia se myi maailmanlaajuisesti?</w:t>
      </w:r>
    </w:p>
    <w:p>
      <w:r>
        <w:rPr>
          <w:b/>
        </w:rPr>
        <w:t xml:space="preserve">Kysymys 2</w:t>
      </w:r>
    </w:p>
    <w:p>
      <w:r>
        <w:t xml:space="preserve">Mikä on yksi Immaculate Collectionilla julkaistujen kappaleiden nimistä?</w:t>
      </w:r>
    </w:p>
    <w:p>
      <w:r>
        <w:rPr>
          <w:b/>
        </w:rPr>
        <w:t xml:space="preserve">Kysymys 3</w:t>
      </w:r>
    </w:p>
    <w:p>
      <w:r>
        <w:t xml:space="preserve">Miksi MTV kielsi Justify My Love -videon?</w:t>
      </w:r>
    </w:p>
    <w:p>
      <w:r>
        <w:rPr>
          <w:b/>
        </w:rPr>
        <w:t xml:space="preserve">Kysymys 4</w:t>
      </w:r>
    </w:p>
    <w:p>
      <w:r>
        <w:t xml:space="preserve">Mille sijalle Justify My Love nousi Yhdysvaltain listoilla?</w:t>
      </w:r>
    </w:p>
    <w:p>
      <w:r>
        <w:rPr>
          <w:b/>
        </w:rPr>
        <w:t xml:space="preserve">Teksti numero 20</w:t>
      </w:r>
    </w:p>
    <w:p>
      <w:r>
        <w:t xml:space="preserve">Vuonna 1992 </w:t>
      </w:r>
      <w:r>
        <w:t xml:space="preserve">Madonna näytteli A League of Their Own -elokuvassa </w:t>
      </w:r>
      <w:r>
        <w:rPr>
          <w:color w:val="DCDCDC"/>
        </w:rPr>
        <w:t xml:space="preserve">Mae Mordabitoa</w:t>
      </w:r>
      <w:r>
        <w:t xml:space="preserve">, baseball-pelaajaa naisten joukkueessa</w:t>
      </w:r>
      <w:r>
        <w:rPr>
          <w:color w:val="A9A9A9"/>
        </w:rPr>
        <w:t xml:space="preserve">.</w:t>
      </w:r>
      <w:r>
        <w:t xml:space="preserve"> Hän levytti elokuvan tunnuskappaleen "</w:t>
      </w:r>
      <w:r>
        <w:rPr>
          <w:color w:val="2F4F4F"/>
        </w:rPr>
        <w:t xml:space="preserve">This Used to Be My Playground", josta </w:t>
      </w:r>
      <w:r>
        <w:t xml:space="preserve">tuli Hot 100 -listan ykköshitti</w:t>
      </w:r>
      <w:r>
        <w:t xml:space="preserve">.</w:t>
      </w:r>
      <w:r>
        <w:t xml:space="preserve"> Samana vuonna hän perusti oman viihdeyrityksensä Maverickin, joka koostuu levy-yhtiöstä (Maverick Records), elokuvatuotantoyhtiöstä (Maverick Films) ja siihen liittyvistä musiikin kustantamisesta, televisiolähetystoiminnasta, kirjojen kustantamisesta ja myyntituotteista. Sopimus oli yhteisyritys Time Warnerin kanssa, ja se maksoi Madonnalle 60 miljoonan dollarin ennakkomaksun. Se antoi hänelle </w:t>
      </w:r>
      <w:r>
        <w:rPr>
          <w:color w:val="556B2F"/>
        </w:rPr>
        <w:t xml:space="preserve">20 prosentin </w:t>
      </w:r>
      <w:r>
        <w:t xml:space="preserve">rojaltipalkkion musiikkituotannosta, joka oli yksi alan korkeimmista rojaltipalkkioista, ja sen verran korkeampi oli vain Michael Jacksonin rojaltipalkkio, jonka hän oli saanut Sonylta vuotta aiemmin. Yrityksen ensimmäinen julkaisu oli Madonnan kirja nimeltä Sex. Se koostui seksuaalisesti provosoivista ja eksplisiittisistä kuvista, jotka oli kuvannut Steven Meisel. Kirja sai voimakkaan kielteisen vastaanoton mediassa ja suuressa yleisössä, mutta sitä myytiin muutamassa päivässä 1,5 miljoonaa kappaletta 50 dollarin kappalehintaan. Samaan aikaan hän julkaisi viidennen studioalbuminsa Erotica, joka debytoi Billboard 200 -listalla sijalla kaksi. Sen nimikappale oli Billboard Hot 100 -listan kolmannella sijalla. Erotica tuotti myös viisi singleä: "Deeper and Deeper", "Bad Girl", "Fever", "Rain" ja "Bye Bye Baby". Madonnalla oli provosoivaa kuvamateriaalia esillä eroottisessa trillerissä </w:t>
      </w:r>
      <w:r>
        <w:rPr>
          <w:color w:val="6B8E23"/>
        </w:rPr>
        <w:t xml:space="preserve">Body of Evidence, joka </w:t>
      </w:r>
      <w:r>
        <w:t xml:space="preserve">sisälsi sadomasokismi- ja bondage-kohtauksia. Kriitikot ottivat sen huonosti vastaan. Hän näytteli myös elokuvassa Dangerous Game, joka julkaistiin suoraan videolle Pohjois-Amerikassa. New York Times kuvaili elokuvaa "vihaiseksi ja tuskalliseksi, ja kipu tuntuu aidolta".</w:t>
      </w:r>
    </w:p>
    <w:p>
      <w:r>
        <w:rPr>
          <w:b/>
        </w:rPr>
        <w:t xml:space="preserve">Kysymys 0</w:t>
      </w:r>
    </w:p>
    <w:p>
      <w:r>
        <w:t xml:space="preserve">Ketä Madonna näytteli roolissa A League Of Their Own?</w:t>
      </w:r>
    </w:p>
    <w:p>
      <w:r>
        <w:rPr>
          <w:b/>
        </w:rPr>
        <w:t xml:space="preserve">Kysymys 1</w:t>
      </w:r>
    </w:p>
    <w:p>
      <w:r>
        <w:t xml:space="preserve">Mikä on elokuvan tunnuskappale?</w:t>
      </w:r>
    </w:p>
    <w:p>
      <w:r>
        <w:rPr>
          <w:b/>
        </w:rPr>
        <w:t xml:space="preserve">Kysymys 2</w:t>
      </w:r>
    </w:p>
    <w:p>
      <w:r>
        <w:t xml:space="preserve">Milloin Madonna avasi oman viihdeyrityksensä, Maverickin?</w:t>
      </w:r>
    </w:p>
    <w:p>
      <w:r>
        <w:rPr>
          <w:b/>
        </w:rPr>
        <w:t xml:space="preserve">Kysymys 3</w:t>
      </w:r>
    </w:p>
    <w:p>
      <w:r>
        <w:t xml:space="preserve">Paljonko Madonnalle maksettiin tekijänoikeuskorvauksia musiikkimenettelystä?</w:t>
      </w:r>
    </w:p>
    <w:p>
      <w:r>
        <w:rPr>
          <w:b/>
        </w:rPr>
        <w:t xml:space="preserve">Kysymys 4</w:t>
      </w:r>
    </w:p>
    <w:p>
      <w:r>
        <w:t xml:space="preserve">Mikä oli sen eroottisen trillerin nimi, jossa näytetään kohtauksia sadomasokismista ja orjuudesta?</w:t>
      </w:r>
    </w:p>
    <w:p>
      <w:r>
        <w:rPr>
          <w:b/>
        </w:rPr>
        <w:t xml:space="preserve">Teksti numero 21</w:t>
      </w:r>
    </w:p>
    <w:p>
      <w:r>
        <w:rPr>
          <w:color w:val="A9A9A9"/>
        </w:rPr>
        <w:t xml:space="preserve">Syyskuussa </w:t>
      </w:r>
      <w:r>
        <w:t xml:space="preserve">1993 </w:t>
      </w:r>
      <w:r>
        <w:t xml:space="preserve">Madonna aloitti The Girlie Show -maailmankiertueen, jossa hän pukeutui </w:t>
      </w:r>
      <w:r>
        <w:rPr>
          <w:color w:val="DCDCDC"/>
        </w:rPr>
        <w:t xml:space="preserve">piiskoja raiskaavaksi dominaattoriksi </w:t>
      </w:r>
      <w:r>
        <w:t xml:space="preserve">yläosattomissa tanssijoiden ympäröimänä</w:t>
      </w:r>
      <w:r>
        <w:rPr>
          <w:color w:val="A9A9A9"/>
        </w:rPr>
        <w:t xml:space="preserve">. </w:t>
      </w:r>
      <w:r>
        <w:rPr>
          <w:color w:val="2F4F4F"/>
        </w:rPr>
        <w:t xml:space="preserve">Puerto Ricossa </w:t>
      </w:r>
      <w:r>
        <w:t xml:space="preserve">hän hieroi lavalla saaren lippua jalkojensa väliin, mikä aiheutti paheksuntaa yleisön keskuudessa</w:t>
      </w:r>
      <w:r>
        <w:rPr>
          <w:color w:val="2F4F4F"/>
        </w:rPr>
        <w:t xml:space="preserve">.</w:t>
      </w:r>
      <w:r>
        <w:t xml:space="preserve"> Maaliskuussa 1994 hän esiintyi vieraana Late Show with David Letterman -ohjelmassa, käytti televisiossa sensuuria vaativaa kirosanaa ja ojensi Lettermanille </w:t>
      </w:r>
      <w:r>
        <w:rPr>
          <w:color w:val="556B2F"/>
        </w:rPr>
        <w:t xml:space="preserve">pikkuhousunsa </w:t>
      </w:r>
      <w:r>
        <w:t xml:space="preserve">ja pyysi tätä haistelemaan niitä. Seksuaalisesti eksplisiittisten elokuvien, albumien ja kirjan julkaisut sekä aggressiivinen esiintyminen Lettermanissa saivat kriitikot kyseenalaistamaan Madonnan </w:t>
      </w:r>
      <w:r>
        <w:rPr>
          <w:color w:val="6B8E23"/>
        </w:rPr>
        <w:t xml:space="preserve">seksuaalisena luopiona</w:t>
      </w:r>
      <w:r>
        <w:t xml:space="preserve">. Kriitikot ja fanit reagoivat kielteisesti, ja he kommentoivat, että "hän oli mennyt liian pitkälle" ja että hänen uransa oli ohi.</w:t>
      </w:r>
    </w:p>
    <w:p>
      <w:r>
        <w:rPr>
          <w:b/>
        </w:rPr>
        <w:t xml:space="preserve">Kysymys 0</w:t>
      </w:r>
    </w:p>
    <w:p>
      <w:r>
        <w:t xml:space="preserve">Milloin oli The Girlie Show World Tour?</w:t>
      </w:r>
    </w:p>
    <w:p>
      <w:r>
        <w:rPr>
          <w:b/>
        </w:rPr>
        <w:t xml:space="preserve">Kysymys 1</w:t>
      </w:r>
    </w:p>
    <w:p>
      <w:r>
        <w:t xml:space="preserve">Mihin Madonna oli pukeutunut kiertueella?</w:t>
      </w:r>
    </w:p>
    <w:p>
      <w:r>
        <w:rPr>
          <w:b/>
        </w:rPr>
        <w:t xml:space="preserve">Kysymys 2</w:t>
      </w:r>
    </w:p>
    <w:p>
      <w:r>
        <w:t xml:space="preserve">Missä maassa Madonna hieroi maan lippua reisiensä väliin yleisöä suututtaen?</w:t>
      </w:r>
    </w:p>
    <w:p>
      <w:r>
        <w:rPr>
          <w:b/>
        </w:rPr>
        <w:t xml:space="preserve">Kysymys 3</w:t>
      </w:r>
    </w:p>
    <w:p>
      <w:r>
        <w:t xml:space="preserve">Mitä Madonna antoi Lettermanille haistettavaksi myöhäisillan show'ssaan, joka aiheutti kohun?</w:t>
      </w:r>
    </w:p>
    <w:p>
      <w:r>
        <w:rPr>
          <w:b/>
        </w:rPr>
        <w:t xml:space="preserve">Kysymys 4</w:t>
      </w:r>
    </w:p>
    <w:p>
      <w:r>
        <w:t xml:space="preserve">Miksi kriitikot kutsuivat Madonnaa Lettermanin show'n jälkeen?</w:t>
      </w:r>
    </w:p>
    <w:p>
      <w:r>
        <w:rPr>
          <w:b/>
        </w:rPr>
        <w:t xml:space="preserve">Teksti numero 22</w:t>
      </w:r>
    </w:p>
    <w:p>
      <w:r>
        <w:t xml:space="preserve">Elämäkerran kirjoittaja </w:t>
      </w:r>
      <w:r>
        <w:rPr>
          <w:color w:val="A9A9A9"/>
        </w:rPr>
        <w:t xml:space="preserve">J. Randy Taraborrelli </w:t>
      </w:r>
      <w:r>
        <w:t xml:space="preserve">kuvaili hänen balladiaan "I'll Remember" (1994) yrityksenä hillitä provokatiivista imagoaan. Kappale äänitettiin Alek Keshishianin elokuvaa </w:t>
      </w:r>
      <w:r>
        <w:rPr>
          <w:color w:val="DCDCDC"/>
        </w:rPr>
        <w:t xml:space="preserve">With Honors </w:t>
      </w:r>
      <w:r>
        <w:t xml:space="preserve">varten</w:t>
      </w:r>
      <w:r>
        <w:t xml:space="preserve">. Hän esiintyi Lettermanin kanssa hillitysti palkintogaalassa ja esiintyi The Tonight Show with Jay Leno -ohjelmassa tajuttuaan, että hänen oli muutettava musiikillista suuntaansa säilyttääkseen suosionsa. Kuudennella studioalbumillaan </w:t>
      </w:r>
      <w:r>
        <w:rPr>
          <w:color w:val="2F4F4F"/>
        </w:rPr>
        <w:t xml:space="preserve">Bedtime Stories </w:t>
      </w:r>
      <w:r>
        <w:t xml:space="preserve">(1994) Madonna käytti pehmeämpää imagoa yrittäessään parantaa yleisön käsitystä. Albumi debytoi Billboard 200 -listan kolmannella sijalla ja tuotti neljä singleä, mukaan lukien "Secret" ja "Take a Bow", joista jälkimmäinen oli Hot 100 -listan kärjessä </w:t>
      </w:r>
      <w:r>
        <w:rPr>
          <w:color w:val="556B2F"/>
        </w:rPr>
        <w:t xml:space="preserve">seitsemän viikkoa</w:t>
      </w:r>
      <w:r>
        <w:t xml:space="preserve">, mikä on pisin aika kaikista Madonnan singleistä</w:t>
      </w:r>
      <w:r>
        <w:t xml:space="preserve">.</w:t>
      </w:r>
      <w:r>
        <w:t xml:space="preserve"> Samaan aikaan Madonna seurusteli romanttisesti kuntovalmentaja </w:t>
      </w:r>
      <w:r>
        <w:rPr>
          <w:color w:val="6B8E23"/>
        </w:rPr>
        <w:t xml:space="preserve">Carlos Leonin </w:t>
      </w:r>
      <w:r>
        <w:t xml:space="preserve">kanssa</w:t>
      </w:r>
      <w:r>
        <w:t xml:space="preserve">. Balladikokoelma Something to Remember julkaistiin marraskuussa 1995. Levyllä oli kolme uutta kappaletta: "You'll See", "One More Chance" ja cover Marvin Gayen kappaleesta "I Want You".</w:t>
      </w:r>
    </w:p>
    <w:p>
      <w:r>
        <w:rPr>
          <w:b/>
        </w:rPr>
        <w:t xml:space="preserve">Kysymys 0</w:t>
      </w:r>
    </w:p>
    <w:p>
      <w:r>
        <w:t xml:space="preserve">Kuka elämäkerturi kuvaili kappaleensa "I'll Remember" yrittävän puhdistaa Madonnan imagoa?</w:t>
      </w:r>
    </w:p>
    <w:p>
      <w:r>
        <w:rPr>
          <w:b/>
        </w:rPr>
        <w:t xml:space="preserve">Kysymys 1</w:t>
      </w:r>
    </w:p>
    <w:p>
      <w:r>
        <w:t xml:space="preserve">Kappale "I'll Remember" äänitettiin mitä elokuvaa varten?</w:t>
      </w:r>
    </w:p>
    <w:p>
      <w:r>
        <w:rPr>
          <w:b/>
        </w:rPr>
        <w:t xml:space="preserve">Kysymys 2</w:t>
      </w:r>
    </w:p>
    <w:p>
      <w:r>
        <w:t xml:space="preserve">Mikä oli Madonnan kuudennen albumin nimi?</w:t>
      </w:r>
    </w:p>
    <w:p>
      <w:r>
        <w:rPr>
          <w:b/>
        </w:rPr>
        <w:t xml:space="preserve">Kysymys 3</w:t>
      </w:r>
    </w:p>
    <w:p>
      <w:r>
        <w:t xml:space="preserve">Single "Take A Bow" oli Hot 100 -listalla kuinka monta viikkoa?</w:t>
      </w:r>
    </w:p>
    <w:p>
      <w:r>
        <w:rPr>
          <w:b/>
        </w:rPr>
        <w:t xml:space="preserve">Kysymys 4</w:t>
      </w:r>
    </w:p>
    <w:p>
      <w:r>
        <w:t xml:space="preserve">Kuka oli se kuntovalmentaja, jonka kanssa Madonna oli tekemisissä?</w:t>
      </w:r>
    </w:p>
    <w:p>
      <w:r>
        <w:rPr>
          <w:b/>
        </w:rPr>
        <w:t xml:space="preserve">Teksti numero 23</w:t>
      </w:r>
    </w:p>
    <w:p>
      <w:r>
        <w:t xml:space="preserve">Elokuvassa Evita (1996) Madonna näytteli </w:t>
      </w:r>
      <w:r>
        <w:rPr>
          <w:color w:val="A9A9A9"/>
        </w:rPr>
        <w:t xml:space="preserve">Eva Perónin </w:t>
      </w:r>
      <w:r>
        <w:t xml:space="preserve">nimiroolia</w:t>
      </w:r>
      <w:r>
        <w:t xml:space="preserve">. </w:t>
      </w:r>
      <w:r>
        <w:t xml:space="preserve">Madonna oli jo pitkään halunnut näytellä Perónia ja kirjoitti ohjaaja </w:t>
      </w:r>
      <w:r>
        <w:rPr>
          <w:color w:val="DCDCDC"/>
        </w:rPr>
        <w:t xml:space="preserve">Alan Parkerille </w:t>
      </w:r>
      <w:r>
        <w:t xml:space="preserve">selittääkseen, miksi hän olisi täydellinen rooliin. Hän sanoi myöhemmin: "Tämä on rooli, johon synnyin. Laitoin kaiken minusta tähän, koska se oli paljon enemmän kuin rooli elokuvassa. Se oli yhtä aikaa piristävää ja pelottavaa...... Ja olen ylpeämpi Evitasta kuin mistään muusta, mitä olen tehnyt." </w:t>
      </w:r>
      <w:r>
        <w:t xml:space="preserve">Saatuaan roolin, hän kävi </w:t>
      </w:r>
      <w:r>
        <w:rPr>
          <w:color w:val="2F4F4F"/>
        </w:rPr>
        <w:t xml:space="preserve">laulukoulutuksessa </w:t>
      </w:r>
      <w:r>
        <w:t xml:space="preserve">ja oppi Argentiinan ja Perónin historiasta</w:t>
      </w:r>
      <w:r>
        <w:t xml:space="preserve">. </w:t>
      </w:r>
      <w:r>
        <w:rPr>
          <w:color w:val="556B2F"/>
        </w:rPr>
        <w:t xml:space="preserve">Kuvausten aikana </w:t>
      </w:r>
      <w:r>
        <w:t xml:space="preserve">hän sairastui useaan otteeseen vaaditun voimakkaan henkisen ponnistelun vuoksi</w:t>
      </w:r>
      <w:r>
        <w:rPr>
          <w:color w:val="556B2F"/>
        </w:rPr>
        <w:t xml:space="preserve">.</w:t>
      </w:r>
      <w:r>
        <w:t xml:space="preserve"> Kuten hän kertoi Oprahille, hän oli kuitenkin myös raskaana kuvausten aikana: "Olin väsynyt jokaisen otoksen jälkeen. Minun piti maata sohvalla kymmenen minuutin välein, jotta voisin toipua huimauksesta, ja olin huolissani siitä, että ravistelin vauvaa liikaa ja että se vahingoittaisi sitä jollain tavalla." Madonna kirjoitti tuolloin henkilökohtaiseen päiväkirjaansa: "Ironista kyllä, tämä haavoittuvuuden ja heikkouden tunne auttaa minua elokuvassa. Olen varma, että Evita tunsi näin joka päivä elämässään, kun hän huomasi olevansa sairas."</w:t>
      </w:r>
    </w:p>
    <w:p>
      <w:r>
        <w:rPr>
          <w:b/>
        </w:rPr>
        <w:t xml:space="preserve">Kysymys 0</w:t>
      </w:r>
    </w:p>
    <w:p>
      <w:r>
        <w:t xml:space="preserve">Ketä Madonna näytteli Evita-elokuvassa?</w:t>
      </w:r>
    </w:p>
    <w:p>
      <w:r>
        <w:rPr>
          <w:b/>
        </w:rPr>
        <w:t xml:space="preserve">Kysymys 1</w:t>
      </w:r>
    </w:p>
    <w:p>
      <w:r>
        <w:t xml:space="preserve">Kenelle ohjaajalle Madonna kirjoitti, että hän olisi täydellinen Eva Peronin rooliin?</w:t>
      </w:r>
    </w:p>
    <w:p>
      <w:r>
        <w:rPr>
          <w:b/>
        </w:rPr>
        <w:t xml:space="preserve">Kysymys 2</w:t>
      </w:r>
    </w:p>
    <w:p>
      <w:r>
        <w:t xml:space="preserve">Milloin Madonna oli raskaana?</w:t>
      </w:r>
    </w:p>
    <w:p>
      <w:r>
        <w:rPr>
          <w:b/>
        </w:rPr>
        <w:t xml:space="preserve">Kysymys 3</w:t>
      </w:r>
    </w:p>
    <w:p>
      <w:r>
        <w:t xml:space="preserve">Minkälaista koulutusta Madonna sai Evitan roolin saamisen jälkeen?</w:t>
      </w:r>
    </w:p>
    <w:p>
      <w:r>
        <w:rPr>
          <w:b/>
        </w:rPr>
        <w:t xml:space="preserve">Tekstin numero 24</w:t>
      </w:r>
    </w:p>
    <w:p>
      <w:r>
        <w:t xml:space="preserve">Julkaisunsa jälkeen Evita keräsi arvostelua kriitikoilta. </w:t>
      </w:r>
      <w:r>
        <w:rPr>
          <w:color w:val="A9A9A9"/>
        </w:rPr>
        <w:t xml:space="preserve">Zach Conner </w:t>
      </w:r>
      <w:r>
        <w:t xml:space="preserve">Time-lehdestä kommentoi: "On helpottavaa sanoa, että Evita on pirun hieno, hyvin valettu ja komeasti visualisoitu. Madonna hämmentää jälleen kerran odotuksemme. Hän näyttelee Evitaa koskettavalla väsymyksellä, ja hänessä on enemmän kuin vain vähän tähtilaatua. Rakastit tai vihasit Madonna-Evaa, hän on kaikkien silmien magneetti." </w:t>
      </w:r>
      <w:r>
        <w:t xml:space="preserve">Madonna voitti </w:t>
      </w:r>
      <w:r>
        <w:t xml:space="preserve">roolistaan </w:t>
      </w:r>
      <w:r>
        <w:rPr>
          <w:color w:val="DCDCDC"/>
        </w:rPr>
        <w:t xml:space="preserve">Golden Globe -palkinnon </w:t>
      </w:r>
      <w:r>
        <w:t xml:space="preserve">parhaasta naispääosasta elokuvamusikaalissa tai komediassa. Hän julkaisi Evitan soundtrack-albumilta kolme singleä, muun muassa "You Must Love Me" (joka voitti parhaan alkuperäislaulun Oscarin vuonna 1997) ja "Don't Cry for Me Argentina". Myöhemmin Madonna sai Tony Bennettiltä Artist Achievement Award -palkinnon vuoden 1996 Billboard Music Awards -gaalassa. </w:t>
      </w:r>
      <w:r>
        <w:rPr>
          <w:color w:val="2F4F4F"/>
        </w:rPr>
        <w:t xml:space="preserve">Lokakuun 14. päivänä </w:t>
      </w:r>
      <w:r>
        <w:t xml:space="preserve">1996 </w:t>
      </w:r>
      <w:r>
        <w:t xml:space="preserve">Madonna synnytti </w:t>
      </w:r>
      <w:r>
        <w:rPr>
          <w:color w:val="556B2F"/>
        </w:rPr>
        <w:t xml:space="preserve">Lourdes Maria Ciccone Leonin </w:t>
      </w:r>
      <w:r>
        <w:t xml:space="preserve">kanssa yhteisen tyttärensä </w:t>
      </w:r>
      <w:r>
        <w:rPr>
          <w:color w:val="556B2F"/>
        </w:rPr>
        <w:t xml:space="preserve">Lourdes Maria Ciccone Leonin.</w:t>
      </w:r>
      <w:r>
        <w:t xml:space="preserve"> Elämäkerturi Mary Cross kirjoittaa, että vaikka Madonna oli usein sairas kuvausten aikana ja pelkäsi, että hänen raskautensa haittaisi elokuvaa, hän saavutti tärkeitä henkilökohtaisia tavoitteita: "Nyt 38-vuotias Madonna oli vihdoin voittanut valkokankaalla ja saavuttanut unelmansa lapsen hankkimisesta, molemmat samana vuonna. Hän oli saavuttanut uransa toisen käännekohdan, ja hän oli keksinyt itsensä ja julkisuuskuvansa uudelleen." </w:t>
      </w:r>
      <w:r>
        <w:t xml:space="preserve">Hänen suhteensa Carlos Leonin kanssa päättyi </w:t>
      </w:r>
      <w:r>
        <w:rPr>
          <w:color w:val="6B8E23"/>
        </w:rPr>
        <w:t xml:space="preserve">toukokuussa 1997</w:t>
      </w:r>
      <w:r>
        <w:t xml:space="preserve">; Madonna ilmoitti, että heillä oli "parempi olla parhaita ystäviä". Lourdesin syntymän jälkeen Madonna paneutui itämaiseen mystiikkaan ja kabbalaan. Näyttelijä Sandra Bernhard tutustutti hänet juutalaiseen mystiikkaan vuonna 1997.</w:t>
      </w:r>
    </w:p>
    <w:p>
      <w:r>
        <w:rPr>
          <w:b/>
        </w:rPr>
        <w:t xml:space="preserve">Kysymys 0</w:t>
      </w:r>
    </w:p>
    <w:p>
      <w:r>
        <w:t xml:space="preserve">Kuka Times-lehdestä antoi erinomaisen kritiikin elokuvasta Evita?</w:t>
      </w:r>
    </w:p>
    <w:p>
      <w:r>
        <w:rPr>
          <w:b/>
        </w:rPr>
        <w:t xml:space="preserve">Kysymys 1</w:t>
      </w:r>
    </w:p>
    <w:p>
      <w:r>
        <w:t xml:space="preserve">Minkä palkinnon Madonna voitti Evita-elokuvasta?</w:t>
      </w:r>
    </w:p>
    <w:p>
      <w:r>
        <w:rPr>
          <w:b/>
        </w:rPr>
        <w:t xml:space="preserve">Kysymys 2</w:t>
      </w:r>
    </w:p>
    <w:p>
      <w:r>
        <w:t xml:space="preserve">Milloin Madonnan tytär syntyi?</w:t>
      </w:r>
    </w:p>
    <w:p>
      <w:r>
        <w:rPr>
          <w:b/>
        </w:rPr>
        <w:t xml:space="preserve">Kysymys 3</w:t>
      </w:r>
    </w:p>
    <w:p>
      <w:r>
        <w:t xml:space="preserve">Mikä on Madonnan tyttären nimi?</w:t>
      </w:r>
    </w:p>
    <w:p>
      <w:r>
        <w:rPr>
          <w:b/>
        </w:rPr>
        <w:t xml:space="preserve">Kysymys 4</w:t>
      </w:r>
    </w:p>
    <w:p>
      <w:r>
        <w:t xml:space="preserve">Milloin Madonnan suhde Carlos Leonin kanssa päättyi?</w:t>
      </w:r>
    </w:p>
    <w:p>
      <w:r>
        <w:rPr>
          <w:b/>
        </w:rPr>
        <w:t xml:space="preserve">Teksti numero 25</w:t>
      </w:r>
    </w:p>
    <w:p>
      <w:r>
        <w:t xml:space="preserve">Madonnan seitsemäs studioalbumi </w:t>
      </w:r>
      <w:r>
        <w:rPr>
          <w:color w:val="A9A9A9"/>
        </w:rPr>
        <w:t xml:space="preserve">Ray of Light </w:t>
      </w:r>
      <w:r>
        <w:t xml:space="preserve">(</w:t>
      </w:r>
      <w:r>
        <w:rPr>
          <w:color w:val="DCDCDC"/>
        </w:rPr>
        <w:t xml:space="preserve">1998) </w:t>
      </w:r>
      <w:r>
        <w:t xml:space="preserve">heijasti muutosta hänen imagossaan. Hän teki yhteistyötä elektroniikkatuottaja </w:t>
      </w:r>
      <w:r>
        <w:rPr>
          <w:color w:val="2F4F4F"/>
        </w:rPr>
        <w:t xml:space="preserve">William Orbitin kanssa </w:t>
      </w:r>
      <w:r>
        <w:t xml:space="preserve">ja halusi luoda soundin, jossa tanssimusiikki sekoittuisi popiin ja brittirockiin</w:t>
      </w:r>
      <w:r>
        <w:t xml:space="preserve">.</w:t>
      </w:r>
      <w:r>
        <w:t xml:space="preserve"> Amerikkalainen musiikkikriitikko Ann Powers selitti, että se, mitä Madonna etsi Orbitin kanssa, "oli eräänlainen rehevyys, jota hän halusi tälle levylle. </w:t>
      </w:r>
      <w:r>
        <w:rPr>
          <w:color w:val="556B2F"/>
        </w:rPr>
        <w:t xml:space="preserve">Technoa ja ravea </w:t>
      </w:r>
      <w:r>
        <w:t xml:space="preserve">tapahtui 90-luvulla, ja sillä oli paljon erilaisia muotoja. Oli hyvin kokeellista, kovempaa kamaa, kuten Aphex Twin. Oli myös Fatboy Slimin kaltaista bilekamaa. Madonna ei halunnut tälle levylle sellaista. Hän halusi enemmänkin jotain laulaja-lauluntekijän tapaista. Ja William Orbit tarjosi hänelle sen."</w:t>
      </w:r>
    </w:p>
    <w:p>
      <w:r>
        <w:rPr>
          <w:b/>
        </w:rPr>
        <w:t xml:space="preserve">Kysymys 0</w:t>
      </w:r>
    </w:p>
    <w:p>
      <w:r>
        <w:t xml:space="preserve">Mikä on Madonnan seitsemännen albumin nimi?</w:t>
      </w:r>
    </w:p>
    <w:p>
      <w:r>
        <w:rPr>
          <w:b/>
        </w:rPr>
        <w:t xml:space="preserve">Kysymys 1</w:t>
      </w:r>
    </w:p>
    <w:p>
      <w:r>
        <w:t xml:space="preserve">Minä vuonna "Ray of Light" julkaistiin?</w:t>
      </w:r>
    </w:p>
    <w:p>
      <w:r>
        <w:rPr>
          <w:b/>
        </w:rPr>
        <w:t xml:space="preserve">Kysymys 2</w:t>
      </w:r>
    </w:p>
    <w:p>
      <w:r>
        <w:t xml:space="preserve">Minkä electronica-tuottajan kanssa Madonna teki yhteistyötä Ray of Light -levyä varten?</w:t>
      </w:r>
    </w:p>
    <w:p>
      <w:r>
        <w:rPr>
          <w:b/>
        </w:rPr>
        <w:t xml:space="preserve">Kysymys 3</w:t>
      </w:r>
    </w:p>
    <w:p>
      <w:r>
        <w:t xml:space="preserve">Minkälainen musiikki oli suosittua 90-luvulla?</w:t>
      </w:r>
    </w:p>
    <w:p>
      <w:r>
        <w:rPr>
          <w:b/>
        </w:rPr>
        <w:t xml:space="preserve">Teksti numero 26</w:t>
      </w:r>
    </w:p>
    <w:p>
      <w:r>
        <w:t xml:space="preserve">Albumi keräsi kriitikoiden suosiota. Ray of Light palkittiin </w:t>
      </w:r>
      <w:r>
        <w:rPr>
          <w:color w:val="A9A9A9"/>
        </w:rPr>
        <w:t xml:space="preserve">neljällä </w:t>
      </w:r>
      <w:r>
        <w:t xml:space="preserve">Grammy-palkinnolla. Vuonna 2003 Slant Magazine kutsui sitä "yhdeksi 90-luvun suurimmista pop-mestariteoksista" ja </w:t>
      </w:r>
      <w:r>
        <w:rPr>
          <w:color w:val="DCDCDC"/>
        </w:rPr>
        <w:t xml:space="preserve">Rolling Stone </w:t>
      </w:r>
      <w:r>
        <w:t xml:space="preserve">listasi sen "kaikkien aikojen 500 parhaan albumin" joukkoon</w:t>
      </w:r>
      <w:r>
        <w:t xml:space="preserve">.</w:t>
      </w:r>
      <w:r>
        <w:t xml:space="preserve"> Kaupallisesti albumi nousi ykköseksi lukuisissa maissa ja sitä myytiin </w:t>
      </w:r>
      <w:r>
        <w:t xml:space="preserve">maailmanlaajuisesti yli </w:t>
      </w:r>
      <w:r>
        <w:rPr>
          <w:color w:val="2F4F4F"/>
        </w:rPr>
        <w:t xml:space="preserve">16 miljoonaa kappaletta. </w:t>
      </w:r>
      <w:r>
        <w:t xml:space="preserve">Albumin ensimmäisestä singlestä, "</w:t>
      </w:r>
      <w:r>
        <w:rPr>
          <w:color w:val="556B2F"/>
        </w:rPr>
        <w:t xml:space="preserve">Frozenista", </w:t>
      </w:r>
      <w:r>
        <w:t xml:space="preserve">tuli Madonnan ensimmäinen listaykkönen Isossa-Britanniassa, ja Yhdysvalloissa siitä tuli hänen kuudes listakakkossinglensä, mikä merkitsi Madonnalle uutta ennätystä artistina, jolla on eniten listakakkoshittejä. Toinen single, "Ray of Light", debytoi </w:t>
      </w:r>
      <w:r>
        <w:t xml:space="preserve">Billboard Hot 100 -listan </w:t>
      </w:r>
      <w:r>
        <w:t xml:space="preserve">sijalla </w:t>
      </w:r>
      <w:r>
        <w:rPr>
          <w:color w:val="6B8E23"/>
        </w:rPr>
        <w:t xml:space="preserve">viisi.</w:t>
      </w:r>
    </w:p>
    <w:p>
      <w:r>
        <w:rPr>
          <w:b/>
        </w:rPr>
        <w:t xml:space="preserve">Kysymys 0</w:t>
      </w:r>
    </w:p>
    <w:p>
      <w:r>
        <w:t xml:space="preserve">Kuinka monta Emmy-palkintoa Ray of Light voitti?</w:t>
      </w:r>
    </w:p>
    <w:p>
      <w:r>
        <w:rPr>
          <w:b/>
        </w:rPr>
        <w:t xml:space="preserve">Kysymys 1</w:t>
      </w:r>
    </w:p>
    <w:p>
      <w:r>
        <w:t xml:space="preserve">Kuka listasi Ray of Lightin "Kaikkien aikojen 500 parhaan albumin joukkoon"?</w:t>
      </w:r>
    </w:p>
    <w:p>
      <w:r>
        <w:rPr>
          <w:b/>
        </w:rPr>
        <w:t xml:space="preserve">Kysymys 2</w:t>
      </w:r>
    </w:p>
    <w:p>
      <w:r>
        <w:t xml:space="preserve">Kuinka monta albumia Ray of Light myi maailmanlaajuisesti?</w:t>
      </w:r>
    </w:p>
    <w:p>
      <w:r>
        <w:rPr>
          <w:b/>
        </w:rPr>
        <w:t xml:space="preserve">Kysymys 3</w:t>
      </w:r>
    </w:p>
    <w:p>
      <w:r>
        <w:t xml:space="preserve">Mikä albumin single pääsi Britannian listaykköseksi?</w:t>
      </w:r>
    </w:p>
    <w:p>
      <w:r>
        <w:rPr>
          <w:b/>
        </w:rPr>
        <w:t xml:space="preserve">Kysymys 4</w:t>
      </w:r>
    </w:p>
    <w:p>
      <w:r>
        <w:t xml:space="preserve">Single Ray of Light debytoi Billboard Hot 100 -listan millä sijalla?</w:t>
      </w:r>
    </w:p>
    <w:p>
      <w:r>
        <w:rPr>
          <w:b/>
        </w:rPr>
        <w:t xml:space="preserve">Teksti numero 27</w:t>
      </w:r>
    </w:p>
    <w:p>
      <w:r>
        <w:t xml:space="preserve">Guinnessin ennätysten kirjan </w:t>
      </w:r>
      <w:r>
        <w:rPr>
          <w:color w:val="A9A9A9"/>
        </w:rPr>
        <w:t xml:space="preserve">vuoden 1998 </w:t>
      </w:r>
      <w:r>
        <w:t xml:space="preserve">painoksessa todetaan: "Kukaan naisartisti ei ole myynyt enemmän levyjä kuin Madonna ympäri maailmaa". Vuonna 1999 Madonna allekirjoitti sopimuksen viulunsoitonopettajan roolista </w:t>
      </w:r>
      <w:r>
        <w:rPr>
          <w:color w:val="DCDCDC"/>
        </w:rPr>
        <w:t xml:space="preserve">Music of the Heart </w:t>
      </w:r>
      <w:r>
        <w:t xml:space="preserve">-elokuvassa</w:t>
      </w:r>
      <w:r>
        <w:t xml:space="preserve">, mutta jätti projektin vetoamalla "luoviin erimielisyyksiin" ohjaaja </w:t>
      </w:r>
      <w:r>
        <w:rPr>
          <w:color w:val="2F4F4F"/>
        </w:rPr>
        <w:t xml:space="preserve">Wes Cravenin</w:t>
      </w:r>
      <w:r>
        <w:t xml:space="preserve"> kanssa</w:t>
      </w:r>
      <w:r>
        <w:t xml:space="preserve">. </w:t>
      </w:r>
      <w:r>
        <w:t xml:space="preserve">Hän levytti singlen "</w:t>
      </w:r>
      <w:r>
        <w:rPr>
          <w:color w:val="556B2F"/>
        </w:rPr>
        <w:t xml:space="preserve">Beautiful Stranger</w:t>
      </w:r>
      <w:r>
        <w:t xml:space="preserve">" vuoden 1999 Austin Powers -elokuvaa varten: The Spy Who Shagged Me. Kappale nousi Hot 100 -listan sijalle 19 pelkästään radioäänen perusteella. Madonna voitti </w:t>
      </w:r>
      <w:r>
        <w:rPr>
          <w:color w:val="6B8E23"/>
        </w:rPr>
        <w:t xml:space="preserve">Grammy-palkinnon </w:t>
      </w:r>
      <w:r>
        <w:t xml:space="preserve">kategoriasta "Best Song Written for a Motion Picture, Television or Other Visual Media".</w:t>
      </w:r>
    </w:p>
    <w:p>
      <w:r>
        <w:rPr>
          <w:b/>
        </w:rPr>
        <w:t xml:space="preserve">Kysymys 0</w:t>
      </w:r>
    </w:p>
    <w:p>
      <w:r>
        <w:t xml:space="preserve">Missä Guinnessin ennätysten kirjan painoksessa todetaan, että yksikään naisartisti ei ole myynyt enemmän levyjä kuin Madonna?</w:t>
      </w:r>
    </w:p>
    <w:p>
      <w:r>
        <w:rPr>
          <w:b/>
        </w:rPr>
        <w:t xml:space="preserve">Kysymys 1</w:t>
      </w:r>
    </w:p>
    <w:p>
      <w:r>
        <w:t xml:space="preserve">Minkä elokuvaprojektin Madonna jätti erimielisyyksien vuoksi ohjaajan kanssa?</w:t>
      </w:r>
    </w:p>
    <w:p>
      <w:r>
        <w:rPr>
          <w:b/>
        </w:rPr>
        <w:t xml:space="preserve">Kysymys 2</w:t>
      </w:r>
    </w:p>
    <w:p>
      <w:r>
        <w:t xml:space="preserve">Kuka oli Music of the Heartin ohjaaja?</w:t>
      </w:r>
    </w:p>
    <w:p>
      <w:r>
        <w:rPr>
          <w:b/>
        </w:rPr>
        <w:t xml:space="preserve">Kysymys 3</w:t>
      </w:r>
    </w:p>
    <w:p>
      <w:r>
        <w:t xml:space="preserve">Mihin elokuvaan Madonna äänitti singlen Beautiful Stranger?</w:t>
      </w:r>
    </w:p>
    <w:p>
      <w:r>
        <w:rPr>
          <w:b/>
        </w:rPr>
        <w:t xml:space="preserve">Kysymys 4</w:t>
      </w:r>
    </w:p>
    <w:p>
      <w:r>
        <w:t xml:space="preserve">Minkä palkinnon Madonna voitti singlestä "Beautiful Stranger"?"</w:t>
      </w:r>
    </w:p>
    <w:p>
      <w:r>
        <w:rPr>
          <w:b/>
        </w:rPr>
        <w:t xml:space="preserve">Tekstin numero 28</w:t>
      </w:r>
    </w:p>
    <w:p>
      <w:r>
        <w:t xml:space="preserve">Vuonna 2000 Madonna näytteli elokuvassa </w:t>
      </w:r>
      <w:r>
        <w:rPr>
          <w:color w:val="A9A9A9"/>
        </w:rPr>
        <w:t xml:space="preserve">The Next Best Thing, </w:t>
      </w:r>
      <w:r>
        <w:t xml:space="preserve">ja osallistui elokuvan soundtrackille kahdella kappaleella: "</w:t>
      </w:r>
      <w:r>
        <w:rPr>
          <w:color w:val="DCDCDC"/>
        </w:rPr>
        <w:t xml:space="preserve">Time Stood Still</w:t>
      </w:r>
      <w:r>
        <w:t xml:space="preserve">" ja cover Don McLeanin vuoden 1971 kappaleesta "American Pie"</w:t>
      </w:r>
      <w:r>
        <w:t xml:space="preserve">. </w:t>
      </w:r>
      <w:r>
        <w:t xml:space="preserve">Hän julkaisi kahdeksannen studioalbuminsa </w:t>
      </w:r>
      <w:r>
        <w:rPr>
          <w:color w:val="2F4F4F"/>
        </w:rPr>
        <w:t xml:space="preserve">Music </w:t>
      </w:r>
      <w:r>
        <w:rPr>
          <w:color w:val="556B2F"/>
        </w:rPr>
        <w:t xml:space="preserve">syyskuussa 2000</w:t>
      </w:r>
      <w:r>
        <w:t xml:space="preserve">. Se sisälsi elementtejä electronica-henkiseltä Ray of Light -aikakaudelta, ja sai edeltäjänsä tavoin kriitikoilta kiitosta. Yhteistyötä ranskalaisen tuottajan Mirwais Ahmadzaïn kanssa Madonna kommentoi: "Rakastan työskennellä outojen ihmisten kanssa, joista kukaan ei tiedä - ihmisten, joilla on raakaa lahjakkuutta ja jotka tekevät musiikkia toisin kuin kukaan muu. Musiikki on äänen tulevaisuus." Stephen Thomas Erlewine AllMusicista oli sitä mieltä, että "musiikki viuhuu ohi värin, tekniikan, tyylin ja substanssin kaleidoskooppisena ryntäyksenä. Siinä on niin paljon syvyyttä ja kerroksellisuutta, että se on helposti yhtä itsetietoinen ja vakava kuin Ray of Light." </w:t>
      </w:r>
      <w:r>
        <w:t xml:space="preserve">Albumi nousi listaykköseksi yli 20 maassa maailmanlaajuisesti ja myi </w:t>
      </w:r>
      <w:r>
        <w:rPr>
          <w:color w:val="6B8E23"/>
        </w:rPr>
        <w:t xml:space="preserve">neljä miljoonaa </w:t>
      </w:r>
      <w:r>
        <w:t xml:space="preserve">kappaletta ensimmäisen kymmenen päivän aikana. Yhdysvalloissa Music debytoi kärkipaikalla, ja siitä tuli hänen ensimmäinen listaykkösalbuminsa yhteentoista vuoteen sitten Like a Prayerin. Se tuotti kolme singleä: Hot 100 -listan ykkönen "Music", "Don't Tell Me" ja "What It Feels Like for a Girl". What It Feels Like for a Girl -kappaleen musiikkivideo kuvasi Madonnaa tekemässä rikoksia ja vandalismia, ja MTV ja VH1 kielsivät sen.</w:t>
      </w:r>
    </w:p>
    <w:p>
      <w:r>
        <w:rPr>
          <w:b/>
        </w:rPr>
        <w:t xml:space="preserve">Kysymys 0</w:t>
      </w:r>
    </w:p>
    <w:p>
      <w:r>
        <w:t xml:space="preserve">Minkä elokuvan Madonna näytteli vuonna 2000?</w:t>
      </w:r>
    </w:p>
    <w:p>
      <w:r>
        <w:rPr>
          <w:b/>
        </w:rPr>
        <w:t xml:space="preserve">Kysymys 1</w:t>
      </w:r>
    </w:p>
    <w:p>
      <w:r>
        <w:t xml:space="preserve">Mikä oli elokuvan soundtrackin nimi?</w:t>
      </w:r>
    </w:p>
    <w:p>
      <w:r>
        <w:rPr>
          <w:b/>
        </w:rPr>
        <w:t xml:space="preserve">Kysymys 2</w:t>
      </w:r>
    </w:p>
    <w:p>
      <w:r>
        <w:t xml:space="preserve">Mikä oli Madonnan kahdeksannen albumin nimi?</w:t>
      </w:r>
    </w:p>
    <w:p>
      <w:r>
        <w:rPr>
          <w:b/>
        </w:rPr>
        <w:t xml:space="preserve">Kysymys 3</w:t>
      </w:r>
    </w:p>
    <w:p>
      <w:r>
        <w:t xml:space="preserve">Milloin "Music" julkaistiin?</w:t>
      </w:r>
    </w:p>
    <w:p>
      <w:r>
        <w:rPr>
          <w:b/>
        </w:rPr>
        <w:t xml:space="preserve">Kysymys 4</w:t>
      </w:r>
    </w:p>
    <w:p>
      <w:r>
        <w:t xml:space="preserve">Kuinka monta albumia "Music" myi ensimmäisten 10 päivän aikana?</w:t>
      </w:r>
    </w:p>
    <w:p>
      <w:r>
        <w:rPr>
          <w:b/>
        </w:rPr>
        <w:t xml:space="preserve">Tekstin numero 29</w:t>
      </w:r>
    </w:p>
    <w:p>
      <w:r>
        <w:t xml:space="preserve">Hän tapasi ohjaaja </w:t>
      </w:r>
      <w:r>
        <w:rPr>
          <w:color w:val="A9A9A9"/>
        </w:rPr>
        <w:t xml:space="preserve">Guy Ritchien</w:t>
      </w:r>
      <w:r>
        <w:t xml:space="preserve">, josta tuli hänen toinen aviomiehensä, marraskuussa 1998 ja synnytti poikansa Rocco John Ritchien </w:t>
      </w:r>
      <w:r>
        <w:rPr>
          <w:color w:val="DCDCDC"/>
        </w:rPr>
        <w:t xml:space="preserve">11. elokuuta 2000 </w:t>
      </w:r>
      <w:r>
        <w:t xml:space="preserve">Los Angelesissa. Rocco ja Madonna kärsivät komplikaatioista synnytyksen yhteydessä, koska Madonna sairastui </w:t>
      </w:r>
      <w:r>
        <w:rPr>
          <w:color w:val="2F4F4F"/>
        </w:rPr>
        <w:t xml:space="preserve">istukan istukanpoistoon (placenta praevia</w:t>
      </w:r>
      <w:r>
        <w:t xml:space="preserve">). </w:t>
      </w:r>
      <w:r>
        <w:t xml:space="preserve">Hänet kastettiin Dornochin katedraalissa Dornochissa Skotlannissa </w:t>
      </w:r>
      <w:r>
        <w:rPr>
          <w:color w:val="556B2F"/>
        </w:rPr>
        <w:t xml:space="preserve">21. joulukuuta 2000.</w:t>
      </w:r>
      <w:r>
        <w:t xml:space="preserve"> Madonna avioitui Ritchien kanssa seuraavana päivänä läheisessä Skibon linnassa. Hänen viides konserttikiertueensa, nimeltään Drowned World Tour, alkoi </w:t>
      </w:r>
      <w:r>
        <w:rPr>
          <w:color w:val="6B8E23"/>
        </w:rPr>
        <w:t xml:space="preserve">kesäkuussa 2001</w:t>
      </w:r>
      <w:r>
        <w:t xml:space="preserve">. Kiertue vieraili kaupungeissa Yhdysvalloissa ja Euroopassa, ja se oli vuoden tuottoisin sooloartistin konserttikiertue, sillä se tuotti 75 miljoonaa dollaria 47 loppuunmyydyllä keikalla. Hän julkaisi myös toisen greatest-hits-kokoelmansa nimeltä GHV2 samaan aikaan kiertueen kotivideojulkaisun kanssa. GHV2 debytoi Billboard 200 -listan sijalla seitsemän.</w:t>
      </w:r>
    </w:p>
    <w:p>
      <w:r>
        <w:rPr>
          <w:b/>
        </w:rPr>
        <w:t xml:space="preserve">Kysymys 0</w:t>
      </w:r>
    </w:p>
    <w:p>
      <w:r>
        <w:t xml:space="preserve">Kuka on Madonnan toinen aviomies?</w:t>
      </w:r>
    </w:p>
    <w:p>
      <w:r>
        <w:rPr>
          <w:b/>
        </w:rPr>
        <w:t xml:space="preserve">Kysymys 1</w:t>
      </w:r>
    </w:p>
    <w:p>
      <w:r>
        <w:t xml:space="preserve">Milloin Madonna meni naimisiin Guy Ritchien kanssa?</w:t>
      </w:r>
    </w:p>
    <w:p>
      <w:r>
        <w:rPr>
          <w:b/>
        </w:rPr>
        <w:t xml:space="preserve">Kysymys 2</w:t>
      </w:r>
    </w:p>
    <w:p>
      <w:r>
        <w:t xml:space="preserve">Milloin Rocco John Ritchie syntyi?</w:t>
      </w:r>
    </w:p>
    <w:p>
      <w:r>
        <w:rPr>
          <w:b/>
        </w:rPr>
        <w:t xml:space="preserve">Kysymys 3</w:t>
      </w:r>
    </w:p>
    <w:p>
      <w:r>
        <w:t xml:space="preserve">Millaisia synnytyskomplikaatioita Madonna kärsi syntyessään?</w:t>
      </w:r>
    </w:p>
    <w:p>
      <w:r>
        <w:rPr>
          <w:b/>
        </w:rPr>
        <w:t xml:space="preserve">Kysymys 4</w:t>
      </w:r>
    </w:p>
    <w:p>
      <w:r>
        <w:t xml:space="preserve">Milloin Madonnan Drowned World Tour alkoi?</w:t>
      </w:r>
    </w:p>
    <w:p>
      <w:r>
        <w:rPr>
          <w:b/>
        </w:rPr>
        <w:t xml:space="preserve">Tekstin numero 30</w:t>
      </w:r>
    </w:p>
    <w:p>
      <w:r>
        <w:t xml:space="preserve">Madonna näytteli </w:t>
      </w:r>
      <w:r>
        <w:t xml:space="preserve">Ritchien ohjaamassa </w:t>
      </w:r>
      <w:r>
        <w:t xml:space="preserve">elokuvassa </w:t>
      </w:r>
      <w:r>
        <w:rPr>
          <w:color w:val="A9A9A9"/>
        </w:rPr>
        <w:t xml:space="preserve">Swept Away.</w:t>
      </w:r>
      <w:r>
        <w:t xml:space="preserve"> Elokuva julkaistiin suoraan videolle Yhdistyneessä kuningaskunnassa, ja se oli kaupallinen ja kriittinen epäonnistuminen. </w:t>
      </w:r>
      <w:r>
        <w:rPr>
          <w:color w:val="DCDCDC"/>
        </w:rPr>
        <w:t xml:space="preserve">Toukokuussa </w:t>
      </w:r>
      <w:r>
        <w:t xml:space="preserve">2002 </w:t>
      </w:r>
      <w:r>
        <w:t xml:space="preserve">hän esiintyi Lontoossa West Endin näytelmässä Up For Grabs Wyndhams Theatre -teatterissa (jonka nimi oli "Madonna Ritchie"), mutta sai yleisesti huonot arvostelut, ja eräs kuvaili häntä "illan suurimmaksi pettymykseksi". Saman vuoden lokakuussa hän julkaisi James Bond -elokuvan nimikappaleen "Die Another </w:t>
      </w:r>
      <w:r>
        <w:rPr>
          <w:color w:val="2F4F4F"/>
        </w:rPr>
        <w:t xml:space="preserve">Day</w:t>
      </w:r>
      <w:r>
        <w:t xml:space="preserve">", </w:t>
      </w:r>
      <w:r>
        <w:t xml:space="preserve">jossa hänellä oli cameorooli. The Guardianin elokuva-arvostelija kuvaili häntä "uskomattoman puiseksi". </w:t>
      </w:r>
      <w:r>
        <w:t xml:space="preserve">Kappale nousi </w:t>
      </w:r>
      <w:r>
        <w:t xml:space="preserve">Billboard Hot 100 -listan </w:t>
      </w:r>
      <w:r>
        <w:rPr>
          <w:color w:val="556B2F"/>
        </w:rPr>
        <w:t xml:space="preserve">kahdeksannelle sijalle</w:t>
      </w:r>
      <w:r>
        <w:t xml:space="preserve">, ja se oli ehdolla sekä Golden Globe -palkinnon saajaksi parhaasta alkuperäisestä laulusta että Golden Raspberry -palkinnon saajaksi huonoimmasta laulusta</w:t>
      </w:r>
      <w:r>
        <w:rPr>
          <w:color w:val="556B2F"/>
        </w:rPr>
        <w:t xml:space="preserve">.</w:t>
      </w:r>
    </w:p>
    <w:p>
      <w:r>
        <w:rPr>
          <w:b/>
        </w:rPr>
        <w:t xml:space="preserve">Kysymys 0</w:t>
      </w:r>
    </w:p>
    <w:p>
      <w:r>
        <w:t xml:space="preserve">Missä Ritchien ohjaamassa elokuvassa Madonna näytteli?</w:t>
      </w:r>
    </w:p>
    <w:p>
      <w:r>
        <w:rPr>
          <w:b/>
        </w:rPr>
        <w:t xml:space="preserve">Kysymys 1</w:t>
      </w:r>
    </w:p>
    <w:p>
      <w:r>
        <w:t xml:space="preserve">Milloin Madonna esiintyi näytelmässä Up For Grabs Wyndhams-teatterissa?</w:t>
      </w:r>
    </w:p>
    <w:p>
      <w:r>
        <w:rPr>
          <w:b/>
        </w:rPr>
        <w:t xml:space="preserve">Kysymys 2</w:t>
      </w:r>
    </w:p>
    <w:p>
      <w:r>
        <w:t xml:space="preserve">Mikä oli Madonnan James Bond -elokuvan nimikappale?</w:t>
      </w:r>
    </w:p>
    <w:p>
      <w:r>
        <w:rPr>
          <w:b/>
        </w:rPr>
        <w:t xml:space="preserve">Kysymys 3</w:t>
      </w:r>
    </w:p>
    <w:p>
      <w:r>
        <w:t xml:space="preserve">Die Another Day saavutti minkä numeron Billboards Hot 100 -listalla?</w:t>
      </w:r>
    </w:p>
    <w:p>
      <w:r>
        <w:rPr>
          <w:b/>
        </w:rPr>
        <w:t xml:space="preserve">Tekstin numero 31</w:t>
      </w:r>
    </w:p>
    <w:p>
      <w:r>
        <w:t xml:space="preserve">Die Another Dayn jälkeen Madonna teki vuonna </w:t>
      </w:r>
      <w:r>
        <w:rPr>
          <w:color w:val="A9A9A9"/>
        </w:rPr>
        <w:t xml:space="preserve">2003</w:t>
      </w:r>
      <w:r>
        <w:t xml:space="preserve"> yhteistyötä muotivalokuvaaja Steven Kleinin kanssa </w:t>
      </w:r>
      <w:r>
        <w:rPr>
          <w:color w:val="DCDCDC"/>
        </w:rPr>
        <w:t xml:space="preserve">X-STaTIC Pro=CeSS </w:t>
      </w:r>
      <w:r>
        <w:t xml:space="preserve">-näyttelyssä</w:t>
      </w:r>
      <w:r>
        <w:t xml:space="preserve">.</w:t>
      </w:r>
      <w:r>
        <w:t xml:space="preserve"> Se sisälsi valokuvia W-lehden kuvauksista ja seitsemän videopätkää. Installaatio oli esillä maaliskuusta toukokuuhun New Yorkin Deitch Projects -galleriassa. Se kiersi editoituna ympäri maailmaa. Samana vuonna Madonna julkaisi yhdeksännen studioalbuminsa </w:t>
      </w:r>
      <w:r>
        <w:rPr>
          <w:color w:val="2F4F4F"/>
        </w:rPr>
        <w:t xml:space="preserve">American Life, </w:t>
      </w:r>
      <w:r>
        <w:t xml:space="preserve">joka perustui hänen havaintoihinsa amerikkalaisesta yhteiskunnasta; se sai vaihtelevia arvioita. Hän kommentoi: "[American Life] oli kuin matka muistojen kaistalle, jossa katselin taaksepäin kaikkea, mitä olen saavuttanut, ja kaikkia niitä asioita, joita joskus arvostin, ja kaikkia asioita, jotka olivat minulle tärkeitä." Larry Flick The Advocate -lehdestä oli sitä mieltä, että "American Life on albumi, joka kuuluu hänen seikkailunhaluisimpiin ja sanoituksellisesti älykkäimpiin", mutta tuomitsi sen samalla "laiskaksi, puolittaiseksi yritykseksi kuulostaa ja ottaa hänet vakavasti". Nimikkokappale nousi </w:t>
      </w:r>
      <w:r>
        <w:t xml:space="preserve">Hot 100 -listalla </w:t>
      </w:r>
      <w:r>
        <w:t xml:space="preserve">sijalle </w:t>
      </w:r>
      <w:r>
        <w:rPr>
          <w:color w:val="556B2F"/>
        </w:rPr>
        <w:t xml:space="preserve">37.</w:t>
      </w:r>
      <w:r>
        <w:t xml:space="preserve"> Sen alkuperäinen musiikkivideo peruttiin, koska Madonna arveli, että väkivaltaa ja sotakuvia sisältävää videota pidettäisiin epäisänmaallisena, koska Amerikka kävi tuolloin sotaa Irakia vastaan. </w:t>
      </w:r>
      <w:r>
        <w:rPr>
          <w:color w:val="6B8E23"/>
        </w:rPr>
        <w:t xml:space="preserve">Neljä miljoonaa </w:t>
      </w:r>
      <w:r>
        <w:t xml:space="preserve">kappaletta maailmanlaajuisesti myynyt American Life oli Madonnan uran myydyin albumi tuolloin</w:t>
      </w:r>
      <w:r>
        <w:rPr>
          <w:color w:val="6B8E23"/>
        </w:rPr>
        <w:t xml:space="preserve">.</w:t>
      </w:r>
    </w:p>
    <w:p>
      <w:r>
        <w:rPr>
          <w:b/>
        </w:rPr>
        <w:t xml:space="preserve">Kysymys 0</w:t>
      </w:r>
    </w:p>
    <w:p>
      <w:r>
        <w:t xml:space="preserve">Mikä on sen näyttelyinstallaation nimi, jonka Madonna teki yhdessä muotivalokuvaaja Chris Kleinin kanssa?</w:t>
      </w:r>
    </w:p>
    <w:p>
      <w:r>
        <w:rPr>
          <w:b/>
        </w:rPr>
        <w:t xml:space="preserve">Kysymys 1</w:t>
      </w:r>
    </w:p>
    <w:p>
      <w:r>
        <w:t xml:space="preserve">Mikä oli Madonnan yhdeksännen albumin nimi?</w:t>
      </w:r>
    </w:p>
    <w:p>
      <w:r>
        <w:rPr>
          <w:b/>
        </w:rPr>
        <w:t xml:space="preserve">Kysymys 2</w:t>
      </w:r>
    </w:p>
    <w:p>
      <w:r>
        <w:t xml:space="preserve">Milloin American Life julkaistiin?</w:t>
      </w:r>
    </w:p>
    <w:p>
      <w:r>
        <w:rPr>
          <w:b/>
        </w:rPr>
        <w:t xml:space="preserve">Kysymys 3</w:t>
      </w:r>
    </w:p>
    <w:p>
      <w:r>
        <w:t xml:space="preserve">American Life saavutti minkä numeron Hot 100 -listalla?</w:t>
      </w:r>
    </w:p>
    <w:p>
      <w:r>
        <w:rPr>
          <w:b/>
        </w:rPr>
        <w:t xml:space="preserve">Kysymys 4</w:t>
      </w:r>
    </w:p>
    <w:p>
      <w:r>
        <w:t xml:space="preserve">Kuinka monta kappaletta albumi myi maailmanlaajuisesti?</w:t>
      </w:r>
    </w:p>
    <w:p>
      <w:r>
        <w:rPr>
          <w:b/>
        </w:rPr>
        <w:t xml:space="preserve">Tekstin numero 32</w:t>
      </w:r>
    </w:p>
    <w:p>
      <w:r>
        <w:t xml:space="preserve">Madonna esitti toisen provokatiivisen esityksen myöhemmin samana vuonna vuoden 2003 MTV Video Music Awards -gaalassa, kun hän lauloi "Hollywoodia" Britney Spearsin, Christina Aguileran ja Missy Elliottin kanssa. Madonna herätti kiistaa suutelemalla </w:t>
      </w:r>
      <w:r>
        <w:rPr>
          <w:color w:val="A9A9A9"/>
        </w:rPr>
        <w:t xml:space="preserve">Spearsia ja Aguileraa </w:t>
      </w:r>
      <w:r>
        <w:t xml:space="preserve">vihjailevasti esityksen aikana</w:t>
      </w:r>
      <w:r>
        <w:t xml:space="preserve">. </w:t>
      </w:r>
      <w:r>
        <w:rPr>
          <w:color w:val="DCDCDC"/>
        </w:rPr>
        <w:t xml:space="preserve">Lokakuussa </w:t>
      </w:r>
      <w:r>
        <w:t xml:space="preserve">2003 </w:t>
      </w:r>
      <w:r>
        <w:t xml:space="preserve">Madonna lauloi vierailevana laulajana Spearsin singlellä "Me Against the Music"</w:t>
      </w:r>
      <w:r>
        <w:rPr>
          <w:color w:val="DCDCDC"/>
        </w:rPr>
        <w:t xml:space="preserve">.</w:t>
      </w:r>
      <w:r>
        <w:t xml:space="preserve"> Sitä seurasi Remixed &amp; Revisited -levyn julkaisu. EP sisälsi remixattuja versioita American Life -levyn kappaleista ja sisälsi "Your Honesty", aiemmin julkaisemattoman kappaleen Bedtime Storiesin äänityssessioista. Madonna teki myös sopimuksen Callaway Arts &amp; Entertainmentin kanssa viiden </w:t>
      </w:r>
      <w:r>
        <w:rPr>
          <w:color w:val="2F4F4F"/>
        </w:rPr>
        <w:t xml:space="preserve">lastenkirjan </w:t>
      </w:r>
      <w:r>
        <w:t xml:space="preserve">kirjoittajaksi</w:t>
      </w:r>
      <w:r>
        <w:t xml:space="preserve">. </w:t>
      </w:r>
      <w:r>
        <w:t xml:space="preserve">Ensimmäinen näistä kirjoista, nimeltään </w:t>
      </w:r>
      <w:r>
        <w:rPr>
          <w:color w:val="556B2F"/>
        </w:rPr>
        <w:t xml:space="preserve">The English Roses, </w:t>
      </w:r>
      <w:r>
        <w:t xml:space="preserve">julkaistiin </w:t>
      </w:r>
      <w:r>
        <w:rPr>
          <w:color w:val="6B8E23"/>
        </w:rPr>
        <w:t xml:space="preserve">syyskuussa 2003</w:t>
      </w:r>
      <w:r>
        <w:t xml:space="preserve">. Tarina kertoi neljästä englantilaisesta koulutytöstä ja heidän kateudestaan ja mustasukkaisuudestaan toisiaan kohtaan. The Guardianin Kate Kellway kommentoi: "[Madonna] on näyttelijä, joka leikkii sitä, mitä hän ei voi koskaan olla - JK Rowling, Englannin ruusu." Kirja debytoi New York Timesin bestseller-listan kärjessä ja siitä tuli kaikkien aikojen nopeimmin myynyt lasten kuvakirja.</w:t>
      </w:r>
    </w:p>
    <w:p>
      <w:r>
        <w:rPr>
          <w:b/>
        </w:rPr>
        <w:t xml:space="preserve">Kysymys 0</w:t>
      </w:r>
    </w:p>
    <w:p>
      <w:r>
        <w:t xml:space="preserve">Ketä Madonna suuteli MTV Video Music Awardseissa?</w:t>
      </w:r>
    </w:p>
    <w:p>
      <w:r>
        <w:rPr>
          <w:b/>
        </w:rPr>
        <w:t xml:space="preserve">Kysymys 1</w:t>
      </w:r>
    </w:p>
    <w:p>
      <w:r>
        <w:t xml:space="preserve">Milloin Madonna teki yhteistyötä vierailevana laulajana Spearsin singlelle?</w:t>
      </w:r>
    </w:p>
    <w:p>
      <w:r>
        <w:rPr>
          <w:b/>
        </w:rPr>
        <w:t xml:space="preserve">Kysymys 2</w:t>
      </w:r>
    </w:p>
    <w:p>
      <w:r>
        <w:t xml:space="preserve">Madonna allekirjoitti sopimuksen Callaway Arts and Entertainmentin kanssa minkälaisten kirjojen kirjoittajaksi?</w:t>
      </w:r>
    </w:p>
    <w:p>
      <w:r>
        <w:rPr>
          <w:b/>
        </w:rPr>
        <w:t xml:space="preserve">Kysymys 3</w:t>
      </w:r>
    </w:p>
    <w:p>
      <w:r>
        <w:t xml:space="preserve">Mikä oli Madonnan ensimmäisen kirjan nimi?</w:t>
      </w:r>
    </w:p>
    <w:p>
      <w:r>
        <w:rPr>
          <w:b/>
        </w:rPr>
        <w:t xml:space="preserve">Kysymys 4</w:t>
      </w:r>
    </w:p>
    <w:p>
      <w:r>
        <w:t xml:space="preserve">Milloin The English Roses julkaistiin?</w:t>
      </w:r>
    </w:p>
    <w:p>
      <w:r>
        <w:rPr>
          <w:b/>
        </w:rPr>
        <w:t xml:space="preserve">Tekstin numero 33</w:t>
      </w:r>
    </w:p>
    <w:p>
      <w:r>
        <w:t xml:space="preserve">Seuraavana vuonna Madonna ja Maverick haastoivat </w:t>
      </w:r>
      <w:r>
        <w:rPr>
          <w:color w:val="A9A9A9"/>
        </w:rPr>
        <w:t xml:space="preserve">Warner Music Groupin </w:t>
      </w:r>
      <w:r>
        <w:t xml:space="preserve">ja sen entisen emoyhtiön Time Warnerin </w:t>
      </w:r>
      <w:r>
        <w:t xml:space="preserve">oikeuteen </w:t>
      </w:r>
      <w:r>
        <w:t xml:space="preserve">väittäen, että resurssien huono hallinta ja huono kirjanpito olivat maksaneet yhtiölle miljoonia dollareita. Vastineeksi Warner nosti vastakanteen, jossa se väitti </w:t>
      </w:r>
      <w:r>
        <w:rPr>
          <w:color w:val="DCDCDC"/>
        </w:rPr>
        <w:t xml:space="preserve">Maverickin </w:t>
      </w:r>
      <w:r>
        <w:t xml:space="preserve">menettäneen kymmeniä miljoonia dollareita omasta puolestaan. </w:t>
      </w:r>
      <w:r>
        <w:t xml:space="preserve">Kiista ratkesi, kun </w:t>
      </w:r>
      <w:r>
        <w:t xml:space="preserve">Warner osti </w:t>
      </w:r>
      <w:r>
        <w:rPr>
          <w:color w:val="2F4F4F"/>
        </w:rPr>
        <w:t xml:space="preserve">Madonnan ja Ronnie Dashevin </w:t>
      </w:r>
      <w:r>
        <w:t xml:space="preserve">omistamat Maverickin osakkeet. </w:t>
      </w:r>
      <w:r>
        <w:t xml:space="preserve">Madonnan ja Dashevin yhtiöstä tuli </w:t>
      </w:r>
      <w:r>
        <w:rPr>
          <w:color w:val="556B2F"/>
        </w:rPr>
        <w:t xml:space="preserve">Warner Musicin </w:t>
      </w:r>
      <w:r>
        <w:t xml:space="preserve">kokonaan omistama tytäryhtiö</w:t>
      </w:r>
      <w:r>
        <w:t xml:space="preserve">, mutta Madonna oli edelleen Warnerin palveluksessa erillisellä levytyssopimuksella.</w:t>
      </w:r>
    </w:p>
    <w:p>
      <w:r>
        <w:rPr>
          <w:b/>
        </w:rPr>
        <w:t xml:space="preserve">Kysymys 0</w:t>
      </w:r>
    </w:p>
    <w:p>
      <w:r>
        <w:t xml:space="preserve">Madonna ja Maverick haastoivat minkä yrityksen oikeuteen huonosta kirjanpidosta ja resurssien huonosta hallinnoinnista?</w:t>
      </w:r>
    </w:p>
    <w:p>
      <w:r>
        <w:rPr>
          <w:b/>
        </w:rPr>
        <w:t xml:space="preserve">Kysymys 1</w:t>
      </w:r>
    </w:p>
    <w:p>
      <w:r>
        <w:t xml:space="preserve">Warner jätti vastakanteen, jossa todetaan, että kuka menetti 10 miljoonaa dollaria omasta?</w:t>
      </w:r>
    </w:p>
    <w:p>
      <w:r>
        <w:rPr>
          <w:b/>
        </w:rPr>
        <w:t xml:space="preserve">Kysymys 2</w:t>
      </w:r>
    </w:p>
    <w:p>
      <w:r>
        <w:t xml:space="preserve">Warner ratkaisi riidan ostamalla kenen osakkeita?</w:t>
      </w:r>
    </w:p>
    <w:p>
      <w:r>
        <w:rPr>
          <w:b/>
        </w:rPr>
        <w:t xml:space="preserve">Kysymys 3</w:t>
      </w:r>
    </w:p>
    <w:p>
      <w:r>
        <w:t xml:space="preserve">Maverickista tuli minkä yrityksen kokonaan omistama tytäryhtiö?</w:t>
      </w:r>
    </w:p>
    <w:p>
      <w:r>
        <w:rPr>
          <w:b/>
        </w:rPr>
        <w:t xml:space="preserve">Tekstin numero 34</w:t>
      </w:r>
    </w:p>
    <w:p>
      <w:r>
        <w:rPr>
          <w:color w:val="A9A9A9"/>
        </w:rPr>
        <w:t xml:space="preserve">Vuoden 2004 puolivälissä </w:t>
      </w:r>
      <w:r>
        <w:t xml:space="preserve">Madonna aloitti Re-Invention World Tour -kiertueen Yhdysvalloissa, Kanadassa ja Euroopassa. Siitä </w:t>
      </w:r>
      <w:r>
        <w:t xml:space="preserve">tuli vuoden 2004 tuottoisin kiertue, joka tuotti </w:t>
      </w:r>
      <w:r>
        <w:rPr>
          <w:color w:val="DCDCDC"/>
        </w:rPr>
        <w:t xml:space="preserve">noin 120 miljoonaa dollaria, </w:t>
      </w:r>
      <w:r>
        <w:t xml:space="preserve">ja siitä tehtiin hänen dokumenttielokuvansa </w:t>
      </w:r>
      <w:r>
        <w:rPr>
          <w:color w:val="2F4F4F"/>
        </w:rPr>
        <w:t xml:space="preserve">I'</w:t>
      </w:r>
      <w:r>
        <w:rPr>
          <w:color w:val="2F4F4F"/>
        </w:rPr>
        <w:t xml:space="preserve">m Going to Tell You a Secret</w:t>
      </w:r>
      <w:r>
        <w:t xml:space="preserve">. </w:t>
      </w:r>
      <w:r>
        <w:rPr>
          <w:color w:val="556B2F"/>
        </w:rPr>
        <w:t xml:space="preserve">Marraskuussa </w:t>
      </w:r>
      <w:r>
        <w:t xml:space="preserve">2004 </w:t>
      </w:r>
      <w:r>
        <w:t xml:space="preserve">hänet otettiin Britannian Music Hall of Fameen yhtenä sen viidestä perustajajäsenestä Beatlesin, Elvis Presleyn, Bob Marleyn ja U2:n ohella.</w:t>
      </w:r>
      <w:r>
        <w:t xml:space="preserve"> Tammikuussa 2005 Madonna esitti cover-version John Lennonin kappaleesta Imagine Tsunami Aidissa. Hän esiintyi myös Live 8 -hyväntekeväisyyskonsertissa Lontoossa </w:t>
      </w:r>
      <w:r>
        <w:rPr>
          <w:color w:val="6B8E23"/>
        </w:rPr>
        <w:t xml:space="preserve">heinäkuussa 2005.</w:t>
      </w:r>
    </w:p>
    <w:p>
      <w:r>
        <w:rPr>
          <w:b/>
        </w:rPr>
        <w:t xml:space="preserve">Kysymys 0</w:t>
      </w:r>
    </w:p>
    <w:p>
      <w:r>
        <w:t xml:space="preserve">Milloin Re-Invention World Tour käynnistyi?</w:t>
      </w:r>
    </w:p>
    <w:p>
      <w:r>
        <w:rPr>
          <w:b/>
        </w:rPr>
        <w:t xml:space="preserve">Kysymys 1</w:t>
      </w:r>
    </w:p>
    <w:p>
      <w:r>
        <w:t xml:space="preserve">Paljonko kiertueella tienattiin?</w:t>
      </w:r>
    </w:p>
    <w:p>
      <w:r>
        <w:rPr>
          <w:b/>
        </w:rPr>
        <w:t xml:space="preserve">Kysymys 2</w:t>
      </w:r>
    </w:p>
    <w:p>
      <w:r>
        <w:t xml:space="preserve">Mikä oli Madonnan dokumentin nimi?</w:t>
      </w:r>
    </w:p>
    <w:p>
      <w:r>
        <w:rPr>
          <w:b/>
        </w:rPr>
        <w:t xml:space="preserve">Kysymys 3</w:t>
      </w:r>
    </w:p>
    <w:p>
      <w:r>
        <w:t xml:space="preserve">Milloin Madonna otettiin Britannian Hall of Fameen?</w:t>
      </w:r>
    </w:p>
    <w:p>
      <w:r>
        <w:rPr>
          <w:b/>
        </w:rPr>
        <w:t xml:space="preserve">Kysymys 4</w:t>
      </w:r>
    </w:p>
    <w:p>
      <w:r>
        <w:t xml:space="preserve">Milloin Madonna esiintyi Live 8 -hyväntekeväisyyskonsertissa Britanniassa?</w:t>
      </w:r>
    </w:p>
    <w:p>
      <w:r>
        <w:rPr>
          <w:b/>
        </w:rPr>
        <w:t xml:space="preserve">Tekstin numero 35</w:t>
      </w:r>
    </w:p>
    <w:p>
      <w:r>
        <w:t xml:space="preserve">Hänen kymmenes studioalbuminsa </w:t>
      </w:r>
      <w:r>
        <w:rPr>
          <w:color w:val="A9A9A9"/>
        </w:rPr>
        <w:t xml:space="preserve">Confessions on a Dance Floor </w:t>
      </w:r>
      <w:r>
        <w:t xml:space="preserve">julkaistiin </w:t>
      </w:r>
      <w:r>
        <w:rPr>
          <w:color w:val="DCDCDC"/>
        </w:rPr>
        <w:t xml:space="preserve">marraskuussa 2005</w:t>
      </w:r>
      <w:r>
        <w:t xml:space="preserve">. Musiikillisesti albumi rakentui kuin DJ:n säveltämä klubisetti. Kriitikot ylistivät sitä, ja Billboardin Keith Caulfield kommentoi albumin olevan "tervetullut paluu muotoonsa popin kuningattarelle". Albumi voitti </w:t>
      </w:r>
      <w:r>
        <w:rPr>
          <w:color w:val="2F4F4F"/>
        </w:rPr>
        <w:t xml:space="preserve">Grammy-palkinnon </w:t>
      </w:r>
      <w:r>
        <w:t xml:space="preserve">parhaasta elektronisesta/tanssialbumista</w:t>
      </w:r>
      <w:r>
        <w:t xml:space="preserve">.</w:t>
      </w:r>
      <w:r>
        <w:t xml:space="preserve"> Confessions on a Dance Floor ja sen pääsingle "Hung Up" nousivat listaykkösiksi 40 ja 41 maassa, mikä toi paikan Guinnessin ennätyksiin. Kappale sisälsi näytteen </w:t>
      </w:r>
      <w:r>
        <w:rPr>
          <w:color w:val="556B2F"/>
        </w:rPr>
        <w:t xml:space="preserve">ABBA:</w:t>
      </w:r>
      <w:r>
        <w:t xml:space="preserve">n kappaleesta "Gimme! Gimme! Gimme! (A Man After Midnight)", joka oli vasta toinen kerta, kun ABBA on sallinut teoksensa käytön. ABBA:n lauluntekijä Björn Ulvaeus totesi: "Se on ihana kappale - 100-prosenttisesti vankkaa popmusiikkia". "</w:t>
      </w:r>
      <w:r>
        <w:rPr>
          <w:color w:val="6B8E23"/>
        </w:rPr>
        <w:t xml:space="preserve">Sorry</w:t>
      </w:r>
      <w:r>
        <w:t xml:space="preserve">", toinen single, tuli Madonnan kahdestoista listaykköseksi Britanniassa.</w:t>
      </w:r>
    </w:p>
    <w:p>
      <w:r>
        <w:rPr>
          <w:b/>
        </w:rPr>
        <w:t xml:space="preserve">Kysymys 0</w:t>
      </w:r>
    </w:p>
    <w:p>
      <w:r>
        <w:t xml:space="preserve">Mikä oli Madonnan kymmenennen studioalbumin nimi?</w:t>
      </w:r>
    </w:p>
    <w:p>
      <w:r>
        <w:rPr>
          <w:b/>
        </w:rPr>
        <w:t xml:space="preserve">Kysymys 1</w:t>
      </w:r>
    </w:p>
    <w:p>
      <w:r>
        <w:t xml:space="preserve">Milloin Confessions on a Dance Floor julkaistiin?</w:t>
      </w:r>
    </w:p>
    <w:p>
      <w:r>
        <w:rPr>
          <w:b/>
        </w:rPr>
        <w:t xml:space="preserve">Kysymys 2</w:t>
      </w:r>
    </w:p>
    <w:p>
      <w:r>
        <w:t xml:space="preserve">Minkä palkinnon albumi voittaa?</w:t>
      </w:r>
    </w:p>
    <w:p>
      <w:r>
        <w:rPr>
          <w:b/>
        </w:rPr>
        <w:t xml:space="preserve">Kysymys 3</w:t>
      </w:r>
    </w:p>
    <w:p>
      <w:r>
        <w:t xml:space="preserve">Mikä pop-yhtye antoi Madonnan laulaa coverin kappaleestaan Gimme! Gimme! Gimme!</w:t>
      </w:r>
    </w:p>
    <w:p>
      <w:r>
        <w:rPr>
          <w:b/>
        </w:rPr>
        <w:t xml:space="preserve">Kysymys 4</w:t>
      </w:r>
    </w:p>
    <w:p>
      <w:r>
        <w:t xml:space="preserve">Mikä oli sen singlen nimi, joka oli Madonnan kahdestoista ykköshitti Yhdistyneessä kuningaskunnassa?</w:t>
      </w:r>
    </w:p>
    <w:p>
      <w:r>
        <w:rPr>
          <w:b/>
        </w:rPr>
        <w:t xml:space="preserve">Tekstin numero 36</w:t>
      </w:r>
    </w:p>
    <w:p>
      <w:r>
        <w:t xml:space="preserve">Madonna aloitti </w:t>
      </w:r>
      <w:r>
        <w:rPr>
          <w:color w:val="A9A9A9"/>
        </w:rPr>
        <w:t xml:space="preserve">toukokuussa 2006 </w:t>
      </w:r>
      <w:r>
        <w:t xml:space="preserve">Confessions-kiertueen, jonka </w:t>
      </w:r>
      <w:r>
        <w:t xml:space="preserve">maailmanlaajuinen yleisömäärä oli 1,2 miljoonaa ja joka tuotti </w:t>
      </w:r>
      <w:r>
        <w:rPr>
          <w:color w:val="DCDCDC"/>
        </w:rPr>
        <w:t xml:space="preserve">yli 193,7 miljoonaa dollaria, mikä oli </w:t>
      </w:r>
      <w:r>
        <w:t xml:space="preserve">siihen mennessä naisartistin eniten tuottanut kiertue. Madonna </w:t>
      </w:r>
      <w:r>
        <w:rPr>
          <w:color w:val="2F4F4F"/>
        </w:rPr>
        <w:t xml:space="preserve">käytti uskonnollisia symboleja</w:t>
      </w:r>
      <w:r>
        <w:t xml:space="preserve">, kuten krusifiksiä ja orjantappurakruunua, Live to Tell -kappaleen esityksessä. Se sai Venäjän ortodoksisen kirkon ja Venäjän juutalaisyhteisöjen liiton kehottamaan kaikkia jäseniään boikotoimaan hänen konserttiaan. Samaan aikaan kansainvälinen ääniteollisuusliitto IFPI (International Federation of the Phonographic Industry) ilmoitti virallisesti, että Madonna oli myynyt </w:t>
      </w:r>
      <w:r>
        <w:rPr>
          <w:color w:val="556B2F"/>
        </w:rPr>
        <w:t xml:space="preserve">yli 200 miljoonaa </w:t>
      </w:r>
      <w:r>
        <w:t xml:space="preserve">kappaletta pelkästään levyjään maailmanlaajuisesti.</w:t>
      </w:r>
    </w:p>
    <w:p>
      <w:r>
        <w:rPr>
          <w:b/>
        </w:rPr>
        <w:t xml:space="preserve">Kysymys 0</w:t>
      </w:r>
    </w:p>
    <w:p>
      <w:r>
        <w:t xml:space="preserve">Milloin Confessions-kiertue alkoi?</w:t>
      </w:r>
    </w:p>
    <w:p>
      <w:r>
        <w:rPr>
          <w:b/>
        </w:rPr>
        <w:t xml:space="preserve">Kysymys 1</w:t>
      </w:r>
    </w:p>
    <w:p>
      <w:r>
        <w:t xml:space="preserve">Kuinka paljon Confessions-kiertue tuotti?</w:t>
      </w:r>
    </w:p>
    <w:p>
      <w:r>
        <w:rPr>
          <w:b/>
        </w:rPr>
        <w:t xml:space="preserve">Kysymys 2</w:t>
      </w:r>
    </w:p>
    <w:p>
      <w:r>
        <w:t xml:space="preserve">Miksi Venäjän ortodoksinen kirkko ja Venäjän juutalaisyhteisöjen liitto pyysivät jäseniään boikotoimaan konserttia?</w:t>
      </w:r>
    </w:p>
    <w:p>
      <w:r>
        <w:rPr>
          <w:b/>
        </w:rPr>
        <w:t xml:space="preserve">Kysymys 3</w:t>
      </w:r>
    </w:p>
    <w:p>
      <w:r>
        <w:t xml:space="preserve">IFPI vahvisti, että Madonna myi virallisesti kuinka monta albumia maailmanlaajuisesti?</w:t>
      </w:r>
    </w:p>
    <w:p>
      <w:r>
        <w:rPr>
          <w:b/>
        </w:rPr>
        <w:t xml:space="preserve">Tekstin numero 37</w:t>
      </w:r>
    </w:p>
    <w:p>
      <w:r>
        <w:t xml:space="preserve">Kiertueella ollessaan Madonna osallistui </w:t>
      </w:r>
      <w:r>
        <w:rPr>
          <w:color w:val="A9A9A9"/>
        </w:rPr>
        <w:t xml:space="preserve">Raising Malawi -aloitteeseen </w:t>
      </w:r>
      <w:r>
        <w:t xml:space="preserve">rahoittamalla osittain orpokotia kyseisessä maassa ja matkustamalla sinne. Siellä ollessaan hän päätti adoptoida David Banda -nimisen pojan </w:t>
      </w:r>
      <w:r>
        <w:rPr>
          <w:color w:val="DCDCDC"/>
        </w:rPr>
        <w:t xml:space="preserve">lokakuussa 2006</w:t>
      </w:r>
      <w:r>
        <w:t xml:space="preserve">. Adoptio herätti voimakkaita julkisia reaktioita, koska Malawin laki edellyttää, että tulevien vanhempien on asuttava Malawissa vuoden ajan ennen adoptiota, mitä Madonna ei tehnyt. Hän otti asian esille The Oprah Winfrey Show'ssa ja sanoi, että Malawissa ei ole kirjallisia adoptiolakeja, jotka säätelisivät ulkomaisia adoptioita. Hän kuvaili, kuinka Banda oli kärsinyt </w:t>
      </w:r>
      <w:r>
        <w:rPr>
          <w:color w:val="2F4F4F"/>
        </w:rPr>
        <w:t xml:space="preserve">keuhkokuumeesta </w:t>
      </w:r>
      <w:r>
        <w:t xml:space="preserve">selvittyään malariasta ja tuberkuloosista, kun hän tapasi hänet ensimmäistä kertaa. Bandan biologinen isä </w:t>
      </w:r>
      <w:r>
        <w:rPr>
          <w:color w:val="556B2F"/>
        </w:rPr>
        <w:t xml:space="preserve">Yohane </w:t>
      </w:r>
      <w:r>
        <w:t xml:space="preserve">kommentoi: "Nämä niin sanotut ihmisoikeusaktivistit ahdistelevat minua joka päivä ja uhkaavat minua, etten ole tietoinen siitä, mitä teen...... He haluavat minun tukevan heidän oikeusjuttujaan, mitä en voi tehdä, sillä tiedän, mitä olen sopinut Madonnan ja hänen miehensä kanssa." </w:t>
      </w:r>
      <w:r>
        <w:t xml:space="preserve">Adoptio saatiin päätökseen </w:t>
      </w:r>
      <w:r>
        <w:rPr>
          <w:color w:val="6B8E23"/>
        </w:rPr>
        <w:t xml:space="preserve">toukokuussa 2008</w:t>
      </w:r>
      <w:r>
        <w:t xml:space="preserve">.</w:t>
      </w:r>
    </w:p>
    <w:p>
      <w:r>
        <w:rPr>
          <w:b/>
        </w:rPr>
        <w:t xml:space="preserve">Kysymys 0</w:t>
      </w:r>
    </w:p>
    <w:p>
      <w:r>
        <w:t xml:space="preserve">Minkä hyväntekeväisyysjärjestön toimintaan Madonna osallistui ollessaan Malawissa?</w:t>
      </w:r>
    </w:p>
    <w:p>
      <w:r>
        <w:rPr>
          <w:b/>
        </w:rPr>
        <w:t xml:space="preserve">Kysymys 1</w:t>
      </w:r>
    </w:p>
    <w:p>
      <w:r>
        <w:t xml:space="preserve">Milloin Madonna adoptoi David Bandan?</w:t>
      </w:r>
    </w:p>
    <w:p>
      <w:r>
        <w:rPr>
          <w:b/>
        </w:rPr>
        <w:t xml:space="preserve">Kysymys 2</w:t>
      </w:r>
    </w:p>
    <w:p>
      <w:r>
        <w:t xml:space="preserve">Mistä Banda kärsi, kun Madonna tapasi hänet ensimmäisen kerran?</w:t>
      </w:r>
    </w:p>
    <w:p>
      <w:r>
        <w:rPr>
          <w:b/>
        </w:rPr>
        <w:t xml:space="preserve">Kysymys 3</w:t>
      </w:r>
    </w:p>
    <w:p>
      <w:r>
        <w:t xml:space="preserve">Mikä oli Bandan biologisen isän nimi?</w:t>
      </w:r>
    </w:p>
    <w:p>
      <w:r>
        <w:rPr>
          <w:b/>
        </w:rPr>
        <w:t xml:space="preserve">Kysymys 4</w:t>
      </w:r>
    </w:p>
    <w:p>
      <w:r>
        <w:t xml:space="preserve">Milloin adoptio saatiin päätökseen?</w:t>
      </w:r>
    </w:p>
    <w:p>
      <w:r>
        <w:rPr>
          <w:b/>
        </w:rPr>
        <w:t xml:space="preserve">Teksti numero 38</w:t>
      </w:r>
    </w:p>
    <w:p>
      <w:r>
        <w:t xml:space="preserve">Madonna julkaisi kappaleen "</w:t>
      </w:r>
      <w:r>
        <w:rPr>
          <w:color w:val="A9A9A9"/>
        </w:rPr>
        <w:t xml:space="preserve">Hey You</w:t>
      </w:r>
      <w:r>
        <w:t xml:space="preserve">" Live Earth -konserttisarjaa varten. Kappale oli ladattavissa ilmaiseksi ensimmäisen julkaisuviikkonsa aikana. Hän esitti sen myös Lontoon Live Earth -konsertissa. Madonna ilmoitti jättävänsä Warner Bros. Recordsin kanssa ja uudesta 120 miljoonan dollarin ja kymmenen vuoden 360-sopimuksesta </w:t>
      </w:r>
      <w:r>
        <w:rPr>
          <w:color w:val="DCDCDC"/>
        </w:rPr>
        <w:t xml:space="preserve">Live Nationin kanssa</w:t>
      </w:r>
      <w:r>
        <w:t xml:space="preserve">. </w:t>
      </w:r>
      <w:r>
        <w:t xml:space="preserve">Hän tuotti ja kirjoitti </w:t>
      </w:r>
      <w:r>
        <w:rPr>
          <w:color w:val="2F4F4F"/>
        </w:rPr>
        <w:t xml:space="preserve">I Am Because We Are </w:t>
      </w:r>
      <w:r>
        <w:t xml:space="preserve">-dokumentin malawilaisten ongelmista</w:t>
      </w:r>
      <w:r>
        <w:t xml:space="preserve">.</w:t>
      </w:r>
      <w:r>
        <w:t xml:space="preserve"> Dokumentin ohjasi Nathan Rissman, joka työskenteli Madonnan puutarhurina. Hän ohjasi myös ensimmäisen elokuvansa </w:t>
      </w:r>
      <w:r>
        <w:rPr>
          <w:color w:val="556B2F"/>
        </w:rPr>
        <w:t xml:space="preserve">Filth and Wisdom</w:t>
      </w:r>
      <w:r>
        <w:t xml:space="preserve">. Elokuvan juoni pyöri kolmen ystävän ja heidän pyrkimystensä ympärillä. The Times sanoi, että Madonna oli "tehnyt itsensä ylpeäksi", kun taas The Daily Telegraph kuvaili elokuvaa seuraavasti: "Ei täysin lupaukseton ensimmäinen yritys [mutta] Madonnan kannattaisi pitää kiinni päivätyöstään". Joulukuussa 2007 Rock and Roll Hall of Fame ilmoitti </w:t>
      </w:r>
      <w:r>
        <w:rPr>
          <w:color w:val="6B8E23"/>
        </w:rPr>
        <w:t xml:space="preserve">Madonnan </w:t>
      </w:r>
      <w:r>
        <w:t xml:space="preserve">yhdeksi viidestä vuoden 2008 jäseneksi valittavasta. Induktioseremoniassa 10. maaliskuuta 2008 Madonna ei laulanut, vaan pyysi muita Hall of Fameen valittavia ja Michiganin kotoisin olevia The Stooges -yhtyeen jäseniä esittämään kappaleensa "Burning Up" ja "Ray of Light". Hän kiitti Christopher Flynniä, tanssinopettajaansa 35 vuotta aiemmin, tämän rohkaisusta seurata unelmiaan.</w:t>
      </w:r>
    </w:p>
    <w:p>
      <w:r>
        <w:rPr>
          <w:b/>
        </w:rPr>
        <w:t xml:space="preserve">Kysymys 0</w:t>
      </w:r>
    </w:p>
    <w:p>
      <w:r>
        <w:t xml:space="preserve">Minkä kappaleen Madonna julkaisi Live Earth -konserttisarjaa varten?</w:t>
      </w:r>
    </w:p>
    <w:p>
      <w:r>
        <w:rPr>
          <w:b/>
        </w:rPr>
        <w:t xml:space="preserve">Kysymys 1</w:t>
      </w:r>
    </w:p>
    <w:p>
      <w:r>
        <w:t xml:space="preserve">Madonna teki uuden 10-vuotisen, 120 miljoonan dollarin levytyssopimuksen minkä yhtiön kanssa?</w:t>
      </w:r>
    </w:p>
    <w:p>
      <w:r>
        <w:rPr>
          <w:b/>
        </w:rPr>
        <w:t xml:space="preserve">Kysymys 2</w:t>
      </w:r>
    </w:p>
    <w:p>
      <w:r>
        <w:t xml:space="preserve">Mikä oli Madonnan tuottama ja kirjoittama dokumentti Malawista?</w:t>
      </w:r>
    </w:p>
    <w:p>
      <w:r>
        <w:rPr>
          <w:b/>
        </w:rPr>
        <w:t xml:space="preserve">Kysymys 3</w:t>
      </w:r>
    </w:p>
    <w:p>
      <w:r>
        <w:t xml:space="preserve">Mikä on Madonnan ensimmäisen ohjaaman elokuvan nimi?</w:t>
      </w:r>
    </w:p>
    <w:p>
      <w:r>
        <w:rPr>
          <w:b/>
        </w:rPr>
        <w:t xml:space="preserve">Kysymys 4</w:t>
      </w:r>
    </w:p>
    <w:p>
      <w:r>
        <w:t xml:space="preserve">Kuka oli yksi viidestä Rock and Roll Hall of Fameen valitusta henkilöstä?</w:t>
      </w:r>
    </w:p>
    <w:p>
      <w:r>
        <w:rPr>
          <w:b/>
        </w:rPr>
        <w:t xml:space="preserve">Tekstin numero 39</w:t>
      </w:r>
    </w:p>
    <w:p>
      <w:r>
        <w:t xml:space="preserve">Madonna julkaisi yhdennentoista studioalbuminsa </w:t>
      </w:r>
      <w:r>
        <w:rPr>
          <w:color w:val="A9A9A9"/>
        </w:rPr>
        <w:t xml:space="preserve">Hard Candy </w:t>
      </w:r>
      <w:r>
        <w:rPr>
          <w:color w:val="DCDCDC"/>
        </w:rPr>
        <w:t xml:space="preserve">huhtikuussa 2008</w:t>
      </w:r>
      <w:r>
        <w:t xml:space="preserve">. R&amp;B- ja urbaanipop-vaikutteita sisältävän Hard Candy -albumin kappaleet olivat luonteeltaan omaelämäkerrallisia, ja Madonna teki yhteistyötä Justin Timberlaken, Timbalandin, Pharrell Williamsin ja Nate "Danja" Hillsin kanssa. Albumi debytoi listaykköseksi </w:t>
      </w:r>
      <w:r>
        <w:rPr>
          <w:color w:val="2F4F4F"/>
        </w:rPr>
        <w:t xml:space="preserve">kolmessakymmenessä seitsemässä </w:t>
      </w:r>
      <w:r>
        <w:t xml:space="preserve">maassa ja Billboard 200 -listalla</w:t>
      </w:r>
      <w:r>
        <w:rPr>
          <w:color w:val="2F4F4F"/>
        </w:rPr>
        <w:t xml:space="preserve">.</w:t>
      </w:r>
      <w:r>
        <w:t xml:space="preserve"> Rolling Stonen Don Shewey kehui sitä "vaikuttavaksi esimakua hänen tulevasta kiertueestaan". Se sai yleisesti ottaen myönteisiä arvosteluja maailmanlaajuisesti, vaikka jotkut kriitikot moittivat sitä "yritykseksi valjastaa urbaanit markkinat".</w:t>
      </w:r>
    </w:p>
    <w:p>
      <w:r>
        <w:rPr>
          <w:b/>
        </w:rPr>
        <w:t xml:space="preserve">Kysymys 0</w:t>
      </w:r>
    </w:p>
    <w:p>
      <w:r>
        <w:t xml:space="preserve">Mikä oli Madonnan yhdennentoista albumin nimi?</w:t>
      </w:r>
    </w:p>
    <w:p>
      <w:r>
        <w:rPr>
          <w:b/>
        </w:rPr>
        <w:t xml:space="preserve">Kysymys 1</w:t>
      </w:r>
    </w:p>
    <w:p>
      <w:r>
        <w:t xml:space="preserve">Milloin Hard Candy julkaistiin?</w:t>
      </w:r>
    </w:p>
    <w:p>
      <w:r>
        <w:rPr>
          <w:b/>
        </w:rPr>
        <w:t xml:space="preserve">Kysymys 2</w:t>
      </w:r>
    </w:p>
    <w:p>
      <w:r>
        <w:t xml:space="preserve">Kuinka monessa maassa Hard Candy debytoi listaykkösenä?</w:t>
      </w:r>
    </w:p>
    <w:p>
      <w:r>
        <w:rPr>
          <w:b/>
        </w:rPr>
        <w:t xml:space="preserve">Kysymys 3</w:t>
      </w:r>
    </w:p>
    <w:p>
      <w:r>
        <w:t xml:space="preserve">Minkä albumin tekemiseen Madonna työskenteli Justin Timberlaken, Timbalandin, Pharrell Williamsin ja Nate Hillsin kanssa?</w:t>
      </w:r>
    </w:p>
    <w:p>
      <w:r>
        <w:rPr>
          <w:b/>
        </w:rPr>
        <w:t xml:space="preserve">Teksti numero 40</w:t>
      </w:r>
    </w:p>
    <w:p>
      <w:r>
        <w:t xml:space="preserve">"</w:t>
      </w:r>
      <w:r>
        <w:rPr>
          <w:color w:val="A9A9A9"/>
        </w:rPr>
        <w:t xml:space="preserve">4 Minutes</w:t>
      </w:r>
      <w:r>
        <w:t xml:space="preserve">" julkaistiin albumin johtava single ja oli korkeimmillaan numero kolme Billboard Hot 100. Se </w:t>
      </w:r>
      <w:r>
        <w:t xml:space="preserve">oli Madonnan 37. top-ten-hitti listalla, ja Madonna ohitti sillä </w:t>
      </w:r>
      <w:r>
        <w:rPr>
          <w:color w:val="DCDCDC"/>
        </w:rPr>
        <w:t xml:space="preserve">Elvis Presleyn</w:t>
      </w:r>
      <w:r>
        <w:t xml:space="preserve">, jolla on eniten top-ten-hittejä</w:t>
      </w:r>
      <w:r>
        <w:t xml:space="preserve">.</w:t>
      </w:r>
      <w:r>
        <w:t xml:space="preserve"> Yhdistyneessä kuningaskunnassa Madonna säilytti ennätyksensä naisartistien eniten listaykköseksi nousseista singleistä; "4 Minutes" oli hänen </w:t>
      </w:r>
      <w:r>
        <w:rPr>
          <w:color w:val="2F4F4F"/>
        </w:rPr>
        <w:t xml:space="preserve">kolmastoista singlensä</w:t>
      </w:r>
      <w:r>
        <w:t xml:space="preserve">. Japanin 23. Gold Disc Awards -kilpailussa Madonna sai viidennen vuoden artistipalkintonsa Recording Industry Association of Japanilta, mikä on eniten palkintoja kenellekään artistille. Levyn edistämiseksi Madonna lähti </w:t>
      </w:r>
      <w:r>
        <w:rPr>
          <w:color w:val="556B2F"/>
        </w:rPr>
        <w:t xml:space="preserve">Sticky &amp; Sweet -kiertueelle</w:t>
      </w:r>
      <w:r>
        <w:t xml:space="preserve">, joka oli hänen ensimmäinen suuri yrityksensä Live Nationin kanssa. </w:t>
      </w:r>
      <w:r>
        <w:t xml:space="preserve">Kiertue </w:t>
      </w:r>
      <w:r>
        <w:t xml:space="preserve">tuotti </w:t>
      </w:r>
      <w:r>
        <w:rPr>
          <w:color w:val="6B8E23"/>
        </w:rPr>
        <w:t xml:space="preserve">280 miljoonaa dollaria, ja siitä </w:t>
      </w:r>
      <w:r>
        <w:t xml:space="preserve">tuli tuolloin eniten voittoa tuottanut sooloartistin kiertue, joka ylitti Madonnan Confessions-kiertueella tekemän edellisen ennätyksen; sen ylitti myöhemmin Roger Watersin The Wall Live -kiertue. Kiertuetta jatkettiin seuraavana vuonna lisäämällä siihen uusia Euroopan-päiviä, ja sen päätyttyä kokonaisbrutto oli 408 miljoonaa dollaria.</w:t>
      </w:r>
    </w:p>
    <w:p>
      <w:r>
        <w:rPr>
          <w:b/>
        </w:rPr>
        <w:t xml:space="preserve">Kysymys 0</w:t>
      </w:r>
    </w:p>
    <w:p>
      <w:r>
        <w:t xml:space="preserve">Mikä single julkaistiin albumin pääsingleksi?</w:t>
      </w:r>
    </w:p>
    <w:p>
      <w:r>
        <w:rPr>
          <w:b/>
        </w:rPr>
        <w:t xml:space="preserve">Kysymys 1</w:t>
      </w:r>
    </w:p>
    <w:p>
      <w:r>
        <w:t xml:space="preserve">Madonna ohitti minkä artistin, jolla on eniten top ten -hittejä?</w:t>
      </w:r>
    </w:p>
    <w:p>
      <w:r>
        <w:rPr>
          <w:b/>
        </w:rPr>
        <w:t xml:space="preserve">Kysymys 2</w:t>
      </w:r>
    </w:p>
    <w:p>
      <w:r>
        <w:t xml:space="preserve">4 minutes oli Madonnan mikä listaykkössingle Britanniassa?</w:t>
      </w:r>
    </w:p>
    <w:p>
      <w:r>
        <w:rPr>
          <w:b/>
        </w:rPr>
        <w:t xml:space="preserve">Kysymys 3</w:t>
      </w:r>
    </w:p>
    <w:p>
      <w:r>
        <w:t xml:space="preserve">Mikä on ensimmäisen Live Nationin kanssa toteutettavan kiertueen nimi?</w:t>
      </w:r>
    </w:p>
    <w:p>
      <w:r>
        <w:rPr>
          <w:b/>
        </w:rPr>
        <w:t xml:space="preserve">Kysymys 4</w:t>
      </w:r>
    </w:p>
    <w:p>
      <w:r>
        <w:t xml:space="preserve">Kuinka paljon Stick and Sweet Tour tuotti?</w:t>
      </w:r>
    </w:p>
    <w:p>
      <w:r>
        <w:rPr>
          <w:b/>
        </w:rPr>
        <w:t xml:space="preserve">Tekstin numero 41</w:t>
      </w:r>
    </w:p>
    <w:p>
      <w:r>
        <w:t xml:space="preserve">Madonnan veljen Christopherin kirjoittama kirja </w:t>
      </w:r>
      <w:r>
        <w:rPr>
          <w:color w:val="A9A9A9"/>
        </w:rPr>
        <w:t xml:space="preserve">Life with My Sister Madonna </w:t>
      </w:r>
      <w:r>
        <w:t xml:space="preserve">debytoi </w:t>
      </w:r>
      <w:r>
        <w:rPr>
          <w:color w:val="DCDCDC"/>
        </w:rPr>
        <w:t xml:space="preserve">New York Timesin </w:t>
      </w:r>
      <w:r>
        <w:t xml:space="preserve">bestseller-listan </w:t>
      </w:r>
      <w:r>
        <w:t xml:space="preserve">sijalla kaksi.</w:t>
      </w:r>
      <w:r>
        <w:t xml:space="preserve"> Kirja aiheutti jonkin verran kitkaa Madonnan ja hänen veljensä välillä, koska se julkaistiin pyytämättä. Ongelmia syntyi myös Madonnan ja Ritchien välille, ja tiedotusvälineet kertoivat heidän olevan eron partaalla. Lopulta Madonna haki sovittamattomiin erimielisyyksiin vedoten avioeroa Ritchiestä, joka saatiin päätökseen </w:t>
      </w:r>
      <w:r>
        <w:rPr>
          <w:color w:val="2F4F4F"/>
        </w:rPr>
        <w:t xml:space="preserve">joulukuussa 2008</w:t>
      </w:r>
      <w:r>
        <w:t xml:space="preserve">. Hän päätti adoptoida Malawista. Maan korkein oikeus hyväksyi aluksi Chifundo "Mercy" Jamesin adoption; hakemus kuitenkin hylättiin, koska Madonna ei asunut maassa. Madonna valitti asiasta, ja </w:t>
      </w:r>
      <w:r>
        <w:rPr>
          <w:color w:val="556B2F"/>
        </w:rPr>
        <w:t xml:space="preserve">12. kesäkuuta </w:t>
      </w:r>
      <w:r>
        <w:t xml:space="preserve">2009 </w:t>
      </w:r>
      <w:r>
        <w:t xml:space="preserve">Malawin korkein oikeus myönsi Madonnalle oikeuden adoptoida Mercy James. Hän julkaisi myös Celebrationin, kolmannen greatest-hits-albuminsa ja viimeisen julkaisunsa Warnerin kanssa. Se sisälsi uudet kappaleet "Celebration" ja "Revolver" sekä 34 hittikappaletta hänen uransa varrelta. Celebration nousi listaykköseksi Yhdistyneessä kuningaskunnassa, mikä teki hänestä Elvis Presleyn kanssa sooloartistin, jolla on eniten listaykkösalbumeita Britannian listahistoriassa. Hän esiintyi vuoden 2009 MTV Video Music Awards -gaalassa </w:t>
      </w:r>
      <w:r>
        <w:rPr>
          <w:color w:val="6B8E23"/>
        </w:rPr>
        <w:t xml:space="preserve">13. syyskuuta 2009 </w:t>
      </w:r>
      <w:r>
        <w:t xml:space="preserve">puhuakseen kunnianosoituksena edesmenneelle poptähdelle Michael Jacksonille</w:t>
      </w:r>
      <w:r>
        <w:rPr>
          <w:color w:val="6B8E23"/>
        </w:rPr>
        <w:t xml:space="preserve">.</w:t>
      </w:r>
    </w:p>
    <w:p>
      <w:r>
        <w:rPr>
          <w:b/>
        </w:rPr>
        <w:t xml:space="preserve">Kysymys 0</w:t>
      </w:r>
    </w:p>
    <w:p>
      <w:r>
        <w:t xml:space="preserve">Mikä on Madonnan veljen kirjoittaman kirjan nimi?</w:t>
      </w:r>
    </w:p>
    <w:p>
      <w:r>
        <w:rPr>
          <w:b/>
        </w:rPr>
        <w:t xml:space="preserve">Kysymys 1</w:t>
      </w:r>
    </w:p>
    <w:p>
      <w:r>
        <w:t xml:space="preserve">Kirja debytoi kakkosena minkä bestseller-listalla?</w:t>
      </w:r>
    </w:p>
    <w:p>
      <w:r>
        <w:rPr>
          <w:b/>
        </w:rPr>
        <w:t xml:space="preserve">Kysymys 2</w:t>
      </w:r>
    </w:p>
    <w:p>
      <w:r>
        <w:t xml:space="preserve">Milloin Madonnan ja Ritchien avioero saatiin päätökseen?</w:t>
      </w:r>
    </w:p>
    <w:p>
      <w:r>
        <w:rPr>
          <w:b/>
        </w:rPr>
        <w:t xml:space="preserve">Kysymys 3</w:t>
      </w:r>
    </w:p>
    <w:p>
      <w:r>
        <w:t xml:space="preserve">Milloin Malawin korkein oikeus antoi Madonnalle oikeuden adoptoida toisen poikansa?</w:t>
      </w:r>
    </w:p>
    <w:p>
      <w:r>
        <w:rPr>
          <w:b/>
        </w:rPr>
        <w:t xml:space="preserve">Kysymys 4</w:t>
      </w:r>
    </w:p>
    <w:p>
      <w:r>
        <w:t xml:space="preserve">Milloin Madonna esiintyi MTV:llä Michael Jacksonin muistotilaisuudessa?</w:t>
      </w:r>
    </w:p>
    <w:p>
      <w:r>
        <w:rPr>
          <w:b/>
        </w:rPr>
        <w:t xml:space="preserve">Teksti numero 42</w:t>
      </w:r>
    </w:p>
    <w:p>
      <w:r>
        <w:t xml:space="preserve">Kiistaa syntyi, kun Madonna päätti adoptoida jälleen Malawista. Chifundo "Mercy" James adoptoitiin lopulta </w:t>
      </w:r>
      <w:r>
        <w:rPr>
          <w:color w:val="A9A9A9"/>
        </w:rPr>
        <w:t xml:space="preserve">kesäkuussa 2009</w:t>
      </w:r>
      <w:r>
        <w:t xml:space="preserve">. </w:t>
      </w:r>
      <w:r>
        <w:t xml:space="preserve">Madonna oli tuntenut Mercyn siitä asti, kun hän meni adoptoimaan </w:t>
      </w:r>
      <w:r>
        <w:rPr>
          <w:color w:val="DCDCDC"/>
        </w:rPr>
        <w:t xml:space="preserve">Davidia</w:t>
      </w:r>
      <w:r>
        <w:t xml:space="preserve">. </w:t>
      </w:r>
      <w:r>
        <w:rPr>
          <w:color w:val="2F4F4F"/>
        </w:rPr>
        <w:t xml:space="preserve">Mercyn isoäiti </w:t>
      </w:r>
      <w:r>
        <w:t xml:space="preserve">oli aluksi vastustanut adoptiota, mutta antoi myöhemmin periksi: "Ensin en halunnut, että hän lähtee, mutta meidän oli perheenä istuttava alas ja päästävä yhteisymmärrykseen, ja sovimme, että Mercy lähtee. </w:t>
      </w:r>
      <w:r>
        <w:rPr>
          <w:color w:val="556B2F"/>
        </w:rPr>
        <w:t xml:space="preserve">Miehet </w:t>
      </w:r>
      <w:r>
        <w:t xml:space="preserve">vaativat, että Mercy adoptoidaan, enkä aio enää vastustaa. Rakastan yhä Mercyä. Hän on minulle rakkain." </w:t>
      </w:r>
      <w:r>
        <w:rPr>
          <w:color w:val="6B8E23"/>
        </w:rPr>
        <w:t xml:space="preserve">Mercyn isä </w:t>
      </w:r>
      <w:r>
        <w:t xml:space="preserve">oli edelleen itsepintainen ja sanoi, ettei hän voisi tukea adoptiota, koska hän oli elossa.</w:t>
      </w:r>
    </w:p>
    <w:p>
      <w:r>
        <w:rPr>
          <w:b/>
        </w:rPr>
        <w:t xml:space="preserve">Kysymys 0</w:t>
      </w:r>
    </w:p>
    <w:p>
      <w:r>
        <w:t xml:space="preserve">Milloin Mercy adoptoitiin?</w:t>
      </w:r>
    </w:p>
    <w:p>
      <w:r>
        <w:rPr>
          <w:b/>
        </w:rPr>
        <w:t xml:space="preserve">Kysymys 1</w:t>
      </w:r>
    </w:p>
    <w:p>
      <w:r>
        <w:t xml:space="preserve">Madonna tuntee Mercyn siitä lähtien, kun hän adoptoi minkä lapsen Malawiin?</w:t>
      </w:r>
    </w:p>
    <w:p>
      <w:r>
        <w:rPr>
          <w:b/>
        </w:rPr>
        <w:t xml:space="preserve">Kysymys 2</w:t>
      </w:r>
    </w:p>
    <w:p>
      <w:r>
        <w:t xml:space="preserve">Kuka alun perin vastusti adoptiota?</w:t>
      </w:r>
    </w:p>
    <w:p>
      <w:r>
        <w:rPr>
          <w:b/>
        </w:rPr>
        <w:t xml:space="preserve">Kysymys 3</w:t>
      </w:r>
    </w:p>
    <w:p>
      <w:r>
        <w:t xml:space="preserve">Kuka vaati, että Mercy pitäisi adoptoida?</w:t>
      </w:r>
    </w:p>
    <w:p>
      <w:r>
        <w:rPr>
          <w:b/>
        </w:rPr>
        <w:t xml:space="preserve">Kysymys 4</w:t>
      </w:r>
    </w:p>
    <w:p>
      <w:r>
        <w:t xml:space="preserve">Kuka totesi, että hän ei voinut tukea adoptiota, koska hän oli elossa???</w:t>
      </w:r>
    </w:p>
    <w:p>
      <w:r>
        <w:rPr>
          <w:b/>
        </w:rPr>
        <w:t xml:space="preserve">Teksti numero 43</w:t>
      </w:r>
    </w:p>
    <w:p>
      <w:r>
        <w:t xml:space="preserve">Madonna esiintyi Hope for Haiti Now -tapahtumassa: A Global Benefit for Earthquake Relief -konsertissa </w:t>
      </w:r>
      <w:r>
        <w:rPr>
          <w:color w:val="A9A9A9"/>
        </w:rPr>
        <w:t xml:space="preserve">tammikuussa 2010</w:t>
      </w:r>
      <w:r>
        <w:t xml:space="preserve">. </w:t>
      </w:r>
      <w:r>
        <w:t xml:space="preserve">Huhtikuussa hän julkaisi kolmannen livealbuminsa </w:t>
      </w:r>
      <w:r>
        <w:rPr>
          <w:color w:val="DCDCDC"/>
        </w:rPr>
        <w:t xml:space="preserve">Sticky &amp; Sweet Tour</w:t>
      </w:r>
      <w:r>
        <w:t xml:space="preserve">. </w:t>
      </w:r>
      <w:r>
        <w:t xml:space="preserve">Se oli hänen ensimmäinen julkaisunsa Live Nationin alaisuudessa, mutta sen jakeli Warner Bros. Madonna myönsi yhdysvaltalaiselle </w:t>
      </w:r>
      <w:r>
        <w:rPr>
          <w:color w:val="2F4F4F"/>
        </w:rPr>
        <w:t xml:space="preserve">Glee-televisiosarjalle </w:t>
      </w:r>
      <w:r>
        <w:t xml:space="preserve">oikeudet hänen koko musiikkiluetteloonsa, ja tuottajat suunnittelivat jaksoa, jossa olisi yksinomaan Madonnan kappaleita. </w:t>
      </w:r>
      <w:r>
        <w:rPr>
          <w:color w:val="556B2F"/>
        </w:rPr>
        <w:t xml:space="preserve">Glee: The Music, The Power of Madonna</w:t>
      </w:r>
      <w:r>
        <w:t xml:space="preserve">, EP, joka sisälsi kahdeksan cover-versiota jaksossa esitetyistä Madonnan kappaleista, julkaistiin myöhemmin ja se debytoi Billboard 200 -listan ykkösenä.</w:t>
      </w:r>
    </w:p>
    <w:p>
      <w:r>
        <w:rPr>
          <w:b/>
        </w:rPr>
        <w:t xml:space="preserve">Kysymys 0</w:t>
      </w:r>
    </w:p>
    <w:p>
      <w:r>
        <w:t xml:space="preserve">Milloin Madonna esiintyi Hope for Haiti Now -tapahtumassa?</w:t>
      </w:r>
    </w:p>
    <w:p>
      <w:r>
        <w:rPr>
          <w:b/>
        </w:rPr>
        <w:t xml:space="preserve">Kysymys 1</w:t>
      </w:r>
    </w:p>
    <w:p>
      <w:r>
        <w:t xml:space="preserve">Minkä albumin Madonna julkaisi huhtikuussa 2010?</w:t>
      </w:r>
    </w:p>
    <w:p>
      <w:r>
        <w:rPr>
          <w:b/>
        </w:rPr>
        <w:t xml:space="preserve">Kysymys 2</w:t>
      </w:r>
    </w:p>
    <w:p>
      <w:r>
        <w:t xml:space="preserve">Madonna myönsi mille tv-sarjalle oikeudet koko musiikkikatalogiinsa?</w:t>
      </w:r>
    </w:p>
    <w:p>
      <w:r>
        <w:rPr>
          <w:b/>
        </w:rPr>
        <w:t xml:space="preserve">Kysymys 3</w:t>
      </w:r>
    </w:p>
    <w:p>
      <w:r>
        <w:t xml:space="preserve">Mikä on sen Glee-sarjan jakson nimi, jossa esitettiin Madonnan kappaleita?</w:t>
      </w:r>
    </w:p>
    <w:p>
      <w:r>
        <w:rPr>
          <w:b/>
        </w:rPr>
        <w:t xml:space="preserve">Tekstin numero 44</w:t>
      </w:r>
    </w:p>
    <w:p>
      <w:r>
        <w:t xml:space="preserve">Madonna julkaisi </w:t>
      </w:r>
      <w:r>
        <w:rPr>
          <w:color w:val="A9A9A9"/>
        </w:rPr>
        <w:t xml:space="preserve">Material Girl </w:t>
      </w:r>
      <w:r>
        <w:t xml:space="preserve">-vaatemalliston, jonka hän suunnitteli yhdessä tyttärensä Lourdesin kanssa. 1980-luvun inspiroima vaatemallisto, joka on lainattu Madonnan 1980-luvulla kuuluisuuteen nousseen punk-tytön tyylistä, julkaistiin </w:t>
      </w:r>
      <w:r>
        <w:rPr>
          <w:color w:val="DCDCDC"/>
        </w:rPr>
        <w:t xml:space="preserve">Macy'</w:t>
      </w:r>
      <w:r>
        <w:t xml:space="preserve">s-merkin </w:t>
      </w:r>
      <w:r>
        <w:t xml:space="preserve">alla. </w:t>
      </w:r>
      <w:r>
        <w:t xml:space="preserve">Madonna avasi myös sarjan kuntokeskuksia ympäri maailmaa nimeltä </w:t>
      </w:r>
      <w:r>
        <w:rPr>
          <w:color w:val="2F4F4F"/>
        </w:rPr>
        <w:t xml:space="preserve">Hard Candy Fitness</w:t>
      </w:r>
      <w:r>
        <w:t xml:space="preserve">. </w:t>
      </w:r>
      <w:r>
        <w:rPr>
          <w:color w:val="556B2F"/>
        </w:rPr>
        <w:t xml:space="preserve">Marraskuussa </w:t>
      </w:r>
      <w:r>
        <w:t xml:space="preserve">2011 </w:t>
      </w:r>
      <w:r>
        <w:t xml:space="preserve">Madonna ja MG Icon ilmoittivat julkaisevansa toisen muotimerkin nimeltä Truth or Dare by Madonna, joka sisältää jalkineita, alusvaatteita ja asusteita</w:t>
      </w:r>
      <w:r>
        <w:rPr>
          <w:color w:val="556B2F"/>
        </w:rPr>
        <w:t xml:space="preserve">.</w:t>
      </w:r>
      <w:r>
        <w:t xml:space="preserve"> Hän ohjasi myös toisen pitkän elokuvansa, </w:t>
      </w:r>
      <w:r>
        <w:rPr>
          <w:color w:val="6B8E23"/>
        </w:rPr>
        <w:t xml:space="preserve">W.E. </w:t>
      </w:r>
      <w:r>
        <w:t xml:space="preserve">, elämäkerrallisen elokuvan kuningas Edward VIII:n ja Wallis Simpsonin välisestä suhteesta; sen käsikirjoitti yhdessä Alek Keshishianin kanssa</w:t>
      </w:r>
      <w:r>
        <w:t xml:space="preserve">.</w:t>
      </w:r>
      <w:r>
        <w:t xml:space="preserve"> Kriitikot ja kaupalliset tahot suhtautuivat elokuvaan kielteisesti. Madonna sävelsi elokuvan soundtrackille balladin "Masterpiece", josta hän sai Golden Globe -palkinnon parhaasta alkuperäisestä laulusta.</w:t>
      </w:r>
    </w:p>
    <w:p>
      <w:r>
        <w:rPr>
          <w:b/>
        </w:rPr>
        <w:t xml:space="preserve">Kysymys 0</w:t>
      </w:r>
    </w:p>
    <w:p>
      <w:r>
        <w:t xml:space="preserve">Mikä on Madonnan tyttärensä kanssa julkaiseman vaatemalliston nimi?</w:t>
      </w:r>
    </w:p>
    <w:p>
      <w:r>
        <w:rPr>
          <w:b/>
        </w:rPr>
        <w:t xml:space="preserve">Kysymys 1</w:t>
      </w:r>
    </w:p>
    <w:p>
      <w:r>
        <w:t xml:space="preserve">Material Girl -vaatemallisto julkaistaan minkä brändin alla?</w:t>
      </w:r>
    </w:p>
    <w:p>
      <w:r>
        <w:rPr>
          <w:b/>
        </w:rPr>
        <w:t xml:space="preserve">Kysymys 2</w:t>
      </w:r>
    </w:p>
    <w:p>
      <w:r>
        <w:t xml:space="preserve">Mikä on Madonnan avaamien kuntosalien nimi?</w:t>
      </w:r>
    </w:p>
    <w:p>
      <w:r>
        <w:rPr>
          <w:b/>
        </w:rPr>
        <w:t xml:space="preserve">Kysymys 3</w:t>
      </w:r>
    </w:p>
    <w:p>
      <w:r>
        <w:t xml:space="preserve">Milloin Madonna julkaisi toisen vaatemallistonsa?</w:t>
      </w:r>
    </w:p>
    <w:p>
      <w:r>
        <w:rPr>
          <w:b/>
        </w:rPr>
        <w:t xml:space="preserve">Kysymys 4</w:t>
      </w:r>
    </w:p>
    <w:p>
      <w:r>
        <w:t xml:space="preserve">Mikä on Madonnan ohjaaman toisen elokuvan nimi?</w:t>
      </w:r>
    </w:p>
    <w:p>
      <w:r>
        <w:rPr>
          <w:b/>
        </w:rPr>
        <w:t xml:space="preserve">Tekstin numero 45</w:t>
      </w:r>
    </w:p>
    <w:p>
      <w:r>
        <w:t xml:space="preserve">Vuonna 2012 </w:t>
      </w:r>
      <w:r>
        <w:t xml:space="preserve">Madonna esiintyi Super Bowl XLVI:n puoliaikashow'ssa, jonka visualisoivat Cirque Du Soleil ja Jamie King ja jossa esiintyivät erikoisvieraat LMFAO, Nicki Minaj, M.I.A. ja Cee Lo Green</w:t>
      </w:r>
      <w:r>
        <w:rPr>
          <w:color w:val="A9A9A9"/>
        </w:rPr>
        <w:t xml:space="preserve">. Siitä </w:t>
      </w:r>
      <w:r>
        <w:t xml:space="preserve">tuli tuolloin historian katsotuin Super Bowlin puoliaikashow </w:t>
      </w:r>
      <w:r>
        <w:rPr>
          <w:color w:val="DCDCDC"/>
        </w:rPr>
        <w:t xml:space="preserve">114 miljoonalla katsojalla</w:t>
      </w:r>
      <w:r>
        <w:t xml:space="preserve">, enemmän kuin itse pelistä. Lisäksi paljastui, että laulaja oli allekirjoittanut kolmen albumin sopimuksen </w:t>
      </w:r>
      <w:r>
        <w:rPr>
          <w:color w:val="2F4F4F"/>
        </w:rPr>
        <w:t xml:space="preserve">Interscope Recordsin </w:t>
      </w:r>
      <w:r>
        <w:t xml:space="preserve">kanssa</w:t>
      </w:r>
      <w:r>
        <w:t xml:space="preserve">, joka toimisi levittäjänä yhdessä Live Nationin kanssa tehdyn 360-sopimuksen kanssa. </w:t>
      </w:r>
      <w:r>
        <w:t xml:space="preserve">Hänen kahdestoista studioalbuminsa </w:t>
      </w:r>
      <w:r>
        <w:rPr>
          <w:color w:val="556B2F"/>
        </w:rPr>
        <w:t xml:space="preserve">MDNA </w:t>
      </w:r>
      <w:r>
        <w:t xml:space="preserve">julkaistiin </w:t>
      </w:r>
      <w:r>
        <w:rPr>
          <w:color w:val="6B8E23"/>
        </w:rPr>
        <w:t xml:space="preserve">maaliskuussa 2012</w:t>
      </w:r>
      <w:r>
        <w:t xml:space="preserve">, ja siinä tehtiin yhteistyötä eri tuottajien kanssa, erityisesti jälleen William Orbitin ja Martin Solveigin kanssa. Musiikkikriitikot ottivat albumin hyvin vastaan, ja NME:n Priya Elan kutsui sitä "naurettavan nautinnolliseksi riehumiseksi" ja mainitsi sen "psykoottista, sielunmaisemaa kantavaa kamaa" "kaikkein visceralisimmaksi, mitä hän on koskaan tehnyt". MDNA debytoi Billboard 200 -listan ykkösenä ja monissa muissa maissa maailmanlaajuisesti. Madonna ylitti Elvis Presleyn ennätyksen useimpien sooloartistien listaykkösiksi nousseiden albumien määrässä Isossa-Britanniassa. Pääsingle "Give Me All Your Luvin'", jossa Minaj ja M.I.A. lauloivat vierailevina laulajina, oli Madonnan ennätyksellinen 38. top ten -hitti Billboard Hot 100 -listalla.</w:t>
      </w:r>
    </w:p>
    <w:p>
      <w:r>
        <w:rPr>
          <w:b/>
        </w:rPr>
        <w:t xml:space="preserve">Kysymys 0</w:t>
      </w:r>
    </w:p>
    <w:p>
      <w:r>
        <w:t xml:space="preserve">Minä vuonna Madonna esiintyi Super Bowlissa?</w:t>
      </w:r>
    </w:p>
    <w:p>
      <w:r>
        <w:rPr>
          <w:b/>
        </w:rPr>
        <w:t xml:space="preserve">Kysymys 1</w:t>
      </w:r>
    </w:p>
    <w:p>
      <w:r>
        <w:t xml:space="preserve">Kuinka monta katsojaa puoliaikashow houkutteli?</w:t>
      </w:r>
    </w:p>
    <w:p>
      <w:r>
        <w:rPr>
          <w:b/>
        </w:rPr>
        <w:t xml:space="preserve">Kysymys 2</w:t>
      </w:r>
    </w:p>
    <w:p>
      <w:r>
        <w:t xml:space="preserve">Minkä levy-yhtiön kanssa Madonna teki kolmen albumin sopimuksen?</w:t>
      </w:r>
    </w:p>
    <w:p>
      <w:r>
        <w:rPr>
          <w:b/>
        </w:rPr>
        <w:t xml:space="preserve">Kysymys 3</w:t>
      </w:r>
    </w:p>
    <w:p>
      <w:r>
        <w:t xml:space="preserve">Mikä oli Madonnan kahdentoista albumin nimi?</w:t>
      </w:r>
    </w:p>
    <w:p>
      <w:r>
        <w:rPr>
          <w:b/>
        </w:rPr>
        <w:t xml:space="preserve">Kysymys 4</w:t>
      </w:r>
    </w:p>
    <w:p>
      <w:r>
        <w:t xml:space="preserve">Milloin MDNA julkaistiin?</w:t>
      </w:r>
    </w:p>
    <w:p>
      <w:r>
        <w:rPr>
          <w:b/>
        </w:rPr>
        <w:t xml:space="preserve">Teksti numero 46</w:t>
      </w:r>
    </w:p>
    <w:p>
      <w:r>
        <w:t xml:space="preserve">MDNA-kiertue, joka edisti albumia entisestään, alkoi </w:t>
      </w:r>
      <w:r>
        <w:rPr>
          <w:color w:val="A9A9A9"/>
        </w:rPr>
        <w:t xml:space="preserve">toukokuussa 2012 </w:t>
      </w:r>
      <w:r>
        <w:rPr>
          <w:color w:val="DCDCDC"/>
        </w:rPr>
        <w:t xml:space="preserve">Tel Avivista, Israelista</w:t>
      </w:r>
      <w:r>
        <w:t xml:space="preserve">. Kiertue on saanut positiivisen vastaanoton kriitikoilta, mutta se sisälsi kiistanalaisia aiheita, kuten väkivaltaa, tuliaseita, ihmisoikeuksia, alastomuutta ja politiikkaa. Kiertueesta on myös kihlautunut Madonnaa vastaan uhkailtuja oikeusjuttuja. Kiertue oli lipputulomenestys </w:t>
      </w:r>
      <w:r>
        <w:rPr>
          <w:color w:val="2F4F4F"/>
        </w:rPr>
        <w:t xml:space="preserve">305,2 miljoonan dollarin</w:t>
      </w:r>
      <w:r>
        <w:t xml:space="preserve"> bruttotuloksella </w:t>
      </w:r>
      <w:r>
        <w:rPr>
          <w:color w:val="556B2F"/>
        </w:rPr>
        <w:t xml:space="preserve">88 </w:t>
      </w:r>
      <w:r>
        <w:t xml:space="preserve">loppuunmyydystä keikasta, ja siitä tuli vuoden 2012 tuottoisin kiertue ja kaikkien aikojen kymmenenneksi tuottoisin kiertue. Vuoden 2013 Billboard Music Awardsissa Madonna voitti kolme pokaalia: Top Touring Artist, Top Dance Artist ja Top Dance Album. </w:t>
      </w:r>
      <w:r>
        <w:rPr>
          <w:color w:val="6B8E23"/>
        </w:rPr>
        <w:t xml:space="preserve">Forbes </w:t>
      </w:r>
      <w:r>
        <w:t xml:space="preserve">nimesi Madonnan vuoden parhaiten tienaavaksi julkkikseksi</w:t>
      </w:r>
      <w:r>
        <w:t xml:space="preserve">, joka tienasi kiertueen menestyksen ansiosta arviolta 125 miljoonaa dollaria.</w:t>
      </w:r>
    </w:p>
    <w:p>
      <w:r>
        <w:rPr>
          <w:b/>
        </w:rPr>
        <w:t xml:space="preserve">Kysymys 0</w:t>
      </w:r>
    </w:p>
    <w:p>
      <w:r>
        <w:t xml:space="preserve">Mistä MDNA-kiertue alkoi?</w:t>
      </w:r>
    </w:p>
    <w:p>
      <w:r>
        <w:rPr>
          <w:b/>
        </w:rPr>
        <w:t xml:space="preserve">Kysymys 1</w:t>
      </w:r>
    </w:p>
    <w:p>
      <w:r>
        <w:t xml:space="preserve">Milloin MDNA-kiertue alkoi?</w:t>
      </w:r>
    </w:p>
    <w:p>
      <w:r>
        <w:rPr>
          <w:b/>
        </w:rPr>
        <w:t xml:space="preserve">Kysymys 2</w:t>
      </w:r>
    </w:p>
    <w:p>
      <w:r>
        <w:t xml:space="preserve">Kuinka paljon Tour tuotti?</w:t>
      </w:r>
    </w:p>
    <w:p>
      <w:r>
        <w:rPr>
          <w:b/>
        </w:rPr>
        <w:t xml:space="preserve">Kysymys 3</w:t>
      </w:r>
    </w:p>
    <w:p>
      <w:r>
        <w:t xml:space="preserve">Kuinka monta esitystä myytiin loppuun?</w:t>
      </w:r>
    </w:p>
    <w:p>
      <w:r>
        <w:rPr>
          <w:b/>
        </w:rPr>
        <w:t xml:space="preserve">Kysymys 4</w:t>
      </w:r>
    </w:p>
    <w:p>
      <w:r>
        <w:t xml:space="preserve">Kuka nimesi Madonnan vuoden parhaiten tienaavaksi julkkikseksi?</w:t>
      </w:r>
    </w:p>
    <w:p>
      <w:r>
        <w:rPr>
          <w:b/>
        </w:rPr>
        <w:t xml:space="preserve">Tekstin numero 47</w:t>
      </w:r>
    </w:p>
    <w:p>
      <w:r>
        <w:t xml:space="preserve">Vuoteen 2013 mennessä Madonnan Raising Malawi -järjestö rakensi </w:t>
      </w:r>
      <w:r>
        <w:t xml:space="preserve">400 000 dollarin arvosta </w:t>
      </w:r>
      <w:r>
        <w:rPr>
          <w:color w:val="A9A9A9"/>
        </w:rPr>
        <w:t xml:space="preserve">kymmenen koulua</w:t>
      </w:r>
      <w:r>
        <w:t xml:space="preserve">, joissa koulutetaan 4 000 lasta Malawissa</w:t>
      </w:r>
      <w:r>
        <w:t xml:space="preserve">.</w:t>
      </w:r>
      <w:r>
        <w:t xml:space="preserve"> Kun Madonna vieraili kouluissa </w:t>
      </w:r>
      <w:r>
        <w:rPr>
          <w:color w:val="DCDCDC"/>
        </w:rPr>
        <w:t xml:space="preserve">huhtikuussa 2013</w:t>
      </w:r>
      <w:r>
        <w:t xml:space="preserve">, </w:t>
      </w:r>
      <w:r>
        <w:rPr>
          <w:color w:val="2F4F4F"/>
        </w:rPr>
        <w:t xml:space="preserve">Malawin presidentti Joyce Banda </w:t>
      </w:r>
      <w:r>
        <w:t xml:space="preserve">esitti kritiikkiä tähteä ja hänen hyväntekeväisyysjärjestöään kohtaan ja syytti häntä hyväntekeväisyysjärjestönsä panoksen liioittelusta. Madonna vastasi julkaisemalla lausunnon, jossa hän sanoi olevansa surullinen siitä, että Banda oli päättänyt toimia kielteisesti hänen pyrkimyksiään kohtaan. "En aio antaa näiden naurettavien väitteiden häiritä", Madonna lisäsi. Myöhemmin vahvistettiin, että Banda ei ollut hyväksynyt lehdistöryhmänsä kirjoittamaa lausuntoa ja "hehkui vihaa" sekaannuksen vuoksi.</w:t>
      </w:r>
    </w:p>
    <w:p>
      <w:r>
        <w:rPr>
          <w:b/>
        </w:rPr>
        <w:t xml:space="preserve">Kysymys 0</w:t>
      </w:r>
    </w:p>
    <w:p>
      <w:r>
        <w:t xml:space="preserve">Kuinka monta Madonnan Raising Malawi -järjestö rakensi vuoteen 2013 mennessä?</w:t>
      </w:r>
    </w:p>
    <w:p>
      <w:r>
        <w:rPr>
          <w:b/>
        </w:rPr>
        <w:t xml:space="preserve">Kysymys 1</w:t>
      </w:r>
    </w:p>
    <w:p>
      <w:r>
        <w:t xml:space="preserve">Milloin Madonna vieraili Malawin koulussa?</w:t>
      </w:r>
    </w:p>
    <w:p>
      <w:r>
        <w:rPr>
          <w:b/>
        </w:rPr>
        <w:t xml:space="preserve">Kysymys 2</w:t>
      </w:r>
    </w:p>
    <w:p>
      <w:r>
        <w:t xml:space="preserve">Kuka kritisoi Madonnan hyväntekeväisyystoimintaa ja totesi, että hän liioitteli lahjoituksiaan?</w:t>
      </w:r>
    </w:p>
    <w:p>
      <w:r>
        <w:rPr>
          <w:b/>
        </w:rPr>
        <w:t xml:space="preserve">Tekstin numero 48</w:t>
      </w:r>
    </w:p>
    <w:p>
      <w:r>
        <w:t xml:space="preserve">Valokuvaaja Steven Kleinin kanssa Madonna teki 17-minuuttisen elokuvan nimeltä </w:t>
      </w:r>
      <w:r>
        <w:rPr>
          <w:color w:val="A9A9A9"/>
        </w:rPr>
        <w:t xml:space="preserve">secretprojectrevolution</w:t>
      </w:r>
      <w:r>
        <w:t xml:space="preserve">. </w:t>
      </w:r>
      <w:r>
        <w:t xml:space="preserve">Madonna valitsi </w:t>
      </w:r>
      <w:r>
        <w:rPr>
          <w:color w:val="DCDCDC"/>
        </w:rPr>
        <w:t xml:space="preserve">BitTorrent-yhtiön </w:t>
      </w:r>
      <w:r>
        <w:t xml:space="preserve">julkaisemaan elokuvan osana Madonna-pakettia. Se julkaistiin </w:t>
      </w:r>
      <w:r>
        <w:rPr>
          <w:color w:val="2F4F4F"/>
        </w:rPr>
        <w:t xml:space="preserve">24. syyskuuta 2013, </w:t>
      </w:r>
      <w:r>
        <w:t xml:space="preserve">ja se koostui 17-minuuttisesta elokuvasta, sen stillkuvista, Vice-haastattelusta ja Madonnan viestistä. Elokuvan myötä hän käynnisti </w:t>
      </w:r>
      <w:r>
        <w:rPr>
          <w:color w:val="556B2F"/>
        </w:rPr>
        <w:t xml:space="preserve">Art for Freedom </w:t>
      </w:r>
      <w:r>
        <w:t xml:space="preserve">-aloitteen, jonka </w:t>
      </w:r>
      <w:r>
        <w:t xml:space="preserve">avulla edistettiin "taidetta ja sananvapautta keinona puuttua vainoon ja epäoikeudenmukaisuuteen kaikkialla maailmassa". Hankkeen verkkosivulla on </w:t>
      </w:r>
      <w:r>
        <w:t xml:space="preserve">sen perustamisesta lähtien </w:t>
      </w:r>
      <w:r>
        <w:t xml:space="preserve">ollut </w:t>
      </w:r>
      <w:r>
        <w:rPr>
          <w:color w:val="6B8E23"/>
        </w:rPr>
        <w:t xml:space="preserve">yli 3 000 </w:t>
      </w:r>
      <w:r>
        <w:t xml:space="preserve">taiteeseen liittyvää ehdotusta, ja Madonna seuraa ja pyytää säännöllisesti muiden taiteilijoiden, kuten David Blainen ja Katy Perryn, apua vierailevina kuraattoreina.</w:t>
      </w:r>
    </w:p>
    <w:p>
      <w:r>
        <w:rPr>
          <w:b/>
        </w:rPr>
        <w:t xml:space="preserve">Kysymys 0</w:t>
      </w:r>
    </w:p>
    <w:p>
      <w:r>
        <w:t xml:space="preserve">Mikä oli 17-minuuttisen elokuvan nimi?</w:t>
      </w:r>
    </w:p>
    <w:p>
      <w:r>
        <w:rPr>
          <w:b/>
        </w:rPr>
        <w:t xml:space="preserve">Kysymys 1</w:t>
      </w:r>
    </w:p>
    <w:p>
      <w:r>
        <w:t xml:space="preserve">Mikä yhtiö valittiin julkaisemaan elokuva?</w:t>
      </w:r>
    </w:p>
    <w:p>
      <w:r>
        <w:rPr>
          <w:b/>
        </w:rPr>
        <w:t xml:space="preserve">Kysymys 2</w:t>
      </w:r>
    </w:p>
    <w:p>
      <w:r>
        <w:t xml:space="preserve">Milloin secretprojectrevolution julkaistiin?</w:t>
      </w:r>
    </w:p>
    <w:p>
      <w:r>
        <w:rPr>
          <w:b/>
        </w:rPr>
        <w:t xml:space="preserve">Kysymys 3</w:t>
      </w:r>
    </w:p>
    <w:p>
      <w:r>
        <w:t xml:space="preserve">Minkä aloitteen Madonna käynnisti elokuvallaan?</w:t>
      </w:r>
    </w:p>
    <w:p>
      <w:r>
        <w:rPr>
          <w:b/>
        </w:rPr>
        <w:t xml:space="preserve">Kysymys 4</w:t>
      </w:r>
    </w:p>
    <w:p>
      <w:r>
        <w:t xml:space="preserve">Kuinka monta aloitetta on jätetty?</w:t>
      </w:r>
    </w:p>
    <w:p>
      <w:r>
        <w:rPr>
          <w:b/>
        </w:rPr>
        <w:t xml:space="preserve">Tekstin numero 49</w:t>
      </w:r>
    </w:p>
    <w:p>
      <w:r>
        <w:t xml:space="preserve">Vuoden 2014 alusta lähtien Madonna alkoi esiintyä useissa tiedotusvälineissä. Hän esiintyi </w:t>
      </w:r>
      <w:r>
        <w:t xml:space="preserve">tammikuussa 2014 </w:t>
      </w:r>
      <w:r>
        <w:rPr>
          <w:color w:val="A9A9A9"/>
        </w:rPr>
        <w:t xml:space="preserve">56. vuotuisissa Grammy-gaalassa</w:t>
      </w:r>
      <w:r>
        <w:t xml:space="preserve">, jossa hän esitti "</w:t>
      </w:r>
      <w:r>
        <w:rPr>
          <w:color w:val="DCDCDC"/>
        </w:rPr>
        <w:t xml:space="preserve">Open Your Heart</w:t>
      </w:r>
      <w:r>
        <w:t xml:space="preserve">" yhdessä räppärit Macklemore &amp; Ryan Lewisin ja laulaja Mary Lambertin kanssa, jotka lauloivat singlensä "Same Love". 33 pariskuntaa vihittiin lavalla Queen Latifahin toimesta. Päiviä myöhemmin hän liittyi laulaja </w:t>
      </w:r>
      <w:r>
        <w:rPr>
          <w:color w:val="2F4F4F"/>
        </w:rPr>
        <w:t xml:space="preserve">Miley Cyrusin </w:t>
      </w:r>
      <w:r>
        <w:t xml:space="preserve">kanssa </w:t>
      </w:r>
      <w:r>
        <w:t xml:space="preserve">MTV Unplugged -erikoiskappaleeseensa ja lauloi mash-upin kappaleesta "Don't Tell Me" ja Cyrusin singlestä "We Can't Stop" (2013). Hän laajensi myös liiketoimintayrityksiään, ja </w:t>
      </w:r>
      <w:r>
        <w:rPr>
          <w:color w:val="556B2F"/>
        </w:rPr>
        <w:t xml:space="preserve">helmikuussa 2014 </w:t>
      </w:r>
      <w:r>
        <w:t xml:space="preserve">laulaja esitteli Japanin Tokiossa MDNA Skin -ihonhoitotuotesarjan. Vierailtuaan kotikaupungissaan </w:t>
      </w:r>
      <w:r>
        <w:rPr>
          <w:color w:val="6B8E23"/>
        </w:rPr>
        <w:t xml:space="preserve">Detroitissa </w:t>
      </w:r>
      <w:r>
        <w:t xml:space="preserve">toukokuussa 2014 Madonna päätti lahjoittaa varoja kolmelle kaupungin järjestölle auttaakseen köyhyyden poistamisessa sieltä. Laulaja julkaisi lausunnon, jossa hän kertoi inspiroituneensa niiden työstä ja lisäsi, että "minulle oli selvää, että minun oli osallistuttava ja oltava osa ratkaisua, jotta Detroit voisi toipua".</w:t>
      </w:r>
    </w:p>
    <w:p>
      <w:r>
        <w:rPr>
          <w:b/>
        </w:rPr>
        <w:t xml:space="preserve">Kysymys 0</w:t>
      </w:r>
    </w:p>
    <w:p>
      <w:r>
        <w:t xml:space="preserve">Missä palkintoseremoniassa Madonna esiintyi?</w:t>
      </w:r>
    </w:p>
    <w:p>
      <w:r>
        <w:rPr>
          <w:b/>
        </w:rPr>
        <w:t xml:space="preserve">Kysymys 1</w:t>
      </w:r>
    </w:p>
    <w:p>
      <w:r>
        <w:t xml:space="preserve">Minkä kappaleen Madonna lauloi seremoniassa?</w:t>
      </w:r>
    </w:p>
    <w:p>
      <w:r>
        <w:rPr>
          <w:b/>
        </w:rPr>
        <w:t xml:space="preserve">Kysymys 2</w:t>
      </w:r>
    </w:p>
    <w:p>
      <w:r>
        <w:t xml:space="preserve">Minkä laulajan kanssa hän lauloi MTV Unpluggedissa?</w:t>
      </w:r>
    </w:p>
    <w:p>
      <w:r>
        <w:rPr>
          <w:b/>
        </w:rPr>
        <w:t xml:space="preserve">Kysymys 3</w:t>
      </w:r>
    </w:p>
    <w:p>
      <w:r>
        <w:t xml:space="preserve">Milloin Madonna esitteli MDNA-ihonhoitolinjansa?</w:t>
      </w:r>
    </w:p>
    <w:p>
      <w:r>
        <w:rPr>
          <w:b/>
        </w:rPr>
        <w:t xml:space="preserve">Kysymys 4</w:t>
      </w:r>
    </w:p>
    <w:p>
      <w:r>
        <w:t xml:space="preserve">Mihin kaupunkiin Madonna lahjoitti varoja köyhyyden auttamiseksi?</w:t>
      </w:r>
    </w:p>
    <w:p>
      <w:r>
        <w:rPr>
          <w:b/>
        </w:rPr>
        <w:t xml:space="preserve">Tekstin numero 50</w:t>
      </w:r>
    </w:p>
    <w:p>
      <w:r>
        <w:t xml:space="preserve">Madonna aloitti myös kolmastoista studioalbuminsa työstämisen, jonka yhteistyökumppaneina olivat muun muassa Avicii, Diplo ja Natalia Kills. </w:t>
      </w:r>
      <w:r>
        <w:rPr>
          <w:color w:val="A9A9A9"/>
        </w:rPr>
        <w:t xml:space="preserve">Joulukuussa 2014 </w:t>
      </w:r>
      <w:r>
        <w:t xml:space="preserve">levyä varten äänitetyt kolmetoista demoa vuotivat internetiin. Madonna kirjoitti vastauksena, että puolta kappaleista ei käytettäisi lopullisessa julkaisussa, kun taas toinen puoli oli "muuttunut ja kehittynyt". Albumi nimeltä </w:t>
      </w:r>
      <w:r>
        <w:rPr>
          <w:color w:val="DCDCDC"/>
        </w:rPr>
        <w:t xml:space="preserve">Rebel Heart </w:t>
      </w:r>
      <w:r>
        <w:t xml:space="preserve">julkaistiin </w:t>
      </w:r>
      <w:r>
        <w:rPr>
          <w:color w:val="2F4F4F"/>
        </w:rPr>
        <w:t xml:space="preserve">10. maaliskuuta 2015</w:t>
      </w:r>
      <w:r>
        <w:t xml:space="preserve">. </w:t>
      </w:r>
      <w:r>
        <w:rPr>
          <w:color w:val="556B2F"/>
        </w:rPr>
        <w:t xml:space="preserve">Syyskuusta 2015 </w:t>
      </w:r>
      <w:r>
        <w:t xml:space="preserve">alkaen </w:t>
      </w:r>
      <w:r>
        <w:t xml:space="preserve">hän aloitti Rebel Heart -kiertueen albumin mainostamiseksi; kiertue päättyi maaliskuussa 2016 ja se kiersi Pohjois-Amerikassa, Euroopassa ja Aasiassa, ja oli laulajan ensimmäinen vierailu Australiaan 23 vuoteen, jossa hän myös esiintyi kertaluonteisesti faneilleen. Kiertue tuotti </w:t>
      </w:r>
      <w:r>
        <w:t xml:space="preserve">82 keikasta </w:t>
      </w:r>
      <w:r>
        <w:t xml:space="preserve">yhteensä </w:t>
      </w:r>
      <w:r>
        <w:rPr>
          <w:color w:val="6B8E23"/>
        </w:rPr>
        <w:t xml:space="preserve">169,8 miljoonaa dollaria</w:t>
      </w:r>
      <w:r>
        <w:t xml:space="preserve">, ja lippuja myytiin yli 1,045 miljoonaa kappaletta.</w:t>
      </w:r>
      <w:r>
        <w:t xml:space="preserve"> Kiertueen aikana Madonna ajautui oikeustaisteluun Ritchien kanssa poikansa Roccon huoltajuudesta. Kiista alkoi, kun Rocco päätti jatkaa asumista Englannissa Ritchien kanssa Rebel Heart -kiertueen vierailun jälkeen, kun taas Madonna halusi pojan palaavan hänen kanssaan. Oikeuskäsittelyjä järjestettiin sekä New Yorkissa että Lontoossa, ja useiden neuvottelujen jälkeen Madonna päätti peruuttaa huoltajuushakemuksensa ja vetosi siihen, että hän ja Ritchie keskustelisivat yhdessä Roccosta.</w:t>
      </w:r>
    </w:p>
    <w:p>
      <w:r>
        <w:rPr>
          <w:b/>
        </w:rPr>
        <w:t xml:space="preserve">Kysymys 0</w:t>
      </w:r>
    </w:p>
    <w:p>
      <w:r>
        <w:t xml:space="preserve">Milloin Madonnan albumin demo vuoti nettiin?</w:t>
      </w:r>
    </w:p>
    <w:p>
      <w:r>
        <w:rPr>
          <w:b/>
        </w:rPr>
        <w:t xml:space="preserve">Kysymys 1</w:t>
      </w:r>
    </w:p>
    <w:p>
      <w:r>
        <w:t xml:space="preserve">Mikä on Madonnan kolmastoista albumin nimi?</w:t>
      </w:r>
    </w:p>
    <w:p>
      <w:r>
        <w:rPr>
          <w:b/>
        </w:rPr>
        <w:t xml:space="preserve">Kysymys 2</w:t>
      </w:r>
    </w:p>
    <w:p>
      <w:r>
        <w:t xml:space="preserve">Milloin Rebel Heart julkaistiin?</w:t>
      </w:r>
    </w:p>
    <w:p>
      <w:r>
        <w:rPr>
          <w:b/>
        </w:rPr>
        <w:t xml:space="preserve">Kysymys 3</w:t>
      </w:r>
    </w:p>
    <w:p>
      <w:r>
        <w:t xml:space="preserve">Milloin Madonna aloitti Rebel Heart -kiertueen?</w:t>
      </w:r>
    </w:p>
    <w:p>
      <w:r>
        <w:rPr>
          <w:b/>
        </w:rPr>
        <w:t xml:space="preserve">Kysymys 4</w:t>
      </w:r>
    </w:p>
    <w:p>
      <w:r>
        <w:t xml:space="preserve">Kuinka paljon Rebel Heart Tour tuotti?</w:t>
      </w:r>
    </w:p>
    <w:p>
      <w:r>
        <w:rPr>
          <w:b/>
        </w:rPr>
        <w:t xml:space="preserve">Tekstin numero 51</w:t>
      </w:r>
    </w:p>
    <w:p>
      <w:r>
        <w:rPr>
          <w:color w:val="A9A9A9"/>
        </w:rPr>
        <w:t xml:space="preserve">Madonnan </w:t>
      </w:r>
      <w:r>
        <w:t xml:space="preserve">musiikkia on analysoitu ja tutkittu paljon. </w:t>
      </w:r>
      <w:r>
        <w:rPr>
          <w:color w:val="DCDCDC"/>
        </w:rPr>
        <w:t xml:space="preserve">Robert M. Grant</w:t>
      </w:r>
      <w:r>
        <w:t xml:space="preserve">, joka on kirjoittanut teoksen Contemporary Strategy Analysis (2005), kommentoi, että Madonnan menestys ei ole "varmasti ollut poikkeuksellista luonnonlahjakkuutta. Laulajana, muusikkona, tanssijana, lauluntekijänä tai näyttelijänä Madonnan kyvyt vaikuttavat vaatimattomilta". Hän väittää, että Madonnan menestys on luottaminen muiden lahjakkuuksiin ja että hänen henkilökohtaiset suhteensa ovat toimineet kulmakivinä lukuisille uudelleen keksinnöille hänen uransa pitkäikäisyydessä. </w:t>
      </w:r>
      <w:r>
        <w:t xml:space="preserve">Madonnan lähestymistapa oli kaukana musiikkiteollisuuden viisaudesta "etsi voittava kaava ja pysy siinä". Hänen musiikillinen uransa on ollut jatkuvaa uusien musiikillisten ideoiden ja uusien mielikuvien kokeilua ja jatkuvaa pyrkimystä uusiin kuuluisuuden ja tunnustuksen korkeuksiin. Grant päätteli, että "vakiinnutettuaan asemansa populaarimusiikin kuningattarena Madonna ei pysähtynyt siihen, vaan jatkoi uudelleen keksimistä". Musiikintutkija Susan McClary kirjoitti, että "Madonnan taide itsessään purkaa toistuvasti perinteistä käsitystä yhtenäisestä subjektista, jolla on rajalliset egon rajat. Hänen teoksensa tutkivat erilaisia tapoja muodostaa identiteettejä, jotka kieltäytyvät vakaudesta, pysyvät muuttumattomina ja vastustavat määrittelyä."</w:t>
      </w:r>
    </w:p>
    <w:p>
      <w:r>
        <w:rPr>
          <w:b/>
        </w:rPr>
        <w:t xml:space="preserve">Kysymys 0</w:t>
      </w:r>
    </w:p>
    <w:p>
      <w:r>
        <w:t xml:space="preserve">Kenen musiikkia oli tutkittu paljon?</w:t>
      </w:r>
    </w:p>
    <w:p>
      <w:r>
        <w:rPr>
          <w:b/>
        </w:rPr>
        <w:t xml:space="preserve">Kysymys 1</w:t>
      </w:r>
    </w:p>
    <w:p>
      <w:r>
        <w:t xml:space="preserve">Kuka on teoksen Contemporary Strategic Analysis kirjoittaja?</w:t>
      </w:r>
    </w:p>
    <w:p>
      <w:r>
        <w:rPr>
          <w:b/>
        </w:rPr>
        <w:t xml:space="preserve">Kysymys 2</w:t>
      </w:r>
    </w:p>
    <w:p>
      <w:r>
        <w:t xml:space="preserve">Kuka on vakiinnuttanut asemansa populaarimusiikin kuningattarena?</w:t>
      </w:r>
    </w:p>
    <w:p>
      <w:r>
        <w:rPr>
          <w:b/>
        </w:rPr>
        <w:t xml:space="preserve">Tekstin numero 52</w:t>
      </w:r>
    </w:p>
    <w:p>
      <w:r>
        <w:rPr>
          <w:color w:val="A9A9A9"/>
        </w:rPr>
        <w:t xml:space="preserve">Madonna </w:t>
      </w:r>
      <w:r>
        <w:t xml:space="preserve">on </w:t>
      </w:r>
      <w:r>
        <w:t xml:space="preserve">koko uransa ajan ollut </w:t>
      </w:r>
      <w:r>
        <w:t xml:space="preserve">mukana kirjoittamassa ja tuottamassa suurinta osaa omasta musiikistaan. Madonnan varhainen lauluntekotaito kehittyi hänen ollessaan mukana Breakfast Clubissa vuonna 1979. Kirjailija Carol Gnojewskin mukaan hänen ensimmäiset laulujen kirjoittamisyrityksensä koetaan tärkeäksi itsepaljastukseksi, sillä Madonna sanoi näin: "En tiedä, mistä [laulut] tulivat. Se oli kuin taikaa. Kirjoitin laulun joka päivä. Sanoin: 'Vau, minun oli tarkoitus tehdä tämä'"." </w:t>
      </w:r>
      <w:r>
        <w:t xml:space="preserve">Hänen ensimmäinen tuottajansa </w:t>
      </w:r>
      <w:r>
        <w:rPr>
          <w:color w:val="DCDCDC"/>
        </w:rPr>
        <w:t xml:space="preserve">Mark Kamins </w:t>
      </w:r>
      <w:r>
        <w:t xml:space="preserve">uskoi, että Madonna on "paljon aliarvostettu muusikko ja sanoittaja". Rolling Stone nimesi hänet "esimerkilliseksi lauluntekijäksi, jolla on lahja koukkuihin ja lähtemättömiin sanoituksiin". Freya Jarman-Ivensin mukaan Madonnan taito kehittää kappaleisiinsa "uskomattomia" koukkuja mahdollistaa sen, että sanoitukset vangitsevat yleisön huomion myös ilman musiikin vaikutusta. Esimerkkinä Jarman-Ivens mainitsee vuonna 1985 julkaistun singlen "Into the Groove" ja sen repliikin "Live out your fantasy here with me, just let the music set you free; Touch my body, and move in time, now I know you're mine". </w:t>
      </w:r>
      <w:r>
        <w:rPr>
          <w:color w:val="2F4F4F"/>
        </w:rPr>
        <w:t xml:space="preserve">Madonnan </w:t>
      </w:r>
      <w:r>
        <w:t xml:space="preserve">kappaleet ovat vuosien varrella usein omaelämäkerrallisia, ja niissä käsitellään erilaisia teemoja rakkaudesta ja ihmissuhteista itsekunnioitukseen ja naisten voimaantumiseen. Hänen lauluissaan puhutaan myös aikansa tabuista ja epäsovinnaisista aiheista, kuten seksuaalisuudesta ja aidsista kappaleessa Erotica (1992). Monet hänen sanoituksistaan sisältävät vihjailuja ja kaksimielisyyksiä, jotka johtavat moninaisiin tulkintoihin musiikkikriitikoiden ja tutkijoiden keskuudessa. Madonna on ollut ehdolla Songwriters Hall of Fameen pääsemiseksi kahdesti, vuoden </w:t>
      </w:r>
      <w:r>
        <w:rPr>
          <w:color w:val="556B2F"/>
        </w:rPr>
        <w:t xml:space="preserve">2014 ja 2016 </w:t>
      </w:r>
      <w:r>
        <w:t xml:space="preserve">seremoniassa. </w:t>
      </w:r>
      <w:r>
        <w:rPr>
          <w:color w:val="6B8E23"/>
        </w:rPr>
        <w:t xml:space="preserve">Rolling Stone </w:t>
      </w:r>
      <w:r>
        <w:t xml:space="preserve">listasi Madonnan sijalle 56 "100 Greatest Songwriters of All Time" -listalla.</w:t>
      </w:r>
    </w:p>
    <w:p>
      <w:r>
        <w:rPr>
          <w:b/>
        </w:rPr>
        <w:t xml:space="preserve">Kysymys 0</w:t>
      </w:r>
    </w:p>
    <w:p>
      <w:r>
        <w:t xml:space="preserve">Kuka kirjoittaa ja luo suurimman osan musiikistaan itse?</w:t>
      </w:r>
    </w:p>
    <w:p>
      <w:r>
        <w:rPr>
          <w:b/>
        </w:rPr>
        <w:t xml:space="preserve">Kysymys 1</w:t>
      </w:r>
    </w:p>
    <w:p>
      <w:r>
        <w:t xml:space="preserve">Kuka oli Madonnan ensimmäinen tuottaja?</w:t>
      </w:r>
    </w:p>
    <w:p>
      <w:r>
        <w:rPr>
          <w:b/>
        </w:rPr>
        <w:t xml:space="preserve">Kysymys 2</w:t>
      </w:r>
    </w:p>
    <w:p>
      <w:r>
        <w:t xml:space="preserve">Kenen musiikki puhuu tabuista ja epätavallisista aiheista?</w:t>
      </w:r>
    </w:p>
    <w:p>
      <w:r>
        <w:rPr>
          <w:b/>
        </w:rPr>
        <w:t xml:space="preserve">Kysymys 3</w:t>
      </w:r>
    </w:p>
    <w:p>
      <w:r>
        <w:t xml:space="preserve">Madonna oli ehdolla kahdesti minkä vuoden Songwriter Hall of Fameen?</w:t>
      </w:r>
    </w:p>
    <w:p>
      <w:r>
        <w:rPr>
          <w:b/>
        </w:rPr>
        <w:t xml:space="preserve">Kysymys 4</w:t>
      </w:r>
    </w:p>
    <w:p>
      <w:r>
        <w:t xml:space="preserve">Minkä lehden mukaan Madonna oli kaikkien aikojen paras lauluntekijä?</w:t>
      </w:r>
    </w:p>
    <w:p>
      <w:r>
        <w:rPr>
          <w:b/>
        </w:rPr>
        <w:t xml:space="preserve">Tekstin numero 53</w:t>
      </w:r>
    </w:p>
    <w:p>
      <w:r>
        <w:t xml:space="preserve">Ennen kuin Madonna nousi poptähdeksi, hän on viettänyt varhaisvuodet </w:t>
      </w:r>
      <w:r>
        <w:rPr>
          <w:color w:val="A9A9A9"/>
        </w:rPr>
        <w:t xml:space="preserve">rockmusiikin </w:t>
      </w:r>
      <w:r>
        <w:t xml:space="preserve">parissa bändiensä Breakfast Club ja Emmy rinnalla. Emmyn kanssa esiintyessään Madonna levytti noin </w:t>
      </w:r>
      <w:r>
        <w:rPr>
          <w:color w:val="DCDCDC"/>
        </w:rPr>
        <w:t xml:space="preserve">12-14 </w:t>
      </w:r>
      <w:r>
        <w:t xml:space="preserve">kappaletta, jotka muistuttavat tuon ajan punkrockia. Hänen varhaiset rockjuurensa löytyvät myös demoalbumilta Pre-Madonna. Stephen Thomas Erlewine totesi, että samannimisellä debyyttialbumillaan Madonna aloitti uransa diskodiivana aikakaudella, jolla ei ollut tällaisia diivoja. 80-luvun alussa disko oli valtavirtapopin vastakohta, ja Erlewinen mukaan </w:t>
      </w:r>
      <w:r>
        <w:rPr>
          <w:color w:val="2F4F4F"/>
        </w:rPr>
        <w:t xml:space="preserve">Madonnalla </w:t>
      </w:r>
      <w:r>
        <w:t xml:space="preserve">oli valtava rooli tanssimusiikin popularisoimisessa valtavirtamusiikiksi. Albumin kappaleista paljastuu useita keskeisiä trendejä, jotka ovat edelleen määrittäneet hänen menestystään, kuten vahva tanssipohjainen kielioppi, tarttuvat koukut, erittäin hiotut sovitukset ja Madonnan oma laulutyyli. Hänen toinen albuminsa </w:t>
      </w:r>
      <w:r>
        <w:rPr>
          <w:color w:val="556B2F"/>
        </w:rPr>
        <w:t xml:space="preserve">Like a Virgin </w:t>
      </w:r>
      <w:r>
        <w:t xml:space="preserve">(1984) ennakoi useita hänen myöhempien teostensa suuntauksia. Se sisälsi viittauksia klassisiin teoksiin (pizzicato-syntetisaattorilinja, joka avaa kappaleen "Angel"), sosiaalisten ryhmien mahdollisia kielteisiä reaktioita ("Dress You Up" joutui Parents Music Resource Centerin mustalle listalle) ja retrotyylejä ("Shoo-Bee-Doo", Madonnan kunnianosoitus Motownille).</w:t>
      </w:r>
    </w:p>
    <w:p>
      <w:r>
        <w:rPr>
          <w:b/>
        </w:rPr>
        <w:t xml:space="preserve">Kysymys 0</w:t>
      </w:r>
    </w:p>
    <w:p>
      <w:r>
        <w:t xml:space="preserve">Missä genressä Madonna aloitti?</w:t>
      </w:r>
    </w:p>
    <w:p>
      <w:r>
        <w:rPr>
          <w:b/>
        </w:rPr>
        <w:t xml:space="preserve">Kysymys 1</w:t>
      </w:r>
    </w:p>
    <w:p>
      <w:r>
        <w:t xml:space="preserve">Kuinka monta kappaletta Madonna tuotti Emmyn kanssa esiintyessään?</w:t>
      </w:r>
    </w:p>
    <w:p>
      <w:r>
        <w:rPr>
          <w:b/>
        </w:rPr>
        <w:t xml:space="preserve">Kysymys 2</w:t>
      </w:r>
    </w:p>
    <w:p>
      <w:r>
        <w:t xml:space="preserve">Kuka popularisoi tanssimusiikin valtavirtamusiikiksi?</w:t>
      </w:r>
    </w:p>
    <w:p>
      <w:r>
        <w:rPr>
          <w:b/>
        </w:rPr>
        <w:t xml:space="preserve">Kysymys 3</w:t>
      </w:r>
    </w:p>
    <w:p>
      <w:r>
        <w:t xml:space="preserve">Mikä on Madonnan toinen albumi?</w:t>
      </w:r>
    </w:p>
    <w:p>
      <w:r>
        <w:rPr>
          <w:b/>
        </w:rPr>
        <w:t xml:space="preserve">Tekstin numero 54</w:t>
      </w:r>
    </w:p>
    <w:p>
      <w:r>
        <w:t xml:space="preserve">Hänen kypsä taiteellinen kannanottonsa näkyi teoksissa </w:t>
      </w:r>
      <w:r>
        <w:rPr>
          <w:color w:val="A9A9A9"/>
        </w:rPr>
        <w:t xml:space="preserve">True Blue (1986) ja Like a Prayer (1989)</w:t>
      </w:r>
      <w:r>
        <w:t xml:space="preserve">. </w:t>
      </w:r>
      <w:r>
        <w:t xml:space="preserve">True Blue -teoksessa hän sisällytti </w:t>
      </w:r>
      <w:r>
        <w:rPr>
          <w:color w:val="DCDCDC"/>
        </w:rPr>
        <w:t xml:space="preserve">klassista </w:t>
      </w:r>
      <w:r>
        <w:t xml:space="preserve">musiikkia saadakseen mukaan vanhemman yleisön, joka oli suhtautunut epäilevästi hänen musiikkiinsa. Like a Prayerissa esiteltiin livenä äänitettyjä kappaleita ja sisällytettiin eri musiikkityylejä, kuten tanssia, funkia, R&amp;B:tä ja gospelmusiikkia. Hänen monipuolisuutensa näkyi myös I'm Breathless -kappaleessa, joka koostuu pääasiassa 1940-luvun Broadwayn showtuneilla maustetuista jazz-, swing- ja big band -kappaleista. Madonna jatkoi balladien ja nopeatempoisten tanssikappaleiden säveltämistä kappaleille </w:t>
      </w:r>
      <w:r>
        <w:rPr>
          <w:color w:val="2F4F4F"/>
        </w:rPr>
        <w:t xml:space="preserve">Erotica (1992) ja Bedtime Stories (1994)</w:t>
      </w:r>
      <w:r>
        <w:t xml:space="preserve">. Molemmilla albumeilla tutkittiin new jack swingin elementtejä, ja Entertainment Weeklyn Jim Farber totesi, että "Madonnan voisi itse asiassa katsoa olevan new jack swingin kummitäti". Hän yritti pysyä nykyaikaisena sisällyttämällä musiikkiinsa näytteitä, rumpusilmukoita ja hip hopia. Ray of Lightin myötä Madonna toi </w:t>
      </w:r>
      <w:r>
        <w:rPr>
          <w:color w:val="556B2F"/>
        </w:rPr>
        <w:t xml:space="preserve">elektronisen musiikin </w:t>
      </w:r>
      <w:r>
        <w:t xml:space="preserve">underground-statuksestaan valtavirran musiikkikentän massiiviseen suosioon.</w:t>
      </w:r>
    </w:p>
    <w:p>
      <w:r>
        <w:rPr>
          <w:b/>
        </w:rPr>
        <w:t xml:space="preserve">Kysymys 0</w:t>
      </w:r>
    </w:p>
    <w:p>
      <w:r>
        <w:t xml:space="preserve">Mitkä 2 albumia osoittavat Madonnan taiteellisen kannanoton?</w:t>
      </w:r>
    </w:p>
    <w:p>
      <w:r>
        <w:rPr>
          <w:b/>
        </w:rPr>
        <w:t xml:space="preserve">Kysymys 1</w:t>
      </w:r>
    </w:p>
    <w:p>
      <w:r>
        <w:t xml:space="preserve">Minkälaista musiikkia True Blue sisältää?</w:t>
      </w:r>
    </w:p>
    <w:p>
      <w:r>
        <w:rPr>
          <w:b/>
        </w:rPr>
        <w:t xml:space="preserve">Kysymys 2</w:t>
      </w:r>
    </w:p>
    <w:p>
      <w:r>
        <w:t xml:space="preserve">Mitkä 2 albumia tutkivat New Lack Swingiä?</w:t>
      </w:r>
    </w:p>
    <w:p>
      <w:r>
        <w:rPr>
          <w:b/>
        </w:rPr>
        <w:t xml:space="preserve">Kysymys 3</w:t>
      </w:r>
    </w:p>
    <w:p>
      <w:r>
        <w:t xml:space="preserve">Minkä musiikkityypin Madonna toi valtavirtaan Ray of Lightilla?</w:t>
      </w:r>
    </w:p>
    <w:p>
      <w:r>
        <w:rPr>
          <w:b/>
        </w:rPr>
        <w:t xml:space="preserve">Tekstin numero 55</w:t>
      </w:r>
    </w:p>
    <w:p>
      <w:r>
        <w:t xml:space="preserve">Madonna kokeili </w:t>
      </w:r>
      <w:r>
        <w:rPr>
          <w:color w:val="A9A9A9"/>
        </w:rPr>
        <w:t xml:space="preserve">folkia ja akustista </w:t>
      </w:r>
      <w:r>
        <w:t xml:space="preserve">musiikkia Music- (2000) ja American Life -kappaleilla (2003). Musicin kappaleiden sisällössä oli havaittavissa muutos: useimmat niistä olivat </w:t>
      </w:r>
      <w:r>
        <w:rPr>
          <w:color w:val="DCDCDC"/>
        </w:rPr>
        <w:t xml:space="preserve">yksinkertaisia rakkauslauluja, </w:t>
      </w:r>
      <w:r>
        <w:t xml:space="preserve">mutta niiden taustalla oli melankolian sävy</w:t>
      </w:r>
      <w:r>
        <w:t xml:space="preserve">.</w:t>
      </w:r>
      <w:r>
        <w:t xml:space="preserve"> Q-lehden mukaan American Lifea luonnehtivat "jyskyttävä teknorytmi, nestemäiset koskettimet, akustinen kertosäe ja omituinen Madonna-räppi". Albumin "tavanomaisia rock-kappaleita" läpitunkivat dramaattiset sanoitukset isänmaallisuudesta ja kokoonpanosta, mukaan lukien gospelkuoron esiintyminen kappaleessa "Nothing Fails". Madonna palasi puhtaisiin </w:t>
      </w:r>
      <w:r>
        <w:rPr>
          <w:color w:val="2F4F4F"/>
        </w:rPr>
        <w:t xml:space="preserve">tanssikappaleisiin </w:t>
      </w:r>
      <w:r>
        <w:t xml:space="preserve">Confessions on a Dance Floor -albumilla, jossa klubibiittejä ja retromusiikkia yhdistettiin sanoituksiin paradoksaalisista metaforista ja viittauksista hänen aiempiin teoksiinsa</w:t>
      </w:r>
      <w:r>
        <w:t xml:space="preserve">.</w:t>
      </w:r>
      <w:r>
        <w:t xml:space="preserve"> Madonna siirtyi </w:t>
      </w:r>
      <w:r>
        <w:rPr>
          <w:color w:val="556B2F"/>
        </w:rPr>
        <w:t xml:space="preserve">urbaaniin suuntaan </w:t>
      </w:r>
      <w:r>
        <w:t xml:space="preserve">Hard Candy -kappaleella (2008) sekoittaen R&amp;B- ja hiphop-musiikkia tanssikappaleisiin. MDNA (2012) keskittyi pitkälti </w:t>
      </w:r>
      <w:r>
        <w:rPr>
          <w:color w:val="6B8E23"/>
        </w:rPr>
        <w:t xml:space="preserve">elektroniseen tanssimusiikkiin, </w:t>
      </w:r>
      <w:r>
        <w:t xml:space="preserve">jota hän on omaksunut Ray of Lightin jälkeen</w:t>
      </w:r>
      <w:r>
        <w:t xml:space="preserve">.</w:t>
      </w:r>
    </w:p>
    <w:p>
      <w:r>
        <w:rPr>
          <w:b/>
        </w:rPr>
        <w:t xml:space="preserve">Kysymys 0</w:t>
      </w:r>
    </w:p>
    <w:p>
      <w:r>
        <w:t xml:space="preserve">Minkälaista musiikkia Madonna kokeili Musiikissa?</w:t>
      </w:r>
    </w:p>
    <w:p>
      <w:r>
        <w:rPr>
          <w:b/>
        </w:rPr>
        <w:t xml:space="preserve">Kysymys 1</w:t>
      </w:r>
    </w:p>
    <w:p>
      <w:r>
        <w:t xml:space="preserve">Minkä tyyppisiä kappaleita suurin osa Musicin kappaleista on?</w:t>
      </w:r>
    </w:p>
    <w:p>
      <w:r>
        <w:rPr>
          <w:b/>
        </w:rPr>
        <w:t xml:space="preserve">Kysymys 2</w:t>
      </w:r>
    </w:p>
    <w:p>
      <w:r>
        <w:t xml:space="preserve">Minkälaisia kappaleita Confessions of a Dance floorissa on?</w:t>
      </w:r>
    </w:p>
    <w:p>
      <w:r>
        <w:rPr>
          <w:b/>
        </w:rPr>
        <w:t xml:space="preserve">Kysymys 3</w:t>
      </w:r>
    </w:p>
    <w:p>
      <w:r>
        <w:t xml:space="preserve">Millaisia kappaleita Hard Candyllä on?</w:t>
      </w:r>
    </w:p>
    <w:p>
      <w:r>
        <w:rPr>
          <w:b/>
        </w:rPr>
        <w:t xml:space="preserve">Kysymys 4</w:t>
      </w:r>
    </w:p>
    <w:p>
      <w:r>
        <w:t xml:space="preserve">MDNA keskittyy minkälaiseen musiikkiin?</w:t>
      </w:r>
    </w:p>
    <w:p>
      <w:r>
        <w:rPr>
          <w:b/>
        </w:rPr>
        <w:t xml:space="preserve">Tekstin numero 56</w:t>
      </w:r>
    </w:p>
    <w:p>
      <w:r>
        <w:t xml:space="preserve">Madonna on aina ollut itsetietoinen äänensä suhteen, varsinkin jos sitä on verrattu hänen lauluihanteisiinsa, kuten Ella Fitzgeraldiin, Princeen ja Chaka Khaniin</w:t>
      </w:r>
      <w:r>
        <w:rPr>
          <w:color w:val="A9A9A9"/>
        </w:rPr>
        <w:t xml:space="preserve">.</w:t>
      </w:r>
      <w:r>
        <w:t xml:space="preserve"> </w:t>
      </w:r>
      <w:r>
        <w:t xml:space="preserve">Madonna</w:t>
      </w:r>
      <w:r>
        <w:t xml:space="preserve">: </w:t>
      </w:r>
      <w:r>
        <w:rPr>
          <w:color w:val="DCDCDC"/>
        </w:rPr>
        <w:t xml:space="preserve">Blonde Ambition </w:t>
      </w:r>
      <w:r>
        <w:t xml:space="preserve">-kirjan kirjoittaja Mark Bego </w:t>
      </w:r>
      <w:r>
        <w:t xml:space="preserve">kutsui häntä "täydelliseksi laulajaksi kevyempiin kappaleisiin", vaikka hän ei olekaan "raskassoutuinen lahjakkuus". MSNBC:n kriitikko </w:t>
      </w:r>
      <w:r>
        <w:rPr>
          <w:color w:val="2F4F4F"/>
        </w:rPr>
        <w:t xml:space="preserve">Tony Sclafanin mukaan </w:t>
      </w:r>
      <w:r>
        <w:t xml:space="preserve">"Madonnan lauluääni on avain hänen rockjuurilleen. Popvokalistit laulavat yleensä kappaleita "suoraan", mutta Madonna käyttää subtekstiä, ironiaa, aggressiivisuutta ja kaikenlaisia äänellisiä omituisuuksia John Lennonin ja Bob Dylanin tapaan." Madonna käytti varhaisilla albumeillaan kirkasta, tyttömäistä lauluääntä, joka muuttui passeliksi hänen myöhemmissä teoksissaan. Muutos oli tarkoituksellinen, sillä Madonna muistutti jatkuvasti siitä, miten kriitikot olivat aikoinaan leimanneet hänet "Minnie Mouse on helium" -nimellä. </w:t>
      </w:r>
      <w:r>
        <w:rPr>
          <w:color w:val="556B2F"/>
        </w:rPr>
        <w:t xml:space="preserve">Evitan kuvausten </w:t>
      </w:r>
      <w:r>
        <w:t xml:space="preserve">aikana </w:t>
      </w:r>
      <w:r>
        <w:t xml:space="preserve">Madonna joutui ottamaan laulutunteja, mikä lisäsi hänen äänialaansa entisestään</w:t>
      </w:r>
      <w:r>
        <w:rPr>
          <w:color w:val="556B2F"/>
        </w:rPr>
        <w:t xml:space="preserve">.</w:t>
      </w:r>
      <w:r>
        <w:t xml:space="preserve"> Tästä kokemuksesta hän kommentoi: "Opiskelin Evitaa varten lauluvalmentajan kanssa ja tajusin, että äänessäni oli kokonainen osa, jota en käyttänyt. Ennen uskoin vain, että minulla oli todella rajallinen ääniala ja aioin ottaa siitä kaiken irti."</w:t>
      </w:r>
    </w:p>
    <w:p>
      <w:r>
        <w:rPr>
          <w:b/>
        </w:rPr>
        <w:t xml:space="preserve">Kysymys 0</w:t>
      </w:r>
    </w:p>
    <w:p>
      <w:r>
        <w:t xml:space="preserve">Minkälainen ääniala Madonnalla on?</w:t>
      </w:r>
    </w:p>
    <w:p>
      <w:r>
        <w:rPr>
          <w:b/>
        </w:rPr>
        <w:t xml:space="preserve">Kysymys 1</w:t>
      </w:r>
    </w:p>
    <w:p>
      <w:r>
        <w:t xml:space="preserve">Mikä oli Madonnan kirjan nimi?</w:t>
      </w:r>
    </w:p>
    <w:p>
      <w:r>
        <w:rPr>
          <w:b/>
        </w:rPr>
        <w:t xml:space="preserve">Kysymys 2</w:t>
      </w:r>
    </w:p>
    <w:p>
      <w:r>
        <w:t xml:space="preserve">Kuka totesi, että Madonnan ääni ovat avain hänen rockjuurilleen?</w:t>
      </w:r>
    </w:p>
    <w:p>
      <w:r>
        <w:rPr>
          <w:b/>
        </w:rPr>
        <w:t xml:space="preserve">Kysymys 3</w:t>
      </w:r>
    </w:p>
    <w:p>
      <w:r>
        <w:t xml:space="preserve">Milloin Madonna otti laulutunteja?</w:t>
      </w:r>
    </w:p>
    <w:p>
      <w:r>
        <w:rPr>
          <w:b/>
        </w:rPr>
        <w:t xml:space="preserve">Tekstin numero 57</w:t>
      </w:r>
    </w:p>
    <w:p>
      <w:r>
        <w:t xml:space="preserve">Laulamisen lisäksi Madonna osaa soittaa useita soittimia. Hän oppi soittamaan </w:t>
      </w:r>
      <w:r>
        <w:rPr>
          <w:color w:val="A9A9A9"/>
        </w:rPr>
        <w:t xml:space="preserve">rumpuja ja kitaraa </w:t>
      </w:r>
      <w:r>
        <w:t xml:space="preserve">silloiselta poikaystävältään </w:t>
      </w:r>
      <w:r>
        <w:rPr>
          <w:color w:val="DCDCDC"/>
        </w:rPr>
        <w:t xml:space="preserve">Dan Gilroylta </w:t>
      </w:r>
      <w:r>
        <w:t xml:space="preserve">1970-luvun lopulla ennen kuin liittyi Breakfast Clubin kokoonpanoon rumpaliksi. Tämä auttoi häntä perustamaan Emmy-yhtyeen, jossa hän esiintyi kitaristina ja laulajana. Myöhemmin Madonna soitti </w:t>
      </w:r>
      <w:r>
        <w:rPr>
          <w:color w:val="2F4F4F"/>
        </w:rPr>
        <w:t xml:space="preserve">kitaraa </w:t>
      </w:r>
      <w:r>
        <w:t xml:space="preserve">demonauhoituksillaan</w:t>
      </w:r>
      <w:r>
        <w:t xml:space="preserve">.</w:t>
      </w:r>
      <w:r>
        <w:t xml:space="preserve"> Stephen Bray kirjoitti Pre-Madonna -levyn liner notesissa: "Olen aina ajatellut, että hän jätti väliin loistavan uran rytmikitaristina." Uransa läpimurron jälkeen Madonna keskittyi pääasiassa laulamiseen, mutta hänen on myös mainittu soittaneen cowbelliä Madonna-levyllä (1983) ja syntetisaattoria Like a Prayer-levyllä (1989). Vuonna 1999 </w:t>
      </w:r>
      <w:r>
        <w:t xml:space="preserve">Madonna oli opiskellut </w:t>
      </w:r>
      <w:r>
        <w:rPr>
          <w:color w:val="556B2F"/>
        </w:rPr>
        <w:t xml:space="preserve">kolmen kuukauden ajan </w:t>
      </w:r>
      <w:r>
        <w:t xml:space="preserve">viulunsoittoa viulunsoiton opettajan roolia varten elokuvassa Music of the Heart, mutta jätti lopulta projektin kesken. Kahden vuosikymmenen jälkeen Madonna päätti jälleen esiintyä kitaralla Musicin (2000) promootiossa. Hän otti lisää oppitunteja kitaristi </w:t>
      </w:r>
      <w:r>
        <w:rPr>
          <w:color w:val="6B8E23"/>
        </w:rPr>
        <w:t xml:space="preserve">Monte Pittmanilta </w:t>
      </w:r>
      <w:r>
        <w:t xml:space="preserve">parantaakseen kitarataitojaan. Sen jälkeen Madonna on soittanut kitaraa jokaisella kiertueella sekä studioalbumeillaan. Vuoden 2002 Orville H. Gibson Guitar Awards -kilpailussa hän sai ehdokkuuden Les Paul Horizon Award -palkintoon, jolla palkitaan lupaavin nouseva kitaristi.</w:t>
      </w:r>
    </w:p>
    <w:p>
      <w:r>
        <w:rPr>
          <w:b/>
        </w:rPr>
        <w:t xml:space="preserve">Kysymys 0</w:t>
      </w:r>
    </w:p>
    <w:p>
      <w:r>
        <w:t xml:space="preserve">Mitä soittimia Madonna voi soittaa?</w:t>
      </w:r>
    </w:p>
    <w:p>
      <w:r>
        <w:rPr>
          <w:b/>
        </w:rPr>
        <w:t xml:space="preserve">Kysymys 1</w:t>
      </w:r>
    </w:p>
    <w:p>
      <w:r>
        <w:t xml:space="preserve">Kuka opetti Madonnaa soittamaan rumpuja ja kitaraa?</w:t>
      </w:r>
    </w:p>
    <w:p>
      <w:r>
        <w:rPr>
          <w:b/>
        </w:rPr>
        <w:t xml:space="preserve">Kysymys 2</w:t>
      </w:r>
    </w:p>
    <w:p>
      <w:r>
        <w:t xml:space="preserve">Mitä soitinta Madonna soittaa demoäänitteillään?</w:t>
      </w:r>
    </w:p>
    <w:p>
      <w:r>
        <w:rPr>
          <w:b/>
        </w:rPr>
        <w:t xml:space="preserve">Kysymys 3</w:t>
      </w:r>
    </w:p>
    <w:p>
      <w:r>
        <w:t xml:space="preserve">Kuinka kauan Madonna käytti aikaa viulunsoiton opetteluun?</w:t>
      </w:r>
    </w:p>
    <w:p>
      <w:r>
        <w:rPr>
          <w:b/>
        </w:rPr>
        <w:t xml:space="preserve">Kysymys 4</w:t>
      </w:r>
    </w:p>
    <w:p>
      <w:r>
        <w:t xml:space="preserve">Kuka oli se kitaristi, jolta Madonna oppi parantamaan taitojaan?</w:t>
      </w:r>
    </w:p>
    <w:p>
      <w:r>
        <w:rPr>
          <w:b/>
        </w:rPr>
        <w:t xml:space="preserve">Tekstin numero 58</w:t>
      </w:r>
    </w:p>
    <w:p>
      <w:r>
        <w:rPr>
          <w:color w:val="A9A9A9"/>
        </w:rPr>
        <w:t xml:space="preserve">Taraborrellin mukaan </w:t>
      </w:r>
      <w:r>
        <w:t xml:space="preserve">Madonnan lapsuuden ratkaiseva hetki oli hänen rakkaan äitinsä traaginen ja ennenaikainen kuolema. Psykiatri </w:t>
      </w:r>
      <w:r>
        <w:rPr>
          <w:color w:val="DCDCDC"/>
        </w:rPr>
        <w:t xml:space="preserve">Keith Ablow </w:t>
      </w:r>
      <w:r>
        <w:t xml:space="preserve">arvelee, että äidin kuolemalla olisi ollut mittaamaton vaikutus nuoreen Madonnaan aikana, jolloin hänen persoonallisuutensa oli vasta muotoutumassa. Ablow'n mukaan mitä nuorempi lapsi on vakavan menetyksen tapahtuessa, sitä syvempi vaikutus on ja sitä kauemmin se kestää. Hän päättelee, että "jotkut ihmiset eivät koskaan sopeudu tällaiseen menetykseen varhaisessa iässä, Madonna ei eroa heistä". Kirjoittaja </w:t>
      </w:r>
      <w:r>
        <w:rPr>
          <w:color w:val="2F4F4F"/>
        </w:rPr>
        <w:t xml:space="preserve">Lucy O'Brienin </w:t>
      </w:r>
      <w:r>
        <w:t xml:space="preserve">mielestä sen </w:t>
      </w:r>
      <w:r>
        <w:t xml:space="preserve">sijaan </w:t>
      </w:r>
      <w:r>
        <w:t xml:space="preserve">hänen kokemansa raiskauksen vaikutus on itse asiassa motivaatiotekijä kaikessa, mitä Madonna on tehnyt, jopa tärkeämpi kuin äitinsä kuolema: "Häntä ei aja niinkään suru äidin kuolemasta kuin hylätyksi tulemisen tunne, joka jätti hänet suojattomaksi. Hän kohtasi oman pahimman mahdollisen skenaarionsa, joutumalla miesten väkivallan uhriksi, ja käänsi sen jälkeen sen täysillä työhönsä, kääntäen yhtälön joka tilaisuudessa."</w:t>
      </w:r>
    </w:p>
    <w:p>
      <w:r>
        <w:rPr>
          <w:b/>
        </w:rPr>
        <w:t xml:space="preserve">Kysymys 0</w:t>
      </w:r>
    </w:p>
    <w:p>
      <w:r>
        <w:t xml:space="preserve">Kenen mukaan Madonnan lapsuuden ratkaiseva hetki oli äidin kuolema?</w:t>
      </w:r>
    </w:p>
    <w:p>
      <w:r>
        <w:rPr>
          <w:b/>
        </w:rPr>
        <w:t xml:space="preserve">Kysymys 1</w:t>
      </w:r>
    </w:p>
    <w:p>
      <w:r>
        <w:t xml:space="preserve">Kuka psykiatri sanoi, että kun vanhempi kuolee lapsen ollessa nuori, se jättää pysyvän vaikutuksen?</w:t>
      </w:r>
    </w:p>
    <w:p>
      <w:r>
        <w:rPr>
          <w:b/>
        </w:rPr>
        <w:t xml:space="preserve">Kysymys 2</w:t>
      </w:r>
    </w:p>
    <w:p>
      <w:r>
        <w:t xml:space="preserve">Kuka uskoo, että Madonnan kokema raiskaus on elämän kantava voima?</w:t>
      </w:r>
    </w:p>
    <w:p>
      <w:r>
        <w:rPr>
          <w:b/>
        </w:rPr>
        <w:t xml:space="preserve">Tekstin numero 59</w:t>
      </w:r>
    </w:p>
    <w:p>
      <w:r>
        <w:t xml:space="preserve">Iän karttuessa </w:t>
      </w:r>
      <w:r>
        <w:rPr>
          <w:color w:val="A9A9A9"/>
        </w:rPr>
        <w:t xml:space="preserve">Madonna </w:t>
      </w:r>
      <w:r>
        <w:rPr>
          <w:color w:val="DCDCDC"/>
        </w:rPr>
        <w:t xml:space="preserve">ja hänen sisarensa </w:t>
      </w:r>
      <w:r>
        <w:t xml:space="preserve">tunsivat syvää surua, kun elävä muisto heidän äidistään alkoi siirtyä kauemmas heistä. He tutkivat kuvia äidistä ja alkoivat ajatella, että hän muistutti </w:t>
      </w:r>
      <w:r>
        <w:rPr>
          <w:color w:val="2F4F4F"/>
        </w:rPr>
        <w:t xml:space="preserve">runoilija Anne Sextonia </w:t>
      </w:r>
      <w:r>
        <w:t xml:space="preserve">ja Hollywood-näyttelijöitä. Tämä lisäsi myöhemmin Madonnan kiinnostusta runoutta kohtaan, ja </w:t>
      </w:r>
      <w:r>
        <w:rPr>
          <w:color w:val="556B2F"/>
        </w:rPr>
        <w:t xml:space="preserve">Sylvia Plath </w:t>
      </w:r>
      <w:r>
        <w:t xml:space="preserve">oli hänen suosikkinsa. Myöhemmin Madonna kommentoi: "[Madonnan kuolema] haavoitti meitä kaikkia tavalla tai toisella, ja sitten vietimme loppuelämämme reagoimalla siihen tai käsittelemällä sitä tai yrittämällä muuttua joksikin muuksi. Äitini menettämisen aiheuttama tuska jätti minuun tietynlaisen yksinäisyyden ja uskomattoman kaipuun johonkin. Jos minulla ei olisi ollut tuota tyhjyyttä, en olisi ollut niin motivoitunut. Hänen kuolemallaan oli paljon tekemistä sen kanssa, että sanoin - sen jälkeen kun olin päässyt yli sydänsuruistani - että aion olla todella vahva, jos en saa äitiäni. Aion pitää huolta itsestäni." Taraborrelli tunsi, että ajan mittaan, epäilemättä tuntemansa tuhon vuoksi, Madonna ei enää koskaan antaisi itsensä tai edes tyttärensä tuntea itseään yhtä hylätyksi kuin hän oli tuntenut itsensä äitinsä kuoltua. "Hänen kuolemansa oli antanut [Madonnalle] arvokkaan opetuksen, että hänen oli pysyttävä vahvana itsensä vuoksi, koska hän pelkäsi heikkoutta - erityisesti omaa - ja halusi olla oman linnansa kuningatar."</w:t>
      </w:r>
    </w:p>
    <w:p>
      <w:r>
        <w:rPr>
          <w:b/>
        </w:rPr>
        <w:t xml:space="preserve">Kysymys 0</w:t>
      </w:r>
    </w:p>
    <w:p>
      <w:r>
        <w:t xml:space="preserve">Kuka tunsi syvää surua äitinsä kuoleman hämärtyessä?</w:t>
      </w:r>
    </w:p>
    <w:p>
      <w:r>
        <w:rPr>
          <w:b/>
        </w:rPr>
        <w:t xml:space="preserve">Kysymys 1</w:t>
      </w:r>
    </w:p>
    <w:p>
      <w:r>
        <w:t xml:space="preserve">Ketä Madonnan äiti muistuttaa?</w:t>
      </w:r>
    </w:p>
    <w:p>
      <w:r>
        <w:rPr>
          <w:b/>
        </w:rPr>
        <w:t xml:space="preserve">Kysymys 2</w:t>
      </w:r>
    </w:p>
    <w:p>
      <w:r>
        <w:t xml:space="preserve">Kuka on Madonnan lempirunoilija?</w:t>
      </w:r>
    </w:p>
    <w:p>
      <w:r>
        <w:rPr>
          <w:b/>
        </w:rPr>
        <w:t xml:space="preserve">Kysymys 3</w:t>
      </w:r>
    </w:p>
    <w:p>
      <w:r>
        <w:t xml:space="preserve">Kuka koki, että hänen äitinsä kuolema oli hänen menestyksensä liikkeellepaneva voima?</w:t>
      </w:r>
    </w:p>
    <w:p>
      <w:r>
        <w:rPr>
          <w:b/>
        </w:rPr>
        <w:t xml:space="preserve">Tekstin numero 60</w:t>
      </w:r>
    </w:p>
    <w:p>
      <w:r>
        <w:t xml:space="preserve">Vuonna 1985 </w:t>
      </w:r>
      <w:r>
        <w:rPr>
          <w:color w:val="A9A9A9"/>
        </w:rPr>
        <w:t xml:space="preserve">Madonna </w:t>
      </w:r>
      <w:r>
        <w:t xml:space="preserve">totesi, että ensimmäinen kappale, joka teki häneen suuren vaikutuksen, oli </w:t>
      </w:r>
      <w:r>
        <w:rPr>
          <w:color w:val="2F4F4F"/>
        </w:rPr>
        <w:t xml:space="preserve">Nancy Sinatran </w:t>
      </w:r>
      <w:r>
        <w:t xml:space="preserve">"</w:t>
      </w:r>
      <w:r>
        <w:rPr>
          <w:color w:val="DCDCDC"/>
        </w:rPr>
        <w:t xml:space="preserve">These Boots Are Made for Walkin</w:t>
      </w:r>
      <w:r>
        <w:t xml:space="preserve">'", joka hänen </w:t>
      </w:r>
      <w:r>
        <w:t xml:space="preserve">mukaansa kuvastaa hänen omaa "take-charge-asennettaan"</w:t>
      </w:r>
      <w:r>
        <w:t xml:space="preserve">.</w:t>
      </w:r>
      <w:r>
        <w:t xml:space="preserve"> Nuorena naisena hän yritti laajentaa kirjallisuus-, taide- ja musiikkimakuaan, ja tänä aikana hän kiinnostui klassisesta musiikista. Hän totesi, että hänen suosikkityylinsä oli barokki, ja hän rakasti Mozartia ja Chopinia, koska piti niiden "naisellisesta laadusta". </w:t>
      </w:r>
      <w:r>
        <w:t xml:space="preserve">Madonnan tärkeimpiä vaikutteita olivat </w:t>
      </w:r>
      <w:r>
        <w:rPr>
          <w:color w:val="6B8E23"/>
        </w:rPr>
        <w:t xml:space="preserve">Karen Carpenter</w:t>
      </w:r>
      <w:r>
        <w:t xml:space="preserve">, The Supremes ja Led Zeppelin sekä tanssijat Martha Graham ja Rudolf Nurejev. Hän kasvoi myös kuunnellen David Bowieta, jonka keikka oli ensimmäinen rock-konsertti, johon hän osallistui.</w:t>
      </w:r>
    </w:p>
    <w:p>
      <w:r>
        <w:rPr>
          <w:b/>
        </w:rPr>
        <w:t xml:space="preserve">Kysymys 0</w:t>
      </w:r>
    </w:p>
    <w:p>
      <w:r>
        <w:t xml:space="preserve">Mikä kappale teki voimakkaan vaikutuksen Madonnaan?</w:t>
      </w:r>
    </w:p>
    <w:p>
      <w:r>
        <w:rPr>
          <w:b/>
        </w:rPr>
        <w:t xml:space="preserve">Kysymys 1</w:t>
      </w:r>
    </w:p>
    <w:p>
      <w:r>
        <w:t xml:space="preserve">Kuka lauloi laulun nämä saappaat on tehty kävelyä varten?</w:t>
      </w:r>
    </w:p>
    <w:p>
      <w:r>
        <w:rPr>
          <w:b/>
        </w:rPr>
        <w:t xml:space="preserve">Kysymys 2</w:t>
      </w:r>
    </w:p>
    <w:p>
      <w:r>
        <w:t xml:space="preserve">Kenen lempityyli on barokki?</w:t>
      </w:r>
    </w:p>
    <w:p>
      <w:r>
        <w:rPr>
          <w:b/>
        </w:rPr>
        <w:t xml:space="preserve">Kysymys 3</w:t>
      </w:r>
    </w:p>
    <w:p>
      <w:r>
        <w:t xml:space="preserve">Kuka kasvoi kuunnellen David Bowieta?</w:t>
      </w:r>
    </w:p>
    <w:p>
      <w:r>
        <w:rPr>
          <w:b/>
        </w:rPr>
        <w:t xml:space="preserve">Kysymys 4</w:t>
      </w:r>
    </w:p>
    <w:p>
      <w:r>
        <w:t xml:space="preserve">Nimeä yksi Madonnan suurimmista vaikutteista?</w:t>
      </w:r>
    </w:p>
    <w:p>
      <w:r>
        <w:rPr>
          <w:b/>
        </w:rPr>
        <w:t xml:space="preserve">Tekstin numero 61</w:t>
      </w:r>
    </w:p>
    <w:p>
      <w:r>
        <w:t xml:space="preserve">Madonnan </w:t>
      </w:r>
      <w:r>
        <w:rPr>
          <w:color w:val="A9A9A9"/>
        </w:rPr>
        <w:t xml:space="preserve">italialaiskatolinen </w:t>
      </w:r>
      <w:r>
        <w:t xml:space="preserve">tausta ja suhde </w:t>
      </w:r>
      <w:r>
        <w:rPr>
          <w:color w:val="DCDCDC"/>
        </w:rPr>
        <w:t xml:space="preserve">vanhempiinsa </w:t>
      </w:r>
      <w:r>
        <w:t xml:space="preserve">heijastuvat Like a Prayer -albumilla. Se oli muistutus uskonnon vaikutuksesta hänen uraansa. Hänen videonsa nimikappaleeseen sisältää katolista symboliikkaa, kuten stigmatoja. The Virgin -kiertueen aikana hän käytti rukousnauhaa ja rukoili sen kanssa </w:t>
      </w:r>
      <w:r>
        <w:rPr>
          <w:color w:val="2F4F4F"/>
        </w:rPr>
        <w:t xml:space="preserve">La Isla Bonita -kappaleen </w:t>
      </w:r>
      <w:r>
        <w:t xml:space="preserve">musiikkivideossa</w:t>
      </w:r>
      <w:r>
        <w:t xml:space="preserve">. </w:t>
      </w:r>
      <w:r>
        <w:rPr>
          <w:color w:val="556B2F"/>
        </w:rPr>
        <w:t xml:space="preserve">Open Your Heart </w:t>
      </w:r>
      <w:r>
        <w:t xml:space="preserve">-kappaleen </w:t>
      </w:r>
      <w:r>
        <w:t xml:space="preserve">videolla hänen pomonsa nuhtelee häntä italian kielellä. Who's That Girl World Tour -kiertueella hän omisti kappaleen "Papa Don't Preach" </w:t>
      </w:r>
      <w:r>
        <w:rPr>
          <w:color w:val="6B8E23"/>
        </w:rPr>
        <w:t xml:space="preserve">paavi Johannes Paavali II:</w:t>
      </w:r>
      <w:r>
        <w:t xml:space="preserve">lle.</w:t>
      </w:r>
    </w:p>
    <w:p>
      <w:r>
        <w:rPr>
          <w:b/>
        </w:rPr>
        <w:t xml:space="preserve">Kysymys 0</w:t>
      </w:r>
    </w:p>
    <w:p>
      <w:r>
        <w:t xml:space="preserve">Mikä on Madonnan uskonnollinen tausta?</w:t>
      </w:r>
    </w:p>
    <w:p>
      <w:r>
        <w:rPr>
          <w:b/>
        </w:rPr>
        <w:t xml:space="preserve">Kysymys 1</w:t>
      </w:r>
    </w:p>
    <w:p>
      <w:r>
        <w:t xml:space="preserve">Like a Prayer kuvastaa Madonnan suhdetta keneen?</w:t>
      </w:r>
    </w:p>
    <w:p>
      <w:r>
        <w:rPr>
          <w:b/>
        </w:rPr>
        <w:t xml:space="preserve">Kysymys 2</w:t>
      </w:r>
    </w:p>
    <w:p>
      <w:r>
        <w:t xml:space="preserve">Missä videossa Madonna käytti rukousnauhaa?</w:t>
      </w:r>
    </w:p>
    <w:p>
      <w:r>
        <w:rPr>
          <w:b/>
        </w:rPr>
        <w:t xml:space="preserve">Kysymys 3</w:t>
      </w:r>
    </w:p>
    <w:p>
      <w:r>
        <w:t xml:space="preserve">Millä videolla näkyy, kuinka Madonna saa pomoltaan italiankielisen nuhteen?</w:t>
      </w:r>
    </w:p>
    <w:p>
      <w:r>
        <w:rPr>
          <w:b/>
        </w:rPr>
        <w:t xml:space="preserve">Kysymys 4</w:t>
      </w:r>
    </w:p>
    <w:p>
      <w:r>
        <w:t xml:space="preserve">Kenelle hän omisti Papa älä saarnaa?</w:t>
      </w:r>
    </w:p>
    <w:p>
      <w:r>
        <w:rPr>
          <w:b/>
        </w:rPr>
        <w:t xml:space="preserve">Tekstin numero 62</w:t>
      </w:r>
    </w:p>
    <w:p>
      <w:r>
        <w:t xml:space="preserve">Lapsuudessaan Madonna sai inspiraatiota näyttelijöistä ja sanoi myöhemmin: "Rakastin Carole Lombardia, Judy Hollidayta ja </w:t>
      </w:r>
      <w:r>
        <w:rPr>
          <w:color w:val="A9A9A9"/>
        </w:rPr>
        <w:t xml:space="preserve">Marilyn Monroeta</w:t>
      </w:r>
      <w:r>
        <w:t xml:space="preserve">. He olivat kaikki uskomattoman hauskoja ... ja näin itseni heissä ... tyttömäisyyteni, tietoisuuteni ja viattomuuteni." </w:t>
      </w:r>
      <w:r>
        <w:t xml:space="preserve">Hänen "Material Girl" -musiikkivideonsa loi uudelleen </w:t>
      </w:r>
      <w:r>
        <w:rPr>
          <w:color w:val="DCDCDC"/>
        </w:rPr>
        <w:t xml:space="preserve">Monroen </w:t>
      </w:r>
      <w:r>
        <w:t xml:space="preserve">ulkonäön kappaleessa "Diamonds Are a Girl's Best Friend" elokuvasta Gentlemen Prefer Blondes (1953). Hän opiskeli 1930-luvun screwball-komedioita, erityisesti Lombardin komedioita, valmistautuessaan elokuvaan Who's That Girl. Video kappaleeseen "Express Yourself" (1989) sai inspiraationsa Fritz Langin mykkäelokuvasta </w:t>
      </w:r>
      <w:r>
        <w:rPr>
          <w:color w:val="2F4F4F"/>
        </w:rPr>
        <w:t xml:space="preserve">Metropolis </w:t>
      </w:r>
      <w:r>
        <w:t xml:space="preserve">(1927)</w:t>
      </w:r>
      <w:r>
        <w:t xml:space="preserve">.</w:t>
      </w:r>
      <w:r>
        <w:t xml:space="preserve"> Video kappaleeseen "Vogue" jäljitteli Hollywoodin glamourvalokuvien, erityisesti Horst P. Horstin valokuvien tyyliä ja Marlene Dietrichin, Carole Lombardin ja Rita Hayworthin asentoja, ja sanoituksessa viitattiin moniin häntä inspiroineisiin tähtiin, muun muassa Bette Davisiin, jota Madonna kuvaili idolikseen. Elokuvakriitikot ovat kuitenkin suhtautuneet Madonnan elokuvauraan suurelta osin kielteisesti. </w:t>
      </w:r>
      <w:r>
        <w:t xml:space="preserve">Time-lehden kriitikko </w:t>
      </w:r>
      <w:r>
        <w:rPr>
          <w:color w:val="556B2F"/>
        </w:rPr>
        <w:t xml:space="preserve">Stephanie Zacharek </w:t>
      </w:r>
      <w:r>
        <w:t xml:space="preserve">totesi, että "[Madonna] vaikuttaa näyttelijänä puiselta ja epäluonnolliselta, ja sitä on vaikea katsoa, koska hän selvästi yrittää parhaansa". Elämäkerran kirjoittajan Andrew Mortonin mukaan "Madonna esittää rohkeasti kritiikkiä, mutta yksityisesti hän on syvästi loukkaantunut". </w:t>
      </w:r>
      <w:r>
        <w:rPr>
          <w:color w:val="6B8E23"/>
        </w:rPr>
        <w:t xml:space="preserve">Swept Away </w:t>
      </w:r>
      <w:r>
        <w:t xml:space="preserve">(2002) </w:t>
      </w:r>
      <w:r>
        <w:t xml:space="preserve">-elokuvapommin jälkeen </w:t>
      </w:r>
      <w:r>
        <w:t xml:space="preserve">Madonna vannoi, ettei hän enää koskaan näyttelisi elokuvassa, toivoen, ettei hänen repertuaaristaan huonona näyttelijänä enää koskaan puhuttaisi.</w:t>
      </w:r>
    </w:p>
    <w:p>
      <w:r>
        <w:rPr>
          <w:b/>
        </w:rPr>
        <w:t xml:space="preserve">Kysymys 0</w:t>
      </w:r>
    </w:p>
    <w:p>
      <w:r>
        <w:t xml:space="preserve">Nimeä yksi näyttelijä, josta Madonna on saanut vaikutteita?</w:t>
      </w:r>
    </w:p>
    <w:p>
      <w:r>
        <w:rPr>
          <w:b/>
        </w:rPr>
        <w:t xml:space="preserve">Kysymys 1</w:t>
      </w:r>
    </w:p>
    <w:p>
      <w:r>
        <w:t xml:space="preserve">Madonnan Material Girl loi uudelleen kenen lookin?</w:t>
      </w:r>
    </w:p>
    <w:p>
      <w:r>
        <w:rPr>
          <w:b/>
        </w:rPr>
        <w:t xml:space="preserve">Kysymys 2</w:t>
      </w:r>
    </w:p>
    <w:p>
      <w:r>
        <w:t xml:space="preserve">Minkä mykkäelokuvan innoittamana video Express Yourself on tehty?</w:t>
      </w:r>
    </w:p>
    <w:p>
      <w:r>
        <w:rPr>
          <w:b/>
        </w:rPr>
        <w:t xml:space="preserve">Kysymys 3</w:t>
      </w:r>
    </w:p>
    <w:p>
      <w:r>
        <w:t xml:space="preserve">Kuka totesi, että Madonna on huono näyttelijä katsella?</w:t>
      </w:r>
    </w:p>
    <w:p>
      <w:r>
        <w:rPr>
          <w:b/>
        </w:rPr>
        <w:t xml:space="preserve">Kysymys 4</w:t>
      </w:r>
    </w:p>
    <w:p>
      <w:r>
        <w:t xml:space="preserve">Mikä Madonnan elokuvista on kassapommi?</w:t>
      </w:r>
    </w:p>
    <w:p>
      <w:r>
        <w:rPr>
          <w:b/>
        </w:rPr>
        <w:t xml:space="preserve">Tekstin numero 63</w:t>
      </w:r>
    </w:p>
    <w:p>
      <w:r>
        <w:t xml:space="preserve">Vaikutteita hän sai myös taidemaailmasta, erityisesti meksikolaisen taiteilijan </w:t>
      </w:r>
      <w:r>
        <w:rPr>
          <w:color w:val="A9A9A9"/>
        </w:rPr>
        <w:t xml:space="preserve">Frida Kahlon </w:t>
      </w:r>
      <w:r>
        <w:t xml:space="preserve">töistä</w:t>
      </w:r>
      <w:r>
        <w:t xml:space="preserve">. </w:t>
      </w:r>
      <w:r>
        <w:rPr>
          <w:color w:val="DCDCDC"/>
        </w:rPr>
        <w:t xml:space="preserve">Bedtime Story </w:t>
      </w:r>
      <w:r>
        <w:t xml:space="preserve">-kappaleen musiikkivideolla </w:t>
      </w:r>
      <w:r>
        <w:t xml:space="preserve">oli kuvia, jotka olivat Kahlon ja Remedios Varon maalausten inspiroimia. Madonna on myös kerännyt </w:t>
      </w:r>
      <w:r>
        <w:rPr>
          <w:color w:val="2F4F4F"/>
        </w:rPr>
        <w:t xml:space="preserve">Tamara de </w:t>
      </w:r>
      <w:r>
        <w:t xml:space="preserve">Lempickan art deco -maalauksia ja on ottanut niitä mukaan musiikkivideoihinsa ja kiertueilleen. Hänen videonsa "Hollywood" (2003) oli kunnianosoitus valokuvaaja </w:t>
      </w:r>
      <w:r>
        <w:rPr>
          <w:color w:val="556B2F"/>
        </w:rPr>
        <w:t xml:space="preserve">Guy Bourdinin</w:t>
      </w:r>
      <w:r>
        <w:t xml:space="preserve"> töille</w:t>
      </w:r>
      <w:r>
        <w:t xml:space="preserve">; Bourdinin poika nosti sittemmin kanteen isänsä töiden luvattomasta käytöstä.</w:t>
      </w:r>
      <w:r>
        <w:t xml:space="preserve"> Pop-taiteilija Andy Warhol käytti sadomasokistisia kuvia underground-elokuvissaan, mikä näkyi musiikkivideoissa "Erotica" ja "Deeper and Deeper".</w:t>
      </w:r>
    </w:p>
    <w:p>
      <w:r>
        <w:rPr>
          <w:b/>
        </w:rPr>
        <w:t xml:space="preserve">Kysymys 0</w:t>
      </w:r>
    </w:p>
    <w:p>
      <w:r>
        <w:t xml:space="preserve">Kenen taide vaikuttaa Madonnaan?</w:t>
      </w:r>
    </w:p>
    <w:p>
      <w:r>
        <w:rPr>
          <w:b/>
        </w:rPr>
        <w:t xml:space="preserve">Kysymys 1</w:t>
      </w:r>
    </w:p>
    <w:p>
      <w:r>
        <w:t xml:space="preserve">Millä videolla esitettiin Kahlon ja Remedios Varon taidetta?</w:t>
      </w:r>
    </w:p>
    <w:p>
      <w:r>
        <w:rPr>
          <w:b/>
        </w:rPr>
        <w:t xml:space="preserve">Kysymys 2</w:t>
      </w:r>
    </w:p>
    <w:p>
      <w:r>
        <w:t xml:space="preserve">Madonna kerää kenen maalausta?</w:t>
      </w:r>
    </w:p>
    <w:p>
      <w:r>
        <w:rPr>
          <w:b/>
        </w:rPr>
        <w:t xml:space="preserve">Kysymys 3</w:t>
      </w:r>
    </w:p>
    <w:p>
      <w:r>
        <w:t xml:space="preserve">Hänen Hollywood-videonsa oli kunnianosoitus mille valokuvaajalle?</w:t>
      </w:r>
    </w:p>
    <w:p>
      <w:r>
        <w:rPr>
          <w:b/>
        </w:rPr>
        <w:t xml:space="preserve">Tekstin numero 64</w:t>
      </w:r>
    </w:p>
    <w:p>
      <w:r>
        <w:t xml:space="preserve">Madonna on omistautunut </w:t>
      </w:r>
      <w:r>
        <w:rPr>
          <w:color w:val="A9A9A9"/>
        </w:rPr>
        <w:t xml:space="preserve">kabbalalle</w:t>
      </w:r>
      <w:r>
        <w:t xml:space="preserve">, ja vuonna 2004 </w:t>
      </w:r>
      <w:r>
        <w:t xml:space="preserve">hän otti käyttöönsä nimen Esther, joka persiaksi tarkoittaa "tähteä"</w:t>
      </w:r>
      <w:r>
        <w:rPr>
          <w:color w:val="DCDCDC"/>
        </w:rPr>
        <w:t xml:space="preserve">.</w:t>
      </w:r>
      <w:r>
        <w:t xml:space="preserve"> Hän on lahjoittanut miljoonia dollareita New Yorkin ja Lontoon kouluille, joissa opetetaan tätä oppiainetta. Hän kohtasi vastustusta rabbien taholta, jotka pitivät Madonnan kabbalan omaksumista pyhäinhäväistyksenä ja julkkisten dilettanismina. Madonna puolusti opintojaan sanomalla: "Se olisi vähemmän kiistanalaista, jos olisin liittynyt natsipuolueeseen", ja että hänen osallistumisensa kabbalaan "ei vahingoita ketään". Kabbalan vaikutus on sittemmin havaittu Madonnan musiikissa, erityisesti albumeilla kuten </w:t>
      </w:r>
      <w:r>
        <w:rPr>
          <w:color w:val="2F4F4F"/>
        </w:rPr>
        <w:t xml:space="preserve">Ray of Light </w:t>
      </w:r>
      <w:r>
        <w:t xml:space="preserve">ja Music. Re-Invention World Tour -kiertueen aikana Madonnalla ja hänen tanssijoillaan oli eräässä vaiheessa esitystä T-paidat, joissa luki "Kabbalistit tekevät sen paremmin". Hänen vuonna 2012 ilmestyneellä MDNA-albumillaan hän on saanut paljon vaikutteita myös katolisesta kasvatuksestaan, ja vuodesta 2011 lähtien hän on käynyt tapaamisissa ja jumalanpalveluksissa </w:t>
      </w:r>
      <w:r>
        <w:rPr>
          <w:color w:val="556B2F"/>
        </w:rPr>
        <w:t xml:space="preserve">Opus Dei -keskuksessa</w:t>
      </w:r>
      <w:r>
        <w:t xml:space="preserve">, joka on katolinen laitos, joka kannustaa hengellisyyteen jokapäiväisessä elämässä.</w:t>
      </w:r>
    </w:p>
    <w:p>
      <w:r>
        <w:rPr>
          <w:b/>
        </w:rPr>
        <w:t xml:space="preserve">Kysymys 0</w:t>
      </w:r>
    </w:p>
    <w:p>
      <w:r>
        <w:t xml:space="preserve">Mille uskonnolle Madonna oli omistautunut?</w:t>
      </w:r>
    </w:p>
    <w:p>
      <w:r>
        <w:rPr>
          <w:b/>
        </w:rPr>
        <w:t xml:space="preserve">Kysymys 1</w:t>
      </w:r>
    </w:p>
    <w:p>
      <w:r>
        <w:t xml:space="preserve">Minä vuonna hän otti käyttöön nimen Esther?</w:t>
      </w:r>
    </w:p>
    <w:p>
      <w:r>
        <w:rPr>
          <w:b/>
        </w:rPr>
        <w:t xml:space="preserve">Kysymys 2</w:t>
      </w:r>
    </w:p>
    <w:p>
      <w:r>
        <w:t xml:space="preserve">Kabbalan vaikutus näkyy missä albumissa?</w:t>
      </w:r>
    </w:p>
    <w:p>
      <w:r>
        <w:rPr>
          <w:b/>
        </w:rPr>
        <w:t xml:space="preserve">Kysymys 3</w:t>
      </w:r>
    </w:p>
    <w:p>
      <w:r>
        <w:t xml:space="preserve">Missä Madonna kävi katolisissa jumalanpalveluksissa vuonna 2011?</w:t>
      </w:r>
    </w:p>
    <w:p>
      <w:r>
        <w:rPr>
          <w:b/>
        </w:rPr>
        <w:t xml:space="preserve">Tekstin numero 65</w:t>
      </w:r>
    </w:p>
    <w:p>
      <w:r>
        <w:t xml:space="preserve">The Madonna Companion -teoksessa elämäkertakirjoittajat </w:t>
      </w:r>
      <w:r>
        <w:rPr>
          <w:color w:val="A9A9A9"/>
        </w:rPr>
        <w:t xml:space="preserve">Allen Metz ja Carol Benson </w:t>
      </w:r>
      <w:r>
        <w:t xml:space="preserve">totesivat, että Madonna oli käyttänyt MTV:tä ja musiikkivideoita enemmän kuin kukaan muu viimeaikainen popartisti luomaan suosiotaan ja tehostamaan levytystyötään</w:t>
      </w:r>
      <w:r>
        <w:rPr>
          <w:color w:val="A9A9A9"/>
        </w:rPr>
        <w:t xml:space="preserve">.</w:t>
      </w:r>
      <w:r>
        <w:t xml:space="preserve"> Heidän mukaansa monissa hänen kappaleissaan on musiikkivideon kuvamateriaali vahvassa yhteydessä, samalla kun se viittaa musiikkiin. Kulttuurikriitikko Mark C. Taylor oli kirjassaan Nots (1993) sitä mieltä, että postmoderni taidemuoto par excellence on video ja hallitseva "videon kuningatar" on Madonna. Hän väitti lisäksi, että "</w:t>
      </w:r>
      <w:r>
        <w:rPr>
          <w:color w:val="DCDCDC"/>
        </w:rPr>
        <w:t xml:space="preserve">MTV:</w:t>
      </w:r>
      <w:r>
        <w:t xml:space="preserve">n merkittävin luomus </w:t>
      </w:r>
      <w:r>
        <w:t xml:space="preserve">on </w:t>
      </w:r>
      <w:r>
        <w:rPr>
          <w:color w:val="2F4F4F"/>
        </w:rPr>
        <w:t xml:space="preserve">Madonna</w:t>
      </w:r>
      <w:r>
        <w:t xml:space="preserve">. Reaktiot Madonnan liian provokatiivisiin videoihin ovat olleet ennakoitavasti ristiriitaisia." Median ja yleisön reaktiot hänen eniten keskustelua herättäneisiin kappaleisiinsa, kuten "Papa Don't Preach", "Like a Prayer" tai "Justify My Love", liittyivät pikemminkin kappaleiden mainostamiseen luotuihin musiikkivideoihin ja niiden vaikutukseen kuin itse kappaleisiin. Morton oli sitä mieltä, että "taiteellisesti Madonnan lauluntekoa varjostavat usein hänen näyttävät popvideonsa".</w:t>
      </w:r>
    </w:p>
    <w:p>
      <w:r>
        <w:rPr>
          <w:b/>
        </w:rPr>
        <w:t xml:space="preserve">Kysymys 0</w:t>
      </w:r>
    </w:p>
    <w:p>
      <w:r>
        <w:t xml:space="preserve">Keitä ovat Madonnan seuralaisten elämäkertakirjoittajat?</w:t>
      </w:r>
    </w:p>
    <w:p>
      <w:r>
        <w:rPr>
          <w:b/>
        </w:rPr>
        <w:t xml:space="preserve">Kysymys 1</w:t>
      </w:r>
    </w:p>
    <w:p>
      <w:r>
        <w:t xml:space="preserve">Minkä tv-yhtiön avulla Madonna auttoi uraansa?</w:t>
      </w:r>
    </w:p>
    <w:p>
      <w:r>
        <w:rPr>
          <w:b/>
        </w:rPr>
        <w:t xml:space="preserve">Kysymys 2</w:t>
      </w:r>
    </w:p>
    <w:p>
      <w:r>
        <w:t xml:space="preserve">Kuka on MTV:n merkittävin luomus?</w:t>
      </w:r>
    </w:p>
    <w:p>
      <w:r>
        <w:rPr>
          <w:b/>
        </w:rPr>
        <w:t xml:space="preserve">Tekstin numero 66</w:t>
      </w:r>
    </w:p>
    <w:p>
      <w:r>
        <w:t xml:space="preserve">Madonnan ensimmäiset musiikkivideot heijastivat hänen </w:t>
      </w:r>
      <w:r>
        <w:rPr>
          <w:color w:val="A9A9A9"/>
        </w:rPr>
        <w:t xml:space="preserve">amerikkalaista ja latinalaisamerikkalaista katutyyliään </w:t>
      </w:r>
      <w:r>
        <w:t xml:space="preserve">yhdistettynä räikeään glamouriin. Hän pystyi välittämään avantgardistisen New Yorkin keskustan muotitajunsa </w:t>
      </w:r>
      <w:r>
        <w:rPr>
          <w:color w:val="DCDCDC"/>
        </w:rPr>
        <w:t xml:space="preserve">amerikkalaiselle yleisölle</w:t>
      </w:r>
      <w:r>
        <w:t xml:space="preserve">. Espanjalaisen kulttuurin ja katolisen symboliikan kuvasto ja sisällyttäminen musiikkivideoihin jatkui True Blue -kauden musiikkivideoissa. Kirjoittaja Douglas Kellner totesi, että "tällainen 'monikulttuurisuus' ja hänen kulttuurisesti transgressiiviset liikkeensä osoittautuivat erittäin onnistuneiksi liikkeiksi, jotka tekivät hänet rakkaaksi suurelle ja monipuoliselle nuorisoyleisölle". Madonnan </w:t>
      </w:r>
      <w:r>
        <w:rPr>
          <w:color w:val="2F4F4F"/>
        </w:rPr>
        <w:t xml:space="preserve">espanjalaisesta lookista </w:t>
      </w:r>
      <w:r>
        <w:t xml:space="preserve">videoissa tuli tuon ajan muotitrendi </w:t>
      </w:r>
      <w:r>
        <w:rPr>
          <w:color w:val="556B2F"/>
        </w:rPr>
        <w:t xml:space="preserve">bolerojen ja kerroksellisten hameiden muodossa</w:t>
      </w:r>
      <w:r>
        <w:t xml:space="preserve">, koristeena rukousnauhan helmet ja krusifiksi, kuten "La Isla Bonita" -videossa.</w:t>
      </w:r>
    </w:p>
    <w:p>
      <w:r>
        <w:rPr>
          <w:b/>
        </w:rPr>
        <w:t xml:space="preserve">Kysymys 0</w:t>
      </w:r>
    </w:p>
    <w:p>
      <w:r>
        <w:t xml:space="preserve">Mitä vaikutusta Madonnan musiikkivideo heijastaa?</w:t>
      </w:r>
    </w:p>
    <w:p>
      <w:r>
        <w:rPr>
          <w:b/>
        </w:rPr>
        <w:t xml:space="preserve">Kysymys 1</w:t>
      </w:r>
    </w:p>
    <w:p>
      <w:r>
        <w:t xml:space="preserve">Mille yleisölle hän välitti avantgardistisen tyylinsä?</w:t>
      </w:r>
    </w:p>
    <w:p>
      <w:r>
        <w:rPr>
          <w:b/>
        </w:rPr>
        <w:t xml:space="preserve">Kysymys 2</w:t>
      </w:r>
    </w:p>
    <w:p>
      <w:r>
        <w:t xml:space="preserve">Mikä Madonnan ilmeestä tuli muotitrendi?</w:t>
      </w:r>
    </w:p>
    <w:p>
      <w:r>
        <w:rPr>
          <w:b/>
        </w:rPr>
        <w:t xml:space="preserve">Kysymys 3</w:t>
      </w:r>
    </w:p>
    <w:p>
      <w:r>
        <w:t xml:space="preserve">Millaisia espanjalaisia vaatteita käytettiin La Ista Bonita -videolla?</w:t>
      </w:r>
    </w:p>
    <w:p>
      <w:r>
        <w:rPr>
          <w:b/>
        </w:rPr>
        <w:t xml:space="preserve">Tekstin numero 67</w:t>
      </w:r>
    </w:p>
    <w:p>
      <w:r>
        <w:rPr>
          <w:color w:val="A9A9A9"/>
        </w:rPr>
        <w:t xml:space="preserve">Akateemikot </w:t>
      </w:r>
      <w:r>
        <w:t xml:space="preserve">totesivat, että videoillaan Madonna käänsi hienovaraisesti miehen tavanomaisen roolin hallitsevana sukupuolena. Tämä symboliikka ja kuvakieli oli luultavasti hallitsevin </w:t>
      </w:r>
      <w:r>
        <w:rPr>
          <w:color w:val="DCDCDC"/>
        </w:rPr>
        <w:t xml:space="preserve">"Like a Prayer" </w:t>
      </w:r>
      <w:r>
        <w:t xml:space="preserve">-musiikkivideossa</w:t>
      </w:r>
      <w:r>
        <w:t xml:space="preserve">. Videolla oli kohtauksia afroamerikkalaisesta kirkkokuorosta, Madonnan vetäytymisestä mustan pyhimyksen patsaan luo ja laulamisesta palavien ristien edessä. Tämä pyhän ja profaanin sekoitus suututti Vatikaanin ja johti siihen, että Pepsi-mainos vedettiin pois. Vuonna </w:t>
      </w:r>
      <w:r>
        <w:t xml:space="preserve">2003 </w:t>
      </w:r>
      <w:r>
        <w:rPr>
          <w:color w:val="556B2F"/>
        </w:rPr>
        <w:t xml:space="preserve">MTV </w:t>
      </w:r>
      <w:r>
        <w:t xml:space="preserve">nimesi Madonnan "kaikkien aikojen suurimmaksi musiikkivideotähdeksi" ja sanoi, että "Madonnan innovatiivisuus, luovuus ja panos musiikkivideotaiteen muotoon ovat se, mikä voitti hänelle palkinnon"</w:t>
      </w:r>
      <w:r>
        <w:rPr>
          <w:color w:val="2F4F4F"/>
        </w:rPr>
        <w:t xml:space="preserve">.</w:t>
      </w:r>
    </w:p>
    <w:p>
      <w:r>
        <w:rPr>
          <w:b/>
        </w:rPr>
        <w:t xml:space="preserve">Kysymys 0</w:t>
      </w:r>
    </w:p>
    <w:p>
      <w:r>
        <w:t xml:space="preserve">Kuka huomasi, että Madonna käänsi sukupuoliroolin?</w:t>
      </w:r>
    </w:p>
    <w:p>
      <w:r>
        <w:rPr>
          <w:b/>
        </w:rPr>
        <w:t xml:space="preserve">Kysymys 1</w:t>
      </w:r>
    </w:p>
    <w:p>
      <w:r>
        <w:t xml:space="preserve">Missä videossa se oli ilmeisin?</w:t>
      </w:r>
    </w:p>
    <w:p>
      <w:r>
        <w:rPr>
          <w:b/>
        </w:rPr>
        <w:t xml:space="preserve">Kysymys 2</w:t>
      </w:r>
    </w:p>
    <w:p>
      <w:r>
        <w:t xml:space="preserve">Kuka nimesi Madonnan kaikkien aikojen suurimmaksi musiikkivideotähdeksi?</w:t>
      </w:r>
    </w:p>
    <w:p>
      <w:r>
        <w:rPr>
          <w:b/>
        </w:rPr>
        <w:t xml:space="preserve">Kysymys 3</w:t>
      </w:r>
    </w:p>
    <w:p>
      <w:r>
        <w:t xml:space="preserve">Milloin Madonna sai kunnianosoituksen?</w:t>
      </w:r>
    </w:p>
    <w:p>
      <w:r>
        <w:rPr>
          <w:b/>
        </w:rPr>
        <w:t xml:space="preserve">Tekstin numero 68</w:t>
      </w:r>
    </w:p>
    <w:p>
      <w:r>
        <w:t xml:space="preserve">Madonnan nousu tapahtui MTV:n tulon aikana; Chris Nelson The New York Timesista puhui Madonnan kaltaisista pop-artisteista sanomalla: "MTV ja sen lähes yksinomaan huulisynkronoidut videot aloittivat aikakauden, jolloin keskivertomusiikin fanit saattoivat mielellään viettää tuntikausia päivässä, joka päivä, katsellen laulajia, jotka vain lausuivat sanoja." Musiikkivideon ja huulisynkronoinnin symbioottinen suhde johti siihen, että musiikkivideon näyttävyys ja kuvasto haluttiin siirtää live-esityksiin. Hän lisäsi: "</w:t>
      </w:r>
      <w:r>
        <w:rPr>
          <w:color w:val="A9A9A9"/>
        </w:rPr>
        <w:t xml:space="preserve">Madonnan ja Janet Jacksonin </w:t>
      </w:r>
      <w:r>
        <w:t xml:space="preserve">kaltaiset artistit </w:t>
      </w:r>
      <w:r>
        <w:t xml:space="preserve">asettivat uudet standardit showtavoittelulle konserteillaan, joihin kuului paitsi taidokkaita pukuja ja tarkasti ajoitettua pyrotekniikkaa myös </w:t>
      </w:r>
      <w:r>
        <w:rPr>
          <w:color w:val="DCDCDC"/>
        </w:rPr>
        <w:t xml:space="preserve">erittäin urheilullista tanssia</w:t>
      </w:r>
      <w:r>
        <w:t xml:space="preserve">. Nämä efektit tulivat elävän laulun kustannuksella." </w:t>
      </w:r>
      <w:r>
        <w:t xml:space="preserve">The Dallas Morning Newsin Thor Christensen kommentoi, että vaikka </w:t>
      </w:r>
      <w:r>
        <w:rPr>
          <w:color w:val="2F4F4F"/>
        </w:rPr>
        <w:t xml:space="preserve">Madonna </w:t>
      </w:r>
      <w:r>
        <w:t xml:space="preserve">sai vuonna 1990 Blond Ambition World Tour -kiertueensa aikana mainetta huulisynkronoinnista, hän on sittemmin järjestänyt esiintymisensä uudelleen: "Hän pysyy useimmiten paikoillaan vaikeimpien laulukappaleidensa aikana ja [jättää] tanssirutiinit taustajoukoilleen ...".</w:t>
      </w:r>
      <w:r>
        <w:t xml:space="preserve"> [sen sijaan, että hän yrittäisi laulaa ja tanssia samaan aikaan".</w:t>
      </w:r>
    </w:p>
    <w:p>
      <w:r>
        <w:rPr>
          <w:b/>
        </w:rPr>
        <w:t xml:space="preserve">Kysymys 0</w:t>
      </w:r>
    </w:p>
    <w:p>
      <w:r>
        <w:t xml:space="preserve">Kenellä oli uudet näytöstyylien standardit?</w:t>
      </w:r>
    </w:p>
    <w:p>
      <w:r>
        <w:rPr>
          <w:b/>
        </w:rPr>
        <w:t xml:space="preserve">Kysymys 1</w:t>
      </w:r>
    </w:p>
    <w:p>
      <w:r>
        <w:t xml:space="preserve">Kuka sai Blond Ambition -kiertueella mainetta huulisynkronoinnista?</w:t>
      </w:r>
    </w:p>
    <w:p>
      <w:r>
        <w:rPr>
          <w:b/>
        </w:rPr>
        <w:t xml:space="preserve">Kysymys 2</w:t>
      </w:r>
    </w:p>
    <w:p>
      <w:r>
        <w:t xml:space="preserve">Mitä tuli elävän laulun kustannuksella?</w:t>
      </w:r>
    </w:p>
    <w:p>
      <w:r>
        <w:rPr>
          <w:b/>
        </w:rPr>
        <w:t xml:space="preserve">Tekstin numero 69</w:t>
      </w:r>
    </w:p>
    <w:p>
      <w:r>
        <w:t xml:space="preserve">Jotta Madonna voisi liikkua enemmän tanssiessaan ja laulaessaan, hän oli yksi varhaisimmista </w:t>
      </w:r>
      <w:r>
        <w:rPr>
          <w:color w:val="A9A9A9"/>
        </w:rPr>
        <w:t xml:space="preserve">radiotaajuisten handsfree-kuulokemikrofonien käyttäjistä. </w:t>
      </w:r>
      <w:r>
        <w:t xml:space="preserve">Kuulokkeet kiinnitettiin korvien tai pään yläosan päälle, ja mikrofonikapseli oli suuhun asti ulottuvan puomin varressa. Koska </w:t>
      </w:r>
      <w:r>
        <w:t xml:space="preserve">hän käytti mikrofonia näkyvästi, mikrofonin muotoilua alettiin kutsua </w:t>
      </w:r>
      <w:r>
        <w:rPr>
          <w:color w:val="DCDCDC"/>
        </w:rPr>
        <w:t xml:space="preserve">"Madonna-mikrofoniksi"</w:t>
      </w:r>
      <w:r>
        <w:t xml:space="preserve">. Metz totesi, että Madonna edustaa paradoksia, sillä hänen katsotaan usein elävän koko elämänsä performanssina. Vaikka hänen valkokangasesiintymisensä saavat osakseen arvostelua, hänen live-esiintymisensä ovat kriitikoiden menestyksiä. </w:t>
      </w:r>
      <w:r>
        <w:rPr>
          <w:color w:val="2F4F4F"/>
        </w:rPr>
        <w:t xml:space="preserve">Madonna </w:t>
      </w:r>
      <w:r>
        <w:t xml:space="preserve">oli ensimmäinen artisti, jonka konserttikiertueet olivat hänen musiikkivideoidensa uusintaesityksiä. Kirjailija Elin Diamond selitti, että vastavuoroisesti se, että Madonnan videoiden kuvat voidaan luoda uudelleen livenä, lisää alkuperäisten videoiden realistisuutta. Näin hänen live-esityksistään on tullut keino, jolla medioituneet representaatiot luonnollistetaan. Taraborrelli sanoi, että multimediaa, uusinta teknologiaa ja äänentoistojärjestelmiä sisältäviä </w:t>
      </w:r>
      <w:r>
        <w:rPr>
          <w:color w:val="556B2F"/>
        </w:rPr>
        <w:t xml:space="preserve">Madonnan </w:t>
      </w:r>
      <w:r>
        <w:t xml:space="preserve">konsertteja ja live-esityksiä pidetään "ekstravaganttina näytösnäytöksenä, kävelevänä taidenäyttelynä"</w:t>
      </w:r>
      <w:r>
        <w:t xml:space="preserve">.</w:t>
      </w:r>
    </w:p>
    <w:p>
      <w:r>
        <w:rPr>
          <w:b/>
        </w:rPr>
        <w:t xml:space="preserve">Kysymys 0</w:t>
      </w:r>
    </w:p>
    <w:p>
      <w:r>
        <w:t xml:space="preserve">Mitä Madonna käytti konserteissaan?</w:t>
      </w:r>
    </w:p>
    <w:p>
      <w:r>
        <w:rPr>
          <w:b/>
        </w:rPr>
        <w:t xml:space="preserve">Kysymys 1</w:t>
      </w:r>
    </w:p>
    <w:p>
      <w:r>
        <w:t xml:space="preserve">Mikä oli mikrofonin nimi?</w:t>
      </w:r>
    </w:p>
    <w:p>
      <w:r>
        <w:rPr>
          <w:b/>
        </w:rPr>
        <w:t xml:space="preserve">Kysymys 2</w:t>
      </w:r>
    </w:p>
    <w:p>
      <w:r>
        <w:t xml:space="preserve">Kuka on ensimmäinen, jonka konserteissa on uusittu hänen musiikkivideoitaan?</w:t>
      </w:r>
    </w:p>
    <w:p>
      <w:r>
        <w:rPr>
          <w:b/>
        </w:rPr>
        <w:t xml:space="preserve">Kysymys 3</w:t>
      </w:r>
    </w:p>
    <w:p>
      <w:r>
        <w:t xml:space="preserve">Kenen konsertit ovat ylenpalttisia live-esityksiä?</w:t>
      </w:r>
    </w:p>
    <w:p>
      <w:r>
        <w:rPr>
          <w:b/>
        </w:rPr>
        <w:t xml:space="preserve">Tekstin numero 70</w:t>
      </w:r>
    </w:p>
    <w:p>
      <w:r>
        <w:t xml:space="preserve">Useat musiikkitoimittajat, kriittiset teoreetikot ja kirjailijat ovat pitäneet Madonnaa kaikkien aikojen vaikutusvaltaisimpana naisartistina. Kirjailija Carol Clerk kirjoitti, että "uransa aikana Madonna on ylittänyt termin 'poptähti' ja noussut maailmanlaajuiseksi kulttuuri-ikoniksi". Espanjalainen Rolling Stone kirjoitti, että "hänestä tuli historian ensimmäinen viraalipopin mestari, vuosia ennen kuin internetiä alettiin käyttää massiivisesti. </w:t>
      </w:r>
      <w:r>
        <w:rPr>
          <w:color w:val="A9A9A9"/>
        </w:rPr>
        <w:t xml:space="preserve">Madonna </w:t>
      </w:r>
      <w:r>
        <w:t xml:space="preserve">oli kaikkialla; kaikkivoipien musiikkitelevisiokanavien, 'radiokaavojen', lehtien kansissa ja jopa kirjakaupoissa. Popin dialektiikka, jollaista ei ollut nähty sitten Beatlesin valtakauden, mahdollisti sen, että hän pystyi pysyttelemään tendenssin ja kaupallisuuden rajamailla." </w:t>
      </w:r>
      <w:r>
        <w:rPr>
          <w:color w:val="DCDCDC"/>
        </w:rPr>
        <w:t xml:space="preserve">Laura Barcella </w:t>
      </w:r>
      <w:r>
        <w:t xml:space="preserve">kirjassaan Madonna ja minä: Women Writers on the Queen of Pop (2012) kirjoitti, että "todella, Madonna muutti kaiken musiikillisen maiseman, 80-luvun look du jourin ja ennen kaikkea sen, mitä valtavirran naispuolinen poptähti saattoi (ja mitä ei) sanoa, tehdä tai saavuttaa julkisuudessa." </w:t>
      </w:r>
      <w:r>
        <w:rPr>
          <w:color w:val="2F4F4F"/>
        </w:rPr>
        <w:t xml:space="preserve">The Daily Telegraphin William Langley </w:t>
      </w:r>
      <w:r>
        <w:t xml:space="preserve">oli sitä mieltä, että "Madonna on muuttanut maailman sosiaalihistoriaa, tehnyt enemmän asioita useampana erilaisena ihmisenä kuin kukaan muu todennäköisesti koskaan". </w:t>
      </w:r>
      <w:r>
        <w:rPr>
          <w:color w:val="556B2F"/>
        </w:rPr>
        <w:t xml:space="preserve">The Guardianin Alan McGee </w:t>
      </w:r>
      <w:r>
        <w:t xml:space="preserve">oli sitä mieltä, että Madonna on postmodernia taidetta, jollaista emme enää koskaan näe. Hän väitti lisäksi, että Madonna ja Michael Jackson keksivät termit Queen ja King of Pop.</w:t>
      </w:r>
    </w:p>
    <w:p>
      <w:r>
        <w:rPr>
          <w:b/>
        </w:rPr>
        <w:t xml:space="preserve">Kysymys 0</w:t>
      </w:r>
    </w:p>
    <w:p>
      <w:r>
        <w:t xml:space="preserve">Kuka on kaikkien aikojen vaikutusvaltaisin artisti?</w:t>
      </w:r>
    </w:p>
    <w:p>
      <w:r>
        <w:rPr>
          <w:b/>
        </w:rPr>
        <w:t xml:space="preserve">Kysymys 1</w:t>
      </w:r>
    </w:p>
    <w:p>
      <w:r>
        <w:t xml:space="preserve">Kuka kirjoitti kirjan Madonna ja minä?</w:t>
      </w:r>
    </w:p>
    <w:p>
      <w:r>
        <w:rPr>
          <w:b/>
        </w:rPr>
        <w:t xml:space="preserve">Kysymys 2</w:t>
      </w:r>
    </w:p>
    <w:p>
      <w:r>
        <w:t xml:space="preserve">Kuka sanoi, että Madonna muutti maailman sosiaalihistoriaa?</w:t>
      </w:r>
    </w:p>
    <w:p>
      <w:r>
        <w:rPr>
          <w:b/>
        </w:rPr>
        <w:t xml:space="preserve">Kysymys 3</w:t>
      </w:r>
    </w:p>
    <w:p>
      <w:r>
        <w:t xml:space="preserve">Kuka sanoi, että Madonna on kuin postmodermista taidetta?</w:t>
      </w:r>
    </w:p>
    <w:p>
      <w:r>
        <w:rPr>
          <w:b/>
        </w:rPr>
        <w:t xml:space="preserve">Tekstin numero 71</w:t>
      </w:r>
    </w:p>
    <w:p>
      <w:r>
        <w:t xml:space="preserve">MSNBC:n Tony Sclafanin mukaan "on syytä huomata, että ennen Madonnaa useimmat musiikin megatähdet olivat miespuolisia rokkareita; hänen jälkeensä lähes kaikki olivat naislaulajia ...". Kun The Beatles löi läpi Amerikassa, he muuttivat esiintyjän paradigman sooloesiintyjästä bändiksi. Madonna muutti sen takaisin - naispainotteisesti." </w:t>
      </w:r>
      <w:r>
        <w:t xml:space="preserve">Rock and Roll Hall of Fame and Museumin intendentti </w:t>
      </w:r>
      <w:r>
        <w:rPr>
          <w:color w:val="A9A9A9"/>
        </w:rPr>
        <w:t xml:space="preserve">Howard Kramer </w:t>
      </w:r>
      <w:r>
        <w:t xml:space="preserve">totesi, että "Madonna ja hänen itselleen luoma ura mahdollistivat sen, että käytännössä kaikki muut naispoplaulajat seurasivat häntä ..."</w:t>
      </w:r>
      <w:r>
        <w:rPr>
          <w:color w:val="A9A9A9"/>
        </w:rPr>
        <w:t xml:space="preserve">.</w:t>
      </w:r>
      <w:r>
        <w:t xml:space="preserve"> Hän varmasti nosti heidän kaikkien standardejaan ... Hän määritteli uudelleen, mitkä olivat naisesiintyjien parametrit." </w:t>
      </w:r>
      <w:r>
        <w:t xml:space="preserve">Fouz-Hernándezin mukaan myöhemmät naislaulajat, kuten Britney Spears, Christina Aguilera, Kylie Minogue, Spice Girls, Destiny's Child, Jennifer Lopez ja Pink, olivat kuin hänen "tyttäriään siinä mielessä, että he kasvoivat kuunnellen ja ihaillen </w:t>
      </w:r>
      <w:r>
        <w:rPr>
          <w:color w:val="DCDCDC"/>
        </w:rPr>
        <w:t xml:space="preserve">Madonnaa </w:t>
      </w:r>
      <w:r>
        <w:rPr>
          <w:color w:val="2F4F4F"/>
        </w:rPr>
        <w:t xml:space="preserve">ja </w:t>
      </w:r>
      <w:r>
        <w:t xml:space="preserve">päättivät, että he halusivat olla hänen kaltaisiaan". </w:t>
      </w:r>
      <w:r>
        <w:rPr>
          <w:color w:val="556B2F"/>
        </w:rPr>
        <w:t xml:space="preserve">Time-lehti </w:t>
      </w:r>
      <w:r>
        <w:t xml:space="preserve">sisällytti Madonnan "viime vuosisadan 25 vaikutusvaltaisimman naisen" listalle, jossa hän oli </w:t>
      </w:r>
      <w:r>
        <w:rPr>
          <w:color w:val="6B8E23"/>
        </w:rPr>
        <w:t xml:space="preserve">Aretha Franklinin </w:t>
      </w:r>
      <w:r>
        <w:t xml:space="preserve">ohella yksi kahdesta laulajasta</w:t>
      </w:r>
      <w:r>
        <w:t xml:space="preserve">. Hän oli myös VH1:n listojen "100 Greatest Women in Music" ja "50 Greatest Women of the Video Era" kärjessä.</w:t>
      </w:r>
    </w:p>
    <w:p>
      <w:r>
        <w:rPr>
          <w:b/>
        </w:rPr>
        <w:t xml:space="preserve">Kysymys 0</w:t>
      </w:r>
    </w:p>
    <w:p>
      <w:r>
        <w:t xml:space="preserve">Kuka muutti laulajien dynamiikan takaisin pääosin naispuoliseksi?</w:t>
      </w:r>
    </w:p>
    <w:p>
      <w:r>
        <w:rPr>
          <w:b/>
        </w:rPr>
        <w:t xml:space="preserve">Kysymys 1</w:t>
      </w:r>
    </w:p>
    <w:p>
      <w:r>
        <w:t xml:space="preserve">Kuka on Rock and Roll Hall of Fame and Museumin intendentin johtaja?</w:t>
      </w:r>
    </w:p>
    <w:p>
      <w:r>
        <w:rPr>
          <w:b/>
        </w:rPr>
        <w:t xml:space="preserve">Kysymys 2</w:t>
      </w:r>
    </w:p>
    <w:p>
      <w:r>
        <w:t xml:space="preserve">Monet nykyajan pop-artistit kasvoivat kuunnellen ketä?</w:t>
      </w:r>
    </w:p>
    <w:p>
      <w:r>
        <w:rPr>
          <w:b/>
        </w:rPr>
        <w:t xml:space="preserve">Kysymys 3</w:t>
      </w:r>
    </w:p>
    <w:p>
      <w:r>
        <w:t xml:space="preserve">Kuka sisällytti Madonnan vuosisadan vaikutusvaltaisimmaksi naiseksi?</w:t>
      </w:r>
    </w:p>
    <w:p>
      <w:r>
        <w:rPr>
          <w:b/>
        </w:rPr>
        <w:t xml:space="preserve">Kysymys 4</w:t>
      </w:r>
    </w:p>
    <w:p>
      <w:r>
        <w:t xml:space="preserve">Kuka on toinen tittelin ansainnut nainen?</w:t>
      </w:r>
    </w:p>
    <w:p>
      <w:r>
        <w:rPr>
          <w:b/>
        </w:rPr>
        <w:t xml:space="preserve">Tekstin numero 72</w:t>
      </w:r>
    </w:p>
    <w:p>
      <w:r>
        <w:t xml:space="preserve">Madonnan </w:t>
      </w:r>
      <w:r>
        <w:rPr>
          <w:color w:val="A9A9A9"/>
        </w:rPr>
        <w:t xml:space="preserve">seksuaalisten kuvien käyttö </w:t>
      </w:r>
      <w:r>
        <w:t xml:space="preserve">on hyödyttänyt hänen uraansa ja katalysoinut julkista keskustelua seksuaalisuudesta ja feminismistä. Kuten Roger Chapman dokumentoi teoksessaan Culture Wars: An Encyclopedia of Issues, Viewpoints, and Voices, Volume 1 (2010), uskonnolliset järjestöt, sosiaaliset konservatiivit ja vanhempien oikeuksia valvovat ryhmät ovat usein tuominneet Madonnan, koska hän on käyttänyt livekeikoillaan eksplisiittistä, seksuaalista kuvamateriaalia ja sanoituksia, uskonnollista symboliikkaa ja muutoin "epäkunnioitettavaa" käytöstä. The Times kirjoitti, että hän oli "aloittanut vallankumouksen musiikin naisten keskuudessa ...". Hänen asenteensa ja mielipiteensä seksistä, alastomuudesta, tyylistä ja seksuaalisuudesta pakottivat yleisön kiinnittämään huomiota." Professori John Fiske totesi, että Madonnan tarjoama voimaantumisen tunne liittyy erottamattomasti nautintoon siitä, että voi käyttää jonkinlaista kontrollia itseään, seksuaalisuutta ja sosiaalisia suhteitaan koskeviin merkityksiin. Teoksessa Doing Gender in Media, Art and Culture (2009) kirjoittajat totesivat, että Madonna pystyy naispuolisena julkkiksena, esiintyjänä ja pop-ikonina horjuttamaan pysyviä feministisiä pohdintoja ja keskusteluja. Lesbofeministi Sheila Jeffreysin mukaan </w:t>
      </w:r>
      <w:r>
        <w:rPr>
          <w:color w:val="DCDCDC"/>
        </w:rPr>
        <w:t xml:space="preserve">Madonna </w:t>
      </w:r>
      <w:r>
        <w:t xml:space="preserve">edustaa naisen miehittämistä siinä, mitä Monique Wittig kutsuu sukupuolen kategoriaksi, voimakkaana, ja näyttää iloisesti omaksuvan naisille osoitetun seksuaalisen corvéen suorittamisen. </w:t>
      </w:r>
      <w:r>
        <w:rPr>
          <w:color w:val="2F4F4F"/>
        </w:rPr>
        <w:t xml:space="preserve">Professori Sut Jhally </w:t>
      </w:r>
      <w:r>
        <w:t xml:space="preserve">on kutsunut Madonnaa "lähes pyhäksi feministi-ikoniksi".</w:t>
      </w:r>
    </w:p>
    <w:p>
      <w:r>
        <w:rPr>
          <w:b/>
        </w:rPr>
        <w:t xml:space="preserve">Kysymys 0</w:t>
      </w:r>
    </w:p>
    <w:p>
      <w:r>
        <w:t xml:space="preserve">Mitä Madonna käytti uransa hyväksi?</w:t>
      </w:r>
    </w:p>
    <w:p>
      <w:r>
        <w:rPr>
          <w:b/>
        </w:rPr>
        <w:t xml:space="preserve">Kysymys 1</w:t>
      </w:r>
    </w:p>
    <w:p>
      <w:r>
        <w:t xml:space="preserve">Kuka aloitti vallankumouksen musiikissa naisten kanssa?</w:t>
      </w:r>
    </w:p>
    <w:p>
      <w:r>
        <w:rPr>
          <w:b/>
        </w:rPr>
        <w:t xml:space="preserve">Kysymys 2</w:t>
      </w:r>
    </w:p>
    <w:p>
      <w:r>
        <w:t xml:space="preserve">Kuka kirjoitti, että Madonna on melkein pelätty feministi-ikoni?</w:t>
      </w:r>
    </w:p>
    <w:p>
      <w:r>
        <w:rPr>
          <w:b/>
        </w:rPr>
        <w:t xml:space="preserve">Kysymys 3</w:t>
      </w:r>
    </w:p>
    <w:p>
      <w:r>
        <w:t xml:space="preserve">Ketä pidetään aikansa feministinä?</w:t>
      </w:r>
    </w:p>
    <w:p>
      <w:r>
        <w:rPr>
          <w:b/>
        </w:rPr>
        <w:t xml:space="preserve">Tekstin numero 73</w:t>
      </w:r>
    </w:p>
    <w:p>
      <w:r>
        <w:rPr>
          <w:color w:val="A9A9A9"/>
        </w:rPr>
        <w:t xml:space="preserve">Madonna </w:t>
      </w:r>
      <w:r>
        <w:t xml:space="preserve">on saanut tunnustusta roolimallina alansa liikenaisten keskuudessa, sillä hän "saavutti sellaisen taloudellisen kontrollin, jota naiset olivat pitkään tavoitelleet alalla", ja keräsi yli </w:t>
      </w:r>
      <w:r>
        <w:rPr>
          <w:color w:val="DCDCDC"/>
        </w:rPr>
        <w:t xml:space="preserve">1,2 miljardin dollarin </w:t>
      </w:r>
      <w:r>
        <w:t xml:space="preserve">liikevaihdon uransa ensimmäisen vuosikymmenen aikana. Cranfield School of Managementin professori Colin Barrow kuvaili Madonnaa "Amerikan älykkäimmäksi liikenaistiksi ... joka on noussut alansa huipulle ja pysynyt siellä keksimällä itsensä jatkuvasti uudelleen". </w:t>
      </w:r>
      <w:r>
        <w:rPr>
          <w:color w:val="2F4F4F"/>
        </w:rPr>
        <w:t xml:space="preserve">London Business Schoolin tutkijat </w:t>
      </w:r>
      <w:r>
        <w:t xml:space="preserve">kutsuivat Madonnaa "dynaamiseksi yrittäjäksi", jota kannattaa kopioida; he pitivät hänen kaupallisen menestyksensä avaimina hänen näkemystään menestyksestä, hänen musiikkiteollisuuden ymmärtämystään, hänen kykyään tunnistaa oman suorituskykynsä rajat (ja siten hankkia apua), hänen halukkuuttaan tehdä kovasti töitä ja hänen kykyään sopeutua. </w:t>
      </w:r>
      <w:r>
        <w:rPr>
          <w:color w:val="556B2F"/>
        </w:rPr>
        <w:t xml:space="preserve">Morton </w:t>
      </w:r>
      <w:r>
        <w:t xml:space="preserve">kirjoitti, että "Madonna on opportunistinen, manipuloiva ja häikäilemätön - joku, joka ei pysähdy ennen kuin saa haluamansa - ja sen voi saada sillä kustannuksella, että menettää ehkä läheisensä. Mutta sillä tuskin oli hänelle väliä." Hazel Blackmore ja Rafael Fernández de Castro totesivat Fondo de Cultura Económican kirjassa ¿Qué es Estados Unidos? "Madonna on epäilemättä ollut populaarimusiikin historian tärkein nainen ja suuri liikenainen itsessään; luonut muotia, rikkonut tabuja ja herättänyt kiistoja."</w:t>
      </w:r>
    </w:p>
    <w:p>
      <w:r>
        <w:rPr>
          <w:b/>
        </w:rPr>
        <w:t xml:space="preserve">Kysymys 0</w:t>
      </w:r>
    </w:p>
    <w:p>
      <w:r>
        <w:t xml:space="preserve">Kuka on ylistetty roolimalli liikenainen?</w:t>
      </w:r>
    </w:p>
    <w:p>
      <w:r>
        <w:rPr>
          <w:b/>
        </w:rPr>
        <w:t xml:space="preserve">Kysymys 1</w:t>
      </w:r>
    </w:p>
    <w:p>
      <w:r>
        <w:t xml:space="preserve">Kuinka paljon Madonna tuotti myyntiä uransa 10 ensimmäisen vuoden aikana?</w:t>
      </w:r>
    </w:p>
    <w:p>
      <w:r>
        <w:rPr>
          <w:b/>
        </w:rPr>
        <w:t xml:space="preserve">Kysymys 2</w:t>
      </w:r>
    </w:p>
    <w:p>
      <w:r>
        <w:t xml:space="preserve">Kuka kutsui Madonnaa dynaamiseksi yrittäjäksi?</w:t>
      </w:r>
    </w:p>
    <w:p>
      <w:r>
        <w:rPr>
          <w:b/>
        </w:rPr>
        <w:t xml:space="preserve">Kysymys 3</w:t>
      </w:r>
    </w:p>
    <w:p>
      <w:r>
        <w:t xml:space="preserve">Kuka kirjoitti, että Madonna on opportunistinen, manipuloiva ja häikäilemätön?</w:t>
      </w:r>
    </w:p>
    <w:p>
      <w:r>
        <w:rPr>
          <w:b/>
        </w:rPr>
        <w:t xml:space="preserve">Tekstin numero 74</w:t>
      </w:r>
    </w:p>
    <w:p>
      <w:r>
        <w:rPr>
          <w:color w:val="A9A9A9"/>
        </w:rPr>
        <w:t xml:space="preserve">Madonna </w:t>
      </w:r>
      <w:r>
        <w:t xml:space="preserve">on myynyt </w:t>
      </w:r>
      <w:r>
        <w:t xml:space="preserve">maailmanlaajuisesti yli </w:t>
      </w:r>
      <w:r>
        <w:rPr>
          <w:color w:val="DCDCDC"/>
        </w:rPr>
        <w:t xml:space="preserve">300 miljoonaa levyä.</w:t>
      </w:r>
      <w:r>
        <w:t xml:space="preserve"> Guinnessin ennätystenkirja tunnusti hänet myydyimmäksi naisartistiksi ja kaikkien aikojen neljänneksi myydyimmäksi artistiksi Beatlesin, Elvis Presleyn ja Michael Jacksonin jälkeen. Recording Industry Association of American (RIAA) mukaan hän on 1900-luvun myydyin naispuolinen rock-artisti ja toiseksi myydyin naispuolinen albumiartisti Yhdysvalloissa 64,5 miljoonalla sertifioidulla albumilla. Madonna on kaikkien aikojen sertifioiduin artisti Yhdistyneessä kuningaskunnassa, sillä huhtikuusta 2013 lähtien hän on saanut 45 British Phonographic Industryn (BPI) myöntämää palkintoa. </w:t>
      </w:r>
      <w:r>
        <w:rPr>
          <w:color w:val="2F4F4F"/>
        </w:rPr>
        <w:t xml:space="preserve">Billboard </w:t>
      </w:r>
      <w:r>
        <w:t xml:space="preserve">nimesi Madonnan kaikkien aikojen eniten kiertäväksi naisartistiksi. Hän on myös eniten voittoa kerännyt soolokiertueartisti yli </w:t>
      </w:r>
      <w:r>
        <w:rPr>
          <w:color w:val="556B2F"/>
        </w:rPr>
        <w:t xml:space="preserve">1,31 miljardin dollarin </w:t>
      </w:r>
      <w:r>
        <w:t xml:space="preserve">konserttivoittoineen Blond Ambition World Tour -kiertueesta alkaen; ensimmäisen kerran hän ylitti miljardin bruttoarvon The MDNA Tour -kiertueella. Kaiken kaikkiaan Madonna on kaikkien aikojen Billboard Boxscore -listalla kolmannella sijalla, vain The Rolling Stones (1,84 miljardia dollaria) ja U2 (1,67 miljardia dollaria) ovat hänen edellään. Madonna on saanut </w:t>
      </w:r>
      <w:r>
        <w:rPr>
          <w:color w:val="6B8E23"/>
        </w:rPr>
        <w:t xml:space="preserve">20 </w:t>
      </w:r>
      <w:r>
        <w:t xml:space="preserve">MTV Video Music Awards -palkintoa - eniten kaikkien artistien joukossa - mukaan lukien Video Vanguard Award -palkinnon elämäntyöstään vuonna 1986.</w:t>
      </w:r>
    </w:p>
    <w:p>
      <w:r>
        <w:rPr>
          <w:b/>
        </w:rPr>
        <w:t xml:space="preserve">Kysymys 0</w:t>
      </w:r>
    </w:p>
    <w:p>
      <w:r>
        <w:t xml:space="preserve">Kuinka monta albumia Madonna myi maailmanlaajuisesti?</w:t>
      </w:r>
    </w:p>
    <w:p>
      <w:r>
        <w:rPr>
          <w:b/>
        </w:rPr>
        <w:t xml:space="preserve">Kysymys 1</w:t>
      </w:r>
    </w:p>
    <w:p>
      <w:r>
        <w:t xml:space="preserve">Kuka on 1900-luvun myydyin naispuolinen rock-artisti?</w:t>
      </w:r>
    </w:p>
    <w:p>
      <w:r>
        <w:rPr>
          <w:b/>
        </w:rPr>
        <w:t xml:space="preserve">Kysymys 2</w:t>
      </w:r>
    </w:p>
    <w:p>
      <w:r>
        <w:t xml:space="preserve">Kuka nimesi Madonnan kaikkien aikojen parhaaksi naispuoliseksi kiertueartistiksi?</w:t>
      </w:r>
    </w:p>
    <w:p>
      <w:r>
        <w:rPr>
          <w:b/>
        </w:rPr>
        <w:t xml:space="preserve">Kysymys 3</w:t>
      </w:r>
    </w:p>
    <w:p>
      <w:r>
        <w:t xml:space="preserve">Paljonko Madonna tienasi kaikilla konserteillaan yhteensä?</w:t>
      </w:r>
    </w:p>
    <w:p>
      <w:r>
        <w:rPr>
          <w:b/>
        </w:rPr>
        <w:t xml:space="preserve">Kysymys 4</w:t>
      </w:r>
    </w:p>
    <w:p>
      <w:r>
        <w:t xml:space="preserve">Kuinka monta MTV:n videomusiikkipalkintoa Madonnalla on?</w:t>
      </w:r>
    </w:p>
    <w:p>
      <w:r>
        <w:rPr>
          <w:b/>
        </w:rPr>
        <w:t xml:space="preserve">Tekstin numero 75</w:t>
      </w:r>
    </w:p>
    <w:p>
      <w:r>
        <w:t xml:space="preserve">Madonnalla on </w:t>
      </w:r>
      <w:r>
        <w:t xml:space="preserve">ennätys eniten listaykkösiä kaikilla Billboardin listoilla, mukaan lukien kaksitoista listaykkössijaa Billboard Hot 100 -listalla ja kahdeksan listaykkössijaa Billboard 200 -listalla. </w:t>
      </w:r>
      <w:r>
        <w:t xml:space="preserve">Hot Dance Club Songs -listan kärjessä </w:t>
      </w:r>
      <w:r>
        <w:t xml:space="preserve">on </w:t>
      </w:r>
      <w:r>
        <w:rPr>
          <w:color w:val="DCDCDC"/>
        </w:rPr>
        <w:t xml:space="preserve">45 </w:t>
      </w:r>
      <w:r>
        <w:t xml:space="preserve">kappaletta, ja </w:t>
      </w:r>
      <w:r>
        <w:rPr>
          <w:color w:val="2F4F4F"/>
        </w:rPr>
        <w:t xml:space="preserve">Madonnasta </w:t>
      </w:r>
      <w:r>
        <w:t xml:space="preserve">tuli artisti, jolla on eniten Billboardin aktiivisen listan ykköslauluja, ohi George Straitin, jolla on 44 ykköslaulua Hot Country Songs -listalla. Madonna on myös saavuttanut </w:t>
      </w:r>
      <w:r>
        <w:rPr>
          <w:color w:val="556B2F"/>
        </w:rPr>
        <w:t xml:space="preserve">38 </w:t>
      </w:r>
      <w:r>
        <w:t xml:space="preserve">top ten -singleä Hot 100 -listalla, enemmän kuin kukaan muu artisti koskaan. Vuonna 2008 Billboard-lehti sijoitti hänet Billboard Hot 100 All-Time Top Artists -listan kakkoseksi The Beatlesin jälkeen, mikä teki hänestä Amerikan singlelistojen historian menestyneimmän sooloartistin.</w:t>
      </w:r>
    </w:p>
    <w:p>
      <w:r>
        <w:rPr>
          <w:b/>
        </w:rPr>
        <w:t xml:space="preserve">Kysymys 0</w:t>
      </w:r>
    </w:p>
    <w:p>
      <w:r>
        <w:t xml:space="preserve">Kenellä on ennätys eniten numero 1 -hittejä?</w:t>
      </w:r>
    </w:p>
    <w:p>
      <w:r>
        <w:rPr>
          <w:b/>
        </w:rPr>
        <w:t xml:space="preserve">Kysymys 1</w:t>
      </w:r>
    </w:p>
    <w:p>
      <w:r>
        <w:t xml:space="preserve">Kuinka monta kappaletta Madonnalla on Hot Dance Club Songs Chart -listalla?</w:t>
      </w:r>
    </w:p>
    <w:p>
      <w:r>
        <w:rPr>
          <w:b/>
        </w:rPr>
        <w:t xml:space="preserve">Kysymys 2</w:t>
      </w:r>
    </w:p>
    <w:p>
      <w:r>
        <w:t xml:space="preserve">Kenellä on eniten ykkösbiisejä aktiivisella BiIlboard-listalla?</w:t>
      </w:r>
    </w:p>
    <w:p>
      <w:r>
        <w:rPr>
          <w:b/>
        </w:rPr>
        <w:t xml:space="preserve">Kysymys 3</w:t>
      </w:r>
    </w:p>
    <w:p>
      <w:r>
        <w:t xml:space="preserve">Kuinka monta top 10 -singleä Hot 100 -listalla Madonnalla on?</w:t>
      </w:r>
    </w:p>
    <w:p>
      <w:r>
        <w:rPr>
          <w:b/>
        </w:rPr>
        <w:t xml:space="preserve">Kysymys 4</w:t>
      </w:r>
    </w:p>
    <w:p>
      <w:r>
        <w:t xml:space="preserve">Kuka on Amerikan singlelistojen historian menestynein sooloartisti?</w:t>
      </w:r>
    </w:p>
    <w:p>
      <w:r>
        <w:br w:type="page"/>
      </w:r>
    </w:p>
    <w:p>
      <w:r>
        <w:rPr>
          <w:b/>
          <w:u w:val="single"/>
        </w:rPr>
        <w:t xml:space="preserve">Asiakirjan numero 209</w:t>
      </w:r>
    </w:p>
    <w:p>
      <w:r>
        <w:rPr>
          <w:b/>
        </w:rPr>
        <w:t xml:space="preserve">Tekstin numero 0</w:t>
      </w:r>
    </w:p>
    <w:p>
      <w:r>
        <w:rPr>
          <w:color w:val="A9A9A9"/>
        </w:rPr>
        <w:t xml:space="preserve">Yhdysvaltojen oikeus </w:t>
      </w:r>
      <w:r>
        <w:t xml:space="preserve">koostuu monista </w:t>
      </w:r>
      <w:r>
        <w:rPr>
          <w:color w:val="DCDCDC"/>
        </w:rPr>
        <w:t xml:space="preserve">kodifioiduista ja kodifioimattomista </w:t>
      </w:r>
      <w:r>
        <w:t xml:space="preserve">oikeusmuodoista, joista tärkein on </w:t>
      </w:r>
      <w:r>
        <w:rPr>
          <w:color w:val="556B2F"/>
        </w:rPr>
        <w:t xml:space="preserve">Yhdysvaltojen perustuslaki</w:t>
      </w:r>
      <w:r>
        <w:t xml:space="preserve">, joka on </w:t>
      </w:r>
      <w:r>
        <w:t xml:space="preserve">Yhdysvaltojen </w:t>
      </w:r>
      <w:r>
        <w:rPr>
          <w:color w:val="6B8E23"/>
        </w:rPr>
        <w:t xml:space="preserve">liittovaltion hallinnon </w:t>
      </w:r>
      <w:r>
        <w:t xml:space="preserve">perusta</w:t>
      </w:r>
      <w:r>
        <w:rPr>
          <w:color w:val="A9A9A9"/>
        </w:rPr>
        <w:t xml:space="preserve">. </w:t>
      </w:r>
      <w:r>
        <w:rPr>
          <w:color w:val="A0522D"/>
        </w:rPr>
        <w:t xml:space="preserve">Perustuslaki asettaa </w:t>
      </w:r>
      <w:r>
        <w:t xml:space="preserve">rajat </w:t>
      </w:r>
      <w:r>
        <w:rPr>
          <w:color w:val="228B22"/>
        </w:rPr>
        <w:t xml:space="preserve">liittovaltion </w:t>
      </w:r>
      <w:r>
        <w:t xml:space="preserve">lainsäädännölle, joka koostuu kongressin säädöksistä, </w:t>
      </w:r>
      <w:r>
        <w:rPr>
          <w:color w:val="191970"/>
        </w:rPr>
        <w:t xml:space="preserve">senaatin </w:t>
      </w:r>
      <w:r>
        <w:t xml:space="preserve">ratifioimista sopimuksista</w:t>
      </w:r>
      <w:r>
        <w:t xml:space="preserve">, </w:t>
      </w:r>
      <w:r>
        <w:rPr>
          <w:color w:val="8B0000"/>
        </w:rPr>
        <w:t xml:space="preserve">toimeenpanovallan </w:t>
      </w:r>
      <w:r>
        <w:t xml:space="preserve">antamista asetuksista </w:t>
      </w:r>
      <w:r>
        <w:t xml:space="preserve">ja </w:t>
      </w:r>
      <w:r>
        <w:rPr>
          <w:color w:val="BC8F8F"/>
        </w:rPr>
        <w:t xml:space="preserve">liittovaltion oikeuslaitoksen </w:t>
      </w:r>
      <w:r>
        <w:t xml:space="preserve">oikeuskäytännöstä</w:t>
      </w:r>
      <w:r>
        <w:t xml:space="preserve">. </w:t>
      </w:r>
      <w:r>
        <w:rPr>
          <w:color w:val="663399"/>
        </w:rPr>
        <w:t xml:space="preserve">Yhdysvaltain lakikokoelma (United States Code) on </w:t>
      </w:r>
      <w:r>
        <w:t xml:space="preserve">liittovaltion yleisen ja pysyvän lakisääteisen lainsäädännön virallinen kokoelma ja kodifikaatio.</w:t>
      </w:r>
    </w:p>
    <w:p>
      <w:r>
        <w:rPr>
          <w:b/>
        </w:rPr>
        <w:t xml:space="preserve">Kysymys 0</w:t>
      </w:r>
    </w:p>
    <w:p>
      <w:r>
        <w:t xml:space="preserve">Mikä on Yhdysvaltojen liittovaltion hallituksen perusta?</w:t>
      </w:r>
    </w:p>
    <w:p>
      <w:r>
        <w:rPr>
          <w:b/>
        </w:rPr>
        <w:t xml:space="preserve">Kysymys 1</w:t>
      </w:r>
    </w:p>
    <w:p>
      <w:r>
        <w:t xml:space="preserve">Mikä määrittää liittovaltion lainsäädännön rajat Yhdysvalloissa?</w:t>
      </w:r>
    </w:p>
    <w:p>
      <w:r>
        <w:rPr>
          <w:b/>
        </w:rPr>
        <w:t xml:space="preserve">Kysymys 2</w:t>
      </w:r>
    </w:p>
    <w:p>
      <w:r>
        <w:t xml:space="preserve">Mikä määritellään liittovaltion lakisääteisen lainsäädännön viralliseksi kodifioinniksi?</w:t>
      </w:r>
    </w:p>
    <w:p>
      <w:r>
        <w:rPr>
          <w:b/>
        </w:rPr>
        <w:t xml:space="preserve">Kysymys 3</w:t>
      </w:r>
    </w:p>
    <w:p>
      <w:r>
        <w:t xml:space="preserve">Mikä on monitasoisten kodifioitujen ja kodifioimattomien oikeudellisten muotojen kompromissi?</w:t>
      </w:r>
    </w:p>
    <w:p>
      <w:r>
        <w:rPr>
          <w:b/>
        </w:rPr>
        <w:t xml:space="preserve">Kysymys 4</w:t>
      </w:r>
    </w:p>
    <w:p>
      <w:r>
        <w:t xml:space="preserve">Perustuslaki asetti rajat oikeuskäytännölle, joka on peräisin mistä?</w:t>
      </w:r>
    </w:p>
    <w:p>
      <w:r>
        <w:rPr>
          <w:b/>
        </w:rPr>
        <w:t xml:space="preserve">Kysymys 5</w:t>
      </w:r>
    </w:p>
    <w:p>
      <w:r>
        <w:t xml:space="preserve">Mikä on Yhdysvaltain liittovaltion hallituksen perusta?</w:t>
      </w:r>
    </w:p>
    <w:p>
      <w:r>
        <w:rPr>
          <w:b/>
        </w:rPr>
        <w:t xml:space="preserve">Kysymys 6</w:t>
      </w:r>
    </w:p>
    <w:p>
      <w:r>
        <w:t xml:space="preserve">Missä määritellään liittovaltion lainsäädännön rajat?</w:t>
      </w:r>
    </w:p>
    <w:p>
      <w:r>
        <w:rPr>
          <w:b/>
        </w:rPr>
        <w:t xml:space="preserve">Kysymys 7</w:t>
      </w:r>
    </w:p>
    <w:p>
      <w:r>
        <w:t xml:space="preserve">Mitkä kaksi lakimuotoa muodostavat Yhdysvaltojen lait?</w:t>
      </w:r>
    </w:p>
    <w:p>
      <w:r>
        <w:rPr>
          <w:b/>
        </w:rPr>
        <w:t xml:space="preserve">Kysymys 8</w:t>
      </w:r>
    </w:p>
    <w:p>
      <w:r>
        <w:t xml:space="preserve">Mikä on liittovaltion lakisääteisen lainsäädännön virallinen kokoelma?</w:t>
      </w:r>
    </w:p>
    <w:p>
      <w:r>
        <w:rPr>
          <w:b/>
        </w:rPr>
        <w:t xml:space="preserve">Kysymys 9</w:t>
      </w:r>
    </w:p>
    <w:p>
      <w:r>
        <w:t xml:space="preserve">Minkälaiset eri lakityypit muodostavat Yhdysvaltojen lait?</w:t>
      </w:r>
    </w:p>
    <w:p>
      <w:r>
        <w:rPr>
          <w:b/>
        </w:rPr>
        <w:t xml:space="preserve">Kysymys 10</w:t>
      </w:r>
    </w:p>
    <w:p>
      <w:r>
        <w:t xml:space="preserve">Mikä on Yhdysvaltojen tärkein asiakirja, joka asettaa rajat kaikille muille laeille?</w:t>
      </w:r>
    </w:p>
    <w:p>
      <w:r>
        <w:rPr>
          <w:b/>
        </w:rPr>
        <w:t xml:space="preserve">Kysymys 11</w:t>
      </w:r>
    </w:p>
    <w:p>
      <w:r>
        <w:t xml:space="preserve">Mikä hallinnonala on vastuussa sopimusten ratifioinnista?</w:t>
      </w:r>
    </w:p>
    <w:p>
      <w:r>
        <w:rPr>
          <w:b/>
        </w:rPr>
        <w:t xml:space="preserve">Kysymys 12</w:t>
      </w:r>
    </w:p>
    <w:p>
      <w:r>
        <w:t xml:space="preserve">Mikä hallinnonhaara käsittelee uusia säännöksiä?</w:t>
      </w:r>
    </w:p>
    <w:p>
      <w:r>
        <w:rPr>
          <w:b/>
        </w:rPr>
        <w:t xml:space="preserve">Kysymys 13</w:t>
      </w:r>
    </w:p>
    <w:p>
      <w:r>
        <w:t xml:space="preserve">Kenen vastuulla oikeuskäytäntö on?</w:t>
      </w:r>
    </w:p>
    <w:p>
      <w:r>
        <w:rPr>
          <w:b/>
        </w:rPr>
        <w:t xml:space="preserve">Kysymys 14</w:t>
      </w:r>
    </w:p>
    <w:p>
      <w:r>
        <w:t xml:space="preserve">Mikä on vähiten tärkeä lakimuoto Yhdysvalloissa?</w:t>
      </w:r>
    </w:p>
    <w:p>
      <w:r>
        <w:rPr>
          <w:b/>
        </w:rPr>
        <w:t xml:space="preserve">Kysymys 15</w:t>
      </w:r>
    </w:p>
    <w:p>
      <w:r>
        <w:t xml:space="preserve">Mikä on Yhdysvaltain perustuslain perusta?</w:t>
      </w:r>
    </w:p>
    <w:p>
      <w:r>
        <w:rPr>
          <w:b/>
        </w:rPr>
        <w:t xml:space="preserve">Kysymys 16</w:t>
      </w:r>
    </w:p>
    <w:p>
      <w:r>
        <w:t xml:space="preserve">Kongressin säädökset luovat rajat minkälaiselle laille?</w:t>
      </w:r>
    </w:p>
    <w:p>
      <w:r>
        <w:rPr>
          <w:b/>
        </w:rPr>
        <w:t xml:space="preserve">Kysymys 17</w:t>
      </w:r>
    </w:p>
    <w:p>
      <w:r>
        <w:t xml:space="preserve">Minkä tyyppisiä lakeja toimeenpaneva elin luo?</w:t>
      </w:r>
    </w:p>
    <w:p>
      <w:r>
        <w:rPr>
          <w:b/>
        </w:rPr>
        <w:t xml:space="preserve">Kysymys 18</w:t>
      </w:r>
    </w:p>
    <w:p>
      <w:r>
        <w:t xml:space="preserve">Mitä kutsutaan laeiksi, jotka ovat vain yleisiä?</w:t>
      </w:r>
    </w:p>
    <w:p>
      <w:r>
        <w:rPr>
          <w:b/>
        </w:rPr>
        <w:t xml:space="preserve">Teksti numero 1</w:t>
      </w:r>
    </w:p>
    <w:p>
      <w:r>
        <w:rPr>
          <w:color w:val="A9A9A9"/>
        </w:rPr>
        <w:t xml:space="preserve">Liittovaltion </w:t>
      </w:r>
      <w:r>
        <w:rPr>
          <w:color w:val="DCDCDC"/>
        </w:rPr>
        <w:t xml:space="preserve">laki ja sopimukset, mikäli </w:t>
      </w:r>
      <w:r>
        <w:t xml:space="preserve">ne ovat perustuslain mukaisia, syrjäyttävät </w:t>
      </w:r>
      <w:r>
        <w:rPr>
          <w:color w:val="2F4F4F"/>
        </w:rPr>
        <w:t xml:space="preserve">keskenään ristiriidassa olevat osavaltioiden ja alueiden lait Yhdysvaltain </w:t>
      </w:r>
      <w:r>
        <w:rPr>
          <w:color w:val="556B2F"/>
        </w:rPr>
        <w:t xml:space="preserve">50 </w:t>
      </w:r>
      <w:r>
        <w:t xml:space="preserve">osavaltiossa ja alueilla. </w:t>
      </w:r>
      <w:r>
        <w:t xml:space="preserve">Liittovaltion etuosto-oikeuden soveltamisala on kuitenkin rajallinen, koska </w:t>
      </w:r>
      <w:r>
        <w:rPr>
          <w:color w:val="6B8E23"/>
        </w:rPr>
        <w:t xml:space="preserve">liittovaltion valta </w:t>
      </w:r>
      <w:r>
        <w:t xml:space="preserve">ei ole </w:t>
      </w:r>
      <w:r>
        <w:rPr>
          <w:color w:val="A0522D"/>
        </w:rPr>
        <w:t xml:space="preserve">yleismaailmallista</w:t>
      </w:r>
      <w:r>
        <w:t xml:space="preserve">. </w:t>
      </w:r>
      <w:r>
        <w:t xml:space="preserve">Yhdysvaltain federalismin </w:t>
      </w:r>
      <w:r>
        <w:rPr>
          <w:color w:val="228B22"/>
        </w:rPr>
        <w:t xml:space="preserve">kaksoissuvereenisessa järjestelmässä </w:t>
      </w:r>
      <w:r>
        <w:t xml:space="preserve">(joka on itse asiassa </w:t>
      </w:r>
      <w:r>
        <w:rPr>
          <w:color w:val="191970"/>
        </w:rPr>
        <w:t xml:space="preserve">kolmikantainen </w:t>
      </w:r>
      <w:r>
        <w:rPr>
          <w:color w:val="8B0000"/>
        </w:rPr>
        <w:t xml:space="preserve">intiaanireservaattien</w:t>
      </w:r>
      <w:r>
        <w:t xml:space="preserve"> vuoksi) </w:t>
      </w:r>
      <w:r>
        <w:t xml:space="preserve">osavaltiot ovat täysivaltaisia suvereniteetteja, joilla kullakin on oma perustuslaki, kun taas liittovaltion suvereniteetti on vain rajoitettu, </w:t>
      </w:r>
      <w:r>
        <w:rPr>
          <w:color w:val="483D8B"/>
        </w:rPr>
        <w:t xml:space="preserve">perustuslaissa </w:t>
      </w:r>
      <w:r>
        <w:t xml:space="preserve">lueteltu ylin valta</w:t>
      </w:r>
      <w:r>
        <w:t xml:space="preserve">. </w:t>
      </w:r>
      <w:r>
        <w:t xml:space="preserve">Osavaltiot voivat itse asiassa myöntää kansalaisilleen </w:t>
      </w:r>
      <w:r>
        <w:rPr>
          <w:color w:val="BC8F8F"/>
        </w:rPr>
        <w:t xml:space="preserve">liittovaltion perustuslakia </w:t>
      </w:r>
      <w:r>
        <w:t xml:space="preserve">laajempia </w:t>
      </w:r>
      <w:r>
        <w:rPr>
          <w:color w:val="3CB371"/>
        </w:rPr>
        <w:t xml:space="preserve">oikeuksia, kunhan </w:t>
      </w:r>
      <w:r>
        <w:rPr>
          <w:color w:val="663399"/>
        </w:rPr>
        <w:t xml:space="preserve">ne eivät loukkaa mitään </w:t>
      </w:r>
      <w:r>
        <w:rPr>
          <w:color w:val="008080"/>
        </w:rPr>
        <w:t xml:space="preserve">liittovaltion perustuslaillisia oikeuksia</w:t>
      </w:r>
      <w:r>
        <w:t xml:space="preserve">. </w:t>
      </w:r>
      <w:r>
        <w:t xml:space="preserve">Näin ollen suurin osa Yhdysvaltojen lainsäädännöstä (erityisesti </w:t>
      </w:r>
      <w:r>
        <w:rPr>
          <w:color w:val="4682B4"/>
        </w:rPr>
        <w:t xml:space="preserve">sopimus-, vahingonkorvaus-, omaisuus-, rikos- </w:t>
      </w:r>
      <w:r>
        <w:t xml:space="preserve">ja perheoikeudesta, jota suurin osa kansalaisista kokee päivittäin) koostuu pääasiassa </w:t>
      </w:r>
      <w:r>
        <w:rPr>
          <w:color w:val="D2691E"/>
        </w:rPr>
        <w:t xml:space="preserve">osavaltioiden lainsäädännöstä, </w:t>
      </w:r>
      <w:r>
        <w:t xml:space="preserve">joka voi </w:t>
      </w:r>
      <w:r>
        <w:rPr>
          <w:color w:val="9ACD32"/>
        </w:rPr>
        <w:t xml:space="preserve">vaihdella </w:t>
      </w:r>
      <w:r>
        <w:t xml:space="preserve">ja </w:t>
      </w:r>
      <w:r>
        <w:rPr>
          <w:color w:val="9ACD32"/>
        </w:rPr>
        <w:t xml:space="preserve">vaihtelee suuresti osavaltiosta toiseen.</w:t>
      </w:r>
    </w:p>
    <w:p>
      <w:r>
        <w:rPr>
          <w:b/>
        </w:rPr>
        <w:t xml:space="preserve">Kysymys 0</w:t>
      </w:r>
    </w:p>
    <w:p>
      <w:r>
        <w:t xml:space="preserve">Mikä menee osavaltioiden ja alueiden lakien edelle Yhdysvaltain 50 osavaltiossa?</w:t>
      </w:r>
    </w:p>
    <w:p>
      <w:r>
        <w:rPr>
          <w:b/>
        </w:rPr>
        <w:t xml:space="preserve">Kysymys 1</w:t>
      </w:r>
    </w:p>
    <w:p>
      <w:r>
        <w:t xml:space="preserve">Liittovaltion suvereenilla on valtaa vain, jos se on mainittu missä?</w:t>
      </w:r>
    </w:p>
    <w:p>
      <w:r>
        <w:rPr>
          <w:b/>
        </w:rPr>
        <w:t xml:space="preserve">Kysymys 2</w:t>
      </w:r>
    </w:p>
    <w:p>
      <w:r>
        <w:t xml:space="preserve">Valtiot voivat myöntää kansalaisilleen rajaoikeuksia, kunhan ne eivät loukkaa mitä?</w:t>
      </w:r>
    </w:p>
    <w:p>
      <w:r>
        <w:rPr>
          <w:b/>
        </w:rPr>
        <w:t xml:space="preserve">Kysymys 3</w:t>
      </w:r>
    </w:p>
    <w:p>
      <w:r>
        <w:t xml:space="preserve">Suurin osa Yhdysvaltojen laista, eli se laki, jota elämme päivittäin, koostuu minkälaisesta laista?</w:t>
      </w:r>
    </w:p>
    <w:p>
      <w:r>
        <w:rPr>
          <w:b/>
        </w:rPr>
        <w:t xml:space="preserve">Kysymys 4</w:t>
      </w:r>
    </w:p>
    <w:p>
      <w:r>
        <w:t xml:space="preserve">Onko jokaisessa osavaltiossa samat lait?</w:t>
      </w:r>
    </w:p>
    <w:p>
      <w:r>
        <w:rPr>
          <w:b/>
        </w:rPr>
        <w:t xml:space="preserve">Kysymys 5</w:t>
      </w:r>
    </w:p>
    <w:p>
      <w:r>
        <w:t xml:space="preserve">Liittovaltion laki syrjäyttää mitkä lait?</w:t>
      </w:r>
    </w:p>
    <w:p>
      <w:r>
        <w:rPr>
          <w:b/>
        </w:rPr>
        <w:t xml:space="preserve">Kysymys 6</w:t>
      </w:r>
    </w:p>
    <w:p>
      <w:r>
        <w:t xml:space="preserve">Mikä ei ole liittovaltion vallan laajuus?</w:t>
      </w:r>
    </w:p>
    <w:p>
      <w:r>
        <w:rPr>
          <w:b/>
        </w:rPr>
        <w:t xml:space="preserve">Kysymys 7</w:t>
      </w:r>
    </w:p>
    <w:p>
      <w:r>
        <w:t xml:space="preserve">Millainen järjestelmä on amerikkalainen federalismi?</w:t>
      </w:r>
    </w:p>
    <w:p>
      <w:r>
        <w:rPr>
          <w:b/>
        </w:rPr>
        <w:t xml:space="preserve">Kysymys 8</w:t>
      </w:r>
    </w:p>
    <w:p>
      <w:r>
        <w:t xml:space="preserve">Amerikkalaista federalismia voidaan pitää myös kolmikantaisena, koska siinä on mitä?</w:t>
      </w:r>
    </w:p>
    <w:p>
      <w:r>
        <w:rPr>
          <w:b/>
        </w:rPr>
        <w:t xml:space="preserve">Kysymys 9</w:t>
      </w:r>
    </w:p>
    <w:p>
      <w:r>
        <w:t xml:space="preserve">Valtiot voivat myöntää kansalleen laajempia oikeuksia kuin missä asiakirjassa?</w:t>
      </w:r>
    </w:p>
    <w:p>
      <w:r>
        <w:rPr>
          <w:b/>
        </w:rPr>
        <w:t xml:space="preserve">Kysymys 10</w:t>
      </w:r>
    </w:p>
    <w:p>
      <w:r>
        <w:t xml:space="preserve">Onko olemassa mitään, mikä menee osavaltion lainsäädännön edelle?</w:t>
      </w:r>
    </w:p>
    <w:p>
      <w:r>
        <w:rPr>
          <w:b/>
        </w:rPr>
        <w:t xml:space="preserve">Kysymys 11</w:t>
      </w:r>
    </w:p>
    <w:p>
      <w:r>
        <w:t xml:space="preserve">Kuinka monta osavaltiota muodostaa Yhdysvallat?</w:t>
      </w:r>
    </w:p>
    <w:p>
      <w:r>
        <w:rPr>
          <w:b/>
        </w:rPr>
        <w:t xml:space="preserve">Kysymys 12</w:t>
      </w:r>
    </w:p>
    <w:p>
      <w:r>
        <w:t xml:space="preserve">Voivatko valtiot myöntää kansalaisille oikeuksia, joita ei ole määritelty perustuslaissa?</w:t>
      </w:r>
    </w:p>
    <w:p>
      <w:r>
        <w:rPr>
          <w:b/>
        </w:rPr>
        <w:t xml:space="preserve">Kysymys 13</w:t>
      </w:r>
    </w:p>
    <w:p>
      <w:r>
        <w:t xml:space="preserve">Mitä pidetään päivittäisenä, operatiivisena lainsäädäntönä?</w:t>
      </w:r>
    </w:p>
    <w:p>
      <w:r>
        <w:rPr>
          <w:b/>
        </w:rPr>
        <w:t xml:space="preserve">Kysymys 14</w:t>
      </w:r>
    </w:p>
    <w:p>
      <w:r>
        <w:t xml:space="preserve">Mistä elävä laki useimmiten koostuu?</w:t>
      </w:r>
    </w:p>
    <w:p>
      <w:r>
        <w:rPr>
          <w:b/>
        </w:rPr>
        <w:t xml:space="preserve">Kysymys 15</w:t>
      </w:r>
    </w:p>
    <w:p>
      <w:r>
        <w:t xml:space="preserve">Minkälaiset lait ja sopimukset menevät osavaltion ja alueen lakien edelle?</w:t>
      </w:r>
    </w:p>
    <w:p>
      <w:r>
        <w:rPr>
          <w:b/>
        </w:rPr>
        <w:t xml:space="preserve">Kysymys 16</w:t>
      </w:r>
    </w:p>
    <w:p>
      <w:r>
        <w:t xml:space="preserve">Mitä pidetään yleismaailmallisena?</w:t>
      </w:r>
    </w:p>
    <w:p>
      <w:r>
        <w:rPr>
          <w:b/>
        </w:rPr>
        <w:t xml:space="preserve">Kysymys 17</w:t>
      </w:r>
    </w:p>
    <w:p>
      <w:r>
        <w:t xml:space="preserve">Minkälainen hallintojärjestelmä intiaanireservaateilla on? </w:t>
      </w:r>
    </w:p>
    <w:p>
      <w:r>
        <w:rPr>
          <w:b/>
        </w:rPr>
        <w:t xml:space="preserve">Kysymys 18</w:t>
      </w:r>
    </w:p>
    <w:p>
      <w:r>
        <w:t xml:space="preserve">Mitä valtiot voivat myöntää kansalaisille vähemmän?</w:t>
      </w:r>
    </w:p>
    <w:p>
      <w:r>
        <w:rPr>
          <w:b/>
        </w:rPr>
        <w:t xml:space="preserve">Kysymys 19</w:t>
      </w:r>
    </w:p>
    <w:p>
      <w:r>
        <w:t xml:space="preserve">Mitkä ovat esimerkkejä perheoikeudesta?</w:t>
      </w:r>
    </w:p>
    <w:p>
      <w:r>
        <w:rPr>
          <w:b/>
        </w:rPr>
        <w:t xml:space="preserve">Teksti numero 2</w:t>
      </w:r>
    </w:p>
    <w:p>
      <w:r>
        <w:t xml:space="preserve">Säädös ei katoa automaattisesti pelkästään siksi, että se on todettu </w:t>
      </w:r>
      <w:r>
        <w:rPr>
          <w:color w:val="A9A9A9"/>
        </w:rPr>
        <w:t xml:space="preserve">perustuslain vastaiseksi, </w:t>
      </w:r>
      <w:r>
        <w:t xml:space="preserve">vaan </w:t>
      </w:r>
      <w:r>
        <w:rPr>
          <w:color w:val="DCDCDC"/>
        </w:rPr>
        <w:t xml:space="preserve">se on </w:t>
      </w:r>
      <w:r>
        <w:rPr>
          <w:color w:val="2F4F4F"/>
        </w:rPr>
        <w:t xml:space="preserve">poistettava </w:t>
      </w:r>
      <w:r>
        <w:rPr>
          <w:color w:val="6B8E23"/>
        </w:rPr>
        <w:t xml:space="preserve">myöhemmällä säädöksellä</w:t>
      </w:r>
      <w:r>
        <w:t xml:space="preserve">. </w:t>
      </w:r>
      <w:r>
        <w:t xml:space="preserve">Monet </w:t>
      </w:r>
      <w:r>
        <w:rPr>
          <w:color w:val="A0522D"/>
        </w:rPr>
        <w:t xml:space="preserve">liittovaltion ja osavaltioiden säädökset </w:t>
      </w:r>
      <w:r>
        <w:t xml:space="preserve">ovat pysyneet voimassa </w:t>
      </w:r>
      <w:r>
        <w:rPr>
          <w:color w:val="228B22"/>
        </w:rPr>
        <w:t xml:space="preserve">vuosikymmeniä sen </w:t>
      </w:r>
      <w:r>
        <w:t xml:space="preserve">jälkeen, kun ne on todettu perustuslain vastaisiksi. </w:t>
      </w:r>
      <w:r>
        <w:rPr>
          <w:color w:val="8B0000"/>
        </w:rPr>
        <w:t xml:space="preserve">Stare decisis </w:t>
      </w:r>
      <w:r>
        <w:rPr>
          <w:color w:val="191970"/>
        </w:rPr>
        <w:t xml:space="preserve">-periaatteen </w:t>
      </w:r>
      <w:r>
        <w:t xml:space="preserve">mukaan </w:t>
      </w:r>
      <w:r>
        <w:rPr>
          <w:color w:val="483D8B"/>
        </w:rPr>
        <w:t xml:space="preserve">yksikään järkevä </w:t>
      </w:r>
      <w:r>
        <w:rPr>
          <w:color w:val="3CB371"/>
        </w:rPr>
        <w:t xml:space="preserve">alempi </w:t>
      </w:r>
      <w:r>
        <w:rPr>
          <w:color w:val="483D8B"/>
        </w:rPr>
        <w:t xml:space="preserve">tuomioistuin </w:t>
      </w:r>
      <w:r>
        <w:rPr>
          <w:color w:val="483D8B"/>
        </w:rPr>
        <w:t xml:space="preserve">ei </w:t>
      </w:r>
      <w:r>
        <w:t xml:space="preserve">kuitenkaan </w:t>
      </w:r>
      <w:r>
        <w:rPr>
          <w:color w:val="483D8B"/>
        </w:rPr>
        <w:t xml:space="preserve">pane täytäntöön </w:t>
      </w:r>
      <w:r>
        <w:t xml:space="preserve">perustuslain vastaista lakia, ja </w:t>
      </w:r>
      <w:r>
        <w:rPr>
          <w:color w:val="008080"/>
        </w:rPr>
        <w:t xml:space="preserve">korkein oikeus </w:t>
      </w:r>
      <w:r>
        <w:rPr>
          <w:color w:val="BC8F8F"/>
        </w:rPr>
        <w:t xml:space="preserve">kumoaa </w:t>
      </w:r>
      <w:r>
        <w:t xml:space="preserve">jokaisen näin tekevän tuomioistuimen päätöksen</w:t>
      </w:r>
      <w:r>
        <w:t xml:space="preserve">. </w:t>
      </w:r>
      <w:r>
        <w:t xml:space="preserve">Sitä vastoin </w:t>
      </w:r>
      <w:r>
        <w:rPr>
          <w:color w:val="4682B4"/>
        </w:rPr>
        <w:t xml:space="preserve">korkein oikeus voi kumota päätöksensä, </w:t>
      </w:r>
      <w:r>
        <w:t xml:space="preserve">jos tuomioistuin kieltäytyy panemasta täytäntöön perustuslain mukaista lakia (jonka </w:t>
      </w:r>
      <w:r>
        <w:rPr>
          <w:color w:val="BDB76B"/>
        </w:rPr>
        <w:t xml:space="preserve">perustuslainmukaisuus on nimenomaisesti todettu aiemmissa tapauksissa</w:t>
      </w:r>
      <w:r>
        <w:t xml:space="preserve">)</w:t>
      </w:r>
      <w:r>
        <w:t xml:space="preserve">.</w:t>
      </w:r>
    </w:p>
    <w:p>
      <w:r>
        <w:rPr>
          <w:b/>
        </w:rPr>
        <w:t xml:space="preserve">Kysymys 0</w:t>
      </w:r>
    </w:p>
    <w:p>
      <w:r>
        <w:t xml:space="preserve">Jotta perustuslain vastainen säädös katoaisi, se on poistettava?  </w:t>
      </w:r>
    </w:p>
    <w:p>
      <w:r>
        <w:rPr>
          <w:b/>
        </w:rPr>
        <w:t xml:space="preserve">Kysymys 1</w:t>
      </w:r>
    </w:p>
    <w:p>
      <w:r>
        <w:t xml:space="preserve">Mitä on jäänyt voimaan sen jälkeen, kun ne todettiin perustuslain vastaisiksi? </w:t>
      </w:r>
    </w:p>
    <w:p>
      <w:r>
        <w:rPr>
          <w:b/>
        </w:rPr>
        <w:t xml:space="preserve">Kysymys 2</w:t>
      </w:r>
    </w:p>
    <w:p>
      <w:r>
        <w:t xml:space="preserve">Minkä periaatteen mukaan mikään alempi tuomioistuin ei saa panna täytäntöön perustuslain vastaista lakia? </w:t>
      </w:r>
    </w:p>
    <w:p>
      <w:r>
        <w:rPr>
          <w:b/>
        </w:rPr>
        <w:t xml:space="preserve">Kysymys 3</w:t>
      </w:r>
    </w:p>
    <w:p>
      <w:r>
        <w:t xml:space="preserve">Kuka voi kumota perustuslain vastaisen tuomioistuimen päätöksen?</w:t>
      </w:r>
    </w:p>
    <w:p>
      <w:r>
        <w:rPr>
          <w:b/>
        </w:rPr>
        <w:t xml:space="preserve">Kysymys 4</w:t>
      </w:r>
    </w:p>
    <w:p>
      <w:r>
        <w:t xml:space="preserve">Mitä säädökselle on tapahduttava, jotta siitä tulee perustuslain vastainen?</w:t>
      </w:r>
    </w:p>
    <w:p>
      <w:r>
        <w:rPr>
          <w:b/>
        </w:rPr>
        <w:t xml:space="preserve">Kysymys 5</w:t>
      </w:r>
    </w:p>
    <w:p>
      <w:r>
        <w:t xml:space="preserve">Mikä voi poistaa säädöksen ja tehdä siitä perustuslain vastaisen?</w:t>
      </w:r>
    </w:p>
    <w:p>
      <w:r>
        <w:rPr>
          <w:b/>
        </w:rPr>
        <w:t xml:space="preserve">Kysymys 6</w:t>
      </w:r>
    </w:p>
    <w:p>
      <w:r>
        <w:t xml:space="preserve">Kuinka kauan jotkin liittovaltion ja osavaltioiden säädökset pysyvät voimassa sen jälkeen, kun ne on julistettu perustuslain vastaisiksi?</w:t>
      </w:r>
    </w:p>
    <w:p>
      <w:r>
        <w:rPr>
          <w:b/>
        </w:rPr>
        <w:t xml:space="preserve">Kysymys 7</w:t>
      </w:r>
    </w:p>
    <w:p>
      <w:r>
        <w:t xml:space="preserve">Minkä ratkaisun mukaan alempi tuomioistuin ei saa panna täytäntöön perustuslain vastaista lakia?</w:t>
      </w:r>
    </w:p>
    <w:p>
      <w:r>
        <w:rPr>
          <w:b/>
        </w:rPr>
        <w:t xml:space="preserve">Kysymys 8</w:t>
      </w:r>
    </w:p>
    <w:p>
      <w:r>
        <w:t xml:space="preserve">Mikä tuomioistuin kumoaa minkä tahansa tuomioistuimen, joka panee täytäntöön perustuslain vastaisen lain?</w:t>
      </w:r>
    </w:p>
    <w:p>
      <w:r>
        <w:rPr>
          <w:b/>
        </w:rPr>
        <w:t xml:space="preserve">Kysymys 9</w:t>
      </w:r>
    </w:p>
    <w:p>
      <w:r>
        <w:t xml:space="preserve">Jos säädös on perustuslain vastainen, miten se poistetaan?</w:t>
      </w:r>
    </w:p>
    <w:p>
      <w:r>
        <w:rPr>
          <w:b/>
        </w:rPr>
        <w:t xml:space="preserve">Kysymys 10</w:t>
      </w:r>
    </w:p>
    <w:p>
      <w:r>
        <w:t xml:space="preserve">Mitä tapahtuu, kun perustuslain vastainen laki jää voimaan?</w:t>
      </w:r>
    </w:p>
    <w:p>
      <w:r>
        <w:rPr>
          <w:b/>
        </w:rPr>
        <w:t xml:space="preserve">Kysymys 11</w:t>
      </w:r>
    </w:p>
    <w:p>
      <w:r>
        <w:t xml:space="preserve">Mitä tapahtuisi, jos alempi tuomioistuin yrittäisi panna täytäntöön perustuslain vastaisen lain?</w:t>
      </w:r>
    </w:p>
    <w:p>
      <w:r>
        <w:rPr>
          <w:b/>
        </w:rPr>
        <w:t xml:space="preserve">Kysymys 12</w:t>
      </w:r>
    </w:p>
    <w:p>
      <w:r>
        <w:t xml:space="preserve">Mitä tapahtuisi, jos alempi oikeusaste kieltäytyisi pitämästä voimassa perustuslain mukaista lakia?</w:t>
      </w:r>
    </w:p>
    <w:p>
      <w:r>
        <w:rPr>
          <w:b/>
        </w:rPr>
        <w:t xml:space="preserve">Kysymys 13</w:t>
      </w:r>
    </w:p>
    <w:p>
      <w:r>
        <w:t xml:space="preserve">Mitä on tapahduttava, ennen kuin korkein oikeus kumoaa alemman oikeusasteen tuomioistuimen päätöksen, jolla kieltäydytään pitämästä voimassa perustuslain mukaista lakia?</w:t>
      </w:r>
    </w:p>
    <w:p>
      <w:r>
        <w:rPr>
          <w:b/>
        </w:rPr>
        <w:t xml:space="preserve">Kysymys 14</w:t>
      </w:r>
    </w:p>
    <w:p>
      <w:r>
        <w:t xml:space="preserve">Sääntö poistetaan automaattisesti, kun sen todetaan olevan mikä?</w:t>
      </w:r>
    </w:p>
    <w:p>
      <w:r>
        <w:rPr>
          <w:b/>
        </w:rPr>
        <w:t xml:space="preserve">Kysymys 15</w:t>
      </w:r>
    </w:p>
    <w:p>
      <w:r>
        <w:t xml:space="preserve">Kuinka kauan kestää, ennen kuin stare decisis -periaate tulee voimaan?</w:t>
      </w:r>
    </w:p>
    <w:p>
      <w:r>
        <w:rPr>
          <w:b/>
        </w:rPr>
        <w:t xml:space="preserve">Kysymys 16</w:t>
      </w:r>
    </w:p>
    <w:p>
      <w:r>
        <w:t xml:space="preserve">Mikä on sen periaatteen nimi, jossa vaaditaan, että perustuslain vastaiset lait on poistettava myöhempien tuomioiden avulla?</w:t>
      </w:r>
    </w:p>
    <w:p>
      <w:r>
        <w:rPr>
          <w:b/>
        </w:rPr>
        <w:t xml:space="preserve">Kysymys 17</w:t>
      </w:r>
    </w:p>
    <w:p>
      <w:r>
        <w:t xml:space="preserve">Millainen tuomioistuin voi kumota korkeimman oikeuden perustuslain vastaisia päätöksiä?</w:t>
      </w:r>
    </w:p>
    <w:p>
      <w:r>
        <w:rPr>
          <w:b/>
        </w:rPr>
        <w:t xml:space="preserve">Kysymys 18</w:t>
      </w:r>
    </w:p>
    <w:p>
      <w:r>
        <w:t xml:space="preserve">Mikä tuomioistuin loi stare decisis -periaatteen?</w:t>
      </w:r>
    </w:p>
    <w:p>
      <w:r>
        <w:rPr>
          <w:b/>
        </w:rPr>
        <w:t xml:space="preserve">Teksti numero 3</w:t>
      </w:r>
    </w:p>
    <w:p>
      <w:r>
        <w:t xml:space="preserve">Huomattavaa on, että 1900-luvun amerikkalaisen vahingonkorvausoikeuden laajimmin vaikuttava uudistus oli </w:t>
      </w:r>
      <w:r>
        <w:rPr>
          <w:color w:val="DCDCDC"/>
        </w:rPr>
        <w:t xml:space="preserve">virheellisiä tuotteita koskeva ankaran vastuun </w:t>
      </w:r>
      <w:r>
        <w:rPr>
          <w:color w:val="A9A9A9"/>
        </w:rPr>
        <w:t xml:space="preserve">sääntö, </w:t>
      </w:r>
      <w:r>
        <w:t xml:space="preserve">joka sai alkunsa </w:t>
      </w:r>
      <w:r>
        <w:rPr>
          <w:color w:val="2F4F4F"/>
        </w:rPr>
        <w:t xml:space="preserve">takuuoikeuden </w:t>
      </w:r>
      <w:r>
        <w:t xml:space="preserve">oikeudellisista kaunisteluista</w:t>
      </w:r>
      <w:r>
        <w:t xml:space="preserve">. </w:t>
      </w:r>
      <w:r>
        <w:t xml:space="preserve">Vuonna 1963 </w:t>
      </w:r>
      <w:r>
        <w:t xml:space="preserve">Kalifornian korkeimman oikeuden tuom</w:t>
      </w:r>
      <w:r>
        <w:t xml:space="preserve">ari </w:t>
      </w:r>
      <w:r>
        <w:rPr>
          <w:color w:val="6B8E23"/>
        </w:rPr>
        <w:t xml:space="preserve">Roger J. Traynor </w:t>
      </w:r>
      <w:r>
        <w:t xml:space="preserve">hylkäsi takuuseen perustuvat oikeudelliset fiktiot ja määräsi virheellisten tuotteiden ankaran vastuun yleiseen järjestykseen perustuvaksi periaatteeksi käänteentekevässä tapauksessa </w:t>
      </w:r>
      <w:r>
        <w:rPr>
          <w:color w:val="A0522D"/>
        </w:rPr>
        <w:t xml:space="preserve">Greenman v. Yuba Power Products</w:t>
      </w:r>
      <w:r>
        <w:t xml:space="preserve">. </w:t>
      </w:r>
      <w:r>
        <w:t xml:space="preserve">American Law Institute hyväksyi sittemmin hieman erilaisen version Greenmanin säännöstä </w:t>
      </w:r>
      <w:r>
        <w:t xml:space="preserve">vahingonkorvauslain (Restatement (Second) of Torts) </w:t>
      </w:r>
      <w:r>
        <w:rPr>
          <w:color w:val="228B22"/>
        </w:rPr>
        <w:t xml:space="preserve">402A </w:t>
      </w:r>
      <w:r>
        <w:t xml:space="preserve">jaksossa, </w:t>
      </w:r>
      <w:r>
        <w:t xml:space="preserve">joka julkaistiin vuonna </w:t>
      </w:r>
      <w:r>
        <w:rPr>
          <w:color w:val="191970"/>
        </w:rPr>
        <w:t xml:space="preserve">1964 </w:t>
      </w:r>
      <w:r>
        <w:t xml:space="preserve">ja jolla oli suuri vaikutusvalta koko Yhdysvalloissa. Yhdysvaltojen </w:t>
      </w:r>
      <w:r>
        <w:t xml:space="preserve">ulkopuolella Euroopan talousyhteisö hyväksyi säännön heinäkuussa </w:t>
      </w:r>
      <w:r>
        <w:rPr>
          <w:color w:val="8B0000"/>
        </w:rPr>
        <w:t xml:space="preserve">1985</w:t>
      </w:r>
      <w:r>
        <w:t xml:space="preserve"> annetussa tuotevastuudirektiivissä</w:t>
      </w:r>
      <w:r>
        <w:t xml:space="preserve">, Australia heinäkuussa 1992 ja Japani kesäkuussa 1994.</w:t>
      </w:r>
    </w:p>
    <w:p>
      <w:r>
        <w:rPr>
          <w:b/>
        </w:rPr>
        <w:t xml:space="preserve">Kysymys 0</w:t>
      </w:r>
    </w:p>
    <w:p>
      <w:r>
        <w:t xml:space="preserve">Mistä laista on peräisin sääntö tuotevastuusta virheellisten tuotteiden osalta?</w:t>
      </w:r>
    </w:p>
    <w:p>
      <w:r>
        <w:rPr>
          <w:b/>
        </w:rPr>
        <w:t xml:space="preserve">Kysymys 1</w:t>
      </w:r>
    </w:p>
    <w:p>
      <w:r>
        <w:t xml:space="preserve">Missä tapauksessa Kalifornian korkein oikeus hylkäsi takuut ja asetti tiukasti vastuun viallisista tuotteista?</w:t>
      </w:r>
    </w:p>
    <w:p>
      <w:r>
        <w:rPr>
          <w:b/>
        </w:rPr>
        <w:t xml:space="preserve">Kysymys 2</w:t>
      </w:r>
    </w:p>
    <w:p>
      <w:r>
        <w:t xml:space="preserve">Mikä oli vaikutusvaltaisin amerikkalainen 1900-luvun vahingonkorvausoikeus?</w:t>
      </w:r>
    </w:p>
    <w:p>
      <w:r>
        <w:rPr>
          <w:b/>
        </w:rPr>
        <w:t xml:space="preserve">Kysymys 3</w:t>
      </w:r>
    </w:p>
    <w:p>
      <w:r>
        <w:t xml:space="preserve">Minä vuonna tapaus Greenman v. Yuba Power products ratkaistiin?</w:t>
      </w:r>
    </w:p>
    <w:p>
      <w:r>
        <w:rPr>
          <w:b/>
        </w:rPr>
        <w:t xml:space="preserve">Kysymys 4</w:t>
      </w:r>
    </w:p>
    <w:p>
      <w:r>
        <w:t xml:space="preserve">Mikä on yksi vahingonkorvauslainsäädännön vaikutusvaltaisimmista muutoksista?</w:t>
      </w:r>
    </w:p>
    <w:p>
      <w:r>
        <w:rPr>
          <w:b/>
        </w:rPr>
        <w:t xml:space="preserve">Kysymys 5</w:t>
      </w:r>
    </w:p>
    <w:p>
      <w:r>
        <w:t xml:space="preserve">Kuka oli eturintamassa taistelussa viallisia tuotteita koskevan lainsäädännön muuttamiseksi?</w:t>
      </w:r>
    </w:p>
    <w:p>
      <w:r>
        <w:rPr>
          <w:b/>
        </w:rPr>
        <w:t xml:space="preserve">Kysymys 6</w:t>
      </w:r>
    </w:p>
    <w:p>
      <w:r>
        <w:t xml:space="preserve">Mikä tapaus oli ratkaiseva taistelussa takuulakien muuttamiseksi?</w:t>
      </w:r>
    </w:p>
    <w:p>
      <w:r>
        <w:rPr>
          <w:b/>
        </w:rPr>
        <w:t xml:space="preserve">Kysymys 7</w:t>
      </w:r>
    </w:p>
    <w:p>
      <w:r>
        <w:t xml:space="preserve">Milloin vahingonkorvauslain (Restatement (Second) of Torts) 402A jaksossa oleva Greenmanin sääntö julkaistiin?</w:t>
      </w:r>
    </w:p>
    <w:p>
      <w:r>
        <w:rPr>
          <w:b/>
        </w:rPr>
        <w:t xml:space="preserve">Kysymys 8</w:t>
      </w:r>
    </w:p>
    <w:p>
      <w:r>
        <w:t xml:space="preserve">Milloin Restatement (Second) of Torts alettiin ottaa käyttöön Yhdysvaltojen ulkopuolella?</w:t>
      </w:r>
    </w:p>
    <w:p>
      <w:r>
        <w:rPr>
          <w:b/>
        </w:rPr>
        <w:t xml:space="preserve">Kysymys 9</w:t>
      </w:r>
    </w:p>
    <w:p>
      <w:r>
        <w:t xml:space="preserve">Mikä tapaus sattui vuonna 1994?</w:t>
      </w:r>
    </w:p>
    <w:p>
      <w:r>
        <w:rPr>
          <w:b/>
        </w:rPr>
        <w:t xml:space="preserve">Kysymys 10</w:t>
      </w:r>
    </w:p>
    <w:p>
      <w:r>
        <w:t xml:space="preserve">Missä tuotevastuudirektiivin kohdassa käsitellään takuuta?</w:t>
      </w:r>
    </w:p>
    <w:p>
      <w:r>
        <w:rPr>
          <w:b/>
        </w:rPr>
        <w:t xml:space="preserve">Kysymys 11</w:t>
      </w:r>
    </w:p>
    <w:p>
      <w:r>
        <w:t xml:space="preserve">Mikä vähäinen sääntö meni kirjoihin 20. c?</w:t>
      </w:r>
    </w:p>
    <w:p>
      <w:r>
        <w:rPr>
          <w:b/>
        </w:rPr>
        <w:t xml:space="preserve">Kysymys 12</w:t>
      </w:r>
    </w:p>
    <w:p>
      <w:r>
        <w:t xml:space="preserve">Kuka on American Law Instituten johtaja?</w:t>
      </w:r>
    </w:p>
    <w:p>
      <w:r>
        <w:rPr>
          <w:b/>
        </w:rPr>
        <w:t xml:space="preserve">Kysymys 13</w:t>
      </w:r>
    </w:p>
    <w:p>
      <w:r>
        <w:t xml:space="preserve">Milloin Traynor julkaisi vahingonkorvausoikeuden (Restatement (Second) of Torts)?</w:t>
      </w:r>
    </w:p>
    <w:p>
      <w:r>
        <w:rPr>
          <w:b/>
        </w:rPr>
        <w:t xml:space="preserve">Teksti numero 4</w:t>
      </w:r>
    </w:p>
    <w:p>
      <w:r>
        <w:rPr>
          <w:color w:val="A9A9A9"/>
        </w:rPr>
        <w:t xml:space="preserve">Vahingonkorvauslainsäädäntö </w:t>
      </w:r>
      <w:r>
        <w:t xml:space="preserve">kattaa koko kuviteltavissa olevan kirjon vääryyksiä, joita ihmiset voivat aiheuttaa toisilleen, ja tietysti se on osittain päällekkäinen </w:t>
      </w:r>
      <w:r>
        <w:rPr>
          <w:color w:val="DCDCDC"/>
        </w:rPr>
        <w:t xml:space="preserve">myös </w:t>
      </w:r>
      <w:r>
        <w:rPr>
          <w:color w:val="2F4F4F"/>
        </w:rPr>
        <w:t xml:space="preserve">rikosoikeudellisesti </w:t>
      </w:r>
      <w:r>
        <w:rPr>
          <w:color w:val="DCDCDC"/>
        </w:rPr>
        <w:t xml:space="preserve">rangaistavien vääryyksien </w:t>
      </w:r>
      <w:r>
        <w:t xml:space="preserve">kanssa</w:t>
      </w:r>
      <w:r>
        <w:t xml:space="preserve">. </w:t>
      </w:r>
      <w:r>
        <w:t xml:space="preserve">Vaikka </w:t>
      </w:r>
      <w:r>
        <w:rPr>
          <w:color w:val="556B2F"/>
        </w:rPr>
        <w:t xml:space="preserve">American Law Institute </w:t>
      </w:r>
      <w:r>
        <w:t xml:space="preserve">on pyrkinyt yhdenmukaistamaan </w:t>
      </w:r>
      <w:r>
        <w:rPr>
          <w:color w:val="6B8E23"/>
        </w:rPr>
        <w:t xml:space="preserve">vahingonkorvauslainsäädäntöä laatimalla </w:t>
      </w:r>
      <w:r>
        <w:t xml:space="preserve">useita versioita </w:t>
      </w:r>
      <w:r>
        <w:rPr>
          <w:color w:val="A0522D"/>
        </w:rPr>
        <w:t xml:space="preserve">vahingonkorvauslainsäädännön uudesta versiosta </w:t>
      </w:r>
      <w:r>
        <w:t xml:space="preserve">(</w:t>
      </w:r>
      <w:r>
        <w:rPr>
          <w:color w:val="A0522D"/>
        </w:rPr>
        <w:t xml:space="preserve">Restatement of Torts)</w:t>
      </w:r>
      <w:r>
        <w:t xml:space="preserve">, </w:t>
      </w:r>
      <w:r>
        <w:rPr>
          <w:color w:val="228B22"/>
        </w:rPr>
        <w:t xml:space="preserve">monet osavaltiot ovat päättäneet ottaa käyttöön vain tietyt osat </w:t>
      </w:r>
      <w:r>
        <w:t xml:space="preserve">uudesta versiosta ja hylätä toiset. Näin ollen </w:t>
      </w:r>
      <w:r>
        <w:t xml:space="preserve">Yhdysvaltain vahingonkorvausoikeutta ei </w:t>
      </w:r>
      <w:r>
        <w:rPr>
          <w:color w:val="191970"/>
        </w:rPr>
        <w:t xml:space="preserve">sen </w:t>
      </w:r>
      <w:r>
        <w:rPr>
          <w:color w:val="8B0000"/>
        </w:rPr>
        <w:t xml:space="preserve">valtavan koon ja monimuotoisuuden vuoksi </w:t>
      </w:r>
      <w:r>
        <w:t xml:space="preserve">voida helposti tiivistää.</w:t>
      </w:r>
    </w:p>
    <w:p>
      <w:r>
        <w:rPr>
          <w:b/>
        </w:rPr>
        <w:t xml:space="preserve">Kysymys 0</w:t>
      </w:r>
    </w:p>
    <w:p>
      <w:r>
        <w:t xml:space="preserve">Mikä laki kattaa vääryydet, joita ihmiset voivat aiheuttaa toisilleen?</w:t>
      </w:r>
    </w:p>
    <w:p>
      <w:r>
        <w:rPr>
          <w:b/>
        </w:rPr>
        <w:t xml:space="preserve">Kysymys 1</w:t>
      </w:r>
    </w:p>
    <w:p>
      <w:r>
        <w:t xml:space="preserve">Miksi amerikkalaista vahingonkorvausoikeutta ei voi helposti tiivistää?</w:t>
      </w:r>
    </w:p>
    <w:p>
      <w:r>
        <w:rPr>
          <w:b/>
        </w:rPr>
        <w:t xml:space="preserve">Kysymys 2</w:t>
      </w:r>
    </w:p>
    <w:p>
      <w:r>
        <w:t xml:space="preserve">Kun vahingonkorvausoikeutta on yritetty yhtenäistää, on syntynyt useita versioita vahingonkorvausoikeudesta, mitä versioita kutsutaan?</w:t>
      </w:r>
    </w:p>
    <w:p>
      <w:r>
        <w:rPr>
          <w:b/>
        </w:rPr>
        <w:t xml:space="preserve">Kysymys 3</w:t>
      </w:r>
    </w:p>
    <w:p>
      <w:r>
        <w:t xml:space="preserve">Mikä kattaa rikokset, jotka kohdistuvat ihmisiin?</w:t>
      </w:r>
    </w:p>
    <w:p>
      <w:r>
        <w:rPr>
          <w:b/>
        </w:rPr>
        <w:t xml:space="preserve">Kysymys 4</w:t>
      </w:r>
    </w:p>
    <w:p>
      <w:r>
        <w:t xml:space="preserve">Minkä kanssa vahingonkorvausoikeus on päällekkäistä?</w:t>
      </w:r>
    </w:p>
    <w:p>
      <w:r>
        <w:rPr>
          <w:b/>
        </w:rPr>
        <w:t xml:space="preserve">Kysymys 5</w:t>
      </w:r>
    </w:p>
    <w:p>
      <w:r>
        <w:t xml:space="preserve">Mitä vahingonkorvausoikeusjärjestelmää yritetään yhtenäistää?</w:t>
      </w:r>
    </w:p>
    <w:p>
      <w:r>
        <w:rPr>
          <w:b/>
        </w:rPr>
        <w:t xml:space="preserve">Kysymys 6</w:t>
      </w:r>
    </w:p>
    <w:p>
      <w:r>
        <w:t xml:space="preserve">Mikä on Restatement of Torts ei ole vielä onnistunut kokonaisuutena?</w:t>
      </w:r>
    </w:p>
    <w:p>
      <w:r>
        <w:rPr>
          <w:b/>
        </w:rPr>
        <w:t xml:space="preserve">Kysymys 7</w:t>
      </w:r>
    </w:p>
    <w:p>
      <w:r>
        <w:t xml:space="preserve">Miksi vahingonkorvausoikeutta on vaikea yhdenmukaistaa?</w:t>
      </w:r>
    </w:p>
    <w:p>
      <w:r>
        <w:rPr>
          <w:b/>
        </w:rPr>
        <w:t xml:space="preserve">Kysymys 8</w:t>
      </w:r>
    </w:p>
    <w:p>
      <w:r>
        <w:t xml:space="preserve">Minkä kanssa vahingonkorvaus ei ole päällekkäinen?</w:t>
      </w:r>
    </w:p>
    <w:p>
      <w:r>
        <w:rPr>
          <w:b/>
        </w:rPr>
        <w:t xml:space="preserve">Kysymys 9</w:t>
      </w:r>
    </w:p>
    <w:p>
      <w:r>
        <w:t xml:space="preserve">Mikä yritti yhtenäistää rikosoikeutta?</w:t>
      </w:r>
    </w:p>
    <w:p>
      <w:r>
        <w:rPr>
          <w:b/>
        </w:rPr>
        <w:t xml:space="preserve">Kysymys 10</w:t>
      </w:r>
    </w:p>
    <w:p>
      <w:r>
        <w:t xml:space="preserve">Minkä vuoksi amerikkalainen vahingonkorvausoikeus voidaan helposti tiivistää?</w:t>
      </w:r>
    </w:p>
    <w:p>
      <w:r>
        <w:rPr>
          <w:b/>
        </w:rPr>
        <w:t xml:space="preserve">Kysymys 11</w:t>
      </w:r>
    </w:p>
    <w:p>
      <w:r>
        <w:t xml:space="preserve">American Law Institute standardisoi mitä?</w:t>
      </w:r>
    </w:p>
    <w:p>
      <w:r>
        <w:rPr>
          <w:b/>
        </w:rPr>
        <w:t xml:space="preserve">Kysymys 12</w:t>
      </w:r>
    </w:p>
    <w:p>
      <w:r>
        <w:t xml:space="preserve">Mitä kaikkia valtiot ovat hyväksyneet?</w:t>
      </w:r>
    </w:p>
    <w:p>
      <w:r>
        <w:rPr>
          <w:b/>
        </w:rPr>
        <w:t xml:space="preserve">Teksti numero 5</w:t>
      </w:r>
    </w:p>
    <w:p>
      <w:r>
        <w:t xml:space="preserve">On kuitenkin tärkeää ymmärtää, että vastaanottosäännösten olemassaolosta huolimatta suuri osa </w:t>
      </w:r>
      <w:r>
        <w:rPr>
          <w:color w:val="A9A9A9"/>
        </w:rPr>
        <w:t xml:space="preserve">Yhdysvaltojen </w:t>
      </w:r>
      <w:r>
        <w:t xml:space="preserve">nykyisestä </w:t>
      </w:r>
      <w:r>
        <w:rPr>
          <w:color w:val="A9A9A9"/>
        </w:rPr>
        <w:t xml:space="preserve">common law -lainsäädännöstä </w:t>
      </w:r>
      <w:r>
        <w:t xml:space="preserve">on </w:t>
      </w:r>
      <w:r>
        <w:rPr>
          <w:color w:val="DCDCDC"/>
        </w:rPr>
        <w:t xml:space="preserve">poikennut merkittävästi </w:t>
      </w:r>
      <w:r>
        <w:rPr>
          <w:color w:val="2F4F4F"/>
        </w:rPr>
        <w:t xml:space="preserve">Englannin common law -lainsäädännöstä</w:t>
      </w:r>
      <w:r>
        <w:t xml:space="preserve">. </w:t>
      </w:r>
      <w:r>
        <w:t xml:space="preserve">Syynä on se, että vaikka eri Commonwealth-maiden tuomioistuimet ovat usein </w:t>
      </w:r>
      <w:r>
        <w:rPr>
          <w:color w:val="556B2F"/>
        </w:rPr>
        <w:t xml:space="preserve">saaneet</w:t>
      </w:r>
      <w:r>
        <w:t xml:space="preserve"> vaikutteita </w:t>
      </w:r>
      <w:r>
        <w:rPr>
          <w:color w:val="6B8E23"/>
        </w:rPr>
        <w:t xml:space="preserve">toistensa </w:t>
      </w:r>
      <w:r>
        <w:rPr>
          <w:color w:val="A0522D"/>
        </w:rPr>
        <w:t xml:space="preserve">tuomioista</w:t>
      </w:r>
      <w:r>
        <w:t xml:space="preserve">, </w:t>
      </w:r>
      <w:r>
        <w:rPr>
          <w:color w:val="228B22"/>
        </w:rPr>
        <w:t xml:space="preserve">amerikkalaiset tuomioistuimet noudattavat harvoin </w:t>
      </w:r>
      <w:r>
        <w:rPr>
          <w:color w:val="191970"/>
        </w:rPr>
        <w:t xml:space="preserve">vallankumouksen jälkeisiä Commonwealth-maiden tuomioita</w:t>
      </w:r>
      <w:r>
        <w:t xml:space="preserve">, paitsi jos </w:t>
      </w:r>
      <w:r>
        <w:rPr>
          <w:color w:val="483D8B"/>
        </w:rPr>
        <w:t xml:space="preserve">asiaa koskevaa amerikkalaista tuomiota ei </w:t>
      </w:r>
      <w:r>
        <w:rPr>
          <w:color w:val="8B0000"/>
        </w:rPr>
        <w:t xml:space="preserve">ole</w:t>
      </w:r>
      <w:r>
        <w:t xml:space="preserve">, jos tosiseikat ja laki ovat </w:t>
      </w:r>
      <w:r>
        <w:rPr>
          <w:color w:val="3CB371"/>
        </w:rPr>
        <w:t xml:space="preserve">lähes identtiset </w:t>
      </w:r>
      <w:r>
        <w:t xml:space="preserve">ja jos perustelut ovat </w:t>
      </w:r>
      <w:r>
        <w:rPr>
          <w:color w:val="BC8F8F"/>
        </w:rPr>
        <w:t xml:space="preserve">erittäin vakuuttavat</w:t>
      </w:r>
      <w:r>
        <w:t xml:space="preserve">.</w:t>
      </w:r>
    </w:p>
    <w:p>
      <w:r>
        <w:rPr>
          <w:b/>
        </w:rPr>
        <w:t xml:space="preserve">Kysymys 0</w:t>
      </w:r>
    </w:p>
    <w:p>
      <w:r>
        <w:t xml:space="preserve">Mistä suuri osa amerikkalaisesta common law -lainsäädännöstä on peräisin?</w:t>
      </w:r>
    </w:p>
    <w:p>
      <w:r>
        <w:rPr>
          <w:b/>
        </w:rPr>
        <w:t xml:space="preserve">Kysymys 1</w:t>
      </w:r>
    </w:p>
    <w:p>
      <w:r>
        <w:t xml:space="preserve">Milloin amerikkalaiset tuomioistuimet noudattaisivat vallankumouksen jälkeisiä kansainyhteisöjen päätöksiä?</w:t>
      </w:r>
    </w:p>
    <w:p>
      <w:r>
        <w:rPr>
          <w:b/>
        </w:rPr>
        <w:t xml:space="preserve">Kysymys 2</w:t>
      </w:r>
    </w:p>
    <w:p>
      <w:r>
        <w:t xml:space="preserve">Mikä vaikuttaa usein kansainyhteisöjen tuomioistuinten toimintaan?</w:t>
      </w:r>
    </w:p>
    <w:p>
      <w:r>
        <w:rPr>
          <w:b/>
        </w:rPr>
        <w:t xml:space="preserve">Kysymys 3</w:t>
      </w:r>
    </w:p>
    <w:p>
      <w:r>
        <w:t xml:space="preserve">Suurin osa nykyaikaisesta amerikkalaisesta common law -oikeudesta on peräisin mistä oikeudesta?</w:t>
      </w:r>
    </w:p>
    <w:p>
      <w:r>
        <w:rPr>
          <w:b/>
        </w:rPr>
        <w:t xml:space="preserve">Kysymys 4</w:t>
      </w:r>
    </w:p>
    <w:p>
      <w:r>
        <w:t xml:space="preserve">Kenen päätökset vaikuttavat usein kansainyhteisön valtioiden tuomioihin?</w:t>
      </w:r>
    </w:p>
    <w:p>
      <w:r>
        <w:rPr>
          <w:b/>
        </w:rPr>
        <w:t xml:space="preserve">Kysymys 5</w:t>
      </w:r>
    </w:p>
    <w:p>
      <w:r>
        <w:t xml:space="preserve">Mitä päätöksiä amerikkalaiset tuomioistuimet harvoin noudattavat?</w:t>
      </w:r>
    </w:p>
    <w:p>
      <w:r>
        <w:rPr>
          <w:b/>
        </w:rPr>
        <w:t xml:space="preserve">Kysymys 6</w:t>
      </w:r>
    </w:p>
    <w:p>
      <w:r>
        <w:t xml:space="preserve">Mikä on yksi syy siihen, että amerikkalaiset tuomioistuimet voivat noudattaa vallankumouksen jälkeistä Commonwealthin päätöstä missä olosuhteissa?</w:t>
      </w:r>
    </w:p>
    <w:p>
      <w:r>
        <w:rPr>
          <w:b/>
        </w:rPr>
        <w:t xml:space="preserve">Kysymys 7</w:t>
      </w:r>
    </w:p>
    <w:p>
      <w:r>
        <w:t xml:space="preserve">Kuinka lähellä Yhdysvaltain nykyinen laki on Englannin lakia?</w:t>
      </w:r>
    </w:p>
    <w:p>
      <w:r>
        <w:rPr>
          <w:b/>
        </w:rPr>
        <w:t xml:space="preserve">Kysymys 8</w:t>
      </w:r>
    </w:p>
    <w:p>
      <w:r>
        <w:t xml:space="preserve">Mitä eroa on amerikkalaisessa ja englantilaisessa laissa?</w:t>
      </w:r>
    </w:p>
    <w:p>
      <w:r>
        <w:rPr>
          <w:b/>
        </w:rPr>
        <w:t xml:space="preserve">Kysymys 9</w:t>
      </w:r>
    </w:p>
    <w:p>
      <w:r>
        <w:t xml:space="preserve">Milloin Amerikan laki noudattaisi todennäköisemmin Englannin lakia?</w:t>
      </w:r>
    </w:p>
    <w:p>
      <w:r>
        <w:rPr>
          <w:b/>
        </w:rPr>
        <w:t xml:space="preserve">Kysymys 10</w:t>
      </w:r>
    </w:p>
    <w:p>
      <w:r>
        <w:t xml:space="preserve">Kuinka lähellä toisiaan asioiden on oltava, jotta Englannin lakia voidaan käyttää?</w:t>
      </w:r>
    </w:p>
    <w:p>
      <w:r>
        <w:rPr>
          <w:b/>
        </w:rPr>
        <w:t xml:space="preserve">Kysymys 11</w:t>
      </w:r>
    </w:p>
    <w:p>
      <w:r>
        <w:t xml:space="preserve">Suuri osa amerikkalaisesta common lawsta muistuttaa mitä?</w:t>
      </w:r>
    </w:p>
    <w:p>
      <w:r>
        <w:rPr>
          <w:b/>
        </w:rPr>
        <w:t xml:space="preserve">Kysymys 12</w:t>
      </w:r>
    </w:p>
    <w:p>
      <w:r>
        <w:t xml:space="preserve">Mikä ei yleensä vaikuta kansainyhteisön maihin?</w:t>
      </w:r>
    </w:p>
    <w:p>
      <w:r>
        <w:rPr>
          <w:b/>
        </w:rPr>
        <w:t xml:space="preserve">Kysymys 13</w:t>
      </w:r>
    </w:p>
    <w:p>
      <w:r>
        <w:t xml:space="preserve">Minkälaista päättelyä vaaditaan amerikkalaisen päätöksen noudattamiseen?</w:t>
      </w:r>
    </w:p>
    <w:p>
      <w:r>
        <w:rPr>
          <w:b/>
        </w:rPr>
        <w:t xml:space="preserve">Kysymys 14</w:t>
      </w:r>
    </w:p>
    <w:p>
      <w:r>
        <w:t xml:space="preserve">Milloin amerikkalaiset noudattavat vallankumousta edeltäviä Commonwealthin päätöksiä?</w:t>
      </w:r>
    </w:p>
    <w:p>
      <w:r>
        <w:rPr>
          <w:b/>
        </w:rPr>
        <w:t xml:space="preserve">Kysymys 15</w:t>
      </w:r>
    </w:p>
    <w:p>
      <w:r>
        <w:t xml:space="preserve">Mihin englantilainen common law on hyvin samankaltainen?</w:t>
      </w:r>
    </w:p>
    <w:p>
      <w:r>
        <w:rPr>
          <w:b/>
        </w:rPr>
        <w:t xml:space="preserve">Teksti numero 6</w:t>
      </w:r>
    </w:p>
    <w:p>
      <w:r>
        <w:rPr>
          <w:color w:val="A9A9A9"/>
        </w:rPr>
        <w:t xml:space="preserve">Englannin lainsäädännön </w:t>
      </w:r>
      <w:r>
        <w:t xml:space="preserve">varsinainen sisältö </w:t>
      </w:r>
      <w:r>
        <w:t xml:space="preserve">"otettiin" virallisesti vastaan Yhdysvalloissa useilla eri tavoilla. Ensinnäkin kaikki Yhdysvaltojen osavaltiot </w:t>
      </w:r>
      <w:r>
        <w:rPr>
          <w:color w:val="DCDCDC"/>
        </w:rPr>
        <w:t xml:space="preserve">Louisianaa </w:t>
      </w:r>
      <w:r>
        <w:t xml:space="preserve">lukuun ottamatta </w:t>
      </w:r>
      <w:r>
        <w:t xml:space="preserve">ovat antaneet "vastaanottosäädöksiä", joissa yleensä todetaan, että </w:t>
      </w:r>
      <w:r>
        <w:rPr>
          <w:color w:val="556B2F"/>
        </w:rPr>
        <w:t xml:space="preserve">Englannin common law </w:t>
      </w:r>
      <w:r>
        <w:rPr>
          <w:color w:val="6B8E23"/>
        </w:rPr>
        <w:t xml:space="preserve">(erityisesti </w:t>
      </w:r>
      <w:r>
        <w:rPr>
          <w:color w:val="A0522D"/>
        </w:rPr>
        <w:t xml:space="preserve">tuomareiden laatima </w:t>
      </w:r>
      <w:r>
        <w:rPr>
          <w:color w:val="6B8E23"/>
        </w:rPr>
        <w:t xml:space="preserve">laki) on osavaltion laki siltä osin kuin </w:t>
      </w:r>
      <w:r>
        <w:t xml:space="preserve">se ei ole </w:t>
      </w:r>
      <w:r>
        <w:rPr>
          <w:color w:val="228B22"/>
        </w:rPr>
        <w:t xml:space="preserve">ristiriidassa kansallisen lainsäädännön tai alkuperäisten olosuhteiden kanssa</w:t>
      </w:r>
      <w:r>
        <w:t xml:space="preserve">. </w:t>
      </w:r>
      <w:r>
        <w:t xml:space="preserve">Joissakin vastaanottoasetuksissa asetetaan </w:t>
      </w:r>
      <w:r>
        <w:rPr>
          <w:color w:val="191970"/>
        </w:rPr>
        <w:t xml:space="preserve">erityinen </w:t>
      </w:r>
      <w:r>
        <w:t xml:space="preserve">vastaanottopäivämäärä, kuten </w:t>
      </w:r>
      <w:r>
        <w:rPr>
          <w:color w:val="8B0000"/>
        </w:rPr>
        <w:t xml:space="preserve">siirtokunnan perustamispäivä, </w:t>
      </w:r>
      <w:r>
        <w:t xml:space="preserve">kun taas toiset ovat tarkoituksellisen epämääräisiä. Niinpä </w:t>
      </w:r>
      <w:r>
        <w:rPr>
          <w:color w:val="483D8B"/>
        </w:rPr>
        <w:t xml:space="preserve">nykyiset yhdysvaltalaiset tuomioistuimet </w:t>
      </w:r>
      <w:r>
        <w:t xml:space="preserve">viittaavat usein </w:t>
      </w:r>
      <w:r>
        <w:rPr>
          <w:color w:val="3CB371"/>
        </w:rPr>
        <w:t xml:space="preserve">vallankumousta edeltäviin </w:t>
      </w:r>
      <w:r>
        <w:t xml:space="preserve">tapauksiin, kun ne keskustelevat muinaisen tuomarin laatiman common law -periaatteen kehittymisestä nykyaikaiseen muotoonsa, kuten </w:t>
      </w:r>
      <w:r>
        <w:rPr>
          <w:color w:val="BC8F8F"/>
        </w:rPr>
        <w:t xml:space="preserve">tavallisille kuljetusliikkeille</w:t>
      </w:r>
      <w:r>
        <w:t xml:space="preserve"> perinteisesti asetettuun korotettuun huolellisuusvelvollisuuteen</w:t>
      </w:r>
      <w:r>
        <w:t xml:space="preserve">.</w:t>
      </w:r>
    </w:p>
    <w:p>
      <w:r>
        <w:rPr>
          <w:b/>
        </w:rPr>
        <w:t xml:space="preserve">Kysymys 0</w:t>
      </w:r>
    </w:p>
    <w:p>
      <w:r>
        <w:t xml:space="preserve">Vastaanottopykälät ovat yleensä sama kuin mikä laki?</w:t>
      </w:r>
    </w:p>
    <w:p>
      <w:r>
        <w:rPr>
          <w:b/>
        </w:rPr>
        <w:t xml:space="preserve">Kysymys 1</w:t>
      </w:r>
    </w:p>
    <w:p>
      <w:r>
        <w:t xml:space="preserve">Kuka sivuuttaa vallankumousta edeltävät tapaukset, kun keskustellaan tuomareiden antaman oikeuden kehityksestä? </w:t>
      </w:r>
    </w:p>
    <w:p>
      <w:r>
        <w:rPr>
          <w:b/>
        </w:rPr>
        <w:t xml:space="preserve">Kysymys 2</w:t>
      </w:r>
    </w:p>
    <w:p>
      <w:r>
        <w:t xml:space="preserve">Mikä Yhdysvaltain osavaltio ei säätänyt vastaanottopykäliä? </w:t>
      </w:r>
    </w:p>
    <w:p>
      <w:r>
        <w:rPr>
          <w:b/>
        </w:rPr>
        <w:t xml:space="preserve">Kysymys 3</w:t>
      </w:r>
    </w:p>
    <w:p>
      <w:r>
        <w:t xml:space="preserve">Mikä on ainoa osavaltio, joka ei ole säätänyt vastaanottosääntöjä?</w:t>
      </w:r>
    </w:p>
    <w:p>
      <w:r>
        <w:rPr>
          <w:b/>
        </w:rPr>
        <w:t xml:space="preserve">Kysymys 4</w:t>
      </w:r>
    </w:p>
    <w:p>
      <w:r>
        <w:t xml:space="preserve">Mitä vastaanottosäännöissä sanotaan valtion laiksi?</w:t>
      </w:r>
    </w:p>
    <w:p>
      <w:r>
        <w:rPr>
          <w:b/>
        </w:rPr>
        <w:t xml:space="preserve">Kysymys 5</w:t>
      </w:r>
    </w:p>
    <w:p>
      <w:r>
        <w:t xml:space="preserve">Jotkut vastaanottosäännöt määräävät mitä?</w:t>
      </w:r>
    </w:p>
    <w:p>
      <w:r>
        <w:rPr>
          <w:b/>
        </w:rPr>
        <w:t xml:space="preserve">Kysymys 6</w:t>
      </w:r>
    </w:p>
    <w:p>
      <w:r>
        <w:t xml:space="preserve">Nykyaikaiset tuomioistuimet vetoavat usein mihin historian ajanjaksoon kuuluviin tapauksiin keskustellessaan lainmuutoksista?</w:t>
      </w:r>
    </w:p>
    <w:p>
      <w:r>
        <w:rPr>
          <w:b/>
        </w:rPr>
        <w:t xml:space="preserve">Kysymys 7</w:t>
      </w:r>
    </w:p>
    <w:p>
      <w:r>
        <w:t xml:space="preserve">Mitä ovat vastaanottosäännöt?</w:t>
      </w:r>
    </w:p>
    <w:p>
      <w:r>
        <w:rPr>
          <w:b/>
        </w:rPr>
        <w:t xml:space="preserve">Kysymys 8</w:t>
      </w:r>
    </w:p>
    <w:p>
      <w:r>
        <w:t xml:space="preserve">Milloin vastaanottosäännöt ovat voimassa?</w:t>
      </w:r>
    </w:p>
    <w:p>
      <w:r>
        <w:rPr>
          <w:b/>
        </w:rPr>
        <w:t xml:space="preserve">Kysymys 9</w:t>
      </w:r>
    </w:p>
    <w:p>
      <w:r>
        <w:t xml:space="preserve">Mistä suurin osa Yhdysvaltojen lähtölakeista on peräisin?</w:t>
      </w:r>
    </w:p>
    <w:p>
      <w:r>
        <w:rPr>
          <w:b/>
        </w:rPr>
        <w:t xml:space="preserve">Kysymys 10</w:t>
      </w:r>
    </w:p>
    <w:p>
      <w:r>
        <w:t xml:space="preserve">Mikä on ainoa stste ilman vastaanottosääntöjä?</w:t>
      </w:r>
    </w:p>
    <w:p>
      <w:r>
        <w:rPr>
          <w:b/>
        </w:rPr>
        <w:t xml:space="preserve">Kysymys 11</w:t>
      </w:r>
    </w:p>
    <w:p>
      <w:r>
        <w:t xml:space="preserve">Millaisesta tapauksesta nykyajan lakimies puhuisi puhuessaan muinaisesta tuomarin laatimasta common law -periaatteesta?</w:t>
      </w:r>
    </w:p>
    <w:p>
      <w:r>
        <w:rPr>
          <w:b/>
        </w:rPr>
        <w:t xml:space="preserve">Kysymys 12</w:t>
      </w:r>
    </w:p>
    <w:p>
      <w:r>
        <w:t xml:space="preserve">Mikä on ainoa Yhdysvaltain osavaltio, jossa on vastaanottosääntö?</w:t>
      </w:r>
    </w:p>
    <w:p>
      <w:r>
        <w:rPr>
          <w:b/>
        </w:rPr>
        <w:t xml:space="preserve">Kysymys 13</w:t>
      </w:r>
    </w:p>
    <w:p>
      <w:r>
        <w:t xml:space="preserve">Mitä englantilaisen lain muotoa on pidetty vastenmielisenä Yhdysvalloissa?</w:t>
      </w:r>
    </w:p>
    <w:p>
      <w:r>
        <w:rPr>
          <w:b/>
        </w:rPr>
        <w:t xml:space="preserve">Kysymys 14</w:t>
      </w:r>
    </w:p>
    <w:p>
      <w:r>
        <w:t xml:space="preserve">Minkä päivämäärän Louisiana valitsi määräajaksi?</w:t>
      </w:r>
    </w:p>
    <w:p>
      <w:r>
        <w:rPr>
          <w:b/>
        </w:rPr>
        <w:t xml:space="preserve">Kysymys 15</w:t>
      </w:r>
    </w:p>
    <w:p>
      <w:r>
        <w:t xml:space="preserve">Mitä tapauksia nykyajan tuomioistuimet ovat hylänneet?</w:t>
      </w:r>
    </w:p>
    <w:p>
      <w:r>
        <w:rPr>
          <w:b/>
        </w:rPr>
        <w:t xml:space="preserve">Kysymys 16</w:t>
      </w:r>
    </w:p>
    <w:p>
      <w:r>
        <w:t xml:space="preserve">Mille asetetaan alennettu huolellisuusvelvoite?</w:t>
      </w:r>
    </w:p>
    <w:p>
      <w:r>
        <w:rPr>
          <w:b/>
        </w:rPr>
        <w:t xml:space="preserve">Teksti numero 7</w:t>
      </w:r>
    </w:p>
    <w:p>
      <w:r>
        <w:rPr>
          <w:color w:val="A9A9A9"/>
        </w:rPr>
        <w:t xml:space="preserve">Amerikkalaiset </w:t>
      </w:r>
      <w:r>
        <w:t xml:space="preserve">tuomioistuimet siteerasivat </w:t>
      </w:r>
      <w:r>
        <w:t xml:space="preserve">jo varhain</w:t>
      </w:r>
      <w:r>
        <w:t xml:space="preserve">, jopa vallankumouksen jälkeen, usein </w:t>
      </w:r>
      <w:r>
        <w:rPr>
          <w:color w:val="DCDCDC"/>
        </w:rPr>
        <w:t xml:space="preserve">englantilaisia </w:t>
      </w:r>
      <w:r>
        <w:t xml:space="preserve">tapauksia</w:t>
      </w:r>
      <w:r>
        <w:rPr>
          <w:color w:val="A9A9A9"/>
        </w:rPr>
        <w:t xml:space="preserve">.</w:t>
      </w:r>
      <w:r>
        <w:t xml:space="preserve"> Tämä johtui siitä, että monien amerikkalaisten tuomioistuinten muutoksenhakupäätöksiä ei julkaistu säännöllisesti ennen </w:t>
      </w:r>
      <w:r>
        <w:rPr>
          <w:color w:val="556B2F"/>
        </w:rPr>
        <w:t xml:space="preserve">1800-luvun </w:t>
      </w:r>
      <w:r>
        <w:rPr>
          <w:color w:val="2F4F4F"/>
        </w:rPr>
        <w:t xml:space="preserve">puoliväliä</w:t>
      </w:r>
      <w:r>
        <w:t xml:space="preserve">; lakimiehet ja tuomarit käyttivät tottumuksensa vuoksi englantilaisia oikeudellisia aineistoja täyttääkseen aukon. Viittaukset englantilaisiin päätöksiin katosivat kuitenkin vähitellen </w:t>
      </w:r>
      <w:r>
        <w:rPr>
          <w:color w:val="6B8E23"/>
        </w:rPr>
        <w:t xml:space="preserve">1800-luvulla, </w:t>
      </w:r>
      <w:r>
        <w:t xml:space="preserve">kun amerikkalaiset tuomioistuimet kehittivät omia periaatteitaan amerikkalaisten oikeudellisten ongelmien ratkaisemiseksi. Julkaistujen amerikkalaisten raporttien määrä kasvoi huimasti </w:t>
      </w:r>
      <w:r>
        <w:rPr>
          <w:color w:val="A0522D"/>
        </w:rPr>
        <w:t xml:space="preserve">kahdeksastatoista </w:t>
      </w:r>
      <w:r>
        <w:t xml:space="preserve">vuonna 1810 </w:t>
      </w:r>
      <w:r>
        <w:rPr>
          <w:color w:val="228B22"/>
        </w:rPr>
        <w:t xml:space="preserve">yli </w:t>
      </w:r>
      <w:r>
        <w:rPr>
          <w:color w:val="191970"/>
        </w:rPr>
        <w:t xml:space="preserve">8 000:een </w:t>
      </w:r>
      <w:r>
        <w:t xml:space="preserve">vuoteen 1910 mennessä</w:t>
      </w:r>
      <w:r>
        <w:rPr>
          <w:color w:val="A0522D"/>
        </w:rPr>
        <w:t xml:space="preserve">. </w:t>
      </w:r>
      <w:r>
        <w:rPr>
          <w:color w:val="8B0000"/>
        </w:rPr>
        <w:t xml:space="preserve">Vuoteen 1879 mennessä yksi </w:t>
      </w:r>
      <w:r>
        <w:rPr>
          <w:color w:val="483D8B"/>
        </w:rPr>
        <w:t xml:space="preserve">Kalifornian </w:t>
      </w:r>
      <w:r>
        <w:rPr>
          <w:color w:val="8B0000"/>
        </w:rPr>
        <w:t xml:space="preserve">perustuslakikokouksen </w:t>
      </w:r>
      <w:r>
        <w:rPr>
          <w:color w:val="8B0000"/>
        </w:rPr>
        <w:t xml:space="preserve">valtuutetuista </w:t>
      </w:r>
      <w:r>
        <w:rPr>
          <w:color w:val="8B0000"/>
        </w:rPr>
        <w:t xml:space="preserve">oli jo valittanut</w:t>
      </w:r>
      <w:r>
        <w:t xml:space="preserve">: "Kun vaadimme heitä perustelemaan päätöksensä, emme tarkoita, että heidän pitäisi kirjoittaa sata sivua yksityiskohtaisia tietoja. Emme [tarkoita], että heidän pitäisi sisällyttää mukaan pienet tapaukset ja sälyttää maalle kaikki tämä hieno </w:t>
      </w:r>
      <w:r>
        <w:rPr>
          <w:color w:val="3CB371"/>
        </w:rPr>
        <w:t xml:space="preserve">oikeuskirjallisuus</w:t>
      </w:r>
      <w:r>
        <w:t xml:space="preserve">, sillä Herra tietää, että meillä on sitä jo tarpeeksi."</w:t>
      </w:r>
    </w:p>
    <w:p>
      <w:r>
        <w:rPr>
          <w:b/>
        </w:rPr>
        <w:t xml:space="preserve">Kysymys 0</w:t>
      </w:r>
    </w:p>
    <w:p>
      <w:r>
        <w:t xml:space="preserve">mitä tapauksia amerikkalaiset tuomioistuimet siteerasivat jo varhain?</w:t>
      </w:r>
    </w:p>
    <w:p>
      <w:r>
        <w:rPr>
          <w:b/>
        </w:rPr>
        <w:t xml:space="preserve">Kysymys 1</w:t>
      </w:r>
    </w:p>
    <w:p>
      <w:r>
        <w:t xml:space="preserve">Millä vuosisadalla apellatiivisista päätöksistä raportoitiin säännöllisesti?</w:t>
      </w:r>
    </w:p>
    <w:p>
      <w:r>
        <w:rPr>
          <w:b/>
        </w:rPr>
        <w:t xml:space="preserve">Kysymys 2</w:t>
      </w:r>
    </w:p>
    <w:p>
      <w:r>
        <w:t xml:space="preserve">Milloin englantilaisten päätösten noudattaminen katosi vähitellen?</w:t>
      </w:r>
    </w:p>
    <w:p>
      <w:r>
        <w:rPr>
          <w:b/>
        </w:rPr>
        <w:t xml:space="preserve">Kysymys 3</w:t>
      </w:r>
    </w:p>
    <w:p>
      <w:r>
        <w:t xml:space="preserve">Kuinka monta julkaistua raporttia amerikkalaisista niteistä oli olemassa vuonna 1810?</w:t>
      </w:r>
    </w:p>
    <w:p>
      <w:r>
        <w:rPr>
          <w:b/>
        </w:rPr>
        <w:t xml:space="preserve">Kysymys 4</w:t>
      </w:r>
    </w:p>
    <w:p>
      <w:r>
        <w:t xml:space="preserve">Kuinka monta julkaistua raporttia amerikkalaisista niteistä oli olemassa vuonna 1910?</w:t>
      </w:r>
    </w:p>
    <w:p>
      <w:r>
        <w:rPr>
          <w:b/>
        </w:rPr>
        <w:t xml:space="preserve">Kysymys 5</w:t>
      </w:r>
    </w:p>
    <w:p>
      <w:r>
        <w:t xml:space="preserve">Milloin amerikkalaiset alkoivat todella laatia omia, englantilaisista riippumattomia lakejaan?</w:t>
      </w:r>
    </w:p>
    <w:p>
      <w:r>
        <w:rPr>
          <w:b/>
        </w:rPr>
        <w:t xml:space="preserve">Kysymys 6</w:t>
      </w:r>
    </w:p>
    <w:p>
      <w:r>
        <w:t xml:space="preserve">Kuinka monta nidettä amerikkalaisia raportteja julkaistiin vuonna 1810?</w:t>
      </w:r>
    </w:p>
    <w:p>
      <w:r>
        <w:rPr>
          <w:b/>
        </w:rPr>
        <w:t xml:space="preserve">Kysymys 7</w:t>
      </w:r>
    </w:p>
    <w:p>
      <w:r>
        <w:t xml:space="preserve">Kuinka monta nidettä amerikkalaisia raportteja oli vuoteen 1910 mennessä?</w:t>
      </w:r>
    </w:p>
    <w:p>
      <w:r>
        <w:rPr>
          <w:b/>
        </w:rPr>
        <w:t xml:space="preserve">Kysymys 8</w:t>
      </w:r>
    </w:p>
    <w:p>
      <w:r>
        <w:t xml:space="preserve">Mitä mieltä lainsäätäjät olivat raporttien lisääntymisestä?</w:t>
      </w:r>
    </w:p>
    <w:p>
      <w:r>
        <w:rPr>
          <w:b/>
        </w:rPr>
        <w:t xml:space="preserve">Kysymys 9</w:t>
      </w:r>
    </w:p>
    <w:p>
      <w:r>
        <w:t xml:space="preserve">Mihin lainsäätäjät alkoivat hukkua?</w:t>
      </w:r>
    </w:p>
    <w:p>
      <w:r>
        <w:rPr>
          <w:b/>
        </w:rPr>
        <w:t xml:space="preserve">Kysymys 10</w:t>
      </w:r>
    </w:p>
    <w:p>
      <w:r>
        <w:t xml:space="preserve">Kenen oikeustapauksiin englantilaiset tuomioistuimet viittasivat jo varhain?</w:t>
      </w:r>
    </w:p>
    <w:p>
      <w:r>
        <w:rPr>
          <w:b/>
        </w:rPr>
        <w:t xml:space="preserve">Kysymys 11</w:t>
      </w:r>
    </w:p>
    <w:p>
      <w:r>
        <w:t xml:space="preserve">Milloin englantilaisten tuomioistuinten päätökset alettiin julkaista?</w:t>
      </w:r>
    </w:p>
    <w:p>
      <w:r>
        <w:rPr>
          <w:b/>
        </w:rPr>
        <w:t xml:space="preserve">Kysymys 12</w:t>
      </w:r>
    </w:p>
    <w:p>
      <w:r>
        <w:t xml:space="preserve">Kuinka monta nidettä amerikkalaisia raportteja julkaistiin vuonna 1879?</w:t>
      </w:r>
    </w:p>
    <w:p>
      <w:r>
        <w:rPr>
          <w:b/>
        </w:rPr>
        <w:t xml:space="preserve">Kysymys 13</w:t>
      </w:r>
    </w:p>
    <w:p>
      <w:r>
        <w:t xml:space="preserve">Mistä oli kotoisin edustaja, joka kehui amerikkalaista oikeuskirjallisuutta?</w:t>
      </w:r>
    </w:p>
    <w:p>
      <w:r>
        <w:rPr>
          <w:b/>
        </w:rPr>
        <w:t xml:space="preserve">Kysymys 14</w:t>
      </w:r>
    </w:p>
    <w:p>
      <w:r>
        <w:t xml:space="preserve">Kuinka monta englantilaista lakikirjaa oli vuonna 1810?</w:t>
      </w:r>
    </w:p>
    <w:p>
      <w:r>
        <w:rPr>
          <w:b/>
        </w:rPr>
        <w:t xml:space="preserve">Teksti numero 8</w:t>
      </w:r>
    </w:p>
    <w:p>
      <w:r>
        <w:rPr>
          <w:color w:val="A9A9A9"/>
        </w:rPr>
        <w:t xml:space="preserve">Liittovaltion laki </w:t>
      </w:r>
      <w:r>
        <w:t xml:space="preserve">perustuu </w:t>
      </w:r>
      <w:r>
        <w:rPr>
          <w:color w:val="DCDCDC"/>
        </w:rPr>
        <w:t xml:space="preserve">perustuslakiin</w:t>
      </w:r>
      <w:r>
        <w:t xml:space="preserve">, joka antaa </w:t>
      </w:r>
      <w:r>
        <w:rPr>
          <w:color w:val="2F4F4F"/>
        </w:rPr>
        <w:t xml:space="preserve">kongressille </w:t>
      </w:r>
      <w:r>
        <w:t xml:space="preserve">valtuudet säätää lakeja tiettyihin rajattuihin tarkoituksiin, kuten </w:t>
      </w:r>
      <w:r>
        <w:rPr>
          <w:color w:val="556B2F"/>
        </w:rPr>
        <w:t xml:space="preserve">osavaltioiden välisen kaupan </w:t>
      </w:r>
      <w:r>
        <w:t xml:space="preserve">sääntelyyn</w:t>
      </w:r>
      <w:r>
        <w:t xml:space="preserve">. </w:t>
      </w:r>
      <w:r>
        <w:rPr>
          <w:color w:val="6B8E23"/>
        </w:rPr>
        <w:t xml:space="preserve">Yhdysvaltain lakikokoelma (United States Code) on </w:t>
      </w:r>
      <w:r>
        <w:rPr>
          <w:color w:val="A0522D"/>
        </w:rPr>
        <w:t xml:space="preserve">liittovaltion yleisten ja pysyvien lakien </w:t>
      </w:r>
      <w:r>
        <w:t xml:space="preserve">virallinen kokoelma ja kodifikaatio</w:t>
      </w:r>
      <w:r>
        <w:t xml:space="preserve">. </w:t>
      </w:r>
      <w:r>
        <w:t xml:space="preserve">Monet säädökset antavat </w:t>
      </w:r>
      <w:r>
        <w:rPr>
          <w:color w:val="228B22"/>
        </w:rPr>
        <w:t xml:space="preserve">toimeenpanovallan </w:t>
      </w:r>
      <w:r>
        <w:rPr>
          <w:color w:val="191970"/>
        </w:rPr>
        <w:t xml:space="preserve">virastoille </w:t>
      </w:r>
      <w:r>
        <w:t xml:space="preserve">valtuudet laatia määräyksiä, jotka julkaistaan </w:t>
      </w:r>
      <w:r>
        <w:rPr>
          <w:color w:val="8B0000"/>
        </w:rPr>
        <w:t xml:space="preserve">Federal Register -lehdessä </w:t>
      </w:r>
      <w:r>
        <w:t xml:space="preserve">ja kodifioidaan </w:t>
      </w:r>
      <w:r>
        <w:rPr>
          <w:color w:val="3CB371"/>
        </w:rPr>
        <w:t xml:space="preserve">Code of Federal Regulations -säädöskokoelmaan</w:t>
      </w:r>
      <w:r>
        <w:t xml:space="preserve">. Asetuksilla on yleensä myös lainvoima Chevron-opin mukaisesti. Monet oikeudenkäynnit riippuvat liittovaltion lain tai asetuksen merkityksestä, ja tuomioistuinten tulkinnat merkityksestä ovat oikeudellisesti sitovia stare decisis -periaatteen mukaisesti.</w:t>
      </w:r>
    </w:p>
    <w:p>
      <w:r>
        <w:rPr>
          <w:b/>
        </w:rPr>
        <w:t xml:space="preserve">Kysymys 0</w:t>
      </w:r>
    </w:p>
    <w:p>
      <w:r>
        <w:t xml:space="preserve">Mistä liittovaltion laki tulee?</w:t>
      </w:r>
    </w:p>
    <w:p>
      <w:r>
        <w:rPr>
          <w:b/>
        </w:rPr>
        <w:t xml:space="preserve">Kysymys 1</w:t>
      </w:r>
    </w:p>
    <w:p>
      <w:r>
        <w:t xml:space="preserve">Mikä antaa kongressille rajoitetun vallan säätää lakeja?</w:t>
      </w:r>
    </w:p>
    <w:p>
      <w:r>
        <w:rPr>
          <w:b/>
        </w:rPr>
        <w:t xml:space="preserve">Kysymys 2</w:t>
      </w:r>
    </w:p>
    <w:p>
      <w:r>
        <w:t xml:space="preserve">Mikä on liittovaltion säädösten virallinen kokoelma ja kodifikaatio?</w:t>
      </w:r>
    </w:p>
    <w:p>
      <w:r>
        <w:rPr>
          <w:b/>
        </w:rPr>
        <w:t xml:space="preserve">Kysymys 3</w:t>
      </w:r>
    </w:p>
    <w:p>
      <w:r>
        <w:t xml:space="preserve">Missä asetukset julkaistaan?</w:t>
      </w:r>
    </w:p>
    <w:p>
      <w:r>
        <w:rPr>
          <w:b/>
        </w:rPr>
        <w:t xml:space="preserve">Kysymys 4</w:t>
      </w:r>
    </w:p>
    <w:p>
      <w:r>
        <w:t xml:space="preserve">Mihin säädökset on kodifioitu?</w:t>
      </w:r>
    </w:p>
    <w:p>
      <w:r>
        <w:rPr>
          <w:b/>
        </w:rPr>
        <w:t xml:space="preserve">Kysymys 5</w:t>
      </w:r>
    </w:p>
    <w:p>
      <w:r>
        <w:t xml:space="preserve">Mistä liittovaltion laki alkaa?</w:t>
      </w:r>
    </w:p>
    <w:p>
      <w:r>
        <w:rPr>
          <w:b/>
        </w:rPr>
        <w:t xml:space="preserve">Kysymys 6</w:t>
      </w:r>
    </w:p>
    <w:p>
      <w:r>
        <w:t xml:space="preserve">Kenellä on valtuudet ja oikeus säätää osavaltioiden välistä kauppaa koskevia lakeja?</w:t>
      </w:r>
    </w:p>
    <w:p>
      <w:r>
        <w:rPr>
          <w:b/>
        </w:rPr>
        <w:t xml:space="preserve">Kysymys 7</w:t>
      </w:r>
    </w:p>
    <w:p>
      <w:r>
        <w:t xml:space="preserve">Mikä on kaikkien liittovaltion säädösten kokoaminen ja kodifiointi?</w:t>
      </w:r>
    </w:p>
    <w:p>
      <w:r>
        <w:rPr>
          <w:b/>
        </w:rPr>
        <w:t xml:space="preserve">Kysymys 8</w:t>
      </w:r>
    </w:p>
    <w:p>
      <w:r>
        <w:t xml:space="preserve">Kenelle perussäännöt antavat valtuudet laatia asetuksia?</w:t>
      </w:r>
    </w:p>
    <w:p>
      <w:r>
        <w:rPr>
          <w:b/>
        </w:rPr>
        <w:t xml:space="preserve">Kysymys 9</w:t>
      </w:r>
    </w:p>
    <w:p>
      <w:r>
        <w:t xml:space="preserve">Mistä toimeenpanovallan virastojen asetukset löytyvät?</w:t>
      </w:r>
    </w:p>
    <w:p>
      <w:r>
        <w:rPr>
          <w:b/>
        </w:rPr>
        <w:t xml:space="preserve">Kysymys 10</w:t>
      </w:r>
    </w:p>
    <w:p>
      <w:r>
        <w:t xml:space="preserve">Mistä perustuslaki juontaa juurensa?</w:t>
      </w:r>
    </w:p>
    <w:p>
      <w:r>
        <w:rPr>
          <w:b/>
        </w:rPr>
        <w:t xml:space="preserve">Kysymys 11</w:t>
      </w:r>
    </w:p>
    <w:p>
      <w:r>
        <w:t xml:space="preserve">Mikä on esimerkki asiasta, jota kongressi ei voi säännellä?</w:t>
      </w:r>
    </w:p>
    <w:p>
      <w:r>
        <w:rPr>
          <w:b/>
        </w:rPr>
        <w:t xml:space="preserve">Kysymys 12</w:t>
      </w:r>
    </w:p>
    <w:p>
      <w:r>
        <w:t xml:space="preserve">Mikä haara luo Chevron-opin?</w:t>
      </w:r>
    </w:p>
    <w:p>
      <w:r>
        <w:rPr>
          <w:b/>
        </w:rPr>
        <w:t xml:space="preserve">Kysymys 13</w:t>
      </w:r>
    </w:p>
    <w:p>
      <w:r>
        <w:t xml:space="preserve">Mitä Chevron-oppi kokoaa ja kodifioi?</w:t>
      </w:r>
    </w:p>
    <w:p>
      <w:r>
        <w:rPr>
          <w:b/>
        </w:rPr>
        <w:t xml:space="preserve">Kysymys 14</w:t>
      </w:r>
    </w:p>
    <w:p>
      <w:r>
        <w:t xml:space="preserve">Missä Federal Register julkaistaan?</w:t>
      </w:r>
    </w:p>
    <w:p>
      <w:r>
        <w:rPr>
          <w:b/>
        </w:rPr>
        <w:t xml:space="preserve">Teksti numero 9</w:t>
      </w:r>
    </w:p>
    <w:p>
      <w:r>
        <w:t xml:space="preserve">1700- ja 1800-luvuilla </w:t>
      </w:r>
      <w:r>
        <w:rPr>
          <w:color w:val="A9A9A9"/>
        </w:rPr>
        <w:t xml:space="preserve">liittovaltion lainsäädäntö </w:t>
      </w:r>
      <w:r>
        <w:t xml:space="preserve">keskittyi perinteisesti aloihin, joilla </w:t>
      </w:r>
      <w:r>
        <w:t xml:space="preserve">liittovaltion perustuslaki </w:t>
      </w:r>
      <w:r>
        <w:rPr>
          <w:color w:val="DCDCDC"/>
        </w:rPr>
        <w:t xml:space="preserve">antoi nimenomaisesti valtuudet liittovaltion hallitukselle</w:t>
      </w:r>
      <w:r>
        <w:t xml:space="preserve">, kuten armeijaan, rahaan, ulkosuhteisiin (erityisesti kansainvälisiin sopimuksiin), tariffeihin, </w:t>
      </w:r>
      <w:r>
        <w:rPr>
          <w:color w:val="2F4F4F"/>
        </w:rPr>
        <w:t xml:space="preserve">teollis- ja tekijänoikeuksiin </w:t>
      </w:r>
      <w:r>
        <w:t xml:space="preserve">(erityisesti patentteihin ja tekijänoikeuksiin) ja postiin. </w:t>
      </w:r>
      <w:r>
        <w:rPr>
          <w:color w:val="6B8E23"/>
        </w:rPr>
        <w:t xml:space="preserve">1900-luvun </w:t>
      </w:r>
      <w:r>
        <w:rPr>
          <w:color w:val="556B2F"/>
        </w:rPr>
        <w:t xml:space="preserve">alusta </w:t>
      </w:r>
      <w:r>
        <w:t xml:space="preserve">lähtien </w:t>
      </w:r>
      <w:r>
        <w:rPr>
          <w:color w:val="228B22"/>
        </w:rPr>
        <w:t xml:space="preserve">perustuslain </w:t>
      </w:r>
      <w:r>
        <w:rPr>
          <w:color w:val="A0522D"/>
        </w:rPr>
        <w:t xml:space="preserve">kauppa- ja kulutuslausekkeiden </w:t>
      </w:r>
      <w:r>
        <w:t xml:space="preserve">laajat tulkinnat </w:t>
      </w:r>
      <w:r>
        <w:t xml:space="preserve">ovat mahdollistaneet liittovaltion lainsäädännön laajentamisen sellaisille aloille kuin ilmailu, televiestintä, rautatiet, lääketiede, kilpailuoikeus ja tavaramerkit. Joillakin aloilla, kuten ilmailun ja rautateiden alalla, liittovaltion hallitus on kehittänyt kattavan järjestelmän, joka syrjäyttää </w:t>
      </w:r>
      <w:r>
        <w:rPr>
          <w:color w:val="191970"/>
        </w:rPr>
        <w:t xml:space="preserve">käytännössä kaiken osavaltioiden lainsäädännön</w:t>
      </w:r>
      <w:r>
        <w:t xml:space="preserve">, kun taas toisilla aloilla, kuten perheoikeuden alalla, suhteellisen pieni määrä liittovaltion säädöksiä (jotka yleensä kattavat osavaltioiden väliset ja kansainväliset tilanteet) on vuorovaikutuksessa paljon laajemman osavaltioiden lainsäädännön kanssa. Esimerkiksi kilpailuoikeuden, tavaramerkkioikeuden ja työlainsäädännön kaltaisilla aloilla sekä liittovaltion että </w:t>
      </w:r>
      <w:r>
        <w:rPr>
          <w:color w:val="8B0000"/>
        </w:rPr>
        <w:t xml:space="preserve">osavaltioiden </w:t>
      </w:r>
      <w:r>
        <w:t xml:space="preserve">tasolla on tehokkaita lakeja</w:t>
      </w:r>
      <w:r>
        <w:t xml:space="preserve">, jotka </w:t>
      </w:r>
      <w:r>
        <w:rPr>
          <w:color w:val="483D8B"/>
        </w:rPr>
        <w:t xml:space="preserve">toimivat rinnakkain</w:t>
      </w:r>
      <w:r>
        <w:t xml:space="preserve">. Joillakin </w:t>
      </w:r>
      <w:r>
        <w:t xml:space="preserve">aloilla, kuten vakuutusalalla, kongressi on säätänyt lakeja, joissa nimenomaisesti kieltäydytään sääntelemästä niitä niin kauan kuin osavaltioilla on </w:t>
      </w:r>
      <w:r>
        <w:rPr>
          <w:color w:val="3CB371"/>
        </w:rPr>
        <w:t xml:space="preserve">niitä säänteleviä </w:t>
      </w:r>
      <w:r>
        <w:t xml:space="preserve">lakeja </w:t>
      </w:r>
      <w:r>
        <w:t xml:space="preserve">(ks. esim. </w:t>
      </w:r>
      <w:r>
        <w:rPr>
          <w:color w:val="663399"/>
        </w:rPr>
        <w:t xml:space="preserve">McCarran-Ferguson Act</w:t>
      </w:r>
      <w:r>
        <w:t xml:space="preserve">).</w:t>
      </w:r>
    </w:p>
    <w:p>
      <w:r>
        <w:rPr>
          <w:b/>
        </w:rPr>
        <w:t xml:space="preserve">Kysymys 0</w:t>
      </w:r>
    </w:p>
    <w:p>
      <w:r>
        <w:t xml:space="preserve">Millä perustuslain osa-alueilla käsitellään ilmailun, rautateiden ja tavaramerkkien kaltaisia kysymyksiä?</w:t>
      </w:r>
    </w:p>
    <w:p>
      <w:r>
        <w:rPr>
          <w:b/>
        </w:rPr>
        <w:t xml:space="preserve">Kysymys 1</w:t>
      </w:r>
    </w:p>
    <w:p>
      <w:r>
        <w:t xml:space="preserve">Vakuutusten kaltaisilla oikeudenaloilla on lakeja, joilla kieltäydytään sääntelemästä niitä niin kauan kuin osavaltioilla on lakeja, joilla tehdään mitä?</w:t>
      </w:r>
    </w:p>
    <w:p>
      <w:r>
        <w:rPr>
          <w:b/>
        </w:rPr>
        <w:t xml:space="preserve">Kysymys 2</w:t>
      </w:r>
    </w:p>
    <w:p>
      <w:r>
        <w:t xml:space="preserve">Millaista omaisuutta tavaramerkit ja tekijänoikeudet ovat?</w:t>
      </w:r>
    </w:p>
    <w:p>
      <w:r>
        <w:rPr>
          <w:b/>
        </w:rPr>
        <w:t xml:space="preserve">Kysymys 3</w:t>
      </w:r>
    </w:p>
    <w:p>
      <w:r>
        <w:t xml:space="preserve">Mikä ohjaa esimerkiksi sotilasasioita, rahaa, ulkosuhteita jne.?</w:t>
      </w:r>
    </w:p>
    <w:p>
      <w:r>
        <w:rPr>
          <w:b/>
        </w:rPr>
        <w:t xml:space="preserve">Kysymys 4</w:t>
      </w:r>
    </w:p>
    <w:p>
      <w:r>
        <w:t xml:space="preserve">Minkä ansiosta liittovaltion laki alkoi laajentua muille aloille, kuten avaition, televiestinnän, rautateiden jne. aloille?</w:t>
      </w:r>
    </w:p>
    <w:p>
      <w:r>
        <w:rPr>
          <w:b/>
        </w:rPr>
        <w:t xml:space="preserve">Kysymys 5</w:t>
      </w:r>
    </w:p>
    <w:p>
      <w:r>
        <w:t xml:space="preserve">Milloin perustuslain kauppa- ja kulutuslausekkeet sallivat liittovaltion vallan laajentamisen?</w:t>
      </w:r>
    </w:p>
    <w:p>
      <w:r>
        <w:rPr>
          <w:b/>
        </w:rPr>
        <w:t xml:space="preserve">Kysymys 6</w:t>
      </w:r>
    </w:p>
    <w:p>
      <w:r>
        <w:t xml:space="preserve">Mikä on kongressin säätämä laki, jossa todetaan, että se kieltäytyy sääntelemästä joitakin teollisuudenaloja niin kauan kuin osavaltioilla on jo olemassa säännöksiä?</w:t>
      </w:r>
    </w:p>
    <w:p>
      <w:r>
        <w:rPr>
          <w:b/>
        </w:rPr>
        <w:t xml:space="preserve">Kysymys 7</w:t>
      </w:r>
    </w:p>
    <w:p>
      <w:r>
        <w:t xml:space="preserve">Mitä tapahtuu, kun sekä liittovaltion että osavaltioiden hallituksilla on päällekkäisiä säännöksiä?</w:t>
      </w:r>
    </w:p>
    <w:p>
      <w:r>
        <w:rPr>
          <w:b/>
        </w:rPr>
        <w:t xml:space="preserve">Kysymys 8</w:t>
      </w:r>
    </w:p>
    <w:p>
      <w:r>
        <w:t xml:space="preserve">Mitä oikeudenaloja sivuutettiin yleisesti 1700- ja 1800-luvuilla?</w:t>
      </w:r>
    </w:p>
    <w:p>
      <w:r>
        <w:rPr>
          <w:b/>
        </w:rPr>
        <w:t xml:space="preserve">Kysymys 9</w:t>
      </w:r>
    </w:p>
    <w:p>
      <w:r>
        <w:t xml:space="preserve">Milloin liittovaltion laki menetti toimivaltansa ilmailun alalla?</w:t>
      </w:r>
    </w:p>
    <w:p>
      <w:r>
        <w:rPr>
          <w:b/>
        </w:rPr>
        <w:t xml:space="preserve">Kysymys 10</w:t>
      </w:r>
    </w:p>
    <w:p>
      <w:r>
        <w:t xml:space="preserve">Mikä on liittovaltion kilpailulainsäädäntö?</w:t>
      </w:r>
    </w:p>
    <w:p>
      <w:r>
        <w:rPr>
          <w:b/>
        </w:rPr>
        <w:t xml:space="preserve">Kysymys 11</w:t>
      </w:r>
    </w:p>
    <w:p>
      <w:r>
        <w:t xml:space="preserve">Mikä oli sen lain nimi, joka mahdollisti laajemmat tulkinnat 1900-luvulla?</w:t>
      </w:r>
    </w:p>
    <w:p>
      <w:r>
        <w:rPr>
          <w:b/>
        </w:rPr>
        <w:t xml:space="preserve">Kysymys 12</w:t>
      </w:r>
    </w:p>
    <w:p>
      <w:r>
        <w:t xml:space="preserve">Työlainsäädäntö on vain mitä lakia liittovaltion sijasta?</w:t>
      </w:r>
    </w:p>
    <w:p>
      <w:r>
        <w:rPr>
          <w:b/>
        </w:rPr>
        <w:t xml:space="preserve">Teksti numero 10</w:t>
      </w:r>
    </w:p>
    <w:p>
      <w:r>
        <w:t xml:space="preserve">Kun </w:t>
      </w:r>
      <w:r>
        <w:rPr>
          <w:color w:val="A9A9A9"/>
        </w:rPr>
        <w:t xml:space="preserve">presidentti </w:t>
      </w:r>
      <w:r>
        <w:t xml:space="preserve">on </w:t>
      </w:r>
      <w:r>
        <w:t xml:space="preserve">allekirjoittanut </w:t>
      </w:r>
      <w:r>
        <w:rPr>
          <w:color w:val="DCDCDC"/>
        </w:rPr>
        <w:t xml:space="preserve">lakiehdotuksen </w:t>
      </w:r>
      <w:r>
        <w:t xml:space="preserve">(tai kongressi on hyväksynyt sen veto-oikeudellaan), se </w:t>
      </w:r>
      <w:r>
        <w:rPr>
          <w:color w:val="2F4F4F"/>
        </w:rPr>
        <w:t xml:space="preserve">toimitetaan </w:t>
      </w:r>
      <w:r>
        <w:rPr>
          <w:color w:val="556B2F"/>
        </w:rPr>
        <w:t xml:space="preserve">National Archives and Records Administrationin (NARA) liittovaltion rekisteritoimistoon (Office of the Federal Register, OFR)</w:t>
      </w:r>
      <w:r>
        <w:t xml:space="preserve">, jossa sille </w:t>
      </w:r>
      <w:r>
        <w:rPr>
          <w:color w:val="6B8E23"/>
        </w:rPr>
        <w:t xml:space="preserve">annetaan </w:t>
      </w:r>
      <w:r>
        <w:rPr>
          <w:color w:val="A0522D"/>
        </w:rPr>
        <w:t xml:space="preserve">lakinumero </w:t>
      </w:r>
      <w:r>
        <w:t xml:space="preserve">ja se valmistellaan </w:t>
      </w:r>
      <w:r>
        <w:rPr>
          <w:color w:val="228B22"/>
        </w:rPr>
        <w:t xml:space="preserve">julkaistavaksi </w:t>
      </w:r>
      <w:r>
        <w:rPr>
          <w:color w:val="191970"/>
        </w:rPr>
        <w:t xml:space="preserve">liitelakina</w:t>
      </w:r>
      <w:r>
        <w:t xml:space="preserve">. </w:t>
      </w:r>
      <w:r>
        <w:rPr>
          <w:color w:val="3CB371"/>
        </w:rPr>
        <w:t xml:space="preserve">OFR </w:t>
      </w:r>
      <w:r>
        <w:t xml:space="preserve">antaa </w:t>
      </w:r>
      <w:r>
        <w:rPr>
          <w:color w:val="8B0000"/>
        </w:rPr>
        <w:t xml:space="preserve">julkisille </w:t>
      </w:r>
      <w:r>
        <w:t xml:space="preserve">laeille, mutta ei </w:t>
      </w:r>
      <w:r>
        <w:rPr>
          <w:color w:val="483D8B"/>
        </w:rPr>
        <w:t xml:space="preserve">yksityisille laeille, </w:t>
      </w:r>
      <w:r>
        <w:t xml:space="preserve">myös lakisääteisen lainauksen</w:t>
      </w:r>
      <w:r>
        <w:t xml:space="preserve">. </w:t>
      </w:r>
      <w:r>
        <w:t xml:space="preserve">Kunkin kongressin istuntojakson päätteeksi lakiesitykset kootaan sidottuihin niteisiin, joita kutsutaan nimellä </w:t>
      </w:r>
      <w:r>
        <w:rPr>
          <w:color w:val="BC8F8F"/>
        </w:rPr>
        <w:t xml:space="preserve">United States Statutes at Large, </w:t>
      </w:r>
      <w:r>
        <w:t xml:space="preserve">ja niitä kutsutaan </w:t>
      </w:r>
      <w:r>
        <w:rPr>
          <w:color w:val="663399"/>
        </w:rPr>
        <w:t xml:space="preserve">istuntolaeiksi</w:t>
      </w:r>
      <w:r>
        <w:t xml:space="preserve">. </w:t>
      </w:r>
      <w:r>
        <w:t xml:space="preserve">Statutes at Large -julkaisussa lait esitetään </w:t>
      </w:r>
      <w:r>
        <w:rPr>
          <w:color w:val="008080"/>
        </w:rPr>
        <w:t xml:space="preserve">kronologisessa järjestyksessä täsmälleen siinä järjestyksessä kuin ne on säädetty</w:t>
      </w:r>
      <w:r>
        <w:t xml:space="preserve">.</w:t>
      </w:r>
    </w:p>
    <w:p>
      <w:r>
        <w:rPr>
          <w:b/>
        </w:rPr>
        <w:t xml:space="preserve">Kysymys 0</w:t>
      </w:r>
    </w:p>
    <w:p>
      <w:r>
        <w:t xml:space="preserve">Kuka allekirjoittaa lakiesityksen laiksi?</w:t>
      </w:r>
    </w:p>
    <w:p>
      <w:r>
        <w:rPr>
          <w:b/>
        </w:rPr>
        <w:t xml:space="preserve">Kysymys 1</w:t>
      </w:r>
    </w:p>
    <w:p>
      <w:r>
        <w:t xml:space="preserve">Minne lakiehdotus menee sen jälkeen, kun se on allekirjoitettu?</w:t>
      </w:r>
    </w:p>
    <w:p>
      <w:r>
        <w:rPr>
          <w:b/>
        </w:rPr>
        <w:t xml:space="preserve">Kysymys 2</w:t>
      </w:r>
    </w:p>
    <w:p>
      <w:r>
        <w:t xml:space="preserve">Mikä on uusi laki, joka on annettu NARA:n OFR:ssä?</w:t>
      </w:r>
    </w:p>
    <w:p>
      <w:r>
        <w:rPr>
          <w:b/>
        </w:rPr>
        <w:t xml:space="preserve">Kysymys 3</w:t>
      </w:r>
    </w:p>
    <w:p>
      <w:r>
        <w:t xml:space="preserve">Kun uusi laki on saanut lakinumeron, se valmistellaan julkaistavaksi nimellä mikä?</w:t>
      </w:r>
    </w:p>
    <w:p>
      <w:r>
        <w:rPr>
          <w:b/>
        </w:rPr>
        <w:t xml:space="preserve">Kysymys 4</w:t>
      </w:r>
    </w:p>
    <w:p>
      <w:r>
        <w:t xml:space="preserve">Minkälaisille laeille OFR ei anna lakisääteistä viittausta?</w:t>
      </w:r>
    </w:p>
    <w:p>
      <w:r>
        <w:rPr>
          <w:b/>
        </w:rPr>
        <w:t xml:space="preserve">Kysymys 5</w:t>
      </w:r>
    </w:p>
    <w:p>
      <w:r>
        <w:t xml:space="preserve">Minne lakiehdotus menee sen jälkeen, kun presidentti on allekirjoittanut sen?</w:t>
      </w:r>
    </w:p>
    <w:p>
      <w:r>
        <w:rPr>
          <w:b/>
        </w:rPr>
        <w:t xml:space="preserve">Kysymys 6</w:t>
      </w:r>
    </w:p>
    <w:p>
      <w:r>
        <w:t xml:space="preserve">Mitä tapahtuu sen jälkeen, kun lasku on toimitettu OFR:lle?</w:t>
      </w:r>
    </w:p>
    <w:p>
      <w:r>
        <w:rPr>
          <w:b/>
        </w:rPr>
        <w:t xml:space="preserve">Kysymys 7</w:t>
      </w:r>
    </w:p>
    <w:p>
      <w:r>
        <w:t xml:space="preserve">Kun laskulle on annettu numero, mitä varten se valmistetaan?</w:t>
      </w:r>
    </w:p>
    <w:p>
      <w:r>
        <w:rPr>
          <w:b/>
        </w:rPr>
        <w:t xml:space="preserve">Kysymys 8</w:t>
      </w:r>
    </w:p>
    <w:p>
      <w:r>
        <w:t xml:space="preserve">Kun lipsahduslait on sisällytetty Yhdysvaltojen yleisiin säädöksiin, mikä on niiden nimi?</w:t>
      </w:r>
    </w:p>
    <w:p>
      <w:r>
        <w:rPr>
          <w:b/>
        </w:rPr>
        <w:t xml:space="preserve">Kysymys 9</w:t>
      </w:r>
    </w:p>
    <w:p>
      <w:r>
        <w:t xml:space="preserve">Mikä on Yhdysvaltojen Statutes at Large?</w:t>
      </w:r>
    </w:p>
    <w:p>
      <w:r>
        <w:rPr>
          <w:b/>
        </w:rPr>
        <w:t xml:space="preserve">Kysymys 10</w:t>
      </w:r>
    </w:p>
    <w:p>
      <w:r>
        <w:t xml:space="preserve">Mitä kongressi allekirjoittaa laiksi?</w:t>
      </w:r>
    </w:p>
    <w:p>
      <w:r>
        <w:rPr>
          <w:b/>
        </w:rPr>
        <w:t xml:space="preserve">Kysymys 11</w:t>
      </w:r>
    </w:p>
    <w:p>
      <w:r>
        <w:t xml:space="preserve">Mikä järjestö antaa yksityisoikeudellisille laeille lakisääteisiä viittauksia?</w:t>
      </w:r>
    </w:p>
    <w:p>
      <w:r>
        <w:rPr>
          <w:b/>
        </w:rPr>
        <w:t xml:space="preserve">Kysymys 12</w:t>
      </w:r>
    </w:p>
    <w:p>
      <w:r>
        <w:t xml:space="preserve">Mitä kutsutaan sidotuiksi seteleiksi?</w:t>
      </w:r>
    </w:p>
    <w:p>
      <w:r>
        <w:rPr>
          <w:b/>
        </w:rPr>
        <w:t xml:space="preserve">Kysymys 13</w:t>
      </w:r>
    </w:p>
    <w:p>
      <w:r>
        <w:t xml:space="preserve">Minkälaisille laeille NARA myöntää lakisääteisiä viittauksia?</w:t>
      </w:r>
    </w:p>
    <w:p>
      <w:r>
        <w:rPr>
          <w:b/>
        </w:rPr>
        <w:t xml:space="preserve">Kysymys 14</w:t>
      </w:r>
    </w:p>
    <w:p>
      <w:r>
        <w:t xml:space="preserve">Kuka allekirjoittaa laskun sen jälkeen, kun se on toimitettu OFR:lle?</w:t>
      </w:r>
    </w:p>
    <w:p>
      <w:r>
        <w:rPr>
          <w:b/>
        </w:rPr>
        <w:t xml:space="preserve">Teksti numero 11</w:t>
      </w:r>
    </w:p>
    <w:p>
      <w:r>
        <w:t xml:space="preserve">Kongressi antaa usein </w:t>
      </w:r>
      <w:r>
        <w:rPr>
          <w:color w:val="A9A9A9"/>
        </w:rPr>
        <w:t xml:space="preserve">säädöksiä</w:t>
      </w:r>
      <w:r>
        <w:t xml:space="preserve">, joilla annetaan </w:t>
      </w:r>
      <w:r>
        <w:t xml:space="preserve">liittovaltion virastoille </w:t>
      </w:r>
      <w:r>
        <w:rPr>
          <w:color w:val="DCDCDC"/>
        </w:rPr>
        <w:t xml:space="preserve">laaja sääntelyvaltuus</w:t>
      </w:r>
      <w:r>
        <w:t xml:space="preserve">. </w:t>
      </w:r>
      <w:r>
        <w:t xml:space="preserve">Usein kongressi on yksinkertaisesti </w:t>
      </w:r>
      <w:r>
        <w:rPr>
          <w:color w:val="2F4F4F"/>
        </w:rPr>
        <w:t xml:space="preserve">liian umpikujassa laatiakseen </w:t>
      </w:r>
      <w:r>
        <w:rPr>
          <w:color w:val="556B2F"/>
        </w:rPr>
        <w:t xml:space="preserve">yksityiskohtaisia säädöksiä</w:t>
      </w:r>
      <w:r>
        <w:rPr>
          <w:color w:val="2F4F4F"/>
        </w:rPr>
        <w:t xml:space="preserve">, joissa selitetään, miten viraston pitäisi reagoida kaikkiin mahdollisiin tilanteisiin, </w:t>
      </w:r>
      <w:r>
        <w:t xml:space="preserve">tai kongressi uskoo, että viraston </w:t>
      </w:r>
      <w:r>
        <w:rPr>
          <w:color w:val="6B8E23"/>
        </w:rPr>
        <w:t xml:space="preserve">tekniset asiantuntijat </w:t>
      </w:r>
      <w:r>
        <w:t xml:space="preserve">ovat parhaiten varustautuneita käsittelemään tiettyjä tilanteita niiden syntyessä. Siksi liittovaltion virastoilla on valtuudet antaa </w:t>
      </w:r>
      <w:r>
        <w:rPr>
          <w:color w:val="A0522D"/>
        </w:rPr>
        <w:t xml:space="preserve">asetuksia</w:t>
      </w:r>
      <w:r>
        <w:t xml:space="preserve">. </w:t>
      </w:r>
      <w:r>
        <w:rPr>
          <w:color w:val="191970"/>
        </w:rPr>
        <w:t xml:space="preserve">Chevron </w:t>
      </w:r>
      <w:r>
        <w:rPr>
          <w:color w:val="8B0000"/>
        </w:rPr>
        <w:t xml:space="preserve">deference </w:t>
      </w:r>
      <w:r>
        <w:rPr>
          <w:color w:val="228B22"/>
        </w:rPr>
        <w:t xml:space="preserve">-periaatteen </w:t>
      </w:r>
      <w:r>
        <w:t xml:space="preserve">mukaisesti </w:t>
      </w:r>
      <w:r>
        <w:rPr>
          <w:color w:val="483D8B"/>
        </w:rPr>
        <w:t xml:space="preserve">asetuksilla on yleensä </w:t>
      </w:r>
      <w:r>
        <w:rPr>
          <w:color w:val="3CB371"/>
        </w:rPr>
        <w:t xml:space="preserve">lainvoima, kunhan ne perustuvat </w:t>
      </w:r>
      <w:r>
        <w:rPr>
          <w:color w:val="BC8F8F"/>
        </w:rPr>
        <w:t xml:space="preserve">asiaa koskevien lakien </w:t>
      </w:r>
      <w:r>
        <w:rPr>
          <w:color w:val="483D8B"/>
        </w:rPr>
        <w:t xml:space="preserve">järkevään tulkintaan</w:t>
      </w:r>
      <w:r>
        <w:t xml:space="preserve">.</w:t>
      </w:r>
    </w:p>
    <w:p>
      <w:r>
        <w:rPr>
          <w:b/>
        </w:rPr>
        <w:t xml:space="preserve">Kysymys 0</w:t>
      </w:r>
    </w:p>
    <w:p>
      <w:r>
        <w:t xml:space="preserve">Mitä kongressi usein myöntää antaakseen liittovaltion virastoille säädösvaltaa?</w:t>
      </w:r>
    </w:p>
    <w:p>
      <w:r>
        <w:rPr>
          <w:b/>
        </w:rPr>
        <w:t xml:space="preserve">Kysymys 1</w:t>
      </w:r>
    </w:p>
    <w:p>
      <w:r>
        <w:t xml:space="preserve">Mitä liittovaltion virastot saavat julkistaa?</w:t>
      </w:r>
    </w:p>
    <w:p>
      <w:r>
        <w:rPr>
          <w:b/>
        </w:rPr>
        <w:t xml:space="preserve">Kysymys 2</w:t>
      </w:r>
    </w:p>
    <w:p>
      <w:r>
        <w:t xml:space="preserve">Millä säädöksillä on tavallisesti voimassa oleva voima?</w:t>
      </w:r>
    </w:p>
    <w:p>
      <w:r>
        <w:rPr>
          <w:b/>
        </w:rPr>
        <w:t xml:space="preserve">Kysymys 3</w:t>
      </w:r>
    </w:p>
    <w:p>
      <w:r>
        <w:t xml:space="preserve">Säännöksillä on lainvoima, kun ne perustuvat järkevään tulkintaan mistä?</w:t>
      </w:r>
    </w:p>
    <w:p>
      <w:r>
        <w:rPr>
          <w:b/>
        </w:rPr>
        <w:t xml:space="preserve">Kysymys 4</w:t>
      </w:r>
    </w:p>
    <w:p>
      <w:r>
        <w:t xml:space="preserve">Minkä vallan kongressi on myöntänyt liittovaltion virastoille?</w:t>
      </w:r>
    </w:p>
    <w:p>
      <w:r>
        <w:rPr>
          <w:b/>
        </w:rPr>
        <w:t xml:space="preserve">Kysymys 5</w:t>
      </w:r>
    </w:p>
    <w:p>
      <w:r>
        <w:t xml:space="preserve">Miksi kongressi antaa liittovaltion virastoille yleisiä valtuuksia?</w:t>
      </w:r>
    </w:p>
    <w:p>
      <w:r>
        <w:rPr>
          <w:b/>
        </w:rPr>
        <w:t xml:space="preserve">Kysymys 6</w:t>
      </w:r>
    </w:p>
    <w:p>
      <w:r>
        <w:t xml:space="preserve">Mikä antaa liittovaltion virastojen antamille säädöksille oikeuden valvoa niiden täytäntöönpanoa?</w:t>
      </w:r>
    </w:p>
    <w:p>
      <w:r>
        <w:rPr>
          <w:b/>
        </w:rPr>
        <w:t xml:space="preserve">Kysymys 7</w:t>
      </w:r>
    </w:p>
    <w:p>
      <w:r>
        <w:t xml:space="preserve">Mitä Chevron-periaatteessa säädetään?</w:t>
      </w:r>
    </w:p>
    <w:p>
      <w:r>
        <w:rPr>
          <w:b/>
        </w:rPr>
        <w:t xml:space="preserve">Kysymys 8</w:t>
      </w:r>
    </w:p>
    <w:p>
      <w:r>
        <w:t xml:space="preserve">Mitä liittovaltion virastot säätävät sääntöjä varten?</w:t>
      </w:r>
    </w:p>
    <w:p>
      <w:r>
        <w:rPr>
          <w:b/>
        </w:rPr>
        <w:t xml:space="preserve">Kysymys 9</w:t>
      </w:r>
    </w:p>
    <w:p>
      <w:r>
        <w:t xml:space="preserve">Mitä kongressi voi laatia?</w:t>
      </w:r>
    </w:p>
    <w:p>
      <w:r>
        <w:rPr>
          <w:b/>
        </w:rPr>
        <w:t xml:space="preserve">Kysymys 10</w:t>
      </w:r>
    </w:p>
    <w:p>
      <w:r>
        <w:t xml:space="preserve">Mikä kongressin mielestä haittaa viraston kykyä selviytyä tilanteista?</w:t>
      </w:r>
    </w:p>
    <w:p>
      <w:r>
        <w:rPr>
          <w:b/>
        </w:rPr>
        <w:t xml:space="preserve">Kysymys 11</w:t>
      </w:r>
    </w:p>
    <w:p>
      <w:r>
        <w:t xml:space="preserve">Kongressin umpikujaan joutumista kutsutaan millä periaatteella?</w:t>
      </w:r>
    </w:p>
    <w:p>
      <w:r>
        <w:rPr>
          <w:b/>
        </w:rPr>
        <w:t xml:space="preserve">Kysymys 12</w:t>
      </w:r>
    </w:p>
    <w:p>
      <w:r>
        <w:t xml:space="preserve">Chevronin kunnioitus estää asetusten tulkinnan mitä?</w:t>
      </w:r>
    </w:p>
    <w:p>
      <w:r>
        <w:rPr>
          <w:b/>
        </w:rPr>
        <w:t xml:space="preserve">Teksti numero 12</w:t>
      </w:r>
    </w:p>
    <w:p>
      <w:r>
        <w:t xml:space="preserve">Vaikea kysymys on, ulottuuko liittovaltion tuomiovalta sitovan ennakkotapauksen muodostamiseen noudattamalla tiukasti </w:t>
      </w:r>
      <w:r>
        <w:rPr>
          <w:color w:val="A9A9A9"/>
        </w:rPr>
        <w:t xml:space="preserve">stare decisis -sääntöä</w:t>
      </w:r>
      <w:r>
        <w:t xml:space="preserve">. </w:t>
      </w:r>
      <w:r>
        <w:t xml:space="preserve">Tällöin </w:t>
      </w:r>
      <w:r>
        <w:rPr>
          <w:color w:val="DCDCDC"/>
        </w:rPr>
        <w:t xml:space="preserve">tapauksen ratkaisemisesta tulee itsessään rajoitettu lainsäätämisen muoto, </w:t>
      </w:r>
      <w:r>
        <w:t xml:space="preserve">koska </w:t>
      </w:r>
      <w:r>
        <w:rPr>
          <w:color w:val="2F4F4F"/>
        </w:rPr>
        <w:t xml:space="preserve">muutoksenhakutuomioistuimen päätökset </w:t>
      </w:r>
      <w:r>
        <w:rPr>
          <w:color w:val="556B2F"/>
        </w:rPr>
        <w:t xml:space="preserve">sitovat siten itseään ja alempia tuomioistuimia tulevissa tapauksissa </w:t>
      </w:r>
      <w:r>
        <w:t xml:space="preserve">(ja </w:t>
      </w:r>
      <w:r>
        <w:rPr>
          <w:color w:val="6B8E23"/>
        </w:rPr>
        <w:t xml:space="preserve">sitovat </w:t>
      </w:r>
      <w:r>
        <w:t xml:space="preserve">siten myös </w:t>
      </w:r>
      <w:r>
        <w:rPr>
          <w:color w:val="6B8E23"/>
        </w:rPr>
        <w:t xml:space="preserve">implisiittisesti </w:t>
      </w:r>
      <w:r>
        <w:rPr>
          <w:color w:val="A0522D"/>
        </w:rPr>
        <w:t xml:space="preserve">kaikkia tuomioistuimen toimivaltaan kuuluvia henkilöitä</w:t>
      </w:r>
      <w:r>
        <w:t xml:space="preserve">). </w:t>
      </w:r>
      <w:r>
        <w:t xml:space="preserve">Ennen liittovaltion tuomioistuinten sääntöihin </w:t>
      </w:r>
      <w:r>
        <w:rPr>
          <w:color w:val="228B22"/>
        </w:rPr>
        <w:t xml:space="preserve">vuonna</w:t>
      </w:r>
      <w:r>
        <w:t xml:space="preserve"> 2007 tehtyä merkittävää muutosta </w:t>
      </w:r>
      <w:r>
        <w:t xml:space="preserve">noin </w:t>
      </w:r>
      <w:r>
        <w:t xml:space="preserve">viidesosa liittovaltion muutoksenhakutapauksista julkaistiin ja niistä tuli siten sitovia ennakkotapauksia, kun taas loput olivat julkaisemattomia ja sitoivat vain kunkin tapauksen osapuolia.</w:t>
      </w:r>
    </w:p>
    <w:p>
      <w:r>
        <w:rPr>
          <w:b/>
        </w:rPr>
        <w:t xml:space="preserve">Kysymys 0</w:t>
      </w:r>
    </w:p>
    <w:p>
      <w:r>
        <w:t xml:space="preserve">Mitä käytetään määritettäessä, ulottuuko liittovaltion tuomiovalta sitovan ennakkotapauksen laatimiseen?</w:t>
      </w:r>
    </w:p>
    <w:p>
      <w:r>
        <w:rPr>
          <w:b/>
        </w:rPr>
        <w:t xml:space="preserve">Kysymys 1</w:t>
      </w:r>
    </w:p>
    <w:p>
      <w:r>
        <w:t xml:space="preserve">Mitä on stare decisis?</w:t>
      </w:r>
    </w:p>
    <w:p>
      <w:r>
        <w:rPr>
          <w:b/>
        </w:rPr>
        <w:t xml:space="preserve">Kysymys 2</w:t>
      </w:r>
    </w:p>
    <w:p>
      <w:r>
        <w:t xml:space="preserve">Miksi stare decisis on rajoitettu lainsäätämisen muoto?</w:t>
      </w:r>
    </w:p>
    <w:p>
      <w:r>
        <w:rPr>
          <w:b/>
        </w:rPr>
        <w:t xml:space="preserve">Kysymys 3</w:t>
      </w:r>
    </w:p>
    <w:p>
      <w:r>
        <w:t xml:space="preserve">Keneen muuhun stare decisis vaikuttaa?</w:t>
      </w:r>
    </w:p>
    <w:p>
      <w:r>
        <w:rPr>
          <w:b/>
        </w:rPr>
        <w:t xml:space="preserve">Kysymys 4</w:t>
      </w:r>
    </w:p>
    <w:p>
      <w:r>
        <w:t xml:space="preserve">Minkä säännön mukaan oikeudellisen vallan muotoilu tapahtuu?</w:t>
      </w:r>
    </w:p>
    <w:p>
      <w:r>
        <w:rPr>
          <w:b/>
        </w:rPr>
        <w:t xml:space="preserve">Kysymys 5</w:t>
      </w:r>
    </w:p>
    <w:p>
      <w:r>
        <w:t xml:space="preserve">Kuinka suuri osa liittovaltion muutoksenhakutapauksista julkaistiin vuonna 2007?</w:t>
      </w:r>
    </w:p>
    <w:p>
      <w:r>
        <w:rPr>
          <w:b/>
        </w:rPr>
        <w:t xml:space="preserve">Kysymys 6</w:t>
      </w:r>
    </w:p>
    <w:p>
      <w:r>
        <w:t xml:space="preserve">Milloin liittovaltion muutoksenhakutapauksia alettiin julkaista?</w:t>
      </w:r>
    </w:p>
    <w:p>
      <w:r>
        <w:rPr>
          <w:b/>
        </w:rPr>
        <w:t xml:space="preserve">Kysymys 7</w:t>
      </w:r>
    </w:p>
    <w:p>
      <w:r>
        <w:t xml:space="preserve">Mitä alempien tuomioistuinten päätökset sitovat?</w:t>
      </w:r>
    </w:p>
    <w:p>
      <w:r>
        <w:rPr>
          <w:b/>
        </w:rPr>
        <w:t xml:space="preserve">Kysymys 8</w:t>
      </w:r>
    </w:p>
    <w:p>
      <w:r>
        <w:t xml:space="preserve">Keitä stare decisis ei koske?</w:t>
      </w:r>
    </w:p>
    <w:p>
      <w:r>
        <w:rPr>
          <w:b/>
        </w:rPr>
        <w:t xml:space="preserve">Teksti numero 13</w:t>
      </w:r>
    </w:p>
    <w:p>
      <w:r>
        <w:t xml:space="preserve">Kuten </w:t>
      </w:r>
      <w:r>
        <w:rPr>
          <w:color w:val="A9A9A9"/>
        </w:rPr>
        <w:t xml:space="preserve">liittovaltion tuomari </w:t>
      </w:r>
      <w:r>
        <w:rPr>
          <w:color w:val="DCDCDC"/>
        </w:rPr>
        <w:t xml:space="preserve">Alex Kozinski </w:t>
      </w:r>
      <w:r>
        <w:t xml:space="preserve">on huomauttanut, </w:t>
      </w:r>
      <w:r>
        <w:rPr>
          <w:color w:val="2F4F4F"/>
        </w:rPr>
        <w:t xml:space="preserve">sitovaa ennakkotapausta </w:t>
      </w:r>
      <w:r>
        <w:t xml:space="preserve">ei yksinkertaisesti ollut olemassa silloin, kun perustuslaki laadittiin. Tuomioistuinten päätöksistä ei raportoitu johdonmukaisesti, tarkasti ja uskollisesti Atlantin molemmin puolin (</w:t>
      </w:r>
      <w:r>
        <w:rPr>
          <w:color w:val="556B2F"/>
        </w:rPr>
        <w:t xml:space="preserve">toimittajat yksinkertaisesti kirjoittivat usein uudelleen tai jättivät julkaisematta päätökset</w:t>
      </w:r>
      <w:r>
        <w:rPr>
          <w:color w:val="6B8E23"/>
        </w:rPr>
        <w:t xml:space="preserve">, joista he eivät pitäneet</w:t>
      </w:r>
      <w:r>
        <w:t xml:space="preserve">), ja Yhdistyneessä kuningaskunnassa ei ollut </w:t>
      </w:r>
      <w:r>
        <w:rPr>
          <w:color w:val="A0522D"/>
        </w:rPr>
        <w:t xml:space="preserve">yhtenäistä tuomioistuinhierarkiaa </w:t>
      </w:r>
      <w:r>
        <w:t xml:space="preserve">ennen 1800-luvun loppua. Lisäksi englantilaiset tuomarit </w:t>
      </w:r>
      <w:r>
        <w:t xml:space="preserve">uskoivat </w:t>
      </w:r>
      <w:r>
        <w:rPr>
          <w:color w:val="228B22"/>
        </w:rPr>
        <w:t xml:space="preserve">1700-luvulla </w:t>
      </w:r>
      <w:r>
        <w:t xml:space="preserve">nykyään vanhentuneisiin luonnonoikeusteorioihin, joiden mukaan </w:t>
      </w:r>
      <w:r>
        <w:rPr>
          <w:color w:val="191970"/>
        </w:rPr>
        <w:t xml:space="preserve">lain uskottiin olevan olemassa riippumatta siitä, mitä yksittäiset tuomarit sanoivat</w:t>
      </w:r>
      <w:r>
        <w:t xml:space="preserve">. </w:t>
      </w:r>
      <w:r>
        <w:t xml:space="preserve">Tuomareiden </w:t>
      </w:r>
      <w:r>
        <w:rPr>
          <w:color w:val="8B0000"/>
        </w:rPr>
        <w:t xml:space="preserve">katsottiin ainoastaan julistavan lakia, joka oli aina ollut teoreettisesti olemassa, eikä lain luojina</w:t>
      </w:r>
      <w:r>
        <w:t xml:space="preserve">. </w:t>
      </w:r>
      <w:r>
        <w:t xml:space="preserve">Näin ollen tuomari saattoi hylätä toisen tuomarin mielipiteen yksinkertaisesti </w:t>
      </w:r>
      <w:r>
        <w:rPr>
          <w:color w:val="483D8B"/>
        </w:rPr>
        <w:t xml:space="preserve">virheellisenä lausumana laista, samaan </w:t>
      </w:r>
      <w:r>
        <w:t xml:space="preserve">tapaan kuin tiedemiehet säännöllisesti hylkäävät toistensa johtopäätökset virheellisinä lausumina tieteen laeista.</w:t>
      </w:r>
    </w:p>
    <w:p>
      <w:r>
        <w:rPr>
          <w:b/>
        </w:rPr>
        <w:t xml:space="preserve">Kysymys 0</w:t>
      </w:r>
    </w:p>
    <w:p>
      <w:r>
        <w:t xml:space="preserve">Kuka on todennut, että sitovaa ennakkotapausta ei ollut olemassa, kun perustuslaki kirjoitettiin?</w:t>
      </w:r>
    </w:p>
    <w:p>
      <w:r>
        <w:rPr>
          <w:b/>
        </w:rPr>
        <w:t xml:space="preserve">Kysymys 1</w:t>
      </w:r>
    </w:p>
    <w:p>
      <w:r>
        <w:t xml:space="preserve">Miksi päätöksiä ei ilmoitettu tai koodattu oikein?</w:t>
      </w:r>
    </w:p>
    <w:p>
      <w:r>
        <w:rPr>
          <w:b/>
        </w:rPr>
        <w:t xml:space="preserve">Kysymys 2</w:t>
      </w:r>
    </w:p>
    <w:p>
      <w:r>
        <w:t xml:space="preserve">Mitä luonnollisia oikeusteorioita englantilaiset tuomarit käyttivät 18. vuosisadalla?</w:t>
      </w:r>
    </w:p>
    <w:p>
      <w:r>
        <w:rPr>
          <w:b/>
        </w:rPr>
        <w:t xml:space="preserve">Kysymys 3</w:t>
      </w:r>
    </w:p>
    <w:p>
      <w:r>
        <w:t xml:space="preserve">Miksi yksi tuomari voisi hylätä toisen tuomarin lausunnon?</w:t>
      </w:r>
    </w:p>
    <w:p>
      <w:r>
        <w:rPr>
          <w:b/>
        </w:rPr>
        <w:t xml:space="preserve">Kysymys 4</w:t>
      </w:r>
    </w:p>
    <w:p>
      <w:r>
        <w:t xml:space="preserve">Miksi yksi tuomari hylkäisi toisen mielipiteen?</w:t>
      </w:r>
    </w:p>
    <w:p>
      <w:r>
        <w:rPr>
          <w:b/>
        </w:rPr>
        <w:t xml:space="preserve">Kysymys 5</w:t>
      </w:r>
    </w:p>
    <w:p>
      <w:r>
        <w:t xml:space="preserve">Mikä alkoi silloin, kun perustuslaki laadittiin?</w:t>
      </w:r>
    </w:p>
    <w:p>
      <w:r>
        <w:rPr>
          <w:b/>
        </w:rPr>
        <w:t xml:space="preserve">Kysymys 6</w:t>
      </w:r>
    </w:p>
    <w:p>
      <w:r>
        <w:t xml:space="preserve">Mikä oli sen tuomarin nimi, joka uskoi julistavansa jo olemassa olevan lain?</w:t>
      </w:r>
    </w:p>
    <w:p>
      <w:r>
        <w:rPr>
          <w:b/>
        </w:rPr>
        <w:t xml:space="preserve">Kysymys 7</w:t>
      </w:r>
    </w:p>
    <w:p>
      <w:r>
        <w:t xml:space="preserve">Milloin luonnonoikeusteoria meni pois muodista?</w:t>
      </w:r>
    </w:p>
    <w:p>
      <w:r>
        <w:rPr>
          <w:b/>
        </w:rPr>
        <w:t xml:space="preserve">Kysymys 8</w:t>
      </w:r>
    </w:p>
    <w:p>
      <w:r>
        <w:t xml:space="preserve">Toimittajat eivät saaneet estää julkaisemista millä perusteella?</w:t>
      </w:r>
    </w:p>
    <w:p>
      <w:r>
        <w:rPr>
          <w:b/>
        </w:rPr>
        <w:t xml:space="preserve">Kysymys 9</w:t>
      </w:r>
    </w:p>
    <w:p>
      <w:r>
        <w:t xml:space="preserve">Mitä Yhdistyneen kuningaskunnan tuomioistuimet tekivät 1800-luvun lopulla?</w:t>
      </w:r>
    </w:p>
    <w:p>
      <w:r>
        <w:rPr>
          <w:b/>
        </w:rPr>
        <w:t xml:space="preserve">Teksti numero 14</w:t>
      </w:r>
    </w:p>
    <w:p>
      <w:r>
        <w:t xml:space="preserve">Toisin kuin osavaltioissa, </w:t>
      </w:r>
      <w:r>
        <w:rPr>
          <w:color w:val="A9A9A9"/>
        </w:rPr>
        <w:t xml:space="preserve">liittovaltion tasolla ei ole täysivaltaista vastaanottosäädöstä, joka jatkaisi common law -lakia </w:t>
      </w:r>
      <w:r>
        <w:t xml:space="preserve">ja </w:t>
      </w:r>
      <w:r>
        <w:rPr>
          <w:color w:val="DCDCDC"/>
        </w:rPr>
        <w:t xml:space="preserve">antaisi </w:t>
      </w:r>
      <w:r>
        <w:t xml:space="preserve">siten </w:t>
      </w:r>
      <w:r>
        <w:rPr>
          <w:color w:val="DCDCDC"/>
        </w:rPr>
        <w:t xml:space="preserve">liittovaltion tuomioistuimille valtuudet muodostaa oikeuskäytäntöä </w:t>
      </w:r>
      <w:r>
        <w:t xml:space="preserve">englantilaisten edeltäjiensä tavoin. Liittovaltion tuomioistuimet ovat yksinomaan liittovaltion perustuslain ja </w:t>
      </w:r>
      <w:r>
        <w:rPr>
          <w:color w:val="2F4F4F"/>
        </w:rPr>
        <w:t xml:space="preserve">liittovaltion </w:t>
      </w:r>
      <w:r>
        <w:rPr>
          <w:color w:val="556B2F"/>
        </w:rPr>
        <w:t xml:space="preserve">oikeuslaitosta </w:t>
      </w:r>
      <w:r>
        <w:rPr>
          <w:color w:val="2F4F4F"/>
        </w:rPr>
        <w:t xml:space="preserve">koskevien lakien </w:t>
      </w:r>
      <w:r>
        <w:t xml:space="preserve">luomia</w:t>
      </w:r>
      <w:r>
        <w:t xml:space="preserve">. </w:t>
      </w:r>
      <w:r>
        <w:t xml:space="preserve">On kuitenkin yleisesti hyväksyttyä, että Yhdysvaltojen </w:t>
      </w:r>
      <w:r>
        <w:rPr>
          <w:color w:val="6B8E23"/>
        </w:rPr>
        <w:t xml:space="preserve">perustajaisät </w:t>
      </w:r>
      <w:r>
        <w:t xml:space="preserve">antamalla </w:t>
      </w:r>
      <w:r>
        <w:t xml:space="preserve">Yhdysvaltojen perustuslain </w:t>
      </w:r>
      <w:r>
        <w:rPr>
          <w:color w:val="228B22"/>
        </w:rPr>
        <w:t xml:space="preserve">kolmannessa </w:t>
      </w:r>
      <w:r>
        <w:t xml:space="preserve">artiklassa </w:t>
      </w:r>
      <w:r>
        <w:t xml:space="preserve">"</w:t>
      </w:r>
      <w:r>
        <w:rPr>
          <w:color w:val="A0522D"/>
        </w:rPr>
        <w:t xml:space="preserve">tuomiovallan</w:t>
      </w:r>
      <w:r>
        <w:t xml:space="preserve">" korkeimmalle oikeudelle ja alemmille liittovaltion tuomioistuimille </w:t>
      </w:r>
      <w:r>
        <w:t xml:space="preserve">antoivat niille siten </w:t>
      </w:r>
      <w:r>
        <w:rPr>
          <w:color w:val="191970"/>
        </w:rPr>
        <w:t xml:space="preserve">common law -tuomioistuinten implisiittisen tuomiovallan muodostaa vakuuttavia ennakkotapauksia</w:t>
      </w:r>
      <w:r>
        <w:t xml:space="preserve">; perustajaisät hyväksyivät, ymmärsivät ja tunnustivat tämän vallan laajalti, </w:t>
      </w:r>
      <w:r>
        <w:rPr>
          <w:color w:val="8B0000"/>
        </w:rPr>
        <w:t xml:space="preserve">kun perustuslaki ratifioitiin</w:t>
      </w:r>
      <w:r>
        <w:t xml:space="preserve">. Useat oikeusoppineet ovat väittäneet, että liittovaltion tuomioistuimen toimivalta ratkaista "tapauksia tai riita-asioita" sisältää väistämättä toimivallan päättää näiden tapausten ja riita-asioiden ennakkotapausvaikutuksesta.</w:t>
      </w:r>
    </w:p>
    <w:p>
      <w:r>
        <w:rPr>
          <w:b/>
        </w:rPr>
        <w:t xml:space="preserve">Kysymys 0</w:t>
      </w:r>
    </w:p>
    <w:p>
      <w:r>
        <w:t xml:space="preserve">Miten liittovaltion virastot erosivat englantilaisista vastineistaan?</w:t>
      </w:r>
    </w:p>
    <w:p>
      <w:r>
        <w:rPr>
          <w:b/>
        </w:rPr>
        <w:t xml:space="preserve">Kysymys 1</w:t>
      </w:r>
    </w:p>
    <w:p>
      <w:r>
        <w:t xml:space="preserve">Mitä puuttuva täysistuntovastaanotto teki?</w:t>
      </w:r>
    </w:p>
    <w:p>
      <w:r>
        <w:rPr>
          <w:b/>
        </w:rPr>
        <w:t xml:space="preserve">Kysymys 2</w:t>
      </w:r>
    </w:p>
    <w:p>
      <w:r>
        <w:t xml:space="preserve">Mihin liittovaltion tuomioistuimet kuuluvat?</w:t>
      </w:r>
    </w:p>
    <w:p>
      <w:r>
        <w:rPr>
          <w:b/>
        </w:rPr>
        <w:t xml:space="preserve">Kysymys 3</w:t>
      </w:r>
    </w:p>
    <w:p>
      <w:r>
        <w:t xml:space="preserve">Missä kohtaa alkuperäistä perustuslakia oikeuslaitoksen valta on?</w:t>
      </w:r>
    </w:p>
    <w:p>
      <w:r>
        <w:rPr>
          <w:b/>
        </w:rPr>
        <w:t xml:space="preserve">Kysymys 4</w:t>
      </w:r>
    </w:p>
    <w:p>
      <w:r>
        <w:t xml:space="preserve">Mitä kolmas artikla antaa liittovaltion virastoille?</w:t>
      </w:r>
    </w:p>
    <w:p>
      <w:r>
        <w:rPr>
          <w:b/>
        </w:rPr>
        <w:t xml:space="preserve">Kysymys 5</w:t>
      </w:r>
    </w:p>
    <w:p>
      <w:r>
        <w:t xml:space="preserve">Minkä liittovaltion säädösten toimivallan ulkopuolelle jäävät liittovaltion tuomioistuimet?</w:t>
      </w:r>
    </w:p>
    <w:p>
      <w:r>
        <w:rPr>
          <w:b/>
        </w:rPr>
        <w:t xml:space="preserve">Kysymys 6</w:t>
      </w:r>
    </w:p>
    <w:p>
      <w:r>
        <w:t xml:space="preserve">Minkä vallan perustajaisät poistivat kolmannesta artiklasta?</w:t>
      </w:r>
    </w:p>
    <w:p>
      <w:r>
        <w:rPr>
          <w:b/>
        </w:rPr>
        <w:t xml:space="preserve">Kysymys 7</w:t>
      </w:r>
    </w:p>
    <w:p>
      <w:r>
        <w:t xml:space="preserve">Kenelle korkein oikeus myönsi tuomiovallan?</w:t>
      </w:r>
    </w:p>
    <w:p>
      <w:r>
        <w:rPr>
          <w:b/>
        </w:rPr>
        <w:t xml:space="preserve">Kysymys 8</w:t>
      </w:r>
    </w:p>
    <w:p>
      <w:r>
        <w:t xml:space="preserve">Missä kohtaa perustuslakia on täysivaltaista vastaanottoa koskeva säännös?</w:t>
      </w:r>
    </w:p>
    <w:p>
      <w:r>
        <w:rPr>
          <w:b/>
        </w:rPr>
        <w:t xml:space="preserve">Kysymys 9</w:t>
      </w:r>
    </w:p>
    <w:p>
      <w:r>
        <w:t xml:space="preserve">Milloin tutkijat alkoivat väittää, että tuomiovaltaan kuuluu ennakkotapausvaikutus?</w:t>
      </w:r>
    </w:p>
    <w:p>
      <w:r>
        <w:rPr>
          <w:b/>
        </w:rPr>
        <w:t xml:space="preserve">Teksti numero 15</w:t>
      </w:r>
    </w:p>
    <w:p>
      <w:r>
        <w:rPr>
          <w:color w:val="A9A9A9"/>
        </w:rPr>
        <w:t xml:space="preserve">Kozinskin </w:t>
      </w:r>
      <w:r>
        <w:t xml:space="preserve">analyysin mukaan </w:t>
      </w:r>
      <w:r>
        <w:rPr>
          <w:color w:val="DCDCDC"/>
        </w:rPr>
        <w:t xml:space="preserve">sitovaa ennakkotapausta </w:t>
      </w:r>
      <w:r>
        <w:t xml:space="preserve">koskeva nykysääntö </w:t>
      </w:r>
      <w:r>
        <w:t xml:space="preserve">puolestaan </w:t>
      </w:r>
      <w:r>
        <w:t xml:space="preserve">tuli Yhdysvalloissa mahdolliseksi </w:t>
      </w:r>
      <w:r>
        <w:rPr>
          <w:color w:val="556B2F"/>
        </w:rPr>
        <w:t xml:space="preserve">1800-luvulla </w:t>
      </w:r>
      <w:r>
        <w:t xml:space="preserve">vasta sen jälkeen, kun </w:t>
      </w:r>
      <w:r>
        <w:rPr>
          <w:color w:val="6B8E23"/>
        </w:rPr>
        <w:t xml:space="preserve">tuomioistuinten hierarkia oli selkeä (</w:t>
      </w:r>
      <w:r>
        <w:rPr>
          <w:color w:val="A0522D"/>
        </w:rPr>
        <w:t xml:space="preserve">Judiciary Acts -lakien </w:t>
      </w:r>
      <w:r>
        <w:rPr>
          <w:color w:val="6B8E23"/>
        </w:rPr>
        <w:t xml:space="preserve">nojalla) ja kun </w:t>
      </w:r>
      <w:r>
        <w:rPr>
          <w:color w:val="228B22"/>
        </w:rPr>
        <w:t xml:space="preserve">West Publishing </w:t>
      </w:r>
      <w:r>
        <w:rPr>
          <w:color w:val="6B8E23"/>
        </w:rPr>
        <w:t xml:space="preserve">alkoi julkaista säännöllisesti sanatarkasti Yhdysvaltojen muutoksenhakupäätöksiä</w:t>
      </w:r>
      <w:r>
        <w:t xml:space="preserve">. Sääntö kehittyi vähitellen tapauskohtaisesti laajentaen oikeuslaitoksen julkista politiikkaa, joka koski tehokasta oikeushallintoa (toisin sanoen tuomiovallan tehokasta käyttöä). </w:t>
      </w:r>
      <w:r>
        <w:rPr>
          <w:color w:val="191970"/>
        </w:rPr>
        <w:t xml:space="preserve">Ennakkotapaussääntöä </w:t>
      </w:r>
      <w:r>
        <w:t xml:space="preserve">perustellaan nykyään yleisesti ottaen julkisoikeudellisena periaatteena, ensinnäkin perustavanlaatuisen oikeudenmukaisuuden vuoksi ja toiseksi siksi, että </w:t>
      </w:r>
      <w:r>
        <w:rPr>
          <w:color w:val="8B0000"/>
        </w:rPr>
        <w:t xml:space="preserve">ilman oikeuskäytäntöä olisi täysin mahdoton toteuttaa sitä, että jokaisen oikeustapauksen jokaista vähäistäkin kysymystä käsiteltäisiin, perusteltaisiin ja ratkaistaisiin </w:t>
      </w:r>
      <w:r>
        <w:t xml:space="preserve">ensimmäisten periaatteiden (kuten asiaankuuluvien lakien, perustuslain säännösten ja niiden taustalla olevien julkisten toimintaperiaatteiden) pohjalta, mikä puolestaan aiheuttaisi </w:t>
      </w:r>
      <w:r>
        <w:rPr>
          <w:color w:val="483D8B"/>
        </w:rPr>
        <w:t xml:space="preserve">toivotonta tehottomuutta, epävakautta ja ennakoimattomuutta </w:t>
      </w:r>
      <w:r>
        <w:t xml:space="preserve">ja heikentäisi siten oikeusvaltioperiaatteen toteutumista.</w:t>
      </w:r>
    </w:p>
    <w:p>
      <w:r>
        <w:rPr>
          <w:b/>
        </w:rPr>
        <w:t xml:space="preserve">Kysymys 0</w:t>
      </w:r>
    </w:p>
    <w:p>
      <w:r>
        <w:t xml:space="preserve">Milloin sitova ennakkotapaus tuli mahdolliseksi Yhdysvalloissa?</w:t>
      </w:r>
    </w:p>
    <w:p>
      <w:r>
        <w:rPr>
          <w:b/>
        </w:rPr>
        <w:t xml:space="preserve">Kysymys 1</w:t>
      </w:r>
    </w:p>
    <w:p>
      <w:r>
        <w:t xml:space="preserve">Mikä teki sitovasta ennakkotapauksesta mahdollisen?</w:t>
      </w:r>
    </w:p>
    <w:p>
      <w:r>
        <w:rPr>
          <w:b/>
        </w:rPr>
        <w:t xml:space="preserve">Kysymys 2</w:t>
      </w:r>
    </w:p>
    <w:p>
      <w:r>
        <w:t xml:space="preserve">Mikä voi mitätöidä oikeusvaltioperiaatteen?</w:t>
      </w:r>
    </w:p>
    <w:p>
      <w:r>
        <w:rPr>
          <w:b/>
        </w:rPr>
        <w:t xml:space="preserve">Kysymys 3</w:t>
      </w:r>
    </w:p>
    <w:p>
      <w:r>
        <w:t xml:space="preserve">Miksi ennakkotapauksen sääntö sallittiin?</w:t>
      </w:r>
    </w:p>
    <w:p>
      <w:r>
        <w:rPr>
          <w:b/>
        </w:rPr>
        <w:t xml:space="preserve">Kysymys 4</w:t>
      </w:r>
    </w:p>
    <w:p>
      <w:r>
        <w:t xml:space="preserve">Miten tuomioistuimen hierarkia muodostetaan?</w:t>
      </w:r>
    </w:p>
    <w:p>
      <w:r>
        <w:rPr>
          <w:b/>
        </w:rPr>
        <w:t xml:space="preserve">Kysymys 5</w:t>
      </w:r>
    </w:p>
    <w:p>
      <w:r>
        <w:t xml:space="preserve">Mitä Kozinski teki mahdolliseksi?</w:t>
      </w:r>
    </w:p>
    <w:p>
      <w:r>
        <w:rPr>
          <w:b/>
        </w:rPr>
        <w:t xml:space="preserve">Kysymys 6</w:t>
      </w:r>
    </w:p>
    <w:p>
      <w:r>
        <w:t xml:space="preserve">Milloin West Publishing perustettiin?</w:t>
      </w:r>
    </w:p>
    <w:p>
      <w:r>
        <w:rPr>
          <w:b/>
        </w:rPr>
        <w:t xml:space="preserve">Kysymys 7</w:t>
      </w:r>
    </w:p>
    <w:p>
      <w:r>
        <w:t xml:space="preserve">Mikä yhtiö julkaisi oikeuslait?</w:t>
      </w:r>
    </w:p>
    <w:p>
      <w:r>
        <w:rPr>
          <w:b/>
        </w:rPr>
        <w:t xml:space="preserve">Kysymys 8</w:t>
      </w:r>
    </w:p>
    <w:p>
      <w:r>
        <w:t xml:space="preserve">Minkä julkisen politiikan on katsottu heikentävän oikeusvaltioperiaatetta?</w:t>
      </w:r>
    </w:p>
    <w:p>
      <w:r>
        <w:rPr>
          <w:b/>
        </w:rPr>
        <w:t xml:space="preserve">Kysymys 9</w:t>
      </w:r>
    </w:p>
    <w:p>
      <w:r>
        <w:t xml:space="preserve">Mikä on sitovaa ennakkotapausta koskevan säännön kirjoittajan nimi?</w:t>
      </w:r>
    </w:p>
    <w:p>
      <w:r>
        <w:rPr>
          <w:b/>
        </w:rPr>
        <w:t xml:space="preserve">Teksti numero 16</w:t>
      </w:r>
    </w:p>
    <w:p>
      <w:r>
        <w:rPr>
          <w:color w:val="DCDCDC"/>
        </w:rPr>
        <w:t xml:space="preserve">Asiassa Erie Railroad Co. </w:t>
      </w:r>
      <w:r>
        <w:rPr>
          <w:color w:val="A9A9A9"/>
        </w:rPr>
        <w:t xml:space="preserve">v. Tompkins </w:t>
      </w:r>
      <w:r>
        <w:t xml:space="preserve">(</w:t>
      </w:r>
      <w:r>
        <w:rPr>
          <w:color w:val="2F4F4F"/>
        </w:rPr>
        <w:t xml:space="preserve">1938) esitetyn </w:t>
      </w:r>
      <w:r>
        <w:rPr>
          <w:color w:val="A9A9A9"/>
        </w:rPr>
        <w:t xml:space="preserve">opin </w:t>
      </w:r>
      <w:r>
        <w:t xml:space="preserve">mukaan liittovaltion yleistä lakia ei ole olemassa.</w:t>
      </w:r>
      <w:r>
        <w:t xml:space="preserve"> Vaikka liittovaltion tuomioistuimet voivat luoda liittovaltion yleistä oikeutta oikeuskäytännön muodossa, tällaisen oikeuden on tavalla tai toisella liityttävä tietyn liittovaltion perustuslain säännöksen, lain tai asetuksen tulkintaan (joka puolestaan on säädetty osana perustuslakia tai sen jälkeen). Liittovaltion tuomioistuimilta </w:t>
      </w:r>
      <w:r>
        <w:rPr>
          <w:color w:val="556B2F"/>
        </w:rPr>
        <w:t xml:space="preserve">puuttuu </w:t>
      </w:r>
      <w:r>
        <w:rPr>
          <w:color w:val="556B2F"/>
        </w:rPr>
        <w:t xml:space="preserve">osavaltioiden tuomioistuimilla oleva </w:t>
      </w:r>
      <w:r>
        <w:rPr>
          <w:color w:val="6B8E23"/>
        </w:rPr>
        <w:t xml:space="preserve">täysivaltainen valta </w:t>
      </w:r>
      <w:r>
        <w:t xml:space="preserve">yksinkertaisesti keksiä lakia, mihin </w:t>
      </w:r>
      <w:r>
        <w:rPr>
          <w:color w:val="556B2F"/>
        </w:rPr>
        <w:t xml:space="preserve">osavaltioiden tuomioistuimet </w:t>
      </w:r>
      <w:r>
        <w:t xml:space="preserve">pystyvät, jos </w:t>
      </w:r>
      <w:r>
        <w:rPr>
          <w:color w:val="A0522D"/>
        </w:rPr>
        <w:t xml:space="preserve">ei ole perustuslain tai lain säännöksiä, jotka korvaavat common lawn</w:t>
      </w:r>
      <w:r>
        <w:t xml:space="preserve">. </w:t>
      </w:r>
      <w:r>
        <w:t xml:space="preserve">Perustuslaki on nimenomaisesti sallinut Englannin common law -oikeuden jatkamisen liittovaltion tasolla </w:t>
      </w:r>
      <w:r>
        <w:t xml:space="preserve">vain muutamilla suppeilla aloilla, kuten </w:t>
      </w:r>
      <w:r>
        <w:t xml:space="preserve">merioikeudessa (mikä tarkoittaa, että näillä aloilla liittovaltion tuomioistuimet voivat edelleen säätää lakia parhaaksi katsomallaan tavalla </w:t>
      </w:r>
      <w:r>
        <w:rPr>
          <w:color w:val="191970"/>
        </w:rPr>
        <w:t xml:space="preserve">stare decisis </w:t>
      </w:r>
      <w:r>
        <w:t xml:space="preserve">-periaatteen asettamien rajoitusten mukaisesti</w:t>
      </w:r>
      <w:r>
        <w:t xml:space="preserve">).</w:t>
      </w:r>
    </w:p>
    <w:p>
      <w:r>
        <w:rPr>
          <w:b/>
        </w:rPr>
        <w:t xml:space="preserve">Kysymys 0</w:t>
      </w:r>
    </w:p>
    <w:p>
      <w:r>
        <w:t xml:space="preserve">Missä todetaan, että yleistä liittovaltion yhteistä lakia ei ole?</w:t>
      </w:r>
    </w:p>
    <w:p>
      <w:r>
        <w:rPr>
          <w:b/>
        </w:rPr>
        <w:t xml:space="preserve">Kysymys 1</w:t>
      </w:r>
    </w:p>
    <w:p>
      <w:r>
        <w:t xml:space="preserve">Milloin Erie Railroad Co. v. Tompkins -tapauksessa esitetty oppi tuli voimaan?</w:t>
      </w:r>
    </w:p>
    <w:p>
      <w:r>
        <w:rPr>
          <w:b/>
        </w:rPr>
        <w:t xml:space="preserve">Kysymys 2</w:t>
      </w:r>
    </w:p>
    <w:p>
      <w:r>
        <w:t xml:space="preserve">Miksi liittovaltion tuomioistuimet eivät voi vain keksiä lakeja?</w:t>
      </w:r>
    </w:p>
    <w:p>
      <w:r>
        <w:rPr>
          <w:b/>
        </w:rPr>
        <w:t xml:space="preserve">Kysymys 3</w:t>
      </w:r>
    </w:p>
    <w:p>
      <w:r>
        <w:t xml:space="preserve">Milloin valtiot saavat käyttää täysivaltaista valtaa?</w:t>
      </w:r>
    </w:p>
    <w:p>
      <w:r>
        <w:rPr>
          <w:b/>
        </w:rPr>
        <w:t xml:space="preserve">Kysymys 4</w:t>
      </w:r>
    </w:p>
    <w:p>
      <w:r>
        <w:t xml:space="preserve">Kuka voitti Erie Railroad Co. v. Tompkinsin?</w:t>
      </w:r>
    </w:p>
    <w:p>
      <w:r>
        <w:rPr>
          <w:b/>
        </w:rPr>
        <w:t xml:space="preserve">Kysymys 5</w:t>
      </w:r>
    </w:p>
    <w:p>
      <w:r>
        <w:t xml:space="preserve">Milloin Erie Railroad Co. v. Tompkins kumottiin?</w:t>
      </w:r>
    </w:p>
    <w:p>
      <w:r>
        <w:rPr>
          <w:b/>
        </w:rPr>
        <w:t xml:space="preserve">Kysymys 6</w:t>
      </w:r>
    </w:p>
    <w:p>
      <w:r>
        <w:t xml:space="preserve">Millaista valtaa liittovaltion tuomioistuimilla on, jota osavaltioiden tuomioistuimilla ei ole?</w:t>
      </w:r>
    </w:p>
    <w:p>
      <w:r>
        <w:rPr>
          <w:b/>
        </w:rPr>
        <w:t xml:space="preserve">Kysymys 7</w:t>
      </w:r>
    </w:p>
    <w:p>
      <w:r>
        <w:t xml:space="preserve">Mikä on esimerkki laista, joka ei ole englantilaisen common law -oikeuden jatke?</w:t>
      </w:r>
    </w:p>
    <w:p>
      <w:r>
        <w:rPr>
          <w:b/>
        </w:rPr>
        <w:t xml:space="preserve">Kysymys 8</w:t>
      </w:r>
    </w:p>
    <w:p>
      <w:r>
        <w:t xml:space="preserve">Mitä rajoitusta ei sovelleta merioikeuteen?</w:t>
      </w:r>
    </w:p>
    <w:p>
      <w:r>
        <w:rPr>
          <w:b/>
        </w:rPr>
        <w:t xml:space="preserve">Teksti numero 17</w:t>
      </w:r>
    </w:p>
    <w:p>
      <w:r>
        <w:rPr>
          <w:color w:val="A9A9A9"/>
        </w:rPr>
        <w:t xml:space="preserve">Erie-opin </w:t>
      </w:r>
      <w:r>
        <w:t xml:space="preserve">toinen tärkeä seuraus </w:t>
      </w:r>
      <w:r>
        <w:t xml:space="preserve">on, että </w:t>
      </w:r>
      <w:r>
        <w:rPr>
          <w:color w:val="DCDCDC"/>
        </w:rPr>
        <w:t xml:space="preserve">liittovaltion tuomioistuimet eivät voi </w:t>
      </w:r>
      <w:r>
        <w:rPr>
          <w:color w:val="2F4F4F"/>
        </w:rPr>
        <w:t xml:space="preserve">määrätä osavaltion lainsäädännön sisällöstä</w:t>
      </w:r>
      <w:r>
        <w:rPr>
          <w:color w:val="DCDCDC"/>
        </w:rPr>
        <w:t xml:space="preserve">, kun asiassa ei ole </w:t>
      </w:r>
      <w:r>
        <w:rPr>
          <w:color w:val="556B2F"/>
        </w:rPr>
        <w:t xml:space="preserve">liittovaltion kysymystä </w:t>
      </w:r>
      <w:r>
        <w:t xml:space="preserve">(eikä siten liittovaltion ylivaltaa). Kun liittovaltion tuomioistuimet käsittelevät osavaltion lakiin perustuvia kanteita erilaisen toimivallan nojalla, niiden on sovellettava sen </w:t>
      </w:r>
      <w:r>
        <w:t xml:space="preserve">osavaltion </w:t>
      </w:r>
      <w:r>
        <w:rPr>
          <w:color w:val="6B8E23"/>
        </w:rPr>
        <w:t xml:space="preserve">lakia ja ratkaisukäytäntöä, </w:t>
      </w:r>
      <w:r>
        <w:t xml:space="preserve">jossa ne toimivat, ikään kuin ne olisivat kyseisen osavaltion tuomioistuin, vaikka ne katsoisivatkin, että </w:t>
      </w:r>
      <w:r>
        <w:rPr>
          <w:color w:val="A0522D"/>
        </w:rPr>
        <w:t xml:space="preserve">asianomainen osavaltion laki on järjetön tai vain huono oikeusjärjestys</w:t>
      </w:r>
      <w:r>
        <w:t xml:space="preserve">. </w:t>
      </w:r>
      <w:r>
        <w:rPr>
          <w:color w:val="228B22"/>
        </w:rPr>
        <w:t xml:space="preserve">Erie-oikeuskäytännön mukaan </w:t>
      </w:r>
      <w:r>
        <w:t xml:space="preserve">kunnioitus on vain yksisuuntainen: </w:t>
      </w:r>
      <w:r>
        <w:rPr>
          <w:color w:val="191970"/>
        </w:rPr>
        <w:t xml:space="preserve">osavaltion tuomioistuimet eivät ole sidottuja </w:t>
      </w:r>
      <w:r>
        <w:rPr>
          <w:color w:val="8B0000"/>
        </w:rPr>
        <w:t xml:space="preserve">liittovaltion tulkintoihin osavaltion lainsäädännöstä</w:t>
      </w:r>
      <w:r>
        <w:t xml:space="preserve">.</w:t>
      </w:r>
    </w:p>
    <w:p>
      <w:r>
        <w:rPr>
          <w:b/>
        </w:rPr>
        <w:t xml:space="preserve">Kysymys 0</w:t>
      </w:r>
    </w:p>
    <w:p>
      <w:r>
        <w:t xml:space="preserve">Mikä on Erie-opin keskeinen seuraus?</w:t>
      </w:r>
    </w:p>
    <w:p>
      <w:r>
        <w:rPr>
          <w:b/>
        </w:rPr>
        <w:t xml:space="preserve">Kysymys 1</w:t>
      </w:r>
    </w:p>
    <w:p>
      <w:r>
        <w:t xml:space="preserve">Mikä ei sido valtioita?</w:t>
      </w:r>
    </w:p>
    <w:p>
      <w:r>
        <w:rPr>
          <w:b/>
        </w:rPr>
        <w:t xml:space="preserve">Kysymys 2</w:t>
      </w:r>
    </w:p>
    <w:p>
      <w:r>
        <w:t xml:space="preserve">Missä todetaan, että kunnioitus on yksisuuntainen?</w:t>
      </w:r>
    </w:p>
    <w:p>
      <w:r>
        <w:rPr>
          <w:b/>
        </w:rPr>
        <w:t xml:space="preserve">Kysymys 3</w:t>
      </w:r>
    </w:p>
    <w:p>
      <w:r>
        <w:t xml:space="preserve">Mitä tarkoittaa, kun Erie toteaa, että kunnioitus on vain yksi tapa?</w:t>
      </w:r>
    </w:p>
    <w:p>
      <w:r>
        <w:rPr>
          <w:b/>
        </w:rPr>
        <w:t xml:space="preserve">Kysymys 4</w:t>
      </w:r>
    </w:p>
    <w:p>
      <w:r>
        <w:t xml:space="preserve">Erie-oppi sallii liittovaltion tuomioistuinten puuttua asiaan silloinkin, kun ei ole mitä?</w:t>
      </w:r>
    </w:p>
    <w:p>
      <w:r>
        <w:rPr>
          <w:b/>
        </w:rPr>
        <w:t xml:space="preserve">Kysymys 5</w:t>
      </w:r>
    </w:p>
    <w:p>
      <w:r>
        <w:t xml:space="preserve">Minkä opin mukaan liittovaltion tulkinnat sitovat osavaltioiden tuomioistuimia?</w:t>
      </w:r>
    </w:p>
    <w:p>
      <w:r>
        <w:rPr>
          <w:b/>
        </w:rPr>
        <w:t xml:space="preserve">Kysymys 6</w:t>
      </w:r>
    </w:p>
    <w:p>
      <w:r>
        <w:t xml:space="preserve">Milloin liittovaltion tuomioistuimet voivat sivuuttaa osavaltion lain?</w:t>
      </w:r>
    </w:p>
    <w:p>
      <w:r>
        <w:rPr>
          <w:b/>
        </w:rPr>
        <w:t xml:space="preserve">Kysymys 7</w:t>
      </w:r>
    </w:p>
    <w:p>
      <w:r>
        <w:t xml:space="preserve">Mitä liittovaltion tuomioistuinten on sovellettava, kun osavaltion lakia ei sovelleta?</w:t>
      </w:r>
    </w:p>
    <w:p>
      <w:r>
        <w:rPr>
          <w:b/>
        </w:rPr>
        <w:t xml:space="preserve">Kysymys 8</w:t>
      </w:r>
    </w:p>
    <w:p>
      <w:r>
        <w:t xml:space="preserve">Erie-opin mukaan liittovaltion tuomioistuimet voivat tehdä mitä?</w:t>
      </w:r>
    </w:p>
    <w:p>
      <w:r>
        <w:rPr>
          <w:b/>
        </w:rPr>
        <w:t xml:space="preserve">Teksti numero 18</w:t>
      </w:r>
    </w:p>
    <w:p>
      <w:r>
        <w:rPr>
          <w:color w:val="A9A9A9"/>
        </w:rPr>
        <w:t xml:space="preserve">Viisikymmentä </w:t>
      </w:r>
      <w:r>
        <w:t xml:space="preserve">Yhdysvaltain osavaltiota ovat </w:t>
      </w:r>
      <w:r>
        <w:rPr>
          <w:color w:val="DCDCDC"/>
        </w:rPr>
        <w:t xml:space="preserve">erillisiä suvereeneja</w:t>
      </w:r>
      <w:r>
        <w:t xml:space="preserve">, joilla on omat </w:t>
      </w:r>
      <w:r>
        <w:rPr>
          <w:color w:val="2F4F4F"/>
        </w:rPr>
        <w:t xml:space="preserve">osavaltioiden perustuslait, osavaltioiden hallitukset ja osavaltioiden tuomioistuimet</w:t>
      </w:r>
      <w:r>
        <w:t xml:space="preserve">. </w:t>
      </w:r>
      <w:r>
        <w:t xml:space="preserve">Kaikissa osavaltioissa on </w:t>
      </w:r>
      <w:r>
        <w:rPr>
          <w:color w:val="556B2F"/>
        </w:rPr>
        <w:t xml:space="preserve">lainsäädäntöelin</w:t>
      </w:r>
      <w:r>
        <w:t xml:space="preserve">, joka säätää osavaltion lakeja, </w:t>
      </w:r>
      <w:r>
        <w:rPr>
          <w:color w:val="6B8E23"/>
        </w:rPr>
        <w:t xml:space="preserve">toimeenpaneva elin</w:t>
      </w:r>
      <w:r>
        <w:t xml:space="preserve">, joka antaa osavaltion asetuksia lakisääteisen valtuutuksen nojalla, ja </w:t>
      </w:r>
      <w:r>
        <w:rPr>
          <w:color w:val="228B22"/>
        </w:rPr>
        <w:t xml:space="preserve">oikeuslaitos</w:t>
      </w:r>
      <w:r>
        <w:t xml:space="preserve">, joka soveltaa, tulkitsee ja toisinaan kumoaa sekä osavaltion lakeja ja asetuksia että paikallisia asetuksia. Osavaltioilla </w:t>
      </w:r>
      <w:r>
        <w:t xml:space="preserve">on täysi valta säätää lakeja, jotka kattavat kaiken, mitä </w:t>
      </w:r>
      <w:r>
        <w:rPr>
          <w:color w:val="191970"/>
        </w:rPr>
        <w:t xml:space="preserve">liittovaltion perustuslaki</w:t>
      </w:r>
      <w:r>
        <w:t xml:space="preserve">, liittovaltion lait tai liittovaltion senaatin ratifioimat kansainväliset sopimukset </w:t>
      </w:r>
      <w:r>
        <w:t xml:space="preserve">eivät rajoita. </w:t>
      </w:r>
      <w:r>
        <w:t xml:space="preserve">Tavallisesti osavaltioiden ylimmät tuomioistuimet ovat osavaltion perustuslakien ja osavaltion lakien lopullisia tulkitsijoita, paitsi jos niiden tulkinta ei ole liittovaltion asia, jolloin päätöksestä voidaan valittaa Yhdysvaltain korkeimpaan oikeuteen (U.S. Supreme Court) </w:t>
      </w:r>
      <w:r>
        <w:rPr>
          <w:color w:val="8B0000"/>
        </w:rPr>
        <w:t xml:space="preserve">certiorari-ilmoituksella (writ of certiorari)</w:t>
      </w:r>
      <w:r>
        <w:t xml:space="preserve">. </w:t>
      </w:r>
      <w:r>
        <w:t xml:space="preserve">Osavaltioiden lainsäädäntö on itsenäistymisen jälkeisinä vuosisatoina eronnut toisistaan niin paljon, että Yhdysvaltoja ei voida pitää yhtenä </w:t>
      </w:r>
      <w:r>
        <w:rPr>
          <w:color w:val="483D8B"/>
        </w:rPr>
        <w:t xml:space="preserve">oikeusjärjestelmänä </w:t>
      </w:r>
      <w:r>
        <w:t xml:space="preserve">useimpien perinteisesti osavaltioiden valvonnassa olevien lakityyppien osalta, vaan niitä on pidettävä 50 erillisenä vahingonkorvausoikeuden, perheoikeuden, varallisuusoikeuden, sopimusoikeuden, rikosoikeuden ja niin edelleen erillisenä järjestelmänä.</w:t>
      </w:r>
    </w:p>
    <w:p>
      <w:r>
        <w:rPr>
          <w:b/>
        </w:rPr>
        <w:t xml:space="preserve">Kysymys 0</w:t>
      </w:r>
    </w:p>
    <w:p>
      <w:r>
        <w:t xml:space="preserve">Mitä kullakin osavaltiolla on?</w:t>
      </w:r>
    </w:p>
    <w:p>
      <w:r>
        <w:rPr>
          <w:b/>
        </w:rPr>
        <w:t xml:space="preserve">Kysymys 1</w:t>
      </w:r>
    </w:p>
    <w:p>
      <w:r>
        <w:t xml:space="preserve">Millä nimellä unionin 50 osavaltiota tunnetaan?</w:t>
      </w:r>
    </w:p>
    <w:p>
      <w:r>
        <w:rPr>
          <w:b/>
        </w:rPr>
        <w:t xml:space="preserve">Kysymys 2</w:t>
      </w:r>
    </w:p>
    <w:p>
      <w:r>
        <w:t xml:space="preserve">Mikä hallinnonhaara antaa osavaltiosäädöksiä?</w:t>
      </w:r>
    </w:p>
    <w:p>
      <w:r>
        <w:rPr>
          <w:b/>
        </w:rPr>
        <w:t xml:space="preserve">Kysymys 3</w:t>
      </w:r>
    </w:p>
    <w:p>
      <w:r>
        <w:t xml:space="preserve">Mikä hallinnonhaara säätää osavaltion lait?</w:t>
      </w:r>
    </w:p>
    <w:p>
      <w:r>
        <w:rPr>
          <w:b/>
        </w:rPr>
        <w:t xml:space="preserve">Kysymys 4</w:t>
      </w:r>
    </w:p>
    <w:p>
      <w:r>
        <w:t xml:space="preserve">Mikä ranch soveltaa, tulkitsee ja toisinaan kumoaa sekä osavaltion lakeja että asetuksia?</w:t>
      </w:r>
    </w:p>
    <w:p>
      <w:r>
        <w:rPr>
          <w:b/>
        </w:rPr>
        <w:t xml:space="preserve">Kysymys 5</w:t>
      </w:r>
    </w:p>
    <w:p>
      <w:r>
        <w:t xml:space="preserve">Mikä haara soveltaa mutta ei voi kumota säädöksiä?</w:t>
      </w:r>
    </w:p>
    <w:p>
      <w:r>
        <w:rPr>
          <w:b/>
        </w:rPr>
        <w:t xml:space="preserve">Kysymys 6</w:t>
      </w:r>
    </w:p>
    <w:p>
      <w:r>
        <w:t xml:space="preserve">Kuinka monta paikallista asetusta on olemassa?</w:t>
      </w:r>
    </w:p>
    <w:p>
      <w:r>
        <w:rPr>
          <w:b/>
        </w:rPr>
        <w:t xml:space="preserve">Kysymys 7</w:t>
      </w:r>
    </w:p>
    <w:p>
      <w:r>
        <w:t xml:space="preserve">Mikä ei voi kumota osavaltioiden täysivaltaista valtaa?</w:t>
      </w:r>
    </w:p>
    <w:p>
      <w:r>
        <w:rPr>
          <w:b/>
        </w:rPr>
        <w:t xml:space="preserve">Kysymys 8</w:t>
      </w:r>
    </w:p>
    <w:p>
      <w:r>
        <w:t xml:space="preserve">Miten päätöksistä valitetaan osavaltion korkeimpiin tuomioistuimiin?</w:t>
      </w:r>
    </w:p>
    <w:p>
      <w:r>
        <w:rPr>
          <w:b/>
        </w:rPr>
        <w:t xml:space="preserve">Kysymys 9</w:t>
      </w:r>
    </w:p>
    <w:p>
      <w:r>
        <w:t xml:space="preserve">Yhdysvalloissa on vain yksi mikä?</w:t>
      </w:r>
    </w:p>
    <w:p>
      <w:r>
        <w:rPr>
          <w:b/>
        </w:rPr>
        <w:t xml:space="preserve">Teksti numero 19</w:t>
      </w:r>
    </w:p>
    <w:p>
      <w:r>
        <w:t xml:space="preserve">Useimmat tapaukset käsitellään </w:t>
      </w:r>
      <w:r>
        <w:rPr>
          <w:color w:val="A9A9A9"/>
        </w:rPr>
        <w:t xml:space="preserve">osavaltioiden tuomioistuimissa</w:t>
      </w:r>
      <w:r>
        <w:t xml:space="preserve">, ja </w:t>
      </w:r>
      <w:r>
        <w:rPr>
          <w:color w:val="DCDCDC"/>
        </w:rPr>
        <w:t xml:space="preserve">niihin liittyy osavaltioiden lakien mukaisia vaatimuksia ja puolustuksia</w:t>
      </w:r>
      <w:r>
        <w:t xml:space="preserve">. </w:t>
      </w:r>
      <w:r>
        <w:rPr>
          <w:color w:val="2F4F4F"/>
        </w:rPr>
        <w:t xml:space="preserve">National Center for State Courts' Court Statistics Projectin </w:t>
      </w:r>
      <w:r>
        <w:t xml:space="preserve">vuonna 2012 julkaisemassa raportissa </w:t>
      </w:r>
      <w:r>
        <w:t xml:space="preserve">todettiin, että osavaltioiden tuomioistuimet vastaanottivat </w:t>
      </w:r>
      <w:r>
        <w:rPr>
          <w:color w:val="6B8E23"/>
        </w:rPr>
        <w:t xml:space="preserve">vuonna 2010 </w:t>
      </w:r>
      <w:r>
        <w:rPr>
          <w:color w:val="556B2F"/>
        </w:rPr>
        <w:t xml:space="preserve">103,5 miljoonaa </w:t>
      </w:r>
      <w:r>
        <w:t xml:space="preserve">uutta tapausta, </w:t>
      </w:r>
      <w:r>
        <w:t xml:space="preserve">joista 56,3 miljoonaa oli liikenneasioita, 20,4 miljoonaa rikosoikeudellisia tapauksia, 19,0 miljoonaa siviilioikeudellisia tapauksia, </w:t>
      </w:r>
      <w:r>
        <w:rPr>
          <w:color w:val="A0522D"/>
        </w:rPr>
        <w:t xml:space="preserve">5,9 miljoonaa </w:t>
      </w:r>
      <w:r>
        <w:t xml:space="preserve">perhesuhteita koskevia tapauksia ja 1,9 miljoonaa nuorisoasioita. Vuonna 2010 </w:t>
      </w:r>
      <w:r>
        <w:t xml:space="preserve">osavaltioiden muutoksenhakutuomioistuimiin saapui </w:t>
      </w:r>
      <w:r>
        <w:rPr>
          <w:color w:val="228B22"/>
        </w:rPr>
        <w:t xml:space="preserve">272 795 </w:t>
      </w:r>
      <w:r>
        <w:t xml:space="preserve">uutta asiaa</w:t>
      </w:r>
      <w:r>
        <w:t xml:space="preserve">.</w:t>
      </w:r>
      <w:r>
        <w:t xml:space="preserve"> Vertailun vuoksi mainittakoon, että liittovaltion piirituomioistuimiin saapui vuonna 2010 yhteensä vain noin </w:t>
      </w:r>
      <w:r>
        <w:rPr>
          <w:color w:val="191970"/>
        </w:rPr>
        <w:t xml:space="preserve">282 000 </w:t>
      </w:r>
      <w:r>
        <w:rPr>
          <w:color w:val="8B0000"/>
        </w:rPr>
        <w:t xml:space="preserve">uutta siviilioikeudellista asiaa, 77 000 uutta rikosoikeudellista asiaa ja 1,5 miljoonaa konkurssioikeudellista asiaa, </w:t>
      </w:r>
      <w:r>
        <w:t xml:space="preserve">kun taas liittovaltion muutoksenhakutuomioistuimiin saapui 56 000 uutta asiaa.</w:t>
      </w:r>
    </w:p>
    <w:p>
      <w:r>
        <w:rPr>
          <w:b/>
        </w:rPr>
        <w:t xml:space="preserve">Kysymys 0</w:t>
      </w:r>
    </w:p>
    <w:p>
      <w:r>
        <w:t xml:space="preserve">Missä asiat yleensä käsitellään?</w:t>
      </w:r>
    </w:p>
    <w:p>
      <w:r>
        <w:rPr>
          <w:b/>
        </w:rPr>
        <w:t xml:space="preserve">Kysymys 1</w:t>
      </w:r>
    </w:p>
    <w:p>
      <w:r>
        <w:t xml:space="preserve">Minkä tyyppisiä tapauksia käsitellään osavaltioiden tuomioistuimissa?</w:t>
      </w:r>
    </w:p>
    <w:p>
      <w:r>
        <w:rPr>
          <w:b/>
        </w:rPr>
        <w:t xml:space="preserve">Kysymys 2</w:t>
      </w:r>
    </w:p>
    <w:p>
      <w:r>
        <w:t xml:space="preserve">Kuinka monta uutta tapausta jätettiin vuonna 2010?</w:t>
      </w:r>
    </w:p>
    <w:p>
      <w:r>
        <w:rPr>
          <w:b/>
        </w:rPr>
        <w:t xml:space="preserve">Kysymys 3</w:t>
      </w:r>
    </w:p>
    <w:p>
      <w:r>
        <w:t xml:space="preserve">Kuinka monta asiaa muutoksenhakutuomioistuimet vastaanottivat vuonna 2010?</w:t>
      </w:r>
    </w:p>
    <w:p>
      <w:r>
        <w:rPr>
          <w:b/>
        </w:rPr>
        <w:t xml:space="preserve">Kysymys 4</w:t>
      </w:r>
    </w:p>
    <w:p>
      <w:r>
        <w:t xml:space="preserve">Minkä tyyppisiä asioita liittovaltion piirituomioistuimet vastaanottivat vuonna 2010?</w:t>
      </w:r>
    </w:p>
    <w:p>
      <w:r>
        <w:rPr>
          <w:b/>
        </w:rPr>
        <w:t xml:space="preserve">Kysymys 5</w:t>
      </w:r>
    </w:p>
    <w:p>
      <w:r>
        <w:t xml:space="preserve">Kuinka monta uutta tapausta jätettiin vuonna 2012?</w:t>
      </w:r>
    </w:p>
    <w:p>
      <w:r>
        <w:rPr>
          <w:b/>
        </w:rPr>
        <w:t xml:space="preserve">Kysymys 6</w:t>
      </w:r>
    </w:p>
    <w:p>
      <w:r>
        <w:t xml:space="preserve">Minä vuonna 20,4 miljoonaa liikennetapausta?</w:t>
      </w:r>
    </w:p>
    <w:p>
      <w:r>
        <w:rPr>
          <w:b/>
        </w:rPr>
        <w:t xml:space="preserve">Kysymys 7</w:t>
      </w:r>
    </w:p>
    <w:p>
      <w:r>
        <w:t xml:space="preserve">Kuinka monessa käräjäoikeudessa vastaanotettiin perhesuhdeasioita vuonna 2010?</w:t>
      </w:r>
    </w:p>
    <w:p>
      <w:r>
        <w:rPr>
          <w:b/>
        </w:rPr>
        <w:t xml:space="preserve">Kysymys 8</w:t>
      </w:r>
    </w:p>
    <w:p>
      <w:r>
        <w:t xml:space="preserve">Mikä järjestö aloitti toimintansa vuonna 2012?</w:t>
      </w:r>
    </w:p>
    <w:p>
      <w:r>
        <w:rPr>
          <w:b/>
        </w:rPr>
        <w:t xml:space="preserve">Kysymys 9</w:t>
      </w:r>
    </w:p>
    <w:p>
      <w:r>
        <w:t xml:space="preserve">Kuinka monta siviiliasiaa liittovaltion piirituomioistuimet päättivät vuonna 2010?</w:t>
      </w:r>
    </w:p>
    <w:p>
      <w:r>
        <w:rPr>
          <w:b/>
        </w:rPr>
        <w:t xml:space="preserve">Teksti numero 20</w:t>
      </w:r>
    </w:p>
    <w:p>
      <w:r>
        <w:t xml:space="preserve">Yhdysvaltojen rikosprosessioikeus koostuu massiivisesta </w:t>
      </w:r>
      <w:r>
        <w:rPr>
          <w:color w:val="A9A9A9"/>
        </w:rPr>
        <w:t xml:space="preserve">liittovaltion perustuslaillisesta oikeuskäytännöstä, joka on kietoutunut yhteen liittovaltion ja osavaltioiden lakien kanssa, </w:t>
      </w:r>
      <w:r>
        <w:t xml:space="preserve">jotka muodostavat perustan lainvalvontaviranomaisten ja vankilajärjestelmien perustamiselle ja toiminnalle sekä rikosoikeudenkäyntien menettelyille. Koska Yhdysvaltojen </w:t>
      </w:r>
      <w:r>
        <w:rPr>
          <w:color w:val="DCDCDC"/>
        </w:rPr>
        <w:t xml:space="preserve">lainsäätäjät eivät </w:t>
      </w:r>
      <w:r>
        <w:t xml:space="preserve">jatkuvasti kyenneet </w:t>
      </w:r>
      <w:r>
        <w:rPr>
          <w:color w:val="DCDCDC"/>
        </w:rPr>
        <w:t xml:space="preserve">säätämään </w:t>
      </w:r>
      <w:r>
        <w:rPr>
          <w:color w:val="2F4F4F"/>
        </w:rPr>
        <w:t xml:space="preserve">lakeja, jotka todella pakottaisivat lainvalvontaviranomaiset kunnioittamaan </w:t>
      </w:r>
      <w:r>
        <w:t xml:space="preserve">rikoksesta epäiltyjen ja tuomittujen </w:t>
      </w:r>
      <w:r>
        <w:rPr>
          <w:color w:val="2F4F4F"/>
        </w:rPr>
        <w:t xml:space="preserve">perustuslaillisia oikeuksia</w:t>
      </w:r>
      <w:r>
        <w:t xml:space="preserve">, liittovaltion oikeuslaitos kehitti vähitellen </w:t>
      </w:r>
      <w:r>
        <w:rPr>
          <w:color w:val="556B2F"/>
        </w:rPr>
        <w:t xml:space="preserve">poissulkemissäännön </w:t>
      </w:r>
      <w:r>
        <w:t xml:space="preserve">keinoksi valvoa näiden oikeuksien toteutumista. Poissulkemissääntö puolestaan synnytti joukon tuomareiden laatimia oikeussuojakeinoja lainvalvontavaltuuksien väärinkäyttöä vastaan, joista tunnetuin on </w:t>
      </w:r>
      <w:r>
        <w:rPr>
          <w:color w:val="6B8E23"/>
        </w:rPr>
        <w:t xml:space="preserve">Miranda-varoitus</w:t>
      </w:r>
      <w:r>
        <w:t xml:space="preserve">. </w:t>
      </w:r>
      <w:r>
        <w:t xml:space="preserve">Epäillyt ja tuomitut turvautuvat usein </w:t>
      </w:r>
      <w:r>
        <w:rPr>
          <w:color w:val="A0522D"/>
        </w:rPr>
        <w:t xml:space="preserve">habeas corpus -</w:t>
      </w:r>
      <w:r>
        <w:t xml:space="preserve">oikeudenkäyntiin </w:t>
      </w:r>
      <w:r>
        <w:rPr>
          <w:color w:val="228B22"/>
        </w:rPr>
        <w:t xml:space="preserve">kyseenalaistaakseen pidätyksensä</w:t>
      </w:r>
      <w:r>
        <w:t xml:space="preserve">, kun taas </w:t>
      </w:r>
      <w:r>
        <w:t xml:space="preserve">epäillyt käyttävät </w:t>
      </w:r>
      <w:r>
        <w:rPr>
          <w:color w:val="483D8B"/>
        </w:rPr>
        <w:t xml:space="preserve">vuoden </w:t>
      </w:r>
      <w:r>
        <w:rPr>
          <w:color w:val="3CB371"/>
        </w:rPr>
        <w:t xml:space="preserve">1871 </w:t>
      </w:r>
      <w:r>
        <w:rPr>
          <w:color w:val="8B0000"/>
        </w:rPr>
        <w:t xml:space="preserve">kansalaisoikeuslakia </w:t>
      </w:r>
      <w:r>
        <w:rPr>
          <w:color w:val="483D8B"/>
        </w:rPr>
        <w:t xml:space="preserve">ja Bivens-kanteita </w:t>
      </w:r>
      <w:r>
        <w:t xml:space="preserve">periäkseen vahingonkorvauksia poliisin väkivaltaisuuksista.</w:t>
      </w:r>
    </w:p>
    <w:p>
      <w:r>
        <w:rPr>
          <w:b/>
        </w:rPr>
        <w:t xml:space="preserve">Kysymys 0</w:t>
      </w:r>
    </w:p>
    <w:p>
      <w:r>
        <w:t xml:space="preserve">Mistä rikosprosessioikeus koostuu?</w:t>
      </w:r>
    </w:p>
    <w:p>
      <w:r>
        <w:rPr>
          <w:b/>
        </w:rPr>
        <w:t xml:space="preserve">Kysymys 1</w:t>
      </w:r>
    </w:p>
    <w:p>
      <w:r>
        <w:t xml:space="preserve">Mitä poissulkemissäännössä säädettiin?</w:t>
      </w:r>
    </w:p>
    <w:p>
      <w:r>
        <w:rPr>
          <w:b/>
        </w:rPr>
        <w:t xml:space="preserve">Kysymys 2</w:t>
      </w:r>
    </w:p>
    <w:p>
      <w:r>
        <w:t xml:space="preserve">Millä tavoin epäilty voisi riitauttaa pidätyksensä?</w:t>
      </w:r>
    </w:p>
    <w:p>
      <w:r>
        <w:rPr>
          <w:b/>
        </w:rPr>
        <w:t xml:space="preserve">Kysymys 3</w:t>
      </w:r>
    </w:p>
    <w:p>
      <w:r>
        <w:t xml:space="preserve">Mitä poliisin on kerrottava epäillylle pidätyksen yhteydessä/</w:t>
      </w:r>
    </w:p>
    <w:p>
      <w:r>
        <w:rPr>
          <w:b/>
        </w:rPr>
        <w:t xml:space="preserve">Kysymys 4</w:t>
      </w:r>
    </w:p>
    <w:p>
      <w:r>
        <w:t xml:space="preserve">Mitkä lait kattavat poliisiväkivallasta aiheutuneet vahingonkorvaukset?</w:t>
      </w:r>
    </w:p>
    <w:p>
      <w:r>
        <w:rPr>
          <w:b/>
        </w:rPr>
        <w:t xml:space="preserve">Kysymys 5</w:t>
      </w:r>
    </w:p>
    <w:p>
      <w:r>
        <w:t xml:space="preserve">Mitä Yhdysvaltojen lainsäätäjät ovat onnistuneet säätämään?</w:t>
      </w:r>
    </w:p>
    <w:p>
      <w:r>
        <w:rPr>
          <w:b/>
        </w:rPr>
        <w:t xml:space="preserve">Kysymys 6</w:t>
      </w:r>
    </w:p>
    <w:p>
      <w:r>
        <w:t xml:space="preserve">Minkä säännön liittovaltion oikeuslaitos kumosi?</w:t>
      </w:r>
    </w:p>
    <w:p>
      <w:r>
        <w:rPr>
          <w:b/>
        </w:rPr>
        <w:t xml:space="preserve">Kysymys 7</w:t>
      </w:r>
    </w:p>
    <w:p>
      <w:r>
        <w:t xml:space="preserve">Milloin Miranda-varoitus kirjoitettiin?</w:t>
      </w:r>
    </w:p>
    <w:p>
      <w:r>
        <w:rPr>
          <w:b/>
        </w:rPr>
        <w:t xml:space="preserve">Kysymys 8</w:t>
      </w:r>
    </w:p>
    <w:p>
      <w:r>
        <w:t xml:space="preserve">Mihin tuomitut käyttävät Miranda-varoitusta?</w:t>
      </w:r>
    </w:p>
    <w:p>
      <w:r>
        <w:rPr>
          <w:b/>
        </w:rPr>
        <w:t xml:space="preserve">Kysymys 9</w:t>
      </w:r>
    </w:p>
    <w:p>
      <w:r>
        <w:t xml:space="preserve">Mikä kumottiin vuonna 1871?</w:t>
      </w:r>
    </w:p>
    <w:p>
      <w:r>
        <w:rPr>
          <w:b/>
        </w:rPr>
        <w:t xml:space="preserve">Teksti numero 21</w:t>
      </w:r>
    </w:p>
    <w:p>
      <w:r>
        <w:rPr>
          <w:color w:val="A9A9A9"/>
        </w:rPr>
        <w:t xml:space="preserve">Siviiliprosessilainsäädäntö </w:t>
      </w:r>
      <w:r>
        <w:t xml:space="preserve">ohjaa prosessia kaikissa oikeudenkäynneissä, jotka koskevat yksityisten osapuolten välisiä oikeudenkäyntejä. </w:t>
      </w:r>
      <w:r>
        <w:rPr>
          <w:color w:val="DCDCDC"/>
        </w:rPr>
        <w:t xml:space="preserve">Perinteinen common law -oikeudenkäynti </w:t>
      </w:r>
      <w:r>
        <w:t xml:space="preserve">korvattiin </w:t>
      </w:r>
      <w:r>
        <w:rPr>
          <w:color w:val="2F4F4F"/>
        </w:rPr>
        <w:t xml:space="preserve">code pleading -oikeudenkäynnillä </w:t>
      </w:r>
      <w:r>
        <w:rPr>
          <w:color w:val="556B2F"/>
        </w:rPr>
        <w:t xml:space="preserve">24 </w:t>
      </w:r>
      <w:r>
        <w:t xml:space="preserve">osavaltiossa sen jälkeen, kun </w:t>
      </w:r>
      <w:r>
        <w:rPr>
          <w:color w:val="6B8E23"/>
        </w:rPr>
        <w:t xml:space="preserve">New Yorkissa </w:t>
      </w:r>
      <w:r>
        <w:t xml:space="preserve">otettiin käyttöön Field Code vuonna 1850, ja code pleading -oikeudenkäynti puolestaan korvattiin useimmissa osavaltioissa </w:t>
      </w:r>
      <w:r>
        <w:rPr>
          <w:color w:val="A0522D"/>
        </w:rPr>
        <w:t xml:space="preserve">modernilla notice pleading -oikeudenkäynnillä </w:t>
      </w:r>
      <w:r>
        <w:rPr>
          <w:color w:val="228B22"/>
        </w:rPr>
        <w:t xml:space="preserve">1900-luvulla</w:t>
      </w:r>
      <w:r>
        <w:t xml:space="preserve">. </w:t>
      </w:r>
      <w:r>
        <w:rPr>
          <w:color w:val="191970"/>
        </w:rPr>
        <w:t xml:space="preserve">Vanha englantilainen jako </w:t>
      </w:r>
      <w:r>
        <w:rPr>
          <w:color w:val="8B0000"/>
        </w:rPr>
        <w:t xml:space="preserve">common law- ja equity-tuomioistuinten </w:t>
      </w:r>
      <w:r>
        <w:rPr>
          <w:color w:val="191970"/>
        </w:rPr>
        <w:t xml:space="preserve">välillä </w:t>
      </w:r>
      <w:r>
        <w:t xml:space="preserve">poistettiin liittovaltion tuomioistuimissa, kun Federal Rules of Civil Procedure hyväksyttiin vuonna </w:t>
      </w:r>
      <w:r>
        <w:rPr>
          <w:color w:val="483D8B"/>
        </w:rPr>
        <w:t xml:space="preserve">1938</w:t>
      </w:r>
      <w:r>
        <w:t xml:space="preserve">; se on myös poistettu itsenäisesti lainsäädännöllä lähes kaikissa osavaltioissa. Delawaren tuomioistuin (Delaware Court of Chancery) on merkittävin jäljellä olevista harvoista equity-tuomioistuimista.</w:t>
      </w:r>
    </w:p>
    <w:p>
      <w:r>
        <w:rPr>
          <w:b/>
        </w:rPr>
        <w:t xml:space="preserve">Kysymys 0</w:t>
      </w:r>
    </w:p>
    <w:p>
      <w:r>
        <w:t xml:space="preserve">Mikä on kaikkien oikeudenkäyntien, joihin liittyy yksityisten osapuolten kanteita, yläpuolella?</w:t>
      </w:r>
    </w:p>
    <w:p>
      <w:r>
        <w:rPr>
          <w:b/>
        </w:rPr>
        <w:t xml:space="preserve">Kysymys 1</w:t>
      </w:r>
    </w:p>
    <w:p>
      <w:r>
        <w:t xml:space="preserve">Mitä New Yorkissa säädettiin, jolla korvattiin perinteinen common law -menettely?</w:t>
      </w:r>
    </w:p>
    <w:p>
      <w:r>
        <w:rPr>
          <w:b/>
        </w:rPr>
        <w:t xml:space="preserve">Kysymys 2</w:t>
      </w:r>
    </w:p>
    <w:p>
      <w:r>
        <w:t xml:space="preserve">Millä korvattiin lopulta code pleading?</w:t>
      </w:r>
    </w:p>
    <w:p>
      <w:r>
        <w:rPr>
          <w:b/>
        </w:rPr>
        <w:t xml:space="preserve">Kysymys 3</w:t>
      </w:r>
    </w:p>
    <w:p>
      <w:r>
        <w:t xml:space="preserve">Milloin code pleading korvattiin nykyaikaisella notice pleadingilla?</w:t>
      </w:r>
    </w:p>
    <w:p>
      <w:r>
        <w:rPr>
          <w:b/>
        </w:rPr>
        <w:t xml:space="preserve">Kysymys 4</w:t>
      </w:r>
    </w:p>
    <w:p>
      <w:r>
        <w:t xml:space="preserve">Mitä liittovaltion siviiliprosessisäännöillä poistettiin?</w:t>
      </w:r>
    </w:p>
    <w:p>
      <w:r>
        <w:rPr>
          <w:b/>
        </w:rPr>
        <w:t xml:space="preserve">Kysymys 5</w:t>
      </w:r>
    </w:p>
    <w:p>
      <w:r>
        <w:t xml:space="preserve">Mikä korvasi code pleadingin vuonna 1850?</w:t>
      </w:r>
    </w:p>
    <w:p>
      <w:r>
        <w:rPr>
          <w:b/>
        </w:rPr>
        <w:t xml:space="preserve">Kysymys 6</w:t>
      </w:r>
    </w:p>
    <w:p>
      <w:r>
        <w:t xml:space="preserve">Kuinka monessa valtiossa Field Code on otettu käyttöön?</w:t>
      </w:r>
    </w:p>
    <w:p>
      <w:r>
        <w:rPr>
          <w:b/>
        </w:rPr>
        <w:t xml:space="preserve">Kysymys 7</w:t>
      </w:r>
    </w:p>
    <w:p>
      <w:r>
        <w:t xml:space="preserve">Missä valtiossa siviiliprosessisäännöt otettiin käyttöön vuonna 1938?</w:t>
      </w:r>
    </w:p>
    <w:p>
      <w:r>
        <w:rPr>
          <w:b/>
        </w:rPr>
        <w:t xml:space="preserve">Kysymys 8</w:t>
      </w:r>
    </w:p>
    <w:p>
      <w:r>
        <w:t xml:space="preserve">Milloin Delawaren tuomioistuin muuttui equity-tuomioistuimeksi?</w:t>
      </w:r>
    </w:p>
    <w:p>
      <w:r>
        <w:rPr>
          <w:b/>
        </w:rPr>
        <w:t xml:space="preserve">Kysymys 9</w:t>
      </w:r>
    </w:p>
    <w:p>
      <w:r>
        <w:t xml:space="preserve">Mitä jaettiin siviiliprosessin liittovaltion säännöissä?</w:t>
      </w:r>
    </w:p>
    <w:p>
      <w:r>
        <w:rPr>
          <w:b/>
        </w:rPr>
        <w:t xml:space="preserve">Teksti numero 22</w:t>
      </w:r>
    </w:p>
    <w:p>
      <w:r>
        <w:rPr>
          <w:color w:val="A9A9A9"/>
        </w:rPr>
        <w:t xml:space="preserve">New York, Illinois ja Kalifornia </w:t>
      </w:r>
      <w:r>
        <w:rPr>
          <w:color w:val="DCDCDC"/>
        </w:rPr>
        <w:t xml:space="preserve">ovat merkittävimmät </w:t>
      </w:r>
      <w:r>
        <w:t xml:space="preserve">osavaltiot, jotka eivät ole hyväksyneet FRCP:tä. Lisäksi kaikissa </w:t>
      </w:r>
      <w:r>
        <w:rPr>
          <w:color w:val="2F4F4F"/>
        </w:rPr>
        <w:t xml:space="preserve">kolmessa </w:t>
      </w:r>
      <w:r>
        <w:t xml:space="preserve">osavaltiossa suurin osa siviiliprosessilainsäädännöstä on edelleen </w:t>
      </w:r>
      <w:r>
        <w:rPr>
          <w:color w:val="556B2F"/>
        </w:rPr>
        <w:t xml:space="preserve">osavaltion lainsäätäjän säätämiä kodifioituja lakeja </w:t>
      </w:r>
      <w:r>
        <w:t xml:space="preserve">eikä </w:t>
      </w:r>
      <w:r>
        <w:rPr>
          <w:color w:val="6B8E23"/>
        </w:rPr>
        <w:t xml:space="preserve">osavaltion korkeimman oikeuden antamia tuomioistuinsääntöjä, </w:t>
      </w:r>
      <w:r>
        <w:t xml:space="preserve">koska jälkimmäiset ovat </w:t>
      </w:r>
      <w:r>
        <w:rPr>
          <w:color w:val="A0522D"/>
        </w:rPr>
        <w:t xml:space="preserve">epädemokraattisia</w:t>
      </w:r>
      <w:r>
        <w:t xml:space="preserve">. </w:t>
      </w:r>
      <w:r>
        <w:t xml:space="preserve">Lainsäätäjät ovat </w:t>
      </w:r>
      <w:r>
        <w:t xml:space="preserve">kuitenkin </w:t>
      </w:r>
      <w:r>
        <w:t xml:space="preserve">muuttaneet </w:t>
      </w:r>
      <w:r>
        <w:t xml:space="preserve">tiettyjä </w:t>
      </w:r>
      <w:r>
        <w:rPr>
          <w:color w:val="228B22"/>
        </w:rPr>
        <w:t xml:space="preserve">siviiliprosessilakien </w:t>
      </w:r>
      <w:r>
        <w:t xml:space="preserve">keskeisiä osia, jotta ne olisivat </w:t>
      </w:r>
      <w:r>
        <w:t xml:space="preserve">lähempänä liittovaltion siviiliprosessilakeja.</w:t>
      </w:r>
    </w:p>
    <w:p>
      <w:r>
        <w:rPr>
          <w:b/>
        </w:rPr>
        <w:t xml:space="preserve">Kysymys 0</w:t>
      </w:r>
    </w:p>
    <w:p>
      <w:r>
        <w:t xml:space="preserve">Mitkä valtiot eivät ole hyväksyneet FRCP:tä?</w:t>
      </w:r>
    </w:p>
    <w:p>
      <w:r>
        <w:rPr>
          <w:b/>
        </w:rPr>
        <w:t xml:space="preserve">Kysymys 1</w:t>
      </w:r>
    </w:p>
    <w:p>
      <w:r>
        <w:t xml:space="preserve">Miten New Yorkissa, Illinoisissa ja Kaliforniassa ylläpidetään siviiliprosessilakeja?</w:t>
      </w:r>
    </w:p>
    <w:p>
      <w:r>
        <w:rPr>
          <w:b/>
        </w:rPr>
        <w:t xml:space="preserve">Kysymys 2</w:t>
      </w:r>
    </w:p>
    <w:p>
      <w:r>
        <w:t xml:space="preserve">Mitä New Yorkin, Illinoisin ja Kalifornian pitäisi käyttää kodifioitujen lakien sijasta?</w:t>
      </w:r>
    </w:p>
    <w:p>
      <w:r>
        <w:rPr>
          <w:b/>
        </w:rPr>
        <w:t xml:space="preserve">Kysymys 3</w:t>
      </w:r>
    </w:p>
    <w:p>
      <w:r>
        <w:t xml:space="preserve">Mitkä kolme osavaltiota ovat hyväksyneet FRCP:n?</w:t>
      </w:r>
    </w:p>
    <w:p>
      <w:r>
        <w:rPr>
          <w:b/>
        </w:rPr>
        <w:t xml:space="preserve">Kysymys 4</w:t>
      </w:r>
    </w:p>
    <w:p>
      <w:r>
        <w:t xml:space="preserve">Kuinka monessa osavaltiossa ei ole enää osavaltion lainsäätäjän säätämiä siviiliprosessilakeja?</w:t>
      </w:r>
    </w:p>
    <w:p>
      <w:r>
        <w:rPr>
          <w:b/>
        </w:rPr>
        <w:t xml:space="preserve">Kysymys 5</w:t>
      </w:r>
    </w:p>
    <w:p>
      <w:r>
        <w:t xml:space="preserve">Mitä Kaliforniassa väitettiin, että osavaltion lainsäätäjissä oli vikaa?</w:t>
      </w:r>
    </w:p>
    <w:p>
      <w:r>
        <w:rPr>
          <w:b/>
        </w:rPr>
        <w:t xml:space="preserve">Kysymys 6</w:t>
      </w:r>
    </w:p>
    <w:p>
      <w:r>
        <w:t xml:space="preserve">Kalifornia kieltäytyy käyttämästä kodifioituja säädöksiä minkä sijasta?</w:t>
      </w:r>
    </w:p>
    <w:p>
      <w:r>
        <w:rPr>
          <w:b/>
        </w:rPr>
        <w:t xml:space="preserve">Kysymys 7</w:t>
      </w:r>
    </w:p>
    <w:p>
      <w:r>
        <w:t xml:space="preserve">Minkä keskeisiä osia on muutettu, jotta lainsäätäjä olisi selkeämpi?</w:t>
      </w:r>
    </w:p>
    <w:p>
      <w:r>
        <w:rPr>
          <w:b/>
        </w:rPr>
        <w:t xml:space="preserve">Teksti numero 23</w:t>
      </w:r>
    </w:p>
    <w:p>
      <w:r>
        <w:t xml:space="preserve">Yleisesti ottaen </w:t>
      </w:r>
      <w:r>
        <w:rPr>
          <w:color w:val="A9A9A9"/>
        </w:rPr>
        <w:t xml:space="preserve">amerikkalaisessa siviiliprosessissa </w:t>
      </w:r>
      <w:r>
        <w:t xml:space="preserve">on useita merkittäviä piirteitä, kuten laaja oikeudenkäyntiä edeltävä tiedonhankinta, suuri riippuvuus todistajanlausunnoista, jotka on saatu todistajanlausunnoissa tai saatu valamiehistön edessä, ja aggressiivinen </w:t>
      </w:r>
      <w:r>
        <w:rPr>
          <w:color w:val="DCDCDC"/>
        </w:rPr>
        <w:t xml:space="preserve">oikeudenkäyntiä edeltävä "laki ja esitykset" </w:t>
      </w:r>
      <w:r>
        <w:t xml:space="preserve">-käytäntö, jonka tarkoituksena on johtaa oikeudenkäyntiä edeltävään ratkaisuun (eli </w:t>
      </w:r>
      <w:r>
        <w:rPr>
          <w:color w:val="2F4F4F"/>
        </w:rPr>
        <w:t xml:space="preserve">summaariseen tuomioon</w:t>
      </w:r>
      <w:r>
        <w:t xml:space="preserve">) tai sovintoon. Yhdysvaltain </w:t>
      </w:r>
      <w:r>
        <w:t xml:space="preserve">tuomioistuimet ovat olleet edelläkävijöitä opt-out-luokkakanteen käsitteessä, jossa </w:t>
      </w:r>
      <w:r>
        <w:rPr>
          <w:color w:val="6B8E23"/>
        </w:rPr>
        <w:t xml:space="preserve">luokan jäsenten on ilmoitettava tuomioistuimelle, etteivät he halua tulla tuomion sitomiksi, </w:t>
      </w:r>
      <w:r>
        <w:t xml:space="preserve">toisin kuin opt-in-luokkakanteissa, joissa </w:t>
      </w:r>
      <w:r>
        <w:rPr>
          <w:color w:val="A0522D"/>
        </w:rPr>
        <w:t xml:space="preserve">luokan jäsenten on liityttävä ryhmään</w:t>
      </w:r>
      <w:r>
        <w:t xml:space="preserve">. </w:t>
      </w:r>
      <w:r>
        <w:t xml:space="preserve">Toinen ainutlaatuinen piirre on niin sanottu </w:t>
      </w:r>
      <w:r>
        <w:rPr>
          <w:color w:val="228B22"/>
        </w:rPr>
        <w:t xml:space="preserve">amerikkalainen sääntö</w:t>
      </w:r>
      <w:r>
        <w:t xml:space="preserve">, jonka mukaan </w:t>
      </w:r>
      <w:r>
        <w:rPr>
          <w:color w:val="191970"/>
        </w:rPr>
        <w:t xml:space="preserve">osapuolet vastaavat yleensä omista asianajokuluistaan </w:t>
      </w:r>
      <w:r>
        <w:t xml:space="preserve">(toisin kuin englantilaisessa "häviäjä maksaa" -säännössä), vaikka amerikkalaiset lainsäätäjät ja tuomioistuimet ovatkin säätäneet lukuisia poikkeuksia.</w:t>
      </w:r>
    </w:p>
    <w:p>
      <w:r>
        <w:rPr>
          <w:b/>
        </w:rPr>
        <w:t xml:space="preserve">Kysymys 0</w:t>
      </w:r>
    </w:p>
    <w:p>
      <w:r>
        <w:t xml:space="preserve">Mihin laaja esitutkinta kuuluu?</w:t>
      </w:r>
    </w:p>
    <w:p>
      <w:r>
        <w:rPr>
          <w:b/>
        </w:rPr>
        <w:t xml:space="preserve">Kysymys 1</w:t>
      </w:r>
    </w:p>
    <w:p>
      <w:r>
        <w:t xml:space="preserve">Mikä on oikeudenkäyntiä edeltävä lausunto?</w:t>
      </w:r>
    </w:p>
    <w:p>
      <w:r>
        <w:rPr>
          <w:b/>
        </w:rPr>
        <w:t xml:space="preserve">Kysymys 2</w:t>
      </w:r>
    </w:p>
    <w:p>
      <w:r>
        <w:t xml:space="preserve">Mikä on opt-out-luokkakanne?</w:t>
      </w:r>
    </w:p>
    <w:p>
      <w:r>
        <w:rPr>
          <w:b/>
        </w:rPr>
        <w:t xml:space="preserve">Kysymys 3</w:t>
      </w:r>
    </w:p>
    <w:p>
      <w:r>
        <w:t xml:space="preserve">Mikä on opt-in-luokkakanne?</w:t>
      </w:r>
    </w:p>
    <w:p>
      <w:r>
        <w:rPr>
          <w:b/>
        </w:rPr>
        <w:t xml:space="preserve">Kysymys 4</w:t>
      </w:r>
    </w:p>
    <w:p>
      <w:r>
        <w:t xml:space="preserve">Mikä on amerikkalainen sääntö?</w:t>
      </w:r>
    </w:p>
    <w:p>
      <w:r>
        <w:rPr>
          <w:b/>
        </w:rPr>
        <w:t xml:space="preserve">Kysymys 5</w:t>
      </w:r>
    </w:p>
    <w:p>
      <w:r>
        <w:t xml:space="preserve">Mikä ei anna paljon painoarvoa elävälle todistukselle?</w:t>
      </w:r>
    </w:p>
    <w:p>
      <w:r>
        <w:rPr>
          <w:b/>
        </w:rPr>
        <w:t xml:space="preserve">Kysymys 6</w:t>
      </w:r>
    </w:p>
    <w:p>
      <w:r>
        <w:t xml:space="preserve">Minkä maan tuomioistuimissa on opt-in-luokkakanteita?</w:t>
      </w:r>
    </w:p>
    <w:p>
      <w:r>
        <w:rPr>
          <w:b/>
        </w:rPr>
        <w:t xml:space="preserve">Kysymys 7</w:t>
      </w:r>
    </w:p>
    <w:p>
      <w:r>
        <w:t xml:space="preserve">Mikä on opt-out-luokkakanteen nimi?</w:t>
      </w:r>
    </w:p>
    <w:p>
      <w:r>
        <w:rPr>
          <w:b/>
        </w:rPr>
        <w:t xml:space="preserve">Kysymys 8</w:t>
      </w:r>
    </w:p>
    <w:p>
      <w:r>
        <w:t xml:space="preserve">Mihin oikeudenkäyntiä edeltävillä tuomioilla pyritään?</w:t>
      </w:r>
    </w:p>
    <w:p>
      <w:r>
        <w:rPr>
          <w:b/>
        </w:rPr>
        <w:t xml:space="preserve">Kysymys 9</w:t>
      </w:r>
    </w:p>
    <w:p>
      <w:r>
        <w:t xml:space="preserve">Mihin sääntöön amerikkalaiset lainsäätäjät eivät myönnä poikkeuksia?</w:t>
      </w:r>
    </w:p>
    <w:p>
      <w:r>
        <w:rPr>
          <w:b/>
        </w:rPr>
        <w:t xml:space="preserve">Tekstin numero 24</w:t>
      </w:r>
    </w:p>
    <w:p>
      <w:r>
        <w:t xml:space="preserve">Rikosoikeudessa </w:t>
      </w:r>
      <w:r>
        <w:rPr>
          <w:color w:val="DCDCDC"/>
        </w:rPr>
        <w:t xml:space="preserve">valtio nostaa syytteen laittomista </w:t>
      </w:r>
      <w:r>
        <w:rPr>
          <w:color w:val="2F4F4F"/>
        </w:rPr>
        <w:t xml:space="preserve">teoista, joita </w:t>
      </w:r>
      <w:r>
        <w:rPr>
          <w:color w:val="556B2F"/>
        </w:rPr>
        <w:t xml:space="preserve">pidetään niin vakavina, että ne rikkovat valtion rauhaa </w:t>
      </w:r>
      <w:r>
        <w:t xml:space="preserve">(eikä niitä voida estää tai korjata pelkillä </w:t>
      </w:r>
      <w:r>
        <w:t xml:space="preserve">yksityisten osapuolten välisillä </w:t>
      </w:r>
      <w:r>
        <w:rPr>
          <w:color w:val="6B8E23"/>
        </w:rPr>
        <w:t xml:space="preserve">oikeudenkäynneillä</w:t>
      </w:r>
      <w:r>
        <w:t xml:space="preserve">). </w:t>
      </w:r>
      <w:r>
        <w:rPr>
          <w:color w:val="A0522D"/>
        </w:rPr>
        <w:t xml:space="preserve">Rikoksista </w:t>
      </w:r>
      <w:r>
        <w:t xml:space="preserve">voi </w:t>
      </w:r>
      <w:r>
        <w:t xml:space="preserve">yleensä </w:t>
      </w:r>
      <w:r>
        <w:t xml:space="preserve">seurata </w:t>
      </w:r>
      <w:r>
        <w:rPr>
          <w:color w:val="228B22"/>
        </w:rPr>
        <w:t xml:space="preserve">vankeusrangaistus, </w:t>
      </w:r>
      <w:r>
        <w:t xml:space="preserve">mutta vahingonteoista (ks. jäljempänä) ei. Suurin osa Yhdysvalloissa tehdyistä rikoksista käsitellään ja niistä rangaistaan </w:t>
      </w:r>
      <w:r>
        <w:rPr>
          <w:color w:val="191970"/>
        </w:rPr>
        <w:t xml:space="preserve">osavaltiotasolla</w:t>
      </w:r>
      <w:r>
        <w:t xml:space="preserve">. </w:t>
      </w:r>
      <w:r>
        <w:rPr>
          <w:color w:val="8B0000"/>
        </w:rPr>
        <w:t xml:space="preserve">Liittovaltion rikoslainsäädännössä </w:t>
      </w:r>
      <w:r>
        <w:t xml:space="preserve">keskitytään erityisesti liittovaltion hallitusta koskeviin aloihin, kuten </w:t>
      </w:r>
      <w:r>
        <w:rPr>
          <w:color w:val="483D8B"/>
        </w:rPr>
        <w:t xml:space="preserve">liittovaltion tuloveron kiertämiseen, postivarkauteen tai liittovaltion virkamiehiin kohdistuviin fyysisiin hyökkäyksiin, sekä </w:t>
      </w:r>
      <w:r>
        <w:t xml:space="preserve">osavaltioiden välisiin rikoksiin, kuten huumausainekauppaan ja sähkepetoksiin.</w:t>
      </w:r>
    </w:p>
    <w:p>
      <w:r>
        <w:rPr>
          <w:b/>
        </w:rPr>
        <w:t xml:space="preserve">Kysymys 0</w:t>
      </w:r>
    </w:p>
    <w:p>
      <w:r>
        <w:t xml:space="preserve">Mitä rikosoikeus on?</w:t>
      </w:r>
    </w:p>
    <w:p>
      <w:r>
        <w:rPr>
          <w:b/>
        </w:rPr>
        <w:t xml:space="preserve">Kysymys 1</w:t>
      </w:r>
    </w:p>
    <w:p>
      <w:r>
        <w:t xml:space="preserve">Minkälaisesta laittomasta teosta valtio nostaa syytteen?</w:t>
      </w:r>
    </w:p>
    <w:p>
      <w:r>
        <w:rPr>
          <w:b/>
        </w:rPr>
        <w:t xml:space="preserve">Kysymys 2</w:t>
      </w:r>
    </w:p>
    <w:p>
      <w:r>
        <w:t xml:space="preserve">Mikä voi johtaa vangitsemiseen?</w:t>
      </w:r>
    </w:p>
    <w:p>
      <w:r>
        <w:rPr>
          <w:b/>
        </w:rPr>
        <w:t xml:space="preserve">Kysymys 3</w:t>
      </w:r>
    </w:p>
    <w:p>
      <w:r>
        <w:t xml:space="preserve">Missä suurin osa Yhdysvaltojen rikoksista asetetaan syytteeseen?</w:t>
      </w:r>
    </w:p>
    <w:p>
      <w:r>
        <w:rPr>
          <w:b/>
        </w:rPr>
        <w:t xml:space="preserve">Kysymys 4</w:t>
      </w:r>
    </w:p>
    <w:p>
      <w:r>
        <w:t xml:space="preserve">Kuka keskittyy esimerkiksi liittovaltion tuloveron kiertämiseen, postivarkauteen tai liittovaltion virkamiehiin kohdistuviin fyysisiin hyökkäyksiin sekä osavaltioiden välisiin rikoksiin, kuten huumekauppaan ja sähköisen viestin välityksellä tapahtuvaan petokseen?</w:t>
      </w:r>
    </w:p>
    <w:p>
      <w:r>
        <w:rPr>
          <w:b/>
        </w:rPr>
        <w:t xml:space="preserve">Kysymys 5</w:t>
      </w:r>
    </w:p>
    <w:p>
      <w:r>
        <w:t xml:space="preserve">Miksi sitä kutsutaan, kun valtiota syytetään?</w:t>
      </w:r>
    </w:p>
    <w:p>
      <w:r>
        <w:rPr>
          <w:b/>
        </w:rPr>
        <w:t xml:space="preserve">Kysymys 6</w:t>
      </w:r>
    </w:p>
    <w:p>
      <w:r>
        <w:t xml:space="preserve">Rikosoikeutta voivat korjata yksityiset tahot, jotka tuovat mitä?</w:t>
      </w:r>
    </w:p>
    <w:p>
      <w:r>
        <w:rPr>
          <w:b/>
        </w:rPr>
        <w:t xml:space="preserve">Kysymys 7</w:t>
      </w:r>
    </w:p>
    <w:p>
      <w:r>
        <w:t xml:space="preserve">Mihin vahingonkorvaukset johtavat?</w:t>
      </w:r>
    </w:p>
    <w:p>
      <w:r>
        <w:rPr>
          <w:b/>
        </w:rPr>
        <w:t xml:space="preserve">Kysymys 8</w:t>
      </w:r>
    </w:p>
    <w:p>
      <w:r>
        <w:t xml:space="preserve">Missä Yhdysvalloissa vähemmistön rikoksista nostetaan syyte?</w:t>
      </w:r>
    </w:p>
    <w:p>
      <w:r>
        <w:rPr>
          <w:b/>
        </w:rPr>
        <w:t xml:space="preserve">Kysymys 9</w:t>
      </w:r>
    </w:p>
    <w:p>
      <w:r>
        <w:t xml:space="preserve">Mikä on esimerkki vahingonkorvauksesta?</w:t>
      </w:r>
    </w:p>
    <w:p>
      <w:r>
        <w:rPr>
          <w:b/>
        </w:rPr>
        <w:t xml:space="preserve">Teksti numero 25</w:t>
      </w:r>
    </w:p>
    <w:p>
      <w:r>
        <w:t xml:space="preserve">Joissakin osavaltioissa on </w:t>
      </w:r>
      <w:r>
        <w:rPr>
          <w:color w:val="A9A9A9"/>
        </w:rPr>
        <w:t xml:space="preserve">kaksi </w:t>
      </w:r>
      <w:r>
        <w:t xml:space="preserve">tasoa: </w:t>
      </w:r>
      <w:r>
        <w:rPr>
          <w:color w:val="DCDCDC"/>
        </w:rPr>
        <w:t xml:space="preserve">rikokset ja rikkomukset </w:t>
      </w:r>
      <w:r>
        <w:t xml:space="preserve">(</w:t>
      </w:r>
      <w:r>
        <w:rPr>
          <w:color w:val="2F4F4F"/>
        </w:rPr>
        <w:t xml:space="preserve">lievemmät rikokset</w:t>
      </w:r>
      <w:r>
        <w:t xml:space="preserve">)</w:t>
      </w:r>
      <w:r>
        <w:t xml:space="preserve">. </w:t>
      </w:r>
      <w:r>
        <w:t xml:space="preserve">Yleisesti ottaen useimmat </w:t>
      </w:r>
      <w:r>
        <w:rPr>
          <w:color w:val="556B2F"/>
        </w:rPr>
        <w:t xml:space="preserve">rikostuomiot johtavat </w:t>
      </w:r>
      <w:r>
        <w:t xml:space="preserve">pitkiin vankeusrangaistuksiin sekä myöhempiin ehdonalaisiin vankeusrangaistuksiin, suuriin sakkoihin ja määräyksiin maksaa korvauksia </w:t>
      </w:r>
      <w:r>
        <w:rPr>
          <w:color w:val="6B8E23"/>
        </w:rPr>
        <w:t xml:space="preserve">suoraan uhreille</w:t>
      </w:r>
      <w:r>
        <w:t xml:space="preserve">, kun taas rikkomuksista voi saada </w:t>
      </w:r>
      <w:r>
        <w:rPr>
          <w:color w:val="A0522D"/>
        </w:rPr>
        <w:t xml:space="preserve">enintään vuoden vankeusrangaistuksen ja huomattavan sakon</w:t>
      </w:r>
      <w:r>
        <w:t xml:space="preserve">. </w:t>
      </w:r>
      <w:r>
        <w:t xml:space="preserve">Liikennerikkomusten ja muiden suhteellisen vähäisten rikosten syytteeseenpanon yksinkertaistamiseksi jotkin osavaltiot ovat lisänneet kolmannen tason, </w:t>
      </w:r>
      <w:r>
        <w:rPr>
          <w:color w:val="228B22"/>
        </w:rPr>
        <w:t xml:space="preserve">rikkomukset</w:t>
      </w:r>
      <w:r>
        <w:t xml:space="preserve">. Näistä </w:t>
      </w:r>
      <w:r>
        <w:t xml:space="preserve">voi seurata sakkoja ja joskus </w:t>
      </w:r>
      <w:r>
        <w:rPr>
          <w:color w:val="191970"/>
        </w:rPr>
        <w:t xml:space="preserve">ajokortin menetys</w:t>
      </w:r>
      <w:r>
        <w:t xml:space="preserve">, mutta ei vankeutta.</w:t>
      </w:r>
    </w:p>
    <w:p>
      <w:r>
        <w:rPr>
          <w:b/>
        </w:rPr>
        <w:t xml:space="preserve">Kysymys 0</w:t>
      </w:r>
    </w:p>
    <w:p>
      <w:r>
        <w:t xml:space="preserve">Mitä kahta rikollisuuden tasoa on olemassa?</w:t>
      </w:r>
    </w:p>
    <w:p>
      <w:r>
        <w:rPr>
          <w:b/>
        </w:rPr>
        <w:t xml:space="preserve">Kysymys 1</w:t>
      </w:r>
    </w:p>
    <w:p>
      <w:r>
        <w:t xml:space="preserve">Mikä on rikkomus?</w:t>
      </w:r>
    </w:p>
    <w:p>
      <w:r>
        <w:rPr>
          <w:b/>
        </w:rPr>
        <w:t xml:space="preserve">Kysymys 2</w:t>
      </w:r>
    </w:p>
    <w:p>
      <w:r>
        <w:t xml:space="preserve">Mikä johtaa pitkiin vankeustuomioihin sekä myöhempiin ehdollisiin vankeusrangaistuksiin, suuriin sakkoihin ja määräyksiin maksaa korvauksia suoraan uhreille?</w:t>
      </w:r>
    </w:p>
    <w:p>
      <w:r>
        <w:rPr>
          <w:b/>
        </w:rPr>
        <w:t xml:space="preserve">Kysymys 3</w:t>
      </w:r>
    </w:p>
    <w:p>
      <w:r>
        <w:t xml:space="preserve">Mitä yleensä tapahtuu rikkomusten yhteydessä?</w:t>
      </w:r>
    </w:p>
    <w:p>
      <w:r>
        <w:rPr>
          <w:b/>
        </w:rPr>
        <w:t xml:space="preserve">Kysymys 4</w:t>
      </w:r>
    </w:p>
    <w:p>
      <w:r>
        <w:t xml:space="preserve">Mikä on kolmas rikostaso, jonka jotkut valtiot ovat ottaneet käyttöön?</w:t>
      </w:r>
    </w:p>
    <w:p>
      <w:r>
        <w:rPr>
          <w:b/>
        </w:rPr>
        <w:t xml:space="preserve">Kysymys 5</w:t>
      </w:r>
    </w:p>
    <w:p>
      <w:r>
        <w:t xml:space="preserve">Kuinka monta rikostasoa on olemassa?</w:t>
      </w:r>
    </w:p>
    <w:p>
      <w:r>
        <w:rPr>
          <w:b/>
        </w:rPr>
        <w:t xml:space="preserve">Kysymys 6</w:t>
      </w:r>
    </w:p>
    <w:p>
      <w:r>
        <w:t xml:space="preserve">Mitä ovat rikokset?</w:t>
      </w:r>
    </w:p>
    <w:p>
      <w:r>
        <w:rPr>
          <w:b/>
        </w:rPr>
        <w:t xml:space="preserve">Kysymys 7</w:t>
      </w:r>
    </w:p>
    <w:p>
      <w:r>
        <w:t xml:space="preserve">Kenelle rikkomuksista maksetaan sakkoja?</w:t>
      </w:r>
    </w:p>
    <w:p>
      <w:r>
        <w:rPr>
          <w:b/>
        </w:rPr>
        <w:t xml:space="preserve">Kysymys 8</w:t>
      </w:r>
    </w:p>
    <w:p>
      <w:r>
        <w:t xml:space="preserve">Rikkomukset voivat johtaa minkä menettämiseen?</w:t>
      </w:r>
    </w:p>
    <w:p>
      <w:r>
        <w:rPr>
          <w:b/>
        </w:rPr>
        <w:t xml:space="preserve">Kysymys 9</w:t>
      </w:r>
    </w:p>
    <w:p>
      <w:r>
        <w:t xml:space="preserve">Minkä kolmannen tason monet valtiot poistavat?</w:t>
      </w:r>
    </w:p>
    <w:p>
      <w:r>
        <w:rPr>
          <w:b/>
        </w:rPr>
        <w:t xml:space="preserve">Teksti numero 26</w:t>
      </w:r>
    </w:p>
    <w:p>
      <w:r>
        <w:t xml:space="preserve">Sopimusoikeus kattaa </w:t>
      </w:r>
      <w:r>
        <w:rPr>
          <w:color w:val="A9A9A9"/>
        </w:rPr>
        <w:t xml:space="preserve">velvoitteet, jotka perustuvat </w:t>
      </w:r>
      <w:r>
        <w:rPr>
          <w:color w:val="A9A9A9"/>
        </w:rPr>
        <w:t xml:space="preserve">yksityisten osapuolten väliseen </w:t>
      </w:r>
      <w:r>
        <w:rPr>
          <w:color w:val="A9A9A9"/>
        </w:rPr>
        <w:t xml:space="preserve">(</w:t>
      </w:r>
      <w:r>
        <w:rPr>
          <w:color w:val="DCDCDC"/>
        </w:rPr>
        <w:t xml:space="preserve">nimenomaiseen tai hiljaiseen) </w:t>
      </w:r>
      <w:r>
        <w:rPr>
          <w:color w:val="A9A9A9"/>
        </w:rPr>
        <w:t xml:space="preserve">sopimukseen</w:t>
      </w:r>
      <w:r>
        <w:t xml:space="preserve">. </w:t>
      </w:r>
      <w:r>
        <w:t xml:space="preserve">Yleisesti ottaen </w:t>
      </w:r>
      <w:r>
        <w:rPr>
          <w:color w:val="2F4F4F"/>
        </w:rPr>
        <w:t xml:space="preserve">tavaroiden myyntiin liittyvää </w:t>
      </w:r>
      <w:r>
        <w:t xml:space="preserve">sopimusoikeutta </w:t>
      </w:r>
      <w:r>
        <w:t xml:space="preserve">on yhtenäistetty voimakkaasti koko maassa, kun </w:t>
      </w:r>
      <w:r>
        <w:rPr>
          <w:color w:val="556B2F"/>
        </w:rPr>
        <w:t xml:space="preserve">yhtenäinen kauppalaki </w:t>
      </w:r>
      <w:r>
        <w:t xml:space="preserve">(</w:t>
      </w:r>
      <w:r>
        <w:rPr>
          <w:color w:val="556B2F"/>
        </w:rPr>
        <w:t xml:space="preserve">Uniform Commercial Code) on </w:t>
      </w:r>
      <w:r>
        <w:t xml:space="preserve">otettu laajalti käyttöön</w:t>
      </w:r>
      <w:r>
        <w:t xml:space="preserve">. </w:t>
      </w:r>
      <w:r>
        <w:rPr>
          <w:color w:val="6B8E23"/>
        </w:rPr>
        <w:t xml:space="preserve">Muiden sopimustyyppien </w:t>
      </w:r>
      <w:r>
        <w:t xml:space="preserve">tulkinnassa on kuitenkin edelleen huomattavia eroja riippuen siitä, </w:t>
      </w:r>
      <w:r>
        <w:t xml:space="preserve">missä määrin tietty valtio on kodifioinut sopimuksia koskevan common law -lainsäädäntönsä tai hyväksynyt osia Restatement (Second) of Contracts -standardista.</w:t>
      </w:r>
    </w:p>
    <w:p>
      <w:r>
        <w:rPr>
          <w:b/>
        </w:rPr>
        <w:t xml:space="preserve">Kysymys 0</w:t>
      </w:r>
    </w:p>
    <w:p>
      <w:r>
        <w:t xml:space="preserve">Mitä on sopimusoikeus?</w:t>
      </w:r>
    </w:p>
    <w:p>
      <w:r>
        <w:rPr>
          <w:b/>
        </w:rPr>
        <w:t xml:space="preserve">Kysymys 1</w:t>
      </w:r>
    </w:p>
    <w:p>
      <w:r>
        <w:t xml:space="preserve">Mikä on standardoitu sopimusoikeus?</w:t>
      </w:r>
    </w:p>
    <w:p>
      <w:r>
        <w:rPr>
          <w:b/>
        </w:rPr>
        <w:t xml:space="preserve">Kysymys 2</w:t>
      </w:r>
    </w:p>
    <w:p>
      <w:r>
        <w:t xml:space="preserve">Millaisia sopimuksia sopimusoikeus kattaa?</w:t>
      </w:r>
    </w:p>
    <w:p>
      <w:r>
        <w:rPr>
          <w:b/>
        </w:rPr>
        <w:t xml:space="preserve">Kysymys 3</w:t>
      </w:r>
    </w:p>
    <w:p>
      <w:r>
        <w:t xml:space="preserve">Mitä sopimusoikeus ei kata?</w:t>
      </w:r>
    </w:p>
    <w:p>
      <w:r>
        <w:rPr>
          <w:b/>
        </w:rPr>
        <w:t xml:space="preserve">Kysymys 4</w:t>
      </w:r>
    </w:p>
    <w:p>
      <w:r>
        <w:t xml:space="preserve">Mikä epätyypillinen sopimusoikeus?</w:t>
      </w:r>
    </w:p>
    <w:p>
      <w:r>
        <w:rPr>
          <w:b/>
        </w:rPr>
        <w:t xml:space="preserve">Kysymys 5</w:t>
      </w:r>
    </w:p>
    <w:p>
      <w:r>
        <w:t xml:space="preserve">Mitä Restatement (Second) of Contracts standardoi?</w:t>
      </w:r>
    </w:p>
    <w:p>
      <w:r>
        <w:rPr>
          <w:b/>
        </w:rPr>
        <w:t xml:space="preserve">Kysymys 6</w:t>
      </w:r>
    </w:p>
    <w:p>
      <w:r>
        <w:t xml:space="preserve">Yhtenäinen kauppalaki rajoitti minkä moninaisuutta?</w:t>
      </w:r>
    </w:p>
    <w:p>
      <w:r>
        <w:rPr>
          <w:b/>
        </w:rPr>
        <w:t xml:space="preserve">Kysymys 7</w:t>
      </w:r>
    </w:p>
    <w:p>
      <w:r>
        <w:t xml:space="preserve">Millaisia sopimustyyppejä Restatement of Contracts kattaa?</w:t>
      </w:r>
    </w:p>
    <w:p>
      <w:r>
        <w:br w:type="page"/>
      </w:r>
    </w:p>
    <w:p>
      <w:r>
        <w:rPr>
          <w:b/>
          <w:u w:val="single"/>
        </w:rPr>
        <w:t xml:space="preserve">Asiakirjan numero 210</w:t>
      </w:r>
    </w:p>
    <w:p>
      <w:r>
        <w:rPr>
          <w:b/>
        </w:rPr>
        <w:t xml:space="preserve">Tekstin numero 0</w:t>
      </w:r>
    </w:p>
    <w:p>
      <w:r>
        <w:t xml:space="preserve">Myanmar (myan-MAR i/miɑːnˈmɑːr/ mee-ahn-MAR, /miˈɛnmɑːr/ mee-EN-mar tai /maɪˈænmɑːr/ my-AN-mar (myös painotus ensimmäisellä tavulla); burmalainen ääntämys: [mjəmà]),[nb 1] virallisesti Myanmarin liiton tasavalta ja tunnetaan myös nimellä Burma, on suvereeni valtio Kaakkois-Aasiassa Bangladeshin, Intian, Kiinan, Laosin ja Thaimaan rajalla. Kolmasosa Myanmarin 1 930 kilometrin </w:t>
      </w:r>
      <w:r>
        <w:rPr>
          <w:color w:val="A9A9A9"/>
        </w:rPr>
        <w:t xml:space="preserve">(1 200 mailin) </w:t>
      </w:r>
      <w:r>
        <w:t xml:space="preserve">kokonaispinta-alasta </w:t>
      </w:r>
      <w:r>
        <w:rPr>
          <w:color w:val="A9A9A9"/>
        </w:rPr>
        <w:t xml:space="preserve">muodostaa yhtäjaksoisen rantaviivan </w:t>
      </w:r>
      <w:r>
        <w:t xml:space="preserve">Bengalinlahden ja Andamaanienmeren varrella</w:t>
      </w:r>
      <w:r>
        <w:t xml:space="preserve">. Maan </w:t>
      </w:r>
      <w:r>
        <w:t xml:space="preserve">vuoden 2014 väestönlaskennan mukaan maan väkiluku oli paljon odotettua pienempi, </w:t>
      </w:r>
      <w:r>
        <w:rPr>
          <w:color w:val="DCDCDC"/>
        </w:rPr>
        <w:t xml:space="preserve">51 miljoonaa ihmistä</w:t>
      </w:r>
      <w:r>
        <w:t xml:space="preserve">. </w:t>
      </w:r>
      <w:r>
        <w:rPr>
          <w:color w:val="2F4F4F"/>
        </w:rPr>
        <w:t xml:space="preserve">Myanmarin pinta-ala on 676 578 neliökilometriä</w:t>
      </w:r>
      <w:r>
        <w:t xml:space="preserve">. </w:t>
      </w:r>
      <w:r>
        <w:t xml:space="preserve">Sen </w:t>
      </w:r>
      <w:r>
        <w:rPr>
          <w:color w:val="556B2F"/>
        </w:rPr>
        <w:t xml:space="preserve">pääkaupunki on Naypyidaw </w:t>
      </w:r>
      <w:r>
        <w:t xml:space="preserve">ja </w:t>
      </w:r>
      <w:r>
        <w:rPr>
          <w:color w:val="6B8E23"/>
        </w:rPr>
        <w:t xml:space="preserve">suurin kaupunki Yangon (Rangoon)</w:t>
      </w:r>
      <w:r>
        <w:t xml:space="preserve">.</w:t>
      </w:r>
    </w:p>
    <w:p>
      <w:r>
        <w:rPr>
          <w:b/>
        </w:rPr>
        <w:t xml:space="preserve">Kysymys 0</w:t>
      </w:r>
    </w:p>
    <w:p>
      <w:r>
        <w:t xml:space="preserve">Kuinka suuri osa Myanmarin rajoista kuuluu ranta-alueisiin?</w:t>
      </w:r>
    </w:p>
    <w:p>
      <w:r>
        <w:rPr>
          <w:b/>
        </w:rPr>
        <w:t xml:space="preserve">Kysymys 1</w:t>
      </w:r>
    </w:p>
    <w:p>
      <w:r>
        <w:t xml:space="preserve">Kuinka monta ihmistä asuu Myanmarissa?</w:t>
      </w:r>
    </w:p>
    <w:p>
      <w:r>
        <w:rPr>
          <w:b/>
        </w:rPr>
        <w:t xml:space="preserve">Kysymys 2</w:t>
      </w:r>
    </w:p>
    <w:p>
      <w:r>
        <w:t xml:space="preserve">Mikä on Myanmarin maapinta-ala?</w:t>
      </w:r>
    </w:p>
    <w:p>
      <w:r>
        <w:rPr>
          <w:b/>
        </w:rPr>
        <w:t xml:space="preserve">Kysymys 3</w:t>
      </w:r>
    </w:p>
    <w:p>
      <w:r>
        <w:t xml:space="preserve">Onko pääkaupunki Myanmarin suurimman väestömäärän haltija?</w:t>
      </w:r>
    </w:p>
    <w:p>
      <w:r>
        <w:rPr>
          <w:b/>
        </w:rPr>
        <w:t xml:space="preserve">Kysymys 4</w:t>
      </w:r>
    </w:p>
    <w:p>
      <w:r>
        <w:t xml:space="preserve">Mikä on Myanmarin pääkaupungin nimi?</w:t>
      </w:r>
    </w:p>
    <w:p>
      <w:r>
        <w:rPr>
          <w:b/>
        </w:rPr>
        <w:t xml:space="preserve">Teksti numero 1</w:t>
      </w:r>
    </w:p>
    <w:p>
      <w:r>
        <w:t xml:space="preserve">Myanmarin varhaisiin sivilisaatioihin kuuluivat </w:t>
      </w:r>
      <w:r>
        <w:rPr>
          <w:color w:val="A9A9A9"/>
        </w:rPr>
        <w:t xml:space="preserve">tiibetoburmaninkieliset Pyu-kansan kaupunkivaltiot Ylä-Burmassa ja Mon-kuningaskunnat Ala-Burmassa</w:t>
      </w:r>
      <w:r>
        <w:t xml:space="preserve">. </w:t>
      </w:r>
      <w:r>
        <w:t xml:space="preserve">Bamar-kansa saapui ylempään Irrawaddyn laaksoon 9. vuosisadalla, ja Pagan-kuningaskunnan perustamisen jälkeen </w:t>
      </w:r>
      <w:r>
        <w:rPr>
          <w:color w:val="DCDCDC"/>
        </w:rPr>
        <w:t xml:space="preserve">1050-luvulla burmalainen kieli, kulttuuri ja theravada-buddhalaisuus tulivat hitaasti hallitseviksi maassa</w:t>
      </w:r>
      <w:r>
        <w:t xml:space="preserve">. </w:t>
      </w:r>
      <w:r>
        <w:rPr>
          <w:color w:val="2F4F4F"/>
        </w:rPr>
        <w:t xml:space="preserve">Pagan-kuningaskunta kaatui mongolien hyökkäysten seurauksena, ja syntyi useita sotivia valtioita</w:t>
      </w:r>
      <w:r>
        <w:t xml:space="preserve">. </w:t>
      </w:r>
      <w:r>
        <w:rPr>
          <w:color w:val="6B8E23"/>
        </w:rPr>
        <w:t xml:space="preserve">Taungoo-dynastian </w:t>
      </w:r>
      <w:r>
        <w:rPr>
          <w:color w:val="556B2F"/>
        </w:rPr>
        <w:t xml:space="preserve">1500-luvulla </w:t>
      </w:r>
      <w:r>
        <w:t xml:space="preserve">yhdistämä </w:t>
      </w:r>
      <w:r>
        <w:t xml:space="preserve">maa oli lyhyen aikaa Kaakkois-Aasian historian suurin valtakunta</w:t>
      </w:r>
      <w:r>
        <w:rPr>
          <w:color w:val="556B2F"/>
        </w:rPr>
        <w:t xml:space="preserve">.</w:t>
      </w:r>
      <w:r>
        <w:t xml:space="preserve"> 1800-luvun alun Konbaung-dynastia hallitsi aluetta, joka käsitti nykyisen Myanmarin, ja hallitsi lyhytaikaisesti myös Manipuria ja Assamia. Britit valloittivat Myanmarin 1800-luvulla kolmen englantilais-burmalaisen sodan jälkeen, ja maasta tuli Britannian siirtomaa. Myanmarista tuli itsenäinen valtio vuonna 1948, aluksi demokraattinen valtio ja sitten vuonna 1962 tapahtuneen vallankaappauksen jälkeen sotilasdiktatuuri.</w:t>
      </w:r>
    </w:p>
    <w:p>
      <w:r>
        <w:rPr>
          <w:b/>
        </w:rPr>
        <w:t xml:space="preserve">Kysymys 0</w:t>
      </w:r>
    </w:p>
    <w:p>
      <w:r>
        <w:t xml:space="preserve">Mitkä olivat joidenkin Myanmarissa sijaitsevien varhaisten kulttuurien nimet?</w:t>
      </w:r>
    </w:p>
    <w:p>
      <w:r>
        <w:rPr>
          <w:b/>
        </w:rPr>
        <w:t xml:space="preserve">Kysymys 1</w:t>
      </w:r>
    </w:p>
    <w:p>
      <w:r>
        <w:t xml:space="preserve">Milloin Myanmarin vallitsevasta uskonnosta tuli jotain valtavirran ulkopuolista? </w:t>
      </w:r>
    </w:p>
    <w:p>
      <w:r>
        <w:rPr>
          <w:b/>
        </w:rPr>
        <w:t xml:space="preserve">Kysymys 2</w:t>
      </w:r>
    </w:p>
    <w:p>
      <w:r>
        <w:t xml:space="preserve">Mikä aiheutti Myanmarin alkuperäisen valtakunnan tuhon?</w:t>
      </w:r>
    </w:p>
    <w:p>
      <w:r>
        <w:rPr>
          <w:b/>
        </w:rPr>
        <w:t xml:space="preserve">Kysymys 3</w:t>
      </w:r>
    </w:p>
    <w:p>
      <w:r>
        <w:t xml:space="preserve">Kenen hallinnassa Myanmar oli, kun se oli yksi Kaakkois-Aasian massiivisimmista kuningaskunnista?</w:t>
      </w:r>
    </w:p>
    <w:p>
      <w:r>
        <w:rPr>
          <w:b/>
        </w:rPr>
        <w:t xml:space="preserve">Kysymys 4</w:t>
      </w:r>
    </w:p>
    <w:p>
      <w:r>
        <w:t xml:space="preserve">Milloin Taungoo-dynastia hallitsi Myanmaria?</w:t>
      </w:r>
    </w:p>
    <w:p>
      <w:r>
        <w:rPr>
          <w:b/>
        </w:rPr>
        <w:t xml:space="preserve">Teksti numero 2</w:t>
      </w:r>
    </w:p>
    <w:p>
      <w:r>
        <w:t xml:space="preserve">Suurimman osan itsenäisyytensä ajasta Burma on kärsinyt laajamittaisista etnisistä selkkauksista, ja Burman lukemattomat etniset ryhmät ovat olleet osallisina </w:t>
      </w:r>
      <w:r>
        <w:rPr>
          <w:color w:val="A9A9A9"/>
        </w:rPr>
        <w:t xml:space="preserve">yhdessä maailman pisimpään jatkuneista sisällissodista</w:t>
      </w:r>
      <w:r>
        <w:t xml:space="preserve">.</w:t>
      </w:r>
      <w:r>
        <w:t xml:space="preserve"> Tänä aikana Yhdistyneet Kansakunnat ja useat muut järjestöt ovat raportoineet jatkuvista ja järjestelmällisistä ihmisoikeusloukkauksista maassa. Vuonna 2011 </w:t>
      </w:r>
      <w:r>
        <w:rPr>
          <w:color w:val="DCDCDC"/>
        </w:rPr>
        <w:t xml:space="preserve">sotilasjuntta </w:t>
      </w:r>
      <w:r>
        <w:t xml:space="preserve">hajotettiin virallisesti vuoden 2010 parlamenttivaalien jälkeen, ja </w:t>
      </w:r>
      <w:r>
        <w:rPr>
          <w:color w:val="2F4F4F"/>
        </w:rPr>
        <w:t xml:space="preserve">nimellisesti siviilihallitus </w:t>
      </w:r>
      <w:r>
        <w:t xml:space="preserve">asetettiin virkaan</w:t>
      </w:r>
      <w:r>
        <w:t xml:space="preserve">.</w:t>
      </w:r>
      <w:r>
        <w:t xml:space="preserve"> Vaikka </w:t>
      </w:r>
      <w:r>
        <w:rPr>
          <w:color w:val="556B2F"/>
        </w:rPr>
        <w:t xml:space="preserve">entisillä sotilasjohtajilla on edelleen valtavasti valtaa maassa</w:t>
      </w:r>
      <w:r>
        <w:t xml:space="preserve">, Burman sotilaat ovat ryhtyneet toimiin luopuakseen hallituksen hallinnasta. Tämä sekä Aung San Suu Kyin ja poliittisten vankien vapauttaminen ovat parantaneet maan ihmisoikeustilannetta ja ulkosuhteita sekä johtaneet kauppa- ja muiden talouspakotteiden lieventämiseen. Hallitusta arvostellaan kuitenkin edelleen siitä, miten se kohtelee muslimivähemmistöön kuuluvia rohingyoja ja miten heikosti se reagoi uskonnollisiin yhteenottoihin. </w:t>
      </w:r>
      <w:r>
        <w:rPr>
          <w:color w:val="6B8E23"/>
        </w:rPr>
        <w:t xml:space="preserve">Aung San Suu Kyin puolue sai </w:t>
      </w:r>
      <w:r>
        <w:t xml:space="preserve">vuoden 2015 merkittävissä vaaleissa </w:t>
      </w:r>
      <w:r>
        <w:rPr>
          <w:color w:val="6B8E23"/>
        </w:rPr>
        <w:t xml:space="preserve">enemmistön molemmissa parlamenteissa ja lopetti sotilashallinnon.</w:t>
      </w:r>
    </w:p>
    <w:p>
      <w:r>
        <w:rPr>
          <w:b/>
        </w:rPr>
        <w:t xml:space="preserve">Kysymys 0</w:t>
      </w:r>
    </w:p>
    <w:p>
      <w:r>
        <w:t xml:space="preserve">Mistä merkittävästä konfliktista Myanmar tunnetaan?</w:t>
      </w:r>
    </w:p>
    <w:p>
      <w:r>
        <w:rPr>
          <w:b/>
        </w:rPr>
        <w:t xml:space="preserve">Kysymys 1</w:t>
      </w:r>
    </w:p>
    <w:p>
      <w:r>
        <w:t xml:space="preserve">Mikä osa hallituksesta erotettiin lopulta hallituksen osallistumisesta? </w:t>
      </w:r>
    </w:p>
    <w:p>
      <w:r>
        <w:rPr>
          <w:b/>
        </w:rPr>
        <w:t xml:space="preserve">Kysymys 2</w:t>
      </w:r>
    </w:p>
    <w:p>
      <w:r>
        <w:t xml:space="preserve">Minkälainen hallitus on nyt perustettu Myanmariin?</w:t>
      </w:r>
    </w:p>
    <w:p>
      <w:r>
        <w:rPr>
          <w:b/>
        </w:rPr>
        <w:t xml:space="preserve">Kysymys 3</w:t>
      </w:r>
    </w:p>
    <w:p>
      <w:r>
        <w:t xml:space="preserve">Ovatko aiemmat johtajat nykyisen hallituksen riippuvuus?</w:t>
      </w:r>
    </w:p>
    <w:p>
      <w:r>
        <w:rPr>
          <w:b/>
        </w:rPr>
        <w:t xml:space="preserve">Kysymys 4</w:t>
      </w:r>
    </w:p>
    <w:p>
      <w:r>
        <w:t xml:space="preserve">Onko maa kyennyt voittamaan edellisen hallinnon aiheuttamat hallitusongelmat?</w:t>
      </w:r>
    </w:p>
    <w:p>
      <w:r>
        <w:rPr>
          <w:b/>
        </w:rPr>
        <w:t xml:space="preserve">Teksti numero 3</w:t>
      </w:r>
    </w:p>
    <w:p>
      <w:r>
        <w:t xml:space="preserve">Englanniksi maa tunnetaan yleisesti joko nimellä "Burma" tai "Myanmar" i/ˈmjɑːnˌmɑːr/. Molemmat </w:t>
      </w:r>
      <w:r>
        <w:rPr>
          <w:color w:val="A9A9A9"/>
        </w:rPr>
        <w:t xml:space="preserve">nimet on johdettu burmalaisen enemmistön Bamar-kansanryhmän nimestä</w:t>
      </w:r>
      <w:r>
        <w:t xml:space="preserve">. </w:t>
      </w:r>
      <w:r>
        <w:t xml:space="preserve">Myanmaria pidetään ryhmän nimen kirjallisessa muodossa, kun taas </w:t>
      </w:r>
      <w:r>
        <w:rPr>
          <w:color w:val="DCDCDC"/>
        </w:rPr>
        <w:t xml:space="preserve">Burma on johdettu ryhmän nimen puhekielisestä muodosta "Bamar"</w:t>
      </w:r>
      <w:r>
        <w:t xml:space="preserve">. </w:t>
      </w:r>
      <w:r>
        <w:rPr>
          <w:color w:val="2F4F4F"/>
        </w:rPr>
        <w:t xml:space="preserve">Käytetystä rekisteristä riippuen ääntämys on Bama (ääntyy: [bəmà]) </w:t>
      </w:r>
      <w:r>
        <w:t xml:space="preserve">tai Myamah (ääntyy: [mjəmà]). </w:t>
      </w:r>
      <w:r>
        <w:rPr>
          <w:color w:val="556B2F"/>
        </w:rPr>
        <w:t xml:space="preserve">Nimi Burma on ollut englanninkielisessä käytössä 1700-luvulta lähtien.</w:t>
      </w:r>
    </w:p>
    <w:p>
      <w:r>
        <w:rPr>
          <w:b/>
        </w:rPr>
        <w:t xml:space="preserve">Kysymys 0</w:t>
      </w:r>
    </w:p>
    <w:p>
      <w:r>
        <w:t xml:space="preserve">Mistä nimi Burma on peräisin?</w:t>
      </w:r>
    </w:p>
    <w:p>
      <w:r>
        <w:rPr>
          <w:b/>
        </w:rPr>
        <w:t xml:space="preserve">Kysymys 1</w:t>
      </w:r>
    </w:p>
    <w:p>
      <w:r>
        <w:t xml:space="preserve">Mitä pidetään Myanmarin kansan slanginimityksenä?</w:t>
      </w:r>
    </w:p>
    <w:p>
      <w:r>
        <w:rPr>
          <w:b/>
        </w:rPr>
        <w:t xml:space="preserve">Kysymys 2</w:t>
      </w:r>
    </w:p>
    <w:p>
      <w:r>
        <w:t xml:space="preserve">Miten Burman kansaa koskeva slangitermi on artikuloitu oikein ?</w:t>
      </w:r>
    </w:p>
    <w:p>
      <w:r>
        <w:rPr>
          <w:b/>
        </w:rPr>
        <w:t xml:space="preserve">Kysymys 3</w:t>
      </w:r>
    </w:p>
    <w:p>
      <w:r>
        <w:t xml:space="preserve">Milloin Burman kansaa tarkoittavasta termistä tuli englanninkielinen yleiskielinen sana?</w:t>
      </w:r>
    </w:p>
    <w:p>
      <w:r>
        <w:rPr>
          <w:b/>
        </w:rPr>
        <w:t xml:space="preserve">Teksti numero 4</w:t>
      </w:r>
    </w:p>
    <w:p>
      <w:r>
        <w:rPr>
          <w:color w:val="A9A9A9"/>
        </w:rPr>
        <w:t xml:space="preserve">Monien maiden, kuten Australian, Kanadan ja Yhdistyneen kuningaskunnan hallitukset käyttävät edelleen englanninkielistä nimitystä Burma</w:t>
      </w:r>
      <w:r>
        <w:t xml:space="preserve">. </w:t>
      </w:r>
      <w:r>
        <w:t xml:space="preserve">Yhdysvaltojen virallisessa politiikassa maan nimenä on edelleen Burma, vaikka ulkoministeriön verkkosivuilla maa mainitaankin nimellä "</w:t>
      </w:r>
      <w:r>
        <w:rPr>
          <w:color w:val="DCDCDC"/>
        </w:rPr>
        <w:t xml:space="preserve">Burma (Myanmar)" </w:t>
      </w:r>
      <w:r>
        <w:rPr>
          <w:color w:val="2F4F4F"/>
        </w:rPr>
        <w:t xml:space="preserve">ja Barack Obama on viitannut maahan molemmilla nimillä</w:t>
      </w:r>
      <w:r>
        <w:t xml:space="preserve">. Tšekin tasavalta käyttää virallisesti nimeä Myanmar, vaikka sen ulkoministeriö mainitsee verkkosivuillaan sekä Myanmarin että Burman. </w:t>
      </w:r>
      <w:r>
        <w:rPr>
          <w:color w:val="556B2F"/>
        </w:rPr>
        <w:t xml:space="preserve">Yhdistyneet Kansakunnat käyttää Myanmaria</w:t>
      </w:r>
      <w:r>
        <w:t xml:space="preserve">, samoin Kaakkois-Aasian maiden liitto, Venäjä, Saksa, Kiina, Intia, Norja ja Japani</w:t>
      </w:r>
      <w:r>
        <w:rPr>
          <w:color w:val="556B2F"/>
        </w:rPr>
        <w:t xml:space="preserve">.</w:t>
      </w:r>
    </w:p>
    <w:p>
      <w:r>
        <w:rPr>
          <w:b/>
        </w:rPr>
        <w:t xml:space="preserve">Kysymys 0</w:t>
      </w:r>
    </w:p>
    <w:p>
      <w:r>
        <w:t xml:space="preserve">Millä nimellä maata kutsutaan useimmissa englanninkielisissä maissa?</w:t>
      </w:r>
    </w:p>
    <w:p>
      <w:r>
        <w:rPr>
          <w:b/>
        </w:rPr>
        <w:t xml:space="preserve">Kysymys 1</w:t>
      </w:r>
    </w:p>
    <w:p>
      <w:r>
        <w:t xml:space="preserve">Miten Burma on virallisesti tunnistettu Yhdysvalloissa? </w:t>
      </w:r>
    </w:p>
    <w:p>
      <w:r>
        <w:rPr>
          <w:b/>
        </w:rPr>
        <w:t xml:space="preserve">Kysymys 2</w:t>
      </w:r>
    </w:p>
    <w:p>
      <w:r>
        <w:t xml:space="preserve">Mikä on maan nimi Yhdistyneiden Kansakuntien istunnoissa?</w:t>
      </w:r>
    </w:p>
    <w:p>
      <w:r>
        <w:rPr>
          <w:b/>
        </w:rPr>
        <w:t xml:space="preserve">Kysymys 3</w:t>
      </w:r>
    </w:p>
    <w:p>
      <w:r>
        <w:t xml:space="preserve">Millä nimellä Yhdysvaltain nykyinen presidentti kutsuu maata virallisissa yhteyksissä?</w:t>
      </w:r>
    </w:p>
    <w:p>
      <w:r>
        <w:rPr>
          <w:b/>
        </w:rPr>
        <w:t xml:space="preserve">Teksti numero 5</w:t>
      </w:r>
    </w:p>
    <w:p>
      <w:r>
        <w:t xml:space="preserve">Arkeologiset todisteet osoittavat, että </w:t>
      </w:r>
      <w:r>
        <w:rPr>
          <w:color w:val="A9A9A9"/>
        </w:rPr>
        <w:t xml:space="preserve">Homo erectus </w:t>
      </w:r>
      <w:r>
        <w:t xml:space="preserve">eli nykyisin Myanmarina tunnetulla alueella jo </w:t>
      </w:r>
      <w:r>
        <w:rPr>
          <w:color w:val="DCDCDC"/>
        </w:rPr>
        <w:t xml:space="preserve">400 000 vuotta sitten</w:t>
      </w:r>
      <w:r>
        <w:t xml:space="preserve">. </w:t>
      </w:r>
      <w:r>
        <w:t xml:space="preserve">Ensimmäiset todisteet Homo sapiensista ajoittuvat noin 11 000 vuoteen eaa., kivikautiseen </w:t>
      </w:r>
      <w:r>
        <w:rPr>
          <w:color w:val="2F4F4F"/>
        </w:rPr>
        <w:t xml:space="preserve">Anyathian-kulttuuriin</w:t>
      </w:r>
      <w:r>
        <w:t xml:space="preserve">, jonka kivityökaluja on löydetty Myanmarin keskiosasta</w:t>
      </w:r>
      <w:r>
        <w:t xml:space="preserve">. </w:t>
      </w:r>
      <w:r>
        <w:t xml:space="preserve">Taunggyin kaupungin läheltä on </w:t>
      </w:r>
      <w:r>
        <w:rPr>
          <w:color w:val="6B8E23"/>
        </w:rPr>
        <w:t xml:space="preserve">löydetty </w:t>
      </w:r>
      <w:r>
        <w:rPr>
          <w:color w:val="A0522D"/>
        </w:rPr>
        <w:t xml:space="preserve">luolamaalausten muodossa </w:t>
      </w:r>
      <w:r>
        <w:t xml:space="preserve">todisteita </w:t>
      </w:r>
      <w:r>
        <w:rPr>
          <w:color w:val="556B2F"/>
        </w:rPr>
        <w:t xml:space="preserve">kasvien ja eläinten kesyttämisestä ja kiillotettujen kivityökalujen käytöstä neoliittisella kaudella, joka ajoittuu joskus 10 000-6 000 eaa. välille.</w:t>
      </w:r>
    </w:p>
    <w:p>
      <w:r>
        <w:rPr>
          <w:b/>
        </w:rPr>
        <w:t xml:space="preserve">Kysymys 0</w:t>
      </w:r>
    </w:p>
    <w:p>
      <w:r>
        <w:t xml:space="preserve">Minkä sukupuuttoon kuolleen hominidilajin, joka eli suurimman osan pleistoseenikaudesta, uskotaan asuneen Myanmarissa?</w:t>
      </w:r>
    </w:p>
    <w:p>
      <w:r>
        <w:rPr>
          <w:b/>
        </w:rPr>
        <w:t xml:space="preserve">Kysymys 1</w:t>
      </w:r>
    </w:p>
    <w:p>
      <w:r>
        <w:t xml:space="preserve">Milloin sukupuuttoon kuolleen lajin uskotaan eläneen Myanmarissa?</w:t>
      </w:r>
    </w:p>
    <w:p>
      <w:r>
        <w:rPr>
          <w:b/>
        </w:rPr>
        <w:t xml:space="preserve">Kysymys 2</w:t>
      </w:r>
    </w:p>
    <w:p>
      <w:r>
        <w:t xml:space="preserve">Mikä on sen sivilisaation nimi, jonka uskotaan olevan yksi vanhimmista. </w:t>
      </w:r>
    </w:p>
    <w:p>
      <w:r>
        <w:rPr>
          <w:b/>
        </w:rPr>
        <w:t xml:space="preserve">Kysymys 3</w:t>
      </w:r>
    </w:p>
    <w:p>
      <w:r>
        <w:t xml:space="preserve">Jättivätkö muutkin muinaiset kulttuurit todisteita olemassaolostaan Myanmarissa?</w:t>
      </w:r>
    </w:p>
    <w:p>
      <w:r>
        <w:rPr>
          <w:b/>
        </w:rPr>
        <w:t xml:space="preserve">Kysymys 4</w:t>
      </w:r>
    </w:p>
    <w:p>
      <w:r>
        <w:t xml:space="preserve">Missä muodossa muinaisista kulttuureista löydettiin todisteita ?</w:t>
      </w:r>
    </w:p>
    <w:p>
      <w:r>
        <w:rPr>
          <w:b/>
        </w:rPr>
        <w:t xml:space="preserve">Teksti numero 6</w:t>
      </w:r>
    </w:p>
    <w:p>
      <w:r>
        <w:rPr>
          <w:color w:val="A9A9A9"/>
        </w:rPr>
        <w:t xml:space="preserve">Pronssikausi </w:t>
      </w:r>
      <w:r>
        <w:t xml:space="preserve">koitti noin 1500 eaa., jolloin </w:t>
      </w:r>
      <w:r>
        <w:rPr>
          <w:color w:val="DCDCDC"/>
        </w:rPr>
        <w:t xml:space="preserve">alueen ihmiset alkoivat tehdä kuparista pronssia, viljellä riisiä </w:t>
      </w:r>
      <w:r>
        <w:t xml:space="preserve">sekä </w:t>
      </w:r>
      <w:r>
        <w:rPr>
          <w:color w:val="2F4F4F"/>
        </w:rPr>
        <w:t xml:space="preserve">kotieläiminä pitää siipikarjaa ja sikoja</w:t>
      </w:r>
      <w:r>
        <w:t xml:space="preserve">; he olivat ensimmäisten ihmisten joukossa maailmassa, jotka tekivät näin. Tältä aikakaudelta peräisin olevia ihmisjäännöksiä ja esineitä löydettiin Monywan piirikunnasta Sagaingin divisioonasta. </w:t>
      </w:r>
      <w:r>
        <w:rPr>
          <w:color w:val="556B2F"/>
        </w:rPr>
        <w:t xml:space="preserve">Rautakausi alkoi noin vuonna 500 eaa.</w:t>
      </w:r>
      <w:r>
        <w:rPr>
          <w:color w:val="6B8E23"/>
        </w:rPr>
        <w:t xml:space="preserve">, kun rautaa työstäviä asutuksia syntyi alueelle nykyisen Mandalayn eteläpuolelle</w:t>
      </w:r>
      <w:r>
        <w:t xml:space="preserve">. Todisteet osoittavat myös, että vuosien 500 eaa. ja 200 jKr. välisenä aikana oli olemassa suurten kylien ja pikkukaupunkien muodostamia riisiä viljeleviä siirtokuntia, jotka kävivät kauppaa ympäristönsä kanssa aina Kiinaan asti. Rautakauden burmalaisilla kulttuureilla oli myös vaikutteita ulkopuolisista lähteistä, kuten Intiasta ja Thaimaasta, mikä näkyy niiden hautaustapoina, jotka koskivat lasten hautaamista. Tämä viittaa jonkinlaiseen yhteydenpitoon Myanmarissa ja muualla asuvien ryhmien välillä, mahdollisesti kaupankäynnin kautta.</w:t>
      </w:r>
    </w:p>
    <w:p>
      <w:r>
        <w:rPr>
          <w:b/>
        </w:rPr>
        <w:t xml:space="preserve">Kysymys 0</w:t>
      </w:r>
    </w:p>
    <w:p>
      <w:r>
        <w:t xml:space="preserve">Millä nimellä tunnetaan aikakausi 3. vuosituhannella noin 1500 eaa.?</w:t>
      </w:r>
    </w:p>
    <w:p>
      <w:r>
        <w:rPr>
          <w:b/>
        </w:rPr>
        <w:t xml:space="preserve">Kysymys 1</w:t>
      </w:r>
    </w:p>
    <w:p>
      <w:r>
        <w:t xml:space="preserve">Mitä ihmisen kehityksen kannalta merkittäviä tapahtumia tapahtui pronssikaudella?</w:t>
      </w:r>
    </w:p>
    <w:p>
      <w:r>
        <w:rPr>
          <w:b/>
        </w:rPr>
        <w:t xml:space="preserve">Kysymys 2</w:t>
      </w:r>
    </w:p>
    <w:p>
      <w:r>
        <w:t xml:space="preserve">Minkä tapahtuman kehittyvät eläimet ovat Myanmarin mukaan myös ensimmäisinä toteuttaneet?</w:t>
      </w:r>
    </w:p>
    <w:p>
      <w:r>
        <w:rPr>
          <w:b/>
        </w:rPr>
        <w:t xml:space="preserve">Kysymys 3</w:t>
      </w:r>
    </w:p>
    <w:p>
      <w:r>
        <w:t xml:space="preserve">Milloin rautakausi alkoi?</w:t>
      </w:r>
    </w:p>
    <w:p>
      <w:r>
        <w:rPr>
          <w:b/>
        </w:rPr>
        <w:t xml:space="preserve">Kysymys 4</w:t>
      </w:r>
    </w:p>
    <w:p>
      <w:r>
        <w:t xml:space="preserve">Mitkä tapahtumat ajoittuvat rautakauden alkuun?</w:t>
      </w:r>
    </w:p>
    <w:p>
      <w:r>
        <w:rPr>
          <w:b/>
        </w:rPr>
        <w:t xml:space="preserve">Teksti numero 7</w:t>
      </w:r>
    </w:p>
    <w:p>
      <w:r>
        <w:rPr>
          <w:color w:val="A9A9A9"/>
        </w:rPr>
        <w:t xml:space="preserve">Noin toisella vuosisadalla eaa. </w:t>
      </w:r>
      <w:r>
        <w:t xml:space="preserve">syntyivät ensimmäiset tunnetut kaupunkivaltiot Keski-Myanmariin. Kaupunkivaltiot perustettiin osana tiibetoburmaninkielisten pyu-kansojen, Myanmarin varhaisimpien asukkaiden, joista on olemassa tietoja, etelään suuntautunutta muuttoliikettä </w:t>
      </w:r>
      <w:r>
        <w:rPr>
          <w:color w:val="DCDCDC"/>
        </w:rPr>
        <w:t xml:space="preserve">nykyisestä Yunnanista</w:t>
      </w:r>
      <w:r>
        <w:t xml:space="preserve">. </w:t>
      </w:r>
      <w:r>
        <w:rPr>
          <w:color w:val="2F4F4F"/>
        </w:rPr>
        <w:t xml:space="preserve">Pyu-kulttuuriin vaikutti voimakkaasti Intian kanssa käyty kauppa</w:t>
      </w:r>
      <w:r>
        <w:t xml:space="preserve">, ja se toi mukanaan </w:t>
      </w:r>
      <w:r>
        <w:rPr>
          <w:color w:val="556B2F"/>
        </w:rPr>
        <w:t xml:space="preserve">buddhalaisuutta sekä muita kulttuurisia, arkkitehtonisia ja poliittisia käsitteitä</w:t>
      </w:r>
      <w:r>
        <w:t xml:space="preserve">, jotka vaikuttivat pysyvästi Myanmarin myöhempään kulttuuriin ja poliittiseen organisaatioon.</w:t>
      </w:r>
    </w:p>
    <w:p>
      <w:r>
        <w:rPr>
          <w:b/>
        </w:rPr>
        <w:t xml:space="preserve">Kysymys 0</w:t>
      </w:r>
    </w:p>
    <w:p>
      <w:r>
        <w:t xml:space="preserve">Millä ajanjaksolla Myanmariin perustettiin ensimmäiset tunnetut kaupunkivaltiot?</w:t>
      </w:r>
    </w:p>
    <w:p>
      <w:r>
        <w:rPr>
          <w:b/>
        </w:rPr>
        <w:t xml:space="preserve">Kysymys 1</w:t>
      </w:r>
    </w:p>
    <w:p>
      <w:r>
        <w:t xml:space="preserve">Mistä ihmisistä ensimmäiset tiedossa olevat tietueet ovat peräisin? </w:t>
      </w:r>
    </w:p>
    <w:p>
      <w:r>
        <w:rPr>
          <w:b/>
        </w:rPr>
        <w:t xml:space="preserve">Kysymys 2</w:t>
      </w:r>
    </w:p>
    <w:p>
      <w:r>
        <w:t xml:space="preserve">Vaikuttivatko varhaiset sivilisaatiot toisiinsa, ja jos vaikuttivat, niin millä tavoin?</w:t>
      </w:r>
    </w:p>
    <w:p>
      <w:r>
        <w:rPr>
          <w:b/>
        </w:rPr>
        <w:t xml:space="preserve">Kysymys 3</w:t>
      </w:r>
    </w:p>
    <w:p>
      <w:r>
        <w:t xml:space="preserve">Mikä Myanmarin tuonti muista maista on ollut erittäin tärkeää?</w:t>
      </w:r>
    </w:p>
    <w:p>
      <w:r>
        <w:rPr>
          <w:b/>
        </w:rPr>
        <w:t xml:space="preserve">Teksti numero 8</w:t>
      </w:r>
    </w:p>
    <w:p>
      <w:r>
        <w:t xml:space="preserve">Paganin romahdusta seurasi </w:t>
      </w:r>
      <w:r>
        <w:rPr>
          <w:color w:val="A9A9A9"/>
        </w:rPr>
        <w:t xml:space="preserve">250 vuotta kestänyt </w:t>
      </w:r>
      <w:r>
        <w:t xml:space="preserve">poliittinen hajanaisuus, joka jatkui pitkälle 1500-luvulle. Kuten burmalaiset neljä vuosisataa aiemmin, </w:t>
      </w:r>
      <w:r>
        <w:rPr>
          <w:color w:val="DCDCDC"/>
        </w:rPr>
        <w:t xml:space="preserve">mongolien hyökkäysten mukana saapuneet shan-siirtolaiset jäivät maahan</w:t>
      </w:r>
      <w:r>
        <w:t xml:space="preserve">. Useat kilpailevat Shan-valtiot alkoivat hallita koko Irrawaddyn laaksoa ympäröivää luoteesta itään ulottuvaa aluetta. Myös laaksossa oli pikkuvaltioita, kunnes 1300-luvun lopulla </w:t>
      </w:r>
      <w:r>
        <w:t xml:space="preserve">syntyi </w:t>
      </w:r>
      <w:r>
        <w:t xml:space="preserve">kaksi merkittävää valtakuntaa, </w:t>
      </w:r>
      <w:r>
        <w:rPr>
          <w:color w:val="2F4F4F"/>
        </w:rPr>
        <w:t xml:space="preserve">Ava-valtakunta ja Hanthawaddy-valtakunta</w:t>
      </w:r>
      <w:r>
        <w:t xml:space="preserve">. </w:t>
      </w:r>
      <w:r>
        <w:t xml:space="preserve">Lännessä poliittisesti hajanainen Arakan oli vahvempien naapureidensa kilpailevien vaikutusten alaisena, kunnes </w:t>
      </w:r>
      <w:r>
        <w:rPr>
          <w:color w:val="556B2F"/>
        </w:rPr>
        <w:t xml:space="preserve">Mrauk U:n kuningaskunta </w:t>
      </w:r>
      <w:r>
        <w:t xml:space="preserve">yhdisti Arakanin rannikon ensimmäistä kertaa vuonna 1437.</w:t>
      </w:r>
    </w:p>
    <w:p>
      <w:r>
        <w:rPr>
          <w:b/>
        </w:rPr>
        <w:t xml:space="preserve">Kysymys 0</w:t>
      </w:r>
    </w:p>
    <w:p>
      <w:r>
        <w:t xml:space="preserve">Kuinka kauan Myanmarilla kesti toipua ensimmäisen valtakuntansa romahduksesta?</w:t>
      </w:r>
    </w:p>
    <w:p>
      <w:r>
        <w:rPr>
          <w:b/>
        </w:rPr>
        <w:t xml:space="preserve">Kysymys 1</w:t>
      </w:r>
    </w:p>
    <w:p>
      <w:r>
        <w:t xml:space="preserve">Jättivätkö mongolien hyökkäykset Burmaan mitään pysyviä jälkiä?</w:t>
      </w:r>
    </w:p>
    <w:p>
      <w:r>
        <w:rPr>
          <w:b/>
        </w:rPr>
        <w:t xml:space="preserve">Kysymys 2</w:t>
      </w:r>
    </w:p>
    <w:p>
      <w:r>
        <w:t xml:space="preserve">Kuka osallistui pienempien valtioiden sulautumiseen Myanmarin kahdeksi suurimmaksi ryhmittymäksi ?</w:t>
      </w:r>
    </w:p>
    <w:p>
      <w:r>
        <w:rPr>
          <w:b/>
        </w:rPr>
        <w:t xml:space="preserve">Kysymys 3</w:t>
      </w:r>
    </w:p>
    <w:p>
      <w:r>
        <w:t xml:space="preserve">Mikä on sen valtakunnan nimi, joka tuli hallitsevaksi Myanmarin rannikolla? </w:t>
      </w:r>
    </w:p>
    <w:p>
      <w:r>
        <w:rPr>
          <w:b/>
        </w:rPr>
        <w:t xml:space="preserve">Teksti numero 9</w:t>
      </w:r>
    </w:p>
    <w:p>
      <w:r>
        <w:t xml:space="preserve">Pakanavaltakunnan tavoin Ava, Hanthawaddy ja Shanin </w:t>
      </w:r>
      <w:r>
        <w:rPr>
          <w:color w:val="A9A9A9"/>
        </w:rPr>
        <w:t xml:space="preserve">valtiot olivat kaikki monikansallisia valtioita</w:t>
      </w:r>
      <w:r>
        <w:t xml:space="preserve">. Sodista huolimatta kulttuurinen synkronisaatio jatkui. </w:t>
      </w:r>
      <w:r>
        <w:rPr>
          <w:color w:val="DCDCDC"/>
        </w:rPr>
        <w:t xml:space="preserve">Tätä ajanjaksoa pidetään </w:t>
      </w:r>
      <w:r>
        <w:t xml:space="preserve">Burman kulttuurin </w:t>
      </w:r>
      <w:r>
        <w:rPr>
          <w:color w:val="DCDCDC"/>
        </w:rPr>
        <w:t xml:space="preserve">kulta-aikana.</w:t>
      </w:r>
      <w:r>
        <w:t xml:space="preserve"> Burman kirjallisuus "muuttui itsevarmemmaksi, suositummaksi ja tyylillisesti monipuolisemmaksi", ja syntyi toisen sukupolven burmalaiset lakikoodeksit sekä varhaisimmat burmalaiset kronikat. </w:t>
      </w:r>
      <w:r>
        <w:rPr>
          <w:color w:val="2F4F4F"/>
        </w:rPr>
        <w:t xml:space="preserve">Hanthawaddyn monarkit </w:t>
      </w:r>
      <w:r>
        <w:t xml:space="preserve">ottivat käyttöön uskonnollisia uudistuksia, jotka myöhemmin levisivät muualle maahan. Tänä </w:t>
      </w:r>
      <w:r>
        <w:t xml:space="preserve">aikana rakennettiin </w:t>
      </w:r>
      <w:r>
        <w:t xml:space="preserve">monia upeita </w:t>
      </w:r>
      <w:r>
        <w:rPr>
          <w:color w:val="556B2F"/>
        </w:rPr>
        <w:t xml:space="preserve">Mrauk U:</w:t>
      </w:r>
      <w:r>
        <w:t xml:space="preserve">n temppeleitä.</w:t>
      </w:r>
    </w:p>
    <w:p>
      <w:r>
        <w:rPr>
          <w:b/>
        </w:rPr>
        <w:t xml:space="preserve">Kysymys 0</w:t>
      </w:r>
    </w:p>
    <w:p>
      <w:r>
        <w:t xml:space="preserve">Oliko Myanmarin osavaltioiden järjestäytyneissä yhteiskunnissa enemmän kuin yksi rotuluokka?</w:t>
      </w:r>
    </w:p>
    <w:p>
      <w:r>
        <w:rPr>
          <w:b/>
        </w:rPr>
        <w:t xml:space="preserve">Kysymys 1</w:t>
      </w:r>
    </w:p>
    <w:p>
      <w:r>
        <w:t xml:space="preserve">Minkä aikakauden aikana Myanmarin kulttuuri kasvoi?</w:t>
      </w:r>
    </w:p>
    <w:p>
      <w:r>
        <w:rPr>
          <w:b/>
        </w:rPr>
        <w:t xml:space="preserve">Kysymys 2</w:t>
      </w:r>
    </w:p>
    <w:p>
      <w:r>
        <w:t xml:space="preserve">Kuka lisäsi uskonnollisten uudistusten leviämistä Myanmarissa?</w:t>
      </w:r>
    </w:p>
    <w:p>
      <w:r>
        <w:rPr>
          <w:b/>
        </w:rPr>
        <w:t xml:space="preserve">Kysymys 3</w:t>
      </w:r>
    </w:p>
    <w:p>
      <w:r>
        <w:t xml:space="preserve">Kuka on se monarkki, jonka kunniaksi Myanmarissa on rakennettu joitakin vaikuttavimpia rakennuksia.</w:t>
      </w:r>
    </w:p>
    <w:p>
      <w:r>
        <w:rPr>
          <w:b/>
        </w:rPr>
        <w:t xml:space="preserve">Teksti numero 10</w:t>
      </w:r>
    </w:p>
    <w:p>
      <w:r>
        <w:t xml:space="preserve">Poliittinen yhdistyminen palasi 1500-luvun puolivälissä </w:t>
      </w:r>
      <w:r>
        <w:rPr>
          <w:color w:val="A9A9A9"/>
        </w:rPr>
        <w:t xml:space="preserve">Avan entisen vasallivaltion </w:t>
      </w:r>
      <w:r>
        <w:t xml:space="preserve">Taungoon ponnistelujen ansiosta. </w:t>
      </w:r>
      <w:r>
        <w:t xml:space="preserve">Taungoon nuori, kunnianhimoinen </w:t>
      </w:r>
      <w:r>
        <w:rPr>
          <w:color w:val="DCDCDC"/>
        </w:rPr>
        <w:t xml:space="preserve">kuningas Tabinshwehti </w:t>
      </w:r>
      <w:r>
        <w:t xml:space="preserve">kukisti voimakkaamman Hanthawaddyn Toungoo-Hanthawaddyn sodassa (1534-41)</w:t>
      </w:r>
      <w:r>
        <w:t xml:space="preserve">.</w:t>
      </w:r>
      <w:r>
        <w:t xml:space="preserve"> Hänen seuraajansa Bayinnaung valloitti laajan alueen Kaakkois-Aasian mantereella, mukaan lukien Shanin valtiot, Lan Na, Manipur, Mong Mao, Ayutthayan kuningaskunta, Lan Xang ja eteläinen Arakan. Kaakkois-Aasian historian suurin valtakunta hajosi kuitenkin pian </w:t>
      </w:r>
      <w:r>
        <w:t xml:space="preserve">Bayinnaungin kuoleman </w:t>
      </w:r>
      <w:r>
        <w:t xml:space="preserve">jälkeen </w:t>
      </w:r>
      <w:r>
        <w:t xml:space="preserve">vuonna 1581, ja se romahti kokonaan vuoteen </w:t>
      </w:r>
      <w:r>
        <w:rPr>
          <w:color w:val="556B2F"/>
        </w:rPr>
        <w:t xml:space="preserve">1599 </w:t>
      </w:r>
      <w:r>
        <w:t xml:space="preserve">mennessä</w:t>
      </w:r>
      <w:r>
        <w:t xml:space="preserve">. </w:t>
      </w:r>
      <w:r>
        <w:t xml:space="preserve">Ayutthaya valtasi Tenasserimin ja Lan Na:n, ja </w:t>
      </w:r>
      <w:r>
        <w:rPr>
          <w:color w:val="6B8E23"/>
        </w:rPr>
        <w:t xml:space="preserve">portugalilaiset palkkasoturit perustivat portugalilaisen vallan Thanlyiniin (Syriam)</w:t>
      </w:r>
      <w:r>
        <w:t xml:space="preserve">.</w:t>
      </w:r>
    </w:p>
    <w:p>
      <w:r>
        <w:rPr>
          <w:b/>
        </w:rPr>
        <w:t xml:space="preserve">Kysymys 0</w:t>
      </w:r>
    </w:p>
    <w:p>
      <w:r>
        <w:t xml:space="preserve">Mikä oli Taungoon titteli ennen poliittista yhdistymistä? </w:t>
      </w:r>
    </w:p>
    <w:p>
      <w:r>
        <w:rPr>
          <w:b/>
        </w:rPr>
        <w:t xml:space="preserve">Kysymys 1</w:t>
      </w:r>
    </w:p>
    <w:p>
      <w:r>
        <w:t xml:space="preserve">Kuka oli hallitseva monarkia, kun Taungoo oli sen vasalli?</w:t>
      </w:r>
    </w:p>
    <w:p>
      <w:r>
        <w:rPr>
          <w:b/>
        </w:rPr>
        <w:t xml:space="preserve">Kysymys 2</w:t>
      </w:r>
    </w:p>
    <w:p>
      <w:r>
        <w:t xml:space="preserve">Kuka oli Kaakkois-Aasian suurimman valtakunnan hallitsija ?</w:t>
      </w:r>
    </w:p>
    <w:p>
      <w:r>
        <w:rPr>
          <w:b/>
        </w:rPr>
        <w:t xml:space="preserve">Kysymys 3</w:t>
      </w:r>
    </w:p>
    <w:p>
      <w:r>
        <w:t xml:space="preserve">Minä vuonna Bayinnaungin dynastia romahti täysin?</w:t>
      </w:r>
    </w:p>
    <w:p>
      <w:r>
        <w:rPr>
          <w:b/>
        </w:rPr>
        <w:t xml:space="preserve">Kysymys 4</w:t>
      </w:r>
    </w:p>
    <w:p>
      <w:r>
        <w:t xml:space="preserve">Ovatko muut maat koskaan perustaneet Burmaan jalkaholvia?</w:t>
      </w:r>
    </w:p>
    <w:p>
      <w:r>
        <w:rPr>
          <w:b/>
        </w:rPr>
        <w:t xml:space="preserve">Teksti numero 11</w:t>
      </w:r>
    </w:p>
    <w:p>
      <w:r>
        <w:rPr>
          <w:color w:val="A9A9A9"/>
        </w:rPr>
        <w:t xml:space="preserve">Dynastia ryhmittyi uudelleen ja voitti portugalilaiset </w:t>
      </w:r>
      <w:r>
        <w:t xml:space="preserve">vuonna 1613 ja Siamin vuonna 1614. Se palautti pienemmän, helpommin hallittavissa olevan valtakunnan, joka käsitti Ala-Myanmarin, Ylä-Myanmarin, Shanin osavaltiot, Lan Na:n ja Ylä-Tenasserimin. Palautetut </w:t>
      </w:r>
      <w:r>
        <w:rPr>
          <w:color w:val="DCDCDC"/>
        </w:rPr>
        <w:t xml:space="preserve">Toungoo-kuninkaat loivat oikeudelliset ja poliittiset puitteet, joiden peruspiirteet jatkuivat pitkälle 1800-luvulle</w:t>
      </w:r>
      <w:r>
        <w:t xml:space="preserve">. </w:t>
      </w:r>
      <w:r>
        <w:rPr>
          <w:color w:val="2F4F4F"/>
        </w:rPr>
        <w:t xml:space="preserve">Kruunu korvasi perinnölliset päällikkyydet kokonaan nimitetyillä kuvernööreillä koko Irrawaddyn laaksossa </w:t>
      </w:r>
      <w:r>
        <w:t xml:space="preserve">ja vähensi huomattavasti shan-päälliköiden perinnöllisiä oikeuksia. Sen kaupan ja maallisen hallinnon uudistukset loivat vauraan talouden yli 80 vuodeksi. Vuodesta 1720 lähtien valtakuntaa koettelivat toistuvat meithei-hyökkäykset Ylä-Myanmariin ja Lan Na:n kapina. </w:t>
      </w:r>
      <w:r>
        <w:rPr>
          <w:color w:val="556B2F"/>
        </w:rPr>
        <w:t xml:space="preserve">Vuonna 1740 Ala-Myanmarin monit perustivat palautetun Hanthawaddyn kuningaskunnan</w:t>
      </w:r>
      <w:r>
        <w:t xml:space="preserve">. Hanthawaddy-joukot ryöstivät Avan vuonna 1752, mikä päätti 266 vuotta kestäneen Toungoo-dynastian.</w:t>
      </w:r>
    </w:p>
    <w:p>
      <w:r>
        <w:rPr>
          <w:b/>
        </w:rPr>
        <w:t xml:space="preserve">Kysymys 0</w:t>
      </w:r>
    </w:p>
    <w:p>
      <w:r>
        <w:t xml:space="preserve">Miten portugalilaiset karkotettiin Myanmarista?</w:t>
      </w:r>
    </w:p>
    <w:p>
      <w:r>
        <w:rPr>
          <w:b/>
        </w:rPr>
        <w:t xml:space="preserve">Kysymys 1</w:t>
      </w:r>
    </w:p>
    <w:p>
      <w:r>
        <w:t xml:space="preserve">Oliko maassa pysyviä monarkkeja?</w:t>
      </w:r>
    </w:p>
    <w:p>
      <w:r>
        <w:rPr>
          <w:b/>
        </w:rPr>
        <w:t xml:space="preserve">Kysymys 2</w:t>
      </w:r>
    </w:p>
    <w:p>
      <w:r>
        <w:t xml:space="preserve">Säilyttivätkö alkuperäiset päälliköt poliittisen vallan?</w:t>
      </w:r>
    </w:p>
    <w:p>
      <w:r>
        <w:rPr>
          <w:b/>
        </w:rPr>
        <w:t xml:space="preserve">Kysymys 3</w:t>
      </w:r>
    </w:p>
    <w:p>
      <w:r>
        <w:t xml:space="preserve">Minä vuonna yksi alkuperäisistä Myanmarin kuningaskunnista palautettiin?</w:t>
      </w:r>
    </w:p>
    <w:p>
      <w:r>
        <w:rPr>
          <w:b/>
        </w:rPr>
        <w:t xml:space="preserve">Teksti numero 12</w:t>
      </w:r>
    </w:p>
    <w:p>
      <w:r>
        <w:t xml:space="preserve">Burman ollessa kiireinen </w:t>
      </w:r>
      <w:r>
        <w:rPr>
          <w:color w:val="A9A9A9"/>
        </w:rPr>
        <w:t xml:space="preserve">Kiinan uhan vuoksi </w:t>
      </w:r>
      <w:r>
        <w:t xml:space="preserve">Ayutthaya sai takaisin alueensa vuoteen 1770 mennessä ja valloitti Lan Na:n vuoteen </w:t>
      </w:r>
      <w:r>
        <w:rPr>
          <w:color w:val="DCDCDC"/>
        </w:rPr>
        <w:t xml:space="preserve">1776 </w:t>
      </w:r>
      <w:r>
        <w:t xml:space="preserve">mennessä.</w:t>
      </w:r>
      <w:r>
        <w:t xml:space="preserve"> Burma ja Siam kävivät sotaa vuoteen 1855 asti, mutta kaikki johti pattitilanteeseen, jossa vaihdettiin Tenasserim (Burmaan) ja Lan Na (Ayutthayaan). Kun </w:t>
      </w:r>
      <w:r>
        <w:rPr>
          <w:color w:val="2F4F4F"/>
        </w:rPr>
        <w:t xml:space="preserve">kuningas Bodawpaya </w:t>
      </w:r>
      <w:r>
        <w:t xml:space="preserve">kohtasi idässä voimakkaan Kiinan ja uudelleen elpyvän Ayutthayan, hän </w:t>
      </w:r>
      <w:r>
        <w:t xml:space="preserve">kääntyi länteen ja sai haltuunsa </w:t>
      </w:r>
      <w:r>
        <w:rPr>
          <w:color w:val="556B2F"/>
        </w:rPr>
        <w:t xml:space="preserve">Arakanin </w:t>
      </w:r>
      <w:r>
        <w:t xml:space="preserve">(1785), Manipurin (1814) ja Assamin (1817). Kyseessä oli Burman historian toiseksi suurin valtakunta, mutta myös valtakunta, jolla oli pitkä ja epämääräinen raja Brittiläisen Intian kanssa.</w:t>
      </w:r>
    </w:p>
    <w:p>
      <w:r>
        <w:rPr>
          <w:b/>
        </w:rPr>
        <w:t xml:space="preserve">Kysymys 0</w:t>
      </w:r>
    </w:p>
    <w:p>
      <w:r>
        <w:t xml:space="preserve">Minkä niminen oli tapahtuma, joka sai Ayutthayan vaatimaan takaisin menetettyjä alueita?</w:t>
      </w:r>
    </w:p>
    <w:p>
      <w:r>
        <w:rPr>
          <w:b/>
        </w:rPr>
        <w:t xml:space="preserve">Kysymys 1</w:t>
      </w:r>
    </w:p>
    <w:p>
      <w:r>
        <w:t xml:space="preserve">Minä vuonna Ayutthaya valloitti Lan Na:n?</w:t>
      </w:r>
    </w:p>
    <w:p>
      <w:r>
        <w:rPr>
          <w:b/>
        </w:rPr>
        <w:t xml:space="preserve">Kysymys 2</w:t>
      </w:r>
    </w:p>
    <w:p>
      <w:r>
        <w:t xml:space="preserve">Minkä maan kanssa Burma kävi sotaa vuoteen 1855 asti?</w:t>
      </w:r>
    </w:p>
    <w:p>
      <w:r>
        <w:rPr>
          <w:b/>
        </w:rPr>
        <w:t xml:space="preserve">Kysymys 3</w:t>
      </w:r>
    </w:p>
    <w:p>
      <w:r>
        <w:t xml:space="preserve">Kuka onnistui lopulta hallitsemaan Arakanin aluetta? </w:t>
      </w:r>
    </w:p>
    <w:p>
      <w:r>
        <w:rPr>
          <w:b/>
        </w:rPr>
        <w:t xml:space="preserve">Teksti numero 13</w:t>
      </w:r>
    </w:p>
    <w:p>
      <w:r>
        <w:rPr>
          <w:color w:val="A9A9A9"/>
        </w:rPr>
        <w:t xml:space="preserve">Konbaungin kuninkaat laajensivat Toungoon hallintouudistuksia ja saavuttivat ennennäkemättömän tason sisäisessä valvonnassa ja ulkoisessa laajentumisessa</w:t>
      </w:r>
      <w:r>
        <w:t xml:space="preserve">. </w:t>
      </w:r>
      <w:r>
        <w:t xml:space="preserve">Ensimmäistä kertaa historiassa </w:t>
      </w:r>
      <w:r>
        <w:rPr>
          <w:color w:val="DCDCDC"/>
        </w:rPr>
        <w:t xml:space="preserve">burmalainen kieli </w:t>
      </w:r>
      <w:r>
        <w:t xml:space="preserve">ja kulttuuri tulivat vallitseviksi koko Irrawaddyn laaksossa. Burmalaisen kirjallisuuden ja teatterin kehitys ja kasvu jatkuivat, mitä tuki aikakaudelle erittäin korkea aikuisten miesten lukutaitoaste (</w:t>
      </w:r>
      <w:r>
        <w:rPr>
          <w:color w:val="2F4F4F"/>
        </w:rPr>
        <w:t xml:space="preserve">puolet kaikista miehistä ja 5 prosenttia naisista)</w:t>
      </w:r>
      <w:r>
        <w:t xml:space="preserve">. </w:t>
      </w:r>
      <w:r>
        <w:rPr>
          <w:color w:val="556B2F"/>
        </w:rPr>
        <w:t xml:space="preserve">Uudistusten </w:t>
      </w:r>
      <w:r>
        <w:t xml:space="preserve">laajuus ja </w:t>
      </w:r>
      <w:r>
        <w:rPr>
          <w:color w:val="556B2F"/>
        </w:rPr>
        <w:t xml:space="preserve">tahti olivat kuitenkin epätasaisia, eivätkä ne lopulta riittäneet </w:t>
      </w:r>
      <w:r>
        <w:t xml:space="preserve">estämään </w:t>
      </w:r>
      <w:r>
        <w:rPr>
          <w:color w:val="6B8E23"/>
        </w:rPr>
        <w:t xml:space="preserve">brittiläisen </w:t>
      </w:r>
      <w:r>
        <w:t xml:space="preserve">siirtomaavallan </w:t>
      </w:r>
      <w:r>
        <w:t xml:space="preserve">etenemistä</w:t>
      </w:r>
      <w:r>
        <w:rPr>
          <w:color w:val="556B2F"/>
        </w:rPr>
        <w:t xml:space="preserve">.</w:t>
      </w:r>
    </w:p>
    <w:p>
      <w:r>
        <w:rPr>
          <w:b/>
        </w:rPr>
        <w:t xml:space="preserve">Kysymys 0</w:t>
      </w:r>
    </w:p>
    <w:p>
      <w:r>
        <w:t xml:space="preserve">Mikä kieli tuli lopulta valtaan Irrawaddyn laaksossa ?</w:t>
      </w:r>
    </w:p>
    <w:p>
      <w:r>
        <w:rPr>
          <w:b/>
        </w:rPr>
        <w:t xml:space="preserve">Kysymys 1</w:t>
      </w:r>
    </w:p>
    <w:p>
      <w:r>
        <w:t xml:space="preserve">Mikä oli Burman kansan lukutaitoaste taiteellisen kasvun suurena aikana?</w:t>
      </w:r>
    </w:p>
    <w:p>
      <w:r>
        <w:rPr>
          <w:b/>
        </w:rPr>
        <w:t xml:space="preserve">Kysymys 2</w:t>
      </w:r>
    </w:p>
    <w:p>
      <w:r>
        <w:t xml:space="preserve">Etenivätkö muutokset Burman kansan kannalta tasaiseen tahtiin?</w:t>
      </w:r>
    </w:p>
    <w:p>
      <w:r>
        <w:rPr>
          <w:b/>
        </w:rPr>
        <w:t xml:space="preserve">Kysymys 3</w:t>
      </w:r>
    </w:p>
    <w:p>
      <w:r>
        <w:t xml:space="preserve">Minkä maan siirtomaa Burma oli?</w:t>
      </w:r>
    </w:p>
    <w:p>
      <w:r>
        <w:rPr>
          <w:b/>
        </w:rPr>
        <w:t xml:space="preserve">Kysymys 4</w:t>
      </w:r>
    </w:p>
    <w:p>
      <w:r>
        <w:t xml:space="preserve">Mistä Konbaungin monarkian kuninkaat ovat tunnettuja hallitsijoina?</w:t>
      </w:r>
    </w:p>
    <w:p>
      <w:r>
        <w:rPr>
          <w:b/>
        </w:rPr>
        <w:t xml:space="preserve">Teksti numero 14</w:t>
      </w:r>
    </w:p>
    <w:p>
      <w:r>
        <w:rPr>
          <w:color w:val="A9A9A9"/>
        </w:rPr>
        <w:t xml:space="preserve">Burmalaiset olivat hyvin katkeria ja purkautuivat väkivaltaisina mellakoina, jotka lamaannuttivat Yangon (Rangoon) ajoittain aina 1930-luvulle asti. </w:t>
      </w:r>
      <w:r>
        <w:rPr>
          <w:color w:val="DCDCDC"/>
        </w:rPr>
        <w:t xml:space="preserve">Osa tyytymättömyydestä johtui epäkunnioituksesta burmalaista kulttuuria ja perinteitä kohtaan</w:t>
      </w:r>
      <w:r>
        <w:t xml:space="preserve">, kuten siitä, että britit kieltäytyivät riisumasta kenkiä pagodeihin mentäessä. Buddhalaisista munkkeista tuli itsenäisyysliikkeen etujoukkoja. U Wisara, aktivistimunkki, </w:t>
      </w:r>
      <w:r>
        <w:rPr>
          <w:color w:val="2F4F4F"/>
        </w:rPr>
        <w:t xml:space="preserve">kuoli vankilassa </w:t>
      </w:r>
      <w:r>
        <w:rPr>
          <w:color w:val="556B2F"/>
        </w:rPr>
        <w:t xml:space="preserve">166 päivän nälkälakon </w:t>
      </w:r>
      <w:r>
        <w:rPr>
          <w:color w:val="2F4F4F"/>
        </w:rPr>
        <w:t xml:space="preserve">jälkeen </w:t>
      </w:r>
      <w:r>
        <w:rPr>
          <w:color w:val="6B8E23"/>
        </w:rPr>
        <w:t xml:space="preserve">protestoidakseen sääntöä vastaan, joka kielsi häntä käyttämästä buddhalaista kaapua vankilassa ollessaan.</w:t>
      </w:r>
    </w:p>
    <w:p>
      <w:r>
        <w:rPr>
          <w:b/>
        </w:rPr>
        <w:t xml:space="preserve">Kysymys 0</w:t>
      </w:r>
    </w:p>
    <w:p>
      <w:r>
        <w:t xml:space="preserve">Onko Burman kansa koskaan osoittanut minkäänlaisia epäilyjä vallassa olevia hallintoelimiä kohtaan?</w:t>
      </w:r>
    </w:p>
    <w:p>
      <w:r>
        <w:rPr>
          <w:b/>
        </w:rPr>
        <w:t xml:space="preserve">Kysymys 1</w:t>
      </w:r>
    </w:p>
    <w:p>
      <w:r>
        <w:t xml:space="preserve">Millaisia ongelmia britit kokivat Burman siirtomaavallan aikana?</w:t>
      </w:r>
    </w:p>
    <w:p>
      <w:r>
        <w:rPr>
          <w:b/>
        </w:rPr>
        <w:t xml:space="preserve">Kysymys 2</w:t>
      </w:r>
    </w:p>
    <w:p>
      <w:r>
        <w:t xml:space="preserve">Kuinka kauan U Wisara oli lakossa, kun häneltä evättiin toimeentulo?</w:t>
      </w:r>
    </w:p>
    <w:p>
      <w:r>
        <w:rPr>
          <w:b/>
        </w:rPr>
        <w:t xml:space="preserve">Kysymys 3</w:t>
      </w:r>
    </w:p>
    <w:p>
      <w:r>
        <w:t xml:space="preserve">Selvisikö U Wisara mielenosoituksesta?</w:t>
      </w:r>
    </w:p>
    <w:p>
      <w:r>
        <w:rPr>
          <w:b/>
        </w:rPr>
        <w:t xml:space="preserve">Kysymys 4</w:t>
      </w:r>
    </w:p>
    <w:p>
      <w:r>
        <w:t xml:space="preserve">Miksi U Wisara osallistui näin äärimmäiseen vastarintaliikkeeseen?</w:t>
      </w:r>
    </w:p>
    <w:p>
      <w:r>
        <w:rPr>
          <w:b/>
        </w:rPr>
        <w:t xml:space="preserve">Teksti numero 15</w:t>
      </w:r>
    </w:p>
    <w:p>
      <w:r>
        <w:rPr>
          <w:color w:val="A9A9A9"/>
        </w:rPr>
        <w:t xml:space="preserve">Toisen maailmansodan aikana Burma </w:t>
      </w:r>
      <w:r>
        <w:t xml:space="preserve">oli merkittävä taistelukenttä, joka </w:t>
      </w:r>
      <w:r>
        <w:rPr>
          <w:color w:val="A9A9A9"/>
        </w:rPr>
        <w:t xml:space="preserve">tuhoutui</w:t>
      </w:r>
      <w:r>
        <w:t xml:space="preserve">. </w:t>
      </w:r>
      <w:r>
        <w:t xml:space="preserve">Maaliskuussa 1942, vain muutama kuukausi sodan alkamisen jälkeen, japanilaiset joukot olivat edenneet Rangooniin ja </w:t>
      </w:r>
      <w:r>
        <w:rPr>
          <w:color w:val="DCDCDC"/>
        </w:rPr>
        <w:t xml:space="preserve">Britannian hallinto oli romahtanut</w:t>
      </w:r>
      <w:r>
        <w:t xml:space="preserve">. Japanilaiset perustivat elokuussa 1942 Ba Mawin johtaman Burman toimeenpanevan hallinnon. Wingaten </w:t>
      </w:r>
      <w:r>
        <w:rPr>
          <w:color w:val="2F4F4F"/>
        </w:rPr>
        <w:t xml:space="preserve">brittiläiset Chinditit muodostettiin pitkän matkan tunkeutumisryhmiksi, jotka koulutettiin toimimaan syvällä japanilaisten linjojen takana. Samankaltainen amerikkalainen yksikkö, Merrill's Marauders</w:t>
      </w:r>
      <w:r>
        <w:t xml:space="preserve">, seurasi Chindittejä Burman viidakkoon vuonna 1943. Liittoutuneiden joukot aloittivat vuoden 1944 lopulla hyökkäyksiä, jotka johtivat </w:t>
      </w:r>
      <w:r>
        <w:rPr>
          <w:color w:val="556B2F"/>
        </w:rPr>
        <w:t xml:space="preserve">Japanin vallan loppumiseen heinäkuussa 1945</w:t>
      </w:r>
      <w:r>
        <w:t xml:space="preserve">. Taistelut olivat kiivaita, ja suuri osa Burmasta oli tuhoutunut taistelujen seurauksena. Kaiken kaikkiaan </w:t>
      </w:r>
      <w:r>
        <w:rPr>
          <w:color w:val="6B8E23"/>
        </w:rPr>
        <w:t xml:space="preserve">japanilaiset menettivät Burmassa noin 150 000 miestä</w:t>
      </w:r>
      <w:r>
        <w:t xml:space="preserve">. Vankeja otettiin vain 1 700.</w:t>
      </w:r>
    </w:p>
    <w:p>
      <w:r>
        <w:rPr>
          <w:b/>
        </w:rPr>
        <w:t xml:space="preserve">Kysymys 0</w:t>
      </w:r>
    </w:p>
    <w:p>
      <w:r>
        <w:t xml:space="preserve">Vaikuttivatko maailmansodat Burmaan?</w:t>
      </w:r>
    </w:p>
    <w:p>
      <w:r>
        <w:rPr>
          <w:b/>
        </w:rPr>
        <w:t xml:space="preserve">Kysymys 1</w:t>
      </w:r>
    </w:p>
    <w:p>
      <w:r>
        <w:t xml:space="preserve">Suojelivatko britit Burmaa siirtomaanaan toisen maailmansodan aikana?</w:t>
      </w:r>
    </w:p>
    <w:p>
      <w:r>
        <w:rPr>
          <w:b/>
        </w:rPr>
        <w:t xml:space="preserve">Kysymys 2</w:t>
      </w:r>
    </w:p>
    <w:p>
      <w:r>
        <w:t xml:space="preserve">Missä Burman ryhmät hyödyttivät liittoutuneita toisen maailmansodan aikana?</w:t>
      </w:r>
    </w:p>
    <w:p>
      <w:r>
        <w:rPr>
          <w:b/>
        </w:rPr>
        <w:t xml:space="preserve">Kysymys 3</w:t>
      </w:r>
    </w:p>
    <w:p>
      <w:r>
        <w:t xml:space="preserve">Kuinka monta sotilasta japanilaiset menettivät Burmassa toisen maailmansodan aikana?</w:t>
      </w:r>
    </w:p>
    <w:p>
      <w:r>
        <w:rPr>
          <w:b/>
        </w:rPr>
        <w:t xml:space="preserve">Kysymys 4</w:t>
      </w:r>
    </w:p>
    <w:p>
      <w:r>
        <w:t xml:space="preserve">Milloin Japanin väliaikainen hallinto päättyi Burmassa?</w:t>
      </w:r>
    </w:p>
    <w:p>
      <w:r>
        <w:rPr>
          <w:b/>
        </w:rPr>
        <w:t xml:space="preserve">Teksti numero 16</w:t>
      </w:r>
    </w:p>
    <w:p>
      <w:r>
        <w:t xml:space="preserve">Toisen maailmansodan jälkeen </w:t>
      </w:r>
      <w:r>
        <w:rPr>
          <w:color w:val="A9A9A9"/>
        </w:rPr>
        <w:t xml:space="preserve">Aung San </w:t>
      </w:r>
      <w:r>
        <w:t xml:space="preserve">neuvotteli </w:t>
      </w:r>
      <w:r>
        <w:t xml:space="preserve">etnisten johtajien kanssa </w:t>
      </w:r>
      <w:r>
        <w:rPr>
          <w:color w:val="DCDCDC"/>
        </w:rPr>
        <w:t xml:space="preserve">Panglongin sopimuksen</w:t>
      </w:r>
      <w:r>
        <w:t xml:space="preserve">, joka takasi Myanmarin itsenäisyyden yhtenäisenä valtiona. </w:t>
      </w:r>
      <w:r>
        <w:rPr>
          <w:color w:val="2F4F4F"/>
        </w:rPr>
        <w:t xml:space="preserve">Aung Zan Wai, Pe Khin, Bo Hmu Aung, Sir Maung Gyi, tohtori Sein Mya Maung ja Myoma U Than Kywe </w:t>
      </w:r>
      <w:r>
        <w:t xml:space="preserve">olivat mukana neuvottelijoina historiallisessa Panglong-konferenssissa, joka neuvoteltiin Bamar-johtajan kenraali Aung Sanin ja muiden etnisten johtajien kanssa vuonna 1947. Vuonna 1947 Aung Sanista tuli </w:t>
      </w:r>
      <w:r>
        <w:rPr>
          <w:color w:val="556B2F"/>
        </w:rPr>
        <w:t xml:space="preserve">Myanmarin toimeenpanevan neuvoston</w:t>
      </w:r>
      <w:r>
        <w:t xml:space="preserve">, siirtymäkauden hallituksen, </w:t>
      </w:r>
      <w:r>
        <w:rPr>
          <w:color w:val="556B2F"/>
        </w:rPr>
        <w:t xml:space="preserve">varapuheenjohtaja. </w:t>
      </w:r>
      <w:r>
        <w:rPr>
          <w:color w:val="6B8E23"/>
        </w:rPr>
        <w:t xml:space="preserve">Heinäkuussa 1947 poliittiset kilpailijat </w:t>
      </w:r>
      <w:r>
        <w:t xml:space="preserve">kuitenkin </w:t>
      </w:r>
      <w:r>
        <w:rPr>
          <w:color w:val="6B8E23"/>
        </w:rPr>
        <w:t xml:space="preserve">murhasivat Aung Sanin </w:t>
      </w:r>
      <w:r>
        <w:t xml:space="preserve">ja useita hallituksen jäseniä.</w:t>
      </w:r>
    </w:p>
    <w:p>
      <w:r>
        <w:rPr>
          <w:b/>
        </w:rPr>
        <w:t xml:space="preserve">Kysymys 0</w:t>
      </w:r>
    </w:p>
    <w:p>
      <w:r>
        <w:t xml:space="preserve">Kuka neuvotteli sopimuksen, jonka mukaan Burma vapautuisi unholaisten hallinnasta?</w:t>
      </w:r>
    </w:p>
    <w:p>
      <w:r>
        <w:rPr>
          <w:b/>
        </w:rPr>
        <w:t xml:space="preserve">Kysymys 1</w:t>
      </w:r>
    </w:p>
    <w:p>
      <w:r>
        <w:t xml:space="preserve">Mikä on sen sopimuksen nimi, jolla taataan Burman vapaus ulkovallasta?</w:t>
      </w:r>
    </w:p>
    <w:p>
      <w:r>
        <w:rPr>
          <w:b/>
        </w:rPr>
        <w:t xml:space="preserve">Kysymys 2</w:t>
      </w:r>
    </w:p>
    <w:p>
      <w:r>
        <w:t xml:space="preserve">Mitkä johtajat olivat läsnä Burman kansan vapaudesta käytyjen neuvottelujen aikana?</w:t>
      </w:r>
    </w:p>
    <w:p>
      <w:r>
        <w:rPr>
          <w:b/>
        </w:rPr>
        <w:t xml:space="preserve">Kysymys 3</w:t>
      </w:r>
    </w:p>
    <w:p>
      <w:r>
        <w:t xml:space="preserve">Missä asemassa Aung San oli Burman hallituksessa?</w:t>
      </w:r>
    </w:p>
    <w:p>
      <w:r>
        <w:rPr>
          <w:b/>
        </w:rPr>
        <w:t xml:space="preserve">Kysymys 4</w:t>
      </w:r>
    </w:p>
    <w:p>
      <w:r>
        <w:t xml:space="preserve">Milloin ja miten Aung San kuoli?</w:t>
      </w:r>
    </w:p>
    <w:p>
      <w:r>
        <w:rPr>
          <w:b/>
        </w:rPr>
        <w:t xml:space="preserve">Teksti numero 17</w:t>
      </w:r>
    </w:p>
    <w:p>
      <w:r>
        <w:t xml:space="preserve">Vuonna 1988 hallituksen harjoittaman huonon taloudenhoidon ja poliittisen sorron aiheuttamat levottomuudet johtivat laajoihin demokratiaa kannattaviin mielenosoituksiin koko maassa, jotka tunnettiin nimellä </w:t>
      </w:r>
      <w:r>
        <w:rPr>
          <w:color w:val="A9A9A9"/>
        </w:rPr>
        <w:t xml:space="preserve">8888-kapina</w:t>
      </w:r>
      <w:r>
        <w:t xml:space="preserve">. </w:t>
      </w:r>
      <w:r>
        <w:t xml:space="preserve">Turvallisuusjoukot tappoivat tuhansia mielenosoittajia, ja </w:t>
      </w:r>
      <w:r>
        <w:rPr>
          <w:color w:val="DCDCDC"/>
        </w:rPr>
        <w:t xml:space="preserve">kenraali Saw Maung </w:t>
      </w:r>
      <w:r>
        <w:t xml:space="preserve">teki vallankaappauksen ja perusti valtion lain ja järjestyksen palauttamisneuvoston (SLORC). Vuonna 1989 SLORC </w:t>
      </w:r>
      <w:r>
        <w:rPr>
          <w:color w:val="2F4F4F"/>
        </w:rPr>
        <w:t xml:space="preserve">julisti sotatilan laajojen mielenosoitusten jälkeen</w:t>
      </w:r>
      <w:r>
        <w:t xml:space="preserve">. </w:t>
      </w:r>
      <w:r>
        <w:rPr>
          <w:color w:val="556B2F"/>
        </w:rPr>
        <w:t xml:space="preserve">Sotilashallitus viimeisteli suunnitelmat 31. toukokuuta 1989 pidettävistä kansankokouksen vaaleista</w:t>
      </w:r>
      <w:r>
        <w:t xml:space="preserve">. </w:t>
      </w:r>
      <w:r>
        <w:t xml:space="preserve">SLORC muutti maan virallisen englanninkielisen nimen "Socialist Republic of the Union of Burma" (Burman unionin sosialistinen tasavalta) muotoon "</w:t>
      </w:r>
      <w:r>
        <w:rPr>
          <w:color w:val="6B8E23"/>
        </w:rPr>
        <w:t xml:space="preserve">Union of Myanmar" </w:t>
      </w:r>
      <w:r>
        <w:t xml:space="preserve">(</w:t>
      </w:r>
      <w:r>
        <w:rPr>
          <w:color w:val="6B8E23"/>
        </w:rPr>
        <w:t xml:space="preserve">Myanmarin unioni) </w:t>
      </w:r>
      <w:r>
        <w:t xml:space="preserve">vuonna 1989.</w:t>
      </w:r>
    </w:p>
    <w:p>
      <w:r>
        <w:rPr>
          <w:b/>
        </w:rPr>
        <w:t xml:space="preserve">Kysymys 0</w:t>
      </w:r>
    </w:p>
    <w:p>
      <w:r>
        <w:t xml:space="preserve">Millä nimellä Burman vuoden 1988 mielenosoituksia kutsutaan?</w:t>
      </w:r>
    </w:p>
    <w:p>
      <w:r>
        <w:rPr>
          <w:b/>
        </w:rPr>
        <w:t xml:space="preserve">Kysymys 1</w:t>
      </w:r>
    </w:p>
    <w:p>
      <w:r>
        <w:t xml:space="preserve">Kuka johti hallituksen vallankaappausta vuonna 1988?</w:t>
      </w:r>
    </w:p>
    <w:p>
      <w:r>
        <w:rPr>
          <w:b/>
        </w:rPr>
        <w:t xml:space="preserve">Kysymys 2</w:t>
      </w:r>
    </w:p>
    <w:p>
      <w:r>
        <w:t xml:space="preserve">Miksi Burmassa julistettiin marsalkkalaki vuonna 1989?</w:t>
      </w:r>
    </w:p>
    <w:p>
      <w:r>
        <w:rPr>
          <w:b/>
        </w:rPr>
        <w:t xml:space="preserve">Kysymys 3</w:t>
      </w:r>
    </w:p>
    <w:p>
      <w:r>
        <w:t xml:space="preserve">Millä nimellä Burman virallinen nimi muutettiin SLORC:n (State Law and Order Restoration Council) toimesta.</w:t>
      </w:r>
    </w:p>
    <w:p>
      <w:r>
        <w:rPr>
          <w:b/>
        </w:rPr>
        <w:t xml:space="preserve">Kysymys 4</w:t>
      </w:r>
    </w:p>
    <w:p>
      <w:r>
        <w:t xml:space="preserve">Onko Burmassa järjestetty vaaleja vuoden 1988 sotilasvallankaappauksen jälkeen?</w:t>
      </w:r>
    </w:p>
    <w:p>
      <w:r>
        <w:rPr>
          <w:b/>
        </w:rPr>
        <w:t xml:space="preserve">Teksti numero 18</w:t>
      </w:r>
    </w:p>
    <w:p>
      <w:r>
        <w:t xml:space="preserve">Elokuussa 2007 </w:t>
      </w:r>
      <w:r>
        <w:rPr>
          <w:color w:val="A9A9A9"/>
        </w:rPr>
        <w:t xml:space="preserve">dieselöljyn ja bensiinin hinnankorotus </w:t>
      </w:r>
      <w:r>
        <w:t xml:space="preserve">johti </w:t>
      </w:r>
      <w:r>
        <w:t xml:space="preserve">buddhalaismunkkien johtamaan </w:t>
      </w:r>
      <w:r>
        <w:rPr>
          <w:color w:val="DCDCDC"/>
        </w:rPr>
        <w:t xml:space="preserve">sahramivallankumoukseen</w:t>
      </w:r>
      <w:r>
        <w:t xml:space="preserve">, johon hallitus suhtautui ankarasti</w:t>
      </w:r>
      <w:r>
        <w:t xml:space="preserve">.</w:t>
      </w:r>
      <w:r>
        <w:t xml:space="preserve"> Hallitus puuttui heihin 26. syyskuuta 2007. Takaisinmarssi oli ankara, ja raporttien mukaan Shwedagon-pagodin edustalla oli barrikadeja ja munkkeja oli tapettu. Huhuja liikkui myös Burman asevoimien sisäisistä erimielisyyksistä, mutta niitä ei vahvistettu. </w:t>
      </w:r>
      <w:r>
        <w:rPr>
          <w:color w:val="2F4F4F"/>
        </w:rPr>
        <w:t xml:space="preserve">Aseettomiin mielenosoittajiin kohdistunut sotilaallinen tukahduttaminen tuomittiin laajalti osana kansainvälisiä reaktioita </w:t>
      </w:r>
      <w:r>
        <w:t xml:space="preserve">sahramivallankumoukseen, ja se johti </w:t>
      </w:r>
      <w:r>
        <w:rPr>
          <w:color w:val="556B2F"/>
        </w:rPr>
        <w:t xml:space="preserve">Burman hallitusta vastaan suunnattujen talouspakotteiden lisäämiseen.</w:t>
      </w:r>
    </w:p>
    <w:p>
      <w:r>
        <w:rPr>
          <w:b/>
        </w:rPr>
        <w:t xml:space="preserve">Kysymys 0</w:t>
      </w:r>
    </w:p>
    <w:p>
      <w:r>
        <w:t xml:space="preserve">Mikä oli kesän 2007 kapinan syy?</w:t>
      </w:r>
    </w:p>
    <w:p>
      <w:r>
        <w:rPr>
          <w:b/>
        </w:rPr>
        <w:t xml:space="preserve">Kysymys 1</w:t>
      </w:r>
    </w:p>
    <w:p>
      <w:r>
        <w:t xml:space="preserve">Mikä oli buddhalaismunkkien johtaman kapinan nimi?</w:t>
      </w:r>
    </w:p>
    <w:p>
      <w:r>
        <w:rPr>
          <w:b/>
        </w:rPr>
        <w:t xml:space="preserve">Kysymys 2</w:t>
      </w:r>
    </w:p>
    <w:p>
      <w:r>
        <w:t xml:space="preserve">Johtiko kapina Burman taloudellisiin muutoksiin?</w:t>
      </w:r>
    </w:p>
    <w:p>
      <w:r>
        <w:rPr>
          <w:b/>
        </w:rPr>
        <w:t xml:space="preserve">Kysymys 3</w:t>
      </w:r>
    </w:p>
    <w:p>
      <w:r>
        <w:t xml:space="preserve">Miten maailma reagoi Burman vuoden 2007 vallankumouksen aikana raportoituihin sotilaallisiin väkivallantekoihin?</w:t>
      </w:r>
    </w:p>
    <w:p>
      <w:r>
        <w:rPr>
          <w:b/>
        </w:rPr>
        <w:t xml:space="preserve">Teksti numero 19</w:t>
      </w:r>
    </w:p>
    <w:p>
      <w:r>
        <w:t xml:space="preserve">Toukokuussa 2008 </w:t>
      </w:r>
      <w:r>
        <w:rPr>
          <w:color w:val="A9A9A9"/>
        </w:rPr>
        <w:t xml:space="preserve">Nargis-sykloni </w:t>
      </w:r>
      <w:r>
        <w:t xml:space="preserve">aiheutti laajoja vahinkoja </w:t>
      </w:r>
      <w:r>
        <w:t xml:space="preserve">Irrawaddyn divisioonan </w:t>
      </w:r>
      <w:r>
        <w:t xml:space="preserve">tiheään asutussa, </w:t>
      </w:r>
      <w:r>
        <w:rPr>
          <w:color w:val="DCDCDC"/>
        </w:rPr>
        <w:t xml:space="preserve">riisinviljelyä harjoittavassa </w:t>
      </w:r>
      <w:r>
        <w:t xml:space="preserve">suistossa. Kyseessä oli Burman historian pahin luonnonkatastrofi, jossa </w:t>
      </w:r>
      <w:r>
        <w:rPr>
          <w:color w:val="2F4F4F"/>
        </w:rPr>
        <w:t xml:space="preserve">arviolta 200 000 ihmistä kuoli tai katosi, </w:t>
      </w:r>
      <w:r>
        <w:t xml:space="preserve">ja vahingot olivat yhteensä </w:t>
      </w:r>
      <w:r>
        <w:rPr>
          <w:color w:val="556B2F"/>
        </w:rPr>
        <w:t xml:space="preserve">10 miljardia Yhdysvaltain dollaria, ja jopa </w:t>
      </w:r>
      <w:r>
        <w:t xml:space="preserve">miljoona ihmistä jäi kodittomaksi. Katastrofin jälkeisinä kriittisinä päivinä </w:t>
      </w:r>
      <w:r>
        <w:rPr>
          <w:color w:val="6B8E23"/>
        </w:rPr>
        <w:t xml:space="preserve">Myanmarin eristäytynyttä hallitusta syytettiin siitä, että se haittasi YK:n elvytystoimia</w:t>
      </w:r>
      <w:r>
        <w:t xml:space="preserve">. Humanitaarista apua pyydettiin, mutta huoli siitä, että maassa olisi ulkomaisia sotilaita tai tiedustelupalveluja, viivästytti lääkkeitä, elintarvikkeita ja muita tarvikkeita toimittavien Yhdysvaltojen sotilaskoneiden saapumista maahan.</w:t>
      </w:r>
    </w:p>
    <w:p>
      <w:r>
        <w:rPr>
          <w:b/>
        </w:rPr>
        <w:t xml:space="preserve">Kysymys 0</w:t>
      </w:r>
    </w:p>
    <w:p>
      <w:r>
        <w:t xml:space="preserve">Mikä luonnonkatastrofi aiheutti vahinkoa Burman Irrawaddyn alueelle toukokuussa 2008?  </w:t>
      </w:r>
    </w:p>
    <w:p>
      <w:r>
        <w:rPr>
          <w:b/>
        </w:rPr>
        <w:t xml:space="preserve">Kysymys 1</w:t>
      </w:r>
    </w:p>
    <w:p>
      <w:r>
        <w:t xml:space="preserve">Mikä on Burman Irrawaddyn suistoalueen tärkein viljelykasvi?</w:t>
      </w:r>
    </w:p>
    <w:p>
      <w:r>
        <w:rPr>
          <w:b/>
        </w:rPr>
        <w:t xml:space="preserve">Kysymys 2</w:t>
      </w:r>
    </w:p>
    <w:p>
      <w:r>
        <w:t xml:space="preserve">Kuinka monta ihmistä ilmoitettiin kadonneeksi tai kuolleeksi vuoden 2007 luonnonkatastrofin seurauksena?</w:t>
      </w:r>
    </w:p>
    <w:p>
      <w:r>
        <w:rPr>
          <w:b/>
        </w:rPr>
        <w:t xml:space="preserve">Kysymys 3</w:t>
      </w:r>
    </w:p>
    <w:p>
      <w:r>
        <w:t xml:space="preserve">Kuinka paljon Burman vuoden 2007 luonnonkatastrofin aiheuttamat vahingot maksoivat taloudellisesti?</w:t>
      </w:r>
    </w:p>
    <w:p>
      <w:r>
        <w:rPr>
          <w:b/>
        </w:rPr>
        <w:t xml:space="preserve">Kysymys 4</w:t>
      </w:r>
    </w:p>
    <w:p>
      <w:r>
        <w:t xml:space="preserve">Onko Myanmarin hallitus suhtautunut myönteisesti kansainvälisiin avustustoimiin?</w:t>
      </w:r>
    </w:p>
    <w:p>
      <w:r>
        <w:rPr>
          <w:b/>
        </w:rPr>
        <w:t xml:space="preserve">Teksti numero 20</w:t>
      </w:r>
    </w:p>
    <w:p>
      <w:r>
        <w:t xml:space="preserve">Lokakuussa 2012 </w:t>
      </w:r>
      <w:r>
        <w:rPr>
          <w:color w:val="A9A9A9"/>
        </w:rPr>
        <w:t xml:space="preserve">Myanmarissa oli meneillään </w:t>
      </w:r>
      <w:r>
        <w:t xml:space="preserve">muun muassa Kachinin konflikti </w:t>
      </w:r>
      <w:r>
        <w:rPr>
          <w:color w:val="DCDCDC"/>
        </w:rPr>
        <w:t xml:space="preserve">kristittyjä kannattavan Kachinin itsenäisyysarmeijan </w:t>
      </w:r>
      <w:r>
        <w:t xml:space="preserve">ja hallituksen </w:t>
      </w:r>
      <w:r>
        <w:t xml:space="preserve">välillä</w:t>
      </w:r>
      <w:r>
        <w:t xml:space="preserve">, sisällissota rohingya-muslimien sekä hallituksen ja hallituksen ulkopuolisten ryhmien välillä Rakhinen osavaltiossa sekä konflikti shan-, lahu- ja karen-vähemmistöryhmien sekä hallituksen välillä maan itäosassa. Lisäksi al-Qaida on ilmoittanut aikovansa ryhtyä toimiin Myanmarissa. Syyskuun 3. päivänä 2014 julkaistulla, pääasiassa Intialle suunnatulla videolla taistelijaryhmän johtaja </w:t>
      </w:r>
      <w:r>
        <w:rPr>
          <w:color w:val="2F4F4F"/>
        </w:rPr>
        <w:t xml:space="preserve">Ayman al-Zawahiri sanoi, että </w:t>
      </w:r>
      <w:r>
        <w:rPr>
          <w:color w:val="556B2F"/>
        </w:rPr>
        <w:t xml:space="preserve">al-Qaida </w:t>
      </w:r>
      <w:r>
        <w:rPr>
          <w:color w:val="2F4F4F"/>
        </w:rPr>
        <w:t xml:space="preserve">ei ole unohtanut Myanmarin muslimeja ja että ryhmä tekee "kaikkensa pelastaakseen teidät". </w:t>
      </w:r>
      <w:r>
        <w:t xml:space="preserve">Vastauksena armeija nosti valmiustasoaan, ja </w:t>
      </w:r>
      <w:r>
        <w:rPr>
          <w:color w:val="6B8E23"/>
        </w:rPr>
        <w:t xml:space="preserve">Burman muslimiliitto antoi lausunnon, jossa sanottiin, etteivät muslimit siedä mitään uhkaa isänmaalleen.</w:t>
      </w:r>
    </w:p>
    <w:p>
      <w:r>
        <w:rPr>
          <w:b/>
        </w:rPr>
        <w:t xml:space="preserve">Kysymys 0</w:t>
      </w:r>
    </w:p>
    <w:p>
      <w:r>
        <w:t xml:space="preserve">Vuonna 2012 mikä oli se häiriö, että hallitus toimi sujuvasti ? Burma? </w:t>
      </w:r>
    </w:p>
    <w:p>
      <w:r>
        <w:rPr>
          <w:b/>
        </w:rPr>
        <w:t xml:space="preserve">Kysymys 1</w:t>
      </w:r>
    </w:p>
    <w:p>
      <w:r>
        <w:t xml:space="preserve">Olivatko uskonnolliset ryhmät mukana karkeloissa ? </w:t>
      </w:r>
    </w:p>
    <w:p>
      <w:r>
        <w:rPr>
          <w:b/>
        </w:rPr>
        <w:t xml:space="preserve">Kysymys 2</w:t>
      </w:r>
    </w:p>
    <w:p>
      <w:r>
        <w:t xml:space="preserve">Oliko Burman konflikteissa mukana terroristiryhmiä? </w:t>
      </w:r>
    </w:p>
    <w:p>
      <w:r>
        <w:rPr>
          <w:b/>
        </w:rPr>
        <w:t xml:space="preserve">Kysymys 3</w:t>
      </w:r>
    </w:p>
    <w:p>
      <w:r>
        <w:t xml:space="preserve">Uskooko al-Qaida, että Burman muslimit ovat vaarassa?</w:t>
      </w:r>
    </w:p>
    <w:p>
      <w:r>
        <w:rPr>
          <w:b/>
        </w:rPr>
        <w:t xml:space="preserve">Kysymys 4</w:t>
      </w:r>
    </w:p>
    <w:p>
      <w:r>
        <w:t xml:space="preserve">Antoivatko burmalaiset muslimit rauhaa al-Qaidan lausunnoille? </w:t>
      </w:r>
    </w:p>
    <w:p>
      <w:r>
        <w:rPr>
          <w:b/>
        </w:rPr>
        <w:t xml:space="preserve">Teksti numero 21</w:t>
      </w:r>
    </w:p>
    <w:p>
      <w:r>
        <w:rPr>
          <w:color w:val="A9A9A9"/>
        </w:rPr>
        <w:t xml:space="preserve">Etnisten kiinalaiskapinallisten ja Myanmarin asevoimien välinen aseellinen konflikti </w:t>
      </w:r>
      <w:r>
        <w:t xml:space="preserve">johti Kokangin hyökkäykseen helmikuussa 2015. </w:t>
      </w:r>
      <w:r>
        <w:rPr>
          <w:color w:val="DCDCDC"/>
        </w:rPr>
        <w:t xml:space="preserve">Konflikti oli pakottanut 40 000-50 000 siviiliä pakenemaan kodeistaan ja etsimään suojaa </w:t>
      </w:r>
      <w:r>
        <w:t xml:space="preserve">Kiinan puolelta rajaa. Välikohtauksen aikana </w:t>
      </w:r>
      <w:r>
        <w:rPr>
          <w:color w:val="2F4F4F"/>
        </w:rPr>
        <w:t xml:space="preserve">Kiinan </w:t>
      </w:r>
      <w:r>
        <w:t xml:space="preserve">hallitusta </w:t>
      </w:r>
      <w:r>
        <w:rPr>
          <w:color w:val="2F4F4F"/>
        </w:rPr>
        <w:t xml:space="preserve">syytettiin sotilaallisen avun antamisesta etnisille kiinalaiskapinallisille. </w:t>
      </w:r>
      <w:r>
        <w:rPr>
          <w:color w:val="556B2F"/>
        </w:rPr>
        <w:t xml:space="preserve">Burman kommunistinen Kiinan hallitus on historiallisesti "manipuloinut" ja painostanut </w:t>
      </w:r>
      <w:r>
        <w:t xml:space="preserve">Burman </w:t>
      </w:r>
      <w:r>
        <w:rPr>
          <w:color w:val="556B2F"/>
        </w:rPr>
        <w:t xml:space="preserve">virkamiehiä </w:t>
      </w:r>
      <w:r>
        <w:t xml:space="preserve">koko Burman modernin historian ajan luomaan läheisempiä ja sitovampia suhteita Kiinaan ja </w:t>
      </w:r>
      <w:r>
        <w:rPr>
          <w:color w:val="6B8E23"/>
        </w:rPr>
        <w:t xml:space="preserve">luomaan Kiinan satelliittivaltion Kaakkois-Aasiaan</w:t>
      </w:r>
      <w:r>
        <w:t xml:space="preserve">.</w:t>
      </w:r>
    </w:p>
    <w:p>
      <w:r>
        <w:rPr>
          <w:b/>
        </w:rPr>
        <w:t xml:space="preserve">Kysymys 0</w:t>
      </w:r>
    </w:p>
    <w:p>
      <w:r>
        <w:t xml:space="preserve">Minkä maan kanssa Burma oli tekemisissä vuonna 2015</w:t>
      </w:r>
    </w:p>
    <w:p>
      <w:r>
        <w:rPr>
          <w:b/>
        </w:rPr>
        <w:t xml:space="preserve">Kysymys 1</w:t>
      </w:r>
    </w:p>
    <w:p>
      <w:r>
        <w:t xml:space="preserve">Oliko Burman konfliktin seurauksena vuonna 2015 pakolaisia?</w:t>
      </w:r>
    </w:p>
    <w:p>
      <w:r>
        <w:rPr>
          <w:b/>
        </w:rPr>
        <w:t xml:space="preserve">Kysymys 2</w:t>
      </w:r>
    </w:p>
    <w:p>
      <w:r>
        <w:t xml:space="preserve">Mistä Kiinan hallitusta syytettiin Kokangin hyökkäyksen aikana ?</w:t>
      </w:r>
    </w:p>
    <w:p>
      <w:r>
        <w:rPr>
          <w:b/>
        </w:rPr>
        <w:t xml:space="preserve">Kysymys 3</w:t>
      </w:r>
    </w:p>
    <w:p>
      <w:r>
        <w:t xml:space="preserve">Vaikuttaako Kiina Burman hallitukseen?</w:t>
      </w:r>
    </w:p>
    <w:p>
      <w:r>
        <w:rPr>
          <w:b/>
        </w:rPr>
        <w:t xml:space="preserve">Kysymys 4</w:t>
      </w:r>
    </w:p>
    <w:p>
      <w:r>
        <w:t xml:space="preserve">Mitä hyötyä Kiinalle on ollut sen kiinnostuksesta Burman hallitukseen?</w:t>
      </w:r>
    </w:p>
    <w:p>
      <w:r>
        <w:rPr>
          <w:b/>
        </w:rPr>
        <w:t xml:space="preserve">Teksti numero 22</w:t>
      </w:r>
    </w:p>
    <w:p>
      <w:r>
        <w:t xml:space="preserve">Burmassa 10. toukokuuta 2008 järjestetyn perustuslaillisen kansanäänestyksen tavoitteena on </w:t>
      </w:r>
      <w:r>
        <w:rPr>
          <w:color w:val="A9A9A9"/>
        </w:rPr>
        <w:t xml:space="preserve">luoda "kurinalaisesti kukoistava demokratia"</w:t>
      </w:r>
      <w:r>
        <w:t xml:space="preserve">. </w:t>
      </w:r>
      <w:r>
        <w:t xml:space="preserve">Osana kansanäänestysprosessia maan nimi muutettiin "</w:t>
      </w:r>
      <w:r>
        <w:rPr>
          <w:color w:val="DCDCDC"/>
        </w:rPr>
        <w:t xml:space="preserve">Myanmarin liitosta" </w:t>
      </w:r>
      <w:r>
        <w:t xml:space="preserve">"Myanmarin liiton tasavallaksi", ja uuden perustuslain mukaiset parlamenttivaalit järjestettiin vuonna 2010. Vuoden 2010 vaaleja seuranneiden tarkkailijoiden mukaan vaalit olivat enimmäkseen rauhanomaiset, mutta </w:t>
      </w:r>
      <w:r>
        <w:rPr>
          <w:color w:val="2F4F4F"/>
        </w:rPr>
        <w:t xml:space="preserve">väitteitä äänestyspaikkojen väärinkäytöksistä esitettiin</w:t>
      </w:r>
      <w:r>
        <w:t xml:space="preserve">, ja </w:t>
      </w:r>
      <w:r>
        <w:rPr>
          <w:color w:val="556B2F"/>
        </w:rPr>
        <w:t xml:space="preserve">Yhdistyneet Kansakunnat (YK) ja useat länsimaat tuomitsivat vaalit vilpillisiksi.</w:t>
      </w:r>
    </w:p>
    <w:p>
      <w:r>
        <w:rPr>
          <w:b/>
        </w:rPr>
        <w:t xml:space="preserve">Kysymys 0</w:t>
      </w:r>
    </w:p>
    <w:p>
      <w:r>
        <w:t xml:space="preserve">Suoritettiinko vuoden 2010 vaalit Burmassa oikeudenmukaisesti?</w:t>
      </w:r>
    </w:p>
    <w:p>
      <w:r>
        <w:rPr>
          <w:b/>
        </w:rPr>
        <w:t xml:space="preserve">Kysymys 1</w:t>
      </w:r>
    </w:p>
    <w:p>
      <w:r>
        <w:t xml:space="preserve">Hyväksyivätkö Yhdistyneet Kansakunnat vuoden 2010 vaalien tulokset?</w:t>
      </w:r>
    </w:p>
    <w:p>
      <w:r>
        <w:rPr>
          <w:b/>
        </w:rPr>
        <w:t xml:space="preserve">Kysymys 2</w:t>
      </w:r>
    </w:p>
    <w:p>
      <w:r>
        <w:t xml:space="preserve">Mikä oli Burman nimi ennen vuotta 2010? </w:t>
      </w:r>
    </w:p>
    <w:p>
      <w:r>
        <w:rPr>
          <w:b/>
        </w:rPr>
        <w:t xml:space="preserve">Kysymys 3</w:t>
      </w:r>
    </w:p>
    <w:p>
      <w:r>
        <w:t xml:space="preserve">Miksi kansanäänestys järjestettiin vuonna 2008?</w:t>
      </w:r>
    </w:p>
    <w:p>
      <w:r>
        <w:rPr>
          <w:b/>
        </w:rPr>
        <w:t xml:space="preserve">Teksti numero 23</w:t>
      </w:r>
    </w:p>
    <w:p>
      <w:r>
        <w:rPr>
          <w:color w:val="A9A9A9"/>
        </w:rPr>
        <w:t xml:space="preserve">Mielipiteet siitä, onko siirtyminen liberaaliin demokratiaan käynnissä, vaihtelevat</w:t>
      </w:r>
      <w:r>
        <w:t xml:space="preserve">. </w:t>
      </w:r>
      <w:r>
        <w:t xml:space="preserve">Joidenkin raporttien mukaan </w:t>
      </w:r>
      <w:r>
        <w:rPr>
          <w:color w:val="DCDCDC"/>
        </w:rPr>
        <w:t xml:space="preserve">armeijan läsnäolo jatkuu, </w:t>
      </w:r>
      <w:r>
        <w:t xml:space="preserve">kuten nimitys </w:t>
      </w:r>
      <w:r>
        <w:rPr>
          <w:color w:val="2F4F4F"/>
        </w:rPr>
        <w:t xml:space="preserve">"kurinalainen demokratia</w:t>
      </w:r>
      <w:r>
        <w:t xml:space="preserve">" antaa ymmärtää</w:t>
      </w:r>
      <w:r>
        <w:t xml:space="preserve">.</w:t>
      </w:r>
      <w:r>
        <w:t xml:space="preserve"> Tämän nimityksen mukaan Burman armeija sallii tietyt kansalaisvapaudet samalla, kun se salaa institutionalisoituu yhä enemmän Burman politiikkaan. Tällainen väite olettaa, että </w:t>
      </w:r>
      <w:r>
        <w:rPr>
          <w:color w:val="556B2F"/>
        </w:rPr>
        <w:t xml:space="preserve">uudistuksia tapahtui vain silloin, kun armeija pystyi turvaamaan omat etunsa </w:t>
      </w:r>
      <w:r>
        <w:t xml:space="preserve">siirtymävaiheen aikana - tässä yhteydessä "siirtymävaiheella" ei tarkoiteta siirtymistä liberaaliin demokratiaan vaan siirtymistä lähes sotilaalliseen hallintoon</w:t>
      </w:r>
      <w:r>
        <w:t xml:space="preserve">.</w:t>
      </w:r>
    </w:p>
    <w:p>
      <w:r>
        <w:rPr>
          <w:b/>
        </w:rPr>
        <w:t xml:space="preserve">Kysymys 0</w:t>
      </w:r>
    </w:p>
    <w:p>
      <w:r>
        <w:t xml:space="preserve">Onko Burma nyt demokraattinen valtio?</w:t>
      </w:r>
    </w:p>
    <w:p>
      <w:r>
        <w:rPr>
          <w:b/>
        </w:rPr>
        <w:t xml:space="preserve">Kysymys 1</w:t>
      </w:r>
    </w:p>
    <w:p>
      <w:r>
        <w:t xml:space="preserve">Onko Burmassa edelleen armeijan edustus hallituksessa?</w:t>
      </w:r>
    </w:p>
    <w:p>
      <w:r>
        <w:rPr>
          <w:b/>
        </w:rPr>
        <w:t xml:space="preserve">Kysymys 2</w:t>
      </w:r>
    </w:p>
    <w:p>
      <w:r>
        <w:t xml:space="preserve">Minkälainen hallitus Burmassa toimii?</w:t>
      </w:r>
    </w:p>
    <w:p>
      <w:r>
        <w:rPr>
          <w:b/>
        </w:rPr>
        <w:t xml:space="preserve">Kysymys 3</w:t>
      </w:r>
    </w:p>
    <w:p>
      <w:r>
        <w:t xml:space="preserve">Häiritseekö armeijan läsnäolo hallituksen päivittäistä toimintaa?</w:t>
      </w:r>
    </w:p>
    <w:p>
      <w:r>
        <w:rPr>
          <w:b/>
        </w:rPr>
        <w:t xml:space="preserve">Tekstin numero 24</w:t>
      </w:r>
    </w:p>
    <w:p>
      <w:r>
        <w:t xml:space="preserve">Vuoden 2010 vaalien jälkeen hallitus on aloittanut useita </w:t>
      </w:r>
      <w:r>
        <w:rPr>
          <w:color w:val="A9A9A9"/>
        </w:rPr>
        <w:t xml:space="preserve">uudistuksia, joilla maata pyritään ohjaamaan kohti liberaalia demokratiaa</w:t>
      </w:r>
      <w:r>
        <w:t xml:space="preserve">, </w:t>
      </w:r>
      <w:r>
        <w:rPr>
          <w:color w:val="DCDCDC"/>
        </w:rPr>
        <w:t xml:space="preserve">sekataloutta </w:t>
      </w:r>
      <w:r>
        <w:t xml:space="preserve">ja sovintoa, vaikka uudistusten taustalla oleviin motiiveihin liittyy edelleen epäilyjä. Uudistuksiin kuuluu demokratiajohtaja Aung San Suu Kyin vapauttaminen </w:t>
      </w:r>
      <w:r>
        <w:rPr>
          <w:color w:val="2F4F4F"/>
        </w:rPr>
        <w:t xml:space="preserve">kotiarestista</w:t>
      </w:r>
      <w:r>
        <w:t xml:space="preserve">, kansallisen ihmisoikeuskomission perustaminen, </w:t>
      </w:r>
      <w:r>
        <w:rPr>
          <w:color w:val="556B2F"/>
        </w:rPr>
        <w:t xml:space="preserve">yleisen armahduksen myöntäminen yli 200 poliittiselle vangille</w:t>
      </w:r>
      <w:r>
        <w:t xml:space="preserve">, </w:t>
      </w:r>
      <w:r>
        <w:rPr>
          <w:color w:val="6B8E23"/>
        </w:rPr>
        <w:t xml:space="preserve">uudet työlait, jotka sallivat ammattiliitot ja lakot</w:t>
      </w:r>
      <w:r>
        <w:t xml:space="preserve">, lehdistösensuuruuden lieventäminen ja valuuttakäytäntöjen sääntely.</w:t>
      </w:r>
    </w:p>
    <w:p>
      <w:r>
        <w:rPr>
          <w:b/>
        </w:rPr>
        <w:t xml:space="preserve">Kysymys 0</w:t>
      </w:r>
    </w:p>
    <w:p>
      <w:r>
        <w:t xml:space="preserve">Mihin suuntaan Burman hallitus lopulta pyrkii menemään?</w:t>
      </w:r>
    </w:p>
    <w:p>
      <w:r>
        <w:rPr>
          <w:b/>
        </w:rPr>
        <w:t xml:space="preserve">Kysymys 1</w:t>
      </w:r>
    </w:p>
    <w:p>
      <w:r>
        <w:t xml:space="preserve">Minkälaiseen talouteen Burma pyrkii?</w:t>
      </w:r>
    </w:p>
    <w:p>
      <w:r>
        <w:rPr>
          <w:b/>
        </w:rPr>
        <w:t xml:space="preserve">Kysymys 2</w:t>
      </w:r>
    </w:p>
    <w:p>
      <w:r>
        <w:t xml:space="preserve">Missä Aung San Suu Kyi oli vangittuna Burmassa?</w:t>
      </w:r>
    </w:p>
    <w:p>
      <w:r>
        <w:rPr>
          <w:b/>
        </w:rPr>
        <w:t xml:space="preserve">Kysymys 3</w:t>
      </w:r>
    </w:p>
    <w:p>
      <w:r>
        <w:t xml:space="preserve">Mitä tapahtui Burmassa vangittuna olevalle poliittiselle vangille?</w:t>
      </w:r>
    </w:p>
    <w:p>
      <w:r>
        <w:rPr>
          <w:b/>
        </w:rPr>
        <w:t xml:space="preserve">Kysymys 4</w:t>
      </w:r>
    </w:p>
    <w:p>
      <w:r>
        <w:t xml:space="preserve">Saavatko työntekijöitä edustavat ryhmät ilmaista mielipiteensä vastalauseena Burmassa?</w:t>
      </w:r>
    </w:p>
    <w:p>
      <w:r>
        <w:rPr>
          <w:b/>
        </w:rPr>
        <w:t xml:space="preserve">Teksti numero 25</w:t>
      </w:r>
    </w:p>
    <w:p>
      <w:r>
        <w:t xml:space="preserve">Vaalien jälkeisten uudistusten vaikutus on ollut havaittavissa monilla aloilla, kuten ASEANin </w:t>
      </w:r>
      <w:r>
        <w:rPr>
          <w:color w:val="A9A9A9"/>
        </w:rPr>
        <w:t xml:space="preserve">hyväksyntä Myanmarin ehdokkuudelle ASEANin puheenjohtajaksi vuonna 2014; Yhdysvaltojen </w:t>
      </w:r>
      <w:r>
        <w:rPr>
          <w:color w:val="DCDCDC"/>
        </w:rPr>
        <w:t xml:space="preserve">ulkoministerin Hillary Clintonin </w:t>
      </w:r>
      <w:r>
        <w:t xml:space="preserve">joulukuussa 2011 </w:t>
      </w:r>
      <w:r>
        <w:rPr>
          <w:color w:val="A9A9A9"/>
        </w:rPr>
        <w:t xml:space="preserve">tekemä vierailu, jonka </w:t>
      </w:r>
      <w:r>
        <w:t xml:space="preserve">tarkoituksena oli rohkaista Myanmaria edistymään edelleen - se oli ensimmäinen ulkoministerin vierailu </w:t>
      </w:r>
      <w:r>
        <w:rPr>
          <w:color w:val="2F4F4F"/>
        </w:rPr>
        <w:t xml:space="preserve">yli 50 vuoteen </w:t>
      </w:r>
      <w:r>
        <w:t xml:space="preserve">(Clinton tapasi Burman presidentin ja entisen sotilaskomentajan Thein Seinen sekä oppositiojohtaja Aung San Suu Kyin); Aung San Suu Kyin johtaman </w:t>
      </w:r>
      <w:r>
        <w:rPr>
          <w:color w:val="556B2F"/>
        </w:rPr>
        <w:t xml:space="preserve">Kansallinen demokratialiitto (NLD) -puolueen </w:t>
      </w:r>
      <w:r>
        <w:t xml:space="preserve">osallistuminen </w:t>
      </w:r>
      <w:r>
        <w:t xml:space="preserve">vuoden 2012 täytevaaleihin, mitä helpotti hallituksen poistama laki, joka aiemmin esti NLD:n toiminnan.</w:t>
      </w:r>
      <w:r>
        <w:t xml:space="preserve"> Heinäkuussa 2013 noin 100 poliittista vankia oli edelleen vangittuna, ja Burman armeijan ja paikallisten kapinallisryhmien välinen konflikti jatkuu.</w:t>
      </w:r>
    </w:p>
    <w:p>
      <w:r>
        <w:rPr>
          <w:b/>
        </w:rPr>
        <w:t xml:space="preserve">Kysymys 0</w:t>
      </w:r>
    </w:p>
    <w:p>
      <w:r>
        <w:t xml:space="preserve">Ovatko Burman lainsäädännön muutokset hyödyttäneet maata kansainvälisesti katsottuna? </w:t>
      </w:r>
    </w:p>
    <w:p>
      <w:r>
        <w:rPr>
          <w:b/>
        </w:rPr>
        <w:t xml:space="preserve">Kysymys 1</w:t>
      </w:r>
    </w:p>
    <w:p>
      <w:r>
        <w:t xml:space="preserve">Kuka Yhdysvaltain ulkoministeri vieraili Myanmarissa vuonna 2014?</w:t>
      </w:r>
    </w:p>
    <w:p>
      <w:r>
        <w:rPr>
          <w:b/>
        </w:rPr>
        <w:t xml:space="preserve">Kysymys 2</w:t>
      </w:r>
    </w:p>
    <w:p>
      <w:r>
        <w:t xml:space="preserve">Kuinka pitkä aika oli Yhdysvaltojen ulkoministerin virkamiesten vierailujen välillä?</w:t>
      </w:r>
    </w:p>
    <w:p>
      <w:r>
        <w:rPr>
          <w:b/>
        </w:rPr>
        <w:t xml:space="preserve">Kysymys 3</w:t>
      </w:r>
    </w:p>
    <w:p>
      <w:r>
        <w:t xml:space="preserve">Mihin poliittiseen puolueeseen Aung San Suu Kyi kuuluu?</w:t>
      </w:r>
    </w:p>
    <w:p>
      <w:r>
        <w:rPr>
          <w:b/>
        </w:rPr>
        <w:t xml:space="preserve">Teksti numero 26</w:t>
      </w:r>
    </w:p>
    <w:p>
      <w:r>
        <w:t xml:space="preserve">NLD voitti 1. huhtikuuta 2012 järjestetyissä täytevaaleissa </w:t>
      </w:r>
      <w:r>
        <w:rPr>
          <w:color w:val="A9A9A9"/>
        </w:rPr>
        <w:t xml:space="preserve">43 paikkaa 45:stä käytettävissä olevasta paikasta. </w:t>
      </w:r>
      <w:r>
        <w:t xml:space="preserve">NLD oli aiemmin laiton järjestö, eikä se ollut ennen tätä kertaa voittanut yhtään Burman vaaleja. </w:t>
      </w:r>
      <w:r>
        <w:rPr>
          <w:color w:val="DCDCDC"/>
        </w:rPr>
        <w:t xml:space="preserve">Vuoden 2012 täytevaalit olivat myös ensimmäinen kerta, kun kansainväliset edustajat saivat seurata Myanmarin äänestysprosessia</w:t>
      </w:r>
      <w:r>
        <w:t xml:space="preserve">. </w:t>
      </w:r>
      <w:r>
        <w:rPr>
          <w:color w:val="2F4F4F"/>
        </w:rPr>
        <w:t xml:space="preserve">Freedom House -järjestö ilmaisi huolensa </w:t>
      </w:r>
      <w:r>
        <w:t xml:space="preserve">siitä, että "vaalien alla on raportoitu petoksista ja häirinnästä, mukaan luettuna </w:t>
      </w:r>
      <w:r>
        <w:t xml:space="preserve">demokratisoitumista edistävien kansalaisjärjestöjen alueellisen verkoston </w:t>
      </w:r>
      <w:r>
        <w:rPr>
          <w:color w:val="556B2F"/>
        </w:rPr>
        <w:t xml:space="preserve">ANFRELin (Asian Network for Free Elections) toiminnanjohtajan Somsri Hananuntasukin </w:t>
      </w:r>
      <w:r>
        <w:t xml:space="preserve">karkottaminen 23. maaliskuuta</w:t>
      </w:r>
      <w:r>
        <w:t xml:space="preserve">"</w:t>
      </w:r>
      <w:r>
        <w:t xml:space="preserve">.</w:t>
      </w:r>
      <w:r>
        <w:t xml:space="preserve"> Epävarmuustekijöitä on kuitenkin olemassa, sillä </w:t>
      </w:r>
      <w:r>
        <w:rPr>
          <w:color w:val="6B8E23"/>
        </w:rPr>
        <w:t xml:space="preserve">joitakin muita poliittisia vankeja ei ole vapautettu </w:t>
      </w:r>
      <w:r>
        <w:t xml:space="preserve">ja yhteenotot burmalaisjoukkojen ja paikallisten kapinallisryhmien välillä jatkuvat.</w:t>
      </w:r>
    </w:p>
    <w:p>
      <w:r>
        <w:rPr>
          <w:b/>
        </w:rPr>
        <w:t xml:space="preserve">Kysymys 0</w:t>
      </w:r>
    </w:p>
    <w:p>
      <w:r>
        <w:t xml:space="preserve">Onko Aung San Suu Kyn poliittisella puolueella asemia hallitsevassa ryhmässä?</w:t>
      </w:r>
    </w:p>
    <w:p>
      <w:r>
        <w:rPr>
          <w:b/>
        </w:rPr>
        <w:t xml:space="preserve">Kysymys 1</w:t>
      </w:r>
    </w:p>
    <w:p>
      <w:r>
        <w:t xml:space="preserve">Käytetäänkö Burman vaaleissa kansainvälisiä tarkkailijoita?</w:t>
      </w:r>
    </w:p>
    <w:p>
      <w:r>
        <w:rPr>
          <w:b/>
        </w:rPr>
        <w:t xml:space="preserve">Kysymys 2</w:t>
      </w:r>
    </w:p>
    <w:p>
      <w:r>
        <w:t xml:space="preserve">Kuka on esittänyt huolta vaalivilpistä Burmassa vuonna 2012 pidetyissä vaaleissa?</w:t>
      </w:r>
    </w:p>
    <w:p>
      <w:r>
        <w:rPr>
          <w:b/>
        </w:rPr>
        <w:t xml:space="preserve">Kysymys 3</w:t>
      </w:r>
    </w:p>
    <w:p>
      <w:r>
        <w:t xml:space="preserve">Keitä karkotettiin Myanmarista ennen vuoden 2012 vaaleja ja missä asemassa he olivat?</w:t>
      </w:r>
    </w:p>
    <w:p>
      <w:r>
        <w:rPr>
          <w:b/>
        </w:rPr>
        <w:t xml:space="preserve">Kysymys 4</w:t>
      </w:r>
    </w:p>
    <w:p>
      <w:r>
        <w:t xml:space="preserve">Pääsivätkö kaikki poliittiset vangit vapaiksi Burman vuoden 2012 vaalien ansiosta? </w:t>
      </w:r>
    </w:p>
    <w:p>
      <w:r>
        <w:rPr>
          <w:b/>
        </w:rPr>
        <w:t xml:space="preserve">Teksti numero 27</w:t>
      </w:r>
    </w:p>
    <w:p>
      <w:r>
        <w:rPr>
          <w:color w:val="A9A9A9"/>
        </w:rPr>
        <w:t xml:space="preserve">Burma rajoittuu luoteessa Bangladeshin Chittagongin divisioonaan ja </w:t>
      </w:r>
      <w:r>
        <w:t xml:space="preserve">Intian </w:t>
      </w:r>
      <w:r>
        <w:rPr>
          <w:color w:val="A9A9A9"/>
        </w:rPr>
        <w:t xml:space="preserve">Mizoramin</w:t>
      </w:r>
      <w:r>
        <w:t xml:space="preserve">, Manipurin, Nagalandin ja Arunachal Pradeshin osavaltioihin</w:t>
      </w:r>
      <w:r>
        <w:rPr>
          <w:color w:val="A9A9A9"/>
        </w:rPr>
        <w:t xml:space="preserve">.</w:t>
      </w:r>
      <w:r>
        <w:t xml:space="preserve"> Sen pohjois- ja koillisraja kulkee </w:t>
      </w:r>
      <w:r>
        <w:rPr>
          <w:color w:val="DCDCDC"/>
        </w:rPr>
        <w:t xml:space="preserve">Tiibetin autonomisen alueen </w:t>
      </w:r>
      <w:r>
        <w:t xml:space="preserve">ja Yunnanin maakunnan </w:t>
      </w:r>
      <w:r>
        <w:t xml:space="preserve">kanssa, ja sen </w:t>
      </w:r>
      <w:r>
        <w:t xml:space="preserve">kiinalais-burmanilainen raja on yhteensä 2 185 kilometriä. Kaakossa se rajoittuu Laosiin ja Thaimaahan. Burmalla on </w:t>
      </w:r>
      <w:r>
        <w:rPr>
          <w:color w:val="2F4F4F"/>
        </w:rPr>
        <w:t xml:space="preserve">1</w:t>
      </w:r>
      <w:r>
        <w:t xml:space="preserve"> 930 kilometriä </w:t>
      </w:r>
      <w:r>
        <w:t xml:space="preserve">yhtenäistä rannikkoa </w:t>
      </w:r>
      <w:r>
        <w:rPr>
          <w:color w:val="556B2F"/>
        </w:rPr>
        <w:t xml:space="preserve">Bengalinlahden </w:t>
      </w:r>
      <w:r>
        <w:t xml:space="preserve">ja </w:t>
      </w:r>
      <w:r>
        <w:rPr>
          <w:color w:val="6B8E23"/>
        </w:rPr>
        <w:t xml:space="preserve">Andamaanienmeren </w:t>
      </w:r>
      <w:r>
        <w:t xml:space="preserve">varrella </w:t>
      </w:r>
      <w:r>
        <w:rPr>
          <w:color w:val="6B8E23"/>
        </w:rPr>
        <w:t xml:space="preserve">lounaassa ja etelässä, mikä muodostaa neljänneksen Burman kokonaisrajauksesta</w:t>
      </w:r>
      <w:r>
        <w:t xml:space="preserve">.</w:t>
      </w:r>
    </w:p>
    <w:p>
      <w:r>
        <w:rPr>
          <w:b/>
        </w:rPr>
        <w:t xml:space="preserve">Kysymys 0</w:t>
      </w:r>
    </w:p>
    <w:p>
      <w:r>
        <w:t xml:space="preserve">Mitkä maat ympäröivät Burman lounaisrajaa vastapäätä olevaa rajaa?</w:t>
      </w:r>
    </w:p>
    <w:p>
      <w:r>
        <w:rPr>
          <w:b/>
        </w:rPr>
        <w:t xml:space="preserve">Kysymys 1</w:t>
      </w:r>
    </w:p>
    <w:p>
      <w:r>
        <w:t xml:space="preserve">Mikä meri on olennainen osa Burman maisemaa?</w:t>
      </w:r>
    </w:p>
    <w:p>
      <w:r>
        <w:rPr>
          <w:b/>
        </w:rPr>
        <w:t xml:space="preserve">Kysymys 2</w:t>
      </w:r>
    </w:p>
    <w:p>
      <w:r>
        <w:t xml:space="preserve">Kuinka monta kilometriä yhtäjaksoista rannikkoa Burmassa on?</w:t>
      </w:r>
    </w:p>
    <w:p>
      <w:r>
        <w:rPr>
          <w:b/>
        </w:rPr>
        <w:t xml:space="preserve">Kysymys 3</w:t>
      </w:r>
    </w:p>
    <w:p>
      <w:r>
        <w:t xml:space="preserve">Mikä on Burman lounaisrannikolla sijaitsevan lahden nimi?</w:t>
      </w:r>
    </w:p>
    <w:p>
      <w:r>
        <w:rPr>
          <w:b/>
        </w:rPr>
        <w:t xml:space="preserve">Kysymys 4</w:t>
      </w:r>
    </w:p>
    <w:p>
      <w:r>
        <w:t xml:space="preserve">Mikä alue sijaitsee Burman pohjoisrajalla ja on kuuluisa munkkien läsnäolosta?</w:t>
      </w:r>
    </w:p>
    <w:p>
      <w:r>
        <w:rPr>
          <w:b/>
        </w:rPr>
        <w:t xml:space="preserve">Tekstin numero 28</w:t>
      </w:r>
    </w:p>
    <w:p>
      <w:r>
        <w:rPr>
          <w:color w:val="A9A9A9"/>
        </w:rPr>
        <w:t xml:space="preserve">Suuri osa maasta sijaitsee Kravun kääntöpiirin ja päiväntasaajan välissä</w:t>
      </w:r>
      <w:r>
        <w:t xml:space="preserve">. Se </w:t>
      </w:r>
      <w:r>
        <w:t xml:space="preserve">sijaitsee Aasian monsuunialueella, ja sen rannikkoalueilla </w:t>
      </w:r>
      <w:r>
        <w:rPr>
          <w:color w:val="DCDCDC"/>
        </w:rPr>
        <w:t xml:space="preserve">sataa vuosittain </w:t>
      </w:r>
      <w:r>
        <w:t xml:space="preserve">yli </w:t>
      </w:r>
      <w:r>
        <w:rPr>
          <w:color w:val="DCDCDC"/>
        </w:rPr>
        <w:t xml:space="preserve">5 000 millimetriä (196,9 tuumaa)</w:t>
      </w:r>
      <w:r>
        <w:t xml:space="preserve">. </w:t>
      </w:r>
      <w:r>
        <w:t xml:space="preserve">Vuosittainen sademäärä suistoalueella on noin 2 500 mm, kun taas Myanmarin keskiosassa sijaitsevalla kuivalla vyöhykkeellä keskimääräinen vuotuinen sademäärä on alle </w:t>
      </w:r>
      <w:r>
        <w:rPr>
          <w:color w:val="2F4F4F"/>
        </w:rPr>
        <w:t xml:space="preserve">1 000 mm</w:t>
      </w:r>
      <w:r>
        <w:t xml:space="preserve">. </w:t>
      </w:r>
      <w:r>
        <w:rPr>
          <w:color w:val="556B2F"/>
        </w:rPr>
        <w:t xml:space="preserve">Myanmarin pohjoiset alueet ovat viileimpiä, ja niiden keskilämpötila on 21 °C (70 °F). </w:t>
      </w:r>
      <w:r>
        <w:rPr>
          <w:color w:val="6B8E23"/>
        </w:rPr>
        <w:t xml:space="preserve">Rannikko- ja suistoalueiden keskimääräinen enimmäislämpötila on 32 °C. (89,6 °F).</w:t>
      </w:r>
    </w:p>
    <w:p>
      <w:r>
        <w:rPr>
          <w:b/>
        </w:rPr>
        <w:t xml:space="preserve">Kysymys 0</w:t>
      </w:r>
    </w:p>
    <w:p>
      <w:r>
        <w:t xml:space="preserve">Mihin suurin osa Burman maasta sijoittuu maapallolla ?</w:t>
      </w:r>
    </w:p>
    <w:p>
      <w:r>
        <w:rPr>
          <w:b/>
        </w:rPr>
        <w:t xml:space="preserve">Kysymys 1</w:t>
      </w:r>
    </w:p>
    <w:p>
      <w:r>
        <w:t xml:space="preserve">Kuinka paljon sataa alueella, jolla Burma sijaitsee?</w:t>
      </w:r>
    </w:p>
    <w:p>
      <w:r>
        <w:rPr>
          <w:b/>
        </w:rPr>
        <w:t xml:space="preserve">Kysymys 2</w:t>
      </w:r>
    </w:p>
    <w:p>
      <w:r>
        <w:t xml:space="preserve">Mikä on odotettu sademäärä Burman kuivana pidetyllä vyöhykkeellä?</w:t>
      </w:r>
    </w:p>
    <w:p>
      <w:r>
        <w:rPr>
          <w:b/>
        </w:rPr>
        <w:t xml:space="preserve">Kysymys 3</w:t>
      </w:r>
    </w:p>
    <w:p>
      <w:r>
        <w:t xml:space="preserve">Mikä on Burman kylmimmän alueen keskilämpötila ja missä se sijaitsee?</w:t>
      </w:r>
    </w:p>
    <w:p>
      <w:r>
        <w:rPr>
          <w:b/>
        </w:rPr>
        <w:t xml:space="preserve">Kysymys 4</w:t>
      </w:r>
    </w:p>
    <w:p>
      <w:r>
        <w:t xml:space="preserve">Kuinka lämmintä on kesällä Burman suisto- ja rannikkoalueilla?</w:t>
      </w:r>
    </w:p>
    <w:p>
      <w:r>
        <w:rPr>
          <w:b/>
        </w:rPr>
        <w:t xml:space="preserve">Tekstin numero 29</w:t>
      </w:r>
    </w:p>
    <w:p>
      <w:r>
        <w:rPr>
          <w:color w:val="A9A9A9"/>
        </w:rPr>
        <w:t xml:space="preserve">Tyypillisiä viidakkoeläimiä, erityisesti tiikereitä ja leopardeja, esiintyy Myanmarissa harvakseltaan</w:t>
      </w:r>
      <w:r>
        <w:t xml:space="preserve">. </w:t>
      </w:r>
      <w:r>
        <w:t xml:space="preserve">Myanmarin yläosissa esiintyy sarvikuonoja, villisarvikuonoja, villisikoja, peuroja, antilooppeja ja </w:t>
      </w:r>
      <w:r>
        <w:rPr>
          <w:color w:val="DCDCDC"/>
        </w:rPr>
        <w:t xml:space="preserve">norsuja, joita myös kesytetään tai kasvatetaan vankeudessa työeläimiksi </w:t>
      </w:r>
      <w:r>
        <w:t xml:space="preserve">erityisesti </w:t>
      </w:r>
      <w:r>
        <w:rPr>
          <w:color w:val="2F4F4F"/>
        </w:rPr>
        <w:t xml:space="preserve">puutavarateollisuuteen</w:t>
      </w:r>
      <w:r>
        <w:t xml:space="preserve">. Pienempiä nisäkkäitä on myös paljon, gibboneista ja apinoista lentäviin kettuihin ja tapiireihin. </w:t>
      </w:r>
      <w:r>
        <w:rPr>
          <w:color w:val="556B2F"/>
        </w:rPr>
        <w:t xml:space="preserve">Lintuja on yli 800 lajia</w:t>
      </w:r>
      <w:r>
        <w:t xml:space="preserve">, muun muassa papukaijoja, riikinkukkoja, fasaaneja, variksia, haikaroita ja lapintiiroja. Matelijalajeista löytyy krokotiileja, gekkoja, kobroja, burmalaisia pytoneita ja kilpikonnia. </w:t>
      </w:r>
      <w:r>
        <w:rPr>
          <w:color w:val="6B8E23"/>
        </w:rPr>
        <w:t xml:space="preserve">Satoja makean veden kalalajeja </w:t>
      </w:r>
      <w:r>
        <w:t xml:space="preserve">on laajalti ja runsaasti, ja ne ovat erittäin tärkeitä ravinnonlähteitä. Luettelo suojelualueista on kohdassa Luettelo Myanmarin suojelualueista.</w:t>
      </w:r>
    </w:p>
    <w:p>
      <w:r>
        <w:rPr>
          <w:b/>
        </w:rPr>
        <w:t xml:space="preserve">Kysymys 0</w:t>
      </w:r>
    </w:p>
    <w:p>
      <w:r>
        <w:t xml:space="preserve">Mitä teollisuudenalaa eläinperäinen työvoima tukee Burmassa?</w:t>
      </w:r>
    </w:p>
    <w:p>
      <w:r>
        <w:rPr>
          <w:b/>
        </w:rPr>
        <w:t xml:space="preserve">Kysymys 1</w:t>
      </w:r>
    </w:p>
    <w:p>
      <w:r>
        <w:t xml:space="preserve">Mitä eläimiä Burmassa kesytettiin teollisuutta varten?</w:t>
      </w:r>
    </w:p>
    <w:p>
      <w:r>
        <w:rPr>
          <w:b/>
        </w:rPr>
        <w:t xml:space="preserve">Kysymys 2</w:t>
      </w:r>
    </w:p>
    <w:p>
      <w:r>
        <w:t xml:space="preserve">Mikä Burman lintukannassa on huomionarvoista?</w:t>
      </w:r>
    </w:p>
    <w:p>
      <w:r>
        <w:rPr>
          <w:b/>
        </w:rPr>
        <w:t xml:space="preserve">Kysymys 3</w:t>
      </w:r>
    </w:p>
    <w:p>
      <w:r>
        <w:t xml:space="preserve">Mikä on burmalaisen ruokavalion tärkeä proteiininlähde?</w:t>
      </w:r>
    </w:p>
    <w:p>
      <w:r>
        <w:rPr>
          <w:b/>
        </w:rPr>
        <w:t xml:space="preserve">Kysymys 4</w:t>
      </w:r>
    </w:p>
    <w:p>
      <w:r>
        <w:t xml:space="preserve">Kuuluvatko suuret viidakkokissat Burman eläinkantaan? </w:t>
      </w:r>
    </w:p>
    <w:p>
      <w:r>
        <w:rPr>
          <w:b/>
        </w:rPr>
        <w:t xml:space="preserve">Tekstin numero 30</w:t>
      </w:r>
    </w:p>
    <w:p>
      <w:r>
        <w:rPr>
          <w:color w:val="A9A9A9"/>
        </w:rPr>
        <w:t xml:space="preserve">Vuoden 2010 vaaleissa voiton vei armeijan tukema Unionin solidaarisuus- ja kehityspuolue</w:t>
      </w:r>
      <w:r>
        <w:t xml:space="preserve">. </w:t>
      </w:r>
      <w:r>
        <w:rPr>
          <w:color w:val="DCDCDC"/>
        </w:rPr>
        <w:t xml:space="preserve">Useat ulkomaiset tarkkailijat kyseenalaistivat vaalien oikeudenmukaisuuden. </w:t>
      </w:r>
      <w:r>
        <w:rPr>
          <w:color w:val="2F4F4F"/>
        </w:rPr>
        <w:t xml:space="preserve">Vaaleja arvosteltiin muun muassa siitä, että vain hallituksen hyväksymät poliittiset puolueet saivat osallistua vaaleihin, </w:t>
      </w:r>
      <w:r>
        <w:t xml:space="preserve">ja </w:t>
      </w:r>
      <w:r>
        <w:rPr>
          <w:color w:val="556B2F"/>
        </w:rPr>
        <w:t xml:space="preserve">suosittu National League for Democracy julistettiin laittomaksi</w:t>
      </w:r>
      <w:r>
        <w:t xml:space="preserve">. Heti vaalien jälkeen hallitus kuitenkin lopetti demokratian puolestapuhujan ja Kansallisen demokratialiiton johtajan Aung San Suu Kyin kotiarestin, ja hänen mahdollisuutensa liikkua vapaasti maassa katsotaan tärkeäksi testiksi armeijan avoimuuden lisäämisestä. Vuonna 2011 tehtyjen odottamattomien uudistusten jälkeen NLD:n johtajat ovat päättäneet rekisteröityä poliittiseksi puolueeksi ja asettaa ehdokkaita tulevissa täytevaaleissa.</w:t>
      </w:r>
    </w:p>
    <w:p>
      <w:r>
        <w:rPr>
          <w:b/>
        </w:rPr>
        <w:t xml:space="preserve">Kysymys 0</w:t>
      </w:r>
    </w:p>
    <w:p>
      <w:r>
        <w:t xml:space="preserve">Mikä oli Burman vuoden 2010 vaalien voittajajoukon nimi?</w:t>
      </w:r>
    </w:p>
    <w:p>
      <w:r>
        <w:rPr>
          <w:b/>
        </w:rPr>
        <w:t xml:space="preserve">Kysymys 1</w:t>
      </w:r>
    </w:p>
    <w:p>
      <w:r>
        <w:t xml:space="preserve">Pidettiinkö Burman vaalit puolueettomasti vuonna 2010? </w:t>
      </w:r>
    </w:p>
    <w:p>
      <w:r>
        <w:rPr>
          <w:b/>
        </w:rPr>
        <w:t xml:space="preserve">Kysymys 2</w:t>
      </w:r>
    </w:p>
    <w:p>
      <w:r>
        <w:t xml:space="preserve">Millaisia mielipiteitä ulkomaiset neuvonantajat esittivät Burman vuoden 2010 vaaleista?</w:t>
      </w:r>
    </w:p>
    <w:p>
      <w:r>
        <w:rPr>
          <w:b/>
        </w:rPr>
        <w:t xml:space="preserve">Kysymys 3</w:t>
      </w:r>
    </w:p>
    <w:p>
      <w:r>
        <w:t xml:space="preserve">Mikä oli Burman virallinen päätös Kansallisen demokratialiiton laillisuudesta vuonna 2010?</w:t>
      </w:r>
    </w:p>
    <w:p>
      <w:r>
        <w:rPr>
          <w:b/>
        </w:rPr>
        <w:t xml:space="preserve">Tekstin numero 31</w:t>
      </w:r>
    </w:p>
    <w:p>
      <w:r>
        <w:t xml:space="preserve">Vaikka maan ulkosuhteet erityisesti länsimaihin ovat olleet kireät, </w:t>
      </w:r>
      <w:r>
        <w:rPr>
          <w:color w:val="A9A9A9"/>
        </w:rPr>
        <w:t xml:space="preserve">suhteet ovat sulaneet vuoden 2010 vaaleja seuranneiden uudistusten jälkeen. </w:t>
      </w:r>
      <w:r>
        <w:rPr>
          <w:color w:val="DCDCDC"/>
        </w:rPr>
        <w:t xml:space="preserve">Vuosien diplomaattisen eristämisen sekä talous- ja sotilaspakotteiden </w:t>
      </w:r>
      <w:r>
        <w:t xml:space="preserve">jälkeen </w:t>
      </w:r>
      <w:r>
        <w:rPr>
          <w:color w:val="2F4F4F"/>
        </w:rPr>
        <w:t xml:space="preserve">Yhdysvallat höllensi marraskuussa 2011 Myanmarille annettavan ulkomaanavun rajoituksia ja ilmoitti diplomaattisuhteiden palauttamisesta </w:t>
      </w:r>
      <w:r>
        <w:t xml:space="preserve">13. tammikuuta 2012. Euroopan unioni on asettanut </w:t>
      </w:r>
      <w:r>
        <w:rPr>
          <w:color w:val="556B2F"/>
        </w:rPr>
        <w:t xml:space="preserve">Myanmarille pakotteita, joihin kuuluu asevientikielto, kauppaetuuksien lakkauttaminen ja kaiken avun keskeyttäminen humanitaarista apua lukuun ottamatta.</w:t>
      </w:r>
    </w:p>
    <w:p>
      <w:r>
        <w:rPr>
          <w:b/>
        </w:rPr>
        <w:t xml:space="preserve">Kysymys 0</w:t>
      </w:r>
    </w:p>
    <w:p>
      <w:r>
        <w:t xml:space="preserve">Miten kansainväliset suhteet ovat kehittyneet Burman viimeaikaisten poliittisten muutosten seurauksena? </w:t>
      </w:r>
    </w:p>
    <w:p>
      <w:r>
        <w:rPr>
          <w:b/>
        </w:rPr>
        <w:t xml:space="preserve">Kysymys 1</w:t>
      </w:r>
    </w:p>
    <w:p>
      <w:r>
        <w:t xml:space="preserve">Miten Yhdysvallat reagoi Burman vuoden 2010 vaalien uudistuksiin? </w:t>
      </w:r>
    </w:p>
    <w:p>
      <w:r>
        <w:rPr>
          <w:b/>
        </w:rPr>
        <w:t xml:space="preserve">Kysymys 2</w:t>
      </w:r>
    </w:p>
    <w:p>
      <w:r>
        <w:t xml:space="preserve">Millaisia toimia Euroopan unioni on toteuttanut Burmassa toteutettujen uudistusten johdosta?</w:t>
      </w:r>
    </w:p>
    <w:p>
      <w:r>
        <w:rPr>
          <w:b/>
        </w:rPr>
        <w:t xml:space="preserve">Kysymys 3</w:t>
      </w:r>
    </w:p>
    <w:p>
      <w:r>
        <w:t xml:space="preserve">Miten Yhdysvallat kohteli Myanmaria ennen Burman hallituksessa tehtyjä muutoksia? </w:t>
      </w:r>
    </w:p>
    <w:p>
      <w:r>
        <w:rPr>
          <w:b/>
        </w:rPr>
        <w:t xml:space="preserve">Tekstin numero 32</w:t>
      </w:r>
    </w:p>
    <w:p>
      <w:r>
        <w:rPr>
          <w:color w:val="A9A9A9"/>
        </w:rPr>
        <w:t xml:space="preserve">Yhdysvaltojen ja Euroopan maiden entiselle sotilashallitukselle asettamat pakotteet sekä </w:t>
      </w:r>
      <w:r>
        <w:t xml:space="preserve">demokratialiikkeen kannattajien </w:t>
      </w:r>
      <w:r>
        <w:rPr>
          <w:color w:val="A9A9A9"/>
        </w:rPr>
        <w:t xml:space="preserve">boikotit </w:t>
      </w:r>
      <w:r>
        <w:t xml:space="preserve">ja muu suora painostus yrityksiä kohtaan ovat johtaneet siihen, että </w:t>
      </w:r>
      <w:r>
        <w:rPr>
          <w:color w:val="DCDCDC"/>
        </w:rPr>
        <w:t xml:space="preserve">useimmat yhdysvaltalaiset ja monet eurooppalaiset yritykset ovat vetäytyneet maasta</w:t>
      </w:r>
      <w:r>
        <w:t xml:space="preserve">. </w:t>
      </w:r>
      <w:r>
        <w:rPr>
          <w:color w:val="2F4F4F"/>
        </w:rPr>
        <w:t xml:space="preserve">Britannian pääministeri David Cameron </w:t>
      </w:r>
      <w:r>
        <w:t xml:space="preserve">vaati </w:t>
      </w:r>
      <w:r>
        <w:t xml:space="preserve">13. huhtikuuta 2012 </w:t>
      </w:r>
      <w:r>
        <w:t xml:space="preserve">Myanmariin kohdistuvien talouspakotteiden keskeyttämistä sen jälkeen, kun demokratiaa kannattava puolue sai 43 paikkaa 45:stä mahdollisesta vuonna 2012 järjestetyissä täytevaaleissa ja puolueen johtajasta Aung San Suu Kyistä tuli </w:t>
      </w:r>
      <w:r>
        <w:rPr>
          <w:color w:val="556B2F"/>
        </w:rPr>
        <w:t xml:space="preserve">Burman parlamentin jäsen</w:t>
      </w:r>
      <w:r>
        <w:t xml:space="preserve">.</w:t>
      </w:r>
    </w:p>
    <w:p>
      <w:r>
        <w:rPr>
          <w:b/>
        </w:rPr>
        <w:t xml:space="preserve">Kysymys 0</w:t>
      </w:r>
    </w:p>
    <w:p>
      <w:r>
        <w:t xml:space="preserve">Miten kansainvälisiä yrityksiä estetään toimimasta Burmassa?</w:t>
      </w:r>
    </w:p>
    <w:p>
      <w:r>
        <w:rPr>
          <w:b/>
        </w:rPr>
        <w:t xml:space="preserve">Kysymys 1</w:t>
      </w:r>
    </w:p>
    <w:p>
      <w:r>
        <w:t xml:space="preserve">Mikä oli tulos kansainvälisille yrityksille, jotka yrittivät harjoittaa liiketoimintaa Burmassa? </w:t>
      </w:r>
    </w:p>
    <w:p>
      <w:r>
        <w:rPr>
          <w:b/>
        </w:rPr>
        <w:t xml:space="preserve">Kysymys 2</w:t>
      </w:r>
    </w:p>
    <w:p>
      <w:r>
        <w:t xml:space="preserve">Kuka vaati Burman pakotteiden armahtamista?</w:t>
      </w:r>
    </w:p>
    <w:p>
      <w:r>
        <w:rPr>
          <w:b/>
        </w:rPr>
        <w:t xml:space="preserve">Kysymys 3</w:t>
      </w:r>
    </w:p>
    <w:p>
      <w:r>
        <w:t xml:space="preserve">Mihin Aung San Suu Kyi osallistui Burmassa?</w:t>
      </w:r>
    </w:p>
    <w:p>
      <w:r>
        <w:rPr>
          <w:b/>
        </w:rPr>
        <w:t xml:space="preserve">Tekstin numero 33</w:t>
      </w:r>
    </w:p>
    <w:p>
      <w:r>
        <w:t xml:space="preserve">Länsimaiden eristäytymisestä huolimatta </w:t>
      </w:r>
      <w:r>
        <w:rPr>
          <w:color w:val="A9A9A9"/>
        </w:rPr>
        <w:t xml:space="preserve">aasialaiset yritykset ovat yleensä halukkaita jatkamaan investointeja maassa ja aloittamaan uusia investointeja </w:t>
      </w:r>
      <w:r>
        <w:t xml:space="preserve">erityisesti </w:t>
      </w:r>
      <w:r>
        <w:rPr>
          <w:color w:val="DCDCDC"/>
        </w:rPr>
        <w:t xml:space="preserve">luonnonvarojen louhinnan </w:t>
      </w:r>
      <w:r>
        <w:t xml:space="preserve">alalla. </w:t>
      </w:r>
      <w:r>
        <w:t xml:space="preserve">Maalla on läheiset suhteet naapurimaihin </w:t>
      </w:r>
      <w:r>
        <w:rPr>
          <w:color w:val="2F4F4F"/>
        </w:rPr>
        <w:t xml:space="preserve">Intiaan ja Kiinaan, </w:t>
      </w:r>
      <w:r>
        <w:t xml:space="preserve">ja maassa toimii useita intialaisia ja kiinalaisia yrityksiä</w:t>
      </w:r>
      <w:r>
        <w:rPr>
          <w:color w:val="2F4F4F"/>
        </w:rPr>
        <w:t xml:space="preserve">.</w:t>
      </w:r>
      <w:r>
        <w:t xml:space="preserve"> Intian "Look East" -politiikan mukaisesti </w:t>
      </w:r>
      <w:r>
        <w:rPr>
          <w:color w:val="556B2F"/>
        </w:rPr>
        <w:t xml:space="preserve">Intian ja Myanmarin yhteistyöaloja ovat muun muassa kaukokartoitus, öljyn ja kaasun etsintä, tietotekniikka, vesivoima sekä </w:t>
      </w:r>
      <w:r>
        <w:t xml:space="preserve">satamien ja rakennusten </w:t>
      </w:r>
      <w:r>
        <w:rPr>
          <w:color w:val="556B2F"/>
        </w:rPr>
        <w:t xml:space="preserve">rakentaminen.</w:t>
      </w:r>
    </w:p>
    <w:p>
      <w:r>
        <w:rPr>
          <w:b/>
        </w:rPr>
        <w:t xml:space="preserve">Kysymys 0</w:t>
      </w:r>
    </w:p>
    <w:p>
      <w:r>
        <w:t xml:space="preserve">Mitä mieltä Aasian maat ovat Euroopan suhtautumisesta Burmaan?</w:t>
      </w:r>
    </w:p>
    <w:p>
      <w:r>
        <w:rPr>
          <w:b/>
        </w:rPr>
        <w:t xml:space="preserve">Kysymys 1</w:t>
      </w:r>
    </w:p>
    <w:p>
      <w:r>
        <w:t xml:space="preserve">Mikä on suosittu liiketoiminta kansainvälisissä Aasian maissa Burmassa?</w:t>
      </w:r>
    </w:p>
    <w:p>
      <w:r>
        <w:rPr>
          <w:b/>
        </w:rPr>
        <w:t xml:space="preserve">Kysymys 2</w:t>
      </w:r>
    </w:p>
    <w:p>
      <w:r>
        <w:t xml:space="preserve">Mihin kahteen maahan Burmalla on ylivoimaiset suhteet?</w:t>
      </w:r>
    </w:p>
    <w:p>
      <w:r>
        <w:rPr>
          <w:b/>
        </w:rPr>
        <w:t xml:space="preserve">Kysymys 3</w:t>
      </w:r>
    </w:p>
    <w:p>
      <w:r>
        <w:t xml:space="preserve">Mitä hyötyä Intia Look East -politiikasta on molemmille osapuolina oleville maille?</w:t>
      </w:r>
    </w:p>
    <w:p>
      <w:r>
        <w:rPr>
          <w:b/>
        </w:rPr>
        <w:t xml:space="preserve">Tekstin numero 34</w:t>
      </w:r>
    </w:p>
    <w:p>
      <w:r>
        <w:t xml:space="preserve">Vuonna 2008 Intia keskeytti sotilaallisen avun Myanmarille, koska </w:t>
      </w:r>
      <w:r>
        <w:rPr>
          <w:color w:val="A9A9A9"/>
        </w:rPr>
        <w:t xml:space="preserve">hallitseva juntta syyllistyi ihmisoikeusrikkomuksiin</w:t>
      </w:r>
      <w:r>
        <w:t xml:space="preserve">, vaikka </w:t>
      </w:r>
      <w:r>
        <w:rPr>
          <w:color w:val="DCDCDC"/>
        </w:rPr>
        <w:t xml:space="preserve">se on säilyttänyt laajat kauppasuhteet</w:t>
      </w:r>
      <w:r>
        <w:t xml:space="preserve">, jotka tuovat Myanmarin hallinnolle kipeästi kaivattuja tuloja. Suhteiden sulaminen alkoi 28. marraskuuta 2011, kun </w:t>
      </w:r>
      <w:r>
        <w:rPr>
          <w:color w:val="2F4F4F"/>
        </w:rPr>
        <w:t xml:space="preserve">Valko-Venäjän pääministeri Mihail Mjasnikovitš ja hänen puolisonsa Ludmila </w:t>
      </w:r>
      <w:r>
        <w:t xml:space="preserve">saapuivat </w:t>
      </w:r>
      <w:r>
        <w:rPr>
          <w:color w:val="556B2F"/>
        </w:rPr>
        <w:t xml:space="preserve">pääkaupunkiin Naypyidawiin </w:t>
      </w:r>
      <w:r>
        <w:t xml:space="preserve">samana päivänä, kun maahan saapui Yhdysvaltain ulkoministeri Hillary Rodham Clinton, joka tapasi myös demokratiaa ajavan oppositiojohtajan Aung San Suu Kyin. Kansainvälisten suhteiden edistysindikaattorit jatkuivat syyskuussa 2012, kun Aung San Suu Kyi vieraili Yhdysvalloissa ja Myanmarin uudistusmielinen presidentti vieraili Yhdistyneissä Kansakunnissa.</w:t>
      </w:r>
    </w:p>
    <w:p>
      <w:r>
        <w:rPr>
          <w:b/>
        </w:rPr>
        <w:t xml:space="preserve">Kysymys 0</w:t>
      </w:r>
    </w:p>
    <w:p>
      <w:r>
        <w:t xml:space="preserve">Miksi Intia lopetti Myanmarin armeijan tukemisen vuonna 2008?</w:t>
      </w:r>
    </w:p>
    <w:p>
      <w:r>
        <w:rPr>
          <w:b/>
        </w:rPr>
        <w:t xml:space="preserve">Kysymys 1</w:t>
      </w:r>
    </w:p>
    <w:p>
      <w:r>
        <w:t xml:space="preserve">Vaikuttivatko Intian asettamat sotilaalliset pakotteet sen suhteiden liiketoimintaan Burmassa?</w:t>
      </w:r>
    </w:p>
    <w:p>
      <w:r>
        <w:rPr>
          <w:b/>
        </w:rPr>
        <w:t xml:space="preserve">Kysymys 2</w:t>
      </w:r>
    </w:p>
    <w:p>
      <w:r>
        <w:t xml:space="preserve">Kuka auttoi parantamaan Intian ja Burman välisiä suhteita?</w:t>
      </w:r>
    </w:p>
    <w:p>
      <w:r>
        <w:rPr>
          <w:b/>
        </w:rPr>
        <w:t xml:space="preserve">Kysymys 3</w:t>
      </w:r>
    </w:p>
    <w:p>
      <w:r>
        <w:t xml:space="preserve">Missä Burman kaupungissa Intian lähettiläs vieraili? </w:t>
      </w:r>
    </w:p>
    <w:p>
      <w:r>
        <w:rPr>
          <w:b/>
        </w:rPr>
        <w:t xml:space="preserve">Tekstin numero 35</w:t>
      </w:r>
    </w:p>
    <w:p>
      <w:r>
        <w:t xml:space="preserve">Toukokuussa 2013 </w:t>
      </w:r>
      <w:r>
        <w:rPr>
          <w:color w:val="A9A9A9"/>
        </w:rPr>
        <w:t xml:space="preserve">Thein Seinistä tuli ensimmäinen Myanmarin presidentti, joka vieraili Valkoisessa talossa 47 vuoteen</w:t>
      </w:r>
      <w:r>
        <w:t xml:space="preserve">; </w:t>
      </w:r>
      <w:r>
        <w:rPr>
          <w:color w:val="DCDCDC"/>
        </w:rPr>
        <w:t xml:space="preserve">edellinen Burman johtaja, joka vieraili Valkoisessa talossa, oli Ne Win syyskuussa 1966</w:t>
      </w:r>
      <w:r>
        <w:t xml:space="preserve">. Presidentti Barack Obama kehui entistä kenraalia poliittisista ja taloudellisista uudistuksista sekä Myanmarin ja Yhdysvaltojen välisten jännitteiden lopettamisesta. </w:t>
      </w:r>
      <w:r>
        <w:rPr>
          <w:color w:val="2F4F4F"/>
        </w:rPr>
        <w:t xml:space="preserve">Poliittiset aktivistit vastustivat vierailua Myanmarin ihmisoikeusrikkomuksista aiheutuvien huolien vuoksi</w:t>
      </w:r>
      <w:r>
        <w:t xml:space="preserve">, mutta Obama vakuutti Thein Seinen, että Myanmar saa Yhdysvaltojen tuen. </w:t>
      </w:r>
      <w:r>
        <w:rPr>
          <w:color w:val="556B2F"/>
        </w:rPr>
        <w:t xml:space="preserve">Johtajat keskustelivat useampien poliittisten vankien vapauttamisesta</w:t>
      </w:r>
      <w:r>
        <w:t xml:space="preserve">, poliittisen uudistuksen ja oikeusvaltion vakiinnuttamisesta sekä Myanmarin etnisen konfliktin lopettamisesta - hallitukset sopivat </w:t>
      </w:r>
      <w:r>
        <w:rPr>
          <w:color w:val="6B8E23"/>
        </w:rPr>
        <w:t xml:space="preserve">kahdenvälisen kaupan ja investointien puitesopimuksen allekirjoittamisesta 21. toukokuuta 2013.</w:t>
      </w:r>
    </w:p>
    <w:p>
      <w:r>
        <w:rPr>
          <w:b/>
        </w:rPr>
        <w:t xml:space="preserve">Kysymys 0</w:t>
      </w:r>
    </w:p>
    <w:p>
      <w:r>
        <w:t xml:space="preserve">Kuka on ensimmäinen Burman virallinen edustaja, joka vieraili Valkoisessa talossa Burman vuoden 2010 vaalien jälkeen?</w:t>
      </w:r>
    </w:p>
    <w:p>
      <w:r>
        <w:rPr>
          <w:b/>
        </w:rPr>
        <w:t xml:space="preserve">Kysymys 1</w:t>
      </w:r>
    </w:p>
    <w:p>
      <w:r>
        <w:t xml:space="preserve">Milloin Burman edustaja vieraili viimeksi Yhdysvalloissa ennen vuotta 2010? </w:t>
      </w:r>
    </w:p>
    <w:p>
      <w:r>
        <w:rPr>
          <w:b/>
        </w:rPr>
        <w:t xml:space="preserve">Kysymys 2</w:t>
      </w:r>
    </w:p>
    <w:p>
      <w:r>
        <w:t xml:space="preserve">Oliko burmalaisen edustajan vierailu tervetullut Yhdysvaltoihin vuonna 2010?</w:t>
      </w:r>
    </w:p>
    <w:p>
      <w:r>
        <w:rPr>
          <w:b/>
        </w:rPr>
        <w:t xml:space="preserve">Kysymys 3</w:t>
      </w:r>
    </w:p>
    <w:p>
      <w:r>
        <w:t xml:space="preserve">Johtiko vierailu Yhdysvaltoihin poliittisten vankien vapauttamiseen Burmassa? </w:t>
      </w:r>
    </w:p>
    <w:p>
      <w:r>
        <w:rPr>
          <w:b/>
        </w:rPr>
        <w:t xml:space="preserve">Kysymys 4</w:t>
      </w:r>
    </w:p>
    <w:p>
      <w:r>
        <w:t xml:space="preserve">Mitä sopimuksia burmalaiset tekivät vierailullaan Yhdysvaltoihin 21. vuosisadalla ?</w:t>
      </w:r>
    </w:p>
    <w:p>
      <w:r>
        <w:rPr>
          <w:b/>
        </w:rPr>
        <w:t xml:space="preserve">Tekstin numero 36</w:t>
      </w:r>
    </w:p>
    <w:p>
      <w:r>
        <w:rPr>
          <w:color w:val="A9A9A9"/>
        </w:rPr>
        <w:t xml:space="preserve">Myanmar on </w:t>
      </w:r>
      <w:r>
        <w:t xml:space="preserve">aiemmin </w:t>
      </w:r>
      <w:r>
        <w:rPr>
          <w:color w:val="A9A9A9"/>
        </w:rPr>
        <w:t xml:space="preserve">saanut Kiinalta laajaa sotilaallista apua </w:t>
      </w:r>
      <w:r>
        <w:rPr>
          <w:color w:val="DCDCDC"/>
        </w:rPr>
        <w:t xml:space="preserve">Myanmar on ollut ASEANin jäsen vuodesta 1997</w:t>
      </w:r>
      <w:r>
        <w:t xml:space="preserve">. </w:t>
      </w:r>
      <w:r>
        <w:t xml:space="preserve">Vaikka se luopui ASEANin puheenjohtajuudesta ja ASEANin huippukokouksen isännöinnistä vuonna 2006, se toimi foorumin puheenjohtajana ja </w:t>
      </w:r>
      <w:r>
        <w:rPr>
          <w:color w:val="2F4F4F"/>
        </w:rPr>
        <w:t xml:space="preserve">isännöi huippukokousta vuonna 2014</w:t>
      </w:r>
      <w:r>
        <w:t xml:space="preserve">. </w:t>
      </w:r>
      <w:r>
        <w:t xml:space="preserve">Marraskuussa 2008 Myanmarin poliittinen tilanne naapurimaa Bangladeshin kanssa kiristyi, kun ne alkoivat etsiä </w:t>
      </w:r>
      <w:r>
        <w:rPr>
          <w:color w:val="556B2F"/>
        </w:rPr>
        <w:t xml:space="preserve">maakaasua kiistanalaisella Bengalinlahden lohkolla</w:t>
      </w:r>
      <w:r>
        <w:t xml:space="preserve">. Myös rohingya-väestöön liittyvät kiistat ovat edelleen ongelma Bangladeshin ja Myanmarin välillä.</w:t>
      </w:r>
    </w:p>
    <w:p>
      <w:r>
        <w:rPr>
          <w:b/>
        </w:rPr>
        <w:t xml:space="preserve">Kysymys 0</w:t>
      </w:r>
    </w:p>
    <w:p>
      <w:r>
        <w:t xml:space="preserve">Mikä maa on antanut Burmalle eniten sotilaallista apua?</w:t>
      </w:r>
    </w:p>
    <w:p>
      <w:r>
        <w:rPr>
          <w:b/>
        </w:rPr>
        <w:t xml:space="preserve">Kysymys 1</w:t>
      </w:r>
    </w:p>
    <w:p>
      <w:r>
        <w:t xml:space="preserve">Kuinka kauan Burma on osallistunut ASEAN-ryhmään?</w:t>
      </w:r>
    </w:p>
    <w:p>
      <w:r>
        <w:rPr>
          <w:b/>
        </w:rPr>
        <w:t xml:space="preserve">Kysymys 2</w:t>
      </w:r>
    </w:p>
    <w:p>
      <w:r>
        <w:t xml:space="preserve">Minä vuonna Myanmar oli ASEAN-konferenssin isäntämaa?</w:t>
      </w:r>
    </w:p>
    <w:p>
      <w:r>
        <w:rPr>
          <w:b/>
        </w:rPr>
        <w:t xml:space="preserve">Kysymys 3</w:t>
      </w:r>
    </w:p>
    <w:p>
      <w:r>
        <w:t xml:space="preserve">Mikä tapahtuma aiheutti jännitteitä Burman ja Bangladeshin välillä vuonna 2008?</w:t>
      </w:r>
    </w:p>
    <w:p>
      <w:r>
        <w:rPr>
          <w:b/>
        </w:rPr>
        <w:t xml:space="preserve">Tekstin numero 37</w:t>
      </w:r>
    </w:p>
    <w:p>
      <w:r>
        <w:t xml:space="preserve">Myanmarin asevoimat tunnetaan nimellä </w:t>
      </w:r>
      <w:r>
        <w:rPr>
          <w:color w:val="A9A9A9"/>
        </w:rPr>
        <w:t xml:space="preserve">Tatmadaw, </w:t>
      </w:r>
      <w:r>
        <w:t xml:space="preserve">jonka </w:t>
      </w:r>
      <w:r>
        <w:rPr>
          <w:color w:val="DCDCDC"/>
        </w:rPr>
        <w:t xml:space="preserve">vahvuus on 488 000</w:t>
      </w:r>
      <w:r>
        <w:t xml:space="preserve">. </w:t>
      </w:r>
      <w:r>
        <w:t xml:space="preserve">Tatmadaw koostuu </w:t>
      </w:r>
      <w:r>
        <w:rPr>
          <w:color w:val="2F4F4F"/>
        </w:rPr>
        <w:t xml:space="preserve">armeijasta, laivastosta ja ilmavoimista</w:t>
      </w:r>
      <w:r>
        <w:t xml:space="preserve">. </w:t>
      </w:r>
      <w:r>
        <w:rPr>
          <w:color w:val="556B2F"/>
        </w:rPr>
        <w:t xml:space="preserve">Maa on maailman kahdestoista sijalla palveluksessa olevien aktiivisten joukkojen määrässä.</w:t>
      </w:r>
      <w:r>
        <w:t xml:space="preserve"> Armeijalla on Myanmarissa suuri vaikutusvalta, ja kaikki korkeimmat kabinetti- ja ministeriötehtävät ovat yleensä sotilasvirkamiesten hallussa. Virallisia lukuja sotilasmenoista ei ole saatavilla. Arviot vaihtelevat suuresti epävarmojen valuuttakurssien vuoksi, mutta Myanmarin asevoimien menot ovat suuret. </w:t>
      </w:r>
      <w:r>
        <w:rPr>
          <w:color w:val="6B8E23"/>
        </w:rPr>
        <w:t xml:space="preserve">Myanmar tuo suurimman osan aseistaan Venäjältä, Ukrainasta, Kiinasta ja Intiasta.</w:t>
      </w:r>
    </w:p>
    <w:p>
      <w:r>
        <w:rPr>
          <w:b/>
        </w:rPr>
        <w:t xml:space="preserve">Kysymys 0</w:t>
      </w:r>
    </w:p>
    <w:p>
      <w:r>
        <w:t xml:space="preserve">Mikä on Burman armeijan nimi?</w:t>
      </w:r>
    </w:p>
    <w:p>
      <w:r>
        <w:rPr>
          <w:b/>
        </w:rPr>
        <w:t xml:space="preserve">Kysymys 1</w:t>
      </w:r>
    </w:p>
    <w:p>
      <w:r>
        <w:t xml:space="preserve">Kuinka suuri Burman armeija on? </w:t>
      </w:r>
    </w:p>
    <w:p>
      <w:r>
        <w:rPr>
          <w:b/>
        </w:rPr>
        <w:t xml:space="preserve">Kysymys 2</w:t>
      </w:r>
    </w:p>
    <w:p>
      <w:r>
        <w:t xml:space="preserve">Mitä perinteisiä asevoimien haaroja Burmassa on?</w:t>
      </w:r>
    </w:p>
    <w:p>
      <w:r>
        <w:rPr>
          <w:b/>
        </w:rPr>
        <w:t xml:space="preserve">Kysymys 3</w:t>
      </w:r>
    </w:p>
    <w:p>
      <w:r>
        <w:t xml:space="preserve">Millä sijalla Burma on tällä hetkellä aktiivisessa sotilastehtävässä palvelevien joukkojen määrässä?</w:t>
      </w:r>
    </w:p>
    <w:p>
      <w:r>
        <w:rPr>
          <w:b/>
        </w:rPr>
        <w:t xml:space="preserve">Kysymys 4</w:t>
      </w:r>
    </w:p>
    <w:p>
      <w:r>
        <w:t xml:space="preserve">Mistä Burma saa suurimman osan sotilaallisesta tykistöstään?</w:t>
      </w:r>
    </w:p>
    <w:p>
      <w:r>
        <w:rPr>
          <w:b/>
        </w:rPr>
        <w:t xml:space="preserve">Teksti numero 38</w:t>
      </w:r>
    </w:p>
    <w:p>
      <w:r>
        <w:rPr>
          <w:color w:val="A9A9A9"/>
        </w:rPr>
        <w:t xml:space="preserve">Vuoteen 2005 asti YK:n yleiskokous hyväksyi vuosittain yksimielisesti yksityiskohtaisen päätöslauselman Myanmarin tilanteesta. </w:t>
      </w:r>
      <w:r>
        <w:t xml:space="preserve">Vuonna 2006 YK:n yleiskokous </w:t>
      </w:r>
      <w:r>
        <w:rPr>
          <w:color w:val="DCDCDC"/>
        </w:rPr>
        <w:t xml:space="preserve">äänesti </w:t>
      </w:r>
      <w:r>
        <w:t xml:space="preserve">kuitenkin jakautuneena </w:t>
      </w:r>
      <w:r>
        <w:rPr>
          <w:color w:val="DCDCDC"/>
        </w:rPr>
        <w:t xml:space="preserve">päätöslauselman, jossa Myanmarin hallitusta kehotettiin voimakkaasti lopettamaan järjestelmälliset ihmisoikeusloukkaukset. </w:t>
      </w:r>
      <w:r>
        <w:t xml:space="preserve">Tammikuussa 2007 Venäjä ja Kiina </w:t>
      </w:r>
      <w:r>
        <w:rPr>
          <w:color w:val="2F4F4F"/>
        </w:rPr>
        <w:t xml:space="preserve">käyttivät veto-oikeuttaan YK:n turvallisuusneuvoston käsiteltävänä olleeseen päätöslauselmaluonnokseen, jossa Myanmarin hallitusta kehotettiin </w:t>
      </w:r>
      <w:r>
        <w:t xml:space="preserve">kunnioittamaan ihmisoikeuksia ja aloittamaan demokraattinen siirtymäprosessi. </w:t>
      </w:r>
      <w:r>
        <w:t xml:space="preserve">Myös </w:t>
      </w:r>
      <w:r>
        <w:rPr>
          <w:color w:val="556B2F"/>
        </w:rPr>
        <w:t xml:space="preserve">Etelä-Afrikka </w:t>
      </w:r>
      <w:r>
        <w:t xml:space="preserve">äänesti päätöslauselmaa vastaan.</w:t>
      </w:r>
    </w:p>
    <w:p>
      <w:r>
        <w:rPr>
          <w:b/>
        </w:rPr>
        <w:t xml:space="preserve">Kysymys 0</w:t>
      </w:r>
    </w:p>
    <w:p>
      <w:r>
        <w:t xml:space="preserve">Mitä Yhdysvallat hyväksyi vuosittain vuoteen 2005 asti Burman osalta?</w:t>
      </w:r>
    </w:p>
    <w:p>
      <w:r>
        <w:rPr>
          <w:b/>
        </w:rPr>
        <w:t xml:space="preserve">Kysymys 1</w:t>
      </w:r>
    </w:p>
    <w:p>
      <w:r>
        <w:t xml:space="preserve">Mitä tapahtui Yhdistyneiden Kansakuntien yleiskokouksessa vuonna 2006?</w:t>
      </w:r>
    </w:p>
    <w:p>
      <w:r>
        <w:rPr>
          <w:b/>
        </w:rPr>
        <w:t xml:space="preserve">Kysymys 2</w:t>
      </w:r>
    </w:p>
    <w:p>
      <w:r>
        <w:t xml:space="preserve">Mitä Kiina ja Venäjä tekivät vuonna 2008?</w:t>
      </w:r>
    </w:p>
    <w:p>
      <w:r>
        <w:rPr>
          <w:b/>
        </w:rPr>
        <w:t xml:space="preserve">Kysymys 3</w:t>
      </w:r>
    </w:p>
    <w:p>
      <w:r>
        <w:t xml:space="preserve">Mitkä muut maat olivat eri mieltä Yhdistyneiden Kansakuntien Burmaa koskevasta päätöksestä?</w:t>
      </w:r>
    </w:p>
    <w:p>
      <w:r>
        <w:rPr>
          <w:b/>
        </w:rPr>
        <w:t xml:space="preserve">Tekstin numero 39</w:t>
      </w:r>
    </w:p>
    <w:p>
      <w:r>
        <w:t xml:space="preserve">On vallalla yksimielisyys siitä, että </w:t>
      </w:r>
      <w:r>
        <w:rPr>
          <w:color w:val="A9A9A9"/>
        </w:rPr>
        <w:t xml:space="preserve">Myanmarin sotilashallinto on yksi maailman sortavimmista ja väkivaltaisimmista hallinnoista</w:t>
      </w:r>
      <w:r>
        <w:t xml:space="preserve">. </w:t>
      </w:r>
      <w:r>
        <w:t xml:space="preserve">Marraskuussa 2012 Samantha Power, </w:t>
      </w:r>
      <w:r>
        <w:rPr>
          <w:color w:val="DCDCDC"/>
        </w:rPr>
        <w:t xml:space="preserve">Barack Obaman presidentin erityisavustaja ihmisoikeusasioissa</w:t>
      </w:r>
      <w:r>
        <w:t xml:space="preserve">, kirjoitti Valkoisen talon blogissa ennen presidentin vierailua, että </w:t>
      </w:r>
      <w:r>
        <w:rPr>
          <w:color w:val="2F4F4F"/>
        </w:rPr>
        <w:t xml:space="preserve">"siviileihin kohdistuvat vakavat ihmisoikeusloukkaukset jatkuvat useilla alueilla, myös naisiin ja lapsiin kohdistuvat</w:t>
      </w:r>
      <w:r>
        <w:t xml:space="preserve">". Yhdistyneiden Kansakuntien jäsenet ja suuret kansainväliset ihmisoikeusjärjestöt ovat toistuvasti ja johdonmukaisesti raportoineet laajoista ja järjestelmällisistä ihmisoikeusloukkauksista Myanmarissa. Yhdistyneiden Kansakuntien yleiskokous on toistuvasti kehottanut Burman sotilasjunttaa kunnioittamaan ihmisoikeuksia, ja marraskuussa 2009 yleiskokous hyväksyi päätöslauselman, jossa "tuomitaan jyrkästi jatkuvat järjestelmälliset ihmisoikeusloukkaukset ja perusvapauksien loukkaukset" ja kehotetaan Burman sotilashallintoa "toteuttamaan kiireellisiä toimenpiteitä kansainvälisen ihmisoikeuslainsäädännön ja humanitaarisen oikeuden loukkausten lopettamiseksi".</w:t>
      </w:r>
    </w:p>
    <w:p>
      <w:r>
        <w:rPr>
          <w:b/>
        </w:rPr>
        <w:t xml:space="preserve">Kysymys 0</w:t>
      </w:r>
    </w:p>
    <w:p>
      <w:r>
        <w:t xml:space="preserve">Mikä on yleinen näkemys Burmasta?</w:t>
      </w:r>
    </w:p>
    <w:p>
      <w:r>
        <w:rPr>
          <w:b/>
        </w:rPr>
        <w:t xml:space="preserve">Kysymys 1</w:t>
      </w:r>
    </w:p>
    <w:p>
      <w:r>
        <w:t xml:space="preserve">Kuka on Samantha Power?</w:t>
      </w:r>
    </w:p>
    <w:p>
      <w:r>
        <w:rPr>
          <w:b/>
        </w:rPr>
        <w:t xml:space="preserve">Kysymys 2</w:t>
      </w:r>
    </w:p>
    <w:p>
      <w:r>
        <w:t xml:space="preserve">Mitä Powers kirjoitti Burmasta?</w:t>
      </w:r>
    </w:p>
    <w:p>
      <w:r>
        <w:rPr>
          <w:b/>
        </w:rPr>
        <w:t xml:space="preserve">Teksti numero 40</w:t>
      </w:r>
    </w:p>
    <w:p>
      <w:r>
        <w:t xml:space="preserve">Kansainväliset ihmisoikeusjärjestöt, kuten </w:t>
      </w:r>
      <w:r>
        <w:rPr>
          <w:color w:val="A9A9A9"/>
        </w:rPr>
        <w:t xml:space="preserve">Human Rights Watch, Amnesty International ja American Association for the Advancement of Science</w:t>
      </w:r>
      <w:r>
        <w:t xml:space="preserve">, ovat toistuvasti dokumentoineet ja tuominneet laajalle levinneet ihmisoikeusloukkaukset Myanmarissa. Freedom Housen raportissa Freedom in the World 2011 todetaan, että "</w:t>
      </w:r>
      <w:r>
        <w:rPr>
          <w:color w:val="DCDCDC"/>
        </w:rPr>
        <w:t xml:space="preserve">sotilasjuntta on ... tukahduttanut lähes kaikki perusoikeudet ja syyllistynyt ihmisoikeusrikkomuksiin rankaisematta</w:t>
      </w:r>
      <w:r>
        <w:t xml:space="preserve">". </w:t>
      </w:r>
      <w:r>
        <w:rPr>
          <w:color w:val="2F4F4F"/>
        </w:rPr>
        <w:t xml:space="preserve">Heinäkuussa 2013 Assistance Association for Political Prisoners -järjestö ilmoitti, että </w:t>
      </w:r>
      <w:r>
        <w:t xml:space="preserve">Myanmarin vankiloissa on </w:t>
      </w:r>
      <w:r>
        <w:rPr>
          <w:color w:val="2F4F4F"/>
        </w:rPr>
        <w:t xml:space="preserve">noin 100 poliittista vankia.</w:t>
      </w:r>
    </w:p>
    <w:p>
      <w:r>
        <w:rPr>
          <w:b/>
        </w:rPr>
        <w:t xml:space="preserve">Kysymys 0</w:t>
      </w:r>
    </w:p>
    <w:p>
      <w:r>
        <w:t xml:space="preserve">Mitkä ovat joidenkin ihmisoikeusjärjestöjen nimet, jotka ovat olleet mukana Burman suhteissa. </w:t>
      </w:r>
    </w:p>
    <w:p>
      <w:r>
        <w:rPr>
          <w:b/>
        </w:rPr>
        <w:t xml:space="preserve">Kysymys 1</w:t>
      </w:r>
    </w:p>
    <w:p>
      <w:r>
        <w:t xml:space="preserve">Mitä Freedom House -ryhmä sanoi vuonna 2011 Burman armeijasta?</w:t>
      </w:r>
    </w:p>
    <w:p>
      <w:r>
        <w:rPr>
          <w:b/>
        </w:rPr>
        <w:t xml:space="preserve">Kysymys 2</w:t>
      </w:r>
    </w:p>
    <w:p>
      <w:r>
        <w:t xml:space="preserve">Kuinka monta vankia on edelleen vangittuna Burmassa poliittisista rikoksista?</w:t>
      </w:r>
    </w:p>
    <w:p>
      <w:r>
        <w:rPr>
          <w:b/>
        </w:rPr>
        <w:t xml:space="preserve">Tekstin numero 41</w:t>
      </w:r>
    </w:p>
    <w:p>
      <w:r>
        <w:rPr>
          <w:color w:val="A9A9A9"/>
        </w:rPr>
        <w:t xml:space="preserve">Lapsisotilaat ovat olleet ja ovat edelleen merkittävässä asemassa Burman armeijassa ja Burman kapinallisliikkeissä. </w:t>
      </w:r>
      <w:r>
        <w:t xml:space="preserve">The Independent -lehti kertoi kesäkuussa 2012, että "</w:t>
      </w:r>
      <w:r>
        <w:rPr>
          <w:color w:val="DCDCDC"/>
        </w:rPr>
        <w:t xml:space="preserve">lapsia myydään Burman armeijan palvelukseen jopa 40 dollarista ja riisipussista tai bensiinikanisterista</w:t>
      </w:r>
      <w:r>
        <w:t xml:space="preserve">". YK:n pääsihteerin lasten ja aseellisten konfliktien erityisedustaja Radhika Coomaraswamy, joka erosi tehtävästään viikkoa myöhemmin, tapasi Myanmarin hallituksen edustajia 5. heinäkuuta 2012 ja totesi toivovansa, että hallituksen allekirjoittama toimintasuunnitelma olisi "merkki muutoksesta". Syyskuussa 2012 </w:t>
      </w:r>
      <w:r>
        <w:rPr>
          <w:color w:val="2F4F4F"/>
        </w:rPr>
        <w:t xml:space="preserve">Myanmarin asevoimat vapauttivat 42 lapsisotilasta</w:t>
      </w:r>
      <w:r>
        <w:t xml:space="preserve">, ja Kansainvälinen työjärjestö tapasi hallituksen sekä Kachinin itsenäisyysarmeijan edustajia varmistaakseen useampien lapsisotilaiden vapauttamisen. Samantha Powerin mukaan Yhdysvaltain valtuuskunta otti lapsisotilaita koskevan kysymyksen esille hallituksen kanssa lokakuussa 2012. Hän ei kuitenkaan kommentoinut hallituksen edistymistä uudistusten toteuttamisessa tällä alalla.</w:t>
      </w:r>
    </w:p>
    <w:p>
      <w:r>
        <w:rPr>
          <w:b/>
        </w:rPr>
        <w:t xml:space="preserve">Kysymys 0</w:t>
      </w:r>
    </w:p>
    <w:p>
      <w:r>
        <w:t xml:space="preserve">Miten lapsia käytetään Burman konflikteissa?</w:t>
      </w:r>
    </w:p>
    <w:p>
      <w:r>
        <w:rPr>
          <w:b/>
        </w:rPr>
        <w:t xml:space="preserve">Kysymys 1</w:t>
      </w:r>
    </w:p>
    <w:p>
      <w:r>
        <w:t xml:space="preserve">Miten lapsia hankitaan sotilaiksi Burmassa? </w:t>
      </w:r>
    </w:p>
    <w:p>
      <w:r>
        <w:rPr>
          <w:b/>
        </w:rPr>
        <w:t xml:space="preserve">Kysymys 2</w:t>
      </w:r>
    </w:p>
    <w:p>
      <w:r>
        <w:t xml:space="preserve">Kuinka monta lapsisotilasta Burman armeija vapautti vuonna 2012?</w:t>
      </w:r>
    </w:p>
    <w:p>
      <w:r>
        <w:rPr>
          <w:b/>
        </w:rPr>
        <w:t xml:space="preserve">Teksti numero 42</w:t>
      </w:r>
    </w:p>
    <w:p>
      <w:r>
        <w:t xml:space="preserve">Burman hallinto on jatkuvasti loukannut </w:t>
      </w:r>
      <w:r>
        <w:rPr>
          <w:color w:val="A9A9A9"/>
        </w:rPr>
        <w:t xml:space="preserve">rohingya-kansan </w:t>
      </w:r>
      <w:r>
        <w:t xml:space="preserve">ihmisoikeuksia ja kieltäytynyt tunnustamasta heitä Burman kansalaisiksi (vaikka jotkut heistä ovat asuneet Burmassa yli kolme sukupolvea) </w:t>
      </w:r>
      <w:r>
        <w:rPr>
          <w:color w:val="DCDCDC"/>
        </w:rPr>
        <w:t xml:space="preserve">- rohingya-kansalta on evätty Burman kansalaisuus </w:t>
      </w:r>
      <w:r>
        <w:rPr>
          <w:color w:val="2F4F4F"/>
        </w:rPr>
        <w:t xml:space="preserve">vuoden 1982 </w:t>
      </w:r>
      <w:r>
        <w:rPr>
          <w:color w:val="DCDCDC"/>
        </w:rPr>
        <w:t xml:space="preserve">kansalaisuuslain </w:t>
      </w:r>
      <w:r>
        <w:rPr>
          <w:color w:val="DCDCDC"/>
        </w:rPr>
        <w:t xml:space="preserve">voimaantulosta lähtien</w:t>
      </w:r>
      <w:r>
        <w:t xml:space="preserve">. Lailla luotiin kolme kansalaisuusluokkaa: kansalaisuus, liitännäiskansalaisuus ja kansalaisuus, joka on kansalaisuus. </w:t>
      </w:r>
      <w:r>
        <w:rPr>
          <w:color w:val="556B2F"/>
        </w:rPr>
        <w:t xml:space="preserve">Kansalaisuus myönnetään niille, jotka kuuluvat johonkin </w:t>
      </w:r>
      <w:r>
        <w:rPr>
          <w:color w:val="6B8E23"/>
        </w:rPr>
        <w:t xml:space="preserve">kansalliseen rotuun</w:t>
      </w:r>
      <w:r>
        <w:rPr>
          <w:color w:val="A0522D"/>
        </w:rPr>
        <w:t xml:space="preserve">, kuten kachiniin, kajaahiin (karenni), kareniin, chiniin, burmaniin, moniin, rakhiniin, shaniin, kamaniin tai zerbadeen</w:t>
      </w:r>
      <w:r>
        <w:rPr>
          <w:color w:val="228B22"/>
        </w:rPr>
        <w:t xml:space="preserve">. </w:t>
      </w:r>
      <w:r>
        <w:rPr>
          <w:color w:val="191970"/>
        </w:rPr>
        <w:t xml:space="preserve">Liitännäiskansalaisuus myönnetään niille, jotka eivät voi </w:t>
      </w:r>
      <w:r>
        <w:rPr>
          <w:color w:val="8B0000"/>
        </w:rPr>
        <w:t xml:space="preserve">todistaa, että heidän esi-isänsä asettuivat Myanmariin ennen vuotta 1823, mutta jotka </w:t>
      </w:r>
      <w:r>
        <w:t xml:space="preserve">voivat todistaa, että heillä on yksi isovanhempi tai ennen vuotta 1823 syntynyt esi-isä, joka oli jonkin toisen maan kansalainen, sekä henkilöille, jotka ovat hakeneet kansalaisuutta vuonna 1948 ja täyttävät silloin kyseisten lakien mukaiset edellytykset. Kansalaisuuden saavat vain ne, joilla on vähintään yhdellä vanhemmalla jokin näistä Burman kansalaisuuksista tai jotka voivat esittää "vakuuttavia todisteita" siitä, että heidän vanhempansa tulivat Burmaan ja asuivat siellä ennen itsenäistymistä vuonna 1948. Burman hallinto on yrittänyt karkottaa rohingyat väkisin ja tuoda heidän tilalleen muita kuin rohingyoja - tämä politiikka on johtanut siihen, että </w:t>
      </w:r>
      <w:r>
        <w:rPr>
          <w:color w:val="483D8B"/>
        </w:rPr>
        <w:t xml:space="preserve">noin puolet 800 000 rohingyasta on karkotettu Burmasta, </w:t>
      </w:r>
      <w:r>
        <w:t xml:space="preserve">ja rohingyojaa on kuvattu "maailman vähiten toivottujen joukossa" ja "yhdeksi maailman vainotuimmista vähemmistöistä".</w:t>
      </w:r>
      <w:r>
        <w:t xml:space="preserve"> Mutta "vainotuimman vähemmistön" väitteen alkuperä on epäselvä.</w:t>
      </w:r>
    </w:p>
    <w:p>
      <w:r>
        <w:rPr>
          <w:b/>
        </w:rPr>
        <w:t xml:space="preserve">Kysymys 0</w:t>
      </w:r>
    </w:p>
    <w:p>
      <w:r>
        <w:t xml:space="preserve">Mitä osaa Burman väestöstä syrjitään rutiininomaisesti?</w:t>
      </w:r>
    </w:p>
    <w:p>
      <w:r>
        <w:rPr>
          <w:b/>
        </w:rPr>
        <w:t xml:space="preserve">Kysymys 1</w:t>
      </w:r>
    </w:p>
    <w:p>
      <w:r>
        <w:t xml:space="preserve">Milloin Burmassa otettiin käyttöön kansalaisuuslainsäädäntö?</w:t>
      </w:r>
    </w:p>
    <w:p>
      <w:r>
        <w:rPr>
          <w:b/>
        </w:rPr>
        <w:t xml:space="preserve">Kysymys 2</w:t>
      </w:r>
    </w:p>
    <w:p>
      <w:r>
        <w:t xml:space="preserve">Miten Burman kansalaiseksi pääsee?</w:t>
      </w:r>
    </w:p>
    <w:p>
      <w:r>
        <w:rPr>
          <w:b/>
        </w:rPr>
        <w:t xml:space="preserve">Kysymys 3</w:t>
      </w:r>
    </w:p>
    <w:p>
      <w:r>
        <w:t xml:space="preserve">Mitkä rodut voivat saada täyden kansalaisuuden Burmassa?</w:t>
      </w:r>
    </w:p>
    <w:p>
      <w:r>
        <w:rPr>
          <w:b/>
        </w:rPr>
        <w:t xml:space="preserve">Kysymys 4</w:t>
      </w:r>
    </w:p>
    <w:p>
      <w:r>
        <w:t xml:space="preserve">Mitä tapahtuu, jos ei pysty todistamaan, että esi-isät ovat vaatineet täyttä kansalaisuutta?</w:t>
      </w:r>
    </w:p>
    <w:p>
      <w:r>
        <w:rPr>
          <w:b/>
        </w:rPr>
        <w:t xml:space="preserve">Kysymys 5</w:t>
      </w:r>
    </w:p>
    <w:p>
      <w:r>
        <w:t xml:space="preserve">Milloin rohingyat menettivät kansalaisoikeudet Burmassa?</w:t>
      </w:r>
    </w:p>
    <w:p>
      <w:r>
        <w:rPr>
          <w:b/>
        </w:rPr>
        <w:t xml:space="preserve">Kysymys 6</w:t>
      </w:r>
    </w:p>
    <w:p>
      <w:r>
        <w:t xml:space="preserve">Miten tehdään päätös siitä, kuka saa täydet kansalaisoikeudet Burmassa?</w:t>
      </w:r>
    </w:p>
    <w:p>
      <w:r>
        <w:rPr>
          <w:b/>
        </w:rPr>
        <w:t xml:space="preserve">Kysymys 7</w:t>
      </w:r>
    </w:p>
    <w:p>
      <w:r>
        <w:t xml:space="preserve">Mitä rotuja pidetään Burman kansallisina rotuina? </w:t>
      </w:r>
    </w:p>
    <w:p>
      <w:r>
        <w:rPr>
          <w:b/>
        </w:rPr>
        <w:t xml:space="preserve">Kysymys 8</w:t>
      </w:r>
    </w:p>
    <w:p>
      <w:r>
        <w:t xml:space="preserve">Miten Burmassa voi todistaa rotunsa?</w:t>
      </w:r>
    </w:p>
    <w:p>
      <w:r>
        <w:rPr>
          <w:b/>
        </w:rPr>
        <w:t xml:space="preserve">Kysymys 9</w:t>
      </w:r>
    </w:p>
    <w:p>
      <w:r>
        <w:t xml:space="preserve">Kuinka moni rohingya-kansasta on joutunut pakolaiseksi uusien kansalaisuusmuutosten vuoksi? </w:t>
      </w:r>
    </w:p>
    <w:p>
      <w:r>
        <w:rPr>
          <w:b/>
        </w:rPr>
        <w:t xml:space="preserve">Teksti numero 43</w:t>
      </w:r>
    </w:p>
    <w:p>
      <w:r>
        <w:t xml:space="preserve">Saksalainen professori Bassam Tibi </w:t>
      </w:r>
      <w:r>
        <w:rPr>
          <w:color w:val="A9A9A9"/>
        </w:rPr>
        <w:t xml:space="preserve">esitti </w:t>
      </w:r>
      <w:r>
        <w:t xml:space="preserve">vuonna 2007</w:t>
      </w:r>
      <w:r>
        <w:rPr>
          <w:color w:val="A9A9A9"/>
        </w:rPr>
        <w:t xml:space="preserve">, että rohingya-konfliktin taustalla saattaa olla islamistinen poliittinen agenda uskonnollisten lakien määräämiseksi</w:t>
      </w:r>
      <w:r>
        <w:t xml:space="preserve">, mutta myös muita kuin uskonnollisia syitä on tuotu esiin, kuten </w:t>
      </w:r>
      <w:r>
        <w:rPr>
          <w:color w:val="DCDCDC"/>
        </w:rPr>
        <w:t xml:space="preserve">pitkittynyt katkeruus väkivaltaisuuksista, joita esiintyi </w:t>
      </w:r>
      <w:r>
        <w:rPr>
          <w:color w:val="2F4F4F"/>
        </w:rPr>
        <w:t xml:space="preserve">Japanin </w:t>
      </w:r>
      <w:r>
        <w:rPr>
          <w:color w:val="DCDCDC"/>
        </w:rPr>
        <w:t xml:space="preserve">miehittäessä </w:t>
      </w:r>
      <w:r>
        <w:t xml:space="preserve">Burmaa toisen maailmansodan aikana - tuona aikana </w:t>
      </w:r>
      <w:r>
        <w:rPr>
          <w:color w:val="556B2F"/>
        </w:rPr>
        <w:t xml:space="preserve">britit liittoutuivat rohingyojen kanssa </w:t>
      </w:r>
      <w:r>
        <w:t xml:space="preserve">ja taistelivat Burman nukkehallitusta (joka koostui enimmäkseen japanilaisista bamarilaisista) vastaan, joka auttoi perustamaan </w:t>
      </w:r>
      <w:r>
        <w:t xml:space="preserve">Tatmadaw-sotilasjärjestön, joka on edelleen vallassa maaliskuusta 2013 alkaen.</w:t>
      </w:r>
    </w:p>
    <w:p>
      <w:r>
        <w:rPr>
          <w:b/>
        </w:rPr>
        <w:t xml:space="preserve">Kysymys 0</w:t>
      </w:r>
    </w:p>
    <w:p>
      <w:r>
        <w:t xml:space="preserve">Mitä pidetään yhtenä mahdollisena uskonnollisena yllyttäjänä Burman tietyn rodun vastaiselle jäykkyydelle ?</w:t>
      </w:r>
    </w:p>
    <w:p>
      <w:r>
        <w:rPr>
          <w:b/>
        </w:rPr>
        <w:t xml:space="preserve">Kysymys 1</w:t>
      </w:r>
    </w:p>
    <w:p>
      <w:r>
        <w:t xml:space="preserve">Kuka miehitti Burman toisen maailmansodan aikana?</w:t>
      </w:r>
    </w:p>
    <w:p>
      <w:r>
        <w:rPr>
          <w:b/>
        </w:rPr>
        <w:t xml:space="preserve">Kysymys 2</w:t>
      </w:r>
    </w:p>
    <w:p>
      <w:r>
        <w:t xml:space="preserve">Millainen militaristinen hallintojärjestelmä Burmassa on käytössä?</w:t>
      </w:r>
    </w:p>
    <w:p>
      <w:r>
        <w:rPr>
          <w:b/>
        </w:rPr>
        <w:t xml:space="preserve">Kysymys 3</w:t>
      </w:r>
    </w:p>
    <w:p>
      <w:r>
        <w:t xml:space="preserve">Mikä on saattanut aiheuttaa sen, että kielteiset tunteet ovat edelleen läsnä Burman eri rotujen keskuudessa?</w:t>
      </w:r>
    </w:p>
    <w:p>
      <w:r>
        <w:rPr>
          <w:b/>
        </w:rPr>
        <w:t xml:space="preserve">Kysymys 4</w:t>
      </w:r>
    </w:p>
    <w:p>
      <w:r>
        <w:t xml:space="preserve">Kenet britit valitsivat Burman tueksi toisen maailmansodan aikana?</w:t>
      </w:r>
    </w:p>
    <w:p>
      <w:r>
        <w:rPr>
          <w:b/>
        </w:rPr>
        <w:t xml:space="preserve">Tekstin numero 44</w:t>
      </w:r>
    </w:p>
    <w:p>
      <w:r>
        <w:rPr>
          <w:color w:val="A9A9A9"/>
        </w:rPr>
        <w:t xml:space="preserve">Siitä lähtien, kun demokratiaan siirtyminen alkoi vuonna 2011, väkivaltaisuudet ovat jatkuneet, ja 280 ihmistä on saanut surmansa ja 140 000 on joutunut pakenemaan </w:t>
      </w:r>
      <w:r>
        <w:t xml:space="preserve">kodeistaan Rakhinen osavaltiossa</w:t>
      </w:r>
      <w:r>
        <w:rPr>
          <w:color w:val="A9A9A9"/>
        </w:rPr>
        <w:t xml:space="preserve">.</w:t>
      </w:r>
      <w:r>
        <w:t xml:space="preserve"> YK:n lähettiläs raportoi maaliskuussa 2013, </w:t>
      </w:r>
      <w:r>
        <w:rPr>
          <w:color w:val="DCDCDC"/>
        </w:rPr>
        <w:t xml:space="preserve">että Myanmarin buddhalais- ja muslimiyhteisöjen välille oli syntynyt uudelleen levottomuuksia, ja väkivalta on </w:t>
      </w:r>
      <w:r>
        <w:t xml:space="preserve">levinnyt kaupunkeihin, jotka sijaitsevat lähempänä Yangonia</w:t>
      </w:r>
      <w:r>
        <w:t xml:space="preserve">. </w:t>
      </w:r>
      <w:r>
        <w:rPr>
          <w:color w:val="2F4F4F"/>
        </w:rPr>
        <w:t xml:space="preserve">BBC News -medialähetys sai haltuunsa videomateriaalia vakavasti palovammoja saaneesta miehestä, joka ei saanut apua ohikulkijoilta tai poliiseilta, </w:t>
      </w:r>
      <w:r>
        <w:t xml:space="preserve">vaikka hän makasi maassa julkisella alueella. </w:t>
      </w:r>
      <w:r>
        <w:rPr>
          <w:color w:val="556B2F"/>
        </w:rPr>
        <w:t xml:space="preserve">Kuvamateriaalin kuvasivat Burman poliisivoimien jäsenet Meiktilan kaupungissa</w:t>
      </w:r>
      <w:r>
        <w:t xml:space="preserve">, ja sitä </w:t>
      </w:r>
      <w:r>
        <w:rPr>
          <w:color w:val="6B8E23"/>
        </w:rPr>
        <w:t xml:space="preserve">käytettiin todisteena siitä, että buddhalaiset jatkoivat muslimien tappamista sen jälkeen, kun Euroopan unionin pakotteet poistettiin 23. huhtikuuta 2013</w:t>
      </w:r>
      <w:r>
        <w:rPr>
          <w:color w:val="6B8E23"/>
        </w:rPr>
        <w:t xml:space="preserve">.</w:t>
      </w:r>
    </w:p>
    <w:p>
      <w:r>
        <w:rPr>
          <w:b/>
        </w:rPr>
        <w:t xml:space="preserve">Kysymys 0</w:t>
      </w:r>
    </w:p>
    <w:p>
      <w:r>
        <w:t xml:space="preserve">Onko väkivalta Burmassa vähentynyt vuosien varrella, kun maa on yrittänyt edetä demokratian tiellä?</w:t>
      </w:r>
    </w:p>
    <w:p>
      <w:r>
        <w:rPr>
          <w:b/>
        </w:rPr>
        <w:t xml:space="preserve">Kysymys 1</w:t>
      </w:r>
    </w:p>
    <w:p>
      <w:r>
        <w:t xml:space="preserve">Pystyvätkö Burman eri uskonnolliset ryhmittymät elämään rauhanomaisesti rinnakkain?</w:t>
      </w:r>
    </w:p>
    <w:p>
      <w:r>
        <w:rPr>
          <w:b/>
        </w:rPr>
        <w:t xml:space="preserve">Kysymys 2</w:t>
      </w:r>
    </w:p>
    <w:p>
      <w:r>
        <w:t xml:space="preserve">Mikä uutisyhtiö löysi visuaalisia todisteita siviilihenkilöstön ja siviilien halveksunnasta Burmassa?</w:t>
      </w:r>
    </w:p>
    <w:p>
      <w:r>
        <w:rPr>
          <w:b/>
        </w:rPr>
        <w:t xml:space="preserve">Kysymys 3</w:t>
      </w:r>
    </w:p>
    <w:p>
      <w:r>
        <w:t xml:space="preserve">Kuka kirjasi kuvalliset todisteet halveksitusta tapauksesta?</w:t>
      </w:r>
    </w:p>
    <w:p>
      <w:r>
        <w:rPr>
          <w:b/>
        </w:rPr>
        <w:t xml:space="preserve">Kysymys 4</w:t>
      </w:r>
    </w:p>
    <w:p>
      <w:r>
        <w:t xml:space="preserve">Ketä vastaan videonauhaa käytettiin todisteena Burmassa?</w:t>
      </w:r>
    </w:p>
    <w:p>
      <w:r>
        <w:rPr>
          <w:b/>
        </w:rPr>
        <w:t xml:space="preserve">Tekstin numero 45</w:t>
      </w:r>
    </w:p>
    <w:p>
      <w:r>
        <w:t xml:space="preserve">Mellakoiden välitön syy on epäselvä, ja </w:t>
      </w:r>
      <w:r>
        <w:rPr>
          <w:color w:val="A9A9A9"/>
        </w:rPr>
        <w:t xml:space="preserve">monet kommentoijat mainitsevat </w:t>
      </w:r>
      <w:r>
        <w:t xml:space="preserve">pääsyyksi sen, että </w:t>
      </w:r>
      <w:r>
        <w:rPr>
          <w:color w:val="A9A9A9"/>
        </w:rPr>
        <w:t xml:space="preserve">etniset rakhinet tappoivat kymmenen burmalaismuslimia </w:t>
      </w:r>
      <w:r>
        <w:t xml:space="preserve">raiskattuaan ja murhattuaan rakhine-naisen. Kokonaisia kyliä on "hävitetty". Yli 300 taloa ja useita julkisia rakennuksia on tuhottu. </w:t>
      </w:r>
      <w:r>
        <w:t xml:space="preserve">Burmese Rohingya Organisation UK:n (BROUK) puheenjohtajan </w:t>
      </w:r>
      <w:r>
        <w:rPr>
          <w:color w:val="DCDCDC"/>
        </w:rPr>
        <w:t xml:space="preserve">Tun Khinin </w:t>
      </w:r>
      <w:r>
        <w:t xml:space="preserve">mukaan </w:t>
      </w:r>
      <w:r>
        <w:t xml:space="preserve">28. kesäkuuta 2012 mennessä 650 rohingyaa oli saanut surmansa, </w:t>
      </w:r>
      <w:r>
        <w:rPr>
          <w:color w:val="2F4F4F"/>
        </w:rPr>
        <w:t xml:space="preserve">1 200 oli kateissa </w:t>
      </w:r>
      <w:r>
        <w:t xml:space="preserve">ja yli 80 000 oli joutunut siirtymään kotiseudultaan. Myanmarin viranomaisten mukaan etnisten rakhine-buddhalaisten ja rohingya-muslimien välisissä väkivaltaisuuksissa kuoli 78 ihmistä, 87 loukkaantui ja tuhansia koteja tuhoutui. </w:t>
      </w:r>
      <w:r>
        <w:rPr>
          <w:color w:val="556B2F"/>
        </w:rPr>
        <w:t xml:space="preserve">Yli 52 000 ihmistä joutui jättämään kotinsa</w:t>
      </w:r>
      <w:r>
        <w:t xml:space="preserve">.</w:t>
      </w:r>
    </w:p>
    <w:p>
      <w:r>
        <w:rPr>
          <w:b/>
        </w:rPr>
        <w:t xml:space="preserve">Kysymys 0</w:t>
      </w:r>
    </w:p>
    <w:p>
      <w:r>
        <w:t xml:space="preserve">Mitä uskottiin olevan yksi syy Burman levottomuuksiin vuonna 2012 ?</w:t>
      </w:r>
    </w:p>
    <w:p>
      <w:r>
        <w:rPr>
          <w:b/>
        </w:rPr>
        <w:t xml:space="preserve">Kysymys 1</w:t>
      </w:r>
    </w:p>
    <w:p>
      <w:r>
        <w:t xml:space="preserve">Kuinka monen uskotaan joutuneen kotiseudultaan pois näiden levottomuuksien vuoksi?</w:t>
      </w:r>
    </w:p>
    <w:p>
      <w:r>
        <w:rPr>
          <w:b/>
        </w:rPr>
        <w:t xml:space="preserve">Kysymys 2</w:t>
      </w:r>
    </w:p>
    <w:p>
      <w:r>
        <w:t xml:space="preserve">Kuka on BROUKin Yhdistyneen kuningaskunnan osaston johtaja?</w:t>
      </w:r>
    </w:p>
    <w:p>
      <w:r>
        <w:rPr>
          <w:b/>
        </w:rPr>
        <w:t xml:space="preserve">Kysymys 3</w:t>
      </w:r>
    </w:p>
    <w:p>
      <w:r>
        <w:t xml:space="preserve">Kuinka monta ihmistä oli kateissa Burman vuoden 2012 levottomuuksien jälkeen?</w:t>
      </w:r>
    </w:p>
    <w:p>
      <w:r>
        <w:rPr>
          <w:b/>
        </w:rPr>
        <w:t xml:space="preserve">Teksti numero 46</w:t>
      </w:r>
    </w:p>
    <w:p>
      <w:r>
        <w:rPr>
          <w:color w:val="A9A9A9"/>
        </w:rPr>
        <w:t xml:space="preserve">Hallitus on vastannut tähän määräämällä ulkonaliikkumiskieltoja ja sijoittamalla joukkoja alueille</w:t>
      </w:r>
      <w:r>
        <w:t xml:space="preserve">. </w:t>
      </w:r>
      <w:r>
        <w:rPr>
          <w:color w:val="DCDCDC"/>
        </w:rPr>
        <w:t xml:space="preserve">Rakhinessa julistettiin 10. kesäkuuta 2012 hätätila, joka salli armeijan osallistua alueen hallintoon</w:t>
      </w:r>
      <w:r>
        <w:t xml:space="preserve">. </w:t>
      </w:r>
      <w:r>
        <w:rPr>
          <w:color w:val="2F4F4F"/>
        </w:rPr>
        <w:t xml:space="preserve">Burman armeijaa ja poliisia on syytetty rohingya-muslimien joukkopidätyksistä ja mielivaltaisesta väkivallasta</w:t>
      </w:r>
      <w:r>
        <w:t xml:space="preserve">. </w:t>
      </w:r>
      <w:r>
        <w:t xml:space="preserve">Useat </w:t>
      </w:r>
      <w:r>
        <w:rPr>
          <w:color w:val="556B2F"/>
        </w:rPr>
        <w:t xml:space="preserve">Myanmarin demokratiataistelussa keskeisessä asemassa olleet munkkijärjestöt ovat ryhtyneet toimiin estääkseen kaiken humanitaarisen avun antamisen </w:t>
      </w:r>
      <w:r>
        <w:t xml:space="preserve">rohingya-yhteisölle.</w:t>
      </w:r>
    </w:p>
    <w:p>
      <w:r>
        <w:rPr>
          <w:b/>
        </w:rPr>
        <w:t xml:space="preserve">Kysymys 0</w:t>
      </w:r>
    </w:p>
    <w:p>
      <w:r>
        <w:t xml:space="preserve">Miten Burman hallitus reagoi vuoden 2012 levottomuuksiin?</w:t>
      </w:r>
    </w:p>
    <w:p>
      <w:r>
        <w:rPr>
          <w:b/>
        </w:rPr>
        <w:t xml:space="preserve">Kysymys 1</w:t>
      </w:r>
    </w:p>
    <w:p>
      <w:r>
        <w:t xml:space="preserve">Mitä Rakhinessa tapahtui kesällä 2012, millä oli vakavia vaikutuksia paikan toimintaan?</w:t>
      </w:r>
    </w:p>
    <w:p>
      <w:r>
        <w:rPr>
          <w:b/>
        </w:rPr>
        <w:t xml:space="preserve">Kysymys 2</w:t>
      </w:r>
    </w:p>
    <w:p>
      <w:r>
        <w:t xml:space="preserve">Mistä armeijaa ja lainvalvontaviranomaisia on tuomittu kesän 2012 asiassa ?</w:t>
      </w:r>
    </w:p>
    <w:p>
      <w:r>
        <w:rPr>
          <w:b/>
        </w:rPr>
        <w:t xml:space="preserve">Kysymys 3</w:t>
      </w:r>
    </w:p>
    <w:p>
      <w:r>
        <w:t xml:space="preserve">Miten munkkijärjestöt ovat osallistuneet taisteluun Burmassa?</w:t>
      </w:r>
    </w:p>
    <w:p>
      <w:r>
        <w:rPr>
          <w:b/>
        </w:rPr>
        <w:t xml:space="preserve">Tekstin numero 47</w:t>
      </w:r>
    </w:p>
    <w:p>
      <w:r>
        <w:rPr>
          <w:color w:val="A9A9A9"/>
        </w:rPr>
        <w:t xml:space="preserve">Tiedotusvälineiden sensuuria koskevia rajoituksia lievennettiin merkittävästi elokuussa 2012 </w:t>
      </w:r>
      <w:r>
        <w:t xml:space="preserve">sen jälkeen, kun sadat mielenosoittajat olivat osoittaneet mieltään mielenosoituksissa, joissa he </w:t>
      </w:r>
      <w:r>
        <w:rPr>
          <w:color w:val="DCDCDC"/>
        </w:rPr>
        <w:t xml:space="preserve">käyttivät paitoja, joissa vaadittiin hallitusta lopettamaan lehdistön tappaminen. "</w:t>
      </w:r>
      <w:r>
        <w:rPr>
          <w:color w:val="2F4F4F"/>
        </w:rPr>
        <w:t xml:space="preserve">Merkittävin muutos on tapahtunut siten, että mediaorganisaatioiden ei enää tarvitse toimittaa sisältöään sensuurilautakunnalle ennen julkaisemista. </w:t>
      </w:r>
      <w:r>
        <w:t xml:space="preserve">Kuten eräässä </w:t>
      </w:r>
      <w:r>
        <w:rPr>
          <w:color w:val="556B2F"/>
        </w:rPr>
        <w:t xml:space="preserve">Irrawaddy-lehden </w:t>
      </w:r>
      <w:r>
        <w:t xml:space="preserve">pääkirjoituksessa kuitenkin selitetään</w:t>
      </w:r>
      <w:r>
        <w:t xml:space="preserve">, tämä uusi "vapaus" on saanut jotkut burmalaiset toimittajat näkemään uuden lain yksinkertaisesti yrityksenä luoda itsesensuurin ilmapiiri, sillä </w:t>
      </w:r>
      <w:r>
        <w:rPr>
          <w:color w:val="6B8E23"/>
        </w:rPr>
        <w:t xml:space="preserve">toimittajien "on noudatettava 16:ta ohjetta, joilla suojellaan kolmea kansallista päämäärää </w:t>
      </w:r>
      <w:r>
        <w:t xml:space="preserve">- unionin hajoamatta jättämistä, kansallisen solidaarisuuden hajoamatta jättämistä ja itsemääräämisoikeuden säilyttämistä - sekä "journalistista etiikkaa", jotta varmistetaan, että heidän juttunsa ovat oikeita eivätkä vaaranna kansallista turvallisuutta." Heinäkuussa 2014 viisi toimittajaa tuomittiin 10 vuodeksi vankilaan sen jälkeen, kun he olivat julkaisseet raportin, jonka mukaan maa suunnitteli uuden kemiallisten aseiden tuotantolaitoksen rakentamista. Toimittajat kuvailivat vangitsemisia iskuksi äskettäin saavutetuille uutismedian vapauksille, jotka olivat seuranneet viisi vuosikymmentä kestänyttä sensuuria ja vainoa.</w:t>
      </w:r>
    </w:p>
    <w:p>
      <w:r>
        <w:rPr>
          <w:b/>
        </w:rPr>
        <w:t xml:space="preserve">Kysymys 0</w:t>
      </w:r>
    </w:p>
    <w:p>
      <w:r>
        <w:t xml:space="preserve">Onko Burman viestintäverkoille asetettuihin rajoituksiin tehty muutoksia?</w:t>
      </w:r>
    </w:p>
    <w:p>
      <w:r>
        <w:rPr>
          <w:b/>
        </w:rPr>
        <w:t xml:space="preserve">Kysymys 1</w:t>
      </w:r>
    </w:p>
    <w:p>
      <w:r>
        <w:t xml:space="preserve">Jos viestintärajoitukset ovat muuttuneet, miten?</w:t>
      </w:r>
    </w:p>
    <w:p>
      <w:r>
        <w:rPr>
          <w:b/>
        </w:rPr>
        <w:t xml:space="preserve">Kysymys 2</w:t>
      </w:r>
    </w:p>
    <w:p>
      <w:r>
        <w:t xml:space="preserve">Mikä on sen sanomalehden nimi, joka karkotettiin Burmasta?</w:t>
      </w:r>
    </w:p>
    <w:p>
      <w:r>
        <w:rPr>
          <w:b/>
        </w:rPr>
        <w:t xml:space="preserve">Kysymys 3</w:t>
      </w:r>
    </w:p>
    <w:p>
      <w:r>
        <w:t xml:space="preserve">Mitä vaaditaan kommentoijilta ennen sisällön julkaisemista tai lähettämistä?</w:t>
      </w:r>
    </w:p>
    <w:p>
      <w:r>
        <w:rPr>
          <w:b/>
        </w:rPr>
        <w:t xml:space="preserve">Kysymys 4</w:t>
      </w:r>
    </w:p>
    <w:p>
      <w:r>
        <w:t xml:space="preserve">Mitä mielenosoittajat pukeutuivat mediakokouksen aikana?</w:t>
      </w:r>
    </w:p>
    <w:p>
      <w:r>
        <w:rPr>
          <w:b/>
        </w:rPr>
        <w:t xml:space="preserve">Tekstin numero 48</w:t>
      </w:r>
    </w:p>
    <w:p>
      <w:r>
        <w:rPr>
          <w:color w:val="A9A9A9"/>
        </w:rPr>
        <w:t xml:space="preserve">Crisis Groupin </w:t>
      </w:r>
      <w:r>
        <w:t xml:space="preserve">mukaan Myanmarin </w:t>
      </w:r>
      <w:r>
        <w:rPr>
          <w:color w:val="DCDCDC"/>
        </w:rPr>
        <w:t xml:space="preserve">ihmisoikeustilanne on parantunut sen </w:t>
      </w:r>
      <w:r>
        <w:t xml:space="preserve">jälkeen, kun maassa siirryttiin uuteen hallitukseen elokuussa 2011</w:t>
      </w:r>
      <w:r>
        <w:t xml:space="preserve">. </w:t>
      </w:r>
      <w:r>
        <w:t xml:space="preserve">Vuoden 2012 Freedom in the World -raportissa, jossa </w:t>
      </w:r>
      <w:r>
        <w:t xml:space="preserve">Myanmarille annettiin aiemmin </w:t>
      </w:r>
      <w:r>
        <w:rPr>
          <w:color w:val="2F4F4F"/>
        </w:rPr>
        <w:t xml:space="preserve">alhaisin arvosana 7</w:t>
      </w:r>
      <w:r>
        <w:t xml:space="preserve">, todetaan myös parannuksia ja annetaan Myanmarille arvosana 6, koska </w:t>
      </w:r>
      <w:r>
        <w:rPr>
          <w:color w:val="556B2F"/>
        </w:rPr>
        <w:t xml:space="preserve">kansalaisvapaudet ja poliittiset oikeudet ovat parantuneet, poliittisia vankeja on vapautettu ja rajoituksia on lievennetty. </w:t>
      </w:r>
      <w:r>
        <w:t xml:space="preserve">Vuonna 2013 </w:t>
      </w:r>
      <w:r>
        <w:rPr>
          <w:color w:val="6B8E23"/>
        </w:rPr>
        <w:t xml:space="preserve">Myanmar paransi jälleen tilannetta ja sai kansalaisvapauksien osalta arvosanan viisi ja poliittisten vapauksien osalta kuusi</w:t>
      </w:r>
      <w:r>
        <w:t xml:space="preserve">.</w:t>
      </w:r>
    </w:p>
    <w:p>
      <w:r>
        <w:rPr>
          <w:b/>
        </w:rPr>
        <w:t xml:space="preserve">Kysymys 0</w:t>
      </w:r>
    </w:p>
    <w:p>
      <w:r>
        <w:t xml:space="preserve">Mikä on niiden henkilöiden nimi, jotka antoivat tietoja Burman viimeaikaisista tapahtumista?</w:t>
      </w:r>
    </w:p>
    <w:p>
      <w:r>
        <w:rPr>
          <w:b/>
        </w:rPr>
        <w:t xml:space="preserve">Kysymys 1</w:t>
      </w:r>
    </w:p>
    <w:p>
      <w:r>
        <w:t xml:space="preserve">Onko Myanmarin ihmisoikeustilanteessa tapahtunut edistystä?</w:t>
      </w:r>
    </w:p>
    <w:p>
      <w:r>
        <w:rPr>
          <w:b/>
        </w:rPr>
        <w:t xml:space="preserve">Kysymys 2</w:t>
      </w:r>
    </w:p>
    <w:p>
      <w:r>
        <w:t xml:space="preserve">Mikä on Burman tämänhetkinen luokitus Freedom in the World -raportissa ja mikä on aiheuttanut tämänhetkisen aseman?</w:t>
      </w:r>
    </w:p>
    <w:p>
      <w:r>
        <w:rPr>
          <w:b/>
        </w:rPr>
        <w:t xml:space="preserve">Kysymys 3</w:t>
      </w:r>
    </w:p>
    <w:p>
      <w:r>
        <w:t xml:space="preserve">Mikä oli Burman edellinen luokitus?</w:t>
      </w:r>
    </w:p>
    <w:p>
      <w:r>
        <w:rPr>
          <w:b/>
        </w:rPr>
        <w:t xml:space="preserve">Kysymys 4</w:t>
      </w:r>
    </w:p>
    <w:p>
      <w:r>
        <w:t xml:space="preserve">Miksi Myanmar sai arvosanan 6?</w:t>
      </w:r>
    </w:p>
    <w:p>
      <w:r>
        <w:rPr>
          <w:b/>
        </w:rPr>
        <w:t xml:space="preserve">Tekstin numero 49</w:t>
      </w:r>
    </w:p>
    <w:p>
      <w:r>
        <w:t xml:space="preserve">Hallitus on koonnut </w:t>
      </w:r>
      <w:r>
        <w:rPr>
          <w:color w:val="A9A9A9"/>
        </w:rPr>
        <w:t xml:space="preserve">kansallisen ihmisoikeuskomission</w:t>
      </w:r>
      <w:r>
        <w:t xml:space="preserve">, joka koostuu </w:t>
      </w:r>
      <w:r>
        <w:rPr>
          <w:color w:val="DCDCDC"/>
        </w:rPr>
        <w:t xml:space="preserve">15 jäsenestä, jotka edustavat eri taustoja</w:t>
      </w:r>
      <w:r>
        <w:t xml:space="preserve">. </w:t>
      </w:r>
      <w:r>
        <w:t xml:space="preserve">Useat maanpaossa olevat aktivistit, mukaan lukien Thee Lay Thee Anyeintin jäsenet, ovat palanneet Myanmariin sen jälkeen, kun </w:t>
      </w:r>
      <w:r>
        <w:rPr>
          <w:color w:val="2F4F4F"/>
        </w:rPr>
        <w:t xml:space="preserve">presidentti Thein Sein </w:t>
      </w:r>
      <w:r>
        <w:t xml:space="preserve">oli </w:t>
      </w:r>
      <w:r>
        <w:rPr>
          <w:color w:val="556B2F"/>
        </w:rPr>
        <w:t xml:space="preserve">kutsunut ulkosuomalaiset palaamaan kotiinsa työskentelemään kansallisen kehityksen hyväksi. </w:t>
      </w:r>
      <w:r>
        <w:rPr>
          <w:color w:val="6B8E23"/>
        </w:rPr>
        <w:t xml:space="preserve">Myanmarin ulkoministeri Wunna Maung Lwin </w:t>
      </w:r>
      <w:r>
        <w:t xml:space="preserve">vahvisti </w:t>
      </w:r>
      <w:r>
        <w:t xml:space="preserve">22. syyskuuta 2011 YK:n turvallisuusneuvostolle pitämässään puheessa </w:t>
      </w:r>
      <w:r>
        <w:rPr>
          <w:color w:val="6B8E23"/>
        </w:rPr>
        <w:t xml:space="preserve">Myanmarin </w:t>
      </w:r>
      <w:r>
        <w:t xml:space="preserve">hallituksen aikomuksen vapauttaa vangit lähitulevaisuudessa.</w:t>
      </w:r>
    </w:p>
    <w:p>
      <w:r>
        <w:rPr>
          <w:b/>
        </w:rPr>
        <w:t xml:space="preserve">Kysymys 0</w:t>
      </w:r>
    </w:p>
    <w:p>
      <w:r>
        <w:t xml:space="preserve">Mitä hallitus kokosi yhteen ?</w:t>
      </w:r>
    </w:p>
    <w:p>
      <w:r>
        <w:rPr>
          <w:b/>
        </w:rPr>
        <w:t xml:space="preserve">Kysymys 1</w:t>
      </w:r>
    </w:p>
    <w:p>
      <w:r>
        <w:t xml:space="preserve">Kun päätös ryhmän kokoamisesta oli tehty, kenestä ryhmä koostui?</w:t>
      </w:r>
    </w:p>
    <w:p>
      <w:r>
        <w:rPr>
          <w:b/>
        </w:rPr>
        <w:t xml:space="preserve">Kysymys 2</w:t>
      </w:r>
    </w:p>
    <w:p>
      <w:r>
        <w:t xml:space="preserve">Onko liittyminen aiheuttanut muutoksia alueella?</w:t>
      </w:r>
    </w:p>
    <w:p>
      <w:r>
        <w:rPr>
          <w:b/>
        </w:rPr>
        <w:t xml:space="preserve">Kysymys 3</w:t>
      </w:r>
    </w:p>
    <w:p>
      <w:r>
        <w:t xml:space="preserve">Kuka teki tarjouksen aktivisteille?</w:t>
      </w:r>
    </w:p>
    <w:p>
      <w:r>
        <w:rPr>
          <w:b/>
        </w:rPr>
        <w:t xml:space="preserve">Kysymys 4</w:t>
      </w:r>
    </w:p>
    <w:p>
      <w:r>
        <w:t xml:space="preserve">Kuka puhui YK:ssa Myanmarin puolesta syksyllä 2011 ?</w:t>
      </w:r>
    </w:p>
    <w:p>
      <w:r>
        <w:rPr>
          <w:b/>
        </w:rPr>
        <w:t xml:space="preserve">Tekstin numero 50</w:t>
      </w:r>
    </w:p>
    <w:p>
      <w:r>
        <w:t xml:space="preserve">Hallitus </w:t>
      </w:r>
      <w:r>
        <w:rPr>
          <w:color w:val="A9A9A9"/>
        </w:rPr>
        <w:t xml:space="preserve">on myös lieventänyt raportointilakeja, mutta ne ovat edelleen hyvin rajoittavia. </w:t>
      </w:r>
      <w:r>
        <w:t xml:space="preserve">Syyskuussa 2011 </w:t>
      </w:r>
      <w:r>
        <w:rPr>
          <w:color w:val="DCDCDC"/>
        </w:rPr>
        <w:t xml:space="preserve">useiden kiellettyjen verkkosivustojen, kuten YouTuben, Democratic Voice of Burman ja Voice of America -palvelun, esto avattiin</w:t>
      </w:r>
      <w:r>
        <w:t xml:space="preserve">. </w:t>
      </w:r>
      <w:r>
        <w:t xml:space="preserve">Voittoa tavoittelemattomien järjestöjen Hauser Center for Nonprofit Organizations -järjestön vuonna 2011 laatimassa raportissa todettiin, että vaikka yhteydenpitoa Myanmarin hallitukseen rajoittavat avunantajien asettamat rajoitukset, </w:t>
      </w:r>
      <w:r>
        <w:rPr>
          <w:color w:val="2F4F4F"/>
        </w:rPr>
        <w:t xml:space="preserve">kansainväliset humanitaariset kansalaisjärjestöt </w:t>
      </w:r>
      <w:r>
        <w:t xml:space="preserve">näkevät mahdollisuuksia tehokkaaseen vaikuttamistyöhön hallituksen virkamiesten kanssa erityisesti paikallistasolla. Samaan </w:t>
      </w:r>
      <w:r>
        <w:t xml:space="preserve">aikaan kansainväliset kansalaisjärjestöt ovat tietoisia </w:t>
      </w:r>
      <w:r>
        <w:rPr>
          <w:color w:val="556B2F"/>
        </w:rPr>
        <w:t xml:space="preserve">eettisestä ongelmasta, joka liittyy siihen, miten toimia hallituksen kanssa tukematta tai miellyttämättä sitä</w:t>
      </w:r>
      <w:r>
        <w:t xml:space="preserve">.</w:t>
      </w:r>
    </w:p>
    <w:p>
      <w:r>
        <w:rPr>
          <w:b/>
        </w:rPr>
        <w:t xml:space="preserve">Kysymys 0</w:t>
      </w:r>
    </w:p>
    <w:p>
      <w:r>
        <w:t xml:space="preserve">Onko Myanmarin hallitus helpottanut asukkaidensa elämää?</w:t>
      </w:r>
    </w:p>
    <w:p>
      <w:r>
        <w:rPr>
          <w:b/>
        </w:rPr>
        <w:t xml:space="preserve">Kysymys 1</w:t>
      </w:r>
    </w:p>
    <w:p>
      <w:r>
        <w:t xml:space="preserve">Salliiko hallitus asukkaiden pääsyn haluamiinsa mediakanaviin?</w:t>
      </w:r>
    </w:p>
    <w:p>
      <w:r>
        <w:rPr>
          <w:b/>
        </w:rPr>
        <w:t xml:space="preserve">Kysymys 2</w:t>
      </w:r>
    </w:p>
    <w:p>
      <w:r>
        <w:t xml:space="preserve">Onko olemassa ryhmiä, jotka pystyvät toimimaan tehokkaasti Burmassa?</w:t>
      </w:r>
    </w:p>
    <w:p>
      <w:r>
        <w:rPr>
          <w:b/>
        </w:rPr>
        <w:t xml:space="preserve">Kysymys 3</w:t>
      </w:r>
    </w:p>
    <w:p>
      <w:r>
        <w:t xml:space="preserve">Miksi ryhmät epäröivät tehdä yhteistyötä valtion virkamiesten kanssa?</w:t>
      </w:r>
    </w:p>
    <w:p>
      <w:r>
        <w:rPr>
          <w:b/>
        </w:rPr>
        <w:t xml:space="preserve">Tekstin numero 51</w:t>
      </w:r>
    </w:p>
    <w:p>
      <w:r>
        <w:rPr>
          <w:color w:val="A9A9A9"/>
        </w:rPr>
        <w:t xml:space="preserve">Thein Seinen </w:t>
      </w:r>
      <w:r>
        <w:t xml:space="preserve">ensimmäistä kertaa Yhdistyneeseen kuningaskuntaan tekemän vierailun ja </w:t>
      </w:r>
      <w:r>
        <w:rPr>
          <w:color w:val="DCDCDC"/>
        </w:rPr>
        <w:t xml:space="preserve">pääministeri David Cameronin </w:t>
      </w:r>
      <w:r>
        <w:t xml:space="preserve">tapaamisen </w:t>
      </w:r>
      <w:r>
        <w:t xml:space="preserve">jälkeen </w:t>
      </w:r>
      <w:r>
        <w:rPr>
          <w:color w:val="2F4F4F"/>
        </w:rPr>
        <w:t xml:space="preserve">Myanmarin presidentti julisti, että kaikki maansa poliittiset vangit vapautetaan vuoden 2013 loppuun mennessä, ja lisäksi hän </w:t>
      </w:r>
      <w:r>
        <w:t xml:space="preserve">ilmoitti tukevansa rohingya-muslimiyhteisön hyvinvointia. </w:t>
      </w:r>
      <w:r>
        <w:rPr>
          <w:color w:val="556B2F"/>
        </w:rPr>
        <w:t xml:space="preserve">Chatham Housessa pitämässään </w:t>
      </w:r>
      <w:r>
        <w:t xml:space="preserve">puheessa </w:t>
      </w:r>
      <w:r>
        <w:t xml:space="preserve">hän paljasti, että "me [Myanmarin hallitus] tarkastelemme kaikkia tapauksia. Takaan teille, että tämän vuoden loppuun mennessä Myanmarissa ei ole yhtään mielipidevankia." Lisäksi hän ilmaisi </w:t>
      </w:r>
      <w:r>
        <w:rPr>
          <w:color w:val="6B8E23"/>
        </w:rPr>
        <w:t xml:space="preserve">haluavansa vahvistaa Yhdistyneen kuningaskunnan ja Myanmarin asevoimien välisiä yhteyksiä</w:t>
      </w:r>
      <w:r>
        <w:t xml:space="preserve">.</w:t>
      </w:r>
    </w:p>
    <w:p>
      <w:r>
        <w:rPr>
          <w:b/>
        </w:rPr>
        <w:t xml:space="preserve">Kysymys 0</w:t>
      </w:r>
    </w:p>
    <w:p>
      <w:r>
        <w:t xml:space="preserve">Mikä virkamies vieraili ensimmäisenä Burmasta Ison-Britannian maaperällä?</w:t>
      </w:r>
    </w:p>
    <w:p>
      <w:r>
        <w:rPr>
          <w:b/>
        </w:rPr>
        <w:t xml:space="preserve">Kysymys 1</w:t>
      </w:r>
    </w:p>
    <w:p>
      <w:r>
        <w:t xml:space="preserve">Kenet Myanmarin virkamies tapasi?</w:t>
      </w:r>
    </w:p>
    <w:p>
      <w:r>
        <w:rPr>
          <w:b/>
        </w:rPr>
        <w:t xml:space="preserve">Kysymys 2</w:t>
      </w:r>
    </w:p>
    <w:p>
      <w:r>
        <w:t xml:space="preserve">Mikä oli kokouksen tulos?</w:t>
      </w:r>
    </w:p>
    <w:p>
      <w:r>
        <w:rPr>
          <w:b/>
        </w:rPr>
        <w:t xml:space="preserve">Kysymys 3</w:t>
      </w:r>
    </w:p>
    <w:p>
      <w:r>
        <w:t xml:space="preserve">Missä virkailija ilmoitti kokouksen tuloksesta?</w:t>
      </w:r>
    </w:p>
    <w:p>
      <w:r>
        <w:rPr>
          <w:b/>
        </w:rPr>
        <w:t xml:space="preserve">Kysymys 4</w:t>
      </w:r>
    </w:p>
    <w:p>
      <w:r>
        <w:t xml:space="preserve">Mitä virkamies haluaisi nähdä kahden maan välillä tapahtuvan?</w:t>
      </w:r>
    </w:p>
    <w:p>
      <w:r>
        <w:rPr>
          <w:b/>
        </w:rPr>
        <w:t xml:space="preserve">Tekstin numero 52</w:t>
      </w:r>
    </w:p>
    <w:p>
      <w:r>
        <w:rPr>
          <w:color w:val="A9A9A9"/>
        </w:rPr>
        <w:t xml:space="preserve">Britannian hallinnon aikana Myanmar oli Kaakkois-Aasian toiseksi rikkain maa. </w:t>
      </w:r>
      <w:r>
        <w:t xml:space="preserve">Se oli ollut maailman suurin </w:t>
      </w:r>
      <w:r>
        <w:rPr>
          <w:color w:val="DCDCDC"/>
        </w:rPr>
        <w:t xml:space="preserve">riisinviejä</w:t>
      </w:r>
      <w:r>
        <w:t xml:space="preserve">. Myanmarilla oli myös runsaasti luonnon- ja työvoimaresursseja. Brittiläinen </w:t>
      </w:r>
      <w:r>
        <w:rPr>
          <w:color w:val="2F4F4F"/>
        </w:rPr>
        <w:t xml:space="preserve">Burma alkoi viedä raakaöljyä vuonna 1853, mikä teki siitä yhden maailman varhaisimmista öljyntuottajista. </w:t>
      </w:r>
      <w:r>
        <w:t xml:space="preserve">Se tuotti </w:t>
      </w:r>
      <w:r>
        <w:rPr>
          <w:color w:val="556B2F"/>
        </w:rPr>
        <w:t xml:space="preserve">75 prosenttia maailman teakista</w:t>
      </w:r>
      <w:r>
        <w:t xml:space="preserve">, ja sen </w:t>
      </w:r>
      <w:r>
        <w:rPr>
          <w:color w:val="6B8E23"/>
        </w:rPr>
        <w:t xml:space="preserve">väestö oli erittäin lukutaitoinen</w:t>
      </w:r>
      <w:r>
        <w:t xml:space="preserve">. Rikkaudet olivat kuitenkin keskittyneet pääasiassa eurooppalaisten käsiin. Maataloustuotanto laski dramaattisesti 1930-luvulla riisin kansainvälisten hintojen laskiessa, eikä se elpynyt vuosikymmeniin.</w:t>
      </w:r>
    </w:p>
    <w:p>
      <w:r>
        <w:rPr>
          <w:b/>
        </w:rPr>
        <w:t xml:space="preserve">Kysymys 0</w:t>
      </w:r>
    </w:p>
    <w:p>
      <w:r>
        <w:t xml:space="preserve">Missä Burma oli taloudellisesti englantilaisten hallitsemana?</w:t>
      </w:r>
    </w:p>
    <w:p>
      <w:r>
        <w:rPr>
          <w:b/>
        </w:rPr>
        <w:t xml:space="preserve">Kysymys 1</w:t>
      </w:r>
    </w:p>
    <w:p>
      <w:r>
        <w:t xml:space="preserve">Mikä oli Burman suurin vientituote Englannin vallan aikana?</w:t>
      </w:r>
    </w:p>
    <w:p>
      <w:r>
        <w:rPr>
          <w:b/>
        </w:rPr>
        <w:t xml:space="preserve">Kysymys 2</w:t>
      </w:r>
    </w:p>
    <w:p>
      <w:r>
        <w:t xml:space="preserve">Mitä Myanmar teki, jonka ansiosta se tiedettiin yhdeksi alkuperäisistä tietyssä rahoitusta tuottavassa yrityksessä?</w:t>
      </w:r>
    </w:p>
    <w:p>
      <w:r>
        <w:rPr>
          <w:b/>
        </w:rPr>
        <w:t xml:space="preserve">Kysymys 3</w:t>
      </w:r>
    </w:p>
    <w:p>
      <w:r>
        <w:t xml:space="preserve">Mitä puutuotetta tuotettiin pääasiassa Myanmarissa Britannian vallan aikana ?</w:t>
      </w:r>
    </w:p>
    <w:p>
      <w:r>
        <w:rPr>
          <w:b/>
        </w:rPr>
        <w:t xml:space="preserve">Kysymys 4</w:t>
      </w:r>
    </w:p>
    <w:p>
      <w:r>
        <w:t xml:space="preserve">Mikä merkittävä ominaisuus erotti Burman muista Kaakkois-Aasian maista?</w:t>
      </w:r>
    </w:p>
    <w:p>
      <w:r>
        <w:rPr>
          <w:b/>
        </w:rPr>
        <w:t xml:space="preserve">Tekstin numero 53</w:t>
      </w:r>
    </w:p>
    <w:p>
      <w:r>
        <w:t xml:space="preserve">Toisen maailmansodan aikana </w:t>
      </w:r>
      <w:r>
        <w:rPr>
          <w:color w:val="A9A9A9"/>
        </w:rPr>
        <w:t xml:space="preserve">britit tuhosivat suuret hallintorakennukset, öljylähteet ja volframi-, tina-, lyijy- ja hopeakaivokset pitääkseen ne japanilaisilta piilossa. </w:t>
      </w:r>
      <w:r>
        <w:rPr>
          <w:color w:val="2F4F4F"/>
        </w:rPr>
        <w:t xml:space="preserve">Molemmat osapuolet </w:t>
      </w:r>
      <w:r>
        <w:rPr>
          <w:color w:val="DCDCDC"/>
        </w:rPr>
        <w:t xml:space="preserve">pommittivat </w:t>
      </w:r>
      <w:r>
        <w:t xml:space="preserve">Myanmaria </w:t>
      </w:r>
      <w:r>
        <w:rPr>
          <w:color w:val="DCDCDC"/>
        </w:rPr>
        <w:t xml:space="preserve">laajasti</w:t>
      </w:r>
      <w:r>
        <w:t xml:space="preserve">. </w:t>
      </w:r>
      <w:r>
        <w:t xml:space="preserve">Itsenäistymisen jälkeen </w:t>
      </w:r>
      <w:r>
        <w:rPr>
          <w:color w:val="556B2F"/>
        </w:rPr>
        <w:t xml:space="preserve">maa oli raunioina, ja sen tärkein infrastruktuuri oli täysin tuhoutunut</w:t>
      </w:r>
      <w:r>
        <w:t xml:space="preserve">. </w:t>
      </w:r>
      <w:r>
        <w:t xml:space="preserve">Parlamentaarisen hallituksen muodostamisen jälkeen </w:t>
      </w:r>
      <w:r>
        <w:rPr>
          <w:color w:val="6B8E23"/>
        </w:rPr>
        <w:t xml:space="preserve">vuonna 1948 pääministeri U Nu aloitti kansallistamispolitiikan, ja valtio julistettiin kaiken maan omistajaksi.</w:t>
      </w:r>
      <w:r>
        <w:t xml:space="preserve"> Hallitus yritti myös panna täytäntöön huonosti harkitun kahdeksanvuotissuunnitelman. Riisin vienti oli 1950-luvulle tultaessa vähentynyt kahdella kolmanneksella ja mineraalien vienti yli 96 prosentilla (verrattuna toista maailmansotaa edeltävään aikaan). Suunnitelmat rahoitettiin osittain painamalla rahaa, mikä johti inflaatioon.</w:t>
      </w:r>
    </w:p>
    <w:p>
      <w:r>
        <w:rPr>
          <w:b/>
        </w:rPr>
        <w:t xml:space="preserve">Kysymys 0</w:t>
      </w:r>
    </w:p>
    <w:p>
      <w:r>
        <w:t xml:space="preserve">Miten toinen maailmansota vaikutti Burman liiketoimintaan ja talouteen?</w:t>
      </w:r>
    </w:p>
    <w:p>
      <w:r>
        <w:rPr>
          <w:b/>
        </w:rPr>
        <w:t xml:space="preserve">Kysymys 1</w:t>
      </w:r>
    </w:p>
    <w:p>
      <w:r>
        <w:t xml:space="preserve">Miten toinen maailmansota vaikutti Burman puitteisiin?</w:t>
      </w:r>
    </w:p>
    <w:p>
      <w:r>
        <w:rPr>
          <w:b/>
        </w:rPr>
        <w:t xml:space="preserve">Kysymys 2</w:t>
      </w:r>
    </w:p>
    <w:p>
      <w:r>
        <w:t xml:space="preserve">Mikä johti Myanmarin arkkitehtuurimuutoksiin?</w:t>
      </w:r>
    </w:p>
    <w:p>
      <w:r>
        <w:rPr>
          <w:b/>
        </w:rPr>
        <w:t xml:space="preserve">Kysymys 3</w:t>
      </w:r>
    </w:p>
    <w:p>
      <w:r>
        <w:t xml:space="preserve">Kenen ansioksi luettiin sodan vaikutuksesta sisätiloissa tapahtuneet muutokset ?</w:t>
      </w:r>
    </w:p>
    <w:p>
      <w:r>
        <w:rPr>
          <w:b/>
        </w:rPr>
        <w:t xml:space="preserve">Kysymys 4</w:t>
      </w:r>
    </w:p>
    <w:p>
      <w:r>
        <w:t xml:space="preserve">Milloin Myanmarille annettiin itsemääräämisoikeus hallita omaa kansakuntaansa?</w:t>
      </w:r>
    </w:p>
    <w:p>
      <w:r>
        <w:rPr>
          <w:b/>
        </w:rPr>
        <w:t xml:space="preserve">Tekstin numero 54</w:t>
      </w:r>
    </w:p>
    <w:p>
      <w:r>
        <w:t xml:space="preserve">Tärkein maataloustuote on </w:t>
      </w:r>
      <w:r>
        <w:rPr>
          <w:color w:val="A9A9A9"/>
        </w:rPr>
        <w:t xml:space="preserve">riisi, </w:t>
      </w:r>
      <w:r>
        <w:t xml:space="preserve">joka kattaa noin </w:t>
      </w:r>
      <w:r>
        <w:rPr>
          <w:color w:val="DCDCDC"/>
        </w:rPr>
        <w:t xml:space="preserve">60 prosenttia </w:t>
      </w:r>
      <w:r>
        <w:t xml:space="preserve">maan viljellystä pinta-alasta. Riisin osuus on 97 prosenttia koko </w:t>
      </w:r>
      <w:r>
        <w:rPr>
          <w:color w:val="2F4F4F"/>
        </w:rPr>
        <w:t xml:space="preserve">elintarvikeviljan tuotannosta </w:t>
      </w:r>
      <w:r>
        <w:rPr>
          <w:color w:val="556B2F"/>
        </w:rPr>
        <w:t xml:space="preserve">painon mukaan</w:t>
      </w:r>
      <w:r>
        <w:t xml:space="preserve">. </w:t>
      </w:r>
      <w:r>
        <w:t xml:space="preserve">Yhteistyössä kansainvälisen riisintutkimuslaitoksen kanssa </w:t>
      </w:r>
      <w:r>
        <w:t xml:space="preserve">maassa julkaistiin vuosina 1966-1997 </w:t>
      </w:r>
      <w:r>
        <w:rPr>
          <w:color w:val="6B8E23"/>
        </w:rPr>
        <w:t xml:space="preserve">52 nykyaikaista riisilajiketta</w:t>
      </w:r>
      <w:r>
        <w:t xml:space="preserve">, joiden avulla kansallinen riisintuotanto kasvoi 14 miljoonaan tonniin vuonna 1987 ja 19 miljoonaan tonniin vuonna 1996.</w:t>
      </w:r>
      <w:r>
        <w:t xml:space="preserve"> Vuoteen 1988 mennessä nykyaikaisia lajikkeita oli istutettu puoleen maan riisimaasta, mukaan lukien 98 prosenttia kastelluista alueista. Vuonna 2008 riisin tuotannon arvioitiin olevan 50 miljoonaa tonnia.</w:t>
      </w:r>
    </w:p>
    <w:p>
      <w:r>
        <w:rPr>
          <w:b/>
        </w:rPr>
        <w:t xml:space="preserve">Kysymys 0</w:t>
      </w:r>
    </w:p>
    <w:p>
      <w:r>
        <w:t xml:space="preserve">Mikä on Burman tärkein viljelykasvi? </w:t>
      </w:r>
    </w:p>
    <w:p>
      <w:r>
        <w:rPr>
          <w:b/>
        </w:rPr>
        <w:t xml:space="preserve">Kysymys 1</w:t>
      </w:r>
    </w:p>
    <w:p>
      <w:r>
        <w:t xml:space="preserve">Kuinka monta prosenttia maan viljelykelpoisesta maasta käytetään Burman tärkeimpiin viljelykasveihin? </w:t>
      </w:r>
    </w:p>
    <w:p>
      <w:r>
        <w:rPr>
          <w:b/>
        </w:rPr>
        <w:t xml:space="preserve">Kysymys 2</w:t>
      </w:r>
    </w:p>
    <w:p>
      <w:r>
        <w:t xml:space="preserve">Mihin luokkaan Burman tärkein viljelykasvi kuuluu? </w:t>
      </w:r>
    </w:p>
    <w:p>
      <w:r>
        <w:rPr>
          <w:b/>
        </w:rPr>
        <w:t xml:space="preserve">Kysymys 3</w:t>
      </w:r>
    </w:p>
    <w:p>
      <w:r>
        <w:t xml:space="preserve">Miten luokan tuotanto lasketaan ?</w:t>
      </w:r>
    </w:p>
    <w:p>
      <w:r>
        <w:rPr>
          <w:b/>
        </w:rPr>
        <w:t xml:space="preserve">Kysymys 4</w:t>
      </w:r>
    </w:p>
    <w:p>
      <w:r>
        <w:t xml:space="preserve">Kuinka monta uudenlaista lajiketta Burma on kehittänyt vuodesta 1997 alkaen?</w:t>
      </w:r>
    </w:p>
    <w:p>
      <w:r>
        <w:rPr>
          <w:b/>
        </w:rPr>
        <w:t xml:space="preserve">Tekstin numero 55</w:t>
      </w:r>
    </w:p>
    <w:p>
      <w:r>
        <w:t xml:space="preserve">Monet </w:t>
      </w:r>
      <w:r>
        <w:rPr>
          <w:color w:val="A9A9A9"/>
        </w:rPr>
        <w:t xml:space="preserve">yhdysvaltalaiset ja eurooppalaiset koruyhtiöt, kuten Bulgari, Tiffany ja Cartier, kieltäytyvät tuomasta näitä kiviä, </w:t>
      </w:r>
      <w:r>
        <w:t xml:space="preserve">koska </w:t>
      </w:r>
      <w:r>
        <w:rPr>
          <w:color w:val="DCDCDC"/>
        </w:rPr>
        <w:t xml:space="preserve">kaivosten työoloja on raportoitu surkeiksi. </w:t>
      </w:r>
      <w:r>
        <w:rPr>
          <w:color w:val="2F4F4F"/>
        </w:rPr>
        <w:t xml:space="preserve">Human Rights Watch </w:t>
      </w:r>
      <w:r>
        <w:t xml:space="preserve">on </w:t>
      </w:r>
      <w:r>
        <w:rPr>
          <w:color w:val="556B2F"/>
        </w:rPr>
        <w:t xml:space="preserve">kehottanut kieltämään Burman jalokivien ostamisen kokonaan </w:t>
      </w:r>
      <w:r>
        <w:t xml:space="preserve">näiden raporttien </w:t>
      </w:r>
      <w:r>
        <w:rPr>
          <w:color w:val="556B2F"/>
        </w:rPr>
        <w:t xml:space="preserve">perusteella </w:t>
      </w:r>
      <w:r>
        <w:t xml:space="preserve">ja siksi, että lähes kaikki voitot menevät </w:t>
      </w:r>
      <w:r>
        <w:rPr>
          <w:color w:val="6B8E23"/>
        </w:rPr>
        <w:t xml:space="preserve">hallitsevalle juntalle</w:t>
      </w:r>
      <w:r>
        <w:t xml:space="preserve">, koska valtaosa maan kaivostoiminnasta on hallituksen hallinnassa. Myanmarin hallitus valvoo jalokivikauppaa omistamalla niitä suoraan tai yhteisyritysten kautta kaivosten yksityisten omistajien kanssa.</w:t>
      </w:r>
    </w:p>
    <w:p>
      <w:r>
        <w:rPr>
          <w:b/>
        </w:rPr>
        <w:t xml:space="preserve">Kysymys 0</w:t>
      </w:r>
    </w:p>
    <w:p>
      <w:r>
        <w:t xml:space="preserve">Mitä vaikeuksia on jalokiviliiketoiminnan laajentamisessa Burmassa?</w:t>
      </w:r>
    </w:p>
    <w:p>
      <w:r>
        <w:rPr>
          <w:b/>
        </w:rPr>
        <w:t xml:space="preserve">Kysymys 1</w:t>
      </w:r>
    </w:p>
    <w:p>
      <w:r>
        <w:t xml:space="preserve">Miksi Burma kärsii tästä ongelmasta jalokiviteollisuuden kanssa?</w:t>
      </w:r>
    </w:p>
    <w:p>
      <w:r>
        <w:rPr>
          <w:b/>
        </w:rPr>
        <w:t xml:space="preserve">Kysymys 2</w:t>
      </w:r>
    </w:p>
    <w:p>
      <w:r>
        <w:t xml:space="preserve">Kuka antoi tietoja Burman jalokiviteollisuudesta?</w:t>
      </w:r>
    </w:p>
    <w:p>
      <w:r>
        <w:rPr>
          <w:b/>
        </w:rPr>
        <w:t xml:space="preserve">Kysymys 3</w:t>
      </w:r>
    </w:p>
    <w:p>
      <w:r>
        <w:t xml:space="preserve">Mitä ryhmä neuvoi tietojen perusteella ?</w:t>
      </w:r>
    </w:p>
    <w:p>
      <w:r>
        <w:rPr>
          <w:b/>
        </w:rPr>
        <w:t xml:space="preserve">Kysymys 4</w:t>
      </w:r>
    </w:p>
    <w:p>
      <w:r>
        <w:t xml:space="preserve">Kuka saa suurimman osan taloudellisesta hyödystä jalokivien louhinnasta ? </w:t>
      </w:r>
    </w:p>
    <w:p>
      <w:r>
        <w:rPr>
          <w:b/>
        </w:rPr>
        <w:t xml:space="preserve">Tekstin numero 56</w:t>
      </w:r>
    </w:p>
    <w:p>
      <w:r>
        <w:t xml:space="preserve">Myanmarin suosituimpiin matkailukohteisiin kuuluvat suurkaupungit, kuten </w:t>
      </w:r>
      <w:r>
        <w:rPr>
          <w:color w:val="A9A9A9"/>
        </w:rPr>
        <w:t xml:space="preserve">Yangon ja Mandalay</w:t>
      </w:r>
      <w:r>
        <w:t xml:space="preserve">, uskonnolliset kohteet </w:t>
      </w:r>
      <w:r>
        <w:rPr>
          <w:color w:val="DCDCDC"/>
        </w:rPr>
        <w:t xml:space="preserve">Monin osavaltiossa, Pindayassa, Bagossa ja Hpa-Anissa</w:t>
      </w:r>
      <w:r>
        <w:t xml:space="preserve">, </w:t>
      </w:r>
      <w:r>
        <w:rPr>
          <w:color w:val="2F4F4F"/>
        </w:rPr>
        <w:t xml:space="preserve">luontopolut Inle-järvellä, Kengtungissa, Putaossa ja Pyin Oo Lwinissä</w:t>
      </w:r>
      <w:r>
        <w:t xml:space="preserve">, </w:t>
      </w:r>
      <w:r>
        <w:rPr>
          <w:color w:val="556B2F"/>
        </w:rPr>
        <w:t xml:space="preserve">muinaiskaupungit, kuten Bagan ja Mrauk-U, sekä rannat Nabulessa, Ngapalissa, Ngwe-Saungissa ja Merguissa. </w:t>
      </w:r>
      <w:r>
        <w:rPr>
          <w:color w:val="6B8E23"/>
        </w:rPr>
        <w:t xml:space="preserve">Suuri osa maasta on kuitenkin kielletty matkailijoilta, </w:t>
      </w:r>
      <w:r>
        <w:t xml:space="preserve">ja ulkomaalaisten ja Myanmarin asukkaiden välinen kanssakäyminen, erityisesti raja-alueilla, on poliisin valvonnan alainen.</w:t>
      </w:r>
      <w:r>
        <w:t xml:space="preserve"> Ulkomaalaisten kanssa ei saa keskustella politiikasta vankeusrangaistuksen uhalla, ja vuonna 2001 Myanmarin matkailun edistämislautakunta antoi paikallisille virkamiehille määräyksen suojella turisteja ja rajoittaa "tarpeetonta kanssakäymistä" ulkomaalaisten ja tavallisten burmalaisten välillä.</w:t>
      </w:r>
    </w:p>
    <w:p>
      <w:r>
        <w:rPr>
          <w:b/>
        </w:rPr>
        <w:t xml:space="preserve">Kysymys 0</w:t>
      </w:r>
    </w:p>
    <w:p>
      <w:r>
        <w:t xml:space="preserve">Nimeä kaksi suurkaupunkialuetta, joissa Myanmarin matkailijat viihtyvät eniten?</w:t>
      </w:r>
    </w:p>
    <w:p>
      <w:r>
        <w:rPr>
          <w:b/>
        </w:rPr>
        <w:t xml:space="preserve">Kysymys 1</w:t>
      </w:r>
    </w:p>
    <w:p>
      <w:r>
        <w:t xml:space="preserve">Mitkä ovat kaksi parasta henkistä kohdetta, joita Myanmar tarjoaa?</w:t>
      </w:r>
    </w:p>
    <w:p>
      <w:r>
        <w:rPr>
          <w:b/>
        </w:rPr>
        <w:t xml:space="preserve">Kysymys 2</w:t>
      </w:r>
    </w:p>
    <w:p>
      <w:r>
        <w:t xml:space="preserve">Onko Myanmarissa mitään kohteita, jotka voisivat olla hyviä ulkopuolisille harrastajille ?</w:t>
      </w:r>
    </w:p>
    <w:p>
      <w:r>
        <w:rPr>
          <w:b/>
        </w:rPr>
        <w:t xml:space="preserve">Kysymys 3</w:t>
      </w:r>
    </w:p>
    <w:p>
      <w:r>
        <w:t xml:space="preserve">Onko Burman kävijöitä kiinnostavia rakennuskohteita?</w:t>
      </w:r>
    </w:p>
    <w:p>
      <w:r>
        <w:rPr>
          <w:b/>
        </w:rPr>
        <w:t xml:space="preserve">Kysymys 4</w:t>
      </w:r>
    </w:p>
    <w:p>
      <w:r>
        <w:t xml:space="preserve">Voivatko vierailijat matkustaa rajoituksetta maan läpi?</w:t>
      </w:r>
    </w:p>
    <w:p>
      <w:r>
        <w:rPr>
          <w:b/>
        </w:rPr>
        <w:t xml:space="preserve">Tekstin numero 57</w:t>
      </w:r>
    </w:p>
    <w:p>
      <w:r>
        <w:t xml:space="preserve">Yleisin tapa saapua maahan näyttää olevan </w:t>
      </w:r>
      <w:r>
        <w:rPr>
          <w:color w:val="A9A9A9"/>
        </w:rPr>
        <w:t xml:space="preserve">lentoteitse</w:t>
      </w:r>
      <w:r>
        <w:t xml:space="preserve">. </w:t>
      </w:r>
      <w:r>
        <w:t xml:space="preserve">Lonely Planet -verkkosivuston mukaan Myanmariin pääseminen on ongelmallista: "</w:t>
      </w:r>
      <w:r>
        <w:rPr>
          <w:color w:val="DCDCDC"/>
        </w:rPr>
        <w:t xml:space="preserve">Mikään bussi- tai junayhteys ei yhdistä Myanmaria toiseen maahan, eikä rajan yli voi matkustaa autolla tai moottoripyörällä - rajan yli on käveltävä</w:t>
      </w:r>
      <w:r>
        <w:t xml:space="preserve">." Lisäksi sivustolla todetaan, että "</w:t>
      </w:r>
      <w:r>
        <w:rPr>
          <w:color w:val="2F4F4F"/>
        </w:rPr>
        <w:t xml:space="preserve">Ulkomaalaisten ei ole mahdollista mennä Myanmariin tai sieltä pois meriteitse tai jokea pitkin". </w:t>
      </w:r>
      <w:r>
        <w:t xml:space="preserve">" On olemassa pieni määrä rajanylityspaikkoja, joilla yksityisajoneuvojen kulku on sallittua, kuten Ruilin (Kiina) ja Mu-se:n välinen raja, Htee Keen (Myanmar) ja Ban Phu Nam Ronin (Thaimaa) välinen raja (suorin raja Dawein ja Kanchanaburin välillä) sekä Myawaddyn (Myanmar) ja Mae Sotin (Thaimaa) välinen raja. Ainakin </w:t>
      </w:r>
      <w:r>
        <w:rPr>
          <w:color w:val="556B2F"/>
        </w:rPr>
        <w:t xml:space="preserve">yksi matkailuyritys on vuodesta 2013 lähtien liikennöinyt menestyksekkäästi näiden rajojen kautta kulkevia kaupallisia maakuljetusreittejä.</w:t>
      </w:r>
      <w:r>
        <w:t xml:space="preserve"> "Mae Saiista (Thaimaa) voi ylittää Tachileikiin, mutta pääsee vain Kengtungiin asti. </w:t>
      </w:r>
      <w:r>
        <w:rPr>
          <w:color w:val="6B8E23"/>
        </w:rPr>
        <w:t xml:space="preserve">Thaimaassa viisumijuoksulla olevat voivat ylittää Kawthaungiin, mutta eivät voi uskaltautua kauemmas Myanmariin</w:t>
      </w:r>
      <w:r>
        <w:t xml:space="preserve">."</w:t>
      </w:r>
    </w:p>
    <w:p>
      <w:r>
        <w:rPr>
          <w:b/>
        </w:rPr>
        <w:t xml:space="preserve">Kysymys 0</w:t>
      </w:r>
    </w:p>
    <w:p>
      <w:r>
        <w:t xml:space="preserve">Miten useimmat vierailijat johdatetaan Myanmarin kaupunkiin ?</w:t>
      </w:r>
    </w:p>
    <w:p>
      <w:r>
        <w:rPr>
          <w:b/>
        </w:rPr>
        <w:t xml:space="preserve">Kysymys 1</w:t>
      </w:r>
    </w:p>
    <w:p>
      <w:r>
        <w:t xml:space="preserve">Onko Myanmar kätevä muihin Kaakkois-Aasian maihin nähden? </w:t>
      </w:r>
    </w:p>
    <w:p>
      <w:r>
        <w:rPr>
          <w:b/>
        </w:rPr>
        <w:t xml:space="preserve">Kysymys 2</w:t>
      </w:r>
    </w:p>
    <w:p>
      <w:r>
        <w:t xml:space="preserve">Onko Myanmarissa risteilymatkakohteita ?</w:t>
      </w:r>
    </w:p>
    <w:p>
      <w:r>
        <w:rPr>
          <w:b/>
        </w:rPr>
        <w:t xml:space="preserve">Kysymys 3</w:t>
      </w:r>
    </w:p>
    <w:p>
      <w:r>
        <w:t xml:space="preserve">Kuinka kauan bussimatkat ovat olleet Myanmarin matkailijoiden saatavilla?</w:t>
      </w:r>
    </w:p>
    <w:p>
      <w:r>
        <w:rPr>
          <w:b/>
        </w:rPr>
        <w:t xml:space="preserve">Kysymys 4</w:t>
      </w:r>
    </w:p>
    <w:p>
      <w:r>
        <w:t xml:space="preserve">Kuinka pitkälle Taiwanista kotoisin olevat ihmiset, jotka eivät ole Taiwanin kansalaisia, saavat mennä Myanmarin alueelle?</w:t>
      </w:r>
    </w:p>
    <w:p>
      <w:r>
        <w:rPr>
          <w:b/>
        </w:rPr>
        <w:t xml:space="preserve">Tekstin numero 58</w:t>
      </w:r>
    </w:p>
    <w:p>
      <w:r>
        <w:rPr>
          <w:color w:val="A9A9A9"/>
        </w:rPr>
        <w:t xml:space="preserve">Lentoja on saatavilla useimmista maista</w:t>
      </w:r>
      <w:r>
        <w:t xml:space="preserve">, mutta </w:t>
      </w:r>
      <w:r>
        <w:rPr>
          <w:color w:val="DCDCDC"/>
        </w:rPr>
        <w:t xml:space="preserve">suorat lennot rajoittuvat lähinnä thaimaalaisiin ja muihin ASEAN-maiden lentoyhtiöihin</w:t>
      </w:r>
      <w:r>
        <w:t xml:space="preserve">. </w:t>
      </w:r>
      <w:r>
        <w:t xml:space="preserve">Eleven-lehden mukaan "aiemmin </w:t>
      </w:r>
      <w:r>
        <w:rPr>
          <w:color w:val="2F4F4F"/>
        </w:rPr>
        <w:t xml:space="preserve">kansainvälisiä lentoyhtiöitä </w:t>
      </w:r>
      <w:r>
        <w:t xml:space="preserve">oli vain </w:t>
      </w:r>
      <w:r>
        <w:rPr>
          <w:color w:val="2F4F4F"/>
        </w:rPr>
        <w:t xml:space="preserve">15, ja yhä useammat lentoyhtiöt ovat aloittaneet suorat lennot Japanista, Qatarista, Taiwanista, Etelä-Koreasta, Saksasta ja Singaporesta. </w:t>
      </w:r>
      <w:r>
        <w:t xml:space="preserve">" Laajennuksia odotettiin syyskuussa 2013, mutta jälleen kerran ovat pääasiassa thaimaalaisia ja muita Aasian-pohjaisia lentoyhtiöitä Eleven Media Groupin Eleven-lehden mukaan "</w:t>
      </w:r>
      <w:r>
        <w:rPr>
          <w:color w:val="556B2F"/>
        </w:rPr>
        <w:t xml:space="preserve">Thaimaassa toimiva Nok Air ja Business Airlines sekä Singaporessa toimiva Tiger Airline".</w:t>
      </w:r>
    </w:p>
    <w:p>
      <w:r>
        <w:rPr>
          <w:b/>
        </w:rPr>
        <w:t xml:space="preserve">Kysymys 0</w:t>
      </w:r>
    </w:p>
    <w:p>
      <w:r>
        <w:t xml:space="preserve">Voiko mistä tahansa Myanmarin maasta matkustaa lentokoneella?</w:t>
      </w:r>
    </w:p>
    <w:p>
      <w:r>
        <w:rPr>
          <w:b/>
        </w:rPr>
        <w:t xml:space="preserve">Kysymys 1</w:t>
      </w:r>
    </w:p>
    <w:p>
      <w:r>
        <w:t xml:space="preserve">Voiko matka-aikaa Myanmariin lyhentää jotenkin ?</w:t>
      </w:r>
    </w:p>
    <w:p>
      <w:r>
        <w:rPr>
          <w:b/>
        </w:rPr>
        <w:t xml:space="preserve">Kysymys 2</w:t>
      </w:r>
    </w:p>
    <w:p>
      <w:r>
        <w:t xml:space="preserve">Onko matkailuala harkinnut muutoksia Myanmarin taistelusuunnitelmiin ?</w:t>
      </w:r>
    </w:p>
    <w:p>
      <w:r>
        <w:rPr>
          <w:b/>
        </w:rPr>
        <w:t xml:space="preserve">Kysymys 3</w:t>
      </w:r>
    </w:p>
    <w:p>
      <w:r>
        <w:t xml:space="preserve">Mitkä lentoyhtiöt matkustavat Myanmariin, joilla on tällä hetkellä kehityssuunnitelmia laajentumisen suuntaan ? </w:t>
      </w:r>
    </w:p>
    <w:p>
      <w:r>
        <w:rPr>
          <w:b/>
        </w:rPr>
        <w:t xml:space="preserve">Tekstin numero 59</w:t>
      </w:r>
    </w:p>
    <w:p>
      <w:r>
        <w:rPr>
          <w:color w:val="A9A9A9"/>
        </w:rPr>
        <w:t xml:space="preserve">Joulukuussa 2014 Myanmar allekirjoitti sopimuksen ensimmäisen pörssinsä perustamisesta</w:t>
      </w:r>
      <w:r>
        <w:t xml:space="preserve">. </w:t>
      </w:r>
      <w:r>
        <w:rPr>
          <w:color w:val="DCDCDC"/>
        </w:rPr>
        <w:t xml:space="preserve">Yangon Stock Exchange Joint Venture Co. Ltd perustetaan siten</w:t>
      </w:r>
      <w:r>
        <w:t xml:space="preserve">, että </w:t>
      </w:r>
      <w:r>
        <w:rPr>
          <w:color w:val="2F4F4F"/>
        </w:rPr>
        <w:t xml:space="preserve">Myanma Economic Bankin osuus on 51 prosenttia</w:t>
      </w:r>
      <w:r>
        <w:t xml:space="preserve">, </w:t>
      </w:r>
      <w:r>
        <w:rPr>
          <w:color w:val="556B2F"/>
        </w:rPr>
        <w:t xml:space="preserve">japanilaisen Daiwa Institute of Research Ltd:n 30,25 prosenttia ja Japan Exchange Groupin 18,75 prosenttia. </w:t>
      </w:r>
      <w:r>
        <w:rPr>
          <w:color w:val="6B8E23"/>
        </w:rPr>
        <w:t xml:space="preserve">Yangonin pörssi (Yangon Stock Exchange, YSX) aloitti virallisesti toimintansa perjantaina 25. maaliskuuta 2016.</w:t>
      </w:r>
      <w:r>
        <w:t xml:space="preserve"> First Myanmar Investment Co., Ltd. (FMI) tuli ensimmäisenä osakkeena kaupankäynnin kohteeksi saatuaan hyväksynnän 26 000 kyatin (22 dollarin) avaushinnalle.</w:t>
      </w:r>
    </w:p>
    <w:p>
      <w:r>
        <w:rPr>
          <w:b/>
        </w:rPr>
        <w:t xml:space="preserve">Kysymys 0</w:t>
      </w:r>
    </w:p>
    <w:p>
      <w:r>
        <w:t xml:space="preserve">Mitä Myanmarin kannalta merkittävää tapahtui talvella 2014?</w:t>
      </w:r>
    </w:p>
    <w:p>
      <w:r>
        <w:rPr>
          <w:b/>
        </w:rPr>
        <w:t xml:space="preserve">Kysymys 1</w:t>
      </w:r>
    </w:p>
    <w:p>
      <w:r>
        <w:t xml:space="preserve">Mikä on sen yrityksen nimi, joka ensimmäisen kerran soi kelloa aloittaakseen talvella 2014 Myanmarissa ?</w:t>
      </w:r>
    </w:p>
    <w:p>
      <w:r>
        <w:rPr>
          <w:b/>
        </w:rPr>
        <w:t xml:space="preserve">Kysymys 2</w:t>
      </w:r>
    </w:p>
    <w:p>
      <w:r>
        <w:t xml:space="preserve">W:n on määrä olla merkittävä osakkeenomistaja yrityksessä, joka ensimmäisen kerran soi alkavaksi talvella 2014 Myanmarissa ?</w:t>
      </w:r>
    </w:p>
    <w:p>
      <w:r>
        <w:rPr>
          <w:b/>
        </w:rPr>
        <w:t xml:space="preserve">Kysymys 3</w:t>
      </w:r>
    </w:p>
    <w:p>
      <w:r>
        <w:t xml:space="preserve">Osallistuivatko muut maat aktiivisesti liiketoimintaan, joka ensimmäisen kerran soi alkavaksi talvella 2014 Myanmarissa ?</w:t>
      </w:r>
    </w:p>
    <w:p>
      <w:r>
        <w:rPr>
          <w:b/>
        </w:rPr>
        <w:t xml:space="preserve">Kysymys 4</w:t>
      </w:r>
    </w:p>
    <w:p>
      <w:r>
        <w:t xml:space="preserve">Minä päivänä Myanmarissa talvella 2014 ensimmäisen kerran kelloa soittanut yritys avasi ovensa asiakkaille?</w:t>
      </w:r>
    </w:p>
    <w:p>
      <w:r>
        <w:rPr>
          <w:b/>
        </w:rPr>
        <w:t xml:space="preserve">Tekstin numero 60</w:t>
      </w:r>
    </w:p>
    <w:p>
      <w:r>
        <w:rPr>
          <w:color w:val="A9A9A9"/>
        </w:rPr>
        <w:t xml:space="preserve">Myanmarin vuoden 2014 väestönlaskennan alustavien tulosten mukaan maan kokonaisväestömäärä on 51 419 420</w:t>
      </w:r>
      <w:r>
        <w:t xml:space="preserve">. </w:t>
      </w:r>
      <w:r>
        <w:t xml:space="preserve">Tähän lukuun sisältyy </w:t>
      </w:r>
      <w:r>
        <w:rPr>
          <w:color w:val="DCDCDC"/>
        </w:rPr>
        <w:t xml:space="preserve">arviolta 1 206 353 henkilöä Rakhinen osavaltion pohjoisosissa, Kachinin osavaltiossa ja Kayinin osavaltiossa, joita ei laskettu.</w:t>
      </w:r>
      <w:r>
        <w:t xml:space="preserve"> Ihmiset, jotka olivat väestölaskennan aikaan poissa maasta, eivät sisälly näihin lukuihin. </w:t>
      </w:r>
      <w:r>
        <w:rPr>
          <w:color w:val="2F4F4F"/>
        </w:rPr>
        <w:t xml:space="preserve">Thaimaassa on </w:t>
      </w:r>
      <w:r>
        <w:t xml:space="preserve">yli </w:t>
      </w:r>
      <w:r>
        <w:rPr>
          <w:color w:val="2F4F4F"/>
        </w:rPr>
        <w:t xml:space="preserve">600 000 rekisteröityä Myanmarin siirtotyöläistä, </w:t>
      </w:r>
      <w:r>
        <w:t xml:space="preserve">ja </w:t>
      </w:r>
      <w:r>
        <w:rPr>
          <w:color w:val="556B2F"/>
        </w:rPr>
        <w:t xml:space="preserve">miljoonat muut työskentelevät laittomasti</w:t>
      </w:r>
      <w:r>
        <w:t xml:space="preserve">. </w:t>
      </w:r>
      <w:r>
        <w:t xml:space="preserve">Myanmarilaisten siirtotyöläisten osuus </w:t>
      </w:r>
      <w:r>
        <w:rPr>
          <w:color w:val="6B8E23"/>
        </w:rPr>
        <w:t xml:space="preserve">Thaimaan siirtotyöläisistä on 80 prosenttia</w:t>
      </w:r>
      <w:r>
        <w:t xml:space="preserve">. Väestötiheys on 76 neliökilometriä kohti, mikä on Kaakkois-Aasian alhaisimpia.</w:t>
      </w:r>
    </w:p>
    <w:p>
      <w:r>
        <w:rPr>
          <w:b/>
        </w:rPr>
        <w:t xml:space="preserve">Kysymys 0</w:t>
      </w:r>
    </w:p>
    <w:p>
      <w:r>
        <w:t xml:space="preserve">Kuinka monta ihmistä arvioidaan asuvan Burmassa virallisesti?</w:t>
      </w:r>
    </w:p>
    <w:p>
      <w:r>
        <w:rPr>
          <w:b/>
        </w:rPr>
        <w:t xml:space="preserve">Kysymys 1</w:t>
      </w:r>
    </w:p>
    <w:p>
      <w:r>
        <w:t xml:space="preserve">Ketkä ovat saattaneet jäädä pois vuoden 2014 väestönlaskennasta Burmassa ?</w:t>
      </w:r>
    </w:p>
    <w:p>
      <w:r>
        <w:rPr>
          <w:b/>
        </w:rPr>
        <w:t xml:space="preserve">Kysymys 2</w:t>
      </w:r>
    </w:p>
    <w:p>
      <w:r>
        <w:t xml:space="preserve">Kuinka moni burmalainen käyttää tällä hetkellä työviisumia Thaimaahan?</w:t>
      </w:r>
    </w:p>
    <w:p>
      <w:r>
        <w:rPr>
          <w:b/>
        </w:rPr>
        <w:t xml:space="preserve">Kysymys 3</w:t>
      </w:r>
    </w:p>
    <w:p>
      <w:r>
        <w:t xml:space="preserve">Kuinka monen burmalaisen ennustetaan työskentelevän Thaimaassa ilman lupaa? </w:t>
      </w:r>
    </w:p>
    <w:p>
      <w:r>
        <w:rPr>
          <w:b/>
        </w:rPr>
        <w:t xml:space="preserve">Kysymys 4</w:t>
      </w:r>
    </w:p>
    <w:p>
      <w:r>
        <w:t xml:space="preserve">Kuinka suuri osuus Thaimaassa työskentelevistä siirtotyöläisistä on Myanmarista?</w:t>
      </w:r>
    </w:p>
    <w:p>
      <w:r>
        <w:rPr>
          <w:b/>
        </w:rPr>
        <w:t xml:space="preserve">Tekstin numero 61</w:t>
      </w:r>
    </w:p>
    <w:p>
      <w:r>
        <w:rPr>
          <w:color w:val="A9A9A9"/>
        </w:rPr>
        <w:t xml:space="preserve">Bamarien osuus väestöstä on arviolta 68 prosenttia</w:t>
      </w:r>
      <w:r>
        <w:t xml:space="preserve">. Shaneja on 10 prosenttia väestöstä. Kayinien osuus väestöstä on 7 prosenttia. </w:t>
      </w:r>
      <w:r>
        <w:rPr>
          <w:color w:val="DCDCDC"/>
        </w:rPr>
        <w:t xml:space="preserve">Rakhine-kansan osuus väestöstä on 4 prosenttia</w:t>
      </w:r>
      <w:r>
        <w:t xml:space="preserve">. </w:t>
      </w:r>
      <w:r>
        <w:rPr>
          <w:color w:val="2F4F4F"/>
        </w:rPr>
        <w:t xml:space="preserve">Merentakaiset kiinalaiset muodostavat noin 3 prosenttia väestöstä</w:t>
      </w:r>
      <w:r>
        <w:t xml:space="preserve">. </w:t>
      </w:r>
      <w:r>
        <w:t xml:space="preserve">Myanmarin etniset vähemmistöryhmät käyttävät mieluummin termiä "</w:t>
      </w:r>
      <w:r>
        <w:rPr>
          <w:color w:val="556B2F"/>
        </w:rPr>
        <w:t xml:space="preserve">etninen kansallisuus" </w:t>
      </w:r>
      <w:r>
        <w:t xml:space="preserve">kuin "etninen vähemmistö", koska termi "vähemmistö" lisää niiden turvattomuuden tunnetta, kun ne joutuvat kohtaamaan sen, mitä usein kuvataan "burmanisaatioksi" </w:t>
      </w:r>
      <w:r>
        <w:rPr>
          <w:color w:val="6B8E23"/>
        </w:rPr>
        <w:t xml:space="preserve">- hallitsevan bamar-kulttuurin yleistyminen ja dominointi vähemmistökulttuureihin nähden.</w:t>
      </w:r>
    </w:p>
    <w:p>
      <w:r>
        <w:rPr>
          <w:b/>
        </w:rPr>
        <w:t xml:space="preserve">Kysymys 0</w:t>
      </w:r>
    </w:p>
    <w:p>
      <w:r>
        <w:t xml:space="preserve">Mikä on suurin prosenttiosuus Burman väestöstä ?</w:t>
      </w:r>
    </w:p>
    <w:p>
      <w:r>
        <w:rPr>
          <w:b/>
        </w:rPr>
        <w:t xml:space="preserve">Kysymys 1</w:t>
      </w:r>
    </w:p>
    <w:p>
      <w:r>
        <w:t xml:space="preserve">Mikä on pienin prosenttiosuus Burman väestöstä ?</w:t>
      </w:r>
    </w:p>
    <w:p>
      <w:r>
        <w:rPr>
          <w:b/>
        </w:rPr>
        <w:t xml:space="preserve">Kysymys 2</w:t>
      </w:r>
    </w:p>
    <w:p>
      <w:r>
        <w:t xml:space="preserve">Mikä on suosituimmuustermi niille Burman asukkaille, jotka eivät kuulu rodulliseen enemmistöön?</w:t>
      </w:r>
    </w:p>
    <w:p>
      <w:r>
        <w:rPr>
          <w:b/>
        </w:rPr>
        <w:t xml:space="preserve">Kysymys 3</w:t>
      </w:r>
    </w:p>
    <w:p>
      <w:r>
        <w:t xml:space="preserve">Miltä termi Burmanisaatio tuntuu?</w:t>
      </w:r>
    </w:p>
    <w:p>
      <w:r>
        <w:rPr>
          <w:b/>
        </w:rPr>
        <w:t xml:space="preserve">Kysymys 4</w:t>
      </w:r>
    </w:p>
    <w:p>
      <w:r>
        <w:t xml:space="preserve">Kuinka suuri osuus väestöstä on Rakhinen jälkeläislinjan edustajia?</w:t>
      </w:r>
    </w:p>
    <w:p>
      <w:r>
        <w:rPr>
          <w:b/>
        </w:rPr>
        <w:t xml:space="preserve">Tekstin numero 62</w:t>
      </w:r>
    </w:p>
    <w:p>
      <w:r>
        <w:t xml:space="preserve">Monit, jotka muodostavat </w:t>
      </w:r>
      <w:r>
        <w:rPr>
          <w:color w:val="A9A9A9"/>
        </w:rPr>
        <w:t xml:space="preserve">2 prosenttia väestöstä, ovat etnokielellisesti sukua khmerille</w:t>
      </w:r>
      <w:r>
        <w:t xml:space="preserve">. Merentakaisia intialaisia on 2 prosenttia. Loput ovat kachineja, chinejä, rohingyoja, englantilais-intialaisia, gurkhoja, nepalilaisia ja muita etnisiä vähemmistöjä. Tähän ryhmään kuuluvat myös </w:t>
      </w:r>
      <w:r>
        <w:rPr>
          <w:color w:val="DCDCDC"/>
        </w:rPr>
        <w:t xml:space="preserve">anglo-burmilaiset</w:t>
      </w:r>
      <w:r>
        <w:t xml:space="preserve">. </w:t>
      </w:r>
      <w:r>
        <w:t xml:space="preserve">Anglo-burmalaiset muodostivat aikoinaan suuren ja vaikutusvaltaisen yhteisön, mutta he lähtivät maasta tasaisena virtana vuodesta </w:t>
      </w:r>
      <w:r>
        <w:rPr>
          <w:color w:val="2F4F4F"/>
        </w:rPr>
        <w:t xml:space="preserve">1958 lähtien</w:t>
      </w:r>
      <w:r>
        <w:t xml:space="preserve">, </w:t>
      </w:r>
      <w:r>
        <w:rPr>
          <w:color w:val="556B2F"/>
        </w:rPr>
        <w:t xml:space="preserve">pääasiassa Australiaan ja Yhdistyneeseen kuningaskuntaan</w:t>
      </w:r>
      <w:r>
        <w:t xml:space="preserve">. Arvioiden mukaan Myanmarissa on jäljellä 52 000 anglo-burmilaista. Vuonna 2009[päivitys] 110 000 burmalaispakolaista asui pakolaisleireillä Thaimaassa.</w:t>
      </w:r>
    </w:p>
    <w:p>
      <w:r>
        <w:rPr>
          <w:b/>
        </w:rPr>
        <w:t xml:space="preserve">Kysymys 0</w:t>
      </w:r>
    </w:p>
    <w:p>
      <w:r>
        <w:t xml:space="preserve">Kuinka suuri osa Burman asukkaista on kielellisesti sukua khmerien kanssa. </w:t>
      </w:r>
    </w:p>
    <w:p>
      <w:r>
        <w:rPr>
          <w:b/>
        </w:rPr>
        <w:t xml:space="preserve">Kysymys 1</w:t>
      </w:r>
    </w:p>
    <w:p>
      <w:r>
        <w:t xml:space="preserve">Mikä yhteisö oli aiemmin Burman väestön vakuuttavana auktoriteettina?</w:t>
      </w:r>
    </w:p>
    <w:p>
      <w:r>
        <w:rPr>
          <w:b/>
        </w:rPr>
        <w:t xml:space="preserve">Kysymys 2</w:t>
      </w:r>
    </w:p>
    <w:p>
      <w:r>
        <w:t xml:space="preserve">Milloin alkoi sen yhteisön joukkomuutto, jolla oli aiemmin vakuuttava vaikutusvalta burmalaisiin?</w:t>
      </w:r>
    </w:p>
    <w:p>
      <w:r>
        <w:rPr>
          <w:b/>
        </w:rPr>
        <w:t xml:space="preserve">Kysymys 3</w:t>
      </w:r>
    </w:p>
    <w:p>
      <w:r>
        <w:t xml:space="preserve">Mihin suurin osa näistä ihmisistä päätyi Burman jälkeen?</w:t>
      </w:r>
    </w:p>
    <w:p>
      <w:r>
        <w:rPr>
          <w:b/>
        </w:rPr>
        <w:t xml:space="preserve">Tekstin numero 63</w:t>
      </w:r>
    </w:p>
    <w:p>
      <w:r>
        <w:t xml:space="preserve">Myanmarissa on neljä suurta kieliperhettä: </w:t>
      </w:r>
      <w:r>
        <w:rPr>
          <w:color w:val="A9A9A9"/>
        </w:rPr>
        <w:t xml:space="preserve">Sino-tiibetiläinen, tai-kadai, itäaasialainen ja indoeurooppalainen.</w:t>
      </w:r>
      <w:r>
        <w:t xml:space="preserve"> Sino-tiibetiläisiä kieliä puhutaan eniten. Niihin kuuluvat burman, karenin, kachinin, chinin ja kiinan kielet (lähinnä hokkien). </w:t>
      </w:r>
      <w:r>
        <w:rPr>
          <w:color w:val="DCDCDC"/>
        </w:rPr>
        <w:t xml:space="preserve">Tai-kadain ensisijainen kieli on shan</w:t>
      </w:r>
      <w:r>
        <w:t xml:space="preserve">. Mon, Palaung ja Wa ovat tärkeimmät Myanmarissa puhutut austroaasialaiset kielet. Kaksi tärkeintä indoeurooppalaista kieltä ovat </w:t>
      </w:r>
      <w:r>
        <w:rPr>
          <w:color w:val="2F4F4F"/>
        </w:rPr>
        <w:t xml:space="preserve">pali, joka on teravada-buddhalaisuuden liturginen kieli, ja englanti</w:t>
      </w:r>
      <w:r>
        <w:t xml:space="preserve">. </w:t>
      </w:r>
      <w:r>
        <w:t xml:space="preserve">Vähän tunnettu tosiasia Myanmarista on, </w:t>
      </w:r>
      <w:r>
        <w:rPr>
          <w:color w:val="556B2F"/>
        </w:rPr>
        <w:t xml:space="preserve">että Myanmarissa puhutaan yli 130 kieltä</w:t>
      </w:r>
      <w:r>
        <w:t xml:space="preserve">. </w:t>
      </w:r>
      <w:r>
        <w:t xml:space="preserve">Koska </w:t>
      </w:r>
      <w:r>
        <w:rPr>
          <w:color w:val="6B8E23"/>
        </w:rPr>
        <w:t xml:space="preserve">monet niistä tunnetaan vain pienissä heimoissa eri puolilla maata</w:t>
      </w:r>
      <w:r>
        <w:t xml:space="preserve">, ne ovat saattaneet kadota (monet, elleivät kaikki) muutaman sukupolven jälkeen.</w:t>
      </w:r>
    </w:p>
    <w:p>
      <w:r>
        <w:rPr>
          <w:b/>
        </w:rPr>
        <w:t xml:space="preserve">Kysymys 0</w:t>
      </w:r>
    </w:p>
    <w:p>
      <w:r>
        <w:t xml:space="preserve">Mihin neljään luokkaan kuuluvat Burmassa käytetyt yleisimmät murteet?</w:t>
      </w:r>
    </w:p>
    <w:p>
      <w:r>
        <w:rPr>
          <w:b/>
        </w:rPr>
        <w:t xml:space="preserve">Kysymys 1</w:t>
      </w:r>
    </w:p>
    <w:p>
      <w:r>
        <w:t xml:space="preserve">Mitkä ovat Euroopan ensisijaiset kielet, joita käytetään Burmassa?</w:t>
      </w:r>
    </w:p>
    <w:p>
      <w:r>
        <w:rPr>
          <w:b/>
        </w:rPr>
        <w:t xml:space="preserve">Kysymys 2</w:t>
      </w:r>
    </w:p>
    <w:p>
      <w:r>
        <w:t xml:space="preserve">Kuinka monta erityyppistä sanakirjaa voisi mahdollisesti tarvita kattamaan kaikki Myanmarissa puhutut kielet? </w:t>
      </w:r>
    </w:p>
    <w:p>
      <w:r>
        <w:rPr>
          <w:b/>
        </w:rPr>
        <w:t xml:space="preserve">Kysymys 3</w:t>
      </w:r>
    </w:p>
    <w:p>
      <w:r>
        <w:t xml:space="preserve">Ovatko Myanmarin kielet laajalti muiden kansojen käytössä?</w:t>
      </w:r>
    </w:p>
    <w:p>
      <w:r>
        <w:rPr>
          <w:b/>
        </w:rPr>
        <w:t xml:space="preserve">Kysymys 4</w:t>
      </w:r>
    </w:p>
    <w:p>
      <w:r>
        <w:t xml:space="preserve">Mikä on tai-kadain kielen suosima kieli?</w:t>
      </w:r>
    </w:p>
    <w:p>
      <w:r>
        <w:rPr>
          <w:b/>
        </w:rPr>
        <w:t xml:space="preserve">Tekstin numero 64</w:t>
      </w:r>
    </w:p>
    <w:p>
      <w:r>
        <w:rPr>
          <w:color w:val="A9A9A9"/>
        </w:rPr>
        <w:t xml:space="preserve">Burman kieli</w:t>
      </w:r>
      <w:r>
        <w:t xml:space="preserve">, joka on bamarien äidinkieli ja Myanmarin virallinen kieli, on sukua </w:t>
      </w:r>
      <w:r>
        <w:rPr>
          <w:color w:val="DCDCDC"/>
        </w:rPr>
        <w:t xml:space="preserve">tiibetin ja kiinan kielelle</w:t>
      </w:r>
      <w:r>
        <w:t xml:space="preserve">. </w:t>
      </w:r>
      <w:r>
        <w:rPr>
          <w:color w:val="2F4F4F"/>
        </w:rPr>
        <w:t xml:space="preserve">Se kirjoitetaan pyöreistä ja puoliympyränmuotoisista kirjaimista koostuvalla kirjoitusasulla, </w:t>
      </w:r>
      <w:r>
        <w:t xml:space="preserve">joka on mukautettu </w:t>
      </w:r>
      <w:r>
        <w:rPr>
          <w:color w:val="556B2F"/>
        </w:rPr>
        <w:t xml:space="preserve">Mon-käsialasta, joka puolestaan kehitettiin eteläintialaisesta kirjoitusasusta 5. vuosisadalla</w:t>
      </w:r>
      <w:r>
        <w:t xml:space="preserve">. </w:t>
      </w:r>
      <w:r>
        <w:rPr>
          <w:color w:val="6B8E23"/>
        </w:rPr>
        <w:t xml:space="preserve">Varhaisimmat tunnetut burmankieliset kirjoitukset ovat peräisin 1100-luvulta.</w:t>
      </w:r>
      <w:r>
        <w:t xml:space="preserve"> Sillä kirjoitetaan myös pali, joka on theravada-buddhalaisuuden pyhä kieli, sekä useita etnisten vähemmistöjen kieliä, kuten shan, useita karenin murteita ja kayah (karenni), joihin on lisätty erityisiä merkkejä ja diakriittisiä merkkejä kutakin kieltä varten.</w:t>
      </w:r>
    </w:p>
    <w:p>
      <w:r>
        <w:rPr>
          <w:b/>
        </w:rPr>
        <w:t xml:space="preserve">Kysymys 0</w:t>
      </w:r>
    </w:p>
    <w:p>
      <w:r>
        <w:t xml:space="preserve">Mikä on Burman matriarkaalinen murre, josta tuli maan vakiokieli?</w:t>
      </w:r>
    </w:p>
    <w:p>
      <w:r>
        <w:rPr>
          <w:b/>
        </w:rPr>
        <w:t xml:space="preserve">Kysymys 1</w:t>
      </w:r>
    </w:p>
    <w:p>
      <w:r>
        <w:t xml:space="preserve">Mitkä kaksi kansankieltä ovat suhteessa viralliseen kieleen?</w:t>
      </w:r>
    </w:p>
    <w:p>
      <w:r>
        <w:rPr>
          <w:b/>
        </w:rPr>
        <w:t xml:space="preserve">Kysymys 2</w:t>
      </w:r>
    </w:p>
    <w:p>
      <w:r>
        <w:t xml:space="preserve">Miten Burman tunnustettu virallinen kieli näkyy ? </w:t>
      </w:r>
    </w:p>
    <w:p>
      <w:r>
        <w:rPr>
          <w:b/>
        </w:rPr>
        <w:t xml:space="preserve">Kysymys 3</w:t>
      </w:r>
    </w:p>
    <w:p>
      <w:r>
        <w:t xml:space="preserve">Mihin kielen visuaalinen esittäminen on osajoukko ? </w:t>
      </w:r>
    </w:p>
    <w:p>
      <w:r>
        <w:rPr>
          <w:b/>
        </w:rPr>
        <w:t xml:space="preserve">Kysymys 4</w:t>
      </w:r>
    </w:p>
    <w:p>
      <w:r>
        <w:t xml:space="preserve">Mistä lähtien ovat ensivaikutelmat visuaalisesti esitetystä kielestä ?</w:t>
      </w:r>
    </w:p>
    <w:p>
      <w:r>
        <w:rPr>
          <w:b/>
        </w:rPr>
        <w:t xml:space="preserve">Tekstin numero 65</w:t>
      </w:r>
    </w:p>
    <w:p>
      <w:r>
        <w:rPr>
          <w:color w:val="A9A9A9"/>
        </w:rPr>
        <w:t xml:space="preserve">Myanmarissa harjoitetaan monia uskontoja</w:t>
      </w:r>
      <w:r>
        <w:t xml:space="preserve">. Uskonnollisia rakennuksia ja järjestöjä on ollut olemassa jo vuosia. </w:t>
      </w:r>
      <w:r>
        <w:rPr>
          <w:color w:val="DCDCDC"/>
        </w:rPr>
        <w:t xml:space="preserve">Festivaaleja voidaan järjestää suuressa mittakaavassa. </w:t>
      </w:r>
      <w:r>
        <w:rPr>
          <w:color w:val="2F4F4F"/>
        </w:rPr>
        <w:t xml:space="preserve">Kristittyjä ja muslimeja vainotaan kuitenkin uskonnollisesti, </w:t>
      </w:r>
      <w:r>
        <w:t xml:space="preserve">ja </w:t>
      </w:r>
      <w:r>
        <w:rPr>
          <w:color w:val="556B2F"/>
        </w:rPr>
        <w:t xml:space="preserve">muiden kuin buddhalaisten on vaikeaa, ellei mahdotonta, </w:t>
      </w:r>
      <w:r>
        <w:rPr>
          <w:color w:val="6B8E23"/>
        </w:rPr>
        <w:t xml:space="preserve">liittyä armeijaan </w:t>
      </w:r>
      <w:r>
        <w:rPr>
          <w:color w:val="A0522D"/>
        </w:rPr>
        <w:t xml:space="preserve">tai saada valtion töitä, jotka ovat tärkein tie menestykseen maassa.</w:t>
      </w:r>
      <w:r>
        <w:t xml:space="preserve"> Siviilien vainoaminen ja kohteeksi joutuminen on erityisen merkittävää Itä-Myanmarissa, jossa yli 3000 kylää on tuhottu kymmenen viime vuoden aikana. Yli 200 000 muslimia on paennut Bangladeshiin viimeisten 20 vuoden aikana pakoon islaminvastaista vainoa.</w:t>
      </w:r>
    </w:p>
    <w:p>
      <w:r>
        <w:rPr>
          <w:b/>
        </w:rPr>
        <w:t xml:space="preserve">Kysymys 0</w:t>
      </w:r>
    </w:p>
    <w:p>
      <w:r>
        <w:t xml:space="preserve">Onko Burmassa useampi kuin yksi uskonto?</w:t>
      </w:r>
    </w:p>
    <w:p>
      <w:r>
        <w:rPr>
          <w:b/>
        </w:rPr>
        <w:t xml:space="preserve">Kysymys 1</w:t>
      </w:r>
    </w:p>
    <w:p>
      <w:r>
        <w:t xml:space="preserve">Saako Myanmarissa järjestää julkisia näytöksiä uskonnon juhlistamiseksi?</w:t>
      </w:r>
    </w:p>
    <w:p>
      <w:r>
        <w:rPr>
          <w:b/>
        </w:rPr>
        <w:t xml:space="preserve">Kysymys 2</w:t>
      </w:r>
    </w:p>
    <w:p>
      <w:r>
        <w:t xml:space="preserve">Ovatko kaikki tervetulleita harjoittamaan uskoa avoimesti Burmassa? </w:t>
      </w:r>
    </w:p>
    <w:p>
      <w:r>
        <w:rPr>
          <w:b/>
        </w:rPr>
        <w:t xml:space="preserve">Kysymys 3</w:t>
      </w:r>
    </w:p>
    <w:p>
      <w:r>
        <w:t xml:space="preserve">Voiko kuka tahansa Burmassa liittyä Burman asevoimiin?</w:t>
      </w:r>
    </w:p>
    <w:p>
      <w:r>
        <w:rPr>
          <w:b/>
        </w:rPr>
        <w:t xml:space="preserve">Kysymys 4</w:t>
      </w:r>
    </w:p>
    <w:p>
      <w:r>
        <w:t xml:space="preserve">Mitkä ovat parhaat reitit urakehitykseen Burmassa?</w:t>
      </w:r>
    </w:p>
    <w:p>
      <w:r>
        <w:rPr>
          <w:b/>
        </w:rPr>
        <w:t xml:space="preserve">Tekstin numero 66</w:t>
      </w:r>
    </w:p>
    <w:p>
      <w:r>
        <w:t xml:space="preserve">Pew Research -tutkimuslaitoksen mukaan </w:t>
      </w:r>
      <w:r>
        <w:rPr>
          <w:color w:val="A9A9A9"/>
        </w:rPr>
        <w:t xml:space="preserve">7 prosenttia väestöstä tunnustautuu kristityksi, 4 prosenttia muslimeiksi, 1 prosentti noudattaa perinteisiä animistisia uskomuksia ja 2 prosenttia muita uskontoja</w:t>
      </w:r>
      <w:r>
        <w:t xml:space="preserve">, kuten mahayana-buddhalaisuutta, hindulaisuutta ja Itä-Aasian uskontoja. Yhdysvaltain ulkoministeriön vuonna 2010 julkaiseman </w:t>
      </w:r>
      <w:r>
        <w:rPr>
          <w:color w:val="DCDCDC"/>
        </w:rPr>
        <w:t xml:space="preserve">kansainvälistä uskonnonvapautta koskevan raportin mukaan virallisten tilastojen väitetään kuitenkin aliarvioivan ei-buddhalaista väestöä.</w:t>
      </w:r>
      <w:r>
        <w:t xml:space="preserve"> Riippumattomat tutkijat arvioivat muslimiväestön osuudeksi 6-10 prosenttia väestöstä[citation needed]. Jehovan todistajat ovat olleet läsnä vuodesta 1914 lähtien, ja heillä on noin </w:t>
      </w:r>
      <w:r>
        <w:rPr>
          <w:color w:val="2F4F4F"/>
        </w:rPr>
        <w:t xml:space="preserve">80 seurakuntaa eri puolilla maata sekä Yangonissa sijaitseva sivutoimisto, </w:t>
      </w:r>
      <w:r>
        <w:t xml:space="preserve">joka julkaisee kirjoja </w:t>
      </w:r>
      <w:r>
        <w:rPr>
          <w:color w:val="556B2F"/>
        </w:rPr>
        <w:t xml:space="preserve">16 kielellä</w:t>
      </w:r>
      <w:r>
        <w:t xml:space="preserve">. </w:t>
      </w:r>
      <w:r>
        <w:t xml:space="preserve">Rangoonin pienellä juutalaisyhteisöllä oli </w:t>
      </w:r>
      <w:r>
        <w:rPr>
          <w:color w:val="6B8E23"/>
        </w:rPr>
        <w:t xml:space="preserve">synagoga, mutta ei asuvaa rabbia, joka olisi pitänyt jumalanpalveluksia</w:t>
      </w:r>
      <w:r>
        <w:t xml:space="preserve">.</w:t>
      </w:r>
    </w:p>
    <w:p>
      <w:r>
        <w:rPr>
          <w:b/>
        </w:rPr>
        <w:t xml:space="preserve">Kysymys 0</w:t>
      </w:r>
    </w:p>
    <w:p>
      <w:r>
        <w:t xml:space="preserve">Mikä osa väestöstä ei samaistu konformistien uskonnolliseen enemmistöön?</w:t>
      </w:r>
    </w:p>
    <w:p>
      <w:r>
        <w:rPr>
          <w:b/>
        </w:rPr>
        <w:t xml:space="preserve">Kysymys 1</w:t>
      </w:r>
    </w:p>
    <w:p>
      <w:r>
        <w:t xml:space="preserve">Ovatko nämä prosenttiosuudet tarkka arvio nonkonformistien uskonnollisista ryhmistä?</w:t>
      </w:r>
    </w:p>
    <w:p>
      <w:r>
        <w:rPr>
          <w:b/>
        </w:rPr>
        <w:t xml:space="preserve">Kysymys 2</w:t>
      </w:r>
    </w:p>
    <w:p>
      <w:r>
        <w:t xml:space="preserve">Kuinka monta asuntoa on omistettu Jehovan todistajien uskon palvonnalle ?</w:t>
      </w:r>
    </w:p>
    <w:p>
      <w:r>
        <w:rPr>
          <w:b/>
        </w:rPr>
        <w:t xml:space="preserve">Kysymys 3</w:t>
      </w:r>
    </w:p>
    <w:p>
      <w:r>
        <w:t xml:space="preserve">Kuinka monella murteella Jehovan todistajien jakamat julkaisut ovat saatavilla?</w:t>
      </w:r>
    </w:p>
    <w:p>
      <w:r>
        <w:rPr>
          <w:b/>
        </w:rPr>
        <w:t xml:space="preserve">Kysymys 4</w:t>
      </w:r>
    </w:p>
    <w:p>
      <w:r>
        <w:t xml:space="preserve">Mikä ongelma Rangoonin juutalaiselle paikkakunnalle tuli vastaan ?</w:t>
      </w:r>
    </w:p>
    <w:p>
      <w:r>
        <w:rPr>
          <w:b/>
        </w:rPr>
        <w:t xml:space="preserve">Tekstin numero 67</w:t>
      </w:r>
    </w:p>
    <w:p>
      <w:r>
        <w:t xml:space="preserve">Myanmarin koulutusjärjestelmää hallinnoi valtion virasto, </w:t>
      </w:r>
      <w:r>
        <w:rPr>
          <w:color w:val="A9A9A9"/>
        </w:rPr>
        <w:t xml:space="preserve">opetusministeriö</w:t>
      </w:r>
      <w:r>
        <w:t xml:space="preserve">. </w:t>
      </w:r>
      <w:r>
        <w:t xml:space="preserve">Koulutusjärjestelmä perustuu </w:t>
      </w:r>
      <w:r>
        <w:rPr>
          <w:color w:val="DCDCDC"/>
        </w:rPr>
        <w:t xml:space="preserve">Yhdistyneen kuningaskunnan </w:t>
      </w:r>
      <w:r>
        <w:t xml:space="preserve">järjestelmään, koska </w:t>
      </w:r>
      <w:r>
        <w:rPr>
          <w:color w:val="2F4F4F"/>
        </w:rPr>
        <w:t xml:space="preserve">Myanmarissa on ollut lähes vuosisadan ajan brittiläisiä ja kristittyjä. </w:t>
      </w:r>
      <w:r>
        <w:t xml:space="preserve">Lähes kaikki koulut ovat valtion ylläpitämiä, mutta viime aikoina </w:t>
      </w:r>
      <w:r>
        <w:rPr>
          <w:color w:val="556B2F"/>
        </w:rPr>
        <w:t xml:space="preserve">yksityisesti rahoitetut englanninkieliset </w:t>
      </w:r>
      <w:r>
        <w:t xml:space="preserve">koulut ovat </w:t>
      </w:r>
      <w:r>
        <w:t xml:space="preserve">lisääntyneet. </w:t>
      </w:r>
      <w:r>
        <w:rPr>
          <w:color w:val="6B8E23"/>
        </w:rPr>
        <w:t xml:space="preserve">Koulunkäynti on pakollista peruskoulun loppuun asti</w:t>
      </w:r>
      <w:r>
        <w:t xml:space="preserve">, noin 9-vuotiaaksi, kun taas kansainvälisellä tasolla oppivelvollisuusikä on 15 tai 16 vuotta.</w:t>
      </w:r>
    </w:p>
    <w:p>
      <w:r>
        <w:rPr>
          <w:b/>
        </w:rPr>
        <w:t xml:space="preserve">Kysymys 0</w:t>
      </w:r>
    </w:p>
    <w:p>
      <w:r>
        <w:t xml:space="preserve">Kuka johtaa Myanmarin koulujärjestelmää?</w:t>
      </w:r>
    </w:p>
    <w:p>
      <w:r>
        <w:rPr>
          <w:b/>
        </w:rPr>
        <w:t xml:space="preserve">Kysymys 1</w:t>
      </w:r>
    </w:p>
    <w:p>
      <w:r>
        <w:t xml:space="preserve">Minkä maan ansiota Burman akateeminen järjestelmä on ?</w:t>
      </w:r>
    </w:p>
    <w:p>
      <w:r>
        <w:rPr>
          <w:b/>
        </w:rPr>
        <w:t xml:space="preserve">Kysymys 2</w:t>
      </w:r>
    </w:p>
    <w:p>
      <w:r>
        <w:t xml:space="preserve">Miksi tämä maa on niin vaikutusvaltainen Burman akateemikoille?</w:t>
      </w:r>
    </w:p>
    <w:p>
      <w:r>
        <w:rPr>
          <w:b/>
        </w:rPr>
        <w:t xml:space="preserve">Kysymys 3</w:t>
      </w:r>
    </w:p>
    <w:p>
      <w:r>
        <w:t xml:space="preserve">Onko Burman julkiselle koulujärjestelmälle olemassa vaihtoehtoja?</w:t>
      </w:r>
    </w:p>
    <w:p>
      <w:r>
        <w:rPr>
          <w:b/>
        </w:rPr>
        <w:t xml:space="preserve">Kysymys 4</w:t>
      </w:r>
    </w:p>
    <w:p>
      <w:r>
        <w:t xml:space="preserve">Onko lasten pakko käydä koulua vai voivatko he halutessaan jäädä kotiin ja käydä töissä?</w:t>
      </w:r>
    </w:p>
    <w:p>
      <w:r>
        <w:rPr>
          <w:b/>
        </w:rPr>
        <w:t xml:space="preserve">Tekstin numero 68</w:t>
      </w:r>
    </w:p>
    <w:p>
      <w:r>
        <w:t xml:space="preserve">Myanmarissa on monenlaisia alkuperäiskulttuureja, mutta </w:t>
      </w:r>
      <w:r>
        <w:rPr>
          <w:color w:val="A9A9A9"/>
        </w:rPr>
        <w:t xml:space="preserve">enemmistökulttuuri on pääasiassa buddhalainen ja bamarilainen. </w:t>
      </w:r>
      <w:r>
        <w:rPr>
          <w:color w:val="DCDCDC"/>
        </w:rPr>
        <w:t xml:space="preserve">Bamar-kulttuuri on saanut vaikutteita naapurimaiden kulttuureista</w:t>
      </w:r>
      <w:r>
        <w:t xml:space="preserve">. Tämä näkyy sen kielessä, keittiössä, musiikissa, tanssissa ja teatterissa. </w:t>
      </w:r>
      <w:r>
        <w:rPr>
          <w:color w:val="2F4F4F"/>
        </w:rPr>
        <w:t xml:space="preserve">Taiteisiin, erityisesti kirjallisuuteen, on historiallisesti vaikuttanut paikallinen theravada-buddhalaisuuden muoto</w:t>
      </w:r>
      <w:r>
        <w:t xml:space="preserve">. Myanmarin kansalliseepoksena pidetty Yama Zatdaw, joka on Intian Ramayanan muunnelma, on saanut paljon vaikutteita thaimaalaisista, monilaisista ja intialaisista versioista. </w:t>
      </w:r>
      <w:r>
        <w:rPr>
          <w:color w:val="556B2F"/>
        </w:rPr>
        <w:t xml:space="preserve">Buddhalaisuutta harjoitetaan yhdessä nat-palvonnan kanssa, johon kuuluu monimutkaisia rituaaleja, joilla pyritään lepyttämään yhtä 37 natin panteonista.</w:t>
      </w:r>
    </w:p>
    <w:p>
      <w:r>
        <w:rPr>
          <w:b/>
        </w:rPr>
        <w:t xml:space="preserve">Kysymys 0</w:t>
      </w:r>
    </w:p>
    <w:p>
      <w:r>
        <w:t xml:space="preserve">Mitkä ovat Burmassa sanktioitu vallitseva kulttuuri?</w:t>
      </w:r>
    </w:p>
    <w:p>
      <w:r>
        <w:rPr>
          <w:b/>
        </w:rPr>
        <w:t xml:space="preserve">Kysymys 1</w:t>
      </w:r>
    </w:p>
    <w:p>
      <w:r>
        <w:t xml:space="preserve">Ovatko nämä kulttuurit kehittyneet itsestään ajan myötä?</w:t>
      </w:r>
    </w:p>
    <w:p>
      <w:r>
        <w:rPr>
          <w:b/>
        </w:rPr>
        <w:t xml:space="preserve">Kysymys 2</w:t>
      </w:r>
    </w:p>
    <w:p>
      <w:r>
        <w:t xml:space="preserve">Millainen vaikutus theravada-buddhalaisuudella oli Bamariin?</w:t>
      </w:r>
    </w:p>
    <w:p>
      <w:r>
        <w:rPr>
          <w:b/>
        </w:rPr>
        <w:t xml:space="preserve">Kysymys 3</w:t>
      </w:r>
    </w:p>
    <w:p>
      <w:r>
        <w:t xml:space="preserve">Mikä yhteys on hyönteisellä, jolla on hartaita seuraajia, ja buddhalaisuudella?</w:t>
      </w:r>
    </w:p>
    <w:p>
      <w:r>
        <w:rPr>
          <w:b/>
        </w:rPr>
        <w:t xml:space="preserve">Tekstin numero 69</w:t>
      </w:r>
    </w:p>
    <w:p>
      <w:r>
        <w:rPr>
          <w:color w:val="A9A9A9"/>
        </w:rPr>
        <w:t xml:space="preserve">Perinteisessä kylässä luostari on kulttuurielämän keskus.</w:t>
      </w:r>
      <w:r>
        <w:t xml:space="preserve"> Maallikot kunnioittavat ja tukevat munkkeja. </w:t>
      </w:r>
      <w:r>
        <w:rPr>
          <w:color w:val="DCDCDC"/>
        </w:rPr>
        <w:t xml:space="preserve">Novitioseremonia, jota kutsutaan shinbyuksi, </w:t>
      </w:r>
      <w:r>
        <w:t xml:space="preserve">on pojan tärkein aikuistumistapahtuma, jonka aikana hän astuu luostariin lyhyeksi ajaksi. Kaikkia buddhalaisperheiden miespuolisia lapsia kannustetaan ryhtymään noviisiksi (buddhalaisuuden aloittelijaksi) ennen kahdenkymmenen vuoden ikää ja munkiksi kahdenkymmenen ikävuoden jälkeen. </w:t>
      </w:r>
      <w:r>
        <w:rPr>
          <w:color w:val="2F4F4F"/>
        </w:rPr>
        <w:t xml:space="preserve">Tytöille järjestetään samaan aikaan korvien puhkaisuseremonia (နားသ). </w:t>
      </w:r>
      <w:r>
        <w:t xml:space="preserve">Burmalainen kulttuuri näkyy selvimmin kylissä, joissa järjestetään ympäri vuoden paikallisia festivaaleja, joista </w:t>
      </w:r>
      <w:r>
        <w:rPr>
          <w:color w:val="556B2F"/>
        </w:rPr>
        <w:t xml:space="preserve">tärkein on pagodifestivaali</w:t>
      </w:r>
      <w:r>
        <w:t xml:space="preserve">. </w:t>
      </w:r>
      <w:r>
        <w:rPr>
          <w:color w:val="6B8E23"/>
        </w:rPr>
        <w:t xml:space="preserve">Monissa kylissä on vartija nat</w:t>
      </w:r>
      <w:r>
        <w:t xml:space="preserve">, ja taikausko ja tabut ovat yleisiä.</w:t>
      </w:r>
    </w:p>
    <w:p>
      <w:r>
        <w:rPr>
          <w:b/>
        </w:rPr>
        <w:t xml:space="preserve">Kysymys 0</w:t>
      </w:r>
    </w:p>
    <w:p>
      <w:r>
        <w:t xml:space="preserve">Missä Burmassa munkkien koti on tavallisesti odotettu paikka ihmisten elämässä?</w:t>
      </w:r>
    </w:p>
    <w:p>
      <w:r>
        <w:rPr>
          <w:b/>
        </w:rPr>
        <w:t xml:space="preserve">Kysymys 1</w:t>
      </w:r>
    </w:p>
    <w:p>
      <w:r>
        <w:t xml:space="preserve">Mikä tapahtuma on erittäin merkityksellinen nuorille miehille, johon liittyy munkkeja Burmassa? </w:t>
      </w:r>
    </w:p>
    <w:p>
      <w:r>
        <w:rPr>
          <w:b/>
        </w:rPr>
        <w:t xml:space="preserve">Kysymys 2</w:t>
      </w:r>
    </w:p>
    <w:p>
      <w:r>
        <w:t xml:space="preserve">Mitä kylän tytöt saavat verrattuna nuoren miehen tapahtumaan ?</w:t>
      </w:r>
    </w:p>
    <w:p>
      <w:r>
        <w:rPr>
          <w:b/>
        </w:rPr>
        <w:t xml:space="preserve">Kysymys 3</w:t>
      </w:r>
    </w:p>
    <w:p>
      <w:r>
        <w:t xml:space="preserve">Mikä on Burman suurin paikallisissa tapahtumissa pidetty juhla?</w:t>
      </w:r>
    </w:p>
    <w:p>
      <w:r>
        <w:rPr>
          <w:b/>
        </w:rPr>
        <w:t xml:space="preserve">Kysymys 4</w:t>
      </w:r>
    </w:p>
    <w:p>
      <w:r>
        <w:t xml:space="preserve">Mikä monissa kylissä suojaa heitä välittömän tai uhkaavan vaaran aikana ?</w:t>
      </w:r>
    </w:p>
    <w:p>
      <w:r>
        <w:rPr>
          <w:b/>
        </w:rPr>
        <w:t xml:space="preserve">Tekstin numero 70</w:t>
      </w:r>
    </w:p>
    <w:p>
      <w:r>
        <w:t xml:space="preserve">Brittiläinen siirtomaavalta toi Burmaan länsimaisia kulttuurielementtejä. Burman koulutusjärjestelmä on rakennettu Yhdistyneen kuningaskunnan malliin. </w:t>
      </w:r>
      <w:r>
        <w:rPr>
          <w:color w:val="A9A9A9"/>
        </w:rPr>
        <w:t xml:space="preserve">Siirtomaa-ajan arkkitehtuurivaikutteet ovat selvimmin nähtävissä suurissa kaupungeissa</w:t>
      </w:r>
      <w:r>
        <w:t xml:space="preserve">, kuten Yangonissa. Monet etniset vähemmistöt, erityisesti kaakossa asuvat karenit sekä pohjoisessa ja koillisessa asuvat kachinit ja chinit, harjoittavat kristinuskoa. </w:t>
      </w:r>
      <w:r>
        <w:rPr>
          <w:color w:val="DCDCDC"/>
        </w:rPr>
        <w:t xml:space="preserve">The World Factbookin </w:t>
      </w:r>
      <w:r>
        <w:t xml:space="preserve">mukaan burmalaisia on 68 prosenttia ja </w:t>
      </w:r>
      <w:r>
        <w:rPr>
          <w:color w:val="2F4F4F"/>
        </w:rPr>
        <w:t xml:space="preserve">etnisiä ryhmiä 32 prosenttia</w:t>
      </w:r>
      <w:r>
        <w:t xml:space="preserve">. </w:t>
      </w:r>
      <w:r>
        <w:rPr>
          <w:color w:val="556B2F"/>
        </w:rPr>
        <w:t xml:space="preserve">Maanpaossa olevat johtajat ja järjestöt väittävät kuitenkin, että etninen väestö on 40 prosenttia, mikä on epäsuorasti ristiriidassa CIA:n raportin (Yhdysvaltain virallinen raportti) kanssa.</w:t>
      </w:r>
    </w:p>
    <w:p>
      <w:r>
        <w:rPr>
          <w:b/>
        </w:rPr>
        <w:t xml:space="preserve">Kysymys 0</w:t>
      </w:r>
    </w:p>
    <w:p>
      <w:r>
        <w:t xml:space="preserve">Mitä todisteita Burman rakennuksissa on aiemmasta hallinnosta?</w:t>
      </w:r>
    </w:p>
    <w:p>
      <w:r>
        <w:rPr>
          <w:b/>
        </w:rPr>
        <w:t xml:space="preserve">Kysymys 1</w:t>
      </w:r>
    </w:p>
    <w:p>
      <w:r>
        <w:t xml:space="preserve">Mitä osaa burmalaisista ei katsota kuuluvaksi valtavirtaan?</w:t>
      </w:r>
    </w:p>
    <w:p>
      <w:r>
        <w:rPr>
          <w:b/>
        </w:rPr>
        <w:t xml:space="preserve">Kysymys 2</w:t>
      </w:r>
    </w:p>
    <w:p>
      <w:r>
        <w:t xml:space="preserve">Ovatko mielipiteet eroavat numerot, että väestön katsotaan ei kuulu valtavirran</w:t>
      </w:r>
    </w:p>
    <w:p>
      <w:r>
        <w:rPr>
          <w:b/>
        </w:rPr>
        <w:t xml:space="preserve">Kysymys 3</w:t>
      </w:r>
    </w:p>
    <w:p>
      <w:r>
        <w:t xml:space="preserve">Mikä on sen ryhmän nimi, joka ilmoitti Burman väestöä koskevat tiedot?</w:t>
      </w:r>
    </w:p>
    <w:p>
      <w:r>
        <w:rPr>
          <w:b/>
        </w:rPr>
        <w:t xml:space="preserve">Tekstin numero 71</w:t>
      </w:r>
    </w:p>
    <w:p>
      <w:r>
        <w:rPr>
          <w:color w:val="A9A9A9"/>
        </w:rPr>
        <w:t xml:space="preserve">Mohinga on perinteinen aamiaisruoka </w:t>
      </w:r>
      <w:r>
        <w:t xml:space="preserve">ja Myanmarin kansallisruoka. </w:t>
      </w:r>
      <w:r>
        <w:rPr>
          <w:color w:val="DCDCDC"/>
        </w:rPr>
        <w:t xml:space="preserve">Merenelävät ovat yleinen ainesosa rannikkokaupungeissa</w:t>
      </w:r>
      <w:r>
        <w:t xml:space="preserve">, kuten Sittwessä, Kyaukpyussa, Mawlamyaingissa (entinen Moulmein), Merguissa (Myeik) ja Daweissa, kun taas lihaa ja siipikarjaa käytetään yleisemmin </w:t>
      </w:r>
      <w:r>
        <w:rPr>
          <w:color w:val="2F4F4F"/>
        </w:rPr>
        <w:t xml:space="preserve">sisämaakaupungeissa</w:t>
      </w:r>
      <w:r>
        <w:t xml:space="preserve">, kuten Mandalayssa. </w:t>
      </w:r>
      <w:r>
        <w:rPr>
          <w:color w:val="556B2F"/>
        </w:rPr>
        <w:t xml:space="preserve">Makean veden kalat ja katkaravut on sisällytetty sisämaan ruoanlaittoon ensisijaisena proteiininlähteenä</w:t>
      </w:r>
      <w:r>
        <w:t xml:space="preserve">, ja niitä käytetään monin eri tavoin: </w:t>
      </w:r>
      <w:r>
        <w:rPr>
          <w:color w:val="6B8E23"/>
        </w:rPr>
        <w:t xml:space="preserve">tuoreena, suolattuna kokonaisena tai fileinä, suolattuna ja kuivattuna, suolaiseksi tahnaksi tehtynä tai käymisteitse hapatettuna ja puristettuna.</w:t>
      </w:r>
    </w:p>
    <w:p>
      <w:r>
        <w:rPr>
          <w:b/>
        </w:rPr>
        <w:t xml:space="preserve">Kysymys 0</w:t>
      </w:r>
    </w:p>
    <w:p>
      <w:r>
        <w:t xml:space="preserve">Mikä on perinteinen aamuateria, joka tarjoillaan Burmassa?</w:t>
      </w:r>
    </w:p>
    <w:p>
      <w:r>
        <w:rPr>
          <w:b/>
        </w:rPr>
        <w:t xml:space="preserve">Kysymys 1</w:t>
      </w:r>
    </w:p>
    <w:p>
      <w:r>
        <w:t xml:space="preserve">Mitä Myanmarin rannikolla nautitaan useimmiten ?</w:t>
      </w:r>
    </w:p>
    <w:p>
      <w:r>
        <w:rPr>
          <w:b/>
        </w:rPr>
        <w:t xml:space="preserve">Kysymys 2</w:t>
      </w:r>
    </w:p>
    <w:p>
      <w:r>
        <w:t xml:space="preserve">Missä Burmassa nautitaan eniten kanaa ?</w:t>
      </w:r>
    </w:p>
    <w:p>
      <w:r>
        <w:rPr>
          <w:b/>
        </w:rPr>
        <w:t xml:space="preserve">Kysymys 3</w:t>
      </w:r>
    </w:p>
    <w:p>
      <w:r>
        <w:t xml:space="preserve">Mitä pidetään vaihtoehtona tofulle sen arvokkaan ainesosan vuoksi, jota se sisältää niille, jotka eivät asu veden lähellä BUrmassa?</w:t>
      </w:r>
    </w:p>
    <w:p>
      <w:r>
        <w:rPr>
          <w:b/>
        </w:rPr>
        <w:t xml:space="preserve">Kysymys 4</w:t>
      </w:r>
    </w:p>
    <w:p>
      <w:r>
        <w:t xml:space="preserve">Mitkä ovat suosittuja tapoja, joilla kalaa käytetään Burmassa?</w:t>
      </w:r>
    </w:p>
    <w:p>
      <w:r>
        <w:rPr>
          <w:b/>
        </w:rPr>
        <w:t xml:space="preserve">Tekstin numero 72</w:t>
      </w:r>
    </w:p>
    <w:p>
      <w:r>
        <w:rPr>
          <w:color w:val="A9A9A9"/>
        </w:rPr>
        <w:t xml:space="preserve">Myanmarin ensimmäinen elokuva oli dokumenttielokuva </w:t>
      </w:r>
      <w:r>
        <w:rPr>
          <w:color w:val="DCDCDC"/>
        </w:rPr>
        <w:t xml:space="preserve">Tun Sheinin </w:t>
      </w:r>
      <w:r>
        <w:rPr>
          <w:color w:val="A9A9A9"/>
        </w:rPr>
        <w:t xml:space="preserve">hautajaisista</w:t>
      </w:r>
      <w:r>
        <w:rPr>
          <w:color w:val="2F4F4F"/>
        </w:rPr>
        <w:t xml:space="preserve">. Hän oli 1910-luvun johtava poliitikko, joka kampanjoi Lontoossa Burman itsenäisyyden puolesta. </w:t>
      </w:r>
      <w:r>
        <w:rPr>
          <w:color w:val="556B2F"/>
        </w:rPr>
        <w:t xml:space="preserve">Ensimmäinen burmalainen mykkäelokuva Myitta Ne Thuya (Rakkautta ja viinaa) valmistui vuonna 1920</w:t>
      </w:r>
      <w:r>
        <w:t xml:space="preserve">, ja se osoittautui suureksi menestykseksi, vaikka sen laatu oli huono kiinteän kamera-asennon ja riittämättömien filmitarvikkeiden vuoksi. 1920- ja 1930-luvuilla monet burmalaisomisteiset elokuvayhtiöt tekivät ja tuottivat useita elokuvia. Ensimmäinen burmalainen äänielokuva tuotettiin vuonna 1932 Intian Bombayssa nimellä Ngwe Pay Lo Ma Ya (Money Can't Buy It). </w:t>
      </w:r>
      <w:r>
        <w:rPr>
          <w:color w:val="6B8E23"/>
        </w:rPr>
        <w:t xml:space="preserve">Toisen maailmansodan jälkeen burmalainen elokuva käsitteli edelleen poliittisia aiheita</w:t>
      </w:r>
      <w:r>
        <w:t xml:space="preserve">. </w:t>
      </w:r>
      <w:r>
        <w:rPr>
          <w:color w:val="A0522D"/>
        </w:rPr>
        <w:t xml:space="preserve">Monissa kylmän sodan alkuvaiheessa tuotetuissa elokuvissa oli vahva propagandistinen ulottuvuus.</w:t>
      </w:r>
    </w:p>
    <w:p>
      <w:r>
        <w:rPr>
          <w:b/>
        </w:rPr>
        <w:t xml:space="preserve">Kysymys 0</w:t>
      </w:r>
    </w:p>
    <w:p>
      <w:r>
        <w:t xml:space="preserve">Mikä oli ensimmäinen Myanmarissa kuvattu elokuva jonkun ihmisen elämästä ?</w:t>
      </w:r>
    </w:p>
    <w:p>
      <w:r>
        <w:rPr>
          <w:b/>
        </w:rPr>
        <w:t xml:space="preserve">Kysymys 1</w:t>
      </w:r>
    </w:p>
    <w:p>
      <w:r>
        <w:t xml:space="preserve">Miksi tämä elokuva oli tarpeeksi merkityksellinen ollakseen ensimmäinen ?</w:t>
      </w:r>
    </w:p>
    <w:p>
      <w:r>
        <w:rPr>
          <w:b/>
        </w:rPr>
        <w:t xml:space="preserve">Kysymys 2</w:t>
      </w:r>
    </w:p>
    <w:p>
      <w:r>
        <w:t xml:space="preserve">Mikä oli Myanmarin ensimmäisen elokuvan nimi ennen puhuvan kuvan tuloa ja milloin se sai ensi-iltansa?</w:t>
      </w:r>
    </w:p>
    <w:p>
      <w:r>
        <w:rPr>
          <w:b/>
        </w:rPr>
        <w:t xml:space="preserve">Kysymys 3</w:t>
      </w:r>
    </w:p>
    <w:p>
      <w:r>
        <w:t xml:space="preserve">Mikä oli toisen maailmansodan päätyttyä edelleen suosittu aihe Burman elokuvantekijöiden keskuudessa?</w:t>
      </w:r>
    </w:p>
    <w:p>
      <w:r>
        <w:rPr>
          <w:b/>
        </w:rPr>
        <w:t xml:space="preserve">Kysymys 4</w:t>
      </w:r>
    </w:p>
    <w:p>
      <w:r>
        <w:t xml:space="preserve">Onko burmalaisia elokuvia koskaan käytetty kansan vaikuttamisen välineenä?</w:t>
      </w:r>
    </w:p>
    <w:p>
      <w:r>
        <w:br w:type="page"/>
      </w:r>
    </w:p>
    <w:p>
      <w:r>
        <w:rPr>
          <w:b/>
          <w:u w:val="single"/>
        </w:rPr>
        <w:t xml:space="preserve">Asiakirjan numero 211</w:t>
      </w:r>
    </w:p>
    <w:p>
      <w:r>
        <w:rPr>
          <w:b/>
        </w:rPr>
        <w:t xml:space="preserve">Tekstin numero 0</w:t>
      </w:r>
    </w:p>
    <w:p>
      <w:r>
        <w:rPr>
          <w:color w:val="A9A9A9"/>
        </w:rPr>
        <w:t xml:space="preserve">Juutalaiset </w:t>
      </w:r>
      <w:r>
        <w:t xml:space="preserve">syntyivät kansallisena ja uskonnollisena ryhmänä Lähi-idässä </w:t>
      </w:r>
      <w:r>
        <w:rPr>
          <w:color w:val="DCDCDC"/>
        </w:rPr>
        <w:t xml:space="preserve">toisella vuosituhannella eaa. Levantin alueella, jota kutsutaan Israelin maaksi</w:t>
      </w:r>
      <w:r>
        <w:t xml:space="preserve">. </w:t>
      </w:r>
      <w:r>
        <w:rPr>
          <w:color w:val="2F4F4F"/>
        </w:rPr>
        <w:t xml:space="preserve">Merneptah Stele </w:t>
      </w:r>
      <w:r>
        <w:t xml:space="preserve">näyttää vahvistavan, että Israelin kansa, joka liittyi El-jumalaan</w:t>
      </w:r>
      <w:r>
        <w:t xml:space="preserve">,</w:t>
      </w:r>
      <w:r>
        <w:t xml:space="preserve"> oli olemassa jossakin Kanaanissa jo </w:t>
      </w:r>
      <w:r>
        <w:rPr>
          <w:color w:val="556B2F"/>
        </w:rPr>
        <w:t xml:space="preserve">1300-luvulla eaa. </w:t>
      </w:r>
      <w:r>
        <w:rPr>
          <w:color w:val="6B8E23"/>
        </w:rPr>
        <w:t xml:space="preserve">Israelilaiset</w:t>
      </w:r>
      <w:r>
        <w:t xml:space="preserve">, jotka olivat </w:t>
      </w:r>
      <w:r>
        <w:rPr>
          <w:color w:val="A0522D"/>
        </w:rPr>
        <w:t xml:space="preserve">kanaanilaisväestön </w:t>
      </w:r>
      <w:r>
        <w:t xml:space="preserve">jälkeläisiä</w:t>
      </w:r>
      <w:r>
        <w:t xml:space="preserve">, vakiinnuttivat asemansa Israelin kuningaskunnan ja Juudan kuningaskunnan perustamisen myötä. </w:t>
      </w:r>
      <w:r>
        <w:t xml:space="preserve">Jotkut katsovat, että nämä kanaanilaiset istuvat israelilaiset sulautuivat maahan saapuvien, </w:t>
      </w:r>
      <w:r>
        <w:rPr>
          <w:color w:val="228B22"/>
        </w:rPr>
        <w:t xml:space="preserve">heprealaisiksi </w:t>
      </w:r>
      <w:r>
        <w:t xml:space="preserve">kutsuttujen nomadiryhmien kanssa</w:t>
      </w:r>
      <w:r>
        <w:t xml:space="preserve">. </w:t>
      </w:r>
      <w:r>
        <w:t xml:space="preserve">Vaikka vain harvat Raamatun lähteet mainitsevat yksityiskohtaisesti maanpakolaisuuden kaudet, </w:t>
      </w:r>
      <w:r>
        <w:rPr>
          <w:color w:val="191970"/>
        </w:rPr>
        <w:t xml:space="preserve">diasporaelämän kokemuksista</w:t>
      </w:r>
      <w:r>
        <w:t xml:space="preserve">, jotka ulottuvat muinaisen Egyptin Levantin-vallasta Assyrian vankeuteen ja maanpakoon, Babylonian vankeuteen ja maanpakoon, Seleukidien keisarilliseen hallintoon, Rooman miehitykseen sekä israelilaisten historiallisiin suhteisiin kotimaansa kanssa, tuli merkittävä osa juutalaisten historiaa, identiteettiä ja muistia.</w:t>
      </w:r>
    </w:p>
    <w:p>
      <w:r>
        <w:rPr>
          <w:b/>
        </w:rPr>
        <w:t xml:space="preserve">Kysymys 0</w:t>
      </w:r>
    </w:p>
    <w:p>
      <w:r>
        <w:t xml:space="preserve">Mikä ryhmä sai alkunsa kansallisena ja uskonnollisena ryhmänä Lähi-idässä toisella vuosituhannella eaa. Levantin alueella, joka tunnetaan Israelin maana?</w:t>
      </w:r>
    </w:p>
    <w:p>
      <w:r>
        <w:rPr>
          <w:b/>
        </w:rPr>
        <w:t xml:space="preserve">Kysymys 1</w:t>
      </w:r>
    </w:p>
    <w:p>
      <w:r>
        <w:t xml:space="preserve">Kuka lujitti valtaansa Israelin kuningaskunnan ja Juudan kuningaskunnan syntyessä?</w:t>
      </w:r>
    </w:p>
    <w:p>
      <w:r>
        <w:rPr>
          <w:b/>
        </w:rPr>
        <w:t xml:space="preserve">Kysymys 2</w:t>
      </w:r>
    </w:p>
    <w:p>
      <w:r>
        <w:t xml:space="preserve">Millä nimillä saapuvat nomadiryhmät tunnettiin?</w:t>
      </w:r>
    </w:p>
    <w:p>
      <w:r>
        <w:rPr>
          <w:b/>
        </w:rPr>
        <w:t xml:space="preserve">Kysymys 3</w:t>
      </w:r>
    </w:p>
    <w:p>
      <w:r>
        <w:t xml:space="preserve">Milloin juutalaiset syntyivät Lähi-idän kansallisena ja uskonnollisena ryhmänä?</w:t>
      </w:r>
    </w:p>
    <w:p>
      <w:r>
        <w:rPr>
          <w:b/>
        </w:rPr>
        <w:t xml:space="preserve">Kysymys 4</w:t>
      </w:r>
    </w:p>
    <w:p>
      <w:r>
        <w:t xml:space="preserve">Mikä näyttää vahvistavan Israelin kansan olemassaolon?</w:t>
      </w:r>
    </w:p>
    <w:p>
      <w:r>
        <w:rPr>
          <w:b/>
        </w:rPr>
        <w:t xml:space="preserve">Kysymys 5</w:t>
      </w:r>
    </w:p>
    <w:p>
      <w:r>
        <w:t xml:space="preserve">Mikä kansallinen ja uskonnollinen ryhmä syntyi ensimmäisellä vuosituhannella eaa.?</w:t>
      </w:r>
    </w:p>
    <w:p>
      <w:r>
        <w:rPr>
          <w:b/>
        </w:rPr>
        <w:t xml:space="preserve">Kysymys 6</w:t>
      </w:r>
    </w:p>
    <w:p>
      <w:r>
        <w:t xml:space="preserve">Mikä vahvistaa muinaisten egyptiläisten olemassaolon?</w:t>
      </w:r>
    </w:p>
    <w:p>
      <w:r>
        <w:rPr>
          <w:b/>
        </w:rPr>
        <w:t xml:space="preserve">Kysymys 7</w:t>
      </w:r>
    </w:p>
    <w:p>
      <w:r>
        <w:t xml:space="preserve">Kuka oli israelilaisen väestön jälkeläinen?</w:t>
      </w:r>
    </w:p>
    <w:p>
      <w:r>
        <w:rPr>
          <w:b/>
        </w:rPr>
        <w:t xml:space="preserve">Kysymys 8</w:t>
      </w:r>
    </w:p>
    <w:p>
      <w:r>
        <w:t xml:space="preserve">Mikä oli merkittävä piirre Babylonian historiassa, identiteetissä ja muistissa?</w:t>
      </w:r>
    </w:p>
    <w:p>
      <w:r>
        <w:rPr>
          <w:b/>
        </w:rPr>
        <w:t xml:space="preserve">Kysymys 9</w:t>
      </w:r>
    </w:p>
    <w:p>
      <w:r>
        <w:t xml:space="preserve">Milloin Israelin kansa lakkasi olemasta yhteydessä El-jumalaan?</w:t>
      </w:r>
    </w:p>
    <w:p>
      <w:r>
        <w:rPr>
          <w:b/>
        </w:rPr>
        <w:t xml:space="preserve">Teksti numero 1</w:t>
      </w:r>
    </w:p>
    <w:p>
      <w:r>
        <w:t xml:space="preserve">Vuonna 2014 julkaistun raportin mukaan noin </w:t>
      </w:r>
      <w:r>
        <w:rPr>
          <w:color w:val="A9A9A9"/>
        </w:rPr>
        <w:t xml:space="preserve">43 prosenttia </w:t>
      </w:r>
      <w:r>
        <w:t xml:space="preserve">kaikista juutalaisista asuu Israelissa (</w:t>
      </w:r>
      <w:r>
        <w:rPr>
          <w:color w:val="DCDCDC"/>
        </w:rPr>
        <w:t xml:space="preserve">6,1 miljoonaa</w:t>
      </w:r>
      <w:r>
        <w:t xml:space="preserve">) ja </w:t>
      </w:r>
      <w:r>
        <w:rPr>
          <w:color w:val="2F4F4F"/>
        </w:rPr>
        <w:t xml:space="preserve">40 prosenttia </w:t>
      </w:r>
      <w:r>
        <w:t xml:space="preserve">Yhdysvalloissa (</w:t>
      </w:r>
      <w:r>
        <w:rPr>
          <w:color w:val="556B2F"/>
        </w:rPr>
        <w:t xml:space="preserve">5,7 miljoonaa), </w:t>
      </w:r>
      <w:r>
        <w:t xml:space="preserve">ja suurin osa lopuista asuu Euroopassa (</w:t>
      </w:r>
      <w:r>
        <w:rPr>
          <w:color w:val="6B8E23"/>
        </w:rPr>
        <w:t xml:space="preserve">1,4 miljoonaa</w:t>
      </w:r>
      <w:r>
        <w:t xml:space="preserve">) ja Kanadassa (0,4 miljoonaa). Näihin lukuihin sisältyvät kaikki ne, jotka itse ilmoittivat itsensä juutalaisiksi sosiodemografisessa tutkimuksessa tai jotka samassa kotitaloudessa oleva vastaaja ilmoitti juutalaisiksi. Tarkkaa maailman juutalaisväestöä on kuitenkin vaikea mitata. Sen lisäksi</w:t>
      </w:r>
      <w:r>
        <w:t xml:space="preserve">, että </w:t>
      </w:r>
      <w:r>
        <w:rPr>
          <w:color w:val="228B22"/>
        </w:rPr>
        <w:t xml:space="preserve">väestönlaskentamenetelmiin liittyy </w:t>
      </w:r>
      <w:r>
        <w:rPr>
          <w:color w:val="A0522D"/>
        </w:rPr>
        <w:t xml:space="preserve">ongelmia</w:t>
      </w:r>
      <w:r>
        <w:t xml:space="preserve">, halakhilaisten, sekulaarien, poliittisten ja </w:t>
      </w:r>
      <w:r>
        <w:rPr>
          <w:color w:val="191970"/>
        </w:rPr>
        <w:t xml:space="preserve">esivanhempien tunnistamiseen liittyvien </w:t>
      </w:r>
      <w:r>
        <w:t xml:space="preserve">tekijöiden </w:t>
      </w:r>
      <w:r>
        <w:t xml:space="preserve">kannattajien kiistat </w:t>
      </w:r>
      <w:r>
        <w:t xml:space="preserve">siitä, kuka on juutalainen, voivat vaikuttaa lukuun huomattavasti lähteestä riippuen.</w:t>
      </w:r>
    </w:p>
    <w:p>
      <w:r>
        <w:rPr>
          <w:b/>
        </w:rPr>
        <w:t xml:space="preserve">Kysymys 0</w:t>
      </w:r>
    </w:p>
    <w:p>
      <w:r>
        <w:t xml:space="preserve">Kuinka monta prosenttia juutalaisista asuu Israelissa?</w:t>
      </w:r>
    </w:p>
    <w:p>
      <w:r>
        <w:rPr>
          <w:b/>
        </w:rPr>
        <w:t xml:space="preserve">Kysymys 1</w:t>
      </w:r>
    </w:p>
    <w:p>
      <w:r>
        <w:t xml:space="preserve">Kuinka monta prosenttia juutalaisista asuu Yhdysvalloissa?</w:t>
      </w:r>
    </w:p>
    <w:p>
      <w:r>
        <w:rPr>
          <w:b/>
        </w:rPr>
        <w:t xml:space="preserve">Kysymys 2</w:t>
      </w:r>
    </w:p>
    <w:p>
      <w:r>
        <w:t xml:space="preserve">Kuinka monta juutalaista asuu Euroopassa?</w:t>
      </w:r>
    </w:p>
    <w:p>
      <w:r>
        <w:rPr>
          <w:b/>
        </w:rPr>
        <w:t xml:space="preserve">Kysymys 3</w:t>
      </w:r>
    </w:p>
    <w:p>
      <w:r>
        <w:t xml:space="preserve">Mikä on yksi syy siihen, että juutalaisten maailmanväestöä on vaikea määrittää?</w:t>
      </w:r>
    </w:p>
    <w:p>
      <w:r>
        <w:rPr>
          <w:b/>
        </w:rPr>
        <w:t xml:space="preserve">Kysymys 4</w:t>
      </w:r>
    </w:p>
    <w:p>
      <w:r>
        <w:t xml:space="preserve">Kuinka monta ei-juutalaista asuu Israelissa?</w:t>
      </w:r>
    </w:p>
    <w:p>
      <w:r>
        <w:rPr>
          <w:b/>
        </w:rPr>
        <w:t xml:space="preserve">Kysymys 5</w:t>
      </w:r>
    </w:p>
    <w:p>
      <w:r>
        <w:t xml:space="preserve">Kuinka monta ei-juutalaista asuu Yhdysvalloissa?</w:t>
      </w:r>
    </w:p>
    <w:p>
      <w:r>
        <w:rPr>
          <w:b/>
        </w:rPr>
        <w:t xml:space="preserve">Kysymys 6</w:t>
      </w:r>
    </w:p>
    <w:p>
      <w:r>
        <w:t xml:space="preserve">Miksi maailman juutalaisväestön määrä on helppo mitata?</w:t>
      </w:r>
    </w:p>
    <w:p>
      <w:r>
        <w:rPr>
          <w:b/>
        </w:rPr>
        <w:t xml:space="preserve">Kysymys 7</w:t>
      </w:r>
    </w:p>
    <w:p>
      <w:r>
        <w:t xml:space="preserve">Kuinka monta prosenttia ei-juutalaisista asuu Yhdysvalloissa?</w:t>
      </w:r>
    </w:p>
    <w:p>
      <w:r>
        <w:rPr>
          <w:b/>
        </w:rPr>
        <w:t xml:space="preserve">Kysymys 8</w:t>
      </w:r>
    </w:p>
    <w:p>
      <w:r>
        <w:t xml:space="preserve">Mikä ei vaikuta siihen, kuka on juutalainen?</w:t>
      </w:r>
    </w:p>
    <w:p>
      <w:r>
        <w:rPr>
          <w:b/>
        </w:rPr>
        <w:t xml:space="preserve">Teksti numero 2</w:t>
      </w:r>
    </w:p>
    <w:p>
      <w:r>
        <w:t xml:space="preserve">Etymologinen vastine on käytössä muissa kielissä, esim, يَهُودِيّ yahūdī (sg.), al-yahūd (pl.).), ja بَنُو اِسرَائِيل banū isrāʼīl arabiaksi, "</w:t>
      </w:r>
      <w:r>
        <w:rPr>
          <w:color w:val="A9A9A9"/>
        </w:rPr>
        <w:t xml:space="preserve">Jude</w:t>
      </w:r>
      <w:r>
        <w:t xml:space="preserve">" saksaksi, "</w:t>
      </w:r>
      <w:r>
        <w:rPr>
          <w:color w:val="DCDCDC"/>
        </w:rPr>
        <w:t xml:space="preserve">judeu</w:t>
      </w:r>
      <w:r>
        <w:t xml:space="preserve">" portugaliksi, "</w:t>
      </w:r>
      <w:r>
        <w:rPr>
          <w:color w:val="2F4F4F"/>
        </w:rPr>
        <w:t xml:space="preserve">juif</w:t>
      </w:r>
      <w:r>
        <w:t xml:space="preserve">" ranskaksi, "jøde" tanskaksi ja norjaksi, "judío" espanjaksi, "jood" hollanniksi jne, mutta sanan "</w:t>
      </w:r>
      <w:r>
        <w:rPr>
          <w:color w:val="556B2F"/>
        </w:rPr>
        <w:t xml:space="preserve">heprealainen" </w:t>
      </w:r>
      <w:r>
        <w:t xml:space="preserve">johdannaisia </w:t>
      </w:r>
      <w:r>
        <w:t xml:space="preserve">käytetään myös kuvaamaan juutalaista, esimerkiksi italiaksi (</w:t>
      </w:r>
      <w:r>
        <w:rPr>
          <w:color w:val="6B8E23"/>
        </w:rPr>
        <w:t xml:space="preserve">Ebreo</w:t>
      </w:r>
      <w:r>
        <w:t xml:space="preserve">), persiaksi ("Ebri/Ebrani" (persiaksi: عبری/عبرانی) ja venäjäksi (</w:t>
      </w:r>
      <w:r>
        <w:rPr>
          <w:color w:val="A0522D"/>
        </w:rPr>
        <w:t xml:space="preserve">Еврей, Jevrey)</w:t>
      </w:r>
      <w:r>
        <w:t xml:space="preserve">. </w:t>
      </w:r>
      <w:r>
        <w:t xml:space="preserve">Saksan sana "</w:t>
      </w:r>
      <w:r>
        <w:rPr>
          <w:color w:val="228B22"/>
        </w:rPr>
        <w:t xml:space="preserve">jude" </w:t>
      </w:r>
      <w:r>
        <w:t xml:space="preserve">lausutaan [ˈjuːdə], vastaava adjektiivi "</w:t>
      </w:r>
      <w:r>
        <w:rPr>
          <w:color w:val="191970"/>
        </w:rPr>
        <w:t xml:space="preserve">jüdisch</w:t>
      </w:r>
      <w:r>
        <w:t xml:space="preserve">" [ˈjyːdɪʃ] (juutalainen) on jiddish-sanan alkuperä. (Katso juutalaisten etnonyymit.)</w:t>
      </w:r>
    </w:p>
    <w:p>
      <w:r>
        <w:rPr>
          <w:b/>
        </w:rPr>
        <w:t xml:space="preserve">Kysymys 0</w:t>
      </w:r>
    </w:p>
    <w:p>
      <w:r>
        <w:t xml:space="preserve">Mistä sana jiddiš on peräisin?</w:t>
      </w:r>
    </w:p>
    <w:p>
      <w:r>
        <w:rPr>
          <w:b/>
        </w:rPr>
        <w:t xml:space="preserve">Kysymys 1</w:t>
      </w:r>
    </w:p>
    <w:p>
      <w:r>
        <w:t xml:space="preserve">Mikä on toinen sana kuvaamaan juutalaista?</w:t>
      </w:r>
    </w:p>
    <w:p>
      <w:r>
        <w:rPr>
          <w:b/>
        </w:rPr>
        <w:t xml:space="preserve">Kysymys 2</w:t>
      </w:r>
    </w:p>
    <w:p>
      <w:r>
        <w:t xml:space="preserve">Mikä on venäläinen sana, jota käytetään kuvaamaan juutalaista?</w:t>
      </w:r>
    </w:p>
    <w:p>
      <w:r>
        <w:rPr>
          <w:b/>
        </w:rPr>
        <w:t xml:space="preserve">Kysymys 3</w:t>
      </w:r>
    </w:p>
    <w:p>
      <w:r>
        <w:t xml:space="preserve">Ebreo on italialainen sana, joka on johdannainen mistä sanasta?</w:t>
      </w:r>
    </w:p>
    <w:p>
      <w:r>
        <w:rPr>
          <w:b/>
        </w:rPr>
        <w:t xml:space="preserve">Kysymys 4</w:t>
      </w:r>
    </w:p>
    <w:p>
      <w:r>
        <w:t xml:space="preserve">Miten hepreaa sanotaan saksaksi?</w:t>
      </w:r>
    </w:p>
    <w:p>
      <w:r>
        <w:rPr>
          <w:b/>
        </w:rPr>
        <w:t xml:space="preserve">Kysymys 5</w:t>
      </w:r>
    </w:p>
    <w:p>
      <w:r>
        <w:t xml:space="preserve">Miten heprea sanotaan portugaliksi?</w:t>
      </w:r>
    </w:p>
    <w:p>
      <w:r>
        <w:rPr>
          <w:b/>
        </w:rPr>
        <w:t xml:space="preserve">Kysymys 6</w:t>
      </w:r>
    </w:p>
    <w:p>
      <w:r>
        <w:t xml:space="preserve">Miten heprea sanotaan ranskaksi?</w:t>
      </w:r>
    </w:p>
    <w:p>
      <w:r>
        <w:rPr>
          <w:b/>
        </w:rPr>
        <w:t xml:space="preserve">Kysymys 7</w:t>
      </w:r>
    </w:p>
    <w:p>
      <w:r>
        <w:t xml:space="preserve">Mistä saksankielisestä sanasta on peräisin sana "heprealainen"?</w:t>
      </w:r>
    </w:p>
    <w:p>
      <w:r>
        <w:rPr>
          <w:b/>
        </w:rPr>
        <w:t xml:space="preserve">Kysymys 8</w:t>
      </w:r>
    </w:p>
    <w:p>
      <w:r>
        <w:t xml:space="preserve">Miten jiddishiä sanotaan italiaksi? </w:t>
      </w:r>
    </w:p>
    <w:p>
      <w:r>
        <w:rPr>
          <w:b/>
        </w:rPr>
        <w:t xml:space="preserve">Teksti numero 3</w:t>
      </w:r>
    </w:p>
    <w:p>
      <w:r>
        <w:t xml:space="preserve">Heprealaisen Raamatun kertomuksen mukaan juutalaisten syntyperä juontaa juurensa </w:t>
      </w:r>
      <w:r>
        <w:rPr>
          <w:color w:val="A9A9A9"/>
        </w:rPr>
        <w:t xml:space="preserve">Raamatun patriarkkoihin</w:t>
      </w:r>
      <w:r>
        <w:t xml:space="preserve">, kuten </w:t>
      </w:r>
      <w:r>
        <w:rPr>
          <w:color w:val="DCDCDC"/>
        </w:rPr>
        <w:t xml:space="preserve">Aabrahamiin</w:t>
      </w:r>
      <w:r>
        <w:t xml:space="preserve">, Iisakiin ja Jaakobiin, sekä Raamatun matriarkkoihin Saara, Rebekka, Lea ja Raakeliin, jotka elivät Kanaanissa noin 1700-luvulla eaa. Jaakob ja hänen perheensä muuttivat </w:t>
      </w:r>
      <w:r>
        <w:rPr>
          <w:color w:val="2F4F4F"/>
        </w:rPr>
        <w:t xml:space="preserve">muinaiseen Egyptiin </w:t>
      </w:r>
      <w:r>
        <w:t xml:space="preserve">sen jälkeen, </w:t>
      </w:r>
      <w:r>
        <w:t xml:space="preserve">kun </w:t>
      </w:r>
      <w:r>
        <w:t xml:space="preserve">itse </w:t>
      </w:r>
      <w:r>
        <w:rPr>
          <w:color w:val="A0522D"/>
        </w:rPr>
        <w:t xml:space="preserve">farao </w:t>
      </w:r>
      <w:r>
        <w:t xml:space="preserve">kutsui heidät asumaan </w:t>
      </w:r>
      <w:r>
        <w:t xml:space="preserve">Jaakobin pojan </w:t>
      </w:r>
      <w:r>
        <w:rPr>
          <w:color w:val="6B8E23"/>
        </w:rPr>
        <w:t xml:space="preserve">Joosefin </w:t>
      </w:r>
      <w:r>
        <w:t xml:space="preserve">luokse. </w:t>
      </w:r>
      <w:r>
        <w:t xml:space="preserve">Patriarkkojen jälkeläiset joutuivat myöhemmin orjuuteen </w:t>
      </w:r>
      <w:r>
        <w:rPr>
          <w:color w:val="191970"/>
        </w:rPr>
        <w:t xml:space="preserve">Mooseksen </w:t>
      </w:r>
      <w:r>
        <w:t xml:space="preserve">johtamaan</w:t>
      </w:r>
      <w:r>
        <w:t xml:space="preserve">, perinteisesti </w:t>
      </w:r>
      <w:r>
        <w:rPr>
          <w:color w:val="8B0000"/>
        </w:rPr>
        <w:t xml:space="preserve">1200-luvulle eaa. </w:t>
      </w:r>
      <w:r>
        <w:t xml:space="preserve">ajoitettuun </w:t>
      </w:r>
      <w:r>
        <w:rPr>
          <w:color w:val="228B22"/>
        </w:rPr>
        <w:t xml:space="preserve">Exodukseen asti</w:t>
      </w:r>
      <w:r>
        <w:t xml:space="preserve">, jonka jälkeen israelilaiset valloittivat Kanaanin[sitaatti].</w:t>
      </w:r>
    </w:p>
    <w:p>
      <w:r>
        <w:rPr>
          <w:b/>
        </w:rPr>
        <w:t xml:space="preserve">Kysymys 0</w:t>
      </w:r>
    </w:p>
    <w:p>
      <w:r>
        <w:t xml:space="preserve">Nimeä yksi henkilö, johon juutalaisten sukujuuret juontavat juurensa?</w:t>
      </w:r>
    </w:p>
    <w:p>
      <w:r>
        <w:rPr>
          <w:b/>
        </w:rPr>
        <w:t xml:space="preserve">Kysymys 1</w:t>
      </w:r>
    </w:p>
    <w:p>
      <w:r>
        <w:t xml:space="preserve">Minne Jaakob perheineen muutti?</w:t>
      </w:r>
    </w:p>
    <w:p>
      <w:r>
        <w:rPr>
          <w:b/>
        </w:rPr>
        <w:t xml:space="preserve">Kysymys 2</w:t>
      </w:r>
    </w:p>
    <w:p>
      <w:r>
        <w:t xml:space="preserve">Kuka johti Exodusta?</w:t>
      </w:r>
    </w:p>
    <w:p>
      <w:r>
        <w:rPr>
          <w:b/>
        </w:rPr>
        <w:t xml:space="preserve">Kysymys 3</w:t>
      </w:r>
    </w:p>
    <w:p>
      <w:r>
        <w:t xml:space="preserve">Kuka oli Jaakobin poika?</w:t>
      </w:r>
    </w:p>
    <w:p>
      <w:r>
        <w:rPr>
          <w:b/>
        </w:rPr>
        <w:t xml:space="preserve">Kysymys 4</w:t>
      </w:r>
    </w:p>
    <w:p>
      <w:r>
        <w:t xml:space="preserve">Kuka oli Joosefin isä?</w:t>
      </w:r>
    </w:p>
    <w:p>
      <w:r>
        <w:rPr>
          <w:b/>
        </w:rPr>
        <w:t xml:space="preserve">Kysymys 5</w:t>
      </w:r>
    </w:p>
    <w:p>
      <w:r>
        <w:t xml:space="preserve">Keitä asui Kanaanissa ennen 18. vuosisataa eaa.?</w:t>
      </w:r>
    </w:p>
    <w:p>
      <w:r>
        <w:rPr>
          <w:b/>
        </w:rPr>
        <w:t xml:space="preserve">Kysymys 6</w:t>
      </w:r>
    </w:p>
    <w:p>
      <w:r>
        <w:t xml:space="preserve">Kuka kutsui faraon asumaan Egyptiin?</w:t>
      </w:r>
    </w:p>
    <w:p>
      <w:r>
        <w:rPr>
          <w:b/>
        </w:rPr>
        <w:t xml:space="preserve">Kysymys 7</w:t>
      </w:r>
    </w:p>
    <w:p>
      <w:r>
        <w:t xml:space="preserve">Milloin Kaanaan valloitti israelilaiset?</w:t>
      </w:r>
    </w:p>
    <w:p>
      <w:r>
        <w:rPr>
          <w:b/>
        </w:rPr>
        <w:t xml:space="preserve">Kysymys 8</w:t>
      </w:r>
    </w:p>
    <w:p>
      <w:r>
        <w:t xml:space="preserve">Kuka kutsui Joosefin asumaan Egyptiin?</w:t>
      </w:r>
    </w:p>
    <w:p>
      <w:r>
        <w:rPr>
          <w:b/>
        </w:rPr>
        <w:t xml:space="preserve">Kysymys 9</w:t>
      </w:r>
    </w:p>
    <w:p>
      <w:r>
        <w:t xml:space="preserve">Kuinka kauan egyptiläisiä orjuutettiin?</w:t>
      </w:r>
    </w:p>
    <w:p>
      <w:r>
        <w:rPr>
          <w:b/>
        </w:rPr>
        <w:t xml:space="preserve">Teksti numero 4</w:t>
      </w:r>
    </w:p>
    <w:p>
      <w:r>
        <w:t xml:space="preserve">Nykyaikainen arkeologia on </w:t>
      </w:r>
      <w:r>
        <w:rPr>
          <w:color w:val="A9A9A9"/>
        </w:rPr>
        <w:t xml:space="preserve">suurelta osin hylännyt </w:t>
      </w:r>
      <w:r>
        <w:t xml:space="preserve">patriarkkojen ja Exodus-kertomuksen historiallisuuden, ja ne on muotoiltu uudestaan israelilaisten inspiroivaksi kansalliseksi myytiksi. Nykyaikaisen arkeologian mukaan israelilaiset ja heidän kulttuurinsa eivät valloittaneet aluetta </w:t>
      </w:r>
      <w:r>
        <w:rPr>
          <w:color w:val="DCDCDC"/>
        </w:rPr>
        <w:t xml:space="preserve">väkisin, vaan ne erottautuivat </w:t>
      </w:r>
      <w:r>
        <w:t xml:space="preserve">kanaanilaisista kansoista ja kulttuurista kehittämällä erillisen monolatristisen - ja myöhemmin monoteistisen - uskonnon, jonka keskipisteenä oli </w:t>
      </w:r>
      <w:r>
        <w:rPr>
          <w:color w:val="2F4F4F"/>
        </w:rPr>
        <w:t xml:space="preserve">Jahve</w:t>
      </w:r>
      <w:r>
        <w:t xml:space="preserve">, yksi muinaisten kanaanilaisten jumaluuksista. </w:t>
      </w:r>
      <w:r>
        <w:rPr>
          <w:color w:val="556B2F"/>
        </w:rPr>
        <w:t xml:space="preserve">Jahve-keskeisen uskon kasvu sekä </w:t>
      </w:r>
      <w:r>
        <w:t xml:space="preserve">useat kultilliset käytännöt synnyttivät vähitellen erillisen israelilaisen etnisen ryhmän, joka erotti heidät muista kanaanilaisista. Itse kanaanilaiset ovat arkeologisesti todistettavasti keskellä pronssikautta, ja heprean kieli on viimeinen säilynyt kanaanilaisten kielten edustaja. </w:t>
      </w:r>
      <w:r>
        <w:rPr>
          <w:color w:val="6B8E23"/>
        </w:rPr>
        <w:t xml:space="preserve">Rautakausi </w:t>
      </w:r>
      <w:r>
        <w:t xml:space="preserve">I -kaudella (1200-1000 eaa.</w:t>
      </w:r>
      <w:r>
        <w:t xml:space="preserve">) </w:t>
      </w:r>
      <w:r>
        <w:rPr>
          <w:color w:val="A0522D"/>
        </w:rPr>
        <w:t xml:space="preserve">israelilainen </w:t>
      </w:r>
      <w:r>
        <w:t xml:space="preserve">kulttuuri oli suurelta osin kanaanilaista.</w:t>
      </w:r>
    </w:p>
    <w:p>
      <w:r>
        <w:rPr>
          <w:b/>
        </w:rPr>
        <w:t xml:space="preserve">Kysymys 0</w:t>
      </w:r>
    </w:p>
    <w:p>
      <w:r>
        <w:t xml:space="preserve">Mikä kulttuuri oli suurelta osin kanaanilainen?</w:t>
      </w:r>
    </w:p>
    <w:p>
      <w:r>
        <w:rPr>
          <w:b/>
        </w:rPr>
        <w:t xml:space="preserve">Kysymys 1</w:t>
      </w:r>
    </w:p>
    <w:p>
      <w:r>
        <w:t xml:space="preserve">Mikä on yksi muinaiskanaanilaisten jumaluuksista?</w:t>
      </w:r>
    </w:p>
    <w:p>
      <w:r>
        <w:rPr>
          <w:b/>
        </w:rPr>
        <w:t xml:space="preserve">Kysymys 2</w:t>
      </w:r>
    </w:p>
    <w:p>
      <w:r>
        <w:t xml:space="preserve">Mitä kutsutaan ajanjaksoksi 1200-1000 eKr.?</w:t>
      </w:r>
    </w:p>
    <w:p>
      <w:r>
        <w:rPr>
          <w:b/>
        </w:rPr>
        <w:t xml:space="preserve">Kysymys 3</w:t>
      </w:r>
    </w:p>
    <w:p>
      <w:r>
        <w:t xml:space="preserve">Miten historiallinen arkeologia on käsitellyt patriarkkojen historiallisuutta?</w:t>
      </w:r>
    </w:p>
    <w:p>
      <w:r>
        <w:rPr>
          <w:b/>
        </w:rPr>
        <w:t xml:space="preserve">Kysymys 4</w:t>
      </w:r>
    </w:p>
    <w:p>
      <w:r>
        <w:t xml:space="preserve">Miten israelilaiset valtasivat alueen historiallisen arkeologian mukaan? </w:t>
      </w:r>
    </w:p>
    <w:p>
      <w:r>
        <w:rPr>
          <w:b/>
        </w:rPr>
        <w:t xml:space="preserve">Kysymys 5</w:t>
      </w:r>
    </w:p>
    <w:p>
      <w:r>
        <w:t xml:space="preserve">Mitä jumalaa muinaiset kanaanilaiset eivät palvoneet?</w:t>
      </w:r>
    </w:p>
    <w:p>
      <w:r>
        <w:rPr>
          <w:b/>
        </w:rPr>
        <w:t xml:space="preserve">Kysymys 6</w:t>
      </w:r>
    </w:p>
    <w:p>
      <w:r>
        <w:t xml:space="preserve">Mitä kutsutaan ajanjaksoksi ennen vuotta 1200 eaa.?</w:t>
      </w:r>
    </w:p>
    <w:p>
      <w:r>
        <w:rPr>
          <w:b/>
        </w:rPr>
        <w:t xml:space="preserve">Kysymys 7</w:t>
      </w:r>
    </w:p>
    <w:p>
      <w:r>
        <w:t xml:space="preserve">Mikä synnytti erillisen kanaanilaisten etnisen ryhmän?</w:t>
      </w:r>
    </w:p>
    <w:p>
      <w:r>
        <w:rPr>
          <w:b/>
        </w:rPr>
        <w:t xml:space="preserve">Teksti numero 5</w:t>
      </w:r>
    </w:p>
    <w:p>
      <w:r>
        <w:t xml:space="preserve">Vaikka </w:t>
      </w:r>
      <w:r>
        <w:rPr>
          <w:color w:val="A9A9A9"/>
        </w:rPr>
        <w:t xml:space="preserve">israelilaiset </w:t>
      </w:r>
      <w:r>
        <w:t xml:space="preserve">jakautuivat </w:t>
      </w:r>
      <w:r>
        <w:rPr>
          <w:color w:val="DCDCDC"/>
        </w:rPr>
        <w:t xml:space="preserve">kahteentoista </w:t>
      </w:r>
      <w:r>
        <w:t xml:space="preserve">heimoon, juutalaisten (jotka ovat yksi israelilaisten sivuhaaroista, toinen on </w:t>
      </w:r>
      <w:r>
        <w:rPr>
          <w:color w:val="2F4F4F"/>
        </w:rPr>
        <w:t xml:space="preserve">samarialaiset</w:t>
      </w:r>
      <w:r>
        <w:t xml:space="preserve">) on perinteisesti sanottu polveutuvan enimmäkseen </w:t>
      </w:r>
      <w:r>
        <w:rPr>
          <w:color w:val="556B2F"/>
        </w:rPr>
        <w:t xml:space="preserve">israelilaisista Juudan </w:t>
      </w:r>
      <w:r>
        <w:t xml:space="preserve">(josta juutalaiset ovat saaneet etnonyyminsä) ja Benjaminin </w:t>
      </w:r>
      <w:r>
        <w:rPr>
          <w:color w:val="556B2F"/>
        </w:rPr>
        <w:t xml:space="preserve">heimoista, </w:t>
      </w:r>
      <w:r>
        <w:t xml:space="preserve">ja osittain Leevin heimosta, jotka yhdessä muodostivat muinaisen Juudan kuningaskunnan, sekä </w:t>
      </w:r>
      <w:r>
        <w:rPr>
          <w:color w:val="6B8E23"/>
        </w:rPr>
        <w:t xml:space="preserve">Israelin pohjoisen kuningaskunnan jäänteistä, </w:t>
      </w:r>
      <w:r>
        <w:t xml:space="preserve">jotka muuttivat </w:t>
      </w:r>
      <w:r>
        <w:rPr>
          <w:color w:val="A0522D"/>
        </w:rPr>
        <w:t xml:space="preserve">Juudan kuningaskuntaan </w:t>
      </w:r>
      <w:r>
        <w:t xml:space="preserve">ja sulautuivat siihen sen </w:t>
      </w:r>
      <w:r>
        <w:rPr>
          <w:color w:val="228B22"/>
        </w:rPr>
        <w:t xml:space="preserve">jälkeen, kun </w:t>
      </w:r>
      <w:r>
        <w:t xml:space="preserve">uusassyrialaiset valtakunta valloitti Israelin kuningaskunnan </w:t>
      </w:r>
      <w:r>
        <w:rPr>
          <w:color w:val="191970"/>
        </w:rPr>
        <w:t xml:space="preserve">720-luvulla eaa.</w:t>
      </w:r>
    </w:p>
    <w:p>
      <w:r>
        <w:rPr>
          <w:b/>
        </w:rPr>
        <w:t xml:space="preserve">Kysymys 0</w:t>
      </w:r>
    </w:p>
    <w:p>
      <w:r>
        <w:t xml:space="preserve">Mikä ryhmä jaettiin kahteentoista heimoon?</w:t>
      </w:r>
    </w:p>
    <w:p>
      <w:r>
        <w:rPr>
          <w:b/>
        </w:rPr>
        <w:t xml:space="preserve">Kysymys 1</w:t>
      </w:r>
    </w:p>
    <w:p>
      <w:r>
        <w:t xml:space="preserve">Milloin uusassyrialaiset valloittivat Israelin kuningaskunnan?</w:t>
      </w:r>
    </w:p>
    <w:p>
      <w:r>
        <w:rPr>
          <w:b/>
        </w:rPr>
        <w:t xml:space="preserve">Kysymys 2</w:t>
      </w:r>
    </w:p>
    <w:p>
      <w:r>
        <w:t xml:space="preserve">Mistä juutalaiset saavat etonynminsä?</w:t>
      </w:r>
    </w:p>
    <w:p>
      <w:r>
        <w:rPr>
          <w:b/>
        </w:rPr>
        <w:t xml:space="preserve">Kysymys 3</w:t>
      </w:r>
    </w:p>
    <w:p>
      <w:r>
        <w:t xml:space="preserve">Kuinka moneen heimoon samarialaiset jakautuivat?</w:t>
      </w:r>
    </w:p>
    <w:p>
      <w:r>
        <w:rPr>
          <w:b/>
        </w:rPr>
        <w:t xml:space="preserve">Kysymys 4</w:t>
      </w:r>
    </w:p>
    <w:p>
      <w:r>
        <w:t xml:space="preserve">Kenestä Juudan sukukunnat polveutuvat?</w:t>
      </w:r>
    </w:p>
    <w:p>
      <w:r>
        <w:rPr>
          <w:b/>
        </w:rPr>
        <w:t xml:space="preserve">Kysymys 5</w:t>
      </w:r>
    </w:p>
    <w:p>
      <w:r>
        <w:t xml:space="preserve">Minne Israelin eteläinen kuningaskunta muutti?</w:t>
      </w:r>
    </w:p>
    <w:p>
      <w:r>
        <w:rPr>
          <w:b/>
        </w:rPr>
        <w:t xml:space="preserve">Kysymys 6</w:t>
      </w:r>
    </w:p>
    <w:p>
      <w:r>
        <w:t xml:space="preserve">Ketkä assimiloituivat ennen 720-lukua eKr.?</w:t>
      </w:r>
    </w:p>
    <w:p>
      <w:r>
        <w:rPr>
          <w:b/>
        </w:rPr>
        <w:t xml:space="preserve">Kysymys 7</w:t>
      </w:r>
    </w:p>
    <w:p>
      <w:r>
        <w:t xml:space="preserve">Milloin Israelin kuningaskunta valloitti uusassyrialaisen valtakunnan?</w:t>
      </w:r>
    </w:p>
    <w:p>
      <w:r>
        <w:rPr>
          <w:b/>
        </w:rPr>
        <w:t xml:space="preserve">Teksti numero 6</w:t>
      </w:r>
    </w:p>
    <w:p>
      <w:r>
        <w:t xml:space="preserve">Israelilaiset nauttivat poliittisesta itsenäisyydestä </w:t>
      </w:r>
      <w:r>
        <w:rPr>
          <w:color w:val="A9A9A9"/>
        </w:rPr>
        <w:t xml:space="preserve">kahdesti </w:t>
      </w:r>
      <w:r>
        <w:t xml:space="preserve">muinaishistoriassa, ensin Raamatun tuomareiden aikana ja sen jälkeen Yhdistyneessä Monarkiassa.[kiistanalainen - discuss] </w:t>
      </w:r>
      <w:r>
        <w:rPr>
          <w:color w:val="DCDCDC"/>
        </w:rPr>
        <w:t xml:space="preserve">Yhdistyneen Monarkian kaatumisen jälkeen </w:t>
      </w:r>
      <w:r>
        <w:t xml:space="preserve">maa jaettiin Israeliin ja Juudaan. Termi "</w:t>
      </w:r>
      <w:r>
        <w:rPr>
          <w:color w:val="2F4F4F"/>
        </w:rPr>
        <w:t xml:space="preserve">juutalainen" on </w:t>
      </w:r>
      <w:r>
        <w:t xml:space="preserve">peräisin </w:t>
      </w:r>
      <w:r>
        <w:rPr>
          <w:color w:val="556B2F"/>
        </w:rPr>
        <w:t xml:space="preserve">roomalaisesta "judealainen" </w:t>
      </w:r>
      <w:r>
        <w:t xml:space="preserve">ja tarkoitti Juudan eteläisestä valtakunnasta kotoisin olevaa henkilöä. Etnonyymin siirtyminen "israelilaisista" "</w:t>
      </w:r>
      <w:r>
        <w:rPr>
          <w:color w:val="6B8E23"/>
        </w:rPr>
        <w:t xml:space="preserve">juutalaisiin</w:t>
      </w:r>
      <w:r>
        <w:t xml:space="preserve">" (Juudan asukas), vaikka se ei sisälly Tooraan, on tehty selväksi Esterin kirjassa (4. vuosisata eaa.), joka on juutalaisen Tanakhin kolmannen osan Ketuvim-kirjan osa. Vuonna </w:t>
      </w:r>
      <w:r>
        <w:rPr>
          <w:color w:val="A0522D"/>
        </w:rPr>
        <w:t xml:space="preserve">587 eKr. </w:t>
      </w:r>
      <w:r>
        <w:t xml:space="preserve">Nebukadnessar II, uusbabylonialaisen valtakunnan kuningas, piiritti Jerusalemin, tuhosi ensimmäisen temppelin ja karkotti Juudan merkittävimmät kansalaiset. </w:t>
      </w:r>
      <w:r>
        <w:t xml:space="preserve">Vuonna </w:t>
      </w:r>
      <w:r>
        <w:rPr>
          <w:color w:val="228B22"/>
        </w:rPr>
        <w:t xml:space="preserve">586 eaa. </w:t>
      </w:r>
      <w:r>
        <w:t xml:space="preserve">Juuda lakkasi olemasta itsenäinen kuningaskunta, ja sen jäljellä olevat juutalaiset jäivät valtiottomiksi. Babylonian maanpakolaisuus päättyi vuonna </w:t>
      </w:r>
      <w:r>
        <w:rPr>
          <w:color w:val="191970"/>
        </w:rPr>
        <w:t xml:space="preserve">539 eaa.</w:t>
      </w:r>
      <w:r>
        <w:t xml:space="preserve">, kun Akhaemenidien valtakunta valloitti Babylonin ja Kyrus Suuri salli karkotettujen juutalaisten palata Jehudiin ja rakentaa temppelinsä uudelleen. Toinen temppeli valmistui vuonna 515 eaa. Jehudin maakunta oli rauhallinen osa Akhamenidien valtakuntaa, kunnes valtakunta kaatui noin vuonna 333 eaa. Aleksanteri Suuren toimesta. Juutalaiset olivat poliittisesti itsenäisiä myös Hasmonenan dynastian aikana, joka kesti vuodesta 140 vuoteen 37 eaa. ja jossain määrin Herodiaanuksen dynastian aikana vuodesta 37 eaa. ja 6 jKr. välisenä aikana. Toisen temppelin tuhoutumisen jälkeen vuonna </w:t>
      </w:r>
      <w:r>
        <w:rPr>
          <w:color w:val="8B0000"/>
        </w:rPr>
        <w:t xml:space="preserve">70 jKr. </w:t>
      </w:r>
      <w:r>
        <w:t xml:space="preserve">useimmat juutalaiset ovat eläneet diasporassa. Koska juutalaiset ovat etninen vähemmistö jokaisessa maassa, jossa he asuvat (paitsi Israelissa), he ovat usein kokeneet vainoa historian aikana, minkä vuoksi heidän määränsä ja jakautumisensa on vaihdellut vuosisatojen aikana.</w:t>
      </w:r>
    </w:p>
    <w:p>
      <w:r>
        <w:rPr>
          <w:b/>
        </w:rPr>
        <w:t xml:space="preserve">Kysymys 0</w:t>
      </w:r>
    </w:p>
    <w:p>
      <w:r>
        <w:t xml:space="preserve">Kuinka monta kertaa israelilaisilla oli poliittinen itsenäisyys muinaisessa historiassa? </w:t>
      </w:r>
    </w:p>
    <w:p>
      <w:r>
        <w:rPr>
          <w:b/>
        </w:rPr>
        <w:t xml:space="preserve">Kysymys 1</w:t>
      </w:r>
    </w:p>
    <w:p>
      <w:r>
        <w:t xml:space="preserve">Mistä termi juutalaiset on peräisin?</w:t>
      </w:r>
    </w:p>
    <w:p>
      <w:r>
        <w:rPr>
          <w:b/>
        </w:rPr>
        <w:t xml:space="preserve">Kysymys 2</w:t>
      </w:r>
    </w:p>
    <w:p>
      <w:r>
        <w:t xml:space="preserve">Milloin maa jaettiin Israeliin ja Juudaan?</w:t>
      </w:r>
    </w:p>
    <w:p>
      <w:r>
        <w:rPr>
          <w:b/>
        </w:rPr>
        <w:t xml:space="preserve">Kysymys 3</w:t>
      </w:r>
    </w:p>
    <w:p>
      <w:r>
        <w:t xml:space="preserve">Mitä kutsutaan Juudan asukkaiksi?</w:t>
      </w:r>
    </w:p>
    <w:p>
      <w:r>
        <w:rPr>
          <w:b/>
        </w:rPr>
        <w:t xml:space="preserve">Kysymys 4</w:t>
      </w:r>
    </w:p>
    <w:p>
      <w:r>
        <w:t xml:space="preserve">Milloin Babylonian maanpakolaisuus päättyi?</w:t>
      </w:r>
    </w:p>
    <w:p>
      <w:r>
        <w:rPr>
          <w:b/>
        </w:rPr>
        <w:t xml:space="preserve">Kysymys 5</w:t>
      </w:r>
    </w:p>
    <w:p>
      <w:r>
        <w:t xml:space="preserve">Kuinka monta kertaa israelilaiset nauttivat poliittisesta itsenäisyydestä nykyaikana? </w:t>
      </w:r>
    </w:p>
    <w:p>
      <w:r>
        <w:rPr>
          <w:b/>
        </w:rPr>
        <w:t xml:space="preserve">Kysymys 6</w:t>
      </w:r>
    </w:p>
    <w:p>
      <w:r>
        <w:t xml:space="preserve">Mikä termi tarkoitti Juudan pohjoisesta valtakunnasta kotoisin olevaa henkilöä?</w:t>
      </w:r>
    </w:p>
    <w:p>
      <w:r>
        <w:rPr>
          <w:b/>
        </w:rPr>
        <w:t xml:space="preserve">Kysymys 7</w:t>
      </w:r>
    </w:p>
    <w:p>
      <w:r>
        <w:t xml:space="preserve">Milloin Nebukadnessar II rakensi ensimmäisen temppelin?</w:t>
      </w:r>
    </w:p>
    <w:p>
      <w:r>
        <w:rPr>
          <w:b/>
        </w:rPr>
        <w:t xml:space="preserve">Kysymys 8</w:t>
      </w:r>
    </w:p>
    <w:p>
      <w:r>
        <w:t xml:space="preserve">Milloin Juudasta tuli itsenäinen kuningaskunta?</w:t>
      </w:r>
    </w:p>
    <w:p>
      <w:r>
        <w:rPr>
          <w:b/>
        </w:rPr>
        <w:t xml:space="preserve">Kysymys 9</w:t>
      </w:r>
    </w:p>
    <w:p>
      <w:r>
        <w:t xml:space="preserve">Milloin suurin osa juutalaisista lakkasi asumasta diasporassa?</w:t>
      </w:r>
    </w:p>
    <w:p>
      <w:r>
        <w:rPr>
          <w:b/>
        </w:rPr>
        <w:t xml:space="preserve">Teksti numero 7</w:t>
      </w:r>
    </w:p>
    <w:p>
      <w:r>
        <w:t xml:space="preserve">Juutalaisia koskevat geneettiset tutkimukset osoittavat, että suurimmalla osalla maailman juutalaisista on yhteinen geneettinen perintö, joka on peräisin </w:t>
      </w:r>
      <w:r>
        <w:rPr>
          <w:color w:val="DCDCDC"/>
        </w:rPr>
        <w:t xml:space="preserve">Lähi-idästä, </w:t>
      </w:r>
      <w:r>
        <w:t xml:space="preserve">ja että he muistuttavat eniten </w:t>
      </w:r>
      <w:r>
        <w:rPr>
          <w:color w:val="2F4F4F"/>
        </w:rPr>
        <w:t xml:space="preserve">hedelmällisen puolikuun </w:t>
      </w:r>
      <w:r>
        <w:t xml:space="preserve">kansoja</w:t>
      </w:r>
      <w:r>
        <w:t xml:space="preserve">. </w:t>
      </w:r>
      <w:r>
        <w:t xml:space="preserve">Eri juutalaisryhmien geneettinen koostumus osoittaa, että juutalaisilla on yhteinen geneettinen perimä, joka ulottuu </w:t>
      </w:r>
      <w:r>
        <w:rPr>
          <w:color w:val="556B2F"/>
        </w:rPr>
        <w:t xml:space="preserve">4 000 vuoden </w:t>
      </w:r>
      <w:r>
        <w:t xml:space="preserve">taaksepäin, mikä on </w:t>
      </w:r>
      <w:r>
        <w:t xml:space="preserve">merkki heidän yhteisestä esi-isiensä alkuperästä. Pitkään jatkuneesta erillisyydestä ja yhteisestä geneettisestä alkuperästä huolimatta juutalaiset säilyttivät myös yhteisen </w:t>
      </w:r>
      <w:r>
        <w:rPr>
          <w:color w:val="6B8E23"/>
        </w:rPr>
        <w:t xml:space="preserve">kulttuurin</w:t>
      </w:r>
      <w:r>
        <w:t xml:space="preserve">, perinteen ja </w:t>
      </w:r>
      <w:r>
        <w:rPr>
          <w:color w:val="A0522D"/>
        </w:rPr>
        <w:t xml:space="preserve">kielen</w:t>
      </w:r>
      <w:r>
        <w:t xml:space="preserve">.</w:t>
      </w:r>
    </w:p>
    <w:p>
      <w:r>
        <w:rPr>
          <w:b/>
        </w:rPr>
        <w:t xml:space="preserve">Kysymys 0</w:t>
      </w:r>
    </w:p>
    <w:p>
      <w:r>
        <w:t xml:space="preserve">Geneettiset tutkimukset osoittavat, että juutalaiset muistuttavat eniten minkä alueen kansoja?</w:t>
      </w:r>
    </w:p>
    <w:p>
      <w:r>
        <w:rPr>
          <w:b/>
        </w:rPr>
        <w:t xml:space="preserve">Kysymys 1</w:t>
      </w:r>
    </w:p>
    <w:p>
      <w:r>
        <w:t xml:space="preserve">Kuinka kauas taaksepäin juutalaisten yhteinen geenipooli ulottuu?</w:t>
      </w:r>
    </w:p>
    <w:p>
      <w:r>
        <w:rPr>
          <w:b/>
        </w:rPr>
        <w:t xml:space="preserve">Kysymys 2</w:t>
      </w:r>
    </w:p>
    <w:p>
      <w:r>
        <w:t xml:space="preserve">Useimmilla juutalaisilla on yhteinen geneettinen perintö, joka on peräisin mistä paikasta?</w:t>
      </w:r>
    </w:p>
    <w:p>
      <w:r>
        <w:rPr>
          <w:b/>
        </w:rPr>
        <w:t xml:space="preserve">Kysymys 3</w:t>
      </w:r>
    </w:p>
    <w:p>
      <w:r>
        <w:t xml:space="preserve">Minkä kansan kanssa juutalaiset muistuttavat geneettisesti vähiten toisiaan?</w:t>
      </w:r>
    </w:p>
    <w:p>
      <w:r>
        <w:rPr>
          <w:b/>
        </w:rPr>
        <w:t xml:space="preserve">Kysymys 4</w:t>
      </w:r>
    </w:p>
    <w:p>
      <w:r>
        <w:t xml:space="preserve">Kuinka kauas taaksepäin ulottuu hedelmällisen puolikuun asukkaiden yhteinen geenipooli?</w:t>
      </w:r>
    </w:p>
    <w:p>
      <w:r>
        <w:rPr>
          <w:b/>
        </w:rPr>
        <w:t xml:space="preserve">Kysymys 5</w:t>
      </w:r>
    </w:p>
    <w:p>
      <w:r>
        <w:t xml:space="preserve">Useimmilla hedelmällisen puolikuun asukkailla on yhteinen perintö, joka on peräisin mistä?</w:t>
      </w:r>
    </w:p>
    <w:p>
      <w:r>
        <w:rPr>
          <w:b/>
        </w:rPr>
        <w:t xml:space="preserve">Kysymys 6</w:t>
      </w:r>
    </w:p>
    <w:p>
      <w:r>
        <w:t xml:space="preserve">Mitä yhteistä hedelmällisen puolikuun ihmisillä on genetiikan lisäksi?</w:t>
      </w:r>
    </w:p>
    <w:p>
      <w:r>
        <w:rPr>
          <w:b/>
        </w:rPr>
        <w:t xml:space="preserve">Kysymys 7</w:t>
      </w:r>
    </w:p>
    <w:p>
      <w:r>
        <w:t xml:space="preserve">Mikä on yksi asia, jota juutalaiset eivät pystyneet ylläpitämään?</w:t>
      </w:r>
    </w:p>
    <w:p>
      <w:r>
        <w:rPr>
          <w:b/>
        </w:rPr>
        <w:t xml:space="preserve">Teksti numero 8</w:t>
      </w:r>
    </w:p>
    <w:p>
      <w:r>
        <w:rPr>
          <w:color w:val="A9A9A9"/>
        </w:rPr>
        <w:t xml:space="preserve">Hepreankielinen Raamattu</w:t>
      </w:r>
      <w:r>
        <w:t xml:space="preserve">, joka on </w:t>
      </w:r>
      <w:r>
        <w:rPr>
          <w:color w:val="DCDCDC"/>
        </w:rPr>
        <w:t xml:space="preserve">uskonnollinen tulkinta juutalaisten perinteistä ja varhaisesta kansallisesta historiasta</w:t>
      </w:r>
      <w:r>
        <w:t xml:space="preserve">, perusti ensimmäisen </w:t>
      </w:r>
      <w:r>
        <w:rPr>
          <w:color w:val="2F4F4F"/>
        </w:rPr>
        <w:t xml:space="preserve">abrahamilaisen uskonnon, </w:t>
      </w:r>
      <w:r>
        <w:t xml:space="preserve">jota nykyään harjoittaa </w:t>
      </w:r>
      <w:r>
        <w:rPr>
          <w:color w:val="556B2F"/>
        </w:rPr>
        <w:t xml:space="preserve">54 prosenttia </w:t>
      </w:r>
      <w:r>
        <w:t xml:space="preserve">maailmasta. Juutalaisuus ohjaa kannattajiaan sekä käytännöissä että uskossa, ja sitä on kutsuttu uskonnon lisäksi myös "elämäntavaksi", mikä on tehnyt selkeän eron tekemisen juutalaisuuden, juutalaisen kulttuurin ja juutalaisen identiteetin välille melko vaikeaksi. Kautta historian niinkin erilaisilla aikakausilla ja paikoilla kuin antiikin helleenien maailmassa, Euroopassa ennen ja jälkeen valistuksen ajan (ks. haskala), </w:t>
      </w:r>
      <w:r>
        <w:rPr>
          <w:color w:val="6B8E23"/>
        </w:rPr>
        <w:t xml:space="preserve">islamilaisessa Espanjassa </w:t>
      </w:r>
      <w:r>
        <w:t xml:space="preserve">ja Portugalissa, </w:t>
      </w:r>
      <w:r>
        <w:rPr>
          <w:color w:val="A0522D"/>
        </w:rPr>
        <w:t xml:space="preserve">Pohjois-Afrikassa </w:t>
      </w:r>
      <w:r>
        <w:t xml:space="preserve">ja Lähi-idässä, Intiassa, Kiinassa tai nykypäivän Yhdysvalloissa ja Israelissa on kehittynyt kulttuuri-ilmiöitä, jotka ovat jossakin mielessä tunnusomaisesti juutalaisia, mutta eivät ole lainkaan erityisesti uskonnollisia. Jotkin tekijät ovat peräisin juutalaisuuden sisältä, toiset juutalaisten tai tiettyjen juutalaisyhteisöjen vuorovaikutuksesta ympäristönsä kanssa, toiset yhteisön sisäisestä sosiaalisesta ja kulttuurisesta dynamiikasta, toisin kuin itse uskonnosta. Tämä ilmiö on johtanut huomattavan erilaisiin juutalaisiin kulttuureihin, jotka ovat ainutlaatuisia omissa yhteisöissään ja joista jokainen on yhtä aidosti juutalainen kuin toinenkin.</w:t>
      </w:r>
    </w:p>
    <w:p>
      <w:r>
        <w:rPr>
          <w:b/>
        </w:rPr>
        <w:t xml:space="preserve">Kysymys 0</w:t>
      </w:r>
    </w:p>
    <w:p>
      <w:r>
        <w:t xml:space="preserve">Mitä kirjaa pidetään uskonnollisena tulkintana juutalaisten perinteistä ja varhaisesta kansallisesta historiasta?</w:t>
      </w:r>
    </w:p>
    <w:p>
      <w:r>
        <w:rPr>
          <w:b/>
        </w:rPr>
        <w:t xml:space="preserve">Kysymys 1</w:t>
      </w:r>
    </w:p>
    <w:p>
      <w:r>
        <w:t xml:space="preserve">Mitä uskontoja harjoittaa nykyään 54 prosenttia maailman väestöstä?</w:t>
      </w:r>
    </w:p>
    <w:p>
      <w:r>
        <w:rPr>
          <w:b/>
        </w:rPr>
        <w:t xml:space="preserve">Kysymys 2</w:t>
      </w:r>
    </w:p>
    <w:p>
      <w:r>
        <w:t xml:space="preserve">Mikä on heprealainen Raamattu?</w:t>
      </w:r>
    </w:p>
    <w:p>
      <w:r>
        <w:rPr>
          <w:b/>
        </w:rPr>
        <w:t xml:space="preserve">Kysymys 3</w:t>
      </w:r>
    </w:p>
    <w:p>
      <w:r>
        <w:t xml:space="preserve">Mitä on uskonnollinen tulkinta Euroopan perinteistä ja historiasta?</w:t>
      </w:r>
    </w:p>
    <w:p>
      <w:r>
        <w:rPr>
          <w:b/>
        </w:rPr>
        <w:t xml:space="preserve">Kysymys 4</w:t>
      </w:r>
    </w:p>
    <w:p>
      <w:r>
        <w:t xml:space="preserve">Mitä 54 prosenttia maailmasta ei harjoita?</w:t>
      </w:r>
    </w:p>
    <w:p>
      <w:r>
        <w:rPr>
          <w:b/>
        </w:rPr>
        <w:t xml:space="preserve">Kysymys 5</w:t>
      </w:r>
    </w:p>
    <w:p>
      <w:r>
        <w:t xml:space="preserve">Missä juutalaisen kulttuurin ilmiöt eivät ole koskaan kehittyneet?</w:t>
      </w:r>
    </w:p>
    <w:p>
      <w:r>
        <w:rPr>
          <w:b/>
        </w:rPr>
        <w:t xml:space="preserve">Kysymys 6</w:t>
      </w:r>
    </w:p>
    <w:p>
      <w:r>
        <w:t xml:space="preserve">Kuinka suuri osa maailmasta ei noudata abrahamilaista uskontoa?</w:t>
      </w:r>
    </w:p>
    <w:p>
      <w:r>
        <w:rPr>
          <w:b/>
        </w:rPr>
        <w:t xml:space="preserve">Kysymys 7</w:t>
      </w:r>
    </w:p>
    <w:p>
      <w:r>
        <w:t xml:space="preserve">Mistä ovat kehittyneet nimenomaan uskonnolliset juutalaiset tavat?</w:t>
      </w:r>
    </w:p>
    <w:p>
      <w:r>
        <w:rPr>
          <w:b/>
        </w:rPr>
        <w:t xml:space="preserve">Teksti numero 9</w:t>
      </w:r>
    </w:p>
    <w:p>
      <w:r>
        <w:rPr>
          <w:color w:val="A9A9A9"/>
        </w:rPr>
        <w:t xml:space="preserve">Juutalaisuudessa </w:t>
      </w:r>
      <w:r>
        <w:t xml:space="preserve">on joitakin kansakunnan, etnisyyden, uskonnon ja kulttuurin piirteitä, minkä vuoksi juutalaisen määritelmä vaihtelee hieman sen mukaan</w:t>
      </w:r>
      <w:r>
        <w:rPr>
          <w:color w:val="DCDCDC"/>
        </w:rPr>
        <w:t xml:space="preserve">, käytetäänkö identiteettiin uskonnollista vai kansallista lähestymistapaa</w:t>
      </w:r>
      <w:r>
        <w:t xml:space="preserve">. </w:t>
      </w:r>
      <w:r>
        <w:t xml:space="preserve">Nykyaikaisessa maallisessa käytössä juutalaisuuteen kuuluu yleensä </w:t>
      </w:r>
      <w:r>
        <w:rPr>
          <w:color w:val="2F4F4F"/>
        </w:rPr>
        <w:t xml:space="preserve">kolme </w:t>
      </w:r>
      <w:r>
        <w:t xml:space="preserve">ryhmää: </w:t>
      </w:r>
      <w:r>
        <w:rPr>
          <w:color w:val="556B2F"/>
        </w:rPr>
        <w:t xml:space="preserve">ihmiset, jotka ovat syntyneet juutalaiseen perheeseen </w:t>
      </w:r>
      <w:r>
        <w:t xml:space="preserve">riippumatta siitä, noudattavatko he tätä uskontoa, ihmiset, joilla on jonkinlainen juutalainen tausta tai sukujuuret (joskus myös ne, joilla ei ole tiukasti matrilineaarista sukujuurta), ja ihmiset, joilla ei ole mitään juutalaista taustaa tai sukujuuria, mutta jotka ovat virallisesti kääntyneet juutalaisuuteen ja ovat näin ollen uskonnon seuraajia.</w:t>
      </w:r>
    </w:p>
    <w:p>
      <w:r>
        <w:rPr>
          <w:b/>
        </w:rPr>
        <w:t xml:space="preserve">Kysymys 0</w:t>
      </w:r>
    </w:p>
    <w:p>
      <w:r>
        <w:t xml:space="preserve">Nykyaikaisessa maallisessa käytössä juutalaisiin kuuluu kuinka monta ryhmää?</w:t>
      </w:r>
    </w:p>
    <w:p>
      <w:r>
        <w:rPr>
          <w:b/>
        </w:rPr>
        <w:t xml:space="preserve">Kysymys 1</w:t>
      </w:r>
    </w:p>
    <w:p>
      <w:r>
        <w:t xml:space="preserve">Miksi juutalaisen määritelmä vaihtelee hieman? </w:t>
      </w:r>
    </w:p>
    <w:p>
      <w:r>
        <w:rPr>
          <w:b/>
        </w:rPr>
        <w:t xml:space="preserve">Kysymys 2</w:t>
      </w:r>
    </w:p>
    <w:p>
      <w:r>
        <w:t xml:space="preserve">Millä uskonnolla on yhteisiä piirteitä kansakunnan, etnisyyden, uskonnon ja kulttuurin kanssa?</w:t>
      </w:r>
    </w:p>
    <w:p>
      <w:r>
        <w:rPr>
          <w:b/>
        </w:rPr>
        <w:t xml:space="preserve">Kysymys 3</w:t>
      </w:r>
    </w:p>
    <w:p>
      <w:r>
        <w:t xml:space="preserve">Millä ei ole mitään yhteisiä piirteitä kansakunnan kanssa?</w:t>
      </w:r>
    </w:p>
    <w:p>
      <w:r>
        <w:rPr>
          <w:b/>
        </w:rPr>
        <w:t xml:space="preserve">Kysymys 4</w:t>
      </w:r>
    </w:p>
    <w:p>
      <w:r>
        <w:t xml:space="preserve">Kuinka monta ryhmää juutalaiset sisällyttävät nykyaikaiseen uskonnolliseen käyttöön?</w:t>
      </w:r>
    </w:p>
    <w:p>
      <w:r>
        <w:rPr>
          <w:b/>
        </w:rPr>
        <w:t xml:space="preserve">Kysymys 5</w:t>
      </w:r>
    </w:p>
    <w:p>
      <w:r>
        <w:t xml:space="preserve">Kuinka monta ryhmää juutalaiset sisällyttävät historialliseen maalliseen käyttöön? </w:t>
      </w:r>
    </w:p>
    <w:p>
      <w:r>
        <w:rPr>
          <w:b/>
        </w:rPr>
        <w:t xml:space="preserve">Kysymys 6</w:t>
      </w:r>
    </w:p>
    <w:p>
      <w:r>
        <w:t xml:space="preserve">Ketä ei nykyaikaisessa maallisessa kielenkäytössä lueta juutalaiseksi?</w:t>
      </w:r>
    </w:p>
    <w:p>
      <w:r>
        <w:rPr>
          <w:b/>
        </w:rPr>
        <w:t xml:space="preserve">Kysymys 7</w:t>
      </w:r>
    </w:p>
    <w:p>
      <w:r>
        <w:t xml:space="preserve">Mikä ei vaikuta siihen, kuka on juutalainen?</w:t>
      </w:r>
    </w:p>
    <w:p>
      <w:r>
        <w:rPr>
          <w:b/>
        </w:rPr>
        <w:t xml:space="preserve">Teksti numero 10</w:t>
      </w:r>
    </w:p>
    <w:p>
      <w:r>
        <w:t xml:space="preserve">Juutalaisen identiteetin historialliset määritelmät ovat perinteisesti perustuneet </w:t>
      </w:r>
      <w:r>
        <w:rPr>
          <w:color w:val="A9A9A9"/>
        </w:rPr>
        <w:t xml:space="preserve">matrilineaarisen syntyperän halakhisiin määritelmiin </w:t>
      </w:r>
      <w:r>
        <w:rPr>
          <w:color w:val="DCDCDC"/>
        </w:rPr>
        <w:t xml:space="preserve">ja halakhisiin käännytyksiin</w:t>
      </w:r>
      <w:r>
        <w:t xml:space="preserve">. </w:t>
      </w:r>
      <w:r>
        <w:t xml:space="preserve">Historialliset määritelmät siitä, kuka on juutalainen</w:t>
      </w:r>
      <w:r>
        <w:t xml:space="preserve">,</w:t>
      </w:r>
      <w:r>
        <w:t xml:space="preserve"> juontavat juurensa suullisen Tooran kodifiointiin Babylonian Talmudiin </w:t>
      </w:r>
      <w:r>
        <w:rPr>
          <w:color w:val="2F4F4F"/>
        </w:rPr>
        <w:t xml:space="preserve">noin </w:t>
      </w:r>
      <w:r>
        <w:rPr>
          <w:color w:val="556B2F"/>
        </w:rPr>
        <w:t xml:space="preserve">vuonna 200 jKr. </w:t>
      </w:r>
      <w:r>
        <w:rPr>
          <w:color w:val="A0522D"/>
        </w:rPr>
        <w:t xml:space="preserve">Juutalaisten tietäjien </w:t>
      </w:r>
      <w:r>
        <w:t xml:space="preserve">tulkintoja Tanakhin jaksoista, kuten </w:t>
      </w:r>
      <w:r>
        <w:rPr>
          <w:color w:val="6B8E23"/>
        </w:rPr>
        <w:t xml:space="preserve">5. Moos. 7:1-5, </w:t>
      </w:r>
      <w:r>
        <w:t xml:space="preserve">käytetään varoituksena juutalaisten ja kanaanilaisten välisestä avioliitosta, koska "[ei-juutalainen aviomies] saa lapsesi kääntymään pois minusta, ja he palvovat muiden jumalia (eli epäjumalia)". 3. Moos. 24:10:ssä sanotaan, että heprealaisen naisen ja egyptiläisen miehen välisen avioliiton poika on "Israelin yhteisöä". Tätä täydentää Esra 10:2-3, jossa Babyloniasta palaavat israelilaiset vannovat luopuvansa ei-juutalaisista vaimoistaan ja heidän lapsistaan. </w:t>
      </w:r>
      <w:r>
        <w:t xml:space="preserve">1700-luvun lopun ja 1800-luvun </w:t>
      </w:r>
      <w:r>
        <w:t xml:space="preserve">uskonnonvastaisen </w:t>
      </w:r>
      <w:r>
        <w:t xml:space="preserve">haskalah-liikkeen jälkeen </w:t>
      </w:r>
      <w:r>
        <w:t xml:space="preserve">juutalaista identiteettiä koskevat </w:t>
      </w:r>
      <w:r>
        <w:rPr>
          <w:color w:val="191970"/>
        </w:rPr>
        <w:t xml:space="preserve">halakhiset </w:t>
      </w:r>
      <w:r>
        <w:t xml:space="preserve">tulkinnat on kyseenalaistettu.</w:t>
      </w:r>
    </w:p>
    <w:p>
      <w:r>
        <w:rPr>
          <w:b/>
        </w:rPr>
        <w:t xml:space="preserve">Kysymys 0</w:t>
      </w:r>
    </w:p>
    <w:p>
      <w:r>
        <w:t xml:space="preserve">Mihin juutalaisen identiteetin historialliset määritelmät ovat perustuneet?</w:t>
      </w:r>
    </w:p>
    <w:p>
      <w:r>
        <w:rPr>
          <w:b/>
        </w:rPr>
        <w:t xml:space="preserve">Kysymys 1</w:t>
      </w:r>
    </w:p>
    <w:p>
      <w:r>
        <w:t xml:space="preserve">Historialliset määritelmät siitä, kuka on juutalainen, juontavat juurensa mihin vuoteen?</w:t>
      </w:r>
    </w:p>
    <w:p>
      <w:r>
        <w:rPr>
          <w:b/>
        </w:rPr>
        <w:t xml:space="preserve">Kysymys 2</w:t>
      </w:r>
    </w:p>
    <w:p>
      <w:r>
        <w:t xml:space="preserve">Mitä käytetään varoituksena juutalaisten ja kanaanilaisten välisestä avioliitosta?</w:t>
      </w:r>
    </w:p>
    <w:p>
      <w:r>
        <w:rPr>
          <w:b/>
        </w:rPr>
        <w:t xml:space="preserve">Kysymys 3</w:t>
      </w:r>
    </w:p>
    <w:p>
      <w:r>
        <w:t xml:space="preserve">Mihin juutalaisen identiteetin historialliset määritelmät eivät ole koskaan perustuneet?</w:t>
      </w:r>
    </w:p>
    <w:p>
      <w:r>
        <w:rPr>
          <w:b/>
        </w:rPr>
        <w:t xml:space="preserve">Kysymys 4</w:t>
      </w:r>
    </w:p>
    <w:p>
      <w:r>
        <w:t xml:space="preserve">Milloin Babylonian Talmud kodifioitiin Suulliseksi Tooraksi?</w:t>
      </w:r>
    </w:p>
    <w:p>
      <w:r>
        <w:rPr>
          <w:b/>
        </w:rPr>
        <w:t xml:space="preserve">Kysymys 5</w:t>
      </w:r>
    </w:p>
    <w:p>
      <w:r>
        <w:t xml:space="preserve">Mikä Tanakhin kohta kannusti avioliittoon? </w:t>
      </w:r>
    </w:p>
    <w:p>
      <w:r>
        <w:rPr>
          <w:b/>
        </w:rPr>
        <w:t xml:space="preserve">Kysymys 6</w:t>
      </w:r>
    </w:p>
    <w:p>
      <w:r>
        <w:t xml:space="preserve">Mikä 1700- ja 1800-luvun liike oli uskontomyönteinen?</w:t>
      </w:r>
    </w:p>
    <w:p>
      <w:r>
        <w:rPr>
          <w:b/>
        </w:rPr>
        <w:t xml:space="preserve">Kysymys 7</w:t>
      </w:r>
    </w:p>
    <w:p>
      <w:r>
        <w:t xml:space="preserve">Mitä tulkintoja juutalaisesta identiteetistä ei ole koskaan kyseenalaistettu?</w:t>
      </w:r>
    </w:p>
    <w:p>
      <w:r>
        <w:rPr>
          <w:b/>
        </w:rPr>
        <w:t xml:space="preserve">Teksti numero 11</w:t>
      </w:r>
    </w:p>
    <w:p>
      <w:r>
        <w:t xml:space="preserve">Historioitsija </w:t>
      </w:r>
      <w:r>
        <w:rPr>
          <w:color w:val="A9A9A9"/>
        </w:rPr>
        <w:t xml:space="preserve">Shaye J. D. Cohenin </w:t>
      </w:r>
      <w:r>
        <w:t xml:space="preserve">mukaan seka-avioliittojen jälkeläisten asema määriteltiin Raamatussa patrilineaarisesti. Hän tuo </w:t>
      </w:r>
      <w:r>
        <w:rPr>
          <w:color w:val="DCDCDC"/>
        </w:rPr>
        <w:t xml:space="preserve">kaksi </w:t>
      </w:r>
      <w:r>
        <w:t xml:space="preserve">todennäköistä selitystä muutokselle mišnaalaisella ajalla: ensinnäkin </w:t>
      </w:r>
      <w:r>
        <w:rPr>
          <w:color w:val="2F4F4F"/>
        </w:rPr>
        <w:t xml:space="preserve">Mišna on saattanut soveltaa seka-avioliittoihin samaa logiikkaa kuin se oli soveltanut muihinkin sekoituksiin </w:t>
      </w:r>
      <w:r>
        <w:t xml:space="preserve">(kil'ayim)</w:t>
      </w:r>
      <w:r>
        <w:t xml:space="preserve">.</w:t>
      </w:r>
      <w:r>
        <w:t xml:space="preserve"> Näin ollen seka-avioliitto on kielletty samoin kuin </w:t>
      </w:r>
      <w:r>
        <w:rPr>
          <w:color w:val="556B2F"/>
        </w:rPr>
        <w:t xml:space="preserve">hevosen ja aasin liitto, </w:t>
      </w:r>
      <w:r>
        <w:t xml:space="preserve">ja kummassakin liitossa jälkeläiset tuomitaan matrilineaarisesti. Toiseksi, Tannaimiin on saattanut vaikuttaa </w:t>
      </w:r>
      <w:r>
        <w:rPr>
          <w:color w:val="6B8E23"/>
        </w:rPr>
        <w:t xml:space="preserve">Rooman laki</w:t>
      </w:r>
      <w:r>
        <w:t xml:space="preserve">, jonka mukaan kun vanhempi ei voinut solmia laillista avioliittoa, </w:t>
      </w:r>
      <w:r>
        <w:rPr>
          <w:color w:val="A0522D"/>
        </w:rPr>
        <w:t xml:space="preserve">jälkeläiset seurasivat äitiä</w:t>
      </w:r>
      <w:r>
        <w:t xml:space="preserve">.</w:t>
      </w:r>
    </w:p>
    <w:p>
      <w:r>
        <w:rPr>
          <w:b/>
        </w:rPr>
        <w:t xml:space="preserve">Kysymys 0</w:t>
      </w:r>
    </w:p>
    <w:p>
      <w:r>
        <w:t xml:space="preserve">Kuka uskoi, että seka-avioliittojen jälkeläisten asema määräytyi Raamatussa patrilineaarisesti?</w:t>
      </w:r>
    </w:p>
    <w:p>
      <w:r>
        <w:rPr>
          <w:b/>
        </w:rPr>
        <w:t xml:space="preserve">Kysymys 1</w:t>
      </w:r>
    </w:p>
    <w:p>
      <w:r>
        <w:t xml:space="preserve">Mikä määräsi, että kun vanhempi ei voinut solmia laillista avioliittoa, jälkeläiset seurasivat äitiä?</w:t>
      </w:r>
    </w:p>
    <w:p>
      <w:r>
        <w:rPr>
          <w:b/>
        </w:rPr>
        <w:t xml:space="preserve">Kysymys 2</w:t>
      </w:r>
    </w:p>
    <w:p>
      <w:r>
        <w:t xml:space="preserve">Mikä on yksi selitys muutokselle mishnaalaisella ajalla?</w:t>
      </w:r>
    </w:p>
    <w:p>
      <w:r>
        <w:rPr>
          <w:b/>
        </w:rPr>
        <w:t xml:space="preserve">Kysymys 3</w:t>
      </w:r>
    </w:p>
    <w:p>
      <w:r>
        <w:t xml:space="preserve">Kuka uskoi, että seka-avioliittojen jälkeläisten asema määräytyi Raamatussa matrilineaarisesti?</w:t>
      </w:r>
    </w:p>
    <w:p>
      <w:r>
        <w:rPr>
          <w:b/>
        </w:rPr>
        <w:t xml:space="preserve">Kysymys 4</w:t>
      </w:r>
    </w:p>
    <w:p>
      <w:r>
        <w:t xml:space="preserve">Kuinka monta selitystä oli olemassa muutoksen puuttumiselle mišnaalaisella ajalla?</w:t>
      </w:r>
    </w:p>
    <w:p>
      <w:r>
        <w:rPr>
          <w:b/>
        </w:rPr>
        <w:t xml:space="preserve">Kysymys 5</w:t>
      </w:r>
    </w:p>
    <w:p>
      <w:r>
        <w:t xml:space="preserve">Mikä määräsi, että kun vanhempi ei voinut solmia laillista avioliittoa, jälkeläiset seurasivat isää?</w:t>
      </w:r>
    </w:p>
    <w:p>
      <w:r>
        <w:rPr>
          <w:b/>
        </w:rPr>
        <w:t xml:space="preserve">Kysymys 6</w:t>
      </w:r>
    </w:p>
    <w:p>
      <w:r>
        <w:t xml:space="preserve">Mitä Rooman laki määräsi, jos vanhempi solmi laillisen avioliiton?</w:t>
      </w:r>
    </w:p>
    <w:p>
      <w:r>
        <w:rPr>
          <w:b/>
        </w:rPr>
        <w:t xml:space="preserve">Kysymys 7</w:t>
      </w:r>
    </w:p>
    <w:p>
      <w:r>
        <w:t xml:space="preserve">Mitkä liitot olivat sallittuja seka-avioliittojen ohella?</w:t>
      </w:r>
    </w:p>
    <w:p>
      <w:r>
        <w:rPr>
          <w:b/>
        </w:rPr>
        <w:t xml:space="preserve">Teksti numero 12</w:t>
      </w:r>
    </w:p>
    <w:p>
      <w:r>
        <w:t xml:space="preserve">1. vuosisadalla </w:t>
      </w:r>
      <w:r>
        <w:rPr>
          <w:color w:val="A9A9A9"/>
        </w:rPr>
        <w:t xml:space="preserve">Babyloniassa, jonne </w:t>
      </w:r>
      <w:r>
        <w:t xml:space="preserve">juutalaiset muuttivat Babylonian valloituksen ja Bar Kokhban kapinan jälkeen vuonna 135 jKr., oli jo nopeasti kasvava, arviolta </w:t>
      </w:r>
      <w:r>
        <w:rPr>
          <w:color w:val="DCDCDC"/>
        </w:rPr>
        <w:t xml:space="preserve">1 000 000 </w:t>
      </w:r>
      <w:r>
        <w:t xml:space="preserve">juutalaisen </w:t>
      </w:r>
      <w:r>
        <w:t xml:space="preserve">väestö, </w:t>
      </w:r>
      <w:r>
        <w:t xml:space="preserve">joka kasvoi arviolta </w:t>
      </w:r>
      <w:r>
        <w:rPr>
          <w:color w:val="2F4F4F"/>
        </w:rPr>
        <w:t xml:space="preserve">kahteen miljoonaan </w:t>
      </w:r>
      <w:r>
        <w:t xml:space="preserve">vuosien </w:t>
      </w:r>
      <w:r>
        <w:rPr>
          <w:color w:val="556B2F"/>
        </w:rPr>
        <w:t xml:space="preserve">200 jKr. ja 500 jKr. </w:t>
      </w:r>
      <w:r>
        <w:t xml:space="preserve">välillä </w:t>
      </w:r>
      <w:r>
        <w:t xml:space="preserve">sekä luonnollisen kasvun että Israelin maasta tulleiden juutalaisten maahanmuuton myötä, mikä muodosti noin kuudesosan koko maailman juutalaisväestöstä tuona aikana. Toisinaan </w:t>
      </w:r>
      <w:r>
        <w:rPr>
          <w:color w:val="6B8E23"/>
        </w:rPr>
        <w:t xml:space="preserve">käännyttäminen </w:t>
      </w:r>
      <w:r>
        <w:t xml:space="preserve">on aiheuttanut osan juutalaisten väestönkasvusta. Jotkut ovat väittäneet, että esimerkiksi kristinuskon ensimmäisellä vuosisadalla juutalaisten väkiluku </w:t>
      </w:r>
      <w:r>
        <w:rPr>
          <w:color w:val="A0522D"/>
        </w:rPr>
        <w:t xml:space="preserve">yli kaksinkertaistui </w:t>
      </w:r>
      <w:r>
        <w:t xml:space="preserve">neljästä </w:t>
      </w:r>
      <w:r>
        <w:rPr>
          <w:color w:val="228B22"/>
        </w:rPr>
        <w:t xml:space="preserve">miljoonasta 8-10 miljoonaan </w:t>
      </w:r>
      <w:r>
        <w:t xml:space="preserve">Rooman valtakunnan alueella, mikä johtui suurelta osin kääntymisaallosta.</w:t>
      </w:r>
    </w:p>
    <w:p>
      <w:r>
        <w:rPr>
          <w:b/>
        </w:rPr>
        <w:t xml:space="preserve">Kysymys 0</w:t>
      </w:r>
    </w:p>
    <w:p>
      <w:r>
        <w:t xml:space="preserve">Minne juutalaiset muuttivat Babylonian valloituksen jälkeen?</w:t>
      </w:r>
    </w:p>
    <w:p>
      <w:r>
        <w:rPr>
          <w:b/>
        </w:rPr>
        <w:t xml:space="preserve">Kysymys 1</w:t>
      </w:r>
    </w:p>
    <w:p>
      <w:r>
        <w:t xml:space="preserve">Minkä vuoden aikana juutalaisten määrä kasvoi arviolta 2 miljoonaan?</w:t>
      </w:r>
    </w:p>
    <w:p>
      <w:r>
        <w:rPr>
          <w:b/>
        </w:rPr>
        <w:t xml:space="preserve">Kysymys 2</w:t>
      </w:r>
    </w:p>
    <w:p>
      <w:r>
        <w:t xml:space="preserve">Nimeä yksi asia, joka on johtanut juutalaisten väestönkasvuun?</w:t>
      </w:r>
    </w:p>
    <w:p>
      <w:r>
        <w:rPr>
          <w:b/>
        </w:rPr>
        <w:t xml:space="preserve">Kysymys 3</w:t>
      </w:r>
    </w:p>
    <w:p>
      <w:r>
        <w:t xml:space="preserve">Minne juutalaiset muuttivat ennen Babylonian valloitusta?</w:t>
      </w:r>
    </w:p>
    <w:p>
      <w:r>
        <w:rPr>
          <w:b/>
        </w:rPr>
        <w:t xml:space="preserve">Kysymys 4</w:t>
      </w:r>
    </w:p>
    <w:p>
      <w:r>
        <w:t xml:space="preserve">Kuinka monta juutalaista asui Babyloniassa ennen 1. vuosisataa?</w:t>
      </w:r>
    </w:p>
    <w:p>
      <w:r>
        <w:rPr>
          <w:b/>
        </w:rPr>
        <w:t xml:space="preserve">Kysymys 5</w:t>
      </w:r>
    </w:p>
    <w:p>
      <w:r>
        <w:t xml:space="preserve">Kuinka monta juutalaista asui Babyloniassa vuoden 500 jKr. jälkeen?</w:t>
      </w:r>
    </w:p>
    <w:p>
      <w:r>
        <w:rPr>
          <w:b/>
        </w:rPr>
        <w:t xml:space="preserve">Kysymys 6</w:t>
      </w:r>
    </w:p>
    <w:p>
      <w:r>
        <w:t xml:space="preserve">Miten juutalaisten määrä kasvoi ennen 1. vuosisataa?</w:t>
      </w:r>
    </w:p>
    <w:p>
      <w:r>
        <w:rPr>
          <w:b/>
        </w:rPr>
        <w:t xml:space="preserve">Kysymys 7</w:t>
      </w:r>
    </w:p>
    <w:p>
      <w:r>
        <w:t xml:space="preserve">Kuinka monta juutalaista asui Rooman valtakunnan ulkopuolella?</w:t>
      </w:r>
    </w:p>
    <w:p>
      <w:r>
        <w:rPr>
          <w:b/>
        </w:rPr>
        <w:t xml:space="preserve">Teksti numero 13</w:t>
      </w:r>
    </w:p>
    <w:p>
      <w:r>
        <w:t xml:space="preserve">Toiset historioitsijat uskovat, että roomalaisten aikakaudella tapahtuneen käännyttämisen määrä oli vähäinen eikä se aiheuttanut suurta osaa juutalaisten väestönkasvusta, mikä johtui eri tekijöistä, kuten siitä, että </w:t>
      </w:r>
      <w:r>
        <w:rPr>
          <w:color w:val="A9A9A9"/>
        </w:rPr>
        <w:t xml:space="preserve">miesten </w:t>
      </w:r>
      <w:r>
        <w:rPr>
          <w:color w:val="DCDCDC"/>
        </w:rPr>
        <w:t xml:space="preserve">juutalaisuuteen </w:t>
      </w:r>
      <w:r>
        <w:rPr>
          <w:color w:val="A9A9A9"/>
        </w:rPr>
        <w:t xml:space="preserve">kääntyminen oli </w:t>
      </w:r>
      <w:r>
        <w:rPr>
          <w:color w:val="2F4F4F"/>
        </w:rPr>
        <w:t xml:space="preserve">roomalaisessa </w:t>
      </w:r>
      <w:r>
        <w:t xml:space="preserve">maailmassa </w:t>
      </w:r>
      <w:r>
        <w:rPr>
          <w:color w:val="A9A9A9"/>
        </w:rPr>
        <w:t xml:space="preserve">laitonta </w:t>
      </w:r>
      <w:r>
        <w:t xml:space="preserve">2. vuosisadan puolivälistä lähtien. Toinen tekijä, joka olisi vaikeuttanut kääntymystä roomalaisessa maailmassa, oli </w:t>
      </w:r>
      <w:r>
        <w:rPr>
          <w:color w:val="556B2F"/>
        </w:rPr>
        <w:t xml:space="preserve">halakhilainen vaatimus ympärileikkauksesta, josta </w:t>
      </w:r>
      <w:r>
        <w:t xml:space="preserve">käännynnäiskristillisyys luopui nopeasti. </w:t>
      </w:r>
      <w:r>
        <w:rPr>
          <w:color w:val="A0522D"/>
        </w:rPr>
        <w:t xml:space="preserve">Fiscus Judaicus</w:t>
      </w:r>
      <w:r>
        <w:t xml:space="preserve">, juutalaisille vuonna 70 jKr. määrätty vero, jota lievennettiin kristittyjen ulkopuolelle vuonna </w:t>
      </w:r>
      <w:r>
        <w:rPr>
          <w:color w:val="228B22"/>
        </w:rPr>
        <w:t xml:space="preserve">96 jKr.</w:t>
      </w:r>
      <w:r>
        <w:t xml:space="preserve">, rajoitti myös juutalaisuuden vetovoimaa. Lisäksi historioitsijat väittävät, että juuri se luku (4 miljoonaa), jonka oli arveltu kertovan juutalaisten väestömäärästä muinaisessa Rooman valtakunnassa, on virhe, joka on jo kauan sitten kumottu, ja näin ollen oletus siitä, että käännyttäminen vaikutti juutalaisten väestönkasvuun muinaisessa Roomassa laajamittaisesti, on väärä. Myös luku 8 miljoonaa on kyseenalainen, sillä se saattaa viitata Rooman kansalaisten kokonaismäärää koskevaan väestönlaskentaan.</w:t>
      </w:r>
    </w:p>
    <w:p>
      <w:r>
        <w:rPr>
          <w:b/>
        </w:rPr>
        <w:t xml:space="preserve">Kysymys 0</w:t>
      </w:r>
    </w:p>
    <w:p>
      <w:r>
        <w:t xml:space="preserve">Mikä on juutalaisille vuonna 70 jKr. määrätty vero?</w:t>
      </w:r>
    </w:p>
    <w:p>
      <w:r>
        <w:rPr>
          <w:b/>
        </w:rPr>
        <w:t xml:space="preserve">Kysymys 1</w:t>
      </w:r>
    </w:p>
    <w:p>
      <w:r>
        <w:t xml:space="preserve">Milloin FIscus Judaicus hellitti kristittyjen poissulkemista?</w:t>
      </w:r>
    </w:p>
    <w:p>
      <w:r>
        <w:rPr>
          <w:b/>
        </w:rPr>
        <w:t xml:space="preserve">Kysymys 2</w:t>
      </w:r>
    </w:p>
    <w:p>
      <w:r>
        <w:t xml:space="preserve">Mainitse yksi syy, jonka vuoksi historioitsijat uskovat, että roomalaisten aikakaudella tapahtuneet käännytykset olivat määrältään vähäisiä eivätkä aiheuttaneet suurta osaa juutalaisten väestönkasvusta?</w:t>
      </w:r>
    </w:p>
    <w:p>
      <w:r>
        <w:rPr>
          <w:b/>
        </w:rPr>
        <w:t xml:space="preserve">Kysymys 3</w:t>
      </w:r>
    </w:p>
    <w:p>
      <w:r>
        <w:t xml:space="preserve">Mihin uskontoon oli laillista kääntyä roomalaisessa maailmassa 2. vuosisadan puolivälistä lähtien?</w:t>
      </w:r>
    </w:p>
    <w:p>
      <w:r>
        <w:rPr>
          <w:b/>
        </w:rPr>
        <w:t xml:space="preserve">Kysymys 4</w:t>
      </w:r>
    </w:p>
    <w:p>
      <w:r>
        <w:t xml:space="preserve">Missä oli laillista kääntyä juutalaiseksi?</w:t>
      </w:r>
    </w:p>
    <w:p>
      <w:r>
        <w:rPr>
          <w:b/>
        </w:rPr>
        <w:t xml:space="preserve">Kysymys 5</w:t>
      </w:r>
    </w:p>
    <w:p>
      <w:r>
        <w:t xml:space="preserve">Mikä teki kääntymisestä helppoa roomalaisessa maailmassa?</w:t>
      </w:r>
    </w:p>
    <w:p>
      <w:r>
        <w:rPr>
          <w:b/>
        </w:rPr>
        <w:t xml:space="preserve">Kysymys 6</w:t>
      </w:r>
    </w:p>
    <w:p>
      <w:r>
        <w:t xml:space="preserve">Milloin Fiscus Judaicus laajennettiin koskemaan myös kristittyjä?</w:t>
      </w:r>
    </w:p>
    <w:p>
      <w:r>
        <w:rPr>
          <w:b/>
        </w:rPr>
        <w:t xml:space="preserve">Kysymys 7</w:t>
      </w:r>
    </w:p>
    <w:p>
      <w:r>
        <w:t xml:space="preserve">Mikä oli vero, joka määrättiin muilta kuin juutalaisilta kansalaisilta vuonna 70 jKr?</w:t>
      </w:r>
    </w:p>
    <w:p>
      <w:r>
        <w:rPr>
          <w:b/>
        </w:rPr>
        <w:t xml:space="preserve">Teksti numero 14</w:t>
      </w:r>
    </w:p>
    <w:p>
      <w:r>
        <w:t xml:space="preserve">Maailman juutalaisväestön sisällä on selviä etnisiä jakoja, joista useimmat ovat pääasiassa seurausta </w:t>
      </w:r>
      <w:r>
        <w:t xml:space="preserve">israelilaisesta alkuperäisväestöstä </w:t>
      </w:r>
      <w:r>
        <w:t xml:space="preserve">tapahtuneesta </w:t>
      </w:r>
      <w:r>
        <w:rPr>
          <w:color w:val="A9A9A9"/>
        </w:rPr>
        <w:t xml:space="preserve">maantieteellisestä haarautumisesta </w:t>
      </w:r>
      <w:r>
        <w:t xml:space="preserve">ja myöhemmästä itsenäisestä kehityksestä. </w:t>
      </w:r>
      <w:r>
        <w:rPr>
          <w:color w:val="DCDCDC"/>
        </w:rPr>
        <w:t xml:space="preserve">Juutalaiset uudisasukkaat perustivat useita juutalaisyhteisöjä eri puolille </w:t>
      </w:r>
      <w:r>
        <w:rPr>
          <w:color w:val="2F4F4F"/>
        </w:rPr>
        <w:t xml:space="preserve">vanhaa maailmaa</w:t>
      </w:r>
      <w:r>
        <w:rPr>
          <w:color w:val="DCDCDC"/>
        </w:rPr>
        <w:t xml:space="preserve">, usein suurille etäisyyksille toisistaan, mikä johti </w:t>
      </w:r>
      <w:r>
        <w:t xml:space="preserve">tehokkaaseen ja usein pitkäaikaiseen eristäytymiseen. </w:t>
      </w:r>
      <w:r>
        <w:rPr>
          <w:color w:val="556B2F"/>
        </w:rPr>
        <w:t xml:space="preserve">Vuosituhansia kestäneen juutalaisen diasporan aikana </w:t>
      </w:r>
      <w:r>
        <w:t xml:space="preserve">yhteisöt kehittyivät paikallisen ympäristönsä vaikutuksesta: poliittisen, kulttuurisen, luonnollisen ja väestöllisen. Nykyään näiden juutalaisten välisten erojen ilmenemismuotoja voidaan havaita kunkin yhteisön juutalaisissa kulttuuri-ilmaisuissa, kuten juutalaisten kielellisessä monimuotoisuudessa, </w:t>
      </w:r>
      <w:r>
        <w:rPr>
          <w:color w:val="6B8E23"/>
        </w:rPr>
        <w:t xml:space="preserve">kulinaarisissa mieltymyksissä</w:t>
      </w:r>
      <w:r>
        <w:t xml:space="preserve">, liturgisissa käytännöissä, </w:t>
      </w:r>
      <w:r>
        <w:rPr>
          <w:color w:val="A0522D"/>
        </w:rPr>
        <w:t xml:space="preserve">uskonnollisissa tulkinnoissa sekä </w:t>
      </w:r>
      <w:r>
        <w:t xml:space="preserve">geneettisen sekoittumisen asteissa ja lähteissä.</w:t>
      </w:r>
    </w:p>
    <w:p>
      <w:r>
        <w:rPr>
          <w:b/>
        </w:rPr>
        <w:t xml:space="preserve">Kysymys 0</w:t>
      </w:r>
    </w:p>
    <w:p>
      <w:r>
        <w:t xml:space="preserve">Mikä johti juutalaisyhteisöjen tehokkaaseen ja pitkäaikaiseen eristämiseen?</w:t>
      </w:r>
    </w:p>
    <w:p>
      <w:r>
        <w:rPr>
          <w:b/>
        </w:rPr>
        <w:t xml:space="preserve">Kysymys 1</w:t>
      </w:r>
    </w:p>
    <w:p>
      <w:r>
        <w:t xml:space="preserve">Nimeä yksi tapa, jolla juutalaisen kulttuurin ilmaisut eroavat toisistaan kussakin yhteisössä?</w:t>
      </w:r>
    </w:p>
    <w:p>
      <w:r>
        <w:rPr>
          <w:b/>
        </w:rPr>
        <w:t xml:space="preserve">Kysymys 2</w:t>
      </w:r>
    </w:p>
    <w:p>
      <w:r>
        <w:t xml:space="preserve">Nimeä toinen tapa, jolla juutalaisen kulttuurin ilmaisut eroavat toisistaan kussakin yhteisössä?</w:t>
      </w:r>
    </w:p>
    <w:p>
      <w:r>
        <w:rPr>
          <w:b/>
        </w:rPr>
        <w:t xml:space="preserve">Kysymys 3</w:t>
      </w:r>
    </w:p>
    <w:p>
      <w:r>
        <w:t xml:space="preserve">Mikä ei aiheuttanut etnisiä jakoja juutalaisten välillä?</w:t>
      </w:r>
    </w:p>
    <w:p>
      <w:r>
        <w:rPr>
          <w:b/>
        </w:rPr>
        <w:t xml:space="preserve">Kysymys 4</w:t>
      </w:r>
    </w:p>
    <w:p>
      <w:r>
        <w:t xml:space="preserve">Mihin juutalaiset eivät asuneet?</w:t>
      </w:r>
    </w:p>
    <w:p>
      <w:r>
        <w:rPr>
          <w:b/>
        </w:rPr>
        <w:t xml:space="preserve">Kysymys 5</w:t>
      </w:r>
    </w:p>
    <w:p>
      <w:r>
        <w:t xml:space="preserve">Mikä on yksi tapa, jolla juutalaiset kulttuuri-ilmaisut pysyivät samoina kussakin yhteisössä?</w:t>
      </w:r>
    </w:p>
    <w:p>
      <w:r>
        <w:rPr>
          <w:b/>
        </w:rPr>
        <w:t xml:space="preserve">Kysymys 6</w:t>
      </w:r>
    </w:p>
    <w:p>
      <w:r>
        <w:t xml:space="preserve">Mikä on toinen tapa, jolla juutalaiset kulttuuri-ilmaisut pysyivät samoina kussakin yhteisössä?</w:t>
      </w:r>
    </w:p>
    <w:p>
      <w:r>
        <w:rPr>
          <w:b/>
        </w:rPr>
        <w:t xml:space="preserve">Kysymys 7</w:t>
      </w:r>
    </w:p>
    <w:p>
      <w:r>
        <w:t xml:space="preserve">Mihin aikaan juutalaisyhteisöt eivät kehittyneet paikallisen ympäristönsä vaikutuksesta?</w:t>
      </w:r>
    </w:p>
    <w:p>
      <w:r>
        <w:rPr>
          <w:b/>
        </w:rPr>
        <w:t xml:space="preserve">Teksti numero 15</w:t>
      </w:r>
    </w:p>
    <w:p>
      <w:r>
        <w:t xml:space="preserve">Juutalaiset luokitellaan usein jompaankumpaan </w:t>
      </w:r>
      <w:r>
        <w:rPr>
          <w:color w:val="A9A9A9"/>
        </w:rPr>
        <w:t xml:space="preserve">kahdesta </w:t>
      </w:r>
      <w:r>
        <w:t xml:space="preserve">suuresta ryhmästä: </w:t>
      </w:r>
      <w:r>
        <w:rPr>
          <w:color w:val="DCDCDC"/>
        </w:rPr>
        <w:t xml:space="preserve">ashkenasimit </w:t>
      </w:r>
      <w:r>
        <w:t xml:space="preserve">ja </w:t>
      </w:r>
      <w:r>
        <w:rPr>
          <w:color w:val="2F4F4F"/>
        </w:rPr>
        <w:t xml:space="preserve">sefardit</w:t>
      </w:r>
      <w:r>
        <w:t xml:space="preserve">. </w:t>
      </w:r>
      <w:r>
        <w:t xml:space="preserve">Askenasit eli "germaanit" (ashkenaz tarkoittaa </w:t>
      </w:r>
      <w:r>
        <w:t xml:space="preserve">hepreaksi </w:t>
      </w:r>
      <w:r>
        <w:t xml:space="preserve">"</w:t>
      </w:r>
      <w:r>
        <w:rPr>
          <w:color w:val="556B2F"/>
        </w:rPr>
        <w:t xml:space="preserve">Saksaa") ovat </w:t>
      </w:r>
      <w:r>
        <w:t xml:space="preserve">niin nimettyjä, koska he ovat saksalaisjuutalaisia kulttuurisia ja maantieteellisiä, kun taas sefardit eli "espanjalaiset" (</w:t>
      </w:r>
      <w:r>
        <w:rPr>
          <w:color w:val="6B8E23"/>
        </w:rPr>
        <w:t xml:space="preserve">sefarad </w:t>
      </w:r>
      <w:r>
        <w:t xml:space="preserve">tarkoittaa hepreaksi "Espanja/Hispania" tai "Iberia") ovat niin nimettyjä, koska he ovat espanjalais-portugalilaisjuutalaisia kulttuurisia ja maantieteellisiä. Yleisempi termi Israelissa monille niistä, joita laajasti kutsutaan sefardeiksi, on </w:t>
      </w:r>
      <w:r>
        <w:rPr>
          <w:color w:val="A0522D"/>
        </w:rPr>
        <w:t xml:space="preserve">Mizrahim </w:t>
      </w:r>
      <w:r>
        <w:t xml:space="preserve">(kirjaimellisesti "itämaiset", Mizrach on </w:t>
      </w:r>
      <w:r>
        <w:t xml:space="preserve">hepreaksi </w:t>
      </w:r>
      <w:r>
        <w:t xml:space="preserve">"</w:t>
      </w:r>
      <w:r>
        <w:rPr>
          <w:color w:val="228B22"/>
        </w:rPr>
        <w:t xml:space="preserve">itä"</w:t>
      </w:r>
      <w:r>
        <w:t xml:space="preserve">), eli viittaus Lähi-idän ja Pohjois-Afrikan juutalaisten moninaisiin ryhmiin, joita kutsutaan usein liturgisista syistä yhdessä sefardeiksi (yhdessä varsinaisten sefardien kanssa), vaikka </w:t>
      </w:r>
      <w:r>
        <w:rPr>
          <w:color w:val="191970"/>
        </w:rPr>
        <w:t xml:space="preserve">mizrahijuutalaisryhmät ja </w:t>
      </w:r>
      <w:r>
        <w:t xml:space="preserve">varsinaisten </w:t>
      </w:r>
      <w:r>
        <w:rPr>
          <w:color w:val="191970"/>
        </w:rPr>
        <w:t xml:space="preserve">sefardijuutalaisten </w:t>
      </w:r>
      <w:r>
        <w:t xml:space="preserve">ryhmät </w:t>
      </w:r>
      <w:r>
        <w:t xml:space="preserve">ovatkin etnisesti erillisiä.</w:t>
      </w:r>
    </w:p>
    <w:p>
      <w:r>
        <w:rPr>
          <w:b/>
        </w:rPr>
        <w:t xml:space="preserve">Kysymys 0</w:t>
      </w:r>
    </w:p>
    <w:p>
      <w:r>
        <w:t xml:space="preserve">Nimeä yksi suuri ryhmä, johon juutalaiset usein luokitellaan kuuluvaksi.</w:t>
      </w:r>
    </w:p>
    <w:p>
      <w:r>
        <w:rPr>
          <w:b/>
        </w:rPr>
        <w:t xml:space="preserve">Kysymys 1</w:t>
      </w:r>
    </w:p>
    <w:p>
      <w:r>
        <w:t xml:space="preserve">Nimeä toinen suuri ryhmä, johon juutalaiset usein luokitellaan kuuluvaksi?</w:t>
      </w:r>
    </w:p>
    <w:p>
      <w:r>
        <w:rPr>
          <w:b/>
        </w:rPr>
        <w:t xml:space="preserve">Kysymys 2</w:t>
      </w:r>
    </w:p>
    <w:p>
      <w:r>
        <w:t xml:space="preserve">Mitä Ashkenaz tarkoittaa hepreaksi?</w:t>
      </w:r>
    </w:p>
    <w:p>
      <w:r>
        <w:rPr>
          <w:b/>
        </w:rPr>
        <w:t xml:space="preserve">Kysymys 3</w:t>
      </w:r>
    </w:p>
    <w:p>
      <w:r>
        <w:t xml:space="preserve">Mikä on Israelissa yleisempi nimitys monille laajasti ottaen sefardeiksi kutsutuille henkilöille?</w:t>
      </w:r>
    </w:p>
    <w:p>
      <w:r>
        <w:rPr>
          <w:b/>
        </w:rPr>
        <w:t xml:space="preserve">Kysymys 4</w:t>
      </w:r>
    </w:p>
    <w:p>
      <w:r>
        <w:t xml:space="preserve">Mitä Mizrach tarkoittaa hepreaksi?</w:t>
      </w:r>
    </w:p>
    <w:p>
      <w:r>
        <w:rPr>
          <w:b/>
        </w:rPr>
        <w:t xml:space="preserve">Kysymys 5</w:t>
      </w:r>
    </w:p>
    <w:p>
      <w:r>
        <w:t xml:space="preserve">Kuinka moneen pääryhmään ashkenasit kuuluvat?</w:t>
      </w:r>
    </w:p>
    <w:p>
      <w:r>
        <w:rPr>
          <w:b/>
        </w:rPr>
        <w:t xml:space="preserve">Kysymys 6</w:t>
      </w:r>
    </w:p>
    <w:p>
      <w:r>
        <w:t xml:space="preserve">Mikä termi tarkoittaa "länsimaalaisia" Israelissa?</w:t>
      </w:r>
    </w:p>
    <w:p>
      <w:r>
        <w:rPr>
          <w:b/>
        </w:rPr>
        <w:t xml:space="preserve">Kysymys 7</w:t>
      </w:r>
    </w:p>
    <w:p>
      <w:r>
        <w:t xml:space="preserve">Mitä Ashkenaz tarkoittaa saksaksi?</w:t>
      </w:r>
    </w:p>
    <w:p>
      <w:r>
        <w:rPr>
          <w:b/>
        </w:rPr>
        <w:t xml:space="preserve">Kysymys 8</w:t>
      </w:r>
    </w:p>
    <w:p>
      <w:r>
        <w:t xml:space="preserve">Mikä sana tarkoittaa espanjaksi "Espanja"?</w:t>
      </w:r>
    </w:p>
    <w:p>
      <w:r>
        <w:rPr>
          <w:b/>
        </w:rPr>
        <w:t xml:space="preserve">Kysymys 9</w:t>
      </w:r>
    </w:p>
    <w:p>
      <w:r>
        <w:t xml:space="preserve">Mitkä kaksi ryhmää eivät ole etnisesti erillisiä?</w:t>
      </w:r>
    </w:p>
    <w:p>
      <w:r>
        <w:rPr>
          <w:b/>
        </w:rPr>
        <w:t xml:space="preserve">Teksti numero 16</w:t>
      </w:r>
    </w:p>
    <w:p>
      <w:r>
        <w:t xml:space="preserve">Kaikkien näiden ryhmien väliset rajat ovat likimääräisiä, </w:t>
      </w:r>
      <w:r>
        <w:t xml:space="preserve">eivätkä </w:t>
      </w:r>
      <w:r>
        <w:rPr>
          <w:color w:val="A9A9A9"/>
        </w:rPr>
        <w:t xml:space="preserve">niiden rajat ole </w:t>
      </w:r>
      <w:r>
        <w:t xml:space="preserve">aina selvät. Mizrahimit esimerkiksi ovat heterogeeninen kokoelma pohjoisafrikkalaisia, keskiaasialaisia, kaukasialaisia ja Lähi-idän juutalaisyhteisöjä, jotka eivät ole läheisempää sukua toisilleen kuin millekään aiemmin mainituista juutalaisryhmistä. Nykykäytössä mizrahimeja kutsutaan kuitenkin joskus sefardeiksi </w:t>
      </w:r>
      <w:r>
        <w:rPr>
          <w:color w:val="DCDCDC"/>
        </w:rPr>
        <w:t xml:space="preserve">samanlaisten liturgiatyylien vuoksi, vaikka ne ovatkin </w:t>
      </w:r>
      <w:r>
        <w:t xml:space="preserve">kehittyneet itsenäisesti varsinaisista sefardeista. Mizrahimiin kuuluu siis </w:t>
      </w:r>
      <w:r>
        <w:rPr>
          <w:color w:val="2F4F4F"/>
        </w:rPr>
        <w:t xml:space="preserve">egyptiläisiä juutalaisia</w:t>
      </w:r>
      <w:r>
        <w:t xml:space="preserve">, irakilaisia juutalaisia, libanonilaisia juutalaisia, kurdijuutalaisia, libyalaisia juutalaisia, syyrialaisia juutalaisia, bukarialaisia juutalaisia, vuorijuutalaisia, georgialaisia juutalaisia, iranilaisia juutalaisia ja monia muita. </w:t>
      </w:r>
      <w:r>
        <w:rPr>
          <w:color w:val="556B2F"/>
        </w:rPr>
        <w:t xml:space="preserve">Jemenistä</w:t>
      </w:r>
      <w:r>
        <w:t xml:space="preserve"> kotoisin olevat teimanimit </w:t>
      </w:r>
      <w:r>
        <w:t xml:space="preserve">luetaan joskus mukaan, vaikka heidän liturgiatyylinsä on ainutlaatuinen ja he eroavat toisistaan sen suhteen, mitä sekoitusta heidän joukossaan esiintyy mizrahimien keskuudessa. Lisäksi </w:t>
      </w:r>
      <w:r>
        <w:t xml:space="preserve">tehdään ero Lähi-itään ja Pohjois-Afrikkaan Lähi-itään ja Pohjois-Afrikkaan Lähi-itään ja Pohjois-Afrikkaan sen jälkeen, kun juutalaiset karkotettiin Espanjasta ja Portugalista </w:t>
      </w:r>
      <w:r>
        <w:rPr>
          <w:color w:val="6B8E23"/>
        </w:rPr>
        <w:t xml:space="preserve">1490-luvulla, </w:t>
      </w:r>
      <w:r>
        <w:t xml:space="preserve">sijoittautuneiden sefardien </w:t>
      </w:r>
      <w:r>
        <w:t xml:space="preserve">ja kyseisillä alueilla jo olemassa olleiden juutalaisyhteisöjen </w:t>
      </w:r>
      <w:r>
        <w:t xml:space="preserve">välillä.</w:t>
      </w:r>
    </w:p>
    <w:p>
      <w:r>
        <w:rPr>
          <w:b/>
        </w:rPr>
        <w:t xml:space="preserve">Kysymys 0</w:t>
      </w:r>
    </w:p>
    <w:p>
      <w:r>
        <w:t xml:space="preserve">Miksi mizrahimia kutsutaan nykyään joskus sefardeiksi?</w:t>
      </w:r>
    </w:p>
    <w:p>
      <w:r>
        <w:rPr>
          <w:b/>
        </w:rPr>
        <w:t xml:space="preserve">Kysymys 1</w:t>
      </w:r>
    </w:p>
    <w:p>
      <w:r>
        <w:t xml:space="preserve">Milloin juutalaiset karkotettiin Espanjasta ja Portugalista?</w:t>
      </w:r>
    </w:p>
    <w:p>
      <w:r>
        <w:rPr>
          <w:b/>
        </w:rPr>
        <w:t xml:space="preserve">Kysymys 2</w:t>
      </w:r>
    </w:p>
    <w:p>
      <w:r>
        <w:t xml:space="preserve">Mistä Teimanimit ovat kotoisin?</w:t>
      </w:r>
    </w:p>
    <w:p>
      <w:r>
        <w:rPr>
          <w:b/>
        </w:rPr>
        <w:t xml:space="preserve">Kysymys 3</w:t>
      </w:r>
    </w:p>
    <w:p>
      <w:r>
        <w:t xml:space="preserve">Mikä näiden ryhmien välillä on aina selvää?</w:t>
      </w:r>
    </w:p>
    <w:p>
      <w:r>
        <w:rPr>
          <w:b/>
        </w:rPr>
        <w:t xml:space="preserve">Kysymys 4</w:t>
      </w:r>
    </w:p>
    <w:p>
      <w:r>
        <w:t xml:space="preserve">Miksi historiallisessa kielenkäytössä mizrahimeja kutsutaan joskus sefardeiksi?</w:t>
      </w:r>
    </w:p>
    <w:p>
      <w:r>
        <w:rPr>
          <w:b/>
        </w:rPr>
        <w:t xml:space="preserve">Kysymys 5</w:t>
      </w:r>
    </w:p>
    <w:p>
      <w:r>
        <w:t xml:space="preserve">Mitkä juutalaiset eivät kuulu mizrahimiin?</w:t>
      </w:r>
    </w:p>
    <w:p>
      <w:r>
        <w:rPr>
          <w:b/>
        </w:rPr>
        <w:t xml:space="preserve">Kysymys 6</w:t>
      </w:r>
    </w:p>
    <w:p>
      <w:r>
        <w:t xml:space="preserve">Milloin juutalaiset toivotettiin tervetulleiksi Espanjaan ja Portugaliin?</w:t>
      </w:r>
    </w:p>
    <w:p>
      <w:r>
        <w:rPr>
          <w:b/>
        </w:rPr>
        <w:t xml:space="preserve">Kysymys 7</w:t>
      </w:r>
    </w:p>
    <w:p>
      <w:r>
        <w:t xml:space="preserve">Mistä Georgian juutalaiset ovat kotoisin?</w:t>
      </w:r>
    </w:p>
    <w:p>
      <w:r>
        <w:rPr>
          <w:b/>
        </w:rPr>
        <w:t xml:space="preserve">Teksti numero 17</w:t>
      </w:r>
    </w:p>
    <w:p>
      <w:r>
        <w:rPr>
          <w:color w:val="A9A9A9"/>
        </w:rPr>
        <w:t xml:space="preserve">Askenasijuutalaiset </w:t>
      </w:r>
      <w:r>
        <w:t xml:space="preserve">muodostavat suurimman osan nykyjuutalaisuudesta, ja heidän osuutensa maailman juutalaisista on vähintään 70 prosenttia (ja jopa 90 prosenttia ennen toista maailmansotaa ja holokaustia). </w:t>
      </w:r>
      <w:r>
        <w:rPr>
          <w:color w:val="DCDCDC"/>
        </w:rPr>
        <w:t xml:space="preserve">Euroopasta tapahtuneen maastamuuton seurauksena </w:t>
      </w:r>
      <w:r>
        <w:t xml:space="preserve">askenasit muodostavat myös ylivoimaisen enemmistön juutalaisista Uuden maailman mantereilla, esimerkiksi </w:t>
      </w:r>
      <w:r>
        <w:rPr>
          <w:color w:val="2F4F4F"/>
        </w:rPr>
        <w:t xml:space="preserve">Yhdysvalloissa</w:t>
      </w:r>
      <w:r>
        <w:t xml:space="preserve">, Kanadassa, Argentiinassa, Australiassa ja Brasiliassa. </w:t>
      </w:r>
      <w:r>
        <w:rPr>
          <w:color w:val="556B2F"/>
        </w:rPr>
        <w:t xml:space="preserve">Ranskassa </w:t>
      </w:r>
      <w:r>
        <w:t xml:space="preserve">Algeriasta tulleiden juutalaisten (sefardien) maahanmuutto on johtanut siihen, että heidän määränsä on kasvanut ashkenasien yläpuolelle</w:t>
      </w:r>
      <w:r>
        <w:rPr>
          <w:color w:val="556B2F"/>
        </w:rPr>
        <w:t xml:space="preserve">.</w:t>
      </w:r>
      <w:r>
        <w:t xml:space="preserve"> Ainoastaan </w:t>
      </w:r>
      <w:r>
        <w:rPr>
          <w:color w:val="6B8E23"/>
        </w:rPr>
        <w:t xml:space="preserve">Israelissa </w:t>
      </w:r>
      <w:r>
        <w:t xml:space="preserve">juutalaisväestö edustaa kaikkia ryhmiä, se on sulatusuuni, joka on riippumaton kunkin ryhmän osuudesta maailman juutalaisväestön kokonaismäärästä.</w:t>
      </w:r>
    </w:p>
    <w:p>
      <w:r>
        <w:rPr>
          <w:b/>
        </w:rPr>
        <w:t xml:space="preserve">Kysymys 0</w:t>
      </w:r>
    </w:p>
    <w:p>
      <w:r>
        <w:t xml:space="preserve">Mikä juutalaisryhmä edustaa suurinta osaa nykyjuutalaisuudesta?</w:t>
      </w:r>
    </w:p>
    <w:p>
      <w:r>
        <w:rPr>
          <w:b/>
        </w:rPr>
        <w:t xml:space="preserve">Kysymys 1</w:t>
      </w:r>
    </w:p>
    <w:p>
      <w:r>
        <w:t xml:space="preserve">Mikä ryhmä edustaa vähintään 70 prosenttia maailman juutalaisista?</w:t>
      </w:r>
    </w:p>
    <w:p>
      <w:r>
        <w:rPr>
          <w:b/>
        </w:rPr>
        <w:t xml:space="preserve">Kysymys 2</w:t>
      </w:r>
    </w:p>
    <w:p>
      <w:r>
        <w:t xml:space="preserve">Miksi askenasit edustavat Uuden maailman mantereiden juutalaisten ylivoimaista enemmistöä?</w:t>
      </w:r>
    </w:p>
    <w:p>
      <w:r>
        <w:rPr>
          <w:b/>
        </w:rPr>
        <w:t xml:space="preserve">Kysymys 3</w:t>
      </w:r>
    </w:p>
    <w:p>
      <w:r>
        <w:t xml:space="preserve">Missä maassa Algeriasta tulevien juutalaisten (sefardien) maahanmuutto on johtanut siihen, että heidän määränsä on kasvanut ashkenasien yläpuolelle?</w:t>
      </w:r>
    </w:p>
    <w:p>
      <w:r>
        <w:rPr>
          <w:b/>
        </w:rPr>
        <w:t xml:space="preserve">Kysymys 4</w:t>
      </w:r>
    </w:p>
    <w:p>
      <w:r>
        <w:t xml:space="preserve">Kuka edustaa nykyjuutalaisten vähemmistöä?</w:t>
      </w:r>
    </w:p>
    <w:p>
      <w:r>
        <w:rPr>
          <w:b/>
        </w:rPr>
        <w:t xml:space="preserve">Kysymys 5</w:t>
      </w:r>
    </w:p>
    <w:p>
      <w:r>
        <w:t xml:space="preserve">Mikä ryhmä edustaa alle 70 prosenttia maailman juutalaisista?</w:t>
      </w:r>
    </w:p>
    <w:p>
      <w:r>
        <w:rPr>
          <w:b/>
        </w:rPr>
        <w:t xml:space="preserve">Kysymys 6</w:t>
      </w:r>
    </w:p>
    <w:p>
      <w:r>
        <w:t xml:space="preserve">Mikä on maa, johon askenasijuutalaiset eivät ole muuttaneet?</w:t>
      </w:r>
    </w:p>
    <w:p>
      <w:r>
        <w:rPr>
          <w:b/>
        </w:rPr>
        <w:t xml:space="preserve">Kysymys 7</w:t>
      </w:r>
    </w:p>
    <w:p>
      <w:r>
        <w:t xml:space="preserve">Miksi sefardit edustavat Uuden maailman juutalaisten ylivoimaista enemmistöä?</w:t>
      </w:r>
    </w:p>
    <w:p>
      <w:r>
        <w:rPr>
          <w:b/>
        </w:rPr>
        <w:t xml:space="preserve">Kysymys 8</w:t>
      </w:r>
    </w:p>
    <w:p>
      <w:r>
        <w:t xml:space="preserve">Missä juutalaisväestö edustaa vähiten kaikkia ryhmiä?</w:t>
      </w:r>
    </w:p>
    <w:p>
      <w:r>
        <w:rPr>
          <w:b/>
        </w:rPr>
        <w:t xml:space="preserve">Teksti numero 18</w:t>
      </w:r>
    </w:p>
    <w:p>
      <w:r>
        <w:rPr>
          <w:color w:val="A9A9A9"/>
        </w:rPr>
        <w:t xml:space="preserve">Heprea </w:t>
      </w:r>
      <w:r>
        <w:t xml:space="preserve">on juutalaisuuden liturginen kieli (</w:t>
      </w:r>
      <w:r>
        <w:rPr>
          <w:color w:val="DCDCDC"/>
        </w:rPr>
        <w:t xml:space="preserve">lashon ha-kodesh</w:t>
      </w:r>
      <w:r>
        <w:t xml:space="preserve">, "pyhä kieli"), kieli, jolla suurin osa hepreankielisistä kirjoituksista (</w:t>
      </w:r>
      <w:r>
        <w:rPr>
          <w:color w:val="2F4F4F"/>
        </w:rPr>
        <w:t xml:space="preserve">Tanakh) </w:t>
      </w:r>
      <w:r>
        <w:t xml:space="preserve">on kirjoitettu, ja juutalaisten päivittäinen puhekieli vuosisatojen ajan. Viidennellä vuosisadalla eaa. </w:t>
      </w:r>
      <w:r>
        <w:rPr>
          <w:color w:val="556B2F"/>
        </w:rPr>
        <w:t xml:space="preserve">aramea</w:t>
      </w:r>
      <w:r>
        <w:t xml:space="preserve">, läheisesti sukua oleva kieli, liittyi heprean rinnalle Juudeassa puhuttuna kielenä</w:t>
      </w:r>
      <w:r>
        <w:t xml:space="preserve">.</w:t>
      </w:r>
      <w:r>
        <w:t xml:space="preserve"> Kolmannella vuosisadalla eaa. </w:t>
      </w:r>
      <w:r>
        <w:rPr>
          <w:color w:val="6B8E23"/>
        </w:rPr>
        <w:t xml:space="preserve">jotkut </w:t>
      </w:r>
      <w:r>
        <w:t xml:space="preserve">diasporan juutalaiset puhuivat </w:t>
      </w:r>
      <w:r>
        <w:rPr>
          <w:color w:val="A0522D"/>
        </w:rPr>
        <w:t xml:space="preserve">kreikkaa</w:t>
      </w:r>
      <w:r>
        <w:t xml:space="preserve">. </w:t>
      </w:r>
      <w:r>
        <w:t xml:space="preserve">Toiset, kuten Babylonian juutalaisyhteisöt, puhuivat </w:t>
      </w:r>
      <w:r>
        <w:rPr>
          <w:color w:val="228B22"/>
        </w:rPr>
        <w:t xml:space="preserve">hepreaa ja </w:t>
      </w:r>
      <w:r>
        <w:rPr>
          <w:color w:val="191970"/>
        </w:rPr>
        <w:t xml:space="preserve">arameaa</w:t>
      </w:r>
      <w:r>
        <w:t xml:space="preserve">, Babylonian Talmudin kieliä. Näitä kieliä käyttivät myös Israelin juutalaiset tuohon aikaan[sitaatti].</w:t>
      </w:r>
    </w:p>
    <w:p>
      <w:r>
        <w:rPr>
          <w:b/>
        </w:rPr>
        <w:t xml:space="preserve">Kysymys 0</w:t>
      </w:r>
    </w:p>
    <w:p>
      <w:r>
        <w:t xml:space="preserve">Mikä on juutalaisuuden liturginen kieli?</w:t>
      </w:r>
    </w:p>
    <w:p>
      <w:r>
        <w:rPr>
          <w:b/>
        </w:rPr>
        <w:t xml:space="preserve">Kysymys 1</w:t>
      </w:r>
    </w:p>
    <w:p>
      <w:r>
        <w:t xml:space="preserve">Mitä kutsutaan myös lason ha-kodeshiksi, "pyhäksi kieleksi"?</w:t>
      </w:r>
    </w:p>
    <w:p>
      <w:r>
        <w:rPr>
          <w:b/>
        </w:rPr>
        <w:t xml:space="preserve">Kysymys 2</w:t>
      </w:r>
    </w:p>
    <w:p>
      <w:r>
        <w:t xml:space="preserve">Mikä on heprealaisten kirjoitusten nimi?</w:t>
      </w:r>
    </w:p>
    <w:p>
      <w:r>
        <w:rPr>
          <w:b/>
        </w:rPr>
        <w:t xml:space="preserve">Kysymys 3</w:t>
      </w:r>
    </w:p>
    <w:p>
      <w:r>
        <w:t xml:space="preserve">Mitkä ovat Babylonian Talmudin kaksi kieltä?</w:t>
      </w:r>
    </w:p>
    <w:p>
      <w:r>
        <w:rPr>
          <w:b/>
        </w:rPr>
        <w:t xml:space="preserve">Kysymys 4</w:t>
      </w:r>
    </w:p>
    <w:p>
      <w:r>
        <w:t xml:space="preserve">Mikä on heprean kanssa läheistä sukua oleva kieli?</w:t>
      </w:r>
    </w:p>
    <w:p>
      <w:r>
        <w:rPr>
          <w:b/>
        </w:rPr>
        <w:t xml:space="preserve">Kysymys 5</w:t>
      </w:r>
    </w:p>
    <w:p>
      <w:r>
        <w:t xml:space="preserve">Millä nimellä juutalaisuutta kutsutaan?</w:t>
      </w:r>
    </w:p>
    <w:p>
      <w:r>
        <w:rPr>
          <w:b/>
        </w:rPr>
        <w:t xml:space="preserve">Kysymys 6</w:t>
      </w:r>
    </w:p>
    <w:p>
      <w:r>
        <w:t xml:space="preserve">Mitä kieltä juutalaiset eivät koskaan puhuneet?</w:t>
      </w:r>
    </w:p>
    <w:p>
      <w:r>
        <w:rPr>
          <w:b/>
        </w:rPr>
        <w:t xml:space="preserve">Kysymys 7</w:t>
      </w:r>
    </w:p>
    <w:p>
      <w:r>
        <w:t xml:space="preserve">Kuinka moni juutalainen puhui kreikkaa ennen 3. vuosisataa eKr.?</w:t>
      </w:r>
    </w:p>
    <w:p>
      <w:r>
        <w:rPr>
          <w:b/>
        </w:rPr>
        <w:t xml:space="preserve">Kysymys 8</w:t>
      </w:r>
    </w:p>
    <w:p>
      <w:r>
        <w:t xml:space="preserve">Millä kielellä Babylonian Talmudia ei kirjoitettu?</w:t>
      </w:r>
    </w:p>
    <w:p>
      <w:r>
        <w:rPr>
          <w:b/>
        </w:rPr>
        <w:t xml:space="preserve">Kysymys 9</w:t>
      </w:r>
    </w:p>
    <w:p>
      <w:r>
        <w:t xml:space="preserve">Mitä kieltä Israelin juutalaiset eivät käyttäneet tuolloin?</w:t>
      </w:r>
    </w:p>
    <w:p>
      <w:r>
        <w:rPr>
          <w:b/>
        </w:rPr>
        <w:t xml:space="preserve">Teksti numero 19</w:t>
      </w:r>
    </w:p>
    <w:p>
      <w:r>
        <w:rPr>
          <w:color w:val="A9A9A9"/>
        </w:rPr>
        <w:t xml:space="preserve">Vuosisatojen </w:t>
      </w:r>
      <w:r>
        <w:t xml:space="preserve">ajan </w:t>
      </w:r>
      <w:r>
        <w:t xml:space="preserve">juutalaiset ympäri maailmaa ovat puhuneet </w:t>
      </w:r>
      <w:r>
        <w:rPr>
          <w:color w:val="DCDCDC"/>
        </w:rPr>
        <w:t xml:space="preserve">siirtolaisalueidensa paikallisia tai hallitsevia kieliä</w:t>
      </w:r>
      <w:r>
        <w:t xml:space="preserve">, ja usein he ovat kehittäneet omaleimaisia murremuotoja tai haaroja, joista on tullut itsenäisiä kieliä</w:t>
      </w:r>
      <w:r>
        <w:rPr>
          <w:color w:val="A9A9A9"/>
        </w:rPr>
        <w:t xml:space="preserve">. </w:t>
      </w:r>
      <w:r>
        <w:rPr>
          <w:color w:val="2F4F4F"/>
        </w:rPr>
        <w:t xml:space="preserve">Jiddiš </w:t>
      </w:r>
      <w:r>
        <w:t xml:space="preserve">on Keski-Eurooppaan muuttaneiden ashkenasijuutalaisten kehittämä juutalais-saksalainen kieli</w:t>
      </w:r>
      <w:r>
        <w:rPr>
          <w:color w:val="2F4F4F"/>
        </w:rPr>
        <w:t xml:space="preserve">. </w:t>
      </w:r>
      <w:r>
        <w:rPr>
          <w:color w:val="556B2F"/>
        </w:rPr>
        <w:t xml:space="preserve">Ladino </w:t>
      </w:r>
      <w:r>
        <w:t xml:space="preserve">on Iberian niemimaalle muuttaneiden sefardijuutalaisten kehittämä juutalais-espanjalainen kieli. Monien tekijöiden, kuten Euroopan juutalaisuuteen kohdistuneen holokaustin vaikutuksen, </w:t>
      </w:r>
      <w:r>
        <w:rPr>
          <w:color w:val="6B8E23"/>
        </w:rPr>
        <w:t xml:space="preserve">arabimaista ja muslimimaista lähteneiden juutalaisten maastamuuton </w:t>
      </w:r>
      <w:r>
        <w:t xml:space="preserve">ja </w:t>
      </w:r>
      <w:r>
        <w:t xml:space="preserve">muista juutalaisyhteisöistä eri puolilta maailmaa tapahtuneen </w:t>
      </w:r>
      <w:r>
        <w:rPr>
          <w:color w:val="A0522D"/>
        </w:rPr>
        <w:t xml:space="preserve">laajamittaisen maastamuuton vuoksi </w:t>
      </w:r>
      <w:r>
        <w:t xml:space="preserve">useiden yhteisöjen muinaiset ja erilliset juutalaiskielet, kuten </w:t>
      </w:r>
      <w:r>
        <w:rPr>
          <w:color w:val="228B22"/>
        </w:rPr>
        <w:t xml:space="preserve">juutalais-orggian kieli</w:t>
      </w:r>
      <w:r>
        <w:t xml:space="preserve">, juutalaisarabia, juutalais-berberi, krymchak, juutalais-malajalam ja monet muut kielet, ovat suurelta osin jääneet pois käytöstä.</w:t>
      </w:r>
    </w:p>
    <w:p>
      <w:r>
        <w:rPr>
          <w:b/>
        </w:rPr>
        <w:t xml:space="preserve">Kysymys 0</w:t>
      </w:r>
    </w:p>
    <w:p>
      <w:r>
        <w:t xml:space="preserve">Mikä on Keski-Eurooppaan muuttaneiden ashkenasijuutalaisten kehittämä juutalais-saksalainen kieli?</w:t>
      </w:r>
    </w:p>
    <w:p>
      <w:r>
        <w:rPr>
          <w:b/>
        </w:rPr>
        <w:t xml:space="preserve">Kysymys 1</w:t>
      </w:r>
    </w:p>
    <w:p>
      <w:r>
        <w:t xml:space="preserve">Mikä on Iberian niemimaalle muuttaneiden sefardijuutalaisten kehittämä juutalais-espanjalainen kieli?</w:t>
      </w:r>
    </w:p>
    <w:p>
      <w:r>
        <w:rPr>
          <w:b/>
        </w:rPr>
        <w:t xml:space="preserve">Kysymys 2</w:t>
      </w:r>
    </w:p>
    <w:p>
      <w:r>
        <w:t xml:space="preserve">Mainitse yksi syy siihen, miksi muinaiset ja erilliset juutalaiset kielet ovat suurelta osin jääneet pois käytöstä?</w:t>
      </w:r>
    </w:p>
    <w:p>
      <w:r>
        <w:rPr>
          <w:b/>
        </w:rPr>
        <w:t xml:space="preserve">Kysymys 3</w:t>
      </w:r>
    </w:p>
    <w:p>
      <w:r>
        <w:t xml:space="preserve">Kuinka kauan juutalaiset eivät ole puhuneet niiden alueiden paikallisia kieliä, joille he ovat muuttaneet?</w:t>
      </w:r>
    </w:p>
    <w:p>
      <w:r>
        <w:rPr>
          <w:b/>
        </w:rPr>
        <w:t xml:space="preserve">Kysymys 4</w:t>
      </w:r>
    </w:p>
    <w:p>
      <w:r>
        <w:t xml:space="preserve">Mitä juutalaiset eivät ole koskaan puhuneet?</w:t>
      </w:r>
    </w:p>
    <w:p>
      <w:r>
        <w:rPr>
          <w:b/>
        </w:rPr>
        <w:t xml:space="preserve">Kysymys 5</w:t>
      </w:r>
    </w:p>
    <w:p>
      <w:r>
        <w:t xml:space="preserve">Minkä kielen kehittivät Iberian niemimaalle muuttaneet ashkenazijuutalaiset?</w:t>
      </w:r>
    </w:p>
    <w:p>
      <w:r>
        <w:rPr>
          <w:b/>
        </w:rPr>
        <w:t xml:space="preserve">Kysymys 6</w:t>
      </w:r>
    </w:p>
    <w:p>
      <w:r>
        <w:t xml:space="preserve">Mikä ei vaikuttanut siihen, että juutalaiset kielet jäivät pois käytöstä?</w:t>
      </w:r>
    </w:p>
    <w:p>
      <w:r>
        <w:rPr>
          <w:b/>
        </w:rPr>
        <w:t xml:space="preserve">Kysymys 7</w:t>
      </w:r>
    </w:p>
    <w:p>
      <w:r>
        <w:t xml:space="preserve">Mikä on juutalainen kieli, joka ei ole jäänyt pois käytöstä?</w:t>
      </w:r>
    </w:p>
    <w:p>
      <w:r>
        <w:rPr>
          <w:b/>
        </w:rPr>
        <w:t xml:space="preserve">Teksti numero 20</w:t>
      </w:r>
    </w:p>
    <w:p>
      <w:r>
        <w:rPr>
          <w:color w:val="A9A9A9"/>
        </w:rPr>
        <w:t xml:space="preserve">Vaikka hepreaa on </w:t>
      </w:r>
      <w:r>
        <w:t xml:space="preserve">pyritty elvyttämään </w:t>
      </w:r>
      <w:r>
        <w:t xml:space="preserve">juutalaisten kansalliskielenä, juutalaiset ympäri maailmaa eivät yleisesti osaa hepreaa, ja </w:t>
      </w:r>
      <w:r>
        <w:rPr>
          <w:color w:val="DCDCDC"/>
        </w:rPr>
        <w:t xml:space="preserve">englannista </w:t>
      </w:r>
      <w:r>
        <w:t xml:space="preserve">on tullut juutalaisten diasporan lingua franca. Vaikka monilla juutalaisilla oli aikoinaan riittävä heprean kielen taito klassisen kirjallisuuden opiskeluun, ja juutalaisia kieliä, kuten jiddishiä ja ladinoa, käytettiin yleisesti vielä </w:t>
      </w:r>
      <w:r>
        <w:rPr>
          <w:color w:val="2F4F4F"/>
        </w:rPr>
        <w:t xml:space="preserve">1900-luvun alussa</w:t>
      </w:r>
      <w:r>
        <w:t xml:space="preserve">, nykyään useimmilla juutalaisilla ei ole tällaista taitoa, ja englanti on syrjäyttänyt suurelta osin useimmat juutalaiset kansankielet. Juutalaisten kolme yleisimmin puhuttua kieltä ovat nykyään </w:t>
      </w:r>
      <w:r>
        <w:rPr>
          <w:color w:val="556B2F"/>
        </w:rPr>
        <w:t xml:space="preserve">heprea, englanti ja venäjä</w:t>
      </w:r>
      <w:r>
        <w:t xml:space="preserve">. Joitakin romaanisia kieliä, erityisesti ranskaa ja espanjaa, käytetään myös laajalti. </w:t>
      </w:r>
      <w:r>
        <w:rPr>
          <w:color w:val="6B8E23"/>
        </w:rPr>
        <w:t xml:space="preserve">Jiddishiä </w:t>
      </w:r>
      <w:r>
        <w:t xml:space="preserve">on puhunut historiassa enemmän juutalaisia kuin mitään muuta kieltä, mutta sitä käytetään nykyään paljon vähemmän holokaustin ja sionistisen liikkeen ja Israelin valtion omaksuman modernin heprean jälkeen. Joissakin paikoissa juutalaisyhteisön äidinkieli eroaa väestön tai hallitsevan ryhmän äidinkielestä. Esimerkiksi Quebecissä askenasienemmistö on omaksunut </w:t>
      </w:r>
      <w:r>
        <w:rPr>
          <w:color w:val="A0522D"/>
        </w:rPr>
        <w:t xml:space="preserve">englannin kielen, </w:t>
      </w:r>
      <w:r>
        <w:t xml:space="preserve">kun taas sefardivähemmistö käyttää ranskaa ensisijaisena kielenään. Samoin Etelä-Afrikan juutalaiset ovat omaksuneet </w:t>
      </w:r>
      <w:r>
        <w:rPr>
          <w:color w:val="228B22"/>
        </w:rPr>
        <w:t xml:space="preserve">englannin kielen </w:t>
      </w:r>
      <w:r>
        <w:t xml:space="preserve">afrikaansin sijaan</w:t>
      </w:r>
      <w:r>
        <w:t xml:space="preserve">.</w:t>
      </w:r>
      <w:r>
        <w:t xml:space="preserve"> Sekä tsaarin että Neuvostoliiton politiikan ansiosta venäjä on syrjäyttänyt jiddishin Venäjän juutalaisten kielenä, mutta tämä politiikka on vaikuttanut myös naapurimaiden yhteisöihin. Nykyään venäjä on monien juutalaisyhteisöjen äidinkieli useissa entisen Neuvostoliiton jälkeisissä valtioissa, kuten Ukrainassa ja Uzbekistanissa, sekä Azerbaidžanin, Georgian ja Tadžikistanin askenasijuutalaisten keskuudessa. Vaikka Pohjois-Afrikan yhteisöt ovat nykyään pieniä ja väheneviä, juutalaiset ovat siellä siirtyneet monikielisestä ryhmästä yksikieliseksi (tai lähes yksikieliseksi), ja he puhuvat ranskaa Algeriassa, Marokossa ja Tunisin kaupungissa, kun taas useimmat </w:t>
      </w:r>
      <w:r>
        <w:rPr>
          <w:color w:val="191970"/>
        </w:rPr>
        <w:t xml:space="preserve">pohjoisafrikkalaiset </w:t>
      </w:r>
      <w:r>
        <w:t xml:space="preserve">käyttävät edelleen arabiaa äidinkielenään.[viitattu ].</w:t>
      </w:r>
    </w:p>
    <w:p>
      <w:r>
        <w:rPr>
          <w:b/>
        </w:rPr>
        <w:t xml:space="preserve">Kysymys 0</w:t>
      </w:r>
    </w:p>
    <w:p>
      <w:r>
        <w:t xml:space="preserve">Mitä kieltä on puhunut enemmän juutalaisia historiassa kuin mitään muuta kieltä?</w:t>
      </w:r>
    </w:p>
    <w:p>
      <w:r>
        <w:rPr>
          <w:b/>
        </w:rPr>
        <w:t xml:space="preserve">Kysymys 1</w:t>
      </w:r>
    </w:p>
    <w:p>
      <w:r>
        <w:t xml:space="preserve">Mitä kieltä pohjoisafrikkalaiset käyttävät edelleen äidinkielenään?</w:t>
      </w:r>
    </w:p>
    <w:p>
      <w:r>
        <w:rPr>
          <w:b/>
        </w:rPr>
        <w:t xml:space="preserve">Kysymys 2</w:t>
      </w:r>
    </w:p>
    <w:p>
      <w:r>
        <w:t xml:space="preserve">Mitkä ovat kolme yleisimmin puhuttua kieltä juutalaisten keskuudessa nykyään?</w:t>
      </w:r>
    </w:p>
    <w:p>
      <w:r>
        <w:rPr>
          <w:b/>
        </w:rPr>
        <w:t xml:space="preserve">Kysymys 3</w:t>
      </w:r>
    </w:p>
    <w:p>
      <w:r>
        <w:t xml:space="preserve">Minkä kielen Etelä-Afrikan juutalaiset ottivat käyttöön?</w:t>
      </w:r>
    </w:p>
    <w:p>
      <w:r>
        <w:rPr>
          <w:b/>
        </w:rPr>
        <w:t xml:space="preserve">Kysymys 4</w:t>
      </w:r>
    </w:p>
    <w:p>
      <w:r>
        <w:t xml:space="preserve">Mikä kieli on ylivoimaisesti syrjäyttänyt useimmat juutalaiset kansankielet?</w:t>
      </w:r>
    </w:p>
    <w:p>
      <w:r>
        <w:rPr>
          <w:b/>
        </w:rPr>
        <w:t xml:space="preserve">Kysymys 5</w:t>
      </w:r>
    </w:p>
    <w:p>
      <w:r>
        <w:t xml:space="preserve">Milloin hepreaa käytettiin viimeksi yleisesti?</w:t>
      </w:r>
    </w:p>
    <w:p>
      <w:r>
        <w:rPr>
          <w:b/>
        </w:rPr>
        <w:t xml:space="preserve">Kysymys 6</w:t>
      </w:r>
    </w:p>
    <w:p>
      <w:r>
        <w:t xml:space="preserve">Mikä kieli on ohittanut englannin juutalaisten kansankielenä?</w:t>
      </w:r>
    </w:p>
    <w:p>
      <w:r>
        <w:rPr>
          <w:b/>
        </w:rPr>
        <w:t xml:space="preserve">Kysymys 7</w:t>
      </w:r>
    </w:p>
    <w:p>
      <w:r>
        <w:t xml:space="preserve">Mitkä ovat kolme juutalaisten vähiten puhuttua kieltä?</w:t>
      </w:r>
    </w:p>
    <w:p>
      <w:r>
        <w:rPr>
          <w:b/>
        </w:rPr>
        <w:t xml:space="preserve">Kysymys 8</w:t>
      </w:r>
    </w:p>
    <w:p>
      <w:r>
        <w:t xml:space="preserve">Minkä kielen askenasijuutalaiset ovat omaksuneet Quebecin ulkopuolella?</w:t>
      </w:r>
    </w:p>
    <w:p>
      <w:r>
        <w:rPr>
          <w:b/>
        </w:rPr>
        <w:t xml:space="preserve">Kysymys 9</w:t>
      </w:r>
    </w:p>
    <w:p>
      <w:r>
        <w:t xml:space="preserve">Mikä ryhmä on muuttunut yksikielisestä ryhmästä monikieliseksi?</w:t>
      </w:r>
    </w:p>
    <w:p>
      <w:r>
        <w:rPr>
          <w:b/>
        </w:rPr>
        <w:t xml:space="preserve">Teksti numero 21</w:t>
      </w:r>
    </w:p>
    <w:p>
      <w:r>
        <w:rPr>
          <w:color w:val="A9A9A9"/>
        </w:rPr>
        <w:t xml:space="preserve">Y-DNA-tutkimukset </w:t>
      </w:r>
      <w:r>
        <w:t xml:space="preserve">viittaavat yleensä siihen, että vanhassa populaatiossa, jonka jäsenet erosivat toisistaan ja seurasivat erilaisia muuttoreittejä, on pieni määrä perustajia. Useimmissa juutalaisissa populaatioissa nämä miespuoliset esivanhemmat näyttävät olleen </w:t>
      </w:r>
      <w:r>
        <w:rPr>
          <w:color w:val="DCDCDC"/>
        </w:rPr>
        <w:t xml:space="preserve">pääasiassa Lähi-idästä</w:t>
      </w:r>
      <w:r>
        <w:t xml:space="preserve">. </w:t>
      </w:r>
      <w:r>
        <w:t xml:space="preserve">Esimerkiksi askenasijuutalaisilla on enemmän yhteisiä isälinjalinjoja muiden </w:t>
      </w:r>
      <w:r>
        <w:rPr>
          <w:color w:val="2F4F4F"/>
        </w:rPr>
        <w:t xml:space="preserve">juutalaisten ja Lähi-idän ryhmien </w:t>
      </w:r>
      <w:r>
        <w:t xml:space="preserve">kanssa </w:t>
      </w:r>
      <w:r>
        <w:t xml:space="preserve">kuin ei-juutalaisten väestöjen kanssa alueilla, joilla juutalaiset asuivat Itä-Euroopassa, Saksassa ja Ranskan Reinin laaksossa. Tämä on yhdenmukaista juutalaisten perinteiden kanssa, joiden mukaan suurin osa juutalaisten isänsisäisestä alkuperästä sijoittuu </w:t>
      </w:r>
      <w:r>
        <w:rPr>
          <w:color w:val="556B2F"/>
        </w:rPr>
        <w:t xml:space="preserve">Lähi-idän alueelle</w:t>
      </w:r>
      <w:r>
        <w:t xml:space="preserve">. Sitä </w:t>
      </w:r>
      <w:r>
        <w:t xml:space="preserve">vastoin </w:t>
      </w:r>
      <w:r>
        <w:t xml:space="preserve">mitokondriaalisen DNA:n avulla tutkittujen juutalaisväestöjen </w:t>
      </w:r>
      <w:r>
        <w:rPr>
          <w:color w:val="6B8E23"/>
        </w:rPr>
        <w:t xml:space="preserve">äidin sukulinjat </w:t>
      </w:r>
      <w:r>
        <w:t xml:space="preserve">ovat yleensä heterogeenisempia. </w:t>
      </w:r>
      <w:r>
        <w:rPr>
          <w:color w:val="A0522D"/>
        </w:rPr>
        <w:t xml:space="preserve">Harry Ostrerin ja Raphael Falkin kaltaiset tutkijat </w:t>
      </w:r>
      <w:r>
        <w:t xml:space="preserve">uskovat tämän osoittavan, että monet juutalaismiehet löysivät uusia puolisoita eurooppalaisista ja muista yhteisöistä paikoissa, joihin he muuttivat diasporassa muinaisesta Israelista paettuaan. Behar on sitä vastoin löytänyt todisteita siitä, että noin </w:t>
      </w:r>
      <w:r>
        <w:rPr>
          <w:color w:val="228B22"/>
        </w:rPr>
        <w:t xml:space="preserve">40 prosenttia </w:t>
      </w:r>
      <w:r>
        <w:t xml:space="preserve">ashkenasijuutalaisista on peräisin äidiltään vain neljältä naispuoliselta perustajalta, jotka olivat Lähi-idän alkuperää. Sephardi- ja mizrahijuutalaisyhteisöjen väestöissä "ei näkynyt todisteita kapeasta perustajavaikutuksesta". Federin ym. myöhemmät tutkimukset vahvistivat </w:t>
      </w:r>
      <w:r>
        <w:rPr>
          <w:color w:val="191970"/>
        </w:rPr>
        <w:t xml:space="preserve">ei-paikallisen äidin alkuperän suuren osuuden ashkenasijuutalaisten keskuudessa</w:t>
      </w:r>
      <w:r>
        <w:t xml:space="preserve">. Pohdittuaan askenasijuutalaisten äidilliseen alkuperään liittyviä havaintojaan kirjoittajat päättelevät: "On selvää, että juutalaisten ja ei-juutalaisten väliset erot ovat paljon suuremmat kuin juutalaisyhteisöissä havaitut erot. Näin ollen juutalaisyhteisöjen väliset erot voidaan jättää huomiotta, kun ei-juutalaiset otetaan mukaan vertailuihin."</w:t>
      </w:r>
    </w:p>
    <w:p>
      <w:r>
        <w:rPr>
          <w:b/>
        </w:rPr>
        <w:t xml:space="preserve">Kysymys 0</w:t>
      </w:r>
    </w:p>
    <w:p>
      <w:r>
        <w:t xml:space="preserve">Minkä ryhmän kanssa askenasijuutalaisilla on enemmän yhteisiä isälinjoja?</w:t>
      </w:r>
    </w:p>
    <w:p>
      <w:r>
        <w:rPr>
          <w:b/>
        </w:rPr>
        <w:t xml:space="preserve">Kysymys 1</w:t>
      </w:r>
    </w:p>
    <w:p>
      <w:r>
        <w:t xml:space="preserve">Juutalaisten perinteiden mukaan suurin osa juutalaisten isänmaallisesta alkuperästä on peräisin miltä alueelta?</w:t>
      </w:r>
    </w:p>
    <w:p>
      <w:r>
        <w:rPr>
          <w:b/>
        </w:rPr>
        <w:t xml:space="preserve">Kysymys 2</w:t>
      </w:r>
    </w:p>
    <w:p>
      <w:r>
        <w:t xml:space="preserve">Mitkä sukulinjat ovat yleensä heterogeenisempia?</w:t>
      </w:r>
    </w:p>
    <w:p>
      <w:r>
        <w:rPr>
          <w:b/>
        </w:rPr>
        <w:t xml:space="preserve">Kysymys 3</w:t>
      </w:r>
    </w:p>
    <w:p>
      <w:r>
        <w:t xml:space="preserve">Mikä viittaa siihen, että vanhassa väestössä on paljon perustajia?</w:t>
      </w:r>
    </w:p>
    <w:p>
      <w:r>
        <w:rPr>
          <w:b/>
        </w:rPr>
        <w:t xml:space="preserve">Kysymys 4</w:t>
      </w:r>
    </w:p>
    <w:p>
      <w:r>
        <w:t xml:space="preserve">Millaisia miespuoliset esivanhemmat näyttävät olevan juutalaisväestön ulkopuolella?</w:t>
      </w:r>
    </w:p>
    <w:p>
      <w:r>
        <w:rPr>
          <w:b/>
        </w:rPr>
        <w:t xml:space="preserve">Kysymys 5</w:t>
      </w:r>
    </w:p>
    <w:p>
      <w:r>
        <w:t xml:space="preserve">Kuka uskoo, etteivät monet juutalaiset miehet löytäneet uusia puolisoita eurooppalaisista yhteisöistä?</w:t>
      </w:r>
    </w:p>
    <w:p>
      <w:r>
        <w:rPr>
          <w:b/>
        </w:rPr>
        <w:t xml:space="preserve">Kysymys 6</w:t>
      </w:r>
    </w:p>
    <w:p>
      <w:r>
        <w:t xml:space="preserve">Kuinka monta prosenttia askenasijuutalaisista on peräisin neljästä miespuolisesta perustajasta?</w:t>
      </w:r>
    </w:p>
    <w:p>
      <w:r>
        <w:rPr>
          <w:b/>
        </w:rPr>
        <w:t xml:space="preserve">Kysymys 7</w:t>
      </w:r>
    </w:p>
    <w:p>
      <w:r>
        <w:t xml:space="preserve">Mitä Federin tekemät tutkimukset eivät vahvistaneet?</w:t>
      </w:r>
    </w:p>
    <w:p>
      <w:r>
        <w:rPr>
          <w:b/>
        </w:rPr>
        <w:t xml:space="preserve">Teksti numero 22</w:t>
      </w:r>
    </w:p>
    <w:p>
      <w:r>
        <w:rPr>
          <w:color w:val="A9A9A9"/>
        </w:rPr>
        <w:t xml:space="preserve">Autosomaalisen DNA:n </w:t>
      </w:r>
      <w:r>
        <w:t xml:space="preserve">tutkimukset, joissa tarkastellaan </w:t>
      </w:r>
      <w:r>
        <w:t xml:space="preserve">koko DNA-sekoitusta, ovat tulleet yhä tärkeämmiksi teknologian kehittyessä. Ne osoittavat, että juutalaisilla väestöillä on ollut taipumus muodostaa itsenäisissä yhteisöissä suhteellisen läheisesti sukua toisilleen olevia ryhmiä, joissa useimmilla yhteisön jäsenillä on merkittävä yhteinen esi-isä. Diasporan juutalaisväestöjen osalta </w:t>
      </w:r>
      <w:r>
        <w:rPr>
          <w:color w:val="DCDCDC"/>
        </w:rPr>
        <w:t xml:space="preserve">ashkenazi-, sefardi- ja mizrahijuutalaisten geneettinen koostumus </w:t>
      </w:r>
      <w:r>
        <w:t xml:space="preserve">osoittaa, että suurin osa juutalaisista on peräisin Lähi-idästä. Beharin mukaan yksinkertaisin selitys tälle yhteiselle Lähi-idän syntyperälle on se, että se on "</w:t>
      </w:r>
      <w:r>
        <w:rPr>
          <w:color w:val="2F4F4F"/>
        </w:rPr>
        <w:t xml:space="preserve">johdonmukainen sen historiallisen muotoilun kanssa, jonka </w:t>
      </w:r>
      <w:r>
        <w:t xml:space="preserve">mukaan </w:t>
      </w:r>
      <w:r>
        <w:rPr>
          <w:color w:val="2F4F4F"/>
        </w:rPr>
        <w:t xml:space="preserve">juutalaiset </w:t>
      </w:r>
      <w:r>
        <w:t xml:space="preserve">polveutuvat muinaisista heprealaisista ja israelilaisista Levantin asukkaista" ja "muinaisen Israelin kansan hajaantumisesta ympäri Vanhaa maailmaa".</w:t>
      </w:r>
      <w:r>
        <w:t xml:space="preserve"> Pohjoisafrikkalaisilla, italialaisilla ja muilla iberialaista alkuperää olevilla henkilöillä on vaihtelevia sekoittumistiheyksiä muihin kuin juutalaisiin historiallisiin isäntäpopulaatioihin äidinlinjoissa. Askenasijuutalaisilla ja sefardijuutalaisilla (erityisesti marokkolaisilla juutalaisilla), jotka ovat läheistä sukua toisilleen, ei-juutalaisten sekoittumien lähde on pääasiassa eteläeurooppalainen, kun taas mizrahijuutalaisilla on merkkejä sekoittumisesta muihin </w:t>
      </w:r>
      <w:r>
        <w:rPr>
          <w:color w:val="556B2F"/>
        </w:rPr>
        <w:t xml:space="preserve">Lähi-idän väestöihin ja Saharan eteläpuolisen Afrikan väestöihin</w:t>
      </w:r>
      <w:r>
        <w:t xml:space="preserve">. </w:t>
      </w:r>
      <w:r>
        <w:t xml:space="preserve">Behar et al. ovat huomauttaneet askenasijuutalaisten ja </w:t>
      </w:r>
      <w:r>
        <w:rPr>
          <w:color w:val="6B8E23"/>
        </w:rPr>
        <w:t xml:space="preserve">nykyisten italialaisten </w:t>
      </w:r>
      <w:r>
        <w:t xml:space="preserve">erityisen läheisestä sukulaisuudesta</w:t>
      </w:r>
      <w:r>
        <w:t xml:space="preserve">.</w:t>
      </w:r>
    </w:p>
    <w:p>
      <w:r>
        <w:rPr>
          <w:b/>
        </w:rPr>
        <w:t xml:space="preserve">Kysymys 0</w:t>
      </w:r>
    </w:p>
    <w:p>
      <w:r>
        <w:t xml:space="preserve">Mikä tarkastelee koko DNA-seosta?</w:t>
      </w:r>
    </w:p>
    <w:p>
      <w:r>
        <w:rPr>
          <w:b/>
        </w:rPr>
        <w:t xml:space="preserve">Kysymys 1</w:t>
      </w:r>
    </w:p>
    <w:p>
      <w:r>
        <w:t xml:space="preserve">Mikä on tullut yhä tärkeämmäksi teknologian kehittyessä?</w:t>
      </w:r>
    </w:p>
    <w:p>
      <w:r>
        <w:rPr>
          <w:b/>
        </w:rPr>
        <w:t xml:space="preserve">Kysymys 2</w:t>
      </w:r>
    </w:p>
    <w:p>
      <w:r>
        <w:t xml:space="preserve">Mizrahijuutalaiset osoittavat sekoittumista kenen kanssa?</w:t>
      </w:r>
    </w:p>
    <w:p>
      <w:r>
        <w:rPr>
          <w:b/>
        </w:rPr>
        <w:t xml:space="preserve">Kysymys 3</w:t>
      </w:r>
    </w:p>
    <w:p>
      <w:r>
        <w:t xml:space="preserve">Mitä näyttää pieni osa DNA-seoksesta?</w:t>
      </w:r>
    </w:p>
    <w:p>
      <w:r>
        <w:rPr>
          <w:b/>
        </w:rPr>
        <w:t xml:space="preserve">Kysymys 4</w:t>
      </w:r>
    </w:p>
    <w:p>
      <w:r>
        <w:t xml:space="preserve">Mikä on menettänyt merkityksensä teknologian kehittyessä?</w:t>
      </w:r>
    </w:p>
    <w:p>
      <w:r>
        <w:rPr>
          <w:b/>
        </w:rPr>
        <w:t xml:space="preserve">Kysymys 5</w:t>
      </w:r>
    </w:p>
    <w:p>
      <w:r>
        <w:t xml:space="preserve">Mikä ei osoita yhteistä Lähi-idän syntyperää?</w:t>
      </w:r>
    </w:p>
    <w:p>
      <w:r>
        <w:rPr>
          <w:b/>
        </w:rPr>
        <w:t xml:space="preserve">Kysymys 6</w:t>
      </w:r>
    </w:p>
    <w:p>
      <w:r>
        <w:t xml:space="preserve">Kenellä Beharin mukaan on erityisen läheinen suhde sefardijuutalaisiin?</w:t>
      </w:r>
    </w:p>
    <w:p>
      <w:r>
        <w:rPr>
          <w:b/>
        </w:rPr>
        <w:t xml:space="preserve">Kysymys 7</w:t>
      </w:r>
    </w:p>
    <w:p>
      <w:r>
        <w:t xml:space="preserve">Mikä on vähiten pelkistävä selitys yhteiselle Lähi-idän syntyperälle? </w:t>
      </w:r>
    </w:p>
    <w:p>
      <w:r>
        <w:rPr>
          <w:b/>
        </w:rPr>
        <w:t xml:space="preserve">Teksti numero 23</w:t>
      </w:r>
    </w:p>
    <w:p>
      <w:r>
        <w:t xml:space="preserve">Tutkimukset osoittavat myös, että </w:t>
      </w:r>
      <w:r>
        <w:t xml:space="preserve">Iberian </w:t>
      </w:r>
      <w:r>
        <w:rPr>
          <w:color w:val="A9A9A9"/>
        </w:rPr>
        <w:t xml:space="preserve">sefardien Bnei Anusim </w:t>
      </w:r>
      <w:r>
        <w:t xml:space="preserve">(</w:t>
      </w:r>
      <w:r>
        <w:rPr>
          <w:color w:val="DCDCDC"/>
        </w:rPr>
        <w:t xml:space="preserve">katolilaisuuteen pakotettujen "anusimien" jälkeläiset</w:t>
      </w:r>
      <w:r>
        <w:t xml:space="preserve">) (arviolta noin </w:t>
      </w:r>
      <w:r>
        <w:rPr>
          <w:color w:val="2F4F4F"/>
        </w:rPr>
        <w:t xml:space="preserve">19.</w:t>
      </w:r>
      <w:r>
        <w:rPr>
          <w:color w:val="556B2F"/>
        </w:rPr>
        <w:t xml:space="preserve">8 </w:t>
      </w:r>
      <w:r>
        <w:t xml:space="preserve">prosenttia nykyisestä Iberian niemimaasta) ja Ibero-Amerikan niemimaan väestöstä (arviolta vähintään </w:t>
      </w:r>
      <w:r>
        <w:t xml:space="preserve">10 prosenttia nykyisestä Ibero-Amerikan niemimaan väestöstä) on peräisin viime vuosisatojen aikana syntyneistä sefardijuutalaisista, kun taas </w:t>
      </w:r>
      <w:r>
        <w:rPr>
          <w:color w:val="A0522D"/>
        </w:rPr>
        <w:t xml:space="preserve">Intian </w:t>
      </w:r>
      <w:r>
        <w:t xml:space="preserve">Bene Israelin ja </w:t>
      </w:r>
      <w:r>
        <w:rPr>
          <w:color w:val="A0522D"/>
        </w:rPr>
        <w:t xml:space="preserve">Cochinin juutalaisilla</w:t>
      </w:r>
      <w:r>
        <w:t xml:space="preserve">, </w:t>
      </w:r>
      <w:r>
        <w:rPr>
          <w:color w:val="228B22"/>
        </w:rPr>
        <w:t xml:space="preserve">Etiopian Beta Israelilla </w:t>
      </w:r>
      <w:r>
        <w:t xml:space="preserve">ja osalla eteläisen Afrikan Lemba-kansasta on myös jonkinlainen kaukaisempi muinainen juutalainen syntyperä, vaikka ne muistuttavatkin enemmän kotimaidensa paikallista väestöä.</w:t>
      </w:r>
    </w:p>
    <w:p>
      <w:r>
        <w:rPr>
          <w:b/>
        </w:rPr>
        <w:t xml:space="preserve">Kysymys 0</w:t>
      </w:r>
    </w:p>
    <w:p>
      <w:r>
        <w:t xml:space="preserve">Mitä ovat sefardiset bnei anusimit?</w:t>
      </w:r>
    </w:p>
    <w:p>
      <w:r>
        <w:rPr>
          <w:b/>
        </w:rPr>
        <w:t xml:space="preserve">Kysymys 1</w:t>
      </w:r>
    </w:p>
    <w:p>
      <w:r>
        <w:t xml:space="preserve">Keitä ovat katolilaisuuteen pakkokäännyttäneiden "anusimien" jälkeläiset?</w:t>
      </w:r>
    </w:p>
    <w:p>
      <w:r>
        <w:rPr>
          <w:b/>
        </w:rPr>
        <w:t xml:space="preserve">Kysymys 2</w:t>
      </w:r>
    </w:p>
    <w:p>
      <w:r>
        <w:t xml:space="preserve">Kuinka suuri prosenttiosuus iberialaisista on sefardisia bnei anusimia?</w:t>
      </w:r>
    </w:p>
    <w:p>
      <w:r>
        <w:rPr>
          <w:b/>
        </w:rPr>
        <w:t xml:space="preserve">Kysymys 3</w:t>
      </w:r>
    </w:p>
    <w:p>
      <w:r>
        <w:t xml:space="preserve">Keitä ovat katolilaisuuteen vapaaehtoisesti kääntyneiden jälkeläiset?</w:t>
      </w:r>
    </w:p>
    <w:p>
      <w:r>
        <w:rPr>
          <w:b/>
        </w:rPr>
        <w:t xml:space="preserve">Kysymys 4</w:t>
      </w:r>
    </w:p>
    <w:p>
      <w:r>
        <w:t xml:space="preserve">Kuinka suuri prosenttiosuus historiallisesta Iberian niemimaasta oli sefardisia bnei anusimia?</w:t>
      </w:r>
    </w:p>
    <w:p>
      <w:r>
        <w:rPr>
          <w:b/>
        </w:rPr>
        <w:t xml:space="preserve">Kysymys 5</w:t>
      </w:r>
    </w:p>
    <w:p>
      <w:r>
        <w:t xml:space="preserve">Kuinka suuri prosenttiosuus muinaisesta Ibero-Amerikasta oli sefardisia bnei anusimeita?</w:t>
      </w:r>
    </w:p>
    <w:p>
      <w:r>
        <w:rPr>
          <w:b/>
        </w:rPr>
        <w:t xml:space="preserve">Kysymys 6</w:t>
      </w:r>
    </w:p>
    <w:p>
      <w:r>
        <w:t xml:space="preserve">Millä väestöllä ei ole jotain kaukaisempaa muinaisjuutalaista sukujuurta?</w:t>
      </w:r>
    </w:p>
    <w:p>
      <w:r>
        <w:rPr>
          <w:b/>
        </w:rPr>
        <w:t xml:space="preserve">Kysymys 7</w:t>
      </w:r>
    </w:p>
    <w:p>
      <w:r>
        <w:t xml:space="preserve">Millä muulla väestöllä ei ole jotain kaukaisempaa muinaista juutalaista alkuperää?</w:t>
      </w:r>
    </w:p>
    <w:p>
      <w:r>
        <w:rPr>
          <w:b/>
        </w:rPr>
        <w:t xml:space="preserve">Tekstin numero 24</w:t>
      </w:r>
    </w:p>
    <w:p>
      <w:r>
        <w:t xml:space="preserve">Vuosina </w:t>
      </w:r>
      <w:r>
        <w:rPr>
          <w:color w:val="A9A9A9"/>
        </w:rPr>
        <w:t xml:space="preserve">1948-1958 </w:t>
      </w:r>
      <w:r>
        <w:t xml:space="preserve">juutalaisväestö kasvoi 800 000:sta </w:t>
      </w:r>
      <w:r>
        <w:rPr>
          <w:color w:val="DCDCDC"/>
        </w:rPr>
        <w:t xml:space="preserve">kahteen miljoonaan</w:t>
      </w:r>
      <w:r>
        <w:t xml:space="preserve">. </w:t>
      </w:r>
      <w:r>
        <w:t xml:space="preserve">Tällä hetkellä juutalaisten osuus </w:t>
      </w:r>
      <w:r>
        <w:t xml:space="preserve">Israelin väestöstä on </w:t>
      </w:r>
      <w:r>
        <w:rPr>
          <w:color w:val="2F4F4F"/>
        </w:rPr>
        <w:t xml:space="preserve">75,</w:t>
      </w:r>
      <w:r>
        <w:t xml:space="preserve">4 prosenttia eli </w:t>
      </w:r>
      <w:r>
        <w:rPr>
          <w:color w:val="556B2F"/>
        </w:rPr>
        <w:t xml:space="preserve">6 miljoonaa </w:t>
      </w:r>
      <w:r>
        <w:t xml:space="preserve">ihmistä</w:t>
      </w:r>
      <w:r>
        <w:t xml:space="preserve">.</w:t>
      </w:r>
      <w:r>
        <w:t xml:space="preserve"> Israelin valtion alkuvuosia leimasi </w:t>
      </w:r>
      <w:r>
        <w:rPr>
          <w:color w:val="6B8E23"/>
        </w:rPr>
        <w:t xml:space="preserve">holokaustista selviytyneiden </w:t>
      </w:r>
      <w:r>
        <w:t xml:space="preserve">ja arabimaita pakenevien juutalaisten </w:t>
      </w:r>
      <w:r>
        <w:rPr>
          <w:color w:val="6B8E23"/>
        </w:rPr>
        <w:t xml:space="preserve">massamaahanmuutto </w:t>
      </w:r>
      <w:r>
        <w:t xml:space="preserve">holokaustin jälkimainingeissa. Israelissa asuu myös paljon etiopialaisia juutalaisia, joista monet siirrettiin Israeliin ilmateitse 1980-luvun lopulla ja 1990-luvun alussa. Vuosina 1974-1979 </w:t>
      </w:r>
      <w:r>
        <w:t xml:space="preserve">Israeliin saapui </w:t>
      </w:r>
      <w:r>
        <w:t xml:space="preserve">lähes </w:t>
      </w:r>
      <w:r>
        <w:rPr>
          <w:color w:val="A0522D"/>
        </w:rPr>
        <w:t xml:space="preserve">227 258 </w:t>
      </w:r>
      <w:r>
        <w:t xml:space="preserve">maahanmuuttajaa, joista noin puolet oli peräisin Neuvostoliitosta</w:t>
      </w:r>
      <w:r>
        <w:t xml:space="preserve">. Tänä aikana </w:t>
      </w:r>
      <w:r>
        <w:t xml:space="preserve">myös </w:t>
      </w:r>
      <w:r>
        <w:rPr>
          <w:color w:val="228B22"/>
        </w:rPr>
        <w:t xml:space="preserve">Länsi-Euroopasta</w:t>
      </w:r>
      <w:r>
        <w:t xml:space="preserve">, Latinalaisesta Amerikasta ja Pohjois-Amerikasta</w:t>
      </w:r>
      <w:r>
        <w:t xml:space="preserve"> Israeliin suuntautuva maahanmuutto lisääntyi.</w:t>
      </w:r>
    </w:p>
    <w:p>
      <w:r>
        <w:rPr>
          <w:b/>
        </w:rPr>
        <w:t xml:space="preserve">Kysymys 0</w:t>
      </w:r>
    </w:p>
    <w:p>
      <w:r>
        <w:t xml:space="preserve">Minä vuosina juutalaisten määrä nousi 800 000:sta kahteen miljoonaan?</w:t>
      </w:r>
    </w:p>
    <w:p>
      <w:r>
        <w:rPr>
          <w:b/>
        </w:rPr>
        <w:t xml:space="preserve">Kysymys 1</w:t>
      </w:r>
    </w:p>
    <w:p>
      <w:r>
        <w:t xml:space="preserve">Mikä on Israelin väkiluku?</w:t>
      </w:r>
    </w:p>
    <w:p>
      <w:r>
        <w:rPr>
          <w:b/>
        </w:rPr>
        <w:t xml:space="preserve">Kysymys 2</w:t>
      </w:r>
    </w:p>
    <w:p>
      <w:r>
        <w:t xml:space="preserve">Kuinka monta maahanmuuttajaa saapui Israeliin vuosina 1974-1979?</w:t>
      </w:r>
    </w:p>
    <w:p>
      <w:r>
        <w:rPr>
          <w:b/>
        </w:rPr>
        <w:t xml:space="preserve">Kysymys 3</w:t>
      </w:r>
    </w:p>
    <w:p>
      <w:r>
        <w:t xml:space="preserve">Kuinka suureksi juutalaisväestö kasvoi ennen vuotta 1948?</w:t>
      </w:r>
    </w:p>
    <w:p>
      <w:r>
        <w:rPr>
          <w:b/>
        </w:rPr>
        <w:t xml:space="preserve">Kysymys 4</w:t>
      </w:r>
    </w:p>
    <w:p>
      <w:r>
        <w:t xml:space="preserve">Kuinka monta prosenttia Israelin väestöstä ei ole juutalaisia?</w:t>
      </w:r>
    </w:p>
    <w:p>
      <w:r>
        <w:rPr>
          <w:b/>
        </w:rPr>
        <w:t xml:space="preserve">Kysymys 5</w:t>
      </w:r>
    </w:p>
    <w:p>
      <w:r>
        <w:t xml:space="preserve">Mitkä olivat Israelin valtion viimeiset vuodet?</w:t>
      </w:r>
    </w:p>
    <w:p>
      <w:r>
        <w:rPr>
          <w:b/>
        </w:rPr>
        <w:t xml:space="preserve">Kysymys 6</w:t>
      </w:r>
    </w:p>
    <w:p>
      <w:r>
        <w:t xml:space="preserve">Kuinka monta maahanmuuttajaa saapui Israeliin ennen vuotta 1974?</w:t>
      </w:r>
    </w:p>
    <w:p>
      <w:r>
        <w:rPr>
          <w:b/>
        </w:rPr>
        <w:t xml:space="preserve">Kysymys 7</w:t>
      </w:r>
    </w:p>
    <w:p>
      <w:r>
        <w:t xml:space="preserve">Missä kohdin Israeliin suuntautuva maahanmuutto väheni tänä aikana?</w:t>
      </w:r>
    </w:p>
    <w:p>
      <w:r>
        <w:rPr>
          <w:b/>
        </w:rPr>
        <w:t xml:space="preserve">Teksti numero 25</w:t>
      </w:r>
    </w:p>
    <w:p>
      <w:r>
        <w:t xml:space="preserve">Yli puolet juutalaisista asuu </w:t>
      </w:r>
      <w:r>
        <w:rPr>
          <w:color w:val="A9A9A9"/>
        </w:rPr>
        <w:t xml:space="preserve">diasporassa </w:t>
      </w:r>
      <w:r>
        <w:t xml:space="preserve">(ks. väestötaulukko). Tällä hetkellä suurin juutalaisyhteisö Israelin ulkopuolella ja joko maailman suurin tai toiseksi suurin juutalaisyhteisö sijaitsee Yhdysvalloissa</w:t>
      </w:r>
      <w:r>
        <w:t xml:space="preserve">, jossa on eri arvioiden mukaan 5,2-6,4 miljoonaa juutalaista</w:t>
      </w:r>
      <w:r>
        <w:rPr>
          <w:color w:val="DCDCDC"/>
        </w:rPr>
        <w:t xml:space="preserve">.</w:t>
      </w:r>
      <w:r>
        <w:t xml:space="preserve"> Muualla Amerikassa on myös suuria juutalaisväestöjä Kanadassa (</w:t>
      </w:r>
      <w:r>
        <w:rPr>
          <w:color w:val="2F4F4F"/>
        </w:rPr>
        <w:t xml:space="preserve">315 000</w:t>
      </w:r>
      <w:r>
        <w:t xml:space="preserve">), Argentiinassa (</w:t>
      </w:r>
      <w:r>
        <w:rPr>
          <w:color w:val="556B2F"/>
        </w:rPr>
        <w:t xml:space="preserve">180 000-300 000</w:t>
      </w:r>
      <w:r>
        <w:t xml:space="preserve">) ja Brasiliassa (</w:t>
      </w:r>
      <w:r>
        <w:rPr>
          <w:color w:val="6B8E23"/>
        </w:rPr>
        <w:t xml:space="preserve">196 000-600 000) </w:t>
      </w:r>
      <w:r>
        <w:t xml:space="preserve">sekä pienempiä väestöjä Meksikossa, Uruguayssa, Venezuelassa, Chilessä, Kolumbiassa ja useissa muissa maissa (ks. juutalaisten historia Latinalaisessa Amerikassa). Väestötieteilijät ovat eri mieltä siitä</w:t>
      </w:r>
      <w:r>
        <w:rPr>
          <w:color w:val="A0522D"/>
        </w:rPr>
        <w:t xml:space="preserve">, onko Yhdysvalloissa suurempi juutalaisväestö kuin Israelissa, </w:t>
      </w:r>
      <w:r>
        <w:t xml:space="preserve">ja monet väittävät, että Israel ohitti Yhdysvallat juutalaisväestön määrässä </w:t>
      </w:r>
      <w:r>
        <w:rPr>
          <w:color w:val="228B22"/>
        </w:rPr>
        <w:t xml:space="preserve">2000-luvulla</w:t>
      </w:r>
      <w:r>
        <w:t xml:space="preserve">, kun taas toiset väittävät, että Yhdysvalloissa on edelleen maailman suurin juutalaisväestö. Parhaillaan on suunnitteilla suuri kansallinen juutalaisväestön tutkimus, jonka tarkoituksena on selvittää, onko Israel ohittanut Yhdysvallat juutalaisväestön määrässä vai ei.</w:t>
      </w:r>
    </w:p>
    <w:p>
      <w:r>
        <w:rPr>
          <w:b/>
        </w:rPr>
        <w:t xml:space="preserve">Kysymys 0</w:t>
      </w:r>
    </w:p>
    <w:p>
      <w:r>
        <w:t xml:space="preserve">Missä asuu yli puolet juutalaisista?</w:t>
      </w:r>
    </w:p>
    <w:p>
      <w:r>
        <w:rPr>
          <w:b/>
        </w:rPr>
        <w:t xml:space="preserve">Kysymys 1</w:t>
      </w:r>
    </w:p>
    <w:p>
      <w:r>
        <w:t xml:space="preserve">Kuinka monta juutalaista asuu Kanadassa?</w:t>
      </w:r>
    </w:p>
    <w:p>
      <w:r>
        <w:rPr>
          <w:b/>
        </w:rPr>
        <w:t xml:space="preserve">Kysymys 2</w:t>
      </w:r>
    </w:p>
    <w:p>
      <w:r>
        <w:t xml:space="preserve">Kuinka monta juutalaista asuu Argentiinassa?</w:t>
      </w:r>
    </w:p>
    <w:p>
      <w:r>
        <w:rPr>
          <w:b/>
        </w:rPr>
        <w:t xml:space="preserve">Kysymys 3</w:t>
      </w:r>
    </w:p>
    <w:p>
      <w:r>
        <w:t xml:space="preserve">Kuinka monta juutalaista asuu Brasiliassa?</w:t>
      </w:r>
    </w:p>
    <w:p>
      <w:r>
        <w:rPr>
          <w:b/>
        </w:rPr>
        <w:t xml:space="preserve">Kysymys 4</w:t>
      </w:r>
    </w:p>
    <w:p>
      <w:r>
        <w:t xml:space="preserve">Missä asuu alle puolet juutalaisista?</w:t>
      </w:r>
    </w:p>
    <w:p>
      <w:r>
        <w:rPr>
          <w:b/>
        </w:rPr>
        <w:t xml:space="preserve">Kysymys 5</w:t>
      </w:r>
    </w:p>
    <w:p>
      <w:r>
        <w:t xml:space="preserve">Missä sijaitsee pienin juutalaisyhteisö?</w:t>
      </w:r>
    </w:p>
    <w:p>
      <w:r>
        <w:rPr>
          <w:b/>
        </w:rPr>
        <w:t xml:space="preserve">Kysymys 6</w:t>
      </w:r>
    </w:p>
    <w:p>
      <w:r>
        <w:t xml:space="preserve">Kuinka monta juutalaista asuu Meksikossa?</w:t>
      </w:r>
    </w:p>
    <w:p>
      <w:r>
        <w:rPr>
          <w:b/>
        </w:rPr>
        <w:t xml:space="preserve">Kysymys 7</w:t>
      </w:r>
    </w:p>
    <w:p>
      <w:r>
        <w:t xml:space="preserve">Mistä väestötieteilijät ovat yhtä mieltä?</w:t>
      </w:r>
    </w:p>
    <w:p>
      <w:r>
        <w:rPr>
          <w:b/>
        </w:rPr>
        <w:t xml:space="preserve">Kysymys 8</w:t>
      </w:r>
    </w:p>
    <w:p>
      <w:r>
        <w:t xml:space="preserve">Milloin Yhdysvallat ohitti Israelin juutalaisväestön määrässä?</w:t>
      </w:r>
    </w:p>
    <w:p>
      <w:r>
        <w:rPr>
          <w:b/>
        </w:rPr>
        <w:t xml:space="preserve">Teksti numero 26</w:t>
      </w:r>
    </w:p>
    <w:p>
      <w:r>
        <w:t xml:space="preserve">Länsi-Euroopan suurin juutalaisyhteisö ja maailman kolmanneksi suurin juutalaisyhteisö sijaitsee </w:t>
      </w:r>
      <w:r>
        <w:rPr>
          <w:color w:val="A9A9A9"/>
        </w:rPr>
        <w:t xml:space="preserve">Ranskassa</w:t>
      </w:r>
      <w:r>
        <w:t xml:space="preserve">, jossa asuu </w:t>
      </w:r>
      <w:r>
        <w:rPr>
          <w:color w:val="DCDCDC"/>
        </w:rPr>
        <w:t xml:space="preserve">483 000-500 000 </w:t>
      </w:r>
      <w:r>
        <w:t xml:space="preserve">juutalaista, joista suurin osa on siirtolaisia tai pakolaisia </w:t>
      </w:r>
      <w:r>
        <w:rPr>
          <w:color w:val="2F4F4F"/>
        </w:rPr>
        <w:t xml:space="preserve">Pohjois-Afrikan arabimaista</w:t>
      </w:r>
      <w:r>
        <w:t xml:space="preserve">, kuten Algeriasta, Marokosta ja Tunisiasta (tai heidän jälkeläisiään). Yhdistyneessä kuningaskunnassa on </w:t>
      </w:r>
      <w:r>
        <w:rPr>
          <w:color w:val="556B2F"/>
        </w:rPr>
        <w:t xml:space="preserve">292 000 </w:t>
      </w:r>
      <w:r>
        <w:t xml:space="preserve">juutalaista</w:t>
      </w:r>
      <w:r>
        <w:t xml:space="preserve">. Itä-Euroopassa entisessä Neuvostoliitossa asuu 350 000-1 miljoona juutalaista, mutta tarkkoja lukuja on vaikea saada selville. </w:t>
      </w:r>
      <w:r>
        <w:rPr>
          <w:color w:val="6B8E23"/>
        </w:rPr>
        <w:t xml:space="preserve">Saksassa </w:t>
      </w:r>
      <w:r>
        <w:t xml:space="preserve">juutalaisyhteisön rekisteröimät 102 000 juutalaista ovat hitaasti vähenevä väestö, vaikka </w:t>
      </w:r>
      <w:r>
        <w:t xml:space="preserve">Berliinin muurin murtumisen jälkeen </w:t>
      </w:r>
      <w:r>
        <w:rPr>
          <w:color w:val="A0522D"/>
        </w:rPr>
        <w:t xml:space="preserve">kymmeniä tuhansia </w:t>
      </w:r>
      <w:r>
        <w:t xml:space="preserve">juutalaisia on </w:t>
      </w:r>
      <w:r>
        <w:t xml:space="preserve">muuttanut </w:t>
      </w:r>
      <w:r>
        <w:t xml:space="preserve">entisestä Neuvostoliitosta. </w:t>
      </w:r>
      <w:r>
        <w:t xml:space="preserve">Myös </w:t>
      </w:r>
      <w:r>
        <w:rPr>
          <w:color w:val="228B22"/>
        </w:rPr>
        <w:t xml:space="preserve">tuhannet </w:t>
      </w:r>
      <w:r>
        <w:t xml:space="preserve">israelilaiset asuvat Saksassa joko pysyvästi tai tilapäisesti taloudellisista syistä.</w:t>
      </w:r>
    </w:p>
    <w:p>
      <w:r>
        <w:rPr>
          <w:b/>
        </w:rPr>
        <w:t xml:space="preserve">Kysymys 0</w:t>
      </w:r>
    </w:p>
    <w:p>
      <w:r>
        <w:t xml:space="preserve">Missä on Länsi-Euroopan suurin juutalaisyhteisö?</w:t>
      </w:r>
    </w:p>
    <w:p>
      <w:r>
        <w:rPr>
          <w:b/>
        </w:rPr>
        <w:t xml:space="preserve">Kysymys 1</w:t>
      </w:r>
    </w:p>
    <w:p>
      <w:r>
        <w:t xml:space="preserve">Kuinka monta juutalaista asuu Ranskassa?</w:t>
      </w:r>
    </w:p>
    <w:p>
      <w:r>
        <w:rPr>
          <w:b/>
        </w:rPr>
        <w:t xml:space="preserve">Kysymys 2</w:t>
      </w:r>
    </w:p>
    <w:p>
      <w:r>
        <w:t xml:space="preserve">Mikä on juutalaisten määrä Yhdistyneessä kuningaskunnassa?</w:t>
      </w:r>
    </w:p>
    <w:p>
      <w:r>
        <w:rPr>
          <w:b/>
        </w:rPr>
        <w:t xml:space="preserve">Kysymys 3</w:t>
      </w:r>
    </w:p>
    <w:p>
      <w:r>
        <w:t xml:space="preserve">Mikä on Länsi-Euroopan pienin juutalaisyhteisö?</w:t>
      </w:r>
    </w:p>
    <w:p>
      <w:r>
        <w:rPr>
          <w:b/>
        </w:rPr>
        <w:t xml:space="preserve">Kysymys 4</w:t>
      </w:r>
    </w:p>
    <w:p>
      <w:r>
        <w:t xml:space="preserve">Mistä suurin osa Yhdistyneen kuningaskunnan juutalaisyhteisön maahanmuuttajista on kotoisin?</w:t>
      </w:r>
    </w:p>
    <w:p>
      <w:r>
        <w:rPr>
          <w:b/>
        </w:rPr>
        <w:t xml:space="preserve">Kysymys 5</w:t>
      </w:r>
    </w:p>
    <w:p>
      <w:r>
        <w:t xml:space="preserve">Kuinka monta israelilaista asuu Saksan ulkopuolella?</w:t>
      </w:r>
    </w:p>
    <w:p>
      <w:r>
        <w:rPr>
          <w:b/>
        </w:rPr>
        <w:t xml:space="preserve">Kysymys 6</w:t>
      </w:r>
    </w:p>
    <w:p>
      <w:r>
        <w:t xml:space="preserve">Kuinka monta juutalaista muutti Saksaan ennen Berliinin muurin murtumista?</w:t>
      </w:r>
    </w:p>
    <w:p>
      <w:r>
        <w:rPr>
          <w:b/>
        </w:rPr>
        <w:t xml:space="preserve">Kysymys 7</w:t>
      </w:r>
    </w:p>
    <w:p>
      <w:r>
        <w:t xml:space="preserve">Mitä on hitaasti kasvava juutalaisyhteisö?</w:t>
      </w:r>
    </w:p>
    <w:p>
      <w:r>
        <w:rPr>
          <w:b/>
        </w:rPr>
        <w:t xml:space="preserve">Teksti numero 27</w:t>
      </w:r>
    </w:p>
    <w:p>
      <w:r>
        <w:t xml:space="preserve">Ennen vuotta 1948 noin </w:t>
      </w:r>
      <w:r>
        <w:rPr>
          <w:color w:val="A9A9A9"/>
        </w:rPr>
        <w:t xml:space="preserve">800 000 </w:t>
      </w:r>
      <w:r>
        <w:t xml:space="preserve">juutalaista asui alueilla, jotka nykyään muodostavat arabimaailman (lukuun ottamatta Israelia)</w:t>
      </w:r>
      <w:r>
        <w:t xml:space="preserve">.</w:t>
      </w:r>
      <w:r>
        <w:t xml:space="preserve"> Heistä hieman alle kaksi kolmasosaa asui Ranskan hallinnassa olevalla Maghrebin alueella, 15-20 prosenttia Irakin kuningaskunnassa, noin 10 prosenttia Egyptin kuningaskunnassa ja noin </w:t>
      </w:r>
      <w:r>
        <w:t xml:space="preserve">7 prosenttia Jemenin kuningaskunnassa. Lisäksi 200 000 asui Pahlavi Iranissa ja Turkin tasavallassa. Nykyään arabimaissa asuu noin 26 000 juutalaista ja Iranissa ja Turkissa noin 30 000 juutalaista. Pienimuotoinen maastamuutto oli alkanut monissa maissa </w:t>
      </w:r>
      <w:r>
        <w:rPr>
          <w:color w:val="2F4F4F"/>
        </w:rPr>
        <w:t xml:space="preserve">1900-luvun alkuvuosikymmeninä</w:t>
      </w:r>
      <w:r>
        <w:t xml:space="preserve">, vaikka ainoa merkittävä aliyah tuli </w:t>
      </w:r>
      <w:r>
        <w:rPr>
          <w:color w:val="556B2F"/>
        </w:rPr>
        <w:t xml:space="preserve">Jemenistä ja Syyriasta</w:t>
      </w:r>
      <w:r>
        <w:t xml:space="preserve">. Maastamuutto arabi- ja muslimimaista tapahtui pääasiassa vuodesta 1948 alkaen. Ensimmäiset laajamittaiset maastapoistumiset tapahtuivat 1940-luvun lopulla ja 1950-luvun alussa pääasiassa </w:t>
      </w:r>
      <w:r>
        <w:rPr>
          <w:color w:val="6B8E23"/>
        </w:rPr>
        <w:t xml:space="preserve">Irakissa, Jemenissä ja Libyassa</w:t>
      </w:r>
      <w:r>
        <w:t xml:space="preserve">, ja jopa 90 prosenttia näistä yhteisöistä lähti muutaman vuoden kuluessa. Egyptistä tapahtuneen maastamuuton huippu oli vuonna 1956. Maghreb-maissa maastamuutto oli suurimmillaan 1960-luvulla. Libanon oli ainoa arabimaa, jonka juutalaisväestö kasvoi tilapäisesti tänä aikana muista arabimaista tulleiden pakolaisten vuoksi, mutta 1970-luvun puoliväliin mennessä myös Libanonin juutalaisyhteisö oli vähentynyt. Arabivaltioista lähteneen maastamuuttoaallon jälkimainingeissa iranilaisjuutalaisten lisämuutto saavutti huippunsa </w:t>
      </w:r>
      <w:r>
        <w:rPr>
          <w:color w:val="A0522D"/>
        </w:rPr>
        <w:t xml:space="preserve">1980-luvulla</w:t>
      </w:r>
      <w:r>
        <w:t xml:space="preserve">, jolloin noin 80 prosenttia iranilaisjuutalaisista lähti maasta.[viitattu ].</w:t>
      </w:r>
    </w:p>
    <w:p>
      <w:r>
        <w:rPr>
          <w:b/>
        </w:rPr>
        <w:t xml:space="preserve">Kysymys 0</w:t>
      </w:r>
    </w:p>
    <w:p>
      <w:r>
        <w:t xml:space="preserve">Kuinka monta juutalaista asui ennen vuotta 1948 alueilla, jotka nykyään muodostavat arabimaailman (lukuun ottamatta Israelia)?</w:t>
      </w:r>
    </w:p>
    <w:p>
      <w:r>
        <w:rPr>
          <w:b/>
        </w:rPr>
        <w:t xml:space="preserve">Kysymys 1</w:t>
      </w:r>
    </w:p>
    <w:p>
      <w:r>
        <w:t xml:space="preserve">Milloin pienimuotoinen maastamuutto alkoi monissa maissa?</w:t>
      </w:r>
    </w:p>
    <w:p>
      <w:r>
        <w:rPr>
          <w:b/>
        </w:rPr>
        <w:t xml:space="preserve">Kysymys 2</w:t>
      </w:r>
    </w:p>
    <w:p>
      <w:r>
        <w:t xml:space="preserve">Ainoa merkittävä aliyah tuli mistä?</w:t>
      </w:r>
    </w:p>
    <w:p>
      <w:r>
        <w:rPr>
          <w:b/>
        </w:rPr>
        <w:t xml:space="preserve">Kysymys 3</w:t>
      </w:r>
    </w:p>
    <w:p>
      <w:r>
        <w:t xml:space="preserve">Kuinka monta juutalaista asui arabimaailmassa ennen vuotta 1948, Israel mukaan lukien?</w:t>
      </w:r>
    </w:p>
    <w:p>
      <w:r>
        <w:rPr>
          <w:b/>
        </w:rPr>
        <w:t xml:space="preserve">Kysymys 4</w:t>
      </w:r>
    </w:p>
    <w:p>
      <w:r>
        <w:t xml:space="preserve">Kuinka monta prosenttia juutalaisista asui Pahlavi Iranissa?</w:t>
      </w:r>
    </w:p>
    <w:p>
      <w:r>
        <w:rPr>
          <w:b/>
        </w:rPr>
        <w:t xml:space="preserve">Kysymys 5</w:t>
      </w:r>
    </w:p>
    <w:p>
      <w:r>
        <w:t xml:space="preserve">Kuinka monta juutalaista asui arabimaailman ulkopuolella ennen vuotta 1948?</w:t>
      </w:r>
    </w:p>
    <w:p>
      <w:r>
        <w:rPr>
          <w:b/>
        </w:rPr>
        <w:t xml:space="preserve">Kysymys 6</w:t>
      </w:r>
    </w:p>
    <w:p>
      <w:r>
        <w:t xml:space="preserve">Missä tapahtuivat viimeisimmät 1940- ja 1950-luvun laajamittaiset maastapoistumiset?</w:t>
      </w:r>
    </w:p>
    <w:p>
      <w:r>
        <w:rPr>
          <w:b/>
        </w:rPr>
        <w:t xml:space="preserve">Kysymys 7</w:t>
      </w:r>
    </w:p>
    <w:p>
      <w:r>
        <w:t xml:space="preserve">Milloin Iranin juutalaisten muuttoliike saavutti alhaisimman pisteensä?</w:t>
      </w:r>
    </w:p>
    <w:p>
      <w:r>
        <w:rPr>
          <w:b/>
        </w:rPr>
        <w:t xml:space="preserve">Tekstin numero 28</w:t>
      </w:r>
    </w:p>
    <w:p>
      <w:r>
        <w:t xml:space="preserve">Ainakin antiikin kreikkalaisten ajoista lähtien osa juutalaisista on joko vapaaehtoisesti tai väkisin sulautunut ympäröivään laajempaan ei-juutalaiseen yhteiskuntaan, lopettanut juutalaisuuden harjoittamisen ja menettänyt juutalaisen identiteettinsä. Assimilaatiota tapahtui </w:t>
      </w:r>
      <w:r>
        <w:rPr>
          <w:color w:val="A9A9A9"/>
        </w:rPr>
        <w:t xml:space="preserve">kaikilla alueilla </w:t>
      </w:r>
      <w:r>
        <w:t xml:space="preserve">ja kaikkina aikoina, ja jotkut juutalaisyhteisöt, esimerkiksi </w:t>
      </w:r>
      <w:r>
        <w:rPr>
          <w:color w:val="DCDCDC"/>
        </w:rPr>
        <w:t xml:space="preserve">Kiinan Kaifengin juutalaiset</w:t>
      </w:r>
      <w:r>
        <w:t xml:space="preserve">, katosivat kokonaan. </w:t>
      </w:r>
      <w:r>
        <w:rPr>
          <w:color w:val="556B2F"/>
        </w:rPr>
        <w:t xml:space="preserve">1700-luvun </w:t>
      </w:r>
      <w:r>
        <w:rPr>
          <w:color w:val="2F4F4F"/>
        </w:rPr>
        <w:t xml:space="preserve">juutalainen valistus </w:t>
      </w:r>
      <w:r>
        <w:t xml:space="preserve">(ks. haskala) ja sitä seurannut Euroopan ja Amerikan juutalaisväestön emansipaatio 1800-luvulla nopeuttivat tilannetta ja kannustivat juutalaisia osallistumaan yhä enemmän sekulaariin yhteiskuntaan ja tulemaan osaksi sitä. </w:t>
      </w:r>
      <w:r>
        <w:t xml:space="preserve">Tuloksena on ollut </w:t>
      </w:r>
      <w:r>
        <w:rPr>
          <w:color w:val="6B8E23"/>
        </w:rPr>
        <w:t xml:space="preserve">assimilaation kasvava suuntaus</w:t>
      </w:r>
      <w:r>
        <w:t xml:space="preserve">, kun </w:t>
      </w:r>
      <w:r>
        <w:rPr>
          <w:color w:val="A0522D"/>
        </w:rPr>
        <w:t xml:space="preserve">juutalaiset menevät naimisiin ei-juutalaisten puolisoiden kanssa </w:t>
      </w:r>
      <w:r>
        <w:t xml:space="preserve">ja lakkaavat osallistumasta juutalaisyhteisöön</w:t>
      </w:r>
      <w:r>
        <w:rPr>
          <w:color w:val="A0522D"/>
        </w:rPr>
        <w:t xml:space="preserve">.</w:t>
      </w:r>
    </w:p>
    <w:p>
      <w:r>
        <w:rPr>
          <w:b/>
        </w:rPr>
        <w:t xml:space="preserve">Kysymys 0</w:t>
      </w:r>
    </w:p>
    <w:p>
      <w:r>
        <w:t xml:space="preserve">Milloin juutalainen valistus alkoi?</w:t>
      </w:r>
    </w:p>
    <w:p>
      <w:r>
        <w:rPr>
          <w:b/>
        </w:rPr>
        <w:t xml:space="preserve">Kysymys 1</w:t>
      </w:r>
    </w:p>
    <w:p>
      <w:r>
        <w:t xml:space="preserve">Mikä oli juutalaisen valistuksen tulos?</w:t>
      </w:r>
    </w:p>
    <w:p>
      <w:r>
        <w:rPr>
          <w:b/>
        </w:rPr>
        <w:t xml:space="preserve">Kysymys 2</w:t>
      </w:r>
    </w:p>
    <w:p>
      <w:r>
        <w:t xml:space="preserve">Nimeä juutalaisyhteisö, joka katosi kokonaan?</w:t>
      </w:r>
    </w:p>
    <w:p>
      <w:r>
        <w:rPr>
          <w:b/>
        </w:rPr>
        <w:t xml:space="preserve">Kysymys 3</w:t>
      </w:r>
    </w:p>
    <w:p>
      <w:r>
        <w:t xml:space="preserve">Missä assimilaatiota ei koskaan tapahtunut?</w:t>
      </w:r>
    </w:p>
    <w:p>
      <w:r>
        <w:rPr>
          <w:b/>
        </w:rPr>
        <w:t xml:space="preserve">Kysymys 4</w:t>
      </w:r>
    </w:p>
    <w:p>
      <w:r>
        <w:t xml:space="preserve">Mikä juutalaisyhteisö ei ole koskaan kadonnut? </w:t>
      </w:r>
    </w:p>
    <w:p>
      <w:r>
        <w:rPr>
          <w:b/>
        </w:rPr>
        <w:t xml:space="preserve">Kysymys 5</w:t>
      </w:r>
    </w:p>
    <w:p>
      <w:r>
        <w:t xml:space="preserve">Mikä rohkaisi juutalaisia olemaan osallistumatta maalliseen yhteiskuntaan?</w:t>
      </w:r>
    </w:p>
    <w:p>
      <w:r>
        <w:rPr>
          <w:b/>
        </w:rPr>
        <w:t xml:space="preserve">Kysymys 6</w:t>
      </w:r>
    </w:p>
    <w:p>
      <w:r>
        <w:t xml:space="preserve">Mitä juutalaisten assimiloituminen ei ole aiheuttanut? </w:t>
      </w:r>
    </w:p>
    <w:p>
      <w:r>
        <w:rPr>
          <w:b/>
        </w:rPr>
        <w:t xml:space="preserve">Tekstin numero 29</w:t>
      </w:r>
    </w:p>
    <w:p>
      <w:r>
        <w:rPr>
          <w:color w:val="A9A9A9"/>
        </w:rPr>
        <w:t xml:space="preserve">Uskontojen välisten avioliittojen määrä </w:t>
      </w:r>
      <w:r>
        <w:t xml:space="preserve">vaihtelee suuresti: Yhdysvalloissa se on </w:t>
      </w:r>
      <w:r>
        <w:rPr>
          <w:color w:val="DCDCDC"/>
        </w:rPr>
        <w:t xml:space="preserve">hieman alle 50 prosenttia</w:t>
      </w:r>
      <w:r>
        <w:t xml:space="preserve">, Yhdistyneessä kuningaskunnassa noin </w:t>
      </w:r>
      <w:r>
        <w:rPr>
          <w:color w:val="2F4F4F"/>
        </w:rPr>
        <w:t xml:space="preserve">53 prosenttia</w:t>
      </w:r>
      <w:r>
        <w:t xml:space="preserve">, Ranskassa noin </w:t>
      </w:r>
      <w:r>
        <w:rPr>
          <w:color w:val="556B2F"/>
        </w:rPr>
        <w:t xml:space="preserve">30 prosenttia </w:t>
      </w:r>
      <w:r>
        <w:t xml:space="preserve">ja Australiassa ja Meksikossa </w:t>
      </w:r>
      <w:r>
        <w:rPr>
          <w:color w:val="6B8E23"/>
        </w:rPr>
        <w:t xml:space="preserve">jopa 10 prosenttia</w:t>
      </w:r>
      <w:r>
        <w:t xml:space="preserve">. </w:t>
      </w:r>
      <w:r>
        <w:t xml:space="preserve">Yhdysvalloissa vain </w:t>
      </w:r>
      <w:r>
        <w:rPr>
          <w:color w:val="A0522D"/>
        </w:rPr>
        <w:t xml:space="preserve">noin kolmannes </w:t>
      </w:r>
      <w:r>
        <w:t xml:space="preserve">avioliittojen välisestä avioliitosta syntyneistä lapsista liittyy juutalaiseen uskonnonharjoitukseen</w:t>
      </w:r>
      <w:r>
        <w:t xml:space="preserve">.</w:t>
      </w:r>
      <w:r>
        <w:t xml:space="preserve"> Tuloksena on, että useimmissa diasporan maissa uskonnollisesti juutalaisten määrä on tasainen tai hieman vähenevä, kun </w:t>
      </w:r>
      <w:r>
        <w:rPr>
          <w:color w:val="228B22"/>
        </w:rPr>
        <w:t xml:space="preserve">juutalaiset jatkavat assimiloitumistaan </w:t>
      </w:r>
      <w:r>
        <w:rPr>
          <w:color w:val="191970"/>
        </w:rPr>
        <w:t xml:space="preserve">maihin, joissa he asuvat.</w:t>
      </w:r>
      <w:r>
        <w:t xml:space="preserve">[Viittaus tarvitaan].</w:t>
      </w:r>
    </w:p>
    <w:p>
      <w:r>
        <w:rPr>
          <w:b/>
        </w:rPr>
        <w:t xml:space="preserve">Kysymys 0</w:t>
      </w:r>
    </w:p>
    <w:p>
      <w:r>
        <w:t xml:space="preserve">Mikä on uskontojen välisten avioliittojen määrä Yhdysvalloissa?</w:t>
      </w:r>
    </w:p>
    <w:p>
      <w:r>
        <w:rPr>
          <w:b/>
        </w:rPr>
        <w:t xml:space="preserve">Kysymys 1</w:t>
      </w:r>
    </w:p>
    <w:p>
      <w:r>
        <w:t xml:space="preserve">Mikä on uskontojen välisten avioliittojen määrä Yhdistyneessä kuningaskunnassa?</w:t>
      </w:r>
    </w:p>
    <w:p>
      <w:r>
        <w:rPr>
          <w:b/>
        </w:rPr>
        <w:t xml:space="preserve">Kysymys 2</w:t>
      </w:r>
    </w:p>
    <w:p>
      <w:r>
        <w:t xml:space="preserve">Mikä on uskontojen välisten avioliittojen määrä Ranskassa?</w:t>
      </w:r>
    </w:p>
    <w:p>
      <w:r>
        <w:rPr>
          <w:b/>
        </w:rPr>
        <w:t xml:space="preserve">Kysymys 3</w:t>
      </w:r>
    </w:p>
    <w:p>
      <w:r>
        <w:t xml:space="preserve">Mikä on uskontojen välisten avioliittojen määrä Meksikossa?</w:t>
      </w:r>
    </w:p>
    <w:p>
      <w:r>
        <w:rPr>
          <w:b/>
        </w:rPr>
        <w:t xml:space="preserve">Kysymys 4</w:t>
      </w:r>
    </w:p>
    <w:p>
      <w:r>
        <w:t xml:space="preserve">Mikä on uskontojen välisten avioliittojen määrä Australiassa?</w:t>
      </w:r>
    </w:p>
    <w:p>
      <w:r>
        <w:rPr>
          <w:b/>
        </w:rPr>
        <w:t xml:space="preserve">Kysymys 5</w:t>
      </w:r>
    </w:p>
    <w:p>
      <w:r>
        <w:t xml:space="preserve">Mikä ei vaihtele paljon?</w:t>
      </w:r>
    </w:p>
    <w:p>
      <w:r>
        <w:rPr>
          <w:b/>
        </w:rPr>
        <w:t xml:space="preserve">Kysymys 6</w:t>
      </w:r>
    </w:p>
    <w:p>
      <w:r>
        <w:t xml:space="preserve">Kuinka moni avioliittojen välisestä avioliitosta syntynyt lapsi liittyy juutalaiseen uskonnonharjoitukseen Yhdistyneessä kuningaskunnassa?</w:t>
      </w:r>
    </w:p>
    <w:p>
      <w:r>
        <w:rPr>
          <w:b/>
        </w:rPr>
        <w:t xml:space="preserve">Kysymys 7</w:t>
      </w:r>
    </w:p>
    <w:p>
      <w:r>
        <w:t xml:space="preserve">Kuinka moni lapsi liittyy juutalaisiin uskonnollisiin käytäntöihin Ranskassa?</w:t>
      </w:r>
    </w:p>
    <w:p>
      <w:r>
        <w:rPr>
          <w:b/>
        </w:rPr>
        <w:t xml:space="preserve">Kysymys 8</w:t>
      </w:r>
    </w:p>
    <w:p>
      <w:r>
        <w:t xml:space="preserve">Miksi useimmissa diasporan maissa on yhä enemmän uskonnollisesti juutalaisia?</w:t>
      </w:r>
    </w:p>
    <w:p>
      <w:r>
        <w:rPr>
          <w:b/>
        </w:rPr>
        <w:t xml:space="preserve">Kysymys 9</w:t>
      </w:r>
    </w:p>
    <w:p>
      <w:r>
        <w:t xml:space="preserve">Mihin juutalaiset eivät sulautu?</w:t>
      </w:r>
    </w:p>
    <w:p>
      <w:r>
        <w:rPr>
          <w:b/>
        </w:rPr>
        <w:t xml:space="preserve">Tekstin numero 30</w:t>
      </w:r>
    </w:p>
    <w:p>
      <w:r>
        <w:rPr>
          <w:color w:val="DCDCDC"/>
        </w:rPr>
        <w:t xml:space="preserve">Vuoteen 1870 asti </w:t>
      </w:r>
      <w:r>
        <w:t xml:space="preserve">vallinneissa </w:t>
      </w:r>
      <w:r>
        <w:rPr>
          <w:color w:val="A9A9A9"/>
        </w:rPr>
        <w:t xml:space="preserve">paavillisissa valtioissa </w:t>
      </w:r>
      <w:r>
        <w:t xml:space="preserve">juutalaisten oli asuttava vain </w:t>
      </w:r>
      <w:r>
        <w:rPr>
          <w:color w:val="2F4F4F"/>
        </w:rPr>
        <w:t xml:space="preserve">tietyillä alueilla, joita kutsuttiin </w:t>
      </w:r>
      <w:r>
        <w:rPr>
          <w:color w:val="556B2F"/>
        </w:rPr>
        <w:t xml:space="preserve">ghetoiksi</w:t>
      </w:r>
      <w:r>
        <w:t xml:space="preserve">. </w:t>
      </w:r>
      <w:r>
        <w:t xml:space="preserve">1800- ja (ennen toisen maailmansodan päättymistä) 1900-luvuilla </w:t>
      </w:r>
      <w:r>
        <w:rPr>
          <w:color w:val="6B8E23"/>
        </w:rPr>
        <w:t xml:space="preserve">roomalaiskatolinen kirkko </w:t>
      </w:r>
      <w:r>
        <w:t xml:space="preserve">piti kiinni "hyvän antisemitismin" ja "</w:t>
      </w:r>
      <w:r>
        <w:rPr>
          <w:color w:val="A0522D"/>
        </w:rPr>
        <w:t xml:space="preserve">pahan antisemitismin" </w:t>
      </w:r>
      <w:r>
        <w:t xml:space="preserve">erottelusta</w:t>
      </w:r>
      <w:r>
        <w:t xml:space="preserve">. </w:t>
      </w:r>
      <w:r>
        <w:t xml:space="preserve">"Paha" antisemitismi edisti </w:t>
      </w:r>
      <w:r>
        <w:rPr>
          <w:color w:val="228B22"/>
        </w:rPr>
        <w:t xml:space="preserve">juutalaisten vihaa heidän syntyperänsä vuoksi</w:t>
      </w:r>
      <w:r>
        <w:t xml:space="preserve">. Tätä pidettiin epäkristillisenä, koska kristillinen sanoma oli tarkoitettu koko ihmiskunnalle etnisestä alkuperästä riippumatta; kenestä tahansa saattoi tulla kristitty. "Hyvä" kritisoi väitettyjä juutalaisten </w:t>
      </w:r>
      <w:r>
        <w:rPr>
          <w:color w:val="191970"/>
        </w:rPr>
        <w:t xml:space="preserve">salaliittoja, joiden tarkoituksena oli valvoa sanomalehtiä, pankkeja ja muita instituutioita</w:t>
      </w:r>
      <w:r>
        <w:t xml:space="preserve">, välittää vain varallisuuden kartuttamisesta jne.</w:t>
      </w:r>
    </w:p>
    <w:p>
      <w:r>
        <w:rPr>
          <w:b/>
        </w:rPr>
        <w:t xml:space="preserve">Kysymys 0</w:t>
      </w:r>
    </w:p>
    <w:p>
      <w:r>
        <w:t xml:space="preserve">Milloin paavilliset valtiot olivat olemassa?</w:t>
      </w:r>
    </w:p>
    <w:p>
      <w:r>
        <w:rPr>
          <w:b/>
        </w:rPr>
        <w:t xml:space="preserve">Kysymys 1</w:t>
      </w:r>
    </w:p>
    <w:p>
      <w:r>
        <w:t xml:space="preserve">Mikä oli paavillisissa valtioissa niiden määrättyjen kaupunginosien nimi, joissa juutalaisten oli asuttava?</w:t>
      </w:r>
    </w:p>
    <w:p>
      <w:r>
        <w:rPr>
          <w:b/>
        </w:rPr>
        <w:t xml:space="preserve">Kysymys 2</w:t>
      </w:r>
    </w:p>
    <w:p>
      <w:r>
        <w:t xml:space="preserve">Mikä edisti juutalaisten vihaa heidän syntyperänsä vuoksi?</w:t>
      </w:r>
    </w:p>
    <w:p>
      <w:r>
        <w:rPr>
          <w:b/>
        </w:rPr>
        <w:t xml:space="preserve">Kysymys 3</w:t>
      </w:r>
    </w:p>
    <w:p>
      <w:r>
        <w:t xml:space="preserve">Mitä oli olemassa vuoden 1870 jälkeen?</w:t>
      </w:r>
    </w:p>
    <w:p>
      <w:r>
        <w:rPr>
          <w:b/>
        </w:rPr>
        <w:t xml:space="preserve">Kysymys 4</w:t>
      </w:r>
    </w:p>
    <w:p>
      <w:r>
        <w:t xml:space="preserve">Missä muualla kuin paavillisissa valtioissa juutalaisten piti asua?</w:t>
      </w:r>
    </w:p>
    <w:p>
      <w:r>
        <w:rPr>
          <w:b/>
        </w:rPr>
        <w:t xml:space="preserve">Kysymys 5</w:t>
      </w:r>
    </w:p>
    <w:p>
      <w:r>
        <w:t xml:space="preserve">Kuka ei tehnyt eroa "hyvän" ja "pahan" antisemitismin välillä?</w:t>
      </w:r>
    </w:p>
    <w:p>
      <w:r>
        <w:rPr>
          <w:b/>
        </w:rPr>
        <w:t xml:space="preserve">Kysymys 6</w:t>
      </w:r>
    </w:p>
    <w:p>
      <w:r>
        <w:t xml:space="preserve">Mitä salaliittoja väitettiin katolisen kirkon suhteen? </w:t>
      </w:r>
    </w:p>
    <w:p>
      <w:r>
        <w:rPr>
          <w:b/>
        </w:rPr>
        <w:t xml:space="preserve">Kysymys 7</w:t>
      </w:r>
    </w:p>
    <w:p>
      <w:r>
        <w:t xml:space="preserve">Mitä "huono" antisemitismi ei edistänyt?</w:t>
      </w:r>
    </w:p>
    <w:p>
      <w:r>
        <w:rPr>
          <w:b/>
        </w:rPr>
        <w:t xml:space="preserve">Tekstin numero 31</w:t>
      </w:r>
    </w:p>
    <w:p>
      <w:r>
        <w:rPr>
          <w:color w:val="A9A9A9"/>
        </w:rPr>
        <w:t xml:space="preserve">Islamin ja juutalaisuuden </w:t>
      </w:r>
      <w:r>
        <w:t xml:space="preserve">suhde on monimutkainen. Perinteisesti muslimimaissa asuvat juutalaiset ja kristityt, niin sanotut </w:t>
      </w:r>
      <w:r>
        <w:rPr>
          <w:color w:val="DCDCDC"/>
        </w:rPr>
        <w:t xml:space="preserve">dhimmit, </w:t>
      </w:r>
      <w:r>
        <w:t xml:space="preserve">saivat harjoittaa uskontoaan ja hoitaa sisäisiä asioitaan, mutta heidän oli täytettävä tietyt ehdot. Heidän oli maksettava </w:t>
      </w:r>
      <w:r>
        <w:t xml:space="preserve">islamilaiselle valtiolle </w:t>
      </w:r>
      <w:r>
        <w:rPr>
          <w:color w:val="2F4F4F"/>
        </w:rPr>
        <w:t xml:space="preserve">jizya-maksua </w:t>
      </w:r>
      <w:r>
        <w:t xml:space="preserve">(vero, joka määrättiin </w:t>
      </w:r>
      <w:r>
        <w:rPr>
          <w:color w:val="556B2F"/>
        </w:rPr>
        <w:t xml:space="preserve">vapailta aikuisilta ei-muslimimiehiltä </w:t>
      </w:r>
      <w:r>
        <w:t xml:space="preserve">asukasta kohti). </w:t>
      </w:r>
      <w:r>
        <w:rPr>
          <w:color w:val="6B8E23"/>
        </w:rPr>
        <w:t xml:space="preserve">Dhimmillä </w:t>
      </w:r>
      <w:r>
        <w:t xml:space="preserve">oli islamilaisessa hallinnossa alempi asema. Heillä oli useita sosiaalisia ja oikeudellisia rajoitteita, kuten </w:t>
      </w:r>
      <w:r>
        <w:rPr>
          <w:color w:val="A0522D"/>
        </w:rPr>
        <w:t xml:space="preserve">kielto kantaa asetta </w:t>
      </w:r>
      <w:r>
        <w:t xml:space="preserve">tai todistaa oikeudessa muslimeja koskevissa asioissa. Monet vammaisuudet olivat hyvin symbolisia. Bernard Lewisin "kaikkein halventavimmaksi" kuvaama oli </w:t>
      </w:r>
      <w:r>
        <w:rPr>
          <w:color w:val="191970"/>
        </w:rPr>
        <w:t xml:space="preserve">vaatimus vaatetuksesta, jota </w:t>
      </w:r>
      <w:r>
        <w:t xml:space="preserve">ei löydy Koraanista tai hadithista, mutta joka keksittiin varhaiskeskiajan Bagdadissa; sen noudattaminen oli hyvin epäsäännöllistä. Toisaalta juutalaiset kohtasivat harvoin marttyyrikuolemaa tai karkotusta tai pakotettiin vaihtamaan uskontoa, ja he olivat enimmäkseen vapaita valitsemaan asuinpaikkansa ja ammattinsa.</w:t>
      </w:r>
    </w:p>
    <w:p>
      <w:r>
        <w:rPr>
          <w:b/>
        </w:rPr>
        <w:t xml:space="preserve">Kysymys 0</w:t>
      </w:r>
    </w:p>
    <w:p>
      <w:r>
        <w:t xml:space="preserve">Millä nimellä tunnettiin muslimimaissa asuvia juutalaisia ja kristittyjä?</w:t>
      </w:r>
    </w:p>
    <w:p>
      <w:r>
        <w:rPr>
          <w:b/>
        </w:rPr>
        <w:t xml:space="preserve">Kysymys 1</w:t>
      </w:r>
    </w:p>
    <w:p>
      <w:r>
        <w:t xml:space="preserve">Mikä on vapailta aikuisilta ei-muslimimiehiltä perittävä asukaskohtainen vero?</w:t>
      </w:r>
    </w:p>
    <w:p>
      <w:r>
        <w:rPr>
          <w:b/>
        </w:rPr>
        <w:t xml:space="preserve">Kysymys 2</w:t>
      </w:r>
    </w:p>
    <w:p>
      <w:r>
        <w:t xml:space="preserve">Minkä ryhmän asema oli huonompi islamilaisen vallan aikana?</w:t>
      </w:r>
    </w:p>
    <w:p>
      <w:r>
        <w:rPr>
          <w:b/>
        </w:rPr>
        <w:t xml:space="preserve">Kysymys 3</w:t>
      </w:r>
    </w:p>
    <w:p>
      <w:r>
        <w:t xml:space="preserve">Mikä oli Bernard Lewisin kuvaama vamma, jota hän kutsui "kaikkein halventavimmaksi"?</w:t>
      </w:r>
    </w:p>
    <w:p>
      <w:r>
        <w:rPr>
          <w:b/>
        </w:rPr>
        <w:t xml:space="preserve">Kysymys 4</w:t>
      </w:r>
    </w:p>
    <w:p>
      <w:r>
        <w:t xml:space="preserve">Millä uskonnoilla on yksinkertainen suhde?</w:t>
      </w:r>
    </w:p>
    <w:p>
      <w:r>
        <w:rPr>
          <w:b/>
        </w:rPr>
        <w:t xml:space="preserve">Kysymys 5</w:t>
      </w:r>
    </w:p>
    <w:p>
      <w:r>
        <w:t xml:space="preserve">Kenen ei tarvinnut maksaa jizya-maksua?</w:t>
      </w:r>
    </w:p>
    <w:p>
      <w:r>
        <w:rPr>
          <w:b/>
        </w:rPr>
        <w:t xml:space="preserve">Kysymys 6</w:t>
      </w:r>
    </w:p>
    <w:p>
      <w:r>
        <w:t xml:space="preserve">Kenellä oli parempi asema muslimien vallan alla?</w:t>
      </w:r>
    </w:p>
    <w:p>
      <w:r>
        <w:rPr>
          <w:b/>
        </w:rPr>
        <w:t xml:space="preserve">Kysymys 7</w:t>
      </w:r>
    </w:p>
    <w:p>
      <w:r>
        <w:t xml:space="preserve">Mikä oli muslimeille asetettu kielto kristillisen vallan aikana?</w:t>
      </w:r>
    </w:p>
    <w:p>
      <w:r>
        <w:rPr>
          <w:b/>
        </w:rPr>
        <w:t xml:space="preserve">Kysymys 8</w:t>
      </w:r>
    </w:p>
    <w:p>
      <w:r>
        <w:t xml:space="preserve">Mikä oli vähiten halventava kielto, joka asetettiin muille kuin muslimeille?</w:t>
      </w:r>
    </w:p>
    <w:p>
      <w:r>
        <w:rPr>
          <w:b/>
        </w:rPr>
        <w:t xml:space="preserve">Tekstin numero 32</w:t>
      </w:r>
    </w:p>
    <w:p>
      <w:r>
        <w:t xml:space="preserve">Merkittäviä poikkeuksia ovat juutalaisten joukkomurha ja joidenkin juutalaisten pakkokäännyttäminen </w:t>
      </w:r>
      <w:r>
        <w:t xml:space="preserve">Almohad-dynastian </w:t>
      </w:r>
      <w:r>
        <w:t xml:space="preserve">hallitsijoiden toimesta </w:t>
      </w:r>
      <w:r>
        <w:t xml:space="preserve">Al-Andaluksessa 1200-luvulla sekä islamilaisessa Persiassa, ja </w:t>
      </w:r>
      <w:r>
        <w:rPr>
          <w:color w:val="DCDCDC"/>
        </w:rPr>
        <w:t xml:space="preserve">Marokon juutalaisten </w:t>
      </w:r>
      <w:r>
        <w:t xml:space="preserve">pakkoasuminen </w:t>
      </w:r>
      <w:r>
        <w:t xml:space="preserve">muurien ympäröimiin kortteleihin, joita kutsutaan </w:t>
      </w:r>
      <w:r>
        <w:rPr>
          <w:color w:val="2F4F4F"/>
        </w:rPr>
        <w:t xml:space="preserve">mellahiksi, </w:t>
      </w:r>
      <w:r>
        <w:rPr>
          <w:color w:val="556B2F"/>
        </w:rPr>
        <w:t xml:space="preserve">1400-luvulta </w:t>
      </w:r>
      <w:r>
        <w:t xml:space="preserve">alkaen </w:t>
      </w:r>
      <w:r>
        <w:t xml:space="preserve">ja erityisesti 1800-luvun alussa. Nykyaikana on tullut tavalliseksi, että tavanomaiset </w:t>
      </w:r>
      <w:r>
        <w:rPr>
          <w:color w:val="6B8E23"/>
        </w:rPr>
        <w:t xml:space="preserve">antisemitistiset teemat </w:t>
      </w:r>
      <w:r>
        <w:t xml:space="preserve">yhdistetään sionisminvastaisiin julkaisuihin ja islamilaisten liikkeiden, kuten </w:t>
      </w:r>
      <w:r>
        <w:rPr>
          <w:color w:val="A0522D"/>
        </w:rPr>
        <w:t xml:space="preserve">Hizbollahin </w:t>
      </w:r>
      <w:r>
        <w:t xml:space="preserve">ja Hamasin, </w:t>
      </w:r>
      <w:r>
        <w:t xml:space="preserve">julistuksiin</w:t>
      </w:r>
      <w:r>
        <w:t xml:space="preserve">, Iranin islamilaisen tasavallan eri virastojen julistuksiin ja jopa Turkin Refah Partisi -järjestön sanomalehtiin ja muihin julkaisuihin."</w:t>
      </w:r>
    </w:p>
    <w:p>
      <w:r>
        <w:rPr>
          <w:b/>
        </w:rPr>
        <w:t xml:space="preserve">Kysymys 0</w:t>
      </w:r>
    </w:p>
    <w:p>
      <w:r>
        <w:t xml:space="preserve">Millä nimellä muurien ympäröimiä kortteleita kutsuttiin?</w:t>
      </w:r>
    </w:p>
    <w:p>
      <w:r>
        <w:rPr>
          <w:b/>
        </w:rPr>
        <w:t xml:space="preserve">Kysymys 1</w:t>
      </w:r>
    </w:p>
    <w:p>
      <w:r>
        <w:t xml:space="preserve">Kuka pakotettiin Mellahsiin?</w:t>
      </w:r>
    </w:p>
    <w:p>
      <w:r>
        <w:rPr>
          <w:b/>
        </w:rPr>
        <w:t xml:space="preserve">Kysymys 2</w:t>
      </w:r>
    </w:p>
    <w:p>
      <w:r>
        <w:t xml:space="preserve">Milloin marokkolaisten juutalaisten sulkeminen mellahiin alkoi?</w:t>
      </w:r>
    </w:p>
    <w:p>
      <w:r>
        <w:rPr>
          <w:b/>
        </w:rPr>
        <w:t xml:space="preserve">Kysymys 3</w:t>
      </w:r>
    </w:p>
    <w:p>
      <w:r>
        <w:t xml:space="preserve">Mikä dynastia ei teurastanut juutalaisia?</w:t>
      </w:r>
    </w:p>
    <w:p>
      <w:r>
        <w:rPr>
          <w:b/>
        </w:rPr>
        <w:t xml:space="preserve">Kysymys 4</w:t>
      </w:r>
    </w:p>
    <w:p>
      <w:r>
        <w:t xml:space="preserve">Mihin juutalaiset suljettiin islamilaisessa Persiassa?</w:t>
      </w:r>
    </w:p>
    <w:p>
      <w:r>
        <w:rPr>
          <w:b/>
        </w:rPr>
        <w:t xml:space="preserve">Kysymys 5</w:t>
      </w:r>
    </w:p>
    <w:p>
      <w:r>
        <w:t xml:space="preserve">Mihin juutalaiset suljettiin 1800-luvun jälkeen?</w:t>
      </w:r>
    </w:p>
    <w:p>
      <w:r>
        <w:rPr>
          <w:b/>
        </w:rPr>
        <w:t xml:space="preserve">Kysymys 6</w:t>
      </w:r>
    </w:p>
    <w:p>
      <w:r>
        <w:t xml:space="preserve">Mitä historiallisina aikoina yhdistettiin sionisminvastaisiin julkaisuihin?</w:t>
      </w:r>
    </w:p>
    <w:p>
      <w:r>
        <w:rPr>
          <w:b/>
        </w:rPr>
        <w:t xml:space="preserve">Kysymys 7</w:t>
      </w:r>
    </w:p>
    <w:p>
      <w:r>
        <w:t xml:space="preserve">Mitkä juutalaisliikkeet ovat antisemitistisesti esiintyneet?</w:t>
      </w:r>
    </w:p>
    <w:p>
      <w:r>
        <w:rPr>
          <w:b/>
        </w:rPr>
        <w:t xml:space="preserve">Tekstin numero 33</w:t>
      </w:r>
    </w:p>
    <w:p>
      <w:r>
        <w:t xml:space="preserve">Kautta historian monet hallitsijat, imperiumit ja kansakunnat ovat sortaneet juutalaisväestöään tai pyrkineet hävittämään heidät kokonaan. Käytetyt menetelmät vaihtelivat </w:t>
      </w:r>
      <w:r>
        <w:rPr>
          <w:color w:val="A9A9A9"/>
        </w:rPr>
        <w:t xml:space="preserve">karkotuksesta </w:t>
      </w:r>
      <w:r>
        <w:rPr>
          <w:color w:val="DCDCDC"/>
        </w:rPr>
        <w:t xml:space="preserve">suoranaiseen kansanmurhaan</w:t>
      </w:r>
      <w:r>
        <w:t xml:space="preserve">; kansakuntien sisällä </w:t>
      </w:r>
      <w:r>
        <w:rPr>
          <w:color w:val="2F4F4F"/>
        </w:rPr>
        <w:t xml:space="preserve">näiden äärimmäisten menetelmien uhka </w:t>
      </w:r>
      <w:r>
        <w:t xml:space="preserve">riitti </w:t>
      </w:r>
      <w:r>
        <w:t xml:space="preserve">usein </w:t>
      </w:r>
      <w:r>
        <w:t xml:space="preserve">hiljentämään toisinajattelun. Antisemitismin historiaan kuuluvat </w:t>
      </w:r>
      <w:r>
        <w:rPr>
          <w:color w:val="556B2F"/>
        </w:rPr>
        <w:t xml:space="preserve">ensimmäinen ristiretki</w:t>
      </w:r>
      <w:r>
        <w:t xml:space="preserve">, joka johti juutalaisten joukkomurhaan, Espanjan inkvisitio (</w:t>
      </w:r>
      <w:r>
        <w:rPr>
          <w:color w:val="6B8E23"/>
        </w:rPr>
        <w:t xml:space="preserve">Tomás de Torquemadan</w:t>
      </w:r>
      <w:r>
        <w:t xml:space="preserve"> johdolla</w:t>
      </w:r>
      <w:r>
        <w:t xml:space="preserve">) ja Portugalin inkvisitio, joiden vaino ja autos-da-fé kohdistui uusiin kristittyihin ja marranonjuutalaisiin, Bohdan Chmielnickin kasakkien joukkomurhat Ukrainassa, </w:t>
      </w:r>
      <w:r>
        <w:t xml:space="preserve">Venäjän tsaarien tukemat </w:t>
      </w:r>
      <w:r>
        <w:rPr>
          <w:color w:val="A0522D"/>
        </w:rPr>
        <w:t xml:space="preserve">pogromit sekä </w:t>
      </w:r>
      <w:r>
        <w:t xml:space="preserve">karkotukset Espanjasta, Portugalista, Englannista, Ranskasta, Saksasta ja muista valtioista, joihin juutalaiset olivat asettuneet. American Journal of Human Genetics -lehdessä vuonna 2008 julkaistun tutkimuksen mukaan </w:t>
      </w:r>
      <w:r>
        <w:rPr>
          <w:color w:val="228B22"/>
        </w:rPr>
        <w:t xml:space="preserve">19,8 </w:t>
      </w:r>
      <w:r>
        <w:rPr>
          <w:color w:val="191970"/>
        </w:rPr>
        <w:t xml:space="preserve">prosentilla </w:t>
      </w:r>
      <w:r>
        <w:t xml:space="preserve">Iberian niemimaan nykyisestä väestöstä on sefardijuutalaisia sukujuuria, mikä osoittaa, että conversojen määrä on saattanut olla paljon suurempi kuin alun perin luultiin.</w:t>
      </w:r>
    </w:p>
    <w:p>
      <w:r>
        <w:rPr>
          <w:b/>
        </w:rPr>
        <w:t xml:space="preserve">Kysymys 0</w:t>
      </w:r>
    </w:p>
    <w:p>
      <w:r>
        <w:t xml:space="preserve">Mitä menetelmää käytettiin juutalaisväestön hävittämiseksi kokonaan?</w:t>
      </w:r>
    </w:p>
    <w:p>
      <w:r>
        <w:rPr>
          <w:b/>
        </w:rPr>
        <w:t xml:space="preserve">Kysymys 1</w:t>
      </w:r>
    </w:p>
    <w:p>
      <w:r>
        <w:t xml:space="preserve">Mikä johti juutalaisten joukkomurhaan?</w:t>
      </w:r>
    </w:p>
    <w:p>
      <w:r>
        <w:rPr>
          <w:b/>
        </w:rPr>
        <w:t xml:space="preserve">Kysymys 2</w:t>
      </w:r>
    </w:p>
    <w:p>
      <w:r>
        <w:t xml:space="preserve">Kuka johti Espanjan inkvisitiota?</w:t>
      </w:r>
    </w:p>
    <w:p>
      <w:r>
        <w:rPr>
          <w:b/>
        </w:rPr>
        <w:t xml:space="preserve">Kysymys 3</w:t>
      </w:r>
    </w:p>
    <w:p>
      <w:r>
        <w:t xml:space="preserve">American Journal of Human Genetics -lehden mukaan kuinka suuri prosenttiosuus Iberian niemimaan nykyisestä väestöstä on sefardijuutalaista syntyperää?</w:t>
      </w:r>
    </w:p>
    <w:p>
      <w:r>
        <w:rPr>
          <w:b/>
        </w:rPr>
        <w:t xml:space="preserve">Kysymys 4</w:t>
      </w:r>
    </w:p>
    <w:p>
      <w:r>
        <w:t xml:space="preserve">Mitä menetelmiä ei koskaan käytetty juutalaisväestöön?</w:t>
      </w:r>
    </w:p>
    <w:p>
      <w:r>
        <w:rPr>
          <w:b/>
        </w:rPr>
        <w:t xml:space="preserve">Kysymys 5</w:t>
      </w:r>
    </w:p>
    <w:p>
      <w:r>
        <w:t xml:space="preserve">Mikä ei riittänyt toisinajattelun vaientamiseen?</w:t>
      </w:r>
    </w:p>
    <w:p>
      <w:r>
        <w:rPr>
          <w:b/>
        </w:rPr>
        <w:t xml:space="preserve">Kysymys 6</w:t>
      </w:r>
    </w:p>
    <w:p>
      <w:r>
        <w:t xml:space="preserve">Kuka johti ensimmäistä ristiretkeä?</w:t>
      </w:r>
    </w:p>
    <w:p>
      <w:r>
        <w:rPr>
          <w:b/>
        </w:rPr>
        <w:t xml:space="preserve">Kysymys 7</w:t>
      </w:r>
    </w:p>
    <w:p>
      <w:r>
        <w:t xml:space="preserve">Mitä Venäjän tsaarit vastustivat?</w:t>
      </w:r>
    </w:p>
    <w:p>
      <w:r>
        <w:rPr>
          <w:b/>
        </w:rPr>
        <w:t xml:space="preserve">Kysymys 8</w:t>
      </w:r>
    </w:p>
    <w:p>
      <w:r>
        <w:t xml:space="preserve">Kuinka monta prosenttia Iberian niemimaan historiallisesta väestöstä on sefardijuutalaista syntyperää?</w:t>
      </w:r>
    </w:p>
    <w:p>
      <w:r>
        <w:rPr>
          <w:b/>
        </w:rPr>
        <w:t xml:space="preserve">Tekstin numero 34</w:t>
      </w:r>
    </w:p>
    <w:p>
      <w:r>
        <w:t xml:space="preserve">Vaino saavutti huippunsa </w:t>
      </w:r>
      <w:r>
        <w:rPr>
          <w:color w:val="A9A9A9"/>
        </w:rPr>
        <w:t xml:space="preserve">natsi-Saksan </w:t>
      </w:r>
      <w:r>
        <w:t xml:space="preserve">lopullisessa ratkaisussa, joka johti holokaustiin ja </w:t>
      </w:r>
      <w:r>
        <w:rPr>
          <w:color w:val="DCDCDC"/>
        </w:rPr>
        <w:t xml:space="preserve">noin 6 miljoonan </w:t>
      </w:r>
      <w:r>
        <w:t xml:space="preserve">juutalaisen </w:t>
      </w:r>
      <w:r>
        <w:t xml:space="preserve">teurastamiseen. </w:t>
      </w:r>
      <w:r>
        <w:t xml:space="preserve">Maailman </w:t>
      </w:r>
      <w:r>
        <w:rPr>
          <w:color w:val="2F4F4F"/>
        </w:rPr>
        <w:t xml:space="preserve">15 miljoonasta </w:t>
      </w:r>
      <w:r>
        <w:t xml:space="preserve">juutalaisesta vuonna 1939 </w:t>
      </w:r>
      <w:r>
        <w:rPr>
          <w:color w:val="556B2F"/>
        </w:rPr>
        <w:t xml:space="preserve">yli kolmannes </w:t>
      </w:r>
      <w:r>
        <w:t xml:space="preserve">kuoli holokaustissa. </w:t>
      </w:r>
      <w:r>
        <w:rPr>
          <w:color w:val="6B8E23"/>
        </w:rPr>
        <w:t xml:space="preserve">Holokausti - </w:t>
      </w:r>
      <w:r>
        <w:t xml:space="preserve">Saksan ja sen yhteistyökumppaneiden harjoittama Euroopan juutalaisten (ja tiettyjen Pohjois-Afrikan juutalaisyhteisöjen Euroopan hallitsemassa Pohjois-Afrikassa) ja muiden Euroopan vähemmistöryhmien järjestelmällinen vaino ja kansanmurha toisen maailmansodan aikana - on edelleen merkittävin nykyajan juutalaisiin kohdistunut vaino. Vaino ja kansanmurha toteutettiin vaiheittain. Lainsäädäntö juutalaisten poistamiseksi kansalaisyhteiskunnasta annettiin jo </w:t>
      </w:r>
      <w:r>
        <w:rPr>
          <w:color w:val="A0522D"/>
        </w:rPr>
        <w:t xml:space="preserve">vuosia ennen toisen maailmansodan puhkeamista</w:t>
      </w:r>
      <w:r>
        <w:t xml:space="preserve">. Perustettiin keskitysleirejä, joissa vankeja käytettiin orjatyövoimana, kunnes he kuolivat uupumukseen tai sairauteen. Kun Kolmas valtakunta valloitti uusia alueita Itä-Euroopassa, </w:t>
      </w:r>
      <w:r>
        <w:rPr>
          <w:color w:val="228B22"/>
        </w:rPr>
        <w:t xml:space="preserve">Einsatzgruppen-nimiset erikoisyksiköt murhasivat juutalaisia ja poliittisia vastustajia joukkoampumisissa</w:t>
      </w:r>
      <w:r>
        <w:t xml:space="preserve">. Juutalaiset ja romanit ahtaudutettiin ghettoihin, ennen kuin heidät kuljetettiin satojen kilometrien päähän tavarajunilla tuhoamisleireille, joissa suurin osa heistä tapettiin kaasukammioissa, jos he selvisivät matkasta. Käytännössä Saksan byrokratian kaikki osa-alueet osallistuivat joukkomurhien logistiikkaan, mikä teki maasta sen, mitä eräs holokaustin tutkija on kutsunut "kansanmurhaa harjoittavaksi kansakunnaksi".</w:t>
      </w:r>
    </w:p>
    <w:p>
      <w:r>
        <w:rPr>
          <w:b/>
        </w:rPr>
        <w:t xml:space="preserve">Kysymys 0</w:t>
      </w:r>
    </w:p>
    <w:p>
      <w:r>
        <w:t xml:space="preserve">Kuinka monta juutalaista teurastettiin holokaustissa?</w:t>
      </w:r>
    </w:p>
    <w:p>
      <w:r>
        <w:rPr>
          <w:b/>
        </w:rPr>
        <w:t xml:space="preserve">Kysymys 1</w:t>
      </w:r>
    </w:p>
    <w:p>
      <w:r>
        <w:t xml:space="preserve">Kuinka monta juutalaista oli maailmassa vuonna 1939?</w:t>
      </w:r>
    </w:p>
    <w:p>
      <w:r>
        <w:rPr>
          <w:b/>
        </w:rPr>
        <w:t xml:space="preserve">Kysymys 2</w:t>
      </w:r>
    </w:p>
    <w:p>
      <w:r>
        <w:t xml:space="preserve">Mikä oli Euroopan juutalaisten ja muiden vähemmistöryhmien valtiojohtoinen järjestelmällinen vaino ja kansanmurha?</w:t>
      </w:r>
    </w:p>
    <w:p>
      <w:r>
        <w:rPr>
          <w:b/>
        </w:rPr>
        <w:t xml:space="preserve">Kysymys 3</w:t>
      </w:r>
    </w:p>
    <w:p>
      <w:r>
        <w:t xml:space="preserve">Kuinka suuri osa juutalaisista tapettiin holokaustissa vuonna 1939?</w:t>
      </w:r>
    </w:p>
    <w:p>
      <w:r>
        <w:rPr>
          <w:b/>
        </w:rPr>
        <w:t xml:space="preserve">Kysymys 4</w:t>
      </w:r>
    </w:p>
    <w:p>
      <w:r>
        <w:t xml:space="preserve">Missä vaino oli alimmillaan? </w:t>
      </w:r>
    </w:p>
    <w:p>
      <w:r>
        <w:rPr>
          <w:b/>
        </w:rPr>
        <w:t xml:space="preserve">Kysymys 5</w:t>
      </w:r>
    </w:p>
    <w:p>
      <w:r>
        <w:t xml:space="preserve">Kuinka monta juutalaista ei kuollut holokaustissa?</w:t>
      </w:r>
    </w:p>
    <w:p>
      <w:r>
        <w:rPr>
          <w:b/>
        </w:rPr>
        <w:t xml:space="preserve">Kysymys 6</w:t>
      </w:r>
    </w:p>
    <w:p>
      <w:r>
        <w:t xml:space="preserve">Milloin laki juutalaisten poistamiseksi kansalaisyhteiskunnasta kumottiin?</w:t>
      </w:r>
    </w:p>
    <w:p>
      <w:r>
        <w:rPr>
          <w:b/>
        </w:rPr>
        <w:t xml:space="preserve">Kysymys 7</w:t>
      </w:r>
    </w:p>
    <w:p>
      <w:r>
        <w:t xml:space="preserve">Kuinka monta juutalaista oli ennen vuotta 1939?</w:t>
      </w:r>
    </w:p>
    <w:p>
      <w:r>
        <w:rPr>
          <w:b/>
        </w:rPr>
        <w:t xml:space="preserve">Kysymys 8</w:t>
      </w:r>
    </w:p>
    <w:p>
      <w:r>
        <w:t xml:space="preserve">Mitä tapahtui, kun Kolmas valtakunta valloitti alueita Länsi-Euroopassa? </w:t>
      </w:r>
    </w:p>
    <w:p>
      <w:r>
        <w:rPr>
          <w:b/>
        </w:rPr>
        <w:t xml:space="preserve">Tekstin numero 35</w:t>
      </w:r>
    </w:p>
    <w:p>
      <w:r>
        <w:rPr>
          <w:color w:val="A9A9A9"/>
        </w:rPr>
        <w:t xml:space="preserve">Ortodoksiset </w:t>
      </w:r>
      <w:r>
        <w:t xml:space="preserve">liikkeet </w:t>
      </w:r>
      <w:r>
        <w:rPr>
          <w:color w:val="DCDCDC"/>
        </w:rPr>
        <w:t xml:space="preserve">pyrkivät </w:t>
      </w:r>
      <w:r>
        <w:t xml:space="preserve">yhä useammin saamaan </w:t>
      </w:r>
      <w:r>
        <w:rPr>
          <w:color w:val="DCDCDC"/>
        </w:rPr>
        <w:t xml:space="preserve">maallisia juutalaisia, jotta he </w:t>
      </w:r>
      <w:r>
        <w:rPr>
          <w:color w:val="2F4F4F"/>
        </w:rPr>
        <w:t xml:space="preserve">saisivat vahvemman juutalaisen identiteetin </w:t>
      </w:r>
      <w:r>
        <w:t xml:space="preserve">ja jotta seka-avioliittojen mahdollisuus olisi pienempi. </w:t>
      </w:r>
      <w:r>
        <w:rPr>
          <w:color w:val="556B2F"/>
        </w:rPr>
        <w:t xml:space="preserve">Näiden ja muiden juutalaisryhmien </w:t>
      </w:r>
      <w:r>
        <w:rPr>
          <w:color w:val="6B8E23"/>
        </w:rPr>
        <w:t xml:space="preserve">viimeisten 25 vuoden aikana </w:t>
      </w:r>
      <w:r>
        <w:rPr>
          <w:color w:val="556B2F"/>
        </w:rPr>
        <w:t xml:space="preserve">tekemien ponnistelujen </w:t>
      </w:r>
      <w:r>
        <w:t xml:space="preserve">tuloksena on syntynyt </w:t>
      </w:r>
      <w:r>
        <w:t xml:space="preserve">suuntaus (joka tunnetaan nimellä </w:t>
      </w:r>
      <w:r>
        <w:rPr>
          <w:color w:val="A0522D"/>
        </w:rPr>
        <w:t xml:space="preserve">Baal Teshuva -liike), jonka </w:t>
      </w:r>
      <w:r>
        <w:t xml:space="preserve">mukaan maalliset juutalaiset alkavat olla entistä uskonnollisesti tarkkaavaisempia, vaikka suuntauksen demografisia vaikutuksia ei tunneta. Lisäksi </w:t>
      </w:r>
      <w:r>
        <w:t xml:space="preserve">juutalaisiksi kääntyminen on lisääntynyt, kun valitaan </w:t>
      </w:r>
      <w:r>
        <w:rPr>
          <w:color w:val="228B22"/>
        </w:rPr>
        <w:t xml:space="preserve">ei-juutalaisia, </w:t>
      </w:r>
      <w:r>
        <w:t xml:space="preserve">jotka päättävät kääntyä juutalaisiksi.</w:t>
      </w:r>
    </w:p>
    <w:p>
      <w:r>
        <w:rPr>
          <w:b/>
        </w:rPr>
        <w:t xml:space="preserve">Kysymys 0</w:t>
      </w:r>
    </w:p>
    <w:p>
      <w:r>
        <w:t xml:space="preserve">Mikä on yksi menetelmä, jolla estetään avioliittoja?</w:t>
      </w:r>
    </w:p>
    <w:p>
      <w:r>
        <w:rPr>
          <w:b/>
        </w:rPr>
        <w:t xml:space="preserve">Kysymys 1</w:t>
      </w:r>
    </w:p>
    <w:p>
      <w:r>
        <w:t xml:space="preserve">Millä nimellä tunnetaan suuntaus, jonka mukaan sekulaareista juutalaisista tulee uskonnollisesti tarkkaavaisempia?</w:t>
      </w:r>
    </w:p>
    <w:p>
      <w:r>
        <w:rPr>
          <w:b/>
        </w:rPr>
        <w:t xml:space="preserve">Kysymys 2</w:t>
      </w:r>
    </w:p>
    <w:p>
      <w:r>
        <w:t xml:space="preserve">Kuka johtaa liikettä, joka ajaa takaa maallisia juutalaisia antaakseen heille vahvemman juutalaisen identiteetin?</w:t>
      </w:r>
    </w:p>
    <w:p>
      <w:r>
        <w:rPr>
          <w:b/>
        </w:rPr>
        <w:t xml:space="preserve">Kysymys 3</w:t>
      </w:r>
    </w:p>
    <w:p>
      <w:r>
        <w:t xml:space="preserve">Miksi maalliset juutalaiset pyrkivät ortodoksiliikkeisiin?</w:t>
      </w:r>
    </w:p>
    <w:p>
      <w:r>
        <w:rPr>
          <w:b/>
        </w:rPr>
        <w:t xml:space="preserve">Kysymys 4</w:t>
      </w:r>
    </w:p>
    <w:p>
      <w:r>
        <w:t xml:space="preserve">Miksi sekulaareista juutalaisista on tullut vähemmän uskonnollisia?</w:t>
      </w:r>
    </w:p>
    <w:p>
      <w:r>
        <w:rPr>
          <w:b/>
        </w:rPr>
        <w:t xml:space="preserve">Kysymys 5</w:t>
      </w:r>
    </w:p>
    <w:p>
      <w:r>
        <w:t xml:space="preserve">Kenen muuntokurssi pienenee?</w:t>
      </w:r>
    </w:p>
    <w:p>
      <w:r>
        <w:rPr>
          <w:b/>
        </w:rPr>
        <w:t xml:space="preserve">Kysymys 6</w:t>
      </w:r>
    </w:p>
    <w:p>
      <w:r>
        <w:t xml:space="preserve">Mikä on suuntaus, jonka mukaan juutalaisista tulee vähemmän uskonnollisesti tarkkoja?</w:t>
      </w:r>
    </w:p>
    <w:p>
      <w:r>
        <w:rPr>
          <w:b/>
        </w:rPr>
        <w:t xml:space="preserve">Kysymys 7</w:t>
      </w:r>
    </w:p>
    <w:p>
      <w:r>
        <w:t xml:space="preserve">Milloin juutalaiset ovat pyrkineet olemaan vähemmän uskonnollisesti tarkkoja?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docId:9B10912EBE2C0EA13D567170B82A9221</keywords>
  <dc:description>generated by python-docx</dc:description>
  <lastModifiedBy/>
  <revision>1</revision>
  <dcterms:created xsi:type="dcterms:W3CDTF">2013-12-23T23:15:00.0000000Z</dcterms:created>
  <dcterms:modified xsi:type="dcterms:W3CDTF">2013-12-23T23:15:00.0000000Z</dcterms:modified>
  <category/>
</coreProperties>
</file>