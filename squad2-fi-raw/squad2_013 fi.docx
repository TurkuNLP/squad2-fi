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230</w:t>
      </w:r>
    </w:p>
    <w:p>
      <w:r>
        <w:rPr>
          <w:b/>
        </w:rPr>
        <w:t xml:space="preserve">Tekstin numero 0</w:t>
      </w:r>
    </w:p>
    <w:p>
      <w:r>
        <w:t xml:space="preserve">Mali (i/ˈmɑːli/; ranskaksi [maˈli]), virallisesti </w:t>
      </w:r>
      <w:r>
        <w:rPr>
          <w:color w:val="A9A9A9"/>
        </w:rPr>
        <w:t xml:space="preserve">Malin tasavalta </w:t>
      </w:r>
      <w:r>
        <w:t xml:space="preserve">(ranskaksi République du Mali), on sisämaavaltio </w:t>
      </w:r>
      <w:r>
        <w:t xml:space="preserve">Länsi-Afrikassa. </w:t>
      </w:r>
      <w:r>
        <w:rPr>
          <w:color w:val="2F4F4F"/>
        </w:rPr>
        <w:t xml:space="preserve">Mali on Afrikan kahdeksanneksi suurin maa</w:t>
      </w:r>
      <w:r>
        <w:t xml:space="preserve">, ja sen pinta-ala on hieman yli 1 240 000 neliökilometriä (480 000 sq mi)</w:t>
      </w:r>
      <w:r>
        <w:rPr>
          <w:color w:val="2F4F4F"/>
        </w:rPr>
        <w:t xml:space="preserve">.</w:t>
      </w:r>
      <w:r>
        <w:t xml:space="preserve"> Malin väkiluku on 14,5 miljoonaa. Sen pääkaupunki on </w:t>
      </w:r>
      <w:r>
        <w:rPr>
          <w:color w:val="556B2F"/>
        </w:rPr>
        <w:t xml:space="preserve">Bamako</w:t>
      </w:r>
      <w:r>
        <w:t xml:space="preserve">. </w:t>
      </w:r>
      <w:r>
        <w:t xml:space="preserve">Mali koostuu kahdeksasta alueesta, ja sen pohjoisosan rajat ulottuvat syvälle </w:t>
      </w:r>
      <w:r>
        <w:rPr>
          <w:color w:val="6B8E23"/>
        </w:rPr>
        <w:t xml:space="preserve">Saharan autiomaan </w:t>
      </w:r>
      <w:r>
        <w:t xml:space="preserve">keskelle, </w:t>
      </w:r>
      <w:r>
        <w:t xml:space="preserve">kun taas maan eteläosassa, jossa suurin osa asukkaista asuu, virtaavat </w:t>
      </w:r>
      <w:r>
        <w:rPr>
          <w:color w:val="A0522D"/>
        </w:rPr>
        <w:t xml:space="preserve">Niger- ja Senegal-joet</w:t>
      </w:r>
      <w:r>
        <w:t xml:space="preserve">. </w:t>
      </w:r>
      <w:r>
        <w:rPr>
          <w:color w:val="228B22"/>
        </w:rPr>
        <w:t xml:space="preserve">Maan talous </w:t>
      </w:r>
      <w:r>
        <w:t xml:space="preserve">keskittyy maatalouteen ja kalastukseen. Malin </w:t>
      </w:r>
      <w:r>
        <w:rPr>
          <w:color w:val="191970"/>
        </w:rPr>
        <w:t xml:space="preserve">merkittäviin luonnonvaroihin kuuluvat muun muassa kulta, </w:t>
      </w:r>
      <w:r>
        <w:t xml:space="preserve">sillä maa on Afrikan mantereen kolmanneksi suurin kullan tuottaja, ja suola. Noin puolet väestöstä elää alle kansainvälisen köyhyysrajan, joka on 1,25 dollaria (Yhdysvaltain dollaria) päivässä. Suurin osa väestöstä </w:t>
      </w:r>
      <w:r>
        <w:rPr>
          <w:color w:val="8B0000"/>
        </w:rPr>
        <w:t xml:space="preserve">(55 %) on uskonnottomia muslimeja</w:t>
      </w:r>
      <w:r>
        <w:t xml:space="preserve">.</w:t>
      </w:r>
    </w:p>
    <w:p>
      <w:r>
        <w:rPr>
          <w:b/>
        </w:rPr>
        <w:t xml:space="preserve">Kysymys 0</w:t>
      </w:r>
    </w:p>
    <w:p>
      <w:r>
        <w:t xml:space="preserve">Minkä kokoinen Afrikan maa on Mali?</w:t>
      </w:r>
    </w:p>
    <w:p>
      <w:r>
        <w:rPr>
          <w:b/>
        </w:rPr>
        <w:t xml:space="preserve">Kysymys 1</w:t>
      </w:r>
    </w:p>
    <w:p>
      <w:r>
        <w:t xml:space="preserve">Mikä on Malin pääkaupungin nimi?</w:t>
      </w:r>
    </w:p>
    <w:p>
      <w:r>
        <w:rPr>
          <w:b/>
        </w:rPr>
        <w:t xml:space="preserve">Kysymys 2</w:t>
      </w:r>
    </w:p>
    <w:p>
      <w:r>
        <w:t xml:space="preserve">Mitkä kaksi suurta jokea sijaitsevat Malissa?</w:t>
      </w:r>
    </w:p>
    <w:p>
      <w:r>
        <w:rPr>
          <w:b/>
        </w:rPr>
        <w:t xml:space="preserve">Kysymys 3</w:t>
      </w:r>
    </w:p>
    <w:p>
      <w:r>
        <w:t xml:space="preserve">Mitä muita tärkeitä luonnonvaroja Mali tuottaa suolan lisäksi?</w:t>
      </w:r>
    </w:p>
    <w:p>
      <w:r>
        <w:rPr>
          <w:b/>
        </w:rPr>
        <w:t xml:space="preserve">Kysymys 4</w:t>
      </w:r>
    </w:p>
    <w:p>
      <w:r>
        <w:t xml:space="preserve">Mikä uskonto on yli puolet väestöstä?</w:t>
      </w:r>
    </w:p>
    <w:p>
      <w:r>
        <w:rPr>
          <w:b/>
        </w:rPr>
        <w:t xml:space="preserve">Kysymys 5</w:t>
      </w:r>
    </w:p>
    <w:p>
      <w:r>
        <w:t xml:space="preserve">Mikä on maailman kahdeksanneksi suurin maa?</w:t>
      </w:r>
    </w:p>
    <w:p>
      <w:r>
        <w:rPr>
          <w:b/>
        </w:rPr>
        <w:t xml:space="preserve">Kysymys 6</w:t>
      </w:r>
    </w:p>
    <w:p>
      <w:r>
        <w:t xml:space="preserve">Missä Afrikan rannikolla Mali sijaitsee?</w:t>
      </w:r>
    </w:p>
    <w:p>
      <w:r>
        <w:rPr>
          <w:b/>
        </w:rPr>
        <w:t xml:space="preserve">Kysymys 7</w:t>
      </w:r>
    </w:p>
    <w:p>
      <w:r>
        <w:t xml:space="preserve">Minkä maan pinta-ala on 1 240 000 km²?</w:t>
      </w:r>
    </w:p>
    <w:p>
      <w:r>
        <w:rPr>
          <w:b/>
        </w:rPr>
        <w:t xml:space="preserve">Kysymys 8</w:t>
      </w:r>
    </w:p>
    <w:p>
      <w:r>
        <w:t xml:space="preserve">Minkä aavikon reunaa Mali juuri ja juuri sivuaa?</w:t>
      </w:r>
    </w:p>
    <w:p>
      <w:r>
        <w:rPr>
          <w:b/>
        </w:rPr>
        <w:t xml:space="preserve">Kysymys 9</w:t>
      </w:r>
    </w:p>
    <w:p>
      <w:r>
        <w:t xml:space="preserve">Mikä on syvänmeren kalastuksen perusmaatalous?</w:t>
      </w:r>
    </w:p>
    <w:p>
      <w:r>
        <w:rPr>
          <w:b/>
        </w:rPr>
        <w:t xml:space="preserve">Teksti numero 1</w:t>
      </w:r>
    </w:p>
    <w:p>
      <w:r>
        <w:t xml:space="preserve">Nykyinen Mali oli aikoinaan osa </w:t>
      </w:r>
      <w:r>
        <w:rPr>
          <w:color w:val="A9A9A9"/>
        </w:rPr>
        <w:t xml:space="preserve">kolmea </w:t>
      </w:r>
      <w:r>
        <w:t xml:space="preserve">Länsi-Afrikan valtakuntaa, jotka hallitsivat Saharan ylittävää kauppaa: Ghanan valtakunta, </w:t>
      </w:r>
      <w:r>
        <w:rPr>
          <w:color w:val="2F4F4F"/>
        </w:rPr>
        <w:t xml:space="preserve">Malin valtakunta </w:t>
      </w:r>
      <w:r>
        <w:rPr>
          <w:color w:val="556B2F"/>
        </w:rPr>
        <w:t xml:space="preserve">(jonka mukaan Mali on nimetty) </w:t>
      </w:r>
      <w:r>
        <w:t xml:space="preserve">ja Songhain valtakunta. Sen kulta-aikana kukoistivat matematiikka, tähtitiede, kirjallisuus ja taide. Huippuvuosinaan vuonna 1300 </w:t>
      </w:r>
      <w:r>
        <w:rPr>
          <w:color w:val="6B8E23"/>
        </w:rPr>
        <w:t xml:space="preserve">Malin valtakunta </w:t>
      </w:r>
      <w:r>
        <w:t xml:space="preserve">kattoi noin kaksi kertaa nykyisen </w:t>
      </w:r>
      <w:r>
        <w:rPr>
          <w:color w:val="A0522D"/>
        </w:rPr>
        <w:t xml:space="preserve">Ranskan kokoisen alueen </w:t>
      </w:r>
      <w:r>
        <w:t xml:space="preserve">ja ulottui Afrikan länsirannikolle. 1800-luvun loppupuolella </w:t>
      </w:r>
      <w:r>
        <w:rPr>
          <w:color w:val="228B22"/>
        </w:rPr>
        <w:t xml:space="preserve">Ranska otti </w:t>
      </w:r>
      <w:r>
        <w:t xml:space="preserve">Afrikkaan suuntautuneen taistelun aikana </w:t>
      </w:r>
      <w:r>
        <w:rPr>
          <w:color w:val="228B22"/>
        </w:rPr>
        <w:t xml:space="preserve">Malin haltuunsa </w:t>
      </w:r>
      <w:r>
        <w:t xml:space="preserve">ja teki siitä osan Ranskan Sudania. </w:t>
      </w:r>
      <w:r>
        <w:rPr>
          <w:color w:val="191970"/>
        </w:rPr>
        <w:t xml:space="preserve">Ranskan Sudan </w:t>
      </w:r>
      <w:r>
        <w:t xml:space="preserve">(joka tunnettiin tuolloin nimellä Sudanin tasavalta) yhdistyi Senegalin kanssa vuonna 1959 ja itsenäistyi vuonna </w:t>
      </w:r>
      <w:r>
        <w:rPr>
          <w:color w:val="8B0000"/>
        </w:rPr>
        <w:t xml:space="preserve">1960 </w:t>
      </w:r>
      <w:r>
        <w:rPr>
          <w:color w:val="483D8B"/>
        </w:rPr>
        <w:t xml:space="preserve">Malin federaationa</w:t>
      </w:r>
      <w:r>
        <w:t xml:space="preserve">. Pian tämän jälkeen Senegalin vetäydyttyä liittovaltiosta Sudanin tasavalta julistautui itsenäiseksi Malin tasavallaksi. Pitkän yksipuoluehallinnon jälkeen vuonna 1991 tapahtunut vallankaappaus johti uuden perustuslain laatimiseen ja </w:t>
      </w:r>
      <w:r>
        <w:rPr>
          <w:color w:val="3CB371"/>
        </w:rPr>
        <w:t xml:space="preserve">Malin</w:t>
      </w:r>
      <w:r>
        <w:t xml:space="preserve"> perustamiseen </w:t>
      </w:r>
      <w:r>
        <w:rPr>
          <w:color w:val="3CB371"/>
        </w:rPr>
        <w:t xml:space="preserve">demokraattiseksi monipuoluevaltioksi</w:t>
      </w:r>
      <w:r>
        <w:t xml:space="preserve">.</w:t>
      </w:r>
    </w:p>
    <w:p>
      <w:r>
        <w:rPr>
          <w:b/>
        </w:rPr>
        <w:t xml:space="preserve">Kysymys 0</w:t>
      </w:r>
    </w:p>
    <w:p>
      <w:r>
        <w:t xml:space="preserve">Mikä maa otti Malin haltuunsa 1800-luvun loppupuolella?</w:t>
      </w:r>
    </w:p>
    <w:p>
      <w:r>
        <w:rPr>
          <w:b/>
        </w:rPr>
        <w:t xml:space="preserve">Kysymys 1</w:t>
      </w:r>
    </w:p>
    <w:p>
      <w:r>
        <w:t xml:space="preserve">Minä vuonna Mali itsenäistyi Malin federaationa?</w:t>
      </w:r>
    </w:p>
    <w:p>
      <w:r>
        <w:rPr>
          <w:b/>
        </w:rPr>
        <w:t xml:space="preserve">Kysymys 2</w:t>
      </w:r>
    </w:p>
    <w:p>
      <w:r>
        <w:t xml:space="preserve">Minkälainen valtio Malista tuli vuonna 1991 uuden perustuslain myötä?</w:t>
      </w:r>
    </w:p>
    <w:p>
      <w:r>
        <w:rPr>
          <w:b/>
        </w:rPr>
        <w:t xml:space="preserve">Kysymys 3</w:t>
      </w:r>
    </w:p>
    <w:p>
      <w:r>
        <w:t xml:space="preserve">Mali oli aikoinaan osa kuinka montaa Länsi-Afrikan valtakuntaa?</w:t>
      </w:r>
    </w:p>
    <w:p>
      <w:r>
        <w:rPr>
          <w:b/>
        </w:rPr>
        <w:t xml:space="preserve">Kysymys 4</w:t>
      </w:r>
    </w:p>
    <w:p>
      <w:r>
        <w:t xml:space="preserve">Mikä oli sen valtakunnan nimi, jonka mukaan maa on nyt nimetty?</w:t>
      </w:r>
    </w:p>
    <w:p>
      <w:r>
        <w:rPr>
          <w:b/>
        </w:rPr>
        <w:t xml:space="preserve">Kysymys 5</w:t>
      </w:r>
    </w:p>
    <w:p>
      <w:r>
        <w:t xml:space="preserve">Mihin valtakuntaan nykyinen Mali kuuluu?</w:t>
      </w:r>
    </w:p>
    <w:p>
      <w:r>
        <w:rPr>
          <w:b/>
        </w:rPr>
        <w:t xml:space="preserve">Kysymys 6</w:t>
      </w:r>
    </w:p>
    <w:p>
      <w:r>
        <w:t xml:space="preserve">Mikä maa otti Malin haltuunsa 1900-luvulla?</w:t>
      </w:r>
    </w:p>
    <w:p>
      <w:r>
        <w:rPr>
          <w:b/>
        </w:rPr>
        <w:t xml:space="preserve">Kysymys 7</w:t>
      </w:r>
    </w:p>
    <w:p>
      <w:r>
        <w:t xml:space="preserve">Mikä oli huipussaan kolmannellatoista vuosisadalla?</w:t>
      </w:r>
    </w:p>
    <w:p>
      <w:r>
        <w:rPr>
          <w:b/>
        </w:rPr>
        <w:t xml:space="preserve">Kysymys 8</w:t>
      </w:r>
    </w:p>
    <w:p>
      <w:r>
        <w:t xml:space="preserve">Kuka liittyi Senegaliin vuonna 1960?</w:t>
      </w:r>
    </w:p>
    <w:p>
      <w:r>
        <w:rPr>
          <w:b/>
        </w:rPr>
        <w:t xml:space="preserve">Kysymys 9</w:t>
      </w:r>
    </w:p>
    <w:p>
      <w:r>
        <w:t xml:space="preserve">Kuka voitti itsenäisyytensä vuonna 1959?</w:t>
      </w:r>
    </w:p>
    <w:p>
      <w:r>
        <w:rPr>
          <w:b/>
        </w:rPr>
        <w:t xml:space="preserve">Teksti numero 2</w:t>
      </w:r>
    </w:p>
    <w:p>
      <w:r>
        <w:rPr>
          <w:color w:val="A9A9A9"/>
        </w:rPr>
        <w:t xml:space="preserve">Tammikuussa 2012 </w:t>
      </w:r>
      <w:r>
        <w:rPr>
          <w:color w:val="DCDCDC"/>
        </w:rPr>
        <w:t xml:space="preserve">Pohjois-Malissa</w:t>
      </w:r>
      <w:r>
        <w:t xml:space="preserve"> puhkesi </w:t>
      </w:r>
      <w:r>
        <w:t xml:space="preserve">aseellinen konflikti</w:t>
      </w:r>
      <w:r>
        <w:t xml:space="preserve">, jonka </w:t>
      </w:r>
      <w:r>
        <w:rPr>
          <w:color w:val="2F4F4F"/>
        </w:rPr>
        <w:t xml:space="preserve">tuaregikapinalliset </w:t>
      </w:r>
      <w:r>
        <w:t xml:space="preserve">ottivat haltuunsa huhtikuuhun mennessä ja julistivat </w:t>
      </w:r>
      <w:r>
        <w:rPr>
          <w:color w:val="6B8E23"/>
        </w:rPr>
        <w:t xml:space="preserve">uuden valtion</w:t>
      </w:r>
      <w:r>
        <w:rPr>
          <w:color w:val="A0522D"/>
        </w:rPr>
        <w:t xml:space="preserve">, Azawadin</w:t>
      </w:r>
      <w:r>
        <w:rPr>
          <w:color w:val="556B2F"/>
        </w:rPr>
        <w:t xml:space="preserve">, </w:t>
      </w:r>
      <w:r>
        <w:t xml:space="preserve">irtautumisen</w:t>
      </w:r>
      <w:r>
        <w:t xml:space="preserve">. </w:t>
      </w:r>
      <w:r>
        <w:t xml:space="preserve">Konfliktia vaikeuttivat maaliskuussa tapahtunut sotilasvallankaappaus ja myöhemmin käydyt taistelut tuaregien ja </w:t>
      </w:r>
      <w:r>
        <w:rPr>
          <w:color w:val="228B22"/>
        </w:rPr>
        <w:t xml:space="preserve">islamistikapinallisten </w:t>
      </w:r>
      <w:r>
        <w:t xml:space="preserve">välillä</w:t>
      </w:r>
      <w:r>
        <w:t xml:space="preserve">. </w:t>
      </w:r>
      <w:r>
        <w:t xml:space="preserve">Vastauksena islamistien aluevoittoihin </w:t>
      </w:r>
      <w:r>
        <w:rPr>
          <w:color w:val="191970"/>
        </w:rPr>
        <w:t xml:space="preserve">Ranskan armeija </w:t>
      </w:r>
      <w:r>
        <w:rPr>
          <w:color w:val="8B0000"/>
        </w:rPr>
        <w:t xml:space="preserve">käynnisti </w:t>
      </w:r>
      <w:r>
        <w:t xml:space="preserve">tammikuussa 2013 </w:t>
      </w:r>
      <w:r>
        <w:rPr>
          <w:color w:val="8B0000"/>
        </w:rPr>
        <w:t xml:space="preserve">operaation Serval.</w:t>
      </w:r>
      <w:r>
        <w:t xml:space="preserve"> Kuukautta myöhemmin malilaiset ja ranskalaiset joukot valtasivat takaisin suurimman osan pohjoisosasta. </w:t>
      </w:r>
      <w:r>
        <w:rPr>
          <w:color w:val="483D8B"/>
        </w:rPr>
        <w:t xml:space="preserve">Presidentinvaalit </w:t>
      </w:r>
      <w:r>
        <w:t xml:space="preserve">pidettiin 28. heinäkuuta 2013, ja toinen kierros järjestettiin 11. elokuuta, ja parlamenttivaalit pidettiin 24. marraskuuta ja 15. joulukuuta 2013.</w:t>
      </w:r>
    </w:p>
    <w:p>
      <w:r>
        <w:rPr>
          <w:b/>
        </w:rPr>
        <w:t xml:space="preserve">Kysymys 0</w:t>
      </w:r>
    </w:p>
    <w:p>
      <w:r>
        <w:t xml:space="preserve">Millä Malin alueella syntyi konflikti tammikuussa 2012?</w:t>
      </w:r>
    </w:p>
    <w:p>
      <w:r>
        <w:rPr>
          <w:b/>
        </w:rPr>
        <w:t xml:space="preserve">Kysymys 1</w:t>
      </w:r>
    </w:p>
    <w:p>
      <w:r>
        <w:t xml:space="preserve">Mikä oli kapinallisten nimi vuoden 2012 konfliktissa?</w:t>
      </w:r>
    </w:p>
    <w:p>
      <w:r>
        <w:rPr>
          <w:b/>
        </w:rPr>
        <w:t xml:space="preserve">Kysymys 2</w:t>
      </w:r>
    </w:p>
    <w:p>
      <w:r>
        <w:t xml:space="preserve">Minkä nimen kapinalliset antoivat uudelle valtiolle?</w:t>
      </w:r>
    </w:p>
    <w:p>
      <w:r>
        <w:rPr>
          <w:b/>
        </w:rPr>
        <w:t xml:space="preserve">Kysymys 3</w:t>
      </w:r>
    </w:p>
    <w:p>
      <w:r>
        <w:t xml:space="preserve">Mikä maa lähetti sotilaita vastauksena terrorismiin vuonna 2013?</w:t>
      </w:r>
    </w:p>
    <w:p>
      <w:r>
        <w:rPr>
          <w:b/>
        </w:rPr>
        <w:t xml:space="preserve">Kysymys 4</w:t>
      </w:r>
    </w:p>
    <w:p>
      <w:r>
        <w:t xml:space="preserve">Millaiset vaalit pidettiin 28. heinäkuuta 2013?</w:t>
      </w:r>
    </w:p>
    <w:p>
      <w:r>
        <w:rPr>
          <w:b/>
        </w:rPr>
        <w:t xml:space="preserve">Kysymys 5</w:t>
      </w:r>
    </w:p>
    <w:p>
      <w:r>
        <w:t xml:space="preserve">Milloin aseellinen konflikti puhkesi Etelä-Malissa?</w:t>
      </w:r>
    </w:p>
    <w:p>
      <w:r>
        <w:rPr>
          <w:b/>
        </w:rPr>
        <w:t xml:space="preserve">Kysymys 6</w:t>
      </w:r>
    </w:p>
    <w:p>
      <w:r>
        <w:t xml:space="preserve">Kuka otti Azawadin haltuunsa ja julisti siitä uuden valtion?</w:t>
      </w:r>
    </w:p>
    <w:p>
      <w:r>
        <w:rPr>
          <w:b/>
        </w:rPr>
        <w:t xml:space="preserve">Kysymys 7</w:t>
      </w:r>
    </w:p>
    <w:p>
      <w:r>
        <w:t xml:space="preserve">Ketä vastaan Tunareg-kapinalliset taistelivat maaliskuussa?</w:t>
      </w:r>
    </w:p>
    <w:p>
      <w:r>
        <w:rPr>
          <w:b/>
        </w:rPr>
        <w:t xml:space="preserve">Kysymys 8</w:t>
      </w:r>
    </w:p>
    <w:p>
      <w:r>
        <w:t xml:space="preserve">Mitä islamilaiset kapinalliset julistavat Azawadissa?</w:t>
      </w:r>
    </w:p>
    <w:p>
      <w:r>
        <w:rPr>
          <w:b/>
        </w:rPr>
        <w:t xml:space="preserve">Kysymys 9</w:t>
      </w:r>
    </w:p>
    <w:p>
      <w:r>
        <w:t xml:space="preserve">Mitä ranskalaiset tekivät vastauksena tuaregikapinallisten voittoihin?</w:t>
      </w:r>
    </w:p>
    <w:p>
      <w:r>
        <w:rPr>
          <w:b/>
        </w:rPr>
        <w:t xml:space="preserve">Teksti numero 3</w:t>
      </w:r>
    </w:p>
    <w:p>
      <w:r>
        <w:rPr>
          <w:color w:val="A9A9A9"/>
        </w:rPr>
        <w:t xml:space="preserve">1300-luvun </w:t>
      </w:r>
      <w:r>
        <w:t xml:space="preserve">lopulla </w:t>
      </w:r>
      <w:r>
        <w:rPr>
          <w:color w:val="DCDCDC"/>
        </w:rPr>
        <w:t xml:space="preserve">Songhai </w:t>
      </w:r>
      <w:r>
        <w:t xml:space="preserve">itsenäistyi vähitellen Malin valtakunnasta ja laajeni, ja lopulta se sulautti koko Malin valtakunnan itäosan. Songhai-imperiumin lopullinen romahdus johtui suurelta osin </w:t>
      </w:r>
      <w:r>
        <w:rPr>
          <w:color w:val="2F4F4F"/>
        </w:rPr>
        <w:t xml:space="preserve">marokkolaisten </w:t>
      </w:r>
      <w:r>
        <w:rPr>
          <w:color w:val="556B2F"/>
        </w:rPr>
        <w:t xml:space="preserve">hyökkäyksestä vuonna 1591 </w:t>
      </w:r>
      <w:r>
        <w:rPr>
          <w:color w:val="6B8E23"/>
        </w:rPr>
        <w:t xml:space="preserve">Judar Pashan </w:t>
      </w:r>
      <w:r>
        <w:t xml:space="preserve">johdolla</w:t>
      </w:r>
      <w:r>
        <w:t xml:space="preserve">. </w:t>
      </w:r>
      <w:r>
        <w:rPr>
          <w:color w:val="A0522D"/>
        </w:rPr>
        <w:t xml:space="preserve">Songhain valtakunnan kaatuminen </w:t>
      </w:r>
      <w:r>
        <w:t xml:space="preserve">merkitsi alueen aseman loppumista kaupan risteyskohtana. </w:t>
      </w:r>
      <w:r>
        <w:t xml:space="preserve">Euroopan valtojen </w:t>
      </w:r>
      <w:r>
        <w:t xml:space="preserve">luotua </w:t>
      </w:r>
      <w:r>
        <w:rPr>
          <w:color w:val="228B22"/>
        </w:rPr>
        <w:t xml:space="preserve">merireitit </w:t>
      </w:r>
      <w:r>
        <w:rPr>
          <w:color w:val="191970"/>
        </w:rPr>
        <w:t xml:space="preserve">Saharan ylittävien </w:t>
      </w:r>
      <w:r>
        <w:rPr>
          <w:color w:val="8B0000"/>
        </w:rPr>
        <w:t xml:space="preserve">kauppareittien </w:t>
      </w:r>
      <w:r>
        <w:rPr>
          <w:color w:val="483D8B"/>
        </w:rPr>
        <w:t xml:space="preserve">merkitys väheni.</w:t>
      </w:r>
    </w:p>
    <w:p>
      <w:r>
        <w:rPr>
          <w:b/>
        </w:rPr>
        <w:t xml:space="preserve">Kysymys 0</w:t>
      </w:r>
    </w:p>
    <w:p>
      <w:r>
        <w:t xml:space="preserve">Minkä invaasion takia Sonhgai-imperiumi tuhoutui?</w:t>
      </w:r>
    </w:p>
    <w:p>
      <w:r>
        <w:rPr>
          <w:b/>
        </w:rPr>
        <w:t xml:space="preserve">Kysymys 1</w:t>
      </w:r>
    </w:p>
    <w:p>
      <w:r>
        <w:t xml:space="preserve">Mikä merkittävä vaikutus Songhai-imperiumin kukistumisella oli?</w:t>
      </w:r>
    </w:p>
    <w:p>
      <w:r>
        <w:rPr>
          <w:b/>
        </w:rPr>
        <w:t xml:space="preserve">Kysymys 2</w:t>
      </w:r>
    </w:p>
    <w:p>
      <w:r>
        <w:t xml:space="preserve">Millä vuosisadalla Songhai itsenäistyi Malista?</w:t>
      </w:r>
    </w:p>
    <w:p>
      <w:r>
        <w:rPr>
          <w:b/>
        </w:rPr>
        <w:t xml:space="preserve">Kysymys 3</w:t>
      </w:r>
    </w:p>
    <w:p>
      <w:r>
        <w:t xml:space="preserve">Kuka oli Marokon hyökkäyksen komentaja vuonna 1591? </w:t>
      </w:r>
    </w:p>
    <w:p>
      <w:r>
        <w:rPr>
          <w:b/>
        </w:rPr>
        <w:t xml:space="preserve">Kysymys 4</w:t>
      </w:r>
    </w:p>
    <w:p>
      <w:r>
        <w:t xml:space="preserve">Minkälaisia kauppareittejä eurooppalaiset tekivät, jotka vaikuttivat syvällisesti?</w:t>
      </w:r>
    </w:p>
    <w:p>
      <w:r>
        <w:rPr>
          <w:b/>
        </w:rPr>
        <w:t xml:space="preserve">Kysymys 5</w:t>
      </w:r>
    </w:p>
    <w:p>
      <w:r>
        <w:t xml:space="preserve">Kuka itsenäistyi 1400-luvulla?</w:t>
      </w:r>
    </w:p>
    <w:p>
      <w:r>
        <w:rPr>
          <w:b/>
        </w:rPr>
        <w:t xml:space="preserve">Kysymys 6</w:t>
      </w:r>
    </w:p>
    <w:p>
      <w:r>
        <w:t xml:space="preserve">Mikä hyökkäys aiheutti Malin valtakunnan romahduksen?</w:t>
      </w:r>
    </w:p>
    <w:p>
      <w:r>
        <w:rPr>
          <w:b/>
        </w:rPr>
        <w:t xml:space="preserve">Kysymys 7</w:t>
      </w:r>
    </w:p>
    <w:p>
      <w:r>
        <w:t xml:space="preserve">Kuka hyökkäsi Songhain valtakuntaan 1400-luvulla?</w:t>
      </w:r>
    </w:p>
    <w:p>
      <w:r>
        <w:rPr>
          <w:b/>
        </w:rPr>
        <w:t xml:space="preserve">Kysymys 8</w:t>
      </w:r>
    </w:p>
    <w:p>
      <w:r>
        <w:t xml:space="preserve">Mikä merkitsi alueen aseman alkua kaupankäynnin risteyskohtana?</w:t>
      </w:r>
    </w:p>
    <w:p>
      <w:r>
        <w:rPr>
          <w:b/>
        </w:rPr>
        <w:t xml:space="preserve">Kysymys 9</w:t>
      </w:r>
    </w:p>
    <w:p>
      <w:r>
        <w:t xml:space="preserve">Miksi merireitit menettävät merkityksensä?</w:t>
      </w:r>
    </w:p>
    <w:p>
      <w:r>
        <w:rPr>
          <w:b/>
        </w:rPr>
        <w:t xml:space="preserve">Teksti numero 4</w:t>
      </w:r>
    </w:p>
    <w:p>
      <w:r>
        <w:t xml:space="preserve">Asteittaisen taloudellisen taantuman jälkeen </w:t>
      </w:r>
      <w:r>
        <w:rPr>
          <w:color w:val="DCDCDC"/>
        </w:rPr>
        <w:t xml:space="preserve">Keïtan hallinto </w:t>
      </w:r>
      <w:r>
        <w:t xml:space="preserve">syöstiin vallasta </w:t>
      </w:r>
      <w:r>
        <w:t xml:space="preserve">19. marraskuuta 1968 </w:t>
      </w:r>
      <w:r>
        <w:rPr>
          <w:color w:val="2F4F4F"/>
        </w:rPr>
        <w:t xml:space="preserve">Moussa Traorén </w:t>
      </w:r>
      <w:r>
        <w:t xml:space="preserve">johtamalla verettömällä sotilasvallankaappauksella, ja tätä </w:t>
      </w:r>
      <w:r>
        <w:t xml:space="preserve">päivää muistetaan nykyään </w:t>
      </w:r>
      <w:r>
        <w:rPr>
          <w:color w:val="556B2F"/>
        </w:rPr>
        <w:t xml:space="preserve">vapautuspäivänä</w:t>
      </w:r>
      <w:r>
        <w:t xml:space="preserve">. </w:t>
      </w:r>
      <w:r>
        <w:t xml:space="preserve">Seuraavalla sotilasjohtoisella hallituksella, jonka </w:t>
      </w:r>
      <w:r>
        <w:rPr>
          <w:color w:val="6B8E23"/>
        </w:rPr>
        <w:t xml:space="preserve">presidenttinä toimi </w:t>
      </w:r>
      <w:r>
        <w:t xml:space="preserve">Traoré</w:t>
      </w:r>
      <w:r>
        <w:t xml:space="preserve">, yritettiin uudistaa taloutta. Hänen pyrkimyksensä kariutuivat </w:t>
      </w:r>
      <w:r>
        <w:rPr>
          <w:color w:val="A0522D"/>
        </w:rPr>
        <w:t xml:space="preserve">poliittisiin levottomuuksiin ja vuosina </w:t>
      </w:r>
      <w:r>
        <w:rPr>
          <w:color w:val="228B22"/>
        </w:rPr>
        <w:t xml:space="preserve">1968-1974</w:t>
      </w:r>
      <w:r>
        <w:rPr>
          <w:color w:val="A0522D"/>
        </w:rPr>
        <w:t xml:space="preserve"> vallinneeseen </w:t>
      </w:r>
      <w:r>
        <w:rPr>
          <w:color w:val="A0522D"/>
        </w:rPr>
        <w:t xml:space="preserve">tuhoisaan kuivuuteen</w:t>
      </w:r>
      <w:r>
        <w:t xml:space="preserve">, jossa nälänhätä tappoi tuhansia ihmisiä. Traorén hallinto joutui 1970-luvun lopulla alkaneiden opiskelijoiden levottomuuksien ja </w:t>
      </w:r>
      <w:r>
        <w:rPr>
          <w:color w:val="191970"/>
        </w:rPr>
        <w:t xml:space="preserve">kolmen vallankaappausyrityksen </w:t>
      </w:r>
      <w:r>
        <w:t xml:space="preserve">kohteeksi</w:t>
      </w:r>
      <w:r>
        <w:t xml:space="preserve">. Traorén hallinto tukahdutti kaikki toisinajattelijat 1980-luvun loppupuolelle saakka.</w:t>
      </w:r>
    </w:p>
    <w:p>
      <w:r>
        <w:rPr>
          <w:b/>
        </w:rPr>
        <w:t xml:space="preserve">Kysymys 0</w:t>
      </w:r>
    </w:p>
    <w:p>
      <w:r>
        <w:t xml:space="preserve">Mikä hallinto kaatui vuonna 1968?</w:t>
      </w:r>
    </w:p>
    <w:p>
      <w:r>
        <w:rPr>
          <w:b/>
        </w:rPr>
        <w:t xml:space="preserve">Kysymys 1</w:t>
      </w:r>
    </w:p>
    <w:p>
      <w:r>
        <w:t xml:space="preserve">Kuka johti armeijaa nykyään juhlittuna vapautuspäivänä?</w:t>
      </w:r>
    </w:p>
    <w:p>
      <w:r>
        <w:rPr>
          <w:b/>
        </w:rPr>
        <w:t xml:space="preserve">Kysymys 2</w:t>
      </w:r>
    </w:p>
    <w:p>
      <w:r>
        <w:t xml:space="preserve">Mihin tehtävään Moussa Traoré siirtyi menestyksensä seurauksena?</w:t>
      </w:r>
    </w:p>
    <w:p>
      <w:r>
        <w:rPr>
          <w:b/>
        </w:rPr>
        <w:t xml:space="preserve">Kysymys 3</w:t>
      </w:r>
    </w:p>
    <w:p>
      <w:r>
        <w:t xml:space="preserve">Minkä vuosien välisenä aikana maata vaivasi nälänhätä ja kuivuus?</w:t>
      </w:r>
    </w:p>
    <w:p>
      <w:r>
        <w:rPr>
          <w:b/>
        </w:rPr>
        <w:t xml:space="preserve">Kysymys 4</w:t>
      </w:r>
    </w:p>
    <w:p>
      <w:r>
        <w:t xml:space="preserve">Kuinka monta kertaa 1970-luvulla yritettiin kaataa hallitus?</w:t>
      </w:r>
    </w:p>
    <w:p>
      <w:r>
        <w:rPr>
          <w:b/>
        </w:rPr>
        <w:t xml:space="preserve">Kysymys 5</w:t>
      </w:r>
    </w:p>
    <w:p>
      <w:r>
        <w:t xml:space="preserve">Kuka syrjäytettiin verisessä sotilasvallankaappauksessa?</w:t>
      </w:r>
    </w:p>
    <w:p>
      <w:r>
        <w:rPr>
          <w:b/>
        </w:rPr>
        <w:t xml:space="preserve">Kysymys 6</w:t>
      </w:r>
    </w:p>
    <w:p>
      <w:r>
        <w:t xml:space="preserve">Kuka syrjäytti Moussa Traoen?</w:t>
      </w:r>
    </w:p>
    <w:p>
      <w:r>
        <w:rPr>
          <w:b/>
        </w:rPr>
        <w:t xml:space="preserve">Kysymys 7</w:t>
      </w:r>
    </w:p>
    <w:p>
      <w:r>
        <w:t xml:space="preserve">Mitä 19. marraskuuta 1974 juhlitaan?</w:t>
      </w:r>
    </w:p>
    <w:p>
      <w:r>
        <w:rPr>
          <w:b/>
        </w:rPr>
        <w:t xml:space="preserve">Kysymys 8</w:t>
      </w:r>
    </w:p>
    <w:p>
      <w:r>
        <w:t xml:space="preserve">Mikä vaivasi maata ennen vuotta 1968?</w:t>
      </w:r>
    </w:p>
    <w:p>
      <w:r>
        <w:rPr>
          <w:b/>
        </w:rPr>
        <w:t xml:space="preserve">Kysymys 9</w:t>
      </w:r>
    </w:p>
    <w:p>
      <w:r>
        <w:t xml:space="preserve">Kuinka monta kertaa hallitusta yritettiin kaataa 1980-luvulla?</w:t>
      </w:r>
    </w:p>
    <w:p>
      <w:r>
        <w:rPr>
          <w:b/>
        </w:rPr>
        <w:t xml:space="preserve">Teksti numero 5</w:t>
      </w:r>
    </w:p>
    <w:p>
      <w:r>
        <w:rPr>
          <w:color w:val="A9A9A9"/>
        </w:rPr>
        <w:t xml:space="preserve">Hallituksen vastaiset mielenosoitukset </w:t>
      </w:r>
      <w:r>
        <w:t xml:space="preserve">vuonna </w:t>
      </w:r>
      <w:r>
        <w:rPr>
          <w:color w:val="DCDCDC"/>
        </w:rPr>
        <w:t xml:space="preserve">1991 </w:t>
      </w:r>
      <w:r>
        <w:t xml:space="preserve">johtivat vallankaappaukseen, siirtymäkauden hallitukseen ja uuteen perustuslakiin. </w:t>
      </w:r>
      <w:r>
        <w:rPr>
          <w:color w:val="556B2F"/>
        </w:rPr>
        <w:t xml:space="preserve">Kenraali Moussa Traorén </w:t>
      </w:r>
      <w:r>
        <w:t xml:space="preserve">korruptoituneen ja </w:t>
      </w:r>
      <w:r>
        <w:rPr>
          <w:color w:val="2F4F4F"/>
        </w:rPr>
        <w:t xml:space="preserve">diktatorisen hallinnon </w:t>
      </w:r>
      <w:r>
        <w:t xml:space="preserve">vastustus </w:t>
      </w:r>
      <w:r>
        <w:t xml:space="preserve">kasvoi 1980-luvulla. Tänä aikana </w:t>
      </w:r>
      <w:r>
        <w:rPr>
          <w:color w:val="6B8E23"/>
        </w:rPr>
        <w:t xml:space="preserve">Kansainvälisen valuuttarahaston </w:t>
      </w:r>
      <w:r>
        <w:t xml:space="preserve">vaatimusten täyttämiseksi käyttöön otetut tiukat ohjelmat </w:t>
      </w:r>
      <w:r>
        <w:t xml:space="preserve">aiheuttivat maan väestölle yhä suurempia vaikeuksia, kun taas hallitusta lähellä oleva eliitti eli oletettavasti </w:t>
      </w:r>
      <w:r>
        <w:rPr>
          <w:color w:val="A0522D"/>
        </w:rPr>
        <w:t xml:space="preserve">yhä rikkaampana</w:t>
      </w:r>
      <w:r>
        <w:t xml:space="preserve">. </w:t>
      </w:r>
      <w:r>
        <w:t xml:space="preserve">Tammikuussa 1991 järjestetyt </w:t>
      </w:r>
      <w:r>
        <w:t xml:space="preserve">rauhanomaiset </w:t>
      </w:r>
      <w:r>
        <w:rPr>
          <w:color w:val="191970"/>
        </w:rPr>
        <w:t xml:space="preserve">opiskelijamielenosoitukset </w:t>
      </w:r>
      <w:r>
        <w:t xml:space="preserve">tukahdutettiin raa'asti, ja johtajia ja osallistujia pidätettiin ja kidutettiin joukoittain. Sen jälkeen seurasi hajanaisia mellakoita ja julkisten rakennusten vandalismia, mutta suurin osa </w:t>
      </w:r>
      <w:r>
        <w:rPr>
          <w:color w:val="8B0000"/>
        </w:rPr>
        <w:t xml:space="preserve">toisinajattelijoiden</w:t>
      </w:r>
      <w:r>
        <w:t xml:space="preserve"> toimista </w:t>
      </w:r>
      <w:r>
        <w:t xml:space="preserve">pysyi väkivallattomina.</w:t>
      </w:r>
    </w:p>
    <w:p>
      <w:r>
        <w:rPr>
          <w:b/>
        </w:rPr>
        <w:t xml:space="preserve">Kysymys 0</w:t>
      </w:r>
    </w:p>
    <w:p>
      <w:r>
        <w:t xml:space="preserve">Minä vuonna Mali sai uuden perustuslain? </w:t>
      </w:r>
    </w:p>
    <w:p>
      <w:r>
        <w:rPr>
          <w:b/>
        </w:rPr>
        <w:t xml:space="preserve">Kysymys 1</w:t>
      </w:r>
    </w:p>
    <w:p>
      <w:r>
        <w:t xml:space="preserve">Minkälaisia mielenosoituksia hillittiin väkivaltaisesti tammikuussa 1991?</w:t>
      </w:r>
    </w:p>
    <w:p>
      <w:r>
        <w:rPr>
          <w:b/>
        </w:rPr>
        <w:t xml:space="preserve">Kysymys 2</w:t>
      </w:r>
    </w:p>
    <w:p>
      <w:r>
        <w:t xml:space="preserve">Millainen hallinto kenraali Mousa Traorélla oli?</w:t>
      </w:r>
    </w:p>
    <w:p>
      <w:r>
        <w:rPr>
          <w:b/>
        </w:rPr>
        <w:t xml:space="preserve">Kysymys 3</w:t>
      </w:r>
    </w:p>
    <w:p>
      <w:r>
        <w:t xml:space="preserve">Tiukat säännöt otettiin käyttöön minkä valuuttarahaston rauhoittamiseksi?</w:t>
      </w:r>
    </w:p>
    <w:p>
      <w:r>
        <w:rPr>
          <w:b/>
        </w:rPr>
        <w:t xml:space="preserve">Kysymys 4</w:t>
      </w:r>
    </w:p>
    <w:p>
      <w:r>
        <w:t xml:space="preserve">Huhuttiin, että hallituksen läheiset ihmiset elivät minkälaisessa tilassa? </w:t>
      </w:r>
    </w:p>
    <w:p>
      <w:r>
        <w:rPr>
          <w:b/>
        </w:rPr>
        <w:t xml:space="preserve">Kysymys 5</w:t>
      </w:r>
    </w:p>
    <w:p>
      <w:r>
        <w:t xml:space="preserve">Mikä esti vallankaappauksen vuonna 1991?</w:t>
      </w:r>
    </w:p>
    <w:p>
      <w:r>
        <w:rPr>
          <w:b/>
        </w:rPr>
        <w:t xml:space="preserve">Kysymys 6</w:t>
      </w:r>
    </w:p>
    <w:p>
      <w:r>
        <w:t xml:space="preserve">Kenen vastustus kasvoi 1990-luvulla?</w:t>
      </w:r>
    </w:p>
    <w:p>
      <w:r>
        <w:rPr>
          <w:b/>
        </w:rPr>
        <w:t xml:space="preserve">Kysymys 7</w:t>
      </w:r>
    </w:p>
    <w:p>
      <w:r>
        <w:t xml:space="preserve">Kuka johti väkivaltaisia mielenosoituksia tammikuussa 1991?</w:t>
      </w:r>
    </w:p>
    <w:p>
      <w:r>
        <w:rPr>
          <w:b/>
        </w:rPr>
        <w:t xml:space="preserve">Kysymys 8</w:t>
      </w:r>
    </w:p>
    <w:p>
      <w:r>
        <w:t xml:space="preserve">Ketkä joutuvat joukkopidätysten kohteeksi 1980-luvulla?</w:t>
      </w:r>
    </w:p>
    <w:p>
      <w:r>
        <w:rPr>
          <w:b/>
        </w:rPr>
        <w:t xml:space="preserve">Kysymys 9</w:t>
      </w:r>
    </w:p>
    <w:p>
      <w:r>
        <w:t xml:space="preserve">Kuka teki eniten väkivaltaisia tekoja?</w:t>
      </w:r>
    </w:p>
    <w:p>
      <w:r>
        <w:rPr>
          <w:b/>
        </w:rPr>
        <w:t xml:space="preserve">Teksti numero 6</w:t>
      </w:r>
    </w:p>
    <w:p>
      <w:r>
        <w:t xml:space="preserve">Maaliskuun 22. ja 26. päivän 1991 välisenä aikana järjestettiin </w:t>
      </w:r>
      <w:r>
        <w:t xml:space="preserve">sekä kaupunki- että maaseutuyhteisöissä </w:t>
      </w:r>
      <w:r>
        <w:rPr>
          <w:color w:val="DCDCDC"/>
        </w:rPr>
        <w:t xml:space="preserve">demokratiaa kannattavia </w:t>
      </w:r>
      <w:r>
        <w:rPr>
          <w:color w:val="A9A9A9"/>
        </w:rPr>
        <w:t xml:space="preserve">joukkokokouksia ja valtakunnallinen lakko, jotka </w:t>
      </w:r>
      <w:r>
        <w:t xml:space="preserve">tunnettiin nimellä les evenements ("tapahtumat") tai </w:t>
      </w:r>
      <w:r>
        <w:rPr>
          <w:color w:val="2F4F4F"/>
        </w:rPr>
        <w:t xml:space="preserve">maaliskuun vallankumous</w:t>
      </w:r>
      <w:r>
        <w:t xml:space="preserve">. </w:t>
      </w:r>
      <w:r>
        <w:t xml:space="preserve">Bamakossa vastauksena yliopisto-opiskelijoiden järjestämiin joukkomielenosoituksiin, joihin myöhemmin liittyivät ammattiyhdistysaktivistit ja muut, </w:t>
      </w:r>
      <w:r>
        <w:rPr>
          <w:color w:val="556B2F"/>
        </w:rPr>
        <w:t xml:space="preserve">sotilaat </w:t>
      </w:r>
      <w:r>
        <w:t xml:space="preserve">avasivat umpimähkään tulen väkivallattomia mielenosoittajia vastaan. </w:t>
      </w:r>
      <w:r>
        <w:t xml:space="preserve">Ampumisten jälkeen puhkesi lyhyitä </w:t>
      </w:r>
      <w:r>
        <w:rPr>
          <w:color w:val="6B8E23"/>
        </w:rPr>
        <w:t xml:space="preserve">mellakoita. </w:t>
      </w:r>
      <w:r>
        <w:t xml:space="preserve">Barrikadeja ja tiesulkuja pystytettiin, ja Traoré julisti hätätilan ja määräsi </w:t>
      </w:r>
      <w:r>
        <w:rPr>
          <w:color w:val="A0522D"/>
        </w:rPr>
        <w:t xml:space="preserve">yöllisen </w:t>
      </w:r>
      <w:r>
        <w:t xml:space="preserve">ulkonaliikkumiskiellon. Huolimatta siitä, että arviolta </w:t>
      </w:r>
      <w:r>
        <w:rPr>
          <w:color w:val="228B22"/>
        </w:rPr>
        <w:t xml:space="preserve">300 ihmistä kuoli </w:t>
      </w:r>
      <w:r>
        <w:t xml:space="preserve">neljän päivän aikana, </w:t>
      </w:r>
      <w:r>
        <w:rPr>
          <w:color w:val="191970"/>
        </w:rPr>
        <w:t xml:space="preserve">väkivallattomat </w:t>
      </w:r>
      <w:r>
        <w:rPr>
          <w:color w:val="8B0000"/>
        </w:rPr>
        <w:t xml:space="preserve">mielenosoittajat </w:t>
      </w:r>
      <w:r>
        <w:t xml:space="preserve">palasivat Bamakoon joka päivä ja vaativat diktatuuripresidentin eroa ja demokraattisen politiikan toteuttamista.</w:t>
      </w:r>
    </w:p>
    <w:p>
      <w:r>
        <w:rPr>
          <w:b/>
        </w:rPr>
        <w:t xml:space="preserve">Kysymys 0</w:t>
      </w:r>
    </w:p>
    <w:p>
      <w:r>
        <w:t xml:space="preserve">Millaisia mielenosoituksia järjestettiin maaliskuussa 1991?</w:t>
      </w:r>
    </w:p>
    <w:p>
      <w:r>
        <w:rPr>
          <w:b/>
        </w:rPr>
        <w:t xml:space="preserve">Kysymys 1</w:t>
      </w:r>
    </w:p>
    <w:p>
      <w:r>
        <w:t xml:space="preserve">Siellä järjestettiin valtakunnallinen lakko, jota kutsuttiin nimellä les envenements ja jonka nimi oli myös mikä?</w:t>
      </w:r>
    </w:p>
    <w:p>
      <w:r>
        <w:rPr>
          <w:b/>
        </w:rPr>
        <w:t xml:space="preserve">Kysymys 2</w:t>
      </w:r>
    </w:p>
    <w:p>
      <w:r>
        <w:t xml:space="preserve">Minkälainen ulkonaliikkumiskielto maahan asetettiin sen jälkeen, kun presidentti oli julistanut hätätilan?</w:t>
      </w:r>
    </w:p>
    <w:p>
      <w:r>
        <w:rPr>
          <w:b/>
        </w:rPr>
        <w:t xml:space="preserve">Kysymys 3</w:t>
      </w:r>
    </w:p>
    <w:p>
      <w:r>
        <w:t xml:space="preserve">Kuinka monta ihmistä kuoli neljän päivän aikana?</w:t>
      </w:r>
    </w:p>
    <w:p>
      <w:r>
        <w:rPr>
          <w:b/>
        </w:rPr>
        <w:t xml:space="preserve">Kysymys 4</w:t>
      </w:r>
    </w:p>
    <w:p>
      <w:r>
        <w:t xml:space="preserve">Minkälaiset protestit jatkuivat kaikkien hallitusten ponnistelujen jälkeen? </w:t>
      </w:r>
    </w:p>
    <w:p>
      <w:r>
        <w:rPr>
          <w:b/>
        </w:rPr>
        <w:t xml:space="preserve">Kysymys 5</w:t>
      </w:r>
    </w:p>
    <w:p>
      <w:r>
        <w:t xml:space="preserve">Mitä pidettiin sekä kaupunki- että maaseutuyhteisöissä koko 1990-luvun ajan?</w:t>
      </w:r>
    </w:p>
    <w:p>
      <w:r>
        <w:rPr>
          <w:b/>
        </w:rPr>
        <w:t xml:space="preserve">Kysymys 6</w:t>
      </w:r>
    </w:p>
    <w:p>
      <w:r>
        <w:t xml:space="preserve">Kuka avasi tulen väkivaltaisia mielenosoittajia vastaan?</w:t>
      </w:r>
    </w:p>
    <w:p>
      <w:r>
        <w:rPr>
          <w:b/>
        </w:rPr>
        <w:t xml:space="preserve">Kysymys 7</w:t>
      </w:r>
    </w:p>
    <w:p>
      <w:r>
        <w:t xml:space="preserve">Mitä ammuskeluilla lopetettiin?</w:t>
      </w:r>
    </w:p>
    <w:p>
      <w:r>
        <w:rPr>
          <w:b/>
        </w:rPr>
        <w:t xml:space="preserve">Kysymys 8</w:t>
      </w:r>
    </w:p>
    <w:p>
      <w:r>
        <w:t xml:space="preserve">Kuka lakkasi tulemasta Bamakoon 300 kuolonuhrin vuoksi?</w:t>
      </w:r>
    </w:p>
    <w:p>
      <w:r>
        <w:rPr>
          <w:b/>
        </w:rPr>
        <w:t xml:space="preserve">Teksti numero 7</w:t>
      </w:r>
    </w:p>
    <w:p>
      <w:r>
        <w:rPr>
          <w:color w:val="A9A9A9"/>
        </w:rPr>
        <w:t xml:space="preserve">Maaliskuun 26. päivä 1991 on päivä, </w:t>
      </w:r>
      <w:r>
        <w:t xml:space="preserve">jolloin armeijan sotilaat ja rauhanomaisesti mielenosoittavat </w:t>
      </w:r>
      <w:r>
        <w:rPr>
          <w:color w:val="DCDCDC"/>
        </w:rPr>
        <w:t xml:space="preserve">opiskelijat</w:t>
      </w:r>
      <w:r>
        <w:t xml:space="preserve"> ottivat yhteen</w:t>
      </w:r>
      <w:r>
        <w:t xml:space="preserve">, mikä huipentui kymmenien ihmisten joukkomurhaan silloisen </w:t>
      </w:r>
      <w:r>
        <w:rPr>
          <w:color w:val="2F4F4F"/>
        </w:rPr>
        <w:t xml:space="preserve">presidentin </w:t>
      </w:r>
      <w:r>
        <w:rPr>
          <w:color w:val="556B2F"/>
        </w:rPr>
        <w:t xml:space="preserve">Moussa Traorén </w:t>
      </w:r>
      <w:r>
        <w:t xml:space="preserve">käskystä</w:t>
      </w:r>
      <w:r>
        <w:t xml:space="preserve">. </w:t>
      </w:r>
      <w:r>
        <w:t xml:space="preserve">Hänet ja </w:t>
      </w:r>
      <w:r>
        <w:rPr>
          <w:color w:val="6B8E23"/>
        </w:rPr>
        <w:t xml:space="preserve">kolme hänen työtoveriaan </w:t>
      </w:r>
      <w:r>
        <w:t xml:space="preserve">tuomittiin myöhemmin oikeudessa ja he saivat </w:t>
      </w:r>
      <w:r>
        <w:rPr>
          <w:color w:val="A0522D"/>
        </w:rPr>
        <w:t xml:space="preserve">kuolemantuomion </w:t>
      </w:r>
      <w:r>
        <w:rPr>
          <w:color w:val="228B22"/>
        </w:rPr>
        <w:t xml:space="preserve">osallisuudestaan </w:t>
      </w:r>
      <w:r>
        <w:t xml:space="preserve">tuon päivän </w:t>
      </w:r>
      <w:r>
        <w:rPr>
          <w:color w:val="228B22"/>
        </w:rPr>
        <w:t xml:space="preserve">päätöksentekoon</w:t>
      </w:r>
      <w:r>
        <w:rPr>
          <w:color w:val="6B8E23"/>
        </w:rPr>
        <w:t xml:space="preserve">. </w:t>
      </w:r>
      <w:r>
        <w:t xml:space="preserve">Nykyään päivä on kansallinen juhlapäivä traagisten tapahtumien ja surmattujen ihmisten muistoksi.[epäluotettava lähde?] </w:t>
      </w:r>
      <w:r>
        <w:rPr>
          <w:color w:val="191970"/>
        </w:rPr>
        <w:t xml:space="preserve">Vallankaappaus </w:t>
      </w:r>
      <w:r>
        <w:t xml:space="preserve">muistetaan </w:t>
      </w:r>
      <w:r>
        <w:rPr>
          <w:color w:val="8B0000"/>
        </w:rPr>
        <w:t xml:space="preserve">Malin maaliskuun vallankumouksena vuonna 1991.</w:t>
      </w:r>
    </w:p>
    <w:p>
      <w:r>
        <w:rPr>
          <w:b/>
        </w:rPr>
        <w:t xml:space="preserve">Kysymys 0</w:t>
      </w:r>
    </w:p>
    <w:p>
      <w:r>
        <w:t xml:space="preserve">Kuka oli presidentti maaliskuun mielenosoitusten aikana?</w:t>
      </w:r>
    </w:p>
    <w:p>
      <w:r>
        <w:rPr>
          <w:b/>
        </w:rPr>
        <w:t xml:space="preserve">Kysymys 1</w:t>
      </w:r>
    </w:p>
    <w:p>
      <w:r>
        <w:t xml:space="preserve">Kuinka moni ihminen presidentin lisäksi sai kuolemantuomion? </w:t>
      </w:r>
    </w:p>
    <w:p>
      <w:r>
        <w:rPr>
          <w:b/>
        </w:rPr>
        <w:t xml:space="preserve">Kysymys 2</w:t>
      </w:r>
    </w:p>
    <w:p>
      <w:r>
        <w:t xml:space="preserve">Mikä päivä on nyt kansallinen vapaapäivä Moussa Traorén yhteydessä?</w:t>
      </w:r>
    </w:p>
    <w:p>
      <w:r>
        <w:rPr>
          <w:b/>
        </w:rPr>
        <w:t xml:space="preserve">Kysymys 3</w:t>
      </w:r>
    </w:p>
    <w:p>
      <w:r>
        <w:t xml:space="preserve">Kaikki neljä miestä tuomittiin ja mitä he saivat rangaistukseksi?</w:t>
      </w:r>
    </w:p>
    <w:p>
      <w:r>
        <w:rPr>
          <w:b/>
        </w:rPr>
        <w:t xml:space="preserve">Kysymys 4</w:t>
      </w:r>
    </w:p>
    <w:p>
      <w:r>
        <w:t xml:space="preserve">Ne, jotka saivat kuolemantuomion, olivat saaneet sen roolistaan missä?</w:t>
      </w:r>
    </w:p>
    <w:p>
      <w:r>
        <w:rPr>
          <w:b/>
        </w:rPr>
        <w:t xml:space="preserve">Kysymys 5</w:t>
      </w:r>
    </w:p>
    <w:p>
      <w:r>
        <w:t xml:space="preserve">Kuka ampui sotilaita maaliskuussa 1991?</w:t>
      </w:r>
    </w:p>
    <w:p>
      <w:r>
        <w:rPr>
          <w:b/>
        </w:rPr>
        <w:t xml:space="preserve">Kysymys 6</w:t>
      </w:r>
    </w:p>
    <w:p>
      <w:r>
        <w:t xml:space="preserve">Kuka presidentti yritti estää verilöylyn?</w:t>
      </w:r>
    </w:p>
    <w:p>
      <w:r>
        <w:rPr>
          <w:b/>
        </w:rPr>
        <w:t xml:space="preserve">Kysymys 7</w:t>
      </w:r>
    </w:p>
    <w:p>
      <w:r>
        <w:t xml:space="preserve">Malin maaliskuun vallankumous vuonna 1990.</w:t>
      </w:r>
    </w:p>
    <w:p>
      <w:r>
        <w:rPr>
          <w:b/>
        </w:rPr>
        <w:t xml:space="preserve">Kysymys 8</w:t>
      </w:r>
    </w:p>
    <w:p>
      <w:r>
        <w:t xml:space="preserve">Mitä kansallista juhlapäivää Moussa Traore viettää?</w:t>
      </w:r>
    </w:p>
    <w:p>
      <w:r>
        <w:rPr>
          <w:b/>
        </w:rPr>
        <w:t xml:space="preserve">Teksti numero 8</w:t>
      </w:r>
    </w:p>
    <w:p>
      <w:r>
        <w:t xml:space="preserve">Maaliskuun 26. päivään mennessä </w:t>
      </w:r>
      <w:r>
        <w:rPr>
          <w:color w:val="DCDCDC"/>
        </w:rPr>
        <w:t xml:space="preserve">sotilaiden </w:t>
      </w:r>
      <w:r>
        <w:t xml:space="preserve">lisääntyvä </w:t>
      </w:r>
      <w:r>
        <w:rPr>
          <w:color w:val="A9A9A9"/>
        </w:rPr>
        <w:t xml:space="preserve">kieltäytyminen </w:t>
      </w:r>
      <w:r>
        <w:rPr>
          <w:color w:val="2F4F4F"/>
        </w:rPr>
        <w:t xml:space="preserve">ampumasta </w:t>
      </w:r>
      <w:r>
        <w:t xml:space="preserve">pitkälti väkivallattomasti protestoivia väkijoukkoja kohti muuttui täysimittaiseksi levottomuudeksi, jonka seurauksena tuhannet sotilaat laskivat </w:t>
      </w:r>
      <w:r>
        <w:rPr>
          <w:color w:val="556B2F"/>
        </w:rPr>
        <w:t xml:space="preserve">aseensa </w:t>
      </w:r>
      <w:r>
        <w:t xml:space="preserve">ja liittyivät </w:t>
      </w:r>
      <w:r>
        <w:t xml:space="preserve">demokratialiikkeeseen. Samana iltapäivänä </w:t>
      </w:r>
      <w:r>
        <w:rPr>
          <w:color w:val="A0522D"/>
        </w:rPr>
        <w:t xml:space="preserve">everstiluutnantti Amadou Toumani Touré </w:t>
      </w:r>
      <w:r>
        <w:t xml:space="preserve">ilmoitti radiossa pidättäneensä diktaattorin presidentin Moussa Traorén. Tämän </w:t>
      </w:r>
      <w:r>
        <w:t xml:space="preserve">seurauksena </w:t>
      </w:r>
      <w:r>
        <w:rPr>
          <w:color w:val="228B22"/>
        </w:rPr>
        <w:t xml:space="preserve">oppositiopuolueet </w:t>
      </w:r>
      <w:r>
        <w:t xml:space="preserve">laillistettiin, ja kansalais- ja poliittisten ryhmien kansallinen kongressi kokoontui laatimaan uutta demokraattista </w:t>
      </w:r>
      <w:r>
        <w:rPr>
          <w:color w:val="191970"/>
        </w:rPr>
        <w:t xml:space="preserve">perustuslakia, joka oli </w:t>
      </w:r>
      <w:r>
        <w:t xml:space="preserve">määrä hyväksyä </w:t>
      </w:r>
      <w:r>
        <w:rPr>
          <w:color w:val="8B0000"/>
        </w:rPr>
        <w:t xml:space="preserve">kansallisella kansanäänestyksellä</w:t>
      </w:r>
      <w:r>
        <w:t xml:space="preserve">.</w:t>
      </w:r>
    </w:p>
    <w:p>
      <w:r>
        <w:rPr>
          <w:b/>
        </w:rPr>
        <w:t xml:space="preserve">Kysymys 0</w:t>
      </w:r>
    </w:p>
    <w:p>
      <w:r>
        <w:t xml:space="preserve">Kuka ilmoitti radiossa, että presidentti oli pidätetty?</w:t>
      </w:r>
    </w:p>
    <w:p>
      <w:r>
        <w:rPr>
          <w:b/>
        </w:rPr>
        <w:t xml:space="preserve">Kysymys 1</w:t>
      </w:r>
    </w:p>
    <w:p>
      <w:r>
        <w:t xml:space="preserve">Tuhannet sotilaat laskivat aseensa ja liittyivät minkälaisiin ponnisteluihin?</w:t>
      </w:r>
    </w:p>
    <w:p>
      <w:r>
        <w:rPr>
          <w:b/>
        </w:rPr>
        <w:t xml:space="preserve">Kysymys 2</w:t>
      </w:r>
    </w:p>
    <w:p>
      <w:r>
        <w:t xml:space="preserve">Väkivallaton protestointi johti sotilaat minkälaiseen käyttäytymiseen?</w:t>
      </w:r>
    </w:p>
    <w:p>
      <w:r>
        <w:rPr>
          <w:b/>
        </w:rPr>
        <w:t xml:space="preserve">Kysymys 3</w:t>
      </w:r>
    </w:p>
    <w:p>
      <w:r>
        <w:t xml:space="preserve">Vastakkaiset ryhmät kokoontuivat tekemään ja luomaan millaisia demokraattisia lakeja?</w:t>
      </w:r>
    </w:p>
    <w:p>
      <w:r>
        <w:rPr>
          <w:b/>
        </w:rPr>
        <w:t xml:space="preserve">Kysymys 4</w:t>
      </w:r>
    </w:p>
    <w:p>
      <w:r>
        <w:t xml:space="preserve">Minkä ryhmän oli määrä hyväksyä uusi demokraattinen perustuslaki?</w:t>
      </w:r>
    </w:p>
    <w:p>
      <w:r>
        <w:rPr>
          <w:b/>
        </w:rPr>
        <w:t xml:space="preserve">Kysymys 5</w:t>
      </w:r>
    </w:p>
    <w:p>
      <w:r>
        <w:t xml:space="preserve">Kuka ampui vapaaehtoisesti väkivallattomiin mielenosoittajiin?</w:t>
      </w:r>
    </w:p>
    <w:p>
      <w:r>
        <w:rPr>
          <w:b/>
        </w:rPr>
        <w:t xml:space="preserve">Kysymys 6</w:t>
      </w:r>
    </w:p>
    <w:p>
      <w:r>
        <w:t xml:space="preserve">Mitä oppilaat kieltäytyivät tekemästä?</w:t>
      </w:r>
    </w:p>
    <w:p>
      <w:r>
        <w:rPr>
          <w:b/>
        </w:rPr>
        <w:t xml:space="preserve">Kysymys 7</w:t>
      </w:r>
    </w:p>
    <w:p>
      <w:r>
        <w:t xml:space="preserve">Mitä opiskelijat asettivat?</w:t>
      </w:r>
    </w:p>
    <w:p>
      <w:r>
        <w:rPr>
          <w:b/>
        </w:rPr>
        <w:t xml:space="preserve">Kysymys 8</w:t>
      </w:r>
    </w:p>
    <w:p>
      <w:r>
        <w:t xml:space="preserve">Kenet Moussa Traore pidätti?</w:t>
      </w:r>
    </w:p>
    <w:p>
      <w:r>
        <w:rPr>
          <w:b/>
        </w:rPr>
        <w:t xml:space="preserve">Kysymys 9</w:t>
      </w:r>
    </w:p>
    <w:p>
      <w:r>
        <w:t xml:space="preserve">Mitä tehtiin laittomaksi Moussan pidätyksen seurauksena?</w:t>
      </w:r>
    </w:p>
    <w:p>
      <w:r>
        <w:rPr>
          <w:b/>
        </w:rPr>
        <w:t xml:space="preserve">Teksti numero 9</w:t>
      </w:r>
    </w:p>
    <w:p>
      <w:r>
        <w:t xml:space="preserve">Tammikuussa </w:t>
      </w:r>
      <w:r>
        <w:rPr>
          <w:color w:val="A9A9A9"/>
        </w:rPr>
        <w:t xml:space="preserve">2012 </w:t>
      </w:r>
      <w:r>
        <w:t xml:space="preserve">Pohjois-Malissa alkoi </w:t>
      </w:r>
      <w:r>
        <w:rPr>
          <w:color w:val="2F4F4F"/>
        </w:rPr>
        <w:t xml:space="preserve">Azawadin kansallisen vapautusliikkeen </w:t>
      </w:r>
      <w:r>
        <w:t xml:space="preserve">johtama </w:t>
      </w:r>
      <w:r>
        <w:rPr>
          <w:color w:val="DCDCDC"/>
        </w:rPr>
        <w:t xml:space="preserve">tuaregien kapina</w:t>
      </w:r>
      <w:r>
        <w:t xml:space="preserve">. </w:t>
      </w:r>
      <w:r>
        <w:t xml:space="preserve">Maaliskuussa sotilas </w:t>
      </w:r>
      <w:r>
        <w:rPr>
          <w:color w:val="556B2F"/>
        </w:rPr>
        <w:t xml:space="preserve">Amadou Sanogo </w:t>
      </w:r>
      <w:r>
        <w:t xml:space="preserve">kaappasi vallan vallankaappauksella vedoten Tourén epäonnistumiseen kapinan tukahduttamisessa, mikä johti </w:t>
      </w:r>
      <w:r>
        <w:t xml:space="preserve">Länsi-Afrikan valtioiden talousyhteisön </w:t>
      </w:r>
      <w:r>
        <w:rPr>
          <w:color w:val="6B8E23"/>
        </w:rPr>
        <w:t xml:space="preserve">pakotteisiin </w:t>
      </w:r>
      <w:r>
        <w:t xml:space="preserve">ja kauppasaartoon. </w:t>
      </w:r>
      <w:r>
        <w:rPr>
          <w:color w:val="A0522D"/>
        </w:rPr>
        <w:t xml:space="preserve">MNLA </w:t>
      </w:r>
      <w:r>
        <w:t xml:space="preserve">otti pohjoisen nopeasti haltuunsa ja julistautui itsenäiseksi Azawadiksi. Islamistiryhmät, kuten </w:t>
      </w:r>
      <w:r>
        <w:rPr>
          <w:color w:val="228B22"/>
        </w:rPr>
        <w:t xml:space="preserve">Ansar Dine </w:t>
      </w:r>
      <w:r>
        <w:t xml:space="preserve">ja Al-Qaida islamilaisessa Maghrebissa (AQIM), jotka olivat auttaneet MNLA:ta hallituksen kukistamisessa, kääntyivät kuitenkin </w:t>
      </w:r>
      <w:r>
        <w:rPr>
          <w:color w:val="191970"/>
        </w:rPr>
        <w:t xml:space="preserve">tuaregien</w:t>
      </w:r>
      <w:r>
        <w:t xml:space="preserve"> puolelle </w:t>
      </w:r>
      <w:r>
        <w:t xml:space="preserve">ja ottivat pohjoisen haltuunsa tavoitteenaan sharian täytäntöönpano Malissa.</w:t>
      </w:r>
    </w:p>
    <w:p>
      <w:r>
        <w:rPr>
          <w:b/>
        </w:rPr>
        <w:t xml:space="preserve">Kysymys 0</w:t>
      </w:r>
    </w:p>
    <w:p>
      <w:r>
        <w:t xml:space="preserve">Mikä kapina alkoi tammikuussa 2012?</w:t>
      </w:r>
    </w:p>
    <w:p>
      <w:r>
        <w:rPr>
          <w:b/>
        </w:rPr>
        <w:t xml:space="preserve">Kysymys 1</w:t>
      </w:r>
    </w:p>
    <w:p>
      <w:r>
        <w:t xml:space="preserve">Kuka sai Malin hallintaansa maaliskuussa 2012?</w:t>
      </w:r>
    </w:p>
    <w:p>
      <w:r>
        <w:rPr>
          <w:b/>
        </w:rPr>
        <w:t xml:space="preserve">Kysymys 2</w:t>
      </w:r>
    </w:p>
    <w:p>
      <w:r>
        <w:t xml:space="preserve">Mikä ryhmä johti kapinaa Pohjois-Malissa?</w:t>
      </w:r>
    </w:p>
    <w:p>
      <w:r>
        <w:rPr>
          <w:b/>
        </w:rPr>
        <w:t xml:space="preserve">Kysymys 3</w:t>
      </w:r>
    </w:p>
    <w:p>
      <w:r>
        <w:t xml:space="preserve">Minkälaista rangaistusta Länsi-Afrikan valtioiden talousyhteisön kauppasaarto määräsi? </w:t>
      </w:r>
    </w:p>
    <w:p>
      <w:r>
        <w:rPr>
          <w:b/>
        </w:rPr>
        <w:t xml:space="preserve">Kysymys 4</w:t>
      </w:r>
    </w:p>
    <w:p>
      <w:r>
        <w:t xml:space="preserve">Mikä ryhmä julistautui itsenäiseksi Asawadina?</w:t>
      </w:r>
    </w:p>
    <w:p>
      <w:r>
        <w:rPr>
          <w:b/>
        </w:rPr>
        <w:t xml:space="preserve">Kysymys 5</w:t>
      </w:r>
    </w:p>
    <w:p>
      <w:r>
        <w:t xml:space="preserve">Mikä kapina alkoi Etelä-Malissa?</w:t>
      </w:r>
    </w:p>
    <w:p>
      <w:r>
        <w:rPr>
          <w:b/>
        </w:rPr>
        <w:t xml:space="preserve">Kysymys 6</w:t>
      </w:r>
    </w:p>
    <w:p>
      <w:r>
        <w:t xml:space="preserve">Minkä vuoden kesäkuussa alkoi tuaregien kapina?</w:t>
      </w:r>
    </w:p>
    <w:p>
      <w:r>
        <w:rPr>
          <w:b/>
        </w:rPr>
        <w:t xml:space="preserve">Kysymys 7</w:t>
      </w:r>
    </w:p>
    <w:p>
      <w:r>
        <w:t xml:space="preserve">Mikä islamilainen ryhmä johti kapinaa Pohjois-Malissa?</w:t>
      </w:r>
    </w:p>
    <w:p>
      <w:r>
        <w:rPr>
          <w:b/>
        </w:rPr>
        <w:t xml:space="preserve">Kysymys 8</w:t>
      </w:r>
    </w:p>
    <w:p>
      <w:r>
        <w:t xml:space="preserve">Ketä vastaan AQIM-instituutti asetti pakotteita?</w:t>
      </w:r>
    </w:p>
    <w:p>
      <w:r>
        <w:rPr>
          <w:b/>
        </w:rPr>
        <w:t xml:space="preserve">Kysymys 9</w:t>
      </w:r>
    </w:p>
    <w:p>
      <w:r>
        <w:t xml:space="preserve">Ketä vastaan MNLA kääntyi?</w:t>
      </w:r>
    </w:p>
    <w:p>
      <w:r>
        <w:rPr>
          <w:b/>
        </w:rPr>
        <w:t xml:space="preserve">Teksti numero 10</w:t>
      </w:r>
    </w:p>
    <w:p>
      <w:r>
        <w:rPr>
          <w:color w:val="A9A9A9"/>
        </w:rPr>
        <w:t xml:space="preserve">Mali </w:t>
      </w:r>
      <w:r>
        <w:t xml:space="preserve">sijaitsee </w:t>
      </w:r>
      <w:r>
        <w:t xml:space="preserve">torridivyöhykkeellä ja kuuluu maailman kuumimpiin maihin</w:t>
      </w:r>
      <w:r>
        <w:rPr>
          <w:color w:val="A9A9A9"/>
        </w:rPr>
        <w:t xml:space="preserve">.</w:t>
      </w:r>
      <w:r>
        <w:t xml:space="preserve"> Maan halki kulkee lämpöekvaattori, joka vastaa maapallon kuumimpia paikkoja ympäri vuoden keskimääräisen vuotuisen vuorokausilämpötilan perusteella. Suurimmassa osassa </w:t>
      </w:r>
      <w:r>
        <w:rPr>
          <w:color w:val="2F4F4F"/>
        </w:rPr>
        <w:t xml:space="preserve">Malia </w:t>
      </w:r>
      <w:r>
        <w:t xml:space="preserve">sataa vain vähän, ja kuivuus on hyvin yleistä</w:t>
      </w:r>
      <w:r>
        <w:t xml:space="preserve">. </w:t>
      </w:r>
      <w:r>
        <w:rPr>
          <w:color w:val="556B2F"/>
        </w:rPr>
        <w:t xml:space="preserve">Kesäkuun </w:t>
      </w:r>
      <w:r>
        <w:t xml:space="preserve">lopusta </w:t>
      </w:r>
      <w:r>
        <w:rPr>
          <w:color w:val="556B2F"/>
        </w:rPr>
        <w:t xml:space="preserve">joulukuun alkuun </w:t>
      </w:r>
      <w:r>
        <w:t xml:space="preserve">on sadekausi eteläisimmällä alueella. Tänä aikana </w:t>
      </w:r>
      <w:r>
        <w:rPr>
          <w:color w:val="6B8E23"/>
        </w:rPr>
        <w:t xml:space="preserve">Niger-joen </w:t>
      </w:r>
      <w:r>
        <w:t xml:space="preserve">tulvat </w:t>
      </w:r>
      <w:r>
        <w:t xml:space="preserve">ovat yleisiä, mikä luo </w:t>
      </w:r>
      <w:r>
        <w:rPr>
          <w:color w:val="A0522D"/>
        </w:rPr>
        <w:t xml:space="preserve">sisäisen </w:t>
      </w:r>
      <w:r>
        <w:t xml:space="preserve">Niger-suiston. </w:t>
      </w:r>
      <w:r>
        <w:t xml:space="preserve">Malin </w:t>
      </w:r>
      <w:r>
        <w:t xml:space="preserve">laajalla </w:t>
      </w:r>
      <w:r>
        <w:rPr>
          <w:color w:val="228B22"/>
        </w:rPr>
        <w:t xml:space="preserve">pohjoisella aavikkoalueella </w:t>
      </w:r>
      <w:r>
        <w:t xml:space="preserve">vallitsee kuuma aavikkoilmasto (Köppenin ilmastoluokitus (BWh)), jossa kesät ovat pitkiä ja erittäin kuumia ja sademäärät ovat vähäisiä ja vähenevät pohjoiseen päin. </w:t>
      </w:r>
      <w:r>
        <w:rPr>
          <w:color w:val="191970"/>
        </w:rPr>
        <w:t xml:space="preserve">Keskiosassa </w:t>
      </w:r>
      <w:r>
        <w:t xml:space="preserve">on kuuma puolikuiva ilmasto (Köppenin ilmastoluokitus (BSh)), jossa on erittäin korkeat lämpötilat ympäri vuoden, pitkä ja voimakas kuiva kausi ja lyhyt ja epäsäännöllinen sadekausi. Pienellä eteläisellä alueella vallitsee trooppinen märkä- ja kuiva ilmasto (Köppenin ilmastoluokitus (Aw)), jossa on erittäin korkeat lämpötilat ympäri vuoden ja kuiva kausi sekä sadekausi.</w:t>
      </w:r>
    </w:p>
    <w:p>
      <w:r>
        <w:rPr>
          <w:b/>
        </w:rPr>
        <w:t xml:space="preserve">Kysymys 0</w:t>
      </w:r>
    </w:p>
    <w:p>
      <w:r>
        <w:t xml:space="preserve">Mali sijaitsee millä vyöhykkeellä?</w:t>
      </w:r>
    </w:p>
    <w:p>
      <w:r>
        <w:rPr>
          <w:b/>
        </w:rPr>
        <w:t xml:space="preserve">Kysymys 1</w:t>
      </w:r>
    </w:p>
    <w:p>
      <w:r>
        <w:t xml:space="preserve">Mitkä kuukaudet ovat sadekautta etelässä?</w:t>
      </w:r>
    </w:p>
    <w:p>
      <w:r>
        <w:rPr>
          <w:b/>
        </w:rPr>
        <w:t xml:space="preserve">Kysymys 2</w:t>
      </w:r>
    </w:p>
    <w:p>
      <w:r>
        <w:t xml:space="preserve">Minkä joen tulviminen on tyypillistä näinä kuukausina?</w:t>
      </w:r>
    </w:p>
    <w:p>
      <w:r>
        <w:rPr>
          <w:b/>
        </w:rPr>
        <w:t xml:space="preserve">Kysymys 3</w:t>
      </w:r>
    </w:p>
    <w:p>
      <w:r>
        <w:t xml:space="preserve">Mikä on näiden tulvien aiheuttaman suiston nimi?</w:t>
      </w:r>
    </w:p>
    <w:p>
      <w:r>
        <w:rPr>
          <w:b/>
        </w:rPr>
        <w:t xml:space="preserve">Kysymys 4</w:t>
      </w:r>
    </w:p>
    <w:p>
      <w:r>
        <w:t xml:space="preserve">Missä osassa maata Köppenin ilmastoluokitus on (BWh)?</w:t>
      </w:r>
    </w:p>
    <w:p>
      <w:r>
        <w:rPr>
          <w:b/>
        </w:rPr>
        <w:t xml:space="preserve">Kysymys 5</w:t>
      </w:r>
    </w:p>
    <w:p>
      <w:r>
        <w:t xml:space="preserve">Mikä on trooppisella vyöhykkeellä?</w:t>
      </w:r>
    </w:p>
    <w:p>
      <w:r>
        <w:rPr>
          <w:b/>
        </w:rPr>
        <w:t xml:space="preserve">Kysymys 6</w:t>
      </w:r>
    </w:p>
    <w:p>
      <w:r>
        <w:t xml:space="preserve">Mikä on maailman kuumin maa?</w:t>
      </w:r>
    </w:p>
    <w:p>
      <w:r>
        <w:rPr>
          <w:b/>
        </w:rPr>
        <w:t xml:space="preserve">Kysymys 7</w:t>
      </w:r>
    </w:p>
    <w:p>
      <w:r>
        <w:t xml:space="preserve">Mitä päiväntasaaja ylittää?</w:t>
      </w:r>
    </w:p>
    <w:p>
      <w:r>
        <w:rPr>
          <w:b/>
        </w:rPr>
        <w:t xml:space="preserve">Kysymys 8</w:t>
      </w:r>
    </w:p>
    <w:p>
      <w:r>
        <w:t xml:space="preserve">Missä sateet ovat hyvin yleisiä?</w:t>
      </w:r>
    </w:p>
    <w:p>
      <w:r>
        <w:rPr>
          <w:b/>
        </w:rPr>
        <w:t xml:space="preserve">Kysymys 9</w:t>
      </w:r>
    </w:p>
    <w:p>
      <w:r>
        <w:t xml:space="preserve">Missä on lyhyt ja voimakas kuiva kausi?</w:t>
      </w:r>
    </w:p>
    <w:p>
      <w:r>
        <w:rPr>
          <w:b/>
        </w:rPr>
        <w:t xml:space="preserve">Teksti numero 11</w:t>
      </w:r>
    </w:p>
    <w:p>
      <w:r>
        <w:t xml:space="preserve">Maaliskuun 22. päivänä 2012 tapahtuneeseen sotilasvallankaappaukseen ja joulukuussa 2012 tapahtuneeseen toiseen sotilasvallankaappaukseen asti </w:t>
      </w:r>
      <w:r>
        <w:rPr>
          <w:color w:val="A9A9A9"/>
        </w:rPr>
        <w:t xml:space="preserve">Mali </w:t>
      </w:r>
      <w:r>
        <w:t xml:space="preserve">oli perustuslaillinen demokratia, jota hallitsi </w:t>
      </w:r>
      <w:r>
        <w:t xml:space="preserve">12. tammikuuta 1992 annettu </w:t>
      </w:r>
      <w:r>
        <w:rPr>
          <w:color w:val="DCDCDC"/>
        </w:rPr>
        <w:t xml:space="preserve">perustuslaki, jota </w:t>
      </w:r>
      <w:r>
        <w:t xml:space="preserve">muutettiin </w:t>
      </w:r>
      <w:r>
        <w:rPr>
          <w:color w:val="2F4F4F"/>
        </w:rPr>
        <w:t xml:space="preserve">vuonna 1999</w:t>
      </w:r>
      <w:r>
        <w:t xml:space="preserve">. </w:t>
      </w:r>
      <w:r>
        <w:t xml:space="preserve">Perustuslaissa säädetään </w:t>
      </w:r>
      <w:r>
        <w:rPr>
          <w:color w:val="556B2F"/>
        </w:rPr>
        <w:t xml:space="preserve">vallanjaosta </w:t>
      </w:r>
      <w:r>
        <w:rPr>
          <w:color w:val="6B8E23"/>
        </w:rPr>
        <w:t xml:space="preserve">toimeenpano-, lainsäädäntö- ja tuomiovallan välillä</w:t>
      </w:r>
      <w:r>
        <w:t xml:space="preserve">. Hallitusjärjestelmää voidaan kuvata "puolipresidentilliseksi". Toimeenpanovalta on </w:t>
      </w:r>
      <w:r>
        <w:rPr>
          <w:color w:val="A0522D"/>
        </w:rPr>
        <w:t xml:space="preserve">presidentillä, joka </w:t>
      </w:r>
      <w:r>
        <w:t xml:space="preserve">valitaan </w:t>
      </w:r>
      <w:r>
        <w:t xml:space="preserve">yleisillä vaaleilla </w:t>
      </w:r>
      <w:r>
        <w:rPr>
          <w:color w:val="228B22"/>
        </w:rPr>
        <w:t xml:space="preserve">viideksi vuodeksi </w:t>
      </w:r>
      <w:r>
        <w:t xml:space="preserve">ja joka voi toimia vain </w:t>
      </w:r>
      <w:r>
        <w:rPr>
          <w:color w:val="191970"/>
        </w:rPr>
        <w:t xml:space="preserve">kaksi kautta</w:t>
      </w:r>
      <w:r>
        <w:t xml:space="preserve">.</w:t>
      </w:r>
    </w:p>
    <w:p>
      <w:r>
        <w:rPr>
          <w:b/>
        </w:rPr>
        <w:t xml:space="preserve">Kysymys 0</w:t>
      </w:r>
    </w:p>
    <w:p>
      <w:r>
        <w:t xml:space="preserve">Minä vuonna perustuslakia muutettiin edellisestä, vuodelta 1992 peräisin olevasta perustuslaista?</w:t>
      </w:r>
    </w:p>
    <w:p>
      <w:r>
        <w:rPr>
          <w:b/>
        </w:rPr>
        <w:t xml:space="preserve">Kysymys 1</w:t>
      </w:r>
    </w:p>
    <w:p>
      <w:r>
        <w:t xml:space="preserve">Minkä hallinnonhaarojen kesken jaetaan valta uudemmassa perustuslaissa?</w:t>
      </w:r>
    </w:p>
    <w:p>
      <w:r>
        <w:rPr>
          <w:b/>
        </w:rPr>
        <w:t xml:space="preserve">Kysymys 2</w:t>
      </w:r>
    </w:p>
    <w:p>
      <w:r>
        <w:t xml:space="preserve">Kuinka monta vuotta yksi presidenttikausi kestää?</w:t>
      </w:r>
    </w:p>
    <w:p>
      <w:r>
        <w:rPr>
          <w:b/>
        </w:rPr>
        <w:t xml:space="preserve">Kysymys 3</w:t>
      </w:r>
    </w:p>
    <w:p>
      <w:r>
        <w:t xml:space="preserve">Kuinka moneksi kaudeksi presidentti voidaan valita?</w:t>
      </w:r>
    </w:p>
    <w:p>
      <w:r>
        <w:rPr>
          <w:b/>
        </w:rPr>
        <w:t xml:space="preserve">Kysymys 4</w:t>
      </w:r>
    </w:p>
    <w:p>
      <w:r>
        <w:t xml:space="preserve">Mille henkilölle hallituksessa annetaan toimeenpanovalta?</w:t>
      </w:r>
    </w:p>
    <w:p>
      <w:r>
        <w:rPr>
          <w:b/>
        </w:rPr>
        <w:t xml:space="preserve">Kysymys 5</w:t>
      </w:r>
    </w:p>
    <w:p>
      <w:r>
        <w:t xml:space="preserve">Mitä muutettiin vuonna 1992?</w:t>
      </w:r>
    </w:p>
    <w:p>
      <w:r>
        <w:rPr>
          <w:b/>
        </w:rPr>
        <w:t xml:space="preserve">Kysymys 6</w:t>
      </w:r>
    </w:p>
    <w:p>
      <w:r>
        <w:t xml:space="preserve">Mitä perustuslaki ei erottanut toisistaan?</w:t>
      </w:r>
    </w:p>
    <w:p>
      <w:r>
        <w:rPr>
          <w:b/>
        </w:rPr>
        <w:t xml:space="preserve">Kysymys 7</w:t>
      </w:r>
    </w:p>
    <w:p>
      <w:r>
        <w:t xml:space="preserve">Kenellä oli presidentillinen hallitusjärjestelmä?</w:t>
      </w:r>
    </w:p>
    <w:p>
      <w:r>
        <w:rPr>
          <w:b/>
        </w:rPr>
        <w:t xml:space="preserve">Kysymys 8</w:t>
      </w:r>
    </w:p>
    <w:p>
      <w:r>
        <w:t xml:space="preserve">Missä maassa ei ole yleistä äänioikeutta?</w:t>
      </w:r>
    </w:p>
    <w:p>
      <w:r>
        <w:rPr>
          <w:b/>
        </w:rPr>
        <w:t xml:space="preserve">Teksti numero 12</w:t>
      </w:r>
    </w:p>
    <w:p>
      <w:r>
        <w:rPr>
          <w:color w:val="A9A9A9"/>
        </w:rPr>
        <w:t xml:space="preserve">Presidentti </w:t>
      </w:r>
      <w:r>
        <w:t xml:space="preserve">toimii valtionpäämiehenä ja </w:t>
      </w:r>
      <w:r>
        <w:rPr>
          <w:color w:val="DCDCDC"/>
        </w:rPr>
        <w:t xml:space="preserve">asevoimien </w:t>
      </w:r>
      <w:r>
        <w:t xml:space="preserve">ylipäällikkönä</w:t>
      </w:r>
      <w:r>
        <w:t xml:space="preserve">. </w:t>
      </w:r>
      <w:r>
        <w:t xml:space="preserve">Presidentin nimittämä </w:t>
      </w:r>
      <w:r>
        <w:rPr>
          <w:color w:val="2F4F4F"/>
        </w:rPr>
        <w:t xml:space="preserve">pääministeri toimii </w:t>
      </w:r>
      <w:r>
        <w:rPr>
          <w:color w:val="556B2F"/>
        </w:rPr>
        <w:t xml:space="preserve">hallituksen </w:t>
      </w:r>
      <w:r>
        <w:t xml:space="preserve">päämiehenä, ja hän </w:t>
      </w:r>
      <w:r>
        <w:t xml:space="preserve">puolestaan nimittää ministerineuvoston. </w:t>
      </w:r>
      <w:r>
        <w:rPr>
          <w:color w:val="A0522D"/>
        </w:rPr>
        <w:t xml:space="preserve">Malin </w:t>
      </w:r>
      <w:r>
        <w:t xml:space="preserve">ainoa lainsäädäntöelin on </w:t>
      </w:r>
      <w:r>
        <w:rPr>
          <w:color w:val="6B8E23"/>
        </w:rPr>
        <w:t xml:space="preserve">yksikamarinen kansalliskokous, joka koostuu </w:t>
      </w:r>
      <w:r>
        <w:t xml:space="preserve">viisivuotiskaudeksi valituista kansanedustajista. Vuoden 2007 vaalien jälkeen </w:t>
      </w:r>
      <w:r>
        <w:rPr>
          <w:color w:val="228B22"/>
        </w:rPr>
        <w:t xml:space="preserve">demokratian </w:t>
      </w:r>
      <w:r>
        <w:t xml:space="preserve">ja edistyksen </w:t>
      </w:r>
      <w:r>
        <w:rPr>
          <w:color w:val="228B22"/>
        </w:rPr>
        <w:t xml:space="preserve">liitto </w:t>
      </w:r>
      <w:r>
        <w:t xml:space="preserve">sai </w:t>
      </w:r>
      <w:r>
        <w:rPr>
          <w:color w:val="191970"/>
        </w:rPr>
        <w:t xml:space="preserve">113 </w:t>
      </w:r>
      <w:r>
        <w:t xml:space="preserve">paikkaa 160:stä</w:t>
      </w:r>
      <w:r>
        <w:t xml:space="preserve">.</w:t>
      </w:r>
      <w:r>
        <w:t xml:space="preserve"> Kokous pitää vuosittain </w:t>
      </w:r>
      <w:r>
        <w:rPr>
          <w:color w:val="8B0000"/>
        </w:rPr>
        <w:t xml:space="preserve">kaksi varsinaista istuntoa, joiden aikana </w:t>
      </w:r>
      <w:r>
        <w:t xml:space="preserve">se keskustelee ja äänestää </w:t>
      </w:r>
      <w:r>
        <w:rPr>
          <w:color w:val="483D8B"/>
        </w:rPr>
        <w:t xml:space="preserve">jäsenistön tai hallituksen esittämästä lainsäädännöstä.</w:t>
      </w:r>
    </w:p>
    <w:p>
      <w:r>
        <w:rPr>
          <w:b/>
        </w:rPr>
        <w:t xml:space="preserve">Kysymys 0</w:t>
      </w:r>
    </w:p>
    <w:p>
      <w:r>
        <w:t xml:space="preserve">Kenelle on annettu sekä asevoimien komentajan että valtionpäämiehen tittelit?</w:t>
      </w:r>
    </w:p>
    <w:p>
      <w:r>
        <w:rPr>
          <w:b/>
        </w:rPr>
        <w:t xml:space="preserve">Kysymys 1</w:t>
      </w:r>
    </w:p>
    <w:p>
      <w:r>
        <w:t xml:space="preserve">Mikä ryhmä on Malin ainoa lainsäädäntöpuolue?</w:t>
      </w:r>
    </w:p>
    <w:p>
      <w:r>
        <w:rPr>
          <w:b/>
        </w:rPr>
        <w:t xml:space="preserve">Kysymys 2</w:t>
      </w:r>
    </w:p>
    <w:p>
      <w:r>
        <w:t xml:space="preserve">Kuinka monta paikkaa demokratian ja edistyksen liitolla on vuonna 2007?</w:t>
      </w:r>
    </w:p>
    <w:p>
      <w:r>
        <w:rPr>
          <w:b/>
        </w:rPr>
        <w:t xml:space="preserve">Kysymys 3</w:t>
      </w:r>
    </w:p>
    <w:p>
      <w:r>
        <w:t xml:space="preserve">Kuinka monta lakiasäätävää edustajakokousta pidetään vuosittain?</w:t>
      </w:r>
    </w:p>
    <w:p>
      <w:r>
        <w:rPr>
          <w:b/>
        </w:rPr>
        <w:t xml:space="preserve">Kysymys 4</w:t>
      </w:r>
    </w:p>
    <w:p>
      <w:r>
        <w:t xml:space="preserve">Ketä pidetään hallituksen päämiehenä ja kuka asettaa ministerineuvoston?</w:t>
      </w:r>
    </w:p>
    <w:p>
      <w:r>
        <w:rPr>
          <w:b/>
        </w:rPr>
        <w:t xml:space="preserve">Kysymys 5</w:t>
      </w:r>
    </w:p>
    <w:p>
      <w:r>
        <w:t xml:space="preserve">Mikä on pääministerin ylipäällikkö?</w:t>
      </w:r>
    </w:p>
    <w:p>
      <w:r>
        <w:rPr>
          <w:b/>
        </w:rPr>
        <w:t xml:space="preserve">Kysymys 6</w:t>
      </w:r>
    </w:p>
    <w:p>
      <w:r>
        <w:t xml:space="preserve">Mistä presidentti on ollut?</w:t>
      </w:r>
    </w:p>
    <w:p>
      <w:r>
        <w:rPr>
          <w:b/>
        </w:rPr>
        <w:t xml:space="preserve">Kysymys 7</w:t>
      </w:r>
    </w:p>
    <w:p>
      <w:r>
        <w:t xml:space="preserve">Minkä maan lainsäädäntöelin on ministerineuvosto?</w:t>
      </w:r>
    </w:p>
    <w:p>
      <w:r>
        <w:rPr>
          <w:b/>
        </w:rPr>
        <w:t xml:space="preserve">Kysymys 8</w:t>
      </w:r>
    </w:p>
    <w:p>
      <w:r>
        <w:t xml:space="preserve">Kenellä oli 160 paikkaa edustajakokouksessa vuoden 2007 vaalien jälkeen?</w:t>
      </w:r>
    </w:p>
    <w:p>
      <w:r>
        <w:rPr>
          <w:b/>
        </w:rPr>
        <w:t xml:space="preserve">Kysymys 9</w:t>
      </w:r>
    </w:p>
    <w:p>
      <w:r>
        <w:t xml:space="preserve">Mistä ministerineuvosto äänestää?</w:t>
      </w:r>
    </w:p>
    <w:p>
      <w:r>
        <w:rPr>
          <w:b/>
        </w:rPr>
        <w:t xml:space="preserve">Teksti numero 13</w:t>
      </w:r>
    </w:p>
    <w:p>
      <w:r>
        <w:t xml:space="preserve">Malin perustuslaissa säädetään riippumattomasta oikeuslaitoksesta, mutta toimeenpanovalta käyttää edelleen vaikutusvaltaa oikeuslaitokseen nimittämällä tuomareita ja valvomalla sekä oikeudellisia toimintoja että </w:t>
      </w:r>
      <w:r>
        <w:t xml:space="preserve">lainvalvontaa. Malin ylimmät tuomioistuimet ovat </w:t>
      </w:r>
      <w:r>
        <w:rPr>
          <w:color w:val="2F4F4F"/>
        </w:rPr>
        <w:t xml:space="preserve">korkein oikeus, </w:t>
      </w:r>
      <w:r>
        <w:t xml:space="preserve">jolla on </w:t>
      </w:r>
      <w:r>
        <w:rPr>
          <w:color w:val="556B2F"/>
        </w:rPr>
        <w:t xml:space="preserve">sekä oikeudellisia että hallinnollisia valtuuksia</w:t>
      </w:r>
      <w:r>
        <w:t xml:space="preserve">, ja erillinen perustuslakituomioistuin, joka </w:t>
      </w:r>
      <w:r>
        <w:rPr>
          <w:color w:val="6B8E23"/>
        </w:rPr>
        <w:t xml:space="preserve">valvoo </w:t>
      </w:r>
      <w:r>
        <w:rPr>
          <w:color w:val="A0522D"/>
        </w:rPr>
        <w:t xml:space="preserve">lainsäädäntötoimia </w:t>
      </w:r>
      <w:r>
        <w:t xml:space="preserve">ja toimii </w:t>
      </w:r>
      <w:r>
        <w:t xml:space="preserve">vaalituomarina</w:t>
      </w:r>
      <w:r>
        <w:t xml:space="preserve">.</w:t>
      </w:r>
      <w:r>
        <w:t xml:space="preserve"> Alempia tuomioistuimia on useita, mutta </w:t>
      </w:r>
      <w:r>
        <w:rPr>
          <w:color w:val="191970"/>
        </w:rPr>
        <w:t xml:space="preserve">kyläpäälliköt ja vanhimmat </w:t>
      </w:r>
      <w:r>
        <w:t xml:space="preserve">ratkaisevat useimmat paikalliset </w:t>
      </w:r>
      <w:r>
        <w:rPr>
          <w:color w:val="8B0000"/>
        </w:rPr>
        <w:t xml:space="preserve">riidat </w:t>
      </w:r>
      <w:r>
        <w:t xml:space="preserve">maaseudulla.</w:t>
      </w:r>
    </w:p>
    <w:p>
      <w:r>
        <w:rPr>
          <w:b/>
        </w:rPr>
        <w:t xml:space="preserve">Kysymys 0</w:t>
      </w:r>
    </w:p>
    <w:p>
      <w:r>
        <w:t xml:space="preserve">Mikä on Malin korkein tuomioistuin?</w:t>
      </w:r>
    </w:p>
    <w:p>
      <w:r>
        <w:rPr>
          <w:b/>
        </w:rPr>
        <w:t xml:space="preserve">Kysymys 1</w:t>
      </w:r>
    </w:p>
    <w:p>
      <w:r>
        <w:t xml:space="preserve">Millaista valvontaa korkeimmalla oikeudella on?</w:t>
      </w:r>
    </w:p>
    <w:p>
      <w:r>
        <w:rPr>
          <w:b/>
        </w:rPr>
        <w:t xml:space="preserve">Kysymys 2</w:t>
      </w:r>
    </w:p>
    <w:p>
      <w:r>
        <w:t xml:space="preserve">Minkälaista valvontaa perustuslakituomioistuin harjoittaa lainsäädäntötoimien osalta?</w:t>
      </w:r>
    </w:p>
    <w:p>
      <w:r>
        <w:rPr>
          <w:b/>
        </w:rPr>
        <w:t xml:space="preserve">Kysymys 3</w:t>
      </w:r>
    </w:p>
    <w:p>
      <w:r>
        <w:t xml:space="preserve">Minkälaisena välimiehenä perustuslakituomioistuin toimii?</w:t>
      </w:r>
    </w:p>
    <w:p>
      <w:r>
        <w:rPr>
          <w:b/>
        </w:rPr>
        <w:t xml:space="preserve">Kysymys 4</w:t>
      </w:r>
    </w:p>
    <w:p>
      <w:r>
        <w:t xml:space="preserve">Mitkä henkilöt hoitavat yleensä maaseutualueiden paikalliset riidat?</w:t>
      </w:r>
    </w:p>
    <w:p>
      <w:r>
        <w:rPr>
          <w:b/>
        </w:rPr>
        <w:t xml:space="preserve">Kysymys 5</w:t>
      </w:r>
    </w:p>
    <w:p>
      <w:r>
        <w:t xml:space="preserve">Missä maassa ei ole riippumatonta oikeuslaitosta?</w:t>
      </w:r>
    </w:p>
    <w:p>
      <w:r>
        <w:rPr>
          <w:b/>
        </w:rPr>
        <w:t xml:space="preserve">Kysymys 6</w:t>
      </w:r>
    </w:p>
    <w:p>
      <w:r>
        <w:t xml:space="preserve">Mitä korkein oikeus panee täytäntöön?</w:t>
      </w:r>
    </w:p>
    <w:p>
      <w:r>
        <w:rPr>
          <w:b/>
        </w:rPr>
        <w:t xml:space="preserve">Kysymys 7</w:t>
      </w:r>
    </w:p>
    <w:p>
      <w:r>
        <w:t xml:space="preserve">Mitä tämä on korkeimman oikeuden tarkastelu?</w:t>
      </w:r>
    </w:p>
    <w:p>
      <w:r>
        <w:rPr>
          <w:b/>
        </w:rPr>
        <w:t xml:space="preserve">Kysymys 8</w:t>
      </w:r>
    </w:p>
    <w:p>
      <w:r>
        <w:t xml:space="preserve">Mitä alemmat tuomioistuimet ratkaisevat paikallistasolla?</w:t>
      </w:r>
    </w:p>
    <w:p>
      <w:r>
        <w:rPr>
          <w:b/>
        </w:rPr>
        <w:t xml:space="preserve">Teksti numero 14</w:t>
      </w:r>
    </w:p>
    <w:p>
      <w:r>
        <w:rPr>
          <w:color w:val="A9A9A9"/>
        </w:rPr>
        <w:t xml:space="preserve">Malissa </w:t>
      </w:r>
      <w:r>
        <w:t xml:space="preserve">toteutettiin talousuudistus, joka alkoi vuonna </w:t>
      </w:r>
      <w:r>
        <w:rPr>
          <w:color w:val="DCDCDC"/>
        </w:rPr>
        <w:t xml:space="preserve">1988 </w:t>
      </w:r>
      <w:r>
        <w:t xml:space="preserve">allekirjoittamalla </w:t>
      </w:r>
      <w:r>
        <w:rPr>
          <w:color w:val="2F4F4F"/>
        </w:rPr>
        <w:t xml:space="preserve">sopimukset </w:t>
      </w:r>
      <w:r>
        <w:rPr>
          <w:color w:val="556B2F"/>
        </w:rPr>
        <w:t xml:space="preserve">Maailmanpankin ja Kansainvälisen valuuttarahaston </w:t>
      </w:r>
      <w:r>
        <w:t xml:space="preserve">kanssa</w:t>
      </w:r>
      <w:r>
        <w:t xml:space="preserve">. </w:t>
      </w:r>
      <w:r>
        <w:t xml:space="preserve">Vuosina </w:t>
      </w:r>
      <w:r>
        <w:rPr>
          <w:color w:val="6B8E23"/>
        </w:rPr>
        <w:t xml:space="preserve">1988-1996 </w:t>
      </w:r>
      <w:r>
        <w:rPr>
          <w:color w:val="A0522D"/>
        </w:rPr>
        <w:t xml:space="preserve">Malin hallitus </w:t>
      </w:r>
      <w:r>
        <w:t xml:space="preserve">uudisti laajalti julkisia yrityksiä</w:t>
      </w:r>
      <w:r>
        <w:rPr>
          <w:color w:val="6B8E23"/>
        </w:rPr>
        <w:t xml:space="preserve">.</w:t>
      </w:r>
      <w:r>
        <w:t xml:space="preserve"> Sopimuksen jälkeen </w:t>
      </w:r>
      <w:r>
        <w:rPr>
          <w:color w:val="228B22"/>
        </w:rPr>
        <w:t xml:space="preserve">16 </w:t>
      </w:r>
      <w:r>
        <w:rPr>
          <w:color w:val="191970"/>
        </w:rPr>
        <w:t xml:space="preserve">yritystä </w:t>
      </w:r>
      <w:r>
        <w:t xml:space="preserve">yksityistettiin, 12 osittain yksityistettiin ja </w:t>
      </w:r>
      <w:r>
        <w:rPr>
          <w:color w:val="8B0000"/>
        </w:rPr>
        <w:t xml:space="preserve">20 </w:t>
      </w:r>
      <w:r>
        <w:t xml:space="preserve">lakkautettiin. Vuonna 2005 </w:t>
      </w:r>
      <w:r>
        <w:t xml:space="preserve">Malin hallitus luovutti </w:t>
      </w:r>
      <w:r>
        <w:rPr>
          <w:color w:val="483D8B"/>
        </w:rPr>
        <w:t xml:space="preserve">rautatieyhtiön </w:t>
      </w:r>
      <w:r>
        <w:t xml:space="preserve">Savage Corporationille. Kaksi suurta yritystä, Societé de Telecommunications du Mali (SOTELMA) ja Cotton Ginning Company (CMDT), oli tarkoitus yksityistää vuonna 2008.</w:t>
      </w:r>
    </w:p>
    <w:p>
      <w:r>
        <w:rPr>
          <w:b/>
        </w:rPr>
        <w:t xml:space="preserve">Kysymys 0</w:t>
      </w:r>
    </w:p>
    <w:p>
      <w:r>
        <w:t xml:space="preserve">Minä vuonna Malissa alkoivat taloudelliset muutokset?</w:t>
      </w:r>
    </w:p>
    <w:p>
      <w:r>
        <w:rPr>
          <w:b/>
        </w:rPr>
        <w:t xml:space="preserve">Kysymys 1</w:t>
      </w:r>
    </w:p>
    <w:p>
      <w:r>
        <w:t xml:space="preserve">Mali allekirjoitti sopimuksia minkä osapuolten kanssa, jotka aloittivat taloudelliset muutokset?</w:t>
      </w:r>
    </w:p>
    <w:p>
      <w:r>
        <w:rPr>
          <w:b/>
        </w:rPr>
        <w:t xml:space="preserve">Kysymys 2</w:t>
      </w:r>
    </w:p>
    <w:p>
      <w:r>
        <w:t xml:space="preserve">Minä vuosina Mali toteutti julkisten yritysten rakenneuudistuksen?</w:t>
      </w:r>
    </w:p>
    <w:p>
      <w:r>
        <w:rPr>
          <w:b/>
        </w:rPr>
        <w:t xml:space="preserve">Kysymys 3</w:t>
      </w:r>
    </w:p>
    <w:p>
      <w:r>
        <w:t xml:space="preserve">Kuinka monta yritystä on sopimuksen jälkeen yksityistetty kokonaan?</w:t>
      </w:r>
    </w:p>
    <w:p>
      <w:r>
        <w:rPr>
          <w:b/>
        </w:rPr>
        <w:t xml:space="preserve">Kysymys 4</w:t>
      </w:r>
    </w:p>
    <w:p>
      <w:r>
        <w:t xml:space="preserve">Kuinka monta yritystä asetettiin kokonaan selvitystilaan?</w:t>
      </w:r>
    </w:p>
    <w:p>
      <w:r>
        <w:rPr>
          <w:b/>
        </w:rPr>
        <w:t xml:space="preserve">Kysymys 5</w:t>
      </w:r>
    </w:p>
    <w:p>
      <w:r>
        <w:t xml:space="preserve">Kenen talousuudistus päättyi vuonna 1988?</w:t>
      </w:r>
    </w:p>
    <w:p>
      <w:r>
        <w:rPr>
          <w:b/>
        </w:rPr>
        <w:t xml:space="preserve">Kysymys 6</w:t>
      </w:r>
    </w:p>
    <w:p>
      <w:r>
        <w:t xml:space="preserve">Mitä Maailmanpankki ja Kansainvälinen valuuttarahasto allekirjoittivat keskenään vuonna 1988?</w:t>
      </w:r>
    </w:p>
    <w:p>
      <w:r>
        <w:rPr>
          <w:b/>
        </w:rPr>
        <w:t xml:space="preserve">Kysymys 7</w:t>
      </w:r>
    </w:p>
    <w:p>
      <w:r>
        <w:t xml:space="preserve">Keitä muodostettiin julkisiksi yrityksiksi ennen vuotta 1988?</w:t>
      </w:r>
    </w:p>
    <w:p>
      <w:r>
        <w:rPr>
          <w:b/>
        </w:rPr>
        <w:t xml:space="preserve">Kysymys 8</w:t>
      </w:r>
    </w:p>
    <w:p>
      <w:r>
        <w:t xml:space="preserve">Kaksikymmentä mitä yksityistettiin?</w:t>
      </w:r>
    </w:p>
    <w:p>
      <w:r>
        <w:rPr>
          <w:b/>
        </w:rPr>
        <w:t xml:space="preserve">Kysymys 9</w:t>
      </w:r>
    </w:p>
    <w:p>
      <w:r>
        <w:t xml:space="preserve">Mitä Malainin hallitus myönsi puuvillatehtaalle?</w:t>
      </w:r>
    </w:p>
    <w:p>
      <w:r>
        <w:rPr>
          <w:b/>
        </w:rPr>
        <w:t xml:space="preserve">Teksti numero 15</w:t>
      </w:r>
    </w:p>
    <w:p>
      <w:r>
        <w:t xml:space="preserve">Vuonna </w:t>
      </w:r>
      <w:r>
        <w:rPr>
          <w:color w:val="A9A9A9"/>
        </w:rPr>
        <w:t xml:space="preserve">2007 </w:t>
      </w:r>
      <w:r>
        <w:t xml:space="preserve">noin </w:t>
      </w:r>
      <w:r>
        <w:rPr>
          <w:color w:val="DCDCDC"/>
        </w:rPr>
        <w:t xml:space="preserve">48 </w:t>
      </w:r>
      <w:r>
        <w:t xml:space="preserve">prosenttia malilaisista oli alle 12-vuotiaita, 49 prosenttia 15-64-vuotiaita ja 3 prosenttia 65-vuotiaita tai vanhempia. Mediaani-ikä oli 15,9 vuotta. Syntyvyys vuonna 2014 on 45,53 syntynyttä lasta tuhatta lasta kohti, ja kokonaishedelmällisyysluku (vuonna 2012) oli </w:t>
      </w:r>
      <w:r>
        <w:rPr>
          <w:color w:val="2F4F4F"/>
        </w:rPr>
        <w:t xml:space="preserve">6,4 lasta </w:t>
      </w:r>
      <w:r>
        <w:rPr>
          <w:color w:val="556B2F"/>
        </w:rPr>
        <w:t xml:space="preserve">naista kohti</w:t>
      </w:r>
      <w:r>
        <w:t xml:space="preserve">. </w:t>
      </w:r>
      <w:r>
        <w:t xml:space="preserve">Kuolleisuusaste vuonna 2007 oli </w:t>
      </w:r>
      <w:r>
        <w:rPr>
          <w:color w:val="6B8E23"/>
        </w:rPr>
        <w:t xml:space="preserve">16,5 </w:t>
      </w:r>
      <w:r>
        <w:rPr>
          <w:color w:val="A0522D"/>
        </w:rPr>
        <w:t xml:space="preserve">kuolemaa 1 000:ta kohti</w:t>
      </w:r>
      <w:r>
        <w:t xml:space="preserve">. </w:t>
      </w:r>
      <w:r>
        <w:t xml:space="preserve">Elinajanodote syntymähetkellä oli </w:t>
      </w:r>
      <w:r>
        <w:t xml:space="preserve">yhteensä </w:t>
      </w:r>
      <w:r>
        <w:rPr>
          <w:color w:val="228B22"/>
        </w:rPr>
        <w:t xml:space="preserve">53,06 </w:t>
      </w:r>
      <w:r>
        <w:t xml:space="preserve">vuotta (miehillä 51,43 ja naisilla 54,73). Malissa on yksi maailman korkeimmista </w:t>
      </w:r>
      <w:r>
        <w:t xml:space="preserve">lapsikuolleisuusluvuista: 106 kuolemaa tuhatta elävänä syntynyttä kohti vuonna 2007</w:t>
      </w:r>
      <w:r>
        <w:t xml:space="preserve">.</w:t>
      </w:r>
    </w:p>
    <w:p>
      <w:r>
        <w:rPr>
          <w:b/>
        </w:rPr>
        <w:t xml:space="preserve">Kysymys 0</w:t>
      </w:r>
    </w:p>
    <w:p>
      <w:r>
        <w:t xml:space="preserve">Kuinka monta prosenttia ihmisistä oli 12-vuotiaita ja sitä nuorempia vuonna 2007?</w:t>
      </w:r>
    </w:p>
    <w:p>
      <w:r>
        <w:rPr>
          <w:b/>
        </w:rPr>
        <w:t xml:space="preserve">Kysymys 1</w:t>
      </w:r>
    </w:p>
    <w:p>
      <w:r>
        <w:t xml:space="preserve">Mikä oli kokonaishedelmällisyysluku naista kohti vuonna 2012?</w:t>
      </w:r>
    </w:p>
    <w:p>
      <w:r>
        <w:rPr>
          <w:b/>
        </w:rPr>
        <w:t xml:space="preserve">Kysymys 2</w:t>
      </w:r>
    </w:p>
    <w:p>
      <w:r>
        <w:t xml:space="preserve">Mikä oli vuonna 2007 kuolleiden määrä tuhatta ihmistä kohti?</w:t>
      </w:r>
    </w:p>
    <w:p>
      <w:r>
        <w:rPr>
          <w:b/>
        </w:rPr>
        <w:t xml:space="preserve">Kysymys 3</w:t>
      </w:r>
    </w:p>
    <w:p>
      <w:r>
        <w:t xml:space="preserve">Minkälainen kuolleisuus on Malissa yksi korkeimmista?</w:t>
      </w:r>
    </w:p>
    <w:p>
      <w:r>
        <w:rPr>
          <w:b/>
        </w:rPr>
        <w:t xml:space="preserve">Kysymys 4</w:t>
      </w:r>
    </w:p>
    <w:p>
      <w:r>
        <w:t xml:space="preserve">Kuinka monta vuotta miesten ja naisten keskimääräinen elinajanodote on?</w:t>
      </w:r>
    </w:p>
    <w:p>
      <w:r>
        <w:rPr>
          <w:b/>
        </w:rPr>
        <w:t xml:space="preserve">Kysymys 5</w:t>
      </w:r>
    </w:p>
    <w:p>
      <w:r>
        <w:t xml:space="preserve">Minä vuonna 48 prosenttia malilaisista oli yli 12-vuotiaita?</w:t>
      </w:r>
    </w:p>
    <w:p>
      <w:r>
        <w:rPr>
          <w:b/>
        </w:rPr>
        <w:t xml:space="preserve">Kysymys 6</w:t>
      </w:r>
    </w:p>
    <w:p>
      <w:r>
        <w:t xml:space="preserve">Milloin 49 prosenttia malilaisista oli kuusikymmentäviisi vuotta täyttäneitä?</w:t>
      </w:r>
    </w:p>
    <w:p>
      <w:r>
        <w:rPr>
          <w:b/>
        </w:rPr>
        <w:t xml:space="preserve">Kysymys 7</w:t>
      </w:r>
    </w:p>
    <w:p>
      <w:r>
        <w:t xml:space="preserve">Kuinka monta lasta naista kohden syntyi vuonna 2014?</w:t>
      </w:r>
    </w:p>
    <w:p>
      <w:r>
        <w:rPr>
          <w:b/>
        </w:rPr>
        <w:t xml:space="preserve">Kysymys 8</w:t>
      </w:r>
    </w:p>
    <w:p>
      <w:r>
        <w:t xml:space="preserve">Mikä oli kuolemantapausten määrä vuonna 2014?</w:t>
      </w:r>
    </w:p>
    <w:p>
      <w:r>
        <w:rPr>
          <w:b/>
        </w:rPr>
        <w:t xml:space="preserve">Kysymys 9</w:t>
      </w:r>
    </w:p>
    <w:p>
      <w:r>
        <w:t xml:space="preserve">Mikä oli elinajanodote vuonna 2012?</w:t>
      </w:r>
    </w:p>
    <w:p>
      <w:r>
        <w:rPr>
          <w:b/>
        </w:rPr>
        <w:t xml:space="preserve">Teksti numero 16</w:t>
      </w:r>
    </w:p>
    <w:p>
      <w:r>
        <w:rPr>
          <w:color w:val="A9A9A9"/>
        </w:rPr>
        <w:t xml:space="preserve">Kaukana pohjoisessa </w:t>
      </w:r>
      <w:r>
        <w:t xml:space="preserve">on jako </w:t>
      </w:r>
      <w:r>
        <w:rPr>
          <w:color w:val="DCDCDC"/>
        </w:rPr>
        <w:t xml:space="preserve">berberiperimää edustavien tuaregien ja tummaihoisten bella- tai </w:t>
      </w:r>
      <w:r>
        <w:rPr>
          <w:color w:val="DCDCDC"/>
        </w:rPr>
        <w:t xml:space="preserve">tamasheq-kansojen </w:t>
      </w:r>
      <w:r>
        <w:t xml:space="preserve">välillä, mikä </w:t>
      </w:r>
      <w:r>
        <w:t xml:space="preserve">johtuu </w:t>
      </w:r>
      <w:r>
        <w:rPr>
          <w:color w:val="556B2F"/>
        </w:rPr>
        <w:t xml:space="preserve">orjuuden historiallisesta leviämisestä alueella</w:t>
      </w:r>
      <w:r>
        <w:t xml:space="preserve">. </w:t>
      </w:r>
      <w:r>
        <w:t xml:space="preserve">Arviolta </w:t>
      </w:r>
      <w:r>
        <w:rPr>
          <w:color w:val="6B8E23"/>
        </w:rPr>
        <w:t xml:space="preserve">800 000 </w:t>
      </w:r>
      <w:r>
        <w:t xml:space="preserve">Malin asukasta polveutuu orjista. Orjuus on jatkunut Malissa vuosisatoja. </w:t>
      </w:r>
      <w:r>
        <w:rPr>
          <w:color w:val="A0522D"/>
        </w:rPr>
        <w:t xml:space="preserve">Arabiväestö </w:t>
      </w:r>
      <w:r>
        <w:t xml:space="preserve">piti orjia pitkälle 1900-luvulle asti, kunnes </w:t>
      </w:r>
      <w:r>
        <w:t xml:space="preserve">Ranskan viranomaiset tukahduttivat </w:t>
      </w:r>
      <w:r>
        <w:rPr>
          <w:color w:val="228B22"/>
        </w:rPr>
        <w:t xml:space="preserve">orjuuden </w:t>
      </w:r>
      <w:r>
        <w:t xml:space="preserve">1900-luvun puolivälissä. Tiettyjä perinnöllisiä orjuusuhteita on edelleen olemassa, ja joidenkin arvioiden mukaan vielä nykyäänkin noin </w:t>
      </w:r>
      <w:r>
        <w:rPr>
          <w:color w:val="191970"/>
        </w:rPr>
        <w:t xml:space="preserve">200 000 </w:t>
      </w:r>
      <w:r>
        <w:t xml:space="preserve">malilaista on orjuutettu.</w:t>
      </w:r>
    </w:p>
    <w:p>
      <w:r>
        <w:rPr>
          <w:b/>
        </w:rPr>
        <w:t xml:space="preserve">Kysymys 0</w:t>
      </w:r>
    </w:p>
    <w:p>
      <w:r>
        <w:t xml:space="preserve">Kuinka moni malilaisista on orjien jälkeläisiä?</w:t>
      </w:r>
    </w:p>
    <w:p>
      <w:r>
        <w:rPr>
          <w:b/>
        </w:rPr>
        <w:t xml:space="preserve">Kysymys 1</w:t>
      </w:r>
    </w:p>
    <w:p>
      <w:r>
        <w:t xml:space="preserve">Mikä on arvio Malin nykyisestä orjuudesta?</w:t>
      </w:r>
    </w:p>
    <w:p>
      <w:r>
        <w:rPr>
          <w:b/>
        </w:rPr>
        <w:t xml:space="preserve">Kysymys 2</w:t>
      </w:r>
    </w:p>
    <w:p>
      <w:r>
        <w:t xml:space="preserve">Minkä ihmisryhmän tiedetään säilyttäneen malilaisia salvoja 1900-luvulla?</w:t>
      </w:r>
    </w:p>
    <w:p>
      <w:r>
        <w:rPr>
          <w:b/>
        </w:rPr>
        <w:t xml:space="preserve">Kysymys 3</w:t>
      </w:r>
    </w:p>
    <w:p>
      <w:r>
        <w:t xml:space="preserve">Millä nimellä tummahipiäisiä Bellan ihmisiä kutsutaan myös?</w:t>
      </w:r>
    </w:p>
    <w:p>
      <w:r>
        <w:rPr>
          <w:b/>
        </w:rPr>
        <w:t xml:space="preserve">Kysymys 4</w:t>
      </w:r>
    </w:p>
    <w:p>
      <w:r>
        <w:t xml:space="preserve">Millä alueella maassa historiallinen orjuus tunnetaan hyvin?</w:t>
      </w:r>
    </w:p>
    <w:p>
      <w:r>
        <w:rPr>
          <w:b/>
        </w:rPr>
        <w:t xml:space="preserve">Kysymys 5</w:t>
      </w:r>
    </w:p>
    <w:p>
      <w:r>
        <w:t xml:space="preserve">Kenen välillä heidän jakonsa on etelässä?</w:t>
      </w:r>
    </w:p>
    <w:p>
      <w:r>
        <w:rPr>
          <w:b/>
        </w:rPr>
        <w:t xml:space="preserve">Kysymys 6</w:t>
      </w:r>
    </w:p>
    <w:p>
      <w:r>
        <w:t xml:space="preserve">Viisaampi jako Malin eteläosassa?</w:t>
      </w:r>
    </w:p>
    <w:p>
      <w:r>
        <w:rPr>
          <w:b/>
        </w:rPr>
        <w:t xml:space="preserve">Kysymys 7</w:t>
      </w:r>
    </w:p>
    <w:p>
      <w:r>
        <w:t xml:space="preserve">Kuinka moni Malin asukkaista polveutuu orjanomistajista?</w:t>
      </w:r>
    </w:p>
    <w:p>
      <w:r>
        <w:rPr>
          <w:b/>
        </w:rPr>
        <w:t xml:space="preserve">Kysymys 8</w:t>
      </w:r>
    </w:p>
    <w:p>
      <w:r>
        <w:t xml:space="preserve">Kuka piti orjia 2000-luvulle asti?</w:t>
      </w:r>
    </w:p>
    <w:p>
      <w:r>
        <w:rPr>
          <w:b/>
        </w:rPr>
        <w:t xml:space="preserve">Kysymys 9</w:t>
      </w:r>
    </w:p>
    <w:p>
      <w:r>
        <w:t xml:space="preserve">Mitä arabiviranomaiset tukahduttivat 1900-luvulla?</w:t>
      </w:r>
    </w:p>
    <w:p>
      <w:r>
        <w:rPr>
          <w:b/>
        </w:rPr>
        <w:t xml:space="preserve">Teksti numero 17</w:t>
      </w:r>
    </w:p>
    <w:p>
      <w:r>
        <w:t xml:space="preserve">Vaikka Malin etnisten ryhmien väliset suhteet ovat olleet kohtuullisen hyvät pitkän </w:t>
      </w:r>
      <w:r>
        <w:rPr>
          <w:color w:val="A9A9A9"/>
        </w:rPr>
        <w:t xml:space="preserve">rinnakkaiselon </w:t>
      </w:r>
      <w:r>
        <w:t xml:space="preserve">historian perusteella</w:t>
      </w:r>
      <w:r>
        <w:rPr>
          <w:color w:val="A9A9A9"/>
        </w:rPr>
        <w:t xml:space="preserve">, </w:t>
      </w:r>
      <w:r>
        <w:t xml:space="preserve">on olemassa </w:t>
      </w:r>
      <w:r>
        <w:t xml:space="preserve">joitakin perinnöllisiä </w:t>
      </w:r>
      <w:r>
        <w:rPr>
          <w:color w:val="2F4F4F"/>
        </w:rPr>
        <w:t xml:space="preserve">palvelussuhteita</w:t>
      </w:r>
      <w:r>
        <w:rPr>
          <w:color w:val="DCDCDC"/>
        </w:rPr>
        <w:t xml:space="preserve"> ja orjuutta sekä </w:t>
      </w:r>
      <w:r>
        <w:rPr>
          <w:color w:val="556B2F"/>
        </w:rPr>
        <w:t xml:space="preserve">etnisiä jännitteitä </w:t>
      </w:r>
      <w:r>
        <w:t xml:space="preserve">vakituisesti asuttujen </w:t>
      </w:r>
      <w:r>
        <w:rPr>
          <w:color w:val="6B8E23"/>
        </w:rPr>
        <w:t xml:space="preserve">songhai-heimojen ja </w:t>
      </w:r>
      <w:r>
        <w:t xml:space="preserve">pohjoisen </w:t>
      </w:r>
      <w:r>
        <w:rPr>
          <w:color w:val="6B8E23"/>
        </w:rPr>
        <w:t xml:space="preserve">paimentolaisten tuaregien </w:t>
      </w:r>
      <w:r>
        <w:t xml:space="preserve">välillä</w:t>
      </w:r>
      <w:r>
        <w:t xml:space="preserve">. </w:t>
      </w:r>
      <w:r>
        <w:t xml:space="preserve">Itsenäistymisen jälkeisen pohjoisen väestön vastaiskun vuoksi Malissa on nyt tilanne, jossa molemmat </w:t>
      </w:r>
      <w:r>
        <w:rPr>
          <w:color w:val="A0522D"/>
        </w:rPr>
        <w:t xml:space="preserve">ryhmät valittavat </w:t>
      </w:r>
      <w:r>
        <w:rPr>
          <w:color w:val="A0522D"/>
        </w:rPr>
        <w:t xml:space="preserve">toisen ryhmän harjoittamasta </w:t>
      </w:r>
      <w:r>
        <w:rPr>
          <w:color w:val="228B22"/>
        </w:rPr>
        <w:t xml:space="preserve">syrjinnästä</w:t>
      </w:r>
      <w:r>
        <w:t xml:space="preserve">. </w:t>
      </w:r>
      <w:r>
        <w:t xml:space="preserve">Tällä konfliktilla on merkitystä myös Pohjois-Malin jatkuvassa konfliktissa, jossa on jännitteitä sekä tuaregien ja </w:t>
      </w:r>
      <w:r>
        <w:rPr>
          <w:color w:val="191970"/>
        </w:rPr>
        <w:t xml:space="preserve">Malin </w:t>
      </w:r>
      <w:r>
        <w:t xml:space="preserve">hallituksen välillä </w:t>
      </w:r>
      <w:r>
        <w:t xml:space="preserve">että tuaregien ja </w:t>
      </w:r>
      <w:r>
        <w:rPr>
          <w:color w:val="8B0000"/>
        </w:rPr>
        <w:t xml:space="preserve">radikaalien islamistien välillä, </w:t>
      </w:r>
      <w:r>
        <w:t xml:space="preserve">jotka pyrkivät ottamaan käyttöön sharia-lain.</w:t>
      </w:r>
    </w:p>
    <w:p>
      <w:r>
        <w:rPr>
          <w:b/>
        </w:rPr>
        <w:t xml:space="preserve">Kysymys 0</w:t>
      </w:r>
    </w:p>
    <w:p>
      <w:r>
        <w:t xml:space="preserve">Minkä kahden ihmisryhmän välillä on etnisiä jännitteitä?</w:t>
      </w:r>
    </w:p>
    <w:p>
      <w:r>
        <w:rPr>
          <w:b/>
        </w:rPr>
        <w:t xml:space="preserve">Kysymys 1</w:t>
      </w:r>
    </w:p>
    <w:p>
      <w:r>
        <w:t xml:space="preserve">Kenen mielestä radikaali islam ja tuaregit ovat molemmat ongelmallisia?</w:t>
      </w:r>
    </w:p>
    <w:p>
      <w:r>
        <w:rPr>
          <w:b/>
        </w:rPr>
        <w:t xml:space="preserve">Kysymys 2</w:t>
      </w:r>
    </w:p>
    <w:p>
      <w:r>
        <w:t xml:space="preserve">Mikä ihmisryhmä yrittää ottaa käyttöön sharia-lain?</w:t>
      </w:r>
    </w:p>
    <w:p>
      <w:r>
        <w:rPr>
          <w:b/>
        </w:rPr>
        <w:t xml:space="preserve">Kysymys 3</w:t>
      </w:r>
    </w:p>
    <w:p>
      <w:r>
        <w:t xml:space="preserve">Millaisia perinnöllisiä suhteita on vielä nykyäänkin olemassa?</w:t>
      </w:r>
    </w:p>
    <w:p>
      <w:r>
        <w:rPr>
          <w:b/>
        </w:rPr>
        <w:t xml:space="preserve">Kysymys 4</w:t>
      </w:r>
    </w:p>
    <w:p>
      <w:r>
        <w:t xml:space="preserve">Songhai ja tuaregit valittavat kumpikin samasta asiasta toisiaan kohtaan?</w:t>
      </w:r>
    </w:p>
    <w:p>
      <w:r>
        <w:rPr>
          <w:b/>
        </w:rPr>
        <w:t xml:space="preserve">Kysymys 5</w:t>
      </w:r>
    </w:p>
    <w:p>
      <w:r>
        <w:t xml:space="preserve">Mitä Malilla ei ole pitkä historia?</w:t>
      </w:r>
    </w:p>
    <w:p>
      <w:r>
        <w:rPr>
          <w:b/>
        </w:rPr>
        <w:t xml:space="preserve">Kysymys 6</w:t>
      </w:r>
    </w:p>
    <w:p>
      <w:r>
        <w:t xml:space="preserve">Millaisia suhteita Malissa ei enää ole?</w:t>
      </w:r>
    </w:p>
    <w:p>
      <w:r>
        <w:rPr>
          <w:b/>
        </w:rPr>
        <w:t xml:space="preserve">Kysymys 7</w:t>
      </w:r>
    </w:p>
    <w:p>
      <w:r>
        <w:t xml:space="preserve">Mitä on vakiintuneiden tuaregien ja paimentolaisperäisten songhaijen välillä?</w:t>
      </w:r>
    </w:p>
    <w:p>
      <w:r>
        <w:rPr>
          <w:b/>
        </w:rPr>
        <w:t xml:space="preserve">Kysymys 8</w:t>
      </w:r>
    </w:p>
    <w:p>
      <w:r>
        <w:t xml:space="preserve">Mikä vaikuttaa Soanghain ja hallituksen väliseen jännitteeseen?</w:t>
      </w:r>
    </w:p>
    <w:p>
      <w:r>
        <w:rPr>
          <w:b/>
        </w:rPr>
        <w:t xml:space="preserve">Teksti numero 18</w:t>
      </w:r>
    </w:p>
    <w:p>
      <w:r>
        <w:t xml:space="preserve">Malilla on lukuisia </w:t>
      </w:r>
      <w:r>
        <w:rPr>
          <w:color w:val="A9A9A9"/>
        </w:rPr>
        <w:t xml:space="preserve">terveyshaasteita, jotka </w:t>
      </w:r>
      <w:r>
        <w:rPr>
          <w:color w:val="A9A9A9"/>
        </w:rPr>
        <w:t xml:space="preserve">liittyvät </w:t>
      </w:r>
      <w:r>
        <w:rPr>
          <w:color w:val="DCDCDC"/>
        </w:rPr>
        <w:t xml:space="preserve">köyhyyteen, aliravitsemukseen sekä puutteelliseen hygieniaan ja sanitaatioon</w:t>
      </w:r>
      <w:r>
        <w:rPr>
          <w:color w:val="A9A9A9"/>
        </w:rPr>
        <w:t xml:space="preserve">. </w:t>
      </w:r>
      <w:r>
        <w:t xml:space="preserve">Malin </w:t>
      </w:r>
      <w:r>
        <w:rPr>
          <w:color w:val="2F4F4F"/>
        </w:rPr>
        <w:t xml:space="preserve">terveys- ja kehitysindikaattorit </w:t>
      </w:r>
      <w:r>
        <w:t xml:space="preserve">ovat </w:t>
      </w:r>
      <w:r>
        <w:rPr>
          <w:color w:val="556B2F"/>
        </w:rPr>
        <w:t xml:space="preserve">maailman huonoimpia</w:t>
      </w:r>
      <w:r>
        <w:t xml:space="preserve">. </w:t>
      </w:r>
      <w:r>
        <w:rPr>
          <w:color w:val="6B8E23"/>
        </w:rPr>
        <w:t xml:space="preserve">Elinajanodote </w:t>
      </w:r>
      <w:r>
        <w:t xml:space="preserve">syntymähetkellä oli vuonna 2012 arviolta </w:t>
      </w:r>
      <w:r>
        <w:rPr>
          <w:color w:val="A0522D"/>
        </w:rPr>
        <w:t xml:space="preserve">53,06 vuotta</w:t>
      </w:r>
      <w:r>
        <w:t xml:space="preserve">. Vuonna 2000 </w:t>
      </w:r>
      <w:r>
        <w:t xml:space="preserve">arvioitiin, että </w:t>
      </w:r>
      <w:r>
        <w:rPr>
          <w:color w:val="228B22"/>
        </w:rPr>
        <w:t xml:space="preserve">62-65 prosentilla </w:t>
      </w:r>
      <w:r>
        <w:t xml:space="preserve">väestöstä oli mahdollisuus saada puhdasta juomavettä ja vain </w:t>
      </w:r>
      <w:r>
        <w:rPr>
          <w:color w:val="191970"/>
        </w:rPr>
        <w:t xml:space="preserve">69 </w:t>
      </w:r>
      <w:r>
        <w:t xml:space="preserve">prosentilla jonkinlaisia sanitaatiopalveluja</w:t>
      </w:r>
      <w:r>
        <w:t xml:space="preserve">. Vuonna 2001 </w:t>
      </w:r>
      <w:r>
        <w:rPr>
          <w:color w:val="8B0000"/>
        </w:rPr>
        <w:t xml:space="preserve">julkishallinnon terveydenhuoltomenot </w:t>
      </w:r>
      <w:r>
        <w:t xml:space="preserve">olivat noin 4 Yhdysvaltain dollaria henkeä kohti keskimääräisellä valuuttakurssilla.</w:t>
      </w:r>
    </w:p>
    <w:p>
      <w:r>
        <w:rPr>
          <w:b/>
        </w:rPr>
        <w:t xml:space="preserve">Kysymys 0</w:t>
      </w:r>
    </w:p>
    <w:p>
      <w:r>
        <w:t xml:space="preserve">Mitkä neljä tärkeintä terveysongelmaa ovat tällä hetkellä Maliassa?</w:t>
      </w:r>
    </w:p>
    <w:p>
      <w:r>
        <w:rPr>
          <w:b/>
        </w:rPr>
        <w:t xml:space="preserve">Kysymys 1</w:t>
      </w:r>
    </w:p>
    <w:p>
      <w:r>
        <w:t xml:space="preserve">Miten Malin terveys ja kehitys sijoittuvat maailmanlaajuisesti?</w:t>
      </w:r>
    </w:p>
    <w:p>
      <w:r>
        <w:rPr>
          <w:b/>
        </w:rPr>
        <w:t xml:space="preserve">Kysymys 2</w:t>
      </w:r>
    </w:p>
    <w:p>
      <w:r>
        <w:t xml:space="preserve">Vuodesta 2012 50,3 vuotta pidetään Malian kansojen keskiarvot mitä tilastoa?</w:t>
      </w:r>
    </w:p>
    <w:p>
      <w:r>
        <w:rPr>
          <w:b/>
        </w:rPr>
        <w:t xml:space="preserve">Kysymys 3</w:t>
      </w:r>
    </w:p>
    <w:p>
      <w:r>
        <w:t xml:space="preserve">Kuinka suurella osalla väestöstä oli vuonna 2000 käytettävissään puhdasta juomavettä?</w:t>
      </w:r>
    </w:p>
    <w:p>
      <w:r>
        <w:rPr>
          <w:b/>
        </w:rPr>
        <w:t xml:space="preserve">Kysymys 4</w:t>
      </w:r>
    </w:p>
    <w:p>
      <w:r>
        <w:t xml:space="preserve">Kuinka suurella osalla väestöstä oli vuonna 2000 suunnilleen mahdollisuus käyttää saniteettipalveluja?</w:t>
      </w:r>
    </w:p>
    <w:p>
      <w:r>
        <w:rPr>
          <w:b/>
        </w:rPr>
        <w:t xml:space="preserve">Kysymys 5</w:t>
      </w:r>
    </w:p>
    <w:p>
      <w:r>
        <w:t xml:space="preserve">Mitä terveyshaasteita Mali on suurelta osin voittanut?</w:t>
      </w:r>
    </w:p>
    <w:p>
      <w:r>
        <w:rPr>
          <w:b/>
        </w:rPr>
        <w:t xml:space="preserve">Kysymys 6</w:t>
      </w:r>
    </w:p>
    <w:p>
      <w:r>
        <w:t xml:space="preserve">Malin mikä nyt kuuluu maailman parhaiden joukkoon?</w:t>
      </w:r>
    </w:p>
    <w:p>
      <w:r>
        <w:rPr>
          <w:b/>
        </w:rPr>
        <w:t xml:space="preserve">Kysymys 7</w:t>
      </w:r>
    </w:p>
    <w:p>
      <w:r>
        <w:t xml:space="preserve">Mikä oli arvioitu elinajanodote vuonna 2000?</w:t>
      </w:r>
    </w:p>
    <w:p>
      <w:r>
        <w:rPr>
          <w:b/>
        </w:rPr>
        <w:t xml:space="preserve">Kysymys 8</w:t>
      </w:r>
    </w:p>
    <w:p>
      <w:r>
        <w:t xml:space="preserve">Kuinka suurella osalla väestöstä oli puhdasta juomavettä vuonna 2012?</w:t>
      </w:r>
    </w:p>
    <w:p>
      <w:r>
        <w:rPr>
          <w:b/>
        </w:rPr>
        <w:t xml:space="preserve">Kysymys 9</w:t>
      </w:r>
    </w:p>
    <w:p>
      <w:r>
        <w:t xml:space="preserve">Mikä oli yhteensä 40 Yhdysvaltain dollaria henkeä kohti?</w:t>
      </w:r>
    </w:p>
    <w:p>
      <w:r>
        <w:rPr>
          <w:b/>
        </w:rPr>
        <w:t xml:space="preserve">Teksti numero 19</w:t>
      </w:r>
    </w:p>
    <w:p>
      <w:r>
        <w:rPr>
          <w:color w:val="DCDCDC"/>
        </w:rPr>
        <w:t xml:space="preserve">Ravitsemusta </w:t>
      </w:r>
      <w:r>
        <w:t xml:space="preserve">on pyritty </w:t>
      </w:r>
      <w:r>
        <w:rPr>
          <w:color w:val="A9A9A9"/>
        </w:rPr>
        <w:t xml:space="preserve">parantamaan </w:t>
      </w:r>
      <w:r>
        <w:t xml:space="preserve">ja siihen liittyviä terveysongelmia vähentämään kannustamalla naisia valmistamaan </w:t>
      </w:r>
      <w:r>
        <w:rPr>
          <w:color w:val="2F4F4F"/>
        </w:rPr>
        <w:t xml:space="preserve">ravitsevia versioita paikallisista resepteistä</w:t>
      </w:r>
      <w:r>
        <w:t xml:space="preserve">. </w:t>
      </w:r>
      <w:r>
        <w:t xml:space="preserve">Esimerkiksi </w:t>
      </w:r>
      <w:r>
        <w:rPr>
          <w:color w:val="556B2F"/>
        </w:rPr>
        <w:t xml:space="preserve">Kansainvälinen puoliavoimien tropiikkien viljelykasvien tutkimuslaitos </w:t>
      </w:r>
      <w:r>
        <w:t xml:space="preserve">(ICRISAT) ja Aga Khan -säätiö kouluttivat naisryhmiä valmistamaan </w:t>
      </w:r>
      <w:r>
        <w:rPr>
          <w:color w:val="6B8E23"/>
        </w:rPr>
        <w:t xml:space="preserve">equinutia</w:t>
      </w:r>
      <w:r>
        <w:t xml:space="preserve">, joka on terveellinen ja ravitsevampi versio perinteisestä </w:t>
      </w:r>
      <w:r>
        <w:rPr>
          <w:color w:val="A0522D"/>
        </w:rPr>
        <w:t xml:space="preserve">di-dèguè-reseptistä </w:t>
      </w:r>
      <w:r>
        <w:t xml:space="preserve">(joka koostuu </w:t>
      </w:r>
      <w:r>
        <w:rPr>
          <w:color w:val="228B22"/>
        </w:rPr>
        <w:t xml:space="preserve">maapähkinätahnasta, hunajasta ja hirssi- tai riisijauhosta)</w:t>
      </w:r>
      <w:r>
        <w:t xml:space="preserve">. </w:t>
      </w:r>
      <w:r>
        <w:t xml:space="preserve">Tavoitteena oli parantaa </w:t>
      </w:r>
      <w:r>
        <w:rPr>
          <w:color w:val="191970"/>
        </w:rPr>
        <w:t xml:space="preserve">ravitsemusta ja toimeentuloa </w:t>
      </w:r>
      <w:r>
        <w:t xml:space="preserve">tuottamalla tuote, jota naiset voisivat valmistaa ja myydä ja jonka paikallinen yhteisö hyväksyisi sen paikallisen perinnön vuoksi</w:t>
      </w:r>
      <w:r>
        <w:t xml:space="preserve">.</w:t>
      </w:r>
    </w:p>
    <w:p>
      <w:r>
        <w:rPr>
          <w:b/>
        </w:rPr>
        <w:t xml:space="preserve">Kysymys 0</w:t>
      </w:r>
    </w:p>
    <w:p>
      <w:r>
        <w:t xml:space="preserve">Mitä ICRISTAT tarkoittaa?</w:t>
      </w:r>
    </w:p>
    <w:p>
      <w:r>
        <w:rPr>
          <w:b/>
        </w:rPr>
        <w:t xml:space="preserve">Kysymys 1</w:t>
      </w:r>
    </w:p>
    <w:p>
      <w:r>
        <w:t xml:space="preserve">Minkälaisia toimia terveysongelmien helpottamiseksi on toteutettu?</w:t>
      </w:r>
    </w:p>
    <w:p>
      <w:r>
        <w:rPr>
          <w:b/>
        </w:rPr>
        <w:t xml:space="preserve">Kysymys 2</w:t>
      </w:r>
    </w:p>
    <w:p>
      <w:r>
        <w:t xml:space="preserve">Paikalliset yhteisöt ovat hyväksyneet equinutin, koska se muistuttaa mitä alkuperäistä reseptiä?</w:t>
      </w:r>
    </w:p>
    <w:p>
      <w:r>
        <w:rPr>
          <w:b/>
        </w:rPr>
        <w:t xml:space="preserve">Kysymys 3</w:t>
      </w:r>
    </w:p>
    <w:p>
      <w:r>
        <w:t xml:space="preserve">ICRISTAT onnistui opettamaan naisille, miten valmistetaan mitä ravintoarvoa tuottavaa tuotetta?</w:t>
      </w:r>
    </w:p>
    <w:p>
      <w:r>
        <w:rPr>
          <w:b/>
        </w:rPr>
        <w:t xml:space="preserve">Kysymys 4</w:t>
      </w:r>
    </w:p>
    <w:p>
      <w:r>
        <w:t xml:space="preserve">Mitä aineksia on sekä perinteisessä että ravitsemuksellisessa versiossa tästä ruoasta?</w:t>
      </w:r>
    </w:p>
    <w:p>
      <w:r>
        <w:rPr>
          <w:b/>
        </w:rPr>
        <w:t xml:space="preserve">Kysymys 5</w:t>
      </w:r>
    </w:p>
    <w:p>
      <w:r>
        <w:t xml:space="preserve">Minkä parantamiseksi on tehty vain vähän työtä?</w:t>
      </w:r>
    </w:p>
    <w:p>
      <w:r>
        <w:rPr>
          <w:b/>
        </w:rPr>
        <w:t xml:space="preserve">Kysymys 6</w:t>
      </w:r>
    </w:p>
    <w:p>
      <w:r>
        <w:t xml:space="preserve">Mitä miehiä kannustetaan kokkaamaan?</w:t>
      </w:r>
    </w:p>
    <w:p>
      <w:r>
        <w:rPr>
          <w:b/>
        </w:rPr>
        <w:t xml:space="preserve">Kysymys 7</w:t>
      </w:r>
    </w:p>
    <w:p>
      <w:r>
        <w:t xml:space="preserve">Mitä edistetään tuottamalla tuote, jota miehet voivat myydä?</w:t>
      </w:r>
    </w:p>
    <w:p>
      <w:r>
        <w:rPr>
          <w:b/>
        </w:rPr>
        <w:t xml:space="preserve">Kysymys 8</w:t>
      </w:r>
    </w:p>
    <w:p>
      <w:r>
        <w:t xml:space="preserve">Mitä paikallinen yhteisö ei hyväksy?</w:t>
      </w:r>
    </w:p>
    <w:p>
      <w:r>
        <w:rPr>
          <w:b/>
        </w:rPr>
        <w:t xml:space="preserve">Teksti numero 20</w:t>
      </w:r>
    </w:p>
    <w:p>
      <w:r>
        <w:rPr>
          <w:color w:val="A9A9A9"/>
        </w:rPr>
        <w:t xml:space="preserve">Malin</w:t>
      </w:r>
      <w:r>
        <w:t xml:space="preserve"> terveydenhuoltopalvelut </w:t>
      </w:r>
      <w:r>
        <w:t xml:space="preserve">ovat hyvin rajalliset, ja lääkkeistä on pulaa</w:t>
      </w:r>
      <w:r>
        <w:rPr>
          <w:color w:val="A9A9A9"/>
        </w:rPr>
        <w:t xml:space="preserve">. </w:t>
      </w:r>
      <w:r>
        <w:rPr>
          <w:color w:val="DCDCDC"/>
        </w:rPr>
        <w:t xml:space="preserve">Malaria </w:t>
      </w:r>
      <w:r>
        <w:rPr>
          <w:color w:val="2F4F4F"/>
        </w:rPr>
        <w:t xml:space="preserve">ja muut niveljalkaisten levittämät taudit </w:t>
      </w:r>
      <w:r>
        <w:t xml:space="preserve">ovat Malissa yleisiä, samoin kuin monet tartuntataudit, kuten </w:t>
      </w:r>
      <w:r>
        <w:rPr>
          <w:color w:val="556B2F"/>
        </w:rPr>
        <w:t xml:space="preserve">kolera ja tuberkuloosi</w:t>
      </w:r>
      <w:r>
        <w:t xml:space="preserve">. </w:t>
      </w:r>
      <w:r>
        <w:t xml:space="preserve">Malin väestö kärsii myös lasten suuresta aliravitsemuksesta ja alhaisesta </w:t>
      </w:r>
      <w:r>
        <w:rPr>
          <w:color w:val="6B8E23"/>
        </w:rPr>
        <w:t xml:space="preserve">rokotusasteesta</w:t>
      </w:r>
      <w:r>
        <w:t xml:space="preserve">. </w:t>
      </w:r>
      <w:r>
        <w:t xml:space="preserve">Arvioidusti 1,9 prosenttia aikuis- ja lapsiväestöstä sairasti </w:t>
      </w:r>
      <w:r>
        <w:t xml:space="preserve">kyseisenä vuonna </w:t>
      </w:r>
      <w:r>
        <w:rPr>
          <w:color w:val="A0522D"/>
        </w:rPr>
        <w:t xml:space="preserve">HIV/aidsia</w:t>
      </w:r>
      <w:r>
        <w:t xml:space="preserve">, mikä on Saharan eteläpuolisen Afrikan alhaisimpia lukuja</w:t>
      </w:r>
      <w:r>
        <w:t xml:space="preserve">.</w:t>
      </w:r>
      <w:r>
        <w:t xml:space="preserve"> Arviolta </w:t>
      </w:r>
      <w:r>
        <w:rPr>
          <w:color w:val="228B22"/>
        </w:rPr>
        <w:t xml:space="preserve">85-91 </w:t>
      </w:r>
      <w:r>
        <w:t xml:space="preserve">prosentille Malin tytöistä ja naisista on tehty naisten sukupuolielinten silpominen (</w:t>
      </w:r>
      <w:r>
        <w:t xml:space="preserve">tiedot </w:t>
      </w:r>
      <w:r>
        <w:rPr>
          <w:color w:val="191970"/>
        </w:rPr>
        <w:t xml:space="preserve">vuodelta 2006 ja 2001).</w:t>
      </w:r>
    </w:p>
    <w:p>
      <w:r>
        <w:rPr>
          <w:b/>
        </w:rPr>
        <w:t xml:space="preserve">Kysymys 0</w:t>
      </w:r>
    </w:p>
    <w:p>
      <w:r>
        <w:t xml:space="preserve">Mitkä ovat Malin kaksi yleisintä tartuntatautia?</w:t>
      </w:r>
    </w:p>
    <w:p>
      <w:r>
        <w:rPr>
          <w:b/>
        </w:rPr>
        <w:t xml:space="preserve">Kysymys 1</w:t>
      </w:r>
    </w:p>
    <w:p>
      <w:r>
        <w:t xml:space="preserve">Mikä niveljalkaisten synnyttämä tauti on vaivannut kansakuntaa?</w:t>
      </w:r>
    </w:p>
    <w:p>
      <w:r>
        <w:rPr>
          <w:b/>
        </w:rPr>
        <w:t xml:space="preserve">Kysymys 2</w:t>
      </w:r>
    </w:p>
    <w:p>
      <w:r>
        <w:t xml:space="preserve">Vuosien 2001-2006 tietojen mukaan kuinka monta prosenttia naisten sukupuolielimistä on silvottu?</w:t>
      </w:r>
    </w:p>
    <w:p>
      <w:r>
        <w:rPr>
          <w:b/>
        </w:rPr>
        <w:t xml:space="preserve">Kysymys 3</w:t>
      </w:r>
    </w:p>
    <w:p>
      <w:r>
        <w:t xml:space="preserve">Mikä sukupuolitauti vaivaa noin 1,9 prosenttia väestöstä?</w:t>
      </w:r>
    </w:p>
    <w:p>
      <w:r>
        <w:rPr>
          <w:b/>
        </w:rPr>
        <w:t xml:space="preserve">Kysymys 4</w:t>
      </w:r>
    </w:p>
    <w:p>
      <w:r>
        <w:t xml:space="preserve">Malilaiset kärsivät aliravitsemuksesta ja minkälaisten lääketieteellisten tarpeiden vähäisestä määrästä?</w:t>
      </w:r>
    </w:p>
    <w:p>
      <w:r>
        <w:rPr>
          <w:b/>
        </w:rPr>
        <w:t xml:space="preserve">Kysymys 5</w:t>
      </w:r>
    </w:p>
    <w:p>
      <w:r>
        <w:t xml:space="preserve">Missä on riittävät lääkintätilat?</w:t>
      </w:r>
    </w:p>
    <w:p>
      <w:r>
        <w:rPr>
          <w:b/>
        </w:rPr>
        <w:t xml:space="preserve">Kysymys 6</w:t>
      </w:r>
    </w:p>
    <w:p>
      <w:r>
        <w:t xml:space="preserve">Minkälaisia tauteja on nyt missä Malissa?</w:t>
      </w:r>
    </w:p>
    <w:p>
      <w:r>
        <w:rPr>
          <w:b/>
        </w:rPr>
        <w:t xml:space="preserve">Kysymys 7</w:t>
      </w:r>
    </w:p>
    <w:p>
      <w:r>
        <w:t xml:space="preserve">Minä vuonna alle 85 prosenttia tytöistä ja naisista silvottiin?</w:t>
      </w:r>
    </w:p>
    <w:p>
      <w:r>
        <w:rPr>
          <w:b/>
        </w:rPr>
        <w:t xml:space="preserve">Kysymys 8</w:t>
      </w:r>
    </w:p>
    <w:p>
      <w:r>
        <w:t xml:space="preserve">Mikä sairaus on harvinainen lapsilla?</w:t>
      </w:r>
    </w:p>
    <w:p>
      <w:r>
        <w:rPr>
          <w:b/>
        </w:rPr>
        <w:t xml:space="preserve">Teksti numero 21</w:t>
      </w:r>
    </w:p>
    <w:p>
      <w:r>
        <w:t xml:space="preserve">Malin musiikkiperinteet ovat peräisin </w:t>
      </w:r>
      <w:r>
        <w:rPr>
          <w:color w:val="A9A9A9"/>
        </w:rPr>
        <w:t xml:space="preserve">grioteilta, </w:t>
      </w:r>
      <w:r>
        <w:t xml:space="preserve">jotka tunnetaan nimellä "</w:t>
      </w:r>
      <w:r>
        <w:rPr>
          <w:color w:val="DCDCDC"/>
        </w:rPr>
        <w:t xml:space="preserve">muistojen vartijat</w:t>
      </w:r>
      <w:r>
        <w:t xml:space="preserve">". Malin musiikki on monipuolista, ja siinä on useita eri tyylilajeja. Tunnettuja malilaisia musiikillisia vaikuttajia ovat koravirtuoosi Toumani Diabaté, edesmennyt roots- ja blues-kitaristi </w:t>
      </w:r>
      <w:r>
        <w:rPr>
          <w:color w:val="2F4F4F"/>
        </w:rPr>
        <w:t xml:space="preserve">Ali Farka Touré</w:t>
      </w:r>
      <w:r>
        <w:t xml:space="preserve">, tuareg-yhtye Tinariwen ja useat afropop-artistit, kuten </w:t>
      </w:r>
      <w:r>
        <w:rPr>
          <w:color w:val="556B2F"/>
        </w:rPr>
        <w:t xml:space="preserve">Salif Keita</w:t>
      </w:r>
      <w:r>
        <w:t xml:space="preserve">, duo Amadou et Mariam, Oumou Sangare ja Habib Koité. </w:t>
      </w:r>
      <w:r>
        <w:t xml:space="preserve">Myös </w:t>
      </w:r>
      <w:r>
        <w:rPr>
          <w:color w:val="6B8E23"/>
        </w:rPr>
        <w:t xml:space="preserve">tanssilla on </w:t>
      </w:r>
      <w:r>
        <w:t xml:space="preserve">suuri merkitys malilaisessa kulttuurissa. </w:t>
      </w:r>
      <w:r>
        <w:rPr>
          <w:color w:val="A0522D"/>
        </w:rPr>
        <w:t xml:space="preserve">Tanssijuhlat </w:t>
      </w:r>
      <w:r>
        <w:t xml:space="preserve">ovat yleisiä ystävien välisiä tapahtumia, ja perinteisiä </w:t>
      </w:r>
      <w:r>
        <w:t xml:space="preserve">naamiotansseja esitetään </w:t>
      </w:r>
      <w:r>
        <w:rPr>
          <w:color w:val="191970"/>
        </w:rPr>
        <w:t xml:space="preserve">juhlallisissa tilaisuuksissa.</w:t>
      </w:r>
    </w:p>
    <w:p>
      <w:r>
        <w:rPr>
          <w:b/>
        </w:rPr>
        <w:t xml:space="preserve">Kysymys 0</w:t>
      </w:r>
    </w:p>
    <w:p>
      <w:r>
        <w:t xml:space="preserve">Mikä on griotin käännös tai merkitys?</w:t>
      </w:r>
    </w:p>
    <w:p>
      <w:r>
        <w:rPr>
          <w:b/>
        </w:rPr>
        <w:t xml:space="preserve">Kysymys 1</w:t>
      </w:r>
    </w:p>
    <w:p>
      <w:r>
        <w:t xml:space="preserve">Millä muulla toiminnalla on musiikin lisäksi merkittävä rooli kulttuurissa?</w:t>
      </w:r>
    </w:p>
    <w:p>
      <w:r>
        <w:rPr>
          <w:b/>
        </w:rPr>
        <w:t xml:space="preserve">Kysymys 2</w:t>
      </w:r>
    </w:p>
    <w:p>
      <w:r>
        <w:t xml:space="preserve">Minkälaista vaatetta tai asustetta käytetään perinteisesti joissakin tansseissa?</w:t>
      </w:r>
    </w:p>
    <w:p>
      <w:r>
        <w:rPr>
          <w:b/>
        </w:rPr>
        <w:t xml:space="preserve">Kysymys 3</w:t>
      </w:r>
    </w:p>
    <w:p>
      <w:r>
        <w:t xml:space="preserve">Mikä on sen muusikon nimi, joka oli osa rootsia ja oli myös blues-kitaristi?</w:t>
      </w:r>
    </w:p>
    <w:p>
      <w:r>
        <w:rPr>
          <w:b/>
        </w:rPr>
        <w:t xml:space="preserve">Kysymys 4</w:t>
      </w:r>
    </w:p>
    <w:p>
      <w:r>
        <w:t xml:space="preserve">Mikä on tunnettu afropop-artisti?</w:t>
      </w:r>
    </w:p>
    <w:p>
      <w:r>
        <w:rPr>
          <w:b/>
        </w:rPr>
        <w:t xml:space="preserve">Kysymys 5</w:t>
      </w:r>
    </w:p>
    <w:p>
      <w:r>
        <w:t xml:space="preserve">Mikä kääntyy kappaleiden pitäjäksi?</w:t>
      </w:r>
    </w:p>
    <w:p>
      <w:r>
        <w:rPr>
          <w:b/>
        </w:rPr>
        <w:t xml:space="preserve">Kysymys 6</w:t>
      </w:r>
    </w:p>
    <w:p>
      <w:r>
        <w:t xml:space="preserve">Mikä on kulttuurissa vähäisemmässä asemassa kuin musiikki?</w:t>
      </w:r>
    </w:p>
    <w:p>
      <w:r>
        <w:rPr>
          <w:b/>
        </w:rPr>
        <w:t xml:space="preserve">Kysymys 7</w:t>
      </w:r>
    </w:p>
    <w:p>
      <w:r>
        <w:t xml:space="preserve">Mikä ei ole yhteistä ystävien kesken?</w:t>
      </w:r>
    </w:p>
    <w:p>
      <w:r>
        <w:rPr>
          <w:b/>
        </w:rPr>
        <w:t xml:space="preserve">Kysymys 8</w:t>
      </w:r>
    </w:p>
    <w:p>
      <w:r>
        <w:t xml:space="preserve">Missä nykyaikaisia naamiotansseja esitetään?</w:t>
      </w:r>
    </w:p>
    <w:p>
      <w:r>
        <w:br w:type="page"/>
      </w:r>
    </w:p>
    <w:p>
      <w:r>
        <w:rPr>
          <w:b/>
          <w:u w:val="single"/>
        </w:rPr>
        <w:t xml:space="preserve">Asiakirjan numero 231</w:t>
      </w:r>
    </w:p>
    <w:p>
      <w:r>
        <w:rPr>
          <w:b/>
        </w:rPr>
        <w:t xml:space="preserve">Tekstin numero 0</w:t>
      </w:r>
    </w:p>
    <w:p>
      <w:r>
        <w:t xml:space="preserve">Raleigh (/ˈrɑːli/; RAH-lee) on </w:t>
      </w:r>
      <w:r>
        <w:rPr>
          <w:color w:val="A9A9A9"/>
        </w:rPr>
        <w:t xml:space="preserve">Pohjois-Carolinan </w:t>
      </w:r>
      <w:r>
        <w:t xml:space="preserve">osavaltion pääkaupunki ja </w:t>
      </w:r>
      <w:r>
        <w:rPr>
          <w:color w:val="DCDCDC"/>
        </w:rPr>
        <w:t xml:space="preserve">Waken </w:t>
      </w:r>
      <w:r>
        <w:t xml:space="preserve">piirikunnan </w:t>
      </w:r>
      <w:r>
        <w:t xml:space="preserve">pääkaupunki Yhdysvalloissa. </w:t>
      </w:r>
      <w:r>
        <w:t xml:space="preserve">Se on Pohjois-Carolinan toiseksi väkirikkain kaupunki </w:t>
      </w:r>
      <w:r>
        <w:rPr>
          <w:color w:val="2F4F4F"/>
        </w:rPr>
        <w:t xml:space="preserve">Charlotten </w:t>
      </w:r>
      <w:r>
        <w:t xml:space="preserve">jälkeen</w:t>
      </w:r>
      <w:r>
        <w:t xml:space="preserve">. </w:t>
      </w:r>
      <w:r>
        <w:rPr>
          <w:color w:val="556B2F"/>
        </w:rPr>
        <w:t xml:space="preserve">Raleigh </w:t>
      </w:r>
      <w:r>
        <w:t xml:space="preserve">tunnetaan "tammien kaupunkina" monista tammista, jotka reunustavat kaupungin sydämessä olevia katuja. Kaupungin pinta-ala on 142,8 neliömailia (370 km2). Yhdysvaltain väestönlaskentatoimisto arvioi kaupungin väkiluvuksi </w:t>
      </w:r>
      <w:r>
        <w:rPr>
          <w:color w:val="6B8E23"/>
        </w:rPr>
        <w:t xml:space="preserve">439 896 </w:t>
      </w:r>
      <w:r>
        <w:t xml:space="preserve">1. heinäkuuta 2014. Se on myös yksi maan nopeimmin kasvavista kaupungeista. Raleighin kaupunki on nimetty </w:t>
      </w:r>
      <w:r>
        <w:rPr>
          <w:color w:val="A0522D"/>
        </w:rPr>
        <w:t xml:space="preserve">Sir Walter Raleighin </w:t>
      </w:r>
      <w:r>
        <w:t xml:space="preserve">mukaan</w:t>
      </w:r>
      <w:r>
        <w:t xml:space="preserve">, joka perusti kadonneen </w:t>
      </w:r>
      <w:r>
        <w:rPr>
          <w:color w:val="228B22"/>
        </w:rPr>
        <w:t xml:space="preserve">Roanoken siirtokunnan </w:t>
      </w:r>
      <w:r>
        <w:t xml:space="preserve">nykyiseen </w:t>
      </w:r>
      <w:r>
        <w:rPr>
          <w:color w:val="191970"/>
        </w:rPr>
        <w:t xml:space="preserve">Dare</w:t>
      </w:r>
      <w:r>
        <w:t xml:space="preserve"> </w:t>
      </w:r>
      <w:r>
        <w:t xml:space="preserve">Countyyn.</w:t>
      </w:r>
    </w:p>
    <w:p>
      <w:r>
        <w:rPr>
          <w:b/>
        </w:rPr>
        <w:t xml:space="preserve">Kysymys 0</w:t>
      </w:r>
    </w:p>
    <w:p>
      <w:r>
        <w:t xml:space="preserve">Minkä osavaltion pääkaupunki Raleigh on?</w:t>
      </w:r>
    </w:p>
    <w:p>
      <w:r>
        <w:rPr>
          <w:b/>
        </w:rPr>
        <w:t xml:space="preserve">Kysymys 1</w:t>
      </w:r>
    </w:p>
    <w:p>
      <w:r>
        <w:t xml:space="preserve">Mikä on NC:n suurin kaupunki?</w:t>
      </w:r>
    </w:p>
    <w:p>
      <w:r>
        <w:rPr>
          <w:b/>
        </w:rPr>
        <w:t xml:space="preserve">Kysymys 2</w:t>
      </w:r>
    </w:p>
    <w:p>
      <w:r>
        <w:t xml:space="preserve">Kenen mukaan se on nimetty?</w:t>
      </w:r>
    </w:p>
    <w:p>
      <w:r>
        <w:rPr>
          <w:b/>
        </w:rPr>
        <w:t xml:space="preserve">Kysymys 3</w:t>
      </w:r>
    </w:p>
    <w:p>
      <w:r>
        <w:t xml:space="preserve">Missä piirikunnassa Raleigh sijaitsee?</w:t>
      </w:r>
    </w:p>
    <w:p>
      <w:r>
        <w:rPr>
          <w:b/>
        </w:rPr>
        <w:t xml:space="preserve">Kysymys 4</w:t>
      </w:r>
    </w:p>
    <w:p>
      <w:r>
        <w:t xml:space="preserve">Mikä on kaupungin väkiluku?</w:t>
      </w:r>
    </w:p>
    <w:p>
      <w:r>
        <w:rPr>
          <w:b/>
        </w:rPr>
        <w:t xml:space="preserve">Kysymys 5</w:t>
      </w:r>
    </w:p>
    <w:p>
      <w:r>
        <w:t xml:space="preserve">Mikä kaupunki tunnetaan Hirvien kaupunkina? </w:t>
      </w:r>
    </w:p>
    <w:p>
      <w:r>
        <w:rPr>
          <w:b/>
        </w:rPr>
        <w:t xml:space="preserve">Kysymys 6</w:t>
      </w:r>
    </w:p>
    <w:p>
      <w:r>
        <w:t xml:space="preserve"> Kenen mukaan Releigh ei ole nimetty?</w:t>
      </w:r>
    </w:p>
    <w:p>
      <w:r>
        <w:rPr>
          <w:b/>
        </w:rPr>
        <w:t xml:space="preserve">Kysymys 7</w:t>
      </w:r>
    </w:p>
    <w:p>
      <w:r>
        <w:t xml:space="preserve"> Mikä piirikunta on Raleighin naapuri?</w:t>
      </w:r>
    </w:p>
    <w:p>
      <w:r>
        <w:rPr>
          <w:b/>
        </w:rPr>
        <w:t xml:space="preserve">Kysymys 8</w:t>
      </w:r>
    </w:p>
    <w:p>
      <w:r>
        <w:t xml:space="preserve"> Mikä on Pohjois-Carolinan väkiluku?</w:t>
      </w:r>
    </w:p>
    <w:p>
      <w:r>
        <w:rPr>
          <w:b/>
        </w:rPr>
        <w:t xml:space="preserve">Kysymys 9</w:t>
      </w:r>
    </w:p>
    <w:p>
      <w:r>
        <w:t xml:space="preserve">Mikä kadonnut kaupunki on 142 mailin kokoinen?</w:t>
      </w:r>
    </w:p>
    <w:p>
      <w:r>
        <w:rPr>
          <w:b/>
        </w:rPr>
        <w:t xml:space="preserve">Teksti numero 1</w:t>
      </w:r>
    </w:p>
    <w:p>
      <w:r>
        <w:t xml:space="preserve">Raleighissa sijaitsee </w:t>
      </w:r>
      <w:r>
        <w:rPr>
          <w:color w:val="A9A9A9"/>
        </w:rPr>
        <w:t xml:space="preserve">Pohjois-Carolinan osavaltionyliopisto</w:t>
      </w:r>
      <w:r>
        <w:t xml:space="preserve">, ja se on osa </w:t>
      </w:r>
      <w:r>
        <w:rPr>
          <w:color w:val="DCDCDC"/>
        </w:rPr>
        <w:t xml:space="preserve">Research Triangle -aluetta </w:t>
      </w:r>
      <w:r>
        <w:t xml:space="preserve">yhdessä Durhamin (</w:t>
      </w:r>
      <w:r>
        <w:rPr>
          <w:color w:val="2F4F4F"/>
        </w:rPr>
        <w:t xml:space="preserve">Duken </w:t>
      </w:r>
      <w:r>
        <w:t xml:space="preserve">yliopiston </w:t>
      </w:r>
      <w:r>
        <w:t xml:space="preserve">kotipaikka</w:t>
      </w:r>
      <w:r>
        <w:t xml:space="preserve">) ja </w:t>
      </w:r>
      <w:r>
        <w:rPr>
          <w:color w:val="556B2F"/>
        </w:rPr>
        <w:t xml:space="preserve">Chapel Hillin </w:t>
      </w:r>
      <w:r>
        <w:t xml:space="preserve">(Pohjois-Carolinan yliopiston kotipaikka Chapel Hillissä) kanssa. </w:t>
      </w:r>
      <w:r>
        <w:t xml:space="preserve">"Triangle"-nimitys syntyi sen jälkeen, kun vuonna </w:t>
      </w:r>
      <w:r>
        <w:rPr>
          <w:color w:val="6B8E23"/>
        </w:rPr>
        <w:t xml:space="preserve">1959 perustettiin </w:t>
      </w:r>
      <w:r>
        <w:t xml:space="preserve">Research Triangle Park, joka sijaitsee Durhamin ja Waken piirikunnissa näiden kolmen kaupungin ja niiden yliopistojen välissä. Research Triangle -alue käsittää Yhdysvaltain väestönlaskentatoimiston (U.S. Census Bureau) Raleigh-Durham-Chapel Hill Combined Statistical Area (CSA) -alueen, jonka arvioitu asukasluku oli </w:t>
      </w:r>
      <w:r>
        <w:rPr>
          <w:color w:val="A0522D"/>
        </w:rPr>
        <w:t xml:space="preserve">2 037 430 </w:t>
      </w:r>
      <w:r>
        <w:t xml:space="preserve">vuonna 2013. Raleigh Metropolitan Statistical Area (MSA) -alueen arvioitu väkiluku oli </w:t>
      </w:r>
      <w:r>
        <w:rPr>
          <w:color w:val="228B22"/>
        </w:rPr>
        <w:t xml:space="preserve">1 214 516 </w:t>
      </w:r>
      <w:r>
        <w:t xml:space="preserve">vuonna 2013.</w:t>
      </w:r>
    </w:p>
    <w:p>
      <w:r>
        <w:rPr>
          <w:b/>
        </w:rPr>
        <w:t xml:space="preserve">Kysymys 0</w:t>
      </w:r>
    </w:p>
    <w:p>
      <w:r>
        <w:t xml:space="preserve">Mikä on Raleighin MSA?</w:t>
      </w:r>
    </w:p>
    <w:p>
      <w:r>
        <w:rPr>
          <w:b/>
        </w:rPr>
        <w:t xml:space="preserve">Kysymys 1</w:t>
      </w:r>
    </w:p>
    <w:p>
      <w:r>
        <w:t xml:space="preserve">Mikä on kolmio?</w:t>
      </w:r>
    </w:p>
    <w:p>
      <w:r>
        <w:rPr>
          <w:b/>
        </w:rPr>
        <w:t xml:space="preserve">Kysymys 2</w:t>
      </w:r>
    </w:p>
    <w:p>
      <w:r>
        <w:t xml:space="preserve">Mikä on kolmion toinen yliopisto?</w:t>
      </w:r>
    </w:p>
    <w:p>
      <w:r>
        <w:rPr>
          <w:b/>
        </w:rPr>
        <w:t xml:space="preserve">Kysymys 3</w:t>
      </w:r>
    </w:p>
    <w:p>
      <w:r>
        <w:t xml:space="preserve">Milloin kolmio perustettiin?</w:t>
      </w:r>
    </w:p>
    <w:p>
      <w:r>
        <w:rPr>
          <w:b/>
        </w:rPr>
        <w:t xml:space="preserve">Kysymys 4</w:t>
      </w:r>
    </w:p>
    <w:p>
      <w:r>
        <w:t xml:space="preserve">Mikä yliopisto on Raleigh'n ulkopuolella?</w:t>
      </w:r>
    </w:p>
    <w:p>
      <w:r>
        <w:rPr>
          <w:b/>
        </w:rPr>
        <w:t xml:space="preserve">Kysymys 5</w:t>
      </w:r>
    </w:p>
    <w:p>
      <w:r>
        <w:t xml:space="preserve"> Mikä on vain Durhamin MSA?</w:t>
      </w:r>
    </w:p>
    <w:p>
      <w:r>
        <w:rPr>
          <w:b/>
        </w:rPr>
        <w:t xml:space="preserve">Kysymys 6</w:t>
      </w:r>
    </w:p>
    <w:p>
      <w:r>
        <w:t xml:space="preserve">Milloin kolmio lakkasi olemasta?</w:t>
      </w:r>
    </w:p>
    <w:p>
      <w:r>
        <w:rPr>
          <w:b/>
        </w:rPr>
        <w:t xml:space="preserve">Kysymys 7</w:t>
      </w:r>
    </w:p>
    <w:p>
      <w:r>
        <w:t xml:space="preserve">Mikä yliopisto ei ole kolmion sisällä?</w:t>
      </w:r>
    </w:p>
    <w:p>
      <w:r>
        <w:rPr>
          <w:b/>
        </w:rPr>
        <w:t xml:space="preserve">Kysymys 8</w:t>
      </w:r>
    </w:p>
    <w:p>
      <w:r>
        <w:t xml:space="preserve">Mikä on Durhamin väkiluku?</w:t>
      </w:r>
    </w:p>
    <w:p>
      <w:r>
        <w:rPr>
          <w:b/>
        </w:rPr>
        <w:t xml:space="preserve">Teksti numero 2</w:t>
      </w:r>
    </w:p>
    <w:p>
      <w:r>
        <w:rPr>
          <w:color w:val="A9A9A9"/>
        </w:rPr>
        <w:t xml:space="preserve">Raleigh on Yhdysvalloissa </w:t>
      </w:r>
      <w:r>
        <w:t xml:space="preserve">varhainen esimerkki </w:t>
      </w:r>
      <w:r>
        <w:rPr>
          <w:color w:val="DCDCDC"/>
        </w:rPr>
        <w:t xml:space="preserve">suunnitellusta </w:t>
      </w:r>
      <w:r>
        <w:t xml:space="preserve">kaupungista, joka valittiin osavaltion pääkaupungiksi vuonna 1788 ja joka rekisteröitiin </w:t>
      </w:r>
      <w:r>
        <w:t xml:space="preserve">kaupunkina vuonna </w:t>
      </w:r>
      <w:r>
        <w:rPr>
          <w:color w:val="2F4F4F"/>
        </w:rPr>
        <w:t xml:space="preserve">1792.</w:t>
      </w:r>
      <w:r>
        <w:t xml:space="preserve"> Kaupunki oli alun perin suunniteltu ruutukaavaan, jonka keskellä oli Pohjois-Carolinan osavaltion Capitol Union Squarella. Yhdysvaltain </w:t>
      </w:r>
      <w:r>
        <w:rPr>
          <w:color w:val="556B2F"/>
        </w:rPr>
        <w:t xml:space="preserve">sisällissodassa </w:t>
      </w:r>
      <w:r>
        <w:t xml:space="preserve">kaupunki säästyi merkittäviltä taisteluilta, sillä se kaatui vasta sodan loppupäivinä, mutta se ei kuitenkaan välttynyt taloudellisilta vaikeuksilta, jotka koettelivat muuta Amerikan etelää jälleenrakennuskaudella. 1900-luvulla avattiin </w:t>
      </w:r>
      <w:r>
        <w:rPr>
          <w:color w:val="6B8E23"/>
        </w:rPr>
        <w:t xml:space="preserve">Research Triangle Park </w:t>
      </w:r>
      <w:r>
        <w:t xml:space="preserve">vuonna </w:t>
      </w:r>
      <w:r>
        <w:rPr>
          <w:color w:val="A0522D"/>
        </w:rPr>
        <w:t xml:space="preserve">1959, </w:t>
      </w:r>
      <w:r>
        <w:t xml:space="preserve">ja sen luomien työpaikkojen ansiosta alue ja kaupunki saivat suuren väestövirran, mikä teki siitä yhden Yhdysvaltojen </w:t>
      </w:r>
      <w:r>
        <w:rPr>
          <w:color w:val="228B22"/>
        </w:rPr>
        <w:t xml:space="preserve">nopeimmin kasvavista </w:t>
      </w:r>
      <w:r>
        <w:t xml:space="preserve">yhteisöistä </w:t>
      </w:r>
      <w:r>
        <w:rPr>
          <w:color w:val="191970"/>
        </w:rPr>
        <w:t xml:space="preserve">2000-luvun </w:t>
      </w:r>
      <w:r>
        <w:t xml:space="preserve">alkuun mennessä</w:t>
      </w:r>
      <w:r>
        <w:t xml:space="preserve">.</w:t>
      </w:r>
    </w:p>
    <w:p>
      <w:r>
        <w:rPr>
          <w:b/>
        </w:rPr>
        <w:t xml:space="preserve">Kysymys 0</w:t>
      </w:r>
    </w:p>
    <w:p>
      <w:r>
        <w:t xml:space="preserve">Millainen kaupunki Raleigh on?</w:t>
      </w:r>
    </w:p>
    <w:p>
      <w:r>
        <w:rPr>
          <w:b/>
        </w:rPr>
        <w:t xml:space="preserve">Kysymys 1</w:t>
      </w:r>
    </w:p>
    <w:p>
      <w:r>
        <w:t xml:space="preserve">Minä vuonna se perustettiin?</w:t>
      </w:r>
    </w:p>
    <w:p>
      <w:r>
        <w:rPr>
          <w:b/>
        </w:rPr>
        <w:t xml:space="preserve">Kysymys 2</w:t>
      </w:r>
    </w:p>
    <w:p>
      <w:r>
        <w:t xml:space="preserve">Mitä tapahtui 1900-luvulla?</w:t>
      </w:r>
    </w:p>
    <w:p>
      <w:r>
        <w:rPr>
          <w:b/>
        </w:rPr>
        <w:t xml:space="preserve">Kysymys 3</w:t>
      </w:r>
    </w:p>
    <w:p>
      <w:r>
        <w:t xml:space="preserve">Mikä sota oli kaupungin lähellä?</w:t>
      </w:r>
    </w:p>
    <w:p>
      <w:r>
        <w:rPr>
          <w:b/>
        </w:rPr>
        <w:t xml:space="preserve">Kysymys 4</w:t>
      </w:r>
    </w:p>
    <w:p>
      <w:r>
        <w:t xml:space="preserve">Millainen yhteisö se on?</w:t>
      </w:r>
    </w:p>
    <w:p>
      <w:r>
        <w:rPr>
          <w:b/>
        </w:rPr>
        <w:t xml:space="preserve">Kysymys 5</w:t>
      </w:r>
    </w:p>
    <w:p>
      <w:r>
        <w:t xml:space="preserve">Mikä kaupunki valittiin pääkaupungiksi vuonna 1792?</w:t>
      </w:r>
    </w:p>
    <w:p>
      <w:r>
        <w:rPr>
          <w:b/>
        </w:rPr>
        <w:t xml:space="preserve">Kysymys 6</w:t>
      </w:r>
    </w:p>
    <w:p>
      <w:r>
        <w:t xml:space="preserve">Mikä kaupunki perustettiin vuonna 1788?</w:t>
      </w:r>
    </w:p>
    <w:p>
      <w:r>
        <w:rPr>
          <w:b/>
        </w:rPr>
        <w:t xml:space="preserve">Kysymys 7</w:t>
      </w:r>
    </w:p>
    <w:p>
      <w:r>
        <w:t xml:space="preserve">Mikä sota alkoi kaupungissa?</w:t>
      </w:r>
    </w:p>
    <w:p>
      <w:r>
        <w:rPr>
          <w:b/>
        </w:rPr>
        <w:t xml:space="preserve">Kysymys 8</w:t>
      </w:r>
    </w:p>
    <w:p>
      <w:r>
        <w:t xml:space="preserve">Minä vuonna Research Triangle Park suljettiin? </w:t>
      </w:r>
    </w:p>
    <w:p>
      <w:r>
        <w:rPr>
          <w:b/>
        </w:rPr>
        <w:t xml:space="preserve">Kysymys 9</w:t>
      </w:r>
    </w:p>
    <w:p>
      <w:r>
        <w:t xml:space="preserve">Millä vuosisadalla Raleigh lopetti kasvunsa?</w:t>
      </w:r>
    </w:p>
    <w:p>
      <w:r>
        <w:rPr>
          <w:b/>
        </w:rPr>
        <w:t xml:space="preserve">Teksti numero 3</w:t>
      </w:r>
    </w:p>
    <w:p>
      <w:r>
        <w:t xml:space="preserve">Raleighissa on lukuisia kulttuuri-, koulutus- ja historiallisia kohteita. </w:t>
      </w:r>
      <w:r>
        <w:t xml:space="preserve">Raleigh'n keskustassa sijaitsevassa </w:t>
      </w:r>
      <w:r>
        <w:rPr>
          <w:color w:val="A9A9A9"/>
        </w:rPr>
        <w:t xml:space="preserve">Duke </w:t>
      </w:r>
      <w:r>
        <w:t xml:space="preserve">Energy Center for the Performing Arts -keskuksessa on kolme teatteria, ja se toimii Pohjois-Carolinan sinfoniaorkesterin ja Carolina Balletin kotina. </w:t>
      </w:r>
      <w:r>
        <w:rPr>
          <w:color w:val="DCDCDC"/>
        </w:rPr>
        <w:t xml:space="preserve">Walnut Creek Amphitheatre </w:t>
      </w:r>
      <w:r>
        <w:t xml:space="preserve">on suuri musiikkiamfiteatteri, joka sijaitsee Kaakkois-Raleigh'ssa. Raleigh'n museoihin kuuluvat North Carolina Museum of Art West Raleigh'ssa sekä North Carolina Museum of History ja North Carolina Museum of Natural Sciences, jotka sijaitsevat vierekkäin lähellä State Capitolia Raleigh'n keskustassa. Raleighissa on useita merkittäviä yliopistoja ja korkeakouluja, kuten </w:t>
      </w:r>
      <w:r>
        <w:rPr>
          <w:color w:val="2F4F4F"/>
        </w:rPr>
        <w:t xml:space="preserve">North Carolina State University</w:t>
      </w:r>
      <w:r>
        <w:rPr>
          <w:color w:val="556B2F"/>
        </w:rPr>
        <w:t xml:space="preserve">, </w:t>
      </w:r>
      <w:r>
        <w:t xml:space="preserve">osavaltion suurin julkinen yliopisto, ja </w:t>
      </w:r>
      <w:r>
        <w:rPr>
          <w:color w:val="6B8E23"/>
        </w:rPr>
        <w:t xml:space="preserve">Shaw </w:t>
      </w:r>
      <w:r>
        <w:t xml:space="preserve">University, joka on ensimmäinen historiallisesti musta yliopisto Amerikan etelävaltioissa ja jossa perustettiin Student Nonviolent Coordinating Committee, tärkeä 1960-luvun kansalaisoikeusjärjestö. Yksi Yhdysvaltain presidentti, </w:t>
      </w:r>
      <w:r>
        <w:rPr>
          <w:color w:val="A0522D"/>
        </w:rPr>
        <w:t xml:space="preserve">Andrew Johnson, </w:t>
      </w:r>
      <w:r>
        <w:t xml:space="preserve">syntyi Raleighissa</w:t>
      </w:r>
      <w:r>
        <w:t xml:space="preserve">.</w:t>
      </w:r>
    </w:p>
    <w:p>
      <w:r>
        <w:rPr>
          <w:b/>
        </w:rPr>
        <w:t xml:space="preserve">Kysymys 0</w:t>
      </w:r>
    </w:p>
    <w:p>
      <w:r>
        <w:t xml:space="preserve">Mikä energiakeskus on keskustassa?</w:t>
      </w:r>
    </w:p>
    <w:p>
      <w:r>
        <w:rPr>
          <w:b/>
        </w:rPr>
        <w:t xml:space="preserve">Kysymys 1</w:t>
      </w:r>
    </w:p>
    <w:p>
      <w:r>
        <w:t xml:space="preserve">Mikä yliopisto on Raleighissa?</w:t>
      </w:r>
    </w:p>
    <w:p>
      <w:r>
        <w:rPr>
          <w:b/>
        </w:rPr>
        <w:t xml:space="preserve">Kysymys 2</w:t>
      </w:r>
    </w:p>
    <w:p>
      <w:r>
        <w:t xml:space="preserve">Mikä on ensimmäinen historiallisesti musta yliopisto?</w:t>
      </w:r>
    </w:p>
    <w:p>
      <w:r>
        <w:rPr>
          <w:b/>
        </w:rPr>
        <w:t xml:space="preserve">Kysymys 3</w:t>
      </w:r>
    </w:p>
    <w:p>
      <w:r>
        <w:t xml:space="preserve">Mikä presidentti syntyi Raleighissa?</w:t>
      </w:r>
    </w:p>
    <w:p>
      <w:r>
        <w:rPr>
          <w:b/>
        </w:rPr>
        <w:t xml:space="preserve">Kysymys 4</w:t>
      </w:r>
    </w:p>
    <w:p>
      <w:r>
        <w:t xml:space="preserve">Mikä on Raleighissa sijaitsevan amfiteatterin nimi?</w:t>
      </w:r>
    </w:p>
    <w:p>
      <w:r>
        <w:rPr>
          <w:b/>
        </w:rPr>
        <w:t xml:space="preserve">Kysymys 5</w:t>
      </w:r>
    </w:p>
    <w:p>
      <w:r>
        <w:t xml:space="preserve">Mikä energiakeskus on kaupungin laitamilla?</w:t>
      </w:r>
    </w:p>
    <w:p>
      <w:r>
        <w:rPr>
          <w:b/>
        </w:rPr>
        <w:t xml:space="preserve">Kysymys 6</w:t>
      </w:r>
    </w:p>
    <w:p>
      <w:r>
        <w:t xml:space="preserve"> Mikä yliopisto on Raleigh'n ulkopuolella?</w:t>
      </w:r>
    </w:p>
    <w:p>
      <w:r>
        <w:rPr>
          <w:b/>
        </w:rPr>
        <w:t xml:space="preserve">Kysymys 7</w:t>
      </w:r>
    </w:p>
    <w:p>
      <w:r>
        <w:t xml:space="preserve">Mikä on ensimmäinen valkoinen yliopisto?</w:t>
      </w:r>
    </w:p>
    <w:p>
      <w:r>
        <w:rPr>
          <w:b/>
        </w:rPr>
        <w:t xml:space="preserve">Kysymys 8</w:t>
      </w:r>
    </w:p>
    <w:p>
      <w:r>
        <w:t xml:space="preserve">Kuka Yhdysvaltain presidentti kuoli Raleighissa?</w:t>
      </w:r>
    </w:p>
    <w:p>
      <w:r>
        <w:rPr>
          <w:b/>
        </w:rPr>
        <w:t xml:space="preserve">Kysymys 9</w:t>
      </w:r>
    </w:p>
    <w:p>
      <w:r>
        <w:t xml:space="preserve">Mikä on Raleigh'n pienimmän amfiteatterin nimi?</w:t>
      </w:r>
    </w:p>
    <w:p>
      <w:r>
        <w:rPr>
          <w:b/>
        </w:rPr>
        <w:t xml:space="preserve">Teksti numero 4</w:t>
      </w:r>
    </w:p>
    <w:p>
      <w:r>
        <w:t xml:space="preserve">Kaupungin sijainti valittiin osittain siksi, että se sijaitsi </w:t>
      </w:r>
      <w:r>
        <w:t xml:space="preserve">18 kilometrin päässä Isaac Hunter's Tavernista, joka oli suosittu taverna, jossa </w:t>
      </w:r>
      <w:r>
        <w:rPr>
          <w:color w:val="DCDCDC"/>
        </w:rPr>
        <w:t xml:space="preserve">osavaltion lainsäätäjät </w:t>
      </w:r>
      <w:r>
        <w:t xml:space="preserve">kävivät usein</w:t>
      </w:r>
      <w:r>
        <w:rPr>
          <w:color w:val="2F4F4F"/>
        </w:rPr>
        <w:t xml:space="preserve">.</w:t>
      </w:r>
      <w:r>
        <w:t xml:space="preserve"> Valitussa paikassa ei ollut aiemmin mitään tunnettua kaupunkia tai kylää. Raleigh on yksi harvoista kaupungeista Yhdysvalloissa, joka </w:t>
      </w:r>
      <w:r>
        <w:rPr>
          <w:color w:val="556B2F"/>
        </w:rPr>
        <w:t xml:space="preserve">suunniteltiin </w:t>
      </w:r>
      <w:r>
        <w:t xml:space="preserve">ja rakennettiin nimenomaan osavaltion pääkaupungiksi. Sen alkuperäiset rajat muodostuivat </w:t>
      </w:r>
      <w:r>
        <w:rPr>
          <w:color w:val="6B8E23"/>
        </w:rPr>
        <w:t xml:space="preserve">keskustan kaduista </w:t>
      </w:r>
      <w:r>
        <w:rPr>
          <w:color w:val="A0522D"/>
        </w:rPr>
        <w:t xml:space="preserve">North, East, West ja South Street</w:t>
      </w:r>
      <w:r>
        <w:t xml:space="preserve">. </w:t>
      </w:r>
      <w:r>
        <w:t xml:space="preserve">Suunnitelma, jossa </w:t>
      </w:r>
      <w:r>
        <w:rPr>
          <w:color w:val="228B22"/>
        </w:rPr>
        <w:t xml:space="preserve">kaksi pääakselia kohtasivat keskusaukiolla </w:t>
      </w:r>
      <w:r>
        <w:t xml:space="preserve">ja jokaisessa kulmassa oli ylimääräinen neliö, perustui </w:t>
      </w:r>
      <w:r>
        <w:rPr>
          <w:color w:val="191970"/>
        </w:rPr>
        <w:t xml:space="preserve">Thomas Holmen vuonna </w:t>
      </w:r>
      <w:r>
        <w:t xml:space="preserve">1682 </w:t>
      </w:r>
      <w:r>
        <w:rPr>
          <w:color w:val="8B0000"/>
        </w:rPr>
        <w:t xml:space="preserve">Philadelphiaa </w:t>
      </w:r>
      <w:r>
        <w:t xml:space="preserve">varten </w:t>
      </w:r>
      <w:r>
        <w:rPr>
          <w:color w:val="191970"/>
        </w:rPr>
        <w:t xml:space="preserve">laatimaan </w:t>
      </w:r>
      <w:r>
        <w:t xml:space="preserve">suunnitelmaan</w:t>
      </w:r>
      <w:r>
        <w:t xml:space="preserve">.</w:t>
      </w:r>
    </w:p>
    <w:p>
      <w:r>
        <w:rPr>
          <w:b/>
        </w:rPr>
        <w:t xml:space="preserve">Kysymys 0</w:t>
      </w:r>
    </w:p>
    <w:p>
      <w:r>
        <w:t xml:space="preserve">Kuinka monen kilometrin päässä kaupunki on Isaac's Tavernasta?</w:t>
      </w:r>
    </w:p>
    <w:p>
      <w:r>
        <w:rPr>
          <w:b/>
        </w:rPr>
        <w:t xml:space="preserve">Kysymys 1</w:t>
      </w:r>
    </w:p>
    <w:p>
      <w:r>
        <w:t xml:space="preserve">Miksi Isaac Hunter's Tavern on suosittu?</w:t>
      </w:r>
    </w:p>
    <w:p>
      <w:r>
        <w:rPr>
          <w:b/>
        </w:rPr>
        <w:t xml:space="preserve">Kysymys 2</w:t>
      </w:r>
    </w:p>
    <w:p>
      <w:r>
        <w:t xml:space="preserve">Millainen Raleigh oli kaupunkina?</w:t>
      </w:r>
    </w:p>
    <w:p>
      <w:r>
        <w:rPr>
          <w:b/>
        </w:rPr>
        <w:t xml:space="preserve">Kysymys 3</w:t>
      </w:r>
    </w:p>
    <w:p>
      <w:r>
        <w:t xml:space="preserve">Mitkä olivat alkuperäiset rajat?</w:t>
      </w:r>
    </w:p>
    <w:p>
      <w:r>
        <w:rPr>
          <w:b/>
        </w:rPr>
        <w:t xml:space="preserve">Kysymys 4</w:t>
      </w:r>
    </w:p>
    <w:p>
      <w:r>
        <w:t xml:space="preserve">Mihin kaupunkiin suunnitelma perustui?</w:t>
      </w:r>
    </w:p>
    <w:p>
      <w:r>
        <w:rPr>
          <w:b/>
        </w:rPr>
        <w:t xml:space="preserve">Kysymys 5</w:t>
      </w:r>
    </w:p>
    <w:p>
      <w:r>
        <w:t xml:space="preserve">Kuka ei käy Isaac Hunter's Tavernassa?</w:t>
      </w:r>
    </w:p>
    <w:p>
      <w:r>
        <w:rPr>
          <w:b/>
        </w:rPr>
        <w:t xml:space="preserve">Kysymys 6</w:t>
      </w:r>
    </w:p>
    <w:p>
      <w:r>
        <w:t xml:space="preserve"> Mitkä ovat nykyajan rajat?</w:t>
      </w:r>
    </w:p>
    <w:p>
      <w:r>
        <w:rPr>
          <w:b/>
        </w:rPr>
        <w:t xml:space="preserve">Kysymys 7</w:t>
      </w:r>
    </w:p>
    <w:p>
      <w:r>
        <w:t xml:space="preserve">Mikä kaupunki ei ollut suunnitelman innoittajana?</w:t>
      </w:r>
    </w:p>
    <w:p>
      <w:r>
        <w:rPr>
          <w:b/>
        </w:rPr>
        <w:t xml:space="preserve">Kysymys 8</w:t>
      </w:r>
    </w:p>
    <w:p>
      <w:r>
        <w:t xml:space="preserve">Kuka suunnitteli Raleighin?</w:t>
      </w:r>
    </w:p>
    <w:p>
      <w:r>
        <w:rPr>
          <w:b/>
        </w:rPr>
        <w:t xml:space="preserve">Kysymys 9</w:t>
      </w:r>
    </w:p>
    <w:p>
      <w:r>
        <w:t xml:space="preserve">Mikä on ristikkojärjestelmän vastakohta?</w:t>
      </w:r>
    </w:p>
    <w:p>
      <w:r>
        <w:rPr>
          <w:b/>
        </w:rPr>
        <w:t xml:space="preserve">Teksti numero 5</w:t>
      </w:r>
    </w:p>
    <w:p>
      <w:r>
        <w:t xml:space="preserve">Sisällissodan alettua kuvernööri </w:t>
      </w:r>
      <w:r>
        <w:rPr>
          <w:color w:val="A9A9A9"/>
        </w:rPr>
        <w:t xml:space="preserve">Zebulon Baird Vance </w:t>
      </w:r>
      <w:r>
        <w:t xml:space="preserve">määräsi rakentamaan </w:t>
      </w:r>
      <w:r>
        <w:t xml:space="preserve">kaupungin ympärille </w:t>
      </w:r>
      <w:r>
        <w:rPr>
          <w:color w:val="DCDCDC"/>
        </w:rPr>
        <w:t xml:space="preserve">rintamamuurit </w:t>
      </w:r>
      <w:r>
        <w:t xml:space="preserve">suojaksi unionin joukoilta</w:t>
      </w:r>
      <w:r>
        <w:t xml:space="preserve">.</w:t>
      </w:r>
      <w:r>
        <w:t xml:space="preserve"> Kenraali Shermanin Carolinas-kampanjan aikana </w:t>
      </w:r>
      <w:r>
        <w:t xml:space="preserve">kenraali </w:t>
      </w:r>
      <w:r>
        <w:rPr>
          <w:color w:val="556B2F"/>
        </w:rPr>
        <w:t xml:space="preserve">Hugh Judson Kilpatrickin </w:t>
      </w:r>
      <w:r>
        <w:t xml:space="preserve">komentama </w:t>
      </w:r>
      <w:r>
        <w:rPr>
          <w:color w:val="2F4F4F"/>
        </w:rPr>
        <w:t xml:space="preserve">unionin ratsuväki </w:t>
      </w:r>
      <w:r>
        <w:t xml:space="preserve">valtasi Raleigh'n </w:t>
      </w:r>
      <w:r>
        <w:rPr>
          <w:color w:val="6B8E23"/>
        </w:rPr>
        <w:t xml:space="preserve">13. huhtikuuta 1865</w:t>
      </w:r>
      <w:r>
        <w:t xml:space="preserve">. Konfederaation ratsuväen vetäytyessä länteen unionin sotilaat seurasivat perässä, mikä johti läheiseen Morrisvillen taisteluun. Kaupunki säästyi merkittäviltä tuhoilta sodan aikana, mutta sodanjälkeisen ajan ja jälleenrakentamisen taloudellisten ongelmien vuoksi, </w:t>
      </w:r>
      <w:r>
        <w:rPr>
          <w:color w:val="A0522D"/>
        </w:rPr>
        <w:t xml:space="preserve">kun </w:t>
      </w:r>
      <w:r>
        <w:rPr>
          <w:color w:val="228B22"/>
        </w:rPr>
        <w:t xml:space="preserve">osavaltion talous perustui maatalouteen</w:t>
      </w:r>
      <w:r>
        <w:rPr>
          <w:color w:val="A0522D"/>
        </w:rPr>
        <w:t xml:space="preserve">, </w:t>
      </w:r>
      <w:r>
        <w:t xml:space="preserve">se kasvoi vain vähän seuraavien vuosikymmenten aikana.</w:t>
      </w:r>
    </w:p>
    <w:p>
      <w:r>
        <w:rPr>
          <w:b/>
        </w:rPr>
        <w:t xml:space="preserve">Kysymys 0</w:t>
      </w:r>
    </w:p>
    <w:p>
      <w:r>
        <w:t xml:space="preserve">Kuka oli kuvernööri sisällissodan aikana?</w:t>
      </w:r>
    </w:p>
    <w:p>
      <w:r>
        <w:rPr>
          <w:b/>
        </w:rPr>
        <w:t xml:space="preserve">Kysymys 1</w:t>
      </w:r>
    </w:p>
    <w:p>
      <w:r>
        <w:t xml:space="preserve">Mitä kuvernööri määräsi rakennettavaksi?</w:t>
      </w:r>
    </w:p>
    <w:p>
      <w:r>
        <w:rPr>
          <w:b/>
        </w:rPr>
        <w:t xml:space="preserve">Kysymys 2</w:t>
      </w:r>
    </w:p>
    <w:p>
      <w:r>
        <w:t xml:space="preserve">Mikä vangitsi Raleighin sisällissodassa?</w:t>
      </w:r>
    </w:p>
    <w:p>
      <w:r>
        <w:rPr>
          <w:b/>
        </w:rPr>
        <w:t xml:space="preserve">Kysymys 3</w:t>
      </w:r>
    </w:p>
    <w:p>
      <w:r>
        <w:t xml:space="preserve">Kuka johti ratsuväkeä valloituksessa?</w:t>
      </w:r>
    </w:p>
    <w:p>
      <w:r>
        <w:rPr>
          <w:b/>
        </w:rPr>
        <w:t xml:space="preserve">Kysymys 4</w:t>
      </w:r>
    </w:p>
    <w:p>
      <w:r>
        <w:t xml:space="preserve">Miksi kaupunki ei kasvanut sisällissodan aikana?</w:t>
      </w:r>
    </w:p>
    <w:p>
      <w:r>
        <w:rPr>
          <w:b/>
        </w:rPr>
        <w:t xml:space="preserve">Kysymys 5</w:t>
      </w:r>
    </w:p>
    <w:p>
      <w:r>
        <w:t xml:space="preserve">Kuka oli kuvernööri toisen maailmansodan aikana?</w:t>
      </w:r>
    </w:p>
    <w:p>
      <w:r>
        <w:rPr>
          <w:b/>
        </w:rPr>
        <w:t xml:space="preserve">Kysymys 6</w:t>
      </w:r>
    </w:p>
    <w:p>
      <w:r>
        <w:t xml:space="preserve">Miksi kaupunki kasvoi voimakkaasti sisällissodan aikana?</w:t>
      </w:r>
    </w:p>
    <w:p>
      <w:r>
        <w:rPr>
          <w:b/>
        </w:rPr>
        <w:t xml:space="preserve">Kysymys 7</w:t>
      </w:r>
    </w:p>
    <w:p>
      <w:r>
        <w:t xml:space="preserve">Kuka kuoli vangitsemisessa?</w:t>
      </w:r>
    </w:p>
    <w:p>
      <w:r>
        <w:rPr>
          <w:b/>
        </w:rPr>
        <w:t xml:space="preserve">Kysymys 8</w:t>
      </w:r>
    </w:p>
    <w:p>
      <w:r>
        <w:t xml:space="preserve">Milloin Hugh Judson Kilpatrick kuoli?</w:t>
      </w:r>
    </w:p>
    <w:p>
      <w:r>
        <w:rPr>
          <w:b/>
        </w:rPr>
        <w:t xml:space="preserve">Kysymys 9</w:t>
      </w:r>
    </w:p>
    <w:p>
      <w:r>
        <w:t xml:space="preserve">Mikä rakennettiin suojelemaan kaupunkia konfederaatiolta?</w:t>
      </w:r>
    </w:p>
    <w:p>
      <w:r>
        <w:rPr>
          <w:b/>
        </w:rPr>
        <w:t xml:space="preserve">Teksti numero 6</w:t>
      </w:r>
    </w:p>
    <w:p>
      <w:r>
        <w:t xml:space="preserve">Vuonna </w:t>
      </w:r>
      <w:r>
        <w:rPr>
          <w:color w:val="A9A9A9"/>
        </w:rPr>
        <w:t xml:space="preserve">1880 </w:t>
      </w:r>
      <w:r>
        <w:t xml:space="preserve">News- ja Observer-sanomalehdet yhdistettiin </w:t>
      </w:r>
      <w:r>
        <w:rPr>
          <w:color w:val="DCDCDC"/>
        </w:rPr>
        <w:t xml:space="preserve">The News &amp; Observeriksi</w:t>
      </w:r>
      <w:r>
        <w:t xml:space="preserve">. Se on edelleen Raleighin tärkein päivälehti. </w:t>
      </w:r>
      <w:r>
        <w:rPr>
          <w:color w:val="2F4F4F"/>
        </w:rPr>
        <w:t xml:space="preserve">North Carolina College of Agriculture and Mechanic Arts, joka </w:t>
      </w:r>
      <w:r>
        <w:t xml:space="preserve">nykyään tunnetaan nimellä North Carolina State University, perustettiin vuonna </w:t>
      </w:r>
      <w:r>
        <w:rPr>
          <w:color w:val="556B2F"/>
        </w:rPr>
        <w:t xml:space="preserve">1887</w:t>
      </w:r>
      <w:r>
        <w:t xml:space="preserve">. </w:t>
      </w:r>
      <w:r>
        <w:t xml:space="preserve">Kaupungin Rex Hospital avattiin vuonna </w:t>
      </w:r>
      <w:r>
        <w:rPr>
          <w:color w:val="6B8E23"/>
        </w:rPr>
        <w:t xml:space="preserve">1889</w:t>
      </w:r>
      <w:r>
        <w:t xml:space="preserve">, ja siihen kuului osavaltion ensimmäinen sairaanhoitajakoulu. Baptist Women's College, joka nykyisin tunnetaan nimellä </w:t>
      </w:r>
      <w:r>
        <w:rPr>
          <w:color w:val="A0522D"/>
        </w:rPr>
        <w:t xml:space="preserve">Meredith College</w:t>
      </w:r>
      <w:r>
        <w:t xml:space="preserve">, avattiin vuonna </w:t>
      </w:r>
      <w:r>
        <w:rPr>
          <w:color w:val="228B22"/>
        </w:rPr>
        <w:t xml:space="preserve">1891, </w:t>
      </w:r>
      <w:r>
        <w:t xml:space="preserve">ja vuonna </w:t>
      </w:r>
      <w:r>
        <w:rPr>
          <w:color w:val="191970"/>
        </w:rPr>
        <w:t xml:space="preserve">1898 </w:t>
      </w:r>
      <w:r>
        <w:t xml:space="preserve">perustettiin The Academy of Music, yksityinen musiikkikonservatorio.</w:t>
      </w:r>
    </w:p>
    <w:p>
      <w:r>
        <w:rPr>
          <w:b/>
        </w:rPr>
        <w:t xml:space="preserve">Kysymys 0</w:t>
      </w:r>
    </w:p>
    <w:p>
      <w:r>
        <w:t xml:space="preserve">Minä vuonna News ja Observer yhdistyivät?</w:t>
      </w:r>
    </w:p>
    <w:p>
      <w:r>
        <w:rPr>
          <w:b/>
        </w:rPr>
        <w:t xml:space="preserve">Kysymys 1</w:t>
      </w:r>
    </w:p>
    <w:p>
      <w:r>
        <w:t xml:space="preserve">Mikä on Raleighin päivälehti?</w:t>
      </w:r>
    </w:p>
    <w:p>
      <w:r>
        <w:rPr>
          <w:b/>
        </w:rPr>
        <w:t xml:space="preserve">Kysymys 2</w:t>
      </w:r>
    </w:p>
    <w:p>
      <w:r>
        <w:t xml:space="preserve">Mikä oli Pohjois-Carolinan osavaltion nimi aiemmin?</w:t>
      </w:r>
    </w:p>
    <w:p>
      <w:r>
        <w:rPr>
          <w:b/>
        </w:rPr>
        <w:t xml:space="preserve">Kysymys 3</w:t>
      </w:r>
    </w:p>
    <w:p>
      <w:r>
        <w:t xml:space="preserve">Minä vuonna korkeakoulu perustettiin?</w:t>
      </w:r>
    </w:p>
    <w:p>
      <w:r>
        <w:rPr>
          <w:b/>
        </w:rPr>
        <w:t xml:space="preserve">Kysymys 4</w:t>
      </w:r>
    </w:p>
    <w:p>
      <w:r>
        <w:t xml:space="preserve">Milloin Merideth College avattiin?</w:t>
      </w:r>
    </w:p>
    <w:p>
      <w:r>
        <w:rPr>
          <w:b/>
        </w:rPr>
        <w:t xml:space="preserve">Kysymys 5</w:t>
      </w:r>
    </w:p>
    <w:p>
      <w:r>
        <w:t xml:space="preserve">Milloin News ja Observer erosivat?</w:t>
      </w:r>
    </w:p>
    <w:p>
      <w:r>
        <w:rPr>
          <w:b/>
        </w:rPr>
        <w:t xml:space="preserve">Kysymys 6</w:t>
      </w:r>
    </w:p>
    <w:p>
      <w:r>
        <w:t xml:space="preserve">Mikä koulu tunnetaan nykyään nimellä The Baptist Women's College? </w:t>
      </w:r>
    </w:p>
    <w:p>
      <w:r>
        <w:rPr>
          <w:b/>
        </w:rPr>
        <w:t xml:space="preserve">Kysymys 7</w:t>
      </w:r>
    </w:p>
    <w:p>
      <w:r>
        <w:t xml:space="preserve">Milloin Rex Hospital suljettiin?</w:t>
      </w:r>
    </w:p>
    <w:p>
      <w:r>
        <w:rPr>
          <w:b/>
        </w:rPr>
        <w:t xml:space="preserve">Kysymys 8</w:t>
      </w:r>
    </w:p>
    <w:p>
      <w:r>
        <w:t xml:space="preserve">Milloin North Carolina State University suljettiin?</w:t>
      </w:r>
    </w:p>
    <w:p>
      <w:r>
        <w:rPr>
          <w:b/>
        </w:rPr>
        <w:t xml:space="preserve">Kysymys 9</w:t>
      </w:r>
    </w:p>
    <w:p>
      <w:r>
        <w:t xml:space="preserve">Milloin Musiikkiakatemia perustettiin?</w:t>
      </w:r>
    </w:p>
    <w:p>
      <w:r>
        <w:rPr>
          <w:b/>
        </w:rPr>
        <w:t xml:space="preserve">Teksti numero 7</w:t>
      </w:r>
    </w:p>
    <w:p>
      <w:r>
        <w:t xml:space="preserve">Pohjois-Carolinan </w:t>
      </w:r>
      <w:r>
        <w:rPr>
          <w:color w:val="DCDCDC"/>
        </w:rPr>
        <w:t xml:space="preserve">2. </w:t>
      </w:r>
      <w:r>
        <w:t xml:space="preserve">vaalipiiristä</w:t>
      </w:r>
      <w:r>
        <w:t xml:space="preserve"> valittiin </w:t>
      </w:r>
      <w:r>
        <w:t xml:space="preserve">1800-luvun lopulla </w:t>
      </w:r>
      <w:r>
        <w:rPr>
          <w:color w:val="A9A9A9"/>
        </w:rPr>
        <w:t xml:space="preserve">kaksi </w:t>
      </w:r>
      <w:r>
        <w:t xml:space="preserve">mustaa kongressiedustajaa, joista </w:t>
      </w:r>
      <w:r>
        <w:t xml:space="preserve">viimeinen vuonna </w:t>
      </w:r>
      <w:r>
        <w:rPr>
          <w:color w:val="2F4F4F"/>
        </w:rPr>
        <w:t xml:space="preserve">1898</w:t>
      </w:r>
      <w:r>
        <w:t xml:space="preserve">. </w:t>
      </w:r>
      <w:r>
        <w:rPr>
          <w:color w:val="556B2F"/>
        </w:rPr>
        <w:t xml:space="preserve">George Henry White </w:t>
      </w:r>
      <w:r>
        <w:t xml:space="preserve">pyrki edistämään mustien kansalaisoikeuksia ja haastamaan valkoisten demokraattien pyrkimykset vähentää mustien äänioikeutta uusilla syrjivillä laeilla. He eivät onnistuneet. Vuonna 1900 </w:t>
      </w:r>
      <w:r>
        <w:rPr>
          <w:color w:val="6B8E23"/>
        </w:rPr>
        <w:t xml:space="preserve">osavaltion lainsäätäjä hyväksyi uuden perustuslain</w:t>
      </w:r>
      <w:r>
        <w:t xml:space="preserve">, jonka äänioikeusrekisteröintisäännöt veivät useimpien mustien ja monien köyhien valkoisten äänioikeudet. Osavaltio onnistui vähentämään mustien äänioikeuden nollaan vuoteen </w:t>
      </w:r>
      <w:r>
        <w:rPr>
          <w:color w:val="A0522D"/>
        </w:rPr>
        <w:t xml:space="preserve">1908 </w:t>
      </w:r>
      <w:r>
        <w:t xml:space="preserve">mennessä</w:t>
      </w:r>
      <w:r>
        <w:t xml:space="preserve">. Äänioikeuden menettäminen esti mustia miehiä (ja myöhemmin myös naisia) osallistumasta valamiehistöön ja toimimasta missä tahansa virassa, paikallisessa, osavaltio- tai liittovaltion virassa. Raleigh'n ja muiden alueiden nouseva musta keskiluokka vaiennettiin poliittisesti ja suljettiin pois paikallishallinnosta, eikä republikaanipuolue ollut enää kilpailukykyinen. Vasta liittovaltion kansalaisoikeuslainsäädännön hyväksymisen jälkeen </w:t>
      </w:r>
      <w:r>
        <w:rPr>
          <w:color w:val="228B22"/>
        </w:rPr>
        <w:t xml:space="preserve">1960-luvun puolivälissä </w:t>
      </w:r>
      <w:r>
        <w:t xml:space="preserve">Pohjois-Carolinan mustien enemmistö sai jälleen äänestää, osallistua valamiehistöön ja toimia paikallisissa viroissa. Yksikään afroamerikkalainen ei päässyt kongressiin ennen vuotta 1992.</w:t>
      </w:r>
    </w:p>
    <w:p>
      <w:r>
        <w:rPr>
          <w:b/>
        </w:rPr>
        <w:t xml:space="preserve">Kysymys 0</w:t>
      </w:r>
    </w:p>
    <w:p>
      <w:r>
        <w:t xml:space="preserve">Milloin viimeksi valittiin kaksi mustaa kongressiedustajaa?</w:t>
      </w:r>
    </w:p>
    <w:p>
      <w:r>
        <w:rPr>
          <w:b/>
        </w:rPr>
        <w:t xml:space="preserve">Kysymys 1</w:t>
      </w:r>
    </w:p>
    <w:p>
      <w:r>
        <w:t xml:space="preserve">Mistä vaalipiiristä vuoden 1898 kongressiedustajat olivat kotoisin?</w:t>
      </w:r>
    </w:p>
    <w:p>
      <w:r>
        <w:rPr>
          <w:b/>
        </w:rPr>
        <w:t xml:space="preserve">Kysymys 2</w:t>
      </w:r>
    </w:p>
    <w:p>
      <w:r>
        <w:t xml:space="preserve">Mitä tapahtui vuonna 1900?</w:t>
      </w:r>
    </w:p>
    <w:p>
      <w:r>
        <w:rPr>
          <w:b/>
        </w:rPr>
        <w:t xml:space="preserve">Kysymys 3</w:t>
      </w:r>
    </w:p>
    <w:p>
      <w:r>
        <w:t xml:space="preserve">Milloin mustat menettivät äänioikeuden?</w:t>
      </w:r>
    </w:p>
    <w:p>
      <w:r>
        <w:rPr>
          <w:b/>
        </w:rPr>
        <w:t xml:space="preserve">Kysymys 4</w:t>
      </w:r>
    </w:p>
    <w:p>
      <w:r>
        <w:t xml:space="preserve">Milloin mustat saivat äänioikeuden?</w:t>
      </w:r>
    </w:p>
    <w:p>
      <w:r>
        <w:rPr>
          <w:b/>
        </w:rPr>
        <w:t xml:space="preserve">Kysymys 5</w:t>
      </w:r>
    </w:p>
    <w:p>
      <w:r>
        <w:t xml:space="preserve">Milloin kaksi mustaa kongressiedustajaa jäi eläkkeelle?</w:t>
      </w:r>
    </w:p>
    <w:p>
      <w:r>
        <w:rPr>
          <w:b/>
        </w:rPr>
        <w:t xml:space="preserve">Kysymys 6</w:t>
      </w:r>
    </w:p>
    <w:p>
      <w:r>
        <w:t xml:space="preserve">Kuka pyrki edistämään naisten kansalaisoikeuksia?</w:t>
      </w:r>
    </w:p>
    <w:p>
      <w:r>
        <w:rPr>
          <w:b/>
        </w:rPr>
        <w:t xml:space="preserve">Kysymys 7</w:t>
      </w:r>
    </w:p>
    <w:p>
      <w:r>
        <w:t xml:space="preserve">Kuinka moni musta äänesti vuonna 1898?</w:t>
      </w:r>
    </w:p>
    <w:p>
      <w:r>
        <w:rPr>
          <w:b/>
        </w:rPr>
        <w:t xml:space="preserve">Kysymys 8</w:t>
      </w:r>
    </w:p>
    <w:p>
      <w:r>
        <w:t xml:space="preserve">Minä vuonna liittovaltion kansalaisoikeuslaki kumottiin?</w:t>
      </w:r>
    </w:p>
    <w:p>
      <w:r>
        <w:rPr>
          <w:b/>
        </w:rPr>
        <w:t xml:space="preserve">Teksti numero 8</w:t>
      </w:r>
    </w:p>
    <w:p>
      <w:r>
        <w:t xml:space="preserve">Suuren laman </w:t>
      </w:r>
      <w:r>
        <w:t xml:space="preserve">vaikean </w:t>
      </w:r>
      <w:r>
        <w:rPr>
          <w:color w:val="A9A9A9"/>
        </w:rPr>
        <w:t xml:space="preserve">1930-luvun aikana </w:t>
      </w:r>
      <w:r>
        <w:t xml:space="preserve">hallitus oli kaikilla tasoilla olennainen tekijä työpaikkojen luomisessa</w:t>
      </w:r>
      <w:r>
        <w:rPr>
          <w:color w:val="A9A9A9"/>
        </w:rPr>
        <w:t xml:space="preserve">.</w:t>
      </w:r>
      <w:r>
        <w:t xml:space="preserve"> Kaupunki tarjosi </w:t>
      </w:r>
      <w:r>
        <w:rPr>
          <w:color w:val="DCDCDC"/>
        </w:rPr>
        <w:t xml:space="preserve">virkistys- ja koulutusohjelmia </w:t>
      </w:r>
      <w:r>
        <w:t xml:space="preserve">ja palkkasi ihmisiä julkisiin rakennushankkeisiin. Vuonna </w:t>
      </w:r>
      <w:r>
        <w:rPr>
          <w:color w:val="2F4F4F"/>
        </w:rPr>
        <w:t xml:space="preserve">1932 </w:t>
      </w:r>
      <w:r>
        <w:t xml:space="preserve">vihittiin käyttöön </w:t>
      </w:r>
      <w:r>
        <w:rPr>
          <w:color w:val="556B2F"/>
        </w:rPr>
        <w:t xml:space="preserve">Raleigh Memorial Auditorium</w:t>
      </w:r>
      <w:r>
        <w:rPr>
          <w:color w:val="2F4F4F"/>
        </w:rPr>
        <w:t xml:space="preserve">.</w:t>
      </w:r>
      <w:r>
        <w:t xml:space="preserve"> Samana vuonna perustettu North Carolina Symphony esiintyi uudessa kodissaan. Vuosina 1934-1937 liittovaltion Civilian Conservation Corps rakensi alueen, joka tunnetaan nykyään William B. Umstead State Parkina. Vuonna 1939 </w:t>
      </w:r>
      <w:r>
        <w:t xml:space="preserve">osavaltion yleiskokous perusti </w:t>
      </w:r>
      <w:r>
        <w:rPr>
          <w:color w:val="6B8E23"/>
        </w:rPr>
        <w:t xml:space="preserve">Raleigh-Durham Aeronautical Authorityn rakentamaan suuremman lentokentän Raleigh'n ja Durhamin välille, </w:t>
      </w:r>
      <w:r>
        <w:t xml:space="preserve">ja ensimmäinen lento lennettiin vuonna </w:t>
      </w:r>
      <w:r>
        <w:rPr>
          <w:color w:val="A0522D"/>
        </w:rPr>
        <w:t xml:space="preserve">1943</w:t>
      </w:r>
      <w:r>
        <w:t xml:space="preserve">.</w:t>
      </w:r>
    </w:p>
    <w:p>
      <w:r>
        <w:rPr>
          <w:b/>
        </w:rPr>
        <w:t xml:space="preserve">Kysymys 0</w:t>
      </w:r>
    </w:p>
    <w:p>
      <w:r>
        <w:t xml:space="preserve">Milloin oli suuri lama?</w:t>
      </w:r>
    </w:p>
    <w:p>
      <w:r>
        <w:rPr>
          <w:b/>
        </w:rPr>
        <w:t xml:space="preserve">Kysymys 1</w:t>
      </w:r>
    </w:p>
    <w:p>
      <w:r>
        <w:t xml:space="preserve">Mitä kaupunki tarjosi suuren laman aikana?</w:t>
      </w:r>
    </w:p>
    <w:p>
      <w:r>
        <w:rPr>
          <w:b/>
        </w:rPr>
        <w:t xml:space="preserve">Kysymys 2</w:t>
      </w:r>
    </w:p>
    <w:p>
      <w:r>
        <w:t xml:space="preserve">Mikä omistettiin vuonna 1932?</w:t>
      </w:r>
    </w:p>
    <w:p>
      <w:r>
        <w:rPr>
          <w:b/>
        </w:rPr>
        <w:t xml:space="preserve">Kysymys 3</w:t>
      </w:r>
    </w:p>
    <w:p>
      <w:r>
        <w:t xml:space="preserve">Minä vuonna North Carolina Symphony perustettiin?</w:t>
      </w:r>
    </w:p>
    <w:p>
      <w:r>
        <w:rPr>
          <w:b/>
        </w:rPr>
        <w:t xml:space="preserve">Kysymys 4</w:t>
      </w:r>
    </w:p>
    <w:p>
      <w:r>
        <w:t xml:space="preserve">Mitä kartoitettiin vuonna 1939?</w:t>
      </w:r>
    </w:p>
    <w:p>
      <w:r>
        <w:rPr>
          <w:b/>
        </w:rPr>
        <w:t xml:space="preserve">Kysymys 5</w:t>
      </w:r>
    </w:p>
    <w:p>
      <w:r>
        <w:t xml:space="preserve">Milloin suuri lama alkoi?</w:t>
      </w:r>
    </w:p>
    <w:p>
      <w:r>
        <w:rPr>
          <w:b/>
        </w:rPr>
        <w:t xml:space="preserve">Kysymys 6</w:t>
      </w:r>
    </w:p>
    <w:p>
      <w:r>
        <w:t xml:space="preserve">Mitä kaupunki rajoitti suuren laman aikana?</w:t>
      </w:r>
    </w:p>
    <w:p>
      <w:r>
        <w:rPr>
          <w:b/>
        </w:rPr>
        <w:t xml:space="preserve">Kysymys 7</w:t>
      </w:r>
    </w:p>
    <w:p>
      <w:r>
        <w:t xml:space="preserve"> Mikä rakennus purettiin vuonna 1932?</w:t>
      </w:r>
    </w:p>
    <w:p>
      <w:r>
        <w:rPr>
          <w:b/>
        </w:rPr>
        <w:t xml:space="preserve">Kysymys 8</w:t>
      </w:r>
    </w:p>
    <w:p>
      <w:r>
        <w:t xml:space="preserve">Minä vuonna North Carolina Symphony epäonnistui?</w:t>
      </w:r>
    </w:p>
    <w:p>
      <w:r>
        <w:rPr>
          <w:b/>
        </w:rPr>
        <w:t xml:space="preserve">Kysymys 9</w:t>
      </w:r>
    </w:p>
    <w:p>
      <w:r>
        <w:t xml:space="preserve">Milloin viimeinen lento lähti Raleigh-Durhamin lentokentältä?</w:t>
      </w:r>
    </w:p>
    <w:p>
      <w:r>
        <w:rPr>
          <w:b/>
        </w:rPr>
        <w:t xml:space="preserve">Teksti numero 9</w:t>
      </w:r>
    </w:p>
    <w:p>
      <w:r>
        <w:rPr>
          <w:color w:val="A9A9A9"/>
        </w:rPr>
        <w:t xml:space="preserve">Raleigh sijaitsee </w:t>
      </w:r>
      <w:r>
        <w:rPr>
          <w:color w:val="DCDCDC"/>
        </w:rPr>
        <w:t xml:space="preserve">Pohjois-Carolinan koillis-keskiosassa</w:t>
      </w:r>
      <w:r>
        <w:t xml:space="preserve">, jossa </w:t>
      </w:r>
      <w:r>
        <w:rPr>
          <w:color w:val="2F4F4F"/>
        </w:rPr>
        <w:t xml:space="preserve">Piedmontin </w:t>
      </w:r>
      <w:r>
        <w:t xml:space="preserve">ja Atlantin rannikkotasangon alueet kohtaavat. Tätä aluetta kutsutaan </w:t>
      </w:r>
      <w:r>
        <w:rPr>
          <w:color w:val="556B2F"/>
        </w:rPr>
        <w:t xml:space="preserve">"</w:t>
      </w:r>
      <w:r>
        <w:rPr>
          <w:color w:val="6B8E23"/>
        </w:rPr>
        <w:t xml:space="preserve">putoamisrajaksi</w:t>
      </w:r>
      <w:r>
        <w:rPr>
          <w:color w:val="556B2F"/>
        </w:rPr>
        <w:t xml:space="preserve">"</w:t>
      </w:r>
      <w:r>
        <w:t xml:space="preserve">, koska se on korkeus, jossa vesiputoukset alkavat näkyä puroissa ja joissa</w:t>
      </w:r>
      <w:r>
        <w:t xml:space="preserve">. Tämän seurauksena </w:t>
      </w:r>
      <w:r>
        <w:t xml:space="preserve">suurin osa Raleigh'sta on </w:t>
      </w:r>
      <w:r>
        <w:rPr>
          <w:color w:val="A0522D"/>
        </w:rPr>
        <w:t xml:space="preserve">loivasti kumpuilevia kukkuloita, jotka viettävät itään kohti osavaltion tasaista rannikkotasankoa. </w:t>
      </w:r>
      <w:r>
        <w:t xml:space="preserve">Raleigh sijaitsee keskellä Piemonttia noin </w:t>
      </w:r>
      <w:r>
        <w:rPr>
          <w:color w:val="228B22"/>
        </w:rPr>
        <w:t xml:space="preserve">kaksi tuntia </w:t>
      </w:r>
      <w:r>
        <w:t xml:space="preserve">autolla länteen Atlantic Beachista, Pohjois-Carolinasta, ja neljä tuntia itään Great Smoky Mountains -vuoristosta. Kaupunki sijaitsee </w:t>
      </w:r>
      <w:r>
        <w:t xml:space="preserve">249 km etelään Richmondista, Virginiasta, </w:t>
      </w:r>
      <w:r>
        <w:t xml:space="preserve">423 km etelään Washingtonista ja 240 km koilliseen Charlottesta, Pohjois-Carolinasta.</w:t>
      </w:r>
    </w:p>
    <w:p>
      <w:r>
        <w:rPr>
          <w:b/>
        </w:rPr>
        <w:t xml:space="preserve">Kysymys 0</w:t>
      </w:r>
    </w:p>
    <w:p>
      <w:r>
        <w:t xml:space="preserve">Missä Raleigh sijaitsee?</w:t>
      </w:r>
    </w:p>
    <w:p>
      <w:r>
        <w:rPr>
          <w:b/>
        </w:rPr>
        <w:t xml:space="preserve">Kysymys 1</w:t>
      </w:r>
    </w:p>
    <w:p>
      <w:r>
        <w:t xml:space="preserve">Millä nimellä alue tunnetaan?</w:t>
      </w:r>
    </w:p>
    <w:p>
      <w:r>
        <w:rPr>
          <w:b/>
        </w:rPr>
        <w:t xml:space="preserve">Kysymys 2</w:t>
      </w:r>
    </w:p>
    <w:p>
      <w:r>
        <w:t xml:space="preserve">Minkälaista maantiedettä Raleighissa on?</w:t>
      </w:r>
    </w:p>
    <w:p>
      <w:r>
        <w:rPr>
          <w:b/>
        </w:rPr>
        <w:t xml:space="preserve">Kysymys 3</w:t>
      </w:r>
    </w:p>
    <w:p>
      <w:r>
        <w:t xml:space="preserve">Kuinka kaukana Raleigh on Atlantic Beachista?</w:t>
      </w:r>
    </w:p>
    <w:p>
      <w:r>
        <w:rPr>
          <w:b/>
        </w:rPr>
        <w:t xml:space="preserve">Kysymys 4</w:t>
      </w:r>
    </w:p>
    <w:p>
      <w:r>
        <w:t xml:space="preserve">Kuinka kaukana Raleigh on Richmondista?</w:t>
      </w:r>
    </w:p>
    <w:p>
      <w:r>
        <w:rPr>
          <w:b/>
        </w:rPr>
        <w:t xml:space="preserve">Kysymys 5</w:t>
      </w:r>
    </w:p>
    <w:p>
      <w:r>
        <w:t xml:space="preserve">Mikä kaupunki sijaitsee Pohjois-Carolinan kaakkoisosassa?</w:t>
      </w:r>
    </w:p>
    <w:p>
      <w:r>
        <w:rPr>
          <w:b/>
        </w:rPr>
        <w:t xml:space="preserve">Kysymys 6</w:t>
      </w:r>
    </w:p>
    <w:p>
      <w:r>
        <w:t xml:space="preserve">Millä alueella Tyynenmeren rannikkotasanko sijaitsee?</w:t>
      </w:r>
    </w:p>
    <w:p>
      <w:r>
        <w:rPr>
          <w:b/>
        </w:rPr>
        <w:t xml:space="preserve">Kysymys 7</w:t>
      </w:r>
    </w:p>
    <w:p>
      <w:r>
        <w:t xml:space="preserve">Miksi kutsutaan sitä, kun vesiputoukset eivät ole puroissa ja joissa?</w:t>
      </w:r>
    </w:p>
    <w:p>
      <w:r>
        <w:rPr>
          <w:b/>
        </w:rPr>
        <w:t xml:space="preserve">Kysymys 8</w:t>
      </w:r>
    </w:p>
    <w:p>
      <w:r>
        <w:t xml:space="preserve">Kuinka kaukana etelässä Richmond on?</w:t>
      </w:r>
    </w:p>
    <w:p>
      <w:r>
        <w:rPr>
          <w:b/>
        </w:rPr>
        <w:t xml:space="preserve">Kysymys 9</w:t>
      </w:r>
    </w:p>
    <w:p>
      <w:r>
        <w:t xml:space="preserve">Kuinka kaukana pohjoisessa Washington DC on?</w:t>
      </w:r>
    </w:p>
    <w:p>
      <w:r>
        <w:rPr>
          <w:b/>
        </w:rPr>
        <w:t xml:space="preserve">Teksti numero 10</w:t>
      </w:r>
    </w:p>
    <w:p>
      <w:r>
        <w:t xml:space="preserve">Keskusta-alueella sijaitsee historiallisia kaupunginosia ja rakennuksia, kuten </w:t>
      </w:r>
      <w:r>
        <w:t xml:space="preserve">1900-luvun </w:t>
      </w:r>
      <w:r>
        <w:t xml:space="preserve">alussa rakennettu </w:t>
      </w:r>
      <w:r>
        <w:rPr>
          <w:color w:val="A9A9A9"/>
        </w:rPr>
        <w:t xml:space="preserve">Sir Walter Raleigh Hotel</w:t>
      </w:r>
      <w:r>
        <w:t xml:space="preserve">, kunnostettu City Market, </w:t>
      </w:r>
      <w:r>
        <w:rPr>
          <w:color w:val="2F4F4F"/>
        </w:rPr>
        <w:t xml:space="preserve">Fayetteville Streetin keskustan liikekortteli, </w:t>
      </w:r>
      <w:r>
        <w:t xml:space="preserve">johon kuuluvat </w:t>
      </w:r>
      <w:r>
        <w:rPr>
          <w:color w:val="556B2F"/>
        </w:rPr>
        <w:t xml:space="preserve">PNC Plaza ja Wells Fargo Capitol Center </w:t>
      </w:r>
      <w:r>
        <w:t xml:space="preserve">-rakennukset sekä Pohjois-Carolinan historiallinen museo, Pohjois-Carolinan luonnontieteellinen museo, Pohjois-Carolinan osavaltion kansallispuisto (North Carolina State Capitol), Rauhanopisto (Peace College), Raleighin kaupunginmuseo (Raleighin kaupunginmuseo), Raleighin kokouskeskus (Raleigh Convention Center), Shaw-yliopisto (Shaw University) ja Pyhän Augustine'sin opisto. Vanhan Raleighin kaupunginosia ovat </w:t>
      </w:r>
      <w:r>
        <w:rPr>
          <w:color w:val="6B8E23"/>
        </w:rPr>
        <w:t xml:space="preserve">Cameron Park, Boylan Heights, Country Club Hills</w:t>
      </w:r>
      <w:r>
        <w:rPr>
          <w:color w:val="A0522D"/>
        </w:rPr>
        <w:t xml:space="preserve">, </w:t>
      </w:r>
      <w:r>
        <w:t xml:space="preserve">Coley Forest, Five Points, Budleigh, Glenwood-Brooklyn, Hayes Barton Historic District, Moore Square, Mordecai, Rosengarten Park, Belvidere Park, Woodcrest ja Historic Oakwood. 2000-luvulla </w:t>
      </w:r>
      <w:r>
        <w:rPr>
          <w:color w:val="228B22"/>
        </w:rPr>
        <w:t xml:space="preserve">Downtown Raleigh Alliance </w:t>
      </w:r>
      <w:r>
        <w:t xml:space="preserve">pyrki </w:t>
      </w:r>
      <w:r>
        <w:t xml:space="preserve">jakamaan tämän kaupunginosan viiteen pienempään kaupunginosaan: Fayetteville Street, Moore Square, Glenwood South, </w:t>
      </w:r>
      <w:r>
        <w:rPr>
          <w:color w:val="191970"/>
        </w:rPr>
        <w:t xml:space="preserve">Warehouse </w:t>
      </w:r>
      <w:r>
        <w:t xml:space="preserve">(Raleigh) ja Capital District (Raleigh). Joistakin nimistä on tullut paikallisten keskuudessa yleisiä, kuten </w:t>
      </w:r>
      <w:r>
        <w:rPr>
          <w:color w:val="8B0000"/>
        </w:rPr>
        <w:t xml:space="preserve">Warehouse-, Fayetteville Street- </w:t>
      </w:r>
      <w:r>
        <w:t xml:space="preserve">ja Glenwood South -alueet</w:t>
      </w:r>
      <w:r>
        <w:t xml:space="preserve">.</w:t>
      </w:r>
    </w:p>
    <w:p>
      <w:r>
        <w:rPr>
          <w:b/>
        </w:rPr>
        <w:t xml:space="preserve">Kysymys 0</w:t>
      </w:r>
    </w:p>
    <w:p>
      <w:r>
        <w:t xml:space="preserve">Mikä historiallinen hotelli on keskustassa?</w:t>
      </w:r>
    </w:p>
    <w:p>
      <w:r>
        <w:rPr>
          <w:b/>
        </w:rPr>
        <w:t xml:space="preserve">Kysymys 1</w:t>
      </w:r>
    </w:p>
    <w:p>
      <w:r>
        <w:t xml:space="preserve">Mitä Fayettevillen liikealueella on?</w:t>
      </w:r>
    </w:p>
    <w:p>
      <w:r>
        <w:rPr>
          <w:b/>
        </w:rPr>
        <w:t xml:space="preserve">Kysymys 2</w:t>
      </w:r>
    </w:p>
    <w:p>
      <w:r>
        <w:t xml:space="preserve">Mitkä ovat joitakin naapurustoja Raleighissa?</w:t>
      </w:r>
    </w:p>
    <w:p>
      <w:r>
        <w:rPr>
          <w:b/>
        </w:rPr>
        <w:t xml:space="preserve">Kysymys 3</w:t>
      </w:r>
    </w:p>
    <w:p>
      <w:r>
        <w:t xml:space="preserve">Kuka erotti naapurustot 2000-luvun alussa?</w:t>
      </w:r>
    </w:p>
    <w:p>
      <w:r>
        <w:rPr>
          <w:b/>
        </w:rPr>
        <w:t xml:space="preserve">Kysymys 4</w:t>
      </w:r>
    </w:p>
    <w:p>
      <w:r>
        <w:t xml:space="preserve">Mitkä ovat alueen yleisiä nimiä?</w:t>
      </w:r>
    </w:p>
    <w:p>
      <w:r>
        <w:rPr>
          <w:b/>
        </w:rPr>
        <w:t xml:space="preserve">Kysymys 5</w:t>
      </w:r>
    </w:p>
    <w:p>
      <w:r>
        <w:t xml:space="preserve"> Mikä historiallinen hotelli sijaitsee upntownissa?</w:t>
      </w:r>
    </w:p>
    <w:p>
      <w:r>
        <w:rPr>
          <w:b/>
        </w:rPr>
        <w:t xml:space="preserve">Kysymys 6</w:t>
      </w:r>
    </w:p>
    <w:p>
      <w:r>
        <w:t xml:space="preserve">Millä vuosisadalla Sir Walter Raleigh -hotelli purettiin?</w:t>
      </w:r>
    </w:p>
    <w:p>
      <w:r>
        <w:rPr>
          <w:b/>
        </w:rPr>
        <w:t xml:space="preserve">Kysymys 7</w:t>
      </w:r>
    </w:p>
    <w:p>
      <w:r>
        <w:t xml:space="preserve">Mitkä ovat Raleigh'n ulkopuoliset kaupunginosat?</w:t>
      </w:r>
    </w:p>
    <w:p>
      <w:r>
        <w:rPr>
          <w:b/>
        </w:rPr>
        <w:t xml:space="preserve">Kysymys 8</w:t>
      </w:r>
    </w:p>
    <w:p>
      <w:r>
        <w:t xml:space="preserve">Mikä on harvinainen nimi Raleighille?</w:t>
      </w:r>
    </w:p>
    <w:p>
      <w:r>
        <w:rPr>
          <w:b/>
        </w:rPr>
        <w:t xml:space="preserve">Kysymys 9</w:t>
      </w:r>
    </w:p>
    <w:p>
      <w:r>
        <w:t xml:space="preserve">Kuka yhdisti naapurustot 2000-luvun alussa?</w:t>
      </w:r>
    </w:p>
    <w:p>
      <w:r>
        <w:rPr>
          <w:b/>
        </w:rPr>
        <w:t xml:space="preserve">Teksti numero 11</w:t>
      </w:r>
    </w:p>
    <w:p>
      <w:r>
        <w:rPr>
          <w:color w:val="A9A9A9"/>
        </w:rPr>
        <w:t xml:space="preserve">Midtown Raleigh on </w:t>
      </w:r>
      <w:r>
        <w:t xml:space="preserve">asuinalue ja kaupallinen alue aivan </w:t>
      </w:r>
      <w:r>
        <w:rPr>
          <w:color w:val="DCDCDC"/>
        </w:rPr>
        <w:t xml:space="preserve">I-440 Beltline -tien pohjoispuolella, </w:t>
      </w:r>
      <w:r>
        <w:t xml:space="preserve">ja se on osa </w:t>
      </w:r>
      <w:r>
        <w:rPr>
          <w:color w:val="2F4F4F"/>
        </w:rPr>
        <w:t xml:space="preserve">Pohjois-Raleighia</w:t>
      </w:r>
      <w:r>
        <w:t xml:space="preserve">. Sitä </w:t>
      </w:r>
      <w:r>
        <w:t xml:space="preserve">rajaavat suunnilleen </w:t>
      </w:r>
      <w:r>
        <w:rPr>
          <w:color w:val="556B2F"/>
        </w:rPr>
        <w:t xml:space="preserve">Glenwood/Creedmoor Road lännessä, Wake Forest Road idässä ja Millbrook Road </w:t>
      </w:r>
      <w:r>
        <w:t xml:space="preserve">pohjoisessa. Siihen kuuluu ostoskeskuksia, kuten North Hills ja Crabtree Valley Mall. Siihen kuuluu myös North Hills Park ja osa Raleigh Greenway Systemistä. Termin keksivät Greater Raleigh'n kauppakamari, rakennuttaja </w:t>
      </w:r>
      <w:r>
        <w:rPr>
          <w:color w:val="6B8E23"/>
        </w:rPr>
        <w:t xml:space="preserve">John Kane </w:t>
      </w:r>
      <w:r>
        <w:t xml:space="preserve">ja suunnittelujohtaja Mitchell Silver. News &amp; Observer -sanomalehti alkoi käyttää termiä vain markkinointitarkoituksessa. Midtown Raleigh Alliance perustettiin </w:t>
      </w:r>
      <w:r>
        <w:rPr>
          <w:color w:val="A0522D"/>
        </w:rPr>
        <w:t xml:space="preserve">25. heinäkuuta </w:t>
      </w:r>
      <w:r>
        <w:t xml:space="preserve">2011, </w:t>
      </w:r>
      <w:r>
        <w:t xml:space="preserve">jotta yhteisön johtajat voisivat edistää aluetta</w:t>
      </w:r>
      <w:r>
        <w:t xml:space="preserve">.</w:t>
      </w:r>
    </w:p>
    <w:p>
      <w:r>
        <w:rPr>
          <w:b/>
        </w:rPr>
        <w:t xml:space="preserve">Kysymys 0</w:t>
      </w:r>
    </w:p>
    <w:p>
      <w:r>
        <w:t xml:space="preserve">Missä on Midtown Raleigh?</w:t>
      </w:r>
    </w:p>
    <w:p>
      <w:r>
        <w:rPr>
          <w:b/>
        </w:rPr>
        <w:t xml:space="preserve">Kysymys 1</w:t>
      </w:r>
    </w:p>
    <w:p>
      <w:r>
        <w:t xml:space="preserve">Mitä kehyksiä Midtown Raleigh?</w:t>
      </w:r>
    </w:p>
    <w:p>
      <w:r>
        <w:rPr>
          <w:b/>
        </w:rPr>
        <w:t xml:space="preserve">Kysymys 2</w:t>
      </w:r>
    </w:p>
    <w:p>
      <w:r>
        <w:t xml:space="preserve">Missä on North Hillsin ostoskeskus?</w:t>
      </w:r>
    </w:p>
    <w:p>
      <w:r>
        <w:rPr>
          <w:b/>
        </w:rPr>
        <w:t xml:space="preserve">Kysymys 3</w:t>
      </w:r>
    </w:p>
    <w:p>
      <w:r>
        <w:t xml:space="preserve">Kuka oli alueen kehittäjä?</w:t>
      </w:r>
    </w:p>
    <w:p>
      <w:r>
        <w:rPr>
          <w:b/>
        </w:rPr>
        <w:t xml:space="preserve">Kysymys 4</w:t>
      </w:r>
    </w:p>
    <w:p>
      <w:r>
        <w:t xml:space="preserve">Milloin Midtown Raleigh Alliance perustettiin?</w:t>
      </w:r>
    </w:p>
    <w:p>
      <w:r>
        <w:rPr>
          <w:b/>
        </w:rPr>
        <w:t xml:space="preserve">Kysymys 5</w:t>
      </w:r>
    </w:p>
    <w:p>
      <w:r>
        <w:t xml:space="preserve">Mikä on I-440:n eteläpuolinen alue?</w:t>
      </w:r>
    </w:p>
    <w:p>
      <w:r>
        <w:rPr>
          <w:b/>
        </w:rPr>
        <w:t xml:space="preserve">Kysymys 6</w:t>
      </w:r>
    </w:p>
    <w:p>
      <w:r>
        <w:t xml:space="preserve">Missä on Raleighin keskusta?</w:t>
      </w:r>
    </w:p>
    <w:p>
      <w:r>
        <w:rPr>
          <w:b/>
        </w:rPr>
        <w:t xml:space="preserve">Kysymys 7</w:t>
      </w:r>
    </w:p>
    <w:p>
      <w:r>
        <w:t xml:space="preserve">Missä South Hillsin ostoskeskus sijaitsee?</w:t>
      </w:r>
    </w:p>
    <w:p>
      <w:r>
        <w:rPr>
          <w:b/>
        </w:rPr>
        <w:t xml:space="preserve">Kysymys 8</w:t>
      </w:r>
    </w:p>
    <w:p>
      <w:r>
        <w:t xml:space="preserve">Milloin Midtown Raleigh Alliance lakkautettiin?</w:t>
      </w:r>
    </w:p>
    <w:p>
      <w:r>
        <w:rPr>
          <w:b/>
        </w:rPr>
        <w:t xml:space="preserve">Kysymys 9</w:t>
      </w:r>
    </w:p>
    <w:p>
      <w:r>
        <w:t xml:space="preserve">Kuka erotti aluekehittäjän?</w:t>
      </w:r>
    </w:p>
    <w:p>
      <w:r>
        <w:rPr>
          <w:b/>
        </w:rPr>
        <w:t xml:space="preserve">Teksti numero 12</w:t>
      </w:r>
    </w:p>
    <w:p>
      <w:r>
        <w:t xml:space="preserve">West Raleigh sijaitsee </w:t>
      </w:r>
      <w:r>
        <w:rPr>
          <w:color w:val="DCDCDC"/>
        </w:rPr>
        <w:t xml:space="preserve">Hillsborough Streetin ja Western Boulevardin </w:t>
      </w:r>
      <w:r>
        <w:rPr>
          <w:color w:val="A9A9A9"/>
        </w:rPr>
        <w:t xml:space="preserve">varrella</w:t>
      </w:r>
      <w:r>
        <w:rPr>
          <w:color w:val="A9A9A9"/>
        </w:rPr>
        <w:t xml:space="preserve">.</w:t>
      </w:r>
      <w:r>
        <w:t xml:space="preserve"> Alue rajoittuu lännessä Caryn esikaupunkialueeseen. Alueella sijaitsevat </w:t>
      </w:r>
      <w:r>
        <w:rPr>
          <w:color w:val="2F4F4F"/>
        </w:rPr>
        <w:t xml:space="preserve">North Carolina State University</w:t>
      </w:r>
      <w:r>
        <w:rPr>
          <w:color w:val="556B2F"/>
        </w:rPr>
        <w:t xml:space="preserve">, Meredith College</w:t>
      </w:r>
      <w:r>
        <w:t xml:space="preserve">, Pullen Park, Pullen Memorial Baptist Church, Cameron Village, Lake Johnson, North Carolina Museum of Art ja historiallinen Saint Mary's School. Länsi-Raleighia palvelevat Hillsborough Streetin lisäksi Avent Ferry Road, Blue Ridge Road ja Western Boulevard. </w:t>
      </w:r>
      <w:r>
        <w:t xml:space="preserve">Täällä sijaitsee myös </w:t>
      </w:r>
      <w:r>
        <w:rPr>
          <w:color w:val="6B8E23"/>
        </w:rPr>
        <w:t xml:space="preserve">PNC Arena </w:t>
      </w:r>
      <w:r>
        <w:rPr>
          <w:color w:val="A0522D"/>
        </w:rPr>
        <w:t xml:space="preserve">North Carolina State Fairgroundsin </w:t>
      </w:r>
      <w:r>
        <w:t xml:space="preserve">vieressä</w:t>
      </w:r>
      <w:r>
        <w:t xml:space="preserve">. </w:t>
      </w:r>
      <w:r>
        <w:t xml:space="preserve">Nämä sijaitsevat noin </w:t>
      </w:r>
      <w:r>
        <w:rPr>
          <w:color w:val="228B22"/>
        </w:rPr>
        <w:t xml:space="preserve">2 mailin päässä </w:t>
      </w:r>
      <w:r>
        <w:rPr>
          <w:color w:val="191970"/>
        </w:rPr>
        <w:t xml:space="preserve">Rex Hospitalista</w:t>
      </w:r>
      <w:r>
        <w:rPr>
          <w:color w:val="8B0000"/>
        </w:rPr>
        <w:t xml:space="preserve">.</w:t>
      </w:r>
    </w:p>
    <w:p>
      <w:r>
        <w:rPr>
          <w:b/>
        </w:rPr>
        <w:t xml:space="preserve">Kysymys 0</w:t>
      </w:r>
    </w:p>
    <w:p>
      <w:r>
        <w:t xml:space="preserve">Missä on West Raleigh?</w:t>
      </w:r>
    </w:p>
    <w:p>
      <w:r>
        <w:rPr>
          <w:b/>
        </w:rPr>
        <w:t xml:space="preserve">Kysymys 1</w:t>
      </w:r>
    </w:p>
    <w:p>
      <w:r>
        <w:t xml:space="preserve">Mikä on West Raleighin koti?</w:t>
      </w:r>
    </w:p>
    <w:p>
      <w:r>
        <w:rPr>
          <w:b/>
        </w:rPr>
        <w:t xml:space="preserve">Kysymys 2</w:t>
      </w:r>
    </w:p>
    <w:p>
      <w:r>
        <w:t xml:space="preserve">Mikä areena on alueella?</w:t>
      </w:r>
    </w:p>
    <w:p>
      <w:r>
        <w:rPr>
          <w:b/>
        </w:rPr>
        <w:t xml:space="preserve">Kysymys 3</w:t>
      </w:r>
    </w:p>
    <w:p>
      <w:r>
        <w:t xml:space="preserve">Mikä on West Raleigh'ssa sijaitsevan sairaalan nimi?</w:t>
      </w:r>
    </w:p>
    <w:p>
      <w:r>
        <w:rPr>
          <w:b/>
        </w:rPr>
        <w:t xml:space="preserve">Kysymys 4</w:t>
      </w:r>
    </w:p>
    <w:p>
      <w:r>
        <w:t xml:space="preserve">Kuinka kaukana Rex Hospital on messualueelta?</w:t>
      </w:r>
    </w:p>
    <w:p>
      <w:r>
        <w:rPr>
          <w:b/>
        </w:rPr>
        <w:t xml:space="preserve">Kysymys 5</w:t>
      </w:r>
    </w:p>
    <w:p>
      <w:r>
        <w:t xml:space="preserve">Missä on East Raleigh?</w:t>
      </w:r>
    </w:p>
    <w:p>
      <w:r>
        <w:rPr>
          <w:b/>
        </w:rPr>
        <w:t xml:space="preserve">Kysymys 6</w:t>
      </w:r>
    </w:p>
    <w:p>
      <w:r>
        <w:t xml:space="preserve">Mitä korkeakouluja North Raleighissa on?</w:t>
      </w:r>
    </w:p>
    <w:p>
      <w:r>
        <w:rPr>
          <w:b/>
        </w:rPr>
        <w:t xml:space="preserve">Kysymys 7</w:t>
      </w:r>
    </w:p>
    <w:p>
      <w:r>
        <w:t xml:space="preserve">Mitkä messualueet ovat 5 mailin päässä Rex Hospitalista?</w:t>
      </w:r>
    </w:p>
    <w:p>
      <w:r>
        <w:rPr>
          <w:b/>
        </w:rPr>
        <w:t xml:space="preserve">Kysymys 8</w:t>
      </w:r>
    </w:p>
    <w:p>
      <w:r>
        <w:t xml:space="preserve">Mikä on East Raleigh'ssa sijaitsevan sairaalan nimi?</w:t>
      </w:r>
    </w:p>
    <w:p>
      <w:r>
        <w:rPr>
          <w:b/>
        </w:rPr>
        <w:t xml:space="preserve">Kysymys 9</w:t>
      </w:r>
    </w:p>
    <w:p>
      <w:r>
        <w:t xml:space="preserve">Mikä areena on East Raleigh'ssa?</w:t>
      </w:r>
    </w:p>
    <w:p>
      <w:r>
        <w:rPr>
          <w:b/>
        </w:rPr>
        <w:t xml:space="preserve">Teksti numero 13</w:t>
      </w:r>
    </w:p>
    <w:p>
      <w:r>
        <w:rPr>
          <w:color w:val="A9A9A9"/>
        </w:rPr>
        <w:t xml:space="preserve">Pohjois-Raleigh </w:t>
      </w:r>
      <w:r>
        <w:t xml:space="preserve">on </w:t>
      </w:r>
      <w:r>
        <w:rPr>
          <w:color w:val="DCDCDC"/>
        </w:rPr>
        <w:t xml:space="preserve">laaja, monipuolinen ja nopeasti kasvava </w:t>
      </w:r>
      <w:r>
        <w:t xml:space="preserve">kaupungin esikaupunkialue, jonka eteläpuolella on vakiintuneita asuinalueita, ja sen pohjoispuolella on monia hiljattain rakennettuja asuinalueita. Alue sijaitsee yleensä Millbrook Roadin pohjoispuolella. Se on pääasiassa esikaupunkialue, jolla on </w:t>
      </w:r>
      <w:r>
        <w:rPr>
          <w:color w:val="2F4F4F"/>
        </w:rPr>
        <w:t xml:space="preserve">suuria ostosalueita. </w:t>
      </w:r>
      <w:r>
        <w:t xml:space="preserve">Pohjois-Raleighin tärkeimpiä kaupunginosia ja kaupunginosia ovat </w:t>
      </w:r>
      <w:r>
        <w:rPr>
          <w:color w:val="556B2F"/>
        </w:rPr>
        <w:t xml:space="preserve">Harrington Grove, Springdale, Dominion Park</w:t>
      </w:r>
      <w:r>
        <w:t xml:space="preserve">, Bedford, Bent Tree, Brentwood, Brier Creek, Brookhaven, Black Horse Run, Coachman's Trail, Crossgate, Crosswinds ja Falls River,</w:t>
      </w:r>
      <w:r>
        <w:t xml:space="preserve"> Hidden Valley, Lake Park, North Haven, North Ridge, Oakcroft, Shannon Woods, Six Forks Station, Springdale, Stonebridge, Stone Creek, Stonehenge, Summerfield, Valley Estates, Wakefield, Weathersfield, Windsor Forest ja Wood Valley. Aluetta palvelevat useat ensisijaiset liikennekäytävät, kuten Glenwood Avenue </w:t>
      </w:r>
      <w:r>
        <w:rPr>
          <w:color w:val="6B8E23"/>
        </w:rPr>
        <w:t xml:space="preserve">U.S. Route 70, Interstate 540, </w:t>
      </w:r>
      <w:r>
        <w:t xml:space="preserve">Wake Forest Road, Millbrook Road, Lynn Road, Six Forks Road, Spring Forest Road, Creedmoor Road, Leesville Road, Strickland Road ja North Hills Drive.</w:t>
      </w:r>
    </w:p>
    <w:p>
      <w:r>
        <w:rPr>
          <w:b/>
        </w:rPr>
        <w:t xml:space="preserve">Kysymys 0</w:t>
      </w:r>
    </w:p>
    <w:p>
      <w:r>
        <w:t xml:space="preserve">Mitä alueella on?</w:t>
      </w:r>
    </w:p>
    <w:p>
      <w:r>
        <w:rPr>
          <w:b/>
        </w:rPr>
        <w:t xml:space="preserve">Kysymys 1</w:t>
      </w:r>
    </w:p>
    <w:p>
      <w:r>
        <w:t xml:space="preserve">Mitä kaupunginosia Pohjois-Raleighissa on?</w:t>
      </w:r>
    </w:p>
    <w:p>
      <w:r>
        <w:rPr>
          <w:b/>
        </w:rPr>
        <w:t xml:space="preserve">Kysymys 2</w:t>
      </w:r>
    </w:p>
    <w:p>
      <w:r>
        <w:t xml:space="preserve">Mitkä ovat alueen liikennevälineet?</w:t>
      </w:r>
    </w:p>
    <w:p>
      <w:r>
        <w:rPr>
          <w:b/>
        </w:rPr>
        <w:t xml:space="preserve">Kysymys 3</w:t>
      </w:r>
    </w:p>
    <w:p>
      <w:r>
        <w:t xml:space="preserve">Millainen alue on North Raleigh?</w:t>
      </w:r>
    </w:p>
    <w:p>
      <w:r>
        <w:rPr>
          <w:b/>
        </w:rPr>
        <w:t xml:space="preserve">Kysymys 4</w:t>
      </w:r>
    </w:p>
    <w:p>
      <w:r>
        <w:t xml:space="preserve">Mikä alue on hitaasti kasvava eikä laajeneva?</w:t>
      </w:r>
    </w:p>
    <w:p>
      <w:r>
        <w:rPr>
          <w:b/>
        </w:rPr>
        <w:t xml:space="preserve">Kysymys 5</w:t>
      </w:r>
    </w:p>
    <w:p>
      <w:r>
        <w:t xml:space="preserve">Mistä on vaikea löytää aluerakennuksia?</w:t>
      </w:r>
    </w:p>
    <w:p>
      <w:r>
        <w:rPr>
          <w:b/>
        </w:rPr>
        <w:t xml:space="preserve">Kysymys 6</w:t>
      </w:r>
    </w:p>
    <w:p>
      <w:r>
        <w:t xml:space="preserve">Mikä alue on kaupunkialue eikä esikaupunkialue?</w:t>
      </w:r>
    </w:p>
    <w:p>
      <w:r>
        <w:rPr>
          <w:b/>
        </w:rPr>
        <w:t xml:space="preserve">Kysymys 7</w:t>
      </w:r>
    </w:p>
    <w:p>
      <w:r>
        <w:t xml:space="preserve">Minkä alueen läpi Route 40 kulkee?</w:t>
      </w:r>
    </w:p>
    <w:p>
      <w:r>
        <w:rPr>
          <w:b/>
        </w:rPr>
        <w:t xml:space="preserve">Kysymys 8</w:t>
      </w:r>
    </w:p>
    <w:p>
      <w:r>
        <w:t xml:space="preserve">Minkä alueen läpi US 90 kulkee?</w:t>
      </w:r>
    </w:p>
    <w:p>
      <w:r>
        <w:rPr>
          <w:b/>
        </w:rPr>
        <w:t xml:space="preserve">Teksti numero 14</w:t>
      </w:r>
    </w:p>
    <w:p>
      <w:r>
        <w:t xml:space="preserve">Etelä-Raleigh sijaitsee </w:t>
      </w:r>
      <w:r>
        <w:rPr>
          <w:color w:val="DCDCDC"/>
        </w:rPr>
        <w:t xml:space="preserve">U.S. 401 -tien </w:t>
      </w:r>
      <w:r>
        <w:rPr>
          <w:color w:val="A9A9A9"/>
        </w:rPr>
        <w:t xml:space="preserve">varrella </w:t>
      </w:r>
      <w:r>
        <w:rPr>
          <w:color w:val="DCDCDC"/>
        </w:rPr>
        <w:t xml:space="preserve">etelään Fuquay-Varinan suuntaan </w:t>
      </w:r>
      <w:r>
        <w:t xml:space="preserve">ja US 70 -tien varrella Garnerin esikaupunkialueelle. Tämä alue on </w:t>
      </w:r>
      <w:r>
        <w:t xml:space="preserve">Raleigh'n </w:t>
      </w:r>
      <w:r>
        <w:rPr>
          <w:color w:val="2F4F4F"/>
        </w:rPr>
        <w:t xml:space="preserve">vähiten kehittynyt ja vähiten tiheä </w:t>
      </w:r>
      <w:r>
        <w:t xml:space="preserve">alue (suuri osa alueesta sijaitsee Swift Creekin valuma-alueella, jossa kaavoitusmääräykset rajoittavat asumistiheyttä ja rakentamista). Alue rajoittuu lännessä </w:t>
      </w:r>
      <w:r>
        <w:rPr>
          <w:color w:val="556B2F"/>
        </w:rPr>
        <w:t xml:space="preserve">Caryyn</w:t>
      </w:r>
      <w:r>
        <w:rPr>
          <w:color w:val="6B8E23"/>
        </w:rPr>
        <w:t xml:space="preserve">, </w:t>
      </w:r>
      <w:r>
        <w:t xml:space="preserve">idässä </w:t>
      </w:r>
      <w:r>
        <w:rPr>
          <w:color w:val="A0522D"/>
        </w:rPr>
        <w:t xml:space="preserve">Garneriin </w:t>
      </w:r>
      <w:r>
        <w:t xml:space="preserve">ja </w:t>
      </w:r>
      <w:r>
        <w:rPr>
          <w:color w:val="228B22"/>
        </w:rPr>
        <w:t xml:space="preserve">lounaassa </w:t>
      </w:r>
      <w:r>
        <w:rPr>
          <w:color w:val="191970"/>
        </w:rPr>
        <w:t xml:space="preserve">Holly Springsiin</w:t>
      </w:r>
      <w:r>
        <w:t xml:space="preserve">. </w:t>
      </w:r>
      <w:r>
        <w:t xml:space="preserve">Etelä-Raleighin kaupunginosia ovat </w:t>
      </w:r>
      <w:r>
        <w:rPr>
          <w:color w:val="8B0000"/>
        </w:rPr>
        <w:t xml:space="preserve">Renaissance Park, Lake Wheeler, Swift Creek</w:t>
      </w:r>
      <w:r>
        <w:t xml:space="preserve">, Carolina Pines, Rhamkatte, Riverbrooke ja Enchanted Oaks.</w:t>
      </w:r>
    </w:p>
    <w:p>
      <w:r>
        <w:rPr>
          <w:b/>
        </w:rPr>
        <w:t xml:space="preserve">Kysymys 0</w:t>
      </w:r>
    </w:p>
    <w:p>
      <w:r>
        <w:t xml:space="preserve">Missä on South Raleigh?</w:t>
      </w:r>
    </w:p>
    <w:p>
      <w:r>
        <w:rPr>
          <w:b/>
        </w:rPr>
        <w:t xml:space="preserve">Kysymys 1</w:t>
      </w:r>
    </w:p>
    <w:p>
      <w:r>
        <w:t xml:space="preserve">Mikä Etelä-Raleighissa on erilaista?</w:t>
      </w:r>
    </w:p>
    <w:p>
      <w:r>
        <w:rPr>
          <w:b/>
        </w:rPr>
        <w:t xml:space="preserve">Kysymys 2</w:t>
      </w:r>
    </w:p>
    <w:p>
      <w:r>
        <w:t xml:space="preserve">Mikä rajoittaa Etelä-Raleighia lännessä?</w:t>
      </w:r>
    </w:p>
    <w:p>
      <w:r>
        <w:rPr>
          <w:b/>
        </w:rPr>
        <w:t xml:space="preserve">Kysymys 3</w:t>
      </w:r>
    </w:p>
    <w:p>
      <w:r>
        <w:t xml:space="preserve">Missä Holly Springs on verrattuna South Raleighiin?</w:t>
      </w:r>
    </w:p>
    <w:p>
      <w:r>
        <w:rPr>
          <w:b/>
        </w:rPr>
        <w:t xml:space="preserve">Kysymys 4</w:t>
      </w:r>
    </w:p>
    <w:p>
      <w:r>
        <w:t xml:space="preserve">Mitä kaupunginosia Etelä-Raleighissa on?</w:t>
      </w:r>
    </w:p>
    <w:p>
      <w:r>
        <w:rPr>
          <w:b/>
        </w:rPr>
        <w:t xml:space="preserve">Kysymys 5</w:t>
      </w:r>
    </w:p>
    <w:p>
      <w:r>
        <w:t xml:space="preserve">Missä on North Raleigh?</w:t>
      </w:r>
    </w:p>
    <w:p>
      <w:r>
        <w:rPr>
          <w:b/>
        </w:rPr>
        <w:t xml:space="preserve">Kysymys 6</w:t>
      </w:r>
    </w:p>
    <w:p>
      <w:r>
        <w:t xml:space="preserve">Mikä Etelä-Raleighissa ei ole ainutlaatuista?</w:t>
      </w:r>
    </w:p>
    <w:p>
      <w:r>
        <w:rPr>
          <w:b/>
        </w:rPr>
        <w:t xml:space="preserve">Kysymys 7</w:t>
      </w:r>
    </w:p>
    <w:p>
      <w:r>
        <w:t xml:space="preserve">Mikä rajaa Etelä-Raleighia idässä?</w:t>
      </w:r>
    </w:p>
    <w:p>
      <w:r>
        <w:rPr>
          <w:b/>
        </w:rPr>
        <w:t xml:space="preserve">Kysymys 8</w:t>
      </w:r>
    </w:p>
    <w:p>
      <w:r>
        <w:t xml:space="preserve">Mikä rajoittaa Etelä-Raleighia lännessä?</w:t>
      </w:r>
    </w:p>
    <w:p>
      <w:r>
        <w:rPr>
          <w:b/>
        </w:rPr>
        <w:t xml:space="preserve">Kysymys 9</w:t>
      </w:r>
    </w:p>
    <w:p>
      <w:r>
        <w:t xml:space="preserve">Mikä rajaa Etelä-Raleigh'ta pohjoiseen?</w:t>
      </w:r>
    </w:p>
    <w:p>
      <w:r>
        <w:rPr>
          <w:b/>
        </w:rPr>
        <w:t xml:space="preserve">Teksti numero 15</w:t>
      </w:r>
    </w:p>
    <w:p>
      <w:r>
        <w:t xml:space="preserve">Kaakkois-Raleigh rajoittuu </w:t>
      </w:r>
      <w:r>
        <w:t xml:space="preserve">lännessä </w:t>
      </w:r>
      <w:r>
        <w:rPr>
          <w:color w:val="A9A9A9"/>
        </w:rPr>
        <w:t xml:space="preserve">kaupungin keskustaan</w:t>
      </w:r>
      <w:r>
        <w:t xml:space="preserve">, lounaassa Garneriin ja kaakossa Waken piirikuntaan. Alueeseen kuuluu alueita </w:t>
      </w:r>
      <w:r>
        <w:rPr>
          <w:color w:val="DCDCDC"/>
        </w:rPr>
        <w:t xml:space="preserve">Rock Quarry Roadin, Poole Roadin ja New Bern Avenuen </w:t>
      </w:r>
      <w:r>
        <w:t xml:space="preserve">varrella</w:t>
      </w:r>
      <w:r>
        <w:t xml:space="preserve">. </w:t>
      </w:r>
      <w:r>
        <w:t xml:space="preserve">Tärkeimpiä asuinalueita ovat </w:t>
      </w:r>
      <w:r>
        <w:rPr>
          <w:color w:val="2F4F4F"/>
        </w:rPr>
        <w:t xml:space="preserve">Chastain, </w:t>
      </w:r>
      <w:r>
        <w:rPr>
          <w:color w:val="556B2F"/>
        </w:rPr>
        <w:t xml:space="preserve">Chavis Heights, Raleigh Country Club</w:t>
      </w:r>
      <w:r>
        <w:rPr>
          <w:color w:val="2F4F4F"/>
        </w:rPr>
        <w:t xml:space="preserve">, </w:t>
      </w:r>
      <w:r>
        <w:t xml:space="preserve">Southgate, Kingwood Forest, Rochester Heights, Emerald Village ja Biltmore Hills. </w:t>
      </w:r>
      <w:r>
        <w:rPr>
          <w:color w:val="6B8E23"/>
        </w:rPr>
        <w:t xml:space="preserve">Time Warner Cable Music Pavilion </w:t>
      </w:r>
      <w:r>
        <w:t xml:space="preserve">(entinen </w:t>
      </w:r>
      <w:r>
        <w:rPr>
          <w:color w:val="A0522D"/>
        </w:rPr>
        <w:t xml:space="preserve">Alltel Pavilion </w:t>
      </w:r>
      <w:r>
        <w:t xml:space="preserve">ja Walnut Creek Amphitheatre) on yksi alueen tärkeimmistä ulkoilmakonserttipaikoista, ja se sijaitsee Rock Quarry Roadilla</w:t>
      </w:r>
      <w:r>
        <w:t xml:space="preserve">. </w:t>
      </w:r>
      <w:r>
        <w:rPr>
          <w:color w:val="228B22"/>
        </w:rPr>
        <w:t xml:space="preserve">Shaw University </w:t>
      </w:r>
      <w:r>
        <w:t xml:space="preserve">sijaitsee tässä kaupunginosassa.</w:t>
      </w:r>
    </w:p>
    <w:p>
      <w:r>
        <w:rPr>
          <w:b/>
        </w:rPr>
        <w:t xml:space="preserve">Kysymys 0</w:t>
      </w:r>
    </w:p>
    <w:p>
      <w:r>
        <w:t xml:space="preserve">Mikä on Kaakkois-Raleighin länsipuolella?</w:t>
      </w:r>
    </w:p>
    <w:p>
      <w:r>
        <w:rPr>
          <w:b/>
        </w:rPr>
        <w:t xml:space="preserve">Kysymys 1</w:t>
      </w:r>
    </w:p>
    <w:p>
      <w:r>
        <w:t xml:space="preserve">Mitä alueita Kaakkois-Raleigh'ssa on?</w:t>
      </w:r>
    </w:p>
    <w:p>
      <w:r>
        <w:rPr>
          <w:b/>
        </w:rPr>
        <w:t xml:space="preserve">Kysymys 2</w:t>
      </w:r>
    </w:p>
    <w:p>
      <w:r>
        <w:t xml:space="preserve">Mitä kaupunginosia Kaakkois-Raleighissa on?</w:t>
      </w:r>
    </w:p>
    <w:p>
      <w:r>
        <w:rPr>
          <w:b/>
        </w:rPr>
        <w:t xml:space="preserve">Kysymys 3</w:t>
      </w:r>
    </w:p>
    <w:p>
      <w:r>
        <w:t xml:space="preserve">Mikä konserttipaikka on alueella?</w:t>
      </w:r>
    </w:p>
    <w:p>
      <w:r>
        <w:rPr>
          <w:b/>
        </w:rPr>
        <w:t xml:space="preserve">Kysymys 4</w:t>
      </w:r>
    </w:p>
    <w:p>
      <w:r>
        <w:t xml:space="preserve">Mikä yliopisto sijaitsee tässä osassa Raleighia?</w:t>
      </w:r>
    </w:p>
    <w:p>
      <w:r>
        <w:rPr>
          <w:b/>
        </w:rPr>
        <w:t xml:space="preserve">Kysymys 5</w:t>
      </w:r>
    </w:p>
    <w:p>
      <w:r>
        <w:t xml:space="preserve">Mikä on Kaakkois-Raleighin pohjoispuolella?</w:t>
      </w:r>
    </w:p>
    <w:p>
      <w:r>
        <w:rPr>
          <w:b/>
        </w:rPr>
        <w:t xml:space="preserve">Kysymys 6</w:t>
      </w:r>
    </w:p>
    <w:p>
      <w:r>
        <w:t xml:space="preserve"> Mitä alueita Koillis-Raleighissa on?</w:t>
      </w:r>
    </w:p>
    <w:p>
      <w:r>
        <w:rPr>
          <w:b/>
        </w:rPr>
        <w:t xml:space="preserve">Kysymys 7</w:t>
      </w:r>
    </w:p>
    <w:p>
      <w:r>
        <w:t xml:space="preserve">Mitä kaupunginosia Koillis-Raleighissa on?</w:t>
      </w:r>
    </w:p>
    <w:p>
      <w:r>
        <w:rPr>
          <w:b/>
        </w:rPr>
        <w:t xml:space="preserve">Kysymys 8</w:t>
      </w:r>
    </w:p>
    <w:p>
      <w:r>
        <w:t xml:space="preserve">Mikä konserttipaikka on Luoteis-Raleighissa?</w:t>
      </w:r>
    </w:p>
    <w:p>
      <w:r>
        <w:rPr>
          <w:b/>
        </w:rPr>
        <w:t xml:space="preserve">Kysymys 9</w:t>
      </w:r>
    </w:p>
    <w:p>
      <w:r>
        <w:t xml:space="preserve">Mikä on Time Warner Cable Music Pavilionin uusi nimi?</w:t>
      </w:r>
    </w:p>
    <w:p>
      <w:r>
        <w:rPr>
          <w:b/>
        </w:rPr>
        <w:t xml:space="preserve">Teksti numero 16</w:t>
      </w:r>
    </w:p>
    <w:p>
      <w:r>
        <w:t xml:space="preserve">Kuten suuressa osassa Yhdysvaltojen kaakkoisosaa, Raleighissa vallitsee </w:t>
      </w:r>
      <w:r>
        <w:rPr>
          <w:color w:val="A9A9A9"/>
        </w:rPr>
        <w:t xml:space="preserve">kostea subtrooppinen ilmasto </w:t>
      </w:r>
      <w:r>
        <w:t xml:space="preserve">(Köppen Cfa), jossa on </w:t>
      </w:r>
      <w:r>
        <w:rPr>
          <w:color w:val="DCDCDC"/>
        </w:rPr>
        <w:t xml:space="preserve">neljä </w:t>
      </w:r>
      <w:r>
        <w:t xml:space="preserve">vuodenaikaa</w:t>
      </w:r>
      <w:r>
        <w:rPr>
          <w:color w:val="DCDCDC"/>
        </w:rPr>
        <w:t xml:space="preserve">.</w:t>
      </w:r>
      <w:r>
        <w:t xml:space="preserve"> Talvet ovat lyhyitä ja yleensä viileitä, ja tammikuun keskimääräinen vuorokausilämpötila on 5,0 °C (41,0 °F). Keskimäärin </w:t>
      </w:r>
      <w:r>
        <w:rPr>
          <w:color w:val="2F4F4F"/>
        </w:rPr>
        <w:t xml:space="preserve">69 </w:t>
      </w:r>
      <w:r>
        <w:rPr>
          <w:color w:val="556B2F"/>
        </w:rPr>
        <w:t xml:space="preserve">yötä vuodessa </w:t>
      </w:r>
      <w:r>
        <w:t xml:space="preserve">laskee pakkaselle tai sen alapuolelle ja vain 2,7 päivää vuodessa ei nouse pakkasen yläpuolelle. Huhtikuu on kuivin kuukausi, jolloin sataa keskimäärin 73,9 millimetriä (2,91 tuumaa). Sademäärät jakautuvat hyvin ympäri vuoden, ja </w:t>
      </w:r>
      <w:r>
        <w:rPr>
          <w:color w:val="6B8E23"/>
        </w:rPr>
        <w:t xml:space="preserve">heinäkuun </w:t>
      </w:r>
      <w:r>
        <w:t xml:space="preserve">ja syyskuun </w:t>
      </w:r>
      <w:r>
        <w:t xml:space="preserve">välillä on pieni maksimi</w:t>
      </w:r>
      <w:r>
        <w:t xml:space="preserve">; heinäkuu on keskimäärin sateisin kuukausi, koska siellä esiintyy usein ja joskus voimakkaita sadekuuroja ja ukkosmyrskyjä. Kesät ovat kuumia ja kosteita, ja heinäkuun vuorokausikeskiarvo on 26,7 °C (80,0 °F). Vuodessa </w:t>
      </w:r>
      <w:r>
        <w:t xml:space="preserve">on </w:t>
      </w:r>
      <w:r>
        <w:rPr>
          <w:color w:val="A0522D"/>
        </w:rPr>
        <w:t xml:space="preserve">48 päivää, jolloin lämpötila on </w:t>
      </w:r>
      <w:r>
        <w:t xml:space="preserve">vähintään 32 °C (90 °F). Syksy on yleisesti ottaen samanlainen kuin kevät, mutta sadepäiviä on vähemmän. Lämpötilan ääriarvot ovat vaihdelleet </w:t>
      </w:r>
      <w:r>
        <w:rPr>
          <w:color w:val="228B22"/>
        </w:rPr>
        <w:t xml:space="preserve">21. tammikuuta 1985 </w:t>
      </w:r>
      <w:r>
        <w:t xml:space="preserve">mitatusta -23 °C:sta (-9 °F) </w:t>
      </w:r>
      <w:r>
        <w:t xml:space="preserve">aina </w:t>
      </w:r>
      <w:r>
        <w:t xml:space="preserve">41 °C:een (</w:t>
      </w:r>
      <w:r>
        <w:rPr>
          <w:color w:val="191970"/>
        </w:rPr>
        <w:t xml:space="preserve">105 </w:t>
      </w:r>
      <w:r>
        <w:t xml:space="preserve">°F), viimeksi </w:t>
      </w:r>
      <w:r>
        <w:rPr>
          <w:color w:val="8B0000"/>
        </w:rPr>
        <w:t xml:space="preserve">8. heinäkuuta 2012</w:t>
      </w:r>
      <w:r>
        <w:t xml:space="preserve">.</w:t>
      </w:r>
    </w:p>
    <w:p>
      <w:r>
        <w:rPr>
          <w:b/>
        </w:rPr>
        <w:t xml:space="preserve">Kysymys 0</w:t>
      </w:r>
    </w:p>
    <w:p>
      <w:r>
        <w:t xml:space="preserve">Millainen on Raleighin ilmasto?</w:t>
      </w:r>
    </w:p>
    <w:p>
      <w:r>
        <w:rPr>
          <w:b/>
        </w:rPr>
        <w:t xml:space="preserve">Kysymys 1</w:t>
      </w:r>
    </w:p>
    <w:p>
      <w:r>
        <w:t xml:space="preserve">Kuinka monta vuodenaikaa Raleighissa on?</w:t>
      </w:r>
    </w:p>
    <w:p>
      <w:r>
        <w:rPr>
          <w:b/>
        </w:rPr>
        <w:t xml:space="preserve">Kysymys 2</w:t>
      </w:r>
    </w:p>
    <w:p>
      <w:r>
        <w:t xml:space="preserve">Kuinka monta yötä vuodessa Raleighissa on pakkasta?</w:t>
      </w:r>
    </w:p>
    <w:p>
      <w:r>
        <w:rPr>
          <w:b/>
        </w:rPr>
        <w:t xml:space="preserve">Kysymys 3</w:t>
      </w:r>
    </w:p>
    <w:p>
      <w:r>
        <w:t xml:space="preserve">Mikä kuukausi on sateisin? </w:t>
      </w:r>
    </w:p>
    <w:p>
      <w:r>
        <w:rPr>
          <w:b/>
        </w:rPr>
        <w:t xml:space="preserve">Kysymys 4</w:t>
      </w:r>
    </w:p>
    <w:p>
      <w:r>
        <w:t xml:space="preserve">Mikä on kuumin lämpötila Raleighissa?</w:t>
      </w:r>
    </w:p>
    <w:p>
      <w:r>
        <w:rPr>
          <w:b/>
        </w:rPr>
        <w:t xml:space="preserve">Kysymys 5</w:t>
      </w:r>
    </w:p>
    <w:p>
      <w:r>
        <w:t xml:space="preserve"> Kuinka monta yötä vuodessa Raleighissa on pakkasen yläpuolella?</w:t>
      </w:r>
    </w:p>
    <w:p>
      <w:r>
        <w:rPr>
          <w:b/>
        </w:rPr>
        <w:t xml:space="preserve">Kysymys 6</w:t>
      </w:r>
    </w:p>
    <w:p>
      <w:r>
        <w:t xml:space="preserve">Milloin lämpötila nousi 110 asteeseen?</w:t>
      </w:r>
    </w:p>
    <w:p>
      <w:r>
        <w:rPr>
          <w:b/>
        </w:rPr>
        <w:t xml:space="preserve">Kysymys 7</w:t>
      </w:r>
    </w:p>
    <w:p>
      <w:r>
        <w:t xml:space="preserve">Milloin oli niinkin kylmä kuin -15 F?</w:t>
      </w:r>
    </w:p>
    <w:p>
      <w:r>
        <w:rPr>
          <w:b/>
        </w:rPr>
        <w:t xml:space="preserve">Kysymys 8</w:t>
      </w:r>
    </w:p>
    <w:p>
      <w:r>
        <w:t xml:space="preserve">Kuinka monena päivänä lämpötila on alle 90 F?</w:t>
      </w:r>
    </w:p>
    <w:p>
      <w:r>
        <w:rPr>
          <w:b/>
        </w:rPr>
        <w:t xml:space="preserve">Teksti numero 17</w:t>
      </w:r>
    </w:p>
    <w:p>
      <w:r>
        <w:t xml:space="preserve">Raleigh saa </w:t>
      </w:r>
      <w:r>
        <w:t xml:space="preserve">talvella </w:t>
      </w:r>
      <w:r>
        <w:t xml:space="preserve">keskimäärin </w:t>
      </w:r>
      <w:r>
        <w:t xml:space="preserve">15,2 cm (</w:t>
      </w:r>
      <w:r>
        <w:rPr>
          <w:color w:val="A9A9A9"/>
        </w:rPr>
        <w:t xml:space="preserve">6,0 tuumaa) </w:t>
      </w:r>
      <w:r>
        <w:t xml:space="preserve">lunta. Useimpina talvina esiintyy myös jäätävää sadetta ja räntää, ja toisinaan alueella koetaan suuri ja tuhoisa jäämyrsky. </w:t>
      </w:r>
      <w:r>
        <w:rPr>
          <w:color w:val="DCDCDC"/>
        </w:rPr>
        <w:t xml:space="preserve">Tammikuun 24.-25. päivänä </w:t>
      </w:r>
      <w:r>
        <w:t xml:space="preserve">2000 </w:t>
      </w:r>
      <w:r>
        <w:t xml:space="preserve">Raleigh sai suurimman yksittäisen myrskyn aiheuttaman lumisateen - </w:t>
      </w:r>
      <w:r>
        <w:rPr>
          <w:color w:val="2F4F4F"/>
        </w:rPr>
        <w:t xml:space="preserve">20,3 tuumaa </w:t>
      </w:r>
      <w:r>
        <w:t xml:space="preserve">(52 cm) - tammikuun 2000 talvimyrsky. Tämän suuruiset myrskyt ovat yleensä seurausta </w:t>
      </w:r>
      <w:r>
        <w:rPr>
          <w:color w:val="556B2F"/>
        </w:rPr>
        <w:t xml:space="preserve">kylmän ilman patoutumisesta</w:t>
      </w:r>
      <w:r>
        <w:t xml:space="preserve">, joka vaikuttaa kaupunkiin sen </w:t>
      </w:r>
      <w:r>
        <w:rPr>
          <w:color w:val="6B8E23"/>
        </w:rPr>
        <w:t xml:space="preserve">Appalakkien </w:t>
      </w:r>
      <w:r>
        <w:t xml:space="preserve">läheisyyden vuoksi</w:t>
      </w:r>
      <w:r>
        <w:rPr>
          <w:color w:val="A0522D"/>
        </w:rPr>
        <w:t xml:space="preserve">.</w:t>
      </w:r>
      <w:r>
        <w:t xml:space="preserve"> Talvimyrskyt ovat aiheuttaneet liikenneongelmia myös aiemmin.</w:t>
      </w:r>
    </w:p>
    <w:p>
      <w:r>
        <w:rPr>
          <w:b/>
        </w:rPr>
        <w:t xml:space="preserve">Kysymys 0</w:t>
      </w:r>
    </w:p>
    <w:p>
      <w:r>
        <w:t xml:space="preserve">Kuinka paljon lunta Raleigh saa?</w:t>
      </w:r>
    </w:p>
    <w:p>
      <w:r>
        <w:rPr>
          <w:b/>
        </w:rPr>
        <w:t xml:space="preserve">Kysymys 1</w:t>
      </w:r>
    </w:p>
    <w:p>
      <w:r>
        <w:t xml:space="preserve">Milloin oli suurin lumisade?</w:t>
      </w:r>
    </w:p>
    <w:p>
      <w:r>
        <w:rPr>
          <w:b/>
        </w:rPr>
        <w:t xml:space="preserve">Kysymys 2</w:t>
      </w:r>
    </w:p>
    <w:p>
      <w:r>
        <w:t xml:space="preserve">Kuinka paljon lunta Raleigh sai 24. tammikuuta 2000?</w:t>
      </w:r>
    </w:p>
    <w:p>
      <w:r>
        <w:rPr>
          <w:b/>
        </w:rPr>
        <w:t xml:space="preserve">Kysymys 3</w:t>
      </w:r>
    </w:p>
    <w:p>
      <w:r>
        <w:t xml:space="preserve">Mikä aiheutti vuoden 2000 talvimyrskyn?</w:t>
      </w:r>
    </w:p>
    <w:p>
      <w:r>
        <w:rPr>
          <w:b/>
        </w:rPr>
        <w:t xml:space="preserve">Kysymys 4</w:t>
      </w:r>
    </w:p>
    <w:p>
      <w:r>
        <w:t xml:space="preserve">Mitä vuoria kaupunki on lähellä?</w:t>
      </w:r>
    </w:p>
    <w:p>
      <w:r>
        <w:rPr>
          <w:b/>
        </w:rPr>
        <w:t xml:space="preserve">Kysymys 5</w:t>
      </w:r>
    </w:p>
    <w:p>
      <w:r>
        <w:t xml:space="preserve">Kuinka paljon lunta Raleigh sai tammikuussa 2001?</w:t>
      </w:r>
    </w:p>
    <w:p>
      <w:r>
        <w:rPr>
          <w:b/>
        </w:rPr>
        <w:t xml:space="preserve">Kysymys 6</w:t>
      </w:r>
    </w:p>
    <w:p>
      <w:r>
        <w:t xml:space="preserve">Kuinka paljon lunta satoi 18. tammikuuta 2001? </w:t>
      </w:r>
    </w:p>
    <w:p>
      <w:r>
        <w:rPr>
          <w:b/>
        </w:rPr>
        <w:t xml:space="preserve">Kysymys 7</w:t>
      </w:r>
    </w:p>
    <w:p>
      <w:r>
        <w:t xml:space="preserve">Mitä vuoria ei ole Raleighissa?</w:t>
      </w:r>
    </w:p>
    <w:p>
      <w:r>
        <w:rPr>
          <w:b/>
        </w:rPr>
        <w:t xml:space="preserve">Kysymys 8</w:t>
      </w:r>
    </w:p>
    <w:p>
      <w:r>
        <w:t xml:space="preserve"> Mikä aiheutti vuoden 2000 kesämyrskyn?</w:t>
      </w:r>
    </w:p>
    <w:p>
      <w:r>
        <w:rPr>
          <w:b/>
        </w:rPr>
        <w:t xml:space="preserve">Teksti numero 18</w:t>
      </w:r>
    </w:p>
    <w:p>
      <w:r>
        <w:t xml:space="preserve">Alueella on myös ajoittain </w:t>
      </w:r>
      <w:r>
        <w:rPr>
          <w:color w:val="A9A9A9"/>
        </w:rPr>
        <w:t xml:space="preserve">kuivuusjaksoja, joiden aikana </w:t>
      </w:r>
      <w:r>
        <w:t xml:space="preserve">kaupunki on toisinaan </w:t>
      </w:r>
      <w:r>
        <w:rPr>
          <w:color w:val="DCDCDC"/>
        </w:rPr>
        <w:t xml:space="preserve">rajoittanut </w:t>
      </w:r>
      <w:r>
        <w:t xml:space="preserve">asukkaiden </w:t>
      </w:r>
      <w:r>
        <w:rPr>
          <w:color w:val="DCDCDC"/>
        </w:rPr>
        <w:t xml:space="preserve">vedenkäyttöä. </w:t>
      </w:r>
      <w:r>
        <w:rPr>
          <w:color w:val="2F4F4F"/>
        </w:rPr>
        <w:t xml:space="preserve">Loppukesän ja alkusyksyn </w:t>
      </w:r>
      <w:r>
        <w:t xml:space="preserve">aikana </w:t>
      </w:r>
      <w:r>
        <w:t xml:space="preserve">Raleighissa voi esiintyä hurrikaaneja</w:t>
      </w:r>
      <w:r>
        <w:rPr>
          <w:color w:val="2F4F4F"/>
        </w:rPr>
        <w:t xml:space="preserve">. Vuonna 1996 </w:t>
      </w:r>
      <w:r>
        <w:rPr>
          <w:color w:val="556B2F"/>
        </w:rPr>
        <w:t xml:space="preserve">hirmumyrsky Fran </w:t>
      </w:r>
      <w:r>
        <w:t xml:space="preserve">aiheutti Raleighin alueella vakavia vahinkoja, jotka johtuivat pääasiassa kaatuvista puista</w:t>
      </w:r>
      <w:r>
        <w:t xml:space="preserve">.</w:t>
      </w:r>
      <w:r>
        <w:t xml:space="preserve"> Viimeisin hurrikaani, jolla oli huomattavia vaikutuksia alueella, oli </w:t>
      </w:r>
      <w:r>
        <w:rPr>
          <w:color w:val="6B8E23"/>
        </w:rPr>
        <w:t xml:space="preserve">Isabel </w:t>
      </w:r>
      <w:r>
        <w:t xml:space="preserve">vuonna 2003. Myös tornadot ovat toisinaan vaikuttaneet Raleighin kaupunkiin, erityisesti </w:t>
      </w:r>
      <w:r>
        <w:rPr>
          <w:color w:val="A0522D"/>
        </w:rPr>
        <w:t xml:space="preserve">28. marraskuuta 1988 </w:t>
      </w:r>
      <w:r>
        <w:t xml:space="preserve">varhain aamulla sattunut </w:t>
      </w:r>
      <w:r>
        <w:rPr>
          <w:color w:val="228B22"/>
        </w:rPr>
        <w:t xml:space="preserve">tornado, joka </w:t>
      </w:r>
      <w:r>
        <w:t xml:space="preserve">oli Fujitan tornadoasteikolla luokkaa F4 ja joka vaikutti kaupungin luoteisosiin. Myös </w:t>
      </w:r>
      <w:r>
        <w:rPr>
          <w:color w:val="191970"/>
        </w:rPr>
        <w:t xml:space="preserve">16. huhtikuuta 2011 </w:t>
      </w:r>
      <w:r>
        <w:t xml:space="preserve">sattunut </w:t>
      </w:r>
      <w:r>
        <w:t xml:space="preserve">F3-tornado, joka vaikutti osissa Raleighin keskustaa ja koillisosaa sekä Holly Springsin esikaupunkialueella.</w:t>
      </w:r>
    </w:p>
    <w:p>
      <w:r>
        <w:rPr>
          <w:b/>
        </w:rPr>
        <w:t xml:space="preserve">Kysymys 0</w:t>
      </w:r>
    </w:p>
    <w:p>
      <w:r>
        <w:t xml:space="preserve">Mitä alue kokee?</w:t>
      </w:r>
    </w:p>
    <w:p>
      <w:r>
        <w:rPr>
          <w:b/>
        </w:rPr>
        <w:t xml:space="preserve">Kysymys 1</w:t>
      </w:r>
    </w:p>
    <w:p>
      <w:r>
        <w:t xml:space="preserve">Miten kuivuus vaikuttaa kaupunkiin?</w:t>
      </w:r>
    </w:p>
    <w:p>
      <w:r>
        <w:rPr>
          <w:b/>
        </w:rPr>
        <w:t xml:space="preserve">Kysymys 2</w:t>
      </w:r>
    </w:p>
    <w:p>
      <w:r>
        <w:t xml:space="preserve">Milloin Raleigh kokee hurrikaaneja?</w:t>
      </w:r>
    </w:p>
    <w:p>
      <w:r>
        <w:rPr>
          <w:b/>
        </w:rPr>
        <w:t xml:space="preserve">Kysymys 3</w:t>
      </w:r>
    </w:p>
    <w:p>
      <w:r>
        <w:t xml:space="preserve">Mikä oli vuoden 2003 hurrikaanin nimi?</w:t>
      </w:r>
    </w:p>
    <w:p>
      <w:r>
        <w:rPr>
          <w:b/>
        </w:rPr>
        <w:t xml:space="preserve">Kysymys 4</w:t>
      </w:r>
    </w:p>
    <w:p>
      <w:r>
        <w:t xml:space="preserve">Kuinka suuri tornado oli vuonna 2011?</w:t>
      </w:r>
    </w:p>
    <w:p>
      <w:r>
        <w:rPr>
          <w:b/>
        </w:rPr>
        <w:t xml:space="preserve">Kysymys 5</w:t>
      </w:r>
    </w:p>
    <w:p>
      <w:r>
        <w:t xml:space="preserve">Mikä hurrikaani laskeutui maahan vuonna 1995?</w:t>
      </w:r>
    </w:p>
    <w:p>
      <w:r>
        <w:rPr>
          <w:b/>
        </w:rPr>
        <w:t xml:space="preserve">Kysymys 6</w:t>
      </w:r>
    </w:p>
    <w:p>
      <w:r>
        <w:t xml:space="preserve">Mikä hurrikaani iski vuonna 2004?</w:t>
      </w:r>
    </w:p>
    <w:p>
      <w:r>
        <w:rPr>
          <w:b/>
        </w:rPr>
        <w:t xml:space="preserve">Kysymys 7</w:t>
      </w:r>
    </w:p>
    <w:p>
      <w:r>
        <w:t xml:space="preserve">Mitä tapahtui 26. marraskuuta 1988?</w:t>
      </w:r>
    </w:p>
    <w:p>
      <w:r>
        <w:rPr>
          <w:b/>
        </w:rPr>
        <w:t xml:space="preserve">Kysymys 8</w:t>
      </w:r>
    </w:p>
    <w:p>
      <w:r>
        <w:t xml:space="preserve">Minä päivänä tornado iski lounaisosaan? </w:t>
      </w:r>
    </w:p>
    <w:p>
      <w:r>
        <w:rPr>
          <w:b/>
        </w:rPr>
        <w:t xml:space="preserve">Kysymys 9</w:t>
      </w:r>
    </w:p>
    <w:p>
      <w:r>
        <w:t xml:space="preserve">Minä päivänä tornado iski itäiseen Raleighiin?</w:t>
      </w:r>
    </w:p>
    <w:p>
      <w:r>
        <w:rPr>
          <w:b/>
        </w:rPr>
        <w:t xml:space="preserve">Teksti numero 19</w:t>
      </w:r>
    </w:p>
    <w:p>
      <w:r>
        <w:t xml:space="preserve">Yhdysvaltojen vuoden 2000 väestönlaskennassa </w:t>
      </w:r>
      <w:r>
        <w:t xml:space="preserve">Raleighissa asui </w:t>
      </w:r>
      <w:r>
        <w:t xml:space="preserve">276 093 henkilöä (heinäkuun 2008 arvio oli </w:t>
      </w:r>
      <w:r>
        <w:rPr>
          <w:color w:val="A9A9A9"/>
        </w:rPr>
        <w:t xml:space="preserve">380 173</w:t>
      </w:r>
      <w:r>
        <w:t xml:space="preserve">) ja </w:t>
      </w:r>
      <w:r>
        <w:rPr>
          <w:color w:val="DCDCDC"/>
        </w:rPr>
        <w:t xml:space="preserve">61 371 </w:t>
      </w:r>
      <w:r>
        <w:t xml:space="preserve">perhettä. Väestötiheys oli </w:t>
      </w:r>
      <w:r>
        <w:rPr>
          <w:color w:val="2F4F4F"/>
        </w:rPr>
        <w:t xml:space="preserve">2 409,2 ihmistä neliömailia kohti </w:t>
      </w:r>
      <w:r>
        <w:t xml:space="preserve">(930,2/km²). </w:t>
      </w:r>
      <w:r>
        <w:rPr>
          <w:color w:val="6B8E23"/>
        </w:rPr>
        <w:t xml:space="preserve">Asuntoja </w:t>
      </w:r>
      <w:r>
        <w:t xml:space="preserve">oli </w:t>
      </w:r>
      <w:r>
        <w:rPr>
          <w:color w:val="556B2F"/>
        </w:rPr>
        <w:t xml:space="preserve">120 699</w:t>
      </w:r>
      <w:r>
        <w:t xml:space="preserve">, ja keskimääräinen asukastiheys oli 1 053,2 asuntoa neliömailia kohti (406,7/km²)</w:t>
      </w:r>
      <w:r>
        <w:rPr>
          <w:color w:val="556B2F"/>
        </w:rPr>
        <w:t xml:space="preserve">.</w:t>
      </w:r>
      <w:r>
        <w:t xml:space="preserve"> Kaupungin rotukoostumus oli seuraava: </w:t>
      </w:r>
      <w:r>
        <w:rPr>
          <w:color w:val="A0522D"/>
        </w:rPr>
        <w:t xml:space="preserve">63,31 % </w:t>
      </w:r>
      <w:r>
        <w:t xml:space="preserve">valkoisia, 27,80 % mustia tai afroamerikkalaisia, 7,01 % latinalaisamerikkalaisia, 3,38 % aasialaisamerikkalaisia, </w:t>
      </w:r>
      <w:r>
        <w:rPr>
          <w:color w:val="228B22"/>
        </w:rPr>
        <w:t xml:space="preserve">0,36 % </w:t>
      </w:r>
      <w:r>
        <w:t xml:space="preserve">amerikanalkuperäiskansoja, </w:t>
      </w:r>
      <w:r>
        <w:rPr>
          <w:color w:val="191970"/>
        </w:rPr>
        <w:t xml:space="preserve">0,04 % </w:t>
      </w:r>
      <w:r>
        <w:t xml:space="preserve">Havaijin alkuperäiskansoja tai muita Tyynenmeren saarten asukkaita, 3,24 % muita rotuja ja </w:t>
      </w:r>
      <w:r>
        <w:rPr>
          <w:color w:val="8B0000"/>
        </w:rPr>
        <w:t xml:space="preserve">1,88 % </w:t>
      </w:r>
      <w:r>
        <w:t xml:space="preserve">kahta tai useampaa rotua.</w:t>
      </w:r>
    </w:p>
    <w:p>
      <w:r>
        <w:rPr>
          <w:b/>
        </w:rPr>
        <w:t xml:space="preserve">Kysymys 0</w:t>
      </w:r>
    </w:p>
    <w:p>
      <w:r>
        <w:t xml:space="preserve">Kuinka monta perhettä asui Raleighissa vuonna 2000?</w:t>
      </w:r>
    </w:p>
    <w:p>
      <w:r>
        <w:rPr>
          <w:b/>
        </w:rPr>
        <w:t xml:space="preserve">Kysymys 1</w:t>
      </w:r>
    </w:p>
    <w:p>
      <w:r>
        <w:t xml:space="preserve">Mikä on Raleighin asukastiheys?</w:t>
      </w:r>
    </w:p>
    <w:p>
      <w:r>
        <w:rPr>
          <w:b/>
        </w:rPr>
        <w:t xml:space="preserve">Kysymys 2</w:t>
      </w:r>
    </w:p>
    <w:p>
      <w:r>
        <w:t xml:space="preserve">Kuinka monta asuntoa Raleighissa oli?</w:t>
      </w:r>
    </w:p>
    <w:p>
      <w:r>
        <w:rPr>
          <w:b/>
        </w:rPr>
        <w:t xml:space="preserve">Kysymys 3</w:t>
      </w:r>
    </w:p>
    <w:p>
      <w:r>
        <w:t xml:space="preserve">Kuinka monta prosenttia Raleighin asukkaista on valkoihoisia?</w:t>
      </w:r>
    </w:p>
    <w:p>
      <w:r>
        <w:rPr>
          <w:b/>
        </w:rPr>
        <w:t xml:space="preserve">Kysymys 4</w:t>
      </w:r>
    </w:p>
    <w:p>
      <w:r>
        <w:t xml:space="preserve">Kuinka monta Havaijin alkuperäiskansaa asuu Raleighissa?</w:t>
      </w:r>
    </w:p>
    <w:p>
      <w:r>
        <w:rPr>
          <w:b/>
        </w:rPr>
        <w:t xml:space="preserve">Kysymys 5</w:t>
      </w:r>
    </w:p>
    <w:p>
      <w:r>
        <w:t xml:space="preserve">Kuinka monta perhettä muutti pois Raleighista vuonna 2000?</w:t>
      </w:r>
    </w:p>
    <w:p>
      <w:r>
        <w:rPr>
          <w:b/>
        </w:rPr>
        <w:t xml:space="preserve">Kysymys 6</w:t>
      </w:r>
    </w:p>
    <w:p>
      <w:r>
        <w:t xml:space="preserve">Kuinka monta asuntoa tuhoutui Raleighissa?</w:t>
      </w:r>
    </w:p>
    <w:p>
      <w:r>
        <w:rPr>
          <w:b/>
        </w:rPr>
        <w:t xml:space="preserve">Kysymys 7</w:t>
      </w:r>
    </w:p>
    <w:p>
      <w:r>
        <w:t xml:space="preserve">Kuinka monta prosenttia intiaaneista lähti Raleighista?</w:t>
      </w:r>
    </w:p>
    <w:p>
      <w:r>
        <w:rPr>
          <w:b/>
        </w:rPr>
        <w:t xml:space="preserve">Kysymys 8</w:t>
      </w:r>
    </w:p>
    <w:p>
      <w:r>
        <w:t xml:space="preserve">Kuinka monta prosenttia on kolmen tai useamman rodun edustajia?</w:t>
      </w:r>
    </w:p>
    <w:p>
      <w:r>
        <w:rPr>
          <w:b/>
        </w:rPr>
        <w:t xml:space="preserve">Kysymys 9</w:t>
      </w:r>
    </w:p>
    <w:p>
      <w:r>
        <w:t xml:space="preserve">Mikä oli kesäkuun 2008 arvioitu väkiluku?</w:t>
      </w:r>
    </w:p>
    <w:p>
      <w:r>
        <w:rPr>
          <w:b/>
        </w:rPr>
        <w:t xml:space="preserve">Teksti numero 20</w:t>
      </w:r>
    </w:p>
    <w:p>
      <w:r>
        <w:t xml:space="preserve">Kaupungissa </w:t>
      </w:r>
      <w:r>
        <w:t xml:space="preserve">oli </w:t>
      </w:r>
      <w:r>
        <w:rPr>
          <w:color w:val="A9A9A9"/>
        </w:rPr>
        <w:t xml:space="preserve">112 608 </w:t>
      </w:r>
      <w:r>
        <w:t xml:space="preserve">kotitaloutta vuonna 2000, joista </w:t>
      </w:r>
      <w:r>
        <w:rPr>
          <w:color w:val="DCDCDC"/>
        </w:rPr>
        <w:t xml:space="preserve">26,5 prosentissa </w:t>
      </w:r>
      <w:r>
        <w:t xml:space="preserve">oli alle 18-vuotiaita lapsia, 39,5 prosenttia koostui </w:t>
      </w:r>
      <w:r>
        <w:rPr>
          <w:color w:val="2F4F4F"/>
        </w:rPr>
        <w:t xml:space="preserve">aviopareista, jotka asuivat yhdessä</w:t>
      </w:r>
      <w:r>
        <w:t xml:space="preserve">, 11,4 prosenttia ilmoitti naispuolisen kotitalouden haltijan, jolla ei ollut aviomiestä, ja 45,5 prosenttia luokitteli itsensä perheen ulkopuoliseksi. Naimattomia kumppaneita oli 2,2 prosentissa kotitalouksista. Lisäksi </w:t>
      </w:r>
      <w:r>
        <w:rPr>
          <w:color w:val="556B2F"/>
        </w:rPr>
        <w:t xml:space="preserve">33,1 prosenttia </w:t>
      </w:r>
      <w:r>
        <w:t xml:space="preserve">kaikista kotitalouksista koostui yksin asuvista henkilöistä, joista </w:t>
      </w:r>
      <w:r>
        <w:rPr>
          <w:color w:val="6B8E23"/>
        </w:rPr>
        <w:t xml:space="preserve">6,2 prosenttia </w:t>
      </w:r>
      <w:r>
        <w:t xml:space="preserve">oli 65-vuotiaita tai vanhempia. Kotitalouksien keskikoko Raleighissa oli 2,30 henkilöä ja perheiden keskikoko </w:t>
      </w:r>
      <w:r>
        <w:rPr>
          <w:color w:val="A0522D"/>
        </w:rPr>
        <w:t xml:space="preserve">2,97 henkilöä.</w:t>
      </w:r>
    </w:p>
    <w:p>
      <w:r>
        <w:rPr>
          <w:b/>
        </w:rPr>
        <w:t xml:space="preserve">Kysymys 0</w:t>
      </w:r>
    </w:p>
    <w:p>
      <w:r>
        <w:t xml:space="preserve">Kuinka monta prosenttia kotitalouksista oli lapsia vuonna 2000?</w:t>
      </w:r>
    </w:p>
    <w:p>
      <w:r>
        <w:rPr>
          <w:b/>
        </w:rPr>
        <w:t xml:space="preserve">Kysymys 1</w:t>
      </w:r>
    </w:p>
    <w:p>
      <w:r>
        <w:t xml:space="preserve">39,5 prosenttia kotitalouksista koostui mistä?</w:t>
      </w:r>
    </w:p>
    <w:p>
      <w:r>
        <w:rPr>
          <w:b/>
        </w:rPr>
        <w:t xml:space="preserve">Kysymys 2</w:t>
      </w:r>
    </w:p>
    <w:p>
      <w:r>
        <w:t xml:space="preserve">Kuinka moni asui yksin vuonna 2000?</w:t>
      </w:r>
    </w:p>
    <w:p>
      <w:r>
        <w:rPr>
          <w:b/>
        </w:rPr>
        <w:t xml:space="preserve">Kysymys 3</w:t>
      </w:r>
    </w:p>
    <w:p>
      <w:r>
        <w:t xml:space="preserve">Kuinka monessa kotitaloudessa oli 65-vuotias tai vanhempi henkilö?</w:t>
      </w:r>
    </w:p>
    <w:p>
      <w:r>
        <w:rPr>
          <w:b/>
        </w:rPr>
        <w:t xml:space="preserve">Kysymys 4</w:t>
      </w:r>
    </w:p>
    <w:p>
      <w:r>
        <w:t xml:space="preserve">Mikä oli perheen keskimääräinen koko?</w:t>
      </w:r>
    </w:p>
    <w:p>
      <w:r>
        <w:rPr>
          <w:b/>
        </w:rPr>
        <w:t xml:space="preserve">Kysymys 5</w:t>
      </w:r>
    </w:p>
    <w:p>
      <w:r>
        <w:t xml:space="preserve">Kuinka monta kotitaloutta oli vuonna 2001?</w:t>
      </w:r>
    </w:p>
    <w:p>
      <w:r>
        <w:rPr>
          <w:b/>
        </w:rPr>
        <w:t xml:space="preserve">Kysymys 6</w:t>
      </w:r>
    </w:p>
    <w:p>
      <w:r>
        <w:t xml:space="preserve">Kuinka monta prosenttia lapsista on alle 10-vuotiaita?</w:t>
      </w:r>
    </w:p>
    <w:p>
      <w:r>
        <w:rPr>
          <w:b/>
        </w:rPr>
        <w:t xml:space="preserve">Kysymys 7</w:t>
      </w:r>
    </w:p>
    <w:p>
      <w:r>
        <w:t xml:space="preserve"> Kuinka moni asui yksin vuonna 2004?</w:t>
      </w:r>
    </w:p>
    <w:p>
      <w:r>
        <w:rPr>
          <w:b/>
        </w:rPr>
        <w:t xml:space="preserve">Kysymys 8</w:t>
      </w:r>
    </w:p>
    <w:p>
      <w:r>
        <w:t xml:space="preserve">Kuinka monta prosenttia kotitalouksista oli lapsia vuonna 2008?</w:t>
      </w:r>
    </w:p>
    <w:p>
      <w:r>
        <w:rPr>
          <w:b/>
        </w:rPr>
        <w:t xml:space="preserve">Kysymys 9</w:t>
      </w:r>
    </w:p>
    <w:p>
      <w:r>
        <w:t xml:space="preserve">Kuinka monta prosenttia oli 70-vuotiaita ja sitä vanhempia?</w:t>
      </w:r>
    </w:p>
    <w:p>
      <w:r>
        <w:rPr>
          <w:b/>
        </w:rPr>
        <w:t xml:space="preserve">Teksti numero 21</w:t>
      </w:r>
    </w:p>
    <w:p>
      <w:r>
        <w:t xml:space="preserve">Raleighissa asuu monenlaisia uskonnonharjoittajia. Vuonna 2013 </w:t>
      </w:r>
      <w:r>
        <w:rPr>
          <w:color w:val="A9A9A9"/>
        </w:rPr>
        <w:t xml:space="preserve">46,41 prosenttia </w:t>
      </w:r>
      <w:r>
        <w:t xml:space="preserve">Raleighin asukkaista kuului johonkin uskontokuntaan</w:t>
      </w:r>
      <w:r>
        <w:t xml:space="preserve">.</w:t>
      </w:r>
      <w:r>
        <w:t xml:space="preserve"> Vallitseva uskonto Raleighissa on </w:t>
      </w:r>
      <w:r>
        <w:rPr>
          <w:color w:val="2F4F4F"/>
        </w:rPr>
        <w:t xml:space="preserve">kristinusko</w:t>
      </w:r>
      <w:r>
        <w:t xml:space="preserve">, ja eniten uskovia on roomalaiskatolilaisia (11,3 %), baptisteja (</w:t>
      </w:r>
      <w:r>
        <w:rPr>
          <w:color w:val="556B2F"/>
        </w:rPr>
        <w:t xml:space="preserve">10,</w:t>
      </w:r>
      <w:r>
        <w:rPr>
          <w:color w:val="6B8E23"/>
        </w:rPr>
        <w:t xml:space="preserve">85 %) </w:t>
      </w:r>
      <w:r>
        <w:t xml:space="preserve">ja metodistien (7,08 %) keskuudessa. </w:t>
      </w:r>
      <w:r>
        <w:t xml:space="preserve">Muita ovat presbyteeriset (2,52 %), helluntailaiset (1,99 %), episkopaaliset (1,12 %), luterilaiset (</w:t>
      </w:r>
      <w:r>
        <w:rPr>
          <w:color w:val="A0522D"/>
        </w:rPr>
        <w:t xml:space="preserve">1,06 %), </w:t>
      </w:r>
      <w:r>
        <w:t xml:space="preserve">viimeisen päivän pyhät (</w:t>
      </w:r>
      <w:r>
        <w:rPr>
          <w:color w:val="228B22"/>
        </w:rPr>
        <w:t xml:space="preserve">0,99 %) </w:t>
      </w:r>
      <w:r>
        <w:t xml:space="preserve">ja muut kristilliset kirkkokunnat (6,68 %), mukaan lukien </w:t>
      </w:r>
      <w:r>
        <w:rPr>
          <w:color w:val="191970"/>
        </w:rPr>
        <w:t xml:space="preserve">itäortodoksit, koptilaiset ortodoksit, Jehovan todistaja</w:t>
      </w:r>
      <w:r>
        <w:rPr>
          <w:color w:val="8B0000"/>
        </w:rPr>
        <w:t xml:space="preserve">, </w:t>
      </w:r>
      <w:r>
        <w:t xml:space="preserve">kristillinen tiede, kristillinen unitarismi, muut protestanttiset ryhmät ja uskonnottomat.</w:t>
      </w:r>
    </w:p>
    <w:p>
      <w:r>
        <w:rPr>
          <w:b/>
        </w:rPr>
        <w:t xml:space="preserve">Kysymys 0</w:t>
      </w:r>
    </w:p>
    <w:p>
      <w:r>
        <w:t xml:space="preserve">Kuinka moni ihminen on sidoksissa uskontoon?</w:t>
      </w:r>
    </w:p>
    <w:p>
      <w:r>
        <w:rPr>
          <w:b/>
        </w:rPr>
        <w:t xml:space="preserve">Kysymys 1</w:t>
      </w:r>
    </w:p>
    <w:p>
      <w:r>
        <w:t xml:space="preserve">Mikä on Raleighin pääuskonto?</w:t>
      </w:r>
    </w:p>
    <w:p>
      <w:r>
        <w:rPr>
          <w:b/>
        </w:rPr>
        <w:t xml:space="preserve">Kysymys 2</w:t>
      </w:r>
    </w:p>
    <w:p>
      <w:r>
        <w:t xml:space="preserve">Kuinka monta prosenttia Raleigh'ssa on baptisteja?</w:t>
      </w:r>
    </w:p>
    <w:p>
      <w:r>
        <w:rPr>
          <w:b/>
        </w:rPr>
        <w:t xml:space="preserve">Kysymys 3</w:t>
      </w:r>
    </w:p>
    <w:p>
      <w:r>
        <w:t xml:space="preserve">Mitä muita uskontokuntia Raleighissa on?</w:t>
      </w:r>
    </w:p>
    <w:p>
      <w:r>
        <w:rPr>
          <w:b/>
        </w:rPr>
        <w:t xml:space="preserve">Kysymys 4</w:t>
      </w:r>
    </w:p>
    <w:p>
      <w:r>
        <w:t xml:space="preserve">Kuinka suuren osuuden Lutherin osuus on?</w:t>
      </w:r>
    </w:p>
    <w:p>
      <w:r>
        <w:rPr>
          <w:b/>
        </w:rPr>
        <w:t xml:space="preserve">Kysymys 5</w:t>
      </w:r>
    </w:p>
    <w:p>
      <w:r>
        <w:t xml:space="preserve">Kuinka moni ihminen on uskontoon sidoksissa vuonna 2014?</w:t>
      </w:r>
    </w:p>
    <w:p>
      <w:r>
        <w:rPr>
          <w:b/>
        </w:rPr>
        <w:t xml:space="preserve">Kysymys 6</w:t>
      </w:r>
    </w:p>
    <w:p>
      <w:r>
        <w:t xml:space="preserve">Mikä uskonto ei ole läsnä Raleighissa</w:t>
      </w:r>
    </w:p>
    <w:p>
      <w:r>
        <w:rPr>
          <w:b/>
        </w:rPr>
        <w:t xml:space="preserve">Kysymys 7</w:t>
      </w:r>
    </w:p>
    <w:p>
      <w:r>
        <w:t xml:space="preserve"> Kuinka monta prosenttia baptisteista on Raleigh'n ulkopuolella?</w:t>
      </w:r>
    </w:p>
    <w:p>
      <w:r>
        <w:rPr>
          <w:b/>
        </w:rPr>
        <w:t xml:space="preserve">Kysymys 8</w:t>
      </w:r>
    </w:p>
    <w:p>
      <w:r>
        <w:t xml:space="preserve">Mitä muita uskontokuntia on Raleigh'n ulkopuolella?</w:t>
      </w:r>
    </w:p>
    <w:p>
      <w:r>
        <w:rPr>
          <w:b/>
        </w:rPr>
        <w:t xml:space="preserve">Kysymys 9</w:t>
      </w:r>
    </w:p>
    <w:p>
      <w:r>
        <w:t xml:space="preserve">Kuinka monta prosenttia on buddhalaisia? </w:t>
      </w:r>
    </w:p>
    <w:p>
      <w:r>
        <w:rPr>
          <w:b/>
        </w:rPr>
        <w:t xml:space="preserve">Teksti numero 22</w:t>
      </w:r>
    </w:p>
    <w:p>
      <w:r>
        <w:t xml:space="preserve">Raleigh'n teollisuuspohjaan kuuluvat </w:t>
      </w:r>
      <w:r>
        <w:rPr>
          <w:color w:val="A9A9A9"/>
        </w:rPr>
        <w:t xml:space="preserve">pankki- ja </w:t>
      </w:r>
      <w:r>
        <w:rPr>
          <w:color w:val="DCDCDC"/>
        </w:rPr>
        <w:t xml:space="preserve">rahoituspalvelut, </w:t>
      </w:r>
      <w:r>
        <w:t xml:space="preserve">sähkö-, lääkintä-, elektroniikka- ja tietoliikennelaitteet, vaatteet ja vaatetus, elintarvikkeiden jalostus, paperituotteet ja lääkkeet. Raleigh on osa </w:t>
      </w:r>
      <w:r>
        <w:rPr>
          <w:color w:val="2F4F4F"/>
        </w:rPr>
        <w:t xml:space="preserve">Pohjois-Carolinan </w:t>
      </w:r>
      <w:r>
        <w:rPr>
          <w:color w:val="556B2F"/>
        </w:rPr>
        <w:t xml:space="preserve">Research Triangle </w:t>
      </w:r>
      <w:r>
        <w:t xml:space="preserve">-aluetta, joka on yksi maan suurimmista ja menestyksekkäimmistä tutkimuspuistoista ja merkittävä </w:t>
      </w:r>
      <w:r>
        <w:rPr>
          <w:color w:val="6B8E23"/>
        </w:rPr>
        <w:t xml:space="preserve">korkean teknologian ja biotekniikan tutkimuskeskus sekä </w:t>
      </w:r>
      <w:r>
        <w:t xml:space="preserve">kehittyneiden tekstiilien kehittämisen </w:t>
      </w:r>
      <w:r>
        <w:t xml:space="preserve">keskus Yhdysvalloissa. </w:t>
      </w:r>
      <w:r>
        <w:rPr>
          <w:color w:val="A0522D"/>
        </w:rPr>
        <w:t xml:space="preserve">Kaupunki on merkittävä </w:t>
      </w:r>
      <w:r>
        <w:rPr>
          <w:color w:val="228B22"/>
        </w:rPr>
        <w:t xml:space="preserve">vähittäiskaupan toimituspaikka </w:t>
      </w:r>
      <w:r>
        <w:t xml:space="preserve">Itä-North Carolinan alueella ja tukkukaupan jakelupiste </w:t>
      </w:r>
      <w:r>
        <w:t xml:space="preserve">päivittäistavarateollisuudelle.</w:t>
      </w:r>
    </w:p>
    <w:p>
      <w:r>
        <w:rPr>
          <w:b/>
        </w:rPr>
        <w:t xml:space="preserve">Kysymys 0</w:t>
      </w:r>
    </w:p>
    <w:p>
      <w:r>
        <w:t xml:space="preserve">Mikä on Raleighin tärkein teollisuusalue?</w:t>
      </w:r>
    </w:p>
    <w:p>
      <w:r>
        <w:rPr>
          <w:b/>
        </w:rPr>
        <w:t xml:space="preserve">Kysymys 1</w:t>
      </w:r>
    </w:p>
    <w:p>
      <w:r>
        <w:t xml:space="preserve">Mihin Raleigh kuuluu?</w:t>
      </w:r>
    </w:p>
    <w:p>
      <w:r>
        <w:rPr>
          <w:b/>
        </w:rPr>
        <w:t xml:space="preserve">Kysymys 2</w:t>
      </w:r>
    </w:p>
    <w:p>
      <w:r>
        <w:t xml:space="preserve">Mitä tutkimuskolmio tekee?</w:t>
      </w:r>
    </w:p>
    <w:p>
      <w:r>
        <w:rPr>
          <w:b/>
        </w:rPr>
        <w:t xml:space="preserve">Kysymys 3</w:t>
      </w:r>
    </w:p>
    <w:p>
      <w:r>
        <w:t xml:space="preserve">Onko kaupunki huolissaan merenkulusta?</w:t>
      </w:r>
    </w:p>
    <w:p>
      <w:r>
        <w:rPr>
          <w:b/>
        </w:rPr>
        <w:t xml:space="preserve">Kysymys 4</w:t>
      </w:r>
    </w:p>
    <w:p>
      <w:r>
        <w:t xml:space="preserve">Minkä toimialan merkittävä tukkukauppias Raleigh on?</w:t>
      </w:r>
    </w:p>
    <w:p>
      <w:r>
        <w:rPr>
          <w:b/>
        </w:rPr>
        <w:t xml:space="preserve">Kysymys 5</w:t>
      </w:r>
    </w:p>
    <w:p>
      <w:r>
        <w:t xml:space="preserve">Mikä ei ole Raleigh'n tärkein teollisuusalue?</w:t>
      </w:r>
    </w:p>
    <w:p>
      <w:r>
        <w:rPr>
          <w:b/>
        </w:rPr>
        <w:t xml:space="preserve">Kysymys 6</w:t>
      </w:r>
    </w:p>
    <w:p>
      <w:r>
        <w:t xml:space="preserve">Mihin Raleigh ei kuulu?</w:t>
      </w:r>
    </w:p>
    <w:p>
      <w:r>
        <w:rPr>
          <w:b/>
        </w:rPr>
        <w:t xml:space="preserve">Kysymys 7</w:t>
      </w:r>
    </w:p>
    <w:p>
      <w:r>
        <w:t xml:space="preserve">Mitä tutkimusaukio tekee?</w:t>
      </w:r>
    </w:p>
    <w:p>
      <w:r>
        <w:rPr>
          <w:b/>
        </w:rPr>
        <w:t xml:space="preserve">Kysymys 8</w:t>
      </w:r>
    </w:p>
    <w:p>
      <w:r>
        <w:t xml:space="preserve">Mikä on Pohjois-Carolinan länsirannikolla?</w:t>
      </w:r>
    </w:p>
    <w:p>
      <w:r>
        <w:rPr>
          <w:b/>
        </w:rPr>
        <w:t xml:space="preserve">Kysymys 9</w:t>
      </w:r>
    </w:p>
    <w:p>
      <w:r>
        <w:t xml:space="preserve">Mikä on maan suurin lääketieteellinen tutkimus Pohjois-Carolinassa?</w:t>
      </w:r>
    </w:p>
    <w:p>
      <w:r>
        <w:rPr>
          <w:b/>
        </w:rPr>
        <w:t xml:space="preserve">Teksti numero 23</w:t>
      </w:r>
    </w:p>
    <w:p>
      <w:r>
        <w:rPr>
          <w:color w:val="A9A9A9"/>
        </w:rPr>
        <w:t xml:space="preserve">Time Warner Cable Music Pavilion </w:t>
      </w:r>
      <w:r>
        <w:t xml:space="preserve">at Walnut Creek isännöi suuria kansainvälisiä kiertueita. Vuonna 2011 </w:t>
      </w:r>
      <w:r>
        <w:t xml:space="preserve">avattiin </w:t>
      </w:r>
      <w:r>
        <w:rPr>
          <w:color w:val="DCDCDC"/>
        </w:rPr>
        <w:t xml:space="preserve">Downtown Raleighin amfiteatteri </w:t>
      </w:r>
      <w:r>
        <w:t xml:space="preserve">(nykyään Red Hat Amphitheater), jossa järjestetään lukuisia konsertteja pääasiassa kesäkuukausina</w:t>
      </w:r>
      <w:r>
        <w:t xml:space="preserve">.</w:t>
      </w:r>
      <w:r>
        <w:t xml:space="preserve"> Toinen amfiteatteri sijaitsee Pohjois-Carolinan taidemuseon alueella, jossa järjestetään kesäkonsertteja ja ulkoilmaelokuvia. Läheisessä Caryssä sijaitsee </w:t>
      </w:r>
      <w:r>
        <w:rPr>
          <w:color w:val="2F4F4F"/>
        </w:rPr>
        <w:t xml:space="preserve">Koka Booth -amfiteatteri</w:t>
      </w:r>
      <w:r>
        <w:t xml:space="preserve">, jossa järjestetään kesäkonsertteja ja ulkoilmaelokuvia ja jossa Raleighissa toimiva North Carolina Symphony -yhtye järjestää säännöllisesti ulkoilmakonsertteja. Pohjois-Carolinan osavaltion messujen aikana </w:t>
      </w:r>
      <w:r>
        <w:rPr>
          <w:color w:val="556B2F"/>
        </w:rPr>
        <w:t xml:space="preserve">Dorton Arena </w:t>
      </w:r>
      <w:r>
        <w:t xml:space="preserve">isännöi pääesiintyjiä</w:t>
      </w:r>
      <w:r>
        <w:t xml:space="preserve">.</w:t>
      </w:r>
      <w:r>
        <w:t xml:space="preserve"> Yksityinen Lincoln Theatre on </w:t>
      </w:r>
      <w:r>
        <w:rPr>
          <w:color w:val="6B8E23"/>
        </w:rPr>
        <w:t xml:space="preserve">yksi useista </w:t>
      </w:r>
      <w:r>
        <w:rPr>
          <w:color w:val="A0522D"/>
        </w:rPr>
        <w:t xml:space="preserve">Raleighin </w:t>
      </w:r>
      <w:r>
        <w:rPr>
          <w:color w:val="6B8E23"/>
        </w:rPr>
        <w:t xml:space="preserve">keskustassa sijaitsevista klubeista</w:t>
      </w:r>
      <w:r>
        <w:rPr>
          <w:color w:val="A0522D"/>
        </w:rPr>
        <w:t xml:space="preserve">, jotka järjestävät </w:t>
      </w:r>
      <w:r>
        <w:t xml:space="preserve">vuoden mittaan </w:t>
      </w:r>
      <w:r>
        <w:rPr>
          <w:color w:val="A0522D"/>
        </w:rPr>
        <w:t xml:space="preserve">useita konsertteja </w:t>
      </w:r>
      <w:r>
        <w:t xml:space="preserve">eri muodoissa (rock, pop, country).</w:t>
      </w:r>
    </w:p>
    <w:p>
      <w:r>
        <w:rPr>
          <w:b/>
        </w:rPr>
        <w:t xml:space="preserve">Kysymys 0</w:t>
      </w:r>
    </w:p>
    <w:p>
      <w:r>
        <w:t xml:space="preserve">Missä kaupungissa isännöidään suuria kiertueita?</w:t>
      </w:r>
    </w:p>
    <w:p>
      <w:r>
        <w:rPr>
          <w:b/>
        </w:rPr>
        <w:t xml:space="preserve">Kysymys 1</w:t>
      </w:r>
    </w:p>
    <w:p>
      <w:r>
        <w:t xml:space="preserve">Mikä on Red Hat Amphitheaterin nimi?</w:t>
      </w:r>
    </w:p>
    <w:p>
      <w:r>
        <w:rPr>
          <w:b/>
        </w:rPr>
        <w:t xml:space="preserve">Kysymys 2</w:t>
      </w:r>
    </w:p>
    <w:p>
      <w:r>
        <w:t xml:space="preserve">Mikä tapahtumapaikka on Caryssä?</w:t>
      </w:r>
    </w:p>
    <w:p>
      <w:r>
        <w:rPr>
          <w:b/>
        </w:rPr>
        <w:t xml:space="preserve">Kysymys 3</w:t>
      </w:r>
    </w:p>
    <w:p>
      <w:r>
        <w:t xml:space="preserve">Missä on Pohjois-Carolinan osavaltion messut?</w:t>
      </w:r>
    </w:p>
    <w:p>
      <w:r>
        <w:rPr>
          <w:b/>
        </w:rPr>
        <w:t xml:space="preserve">Kysymys 4</w:t>
      </w:r>
    </w:p>
    <w:p>
      <w:r>
        <w:t xml:space="preserve">Mikä on Lincoln-teatteri keskustassa?</w:t>
      </w:r>
    </w:p>
    <w:p>
      <w:r>
        <w:rPr>
          <w:b/>
        </w:rPr>
        <w:t xml:space="preserve">Kysymys 5</w:t>
      </w:r>
    </w:p>
    <w:p>
      <w:r>
        <w:t xml:space="preserve">Mikä avattiin vuonna 2012?</w:t>
      </w:r>
    </w:p>
    <w:p>
      <w:r>
        <w:rPr>
          <w:b/>
        </w:rPr>
        <w:t xml:space="preserve">Kysymys 6</w:t>
      </w:r>
    </w:p>
    <w:p>
      <w:r>
        <w:t xml:space="preserve">Mikä tunnettiin ennen nimellä Red Hat?</w:t>
      </w:r>
    </w:p>
    <w:p>
      <w:r>
        <w:rPr>
          <w:b/>
        </w:rPr>
        <w:t xml:space="preserve">Kysymys 7</w:t>
      </w:r>
    </w:p>
    <w:p>
      <w:r>
        <w:t xml:space="preserve"> Missä on Pohjois-Carolinan piirikuntamessut?</w:t>
      </w:r>
    </w:p>
    <w:p>
      <w:r>
        <w:rPr>
          <w:b/>
        </w:rPr>
        <w:t xml:space="preserve">Kysymys 8</w:t>
      </w:r>
    </w:p>
    <w:p>
      <w:r>
        <w:t xml:space="preserve"> Mikä on Fordin teatteri keskustassa?</w:t>
      </w:r>
    </w:p>
    <w:p>
      <w:r>
        <w:rPr>
          <w:b/>
        </w:rPr>
        <w:t xml:space="preserve">Tekstin numero 24</w:t>
      </w:r>
    </w:p>
    <w:p>
      <w:r>
        <w:rPr>
          <w:color w:val="A9A9A9"/>
        </w:rPr>
        <w:t xml:space="preserve">Duke Energy Center for the Performing Arts </w:t>
      </w:r>
      <w:r>
        <w:rPr>
          <w:color w:val="DCDCDC"/>
        </w:rPr>
        <w:t xml:space="preserve">-kompleksissa </w:t>
      </w:r>
      <w:r>
        <w:t xml:space="preserve">sijaitsevat Raleigh Memorial Auditorium, </w:t>
      </w:r>
      <w:r>
        <w:rPr>
          <w:color w:val="2F4F4F"/>
        </w:rPr>
        <w:t xml:space="preserve">Fletcher-oopperateatteri</w:t>
      </w:r>
      <w:r>
        <w:t xml:space="preserve">, Kennedy-teatteri ja Meymandi-konserttisali. Vuonna 2008 </w:t>
      </w:r>
      <w:r>
        <w:t xml:space="preserve">avattiin </w:t>
      </w:r>
      <w:r>
        <w:t xml:space="preserve">uusi teatteritila, </w:t>
      </w:r>
      <w:r>
        <w:rPr>
          <w:color w:val="6B8E23"/>
        </w:rPr>
        <w:t xml:space="preserve">Meymandi Theatre </w:t>
      </w:r>
      <w:r>
        <w:t xml:space="preserve">at the </w:t>
      </w:r>
      <w:r>
        <w:rPr>
          <w:color w:val="A0522D"/>
        </w:rPr>
        <w:t xml:space="preserve">Murphey School</w:t>
      </w:r>
      <w:r>
        <w:t xml:space="preserve">, historiallisen Murphey Schoolin kunnostetussa auditoriossa</w:t>
      </w:r>
      <w:r>
        <w:rPr>
          <w:color w:val="556B2F"/>
        </w:rPr>
        <w:t xml:space="preserve">.</w:t>
      </w:r>
      <w:r>
        <w:t xml:space="preserve"> Teatteriesityksiä tarjotaan myös </w:t>
      </w:r>
      <w:r>
        <w:rPr>
          <w:color w:val="228B22"/>
        </w:rPr>
        <w:t xml:space="preserve">Raleigh Little Theatre -teatterissa</w:t>
      </w:r>
      <w:r>
        <w:t xml:space="preserve">, Long View Centerissä, Ira David Wood III Pullen Park -teatterissa sekä </w:t>
      </w:r>
      <w:r>
        <w:t xml:space="preserve">North Carolina State Universityn </w:t>
      </w:r>
      <w:r>
        <w:rPr>
          <w:color w:val="191970"/>
        </w:rPr>
        <w:t xml:space="preserve">Stewart- ja Thompson-teattereissa.</w:t>
      </w:r>
    </w:p>
    <w:p>
      <w:r>
        <w:rPr>
          <w:b/>
        </w:rPr>
        <w:t xml:space="preserve">Kysymys 0</w:t>
      </w:r>
    </w:p>
    <w:p>
      <w:r>
        <w:t xml:space="preserve">Missä on Raleigh Memorial Auditorium?</w:t>
      </w:r>
    </w:p>
    <w:p>
      <w:r>
        <w:rPr>
          <w:b/>
        </w:rPr>
        <w:t xml:space="preserve">Kysymys 1</w:t>
      </w:r>
    </w:p>
    <w:p>
      <w:r>
        <w:t xml:space="preserve">Mitä muuta teatteria Duke Energy Centerissä on?</w:t>
      </w:r>
    </w:p>
    <w:p>
      <w:r>
        <w:rPr>
          <w:b/>
        </w:rPr>
        <w:t xml:space="preserve">Kysymys 2</w:t>
      </w:r>
    </w:p>
    <w:p>
      <w:r>
        <w:t xml:space="preserve">Milloin Meymandin teatteri avattiin?</w:t>
      </w:r>
    </w:p>
    <w:p>
      <w:r>
        <w:rPr>
          <w:b/>
        </w:rPr>
        <w:t xml:space="preserve">Kysymys 3</w:t>
      </w:r>
    </w:p>
    <w:p>
      <w:r>
        <w:t xml:space="preserve">Missä muualla voi nähdä teatteriesityksen?</w:t>
      </w:r>
    </w:p>
    <w:p>
      <w:r>
        <w:rPr>
          <w:b/>
        </w:rPr>
        <w:t xml:space="preserve">Kysymys 4</w:t>
      </w:r>
    </w:p>
    <w:p>
      <w:r>
        <w:t xml:space="preserve">Mitä teattereita North Carolina State Universityssä on?</w:t>
      </w:r>
    </w:p>
    <w:p>
      <w:r>
        <w:rPr>
          <w:b/>
        </w:rPr>
        <w:t xml:space="preserve">Kysymys 5</w:t>
      </w:r>
    </w:p>
    <w:p>
      <w:r>
        <w:t xml:space="preserve"> Milloin Meymandin teatteri suljettiin?</w:t>
      </w:r>
    </w:p>
    <w:p>
      <w:r>
        <w:rPr>
          <w:b/>
        </w:rPr>
        <w:t xml:space="preserve">Kysymys 6</w:t>
      </w:r>
    </w:p>
    <w:p>
      <w:r>
        <w:t xml:space="preserve">Missä on Raleigh Memorial Auditorium?</w:t>
      </w:r>
    </w:p>
    <w:p>
      <w:r>
        <w:rPr>
          <w:b/>
        </w:rPr>
        <w:t xml:space="preserve">Kysymys 7</w:t>
      </w:r>
    </w:p>
    <w:p>
      <w:r>
        <w:t xml:space="preserve">Missä voi mennä katsomaan elokuvaa?</w:t>
      </w:r>
    </w:p>
    <w:p>
      <w:r>
        <w:rPr>
          <w:b/>
        </w:rPr>
        <w:t xml:space="preserve">Kysymys 8</w:t>
      </w:r>
    </w:p>
    <w:p>
      <w:r>
        <w:t xml:space="preserve">Mikä teatteri avattiin Long View'n vanhassa koulussa?</w:t>
      </w:r>
    </w:p>
    <w:p>
      <w:r>
        <w:rPr>
          <w:b/>
        </w:rPr>
        <w:t xml:space="preserve">Kysymys 9</w:t>
      </w:r>
    </w:p>
    <w:p>
      <w:r>
        <w:t xml:space="preserve">Mikä koulu on aivan uusi?</w:t>
      </w:r>
    </w:p>
    <w:p>
      <w:r>
        <w:rPr>
          <w:b/>
        </w:rPr>
        <w:t xml:space="preserve">Teksti numero 25</w:t>
      </w:r>
    </w:p>
    <w:p>
      <w:r>
        <w:t xml:space="preserve">North Carolina Museum of Art sijaitsee suurella esikaupunkikampuksella Blue Ridge Roadin varrella lähellä </w:t>
      </w:r>
      <w:r>
        <w:rPr>
          <w:color w:val="A9A9A9"/>
        </w:rPr>
        <w:t xml:space="preserve">North Carolinan osavaltion messualuetta</w:t>
      </w:r>
      <w:r>
        <w:t xml:space="preserve">, ja se ylläpitää yhtä tärkeimmistä julkisista taidekokoelmista Washingtonin ja Atlantan välillä. Laajojen </w:t>
      </w:r>
      <w:r>
        <w:rPr>
          <w:color w:val="DCDCDC"/>
        </w:rPr>
        <w:t xml:space="preserve">amerikkalaisen taiteen, eurooppalaisen taiteen ja antiikin taiteen </w:t>
      </w:r>
      <w:r>
        <w:t xml:space="preserve">kokoelmien lisäksi museossa on </w:t>
      </w:r>
      <w:r>
        <w:t xml:space="preserve">viime aikoina järjestetty </w:t>
      </w:r>
      <w:r>
        <w:rPr>
          <w:color w:val="2F4F4F"/>
        </w:rPr>
        <w:t xml:space="preserve">Auguste Rodinin </w:t>
      </w:r>
      <w:r>
        <w:t xml:space="preserve">(vuonna </w:t>
      </w:r>
      <w:r>
        <w:rPr>
          <w:color w:val="556B2F"/>
        </w:rPr>
        <w:t xml:space="preserve">2000</w:t>
      </w:r>
      <w:r>
        <w:t xml:space="preserve">) ja Claude Monet'n (2006-2007) </w:t>
      </w:r>
      <w:r>
        <w:t xml:space="preserve">suuria näyttelyitä</w:t>
      </w:r>
      <w:r>
        <w:t xml:space="preserve">, jotka ovat houkutelleet yli </w:t>
      </w:r>
      <w:r>
        <w:rPr>
          <w:color w:val="6B8E23"/>
        </w:rPr>
        <w:t xml:space="preserve">200 000 </w:t>
      </w:r>
      <w:r>
        <w:t xml:space="preserve">kävijää. Toisin kuin useimmat merkittävät julkiset museot, Pohjois-Carolinan taidemuseo on hankkinut suuren osan pysyvään kokoelmaan kuuluvista teoksista </w:t>
      </w:r>
      <w:r>
        <w:rPr>
          <w:color w:val="A0522D"/>
        </w:rPr>
        <w:t xml:space="preserve">julkisin varoin tehdyillä </w:t>
      </w:r>
      <w:r>
        <w:t xml:space="preserve">ostoilla</w:t>
      </w:r>
      <w:r>
        <w:t xml:space="preserve">. Museon ulkoilmapuisto on yksi maan suurimmista tällaisista taidepuistoista. Museon tiloihin tehtiin merkittävä laajennus, joka laajensi näyttelytilaa huomattavasti ja joka valmistui </w:t>
      </w:r>
      <w:r>
        <w:rPr>
          <w:color w:val="228B22"/>
        </w:rPr>
        <w:t xml:space="preserve">vuonna 2010</w:t>
      </w:r>
      <w:r>
        <w:t xml:space="preserve">. </w:t>
      </w:r>
      <w:r>
        <w:t xml:space="preserve">Uuden 127 000 neliömetrin laajennusosan on suunnitellut NYC:n arkkitehti </w:t>
      </w:r>
      <w:r>
        <w:rPr>
          <w:color w:val="191970"/>
        </w:rPr>
        <w:t xml:space="preserve">Thomas Phifer </w:t>
      </w:r>
      <w:r>
        <w:t xml:space="preserve">and Partners.</w:t>
      </w:r>
    </w:p>
    <w:p>
      <w:r>
        <w:rPr>
          <w:b/>
        </w:rPr>
        <w:t xml:space="preserve">Kysymys 0</w:t>
      </w:r>
    </w:p>
    <w:p>
      <w:r>
        <w:t xml:space="preserve">Missä Pohjois-Carolinan taidemuseo on lähellä?</w:t>
      </w:r>
    </w:p>
    <w:p>
      <w:r>
        <w:rPr>
          <w:b/>
        </w:rPr>
        <w:t xml:space="preserve">Kysymys 1</w:t>
      </w:r>
    </w:p>
    <w:p>
      <w:r>
        <w:t xml:space="preserve">Millaista taidetta taidemuseossa on?</w:t>
      </w:r>
    </w:p>
    <w:p>
      <w:r>
        <w:rPr>
          <w:b/>
        </w:rPr>
        <w:t xml:space="preserve">Kysymys 2</w:t>
      </w:r>
    </w:p>
    <w:p>
      <w:r>
        <w:t xml:space="preserve">Milloin oli Auguste Rodinen näyttely?</w:t>
      </w:r>
    </w:p>
    <w:p>
      <w:r>
        <w:rPr>
          <w:b/>
        </w:rPr>
        <w:t xml:space="preserve">Kysymys 3</w:t>
      </w:r>
    </w:p>
    <w:p>
      <w:r>
        <w:t xml:space="preserve">Kuinka monta ihmistä Monet-näyttelyyn osallistui?</w:t>
      </w:r>
    </w:p>
    <w:p>
      <w:r>
        <w:rPr>
          <w:b/>
        </w:rPr>
        <w:t xml:space="preserve">Kysymys 4</w:t>
      </w:r>
    </w:p>
    <w:p>
      <w:r>
        <w:t xml:space="preserve">Miten museo on saanut omistamansa taideteokset?</w:t>
      </w:r>
    </w:p>
    <w:p>
      <w:r>
        <w:rPr>
          <w:b/>
        </w:rPr>
        <w:t xml:space="preserve">Kysymys 5</w:t>
      </w:r>
    </w:p>
    <w:p>
      <w:r>
        <w:t xml:space="preserve">Mistä Pohjois-Carolinan taidemuseo on kaukana?</w:t>
      </w:r>
    </w:p>
    <w:p>
      <w:r>
        <w:rPr>
          <w:b/>
        </w:rPr>
        <w:t xml:space="preserve">Kysymys 6</w:t>
      </w:r>
    </w:p>
    <w:p>
      <w:r>
        <w:t xml:space="preserve">Mikä näyttely oli vuonna 2001?</w:t>
      </w:r>
    </w:p>
    <w:p>
      <w:r>
        <w:rPr>
          <w:b/>
        </w:rPr>
        <w:t xml:space="preserve">Kysymys 7</w:t>
      </w:r>
    </w:p>
    <w:p>
      <w:r>
        <w:t xml:space="preserve"> Kuinka monta ihmistä osallistui da Vinci -näyttelyyn?</w:t>
      </w:r>
    </w:p>
    <w:p>
      <w:r>
        <w:rPr>
          <w:b/>
        </w:rPr>
        <w:t xml:space="preserve">Kysymys 8</w:t>
      </w:r>
    </w:p>
    <w:p>
      <w:r>
        <w:t xml:space="preserve">Milloin näyttely suljettiin?</w:t>
      </w:r>
    </w:p>
    <w:p>
      <w:r>
        <w:rPr>
          <w:b/>
        </w:rPr>
        <w:t xml:space="preserve">Kysymys 9</w:t>
      </w:r>
    </w:p>
    <w:p>
      <w:r>
        <w:t xml:space="preserve">Kuka missourilainen arkkitehti toteutti museon?</w:t>
      </w:r>
    </w:p>
    <w:p>
      <w:r>
        <w:rPr>
          <w:b/>
        </w:rPr>
        <w:t xml:space="preserve">Teksti numero 26</w:t>
      </w:r>
    </w:p>
    <w:p>
      <w:r>
        <w:rPr>
          <w:color w:val="A9A9A9"/>
        </w:rPr>
        <w:t xml:space="preserve">National Hockey Leaguen Carolina Hurricanes -</w:t>
      </w:r>
      <w:r>
        <w:t xml:space="preserve">joukkue </w:t>
      </w:r>
      <w:r>
        <w:t xml:space="preserve">muutti Raleighiin vuonna 1997 </w:t>
      </w:r>
      <w:r>
        <w:t xml:space="preserve">Hartfordista, Connecticutista (jossa se tunnettiin nimellä Hartford Whalers)</w:t>
      </w:r>
      <w:r>
        <w:rPr>
          <w:color w:val="DCDCDC"/>
        </w:rPr>
        <w:t xml:space="preserve">.</w:t>
      </w:r>
      <w:r>
        <w:t xml:space="preserve"> Joukkue pelasi kaksi ensimmäistä kauttaan yli 60 mailin päässä </w:t>
      </w:r>
      <w:r>
        <w:rPr>
          <w:color w:val="2F4F4F"/>
        </w:rPr>
        <w:t xml:space="preserve">Greensboro Coliseumissa</w:t>
      </w:r>
      <w:r>
        <w:t xml:space="preserve">, kun sen kotiareena, Raleigh Entertainment and Sports Arena (myöhemmin </w:t>
      </w:r>
      <w:r>
        <w:rPr>
          <w:color w:val="556B2F"/>
        </w:rPr>
        <w:t xml:space="preserve">RBC Center </w:t>
      </w:r>
      <w:r>
        <w:t xml:space="preserve">ja nyt </w:t>
      </w:r>
      <w:r>
        <w:rPr>
          <w:color w:val="6B8E23"/>
        </w:rPr>
        <w:t xml:space="preserve">PNC Arena)</w:t>
      </w:r>
      <w:r>
        <w:t xml:space="preserve">, oli rakenteilla. Hurricanes on ainoa Pohjois-Carolinan ammattilaisurheilujoukkueista (NFL, NHL, NBA, MLB), joka on voittanut mestaruuden: se voitti Stanley Cupin vuonna </w:t>
      </w:r>
      <w:r>
        <w:rPr>
          <w:color w:val="A0522D"/>
        </w:rPr>
        <w:t xml:space="preserve">2006 </w:t>
      </w:r>
      <w:r>
        <w:t xml:space="preserve">Edmonton Oilersin. Kaupunki isännöi </w:t>
      </w:r>
      <w:r>
        <w:t xml:space="preserve">NHL:n All-Star-peliä </w:t>
      </w:r>
      <w:r>
        <w:rPr>
          <w:color w:val="228B22"/>
        </w:rPr>
        <w:t xml:space="preserve">vuonna 2011.</w:t>
      </w:r>
    </w:p>
    <w:p>
      <w:r>
        <w:rPr>
          <w:b/>
        </w:rPr>
        <w:t xml:space="preserve">Kysymys 0</w:t>
      </w:r>
    </w:p>
    <w:p>
      <w:r>
        <w:t xml:space="preserve">Milloin Carolina Hurricanes aloitti Raleighissa?</w:t>
      </w:r>
    </w:p>
    <w:p>
      <w:r>
        <w:rPr>
          <w:b/>
        </w:rPr>
        <w:t xml:space="preserve">Kysymys 1</w:t>
      </w:r>
    </w:p>
    <w:p>
      <w:r>
        <w:t xml:space="preserve">Missä Hurricanes pelasi kaksi ensimmäistä kauttaan?</w:t>
      </w:r>
    </w:p>
    <w:p>
      <w:r>
        <w:rPr>
          <w:b/>
        </w:rPr>
        <w:t xml:space="preserve">Kysymys 2</w:t>
      </w:r>
    </w:p>
    <w:p>
      <w:r>
        <w:t xml:space="preserve">Mikä on Carolina Hurricanesin kotistadionin nimi?</w:t>
      </w:r>
    </w:p>
    <w:p>
      <w:r>
        <w:rPr>
          <w:b/>
        </w:rPr>
        <w:t xml:space="preserve">Kysymys 3</w:t>
      </w:r>
    </w:p>
    <w:p>
      <w:r>
        <w:t xml:space="preserve">Mikä on Pohjois-Carolinan ainoa ammattiurheilujoukkue?</w:t>
      </w:r>
    </w:p>
    <w:p>
      <w:r>
        <w:rPr>
          <w:b/>
        </w:rPr>
        <w:t xml:space="preserve">Kysymys 4</w:t>
      </w:r>
    </w:p>
    <w:p>
      <w:r>
        <w:t xml:space="preserve">Milloin Carolina Hurricanes voitti Stanley Cupin?</w:t>
      </w:r>
    </w:p>
    <w:p>
      <w:r>
        <w:rPr>
          <w:b/>
        </w:rPr>
        <w:t xml:space="preserve">Kysymys 5</w:t>
      </w:r>
    </w:p>
    <w:p>
      <w:r>
        <w:t xml:space="preserve">Milloin Carolina Hurricanes lähti Raleighista?</w:t>
      </w:r>
    </w:p>
    <w:p>
      <w:r>
        <w:rPr>
          <w:b/>
        </w:rPr>
        <w:t xml:space="preserve">Kysymys 6</w:t>
      </w:r>
    </w:p>
    <w:p>
      <w:r>
        <w:t xml:space="preserve"> Missä Hurricanes pelasi kaksi viimeistä kauttaan?</w:t>
      </w:r>
    </w:p>
    <w:p>
      <w:r>
        <w:rPr>
          <w:b/>
        </w:rPr>
        <w:t xml:space="preserve">Kysymys 7</w:t>
      </w:r>
    </w:p>
    <w:p>
      <w:r>
        <w:t xml:space="preserve">Milloin Carolina Hurricanes menetti Stanley Cupin?</w:t>
      </w:r>
    </w:p>
    <w:p>
      <w:r>
        <w:rPr>
          <w:b/>
        </w:rPr>
        <w:t xml:space="preserve">Kysymys 8</w:t>
      </w:r>
    </w:p>
    <w:p>
      <w:r>
        <w:t xml:space="preserve">Milloin kaupunki kieltäytyi isännöimästä NHL:n All-Star-peliä?</w:t>
      </w:r>
    </w:p>
    <w:p>
      <w:r>
        <w:rPr>
          <w:b/>
        </w:rPr>
        <w:t xml:space="preserve">Kysymys 9</w:t>
      </w:r>
    </w:p>
    <w:p>
      <w:r>
        <w:t xml:space="preserve">Mihin PNC muutti nimensä?</w:t>
      </w:r>
    </w:p>
    <w:p>
      <w:r>
        <w:rPr>
          <w:b/>
        </w:rPr>
        <w:t xml:space="preserve">Teksti numero 27</w:t>
      </w:r>
    </w:p>
    <w:p>
      <w:r>
        <w:t xml:space="preserve">Useilla muilla ammattilaisurheiluliigoilla on ollut entisiä toimipisteitä Raleigh'ssa (nykyään lakkautettuja), mukaan lukien </w:t>
      </w:r>
      <w:r>
        <w:rPr>
          <w:color w:val="DCDCDC"/>
        </w:rPr>
        <w:t xml:space="preserve">ECHL:n </w:t>
      </w:r>
      <w:r>
        <w:rPr>
          <w:color w:val="A9A9A9"/>
        </w:rPr>
        <w:t xml:space="preserve">Raleigh IceCaps </w:t>
      </w:r>
      <w:r>
        <w:rPr>
          <w:color w:val="DCDCDC"/>
        </w:rPr>
        <w:t xml:space="preserve">(1991-1998), </w:t>
      </w:r>
      <w:r>
        <w:rPr>
          <w:color w:val="DCDCDC"/>
        </w:rPr>
        <w:t xml:space="preserve">Arena Football </w:t>
      </w:r>
      <w:r>
        <w:t xml:space="preserve">Leaguen </w:t>
      </w:r>
      <w:r>
        <w:rPr>
          <w:color w:val="2F4F4F"/>
        </w:rPr>
        <w:t xml:space="preserve">Carolina Cobras </w:t>
      </w:r>
      <w:r>
        <w:t xml:space="preserve">(2000-2004) ja amerikkalaisen jalkapallon maailmanliigan Raleigh-Durham Skyhawks (1991); </w:t>
      </w:r>
      <w:r>
        <w:rPr>
          <w:color w:val="556B2F"/>
        </w:rPr>
        <w:t xml:space="preserve">Raleigh Bullfrogs </w:t>
      </w:r>
      <w:r>
        <w:rPr>
          <w:color w:val="6B8E23"/>
        </w:rPr>
        <w:t xml:space="preserve">Global Basketball Associationissa </w:t>
      </w:r>
      <w:r>
        <w:t xml:space="preserve">(1991-1992); Raleigh Cougars Yhdysvaltain koripalloliigassa (</w:t>
      </w:r>
      <w:r>
        <w:rPr>
          <w:color w:val="A0522D"/>
        </w:rPr>
        <w:t xml:space="preserve">1997-1999)</w:t>
      </w:r>
      <w:r>
        <w:t xml:space="preserve">; ja viimeisimpänä </w:t>
      </w:r>
      <w:r>
        <w:rPr>
          <w:color w:val="228B22"/>
        </w:rPr>
        <w:t xml:space="preserve">Carolina Courage </w:t>
      </w:r>
      <w:r>
        <w:rPr>
          <w:color w:val="191970"/>
        </w:rPr>
        <w:t xml:space="preserve">Women's United Soccer </w:t>
      </w:r>
      <w:r>
        <w:t xml:space="preserve">Associationissa (2000-2001 Chapel Hillissä, 2001-2003 Caryn esikaupunkialueella), joka voitti kyseisen liigan mestaruuden Founders Cupin vuonna </w:t>
      </w:r>
      <w:r>
        <w:rPr>
          <w:color w:val="8B0000"/>
        </w:rPr>
        <w:t xml:space="preserve">2002</w:t>
      </w:r>
      <w:r>
        <w:t xml:space="preserve">.</w:t>
      </w:r>
    </w:p>
    <w:p>
      <w:r>
        <w:rPr>
          <w:b/>
        </w:rPr>
        <w:t xml:space="preserve">Kysymys 0</w:t>
      </w:r>
    </w:p>
    <w:p>
      <w:r>
        <w:t xml:space="preserve">Mitkä urheilujoukkueet ovat olleet Raleighissa?</w:t>
      </w:r>
    </w:p>
    <w:p>
      <w:r>
        <w:rPr>
          <w:b/>
        </w:rPr>
        <w:t xml:space="preserve">Kysymys 1</w:t>
      </w:r>
    </w:p>
    <w:p>
      <w:r>
        <w:t xml:space="preserve">Mikä oli Raleighin GBA-tiimin nimi?</w:t>
      </w:r>
    </w:p>
    <w:p>
      <w:r>
        <w:rPr>
          <w:b/>
        </w:rPr>
        <w:t xml:space="preserve">Kysymys 2</w:t>
      </w:r>
    </w:p>
    <w:p>
      <w:r>
        <w:t xml:space="preserve">Milloin Raleigh Cougars pelasi?</w:t>
      </w:r>
    </w:p>
    <w:p>
      <w:r>
        <w:rPr>
          <w:b/>
        </w:rPr>
        <w:t xml:space="preserve">Kysymys 3</w:t>
      </w:r>
    </w:p>
    <w:p>
      <w:r>
        <w:t xml:space="preserve">Millainen joukkue Carolina Courage oli?</w:t>
      </w:r>
    </w:p>
    <w:p>
      <w:r>
        <w:rPr>
          <w:b/>
        </w:rPr>
        <w:t xml:space="preserve">Kysymys 4</w:t>
      </w:r>
    </w:p>
    <w:p>
      <w:r>
        <w:t xml:space="preserve">Minä vuonna Carolina Courage voitti Founders Cupin?</w:t>
      </w:r>
    </w:p>
    <w:p>
      <w:r>
        <w:rPr>
          <w:b/>
        </w:rPr>
        <w:t xml:space="preserve">Kysymys 5</w:t>
      </w:r>
    </w:p>
    <w:p>
      <w:r>
        <w:t xml:space="preserve">Missä liigassa Raleigh Bulldogs pelasi?</w:t>
      </w:r>
    </w:p>
    <w:p>
      <w:r>
        <w:rPr>
          <w:b/>
        </w:rPr>
        <w:t xml:space="preserve">Kysymys 6</w:t>
      </w:r>
    </w:p>
    <w:p>
      <w:r>
        <w:t xml:space="preserve">Mikä joukkue lopetti ECHL:n vuonna 1991?</w:t>
      </w:r>
    </w:p>
    <w:p>
      <w:r>
        <w:rPr>
          <w:b/>
        </w:rPr>
        <w:t xml:space="preserve">Kysymys 7</w:t>
      </w:r>
    </w:p>
    <w:p>
      <w:r>
        <w:t xml:space="preserve">Mikä areenajalkapallojoukkue aloitti vuonna 2004?</w:t>
      </w:r>
    </w:p>
    <w:p>
      <w:r>
        <w:rPr>
          <w:b/>
        </w:rPr>
        <w:t xml:space="preserve">Kysymys 8</w:t>
      </w:r>
    </w:p>
    <w:p>
      <w:r>
        <w:t xml:space="preserve">Mikä joukkue hävisi jalkapallon mestaruuden vuonna 2002?</w:t>
      </w:r>
    </w:p>
    <w:p>
      <w:r>
        <w:rPr>
          <w:b/>
        </w:rPr>
        <w:t xml:space="preserve">Kysymys 9</w:t>
      </w:r>
    </w:p>
    <w:p>
      <w:r>
        <w:t xml:space="preserve">Mikä joukkue pelasi jalkapalloa Chapel Hillissä vuonna 2004?</w:t>
      </w:r>
    </w:p>
    <w:p>
      <w:r>
        <w:rPr>
          <w:b/>
        </w:rPr>
        <w:t xml:space="preserve">Tekstin numero 28</w:t>
      </w:r>
    </w:p>
    <w:p>
      <w:r>
        <w:rPr>
          <w:color w:val="A9A9A9"/>
        </w:rPr>
        <w:t xml:space="preserve">North Carolina State University sijaitsee </w:t>
      </w:r>
      <w:r>
        <w:rPr>
          <w:color w:val="DCDCDC"/>
        </w:rPr>
        <w:t xml:space="preserve">Lounais-Raleighissa</w:t>
      </w:r>
      <w:r>
        <w:t xml:space="preserve">, jossa </w:t>
      </w:r>
      <w:r>
        <w:rPr>
          <w:color w:val="2F4F4F"/>
        </w:rPr>
        <w:t xml:space="preserve">Wolfpack </w:t>
      </w:r>
      <w:r>
        <w:t xml:space="preserve">kilpailee kansallisesti 24 yliopistollisessa urheilulajissa Atlantin rannikkokonferenssin jäsenenä</w:t>
      </w:r>
      <w:r>
        <w:t xml:space="preserve">.</w:t>
      </w:r>
      <w:r>
        <w:t xml:space="preserve"> Yliopiston jalkapallojoukkue pelaa </w:t>
      </w:r>
      <w:r>
        <w:rPr>
          <w:color w:val="556B2F"/>
        </w:rPr>
        <w:t xml:space="preserve">Carter-Finley Stadiumilla</w:t>
      </w:r>
      <w:r>
        <w:t xml:space="preserve">, joka on </w:t>
      </w:r>
      <w:r>
        <w:rPr>
          <w:color w:val="6B8E23"/>
        </w:rPr>
        <w:t xml:space="preserve">Pohjois-Carolinan kolmanneksi suurin jalkapallostadion, </w:t>
      </w:r>
      <w:r>
        <w:t xml:space="preserve">kun taas miesten koripallojoukkue jakaa PNC Arenan Carolina Hurricanes -kiekkoseuran kanssa. Wolfpackin naisten koripallo-, lentopallo- ja voimistelu- sekä miesten painitapahtumat järjestetään kampuksella </w:t>
      </w:r>
      <w:r>
        <w:rPr>
          <w:color w:val="A0522D"/>
        </w:rPr>
        <w:t xml:space="preserve">Reynolds Coliseumissa</w:t>
      </w:r>
      <w:r>
        <w:t xml:space="preserve">. Miesten baseball-joukkue pelaa Doak Fieldillä.</w:t>
      </w:r>
    </w:p>
    <w:p>
      <w:r>
        <w:rPr>
          <w:b/>
        </w:rPr>
        <w:t xml:space="preserve">Kysymys 0</w:t>
      </w:r>
    </w:p>
    <w:p>
      <w:r>
        <w:t xml:space="preserve">Missä on Pohjois-Carolinan valtionyliopisto?</w:t>
      </w:r>
    </w:p>
    <w:p>
      <w:r>
        <w:rPr>
          <w:b/>
        </w:rPr>
        <w:t xml:space="preserve">Kysymys 1</w:t>
      </w:r>
    </w:p>
    <w:p>
      <w:r>
        <w:t xml:space="preserve">Mikä on Pohjois-Carolinan valtionyliopiston maskotti?</w:t>
      </w:r>
    </w:p>
    <w:p>
      <w:r>
        <w:rPr>
          <w:b/>
        </w:rPr>
        <w:t xml:space="preserve">Kysymys 2</w:t>
      </w:r>
    </w:p>
    <w:p>
      <w:r>
        <w:t xml:space="preserve">Missä North Carolina State Universityn jalkapallojoukkue pelaa?</w:t>
      </w:r>
    </w:p>
    <w:p>
      <w:r>
        <w:rPr>
          <w:b/>
        </w:rPr>
        <w:t xml:space="preserve">Kysymys 3</w:t>
      </w:r>
    </w:p>
    <w:p>
      <w:r>
        <w:t xml:space="preserve">Kuinka suuri on Carter Finley Stadium?</w:t>
      </w:r>
    </w:p>
    <w:p>
      <w:r>
        <w:rPr>
          <w:b/>
        </w:rPr>
        <w:t xml:space="preserve">Kysymys 4</w:t>
      </w:r>
    </w:p>
    <w:p>
      <w:r>
        <w:t xml:space="preserve">Missä North Carolina State Universityn miesten paini kilpailee?</w:t>
      </w:r>
    </w:p>
    <w:p>
      <w:r>
        <w:rPr>
          <w:b/>
        </w:rPr>
        <w:t xml:space="preserve">Kysymys 5</w:t>
      </w:r>
    </w:p>
    <w:p>
      <w:r>
        <w:t xml:space="preserve">Mikä college sijaitsee Luoteis-Raleigh'ssa?</w:t>
      </w:r>
    </w:p>
    <w:p>
      <w:r>
        <w:rPr>
          <w:b/>
        </w:rPr>
        <w:t xml:space="preserve">Kysymys 6</w:t>
      </w:r>
    </w:p>
    <w:p>
      <w:r>
        <w:t xml:space="preserve">Mikä on Pohjois-Carolinan neljänneksi suurin jalkapallostadion?</w:t>
      </w:r>
    </w:p>
    <w:p>
      <w:r>
        <w:rPr>
          <w:b/>
        </w:rPr>
        <w:t xml:space="preserve">Kysymys 7</w:t>
      </w:r>
    </w:p>
    <w:p>
      <w:r>
        <w:t xml:space="preserve">Mikä on Pohjois-Carolinan suurin stadion?</w:t>
      </w:r>
    </w:p>
    <w:p>
      <w:r>
        <w:rPr>
          <w:b/>
        </w:rPr>
        <w:t xml:space="preserve">Kysymys 8</w:t>
      </w:r>
    </w:p>
    <w:p>
      <w:r>
        <w:t xml:space="preserve">Mikä on Pohjois-Carolinan pienin stadion?</w:t>
      </w:r>
    </w:p>
    <w:p>
      <w:r>
        <w:rPr>
          <w:b/>
        </w:rPr>
        <w:t xml:space="preserve">Kysymys 9</w:t>
      </w:r>
    </w:p>
    <w:p>
      <w:r>
        <w:t xml:space="preserve">Missä naisten paini kilpailee?</w:t>
      </w:r>
    </w:p>
    <w:p>
      <w:r>
        <w:rPr>
          <w:b/>
        </w:rPr>
        <w:t xml:space="preserve">Tekstin numero 29</w:t>
      </w:r>
    </w:p>
    <w:p>
      <w:r>
        <w:rPr>
          <w:color w:val="A9A9A9"/>
        </w:rPr>
        <w:t xml:space="preserve">Raleigh'n puisto- ja virkistysosasto </w:t>
      </w:r>
      <w:r>
        <w:t xml:space="preserve">tarjoaa monenlaisia vapaa-ajanviettomahdollisuuksia yli </w:t>
      </w:r>
      <w:r>
        <w:rPr>
          <w:color w:val="DCDCDC"/>
        </w:rPr>
        <w:t xml:space="preserve">150 </w:t>
      </w:r>
      <w:r>
        <w:t xml:space="preserve">eri puolilla kaupunkia sijaitsevissa kohteissa, joihin kuuluvat: Raleighin </w:t>
      </w:r>
      <w:r>
        <w:t xml:space="preserve">kaupungin alueella on useita </w:t>
      </w:r>
      <w:r>
        <w:t xml:space="preserve">julkisia puistoja: </w:t>
      </w:r>
      <w:r>
        <w:t xml:space="preserve">33 neliökilometriä </w:t>
      </w:r>
      <w:r>
        <w:rPr>
          <w:color w:val="2F4F4F"/>
        </w:rPr>
        <w:t xml:space="preserve">puistoaluetta, </w:t>
      </w:r>
      <w:r>
        <w:t xml:space="preserve">126 kilometriä vihertietä, 22 yhteisökeskusta, </w:t>
      </w:r>
      <w:r>
        <w:rPr>
          <w:color w:val="556B2F"/>
        </w:rPr>
        <w:t xml:space="preserve">BMX-mestaruuskilpailujen kaliiperin omaava </w:t>
      </w:r>
      <w:r>
        <w:t xml:space="preserve">kilparata, </w:t>
      </w:r>
      <w:r>
        <w:rPr>
          <w:color w:val="6B8E23"/>
        </w:rPr>
        <w:t xml:space="preserve">112 </w:t>
      </w:r>
      <w:r>
        <w:t xml:space="preserve">tenniskenttää 25 eri paikassa, </w:t>
      </w:r>
      <w:r>
        <w:rPr>
          <w:color w:val="A0522D"/>
        </w:rPr>
        <w:t xml:space="preserve">viisi julkista järveä </w:t>
      </w:r>
      <w:r>
        <w:t xml:space="preserve">ja </w:t>
      </w:r>
      <w:r>
        <w:rPr>
          <w:color w:val="228B22"/>
        </w:rPr>
        <w:t xml:space="preserve">kahdeksan </w:t>
      </w:r>
      <w:r>
        <w:t xml:space="preserve">julkista vesilaitosta, joista yksi on Raleighin </w:t>
      </w:r>
      <w:r>
        <w:rPr>
          <w:color w:val="2F4F4F"/>
        </w:rPr>
        <w:t xml:space="preserve">puistoalue. </w:t>
      </w:r>
      <w:r>
        <w:rPr>
          <w:color w:val="191970"/>
        </w:rPr>
        <w:t xml:space="preserve">J. </w:t>
      </w:r>
      <w:r>
        <w:rPr>
          <w:color w:val="8B0000"/>
        </w:rPr>
        <w:t xml:space="preserve">C. Raulston Arboretum</w:t>
      </w:r>
      <w:r>
        <w:t xml:space="preserve">, 8 hehtaarin (32 000 m²) arboretum ja kasvitieteellinen puutarha läntisessä Raleighissa, jota hallinnoi North Carolina State University, ylläpitää ympärivuotista kokoelmaa, joka on avoinna yleisölle päivittäin maksutta.</w:t>
      </w:r>
    </w:p>
    <w:p>
      <w:r>
        <w:rPr>
          <w:b/>
        </w:rPr>
        <w:t xml:space="preserve">Kysymys 0</w:t>
      </w:r>
    </w:p>
    <w:p>
      <w:r>
        <w:t xml:space="preserve">Kuinka monta työmaata on koko Raleighissa?</w:t>
      </w:r>
    </w:p>
    <w:p>
      <w:r>
        <w:rPr>
          <w:b/>
        </w:rPr>
        <w:t xml:space="preserve">Kysymys 1</w:t>
      </w:r>
    </w:p>
    <w:p>
      <w:r>
        <w:t xml:space="preserve">Mitä Raleighissa on 8 100 hehtaaria?</w:t>
      </w:r>
    </w:p>
    <w:p>
      <w:r>
        <w:rPr>
          <w:b/>
        </w:rPr>
        <w:t xml:space="preserve">Kysymys 2</w:t>
      </w:r>
    </w:p>
    <w:p>
      <w:r>
        <w:t xml:space="preserve">Millainen kilparata on Raleigh'ssa?</w:t>
      </w:r>
    </w:p>
    <w:p>
      <w:r>
        <w:rPr>
          <w:b/>
        </w:rPr>
        <w:t xml:space="preserve">Kysymys 3</w:t>
      </w:r>
    </w:p>
    <w:p>
      <w:r>
        <w:t xml:space="preserve">Kuinka monta yleistä järveä Raleigh'ssa on?</w:t>
      </w:r>
    </w:p>
    <w:p>
      <w:r>
        <w:rPr>
          <w:b/>
        </w:rPr>
        <w:t xml:space="preserve">Kysymys 4</w:t>
      </w:r>
    </w:p>
    <w:p>
      <w:r>
        <w:t xml:space="preserve">Mikä on arboretumin nimi?</w:t>
      </w:r>
    </w:p>
    <w:p>
      <w:r>
        <w:rPr>
          <w:b/>
        </w:rPr>
        <w:t xml:space="preserve">Kysymys 5</w:t>
      </w:r>
    </w:p>
    <w:p>
      <w:r>
        <w:t xml:space="preserve">Millä on yli 200 toimipaikkaa eri puolilla kaupunkia?</w:t>
      </w:r>
    </w:p>
    <w:p>
      <w:r>
        <w:rPr>
          <w:b/>
        </w:rPr>
        <w:t xml:space="preserve">Kysymys 6</w:t>
      </w:r>
    </w:p>
    <w:p>
      <w:r>
        <w:t xml:space="preserve">Kuinka monta puistoa oli uusia tänä vuonna?</w:t>
      </w:r>
    </w:p>
    <w:p>
      <w:r>
        <w:rPr>
          <w:b/>
        </w:rPr>
        <w:t xml:space="preserve">Kysymys 7</w:t>
      </w:r>
    </w:p>
    <w:p>
      <w:r>
        <w:t xml:space="preserve">Mikä on 10 hehtaarin arboretumin nimi?</w:t>
      </w:r>
    </w:p>
    <w:p>
      <w:r>
        <w:rPr>
          <w:b/>
        </w:rPr>
        <w:t xml:space="preserve">Kysymys 8</w:t>
      </w:r>
    </w:p>
    <w:p>
      <w:r>
        <w:t xml:space="preserve">Kuinka monta jalkapallostadionia on olemassa?</w:t>
      </w:r>
    </w:p>
    <w:p>
      <w:r>
        <w:rPr>
          <w:b/>
        </w:rPr>
        <w:t xml:space="preserve">Kysymys 9</w:t>
      </w:r>
    </w:p>
    <w:p>
      <w:r>
        <w:t xml:space="preserve">Kuinka monta lampea on?</w:t>
      </w:r>
    </w:p>
    <w:p>
      <w:r>
        <w:rPr>
          <w:b/>
        </w:rPr>
        <w:t xml:space="preserve">Tekstin numero 30</w:t>
      </w:r>
    </w:p>
    <w:p>
      <w:r>
        <w:t xml:space="preserve">Liittovaltion poliisin (Federal Bureau of Investigation) yhtenäisten rikosraporttien mukaan vuonna 2010 Raleighin poliisilaitos ja muut kaupungin virastot ilmoittivat </w:t>
      </w:r>
      <w:r>
        <w:rPr>
          <w:color w:val="A9A9A9"/>
        </w:rPr>
        <w:t xml:space="preserve">1 740 </w:t>
      </w:r>
      <w:r>
        <w:t xml:space="preserve">väkivaltarikosta ja 12 995 </w:t>
      </w:r>
      <w:r>
        <w:rPr>
          <w:color w:val="DCDCDC"/>
        </w:rPr>
        <w:t xml:space="preserve">omaisuusrikosta </w:t>
      </w:r>
      <w:r>
        <w:t xml:space="preserve">- </w:t>
      </w:r>
      <w:r>
        <w:rPr>
          <w:color w:val="2F4F4F"/>
        </w:rPr>
        <w:t xml:space="preserve">paljon alle sekä kansallisen keskiarvon </w:t>
      </w:r>
      <w:r>
        <w:t xml:space="preserve">että Pohjois-Carolinan keskiarvon. Ilmoitetuista väkivaltarikoksista </w:t>
      </w:r>
      <w:r>
        <w:rPr>
          <w:color w:val="556B2F"/>
        </w:rPr>
        <w:t xml:space="preserve">14 </w:t>
      </w:r>
      <w:r>
        <w:t xml:space="preserve">oli murhia, </w:t>
      </w:r>
      <w:r>
        <w:rPr>
          <w:color w:val="6B8E23"/>
        </w:rPr>
        <w:t xml:space="preserve">99 </w:t>
      </w:r>
      <w:r>
        <w:t xml:space="preserve">raiskauksia ja 643 ryöstöjä. Törkeän pahoinpitelyn osuus kaikista väkivaltarikoksista oli 984. Omaisuusrikoksiin sisältyi murtoja, joiden osuus oli 3 021, varkauksia 9 104 ja tuhopolttoja 63 kaikista tapauksista. Moottoriajoneuvovarkauksien osuus </w:t>
      </w:r>
      <w:r>
        <w:t xml:space="preserve">kaikista tapauksista oli </w:t>
      </w:r>
      <w:r>
        <w:rPr>
          <w:color w:val="A0522D"/>
        </w:rPr>
        <w:t xml:space="preserve">870.</w:t>
      </w:r>
    </w:p>
    <w:p>
      <w:r>
        <w:rPr>
          <w:b/>
        </w:rPr>
        <w:t xml:space="preserve">Kysymys 0</w:t>
      </w:r>
    </w:p>
    <w:p>
      <w:r>
        <w:t xml:space="preserve">Kuinka monta väkivaltarikosta tapahtui vuonna 2010?</w:t>
      </w:r>
    </w:p>
    <w:p>
      <w:r>
        <w:rPr>
          <w:b/>
        </w:rPr>
        <w:t xml:space="preserve">Kysymys 1</w:t>
      </w:r>
    </w:p>
    <w:p>
      <w:r>
        <w:t xml:space="preserve">Mitä vuonna 2010 oli 12 995?</w:t>
      </w:r>
    </w:p>
    <w:p>
      <w:r>
        <w:rPr>
          <w:b/>
        </w:rPr>
        <w:t xml:space="preserve">Kysymys 2</w:t>
      </w:r>
    </w:p>
    <w:p>
      <w:r>
        <w:t xml:space="preserve">Miten Raleigh vertautuu rikollisuudessa muuhun maahan?</w:t>
      </w:r>
    </w:p>
    <w:p>
      <w:r>
        <w:rPr>
          <w:b/>
        </w:rPr>
        <w:t xml:space="preserve">Kysymys 3</w:t>
      </w:r>
    </w:p>
    <w:p>
      <w:r>
        <w:t xml:space="preserve">Kuinka monta murhaa Raleighissa tehtiin vuonna 2010?</w:t>
      </w:r>
    </w:p>
    <w:p>
      <w:r>
        <w:rPr>
          <w:b/>
        </w:rPr>
        <w:t xml:space="preserve">Kysymys 4</w:t>
      </w:r>
    </w:p>
    <w:p>
      <w:r>
        <w:t xml:space="preserve">Kuinka monta moottoriajoneuvovarkautta tapahtui vuonna 2010?</w:t>
      </w:r>
    </w:p>
    <w:p>
      <w:r>
        <w:rPr>
          <w:b/>
        </w:rPr>
        <w:t xml:space="preserve">Kysymys 5</w:t>
      </w:r>
    </w:p>
    <w:p>
      <w:r>
        <w:t xml:space="preserve">Kuinka monta väkivaltarikosta tapahtui vuonna 2011?</w:t>
      </w:r>
    </w:p>
    <w:p>
      <w:r>
        <w:rPr>
          <w:b/>
        </w:rPr>
        <w:t xml:space="preserve">Kysymys 6</w:t>
      </w:r>
    </w:p>
    <w:p>
      <w:r>
        <w:t xml:space="preserve"> Mitä vuonna 2010 oli 15 995?</w:t>
      </w:r>
    </w:p>
    <w:p>
      <w:r>
        <w:rPr>
          <w:b/>
        </w:rPr>
        <w:t xml:space="preserve">Kysymys 7</w:t>
      </w:r>
    </w:p>
    <w:p>
      <w:r>
        <w:t xml:space="preserve"> Kuinka monta murhaa Raleighissa tehtiin vuonna 2015?</w:t>
      </w:r>
    </w:p>
    <w:p>
      <w:r>
        <w:rPr>
          <w:b/>
        </w:rPr>
        <w:t xml:space="preserve">Kysymys 8</w:t>
      </w:r>
    </w:p>
    <w:p>
      <w:r>
        <w:t xml:space="preserve">Kuinka monta raiskausta tapahtui vuonna 2001?</w:t>
      </w:r>
    </w:p>
    <w:p>
      <w:r>
        <w:rPr>
          <w:b/>
        </w:rPr>
        <w:t xml:space="preserve">Kysymys 9</w:t>
      </w:r>
    </w:p>
    <w:p>
      <w:r>
        <w:t xml:space="preserve">Kuinka monta moottoriajoneuvovarkautta oli vuonna 2004?</w:t>
      </w:r>
    </w:p>
    <w:p>
      <w:r>
        <w:rPr>
          <w:b/>
        </w:rPr>
        <w:t xml:space="preserve">Tekstin numero 31</w:t>
      </w:r>
    </w:p>
    <w:p>
      <w:r>
        <w:t xml:space="preserve">Raleighin julkisia kouluja ylläpitää </w:t>
      </w:r>
      <w:r>
        <w:rPr>
          <w:color w:val="A9A9A9"/>
        </w:rPr>
        <w:t xml:space="preserve">Wake County </w:t>
      </w:r>
      <w:r>
        <w:rPr>
          <w:color w:val="DCDCDC"/>
        </w:rPr>
        <w:t xml:space="preserve">Public School System</w:t>
      </w:r>
      <w:r>
        <w:t xml:space="preserve">. </w:t>
      </w:r>
      <w:r>
        <w:t xml:space="preserve">Tarkkailijat ovat ylistäneet </w:t>
      </w:r>
      <w:r>
        <w:rPr>
          <w:color w:val="2F4F4F"/>
        </w:rPr>
        <w:t xml:space="preserve">Waken piirikunnan </w:t>
      </w:r>
      <w:r>
        <w:t xml:space="preserve">julkista koulujärjestelmää sen </w:t>
      </w:r>
      <w:r>
        <w:rPr>
          <w:color w:val="556B2F"/>
        </w:rPr>
        <w:t xml:space="preserve">innovatiivisista ponnisteluista ylläpitää sosiaalisesti, taloudellisesti ja rodullisesti tasapainoista järjestelmää </w:t>
      </w:r>
      <w:r>
        <w:rPr>
          <w:color w:val="6B8E23"/>
        </w:rPr>
        <w:t xml:space="preserve">käyttämällä tuloja ensisijaisena tekijänä oppilaiden jakamisessa kouluihin</w:t>
      </w:r>
      <w:r>
        <w:t xml:space="preserve">. </w:t>
      </w:r>
      <w:r>
        <w:t xml:space="preserve">Raleighissa on </w:t>
      </w:r>
      <w:r>
        <w:rPr>
          <w:color w:val="A0522D"/>
        </w:rPr>
        <w:t xml:space="preserve">kolme </w:t>
      </w:r>
      <w:r>
        <w:t xml:space="preserve">magneettilukiota ja kolme </w:t>
      </w:r>
      <w:r>
        <w:rPr>
          <w:color w:val="228B22"/>
        </w:rPr>
        <w:t xml:space="preserve">International Baccalaureate </w:t>
      </w:r>
      <w:r>
        <w:t xml:space="preserve">-ohjelmaa </w:t>
      </w:r>
      <w:r>
        <w:t xml:space="preserve">tarjoavaa lukiota.</w:t>
      </w:r>
      <w:r>
        <w:t xml:space="preserve"> Raleigh'ssa on neljä varhaiskorkeakoululukiota. </w:t>
      </w:r>
      <w:r>
        <w:rPr>
          <w:color w:val="191970"/>
        </w:rPr>
        <w:t xml:space="preserve">Raleighissa on myös </w:t>
      </w:r>
      <w:r>
        <w:rPr>
          <w:color w:val="8B0000"/>
        </w:rPr>
        <w:t xml:space="preserve">kaksi </w:t>
      </w:r>
      <w:r>
        <w:rPr>
          <w:color w:val="191970"/>
        </w:rPr>
        <w:t xml:space="preserve">vaihtoehtoista lukiota</w:t>
      </w:r>
      <w:r>
        <w:rPr>
          <w:color w:val="191970"/>
        </w:rPr>
        <w:t xml:space="preserve">.</w:t>
      </w:r>
    </w:p>
    <w:p>
      <w:r>
        <w:rPr>
          <w:b/>
        </w:rPr>
        <w:t xml:space="preserve">Kysymys 0</w:t>
      </w:r>
    </w:p>
    <w:p>
      <w:r>
        <w:t xml:space="preserve">Kuka ylläpitää Raleighin julkisia kouluja?</w:t>
      </w:r>
    </w:p>
    <w:p>
      <w:r>
        <w:rPr>
          <w:b/>
        </w:rPr>
        <w:t xml:space="preserve">Kysymys 1</w:t>
      </w:r>
    </w:p>
    <w:p>
      <w:r>
        <w:t xml:space="preserve">Mistä koulujärjestelmä saa kiitosta?</w:t>
      </w:r>
    </w:p>
    <w:p>
      <w:r>
        <w:rPr>
          <w:b/>
        </w:rPr>
        <w:t xml:space="preserve">Kysymys 2</w:t>
      </w:r>
    </w:p>
    <w:p>
      <w:r>
        <w:t xml:space="preserve">Kuinka monta magneettikoulua Raleigh'ssa on?</w:t>
      </w:r>
    </w:p>
    <w:p>
      <w:r>
        <w:rPr>
          <w:b/>
        </w:rPr>
        <w:t xml:space="preserve">Kysymys 3</w:t>
      </w:r>
    </w:p>
    <w:p>
      <w:r>
        <w:t xml:space="preserve">Minkälaisen tutkinnon voi saada lukiosta Raleighissa?</w:t>
      </w:r>
    </w:p>
    <w:p>
      <w:r>
        <w:rPr>
          <w:b/>
        </w:rPr>
        <w:t xml:space="preserve">Kysymys 4</w:t>
      </w:r>
    </w:p>
    <w:p>
      <w:r>
        <w:t xml:space="preserve">Onko Raleighissa vaihtoehtoisia lukioita?</w:t>
      </w:r>
    </w:p>
    <w:p>
      <w:r>
        <w:rPr>
          <w:b/>
        </w:rPr>
        <w:t xml:space="preserve">Kysymys 5</w:t>
      </w:r>
    </w:p>
    <w:p>
      <w:r>
        <w:t xml:space="preserve">Mikä on yksityiskoulun nimi?</w:t>
      </w:r>
    </w:p>
    <w:p>
      <w:r>
        <w:rPr>
          <w:b/>
        </w:rPr>
        <w:t xml:space="preserve">Kysymys 6</w:t>
      </w:r>
    </w:p>
    <w:p>
      <w:r>
        <w:t xml:space="preserve"> Mistä koulujärjestelmää arvostellaan?</w:t>
      </w:r>
    </w:p>
    <w:p>
      <w:r>
        <w:rPr>
          <w:b/>
        </w:rPr>
        <w:t xml:space="preserve">Kysymys 7</w:t>
      </w:r>
    </w:p>
    <w:p>
      <w:r>
        <w:t xml:space="preserve">Mistä korkeakoulusta voi saada International Baccalaureate -tutkinnon?</w:t>
      </w:r>
    </w:p>
    <w:p>
      <w:r>
        <w:rPr>
          <w:b/>
        </w:rPr>
        <w:t xml:space="preserve">Kysymys 8</w:t>
      </w:r>
    </w:p>
    <w:p>
      <w:r>
        <w:t xml:space="preserve">Kuinka monta ei-magneettikoulua Raleighissa on?</w:t>
      </w:r>
    </w:p>
    <w:p>
      <w:r>
        <w:rPr>
          <w:b/>
        </w:rPr>
        <w:t xml:space="preserve">Kysymys 9</w:t>
      </w:r>
    </w:p>
    <w:p>
      <w:r>
        <w:t xml:space="preserve">Kuinka monta muuta kuin vaihtoehtoista lukiota on olemassa?</w:t>
      </w:r>
    </w:p>
    <w:p>
      <w:r>
        <w:rPr>
          <w:b/>
        </w:rPr>
        <w:t xml:space="preserve">Tekstin numero 32</w:t>
      </w:r>
    </w:p>
    <w:p>
      <w:r>
        <w:rPr>
          <w:color w:val="A9A9A9"/>
        </w:rPr>
        <w:t xml:space="preserve">Raleigh-Durhamin </w:t>
      </w:r>
      <w:r>
        <w:rPr>
          <w:color w:val="DCDCDC"/>
        </w:rPr>
        <w:t xml:space="preserve">kansainvälinen lentoasema on </w:t>
      </w:r>
      <w:r>
        <w:t xml:space="preserve">alueen tärkein lentoasema ja Pohjois-Carolinan toiseksi suurin lentoasema. Se sijaitsee Raleighin keskustasta luoteeseen </w:t>
      </w:r>
      <w:r>
        <w:rPr>
          <w:color w:val="2F4F4F"/>
        </w:rPr>
        <w:t xml:space="preserve">Raleighin ja Durhamin välisen Interstate-40-tien </w:t>
      </w:r>
      <w:r>
        <w:t xml:space="preserve">varrella</w:t>
      </w:r>
      <w:r>
        <w:t xml:space="preserve">, ja se palvelee kaupunkia ja Research Trianglen suurkaupunkialuetta sekä suurta osaa Pohjois-Carolinan itäosasta. Lentoasemalta lennetään yli </w:t>
      </w:r>
      <w:r>
        <w:rPr>
          <w:color w:val="556B2F"/>
        </w:rPr>
        <w:t xml:space="preserve">35 </w:t>
      </w:r>
      <w:r>
        <w:t xml:space="preserve">kotimaiseen ja kansainväliseen kohteeseen, ja se palvelee </w:t>
      </w:r>
      <w:r>
        <w:t xml:space="preserve">vuosittain</w:t>
      </w:r>
      <w:r>
        <w:t xml:space="preserve"> noin 10 miljoonaa </w:t>
      </w:r>
      <w:r>
        <w:rPr>
          <w:color w:val="6B8E23"/>
        </w:rPr>
        <w:t xml:space="preserve">matkustajaa.</w:t>
      </w:r>
      <w:r>
        <w:t xml:space="preserve"> Lentoasemalla on myös tilat rahtiliikenteelle ja yleisilmailulle. </w:t>
      </w:r>
      <w:r>
        <w:rPr>
          <w:color w:val="A0522D"/>
        </w:rPr>
        <w:t xml:space="preserve">Lentoasemaviranomainen kolminkertaisti </w:t>
      </w:r>
      <w:r>
        <w:rPr>
          <w:color w:val="228B22"/>
        </w:rPr>
        <w:t xml:space="preserve">terminaalin 2 </w:t>
      </w:r>
      <w:r>
        <w:t xml:space="preserve">(entinen </w:t>
      </w:r>
      <w:r>
        <w:rPr>
          <w:color w:val="191970"/>
        </w:rPr>
        <w:t xml:space="preserve">terminaali C) </w:t>
      </w:r>
      <w:r>
        <w:rPr>
          <w:color w:val="A0522D"/>
        </w:rPr>
        <w:t xml:space="preserve">koon </w:t>
      </w:r>
      <w:r>
        <w:t xml:space="preserve">tammikuussa 2011</w:t>
      </w:r>
      <w:r>
        <w:rPr>
          <w:color w:val="A0522D"/>
        </w:rPr>
        <w:t xml:space="preserve">.</w:t>
      </w:r>
    </w:p>
    <w:p>
      <w:r>
        <w:rPr>
          <w:b/>
        </w:rPr>
        <w:t xml:space="preserve">Kysymys 0</w:t>
      </w:r>
    </w:p>
    <w:p>
      <w:r>
        <w:t xml:space="preserve">Mikä on alueen tärkein lentoasema?</w:t>
      </w:r>
    </w:p>
    <w:p>
      <w:r>
        <w:rPr>
          <w:b/>
        </w:rPr>
        <w:t xml:space="preserve">Kysymys 1</w:t>
      </w:r>
    </w:p>
    <w:p>
      <w:r>
        <w:t xml:space="preserve">Missä sijaitsee Raleigh-Durhamin kansainvälinen lentoasema?</w:t>
      </w:r>
    </w:p>
    <w:p>
      <w:r>
        <w:rPr>
          <w:b/>
        </w:rPr>
        <w:t xml:space="preserve">Kysymys 2</w:t>
      </w:r>
    </w:p>
    <w:p>
      <w:r>
        <w:t xml:space="preserve">Kuinka monta kansainvälistä kohdetta lentoasema tarjoaa?</w:t>
      </w:r>
    </w:p>
    <w:p>
      <w:r>
        <w:rPr>
          <w:b/>
        </w:rPr>
        <w:t xml:space="preserve">Kysymys 3</w:t>
      </w:r>
    </w:p>
    <w:p>
      <w:r>
        <w:t xml:space="preserve">Mitä lentoasemalla on vuosittain 10 miljoonaa?</w:t>
      </w:r>
    </w:p>
    <w:p>
      <w:r>
        <w:rPr>
          <w:b/>
        </w:rPr>
        <w:t xml:space="preserve">Kysymys 4</w:t>
      </w:r>
    </w:p>
    <w:p>
      <w:r>
        <w:t xml:space="preserve">Mikä oli lentoaseman terminaalin 2 entinen nimi?</w:t>
      </w:r>
    </w:p>
    <w:p>
      <w:r>
        <w:rPr>
          <w:b/>
        </w:rPr>
        <w:t xml:space="preserve">Kysymys 5</w:t>
      </w:r>
    </w:p>
    <w:p>
      <w:r>
        <w:t xml:space="preserve">Mikä on alueen vähiten käytetty lentoasema?</w:t>
      </w:r>
    </w:p>
    <w:p>
      <w:r>
        <w:rPr>
          <w:b/>
        </w:rPr>
        <w:t xml:space="preserve">Kysymys 6</w:t>
      </w:r>
    </w:p>
    <w:p>
      <w:r>
        <w:t xml:space="preserve">Millä nimellä terminaali C tunnettiin aiemmin?</w:t>
      </w:r>
    </w:p>
    <w:p>
      <w:r>
        <w:rPr>
          <w:b/>
        </w:rPr>
        <w:t xml:space="preserve">Kysymys 7</w:t>
      </w:r>
    </w:p>
    <w:p>
      <w:r>
        <w:t xml:space="preserve">Mitä lentokentällä tapahtui tammikuussa 2001?</w:t>
      </w:r>
    </w:p>
    <w:p>
      <w:r>
        <w:rPr>
          <w:b/>
        </w:rPr>
        <w:t xml:space="preserve">Kysymys 8</w:t>
      </w:r>
    </w:p>
    <w:p>
      <w:r>
        <w:t xml:space="preserve"> Mitä lentoasemalla on vuosittain 20 miljoonaa?</w:t>
      </w:r>
    </w:p>
    <w:p>
      <w:r>
        <w:rPr>
          <w:b/>
        </w:rPr>
        <w:t xml:space="preserve">Tekstin numero 33</w:t>
      </w:r>
    </w:p>
    <w:p>
      <w:r>
        <w:t xml:space="preserve">Raleighia palvelee myös Triangle Transit (joka tunnettiin aiemmin nimellä </w:t>
      </w:r>
      <w:r>
        <w:rPr>
          <w:color w:val="A9A9A9"/>
        </w:rPr>
        <w:t xml:space="preserve">Triangle Transit Authority </w:t>
      </w:r>
      <w:r>
        <w:t xml:space="preserve">eli TTA). </w:t>
      </w:r>
      <w:r>
        <w:rPr>
          <w:color w:val="2F4F4F"/>
        </w:rPr>
        <w:t xml:space="preserve">Triangle Transit </w:t>
      </w:r>
      <w:r>
        <w:t xml:space="preserve">tarjoaa </w:t>
      </w:r>
      <w:r>
        <w:rPr>
          <w:color w:val="556B2F"/>
        </w:rPr>
        <w:t xml:space="preserve">aikataulun mukaista, kiinteää alueellista ja </w:t>
      </w:r>
      <w:r>
        <w:rPr>
          <w:color w:val="6B8E23"/>
        </w:rPr>
        <w:t xml:space="preserve">lähiliikenteen linja-autoliikennettä </w:t>
      </w:r>
      <w:r>
        <w:t xml:space="preserve">Raleigh'n ja alueen muiden tärkeimpien kaupunkien Durhamin, Caryn ja Chapel Hillin välillä sekä </w:t>
      </w:r>
      <w:r>
        <w:rPr>
          <w:color w:val="A0522D"/>
        </w:rPr>
        <w:t xml:space="preserve">Raleigh-Durhamin kansainväliselle lentoasemalle, Research Triangle Parkiin </w:t>
      </w:r>
      <w:r>
        <w:t xml:space="preserve">ja </w:t>
      </w:r>
      <w:r>
        <w:t xml:space="preserve">useisiin alueen suurempiin esikaupunkikuntiin. </w:t>
      </w:r>
      <w:r>
        <w:rPr>
          <w:color w:val="228B22"/>
        </w:rPr>
        <w:t xml:space="preserve">Triangle Transit koordinoi myös laajaa kimppakyyti- </w:t>
      </w:r>
      <w:r>
        <w:t xml:space="preserve">ja </w:t>
      </w:r>
      <w:r>
        <w:rPr>
          <w:color w:val="191970"/>
        </w:rPr>
        <w:t xml:space="preserve">kimppakyytiohjelmaa, joka palvelee alueen suurimpia työnantajia </w:t>
      </w:r>
      <w:r>
        <w:t xml:space="preserve">ja työmatkakohteita</w:t>
      </w:r>
      <w:r>
        <w:rPr>
          <w:color w:val="228B22"/>
        </w:rPr>
        <w:t xml:space="preserve">.</w:t>
      </w:r>
    </w:p>
    <w:p>
      <w:r>
        <w:rPr>
          <w:b/>
        </w:rPr>
        <w:t xml:space="preserve">Kysymys 0</w:t>
      </w:r>
    </w:p>
    <w:p>
      <w:r>
        <w:t xml:space="preserve">Mikä oli Triangle Transitin aiempi nimi?</w:t>
      </w:r>
    </w:p>
    <w:p>
      <w:r>
        <w:rPr>
          <w:b/>
        </w:rPr>
        <w:t xml:space="preserve">Kysymys 1</w:t>
      </w:r>
    </w:p>
    <w:p>
      <w:r>
        <w:t xml:space="preserve">Mitä Triangle Transit tarjoaa?</w:t>
      </w:r>
    </w:p>
    <w:p>
      <w:r>
        <w:rPr>
          <w:b/>
        </w:rPr>
        <w:t xml:space="preserve">Kysymys 2</w:t>
      </w:r>
    </w:p>
    <w:p>
      <w:r>
        <w:t xml:space="preserve">Mihin muualle Triangle Transit kulkee?</w:t>
      </w:r>
    </w:p>
    <w:p>
      <w:r>
        <w:rPr>
          <w:b/>
        </w:rPr>
        <w:t xml:space="preserve">Kysymys 3</w:t>
      </w:r>
    </w:p>
    <w:p>
      <w:r>
        <w:t xml:space="preserve">Onko Triangle Transitilla pakettiautopalvelu?</w:t>
      </w:r>
    </w:p>
    <w:p>
      <w:r>
        <w:rPr>
          <w:b/>
        </w:rPr>
        <w:t xml:space="preserve">Kysymys 4</w:t>
      </w:r>
    </w:p>
    <w:p>
      <w:r>
        <w:t xml:space="preserve">Ovatko työnantajat yhteydessä Triangle Transitiin?</w:t>
      </w:r>
    </w:p>
    <w:p>
      <w:r>
        <w:rPr>
          <w:b/>
        </w:rPr>
        <w:t xml:space="preserve">Kysymys 5</w:t>
      </w:r>
    </w:p>
    <w:p>
      <w:r>
        <w:t xml:space="preserve">Mikä on Triangle Transitin uusi nimi?</w:t>
      </w:r>
    </w:p>
    <w:p>
      <w:r>
        <w:rPr>
          <w:b/>
        </w:rPr>
        <w:t xml:space="preserve">Kysymys 6</w:t>
      </w:r>
    </w:p>
    <w:p>
      <w:r>
        <w:t xml:space="preserve">Mitä Triangle Transit ei tarjoa?</w:t>
      </w:r>
    </w:p>
    <w:p>
      <w:r>
        <w:rPr>
          <w:b/>
        </w:rPr>
        <w:t xml:space="preserve">Kysymys 7</w:t>
      </w:r>
    </w:p>
    <w:p>
      <w:r>
        <w:t xml:space="preserve">Mikä on neliösiirtymä?</w:t>
      </w:r>
    </w:p>
    <w:p>
      <w:r>
        <w:rPr>
          <w:b/>
        </w:rPr>
        <w:t xml:space="preserve">Kysymys 8</w:t>
      </w:r>
    </w:p>
    <w:p>
      <w:r>
        <w:t xml:space="preserve">Mikä ei kulje Raleigh'n ja muiden kaupunkien välillä?</w:t>
      </w:r>
    </w:p>
    <w:p>
      <w:r>
        <w:br w:type="page"/>
      </w:r>
    </w:p>
    <w:p>
      <w:r>
        <w:rPr>
          <w:b/>
          <w:u w:val="single"/>
        </w:rPr>
        <w:t xml:space="preserve">Asiakirjan numero 232</w:t>
      </w:r>
    </w:p>
    <w:p>
      <w:r>
        <w:rPr>
          <w:b/>
        </w:rPr>
        <w:t xml:space="preserve">Tekstin numero 0</w:t>
      </w:r>
    </w:p>
    <w:p>
      <w:r>
        <w:rPr>
          <w:color w:val="A9A9A9"/>
        </w:rPr>
        <w:t xml:space="preserve">Rekisteröityneet ravitsemusterapeutit </w:t>
      </w:r>
      <w:r>
        <w:t xml:space="preserve">ovat terveydenhuollon ammattilaisia, joilla on pätevyys antaa turvallisia, näyttöön perustuvia ravitsemusneuvoja, joihin sisältyy syömisen tarkastelu, ravitsemusterveyden perusteellinen tarkastelu ja yksilöllinen ravitsemushoitosuunnitelma. He tarjoavat myös ennaltaehkäiseviä ja terapeuttisia ohjelmia työpaikoilla, kouluissa ja vastaavissa laitoksissa. </w:t>
      </w:r>
      <w:r>
        <w:rPr>
          <w:color w:val="DCDCDC"/>
        </w:rPr>
        <w:t xml:space="preserve">Sertifioidut kliiniset ravitsemusasiantuntijat </w:t>
      </w:r>
      <w:r>
        <w:t xml:space="preserve">eli CCN:t ovat koulutettuja terveydenhuollon ammattilaisia, jotka tarjoavat myös ravitsemusneuvontaa ravitsemuksen merkityksestä kroonisissa sairauksissa, mukaan lukien mahdollinen ennaltaehkäisy tai korjaaminen puuttumalla ravitsemuksellisiin puutteisiin ennen lääkkeisiin turvautumista. Hallituksen sääntely, erityisesti lupien myöntäminen, ei ole tällä hetkellä yhtä yleistä CCN:n kuin RD:n tai </w:t>
      </w:r>
      <w:r>
        <w:rPr>
          <w:color w:val="2F4F4F"/>
        </w:rPr>
        <w:t xml:space="preserve">RDN:</w:t>
      </w:r>
      <w:r>
        <w:t xml:space="preserve">n osalta</w:t>
      </w:r>
      <w:r>
        <w:t xml:space="preserve">. </w:t>
      </w:r>
      <w:r>
        <w:t xml:space="preserve">Toinen edistynyt ravitsemusalan ammattilainen on </w:t>
      </w:r>
      <w:r>
        <w:rPr>
          <w:color w:val="556B2F"/>
        </w:rPr>
        <w:t xml:space="preserve">sertifioitu ravitsemusasiantuntija </w:t>
      </w:r>
      <w:r>
        <w:t xml:space="preserve">eli CNS</w:t>
      </w:r>
      <w:r>
        <w:t xml:space="preserve">.</w:t>
      </w:r>
      <w:r>
        <w:t xml:space="preserve"> Nämä hallituksen sertifioimat ravitsemusasiantuntijat ovat yleensä erikoistuneet liikalihavuuteen ja kroonisiin sairauksiin. Jotta CNS-ehdokas voisi saada lautakunnan sertifikaatin, hänen on läpäistävä koe, aivan kuten rekisteröityjen ravitsemusterapeuttienkin. Tentti kattaa tietyt terveysalan osa-alueet, mukaan lukien kliininen interventio ja ihmisten terveys.</w:t>
      </w:r>
    </w:p>
    <w:p>
      <w:r>
        <w:rPr>
          <w:b/>
        </w:rPr>
        <w:t xml:space="preserve">Kysymys 0</w:t>
      </w:r>
    </w:p>
    <w:p>
      <w:r>
        <w:t xml:space="preserve">Mitä RDN tarkoittaa?</w:t>
      </w:r>
    </w:p>
    <w:p>
      <w:r>
        <w:rPr>
          <w:b/>
        </w:rPr>
        <w:t xml:space="preserve">Kysymys 1</w:t>
      </w:r>
    </w:p>
    <w:p>
      <w:r>
        <w:t xml:space="preserve">Kuka antaa ravitsemusneuvontaa ravitsemuksen merkityksestä kroonisissa sairauksissa?</w:t>
      </w:r>
    </w:p>
    <w:p>
      <w:r>
        <w:rPr>
          <w:b/>
        </w:rPr>
        <w:t xml:space="preserve">Kysymys 2</w:t>
      </w:r>
    </w:p>
    <w:p>
      <w:r>
        <w:t xml:space="preserve">Minkä terveydenhuollon ammattihenkilön kohdalla valtion sääntely on yleisempää?</w:t>
      </w:r>
    </w:p>
    <w:p>
      <w:r>
        <w:rPr>
          <w:b/>
        </w:rPr>
        <w:t xml:space="preserve">Kysymys 3</w:t>
      </w:r>
    </w:p>
    <w:p>
      <w:r>
        <w:t xml:space="preserve">Kuka on tyypillisesti erikoistunut lihavuuteen ja kroonisiin sairauksiin?</w:t>
      </w:r>
    </w:p>
    <w:p>
      <w:r>
        <w:rPr>
          <w:b/>
        </w:rPr>
        <w:t xml:space="preserve">Teksti numero 1</w:t>
      </w:r>
    </w:p>
    <w:p>
      <w:r>
        <w:t xml:space="preserve">Walter Gratzerin mukaan ravitsemuksen tutkimus alkoi todennäköisesti </w:t>
      </w:r>
      <w:r>
        <w:rPr>
          <w:color w:val="A9A9A9"/>
        </w:rPr>
        <w:t xml:space="preserve">6. vuosisadalla eKr</w:t>
      </w:r>
      <w:r>
        <w:t xml:space="preserve">. </w:t>
      </w:r>
      <w:r>
        <w:t xml:space="preserve">Kiinassa kehittyi käsite Qi, henki tai "tuuli", joka muistuttaa sitä, mitä länsieurooppalaiset myöhemmin kutsuivat </w:t>
      </w:r>
      <w:r>
        <w:rPr>
          <w:color w:val="DCDCDC"/>
        </w:rPr>
        <w:t xml:space="preserve">pneumaksi</w:t>
      </w:r>
      <w:r>
        <w:t xml:space="preserve">. </w:t>
      </w:r>
      <w:r>
        <w:t xml:space="preserve">Ruoka luokiteltiin "</w:t>
      </w:r>
      <w:r>
        <w:rPr>
          <w:color w:val="2F4F4F"/>
        </w:rPr>
        <w:t xml:space="preserve">kuumiin</w:t>
      </w:r>
      <w:r>
        <w:t xml:space="preserve">" (esimerkiksi liha, veri, inkivääri ja tuliset mausteet) ja "kylmiin" (vihreät vihannekset) Kiinassa, Intiassa, Malaijassa ja Persiassa. Huumeita kehitettiin ehkä ensimmäisenä Kiinassa qi:n rinnalle. Lääkäri Ho päätteli, että sairaudet johtuvat elementtien (Wu Xing: tuli, vesi, maa, puu ja metalli) puutteista, ja hän luokitteli sairaudet sekä määräsi ruokavalioita. Samoihin aikoihin Italiassa Crotonin Alcmaeon (</w:t>
      </w:r>
      <w:r>
        <w:rPr>
          <w:color w:val="556B2F"/>
        </w:rPr>
        <w:t xml:space="preserve">kreikkalainen) </w:t>
      </w:r>
      <w:r>
        <w:t xml:space="preserve">kirjoitti sisään- ja ulostulon välisen tasapainon tärkeydestä ja varoitti, että epätasapaino johtaa sairauksiin, joissa on liikalihavuutta tai </w:t>
      </w:r>
      <w:r>
        <w:rPr>
          <w:color w:val="6B8E23"/>
        </w:rPr>
        <w:t xml:space="preserve">laihtumista</w:t>
      </w:r>
      <w:r>
        <w:t xml:space="preserve">.</w:t>
      </w:r>
    </w:p>
    <w:p>
      <w:r>
        <w:rPr>
          <w:b/>
        </w:rPr>
        <w:t xml:space="preserve">Kysymys 0</w:t>
      </w:r>
    </w:p>
    <w:p>
      <w:r>
        <w:t xml:space="preserve">Millä ajanjaksolla ravitsemuksen tutkimus alkoi?</w:t>
      </w:r>
    </w:p>
    <w:p>
      <w:r>
        <w:rPr>
          <w:b/>
        </w:rPr>
        <w:t xml:space="preserve">Kysymys 1</w:t>
      </w:r>
    </w:p>
    <w:p>
      <w:r>
        <w:t xml:space="preserve">Mikä on eurooppalainen vastine sanalle "Qi"?</w:t>
      </w:r>
    </w:p>
    <w:p>
      <w:r>
        <w:rPr>
          <w:b/>
        </w:rPr>
        <w:t xml:space="preserve">Kysymys 2</w:t>
      </w:r>
    </w:p>
    <w:p>
      <w:r>
        <w:t xml:space="preserve">Mihin elintarvikeryhmään inkivääri kuuluu?</w:t>
      </w:r>
    </w:p>
    <w:p>
      <w:r>
        <w:rPr>
          <w:b/>
        </w:rPr>
        <w:t xml:space="preserve">Kysymys 3</w:t>
      </w:r>
    </w:p>
    <w:p>
      <w:r>
        <w:t xml:space="preserve">Minkä kansallisuuden oli Krotonin Alcmaeon?</w:t>
      </w:r>
    </w:p>
    <w:p>
      <w:r>
        <w:rPr>
          <w:b/>
        </w:rPr>
        <w:t xml:space="preserve">Kysymys 4</w:t>
      </w:r>
    </w:p>
    <w:p>
      <w:r>
        <w:t xml:space="preserve">Mikä muu kuin liikalihavuus voisi merkitä ravitsemuksen epätasapainoa?</w:t>
      </w:r>
    </w:p>
    <w:p>
      <w:r>
        <w:rPr>
          <w:b/>
        </w:rPr>
        <w:t xml:space="preserve">Teksti numero 2</w:t>
      </w:r>
    </w:p>
    <w:p>
      <w:r>
        <w:rPr>
          <w:color w:val="A9A9A9"/>
        </w:rPr>
        <w:t xml:space="preserve">Ensimmäinen kirjattu ihmisillä tehty ravitsemuskoe </w:t>
      </w:r>
      <w:r>
        <w:t xml:space="preserve">on </w:t>
      </w:r>
      <w:r>
        <w:t xml:space="preserve">Raamatun Danielin kirjassa. Babylonian kuningas otti Danielin ja hänen ystävänsä vangiksi </w:t>
      </w:r>
      <w:r>
        <w:rPr>
          <w:color w:val="DCDCDC"/>
        </w:rPr>
        <w:t xml:space="preserve">Israeliin suuntautuneen </w:t>
      </w:r>
      <w:r>
        <w:t xml:space="preserve">hyökkäyksen aikana</w:t>
      </w:r>
      <w:r>
        <w:t xml:space="preserve">. </w:t>
      </w:r>
      <w:r>
        <w:t xml:space="preserve">Heidät </w:t>
      </w:r>
      <w:r>
        <w:t xml:space="preserve">valittiin </w:t>
      </w:r>
      <w:r>
        <w:rPr>
          <w:color w:val="2F4F4F"/>
        </w:rPr>
        <w:t xml:space="preserve">hovin palvelijoiksi</w:t>
      </w:r>
      <w:r>
        <w:t xml:space="preserve">, ja heidän piti jakaa kuninkaan hienot ruoat ja viini</w:t>
      </w:r>
      <w:r>
        <w:t xml:space="preserve">.</w:t>
      </w:r>
      <w:r>
        <w:t xml:space="preserve"> He kuitenkin vastustivat sitä, sillä he halusivat mieluummin vihanneksia (</w:t>
      </w:r>
      <w:r>
        <w:rPr>
          <w:color w:val="556B2F"/>
        </w:rPr>
        <w:t xml:space="preserve">palkokasveja) </w:t>
      </w:r>
      <w:r>
        <w:t xml:space="preserve">ja vettä juutalaisten ruokavaliorajoitustensa mukaisesti</w:t>
      </w:r>
      <w:r>
        <w:t xml:space="preserve">.</w:t>
      </w:r>
      <w:r>
        <w:t xml:space="preserve"> Kuninkaan ylimmäinen taloudenhoitaja suostui vastahakoisesti oikeudenkäyntiin. Daniel ja hänen ystävänsä saivat ruokavaliota </w:t>
      </w:r>
      <w:r>
        <w:rPr>
          <w:color w:val="6B8E23"/>
        </w:rPr>
        <w:t xml:space="preserve">10 päivän </w:t>
      </w:r>
      <w:r>
        <w:t xml:space="preserve">ajan</w:t>
      </w:r>
      <w:r>
        <w:t xml:space="preserve">, ja sitten heitä verrattiin kuninkaan miehiin. Koska he vaikuttivat terveemmiltä, heidän annettiin jatkaa ruokavaliotaan.</w:t>
      </w:r>
    </w:p>
    <w:p>
      <w:r>
        <w:rPr>
          <w:b/>
        </w:rPr>
        <w:t xml:space="preserve">Kysymys 0</w:t>
      </w:r>
    </w:p>
    <w:p>
      <w:r>
        <w:t xml:space="preserve">Mitä Danielin kirja sisältää?</w:t>
      </w:r>
    </w:p>
    <w:p>
      <w:r>
        <w:rPr>
          <w:b/>
        </w:rPr>
        <w:t xml:space="preserve">Kysymys 1</w:t>
      </w:r>
    </w:p>
    <w:p>
      <w:r>
        <w:t xml:space="preserve">Mihin maahan hyökättiin, kun Daniel ja hänen ystävänsä vangittiin?</w:t>
      </w:r>
    </w:p>
    <w:p>
      <w:r>
        <w:rPr>
          <w:b/>
        </w:rPr>
        <w:t xml:space="preserve">Kysymys 2</w:t>
      </w:r>
    </w:p>
    <w:p>
      <w:r>
        <w:t xml:space="preserve">Mitä ammattia Danielin ja hänen ystäviensä oli alun perin tarkoitus harjoittaa?</w:t>
      </w:r>
    </w:p>
    <w:p>
      <w:r>
        <w:rPr>
          <w:b/>
        </w:rPr>
        <w:t xml:space="preserve">Kysymys 3</w:t>
      </w:r>
    </w:p>
    <w:p>
      <w:r>
        <w:t xml:space="preserve">Kuinka kauan kokeiludieetti kesti?</w:t>
      </w:r>
    </w:p>
    <w:p>
      <w:r>
        <w:rPr>
          <w:b/>
        </w:rPr>
        <w:t xml:space="preserve">Kysymys 4</w:t>
      </w:r>
    </w:p>
    <w:p>
      <w:r>
        <w:t xml:space="preserve">Mitä muuta termiä vihanneksista käytettiin?</w:t>
      </w:r>
    </w:p>
    <w:p>
      <w:r>
        <w:rPr>
          <w:b/>
        </w:rPr>
        <w:t xml:space="preserve">Teksti numero 3</w:t>
      </w:r>
    </w:p>
    <w:p>
      <w:r>
        <w:t xml:space="preserve">Galenin oppeja ei pidä unohtaa: Galenin elämästä 1. vuosisadalla jKr. aina 17. vuosisadalle asti oli harhaoppia olla eri mieltä hänen kanssaan </w:t>
      </w:r>
      <w:r>
        <w:rPr>
          <w:color w:val="A9A9A9"/>
        </w:rPr>
        <w:t xml:space="preserve">1500 </w:t>
      </w:r>
      <w:r>
        <w:t xml:space="preserve">vuoden ajan</w:t>
      </w:r>
      <w:r>
        <w:t xml:space="preserve">. </w:t>
      </w:r>
      <w:r>
        <w:t xml:space="preserve">Galenus oli gladiaattoreiden lääkäri Pergamonissa ja Roomassa </w:t>
      </w:r>
      <w:r>
        <w:rPr>
          <w:color w:val="DCDCDC"/>
        </w:rPr>
        <w:t xml:space="preserve">Marcus Aureliuksen </w:t>
      </w:r>
      <w:r>
        <w:t xml:space="preserve">ja kolmen häntä seuranneen keisarin </w:t>
      </w:r>
      <w:r>
        <w:t xml:space="preserve">lääkäri. </w:t>
      </w:r>
      <w:r>
        <w:t xml:space="preserve">Suurimman osan Galenin opetuksista keräsivät ja täydensivät 1100-luvun lopulla </w:t>
      </w:r>
      <w:r>
        <w:t xml:space="preserve">Salernon koulun </w:t>
      </w:r>
      <w:r>
        <w:rPr>
          <w:color w:val="2F4F4F"/>
        </w:rPr>
        <w:t xml:space="preserve">benediktiinimunkit </w:t>
      </w:r>
      <w:r>
        <w:t xml:space="preserve">Regimen sanitatis Salernitanum -teoksessa, jolla oli käyttäjiä vielä 1600-luvulla</w:t>
      </w:r>
      <w:r>
        <w:t xml:space="preserve">.</w:t>
      </w:r>
      <w:r>
        <w:t xml:space="preserve"> Galenos uskoi Hippokrateen kehossa oleviin humuksiin, ja hän opetti, että pneuma on </w:t>
      </w:r>
      <w:r>
        <w:rPr>
          <w:color w:val="556B2F"/>
        </w:rPr>
        <w:t xml:space="preserve">elämän lähde</w:t>
      </w:r>
      <w:r>
        <w:t xml:space="preserve">. Neljä elementtiä (maa, ilma, tuli ja vesi) yhdistyvät "ihonväriksi", joka yhdistyy tiloiksi (neljä temperamenttia: sangviininen, flegmaattinen, koleerinen ja melankolinen). Tilat muodostuvat ominaisuuksien pareista (kuuma ja kostea, kylmä ja kostea, kuuma ja kuiva sekä kylmä ja kuiva), jotka muodostuvat </w:t>
      </w:r>
      <w:r>
        <w:rPr>
          <w:color w:val="6B8E23"/>
        </w:rPr>
        <w:t xml:space="preserve">neljästä humuksesta</w:t>
      </w:r>
      <w:r>
        <w:t xml:space="preserve">: verestä, limaa, vihreästä (tai keltaisesta) sapesta ja mustasta sapesta (elementtien kehollinen muoto). Galenin mielestä kihdin, munuaiskivien tai niveltulehduksen sairastaminen oli skandaalimaista, ja Gratzer vertaa tätä Samuel Butlerin Erehwoniin (1872), jossa sairaus on rikos.</w:t>
      </w:r>
    </w:p>
    <w:p>
      <w:r>
        <w:rPr>
          <w:b/>
        </w:rPr>
        <w:t xml:space="preserve">Kysymys 0</w:t>
      </w:r>
    </w:p>
    <w:p>
      <w:r>
        <w:t xml:space="preserve">Kuinka kauan Galenin opit olivat käytössä?</w:t>
      </w:r>
    </w:p>
    <w:p>
      <w:r>
        <w:rPr>
          <w:b/>
        </w:rPr>
        <w:t xml:space="preserve">Kysymys 1</w:t>
      </w:r>
    </w:p>
    <w:p>
      <w:r>
        <w:t xml:space="preserve">Minkä kuuluisan keisarin lääkärinä Galenus toimi?</w:t>
      </w:r>
    </w:p>
    <w:p>
      <w:r>
        <w:rPr>
          <w:b/>
        </w:rPr>
        <w:t xml:space="preserve">Kysymys 2</w:t>
      </w:r>
    </w:p>
    <w:p>
      <w:r>
        <w:t xml:space="preserve">Kuka asui Salernon koulussa Regimen sanitatis Salernitanumissa?</w:t>
      </w:r>
    </w:p>
    <w:p>
      <w:r>
        <w:rPr>
          <w:b/>
        </w:rPr>
        <w:t xml:space="preserve">Kysymys 3</w:t>
      </w:r>
    </w:p>
    <w:p>
      <w:r>
        <w:t xml:space="preserve">Mitä Galenus uskoi, että pneuma oli?</w:t>
      </w:r>
    </w:p>
    <w:p>
      <w:r>
        <w:rPr>
          <w:b/>
        </w:rPr>
        <w:t xml:space="preserve">Kysymys 4</w:t>
      </w:r>
    </w:p>
    <w:p>
      <w:r>
        <w:t xml:space="preserve">Mistä kukin ominaisuuksien pari oletettavasti koostui?</w:t>
      </w:r>
    </w:p>
    <w:p>
      <w:r>
        <w:rPr>
          <w:b/>
        </w:rPr>
        <w:t xml:space="preserve">Teksti numero 4</w:t>
      </w:r>
    </w:p>
    <w:p>
      <w:r>
        <w:t xml:space="preserve">1500-luvulla </w:t>
      </w:r>
      <w:r>
        <w:rPr>
          <w:color w:val="A9A9A9"/>
        </w:rPr>
        <w:t xml:space="preserve">Paracelsus </w:t>
      </w:r>
      <w:r>
        <w:t xml:space="preserve">oli luultavasti ensimmäinen, joka kritisoi Galenusta julkisesti. Myös 1500-luvulla tiedemies ja taiteilija </w:t>
      </w:r>
      <w:r>
        <w:rPr>
          <w:color w:val="DCDCDC"/>
        </w:rPr>
        <w:t xml:space="preserve">Leonardo da Vinci </w:t>
      </w:r>
      <w:r>
        <w:t xml:space="preserve">vertasi </w:t>
      </w:r>
      <w:r>
        <w:rPr>
          <w:color w:val="2F4F4F"/>
        </w:rPr>
        <w:t xml:space="preserve">aineenvaihduntaa </w:t>
      </w:r>
      <w:r>
        <w:t xml:space="preserve">palavaan kynttilään. Leonardo ei julkaissut teoksiaan tästä aiheesta, mutta hän ei pelännyt ajatella itse, ja hän oli ehdottomasti eri mieltä Galenin kanssa. Lopulta Andreas Vesaliuksen, jota joskus kutsutaan modernin lääketieteen isäksi, 1500-luvun työt kumosivat Galenin ajatukset. Häntä seurasi läpimurtoajattelu, joka yhdistyi aikakauden mystiikkaan ja uskontoon, jota Newtonin ja Galileon mekaniikka toisinaan ruokki. Jan Baptist van Helmont, joka löysi useita kaasuja, kuten </w:t>
      </w:r>
      <w:r>
        <w:rPr>
          <w:color w:val="556B2F"/>
        </w:rPr>
        <w:t xml:space="preserve">hiilidioksidin, ja </w:t>
      </w:r>
      <w:r>
        <w:t xml:space="preserve">teki ensimmäisen kvantitatiivisen kokeen. Robert Boyle edisti kemiaa. Sanctorius mittasi kehon painoa. Lääkäri </w:t>
      </w:r>
      <w:r>
        <w:rPr>
          <w:color w:val="6B8E23"/>
        </w:rPr>
        <w:t xml:space="preserve">Herman Boerhaave </w:t>
      </w:r>
      <w:r>
        <w:t xml:space="preserve">mallinnti ruoansulatusprosessin. Fysiologi Albrecht von Haller selvitti hermojen ja lihasten välisen eron.</w:t>
      </w:r>
    </w:p>
    <w:p>
      <w:r>
        <w:rPr>
          <w:b/>
        </w:rPr>
        <w:t xml:space="preserve">Kysymys 0</w:t>
      </w:r>
    </w:p>
    <w:p>
      <w:r>
        <w:t xml:space="preserve">Kuka arvosteli Galenosta 1500-luvulla?</w:t>
      </w:r>
    </w:p>
    <w:p>
      <w:r>
        <w:rPr>
          <w:b/>
        </w:rPr>
        <w:t xml:space="preserve">Kysymys 1</w:t>
      </w:r>
    </w:p>
    <w:p>
      <w:r>
        <w:t xml:space="preserve">Mihin palava kynttilä oli verrattavissa?</w:t>
      </w:r>
    </w:p>
    <w:p>
      <w:r>
        <w:rPr>
          <w:b/>
        </w:rPr>
        <w:t xml:space="preserve">Kysymys 2</w:t>
      </w:r>
    </w:p>
    <w:p>
      <w:r>
        <w:t xml:space="preserve">Kuka kuuluisa taiteilija ei ollut samaa mieltä Galenin teorioista?</w:t>
      </w:r>
    </w:p>
    <w:p>
      <w:r>
        <w:rPr>
          <w:b/>
        </w:rPr>
        <w:t xml:space="preserve">Kysymys 3</w:t>
      </w:r>
    </w:p>
    <w:p>
      <w:r>
        <w:t xml:space="preserve">Minkä tunnetun kaasun Jan Baptist van Helmont löysi?</w:t>
      </w:r>
    </w:p>
    <w:p>
      <w:r>
        <w:rPr>
          <w:b/>
        </w:rPr>
        <w:t xml:space="preserve">Kysymys 4</w:t>
      </w:r>
    </w:p>
    <w:p>
      <w:r>
        <w:t xml:space="preserve">Kuka tiedemies pystyi luomaan mallin ruoansulatusprosessista?</w:t>
      </w:r>
    </w:p>
    <w:p>
      <w:r>
        <w:rPr>
          <w:b/>
        </w:rPr>
        <w:t xml:space="preserve">Teksti numero 5</w:t>
      </w:r>
    </w:p>
    <w:p>
      <w:r>
        <w:rPr>
          <w:color w:val="A9A9A9"/>
        </w:rPr>
        <w:t xml:space="preserve">James Lind, joka oli </w:t>
      </w:r>
      <w:r>
        <w:t xml:space="preserve">Britannian laivaston lääkäri ja joka </w:t>
      </w:r>
      <w:r>
        <w:t xml:space="preserve">joskus unohdettiin elämänsä aikana, </w:t>
      </w:r>
      <w:r>
        <w:t xml:space="preserve">teki ensimmäisen tieteellisen ravitsemuskokeen vuonna </w:t>
      </w:r>
      <w:r>
        <w:rPr>
          <w:color w:val="DCDCDC"/>
        </w:rPr>
        <w:t xml:space="preserve">1747</w:t>
      </w:r>
      <w:r>
        <w:t xml:space="preserve">. </w:t>
      </w:r>
      <w:r>
        <w:t xml:space="preserve">Lind havaitsi, että </w:t>
      </w:r>
      <w:r>
        <w:t xml:space="preserve">limettimehu pelasti vuosia merellä olleita merimiehiä keripukilta, joka on tappava ja kivulias verenvuotosairaus</w:t>
      </w:r>
      <w:r>
        <w:t xml:space="preserve">.</w:t>
      </w:r>
      <w:r>
        <w:t xml:space="preserve"> Vuosien 1500 ja 1800 välillä arviolta </w:t>
      </w:r>
      <w:r>
        <w:rPr>
          <w:color w:val="556B2F"/>
        </w:rPr>
        <w:t xml:space="preserve">kaksi miljoonaa </w:t>
      </w:r>
      <w:r>
        <w:t xml:space="preserve">merimiestä oli kuollut keripukkiin. Löytö jätettiin huomiotta neljänkymmenen vuoden ajan, minkä jälkeen brittiläiset merimiehet tunnettiin nimellä "</w:t>
      </w:r>
      <w:r>
        <w:rPr>
          <w:color w:val="6B8E23"/>
        </w:rPr>
        <w:t xml:space="preserve">limeys</w:t>
      </w:r>
      <w:r>
        <w:t xml:space="preserve">". Tutkijat tunnistivat sitrushedelmien sisältämän välttämättömän C-vitamiinin vasta vuonna 1932.</w:t>
      </w:r>
    </w:p>
    <w:p>
      <w:r>
        <w:rPr>
          <w:b/>
        </w:rPr>
        <w:t xml:space="preserve">Kysymys 0</w:t>
      </w:r>
    </w:p>
    <w:p>
      <w:r>
        <w:t xml:space="preserve">Milloin tehtiin ensimmäinen ravitsemuskoe?</w:t>
      </w:r>
    </w:p>
    <w:p>
      <w:r>
        <w:rPr>
          <w:b/>
        </w:rPr>
        <w:t xml:space="preserve">Kysymys 1</w:t>
      </w:r>
    </w:p>
    <w:p>
      <w:r>
        <w:t xml:space="preserve">Mikä oli Britannian laivastossa palvelleen lääkärin nimi?</w:t>
      </w:r>
    </w:p>
    <w:p>
      <w:r>
        <w:rPr>
          <w:b/>
        </w:rPr>
        <w:t xml:space="preserve">Kysymys 2</w:t>
      </w:r>
    </w:p>
    <w:p>
      <w:r>
        <w:t xml:space="preserve">Minkä hedelmän mehun todettiin auttaneen merimiehiä sairastumasta keripukiin?</w:t>
      </w:r>
    </w:p>
    <w:p>
      <w:r>
        <w:rPr>
          <w:b/>
        </w:rPr>
        <w:t xml:space="preserve">Kysymys 3</w:t>
      </w:r>
    </w:p>
    <w:p>
      <w:r>
        <w:t xml:space="preserve">Kuinka monta merimiestä kuoli keripukkiin vuosina 1500-1800?</w:t>
      </w:r>
    </w:p>
    <w:p>
      <w:r>
        <w:rPr>
          <w:b/>
        </w:rPr>
        <w:t xml:space="preserve">Kysymys 4</w:t>
      </w:r>
    </w:p>
    <w:p>
      <w:r>
        <w:t xml:space="preserve">Mikä lempinimi annettiin brittimerimiehille?</w:t>
      </w:r>
    </w:p>
    <w:p>
      <w:r>
        <w:rPr>
          <w:b/>
        </w:rPr>
        <w:t xml:space="preserve">Teksti numero 6</w:t>
      </w:r>
    </w:p>
    <w:p>
      <w:r>
        <w:t xml:space="preserve">Vuonna 1816 François Magendie havaitsi, että koirat, joita ruokittiin vain hiilihydraateilla (sokeri), rasvalla (oliiviöljy) ja vedellä, kuolivat ilmeisesti nälkään, mutta koirat, joita ruokittiin myös proteiineilla, selvisivät hengissä</w:t>
      </w:r>
      <w:r>
        <w:t xml:space="preserve">. </w:t>
      </w:r>
      <w:r>
        <w:rPr>
          <w:color w:val="DCDCDC"/>
        </w:rPr>
        <w:t xml:space="preserve">William Prout </w:t>
      </w:r>
      <w:r>
        <w:t xml:space="preserve">vuonna 1827 oli ensimmäinen henkilö, joka jakoi elintarvikkeet hiilihydraatteihin, rasvaan ja proteiiniin. 1800-luvulla </w:t>
      </w:r>
      <w:r>
        <w:rPr>
          <w:color w:val="2F4F4F"/>
        </w:rPr>
        <w:t xml:space="preserve">Jean-Baptiste Dumas </w:t>
      </w:r>
      <w:r>
        <w:t xml:space="preserve">ja Justus von Liebig riitelivät yhteisestä näkemyksestään, jonka mukaan eläimet saavat proteiininsa suoraan kasveista (eläin- ja kasviproteiini ovat sama asia, eikä ihminen luo orgaanisia yhdisteitä)</w:t>
      </w:r>
      <w:r>
        <w:t xml:space="preserve">.</w:t>
      </w:r>
      <w:r>
        <w:t xml:space="preserve"> </w:t>
      </w:r>
      <w:r>
        <w:t xml:space="preserve">Liebigillä</w:t>
      </w:r>
      <w:r>
        <w:t xml:space="preserve"> oli maine aikansa johtavana orgaanisena kemistinä, mutta hänellä ei ollut pätevyyttä </w:t>
      </w:r>
      <w:r>
        <w:rPr>
          <w:color w:val="556B2F"/>
        </w:rPr>
        <w:t xml:space="preserve">eläinten fysiologian </w:t>
      </w:r>
      <w:r>
        <w:t xml:space="preserve">alalla</w:t>
      </w:r>
      <w:r>
        <w:t xml:space="preserve">, ja hän rikastui valmistamalla naudanlihaliemien ja äidinmaidonkorvikkeiden kaltaisia elintarvikeuutteita, joiden ravintoarvo osoittautui myöhemmin kyseenalaiseksi. Claude Bernard havaitsi 1860-luvulla, että </w:t>
      </w:r>
      <w:r>
        <w:rPr>
          <w:color w:val="6B8E23"/>
        </w:rPr>
        <w:t xml:space="preserve">kehon rasvaa </w:t>
      </w:r>
      <w:r>
        <w:t xml:space="preserve">voidaan syntetisoida hiilihydraateista ja proteiineista, ja osoitti, että veren glukoosin sisältämä energia voidaan varastoida rasvaksi tai glykogeeniksi.</w:t>
      </w:r>
    </w:p>
    <w:p>
      <w:r>
        <w:rPr>
          <w:b/>
        </w:rPr>
        <w:t xml:space="preserve">Kysymys 0</w:t>
      </w:r>
    </w:p>
    <w:p>
      <w:r>
        <w:t xml:space="preserve">Mitä ravintokomponenttia ei syötetty koirille, mikä johti niiden kuolemaan?</w:t>
      </w:r>
    </w:p>
    <w:p>
      <w:r>
        <w:rPr>
          <w:b/>
        </w:rPr>
        <w:t xml:space="preserve">Kysymys 1</w:t>
      </w:r>
    </w:p>
    <w:p>
      <w:r>
        <w:t xml:space="preserve">Kuka alkoi ensimmäisenä jakaa elintarvikkeita luokkiin?</w:t>
      </w:r>
    </w:p>
    <w:p>
      <w:r>
        <w:rPr>
          <w:b/>
        </w:rPr>
        <w:t xml:space="preserve">Kysymys 2</w:t>
      </w:r>
    </w:p>
    <w:p>
      <w:r>
        <w:t xml:space="preserve">Kenen kanssa Justus von Liebig kiisteli siitä, että eläimet saivat proteiinia kasveista?</w:t>
      </w:r>
    </w:p>
    <w:p>
      <w:r>
        <w:rPr>
          <w:b/>
        </w:rPr>
        <w:t xml:space="preserve">Kysymys 3</w:t>
      </w:r>
    </w:p>
    <w:p>
      <w:r>
        <w:t xml:space="preserve">Mitä pätevyyksiä Liebigiltä puuttui, vaikka hän oli johtava orgaaninen kemisti?</w:t>
      </w:r>
    </w:p>
    <w:p>
      <w:r>
        <w:rPr>
          <w:b/>
        </w:rPr>
        <w:t xml:space="preserve">Kysymys 4</w:t>
      </w:r>
    </w:p>
    <w:p>
      <w:r>
        <w:t xml:space="preserve">Mitä voidaan syntetisoida hiilihydraattien ja proteiinien avulla?</w:t>
      </w:r>
    </w:p>
    <w:p>
      <w:r>
        <w:rPr>
          <w:b/>
        </w:rPr>
        <w:t xml:space="preserve">Teksti numero 7</w:t>
      </w:r>
    </w:p>
    <w:p>
      <w:r>
        <w:rPr>
          <w:color w:val="A9A9A9"/>
        </w:rPr>
        <w:t xml:space="preserve">Kanehiro Takaki </w:t>
      </w:r>
      <w:r>
        <w:t xml:space="preserve">havaitsi </w:t>
      </w:r>
      <w:r>
        <w:t xml:space="preserve">1880-luvun alussa</w:t>
      </w:r>
      <w:r>
        <w:t xml:space="preserve">, että japanilaiset merimiehet (joiden ruokavalio koostui lähes kokonaan </w:t>
      </w:r>
      <w:r>
        <w:rPr>
          <w:color w:val="DCDCDC"/>
        </w:rPr>
        <w:t xml:space="preserve">valkoisesta riisistä</w:t>
      </w:r>
      <w:r>
        <w:t xml:space="preserve">) sairastuivat beriberiin (eli </w:t>
      </w:r>
      <w:r>
        <w:rPr>
          <w:color w:val="2F4F4F"/>
        </w:rPr>
        <w:t xml:space="preserve">endeemiseen neuriittiin</w:t>
      </w:r>
      <w:r>
        <w:t xml:space="preserve">, sydänongelmia ja </w:t>
      </w:r>
      <w:r>
        <w:rPr>
          <w:color w:val="556B2F"/>
        </w:rPr>
        <w:t xml:space="preserve">halvaantumista </w:t>
      </w:r>
      <w:r>
        <w:t xml:space="preserve">aiheuttavaan sairauteen), </w:t>
      </w:r>
      <w:r>
        <w:t xml:space="preserve">mutta brittimerimiehet ja japanilaiset laivastoupseerit eivät</w:t>
      </w:r>
      <w:r>
        <w:t xml:space="preserve">.</w:t>
      </w:r>
      <w:r>
        <w:t xml:space="preserve"> Erilaisten vihannesten ja lihan lisääminen japanilaisten merimiesten ruokavalioon esti taudin puhkeamisen (tämä ei johtunut proteiinien lisääntymisestä, kuten Takaki oletti, vaan siitä, että </w:t>
      </w:r>
      <w:r>
        <w:t xml:space="preserve">ruokavalioon </w:t>
      </w:r>
      <w:r>
        <w:t xml:space="preserve">lisättiin muutama miljoonasosa </w:t>
      </w:r>
      <w:r>
        <w:rPr>
          <w:color w:val="6B8E23"/>
        </w:rPr>
        <w:t xml:space="preserve">tiamiinia</w:t>
      </w:r>
      <w:r>
        <w:t xml:space="preserve">, joka myöhemmin ymmärrettiin parannuskeinoksi).</w:t>
      </w:r>
    </w:p>
    <w:p>
      <w:r>
        <w:rPr>
          <w:b/>
        </w:rPr>
        <w:t xml:space="preserve">Kysymys 0</w:t>
      </w:r>
    </w:p>
    <w:p>
      <w:r>
        <w:t xml:space="preserve">Mikä oli japanilaisten merimiesten ruokavalion pääkomponentti?</w:t>
      </w:r>
    </w:p>
    <w:p>
      <w:r>
        <w:rPr>
          <w:b/>
        </w:rPr>
        <w:t xml:space="preserve">Kysymys 1</w:t>
      </w:r>
    </w:p>
    <w:p>
      <w:r>
        <w:t xml:space="preserve">Mikä on tieteellinen termi beriberille?</w:t>
      </w:r>
    </w:p>
    <w:p>
      <w:r>
        <w:rPr>
          <w:b/>
        </w:rPr>
        <w:t xml:space="preserve">Kysymys 2</w:t>
      </w:r>
    </w:p>
    <w:p>
      <w:r>
        <w:t xml:space="preserve">Mitä muita merkittäviä oireita kuin sydänongelmia beriberi aiheutti?</w:t>
      </w:r>
    </w:p>
    <w:p>
      <w:r>
        <w:rPr>
          <w:b/>
        </w:rPr>
        <w:t xml:space="preserve">Kysymys 3</w:t>
      </w:r>
    </w:p>
    <w:p>
      <w:r>
        <w:t xml:space="preserve">Kuka teki havainnon, jonka mukaan japanilaisten merimiesten ruokavalio oli syynä siihen, että heille kehittyi beriberi?</w:t>
      </w:r>
    </w:p>
    <w:p>
      <w:r>
        <w:rPr>
          <w:b/>
        </w:rPr>
        <w:t xml:space="preserve">Kysymys 4</w:t>
      </w:r>
    </w:p>
    <w:p>
      <w:r>
        <w:t xml:space="preserve">Mitä ruokavalioon lisättiin molekyylitasolla, mikä esti merimiehiä sairastumasta tautiin?</w:t>
      </w:r>
    </w:p>
    <w:p>
      <w:r>
        <w:rPr>
          <w:b/>
        </w:rPr>
        <w:t xml:space="preserve">Teksti numero 8</w:t>
      </w:r>
    </w:p>
    <w:p>
      <w:r>
        <w:t xml:space="preserve">Vuonna 1896 Eugen Baumann havaitsi </w:t>
      </w:r>
      <w:r>
        <w:rPr>
          <w:color w:val="A9A9A9"/>
        </w:rPr>
        <w:t xml:space="preserve">jodia </w:t>
      </w:r>
      <w:r>
        <w:t xml:space="preserve">kilpirauhasissa</w:t>
      </w:r>
      <w:r>
        <w:t xml:space="preserve">.</w:t>
      </w:r>
      <w:r>
        <w:t xml:space="preserve"> Vuonna 1897 </w:t>
      </w:r>
      <w:r>
        <w:rPr>
          <w:color w:val="DCDCDC"/>
        </w:rPr>
        <w:t xml:space="preserve">Christiaan Eijkman </w:t>
      </w:r>
      <w:r>
        <w:t xml:space="preserve">työskenteli </w:t>
      </w:r>
      <w:r>
        <w:rPr>
          <w:color w:val="2F4F4F"/>
        </w:rPr>
        <w:t xml:space="preserve">jaavalaisten </w:t>
      </w:r>
      <w:r>
        <w:t xml:space="preserve">kanssa, </w:t>
      </w:r>
      <w:r>
        <w:t xml:space="preserve">jotka myös kärsivät beriberistä</w:t>
      </w:r>
      <w:r>
        <w:t xml:space="preserve">.</w:t>
      </w:r>
      <w:r>
        <w:t xml:space="preserve"> Eijkman havaitsi, että kanat, joita ruokittiin valkoisella riisillä, saivat beriberin oireita, mutta pysyivät terveinä, kun niille syötettiin </w:t>
      </w:r>
      <w:r>
        <w:rPr>
          <w:color w:val="556B2F"/>
        </w:rPr>
        <w:t xml:space="preserve">käsittelemätöntä ruskeaa riisiä, jonka uloin lese oli ehjä</w:t>
      </w:r>
      <w:r>
        <w:t xml:space="preserve">. Eijkman paransi alkuasukkaat syöttämällä niille ruskeaa riisiä ja havaitsi, että ruoka voi parantaa sairauksia. Yli </w:t>
      </w:r>
      <w:r>
        <w:rPr>
          <w:color w:val="6B8E23"/>
        </w:rPr>
        <w:t xml:space="preserve">kaksi vuosikymmentä </w:t>
      </w:r>
      <w:r>
        <w:t xml:space="preserve">myöhemmin ravitsemusasiantuntijat saivat tietää, että riisin uloimmat leseet sisältävät B1-vitamiinia, joka tunnetaan myös tiamiinina.</w:t>
      </w:r>
    </w:p>
    <w:p>
      <w:r>
        <w:rPr>
          <w:b/>
        </w:rPr>
        <w:t xml:space="preserve">Kysymys 0</w:t>
      </w:r>
    </w:p>
    <w:p>
      <w:r>
        <w:t xml:space="preserve">Mitä elementtiä löytyy kilpirauhasista?</w:t>
      </w:r>
    </w:p>
    <w:p>
      <w:r>
        <w:rPr>
          <w:b/>
        </w:rPr>
        <w:t xml:space="preserve">Kysymys 1</w:t>
      </w:r>
    </w:p>
    <w:p>
      <w:r>
        <w:t xml:space="preserve">Mikä alkuasukasryhmä kärsi beriberistä?</w:t>
      </w:r>
    </w:p>
    <w:p>
      <w:r>
        <w:rPr>
          <w:b/>
        </w:rPr>
        <w:t xml:space="preserve">Kysymys 2</w:t>
      </w:r>
    </w:p>
    <w:p>
      <w:r>
        <w:t xml:space="preserve">Kuka työskenteli alkuasukkaiden kanssa auttaakseen heitä ratkaisemaan ruokavalioon liittyvät ongelmat?</w:t>
      </w:r>
    </w:p>
    <w:p>
      <w:r>
        <w:rPr>
          <w:b/>
        </w:rPr>
        <w:t xml:space="preserve">Kysymys 3</w:t>
      </w:r>
    </w:p>
    <w:p>
      <w:r>
        <w:t xml:space="preserve">Mikä yksinkertainen vaihtoehtoinen ruoka esti beriberin kehittymisen kanoilla?</w:t>
      </w:r>
    </w:p>
    <w:p>
      <w:r>
        <w:rPr>
          <w:b/>
        </w:rPr>
        <w:t xml:space="preserve">Kysymys 4</w:t>
      </w:r>
    </w:p>
    <w:p>
      <w:r>
        <w:t xml:space="preserve">Kauanko alkuasukkaiden parantumisen jälkeen kesti, ennen kuin ihmiset keksivät syyn siihen, että ruskea riisi paransi heidät?</w:t>
      </w:r>
    </w:p>
    <w:p>
      <w:r>
        <w:rPr>
          <w:b/>
        </w:rPr>
        <w:t xml:space="preserve">Teksti numero 9</w:t>
      </w:r>
    </w:p>
    <w:p>
      <w:r>
        <w:t xml:space="preserve">1900-luvun alussa Carl von Voit ja Max Rubner mittasivat itsenäisesti </w:t>
      </w:r>
      <w:r>
        <w:t xml:space="preserve">eri eläinlajien </w:t>
      </w:r>
      <w:r>
        <w:rPr>
          <w:color w:val="A9A9A9"/>
        </w:rPr>
        <w:t xml:space="preserve">kalorien energiankulutusta </w:t>
      </w:r>
      <w:r>
        <w:t xml:space="preserve">ja sovelsivat </w:t>
      </w:r>
      <w:r>
        <w:t xml:space="preserve">ravitsemusfysiikan</w:t>
      </w:r>
      <w:r>
        <w:rPr>
          <w:color w:val="DCDCDC"/>
        </w:rPr>
        <w:t xml:space="preserve"> periaatteita. </w:t>
      </w:r>
      <w:r>
        <w:t xml:space="preserve">Vuonna 1906 Edith G. Willcock ja Frederick Hopkins osoittivat, että aminohappo </w:t>
      </w:r>
      <w:r>
        <w:rPr>
          <w:color w:val="2F4F4F"/>
        </w:rPr>
        <w:t xml:space="preserve">tryptofaani </w:t>
      </w:r>
      <w:r>
        <w:t xml:space="preserve">edistää hiirten hyvinvointia, mutta ei varmistanut niiden kasvua. Kesken kahdentoista vuoden eristämisyritysten Hopkins totesi vuonna 1906 pitämässään luennossa, että </w:t>
      </w:r>
      <w:r>
        <w:t xml:space="preserve">puutostautien ehkäisemiseksi tarvitaan </w:t>
      </w:r>
      <w:r>
        <w:t xml:space="preserve">"</w:t>
      </w:r>
      <w:r>
        <w:rPr>
          <w:color w:val="556B2F"/>
        </w:rPr>
        <w:t xml:space="preserve">epäilemättömiä ravitsemuksellisia tekijöitä</w:t>
      </w:r>
      <w:r>
        <w:t xml:space="preserve">", muita kuin kaloreita, proteiineja ja kivennäisaineita. Vuonna 1907 Stephen M. Babcock ja Edwin B. Hart tekivät </w:t>
      </w:r>
      <w:r>
        <w:rPr>
          <w:color w:val="6B8E23"/>
        </w:rPr>
        <w:t xml:space="preserve">yhden viljan kokeen, </w:t>
      </w:r>
      <w:r>
        <w:t xml:space="preserve">jonka suorittaminen kesti lähes neljä vuotta.</w:t>
      </w:r>
    </w:p>
    <w:p>
      <w:r>
        <w:rPr>
          <w:b/>
        </w:rPr>
        <w:t xml:space="preserve">Kysymys 0</w:t>
      </w:r>
    </w:p>
    <w:p>
      <w:r>
        <w:t xml:space="preserve">Mitä mitattiin 1900-luvun alussa?</w:t>
      </w:r>
    </w:p>
    <w:p>
      <w:r>
        <w:rPr>
          <w:b/>
        </w:rPr>
        <w:t xml:space="preserve">Kysymys 1</w:t>
      </w:r>
    </w:p>
    <w:p>
      <w:r>
        <w:t xml:space="preserve">Mitä Carl von Voit ja Max Rubner sovelsivat ravitsemukseen saadakseen tuloksia?</w:t>
      </w:r>
    </w:p>
    <w:p>
      <w:r>
        <w:rPr>
          <w:b/>
        </w:rPr>
        <w:t xml:space="preserve">Kysymys 2</w:t>
      </w:r>
    </w:p>
    <w:p>
      <w:r>
        <w:t xml:space="preserve">Mikä aminohappo voi auttaa hiirten hyvinvointia, mutta ei välttämättä niiden kasvua?</w:t>
      </w:r>
    </w:p>
    <w:p>
      <w:r>
        <w:rPr>
          <w:b/>
        </w:rPr>
        <w:t xml:space="preserve">Kysymys 3</w:t>
      </w:r>
    </w:p>
    <w:p>
      <w:r>
        <w:t xml:space="preserve">Mitä muuta Hopkins uskoi tarvitsevansa kalorien, proteiinien ja kivennäisaineiden lisäksi puutostautien ehkäisemiseksi?</w:t>
      </w:r>
    </w:p>
    <w:p>
      <w:r>
        <w:rPr>
          <w:b/>
        </w:rPr>
        <w:t xml:space="preserve">Kysymys 4</w:t>
      </w:r>
    </w:p>
    <w:p>
      <w:r>
        <w:t xml:space="preserve">Minkä ruokavalioon liittyvän kokeen suorittaminen vaati neljä vuotta?</w:t>
      </w:r>
    </w:p>
    <w:p>
      <w:r>
        <w:rPr>
          <w:b/>
        </w:rPr>
        <w:t xml:space="preserve">Teksti numero 10</w:t>
      </w:r>
    </w:p>
    <w:p>
      <w:r>
        <w:t xml:space="preserve">Vuonna 1913 Elmer McCollum löysi ensimmäiset vitamiinit, </w:t>
      </w:r>
      <w:r>
        <w:rPr>
          <w:color w:val="A9A9A9"/>
        </w:rPr>
        <w:t xml:space="preserve">rasvaliukoisen </w:t>
      </w:r>
      <w:r>
        <w:t xml:space="preserve">A-vitamiinin ja </w:t>
      </w:r>
      <w:r>
        <w:rPr>
          <w:color w:val="DCDCDC"/>
        </w:rPr>
        <w:t xml:space="preserve">vesiliukoisen </w:t>
      </w:r>
      <w:r>
        <w:t xml:space="preserve">B-vitamiinin (vuonna 1915; nykyään tiedetään, että kyseessä on useiden vesiliukoisten vitamiinien kompleksi), ja nimesi C-vitamiinin tuolloin tuntemattomaksi </w:t>
      </w:r>
      <w:r>
        <w:rPr>
          <w:color w:val="2F4F4F"/>
        </w:rPr>
        <w:t xml:space="preserve">keripukkaa </w:t>
      </w:r>
      <w:r>
        <w:t xml:space="preserve">ehkäiseväksi aineeksi</w:t>
      </w:r>
      <w:r>
        <w:t xml:space="preserve">. </w:t>
      </w:r>
      <w:r>
        <w:t xml:space="preserve">Myös Lafayette Mendel ja Thomas Osborne tekivät uraauurtavaa työtä A- ja B-vitamiinien parissa. Vuonna 1919 Sir Edward Mellanby tunnisti virheellisesti </w:t>
      </w:r>
      <w:r>
        <w:rPr>
          <w:color w:val="556B2F"/>
        </w:rPr>
        <w:t xml:space="preserve">riisitauti </w:t>
      </w:r>
      <w:r>
        <w:t xml:space="preserve">A-vitamiinin puutteeksi, koska hän pystyi parantamaan riisitautia koirilla kalanmaksaöljyllä. Vuonna 1922 McCollum tuhosi turskanmaksaöljyn A-vitamiinin, mutta havaitsi, että se paransi silti riisitautia. Vuonna 1922 H.M. Evans ja L.S. Bishop havaitsivat </w:t>
      </w:r>
      <w:r>
        <w:rPr>
          <w:color w:val="6B8E23"/>
        </w:rPr>
        <w:t xml:space="preserve">E-vitamiinin </w:t>
      </w:r>
      <w:r>
        <w:t xml:space="preserve">olevan välttämätön rottien raskauden kannalta, ja alun perin he kutsuivat sitä "ravintotekijä X:ksi" vuoteen 1925 asti.</w:t>
      </w:r>
    </w:p>
    <w:p>
      <w:r>
        <w:rPr>
          <w:b/>
        </w:rPr>
        <w:t xml:space="preserve">Kysymys 0</w:t>
      </w:r>
    </w:p>
    <w:p>
      <w:r>
        <w:t xml:space="preserve">Mikä A-vitamiinin löytämisessä oli huomionarvoista?</w:t>
      </w:r>
    </w:p>
    <w:p>
      <w:r>
        <w:rPr>
          <w:b/>
        </w:rPr>
        <w:t xml:space="preserve">Kysymys 1</w:t>
      </w:r>
    </w:p>
    <w:p>
      <w:r>
        <w:t xml:space="preserve">Mikä ominaisuus B-vitamiinilla todettiin olevan?</w:t>
      </w:r>
    </w:p>
    <w:p>
      <w:r>
        <w:rPr>
          <w:b/>
        </w:rPr>
        <w:t xml:space="preserve">Kysymys 2</w:t>
      </w:r>
    </w:p>
    <w:p>
      <w:r>
        <w:t xml:space="preserve">Minkä sairauden ehkäisyyn C-vitamiinin väitettiin auttavan?</w:t>
      </w:r>
    </w:p>
    <w:p>
      <w:r>
        <w:rPr>
          <w:b/>
        </w:rPr>
        <w:t xml:space="preserve">Kysymys 3</w:t>
      </w:r>
    </w:p>
    <w:p>
      <w:r>
        <w:t xml:space="preserve">Mitä turskanmaksaöljy pystyi parantamaan koirilla?</w:t>
      </w:r>
    </w:p>
    <w:p>
      <w:r>
        <w:rPr>
          <w:b/>
        </w:rPr>
        <w:t xml:space="preserve">Kysymys 4</w:t>
      </w:r>
    </w:p>
    <w:p>
      <w:r>
        <w:t xml:space="preserve">Mitä kutsuttiin "elintarviketekijä X:ksi"?</w:t>
      </w:r>
    </w:p>
    <w:p>
      <w:r>
        <w:rPr>
          <w:b/>
        </w:rPr>
        <w:t xml:space="preserve">Teksti numero 11</w:t>
      </w:r>
    </w:p>
    <w:p>
      <w:r>
        <w:t xml:space="preserve">Luettelo ravintoaineista, joita ihmisten tiedetään tarvitsevan, on </w:t>
      </w:r>
      <w:r>
        <w:rPr>
          <w:color w:val="A9A9A9"/>
        </w:rPr>
        <w:t xml:space="preserve">Marion Nestlen</w:t>
      </w:r>
      <w:r>
        <w:t xml:space="preserve"> sanoin </w:t>
      </w:r>
      <w:r>
        <w:t xml:space="preserve">"lähes varmasti epätäydellinen". Vuodesta 2014 lähtien </w:t>
      </w:r>
      <w:r>
        <w:t xml:space="preserve">ravintoaineita on ajateltu olevan kahdenlaisia: </w:t>
      </w:r>
      <w:r>
        <w:rPr>
          <w:color w:val="2F4F4F"/>
        </w:rPr>
        <w:t xml:space="preserve">makroravinteita</w:t>
      </w:r>
      <w:r>
        <w:t xml:space="preserve">, joita tarvitaan suhteellisen suuria määriä, ja mikroravinteita, joita tarvitaan pienempiä määriä. Erästä hiilihydraattityyppiä, ravintokuitua eli </w:t>
      </w:r>
      <w:r>
        <w:rPr>
          <w:color w:val="556B2F"/>
        </w:rPr>
        <w:t xml:space="preserve">sulamatonta </w:t>
      </w:r>
      <w:r>
        <w:t xml:space="preserve">ainetta, kuten selluloosaa, tarvitaan sekä mekaanisista että biokemiallisista syistä, vaikka tarkat syyt ovat edelleen epäselviä. Muita mikroravintoaineita ovat antioksidantit ja </w:t>
      </w:r>
      <w:r>
        <w:rPr>
          <w:color w:val="6B8E23"/>
        </w:rPr>
        <w:t xml:space="preserve">fytokemikaalit, joiden </w:t>
      </w:r>
      <w:r>
        <w:t xml:space="preserve">sanotaan vaikuttavan (tai suojaavan) joihinkin kehon järjestelmiin. Niiden tarpeellisuutta ei ole osoitettu yhtä hyvin kuin esimerkiksi vitamiinien.</w:t>
      </w:r>
    </w:p>
    <w:p>
      <w:r>
        <w:rPr>
          <w:b/>
        </w:rPr>
        <w:t xml:space="preserve">Kysymys 0</w:t>
      </w:r>
    </w:p>
    <w:p>
      <w:r>
        <w:t xml:space="preserve">Kuka väittää, että ihmisten tarvitsemien ravintoaineiden luettelo on puutteellinen?</w:t>
      </w:r>
    </w:p>
    <w:p>
      <w:r>
        <w:rPr>
          <w:b/>
        </w:rPr>
        <w:t xml:space="preserve">Kysymys 1</w:t>
      </w:r>
    </w:p>
    <w:p>
      <w:r>
        <w:t xml:space="preserve">Mitä muita ravintoaineita ihmiset tarvitsevat kuin hivenaineita?</w:t>
      </w:r>
    </w:p>
    <w:p>
      <w:r>
        <w:rPr>
          <w:b/>
        </w:rPr>
        <w:t xml:space="preserve">Kysymys 2</w:t>
      </w:r>
    </w:p>
    <w:p>
      <w:r>
        <w:t xml:space="preserve">Mitä merkittävää selluloosassa on ihmisillä?</w:t>
      </w:r>
    </w:p>
    <w:p>
      <w:r>
        <w:rPr>
          <w:b/>
        </w:rPr>
        <w:t xml:space="preserve">Kysymys 3</w:t>
      </w:r>
    </w:p>
    <w:p>
      <w:r>
        <w:t xml:space="preserve">Mikä muu kuin antioksidantit auttaa suojaamaan kehon järjestelmiä?</w:t>
      </w:r>
    </w:p>
    <w:p>
      <w:r>
        <w:rPr>
          <w:b/>
        </w:rPr>
        <w:t xml:space="preserve">Kysymys 4</w:t>
      </w:r>
    </w:p>
    <w:p>
      <w:r>
        <w:t xml:space="preserve">Minä vuonna ravinteet luokiteltiin kahteen eri luokkaan?</w:t>
      </w:r>
    </w:p>
    <w:p>
      <w:r>
        <w:rPr>
          <w:b/>
        </w:rPr>
        <w:t xml:space="preserve">Teksti numero 12</w:t>
      </w:r>
    </w:p>
    <w:p>
      <w:r>
        <w:rPr>
          <w:color w:val="A9A9A9"/>
        </w:rPr>
        <w:t xml:space="preserve">Makroravintoaineita </w:t>
      </w:r>
      <w:r>
        <w:t xml:space="preserve">ovat hiilihydraatit, rasvat, proteiinit ja vesi. Makroravintoaineet (lukuun ottamatta kuituja ja vettä) tuottavat </w:t>
      </w:r>
      <w:r>
        <w:rPr>
          <w:color w:val="DCDCDC"/>
        </w:rPr>
        <w:t xml:space="preserve">rakennemateriaalia </w:t>
      </w:r>
      <w:r>
        <w:t xml:space="preserve">(aminohapot, joista proteiinit rakentuvat, ja lipidit, joista solukalvot ja jotkin signaalimolekyylit rakentuvat) ja energiaa. Joitakin rakennemateriaaleja voidaan käyttää sisäiseen energiantuotantoon, ja kummassakin tapauksessa energiaa mitataan </w:t>
      </w:r>
      <w:r>
        <w:rPr>
          <w:color w:val="2F4F4F"/>
        </w:rPr>
        <w:t xml:space="preserve">jouleina </w:t>
      </w:r>
      <w:r>
        <w:t xml:space="preserve">tai kilokaloreina (joita kutsutaan usein kaloreiksi ja kirjoitetaan isolla C-kirjaimella, jotta ne erottuvat pienestä c-kalorista). Hiilihydraatit ja proteiinit tuottavat energiaa noin 17 kJ (4 kcal) grammaa kohti, kun taas </w:t>
      </w:r>
      <w:r>
        <w:rPr>
          <w:color w:val="556B2F"/>
        </w:rPr>
        <w:t xml:space="preserve">rasvat </w:t>
      </w:r>
      <w:r>
        <w:t xml:space="preserve">tuottavat 37 kJ (9 kcal) grammaa kohti, vaikka kummankin energian nettoarvo riippuu sellaisista tekijöistä kuin imeytyminen ja ruoansulatuksen vaivannäkö, jotka vaihtelevat huomattavasti eri tapauksissa. </w:t>
      </w:r>
      <w:r>
        <w:t xml:space="preserve">Vitamiinit, kivennäisaineet, kuidut ja vesi eivät </w:t>
      </w:r>
      <w:r>
        <w:rPr>
          <w:color w:val="6B8E23"/>
        </w:rPr>
        <w:t xml:space="preserve">tuota energiaa, mutta niitä </w:t>
      </w:r>
      <w:r>
        <w:t xml:space="preserve">tarvitaan muista syistä</w:t>
      </w:r>
      <w:r>
        <w:t xml:space="preserve">.</w:t>
      </w:r>
    </w:p>
    <w:p>
      <w:r>
        <w:rPr>
          <w:b/>
        </w:rPr>
        <w:t xml:space="preserve">Kysymys 0</w:t>
      </w:r>
    </w:p>
    <w:p>
      <w:r>
        <w:t xml:space="preserve">Mitä ryhmää edustavat hiilihydraatit ja rasvat muiden ravintoaineiden joukossa?</w:t>
      </w:r>
    </w:p>
    <w:p>
      <w:r>
        <w:rPr>
          <w:b/>
        </w:rPr>
        <w:t xml:space="preserve">Kysymys 1</w:t>
      </w:r>
    </w:p>
    <w:p>
      <w:r>
        <w:t xml:space="preserve">Mitä muuta merkittävää makroravintoaineet tarjoavat energian lisäksi?</w:t>
      </w:r>
    </w:p>
    <w:p>
      <w:r>
        <w:rPr>
          <w:b/>
        </w:rPr>
        <w:t xml:space="preserve">Kysymys 2</w:t>
      </w:r>
    </w:p>
    <w:p>
      <w:r>
        <w:t xml:space="preserve">Mitä muuta yksikköä kuin kaloreita käytetään mittaamaan ravintoaineiden tuottamaa energiaa?</w:t>
      </w:r>
    </w:p>
    <w:p>
      <w:r>
        <w:rPr>
          <w:b/>
        </w:rPr>
        <w:t xml:space="preserve">Kysymys 3</w:t>
      </w:r>
    </w:p>
    <w:p>
      <w:r>
        <w:t xml:space="preserve">Mikä ravintoaine tuottaa yleensä noin 37 kJ grammaa kohti?</w:t>
      </w:r>
    </w:p>
    <w:p>
      <w:r>
        <w:rPr>
          <w:b/>
        </w:rPr>
        <w:t xml:space="preserve">Kysymys 4</w:t>
      </w:r>
    </w:p>
    <w:p>
      <w:r>
        <w:t xml:space="preserve">Vaikka vitamiinit ovat tärkeitä monista syistä, mitä tehtäviä niillä ei ole ihmiskehossa?</w:t>
      </w:r>
    </w:p>
    <w:p>
      <w:r>
        <w:rPr>
          <w:b/>
        </w:rPr>
        <w:t xml:space="preserve">Teksti numero 13</w:t>
      </w:r>
    </w:p>
    <w:p>
      <w:r>
        <w:rPr>
          <w:color w:val="A9A9A9"/>
        </w:rPr>
        <w:t xml:space="preserve">Hiilihydraattien </w:t>
      </w:r>
      <w:r>
        <w:t xml:space="preserve">ja rasvojen </w:t>
      </w:r>
      <w:r>
        <w:t xml:space="preserve">molekyylit </w:t>
      </w:r>
      <w:r>
        <w:t xml:space="preserve">koostuvat hiili-, vety- ja happiatomeista. Hiilihydraatit vaihtelevat yksinkertaisista monosakkarideista (glukoosi, fruktoosi, galaktoosi) </w:t>
      </w:r>
      <w:r>
        <w:rPr>
          <w:color w:val="DCDCDC"/>
        </w:rPr>
        <w:t xml:space="preserve">monimutkaisiin polysakkarideihin </w:t>
      </w:r>
      <w:r>
        <w:t xml:space="preserve">(tärkkelys)</w:t>
      </w:r>
      <w:r>
        <w:t xml:space="preserve">.</w:t>
      </w:r>
      <w:r>
        <w:t xml:space="preserve"> Rasvat ovat </w:t>
      </w:r>
      <w:r>
        <w:rPr>
          <w:color w:val="2F4F4F"/>
        </w:rPr>
        <w:t xml:space="preserve">triglyseridejä, jotka </w:t>
      </w:r>
      <w:r>
        <w:t xml:space="preserve">koostuvat erilaisista rasvahappomonomeereistä, jotka ovat sitoutuneet glyserolirunkoon. Jotkin rasvahapot, mutta eivät kaikki, ovat välttämättömiä ruokavaliossa: niitä </w:t>
      </w:r>
      <w:r>
        <w:rPr>
          <w:color w:val="556B2F"/>
        </w:rPr>
        <w:t xml:space="preserve">ei voida syntetisoida elimistössä</w:t>
      </w:r>
      <w:r>
        <w:t xml:space="preserve">. Proteiinimolekyylit sisältävät hiilen, hapen ja vedyn lisäksi typpiatomeja. Proteiinien peruskomponentit ovat </w:t>
      </w:r>
      <w:r>
        <w:rPr>
          <w:color w:val="6B8E23"/>
        </w:rPr>
        <w:t xml:space="preserve">typpeä sisältäviä </w:t>
      </w:r>
      <w:r>
        <w:t xml:space="preserve">aminohappoja, joista osa on välttämättömiä siinä mielessä, että ihminen ei pysty valmistamaan niitä sisäisesti. Osa aminohapoista on muunnettavissa (energian kulutuksella) glukoosiksi, ja niitä voidaan käyttää energiantuotantoon tavallisen glukoosin tavoin prosessissa, jota kutsutaan glukoneogeneesiksi. Hajottamalla olemassa olevia proteiineja eri aminohappojen hiilirunko voidaan hajottaa soluhengityksen välituotteiksi; jäljelle jäävä ammoniakki poistuu pääasiassa virtsaan ureana. Tämä tapahtuu normaalisti vain pitkittyneen nälänhädän aikana.</w:t>
      </w:r>
    </w:p>
    <w:p>
      <w:r>
        <w:rPr>
          <w:b/>
        </w:rPr>
        <w:t xml:space="preserve">Kysymys 0</w:t>
      </w:r>
    </w:p>
    <w:p>
      <w:r>
        <w:t xml:space="preserve">Mikä muu kuin rasva koostuu hiili-, vety- ja happiatomeista?</w:t>
      </w:r>
    </w:p>
    <w:p>
      <w:r>
        <w:rPr>
          <w:b/>
        </w:rPr>
        <w:t xml:space="preserve">Kysymys 1</w:t>
      </w:r>
    </w:p>
    <w:p>
      <w:r>
        <w:t xml:space="preserve">Jos hiilihydraatti ei ole yksinkertainen monosakkaridi, mitä muuta se voisi olla?</w:t>
      </w:r>
    </w:p>
    <w:p>
      <w:r>
        <w:rPr>
          <w:b/>
        </w:rPr>
        <w:t xml:space="preserve">Kysymys 2</w:t>
      </w:r>
    </w:p>
    <w:p>
      <w:r>
        <w:t xml:space="preserve">Mitä glyserolirunkoon sitoutuneet rasvahappomonomeerit muodostavat?</w:t>
      </w:r>
    </w:p>
    <w:p>
      <w:r>
        <w:rPr>
          <w:b/>
        </w:rPr>
        <w:t xml:space="preserve">Kysymys 3</w:t>
      </w:r>
    </w:p>
    <w:p>
      <w:r>
        <w:t xml:space="preserve">Mikä rasvahappojen ominaisuus edellyttää, että ne ovat ruokavalion olennainen osa?</w:t>
      </w:r>
    </w:p>
    <w:p>
      <w:r>
        <w:rPr>
          <w:b/>
        </w:rPr>
        <w:t xml:space="preserve">Kysymys 4</w:t>
      </w:r>
    </w:p>
    <w:p>
      <w:r>
        <w:t xml:space="preserve">Mikä alkuaine on yhteistä proteiinien ydinkomponentin muodostaville aminohapoille?</w:t>
      </w:r>
    </w:p>
    <w:p>
      <w:r>
        <w:rPr>
          <w:b/>
        </w:rPr>
        <w:t xml:space="preserve">Teksti numero 14</w:t>
      </w:r>
    </w:p>
    <w:p>
      <w:r>
        <w:t xml:space="preserve">Perinteisesti </w:t>
      </w:r>
      <w:r>
        <w:rPr>
          <w:color w:val="A9A9A9"/>
        </w:rPr>
        <w:t xml:space="preserve">yksinkertaisten hiilihydraattien </w:t>
      </w:r>
      <w:r>
        <w:t xml:space="preserve">uskotaan imeytyvän nopeasti ja siten nostavan verensokeria nopeammin kuin monimutkaisten hiilihydraattien</w:t>
      </w:r>
      <w:r>
        <w:t xml:space="preserve">.</w:t>
      </w:r>
      <w:r>
        <w:t xml:space="preserve"> Tämä ei kuitenkaan pidä paikkaansa. Jotkin yksinkertaiset hiilihydraatit (esim. </w:t>
      </w:r>
      <w:r>
        <w:rPr>
          <w:color w:val="DCDCDC"/>
        </w:rPr>
        <w:t xml:space="preserve">fruktoosi</w:t>
      </w:r>
      <w:r>
        <w:t xml:space="preserve">) kulkevat erilaisia aineenvaihduntareittejä (esim. fruktolyysi), jotka johtavat vain osittaiseen kataboliaan </w:t>
      </w:r>
      <w:r>
        <w:rPr>
          <w:color w:val="2F4F4F"/>
        </w:rPr>
        <w:t xml:space="preserve">glukoosiksi</w:t>
      </w:r>
      <w:r>
        <w:t xml:space="preserve">, kun taas monet monitahoiset hiilihydraatit voidaan sulattaa samalla nopeudella kuin yksinkertaiset hiilihydraatit. Glukoosi stimuloi </w:t>
      </w:r>
      <w:r>
        <w:rPr>
          <w:color w:val="556B2F"/>
        </w:rPr>
        <w:t xml:space="preserve">insuliinin tuotantoa </w:t>
      </w:r>
      <w:r>
        <w:t xml:space="preserve">verenkiertoon joutuvan ruoan kautta, ja </w:t>
      </w:r>
      <w:r>
        <w:rPr>
          <w:color w:val="6B8E23"/>
        </w:rPr>
        <w:t xml:space="preserve">haiman </w:t>
      </w:r>
      <w:r>
        <w:t xml:space="preserve">beetasolut tarttuvat siihen</w:t>
      </w:r>
      <w:r>
        <w:t xml:space="preserve">.</w:t>
      </w:r>
    </w:p>
    <w:p>
      <w:r>
        <w:rPr>
          <w:b/>
        </w:rPr>
        <w:t xml:space="preserve">Kysymys 0</w:t>
      </w:r>
    </w:p>
    <w:p>
      <w:r>
        <w:t xml:space="preserve">Minkä uskottiin perinteisesti imeytyvän nopeasti ja aiheuttavan veren glukoosipitoisuuden nopean nousun?</w:t>
      </w:r>
    </w:p>
    <w:p>
      <w:r>
        <w:rPr>
          <w:b/>
        </w:rPr>
        <w:t xml:space="preserve">Kysymys 1</w:t>
      </w:r>
    </w:p>
    <w:p>
      <w:r>
        <w:t xml:space="preserve">Mikä on esimerkki yksinkertaisesta hiilihydraatista?</w:t>
      </w:r>
    </w:p>
    <w:p>
      <w:r>
        <w:rPr>
          <w:b/>
        </w:rPr>
        <w:t xml:space="preserve">Kysymys 2</w:t>
      </w:r>
    </w:p>
    <w:p>
      <w:r>
        <w:t xml:space="preserve">Kun yksinkertaiset hiilihydraatit käyvät läpi aineenvaihduntateitä, mitä niistä syntyy osittaisen katabolian jälkeen?</w:t>
      </w:r>
    </w:p>
    <w:p>
      <w:r>
        <w:rPr>
          <w:b/>
        </w:rPr>
        <w:t xml:space="preserve">Kysymys 3</w:t>
      </w:r>
    </w:p>
    <w:p>
      <w:r>
        <w:t xml:space="preserve">Mitä ihmiskehossa tarvittavaa glukoosi pystyy stimuloimaan?</w:t>
      </w:r>
    </w:p>
    <w:p>
      <w:r>
        <w:rPr>
          <w:b/>
        </w:rPr>
        <w:t xml:space="preserve">Kysymys 4</w:t>
      </w:r>
    </w:p>
    <w:p>
      <w:r>
        <w:t xml:space="preserve">Missä insuliiniin kiinnittyvät beetasolut sijaitsevat?</w:t>
      </w:r>
    </w:p>
    <w:p>
      <w:r>
        <w:rPr>
          <w:b/>
        </w:rPr>
        <w:t xml:space="preserve">Teksti numero 15</w:t>
      </w:r>
    </w:p>
    <w:p>
      <w:r>
        <w:rPr>
          <w:color w:val="A9A9A9"/>
        </w:rPr>
        <w:t xml:space="preserve">Ravintokuitu on </w:t>
      </w:r>
      <w:r>
        <w:t xml:space="preserve">hiilihydraatti, joka imeytyy epätäydellisesti ihmisiin ja joihinkin eläimiin. Kuten kaikki hiilihydraatit, se voi aineenvaihdunnassa tuottaa </w:t>
      </w:r>
      <w:r>
        <w:rPr>
          <w:color w:val="DCDCDC"/>
        </w:rPr>
        <w:t xml:space="preserve">neljä </w:t>
      </w:r>
      <w:r>
        <w:t xml:space="preserve">kaloria (kilokaloria) energiaa grammaa kohti</w:t>
      </w:r>
      <w:r>
        <w:t xml:space="preserve">.</w:t>
      </w:r>
      <w:r>
        <w:t xml:space="preserve"> Useimmissa olosuhteissa sen osuus on kuitenkin pienempi, koska sen imeytyminen ja sulavuus on rajallista. Ravintokuidut koostuvat pääasiassa </w:t>
      </w:r>
      <w:r>
        <w:rPr>
          <w:color w:val="2F4F4F"/>
        </w:rPr>
        <w:t xml:space="preserve">selluloosasta</w:t>
      </w:r>
      <w:r>
        <w:t xml:space="preserve">, suuresta hiilihydraattipolymeeristä, joka on sulamatonta, koska ihmisellä ei ole entsyymejä, joita tarvitaan sen hajottamiseen. Ravintokuituja on kaksi alaluokkaa: liukeneva ja liukenematon kuitu. Täysjyvävilja, hedelmät (erityisesti luumut, luumut ja viikunat) ja vihannekset ovat hyviä ravintokuidun lähteitä. Kuitupitoisella ruokavaliolla on monia terveyshyötyjä. Ravintokuidut auttavat vähentämään ruoansulatuskanavan ongelmia, kuten </w:t>
      </w:r>
      <w:r>
        <w:rPr>
          <w:color w:val="556B2F"/>
        </w:rPr>
        <w:t xml:space="preserve">ummetusta </w:t>
      </w:r>
      <w:r>
        <w:t xml:space="preserve">ja ripulia, lisäämällä ulosteen painoa ja kokoa sekä pehmentämällä sitä. Liukenematon kuitu, jota on täysjyvävehnäjauhoissa, pähkinöissä ja vihanneksissa, stimuloi erityisesti peristaltiikkaa eli suoliston rytmikkäitä lihassupistuksia, jotka liikuttavat ruoansulatuskanavaa pitkin. Liukoinen kuitu, jota on kaurassa, herneissä, pavuissa ja monissa hedelmissä, liukenee veteen suolistossa ja muodostaa geelin, joka hidastaa ruoan liikkumista suolistossa. Tämä voi auttaa alentamaan verensokeriarvoja, koska se voi </w:t>
      </w:r>
      <w:r>
        <w:rPr>
          <w:color w:val="6B8E23"/>
        </w:rPr>
        <w:t xml:space="preserve">hidastaa sokerin imeytymistä</w:t>
      </w:r>
      <w:r>
        <w:t xml:space="preserve">. Lisäksi kuitujen, ehkä erityisesti täysjyväviljasta saatavien kuitujen, uskotaan mahdollisesti auttavan vähentämään insuliinipiikkejä ja siten pienentävän tyypin 2 diabeteksen riskiä. Kuitujen lisääntyneen kulutuksen ja pienentyneen paksu- ja peräsuolisyövän riskin välinen yhteys on vielä epävarma.</w:t>
      </w:r>
    </w:p>
    <w:p>
      <w:r>
        <w:rPr>
          <w:b/>
        </w:rPr>
        <w:t xml:space="preserve">Kysymys 0</w:t>
      </w:r>
    </w:p>
    <w:p>
      <w:r>
        <w:t xml:space="preserve">Mikä esimerkki hiilihydraatista ei pysty imeytymään kokonaan ihmisiin?</w:t>
      </w:r>
    </w:p>
    <w:p>
      <w:r>
        <w:rPr>
          <w:b/>
        </w:rPr>
        <w:t xml:space="preserve">Kysymys 1</w:t>
      </w:r>
    </w:p>
    <w:p>
      <w:r>
        <w:t xml:space="preserve">Kuinka monta kilokaloria energiaa grammaa kohden ravintokuitu pystyy tuottamaan, kun sen aineenvaihdunta onnistuu?</w:t>
      </w:r>
    </w:p>
    <w:p>
      <w:r>
        <w:rPr>
          <w:b/>
        </w:rPr>
        <w:t xml:space="preserve">Kysymys 2</w:t>
      </w:r>
    </w:p>
    <w:p>
      <w:r>
        <w:t xml:space="preserve">Mikä on ravintokuidun pääkomponentti?</w:t>
      </w:r>
    </w:p>
    <w:p>
      <w:r>
        <w:rPr>
          <w:b/>
        </w:rPr>
        <w:t xml:space="preserve">Kysymys 3</w:t>
      </w:r>
    </w:p>
    <w:p>
      <w:r>
        <w:t xml:space="preserve">Mikä on esimerkki muusta ruoansulatuskanavan ongelmasta kuin ripulista?</w:t>
      </w:r>
    </w:p>
    <w:p>
      <w:r>
        <w:rPr>
          <w:b/>
        </w:rPr>
        <w:t xml:space="preserve">Kysymys 4</w:t>
      </w:r>
    </w:p>
    <w:p>
      <w:r>
        <w:t xml:space="preserve">Miten liukoinen kuitu auttaa alentamaan verensokeria?</w:t>
      </w:r>
    </w:p>
    <w:p>
      <w:r>
        <w:rPr>
          <w:b/>
        </w:rPr>
        <w:t xml:space="preserve">Teksti numero 16</w:t>
      </w:r>
    </w:p>
    <w:p>
      <w:r>
        <w:t xml:space="preserve">Ravintorasvamolekyyli koostuu tyypillisesti useista rasvahapoista (jotka sisältävät pitkiä hiili- ja vetyatomiketjuja), jotka on sidottu </w:t>
      </w:r>
      <w:r>
        <w:rPr>
          <w:color w:val="A9A9A9"/>
        </w:rPr>
        <w:t xml:space="preserve">glyseroliin</w:t>
      </w:r>
      <w:r>
        <w:t xml:space="preserve">. Niitä </w:t>
      </w:r>
      <w:r>
        <w:t xml:space="preserve">esiintyy tyypillisesti triglyserideinä (kolme rasvahappoa kiinnittyneenä </w:t>
      </w:r>
      <w:r>
        <w:rPr>
          <w:color w:val="DCDCDC"/>
        </w:rPr>
        <w:t xml:space="preserve">yhteen </w:t>
      </w:r>
      <w:r>
        <w:t xml:space="preserve">glyserolirunkoon). Rasvat voidaan luokitella tyydyttyneiksi tai tyydyttymättömiksi riippuen </w:t>
      </w:r>
      <w:r>
        <w:rPr>
          <w:color w:val="2F4F4F"/>
        </w:rPr>
        <w:t xml:space="preserve">rasvahappojen yksityiskohtaisesta rakenteesta</w:t>
      </w:r>
      <w:r>
        <w:t xml:space="preserve">. </w:t>
      </w:r>
      <w:r>
        <w:t xml:space="preserve">Tyydyttyneissä rasvoissa kaikki rasvahappoketjujen hiiliatomit ovat sitoutuneet vetyatomeihin, kun taas tyydyttymättömissä rasvoissa osa näistä hiiliatomeista on kaksoissidoksissa, joten niiden molekyyleissä on suhteellisesti vähemmän </w:t>
      </w:r>
      <w:r>
        <w:t xml:space="preserve">vetyatomeja kuin samanpituisessa tyydyttyneessä rasvahapossa. Tyydyttymättömät rasvat voidaan luokitella edelleen kertatyydyttymättömiin (yksi kaksoissidos) tai monityydyttymättömiin (monta kaksoissidosta). Lisäksi riippuen kaksoissidoksen sijainnista rasvahappoketjussa tyydyttymättömät rasvahapot luokitellaan omega-3- tai omega-6-rasvahapoiksi. Transrasvat ovat </w:t>
      </w:r>
      <w:r>
        <w:rPr>
          <w:color w:val="6B8E23"/>
        </w:rPr>
        <w:t xml:space="preserve">tyydyttymättömiä rasvoja, </w:t>
      </w:r>
      <w:r>
        <w:t xml:space="preserve">joissa on trans-isomeerisidoksia; niitä esiintyy harvoin luonnossa ja luonnollisista lähteistä peräisin olevissa elintarvikkeissa; ne syntyvät tyypillisesti teollisessa prosessissa, jota kutsutaan (osittaiseksi) vetykäsittelyksi. Jokaisessa grammassa rasvaa on yhdeksän kilokaloria. Rasvahapot, kuten konjugoitu linolihappo, katalpiinihappo, eleosteariinihappo ja punikiinihappo, ovat energiansaannin lisäksi voimakkaita immuunijärjestelmää sääteleviä molekyylejä.</w:t>
      </w:r>
    </w:p>
    <w:p>
      <w:r>
        <w:rPr>
          <w:b/>
        </w:rPr>
        <w:t xml:space="preserve">Kysymys 0</w:t>
      </w:r>
    </w:p>
    <w:p>
      <w:r>
        <w:t xml:space="preserve">Ravintorasvan voidaan sanoa koostuvan rasvahapoista, jotka ovat sitoutuneet mihin molekyyliin?</w:t>
      </w:r>
    </w:p>
    <w:p>
      <w:r>
        <w:rPr>
          <w:b/>
        </w:rPr>
        <w:t xml:space="preserve">Kysymys 1</w:t>
      </w:r>
    </w:p>
    <w:p>
      <w:r>
        <w:t xml:space="preserve">Kuinka monta glyserolirunkoa triglyseridi sisältää?</w:t>
      </w:r>
    </w:p>
    <w:p>
      <w:r>
        <w:rPr>
          <w:b/>
        </w:rPr>
        <w:t xml:space="preserve">Kysymys 2</w:t>
      </w:r>
    </w:p>
    <w:p>
      <w:r>
        <w:t xml:space="preserve">Mitä on tutkittava sen määrittämiseksi, voidaanko rasva luokitella tyydyttyneeksi vai tyydyttymättömäksi?</w:t>
      </w:r>
    </w:p>
    <w:p>
      <w:r>
        <w:rPr>
          <w:b/>
        </w:rPr>
        <w:t xml:space="preserve">Kysymys 3</w:t>
      </w:r>
    </w:p>
    <w:p>
      <w:r>
        <w:t xml:space="preserve">Mikä alkuaine on sitoutunut tyydyttyneen rasvan kaikkiin hiileihin?</w:t>
      </w:r>
    </w:p>
    <w:p>
      <w:r>
        <w:rPr>
          <w:b/>
        </w:rPr>
        <w:t xml:space="preserve">Kysymys 4</w:t>
      </w:r>
    </w:p>
    <w:p>
      <w:r>
        <w:t xml:space="preserve">Millaiseksi rasvaksi transrasva voidaan luokitella?</w:t>
      </w:r>
    </w:p>
    <w:p>
      <w:r>
        <w:rPr>
          <w:b/>
        </w:rPr>
        <w:t xml:space="preserve">Teksti numero 17</w:t>
      </w:r>
    </w:p>
    <w:p>
      <w:r>
        <w:t xml:space="preserve">Tyydyttyneet rasvat (tyypillisesti </w:t>
      </w:r>
      <w:r>
        <w:rPr>
          <w:color w:val="A9A9A9"/>
        </w:rPr>
        <w:t xml:space="preserve">eläinperäiset</w:t>
      </w:r>
      <w:r>
        <w:t xml:space="preserve">) ovat olleet monissa maailman kulttuureissa perusravintoa vuosituhansien ajan. </w:t>
      </w:r>
      <w:r>
        <w:rPr>
          <w:color w:val="DCDCDC"/>
        </w:rPr>
        <w:t xml:space="preserve">Tyydyttymättömiä rasvoja </w:t>
      </w:r>
      <w:r>
        <w:t xml:space="preserve">(esim. kasviöljy) pidetään terveellisempinä, kun taas </w:t>
      </w:r>
      <w:r>
        <w:rPr>
          <w:color w:val="2F4F4F"/>
        </w:rPr>
        <w:t xml:space="preserve">transrasvoja on </w:t>
      </w:r>
      <w:r>
        <w:t xml:space="preserve">vältettävä. Tyydyttyneet rasvat ja jotkin transrasvat ovat tyypillisesti kiinteitä huoneenlämmössä (kuten voi tai laardi), kun taas tyydyttymättömät rasvat ovat tyypillisesti </w:t>
      </w:r>
      <w:r>
        <w:rPr>
          <w:color w:val="556B2F"/>
        </w:rPr>
        <w:t xml:space="preserve">nestemäisiä </w:t>
      </w:r>
      <w:r>
        <w:t xml:space="preserve">(kuten oliiviöljy tai pellavansiemenöljy)</w:t>
      </w:r>
      <w:r>
        <w:rPr>
          <w:color w:val="556B2F"/>
        </w:rPr>
        <w:t xml:space="preserve">.</w:t>
      </w:r>
      <w:r>
        <w:t xml:space="preserve"> Transrasvoja esiintyy luonnossa hyvin harvoin, ja niiden on osoitettu olevan erittäin haitallisia ihmisten terveydelle, mutta niillä on elintarviketeollisuudessa hyödyllisiä ominaisuuksia, kuten </w:t>
      </w:r>
      <w:r>
        <w:rPr>
          <w:color w:val="6B8E23"/>
        </w:rPr>
        <w:t xml:space="preserve">nääntymisenkestävyys</w:t>
      </w:r>
      <w:r>
        <w:t xml:space="preserve">.[Viittaus].</w:t>
      </w:r>
    </w:p>
    <w:p>
      <w:r>
        <w:rPr>
          <w:b/>
        </w:rPr>
        <w:t xml:space="preserve">Kysymys 0</w:t>
      </w:r>
    </w:p>
    <w:p>
      <w:r>
        <w:t xml:space="preserve">Mistä ruokavalion tyydyttyneet rasvat yleensä ovat peräisin?</w:t>
      </w:r>
    </w:p>
    <w:p>
      <w:r>
        <w:rPr>
          <w:b/>
        </w:rPr>
        <w:t xml:space="preserve">Kysymys 1</w:t>
      </w:r>
    </w:p>
    <w:p>
      <w:r>
        <w:t xml:space="preserve">Minkälaista rasvaa pidetään yleisesti ottaen terveellisimpänä?</w:t>
      </w:r>
    </w:p>
    <w:p>
      <w:r>
        <w:rPr>
          <w:b/>
        </w:rPr>
        <w:t xml:space="preserve">Kysymys 2</w:t>
      </w:r>
    </w:p>
    <w:p>
      <w:r>
        <w:t xml:space="preserve">Minkä tyyppistä rasvaa ihmisten tulisi pyrkiä välttämään?</w:t>
      </w:r>
    </w:p>
    <w:p>
      <w:r>
        <w:rPr>
          <w:b/>
        </w:rPr>
        <w:t xml:space="preserve">Kysymys 3</w:t>
      </w:r>
    </w:p>
    <w:p>
      <w:r>
        <w:t xml:space="preserve">Millainen olomuoto tyydyttymättömillä rasvoilla on tyypillisesti huoneenlämmössä?</w:t>
      </w:r>
    </w:p>
    <w:p>
      <w:r>
        <w:rPr>
          <w:b/>
        </w:rPr>
        <w:t xml:space="preserve">Kysymys 4</w:t>
      </w:r>
    </w:p>
    <w:p>
      <w:r>
        <w:t xml:space="preserve">Vaikka transrasvat ovat haitallisia ihmisten terveydelle, mitä ominaisuuksia niillä on, jotka tekevät niistä hyödyllisiä elintarvikkeiden jalostuksessa?</w:t>
      </w:r>
    </w:p>
    <w:p>
      <w:r>
        <w:rPr>
          <w:b/>
        </w:rPr>
        <w:t xml:space="preserve">Teksti numero 18</w:t>
      </w:r>
    </w:p>
    <w:p>
      <w:r>
        <w:t xml:space="preserve">Useimmat rasvahapot eivät ole välttämättömiä, mikä tarkoittaa, että </w:t>
      </w:r>
      <w:r>
        <w:rPr>
          <w:color w:val="A9A9A9"/>
        </w:rPr>
        <w:t xml:space="preserve">elimistö voi tuottaa niitä tarpeen mukaan</w:t>
      </w:r>
      <w:r>
        <w:t xml:space="preserve">, yleensä muista rasvahapoista ja aina kuluttamalla siihen energiaa. Ihmisellä kuitenkin ainakin </w:t>
      </w:r>
      <w:r>
        <w:rPr>
          <w:color w:val="DCDCDC"/>
        </w:rPr>
        <w:t xml:space="preserve">kaksi </w:t>
      </w:r>
      <w:r>
        <w:t xml:space="preserve">rasvahappoa on välttämättömiä, ja niitä on oltava ruokavaliossa. Välttämättömien rasvahappojen - omega-3- ja omega-6-rasvahappojen - sopiva tasapaino vaikuttaa myös tärkeältä terveyden kannalta, vaikka lopullista kokeellista näyttöä ei ole saatu. Molemmat näistä pitkäketjuisista monityydyttymättömistä omega-rasvahapoista ovat substraatteja eikosanoidien luokalle, joita kutsutaan prostaglandiineiksi ja joilla on tehtäviä kaikkialla ihmiskehossa. Ne ovat joiltain osin hormoneja. </w:t>
      </w:r>
      <w:r>
        <w:rPr>
          <w:color w:val="2F4F4F"/>
        </w:rPr>
        <w:t xml:space="preserve">Omega-3-ekosapentaeenihappo </w:t>
      </w:r>
      <w:r>
        <w:t xml:space="preserve">(EPA), jota voidaan valmistaa ihmiskehossa omega-3:n välttämättömästä rasvahaposta, alfalinoleenihaposta (ALA), tai jota voidaan saada merellisten ravintolähteiden kautta, toimii rakennusaineena sarjan 3 prostaglandiineille (esim. heikosti tulehdusta aiheuttavalle PGE3:lle).</w:t>
      </w:r>
      <w:r>
        <w:t xml:space="preserve"> Omega-6-dihomo-gamma-linoleenihappo (DGLA) toimii rakennusaineena sarjan 1 prostaglandiineille (esim. tulehdusta ehkäisevä PGE1), kun taas arakidonihappo (AA) toimii rakennusaineena sarjan 2 prostaglandiineille (esim. tulehdusta ehkäisevä PGE2). Sekä DGLA:ta että AA:ta voidaan valmistaa </w:t>
      </w:r>
      <w:r>
        <w:t xml:space="preserve">ihmisen elimistössä </w:t>
      </w:r>
      <w:r>
        <w:rPr>
          <w:color w:val="556B2F"/>
        </w:rPr>
        <w:t xml:space="preserve">omega-6-linolihaposta </w:t>
      </w:r>
      <w:r>
        <w:t xml:space="preserve">(LA) tai niitä voidaan ottaa suoraan ravinnon kautta. Omega-3- ja omega-6-rasvahappojen tasapainoinen saanti vaikuttaa osittain eri prostaglandiinien suhteelliseen tuotantoon, mikä on yksi syy siihen, miksi omega-3- ja omega-6-rasvahappojen välisen tasapainon uskotaan olevan tärkeää sydän- ja verisuoniterveyden kannalta. Teollistuneissa yhteiskunnissa ihmiset kuluttavat tyypillisesti suuria määriä </w:t>
      </w:r>
      <w:r>
        <w:rPr>
          <w:color w:val="6B8E23"/>
        </w:rPr>
        <w:t xml:space="preserve">prosessoituja kasviöljyjä</w:t>
      </w:r>
      <w:r>
        <w:t xml:space="preserve">, joissa on vähemmän välttämättömiä rasvahappoja ja liikaa omega-6-rasvahappoja suhteessa omega-3-rasvahappoihin.</w:t>
      </w:r>
    </w:p>
    <w:p>
      <w:r>
        <w:rPr>
          <w:b/>
        </w:rPr>
        <w:t xml:space="preserve">Kysymys 0</w:t>
      </w:r>
    </w:p>
    <w:p>
      <w:r>
        <w:t xml:space="preserve">Mitä tarkoittaa, kun väitetään, että monet rasvahapot eivät ole välttämättömiä?</w:t>
      </w:r>
    </w:p>
    <w:p>
      <w:r>
        <w:rPr>
          <w:b/>
        </w:rPr>
        <w:t xml:space="preserve">Kysymys 1</w:t>
      </w:r>
    </w:p>
    <w:p>
      <w:r>
        <w:t xml:space="preserve">Kuinka monta rasvahappoa on ihmisen terveyden kannalta välttämättömiä ja ne on pikemminkin kulutettava kuin tuotettava elimistössä?</w:t>
      </w:r>
    </w:p>
    <w:p>
      <w:r>
        <w:rPr>
          <w:b/>
        </w:rPr>
        <w:t xml:space="preserve">Kysymys 2</w:t>
      </w:r>
    </w:p>
    <w:p>
      <w:r>
        <w:t xml:space="preserve">Mitä EPA tarkoittaa?</w:t>
      </w:r>
    </w:p>
    <w:p>
      <w:r>
        <w:rPr>
          <w:b/>
        </w:rPr>
        <w:t xml:space="preserve">Kysymys 3</w:t>
      </w:r>
    </w:p>
    <w:p>
      <w:r>
        <w:t xml:space="preserve">Mitä kehossa hajoaa kulutuksen ulkopuolella, jotta saadaan DGLA ja AA?</w:t>
      </w:r>
    </w:p>
    <w:p>
      <w:r>
        <w:rPr>
          <w:b/>
        </w:rPr>
        <w:t xml:space="preserve">Kysymys 4</w:t>
      </w:r>
    </w:p>
    <w:p>
      <w:r>
        <w:t xml:space="preserve">Mitä ihmiset syövät, joissa on vähän välttämättömiä välttämättömiä rasvahappoja?</w:t>
      </w:r>
    </w:p>
    <w:p>
      <w:r>
        <w:rPr>
          <w:b/>
        </w:rPr>
        <w:t xml:space="preserve">Teksti numero 19</w:t>
      </w:r>
    </w:p>
    <w:p>
      <w:r>
        <w:t xml:space="preserve">Omega-6-DGLA:n muuntumisnopeus AA:ksi määrää suurelta osin </w:t>
      </w:r>
      <w:r>
        <w:rPr>
          <w:color w:val="A9A9A9"/>
        </w:rPr>
        <w:t xml:space="preserve">prostaglandiinien PGE1 ja PGE2 tuotannon</w:t>
      </w:r>
      <w:r>
        <w:t xml:space="preserve">. </w:t>
      </w:r>
      <w:r>
        <w:rPr>
          <w:color w:val="DCDCDC"/>
        </w:rPr>
        <w:t xml:space="preserve">Omega-3-EPA </w:t>
      </w:r>
      <w:r>
        <w:t xml:space="preserve">estää AA:n vapautumisen kalvoista, jolloin prostaglandiinitasapaino siirtyy tulehdusta edistävästä PGE2:sta (joka on valmistettu AA:sta) kohti tulehdusta ehkäisevää PGE1:tä (joka on valmistettu DGLA:sta). Lisäksi </w:t>
      </w:r>
      <w:r>
        <w:t xml:space="preserve">DGLA:n </w:t>
      </w:r>
      <w:r>
        <w:t xml:space="preserve">muuntumista (</w:t>
      </w:r>
      <w:r>
        <w:rPr>
          <w:color w:val="2F4F4F"/>
        </w:rPr>
        <w:t xml:space="preserve">desaturaatiota) </w:t>
      </w:r>
      <w:r>
        <w:t xml:space="preserve">AA:ksi ohjaa delta-5-desaturaasientsyymi, jota puolestaan ohjaavat hormonit, kuten insuliini (nouseva säätely) ja </w:t>
      </w:r>
      <w:r>
        <w:rPr>
          <w:color w:val="556B2F"/>
        </w:rPr>
        <w:t xml:space="preserve">glukagoni </w:t>
      </w:r>
      <w:r>
        <w:t xml:space="preserve">(laskeva säätely</w:t>
      </w:r>
      <w:r>
        <w:t xml:space="preserve">).</w:t>
      </w:r>
      <w:r>
        <w:t xml:space="preserve"> Kulutettujen hiilihydraattien määrä ja tyyppi sekä tietyntyyppiset aminohapot voivat vaikuttaa prosesseihin, joihin liittyy insuliinia, glukagonia ja muita hormoneja; näin ollen omega-3:n ja omega-6:n suhteella on laajoja vaikutuksia yleiseen terveyteen ja erityisiä vaikutuksia immuunitoimintaan ja tulehdukseen sekä </w:t>
      </w:r>
      <w:r>
        <w:rPr>
          <w:color w:val="6B8E23"/>
        </w:rPr>
        <w:t xml:space="preserve">mitoosiin </w:t>
      </w:r>
      <w:r>
        <w:t xml:space="preserve">(eli solujen jakautumiseen).</w:t>
      </w:r>
    </w:p>
    <w:p>
      <w:r>
        <w:rPr>
          <w:b/>
        </w:rPr>
        <w:t xml:space="preserve">Kysymys 0</w:t>
      </w:r>
    </w:p>
    <w:p>
      <w:r>
        <w:t xml:space="preserve">Mikä estää AA:n vapautumisen kalvoista?</w:t>
      </w:r>
    </w:p>
    <w:p>
      <w:r>
        <w:rPr>
          <w:b/>
        </w:rPr>
        <w:t xml:space="preserve">Kysymys 1</w:t>
      </w:r>
    </w:p>
    <w:p>
      <w:r>
        <w:t xml:space="preserve">Minkä prosessin säätelyssä omega-6 DGLA:n muuntaminen AA:ksi auttaa?</w:t>
      </w:r>
    </w:p>
    <w:p>
      <w:r>
        <w:rPr>
          <w:b/>
        </w:rPr>
        <w:t xml:space="preserve">Kysymys 2</w:t>
      </w:r>
    </w:p>
    <w:p>
      <w:r>
        <w:t xml:space="preserve">Millainen prosessi on DGLA:n muuntaminen AA:ksi?</w:t>
      </w:r>
    </w:p>
    <w:p>
      <w:r>
        <w:rPr>
          <w:b/>
        </w:rPr>
        <w:t xml:space="preserve">Kysymys 3</w:t>
      </w:r>
    </w:p>
    <w:p>
      <w:r>
        <w:t xml:space="preserve">Mikä on esimerkki muusta hormonista kuin insuliinista, joka pystyy ohjaamaan delta-5-desaturaasientsyymiä?</w:t>
      </w:r>
    </w:p>
    <w:p>
      <w:r>
        <w:rPr>
          <w:b/>
        </w:rPr>
        <w:t xml:space="preserve">Kysymys 4</w:t>
      </w:r>
    </w:p>
    <w:p>
      <w:r>
        <w:t xml:space="preserve">Mikä on solunjakautumisen tieteellinen nimi?</w:t>
      </w:r>
    </w:p>
    <w:p>
      <w:r>
        <w:rPr>
          <w:b/>
        </w:rPr>
        <w:t xml:space="preserve">Teksti numero 20</w:t>
      </w:r>
    </w:p>
    <w:p>
      <w:r>
        <w:rPr>
          <w:color w:val="A9A9A9"/>
        </w:rPr>
        <w:t xml:space="preserve">Proteiinit </w:t>
      </w:r>
      <w:r>
        <w:t xml:space="preserve">ovat rakennusaineita suuressa osassa eläinkehoa (esim. lihaksissa, ihossa ja karvoissa). Ne muodostavat myös entsyymejä, jotka ohjaavat kemiallisia reaktioita koko kehossa. Jokainen proteiinimolekyyli koostuu </w:t>
      </w:r>
      <w:r>
        <w:rPr>
          <w:color w:val="DCDCDC"/>
        </w:rPr>
        <w:t xml:space="preserve">aminohapoista, joille </w:t>
      </w:r>
      <w:r>
        <w:t xml:space="preserve">on ominaista typen ja joskus rikin sisältyminen (nämä komponentit ovat vastuussa palavan proteiinin, kuten hiusten keratiinin, erottuvasta hajusta). Keho tarvitsee aminohappoja uusien proteiinien tuottamiseen (</w:t>
      </w:r>
      <w:r>
        <w:rPr>
          <w:color w:val="2F4F4F"/>
        </w:rPr>
        <w:t xml:space="preserve">proteiinien säilyttäminen</w:t>
      </w:r>
      <w:r>
        <w:t xml:space="preserve">) ja vaurioituneiden proteiinien korvaamiseen (ylläpito). Koska proteiineja tai aminohappoja ei ole varastoituna, aminohappoja on oltava ruokavaliossa. Ylimääräiset aminohapot poistuvat yleensä </w:t>
      </w:r>
      <w:r>
        <w:rPr>
          <w:color w:val="556B2F"/>
        </w:rPr>
        <w:t xml:space="preserve">virtsaan</w:t>
      </w:r>
      <w:r>
        <w:t xml:space="preserve">. Kaikille eläimille jotkin aminohapot ovat välttämättömiä (eläin ei pysty tuottamaan niitä sisäisesti) ja jotkin ovat epävälttämättömiä (eläin voi tuottaa niitä muista typpeä sisältävistä yhdisteistä). </w:t>
      </w:r>
      <w:r>
        <w:t xml:space="preserve">Ihmiskehossa on </w:t>
      </w:r>
      <w:r>
        <w:t xml:space="preserve">noin </w:t>
      </w:r>
      <w:r>
        <w:rPr>
          <w:color w:val="6B8E23"/>
        </w:rPr>
        <w:t xml:space="preserve">kaksikymmentä </w:t>
      </w:r>
      <w:r>
        <w:t xml:space="preserve">aminohappoa, joista noin kymmenen on välttämättömiä ja siksi niitä on sisällytettävä ruokavalioon. Riittävä aminohappoja (erityisesti välttämättömiä) sisältävä ruokavalio on erityisen tärkeää tietyissä tilanteissa: varhaisen kehityksen ja kypsymisen, tiineyden, imetyksen tai vammojen (esimerkiksi palovamman) aikana. Täydellinen proteiinilähde sisältää kaikki välttämättömät aminohapot; epätäydellisestä proteiinilähteestä puuttuu yksi tai useampi välttämätön aminohappo.</w:t>
      </w:r>
    </w:p>
    <w:p>
      <w:r>
        <w:rPr>
          <w:b/>
        </w:rPr>
        <w:t xml:space="preserve">Kysymys 0</w:t>
      </w:r>
    </w:p>
    <w:p>
      <w:r>
        <w:t xml:space="preserve">Mistä koostuvat pääasiassa elimistömme entsyymit, jotka säätelevät kemiallisia reaktioita?</w:t>
      </w:r>
    </w:p>
    <w:p>
      <w:r>
        <w:rPr>
          <w:b/>
        </w:rPr>
        <w:t xml:space="preserve">Kysymys 1</w:t>
      </w:r>
    </w:p>
    <w:p>
      <w:r>
        <w:t xml:space="preserve">Mikä on jokaisen proteiinin pääkomponentti?</w:t>
      </w:r>
    </w:p>
    <w:p>
      <w:r>
        <w:rPr>
          <w:b/>
        </w:rPr>
        <w:t xml:space="preserve">Kysymys 2</w:t>
      </w:r>
    </w:p>
    <w:p>
      <w:r>
        <w:t xml:space="preserve">Mikä termi viittaa kehon prosessiin, joka tuottaa uusia proteiineja?</w:t>
      </w:r>
    </w:p>
    <w:p>
      <w:r>
        <w:rPr>
          <w:b/>
        </w:rPr>
        <w:t xml:space="preserve">Kysymys 3</w:t>
      </w:r>
    </w:p>
    <w:p>
      <w:r>
        <w:t xml:space="preserve">Kun elimistö ei enää tarvitse läsnä olevia aminohappoja, minkä erittymisen kautta ne häviävät?</w:t>
      </w:r>
    </w:p>
    <w:p>
      <w:r>
        <w:rPr>
          <w:b/>
        </w:rPr>
        <w:t xml:space="preserve">Kysymys 4</w:t>
      </w:r>
    </w:p>
    <w:p>
      <w:r>
        <w:t xml:space="preserve">Kuinka monta aminohappotyyppiä ihmiskehossa yleensä on?</w:t>
      </w:r>
    </w:p>
    <w:p>
      <w:r>
        <w:rPr>
          <w:b/>
        </w:rPr>
        <w:t xml:space="preserve">Teksti numero 21</w:t>
      </w:r>
    </w:p>
    <w:p>
      <w:r>
        <w:rPr>
          <w:color w:val="A9A9A9"/>
        </w:rPr>
        <w:t xml:space="preserve">Kahden epätäydellisen proteiinilähteen </w:t>
      </w:r>
      <w:r>
        <w:t xml:space="preserve">(esim. riisi ja </w:t>
      </w:r>
      <w:r>
        <w:rPr>
          <w:color w:val="DCDCDC"/>
        </w:rPr>
        <w:t xml:space="preserve">pavut) </w:t>
      </w:r>
      <w:r>
        <w:t xml:space="preserve">proteiiniyhdistelmillä on mahdollista </w:t>
      </w:r>
      <w:r>
        <w:t xml:space="preserve">saada aikaan täydellinen proteiinilähde, ja tyypilliset yhdistelmät ovat erilaisten kulttuuristen ruoanlaittoperinteiden perusta. Täydentäviä proteiinilähteitä ei kuitenkaan tarvitse syödä samalla aterialla, jotta elimistö voisi käyttää ne yhdessä. </w:t>
      </w:r>
      <w:r>
        <w:t xml:space="preserve">Proteiinista peräisin olevat </w:t>
      </w:r>
      <w:r>
        <w:rPr>
          <w:color w:val="2F4F4F"/>
        </w:rPr>
        <w:t xml:space="preserve">ylimääräiset aminohapot </w:t>
      </w:r>
      <w:r>
        <w:t xml:space="preserve">voidaan muuntaa glukoosiksi ja käyttää polttoaineeksi </w:t>
      </w:r>
      <w:r>
        <w:rPr>
          <w:color w:val="556B2F"/>
        </w:rPr>
        <w:t xml:space="preserve">glukoneogeneesiksi </w:t>
      </w:r>
      <w:r>
        <w:t xml:space="preserve">kutsutun prosessin avulla</w:t>
      </w:r>
      <w:r>
        <w:t xml:space="preserve">. </w:t>
      </w:r>
      <w:r>
        <w:t xml:space="preserve">Tällaisen muuntamisen jälkeen jäljelle jäävät aminohapot </w:t>
      </w:r>
      <w:r>
        <w:rPr>
          <w:color w:val="6B8E23"/>
        </w:rPr>
        <w:t xml:space="preserve">hävitetään</w:t>
      </w:r>
      <w:r>
        <w:t xml:space="preserve">.</w:t>
      </w:r>
    </w:p>
    <w:p>
      <w:r>
        <w:rPr>
          <w:b/>
        </w:rPr>
        <w:t xml:space="preserve">Kysymys 0</w:t>
      </w:r>
    </w:p>
    <w:p>
      <w:r>
        <w:t xml:space="preserve">Mitä tarvitaan, jotta ihmiskeholla olisi mahdollisuus luoda täydellinen proteiinilähde?</w:t>
      </w:r>
    </w:p>
    <w:p>
      <w:r>
        <w:rPr>
          <w:b/>
        </w:rPr>
        <w:t xml:space="preserve">Kysymys 1</w:t>
      </w:r>
    </w:p>
    <w:p>
      <w:r>
        <w:t xml:space="preserve">Mikä muu kuin riisi olisi esimerkki epätäydellisestä proteiininlähteestä?</w:t>
      </w:r>
    </w:p>
    <w:p>
      <w:r>
        <w:rPr>
          <w:b/>
        </w:rPr>
        <w:t xml:space="preserve">Kysymys 2</w:t>
      </w:r>
    </w:p>
    <w:p>
      <w:r>
        <w:t xml:space="preserve">Mitä elimistö ottaa proteiineista ja muuttaa ne glukoosiksi?</w:t>
      </w:r>
    </w:p>
    <w:p>
      <w:r>
        <w:rPr>
          <w:b/>
        </w:rPr>
        <w:t xml:space="preserve">Kysymys 3</w:t>
      </w:r>
    </w:p>
    <w:p>
      <w:r>
        <w:t xml:space="preserve">Mikä on termi aminohappojen muuntamiselle glukoosiksi?</w:t>
      </w:r>
    </w:p>
    <w:p>
      <w:r>
        <w:rPr>
          <w:b/>
        </w:rPr>
        <w:t xml:space="preserve">Kysymys 4</w:t>
      </w:r>
    </w:p>
    <w:p>
      <w:r>
        <w:t xml:space="preserve">Mitä tapahtuu aminohapoille, jotka jäävät jäljelle sen jälkeen, kun elimistö on muuttanut kaiken mahdollisen glukoosiksi?</w:t>
      </w:r>
    </w:p>
    <w:p>
      <w:r>
        <w:rPr>
          <w:b/>
        </w:rPr>
        <w:t xml:space="preserve">Teksti numero 22</w:t>
      </w:r>
    </w:p>
    <w:p>
      <w:r>
        <w:t xml:space="preserve">Varhaisissa suosituksissa hyvän terveyden ylläpitämiseen tarvittavasta vesimäärästä esitettiin, että </w:t>
      </w:r>
      <w:r>
        <w:rPr>
          <w:color w:val="A9A9A9"/>
        </w:rPr>
        <w:t xml:space="preserve">6-8 lasillista vettä päivässä </w:t>
      </w:r>
      <w:r>
        <w:t xml:space="preserve">on vähimmäismäärä asianmukaisen nesteytyksen ylläpitämiseksi</w:t>
      </w:r>
      <w:r>
        <w:t xml:space="preserve">.</w:t>
      </w:r>
      <w:r>
        <w:t xml:space="preserve"> Uskottavaa tieteellistä lähdettä, jonka mukaan ihmisen pitäisi juoda kahdeksan lasillista vettä päivässä, ei kuitenkaan ole löydettävissä. </w:t>
      </w:r>
      <w:r>
        <w:rPr>
          <w:color w:val="DCDCDC"/>
        </w:rPr>
        <w:t xml:space="preserve">Kansallisen tutkimusneuvoston elintarvike- ja ravitsemuslautakunnan (Food and Nutrition Board of the National Research Council) vuonna 1945 antama </w:t>
      </w:r>
      <w:r>
        <w:t xml:space="preserve">alkuperäinen veden saantisuositus </w:t>
      </w:r>
      <w:r>
        <w:t xml:space="preserve">kuului seuraavasti: "</w:t>
      </w:r>
      <w:r>
        <w:t xml:space="preserve">Tavallinen standardi monipuolisille henkilöille on </w:t>
      </w:r>
      <w:r>
        <w:rPr>
          <w:color w:val="2F4F4F"/>
        </w:rPr>
        <w:t xml:space="preserve">1 millilitra </w:t>
      </w:r>
      <w:r>
        <w:t xml:space="preserve">jokaista ravintokaloria kohti. Suurin osa tästä määrästä sisältyy valmisruokiin." Nesteen saantia koskevien tunnettujen suositusten uudemmat vertailut ovat paljastaneet suuria eroja niiden vesimäärien välillä, joita meidän on nautittava hyvän terveyden vuoksi. Siksi ohjeiden yhtenäistämisen helpottamiseksi veden kulutusta koskevat suositukset on sisällytetty kahteen tuoreeseen Euroopan elintarviketurvallisuusviranomaisen (EFSA) asiakirjaan (2010): (i) Elintarvikepohjaiset ravitsemussuositukset ja (ii) Veden ravitsemukselliset viitearvot tai </w:t>
      </w:r>
      <w:r>
        <w:rPr>
          <w:color w:val="556B2F"/>
        </w:rPr>
        <w:t xml:space="preserve">riittävä päivittäinen saanti </w:t>
      </w:r>
      <w:r>
        <w:t xml:space="preserve">(ADI)</w:t>
      </w:r>
      <w:r>
        <w:t xml:space="preserve">.</w:t>
      </w:r>
      <w:r>
        <w:t xml:space="preserve"> Nämä määrittelyt annettiin laskemalla riittävä saanti mitatusta saannista sellaisten henkilöiden populaatioissa, joilla oli "toivotut virtsan osmolaarisuusarvot ja toivotut vesimäärät kulutettua energiayksikköä kohti". Terveellisen nesteytyksen varmistamiseksi EFSAn nykyisissä ohjeissa suositellaan aikuisille naisille 2,0 litraa päivässä ja aikuisille miehille 2,5 litraa päivässä veden kokonaissaantia. Nämä viitearvot sisältävät juomavedestä, muista juomista ja elintarvikkeista saatavan veden. Noin 80 prosenttia päivittäisestä vedentarpeestamme tulee juomistamme juomista ja loput 20 prosenttia </w:t>
      </w:r>
      <w:r>
        <w:rPr>
          <w:color w:val="6B8E23"/>
        </w:rPr>
        <w:t xml:space="preserve">ravinnosta</w:t>
      </w:r>
      <w:r>
        <w:t xml:space="preserve">. Vesipitoisuus vaihtelee nautitun ruoan tyypin mukaan, sillä esimerkiksi hedelmät ja vihannekset sisältävät enemmän vettä kuin viljat. Nämä arvot on arvioitu YK:n elintarvike- ja maatalousjärjestön julkaisemien maakohtaisten elintarviketaseiden avulla. Myös muilla ravitsemusohjeilla on vaikutusta juomiin, joita nautimme terveellisen nesteytyksen vuoksi. Esimerkiksi Maailman terveysjärjestö (WHO) suosittelee, että lisättyjen sokereiden osuus kokonaisenergiansaannista ei saisi olla yli 10 prosenttia.</w:t>
      </w:r>
    </w:p>
    <w:p>
      <w:r>
        <w:rPr>
          <w:b/>
        </w:rPr>
        <w:t xml:space="preserve">Kysymys 0</w:t>
      </w:r>
    </w:p>
    <w:p>
      <w:r>
        <w:t xml:space="preserve">Mikä oli varhain suositeltu vesimäärä, jota oletettavasti tarvittiin kehon nesteytyksen ylläpitämiseksi?</w:t>
      </w:r>
    </w:p>
    <w:p>
      <w:r>
        <w:rPr>
          <w:b/>
        </w:rPr>
        <w:t xml:space="preserve">Kysymys 1</w:t>
      </w:r>
    </w:p>
    <w:p>
      <w:r>
        <w:t xml:space="preserve">Kuka alun perin antoi vuonna 1945 suosituksen veden saannista?</w:t>
      </w:r>
    </w:p>
    <w:p>
      <w:r>
        <w:rPr>
          <w:b/>
        </w:rPr>
        <w:t xml:space="preserve">Kysymys 2</w:t>
      </w:r>
    </w:p>
    <w:p>
      <w:r>
        <w:t xml:space="preserve">Kuinka paljon vettä tulisi nauttia jokaista kulutettua kaloria kohti?</w:t>
      </w:r>
    </w:p>
    <w:p>
      <w:r>
        <w:rPr>
          <w:b/>
        </w:rPr>
        <w:t xml:space="preserve">Kysymys 3</w:t>
      </w:r>
    </w:p>
    <w:p>
      <w:r>
        <w:t xml:space="preserve">Mitä ADI tarkoittaa?</w:t>
      </w:r>
    </w:p>
    <w:p>
      <w:r>
        <w:rPr>
          <w:b/>
        </w:rPr>
        <w:t xml:space="preserve">Kysymys 4</w:t>
      </w:r>
    </w:p>
    <w:p>
      <w:r>
        <w:t xml:space="preserve">Mistä ihmiset saavat sen 20 prosentin osuuden vedestä, joka ei tule juomistamme juomista?</w:t>
      </w:r>
    </w:p>
    <w:p>
      <w:r>
        <w:rPr>
          <w:b/>
        </w:rPr>
        <w:t xml:space="preserve">Teksti numero 23</w:t>
      </w:r>
    </w:p>
    <w:p>
      <w:r>
        <w:t xml:space="preserve">EFSA:n paneeli määritteli myös eri väestöryhmien saannit. </w:t>
      </w:r>
      <w:r>
        <w:rPr>
          <w:color w:val="A9A9A9"/>
        </w:rPr>
        <w:t xml:space="preserve">Iäkkäille </w:t>
      </w:r>
      <w:r>
        <w:t xml:space="preserve">suositellut saantimäärät </w:t>
      </w:r>
      <w:r>
        <w:t xml:space="preserve">ovat samat kuin aikuisille, koska pienemmästä energiankulutuksesta huolimatta tämän ryhmän vedentarve on suurempi munuaisten keskittymiskyvyn heikkenemisen vuoksi. </w:t>
      </w:r>
      <w:r>
        <w:rPr>
          <w:color w:val="DCDCDC"/>
        </w:rPr>
        <w:t xml:space="preserve">Raskaana olevat </w:t>
      </w:r>
      <w:r>
        <w:t xml:space="preserve">ja imettävät naiset tarvitsevat lisänestettä pysyäkseen nesteytettynä. EFSA:n paneeli ehdottaa, että raskaana olevien naisten olisi nautittava sama määrä vettä kuin ei-raskaana olevien naisten, ja lisäksi </w:t>
      </w:r>
      <w:r>
        <w:rPr>
          <w:color w:val="2F4F4F"/>
        </w:rPr>
        <w:t xml:space="preserve">300 ml päivässä </w:t>
      </w:r>
      <w:r>
        <w:t xml:space="preserve">suhteessa suurempaan energiantarpeeseen</w:t>
      </w:r>
      <w:r>
        <w:t xml:space="preserve">. </w:t>
      </w:r>
      <w:r>
        <w:rPr>
          <w:color w:val="556B2F"/>
        </w:rPr>
        <w:t xml:space="preserve">Lisänestetuotannon kompensoimiseksi </w:t>
      </w:r>
      <w:r>
        <w:t xml:space="preserve">imettävät naiset tarvitsevat </w:t>
      </w:r>
      <w:r>
        <w:rPr>
          <w:color w:val="6B8E23"/>
        </w:rPr>
        <w:t xml:space="preserve">700 ml/vrk </w:t>
      </w:r>
      <w:r>
        <w:t xml:space="preserve">enemmän kuin </w:t>
      </w:r>
      <w:r>
        <w:t xml:space="preserve">ei-imetettävät naiset saavat suositellusta saannista</w:t>
      </w:r>
      <w:r>
        <w:t xml:space="preserve">.</w:t>
      </w:r>
    </w:p>
    <w:p>
      <w:r>
        <w:rPr>
          <w:b/>
        </w:rPr>
        <w:t xml:space="preserve">Kysymys 0</w:t>
      </w:r>
    </w:p>
    <w:p>
      <w:r>
        <w:t xml:space="preserve">Kuka oli samanlainen suositeltu saantimäärä kuin aikuisilla?</w:t>
      </w:r>
    </w:p>
    <w:p>
      <w:r>
        <w:rPr>
          <w:b/>
        </w:rPr>
        <w:t xml:space="preserve">Kysymys 1</w:t>
      </w:r>
    </w:p>
    <w:p>
      <w:r>
        <w:t xml:space="preserve">Muut kuin imettävät naiset, jotka mitä muita naisia pitäisi lisätä veden saantia?</w:t>
      </w:r>
    </w:p>
    <w:p>
      <w:r>
        <w:rPr>
          <w:b/>
        </w:rPr>
        <w:t xml:space="preserve">Kysymys 2</w:t>
      </w:r>
    </w:p>
    <w:p>
      <w:r>
        <w:t xml:space="preserve">Kuinka paljon enemmän vettä raskaana olevien naisten tulisi juoda kuin ei-raskaana olevien naisten?</w:t>
      </w:r>
    </w:p>
    <w:p>
      <w:r>
        <w:rPr>
          <w:b/>
        </w:rPr>
        <w:t xml:space="preserve">Kysymys 3</w:t>
      </w:r>
    </w:p>
    <w:p>
      <w:r>
        <w:t xml:space="preserve">Miksi imettävien naisten tulisi lisätä vedenkulutustaan?</w:t>
      </w:r>
    </w:p>
    <w:p>
      <w:r>
        <w:rPr>
          <w:b/>
        </w:rPr>
        <w:t xml:space="preserve">Kysymys 4</w:t>
      </w:r>
    </w:p>
    <w:p>
      <w:r>
        <w:t xml:space="preserve">Kuinka paljon enemmän vettä imettävien naisten on kulutettava kuin keskiverto naisen?</w:t>
      </w:r>
    </w:p>
    <w:p>
      <w:r>
        <w:rPr>
          <w:b/>
        </w:rPr>
        <w:t xml:space="preserve">Tekstin numero 24</w:t>
      </w:r>
    </w:p>
    <w:p>
      <w:r>
        <w:t xml:space="preserve">Ravinnon mineraalit ovat </w:t>
      </w:r>
      <w:r>
        <w:t xml:space="preserve">elävien organismien tarvitsemia </w:t>
      </w:r>
      <w:r>
        <w:rPr>
          <w:color w:val="A9A9A9"/>
        </w:rPr>
        <w:t xml:space="preserve">epäorgaanisia kemiallisia alkuaineita, jotka ovat </w:t>
      </w:r>
      <w:r>
        <w:t xml:space="preserve">muita kuin hiili, vety, typpi ja happi, joita on lähes kaikissa orgaanisissa molekyyleissä. Termi "mineraali" on vanhanaikainen, sillä sen tarkoituksena on kuvata yksinkertaisesti </w:t>
      </w:r>
      <w:r>
        <w:rPr>
          <w:color w:val="DCDCDC"/>
        </w:rPr>
        <w:t xml:space="preserve">ruokavalion harvinaisempia alkuaineita</w:t>
      </w:r>
      <w:r>
        <w:t xml:space="preserve">. </w:t>
      </w:r>
      <w:r>
        <w:t xml:space="preserve">Jotkin niistä ovat raskaampia kuin neljä edellä mainittua, mukaan lukien useat metallit, jotka esiintyvät usein ioneina </w:t>
      </w:r>
      <w:r>
        <w:t xml:space="preserve">elimistössä. Jotkut ravitsemusterapeutit suosittelevat, että nämä saadaan elintarvikkeista, joissa ne esiintyvät luonnostaan tai ainakin kompleksisina yhdisteinä, tai joskus jopa luonnollisista epäorgaanisista lähteistä (kuten kalsiumkarbonaatista, joka saadaan jauhetuista osterin kuorista). Jotkin kivennäisaineet imeytyvät paljon helpommin </w:t>
      </w:r>
      <w:r>
        <w:t xml:space="preserve">tällaisissa lähteissä olevissa </w:t>
      </w:r>
      <w:r>
        <w:rPr>
          <w:color w:val="556B2F"/>
        </w:rPr>
        <w:t xml:space="preserve">ionimuodoissa. Toisaalta </w:t>
      </w:r>
      <w:r>
        <w:t xml:space="preserve">kivennäisaineita lisätään usein keinotekoisesti ruokavalioon lisäravinteina; tunnetuin niistä on luultavasti </w:t>
      </w:r>
      <w:r>
        <w:rPr>
          <w:color w:val="6B8E23"/>
        </w:rPr>
        <w:t xml:space="preserve">jodin </w:t>
      </w:r>
      <w:r>
        <w:t xml:space="preserve">sisältämä jodisuola, joka ehkäisee struuman syntymistä.</w:t>
      </w:r>
    </w:p>
    <w:p>
      <w:r>
        <w:rPr>
          <w:b/>
        </w:rPr>
        <w:t xml:space="preserve">Kysymys 0</w:t>
      </w:r>
    </w:p>
    <w:p>
      <w:r>
        <w:t xml:space="preserve">Millaisia elementtejä ovat ravinnon mineraalit?</w:t>
      </w:r>
    </w:p>
    <w:p>
      <w:r>
        <w:rPr>
          <w:b/>
        </w:rPr>
        <w:t xml:space="preserve">Kysymys 1</w:t>
      </w:r>
    </w:p>
    <w:p>
      <w:r>
        <w:t xml:space="preserve">Mitä termi "mineraali" alun perin tarkoitti?</w:t>
      </w:r>
    </w:p>
    <w:p>
      <w:r>
        <w:rPr>
          <w:b/>
        </w:rPr>
        <w:t xml:space="preserve">Kysymys 2</w:t>
      </w:r>
    </w:p>
    <w:p>
      <w:r>
        <w:t xml:space="preserve">Missä muodossa jotkin metallit ovat yleisesti elimistössä?</w:t>
      </w:r>
    </w:p>
    <w:p>
      <w:r>
        <w:rPr>
          <w:b/>
        </w:rPr>
        <w:t xml:space="preserve">Kysymys 3</w:t>
      </w:r>
    </w:p>
    <w:p>
      <w:r>
        <w:t xml:space="preserve">Missä muodossa mineraalien tulisi olla, jotta ne imeytyisivät helpommin?</w:t>
      </w:r>
    </w:p>
    <w:p>
      <w:r>
        <w:rPr>
          <w:b/>
        </w:rPr>
        <w:t xml:space="preserve">Kysymys 4</w:t>
      </w:r>
    </w:p>
    <w:p>
      <w:r>
        <w:t xml:space="preserve">Mikä on tunnetuin keinotekoisesti lisätty kivennäisaine, joka ehkäisee struumaantumista?</w:t>
      </w:r>
    </w:p>
    <w:p>
      <w:r>
        <w:rPr>
          <w:b/>
        </w:rPr>
        <w:t xml:space="preserve">Teksti numero 25</w:t>
      </w:r>
    </w:p>
    <w:p>
      <w:r>
        <w:t xml:space="preserve">Kuten edellä käsiteltyjen kivennäisaineiden kohdalla, jotkin vitamiinit on tunnustettu orgaanisiksi välttämättömiksi ravintoaineiksi, jotka ovat välttämättömiä ruokavaliossa hyvän terveyden kannalta. </w:t>
      </w:r>
      <w:r>
        <w:t xml:space="preserve">(</w:t>
      </w:r>
      <w:r>
        <w:rPr>
          <w:color w:val="A9A9A9"/>
        </w:rPr>
        <w:t xml:space="preserve">D-vitamiini </w:t>
      </w:r>
      <w:r>
        <w:t xml:space="preserve">on poikkeus: sitä voidaan syntetisoida ihossa </w:t>
      </w:r>
      <w:r>
        <w:rPr>
          <w:color w:val="DCDCDC"/>
        </w:rPr>
        <w:t xml:space="preserve">UVB-säteilyn vaikutuksesta</w:t>
      </w:r>
      <w:r>
        <w:t xml:space="preserve">)</w:t>
      </w:r>
      <w:r>
        <w:t xml:space="preserve">. </w:t>
      </w:r>
      <w:r>
        <w:t xml:space="preserve">Tiettyjen vitamiinien kaltaisten yhdisteiden, joita suositellaan lisättäväksi ruokavalioon, kuten </w:t>
      </w:r>
      <w:r>
        <w:rPr>
          <w:color w:val="2F4F4F"/>
        </w:rPr>
        <w:t xml:space="preserve">karnitiinin</w:t>
      </w:r>
      <w:r>
        <w:t xml:space="preserve">, katsotaan olevan hyödyllisiä eloonjäämisen ja terveyden kannalta, mutta ne eivät ole "välttämättömiä" ravintoaineita, koska ihmiskeholla on jonkin verran kykyä tuottaa niitä muista yhdisteistä. Lisäksi </w:t>
      </w:r>
      <w:r>
        <w:t xml:space="preserve">elintarvikkeista (erityisesti tuoreista vihanneksista) on viime aikoina löydetty </w:t>
      </w:r>
      <w:r>
        <w:t xml:space="preserve">tuhansia erilaisia </w:t>
      </w:r>
      <w:r>
        <w:rPr>
          <w:color w:val="556B2F"/>
        </w:rPr>
        <w:t xml:space="preserve">fytokemikaaleja, joilla </w:t>
      </w:r>
      <w:r>
        <w:t xml:space="preserve">saattaa olla toivottavia ominaisuuksia, kuten antioksidanttinen aktiivisuus (ks. jäljempänä); kokeelliset näytöt ovat kuitenkin olleet viitteellisiä, mutta epäselviä. Muita välttämättömiä ravintoaineita, joita ei luokitella </w:t>
      </w:r>
      <w:r>
        <w:rPr>
          <w:color w:val="6B8E23"/>
        </w:rPr>
        <w:t xml:space="preserve">vitamiineiksi, </w:t>
      </w:r>
      <w:r>
        <w:t xml:space="preserve">ovat välttämättömät aminohapot (ks. edellä), koliini, välttämättömät rasvahapot (ks. edellä) ja edellisessä jaksossa käsitellyt kivennäisaineet.</w:t>
      </w:r>
    </w:p>
    <w:p>
      <w:r>
        <w:rPr>
          <w:b/>
        </w:rPr>
        <w:t xml:space="preserve">Kysymys 0</w:t>
      </w:r>
    </w:p>
    <w:p>
      <w:r>
        <w:t xml:space="preserve">Mitä vitamiinia voidaan syntetisoida ihossa?</w:t>
      </w:r>
    </w:p>
    <w:p>
      <w:r>
        <w:rPr>
          <w:b/>
        </w:rPr>
        <w:t xml:space="preserve">Kysymys 1</w:t>
      </w:r>
    </w:p>
    <w:p>
      <w:r>
        <w:t xml:space="preserve">Mitä D-vitamiinin synteesiin tarvitaan?</w:t>
      </w:r>
    </w:p>
    <w:p>
      <w:r>
        <w:rPr>
          <w:b/>
        </w:rPr>
        <w:t xml:space="preserve">Kysymys 2</w:t>
      </w:r>
    </w:p>
    <w:p>
      <w:r>
        <w:t xml:space="preserve">Mikä on esimerkki vitamiinin kaltaisesta yhdisteestä, jota ei pidetä välttämättömänä ravintoaineena?</w:t>
      </w:r>
    </w:p>
    <w:p>
      <w:r>
        <w:rPr>
          <w:b/>
        </w:rPr>
        <w:t xml:space="preserve">Kysymys 3</w:t>
      </w:r>
    </w:p>
    <w:p>
      <w:r>
        <w:t xml:space="preserve">Mitä viime aikoina on löydetty tuhansia, erityisesti tuoreita vihanneksia tutkittaessa?</w:t>
      </w:r>
    </w:p>
    <w:p>
      <w:r>
        <w:rPr>
          <w:b/>
        </w:rPr>
        <w:t xml:space="preserve">Kysymys 4</w:t>
      </w:r>
    </w:p>
    <w:p>
      <w:r>
        <w:t xml:space="preserve">Mistä koliini ei ole esimerkki?</w:t>
      </w:r>
    </w:p>
    <w:p>
      <w:r>
        <w:rPr>
          <w:b/>
        </w:rPr>
        <w:t xml:space="preserve">Teksti numero 26</w:t>
      </w:r>
    </w:p>
    <w:p>
      <w:r>
        <w:t xml:space="preserve">Koska solujen aineenvaihdunta/energiantuotanto vaatii happea, voi </w:t>
      </w:r>
      <w:r>
        <w:t xml:space="preserve">muodostua </w:t>
      </w:r>
      <w:r>
        <w:t xml:space="preserve">mahdollisesti haitallisia (esim. </w:t>
      </w:r>
      <w:r>
        <w:rPr>
          <w:color w:val="A9A9A9"/>
        </w:rPr>
        <w:t xml:space="preserve">mutaatioita aiheuttavia</w:t>
      </w:r>
      <w:r>
        <w:t xml:space="preserve">) yhdisteitä, joita kutsutaan vapaiksi radikaaleiksi</w:t>
      </w:r>
      <w:r>
        <w:t xml:space="preserve">.</w:t>
      </w:r>
      <w:r>
        <w:t xml:space="preserve"> Useimmat näistä ovat hapettimia (eli </w:t>
      </w:r>
      <w:r>
        <w:rPr>
          <w:color w:val="DCDCDC"/>
        </w:rPr>
        <w:t xml:space="preserve">elektronien vastaanottajia</w:t>
      </w:r>
      <w:r>
        <w:t xml:space="preserve">), ja jotkut niistä reagoivat hyvin voimakkaasti. Jotta solujen normaali ylläpito, kasvu ja jakautuminen jatkuisivat, nämä vapaat radikaalit on neutraloitava riittävästi </w:t>
      </w:r>
      <w:r>
        <w:rPr>
          <w:color w:val="2F4F4F"/>
        </w:rPr>
        <w:t xml:space="preserve">antioksidanttiyhdisteillä</w:t>
      </w:r>
      <w:r>
        <w:t xml:space="preserve">. Äskettäin jotkut tutkijat ehdottivat mielenkiintoista teoriaa ravinnon antioksidanttien evoluutiosta. Ihmiskeho tuottaa joitakin niistä riittävillä esiasteilla (glutationi, C-vitamiini), ja niitä, joita elimistö ei pysty tuottamaan, voidaan saada ravinnosta vain suorista lähteistä (C-vitamiini ihmisessä, A-vitamiini, K-vitamiini) tai elimistö voi tuottaa niitä muista yhdisteistä (beetakaroteeni, jonka elimistö muuntaa A-vitamiiniksi, D-vitamiini, joka syntetisoidaan kolesterolista auringonvalon avulla). </w:t>
      </w:r>
      <w:r>
        <w:t xml:space="preserve">Suurin osa antioksidanteista on </w:t>
      </w:r>
      <w:r>
        <w:t xml:space="preserve">fytokemikaaleja (jakso jäljempänä) ja niiden alaryhmä </w:t>
      </w:r>
      <w:r>
        <w:rPr>
          <w:color w:val="556B2F"/>
        </w:rPr>
        <w:t xml:space="preserve">polyfenoleja</w:t>
      </w:r>
      <w:r>
        <w:t xml:space="preserve">; niitä tunnetaan noin 4 000 kappaletta. Eri antioksidanttien tiedetään nyt toimivan yhteistyöverkostossa. Esimerkiksi C-vitamiini voi reaktivoida vapaita radikaaleja sisältävän glutationin tai E-vitamiinin hyväksymällä itse vapaan radikaalin. Jotkin antioksidantit ovat tehokkaampia kuin toiset neutraloimaan erilaisia vapaita radikaaleja. Jotkut eivät pysty neutraloimaan tiettyjä vapaita radikaaleja. Jotkin eivät voi esiintyä tietyillä alueilla, joilla vapaat radikaalit kehittyvät (A-vitamiini on rasvaliukoinen ja suojaa </w:t>
      </w:r>
      <w:r>
        <w:rPr>
          <w:color w:val="6B8E23"/>
        </w:rPr>
        <w:t xml:space="preserve">rasva-alueita</w:t>
      </w:r>
      <w:r>
        <w:t xml:space="preserve">, C-vitamiini on vesiliukoinen ja suojaa näitä alueita). Kun jotkin antioksidantit ovat vuorovaikutuksessa vapaan radikaalin kanssa, ne tuottavat toisenlaisen vapaan radikaalin yhdisteen, joka on vähemmän tai enemmän vaarallinen kuin edellinen yhdiste. Erilaisten antioksidanttien olemassaolo mahdollistaa sen, että kaikki sivutuotteet voidaan turvallisesti käsitellä tehokkaammilla antioksidanteilla vapaiden radikaalien perhosvaikutuksen neutraloimiseksi.</w:t>
      </w:r>
    </w:p>
    <w:p>
      <w:r>
        <w:rPr>
          <w:b/>
        </w:rPr>
        <w:t xml:space="preserve">Kysymys 0</w:t>
      </w:r>
    </w:p>
    <w:p>
      <w:r>
        <w:t xml:space="preserve">Mikä on toinen termi, jota voidaan käyttää kuvaamaan "mahdollisesti haitallisia" yhdisteitä?</w:t>
      </w:r>
    </w:p>
    <w:p>
      <w:r>
        <w:rPr>
          <w:b/>
        </w:rPr>
        <w:t xml:space="preserve">Kysymys 1</w:t>
      </w:r>
    </w:p>
    <w:p>
      <w:r>
        <w:t xml:space="preserve">Mitä ovat hapettimet?</w:t>
      </w:r>
    </w:p>
    <w:p>
      <w:r>
        <w:rPr>
          <w:b/>
        </w:rPr>
        <w:t xml:space="preserve">Kysymys 2</w:t>
      </w:r>
    </w:p>
    <w:p>
      <w:r>
        <w:t xml:space="preserve">Jotta elimistö toimisi normaalisti, mitä on käytettävä vapaiden radikaalien neutraloimiseksi?</w:t>
      </w:r>
    </w:p>
    <w:p>
      <w:r>
        <w:rPr>
          <w:b/>
        </w:rPr>
        <w:t xml:space="preserve">Kysymys 3</w:t>
      </w:r>
    </w:p>
    <w:p>
      <w:r>
        <w:t xml:space="preserve">Mikä fytokemikaalien alaryhmä auttaa muodostamaan suurimman osan elimistön antioksidanteista?</w:t>
      </w:r>
    </w:p>
    <w:p>
      <w:r>
        <w:rPr>
          <w:b/>
        </w:rPr>
        <w:t xml:space="preserve">Kysymys 4</w:t>
      </w:r>
    </w:p>
    <w:p>
      <w:r>
        <w:t xml:space="preserve">Mitä kehon aluetta A-vitamiini suojaa?</w:t>
      </w:r>
    </w:p>
    <w:p>
      <w:r>
        <w:rPr>
          <w:b/>
        </w:rPr>
        <w:t xml:space="preserve">Teksti numero 27</w:t>
      </w:r>
    </w:p>
    <w:p>
      <w:r>
        <w:rPr>
          <w:color w:val="A9A9A9"/>
        </w:rPr>
        <w:t xml:space="preserve">Eläinten suolistossa </w:t>
      </w:r>
      <w:r>
        <w:t xml:space="preserve">on runsaasti suolistoflooraa. Ihmisillä neljä hallitsevaa </w:t>
      </w:r>
      <w:r>
        <w:rPr>
          <w:color w:val="DCDCDC"/>
        </w:rPr>
        <w:t xml:space="preserve">ryhmää </w:t>
      </w:r>
      <w:r>
        <w:t xml:space="preserve">ovat Firmicutes, Bacteroidetes, Actinobacteria ja Proteobacteria. Ne ovat </w:t>
      </w:r>
      <w:r>
        <w:rPr>
          <w:color w:val="2F4F4F"/>
        </w:rPr>
        <w:t xml:space="preserve">välttämättömiä ruoansulatukselle</w:t>
      </w:r>
      <w:r>
        <w:t xml:space="preserve">, ja myös nautittu ruoka vaikuttaa niihin. Suoliston bakteereilla on monia tärkeitä tehtäviä ihmiselle, kuten </w:t>
      </w:r>
      <w:r>
        <w:rPr>
          <w:color w:val="556B2F"/>
        </w:rPr>
        <w:t xml:space="preserve">muuten sulamattoman ruoan pilkkominen ja imeytymisen edistäminen</w:t>
      </w:r>
      <w:r>
        <w:t xml:space="preserve">, solujen kasvun stimulointi, haitallisten bakteerien kasvun tukahduttaminen, immuunijärjestelmän kouluttaminen reagoimaan vain patogeeneihin, </w:t>
      </w:r>
      <w:r>
        <w:rPr>
          <w:color w:val="6B8E23"/>
        </w:rPr>
        <w:t xml:space="preserve">B12-vitamiinin </w:t>
      </w:r>
      <w:r>
        <w:t xml:space="preserve">tuottaminen </w:t>
      </w:r>
      <w:r>
        <w:t xml:space="preserve">ja joidenkin tartuntatautien torjunta.</w:t>
      </w:r>
    </w:p>
    <w:p>
      <w:r>
        <w:rPr>
          <w:b/>
        </w:rPr>
        <w:t xml:space="preserve">Kysymys 0</w:t>
      </w:r>
    </w:p>
    <w:p>
      <w:r>
        <w:t xml:space="preserve">Mistä löytyisi suuri populaatio suolistoflooraa?</w:t>
      </w:r>
    </w:p>
    <w:p>
      <w:r>
        <w:rPr>
          <w:b/>
        </w:rPr>
        <w:t xml:space="preserve">Kysymys 1</w:t>
      </w:r>
    </w:p>
    <w:p>
      <w:r>
        <w:t xml:space="preserve">Mikä termi kuvaa kollektiivisesti muun muassa "Firmicutes" ja "Bacteroidetes"?</w:t>
      </w:r>
    </w:p>
    <w:p>
      <w:r>
        <w:rPr>
          <w:b/>
        </w:rPr>
        <w:t xml:space="preserve">Kysymys 2</w:t>
      </w:r>
    </w:p>
    <w:p>
      <w:r>
        <w:t xml:space="preserve">Mikä merkitys on sillä, että elimistössä on fyllejä?</w:t>
      </w:r>
    </w:p>
    <w:p>
      <w:r>
        <w:rPr>
          <w:b/>
        </w:rPr>
        <w:t xml:space="preserve">Kysymys 3</w:t>
      </w:r>
    </w:p>
    <w:p>
      <w:r>
        <w:t xml:space="preserve">Mikä rooli suoliston bakteereilla on nimenomaan ruoansulatuksessa?</w:t>
      </w:r>
    </w:p>
    <w:p>
      <w:r>
        <w:rPr>
          <w:b/>
        </w:rPr>
        <w:t xml:space="preserve">Kysymys 4</w:t>
      </w:r>
    </w:p>
    <w:p>
      <w:r>
        <w:t xml:space="preserve">Minkä vitamiinin tuottamisesta suolistossa olevat bakteerit vastaavat?</w:t>
      </w:r>
    </w:p>
    <w:p>
      <w:r>
        <w:rPr>
          <w:b/>
        </w:rPr>
        <w:t xml:space="preserve">Tekstin numero 28</w:t>
      </w:r>
    </w:p>
    <w:p>
      <w:r>
        <w:t xml:space="preserve">Sydänsairauksia, syöpää, liikalihavuutta ja diabetesta kutsutaan yleisesti </w:t>
      </w:r>
      <w:r>
        <w:rPr>
          <w:color w:val="A9A9A9"/>
        </w:rPr>
        <w:t xml:space="preserve">"länsimaisiksi" sairauksiksi, koska </w:t>
      </w:r>
      <w:r>
        <w:t xml:space="preserve">näitä sairauksia esiintyi kehitysmaissa ennen harvoin. Eräässä </w:t>
      </w:r>
      <w:r>
        <w:rPr>
          <w:color w:val="DCDCDC"/>
        </w:rPr>
        <w:t xml:space="preserve">Kiinassa</w:t>
      </w:r>
      <w:r>
        <w:t xml:space="preserve"> tehdyssä kansainvälisessä </w:t>
      </w:r>
      <w:r>
        <w:t xml:space="preserve">tutkimuksessa havaittiin, että joillakin alueilla ei esiintynyt käytännössä lainkaan syöpää tai sydänsairauksia, kun taas toisilla alueilla ne </w:t>
      </w:r>
      <w:r>
        <w:t xml:space="preserve">lisääntyivät </w:t>
      </w:r>
      <w:r>
        <w:t xml:space="preserve">"jopa </w:t>
      </w:r>
      <w:r>
        <w:rPr>
          <w:color w:val="2F4F4F"/>
        </w:rPr>
        <w:t xml:space="preserve">100-kertaisesti</w:t>
      </w:r>
      <w:r>
        <w:t xml:space="preserve">" samaan aikaan, kun ruokavalio oli muuttunut täysin kasvipohjaisesta ruokavaliosta voimakkaasti eläinperäiseksi. Sitä vastoin vaurauteen liittyvät sairaudet, kuten syöpä ja sydänsairaudet, ovat yleisiä kaikkialla kehittyneessä maailmassa, myös Yhdysvalloissa. Iän ja liikunnan mukaan mukautettuna suuret alueelliset ihmisryhmät Kiinassa kärsivät harvoin näistä "länsimaisista" sairauksista, mikä johtui mahdollisesti siitä, että niiden ruokavalio sisältää runsaasti vihanneksia, hedelmiä ja täysjyväviljaa ja sisältää vain vähän </w:t>
      </w:r>
      <w:r>
        <w:rPr>
          <w:color w:val="556B2F"/>
        </w:rPr>
        <w:t xml:space="preserve">maito- </w:t>
      </w:r>
      <w:r>
        <w:t xml:space="preserve">ja lihatuotteita. Joidenkin tutkimusten mukaan nämä ovat suurina määrinä mahdollisia syitä joihinkin </w:t>
      </w:r>
      <w:r>
        <w:rPr>
          <w:color w:val="6B8E23"/>
        </w:rPr>
        <w:t xml:space="preserve">syöpiin</w:t>
      </w:r>
      <w:r>
        <w:t xml:space="preserve">. Tämän kiistanalaisen kysymyksen puolesta ja sitä vastaan on olemassa argumentteja.</w:t>
      </w:r>
    </w:p>
    <w:p>
      <w:r>
        <w:rPr>
          <w:b/>
        </w:rPr>
        <w:t xml:space="preserve">Kysymys 0</w:t>
      </w:r>
    </w:p>
    <w:p>
      <w:r>
        <w:t xml:space="preserve">Sydänsairaudet ja lihavuus ovat esimerkkejä minkälaisesta sairaudesta?</w:t>
      </w:r>
    </w:p>
    <w:p>
      <w:r>
        <w:rPr>
          <w:b/>
        </w:rPr>
        <w:t xml:space="preserve">Kysymys 1</w:t>
      </w:r>
    </w:p>
    <w:p>
      <w:r>
        <w:t xml:space="preserve">Missä maassa tehtiin tutkimus syövän ja sydänsairauksien esiintymisestä eri alueilla?</w:t>
      </w:r>
    </w:p>
    <w:p>
      <w:r>
        <w:rPr>
          <w:b/>
        </w:rPr>
        <w:t xml:space="preserve">Kysymys 2</w:t>
      </w:r>
    </w:p>
    <w:p>
      <w:r>
        <w:t xml:space="preserve">Kuinka paljon "länsimaisten" sairauksien esiintyminen lisääntyi yhteisöissä, joissa ruokavalio perustui pääasiassa eläimiin verrattuna kasvisruokavalioon?</w:t>
      </w:r>
    </w:p>
    <w:p>
      <w:r>
        <w:rPr>
          <w:b/>
        </w:rPr>
        <w:t xml:space="preserve">Kysymys 3</w:t>
      </w:r>
    </w:p>
    <w:p>
      <w:r>
        <w:t xml:space="preserve">Mitä muuta kuin lihaa kiinalaisten ruokavaliosta puuttuu verrattuna länsimaisen maailman ruokavalioon?</w:t>
      </w:r>
    </w:p>
    <w:p>
      <w:r>
        <w:rPr>
          <w:b/>
        </w:rPr>
        <w:t xml:space="preserve">Kysymys 4</w:t>
      </w:r>
    </w:p>
    <w:p>
      <w:r>
        <w:t xml:space="preserve">Minkä sairauden sanottiin mahdollisesti johtuvan runsaasti lihaa ja maitotuotteita sisältävästä ruokavaliosta?</w:t>
      </w:r>
    </w:p>
    <w:p>
      <w:r>
        <w:rPr>
          <w:b/>
        </w:rPr>
        <w:t xml:space="preserve">Tekstin numero 29</w:t>
      </w:r>
    </w:p>
    <w:p>
      <w:r>
        <w:rPr>
          <w:color w:val="A9A9A9"/>
        </w:rPr>
        <w:t xml:space="preserve">United Healthcare/Pacificare </w:t>
      </w:r>
      <w:r>
        <w:t xml:space="preserve">-ravitsemussuosituksessa suositellaan täyskasvisruokavaliota ja proteiinin käyttöä vain aterioiden lisukkeena. </w:t>
      </w:r>
      <w:r>
        <w:rPr>
          <w:color w:val="DCDCDC"/>
        </w:rPr>
        <w:t xml:space="preserve">National Geographicin </w:t>
      </w:r>
      <w:r>
        <w:t xml:space="preserve">marraskuussa 2005 ilmestyneessä kansiartikkelissa </w:t>
      </w:r>
      <w:r>
        <w:t xml:space="preserve">The Secrets of Living Longer suositellaan myös täyskasvisruokavaliota</w:t>
      </w:r>
      <w:r>
        <w:rPr>
          <w:color w:val="2F4F4F"/>
        </w:rPr>
        <w:t xml:space="preserve">.</w:t>
      </w:r>
      <w:r>
        <w:t xml:space="preserve"> Artikkeli on elämäntapatutkimus </w:t>
      </w:r>
      <w:r>
        <w:rPr>
          <w:color w:val="556B2F"/>
        </w:rPr>
        <w:t xml:space="preserve">kolmesta </w:t>
      </w:r>
      <w:r>
        <w:t xml:space="preserve">väestöstä, sardinialaisista, okinawalaisista ja adventisteista, jotka ovat yleisesti ottaen pitkäikäisiä ja "kärsivät vain murto-osasta sairauksista, jotka yleisesti tappavat ihmisiä muualla kehittyneessä maailmassa, ja nauttivat useammista terveistä elinvuosista"</w:t>
      </w:r>
      <w:r>
        <w:t xml:space="preserve">.</w:t>
      </w:r>
      <w:r>
        <w:t xml:space="preserve"> Yhteenvetona he tarjoavat kolmea "parasta käytäntöä" jäljiteltäväksi. Loppu on sinusta itsestäsi kiinni. Yhteistä kaikille kolmelle ryhmälle on "Syö hedelmiä, vihanneksia ja </w:t>
      </w:r>
      <w:r>
        <w:rPr>
          <w:color w:val="6B8E23"/>
        </w:rPr>
        <w:t xml:space="preserve">täysjyväviljaa</w:t>
      </w:r>
      <w:r>
        <w:t xml:space="preserve">"</w:t>
      </w:r>
      <w:r>
        <w:t xml:space="preserve">.</w:t>
      </w:r>
    </w:p>
    <w:p>
      <w:r>
        <w:rPr>
          <w:b/>
        </w:rPr>
        <w:t xml:space="preserve">Kysymys 0</w:t>
      </w:r>
    </w:p>
    <w:p>
      <w:r>
        <w:t xml:space="preserve">Kuka on julkaissut ohjeen, jossa suositellaan, että ihmiset noudattaisivat täyskasvisruokavaliota?</w:t>
      </w:r>
    </w:p>
    <w:p>
      <w:r>
        <w:rPr>
          <w:b/>
        </w:rPr>
        <w:t xml:space="preserve">Kysymys 1</w:t>
      </w:r>
    </w:p>
    <w:p>
      <w:r>
        <w:t xml:space="preserve">Mikä lehti suositteli myös, että ihmiset noudattaisivat täyskasvisruokavaliota?</w:t>
      </w:r>
    </w:p>
    <w:p>
      <w:r>
        <w:rPr>
          <w:b/>
        </w:rPr>
        <w:t xml:space="preserve">Kysymys 2</w:t>
      </w:r>
    </w:p>
    <w:p>
      <w:r>
        <w:t xml:space="preserve">Minä vuonna National Geographic -lehdessä julkaistiin kansikuvajuttu ruokavaliosuosituksista?</w:t>
      </w:r>
    </w:p>
    <w:p>
      <w:r>
        <w:rPr>
          <w:b/>
        </w:rPr>
        <w:t xml:space="preserve">Kysymys 3</w:t>
      </w:r>
    </w:p>
    <w:p>
      <w:r>
        <w:t xml:space="preserve">Kuinka monta väestöä tutkittiin ja kartoitettiin kansiartikkelia varten?</w:t>
      </w:r>
    </w:p>
    <w:p>
      <w:r>
        <w:rPr>
          <w:b/>
        </w:rPr>
        <w:t xml:space="preserve">Kysymys 4</w:t>
      </w:r>
    </w:p>
    <w:p>
      <w:r>
        <w:t xml:space="preserve">Mitä muita tuotteita kuin hedelmiä ja vihanneksia suositeltiin terveelliseen ruokavalioon kuuluviksi?</w:t>
      </w:r>
    </w:p>
    <w:p>
      <w:r>
        <w:rPr>
          <w:b/>
        </w:rPr>
        <w:t xml:space="preserve">Tekstin numero 30</w:t>
      </w:r>
    </w:p>
    <w:p>
      <w:r>
        <w:t xml:space="preserve">Lihansyöjien ja kasvissyöjien ruokavalio on vastakkainen, ja typen ja </w:t>
      </w:r>
      <w:r>
        <w:rPr>
          <w:color w:val="A9A9A9"/>
        </w:rPr>
        <w:t xml:space="preserve">hiilen </w:t>
      </w:r>
      <w:r>
        <w:t xml:space="preserve">perussuhteet vaihtelevat niiden omien ruokien osalta. "</w:t>
      </w:r>
      <w:r>
        <w:t xml:space="preserve">Kasvien kudosten typpipitoisuus on keskimäärin noin 2 %, kun taas sienissä, eläimissä ja bakteereissa se on keskimäärin </w:t>
      </w:r>
      <w:r>
        <w:rPr>
          <w:color w:val="DCDCDC"/>
        </w:rPr>
        <w:t xml:space="preserve">5-10 %.</w:t>
      </w:r>
      <w:r>
        <w:t xml:space="preserve">" </w:t>
      </w:r>
      <w:r>
        <w:t xml:space="preserve">Monet kasvinsyöjät luottavat </w:t>
      </w:r>
      <w:r>
        <w:rPr>
          <w:color w:val="2F4F4F"/>
        </w:rPr>
        <w:t xml:space="preserve">bakteerien käymiseen </w:t>
      </w:r>
      <w:r>
        <w:t xml:space="preserve">luodakseen sulavia ravintoaineita sulamattomasta kasvien selluloosasta, kun taas pakolliset lihansyöjät joutuvat syömään eläinten lihaa saadakseen tiettyjä vitamiineja tai ravintoaineita, joita niiden elimistö ei pysty muuten syntetisoimaan. Kaikkien eläinten ruokavalion on tarjottava riittävä määrä niiden tarvitsemia perusrakennusaineita siihen pisteeseen asti, että niiden oma biologia pystyy syntetisoimaan loput. Eläinkudos sisältää kemiallisia yhdisteitä, kuten vettä, hiilihydraatteja (sokeri, </w:t>
      </w:r>
      <w:r>
        <w:rPr>
          <w:color w:val="556B2F"/>
        </w:rPr>
        <w:t xml:space="preserve">tärkkelys </w:t>
      </w:r>
      <w:r>
        <w:t xml:space="preserve">ja kuitu), aminohappoja (proteiineissa), rasvahappoja (</w:t>
      </w:r>
      <w:r>
        <w:rPr>
          <w:color w:val="6B8E23"/>
        </w:rPr>
        <w:t xml:space="preserve">lipideissä</w:t>
      </w:r>
      <w:r>
        <w:t xml:space="preserve">) ja nukleiinihappoja (DNA ja RNA). Nämä yhdisteet puolestaan koostuvat alkuaineista, kuten hiilestä, vedystä, hapesta, typestä, fosforista, kalsiumista, raudasta, sinkistä, magnesiumista, mangaanista ja niin edelleen. Kaikki nämä kemialliset yhdisteet ja alkuaineet esiintyvät eri muodoissa ja yhdistelminä (esim. hormonit, vitamiinit, fosfolipidit, hydroksiapatiitti).</w:t>
      </w:r>
    </w:p>
    <w:p>
      <w:r>
        <w:rPr>
          <w:b/>
        </w:rPr>
        <w:t xml:space="preserve">Kysymys 0</w:t>
      </w:r>
    </w:p>
    <w:p>
      <w:r>
        <w:t xml:space="preserve">Mikä muu elementti kuin typpi vaihtelee suuresti lihansyöjän ja kasvissyöjän ruokavalion välillä?</w:t>
      </w:r>
    </w:p>
    <w:p>
      <w:r>
        <w:rPr>
          <w:b/>
        </w:rPr>
        <w:t xml:space="preserve">Kysymys 1</w:t>
      </w:r>
    </w:p>
    <w:p>
      <w:r>
        <w:t xml:space="preserve">Kuinka monta prosenttia typpeä sienet yleensä sisältävät?</w:t>
      </w:r>
    </w:p>
    <w:p>
      <w:r>
        <w:rPr>
          <w:b/>
        </w:rPr>
        <w:t xml:space="preserve">Kysymys 2</w:t>
      </w:r>
    </w:p>
    <w:p>
      <w:r>
        <w:t xml:space="preserve">Mihin selluloosan hajottamisprosessiin kasvinsyöjät tukeutuvat välttämättömien ravintoaineidensa saamiseksi?</w:t>
      </w:r>
    </w:p>
    <w:p>
      <w:r>
        <w:rPr>
          <w:b/>
        </w:rPr>
        <w:t xml:space="preserve">Kysymys 3</w:t>
      </w:r>
    </w:p>
    <w:p>
      <w:r>
        <w:t xml:space="preserve">Mistä muusta kuin sokerista ja kuiduista hiilihydraatit koostuvat?</w:t>
      </w:r>
    </w:p>
    <w:p>
      <w:r>
        <w:rPr>
          <w:b/>
        </w:rPr>
        <w:t xml:space="preserve">Kysymys 4</w:t>
      </w:r>
    </w:p>
    <w:p>
      <w:r>
        <w:t xml:space="preserve">Mistä rasvahappoja löytyy?</w:t>
      </w:r>
    </w:p>
    <w:p>
      <w:r>
        <w:rPr>
          <w:b/>
        </w:rPr>
        <w:t xml:space="preserve">Tekstin numero 31</w:t>
      </w:r>
    </w:p>
    <w:p>
      <w:r>
        <w:t xml:space="preserve">Eläinkudos koostuu alkuaineista ja yhdisteistä, jotka nautitaan, sulatetaan, imeytyvät ja kiertävät </w:t>
      </w:r>
      <w:r>
        <w:rPr>
          <w:color w:val="A9A9A9"/>
        </w:rPr>
        <w:t xml:space="preserve">verenkierron kautta </w:t>
      </w:r>
      <w:r>
        <w:t xml:space="preserve">elimistön solujen ravinnoksi. </w:t>
      </w:r>
      <w:r>
        <w:rPr>
          <w:color w:val="DCDCDC"/>
        </w:rPr>
        <w:t xml:space="preserve">Syntymätöntä sikiötä </w:t>
      </w:r>
      <w:r>
        <w:t xml:space="preserve">lukuun ottamatta </w:t>
      </w:r>
      <w:r>
        <w:t xml:space="preserve">ruoansulatusjärjestelmä on ensimmäinen järjestelmä, joka osallistuu tähän[epämääräinen]</w:t>
      </w:r>
      <w:r>
        <w:t xml:space="preserve">. </w:t>
      </w:r>
      <w:r>
        <w:rPr>
          <w:color w:val="2F4F4F"/>
        </w:rPr>
        <w:t xml:space="preserve">Ruoansulatusmehut </w:t>
      </w:r>
      <w:r>
        <w:t xml:space="preserve">rikkovat nautittujen molekyylien kemiallisia sidoksia ja muuttavat niiden konformaatioita ja energiatiloja. Vaikka jotkin molekyylit imeytyvät verenkiertoon muuttumattomina, </w:t>
      </w:r>
      <w:r>
        <w:rPr>
          <w:color w:val="556B2F"/>
        </w:rPr>
        <w:t xml:space="preserve">ruoansulatusprosessit </w:t>
      </w:r>
      <w:r>
        <w:t xml:space="preserve">vapauttavat niitä elintarvikkeiden matriisista. Imeytymättömät aineet sekä jotkin aineenvaihdunnan jätetuotteet poistuvat elimistöstä </w:t>
      </w:r>
      <w:r>
        <w:rPr>
          <w:color w:val="6B8E23"/>
        </w:rPr>
        <w:t xml:space="preserve">ulosteiden </w:t>
      </w:r>
      <w:r>
        <w:t xml:space="preserve">mukana</w:t>
      </w:r>
      <w:r>
        <w:t xml:space="preserve">.</w:t>
      </w:r>
    </w:p>
    <w:p>
      <w:r>
        <w:rPr>
          <w:b/>
        </w:rPr>
        <w:t xml:space="preserve">Kysymys 0</w:t>
      </w:r>
    </w:p>
    <w:p>
      <w:r>
        <w:t xml:space="preserve">Minkä elimistön osan kautta ravintoaineet kuljetetaan solujen ravinnoksi?</w:t>
      </w:r>
    </w:p>
    <w:p>
      <w:r>
        <w:rPr>
          <w:b/>
        </w:rPr>
        <w:t xml:space="preserve">Kysymys 1</w:t>
      </w:r>
    </w:p>
    <w:p>
      <w:r>
        <w:t xml:space="preserve">Missä tilanteessa ruoansulatusjärjestelmä ei ole ensimmäinen ravintoaineiden käsittelyyn osallistuva järjestelmä?</w:t>
      </w:r>
    </w:p>
    <w:p>
      <w:r>
        <w:rPr>
          <w:b/>
        </w:rPr>
        <w:t xml:space="preserve">Kysymys 2</w:t>
      </w:r>
    </w:p>
    <w:p>
      <w:r>
        <w:t xml:space="preserve">Mikä kykenee rikkomaan sidoksia nautituissa molekyyleissä?</w:t>
      </w:r>
    </w:p>
    <w:p>
      <w:r>
        <w:rPr>
          <w:b/>
        </w:rPr>
        <w:t xml:space="preserve">Kysymys 3</w:t>
      </w:r>
    </w:p>
    <w:p>
      <w:r>
        <w:t xml:space="preserve">Molekyylit, jotka vapautuvat nautituista elintarvikkeista, vapautuvat minkä prosessin kautta?</w:t>
      </w:r>
    </w:p>
    <w:p>
      <w:r>
        <w:rPr>
          <w:b/>
        </w:rPr>
        <w:t xml:space="preserve">Kysymys 4</w:t>
      </w:r>
    </w:p>
    <w:p>
      <w:r>
        <w:t xml:space="preserve">Mitä kautta imeytymättömät aineet ja jätteet erittyvät?</w:t>
      </w:r>
    </w:p>
    <w:p>
      <w:r>
        <w:rPr>
          <w:b/>
        </w:rPr>
        <w:t xml:space="preserve">Tekstin numero 32</w:t>
      </w:r>
    </w:p>
    <w:p>
      <w:r>
        <w:t xml:space="preserve">Ravitsemustilaa koskevissa tutkimuksissa on otettava huomioon elimistön tila ennen kokeita ja niiden jälkeen sekä koko ruokavalion ja kaiken elimistöstä erittyvän ja poistuvan aineksen (</w:t>
      </w:r>
      <w:r>
        <w:rPr>
          <w:color w:val="A9A9A9"/>
        </w:rPr>
        <w:t xml:space="preserve">virtsan </w:t>
      </w:r>
      <w:r>
        <w:t xml:space="preserve">ja ulosteiden) </w:t>
      </w:r>
      <w:r>
        <w:t xml:space="preserve">kemiallinen koostumus. </w:t>
      </w:r>
      <w:r>
        <w:t xml:space="preserve">Vertaamalla </w:t>
      </w:r>
      <w:r>
        <w:rPr>
          <w:color w:val="DCDCDC"/>
        </w:rPr>
        <w:t xml:space="preserve">ruokaa </w:t>
      </w:r>
      <w:r>
        <w:t xml:space="preserve">ja jätteitä voidaan määrittää elimistössä imeytyneet ja metaboloituneet erityiset yhdisteet ja alkuaineet</w:t>
      </w:r>
      <w:r>
        <w:t xml:space="preserve">.</w:t>
      </w:r>
      <w:r>
        <w:t xml:space="preserve"> Ravintoaineiden vaikutukset voivat olla havaittavissa vasta pidemmän ajan kuluessa, jolloin kaikki ruoka ja jätteet on analysoitava. Tällaisiin kokeisiin liittyy paljon muuttujia, mikä tekee ravitsemustutkimuksista aikaa vieviä ja </w:t>
      </w:r>
      <w:r>
        <w:rPr>
          <w:color w:val="2F4F4F"/>
        </w:rPr>
        <w:t xml:space="preserve">kalliita, </w:t>
      </w:r>
      <w:r>
        <w:t xml:space="preserve">mikä selittää, miksi eläinten ravitsemustiede </w:t>
      </w:r>
      <w:r>
        <w:t xml:space="preserve">kehittyy </w:t>
      </w:r>
      <w:r>
        <w:t xml:space="preserve">edelleen </w:t>
      </w:r>
      <w:r>
        <w:rPr>
          <w:color w:val="556B2F"/>
        </w:rPr>
        <w:t xml:space="preserve">hitaasti</w:t>
      </w:r>
      <w:r>
        <w:t xml:space="preserve">.</w:t>
      </w:r>
    </w:p>
    <w:p>
      <w:r>
        <w:rPr>
          <w:b/>
        </w:rPr>
        <w:t xml:space="preserve">Kysymys 0</w:t>
      </w:r>
    </w:p>
    <w:p>
      <w:r>
        <w:t xml:space="preserve">Mitä on verrattava ihmisen jätetuotteisiin, jotta voidaan määrittää, mitä elimistöön imeytyy?</w:t>
      </w:r>
    </w:p>
    <w:p>
      <w:r>
        <w:rPr>
          <w:b/>
        </w:rPr>
        <w:t xml:space="preserve">Kysymys 1</w:t>
      </w:r>
    </w:p>
    <w:p>
      <w:r>
        <w:t xml:space="preserve">Imeytymistä tutkittaessa on tärkeää tutkia sekä ulostetta että mitä muita ulosteita?</w:t>
      </w:r>
    </w:p>
    <w:p>
      <w:r>
        <w:rPr>
          <w:b/>
        </w:rPr>
        <w:t xml:space="preserve">Kysymys 2</w:t>
      </w:r>
    </w:p>
    <w:p>
      <w:r>
        <w:t xml:space="preserve">Mitä muuta kuin aikaa vievää ravitsemustutkimukset ovat niiden pituuden ja muuttujien lukumäärän vuoksi?</w:t>
      </w:r>
    </w:p>
    <w:p>
      <w:r>
        <w:rPr>
          <w:b/>
        </w:rPr>
        <w:t xml:space="preserve">Kysymys 3</w:t>
      </w:r>
    </w:p>
    <w:p>
      <w:r>
        <w:t xml:space="preserve">Millä vauhdilla ravitsemustieteet kehittyvät?</w:t>
      </w:r>
    </w:p>
    <w:p>
      <w:r>
        <w:rPr>
          <w:b/>
        </w:rPr>
        <w:t xml:space="preserve">Tekstin numero 33</w:t>
      </w:r>
    </w:p>
    <w:p>
      <w:r>
        <w:t xml:space="preserve">Kasvit ottavat välttämättömiä alkuaineita maaperästä </w:t>
      </w:r>
      <w:r>
        <w:rPr>
          <w:color w:val="A9A9A9"/>
        </w:rPr>
        <w:t xml:space="preserve">juuriensa kautta </w:t>
      </w:r>
      <w:r>
        <w:t xml:space="preserve">ja </w:t>
      </w:r>
      <w:r>
        <w:rPr>
          <w:color w:val="DCDCDC"/>
        </w:rPr>
        <w:t xml:space="preserve">ilmasta </w:t>
      </w:r>
      <w:r>
        <w:t xml:space="preserve">(pääasiassa typpeä ja happea) lehtiensä kautta. </w:t>
      </w:r>
      <w:r>
        <w:t xml:space="preserve">Vihreät kasvit saavat hiilihydraatteja ilman hiilidioksidista </w:t>
      </w:r>
      <w:r>
        <w:rPr>
          <w:color w:val="2F4F4F"/>
        </w:rPr>
        <w:t xml:space="preserve">fotosynteesin avulla</w:t>
      </w:r>
      <w:r>
        <w:t xml:space="preserve">. Hiili ja happi imeytyvät ilmasta, kun taas muut ravinteet imeytyvät maaperästä. Ravinteiden otto maaperästä tapahtuu </w:t>
      </w:r>
      <w:r>
        <w:rPr>
          <w:color w:val="556B2F"/>
        </w:rPr>
        <w:t xml:space="preserve">kationinvaihdon</w:t>
      </w:r>
      <w:r>
        <w:t xml:space="preserve"> avulla</w:t>
      </w:r>
      <w:r>
        <w:t xml:space="preserve">, jossa juurikarvat pumppaavat vetyioneja (H+) maaperään protonipumppujen avulla. Nämä vetyionit syrjäyttävät negatiivisesti varautuneisiin maahiukkasiin kiinnittyneet kationit, jolloin kationit ovat juuren käytettävissä. Lehdissä </w:t>
      </w:r>
      <w:r>
        <w:t xml:space="preserve">avattavat </w:t>
      </w:r>
      <w:r>
        <w:rPr>
          <w:color w:val="6B8E23"/>
        </w:rPr>
        <w:t xml:space="preserve">solukat </w:t>
      </w:r>
      <w:r>
        <w:t xml:space="preserve">imevät hiilidioksidia sisäänsä ja poistavat happea ulos. Hiilidioksidimolekyylejä käytetään hiilen lähteenä fotosynteesissä.</w:t>
      </w:r>
    </w:p>
    <w:p>
      <w:r>
        <w:rPr>
          <w:b/>
        </w:rPr>
        <w:t xml:space="preserve">Kysymys 0</w:t>
      </w:r>
    </w:p>
    <w:p>
      <w:r>
        <w:t xml:space="preserve">Miten kasvit imevät maaperässä olevia välttämättömiä elementtejä?</w:t>
      </w:r>
    </w:p>
    <w:p>
      <w:r>
        <w:rPr>
          <w:b/>
        </w:rPr>
        <w:t xml:space="preserve">Kysymys 1</w:t>
      </w:r>
    </w:p>
    <w:p>
      <w:r>
        <w:t xml:space="preserve">Minkä välineen kautta kasvit voivat imeä ravinteita, kun niillä on lehdet?</w:t>
      </w:r>
    </w:p>
    <w:p>
      <w:r>
        <w:rPr>
          <w:b/>
        </w:rPr>
        <w:t xml:space="preserve">Kysymys 2</w:t>
      </w:r>
    </w:p>
    <w:p>
      <w:r>
        <w:t xml:space="preserve">Minkä prosessin kasvit käyvät läpi saadakseen hiilihydraatteja?</w:t>
      </w:r>
    </w:p>
    <w:p>
      <w:r>
        <w:rPr>
          <w:b/>
        </w:rPr>
        <w:t xml:space="preserve">Kysymys 3</w:t>
      </w:r>
    </w:p>
    <w:p>
      <w:r>
        <w:t xml:space="preserve">Millä nimellä kutsutaan prosessia, jossa kasvit keräävät ravinteita juuriaan ympäröivästä maaperästä?</w:t>
      </w:r>
    </w:p>
    <w:p>
      <w:r>
        <w:rPr>
          <w:b/>
        </w:rPr>
        <w:t xml:space="preserve">Kysymys 4</w:t>
      </w:r>
    </w:p>
    <w:p>
      <w:r>
        <w:t xml:space="preserve">Mikä kasvin lehden osa ottaa hiilidioksidia ja luovuttaa happea?</w:t>
      </w:r>
    </w:p>
    <w:p>
      <w:r>
        <w:rPr>
          <w:b/>
        </w:rPr>
        <w:t xml:space="preserve">Tekstin numero 34</w:t>
      </w:r>
    </w:p>
    <w:p>
      <w:r>
        <w:t xml:space="preserve">Ravitsemusalan tutkimus on auttanut suuresti selvittämään olennaiset tosiasiat siitä, miten ympäristön pilaantuminen voi johtaa </w:t>
      </w:r>
      <w:r>
        <w:rPr>
          <w:color w:val="A9A9A9"/>
        </w:rPr>
        <w:t xml:space="preserve">ravitsemukseen liittyviin keskeisiin terveysongelmiin, </w:t>
      </w:r>
      <w:r>
        <w:t xml:space="preserve">kuten </w:t>
      </w:r>
      <w:r>
        <w:rPr>
          <w:color w:val="DCDCDC"/>
        </w:rPr>
        <w:t xml:space="preserve">saastumiseen</w:t>
      </w:r>
      <w:r>
        <w:t xml:space="preserve">, tartuntatautien leviämiseen, aliravitsemukseen jne. Lisäksi </w:t>
      </w:r>
      <w:r>
        <w:rPr>
          <w:color w:val="2F4F4F"/>
        </w:rPr>
        <w:t xml:space="preserve">maatalouden </w:t>
      </w:r>
      <w:r>
        <w:t xml:space="preserve">ja teollisuuden kemikaalien, kuten organokoliriinien, raskasmetallien ja radionukleotidien, </w:t>
      </w:r>
      <w:r>
        <w:t xml:space="preserve">päästöjen aiheuttama ympäristön saastuminen </w:t>
      </w:r>
      <w:r>
        <w:t xml:space="preserve">voi vaikuttaa haitallisesti ihmisiin ja </w:t>
      </w:r>
      <w:r>
        <w:t xml:space="preserve">koko </w:t>
      </w:r>
      <w:r>
        <w:rPr>
          <w:color w:val="556B2F"/>
        </w:rPr>
        <w:t xml:space="preserve">ekosysteemiin.</w:t>
      </w:r>
      <w:r>
        <w:t xml:space="preserve"> Ihmisten terveyden turvallisuuden kannalta nämä ympäristön epäpuhtaudet voivat heikentää ihmisten ravitsemustilaa ja terveyttä. Tämä voi suoraan tai epäsuorasti aiheuttaa jyrkkiä muutoksia ihmisten </w:t>
      </w:r>
      <w:r>
        <w:rPr>
          <w:color w:val="6B8E23"/>
        </w:rPr>
        <w:t xml:space="preserve">ruokailutottumuksiin</w:t>
      </w:r>
      <w:r>
        <w:t xml:space="preserve">. Elintarvikepohjaiset korjaavat ja ennaltaehkäisevät strategiat ovat siis olennaisen tärkeitä, jotta voidaan puuttua nälän ja aliravitsemuksen kaltaisiin maailmanlaajuisiin ongelmiin ja antaa alttiille ihmisille mahdollisuus sopeutua kaikkiin näihin ympäristöön liittyviin ja sosioekonomisiin muutoksiin.</w:t>
      </w:r>
    </w:p>
    <w:p>
      <w:r>
        <w:rPr>
          <w:b/>
        </w:rPr>
        <w:t xml:space="preserve">Kysymys 0</w:t>
      </w:r>
    </w:p>
    <w:p>
      <w:r>
        <w:t xml:space="preserve">Mihin ympäristön köyhtyminen voi johtaa?</w:t>
      </w:r>
    </w:p>
    <w:p>
      <w:r>
        <w:rPr>
          <w:b/>
        </w:rPr>
        <w:t xml:space="preserve">Kysymys 1</w:t>
      </w:r>
    </w:p>
    <w:p>
      <w:r>
        <w:t xml:space="preserve">Mikä muu kuin aliravitsemus ja tautien leviäminen on esimerkki terveysongelmasta, joka on syntynyt ympäristön köyhtymisen seurauksena?</w:t>
      </w:r>
    </w:p>
    <w:p>
      <w:r>
        <w:rPr>
          <w:b/>
        </w:rPr>
        <w:t xml:space="preserve">Kysymys 2</w:t>
      </w:r>
    </w:p>
    <w:p>
      <w:r>
        <w:t xml:space="preserve">Mitkä muut teollisuudenalat kuin teollisuuskemikaalit päästävät ympäristöön kemikaaleja, jotka voivat saastuttaa ympäristöä?</w:t>
      </w:r>
    </w:p>
    <w:p>
      <w:r>
        <w:rPr>
          <w:b/>
        </w:rPr>
        <w:t xml:space="preserve">Kysymys 3</w:t>
      </w:r>
    </w:p>
    <w:p>
      <w:r>
        <w:t xml:space="preserve">Mihin muuhun tärkeään järjestelmään kuin ihmiskuntaan ympäristön päästöt ja saastuminen vaikuttavat?</w:t>
      </w:r>
    </w:p>
    <w:p>
      <w:r>
        <w:rPr>
          <w:b/>
        </w:rPr>
        <w:t xml:space="preserve">Kysymys 4</w:t>
      </w:r>
    </w:p>
    <w:p>
      <w:r>
        <w:t xml:space="preserve">Jos ihmisten ravitsemustila ja terveys muuttuvat, miten se voi vaikuttaa heidän päivittäisiin rutiineihinsa?</w:t>
      </w:r>
    </w:p>
    <w:p>
      <w:r>
        <w:rPr>
          <w:b/>
        </w:rPr>
        <w:t xml:space="preserve">Tekstin numero 35</w:t>
      </w:r>
    </w:p>
    <w:p>
      <w:r>
        <w:t xml:space="preserve">Yhdysvalloissa ravitsemusterapeutit ovat rekisteröityjä (RD) tai lisensoituja (</w:t>
      </w:r>
      <w:r>
        <w:rPr>
          <w:color w:val="A9A9A9"/>
        </w:rPr>
        <w:t xml:space="preserve">LD) </w:t>
      </w:r>
      <w:r>
        <w:rPr>
          <w:color w:val="DCDCDC"/>
        </w:rPr>
        <w:t xml:space="preserve">Commission for Dietetic Registrationin </w:t>
      </w:r>
      <w:r>
        <w:t xml:space="preserve">ja American Dietetic Associationin </w:t>
      </w:r>
      <w:r>
        <w:t xml:space="preserve">toimesta, </w:t>
      </w:r>
      <w:r>
        <w:t xml:space="preserve">ja he voivat käyttää nimikettä "ravitsemusterapeutti" kunkin osavaltion liike- ja ammattikoodien mukaisesti vain, jos he ovat täyttäneet tietyt koulutus- ja kokemusvaatimukset ja läpäisseet kansallisen rekisteröintikokeen tai lisenssikokeen. Kaliforniassa rekisteröityjen ravitsemusterapeuttien on noudatettava "Business and Professions Code of Section 2585-2586.8" -säädöstä. Kuka tahansa voi kutsua itseään </w:t>
      </w:r>
      <w:r>
        <w:rPr>
          <w:color w:val="2F4F4F"/>
        </w:rPr>
        <w:t xml:space="preserve">ravitsemusterapeutiksi</w:t>
      </w:r>
      <w:r>
        <w:t xml:space="preserve">, myös epäpätevät ravitsemusterapeutit, koska termi on sääntelemätön. Joissakin osavaltioissa, kuten </w:t>
      </w:r>
      <w:r>
        <w:rPr>
          <w:color w:val="556B2F"/>
        </w:rPr>
        <w:t xml:space="preserve">Floridan </w:t>
      </w:r>
      <w:r>
        <w:t xml:space="preserve">osavaltiossa, </w:t>
      </w:r>
      <w:r>
        <w:t xml:space="preserve">on alettu sisällyttää nimike "ravitsemusterapeutti" osavaltion lupavaatimuksiin. Useimmat hallitukset antavat ravitsemusohjeita, ja jotkin niistä asettavat myös pakollisia </w:t>
      </w:r>
      <w:r>
        <w:rPr>
          <w:color w:val="6B8E23"/>
        </w:rPr>
        <w:t xml:space="preserve">ilmoitusvaatimuksia </w:t>
      </w:r>
      <w:r>
        <w:t xml:space="preserve">jalostettujen elintarvikkeiden valmistajille ja ravintoloille auttaakseen kuluttajia noudattamaan näitä ohjeita.</w:t>
      </w:r>
    </w:p>
    <w:p>
      <w:r>
        <w:rPr>
          <w:b/>
        </w:rPr>
        <w:t xml:space="preserve">Kysymys 0</w:t>
      </w:r>
    </w:p>
    <w:p>
      <w:r>
        <w:t xml:space="preserve">Mikä on Yhdysvalloissa lisensoitujen ravitsemusterapeuttien lyhenne?</w:t>
      </w:r>
    </w:p>
    <w:p>
      <w:r>
        <w:rPr>
          <w:b/>
        </w:rPr>
        <w:t xml:space="preserve">Kysymys 1</w:t>
      </w:r>
    </w:p>
    <w:p>
      <w:r>
        <w:t xml:space="preserve">Kenen muun kuin American Dietetic Associationin on rekisteröidyttävä ravitsemusterapeuttien rekisteriin, jotta heidät voidaan tunnustaa ravitsemusterapeutiksi Yhdysvalloissa?</w:t>
      </w:r>
    </w:p>
    <w:p>
      <w:r>
        <w:rPr>
          <w:b/>
        </w:rPr>
        <w:t xml:space="preserve">Kysymys 2</w:t>
      </w:r>
    </w:p>
    <w:p>
      <w:r>
        <w:t xml:space="preserve">Mikä termi on sääntelemätön, mutta silti usein yhdistetty ammattilaisiin, kun on kyse elintarvikkeista ja ruokavalioista?</w:t>
      </w:r>
    </w:p>
    <w:p>
      <w:r>
        <w:rPr>
          <w:b/>
        </w:rPr>
        <w:t xml:space="preserve">Kysymys 3</w:t>
      </w:r>
    </w:p>
    <w:p>
      <w:r>
        <w:t xml:space="preserve">Mikä osavaltio on alkanut säännellä sanaa "ravitsemusterapeutti"?</w:t>
      </w:r>
    </w:p>
    <w:p>
      <w:r>
        <w:rPr>
          <w:b/>
        </w:rPr>
        <w:t xml:space="preserve">Kysymys 4</w:t>
      </w:r>
    </w:p>
    <w:p>
      <w:r>
        <w:t xml:space="preserve">Mitä ravintoloiden ja elintarvikevalmistajien on noudatettava auttaakseen kuluttajia, jotka haluavat noudattaa ruokavalio-ohjeita?</w:t>
      </w:r>
    </w:p>
    <w:p>
      <w:r>
        <w:rPr>
          <w:b/>
        </w:rPr>
        <w:t xml:space="preserve">Tekstin numero 36</w:t>
      </w:r>
    </w:p>
    <w:p>
      <w:r>
        <w:t xml:space="preserve">Yhdysvalloissa ravitsemusstandardit ja -suositukset ovat Yhdysvaltain maatalousministeriön ja </w:t>
      </w:r>
      <w:r>
        <w:rPr>
          <w:color w:val="A9A9A9"/>
        </w:rPr>
        <w:t xml:space="preserve">terveysministeriön </w:t>
      </w:r>
      <w:r>
        <w:t xml:space="preserve">yhteisiä</w:t>
      </w:r>
      <w:r>
        <w:t xml:space="preserve">. </w:t>
      </w:r>
      <w:r>
        <w:rPr>
          <w:color w:val="DCDCDC"/>
        </w:rPr>
        <w:t xml:space="preserve">Yhdysvaltain maatalousministeriön </w:t>
      </w:r>
      <w:r>
        <w:t xml:space="preserve">ruokavalio- ja liikuntaohjeet </w:t>
      </w:r>
      <w:r>
        <w:t xml:space="preserve">esitetään </w:t>
      </w:r>
      <w:r>
        <w:rPr>
          <w:color w:val="2F4F4F"/>
        </w:rPr>
        <w:t xml:space="preserve">MyPlate-käsitteessä, </w:t>
      </w:r>
      <w:r>
        <w:t xml:space="preserve">joka korvasi ruokapyramidin, joka korvasi neljä elintarvikeryhmää</w:t>
      </w:r>
      <w:r>
        <w:t xml:space="preserve">.</w:t>
      </w:r>
      <w:r>
        <w:t xml:space="preserve"> Senaatin valiokunta, joka tällä hetkellä vastaa USDA:n valvonnasta, on </w:t>
      </w:r>
      <w:r>
        <w:rPr>
          <w:color w:val="556B2F"/>
        </w:rPr>
        <w:t xml:space="preserve">maatalous-, ravitsemus- ja metsätalousvaliokunta</w:t>
      </w:r>
      <w:r>
        <w:t xml:space="preserve">. </w:t>
      </w:r>
      <w:r>
        <w:t xml:space="preserve">Valiokunnan kuulemistilaisuudet televisioidaan usein </w:t>
      </w:r>
      <w:r>
        <w:rPr>
          <w:color w:val="6B8E23"/>
        </w:rPr>
        <w:t xml:space="preserve">C-SPAN-kanavalla</w:t>
      </w:r>
      <w:r>
        <w:t xml:space="preserve">.</w:t>
      </w:r>
    </w:p>
    <w:p>
      <w:r>
        <w:rPr>
          <w:b/>
        </w:rPr>
        <w:t xml:space="preserve">Kysymys 0</w:t>
      </w:r>
    </w:p>
    <w:p>
      <w:r>
        <w:t xml:space="preserve">Ravitsemusstandardit ja -suositukset laaditaan Yhdysvaltain maatalousministeriön ja minkä muun ministeriön yhteistyönä?</w:t>
      </w:r>
    </w:p>
    <w:p>
      <w:r>
        <w:rPr>
          <w:b/>
        </w:rPr>
        <w:t xml:space="preserve">Kysymys 1</w:t>
      </w:r>
    </w:p>
    <w:p>
      <w:r>
        <w:t xml:space="preserve">Kuka julkaisee ruokavalio- ja liikuntasuosituksia koskevia ohjeita?</w:t>
      </w:r>
    </w:p>
    <w:p>
      <w:r>
        <w:rPr>
          <w:b/>
        </w:rPr>
        <w:t xml:space="preserve">Kysymys 2</w:t>
      </w:r>
    </w:p>
    <w:p>
      <w:r>
        <w:t xml:space="preserve">Mikä on sen käsitteen nimi, joka on korvannut ruokapyramidin?</w:t>
      </w:r>
    </w:p>
    <w:p>
      <w:r>
        <w:rPr>
          <w:b/>
        </w:rPr>
        <w:t xml:space="preserve">Kysymys 3</w:t>
      </w:r>
    </w:p>
    <w:p>
      <w:r>
        <w:t xml:space="preserve">Mikä hallituksen komitea valvoo USDA:n ponnistushiekkatoimia?</w:t>
      </w:r>
    </w:p>
    <w:p>
      <w:r>
        <w:rPr>
          <w:b/>
        </w:rPr>
        <w:t xml:space="preserve">Kysymys 4</w:t>
      </w:r>
    </w:p>
    <w:p>
      <w:r>
        <w:t xml:space="preserve">Millä kanavalla valiokuntien kokoukset usein näytetään?</w:t>
      </w:r>
    </w:p>
    <w:p>
      <w:r>
        <w:rPr>
          <w:b/>
        </w:rPr>
        <w:t xml:space="preserve">Tekstin numero 37</w:t>
      </w:r>
    </w:p>
    <w:p>
      <w:r>
        <w:t xml:space="preserve">Esimerkki </w:t>
      </w:r>
      <w:r>
        <w:rPr>
          <w:color w:val="A9A9A9"/>
        </w:rPr>
        <w:t xml:space="preserve">osavaltion </w:t>
      </w:r>
      <w:r>
        <w:t xml:space="preserve">aloitteesta </w:t>
      </w:r>
      <w:r>
        <w:rPr>
          <w:color w:val="DCDCDC"/>
        </w:rPr>
        <w:t xml:space="preserve">ravitsemusosaamisen edistämiseksi </w:t>
      </w:r>
      <w:r>
        <w:t xml:space="preserve">on Smart Bodies, joka on osavaltion suurimman yliopistojärjestelmän ja suurimman sairausvakuutusyhtiön, </w:t>
      </w:r>
      <w:r>
        <w:rPr>
          <w:color w:val="2F4F4F"/>
        </w:rPr>
        <w:t xml:space="preserve">Louisianan osavaltion maatalouskeskuksen </w:t>
      </w:r>
      <w:r>
        <w:t xml:space="preserve">ja Blue Cross and Blue Shield of Louisiana -säätiön </w:t>
      </w:r>
      <w:r>
        <w:t xml:space="preserve">välinen julkisen ja yksityisen sektorin kumppanuus. </w:t>
      </w:r>
      <w:r>
        <w:t xml:space="preserve">Vuonna 2005 käynnistetyllä </w:t>
      </w:r>
      <w:r>
        <w:t xml:space="preserve">ohjelmalla edistetään lasten ja heidän perheidensä elinikäisiä terveellisiä ruokailutottumuksia ja fyysisesti aktiivisia elämäntapoja</w:t>
      </w:r>
      <w:r>
        <w:rPr>
          <w:color w:val="556B2F"/>
        </w:rPr>
        <w:t xml:space="preserve">.</w:t>
      </w:r>
      <w:r>
        <w:t xml:space="preserve"> Kyseessä on vuorovaikutteinen koulutusohjelma, jonka tarkoituksena on ehkäistä </w:t>
      </w:r>
      <w:r>
        <w:rPr>
          <w:color w:val="6B8E23"/>
        </w:rPr>
        <w:t xml:space="preserve">lasten lihavuutta </w:t>
      </w:r>
      <w:r>
        <w:t xml:space="preserve">luokkahuoneessa toteutettavien toimien avulla, joissa opetetaan lapsille terveellisiä ruokailutottumuksia ja liikuntaa.</w:t>
      </w:r>
    </w:p>
    <w:p>
      <w:r>
        <w:rPr>
          <w:b/>
        </w:rPr>
        <w:t xml:space="preserve">Kysymys 0</w:t>
      </w:r>
    </w:p>
    <w:p>
      <w:r>
        <w:t xml:space="preserve">Älykkäät elimet on esimerkki aloitteesta, jonka käynnisti mikä hallinnon taso?</w:t>
      </w:r>
    </w:p>
    <w:p>
      <w:r>
        <w:rPr>
          <w:b/>
        </w:rPr>
        <w:t xml:space="preserve">Kysymys 1</w:t>
      </w:r>
    </w:p>
    <w:p>
      <w:r>
        <w:t xml:space="preserve">Mikä on Smart Bodiesin tavoite?</w:t>
      </w:r>
    </w:p>
    <w:p>
      <w:r>
        <w:rPr>
          <w:b/>
        </w:rPr>
        <w:t xml:space="preserve">Kysymys 2</w:t>
      </w:r>
    </w:p>
    <w:p>
      <w:r>
        <w:t xml:space="preserve">Blue Cross and Blue Shield of Louisiana -säätiö liittyi yhteen minkä yliopiston kanssa auttaakseen Smart Bodiesin kehittämisessä?</w:t>
      </w:r>
    </w:p>
    <w:p>
      <w:r>
        <w:rPr>
          <w:b/>
        </w:rPr>
        <w:t xml:space="preserve">Kysymys 3</w:t>
      </w:r>
    </w:p>
    <w:p>
      <w:r>
        <w:t xml:space="preserve">Milloin Smart Bodies -aloite julkaistiin ensimmäisen kerran?</w:t>
      </w:r>
    </w:p>
    <w:p>
      <w:r>
        <w:rPr>
          <w:b/>
        </w:rPr>
        <w:t xml:space="preserve">Kysymys 4</w:t>
      </w:r>
    </w:p>
    <w:p>
      <w:r>
        <w:t xml:space="preserve">Mihin aloite erityisesti kohdistuu?</w:t>
      </w:r>
    </w:p>
    <w:p>
      <w:r>
        <w:rPr>
          <w:b/>
        </w:rPr>
        <w:t xml:space="preserve">Teksti numero 38</w:t>
      </w:r>
    </w:p>
    <w:p>
      <w:r>
        <w:t xml:space="preserve">Ravitsemusta opetetaan kouluissa monissa maissa. Englannissa ja </w:t>
      </w:r>
      <w:r>
        <w:t xml:space="preserve">Walesissa </w:t>
      </w:r>
      <w:r>
        <w:rPr>
          <w:color w:val="DCDCDC"/>
        </w:rPr>
        <w:t xml:space="preserve">henkilökohtaisen ja sosiaalisen kasvatuksen sekä elintarviketeknologian </w:t>
      </w:r>
      <w:r>
        <w:t xml:space="preserve">opetussuunnitelmiin sisältyy ravitsemus, jossa korostetaan tasapainoisen ruokavalion merkitystä ja opetetaan </w:t>
      </w:r>
      <w:r>
        <w:rPr>
          <w:color w:val="2F4F4F"/>
        </w:rPr>
        <w:t xml:space="preserve">lukemaan pakkausten ravintoarvomerkintöjä</w:t>
      </w:r>
      <w:r>
        <w:t xml:space="preserve">. </w:t>
      </w:r>
      <w:r>
        <w:t xml:space="preserve">Monissa kouluissa ravitsemusluokka kuuluu </w:t>
      </w:r>
      <w:r>
        <w:rPr>
          <w:color w:val="556B2F"/>
        </w:rPr>
        <w:t xml:space="preserve">perhe- ja kuluttajaopetuksen </w:t>
      </w:r>
      <w:r>
        <w:t xml:space="preserve">tai terveystiedon osastoihin. Joissakin </w:t>
      </w:r>
      <w:r>
        <w:rPr>
          <w:color w:val="6B8E23"/>
        </w:rPr>
        <w:t xml:space="preserve">amerikkalaisissa </w:t>
      </w:r>
      <w:r>
        <w:t xml:space="preserve">kouluissa oppilailta edellytetään tiettyä määrää FCS- tai terveysalan kursseja. Ravitsemustiedettä tarjotaan monissa kouluissa, ja jos se ei ole oma luokkansa, ravitsemustiede sisältyy muihin FCS- tai terveystiedon kursseihin, kuten esim: Elämäntaidot, Itsenäinen elämä, Yksin selviytyminen, Freshmen Connection, Terveys jne. Monilla ravitsemustiedon tunneilla oppilaat oppivat ravintoryhmistä, ruokapyramidista, päivittäisistä suositelluista annoksista, kaloreista, vitamiineista, kivennäisaineista, aliravitsemuksesta, liikunnasta, terveellisistä elintarvikevalinnoista, annoskokojen suuruudesta ja terveellisestä elämäntavasta.</w:t>
      </w:r>
    </w:p>
    <w:p>
      <w:r>
        <w:rPr>
          <w:b/>
        </w:rPr>
        <w:t xml:space="preserve">Kysymys 0</w:t>
      </w:r>
    </w:p>
    <w:p>
      <w:r>
        <w:t xml:space="preserve">Englannissa ja missä muussa maassa on opetussuunnitelma, joka pyörii ravitsemuskasvatuksen ympärillä?</w:t>
      </w:r>
    </w:p>
    <w:p>
      <w:r>
        <w:rPr>
          <w:b/>
        </w:rPr>
        <w:t xml:space="preserve">Kysymys 1</w:t>
      </w:r>
    </w:p>
    <w:p>
      <w:r>
        <w:t xml:space="preserve">Mikä on virallinen nimi opetussuunnitelmalle, jolla edistetään ravitsemuskasvatusta kouluissa?</w:t>
      </w:r>
    </w:p>
    <w:p>
      <w:r>
        <w:rPr>
          <w:b/>
        </w:rPr>
        <w:t xml:space="preserve">Kysymys 2</w:t>
      </w:r>
    </w:p>
    <w:p>
      <w:r>
        <w:t xml:space="preserve">Mitä tarkoittaa FCS?</w:t>
      </w:r>
    </w:p>
    <w:p>
      <w:r>
        <w:rPr>
          <w:b/>
        </w:rPr>
        <w:t xml:space="preserve">Kysymys 3</w:t>
      </w:r>
    </w:p>
    <w:p>
      <w:r>
        <w:t xml:space="preserve">Mitä muuta Englannin ja Walesin opetussuunnitelmissa pyritään opettamaan oppilaille ruokavalion ja yleisen ravitsemustiedon lisäksi?</w:t>
      </w:r>
    </w:p>
    <w:p>
      <w:r>
        <w:rPr>
          <w:b/>
        </w:rPr>
        <w:t xml:space="preserve">Kysymys 4</w:t>
      </w:r>
    </w:p>
    <w:p>
      <w:r>
        <w:t xml:space="preserve">Minkälaisessa koulussa lapsilta vaaditaan useita terveyteen liittyviä kursseja?</w:t>
      </w:r>
    </w:p>
    <w:p>
      <w:r>
        <w:rPr>
          <w:b/>
        </w:rPr>
        <w:t xml:space="preserve">Tekstin numero 39</w:t>
      </w:r>
    </w:p>
    <w:p>
      <w:r>
        <w:t xml:space="preserve">Tätä kirjoitusta tehtäessä emme pystyneet tunnistamaan mitään erityisiä ravitsemusosaamista koskevia tutkimuksia </w:t>
      </w:r>
      <w:r>
        <w:rPr>
          <w:color w:val="A9A9A9"/>
        </w:rPr>
        <w:t xml:space="preserve">Yhdysvalloissa </w:t>
      </w:r>
      <w:r>
        <w:t xml:space="preserve">kansallisella tasolla. </w:t>
      </w:r>
      <w:r>
        <w:t xml:space="preserve">Vuonna </w:t>
      </w:r>
      <w:r>
        <w:t xml:space="preserve">2003 tehdyn </w:t>
      </w:r>
      <w:r>
        <w:rPr>
          <w:color w:val="DCDCDC"/>
        </w:rPr>
        <w:t xml:space="preserve">aikuisten lukutaidon kansallisen arvioinnin </w:t>
      </w:r>
      <w:r>
        <w:t xml:space="preserve">(</w:t>
      </w:r>
      <w:r>
        <w:rPr>
          <w:color w:val="DCDCDC"/>
        </w:rPr>
        <w:t xml:space="preserve">National Assessment of Adult Literacy</w:t>
      </w:r>
      <w:r>
        <w:t xml:space="preserve">, NAAL) </w:t>
      </w:r>
      <w:r>
        <w:t xml:space="preserve">tulokset </w:t>
      </w:r>
      <w:r>
        <w:t xml:space="preserve">tarjoavat kuitenkin perustan, jonka pohjalta voidaan hahmottaa ravitsemuslukutaito-ongelmaa Yhdysvalloissa. NAAL:n avulla mitattiin ensimmäistä kertaa sitä, missä määrin yksilöillä on valmiudet hankkia, käsitellä ja ymmärtää perusterveydenhuoltoa koskevia tietoja ja palveluja, joita tarvitaan asianmukaisten terveyspäätösten tekemiseen. Tämä on Healthy People 2010 -ohjelman tavoite, jonka tärkeäksi alaryhmäksi ravitsemuslukutaitoa voidaan pitää. Asteikolla, joka jakautuu alle perusasteen, perusasteen, keskitason ja taitotason, NAALin mukaan 13 prosentilla aikuisista amerikkalaisista on taitava terveyslukutaito, </w:t>
      </w:r>
      <w:r>
        <w:rPr>
          <w:color w:val="2F4F4F"/>
        </w:rPr>
        <w:t xml:space="preserve">44 prosentilla </w:t>
      </w:r>
      <w:r>
        <w:t xml:space="preserve">keskitason lukutaito, 29 prosentilla perusasteen lukutaito ja </w:t>
      </w:r>
      <w:r>
        <w:rPr>
          <w:color w:val="556B2F"/>
        </w:rPr>
        <w:t xml:space="preserve">14 </w:t>
      </w:r>
      <w:r>
        <w:t xml:space="preserve">prosentilla alle perusasteen terveyslukutaito. Tutkimuksessa </w:t>
      </w:r>
      <w:r>
        <w:t xml:space="preserve">todettiin, että terveyslukutaito lisääntyy koulutuksen myötä ja että </w:t>
      </w:r>
      <w:r>
        <w:rPr>
          <w:color w:val="6B8E23"/>
        </w:rPr>
        <w:t xml:space="preserve">köyhyysrajan </w:t>
      </w:r>
      <w:r>
        <w:t xml:space="preserve">alapuolella elävien </w:t>
      </w:r>
      <w:r>
        <w:t xml:space="preserve">terveyslukutaito on heikompi kuin sen yläpuolella elävien</w:t>
      </w:r>
      <w:r>
        <w:t xml:space="preserve">.</w:t>
      </w:r>
    </w:p>
    <w:p>
      <w:r>
        <w:rPr>
          <w:b/>
        </w:rPr>
        <w:t xml:space="preserve">Kysymys 0</w:t>
      </w:r>
    </w:p>
    <w:p>
      <w:r>
        <w:t xml:space="preserve">Mistä maasta ei löytynyt erityisiä kansallisen tason tutkimuksia ravitsemuksellisesta lukutaidosta?</w:t>
      </w:r>
    </w:p>
    <w:p>
      <w:r>
        <w:rPr>
          <w:b/>
        </w:rPr>
        <w:t xml:space="preserve">Kysymys 1</w:t>
      </w:r>
    </w:p>
    <w:p>
      <w:r>
        <w:t xml:space="preserve">Mitä lyhenne NAAL tarkoittaa?</w:t>
      </w:r>
    </w:p>
    <w:p>
      <w:r>
        <w:rPr>
          <w:b/>
        </w:rPr>
        <w:t xml:space="preserve">Kysymys 2</w:t>
      </w:r>
    </w:p>
    <w:p>
      <w:r>
        <w:t xml:space="preserve">Kuinka monella amerikkalaisella todettiin olevan keskitasoinen terveyden lukutaito?</w:t>
      </w:r>
    </w:p>
    <w:p>
      <w:r>
        <w:rPr>
          <w:b/>
        </w:rPr>
        <w:t xml:space="preserve">Kysymys 3</w:t>
      </w:r>
    </w:p>
    <w:p>
      <w:r>
        <w:t xml:space="preserve">Kuinka suuri prosenttiosuus amerikkalaisista jäi terveyslukutaidon perusvaatimusten alapuolelle?</w:t>
      </w:r>
    </w:p>
    <w:p>
      <w:r>
        <w:rPr>
          <w:b/>
        </w:rPr>
        <w:t xml:space="preserve">Kysymys 4</w:t>
      </w:r>
    </w:p>
    <w:p>
      <w:r>
        <w:t xml:space="preserve">Minkä tason alapuolella elävien ihmisten todettiin elävän, kun heidän terveyden lukutaitonsa oli alhaisempi?</w:t>
      </w:r>
    </w:p>
    <w:p>
      <w:r>
        <w:rPr>
          <w:b/>
        </w:rPr>
        <w:t xml:space="preserve">Teksti numero 40</w:t>
      </w:r>
    </w:p>
    <w:p>
      <w:r>
        <w:t xml:space="preserve">Eräässä toisessa tutkimuksessa, jossa tarkasteltiin Mississippin suistoalueen asukkaiden terveys- ja ravitsemusosaamista, todettiin, että </w:t>
      </w:r>
      <w:r>
        <w:rPr>
          <w:color w:val="A9A9A9"/>
        </w:rPr>
        <w:t xml:space="preserve">52 </w:t>
      </w:r>
      <w:r>
        <w:t xml:space="preserve">prosentilla osallistujista oli erittäin todennäköisesti rajalliset lukutaidot. Vaikka NAAL- ja Delta-tutkimusten tarkka vertailu on vaikeaa lähinnä </w:t>
      </w:r>
      <w:r>
        <w:rPr>
          <w:color w:val="DCDCDC"/>
        </w:rPr>
        <w:t xml:space="preserve">metodologisten erojen vuoksi</w:t>
      </w:r>
      <w:r>
        <w:t xml:space="preserve">, </w:t>
      </w:r>
      <w:r>
        <w:rPr>
          <w:color w:val="2F4F4F"/>
        </w:rPr>
        <w:t xml:space="preserve">Zoellner </w:t>
      </w:r>
      <w:r>
        <w:t xml:space="preserve">ja muut viittaavat siihen, että Mississippin Deltan alueen terveyslukutaitoasteet poikkeavat Yhdysvaltojen väestöstä ja että ne auttavat määrittämään terveyslukutaito-ongelman laajuuden Deltan alueen aikuisten keskuudessa. Esimerkiksi vain 12 prosenttia tutkimukseen osallistuneista tunnisti My Pyramid -grafiikan </w:t>
      </w:r>
      <w:r>
        <w:rPr>
          <w:color w:val="556B2F"/>
        </w:rPr>
        <w:t xml:space="preserve">kaksi </w:t>
      </w:r>
      <w:r>
        <w:t xml:space="preserve">vuotta sen jälkeen, kun USDA oli ottanut sen käyttöön</w:t>
      </w:r>
      <w:r>
        <w:t xml:space="preserve">. Tutkimuksessa </w:t>
      </w:r>
      <w:r>
        <w:t xml:space="preserve">havaittiin myös merkittäviä yhteyksiä </w:t>
      </w:r>
      <w:r>
        <w:rPr>
          <w:color w:val="6B8E23"/>
        </w:rPr>
        <w:t xml:space="preserve">ravitsemusosaamisen </w:t>
      </w:r>
      <w:r>
        <w:t xml:space="preserve">ja tulotason </w:t>
      </w:r>
      <w:r>
        <w:t xml:space="preserve">välillä </w:t>
      </w:r>
      <w:r>
        <w:t xml:space="preserve">sekä ravitsemusosaamisen ja koulutustason välillä, mikä edelleen hahmottaa alueen painopisteitä.</w:t>
      </w:r>
    </w:p>
    <w:p>
      <w:r>
        <w:rPr>
          <w:b/>
        </w:rPr>
        <w:t xml:space="preserve">Kysymys 0</w:t>
      </w:r>
    </w:p>
    <w:p>
      <w:r>
        <w:t xml:space="preserve">Minkä prosenttiosuuden ihmisistä todettiin olevan suurella todennäköisyydellä heikosti luku- ja kirjoitustaitoisia Mississippin suistoalueella?</w:t>
      </w:r>
    </w:p>
    <w:p>
      <w:r>
        <w:rPr>
          <w:b/>
        </w:rPr>
        <w:t xml:space="preserve">Kysymys 1</w:t>
      </w:r>
    </w:p>
    <w:p>
      <w:r>
        <w:t xml:space="preserve">Mikä oli NAAL- ja Delta-tutkimuksen ensisijainen ero, joka teki vertailusta vaikeaa?</w:t>
      </w:r>
    </w:p>
    <w:p>
      <w:r>
        <w:rPr>
          <w:b/>
        </w:rPr>
        <w:t xml:space="preserve">Kysymys 2</w:t>
      </w:r>
    </w:p>
    <w:p>
      <w:r>
        <w:t xml:space="preserve">Kuka oli sen tutkimuksen pääkirjoittaja, joka ehdotti, että Mississippi Delta -tutkimuksessa havaittiin terveyden lukutaitoon liittyvä ongelma?</w:t>
      </w:r>
    </w:p>
    <w:p>
      <w:r>
        <w:rPr>
          <w:b/>
        </w:rPr>
        <w:t xml:space="preserve">Kysymys 3</w:t>
      </w:r>
    </w:p>
    <w:p>
      <w:r>
        <w:t xml:space="preserve">Kuinka monta vuotta My Pyramid -grafiikkaa oli julkaistu Mississippi Delta -tutkimuksen aikaan?</w:t>
      </w:r>
    </w:p>
    <w:p>
      <w:r>
        <w:rPr>
          <w:b/>
        </w:rPr>
        <w:t xml:space="preserve">Kysymys 4</w:t>
      </w:r>
    </w:p>
    <w:p>
      <w:r>
        <w:t xml:space="preserve">Tulotason todettiin korreloivan merkitsevästi minkä tuloksen kanssa tutkimuksessa?</w:t>
      </w:r>
    </w:p>
    <w:p>
      <w:r>
        <w:rPr>
          <w:b/>
        </w:rPr>
        <w:t xml:space="preserve">Tekstin numero 41</w:t>
      </w:r>
    </w:p>
    <w:p>
      <w:r>
        <w:t xml:space="preserve">Nämä tilastot osoittavat, miten monimutkaista terveys- ja ravitsemusosaamisen puute on, ja ne paljastavat, missä määrin se on juurtunut yhteiskuntarakenteeseen ja kytkeytynyt muihin ongelmiin. Näihin ongelmiin kuuluvat muun muassa tiedon puute </w:t>
      </w:r>
      <w:r>
        <w:t xml:space="preserve">elintarvikevalinnoista, puutteellinen ymmärrys </w:t>
      </w:r>
      <w:r>
        <w:rPr>
          <w:color w:val="DCDCDC"/>
        </w:rPr>
        <w:t xml:space="preserve">ravitsemustiedosta </w:t>
      </w:r>
      <w:r>
        <w:t xml:space="preserve">ja sen soveltamisesta yksilöllisiin olosuhteisiin, </w:t>
      </w:r>
      <w:r>
        <w:rPr>
          <w:color w:val="2F4F4F"/>
        </w:rPr>
        <w:t xml:space="preserve">terveellisten elintarvikkeiden </w:t>
      </w:r>
      <w:r>
        <w:t xml:space="preserve">rajallinen tai vaikea saatavuus sekä erilaiset </w:t>
      </w:r>
      <w:r>
        <w:t xml:space="preserve">kulttuurivaikutukset ja </w:t>
      </w:r>
      <w:r>
        <w:rPr>
          <w:color w:val="556B2F"/>
        </w:rPr>
        <w:t xml:space="preserve">sosioekonomiset </w:t>
      </w:r>
      <w:r>
        <w:t xml:space="preserve">rajoitteet, kuten </w:t>
      </w:r>
      <w:r>
        <w:rPr>
          <w:color w:val="6B8E23"/>
        </w:rPr>
        <w:t xml:space="preserve">alhainen koulutustaso </w:t>
      </w:r>
      <w:r>
        <w:t xml:space="preserve">ja suuri köyhyys, jotka heikentävät mahdollisuuksia terveelliseen syömiseen ja elämiseen.</w:t>
      </w:r>
    </w:p>
    <w:p>
      <w:r>
        <w:rPr>
          <w:b/>
        </w:rPr>
        <w:t xml:space="preserve">Kysymys 0</w:t>
      </w:r>
    </w:p>
    <w:p>
      <w:r>
        <w:t xml:space="preserve">Mitä tutkimukset osoittivat, että väestö ei ymmärtänyt riittävästi?</w:t>
      </w:r>
    </w:p>
    <w:p>
      <w:r>
        <w:rPr>
          <w:b/>
        </w:rPr>
        <w:t xml:space="preserve">Kysymys 1</w:t>
      </w:r>
    </w:p>
    <w:p>
      <w:r>
        <w:t xml:space="preserve">Tutkimukset osoittivat, että alueella ei ollut riittävästi tietoa siitä, minkälaista valinnanvaraa on?</w:t>
      </w:r>
    </w:p>
    <w:p>
      <w:r>
        <w:rPr>
          <w:b/>
        </w:rPr>
        <w:t xml:space="preserve">Kysymys 2</w:t>
      </w:r>
    </w:p>
    <w:p>
      <w:r>
        <w:t xml:space="preserve">Mitä tutkitulla alueella todettiin olevan vain rajoitetusti tai ainakin vaikeasti saatavilla?</w:t>
      </w:r>
    </w:p>
    <w:p>
      <w:r>
        <w:rPr>
          <w:b/>
        </w:rPr>
        <w:t xml:space="preserve">Kysymys 3</w:t>
      </w:r>
    </w:p>
    <w:p>
      <w:r>
        <w:t xml:space="preserve">Minkälaisen rajoituksen havaittiin vaikuttavan merkittävästi ravitsemusosaamiseen?</w:t>
      </w:r>
    </w:p>
    <w:p>
      <w:r>
        <w:rPr>
          <w:b/>
        </w:rPr>
        <w:t xml:space="preserve">Kysymys 4</w:t>
      </w:r>
    </w:p>
    <w:p>
      <w:r>
        <w:t xml:space="preserve">Mitä muita sosioekonomisia rajoitteita pidetään köyhyydessä elävien suurten ihmisjoukkojen lisäksi sellaisina, jotka ovat vähentäneet mahdollisuuksia terveellisiin elintarvikevalintoihin?</w:t>
      </w:r>
    </w:p>
    <w:p>
      <w:r>
        <w:rPr>
          <w:b/>
        </w:rPr>
        <w:t xml:space="preserve">Teksti numero 42</w:t>
      </w:r>
    </w:p>
    <w:p>
      <w:r>
        <w:rPr>
          <w:color w:val="A9A9A9"/>
        </w:rPr>
        <w:t xml:space="preserve">Aliravitsemuksella tarkoitetaan </w:t>
      </w:r>
      <w:r>
        <w:t xml:space="preserve">elimistön riittämätöntä, liiallista tai epätasapainoista ravintoaineiden kulutusta. </w:t>
      </w:r>
      <w:r>
        <w:rPr>
          <w:color w:val="DCDCDC"/>
        </w:rPr>
        <w:t xml:space="preserve">Kehittyneissä </w:t>
      </w:r>
      <w:r>
        <w:t xml:space="preserve">maissa </w:t>
      </w:r>
      <w:r>
        <w:t xml:space="preserve">aliravitsemuksen aiheuttamat sairaudet liittyvät useimmiten ravitsemuksen epätasapainoon tai liialliseen kulutukseen</w:t>
      </w:r>
      <w:r>
        <w:rPr>
          <w:color w:val="DCDCDC"/>
        </w:rPr>
        <w:t xml:space="preserve">.</w:t>
      </w:r>
      <w:r>
        <w:t xml:space="preserve"> Kehitysmaissa aliravitsemus johtuu todennäköisemmin </w:t>
      </w:r>
      <w:r>
        <w:rPr>
          <w:color w:val="2F4F4F"/>
        </w:rPr>
        <w:t xml:space="preserve">ravitsevien elintarvikkeiden huonosta saatavuudesta </w:t>
      </w:r>
      <w:r>
        <w:t xml:space="preserve">tai puutteellisesta tietämyksestä. Malissa </w:t>
      </w:r>
      <w:r>
        <w:rPr>
          <w:color w:val="556B2F"/>
        </w:rPr>
        <w:t xml:space="preserve">Kansainvälinen puoliavoimien tropiikkien viljelykasvien tutkimuslaitos </w:t>
      </w:r>
      <w:r>
        <w:t xml:space="preserve">(ICRISAT) ja Aga Khan -säätiö kouluttivat naisryhmiä valmistamaan equinutia, joka on terveellinen ja ravitsemuksellinen versio perinteisestä </w:t>
      </w:r>
      <w:r>
        <w:rPr>
          <w:color w:val="6B8E23"/>
        </w:rPr>
        <w:t xml:space="preserve">di-dèguè-reseptistä </w:t>
      </w:r>
      <w:r>
        <w:t xml:space="preserve">(joka koostuu maapähkinätahnasta, hunajasta ja hirssi- tai riisijauhosta)</w:t>
      </w:r>
      <w:r>
        <w:t xml:space="preserve">.</w:t>
      </w:r>
      <w:r>
        <w:t xml:space="preserve"> Tavoitteena oli parantaa ravitsemusta ja toimeentuloa tuottamalla tuote, jota naiset voisivat valmistaa ja myydä ja jonka paikallinen yhteisö hyväksyisi sen paikallisen perinnön vuoksi.</w:t>
      </w:r>
    </w:p>
    <w:p>
      <w:r>
        <w:rPr>
          <w:b/>
        </w:rPr>
        <w:t xml:space="preserve">Kysymys 0</w:t>
      </w:r>
    </w:p>
    <w:p>
      <w:r>
        <w:t xml:space="preserve">Millä termillä voidaan viitata ravintoaineiden saannin epätasapainoon missä tahansa organismissa?</w:t>
      </w:r>
    </w:p>
    <w:p>
      <w:r>
        <w:rPr>
          <w:b/>
        </w:rPr>
        <w:t xml:space="preserve">Kysymys 1</w:t>
      </w:r>
    </w:p>
    <w:p>
      <w:r>
        <w:t xml:space="preserve">Millaisessa maassa aliravitsemus ilmenee usein liiallisena kulutuksena tai ravitsemuksellisena epätasapainona?</w:t>
      </w:r>
    </w:p>
    <w:p>
      <w:r>
        <w:rPr>
          <w:b/>
        </w:rPr>
        <w:t xml:space="preserve">Kysymys 2</w:t>
      </w:r>
    </w:p>
    <w:p>
      <w:r>
        <w:t xml:space="preserve">Mikä muu kehitysmaissa esiintyvälle aliravitsemukselle on ominaista puutteellisen tiedon lisäksi?</w:t>
      </w:r>
    </w:p>
    <w:p>
      <w:r>
        <w:rPr>
          <w:b/>
        </w:rPr>
        <w:t xml:space="preserve">Kysymys 3</w:t>
      </w:r>
    </w:p>
    <w:p>
      <w:r>
        <w:t xml:space="preserve">Mitä lyhenne ICRISAT tarkoittaa?</w:t>
      </w:r>
    </w:p>
    <w:p>
      <w:r>
        <w:rPr>
          <w:b/>
        </w:rPr>
        <w:t xml:space="preserve">Kysymys 4</w:t>
      </w:r>
    </w:p>
    <w:p>
      <w:r>
        <w:t xml:space="preserve">Mikä on sen perinteisen malilaisen reseptin nimi, jota equinut on muunneltu?</w:t>
      </w:r>
    </w:p>
    <w:p>
      <w:r>
        <w:rPr>
          <w:b/>
        </w:rPr>
        <w:t xml:space="preserve">Teksti numero 43</w:t>
      </w:r>
    </w:p>
    <w:p>
      <w:r>
        <w:rPr>
          <w:color w:val="A9A9A9"/>
        </w:rPr>
        <w:t xml:space="preserve">Nutritionismi </w:t>
      </w:r>
      <w:r>
        <w:t xml:space="preserve">on näkemys, jonka mukaan liiallinen tukeutuminen elintarviketieteeseen ja ravitsemuksen tutkimiseen voi johtaa huonoon ravitsemukseen ja terveyteen. Se on alun perin </w:t>
      </w:r>
      <w:r>
        <w:rPr>
          <w:color w:val="DCDCDC"/>
        </w:rPr>
        <w:t xml:space="preserve">Gyorgy Scrinisin </w:t>
      </w:r>
      <w:r>
        <w:t xml:space="preserve">ansiota, ja </w:t>
      </w:r>
      <w:r>
        <w:rPr>
          <w:color w:val="2F4F4F"/>
        </w:rPr>
        <w:t xml:space="preserve">Michael Pollan</w:t>
      </w:r>
      <w:r>
        <w:t xml:space="preserve"> teki sen tunnetuksi</w:t>
      </w:r>
      <w:r>
        <w:t xml:space="preserve">. </w:t>
      </w:r>
      <w:r>
        <w:t xml:space="preserve">Koska ravintoaineet ovat näkymättömiä, </w:t>
      </w:r>
      <w:r>
        <w:rPr>
          <w:color w:val="556B2F"/>
        </w:rPr>
        <w:t xml:space="preserve">poliittiset päättäjät </w:t>
      </w:r>
      <w:r>
        <w:t xml:space="preserve">luottavat ravitsemusasiantuntijoihin, jotka neuvovat elintarvikevalinnoissa. Koska </w:t>
      </w:r>
      <w:r>
        <w:t xml:space="preserve">tiede ymmärtää puutteellisesti, miten ruoka vaikuttaa ihmiskehoon, Pollan väittää, ravitsemusoppia voidaan syyttää monista ruokavalioon liittyvistä terveysongelmista </w:t>
      </w:r>
      <w:r>
        <w:t xml:space="preserve">nykyään </w:t>
      </w:r>
      <w:r>
        <w:rPr>
          <w:color w:val="6B8E23"/>
        </w:rPr>
        <w:t xml:space="preserve">länsimaissa.</w:t>
      </w:r>
    </w:p>
    <w:p>
      <w:r>
        <w:rPr>
          <w:b/>
        </w:rPr>
        <w:t xml:space="preserve">Kysymys 0</w:t>
      </w:r>
    </w:p>
    <w:p>
      <w:r>
        <w:t xml:space="preserve">Mikä on termi, joka viittaa näkemykseen, jonka mukaan elintarviketieteeseen luottaminen on syy huonoon ravitsemukseen ja huonoon terveyteen?</w:t>
      </w:r>
    </w:p>
    <w:p>
      <w:r>
        <w:rPr>
          <w:b/>
        </w:rPr>
        <w:t xml:space="preserve">Kysymys 1</w:t>
      </w:r>
    </w:p>
    <w:p>
      <w:r>
        <w:t xml:space="preserve">Kenen väitetään alun perin synnyttäneen nutritionismin käsitteen?</w:t>
      </w:r>
    </w:p>
    <w:p>
      <w:r>
        <w:rPr>
          <w:b/>
        </w:rPr>
        <w:t xml:space="preserve">Kysymys 2</w:t>
      </w:r>
    </w:p>
    <w:p>
      <w:r>
        <w:t xml:space="preserve">Vaikka hän ei ollutkaan käsitteen luoja, kuka teki ravitsemusajattelun tunnetuksi?</w:t>
      </w:r>
    </w:p>
    <w:p>
      <w:r>
        <w:rPr>
          <w:b/>
        </w:rPr>
        <w:t xml:space="preserve">Kysymys 3</w:t>
      </w:r>
    </w:p>
    <w:p>
      <w:r>
        <w:t xml:space="preserve">Kenen on turvauduttava ravitsemusasiantuntijoihin, kun on kyse ruokaa ja ravintoarvoja koskevista päätöksistä?</w:t>
      </w:r>
    </w:p>
    <w:p>
      <w:r>
        <w:rPr>
          <w:b/>
        </w:rPr>
        <w:t xml:space="preserve">Kysymys 4</w:t>
      </w:r>
    </w:p>
    <w:p>
      <w:r>
        <w:t xml:space="preserve">Minkä alueen maailmassa Pollan väittää voivansa jäljittää terveysongelmansa ravitsemukseen?</w:t>
      </w:r>
    </w:p>
    <w:p>
      <w:r>
        <w:rPr>
          <w:b/>
        </w:rPr>
        <w:t xml:space="preserve">Tekstin numero 44</w:t>
      </w:r>
    </w:p>
    <w:p>
      <w:r>
        <w:t xml:space="preserve">Jotkin järjestöt ovat alkaneet tehdä yhteistyötä opettajien, poliittisten päättäjien ja </w:t>
      </w:r>
      <w:r>
        <w:rPr>
          <w:color w:val="A9A9A9"/>
        </w:rPr>
        <w:t xml:space="preserve">ruokapalvelun alihankkijoiden kanssa </w:t>
      </w:r>
      <w:r>
        <w:t xml:space="preserve">parantaakseen </w:t>
      </w:r>
      <w:r>
        <w:rPr>
          <w:color w:val="DCDCDC"/>
        </w:rPr>
        <w:t xml:space="preserve">kouluruokailun </w:t>
      </w:r>
      <w:r>
        <w:t xml:space="preserve">ravitsemussisältöä ja lisätäkseen ravitsemuksellisia resursseja </w:t>
      </w:r>
      <w:r>
        <w:rPr>
          <w:color w:val="DCDCDC"/>
        </w:rPr>
        <w:t xml:space="preserve">koulujen ruokaloissa </w:t>
      </w:r>
      <w:r>
        <w:t xml:space="preserve">peruskoulusta yliopistojen oppilaitoksiin. Terveydellä ja ravitsemuksella on todistetusti läheinen yhteys </w:t>
      </w:r>
      <w:r>
        <w:rPr>
          <w:color w:val="2F4F4F"/>
        </w:rPr>
        <w:t xml:space="preserve">yleiseen koulumenestykseen</w:t>
      </w:r>
      <w:r>
        <w:t xml:space="preserve">. </w:t>
      </w:r>
      <w:r>
        <w:t xml:space="preserve">Tällä hetkellä alle </w:t>
      </w:r>
      <w:r>
        <w:t xml:space="preserve">10 prosenttia amerikkalaisista korkeakouluopiskelijoista ilmoittaa syövänsä suositellut viisi annosta hedelmiä ja vihanneksia päivässä</w:t>
      </w:r>
      <w:r>
        <w:t xml:space="preserve">.</w:t>
      </w:r>
      <w:r>
        <w:t xml:space="preserve"> Paremman ravitsemuksen on osoitettu vaikuttavan sekä kognitiiviseen että avaruudelliseen muistiin; eräässä tutkimuksessa osoitettiin, että ne, joilla oli korkeampi verensokeri, suoriutuivat paremmin tietyistä muistitesteistä. Toisessa tutkimuksessa jogurttia nauttineet suoriutuivat paremmin ajattelutehtävistä verrattuna kofeiinittomia dieettilimuja tai makeisia nauttineisiin. Ravitsemuksellisten puutteiden on osoitettu vaikuttavan negatiivisesti </w:t>
      </w:r>
      <w:r>
        <w:rPr>
          <w:color w:val="6B8E23"/>
        </w:rPr>
        <w:t xml:space="preserve">hiirten</w:t>
      </w:r>
      <w:r>
        <w:t xml:space="preserve"> oppimiskäyttäytymiseen jo </w:t>
      </w:r>
      <w:r>
        <w:t xml:space="preserve">vuonna 1951.</w:t>
      </w:r>
    </w:p>
    <w:p>
      <w:r>
        <w:rPr>
          <w:b/>
        </w:rPr>
        <w:t xml:space="preserve">Kysymys 0</w:t>
      </w:r>
    </w:p>
    <w:p>
      <w:r>
        <w:t xml:space="preserve">Mihin organisaatiot pyrkivät parantamaan ravintosisältöä tai resursseja?</w:t>
      </w:r>
    </w:p>
    <w:p>
      <w:r>
        <w:rPr>
          <w:b/>
        </w:rPr>
        <w:t xml:space="preserve">Kysymys 1</w:t>
      </w:r>
    </w:p>
    <w:p>
      <w:r>
        <w:t xml:space="preserve">Kuka muu kuin poliittiset päättäjät ja opettajat on avainasemassa koulujen ravitsemussisällön parantamisessa?</w:t>
      </w:r>
    </w:p>
    <w:p>
      <w:r>
        <w:rPr>
          <w:b/>
        </w:rPr>
        <w:t xml:space="preserve">Kysymys 2</w:t>
      </w:r>
    </w:p>
    <w:p>
      <w:r>
        <w:t xml:space="preserve">Mihin terveyteen ja ravitsemukseen on osoitettu olevan yhteys koulutuksen kannalta?</w:t>
      </w:r>
    </w:p>
    <w:p>
      <w:r>
        <w:rPr>
          <w:b/>
        </w:rPr>
        <w:t xml:space="preserve">Kysymys 3</w:t>
      </w:r>
    </w:p>
    <w:p>
      <w:r>
        <w:t xml:space="preserve">Kuinka suuri prosenttiosuus amerikkalaisista opiskelijoista ilmoittaa syövänsä tällä hetkellä suositeltuja annoksia hedelmiä ja vihanneksia?</w:t>
      </w:r>
    </w:p>
    <w:p>
      <w:r>
        <w:rPr>
          <w:b/>
        </w:rPr>
        <w:t xml:space="preserve">Kysymys 4</w:t>
      </w:r>
    </w:p>
    <w:p>
      <w:r>
        <w:t xml:space="preserve">Millä eläimellä osoitettiin jo vuonna 1951 olevan negatiivinen vaikutus oppimiskäyttäytymiseen ravinnon puutteiden vuoksi?</w:t>
      </w:r>
    </w:p>
    <w:p>
      <w:r>
        <w:rPr>
          <w:b/>
        </w:rPr>
        <w:t xml:space="preserve">Tekstin numero 45</w:t>
      </w:r>
    </w:p>
    <w:p>
      <w:r>
        <w:rPr>
          <w:color w:val="A9A9A9"/>
        </w:rPr>
        <w:t xml:space="preserve">Syöpä </w:t>
      </w:r>
      <w:r>
        <w:t xml:space="preserve">on nykyään yleinen kehitysmaissa. </w:t>
      </w:r>
      <w:r>
        <w:rPr>
          <w:color w:val="DCDCDC"/>
        </w:rPr>
        <w:t xml:space="preserve">Kansainvälisen syöväntutkimuslaitoksen </w:t>
      </w:r>
      <w:r>
        <w:t xml:space="preserve">tutkimuksen mukaan </w:t>
      </w:r>
      <w:r>
        <w:t xml:space="preserve">"kehitysmaissa maksan, vatsan ja ruokatorven syövät olivat yleisempiä, ja ne liittyivät usein </w:t>
      </w:r>
      <w:r>
        <w:rPr>
          <w:color w:val="2F4F4F"/>
        </w:rPr>
        <w:t xml:space="preserve">syöpää aiheuttavien säilöttyjen elintarvikkeiden</w:t>
      </w:r>
      <w:r>
        <w:t xml:space="preserve">, kuten savustettujen tai suolattujen elintarvikkeiden, ja elimiin hyökkäävien loisinfektioiden </w:t>
      </w:r>
      <w:r>
        <w:rPr>
          <w:color w:val="2F4F4F"/>
        </w:rPr>
        <w:t xml:space="preserve">kulutukseen</w:t>
      </w:r>
      <w:r>
        <w:t xml:space="preserve">." </w:t>
      </w:r>
      <w:r>
        <w:t xml:space="preserve">Keuhkosyöpätapausten määrä kasvaa nopeasti köyhemmissä maissa, koska </w:t>
      </w:r>
      <w:r>
        <w:rPr>
          <w:color w:val="556B2F"/>
        </w:rPr>
        <w:t xml:space="preserve">tupakan </w:t>
      </w:r>
      <w:r>
        <w:t xml:space="preserve">käyttö on lisääntynyt</w:t>
      </w:r>
      <w:r>
        <w:t xml:space="preserve">. </w:t>
      </w:r>
      <w:r>
        <w:t xml:space="preserve">Kehittyneissä maissa "esiintyi yleensä vaurauteen tai '</w:t>
      </w:r>
      <w:r>
        <w:rPr>
          <w:color w:val="6B8E23"/>
        </w:rPr>
        <w:t xml:space="preserve">länsimaiseen </w:t>
      </w:r>
      <w:r>
        <w:t xml:space="preserve">elämäntapaan' </w:t>
      </w:r>
      <w:r>
        <w:t xml:space="preserve">liittyviä syöpiä </w:t>
      </w:r>
      <w:r>
        <w:t xml:space="preserve">- paksusuolen, peräsuolen, rintojen ja eturauhasen syöpiä - jotka voivat johtua liikalihavuudesta, liikunnan puutteesta, ruokavaliosta ja iästä."</w:t>
      </w:r>
    </w:p>
    <w:p>
      <w:r>
        <w:rPr>
          <w:b/>
        </w:rPr>
        <w:t xml:space="preserve">Kysymys 0</w:t>
      </w:r>
    </w:p>
    <w:p>
      <w:r>
        <w:t xml:space="preserve">Mistä terveysongelmasta on tulossa yleinen ongelma kehitysmaissa?</w:t>
      </w:r>
    </w:p>
    <w:p>
      <w:r>
        <w:rPr>
          <w:b/>
        </w:rPr>
        <w:t xml:space="preserve">Kysymys 1</w:t>
      </w:r>
    </w:p>
    <w:p>
      <w:r>
        <w:t xml:space="preserve">Mikä järjestö teki tutkimuksen syövästä kehitysmaissa?</w:t>
      </w:r>
    </w:p>
    <w:p>
      <w:r>
        <w:rPr>
          <w:b/>
        </w:rPr>
        <w:t xml:space="preserve">Kysymys 2</w:t>
      </w:r>
    </w:p>
    <w:p>
      <w:r>
        <w:t xml:space="preserve">Mihin syöpiin, kuten maksasyöpään tai mahasyöpään, todettiin olevan yhteys?</w:t>
      </w:r>
    </w:p>
    <w:p>
      <w:r>
        <w:rPr>
          <w:b/>
        </w:rPr>
        <w:t xml:space="preserve">Kysymys 3</w:t>
      </w:r>
    </w:p>
    <w:p>
      <w:r>
        <w:t xml:space="preserve">Keuhkosyövän yleistyminen köyhissä maissa johtuu minkä tuotteen käytöstä?</w:t>
      </w:r>
    </w:p>
    <w:p>
      <w:r>
        <w:rPr>
          <w:b/>
        </w:rPr>
        <w:t xml:space="preserve">Kysymys 4</w:t>
      </w:r>
    </w:p>
    <w:p>
      <w:r>
        <w:t xml:space="preserve">Lihavuus, liikunnan puute, ikä ja ruokavalio ovat syöpään liittyviä riskitekijöitä, jotka kaikki ovat osa mitä elämäntapaa?</w:t>
      </w:r>
    </w:p>
    <w:p>
      <w:r>
        <w:rPr>
          <w:b/>
        </w:rPr>
        <w:t xml:space="preserve">Teksti numero 46</w:t>
      </w:r>
    </w:p>
    <w:p>
      <w:r>
        <w:t xml:space="preserve">Useat todisteet viittaavat siihen, </w:t>
      </w:r>
      <w:r>
        <w:t xml:space="preserve">että </w:t>
      </w:r>
      <w:r>
        <w:rPr>
          <w:color w:val="A9A9A9"/>
        </w:rPr>
        <w:t xml:space="preserve">elämäntapojen aiheuttama hyperinsulinemia </w:t>
      </w:r>
      <w:r>
        <w:t xml:space="preserve">ja heikentynyt insuliinitoiminta (eli </w:t>
      </w:r>
      <w:r>
        <w:rPr>
          <w:color w:val="DCDCDC"/>
        </w:rPr>
        <w:t xml:space="preserve">insuliiniresistenssi</w:t>
      </w:r>
      <w:r>
        <w:t xml:space="preserve">) ovat ratkaiseva tekijä monissa sairaustiloissa. Esimerkiksi hyperinsulinemia ja insuliiniresistenssi ovat vahvasti yhteydessä </w:t>
      </w:r>
      <w:r>
        <w:rPr>
          <w:color w:val="2F4F4F"/>
        </w:rPr>
        <w:t xml:space="preserve">krooniseen tulehdukseen</w:t>
      </w:r>
      <w:r>
        <w:t xml:space="preserve">, joka puolestaan on vahvasti yhteydessä erilaisiin haitallisiin kehityskulkuihin, kuten valtimoiden mikrovammoihin ja hyytymien muodostumiseen (eli sydänsairauksiin) ja liioiteltuun solujen jakautumiseen (eli syöpään). Hyperinsulinemialle ja </w:t>
      </w:r>
      <w:r>
        <w:rPr>
          <w:color w:val="556B2F"/>
        </w:rPr>
        <w:t xml:space="preserve">insuliiniresistenssille </w:t>
      </w:r>
      <w:r>
        <w:t xml:space="preserve">(ns. metabolinen oireyhtymä) on ominaista vatsan lihavuuden, kohonneen verensokerin, kohonneen verenpaineen, kohonneiden veren triglyseridien ja vähentyneen HDL-kolesterolin yhdistelmä. Hyperinsulinemian kielteinen vaikutus </w:t>
      </w:r>
      <w:r>
        <w:rPr>
          <w:color w:val="6B8E23"/>
        </w:rPr>
        <w:t xml:space="preserve">prostaglandiini PGE1/PGE2 </w:t>
      </w:r>
      <w:r>
        <w:t xml:space="preserve">-tasapainoon voi olla merkittävä.</w:t>
      </w:r>
    </w:p>
    <w:p>
      <w:r>
        <w:rPr>
          <w:b/>
        </w:rPr>
        <w:t xml:space="preserve">Kysymys 0</w:t>
      </w:r>
    </w:p>
    <w:p>
      <w:r>
        <w:t xml:space="preserve">Vähentynyt insuliinin toiminta voi myös kulkea millä muulla termillä?</w:t>
      </w:r>
    </w:p>
    <w:p>
      <w:r>
        <w:rPr>
          <w:b/>
        </w:rPr>
        <w:t xml:space="preserve">Kysymys 1</w:t>
      </w:r>
    </w:p>
    <w:p>
      <w:r>
        <w:t xml:space="preserve">Mikä muu kuin heikentynyt insuliinin toiminta vaikuttaa suuresti moniin sairaustiloihin?</w:t>
      </w:r>
    </w:p>
    <w:p>
      <w:r>
        <w:rPr>
          <w:b/>
        </w:rPr>
        <w:t xml:space="preserve">Kysymys 2</w:t>
      </w:r>
    </w:p>
    <w:p>
      <w:r>
        <w:t xml:space="preserve">Arteriaaliset mikrovammat ja sydänsairaudet voidaan kaikki yhdistää takaisin mihin terveysongelmaan, joka johtuu hyperinsulinemiasta?</w:t>
      </w:r>
    </w:p>
    <w:p>
      <w:r>
        <w:rPr>
          <w:b/>
        </w:rPr>
        <w:t xml:space="preserve">Kysymys 3</w:t>
      </w:r>
    </w:p>
    <w:p>
      <w:r>
        <w:t xml:space="preserve">Metabolinen oireyhtymä on termi, joka viittaa mihin terveysongelmaan?</w:t>
      </w:r>
    </w:p>
    <w:p>
      <w:r>
        <w:rPr>
          <w:b/>
        </w:rPr>
        <w:t xml:space="preserve">Kysymys 4</w:t>
      </w:r>
    </w:p>
    <w:p>
      <w:r>
        <w:t xml:space="preserve">Hyperinsulinemia vaikuttaa negatiivisesti minkä tärkeiden molekyylien tasoihin elimistössä?</w:t>
      </w:r>
    </w:p>
    <w:p>
      <w:r>
        <w:rPr>
          <w:b/>
        </w:rPr>
        <w:t xml:space="preserve">Tekstin numero 47</w:t>
      </w:r>
    </w:p>
    <w:p>
      <w:r>
        <w:rPr>
          <w:color w:val="A9A9A9"/>
        </w:rPr>
        <w:t xml:space="preserve">Lihavuus </w:t>
      </w:r>
      <w:r>
        <w:t xml:space="preserve">edistää selvästi insuliiniresistenssiä, joka puolestaan voi aiheuttaa </w:t>
      </w:r>
      <w:r>
        <w:rPr>
          <w:color w:val="DCDCDC"/>
        </w:rPr>
        <w:t xml:space="preserve">tyypin 2 </w:t>
      </w:r>
      <w:r>
        <w:t xml:space="preserve">diabetesta</w:t>
      </w:r>
      <w:r>
        <w:rPr>
          <w:color w:val="A9A9A9"/>
        </w:rPr>
        <w:t xml:space="preserve">.</w:t>
      </w:r>
      <w:r>
        <w:t xml:space="preserve"> Lähes kaikilla lihavilla ja useimmilla tyypin 2 diabeetikoilla on </w:t>
      </w:r>
      <w:r>
        <w:rPr>
          <w:color w:val="2F4F4F"/>
        </w:rPr>
        <w:t xml:space="preserve">huomattava insuliiniresistenssi</w:t>
      </w:r>
      <w:r>
        <w:t xml:space="preserve">. Vaikka ylipainon ja insuliiniresistenssin välinen yhteys on selvä, insuliiniresistenssin tarkat (todennäköisesti moninaiset) syyt eivät ole yhtä selviä. On </w:t>
      </w:r>
      <w:r>
        <w:t xml:space="preserve">tärkeää huomata, että on osoitettu, että asianmukainen liikunta, säännöllisempi ruoan nauttiminen ja glykeemisen kuorman vähentäminen (ks. jäljempänä) voivat kaikki </w:t>
      </w:r>
      <w:r>
        <w:rPr>
          <w:color w:val="556B2F"/>
        </w:rPr>
        <w:t xml:space="preserve">kumota </w:t>
      </w:r>
      <w:r>
        <w:t xml:space="preserve">ylipainoisten henkilöiden </w:t>
      </w:r>
      <w:r>
        <w:rPr>
          <w:color w:val="556B2F"/>
        </w:rPr>
        <w:t xml:space="preserve">insuliiniresistenssin </w:t>
      </w:r>
      <w:r>
        <w:t xml:space="preserve">(ja siten alentaa tyypin 2 diabetesta sairastavien verensokeriarvoja).</w:t>
      </w:r>
    </w:p>
    <w:p>
      <w:r>
        <w:rPr>
          <w:b/>
        </w:rPr>
        <w:t xml:space="preserve">Kysymys 0</w:t>
      </w:r>
    </w:p>
    <w:p>
      <w:r>
        <w:t xml:space="preserve">Insuliiniresistenssi on vahvasti yhteydessä mihin terveysongelmaan?</w:t>
      </w:r>
    </w:p>
    <w:p>
      <w:r>
        <w:rPr>
          <w:b/>
        </w:rPr>
        <w:t xml:space="preserve">Kysymys 1</w:t>
      </w:r>
    </w:p>
    <w:p>
      <w:r>
        <w:t xml:space="preserve">Jos joku kamppailee insuliiniresistenssin kanssa, millainen diabetes voi kehittyä sen seurauksena?</w:t>
      </w:r>
    </w:p>
    <w:p>
      <w:r>
        <w:rPr>
          <w:b/>
        </w:rPr>
        <w:t xml:space="preserve">Kysymys 2</w:t>
      </w:r>
    </w:p>
    <w:p>
      <w:r>
        <w:t xml:space="preserve">Minkä ominaisuuden on todettu olevan lähes kaikilla tyypin 2 diabetesta ja/tai liikalihavuutta sairastavilla henkilöillä?</w:t>
      </w:r>
    </w:p>
    <w:p>
      <w:r>
        <w:rPr>
          <w:b/>
        </w:rPr>
        <w:t xml:space="preserve">Kysymys 3</w:t>
      </w:r>
    </w:p>
    <w:p>
      <w:r>
        <w:t xml:space="preserve">Asianmukainen liikunta ja glykeemisen kuorman vähentäminen ovat kaksi esimerkkiä keinoista stimuloida mitä prosessia?</w:t>
      </w:r>
    </w:p>
    <w:p>
      <w:r>
        <w:rPr>
          <w:b/>
        </w:rPr>
        <w:t xml:space="preserve">Tekstin numero 48</w:t>
      </w:r>
    </w:p>
    <w:p>
      <w:r>
        <w:t xml:space="preserve">Lihavuus voi muuttaa hormonaalista ja metabolista tilaa epäsuotuisasti </w:t>
      </w:r>
      <w:r>
        <w:rPr>
          <w:color w:val="A9A9A9"/>
        </w:rPr>
        <w:t xml:space="preserve">leptiini-hormoniresistenssin</w:t>
      </w:r>
      <w:r>
        <w:t xml:space="preserve"> kautta, </w:t>
      </w:r>
      <w:r>
        <w:t xml:space="preserve">ja voi syntyä noidankehä, jossa </w:t>
      </w:r>
      <w:r>
        <w:rPr>
          <w:color w:val="DCDCDC"/>
        </w:rPr>
        <w:t xml:space="preserve">insuliini-/leptiini-resistenssi </w:t>
      </w:r>
      <w:r>
        <w:t xml:space="preserve">ja lihavuus pahentavat toisiaan. </w:t>
      </w:r>
      <w:r>
        <w:t xml:space="preserve">Noidankehää ruokkii oletettavasti jatkuva korkea insuliini/leptiini-stimulaatio ja rasvan varastoituminen, joka johtuu vahvasti </w:t>
      </w:r>
      <w:r>
        <w:rPr>
          <w:color w:val="2F4F4F"/>
        </w:rPr>
        <w:t xml:space="preserve">insuliinia/leptiiniä </w:t>
      </w:r>
      <w:r>
        <w:t xml:space="preserve">stimuloivien elintarvikkeiden ja energian </w:t>
      </w:r>
      <w:r>
        <w:t xml:space="preserve">runsaasta saannista. </w:t>
      </w:r>
      <w:r>
        <w:t xml:space="preserve">Sekä insuliini että leptiini toimivat normaalisti </w:t>
      </w:r>
      <w:r>
        <w:rPr>
          <w:color w:val="556B2F"/>
        </w:rPr>
        <w:t xml:space="preserve">kylläisyyssignaaleina </w:t>
      </w:r>
      <w:r>
        <w:t xml:space="preserve">aivojen </w:t>
      </w:r>
      <w:r>
        <w:rPr>
          <w:color w:val="556B2F"/>
        </w:rPr>
        <w:t xml:space="preserve">hypotalamukseen</w:t>
      </w:r>
      <w:r>
        <w:t xml:space="preserve">; insuliini-/leptiiniresistenssi voi kuitenkin </w:t>
      </w:r>
      <w:r>
        <w:rPr>
          <w:color w:val="6B8E23"/>
        </w:rPr>
        <w:t xml:space="preserve">vähentää tätä signaalia </w:t>
      </w:r>
      <w:r>
        <w:t xml:space="preserve">ja mahdollistaa siten jatkuvan ylensyönnin huolimatta kehon suurista rasvavarastoista. Lisäksi heikentynyt leptiini-signaalin välittäminen aivoihin voi vähentää leptiinin normaalia vaikutusta sopivan korkean aineenvaihdunnan ylläpitämiseen.</w:t>
      </w:r>
    </w:p>
    <w:p>
      <w:r>
        <w:rPr>
          <w:b/>
        </w:rPr>
        <w:t xml:space="preserve">Kysymys 0</w:t>
      </w:r>
    </w:p>
    <w:p>
      <w:r>
        <w:t xml:space="preserve">Lihavuus voi aiheuttaa resistenssiä mille hormonille?</w:t>
      </w:r>
    </w:p>
    <w:p>
      <w:r>
        <w:rPr>
          <w:b/>
        </w:rPr>
        <w:t xml:space="preserve">Kysymys 1</w:t>
      </w:r>
    </w:p>
    <w:p>
      <w:r>
        <w:t xml:space="preserve">Mikä niin sanotussa noidankehässä pahentaa liikalihavuutta ja saa sen jatkumaan?</w:t>
      </w:r>
    </w:p>
    <w:p>
      <w:r>
        <w:rPr>
          <w:b/>
        </w:rPr>
        <w:t xml:space="preserve">Kysymys 2</w:t>
      </w:r>
    </w:p>
    <w:p>
      <w:r>
        <w:t xml:space="preserve">Syklin muu ominaisuus kuin rasvan varastointi on jatkuva korkea stimulaatio mitä?</w:t>
      </w:r>
    </w:p>
    <w:p>
      <w:r>
        <w:rPr>
          <w:b/>
        </w:rPr>
        <w:t xml:space="preserve">Kysymys 3</w:t>
      </w:r>
    </w:p>
    <w:p>
      <w:r>
        <w:t xml:space="preserve">Mitä tehtäviä insuliinilla ja leptiinillä on normaalisti elimistössä?</w:t>
      </w:r>
    </w:p>
    <w:p>
      <w:r>
        <w:rPr>
          <w:b/>
        </w:rPr>
        <w:t xml:space="preserve">Kysymys 4</w:t>
      </w:r>
    </w:p>
    <w:p>
      <w:r>
        <w:t xml:space="preserve">Miten insuliini/leptiini-resistenssi vaikuttaa insuliinin/leptiini-infektion toimintaan?</w:t>
      </w:r>
    </w:p>
    <w:p>
      <w:r>
        <w:rPr>
          <w:b/>
        </w:rPr>
        <w:t xml:space="preserve">Tekstin numero 49</w:t>
      </w:r>
    </w:p>
    <w:p>
      <w:r>
        <w:t xml:space="preserve">Keskustelua käydään siitä, miten ja </w:t>
      </w:r>
      <w:r>
        <w:rPr>
          <w:color w:val="A9A9A9"/>
        </w:rPr>
        <w:t xml:space="preserve">missä määrin </w:t>
      </w:r>
      <w:r>
        <w:t xml:space="preserve">eri ravitsemukselliset tekijät - kuten prosessoitujen hiilihydraattien saanti, proteiinien, rasvojen ja hiilihydraattien kokonaissaanti, tyydyttyneiden ja transrasvahappojen saanti sekä vitamiinien ja kivennäisaineiden vähäinen saanti - vaikuttavat insuliini- ja leptiiniresistenssin kehittymiseen. Joka tapauksessa</w:t>
      </w:r>
      <w:r>
        <w:t xml:space="preserve">, samoin kuin nykyaikainen ihmisen aiheuttama saastuminen voi olla omiaan heikentämään ympäristön kykyä ylläpitää homeostaasia, myös viimeaikainen </w:t>
      </w:r>
      <w:r>
        <w:rPr>
          <w:color w:val="DCDCDC"/>
        </w:rPr>
        <w:t xml:space="preserve">korkean glykeemisen indeksin </w:t>
      </w:r>
      <w:r>
        <w:t xml:space="preserve">ja prosessoitujen elintarvikkeiden </w:t>
      </w:r>
      <w:r>
        <w:t xml:space="preserve">räjähdysmäinen tulo </w:t>
      </w:r>
      <w:r>
        <w:t xml:space="preserve">ihmisen ruokavalioon voi olla omiaan heikentämään kehon kykyä ylläpitää homeostaasia ja terveyttä (kuten </w:t>
      </w:r>
      <w:r>
        <w:rPr>
          <w:color w:val="2F4F4F"/>
        </w:rPr>
        <w:t xml:space="preserve">metabolisen oireyhtymän epidemia </w:t>
      </w:r>
      <w:r>
        <w:t xml:space="preserve">osoittaa</w:t>
      </w:r>
      <w:r>
        <w:t xml:space="preserve">).</w:t>
      </w:r>
    </w:p>
    <w:p>
      <w:r>
        <w:rPr>
          <w:b/>
        </w:rPr>
        <w:t xml:space="preserve">Kysymys 0</w:t>
      </w:r>
    </w:p>
    <w:p>
      <w:r>
        <w:t xml:space="preserve">Keskustelu insuliinin ja leptiinin kehitykseen vaikuttavista tekijöistä ei koske vain sitä, miten, vaan myös sitä, mikä muu tekijä vaikuttaa?</w:t>
      </w:r>
    </w:p>
    <w:p>
      <w:r>
        <w:rPr>
          <w:b/>
        </w:rPr>
        <w:t xml:space="preserve">Kysymys 1</w:t>
      </w:r>
    </w:p>
    <w:p>
      <w:r>
        <w:t xml:space="preserve">Mitä muuta kuin jalostettuja elintarvikkeita on hiljattain lisätty ihmisten ruokavalioon?</w:t>
      </w:r>
    </w:p>
    <w:p>
      <w:r>
        <w:rPr>
          <w:b/>
        </w:rPr>
        <w:t xml:space="preserve">Kysymys 2</w:t>
      </w:r>
    </w:p>
    <w:p>
      <w:r>
        <w:t xml:space="preserve">Mikä on esimerkki siitä, että elimistön kyky ylläpitää homeostaasia on ylikuormitettu?</w:t>
      </w:r>
    </w:p>
    <w:p>
      <w:r>
        <w:rPr>
          <w:b/>
        </w:rPr>
        <w:t xml:space="preserve">Tekstin numero 50</w:t>
      </w:r>
    </w:p>
    <w:p>
      <w:r>
        <w:rPr>
          <w:color w:val="A9A9A9"/>
        </w:rPr>
        <w:t xml:space="preserve">Liiallinen veden saanti ilman natrium- ja kaliumsuolojen täydennystä </w:t>
      </w:r>
      <w:r>
        <w:t xml:space="preserve">johtaa hyponatremiaan, joka voi johtaa vaarallisempaan vesimyrkytykseen. Julkisuudessa hyvin tunnettu tapaus sattui vuonna 2007, kun Jennifer Strange kuoli osallistuessaan </w:t>
      </w:r>
      <w:r>
        <w:t xml:space="preserve">vedenjuontikilpailuun</w:t>
      </w:r>
      <w:r>
        <w:t xml:space="preserve">.</w:t>
      </w:r>
      <w:r>
        <w:t xml:space="preserve"> Tavallisimmin tila esiintyy </w:t>
      </w:r>
      <w:r>
        <w:rPr>
          <w:color w:val="2F4F4F"/>
        </w:rPr>
        <w:t xml:space="preserve">pitkien matkojen </w:t>
      </w:r>
      <w:r>
        <w:t xml:space="preserve">kestävyyskilpailuissa (kuten maraton- tai triathlonkilpailuissa ja -harjoittelussa) ja aiheuttaa asteittaista henkistä tylsistymistä, päänsärkyä, uneliaisuutta, heikkoutta ja sekavuutta; äärimmäisissä tapauksissa seurauksena voi olla kooma, kouristukset ja kuolema. Ensisijainen vaurio johtuu </w:t>
      </w:r>
      <w:r>
        <w:rPr>
          <w:color w:val="556B2F"/>
        </w:rPr>
        <w:t xml:space="preserve">aivojen turvotuksesta, joka </w:t>
      </w:r>
      <w:r>
        <w:t xml:space="preserve">johtuu lisääntyneestä </w:t>
      </w:r>
      <w:r>
        <w:rPr>
          <w:color w:val="6B8E23"/>
        </w:rPr>
        <w:t xml:space="preserve">osmoosista </w:t>
      </w:r>
      <w:r>
        <w:t xml:space="preserve">veren suolapitoisuuden laskiessa. Tehokkaita nesteenvaihtotekniikoita ovat esimerkiksi juoksu- tai pyöräilykilpailuissa käytettävät vedenjakeluasemat, valmentajat, jotka tarjoavat vettä joukkuepelien, kuten jalkapallon, aikana, sekä Camel Baksin kaltaiset laitteet, jotka voivat tarjota vettä henkilölle ilman, että veden juominen on liian vaikeaa.</w:t>
      </w:r>
    </w:p>
    <w:p>
      <w:r>
        <w:rPr>
          <w:b/>
        </w:rPr>
        <w:t xml:space="preserve">Kysymys 0</w:t>
      </w:r>
    </w:p>
    <w:p>
      <w:r>
        <w:t xml:space="preserve">Hyponatremia on termi, joka viittaa ihmisen mihin toimintaan?</w:t>
      </w:r>
    </w:p>
    <w:p>
      <w:r>
        <w:rPr>
          <w:b/>
        </w:rPr>
        <w:t xml:space="preserve">Kysymys 1</w:t>
      </w:r>
    </w:p>
    <w:p>
      <w:r>
        <w:t xml:space="preserve">Millaiseen kilpailuun Jennifer Strange osallistui kuollessaan vuonna 2007?</w:t>
      </w:r>
    </w:p>
    <w:p>
      <w:r>
        <w:rPr>
          <w:b/>
        </w:rPr>
        <w:t xml:space="preserve">Kysymys 2</w:t>
      </w:r>
    </w:p>
    <w:p>
      <w:r>
        <w:t xml:space="preserve">Millaisissa tapahtumissa ihmiset juovat usein liikaa vettä?</w:t>
      </w:r>
    </w:p>
    <w:p>
      <w:r>
        <w:rPr>
          <w:b/>
        </w:rPr>
        <w:t xml:space="preserve">Kysymys 3</w:t>
      </w:r>
    </w:p>
    <w:p>
      <w:r>
        <w:t xml:space="preserve">Kun ihminen kärsii hyponatremiasta, mikä on pääasiallinen syy vaurioihin, joita voi esiintyä?</w:t>
      </w:r>
    </w:p>
    <w:p>
      <w:r>
        <w:rPr>
          <w:b/>
        </w:rPr>
        <w:t xml:space="preserve">Kysymys 4</w:t>
      </w:r>
    </w:p>
    <w:p>
      <w:r>
        <w:t xml:space="preserve">Aivojen vaurioituminen johtuu minkä prosessin lisääntymisestä?</w:t>
      </w:r>
    </w:p>
    <w:p>
      <w:r>
        <w:rPr>
          <w:b/>
        </w:rPr>
        <w:t xml:space="preserve">Tekstin numero 51</w:t>
      </w:r>
    </w:p>
    <w:p>
      <w:r>
        <w:rPr>
          <w:color w:val="A9A9A9"/>
        </w:rPr>
        <w:t xml:space="preserve">Sokerin </w:t>
      </w:r>
      <w:r>
        <w:t xml:space="preserve">suhteellisen viimeaikainen lisääntynyt kulutus </w:t>
      </w:r>
      <w:r>
        <w:t xml:space="preserve">on yhdistetty joidenkin sairauksien, kuten diabeteksen, liikalihavuuden ja viime aikoina myös sydänsairauksien, lisääntymiseen. Sokerin lisääntynyt kulutus on yhdistetty muun muassa näihin kolmeen sairauteen. </w:t>
      </w:r>
      <w:r>
        <w:t xml:space="preserve">Aikuisten </w:t>
      </w:r>
      <w:r>
        <w:t xml:space="preserve">lihavuus on </w:t>
      </w:r>
      <w:r>
        <w:rPr>
          <w:color w:val="DCDCDC"/>
        </w:rPr>
        <w:t xml:space="preserve">yli kaksinkertaistunut </w:t>
      </w:r>
      <w:r>
        <w:t xml:space="preserve">viimeisten 30 vuoden aikana: Yhdysvalloissa se on noussut 15 prosentista </w:t>
      </w:r>
      <w:r>
        <w:t xml:space="preserve">35 prosenttiin. Lihavuus ja ruokavalio ovat myös suuria riskitekijöitä diabetekselle. Samana aikana, jolloin lihavuus kaksinkertaistui, diabeteksen määrä </w:t>
      </w:r>
      <w:r>
        <w:rPr>
          <w:color w:val="556B2F"/>
        </w:rPr>
        <w:t xml:space="preserve">nelinkertaistui </w:t>
      </w:r>
      <w:r>
        <w:t xml:space="preserve">Amerikassa. Lisääntynyt paino, erityisesti vatsaan kertyvä rasva, ja runsas sokerin saanti ovat myös suuria riskitekijöitä sydänsairauksille. Sekä sokerin saanti että rasvakudos lisäävät verenkierron kohonneen LDL-kolesterolin todennäköisyyttä. </w:t>
      </w:r>
      <w:r>
        <w:rPr>
          <w:color w:val="6B8E23"/>
        </w:rPr>
        <w:t xml:space="preserve">Matalatiheyksisen lipoproteiinin </w:t>
      </w:r>
      <w:r>
        <w:t xml:space="preserve">(LDL-kolesterolin) </w:t>
      </w:r>
      <w:r>
        <w:t xml:space="preserve">kohonnut määrä </w:t>
      </w:r>
      <w:r>
        <w:t xml:space="preserve">on ensisijainen tekijä sydänsairauksissa. Kaikkien sokerin vaarojen välttämiseksi kohtuullinen kulutus on ensiarvoisen tärkeää.</w:t>
      </w:r>
    </w:p>
    <w:p>
      <w:r>
        <w:rPr>
          <w:b/>
        </w:rPr>
        <w:t xml:space="preserve">Kysymys 0</w:t>
      </w:r>
    </w:p>
    <w:p>
      <w:r>
        <w:t xml:space="preserve">Diabeteksen, liikalihavuuden ja sydänsairauksien lisääntyminen johtuu minkä tuotteen kulutuksen lisääntymisestä?</w:t>
      </w:r>
    </w:p>
    <w:p>
      <w:r>
        <w:rPr>
          <w:b/>
        </w:rPr>
        <w:t xml:space="preserve">Kysymys 1</w:t>
      </w:r>
    </w:p>
    <w:p>
      <w:r>
        <w:t xml:space="preserve">Mikä on ollut aikuisten lihavuuden lisääntyminen viimeisten 30 vuoden aikana Yhdysvalloissa?</w:t>
      </w:r>
    </w:p>
    <w:p>
      <w:r>
        <w:rPr>
          <w:b/>
        </w:rPr>
        <w:t xml:space="preserve">Kysymys 2</w:t>
      </w:r>
    </w:p>
    <w:p>
      <w:r>
        <w:t xml:space="preserve">Mikä on nykyisin lihavien aikuisten osuus Yhdysvalloissa?</w:t>
      </w:r>
    </w:p>
    <w:p>
      <w:r>
        <w:rPr>
          <w:b/>
        </w:rPr>
        <w:t xml:space="preserve">Kysymys 3</w:t>
      </w:r>
    </w:p>
    <w:p>
      <w:r>
        <w:t xml:space="preserve">Miten diabetestapausten määrä on muuttunut viimeisten 30 vuoden aikana?</w:t>
      </w:r>
    </w:p>
    <w:p>
      <w:r>
        <w:rPr>
          <w:b/>
        </w:rPr>
        <w:t xml:space="preserve">Kysymys 4</w:t>
      </w:r>
    </w:p>
    <w:p>
      <w:r>
        <w:t xml:space="preserve">Mitä tarkoittaa termi LDL?</w:t>
      </w:r>
    </w:p>
    <w:p>
      <w:r>
        <w:rPr>
          <w:b/>
        </w:rPr>
        <w:t xml:space="preserve">Tekstin numero 52</w:t>
      </w:r>
    </w:p>
    <w:p>
      <w:r>
        <w:t xml:space="preserve">Noin </w:t>
      </w:r>
      <w:r>
        <w:rPr>
          <w:color w:val="A9A9A9"/>
        </w:rPr>
        <w:t xml:space="preserve">kaksisataa vuotta sitten </w:t>
      </w:r>
      <w:r>
        <w:t xml:space="preserve">alkaneen teollisen vallankumouksen </w:t>
      </w:r>
      <w:r>
        <w:t xml:space="preserve">jälkeen elintarviketeollisuus on keksinyt monia tekniikoita, joiden avulla </w:t>
      </w:r>
      <w:r>
        <w:rPr>
          <w:color w:val="DCDCDC"/>
        </w:rPr>
        <w:t xml:space="preserve">elintarvikkeet säilyvät tuoreina pidempään </w:t>
      </w:r>
      <w:r>
        <w:t xml:space="preserve">ja jotka muuttavat luonnossa esiintyvien elintarvikkeiden tuoreutta. </w:t>
      </w:r>
      <w:r>
        <w:rPr>
          <w:color w:val="2F4F4F"/>
        </w:rPr>
        <w:t xml:space="preserve">Jäähdytys </w:t>
      </w:r>
      <w:r>
        <w:t xml:space="preserve">on ensisijainen tekniikka, jota käytetään tuoreuden säilyttämiseen, mutta monia muitakin tekniikoita on keksitty, jotta elintarvikkeet säilyvät </w:t>
      </w:r>
      <w:r>
        <w:rPr>
          <w:color w:val="556B2F"/>
        </w:rPr>
        <w:t xml:space="preserve">pidempään pilaantumatta</w:t>
      </w:r>
      <w:r>
        <w:t xml:space="preserve">. Viimeksi mainittuihin tekniikoihin kuuluvat pastörointi, autoklavointi, kuivaus, suolaus ja eri ainesosien erottelu, jotka kaikki näyttävät muuttavan elintarvikkeiden alkuperäistä ravintosisältöä. Pastörointi ja autoklavointi (</w:t>
      </w:r>
      <w:r>
        <w:t xml:space="preserve">kuumennustekniikat) ovat epäilemättä parantaneet monien tavallisten elintarvikkeiden turvallisuutta ja estäneet bakteeritartuntojen leviämisen. Joillakin (uusilla) elintarvikkeiden käsittelytekniikoilla on kuitenkin myös huonoja puolia.</w:t>
      </w:r>
    </w:p>
    <w:p>
      <w:r>
        <w:rPr>
          <w:b/>
        </w:rPr>
        <w:t xml:space="preserve">Kysymys 0</w:t>
      </w:r>
    </w:p>
    <w:p>
      <w:r>
        <w:t xml:space="preserve">Milloin teollinen vallankumous suunnilleen alkoi?</w:t>
      </w:r>
    </w:p>
    <w:p>
      <w:r>
        <w:rPr>
          <w:b/>
        </w:rPr>
        <w:t xml:space="preserve">Kysymys 1</w:t>
      </w:r>
    </w:p>
    <w:p>
      <w:r>
        <w:t xml:space="preserve">Mikä on ruoan tilan muuttamisen lisäksi toinen painopiste elintarvikejalostusteollisuuden teknologian kehittämisessä?</w:t>
      </w:r>
    </w:p>
    <w:p>
      <w:r>
        <w:rPr>
          <w:b/>
        </w:rPr>
        <w:t xml:space="preserve">Kysymys 2</w:t>
      </w:r>
    </w:p>
    <w:p>
      <w:r>
        <w:t xml:space="preserve">Mikä tekniikka on ensisijaisesti vastuussa elintarvikkeiden tuoreuden säilymisestä?</w:t>
      </w:r>
    </w:p>
    <w:p>
      <w:r>
        <w:rPr>
          <w:b/>
        </w:rPr>
        <w:t xml:space="preserve">Kysymys 3</w:t>
      </w:r>
    </w:p>
    <w:p>
      <w:r>
        <w:t xml:space="preserve">Pastörointi on esimerkki teknologiasta, jolla pyritään tekemään elintarvikkeille mitä?</w:t>
      </w:r>
    </w:p>
    <w:p>
      <w:r>
        <w:rPr>
          <w:b/>
        </w:rPr>
        <w:t xml:space="preserve">Kysymys 4</w:t>
      </w:r>
    </w:p>
    <w:p>
      <w:r>
        <w:t xml:space="preserve">Pastörointi ja autoklavointi ovat esimerkkejä minkälaisesta tekniikasta?</w:t>
      </w:r>
    </w:p>
    <w:p>
      <w:r>
        <w:rPr>
          <w:b/>
        </w:rPr>
        <w:t xml:space="preserve">Tekstin numero 53</w:t>
      </w:r>
    </w:p>
    <w:p>
      <w:r>
        <w:rPr>
          <w:color w:val="A9A9A9"/>
        </w:rPr>
        <w:t xml:space="preserve">Nykyaikaiset erotustekniikat</w:t>
      </w:r>
      <w:r>
        <w:t xml:space="preserve">, kuten jauhaminen, sentrifugointi ja puristaminen, ovat mahdollistaneet elintarvikkeiden tiettyjen komponenttien konsentroinnin, jolloin on saatu jauhoja, öljyjä, mehuja ja niin edelleen, ja jopa erillisiä rasvahappoja, aminohappoja, vitamiineja ja kivennäisaineita. Tällainen laajamittainen tiivistäminen muuttaa väistämättä </w:t>
      </w:r>
      <w:r>
        <w:t xml:space="preserve">ruoan </w:t>
      </w:r>
      <w:r>
        <w:rPr>
          <w:color w:val="DCDCDC"/>
        </w:rPr>
        <w:t xml:space="preserve">ravintoainesisältöä </w:t>
      </w:r>
      <w:r>
        <w:t xml:space="preserve">siten, että tietyt ravintoaineet säilyvät ja toiset poistuvat</w:t>
      </w:r>
      <w:r>
        <w:t xml:space="preserve">.</w:t>
      </w:r>
      <w:r>
        <w:t xml:space="preserve"> Kuumennustekniikat voivat myös vähentää elintarvikkeiden monien lämpöherkkien ravintoaineiden, kuten tiettyjen vitamiinien ja fytokemikaalien, sekä mahdollisesti muiden vielä löytymättömien aineiden pitoisuutta. Koska </w:t>
      </w:r>
      <w:r>
        <w:t xml:space="preserve">jalostetut elintarvikkeet ovat ravintoarvoltaan </w:t>
      </w:r>
      <w:r>
        <w:rPr>
          <w:color w:val="2F4F4F"/>
        </w:rPr>
        <w:t xml:space="preserve">heikentyneet, niitä </w:t>
      </w:r>
      <w:r>
        <w:t xml:space="preserve">usein "</w:t>
      </w:r>
      <w:r>
        <w:rPr>
          <w:color w:val="556B2F"/>
        </w:rPr>
        <w:t xml:space="preserve">rikastetaan</w:t>
      </w:r>
      <w:r>
        <w:t xml:space="preserve">" tai "täydennetään" joillakin kriittisimmillä ravintoaineilla (yleensä tietyillä vitamiineilla), jotka menetettiin jalostuksen aikana. Siitä huolimatta jalostettujen elintarvikkeiden ravitsemusprofiili on yleensä huonompi kuin tuoreiden täysravintovalmisteiden, mitä tulee sokerin ja tärkkelyksen, kaliumin/natriumin, vitamiinien, kuitujen ja ehjien, hapettumattomien (välttämättömien) rasvahappojen pitoisuuksiin. Lisäksi jalostetut elintarvikkeet sisältävät usein mahdollisesti haitallisia aineita, kuten hapettuneita rasvoja ja </w:t>
      </w:r>
      <w:r>
        <w:rPr>
          <w:color w:val="6B8E23"/>
        </w:rPr>
        <w:t xml:space="preserve">transrasvahappoja</w:t>
      </w:r>
      <w:r>
        <w:t xml:space="preserve">.</w:t>
      </w:r>
    </w:p>
    <w:p>
      <w:r>
        <w:rPr>
          <w:b/>
        </w:rPr>
        <w:t xml:space="preserve">Kysymys 0</w:t>
      </w:r>
    </w:p>
    <w:p>
      <w:r>
        <w:t xml:space="preserve">Sentrifugointi ja puristaminen ovat parhaita esimerkkejä mistä?</w:t>
      </w:r>
    </w:p>
    <w:p>
      <w:r>
        <w:rPr>
          <w:b/>
        </w:rPr>
        <w:t xml:space="preserve">Kysymys 1</w:t>
      </w:r>
    </w:p>
    <w:p>
      <w:r>
        <w:t xml:space="preserve">Ruoan ainesosien tiivistämisen valitettava sivuvaikutus on se, että se aiheuttaa elintarvikkeessa minkälaisen muutoksen?</w:t>
      </w:r>
    </w:p>
    <w:p>
      <w:r>
        <w:rPr>
          <w:b/>
        </w:rPr>
        <w:t xml:space="preserve">Kysymys 2</w:t>
      </w:r>
    </w:p>
    <w:p>
      <w:r>
        <w:t xml:space="preserve">Millainen ravintoarvo jalostetuilla elintarvikkeilla on verrattuna niiden tuoreisiin muunnelmiin?</w:t>
      </w:r>
    </w:p>
    <w:p>
      <w:r>
        <w:rPr>
          <w:b/>
        </w:rPr>
        <w:t xml:space="preserve">Kysymys 3</w:t>
      </w:r>
    </w:p>
    <w:p>
      <w:r>
        <w:t xml:space="preserve">Mitä muuta termiä kuin "täydennetty" voidaan käyttää kuvaamaan ravintoaineiden lisäämistä jalostettuihin elintarvikkeisiin?</w:t>
      </w:r>
    </w:p>
    <w:p>
      <w:r>
        <w:rPr>
          <w:b/>
        </w:rPr>
        <w:t xml:space="preserve">Kysymys 4</w:t>
      </w:r>
    </w:p>
    <w:p>
      <w:r>
        <w:t xml:space="preserve">Mikä on hapettuneiden rasvojen lisäksi toinen haitallisena pidetty aine, jota voi esiintyä jalostetuissa elintarvikkeissa?</w:t>
      </w:r>
    </w:p>
    <w:p>
      <w:r>
        <w:rPr>
          <w:b/>
        </w:rPr>
        <w:t xml:space="preserve">Tekstin numero 54</w:t>
      </w:r>
    </w:p>
    <w:p>
      <w:r>
        <w:t xml:space="preserve">Dramaattinen esimerkki elintarvikkeiden jalostuksen vaikutuksesta väestön terveyteen on beri-beri -epidemioiden esiintyminen </w:t>
      </w:r>
      <w:r>
        <w:rPr>
          <w:color w:val="A9A9A9"/>
        </w:rPr>
        <w:t xml:space="preserve">kiillotettua riisiä </w:t>
      </w:r>
      <w:r>
        <w:t xml:space="preserve">käyttäneillä ihmisillä</w:t>
      </w:r>
      <w:r>
        <w:t xml:space="preserve">. </w:t>
      </w:r>
      <w:r>
        <w:t xml:space="preserve">Riisin uloimman kerroksen poistaminen kiillottamalla riisi poistaa sen mukana välttämättömän </w:t>
      </w:r>
      <w:r>
        <w:rPr>
          <w:color w:val="DCDCDC"/>
        </w:rPr>
        <w:t xml:space="preserve">tiamiinivitamiinin</w:t>
      </w:r>
      <w:r>
        <w:t xml:space="preserve">, mikä aiheuttaa beri-berin</w:t>
      </w:r>
      <w:r>
        <w:t xml:space="preserve">.</w:t>
      </w:r>
      <w:r>
        <w:t xml:space="preserve"> Toinen esimerkki on </w:t>
      </w:r>
      <w:r>
        <w:rPr>
          <w:color w:val="2F4F4F"/>
        </w:rPr>
        <w:t xml:space="preserve">keripukin </w:t>
      </w:r>
      <w:r>
        <w:t xml:space="preserve">kehittyminen </w:t>
      </w:r>
      <w:r>
        <w:t xml:space="preserve">pikkulasten keskuudessa 1800-luvun lopulla Yhdysvalloissa.</w:t>
      </w:r>
      <w:r>
        <w:t xml:space="preserve"> Kävi ilmi, että suurimmalle osalle sairastuneista syötettiin maitoa, joka oli lämpökäsitelty (kuten Pasteur oli ehdottanut bakteeritautien torjumiseksi). </w:t>
      </w:r>
      <w:r>
        <w:rPr>
          <w:color w:val="556B2F"/>
        </w:rPr>
        <w:t xml:space="preserve">Pastörointi </w:t>
      </w:r>
      <w:r>
        <w:t xml:space="preserve">oli tehokas bakteereja vastaan, mutta se tuhosi </w:t>
      </w:r>
      <w:r>
        <w:rPr>
          <w:color w:val="6B8E23"/>
        </w:rPr>
        <w:t xml:space="preserve">C-vitamiinin</w:t>
      </w:r>
      <w:r>
        <w:t xml:space="preserve">.</w:t>
      </w:r>
    </w:p>
    <w:p>
      <w:r>
        <w:rPr>
          <w:b/>
        </w:rPr>
        <w:t xml:space="preserve">Kysymys 0</w:t>
      </w:r>
    </w:p>
    <w:p>
      <w:r>
        <w:t xml:space="preserve">Mikä oli beri-beriin sairastuneiden ihmisten pääasiallinen ravinnonlähde?</w:t>
      </w:r>
    </w:p>
    <w:p>
      <w:r>
        <w:rPr>
          <w:b/>
        </w:rPr>
        <w:t xml:space="preserve">Kysymys 1</w:t>
      </w:r>
    </w:p>
    <w:p>
      <w:r>
        <w:t xml:space="preserve">Mikä vitamiini poistetaan riisiä kiillotettaessa?</w:t>
      </w:r>
    </w:p>
    <w:p>
      <w:r>
        <w:rPr>
          <w:b/>
        </w:rPr>
        <w:t xml:space="preserve">Kysymys 2</w:t>
      </w:r>
    </w:p>
    <w:p>
      <w:r>
        <w:t xml:space="preserve">Mikä sairaus yleistyi imeväisikäisten keskuudessa Yhdysvalloissa jalostettujen elintarvikkeiden vaikutuksesta?</w:t>
      </w:r>
    </w:p>
    <w:p>
      <w:r>
        <w:rPr>
          <w:b/>
        </w:rPr>
        <w:t xml:space="preserve">Kysymys 3</w:t>
      </w:r>
    </w:p>
    <w:p>
      <w:r>
        <w:t xml:space="preserve">Millaisella käsittelyllä imeväisille syötettyä maitoa käsiteltiin bakteeritautien torjumiseksi?</w:t>
      </w:r>
    </w:p>
    <w:p>
      <w:r>
        <w:rPr>
          <w:b/>
        </w:rPr>
        <w:t xml:space="preserve">Kysymys 4</w:t>
      </w:r>
    </w:p>
    <w:p>
      <w:r>
        <w:t xml:space="preserve">Mikä tuhoutui maidon pastöroinnissa?</w:t>
      </w:r>
    </w:p>
    <w:p>
      <w:r>
        <w:rPr>
          <w:b/>
        </w:rPr>
        <w:t xml:space="preserve">Tekstin numero 55</w:t>
      </w:r>
    </w:p>
    <w:p>
      <w:r>
        <w:t xml:space="preserve">Kuten edellä mainittiin, elintapoihin ja lihavuuteen liittyvät sairaudet yleistyvät kaikkialla maailmassa. Ei ole epäilystäkään siitä, etteikö </w:t>
      </w:r>
      <w:r>
        <w:rPr>
          <w:color w:val="A9A9A9"/>
        </w:rPr>
        <w:t xml:space="preserve">joidenkin nykyaikaisten elintarvikkeiden jalostustekniikoiden </w:t>
      </w:r>
      <w:r>
        <w:t xml:space="preserve">yhä </w:t>
      </w:r>
      <w:r>
        <w:rPr>
          <w:color w:val="A9A9A9"/>
        </w:rPr>
        <w:t xml:space="preserve">laajempi käyttö </w:t>
      </w:r>
      <w:r>
        <w:t xml:space="preserve">olisi vaikuttanut tähän kehitykseen. Elintarviketeollisuus on merkittävä osa nykyaikaista taloutta, ja sellaisena se vaikuttaa poliittisiin päätöksiin (esim. </w:t>
      </w:r>
      <w:r>
        <w:rPr>
          <w:color w:val="DCDCDC"/>
        </w:rPr>
        <w:t xml:space="preserve">ravitsemussuositukset</w:t>
      </w:r>
      <w:r>
        <w:t xml:space="preserve">, maataloustuet). Kaikissa tunnetuissa voittoa tavoittelevissa talouksissa terveysnäkökohdat tuskin ovat etusijalla, vaan </w:t>
      </w:r>
      <w:r>
        <w:t xml:space="preserve">suuntaus on pikemminkin </w:t>
      </w:r>
      <w:r>
        <w:rPr>
          <w:color w:val="2F4F4F"/>
        </w:rPr>
        <w:t xml:space="preserve">halpojen ja pitkäkestoisten elintarvikkeiden tehokas tuotanto.</w:t>
      </w:r>
      <w:r>
        <w:t xml:space="preserve"> Yleisesti ottaen tuoreiden, kokonaisten elintarvikkeiden säilyvyysaika on suhteellisen lyhyt, ja niiden tuottaminen ja myyminen on vähemmän kannattavaa kuin jalostettujen elintarvikkeiden. Näin ollen kuluttaja joutuu valitsemaan kalliimpien, mutta ravitsemuksellisesti </w:t>
      </w:r>
      <w:r>
        <w:rPr>
          <w:color w:val="556B2F"/>
        </w:rPr>
        <w:t xml:space="preserve">parempien </w:t>
      </w:r>
      <w:r>
        <w:t xml:space="preserve">tuoreiden täysravintovalmisteiden ja halpojen, yleensä ravitsemuksellisesti huonompien jalostettujen elintarvikkeiden välillä. Koska </w:t>
      </w:r>
      <w:r>
        <w:t xml:space="preserve">jalostetut elintarvikkeet ovat usein halvempia, </w:t>
      </w:r>
      <w:r>
        <w:rPr>
          <w:color w:val="6B8E23"/>
        </w:rPr>
        <w:t xml:space="preserve">kätevämpiä </w:t>
      </w:r>
      <w:r>
        <w:t xml:space="preserve">(sekä ostamisen, varastoinnin että valmistuksen osalta) ja </w:t>
      </w:r>
      <w:r>
        <w:rPr>
          <w:color w:val="6B8E23"/>
        </w:rPr>
        <w:t xml:space="preserve">helpommin </w:t>
      </w:r>
      <w:r>
        <w:t xml:space="preserve">saatavilla, ravitsemuksellisesti huonompien elintarvikkeiden kulutus on lisääntynyt kaikkialla maailmassa, ja samalla on esiintynyt monia ravitsemukseen liittyviä terveysongelmia.</w:t>
      </w:r>
    </w:p>
    <w:p>
      <w:r>
        <w:rPr>
          <w:b/>
        </w:rPr>
        <w:t xml:space="preserve">Kysymys 0</w:t>
      </w:r>
    </w:p>
    <w:p>
      <w:r>
        <w:t xml:space="preserve">Mikä on epäilemättä syynä lihavuuteen liittyvien sairauksien yleistymiseen?</w:t>
      </w:r>
    </w:p>
    <w:p>
      <w:r>
        <w:rPr>
          <w:b/>
        </w:rPr>
        <w:t xml:space="preserve">Kysymys 1</w:t>
      </w:r>
    </w:p>
    <w:p>
      <w:r>
        <w:t xml:space="preserve">Mihin muihin poliittisiin päätöksiin elintarviketeollisuus vaikuttaa maataloustukien lisäksi?</w:t>
      </w:r>
    </w:p>
    <w:p>
      <w:r>
        <w:rPr>
          <w:b/>
        </w:rPr>
        <w:t xml:space="preserve">Kysymys 2</w:t>
      </w:r>
    </w:p>
    <w:p>
      <w:r>
        <w:t xml:space="preserve">Mikä on elintarviketeollisuuden yleinen prioriteetti tällaisessa taloudessa?</w:t>
      </w:r>
    </w:p>
    <w:p>
      <w:r>
        <w:rPr>
          <w:b/>
        </w:rPr>
        <w:t xml:space="preserve">Kysymys 3</w:t>
      </w:r>
    </w:p>
    <w:p>
      <w:r>
        <w:t xml:space="preserve">Mikä ravintoarvo on kalliimmilla tuoreilla elintarvikkeilla suhteessa jalostettuihin elintarvikkeisiin?</w:t>
      </w:r>
    </w:p>
    <w:p>
      <w:r>
        <w:rPr>
          <w:b/>
        </w:rPr>
        <w:t xml:space="preserve">Kysymys 4</w:t>
      </w:r>
    </w:p>
    <w:p>
      <w:r>
        <w:t xml:space="preserve">Mikä muu kuin halvempi hinta on jalostettujen elintarvikkeiden toinen tärkein vetovoimatekijä?</w:t>
      </w:r>
    </w:p>
    <w:p>
      <w:r>
        <w:br w:type="page"/>
      </w:r>
    </w:p>
    <w:p>
      <w:r>
        <w:rPr>
          <w:b/>
          <w:u w:val="single"/>
        </w:rPr>
        <w:t xml:space="preserve">Asiakirjan numero 233</w:t>
      </w:r>
    </w:p>
    <w:p>
      <w:r>
        <w:rPr>
          <w:b/>
        </w:rPr>
        <w:t xml:space="preserve">Tekstin numero 0</w:t>
      </w:r>
    </w:p>
    <w:p>
      <w:r>
        <w:t xml:space="preserve">Krimin sota oli lokakuun </w:t>
      </w:r>
      <w:r>
        <w:rPr>
          <w:color w:val="A9A9A9"/>
        </w:rPr>
        <w:t xml:space="preserve">1853 </w:t>
      </w:r>
      <w:r>
        <w:t xml:space="preserve">ja maaliskuun </w:t>
      </w:r>
      <w:r>
        <w:rPr>
          <w:color w:val="DCDCDC"/>
        </w:rPr>
        <w:t xml:space="preserve">1856 </w:t>
      </w:r>
      <w:r>
        <w:t xml:space="preserve">välisenä aikana käyty sotilaallinen konflikti</w:t>
      </w:r>
      <w:r>
        <w:t xml:space="preserve">, jossa Venäjä hävisi Ranskan, Yhdistyneen kuningaskunnan, Osmanien valtakunnan ja Sardinian muodostamalle liitolle. Välitön syy liittyi kristillisten vähemmistöjen oikeuksiin Pyhällä maalla, jota </w:t>
      </w:r>
      <w:r>
        <w:rPr>
          <w:color w:val="2F4F4F"/>
        </w:rPr>
        <w:t xml:space="preserve">Ottomaanien valtakunta </w:t>
      </w:r>
      <w:r>
        <w:t xml:space="preserve">hallitsi</w:t>
      </w:r>
      <w:r>
        <w:t xml:space="preserve">. </w:t>
      </w:r>
      <w:r>
        <w:rPr>
          <w:color w:val="556B2F"/>
        </w:rPr>
        <w:t xml:space="preserve">Ranskalaiset </w:t>
      </w:r>
      <w:r>
        <w:t xml:space="preserve">ajoivat katolilaisten oikeuksia, kun taas </w:t>
      </w:r>
      <w:r>
        <w:rPr>
          <w:color w:val="6B8E23"/>
        </w:rPr>
        <w:t xml:space="preserve">Venäjä </w:t>
      </w:r>
      <w:r>
        <w:t xml:space="preserve">ajoi itäisten ortodoksikristittyjen oikeuksia. Pidemmän aikavälin syitä olivat Osmanien valtakunnan rappeutuminen sekä Yhdistyneen kuningaskunnan ja Ranskan haluttomuus antaa Venäjän saada alueita ja valtaa Osmanien kustannuksella. Yleisesti on todettu, että syyt, joihin yhdessä tapauksessa liittyi riita avaimesta, eivät koskaan paljastaneet "suurempaa tarkoituksen sekavuutta", mutta johtivat kuitenkin sotaan, joka oli tunnettu "tunnetusti epäpätevästä kansainvälisestä teurastuksesta".</w:t>
      </w:r>
    </w:p>
    <w:p>
      <w:r>
        <w:rPr>
          <w:b/>
        </w:rPr>
        <w:t xml:space="preserve">Kysymys 0</w:t>
      </w:r>
    </w:p>
    <w:p>
      <w:r>
        <w:t xml:space="preserve">Minä vuonna Krimin sota alkoi?</w:t>
      </w:r>
    </w:p>
    <w:p>
      <w:r>
        <w:rPr>
          <w:b/>
        </w:rPr>
        <w:t xml:space="preserve">Kysymys 1</w:t>
      </w:r>
    </w:p>
    <w:p>
      <w:r>
        <w:t xml:space="preserve">Minä vuonna Krimin sota päättyi?</w:t>
      </w:r>
    </w:p>
    <w:p>
      <w:r>
        <w:rPr>
          <w:b/>
        </w:rPr>
        <w:t xml:space="preserve">Kysymys 2</w:t>
      </w:r>
    </w:p>
    <w:p>
      <w:r>
        <w:t xml:space="preserve">Kuka valvoi kristittyjen vähemmistöjen oikeuksia Pyhässä maassa?</w:t>
      </w:r>
    </w:p>
    <w:p>
      <w:r>
        <w:rPr>
          <w:b/>
        </w:rPr>
        <w:t xml:space="preserve">Kysymys 3</w:t>
      </w:r>
    </w:p>
    <w:p>
      <w:r>
        <w:t xml:space="preserve">Kuka edisti katolilaisten oikeuksia?</w:t>
      </w:r>
    </w:p>
    <w:p>
      <w:r>
        <w:rPr>
          <w:b/>
        </w:rPr>
        <w:t xml:space="preserve">Kysymys 4</w:t>
      </w:r>
    </w:p>
    <w:p>
      <w:r>
        <w:t xml:space="preserve">Kuka edisti itäisten ortodoksikristittyjen oikeuksia?</w:t>
      </w:r>
    </w:p>
    <w:p>
      <w:r>
        <w:rPr>
          <w:b/>
        </w:rPr>
        <w:t xml:space="preserve">Teksti numero 1</w:t>
      </w:r>
    </w:p>
    <w:p>
      <w:r>
        <w:t xml:space="preserve">Vaikka kirkot lopulta selvittivät erimielisyytensä ja pääsivät alustavaan sopimukseen, sekä </w:t>
      </w:r>
      <w:r>
        <w:rPr>
          <w:color w:val="A9A9A9"/>
        </w:rPr>
        <w:t xml:space="preserve">Venäjän Nikolai I että Napoleon III </w:t>
      </w:r>
      <w:r>
        <w:t xml:space="preserve">kieltäytyivät perääntymästä. </w:t>
      </w:r>
      <w:r>
        <w:rPr>
          <w:color w:val="DCDCDC"/>
        </w:rPr>
        <w:t xml:space="preserve">Nikolai </w:t>
      </w:r>
      <w:r>
        <w:t xml:space="preserve">esitti uhkavaatimuksen, jonka mukaan keisarikunnan ortodoksiset alamaiset oli asetettava hänen suojelukseensa. </w:t>
      </w:r>
      <w:r>
        <w:rPr>
          <w:color w:val="2F4F4F"/>
        </w:rPr>
        <w:t xml:space="preserve">Britannia </w:t>
      </w:r>
      <w:r>
        <w:t xml:space="preserve">yritti toimia välittäjänä ja järjesti kompromissin, johon Nikolai suostui. Kun </w:t>
      </w:r>
      <w:r>
        <w:rPr>
          <w:color w:val="556B2F"/>
        </w:rPr>
        <w:t xml:space="preserve">ottomaanit </w:t>
      </w:r>
      <w:r>
        <w:t xml:space="preserve">vaativat muutoksia, Nikolai kieltäytyi ja valmistautui sotaan. Saatuaan Ranskalta ja Britannialta tukilupauksia ottomaanit julistivat virallisesti sodan Venäjälle </w:t>
      </w:r>
      <w:r>
        <w:rPr>
          <w:color w:val="6B8E23"/>
        </w:rPr>
        <w:t xml:space="preserve">lokakuussa </w:t>
      </w:r>
      <w:r>
        <w:t xml:space="preserve">1853.</w:t>
      </w:r>
    </w:p>
    <w:p>
      <w:r>
        <w:rPr>
          <w:b/>
        </w:rPr>
        <w:t xml:space="preserve">Kysymys 0</w:t>
      </w:r>
    </w:p>
    <w:p>
      <w:r>
        <w:t xml:space="preserve">Mitkä kaksi henkilöä kieltäytyivät perääntymästä sen jälkeen, kun kirkot olivat selvittäneet erimielisyytensä?</w:t>
      </w:r>
    </w:p>
    <w:p>
      <w:r>
        <w:rPr>
          <w:b/>
        </w:rPr>
        <w:t xml:space="preserve">Kysymys 1</w:t>
      </w:r>
    </w:p>
    <w:p>
      <w:r>
        <w:t xml:space="preserve">Kuka halusi, että ortodoksiset alamaiset asetetaan heidän suojelukseensa?</w:t>
      </w:r>
    </w:p>
    <w:p>
      <w:r>
        <w:rPr>
          <w:b/>
        </w:rPr>
        <w:t xml:space="preserve">Kysymys 2</w:t>
      </w:r>
    </w:p>
    <w:p>
      <w:r>
        <w:t xml:space="preserve">Kuka järjesti kompromissin, johon Nicholas suostui?</w:t>
      </w:r>
    </w:p>
    <w:p>
      <w:r>
        <w:rPr>
          <w:b/>
        </w:rPr>
        <w:t xml:space="preserve">Kysymys 3</w:t>
      </w:r>
    </w:p>
    <w:p>
      <w:r>
        <w:t xml:space="preserve">Kuka vaati muutoksia, joista Nikolai myöhemmin kieltäytyi?</w:t>
      </w:r>
    </w:p>
    <w:p>
      <w:r>
        <w:rPr>
          <w:b/>
        </w:rPr>
        <w:t xml:space="preserve">Kysymys 4</w:t>
      </w:r>
    </w:p>
    <w:p>
      <w:r>
        <w:t xml:space="preserve">Missä kuussa ottomaanit julistivat sodan Venäjälle?</w:t>
      </w:r>
    </w:p>
    <w:p>
      <w:r>
        <w:rPr>
          <w:b/>
        </w:rPr>
        <w:t xml:space="preserve">Teksti numero 2</w:t>
      </w:r>
    </w:p>
    <w:p>
      <w:r>
        <w:t xml:space="preserve">Sota alkoi </w:t>
      </w:r>
      <w:r>
        <w:rPr>
          <w:color w:val="A9A9A9"/>
        </w:rPr>
        <w:t xml:space="preserve">Balkanilla</w:t>
      </w:r>
      <w:r>
        <w:t xml:space="preserve">, kun venäläiset joukot miehittivät </w:t>
      </w:r>
      <w:r>
        <w:rPr>
          <w:color w:val="DCDCDC"/>
        </w:rPr>
        <w:t xml:space="preserve">nykyisen Romanian </w:t>
      </w:r>
      <w:r>
        <w:t xml:space="preserve">maakuntia </w:t>
      </w:r>
      <w:r>
        <w:t xml:space="preserve">ja alkoivat ylittää Tonavaa. </w:t>
      </w:r>
      <w:r>
        <w:rPr>
          <w:color w:val="2F4F4F"/>
        </w:rPr>
        <w:t xml:space="preserve">Omar Pashan </w:t>
      </w:r>
      <w:r>
        <w:t xml:space="preserve">johdolla </w:t>
      </w:r>
      <w:r>
        <w:t xml:space="preserve">ottomaanit kävivät vahvan puolustustaistelun ja pysäyttivät etenemisen Silistrassa. Erillinen operaatio Karsin linnoituskaupungissa Itä-Turkissa johti piiritykseen, ja venäläinen laivasto tuhosi turkkilaisten yrityksen vahvistaa varuskuntaa </w:t>
      </w:r>
      <w:r>
        <w:rPr>
          <w:color w:val="556B2F"/>
        </w:rPr>
        <w:t xml:space="preserve">Sinopissa</w:t>
      </w:r>
      <w:r>
        <w:t xml:space="preserve">. </w:t>
      </w:r>
      <w:r>
        <w:t xml:space="preserve">Osmanien romahduksen pelossa </w:t>
      </w:r>
      <w:r>
        <w:rPr>
          <w:color w:val="6B8E23"/>
        </w:rPr>
        <w:t xml:space="preserve">Ranska ja Yhdistynyt kuningaskunta </w:t>
      </w:r>
      <w:r>
        <w:t xml:space="preserve">lähettivät joukkoja Gallipoliin. Sen jälkeen ne siirtyivät kesäkuussa pohjoiseen Varnaan, jonne ne saapuivat juuri ajoissa, kun venäläiset hylkäsivät Silistran. Constanțassa käydyn vähäisen kahakan lisäksi liittoutuneilla ei ollut juuri muuta tekemistä. Karl Marx totesi, että "ranskalaiset eivät tee mitään ja britit auttavat heitä mahdollisimman nopeasti".</w:t>
      </w:r>
    </w:p>
    <w:p>
      <w:r>
        <w:rPr>
          <w:b/>
        </w:rPr>
        <w:t xml:space="preserve">Kysymys 0</w:t>
      </w:r>
    </w:p>
    <w:p>
      <w:r>
        <w:t xml:space="preserve">Mistä sota alkoi?</w:t>
      </w:r>
    </w:p>
    <w:p>
      <w:r>
        <w:rPr>
          <w:b/>
        </w:rPr>
        <w:t xml:space="preserve">Kysymys 1</w:t>
      </w:r>
    </w:p>
    <w:p>
      <w:r>
        <w:t xml:space="preserve">Mitkä maakunnat venäläiset joukot valtasivat ensin?</w:t>
      </w:r>
    </w:p>
    <w:p>
      <w:r>
        <w:rPr>
          <w:b/>
        </w:rPr>
        <w:t xml:space="preserve">Kysymys 2</w:t>
      </w:r>
    </w:p>
    <w:p>
      <w:r>
        <w:t xml:space="preserve">Kuka johti ottomaaneja?</w:t>
      </w:r>
    </w:p>
    <w:p>
      <w:r>
        <w:rPr>
          <w:b/>
        </w:rPr>
        <w:t xml:space="preserve">Kysymys 3</w:t>
      </w:r>
    </w:p>
    <w:p>
      <w:r>
        <w:t xml:space="preserve">Kun turkkilaiset yrittivät toimittaa vahvistuksia, mihin heidät pysäytettiin?</w:t>
      </w:r>
    </w:p>
    <w:p>
      <w:r>
        <w:rPr>
          <w:b/>
        </w:rPr>
        <w:t xml:space="preserve">Kysymys 4</w:t>
      </w:r>
    </w:p>
    <w:p>
      <w:r>
        <w:t xml:space="preserve">Kuka kiirehti joukkojaan Gallipoliin, kun he pelkäsivät ottomaanien romahtavan?</w:t>
      </w:r>
    </w:p>
    <w:p>
      <w:r>
        <w:rPr>
          <w:b/>
        </w:rPr>
        <w:t xml:space="preserve">Teksti numero 3</w:t>
      </w:r>
    </w:p>
    <w:p>
      <w:r>
        <w:t xml:space="preserve">Turhautuneena turhaan tehtyihin ponnisteluihin ja kansalaistensa vaatimuksesta liittoutuneet päättivät hyökätä </w:t>
      </w:r>
      <w:r>
        <w:t xml:space="preserve">Krimin niemimaalla sijaitsevaan </w:t>
      </w:r>
      <w:r>
        <w:rPr>
          <w:color w:val="DCDCDC"/>
        </w:rPr>
        <w:t xml:space="preserve">Sevastopoliin, </w:t>
      </w:r>
      <w:r>
        <w:t xml:space="preserve">joka oli </w:t>
      </w:r>
      <w:r>
        <w:t xml:space="preserve">Venäjän vahvuuden keskus </w:t>
      </w:r>
      <w:r>
        <w:rPr>
          <w:color w:val="A9A9A9"/>
        </w:rPr>
        <w:t xml:space="preserve">Mustallamerellä</w:t>
      </w:r>
      <w:r>
        <w:t xml:space="preserve">. </w:t>
      </w:r>
      <w:r>
        <w:t xml:space="preserve">Pitkällisten valmistelujen jälkeen joukot rantautuivat niemimaalle syyskuussa </w:t>
      </w:r>
      <w:r>
        <w:rPr>
          <w:color w:val="2F4F4F"/>
        </w:rPr>
        <w:t xml:space="preserve">1854 </w:t>
      </w:r>
      <w:r>
        <w:t xml:space="preserve">ja taistelivat menestyksekkäiden taistelujen jälkeen Sevastopolin eteläpuolella sijaitsevaan pisteeseen. Venäläiset tekivät vastahyökkäyksen 25. </w:t>
      </w:r>
      <w:r>
        <w:rPr>
          <w:color w:val="556B2F"/>
        </w:rPr>
        <w:t xml:space="preserve">lokakuuta </w:t>
      </w:r>
      <w:r>
        <w:t xml:space="preserve">Balaclavan taistelussa, joka torjuttiin, mutta sillä hinnalla, että Britannian armeijan joukot vähenivät vakavasti</w:t>
      </w:r>
      <w:r>
        <w:t xml:space="preserve">.</w:t>
      </w:r>
      <w:r>
        <w:t xml:space="preserve"> Nikolai Nikolain henkilökohtaisesti määräämä toinen vastahyökkäys kukistui </w:t>
      </w:r>
      <w:r>
        <w:rPr>
          <w:color w:val="6B8E23"/>
        </w:rPr>
        <w:t xml:space="preserve">Omar Pashan </w:t>
      </w:r>
      <w:r>
        <w:t xml:space="preserve">toimesta</w:t>
      </w:r>
      <w:r>
        <w:t xml:space="preserve">. Rintama asettui piiritykseen ja johti molempien osapuolten joukkojen kamaliin oloihin. Itämerellä, Kaukasuksella, Vienanmerellä ja pohjoisella Tyynellämerellä käytiin pienempiä sotatoimia.</w:t>
      </w:r>
    </w:p>
    <w:p>
      <w:r>
        <w:rPr>
          <w:b/>
        </w:rPr>
        <w:t xml:space="preserve">Kysymys 0</w:t>
      </w:r>
    </w:p>
    <w:p>
      <w:r>
        <w:t xml:space="preserve">Minkä meren lähellä liittoutuneet päättivät hyökätä venäläisten kimppuun?</w:t>
      </w:r>
    </w:p>
    <w:p>
      <w:r>
        <w:rPr>
          <w:b/>
        </w:rPr>
        <w:t xml:space="preserve">Kysymys 1</w:t>
      </w:r>
    </w:p>
    <w:p>
      <w:r>
        <w:t xml:space="preserve">Minä vuonna liittoutuneet nousivat Krimin niemimaalle?</w:t>
      </w:r>
    </w:p>
    <w:p>
      <w:r>
        <w:rPr>
          <w:b/>
        </w:rPr>
        <w:t xml:space="preserve">Kysymys 2</w:t>
      </w:r>
    </w:p>
    <w:p>
      <w:r>
        <w:t xml:space="preserve">Missä kuussa Balaclavan taistelu käytiin?</w:t>
      </w:r>
    </w:p>
    <w:p>
      <w:r>
        <w:rPr>
          <w:b/>
        </w:rPr>
        <w:t xml:space="preserve">Kysymys 3</w:t>
      </w:r>
    </w:p>
    <w:p>
      <w:r>
        <w:t xml:space="preserve">Kuka kukisti Nikolain toisen vastaiskun Balaclavan taistelussa?</w:t>
      </w:r>
    </w:p>
    <w:p>
      <w:r>
        <w:rPr>
          <w:b/>
        </w:rPr>
        <w:t xml:space="preserve">Kysymys 4</w:t>
      </w:r>
    </w:p>
    <w:p>
      <w:r>
        <w:t xml:space="preserve">Missä kaupungissa Krimin niemimaa sijaitsee?</w:t>
      </w:r>
    </w:p>
    <w:p>
      <w:r>
        <w:rPr>
          <w:b/>
        </w:rPr>
        <w:t xml:space="preserve">Teksti numero 4</w:t>
      </w:r>
    </w:p>
    <w:p>
      <w:r>
        <w:t xml:space="preserve">Sevastopol kaatui </w:t>
      </w:r>
      <w:r>
        <w:rPr>
          <w:color w:val="A9A9A9"/>
        </w:rPr>
        <w:t xml:space="preserve">yhdentoista kuukauden </w:t>
      </w:r>
      <w:r>
        <w:t xml:space="preserve">kuluttua</w:t>
      </w:r>
      <w:r>
        <w:t xml:space="preserve">, ja aiemmin puolueettomat maat alkoivat liittyä liittoutuneiden puolelle</w:t>
      </w:r>
      <w:r>
        <w:rPr>
          <w:color w:val="A9A9A9"/>
        </w:rPr>
        <w:t xml:space="preserve">. </w:t>
      </w:r>
      <w:r>
        <w:rPr>
          <w:color w:val="DCDCDC"/>
        </w:rPr>
        <w:t xml:space="preserve">Venäjä </w:t>
      </w:r>
      <w:r>
        <w:t xml:space="preserve">oli eristyksissä, ja jos sota jatkuisi, se joutuisi lännestä tulevan hyökkäyksen uhkaamaksi, joten se </w:t>
      </w:r>
      <w:r>
        <w:t xml:space="preserve">haki rauhaa maaliskuussa 1856. Ranska ja Yhdistynyt kuningaskunta suhtautuivat tähän myönteisesti, sillä sodan pitkittyessä kansalaiset alkoivat kääntyä hallituksiaan vastaan. Sota päättyi virallisesti </w:t>
      </w:r>
      <w:r>
        <w:rPr>
          <w:color w:val="2F4F4F"/>
        </w:rPr>
        <w:t xml:space="preserve">Pariisin rauhansopimukseen, joka </w:t>
      </w:r>
      <w:r>
        <w:t xml:space="preserve">allekirjoitettiin </w:t>
      </w:r>
      <w:r>
        <w:rPr>
          <w:color w:val="556B2F"/>
        </w:rPr>
        <w:t xml:space="preserve">30. maaliskuuta 1856</w:t>
      </w:r>
      <w:r>
        <w:t xml:space="preserve">. Venäjä hävisi sodan, ja sitä kiellettiin majoittamasta sota-aluksia Mustallamerellä. Osmanien vasallivaltiot Valakia ja Moldavia itsenäistyivät suurelta osin. Kristityille myönnettiin jonkinasteinen virallinen tasa-arvo, ja</w:t>
      </w:r>
      <w:r>
        <w:rPr>
          <w:color w:val="6B8E23"/>
        </w:rPr>
        <w:t xml:space="preserve"> ortodoksinen kirkko </w:t>
      </w:r>
      <w:r>
        <w:t xml:space="preserve">sai takaisin kiisteltyjen kristillisten kirkkojen hallinnan.:415</w:t>
      </w:r>
    </w:p>
    <w:p>
      <w:r>
        <w:rPr>
          <w:b/>
        </w:rPr>
        <w:t xml:space="preserve">Kysymys 0</w:t>
      </w:r>
    </w:p>
    <w:p>
      <w:r>
        <w:t xml:space="preserve">Kuinka kauan Sevastopolin kaatuminen kesti?</w:t>
      </w:r>
    </w:p>
    <w:p>
      <w:r>
        <w:rPr>
          <w:b/>
        </w:rPr>
        <w:t xml:space="preserve">Kysymys 1</w:t>
      </w:r>
    </w:p>
    <w:p>
      <w:r>
        <w:t xml:space="preserve">Kuka halusi rauhaa, kun he pelkäsivät joutuvansa hyökkäyksen kohteeksi lännestä?</w:t>
      </w:r>
    </w:p>
    <w:p>
      <w:r>
        <w:rPr>
          <w:b/>
        </w:rPr>
        <w:t xml:space="preserve">Kysymys 2</w:t>
      </w:r>
    </w:p>
    <w:p>
      <w:r>
        <w:t xml:space="preserve">Mikä oli sodan päättäneen sopimuksen nimi?</w:t>
      </w:r>
    </w:p>
    <w:p>
      <w:r>
        <w:rPr>
          <w:b/>
        </w:rPr>
        <w:t xml:space="preserve">Kysymys 3</w:t>
      </w:r>
    </w:p>
    <w:p>
      <w:r>
        <w:t xml:space="preserve">Milloin Pariisin sopimus allekirjoitettiin?</w:t>
      </w:r>
    </w:p>
    <w:p>
      <w:r>
        <w:rPr>
          <w:b/>
        </w:rPr>
        <w:t xml:space="preserve">Kysymys 4</w:t>
      </w:r>
    </w:p>
    <w:p>
      <w:r>
        <w:t xml:space="preserve">Kuka sai kristilliset kirkot takaisin hallintaansa sodan jälkeen?</w:t>
      </w:r>
    </w:p>
    <w:p>
      <w:r>
        <w:rPr>
          <w:b/>
        </w:rPr>
        <w:t xml:space="preserve">Teksti numero 5</w:t>
      </w:r>
    </w:p>
    <w:p>
      <w:r>
        <w:t xml:space="preserve">Krimin sota oli yksi ensimmäisistä konflikteista, joissa käytettiin nykyaikaista teknologiaa, kuten </w:t>
      </w:r>
      <w:r>
        <w:rPr>
          <w:color w:val="A9A9A9"/>
        </w:rPr>
        <w:t xml:space="preserve">räjähtäviä laivaston kranaatteja, rautateitä ja lennättimiä </w:t>
      </w:r>
      <w:r>
        <w:t xml:space="preserve">(esipuhe).(Esipuhe) Sota oli yksi ensimmäisistä, joka dokumentoitiin laajasti </w:t>
      </w:r>
      <w:r>
        <w:rPr>
          <w:color w:val="DCDCDC"/>
        </w:rPr>
        <w:t xml:space="preserve">kirjallisilla raporteilla ja valokuvilla</w:t>
      </w:r>
      <w:r>
        <w:t xml:space="preserve">. Kuten legenda "Charge of the Light Brigade" osoittaa, sodasta tuli nopeasti ikoninen symboli logistisista, lääketieteellisistä ja taktisista epäonnistumisista ja huonosta hallinnasta. Yhdistyneessä kuningaskunnassa reaktiona oli ammattimaistamisen vaatimus, jonka tunnetuimpana saavutti </w:t>
      </w:r>
      <w:r>
        <w:rPr>
          <w:color w:val="2F4F4F"/>
        </w:rPr>
        <w:t xml:space="preserve">Florence Nightingale, </w:t>
      </w:r>
      <w:r>
        <w:t xml:space="preserve">joka sai maailmanlaajuista huomiota modernin hoitotyön uranuurtajana haavoittuneita hoitaessaan</w:t>
      </w:r>
      <w:r>
        <w:t xml:space="preserve">.</w:t>
      </w:r>
    </w:p>
    <w:p>
      <w:r>
        <w:rPr>
          <w:b/>
        </w:rPr>
        <w:t xml:space="preserve">Kysymys 0</w:t>
      </w:r>
    </w:p>
    <w:p>
      <w:r>
        <w:t xml:space="preserve">Mitä nykyaikaisia teknologioita käytettiin ensimmäisen kerran Krimin sodan aikana?</w:t>
      </w:r>
    </w:p>
    <w:p>
      <w:r>
        <w:rPr>
          <w:b/>
        </w:rPr>
        <w:t xml:space="preserve">Kysymys 1</w:t>
      </w:r>
    </w:p>
    <w:p>
      <w:r>
        <w:t xml:space="preserve">Kuka sai tunnustusta haavoittuneiden hoidosta ja oli samalla modernin hoitotyön uranuurtaja?</w:t>
      </w:r>
    </w:p>
    <w:p>
      <w:r>
        <w:rPr>
          <w:b/>
        </w:rPr>
        <w:t xml:space="preserve">Kysymys 2</w:t>
      </w:r>
    </w:p>
    <w:p>
      <w:r>
        <w:t xml:space="preserve">Sota oli yksi ensimmäisistä, joka dokumentoitiin millä kahdella tavalla?</w:t>
      </w:r>
    </w:p>
    <w:p>
      <w:r>
        <w:rPr>
          <w:b/>
        </w:rPr>
        <w:t xml:space="preserve">Teksti numero 6</w:t>
      </w:r>
    </w:p>
    <w:p>
      <w:r>
        <w:t xml:space="preserve">Vuosina 1820-1830 Osmanien valtakunta kärsi useista lakoista, jotka asettivat maan olemassaolon kyseenalaiseksi. Kreikan kansannousu (alkoi keväällä </w:t>
      </w:r>
      <w:r>
        <w:rPr>
          <w:color w:val="A9A9A9"/>
        </w:rPr>
        <w:t xml:space="preserve">1821</w:t>
      </w:r>
      <w:r>
        <w:t xml:space="preserve">) osoitti Osmanien valtakunnan sisäisen ja sotilaallisen heikkouden ja aiheutti Osmanien sotilasjoukkojen vakavia julmuuksia (ks. Chiosin verilöyly). </w:t>
      </w:r>
      <w:r>
        <w:rPr>
          <w:color w:val="DCDCDC"/>
        </w:rPr>
        <w:t xml:space="preserve">Sulttaani Mahmud II:</w:t>
      </w:r>
      <w:r>
        <w:t xml:space="preserve">n </w:t>
      </w:r>
      <w:r>
        <w:t xml:space="preserve">15. kesäkuuta </w:t>
      </w:r>
      <w:r>
        <w:rPr>
          <w:color w:val="2F4F4F"/>
        </w:rPr>
        <w:t xml:space="preserve">1826 </w:t>
      </w:r>
      <w:r>
        <w:t xml:space="preserve">suorittama vuosisatoja vanhan janissari-joukkojen lakkauttaminen </w:t>
      </w:r>
      <w:r>
        <w:t xml:space="preserve">(Auspicious Incident) oli pidemmällä aikavälillä maan kannalta hyvä teko, mutta se vei maalta armeijan joukot lähitulevaisuuteen. Vuonna 1827 </w:t>
      </w:r>
      <w:r>
        <w:rPr>
          <w:color w:val="556B2F"/>
        </w:rPr>
        <w:t xml:space="preserve">liittoutuneiden englantilais-ranskalais-venäläinen laivasto </w:t>
      </w:r>
      <w:r>
        <w:t xml:space="preserve">tuhosi lähes kaikki ottomaanien merivoimat Navarinon taistelussa. Vuonna </w:t>
      </w:r>
      <w:r>
        <w:rPr>
          <w:color w:val="6B8E23"/>
        </w:rPr>
        <w:t xml:space="preserve">1830 </w:t>
      </w:r>
      <w:r>
        <w:t xml:space="preserve">Kreikasta tulee itsenäinen valtio 10 vuotta kestäneen itsenäisyyssodan ja vuosien 1828-1829 venäläis-turkkilaisen sodan jälkeen. Adrianopolin sopimuksen (1829) mukaan venäläiset ja eurooppalaiset kauppa-alukset saivat kulkea vapaasti Mustanmeren salmien kautta, Serbia sai autonomian ja Tonavan ruhtinaskunnat (Moldavia ja Walachia) tulivat Venäjän suojeluksessa oleviksi alueiksi.</w:t>
      </w:r>
    </w:p>
    <w:p>
      <w:r>
        <w:rPr>
          <w:b/>
        </w:rPr>
        <w:t xml:space="preserve">Kysymys 0</w:t>
      </w:r>
    </w:p>
    <w:p>
      <w:r>
        <w:t xml:space="preserve">Minä vuonna Kreikan kansannousu tapahtui?</w:t>
      </w:r>
    </w:p>
    <w:p>
      <w:r>
        <w:rPr>
          <w:b/>
        </w:rPr>
        <w:t xml:space="preserve">Kysymys 1</w:t>
      </w:r>
    </w:p>
    <w:p>
      <w:r>
        <w:t xml:space="preserve">Kuka hajotti janissarijoukot?</w:t>
      </w:r>
    </w:p>
    <w:p>
      <w:r>
        <w:rPr>
          <w:b/>
        </w:rPr>
        <w:t xml:space="preserve">Kysymys 2</w:t>
      </w:r>
    </w:p>
    <w:p>
      <w:r>
        <w:t xml:space="preserve">Minä vuonna janitsaarijoukot lakkautettiin?</w:t>
      </w:r>
    </w:p>
    <w:p>
      <w:r>
        <w:rPr>
          <w:b/>
        </w:rPr>
        <w:t xml:space="preserve">Kysymys 3</w:t>
      </w:r>
    </w:p>
    <w:p>
      <w:r>
        <w:t xml:space="preserve">Kuka tuhosi suurimman osan ottomaanien laivastovoimista Navarinon taistelussa?</w:t>
      </w:r>
    </w:p>
    <w:p>
      <w:r>
        <w:rPr>
          <w:b/>
        </w:rPr>
        <w:t xml:space="preserve">Kysymys 4</w:t>
      </w:r>
    </w:p>
    <w:p>
      <w:r>
        <w:t xml:space="preserve">Minä vuonna Kreikasta tuli lopulta itsenäinen valtio?</w:t>
      </w:r>
    </w:p>
    <w:p>
      <w:r>
        <w:rPr>
          <w:b/>
        </w:rPr>
        <w:t xml:space="preserve">Teksti numero 7</w:t>
      </w:r>
    </w:p>
    <w:p>
      <w:r>
        <w:t xml:space="preserve">Ranska käytti oikean hetken ja miehitti Algerin vuonna </w:t>
      </w:r>
      <w:r>
        <w:rPr>
          <w:color w:val="A9A9A9"/>
        </w:rPr>
        <w:t xml:space="preserve">1830</w:t>
      </w:r>
      <w:r>
        <w:t xml:space="preserve">. </w:t>
      </w:r>
      <w:r>
        <w:t xml:space="preserve">Vuonna 1831 </w:t>
      </w:r>
      <w:r>
        <w:rPr>
          <w:color w:val="DCDCDC"/>
        </w:rPr>
        <w:t xml:space="preserve">Egyptin Muhammad Ali</w:t>
      </w:r>
      <w:r>
        <w:t xml:space="preserve">, joka oli ottomaanien valtakunnan voimakkain vasalli, vaati itsenäisyyttä</w:t>
      </w:r>
      <w:r>
        <w:t xml:space="preserve">.</w:t>
      </w:r>
      <w:r>
        <w:t xml:space="preserve"> Osmanien joukot kukistettiin useissa taisteluissa, ja </w:t>
      </w:r>
      <w:r>
        <w:rPr>
          <w:color w:val="2F4F4F"/>
        </w:rPr>
        <w:t xml:space="preserve">egyptiläiset </w:t>
      </w:r>
      <w:r>
        <w:t xml:space="preserve">olivat valmiita valtaamaan Konstantinopolin, mikä pakotti sulttaani Mahmud II:n pyytämään </w:t>
      </w:r>
      <w:r>
        <w:rPr>
          <w:color w:val="556B2F"/>
        </w:rPr>
        <w:t xml:space="preserve">Venäjän </w:t>
      </w:r>
      <w:r>
        <w:t xml:space="preserve">sotilaallista apua. </w:t>
      </w:r>
      <w:r>
        <w:rPr>
          <w:color w:val="6B8E23"/>
        </w:rPr>
        <w:t xml:space="preserve">10 000 </w:t>
      </w:r>
      <w:r>
        <w:t xml:space="preserve">venäläistä armeijakuntaa rantautui Bosporin rannikolle vuonna 1833 ja auttoi estämään Konstantinopolin valtauksen, jolloin Osmanien valtakunnan mahdollinen katoaminen estettiin.</w:t>
      </w:r>
    </w:p>
    <w:p>
      <w:r>
        <w:rPr>
          <w:b/>
        </w:rPr>
        <w:t xml:space="preserve">Kysymys 0</w:t>
      </w:r>
    </w:p>
    <w:p>
      <w:r>
        <w:t xml:space="preserve">Minä vuonna Ranska muutti Algeriin?</w:t>
      </w:r>
    </w:p>
    <w:p>
      <w:r>
        <w:rPr>
          <w:b/>
        </w:rPr>
        <w:t xml:space="preserve">Kysymys 1</w:t>
      </w:r>
    </w:p>
    <w:p>
      <w:r>
        <w:t xml:space="preserve">Kuka oli vuonna 1831 Osmanien valtakunnan vahvin vasalli?</w:t>
      </w:r>
    </w:p>
    <w:p>
      <w:r>
        <w:rPr>
          <w:b/>
        </w:rPr>
        <w:t xml:space="preserve">Kysymys 2</w:t>
      </w:r>
    </w:p>
    <w:p>
      <w:r>
        <w:t xml:space="preserve">Kuka halusi vallata Konstantinopolin?</w:t>
      </w:r>
    </w:p>
    <w:p>
      <w:r>
        <w:rPr>
          <w:b/>
        </w:rPr>
        <w:t xml:space="preserve">Kysymys 3</w:t>
      </w:r>
    </w:p>
    <w:p>
      <w:r>
        <w:t xml:space="preserve">Minkä sotilasvoiman apua Mahmud II pyysi?</w:t>
      </w:r>
    </w:p>
    <w:p>
      <w:r>
        <w:rPr>
          <w:b/>
        </w:rPr>
        <w:t xml:space="preserve">Kysymys 4</w:t>
      </w:r>
    </w:p>
    <w:p>
      <w:r>
        <w:t xml:space="preserve">Kuinka monta venäläisjoukkoa lähetettiin Bosporin rannikolle?</w:t>
      </w:r>
    </w:p>
    <w:p>
      <w:r>
        <w:rPr>
          <w:b/>
        </w:rPr>
        <w:t xml:space="preserve">Teksti numero 8</w:t>
      </w:r>
    </w:p>
    <w:p>
      <w:r>
        <w:t xml:space="preserve">Vuonna 1838 tilanne oli hieman sama kuin vuonna 1831. </w:t>
      </w:r>
      <w:r>
        <w:rPr>
          <w:color w:val="A9A9A9"/>
        </w:rPr>
        <w:t xml:space="preserve">Egyptin Muhammad Ali </w:t>
      </w:r>
      <w:r>
        <w:t xml:space="preserve">ei ollut tyytyväinen siihen, ettei hänellä ollut Syyriassa määräysvaltaa ja valtaa, ja hän jatkoi sotatoimia. Osmanien armeija hävisi </w:t>
      </w:r>
      <w:r>
        <w:rPr>
          <w:color w:val="DCDCDC"/>
        </w:rPr>
        <w:t xml:space="preserve">egyptiläisille </w:t>
      </w:r>
      <w:r>
        <w:t xml:space="preserve">Nezibin taistelussa 24. kesäkuuta </w:t>
      </w:r>
      <w:r>
        <w:rPr>
          <w:color w:val="2F4F4F"/>
        </w:rPr>
        <w:t xml:space="preserve">1839</w:t>
      </w:r>
      <w:r>
        <w:t xml:space="preserve">. </w:t>
      </w:r>
      <w:r>
        <w:rPr>
          <w:color w:val="556B2F"/>
        </w:rPr>
        <w:t xml:space="preserve">Iso-Britannia, Itävalta, Preussi ja Venäjä </w:t>
      </w:r>
      <w:r>
        <w:t xml:space="preserve">pelastivat ottomaanien valtakunnan </w:t>
      </w:r>
      <w:r>
        <w:t xml:space="preserve">allekirjoittamalla Lontoossa 15. heinäkuuta 1840 sopimuksen, jossa Muhammad Ali ja hänen jälkeläisensä saivat oikeuden periä vallan Egyptissä vastineeksi Egyptin sotavoimien poistamisesta Syyriasta ja Libanonista. Lisäksi Muhammad Alin oli myönnettävä muodollinen riippuvuus ottomaanien sulttaanista. Kun Muhammad Ali kieltäytyi noudattamasta Lontoon sopimuksen vaatimuksia, liittoutuneiden englantilais-itävaltalainen laivasto tukki suiston, pommitti Beirutia ja valtasi Akkon. Muhammad Ali hyväksyi Lontoon sopimuksen ehdot vuonna </w:t>
      </w:r>
      <w:r>
        <w:rPr>
          <w:color w:val="6B8E23"/>
        </w:rPr>
        <w:t xml:space="preserve">1840</w:t>
      </w:r>
      <w:r>
        <w:t xml:space="preserve">.</w:t>
      </w:r>
    </w:p>
    <w:p>
      <w:r>
        <w:rPr>
          <w:b/>
        </w:rPr>
        <w:t xml:space="preserve">Kysymys 0</w:t>
      </w:r>
    </w:p>
    <w:p>
      <w:r>
        <w:t xml:space="preserve">Kuka ei ollut vuonna 1838 tyytyväinen vallan puutteeseen Syyriassa?</w:t>
      </w:r>
    </w:p>
    <w:p>
      <w:r>
        <w:rPr>
          <w:b/>
        </w:rPr>
        <w:t xml:space="preserve">Kysymys 1</w:t>
      </w:r>
    </w:p>
    <w:p>
      <w:r>
        <w:t xml:space="preserve">Kenelle ottomaanit hävisivät Nezibin taistelussa?</w:t>
      </w:r>
    </w:p>
    <w:p>
      <w:r>
        <w:rPr>
          <w:b/>
        </w:rPr>
        <w:t xml:space="preserve">Kysymys 2</w:t>
      </w:r>
    </w:p>
    <w:p>
      <w:r>
        <w:t xml:space="preserve">Minä vuonna Nezibin taistelu käytiin?</w:t>
      </w:r>
    </w:p>
    <w:p>
      <w:r>
        <w:rPr>
          <w:b/>
        </w:rPr>
        <w:t xml:space="preserve">Kysymys 3</w:t>
      </w:r>
    </w:p>
    <w:p>
      <w:r>
        <w:t xml:space="preserve">Kuka auttoi pelastamaan ottomaanit allekirjoittamalla sopimuksen Lontoossa? </w:t>
      </w:r>
    </w:p>
    <w:p>
      <w:r>
        <w:rPr>
          <w:b/>
        </w:rPr>
        <w:t xml:space="preserve">Kysymys 4</w:t>
      </w:r>
    </w:p>
    <w:p>
      <w:r>
        <w:t xml:space="preserve">Minä vuonna Muhammad Ali lopulta hyväksyi Lontoon sopimuksen ehdot?</w:t>
      </w:r>
    </w:p>
    <w:p>
      <w:r>
        <w:rPr>
          <w:b/>
        </w:rPr>
        <w:t xml:space="preserve">Teksti numero 9</w:t>
      </w:r>
    </w:p>
    <w:p>
      <w:r>
        <w:t xml:space="preserve">Pyhän liiton jäsenenä </w:t>
      </w:r>
      <w:r>
        <w:rPr>
          <w:color w:val="A9A9A9"/>
        </w:rPr>
        <w:t xml:space="preserve">Venäjä </w:t>
      </w:r>
      <w:r>
        <w:t xml:space="preserve">oli toiminut "Euroopan poliisina" ja ylläpitänyt </w:t>
      </w:r>
      <w:r>
        <w:rPr>
          <w:color w:val="DCDCDC"/>
        </w:rPr>
        <w:t xml:space="preserve">Wienin sopimuksessa </w:t>
      </w:r>
      <w:r>
        <w:t xml:space="preserve">vuonna 1815 </w:t>
      </w:r>
      <w:r>
        <w:t xml:space="preserve">vahvistettua voimatasapainoa. </w:t>
      </w:r>
      <w:r>
        <w:t xml:space="preserve">Venäjä oli avustanut </w:t>
      </w:r>
      <w:r>
        <w:t xml:space="preserve">Itävaltaa Unkarin vuoden </w:t>
      </w:r>
      <w:r>
        <w:rPr>
          <w:color w:val="556B2F"/>
        </w:rPr>
        <w:t xml:space="preserve">1848 </w:t>
      </w:r>
      <w:r>
        <w:t xml:space="preserve">vallankumouksen tukahduttamisessa </w:t>
      </w:r>
      <w:r>
        <w:t xml:space="preserve">ja odotti kiitollisuutta; se halusi vapaat kädet ongelmiensa ratkaisemisessa </w:t>
      </w:r>
      <w:r>
        <w:rPr>
          <w:color w:val="6B8E23"/>
        </w:rPr>
        <w:t xml:space="preserve">Osmanien valtakunnan </w:t>
      </w:r>
      <w:r>
        <w:t xml:space="preserve">- "Euroopan sairaan miehen" - </w:t>
      </w:r>
      <w:r>
        <w:t xml:space="preserve">kanssa.</w:t>
      </w:r>
      <w:r>
        <w:t xml:space="preserve"> Yhdistynyt kuningaskunta ei voinut sietää Venäjän määräävää asemaa ottomaanien asioissa, koska se olisi kyseenalaistanut Britannian ylivallan itäisellä Välimerellä.</w:t>
      </w:r>
    </w:p>
    <w:p>
      <w:r>
        <w:rPr>
          <w:b/>
        </w:rPr>
        <w:t xml:space="preserve">Kysymys 0</w:t>
      </w:r>
    </w:p>
    <w:p>
      <w:r>
        <w:t xml:space="preserve">Kuka toimi "Euroopan poliisina"?</w:t>
      </w:r>
    </w:p>
    <w:p>
      <w:r>
        <w:rPr>
          <w:b/>
        </w:rPr>
        <w:t xml:space="preserve">Kysymys 1</w:t>
      </w:r>
    </w:p>
    <w:p>
      <w:r>
        <w:t xml:space="preserve">Mikä sopimus allekirjoitettiin vuonna 1815?</w:t>
      </w:r>
    </w:p>
    <w:p>
      <w:r>
        <w:rPr>
          <w:b/>
        </w:rPr>
        <w:t xml:space="preserve">Kysymys 2</w:t>
      </w:r>
    </w:p>
    <w:p>
      <w:r>
        <w:t xml:space="preserve">Minä vuonna Unkarin vallankumous tapahtui?</w:t>
      </w:r>
    </w:p>
    <w:p>
      <w:r>
        <w:rPr>
          <w:b/>
        </w:rPr>
        <w:t xml:space="preserve">Kysymys 3</w:t>
      </w:r>
    </w:p>
    <w:p>
      <w:r>
        <w:t xml:space="preserve">Ketä Venäjä auttoi Unkarin vallankumouksen aikana?</w:t>
      </w:r>
    </w:p>
    <w:p>
      <w:r>
        <w:rPr>
          <w:b/>
        </w:rPr>
        <w:t xml:space="preserve">Kysymys 4</w:t>
      </w:r>
    </w:p>
    <w:p>
      <w:r>
        <w:t xml:space="preserve">Vastineeksi Itävallan auttamisesta Venäjä halusi voida vapaasti hoitaa kaikki kysymykset, joita sillä oli kenen kanssa?</w:t>
      </w:r>
    </w:p>
    <w:p>
      <w:r>
        <w:rPr>
          <w:b/>
        </w:rPr>
        <w:t xml:space="preserve">Teksti numero 10</w:t>
      </w:r>
    </w:p>
    <w:p>
      <w:r>
        <w:t xml:space="preserve">Yli 200 vuoden ajan Venäjä oli laajentunut etelään harvaan asuttujen "</w:t>
      </w:r>
      <w:r>
        <w:rPr>
          <w:color w:val="A9A9A9"/>
        </w:rPr>
        <w:t xml:space="preserve">villien peltojen" </w:t>
      </w:r>
      <w:r>
        <w:t xml:space="preserve">halki </w:t>
      </w:r>
      <w:r>
        <w:t xml:space="preserve">kohti Mustanmeren lämpimiä satamia, jotka eivät jäätyneet kuten kourallinen muita pohjoisessa olevia satamia. Tavoitteena oli </w:t>
      </w:r>
      <w:r>
        <w:rPr>
          <w:color w:val="DCDCDC"/>
        </w:rPr>
        <w:t xml:space="preserve">edistää ympärivuotista kaupankäyntiä ja ympärivuotista laivastoa</w:t>
      </w:r>
      <w:r>
        <w:t xml:space="preserve">.11 Tämän tavoitteen tavoittelu toi kehittyvän Venäjän valtion konfliktiin </w:t>
      </w:r>
      <w:r>
        <w:rPr>
          <w:color w:val="2F4F4F"/>
        </w:rPr>
        <w:t xml:space="preserve">Ukrainan kasakoiden </w:t>
      </w:r>
      <w:r>
        <w:t xml:space="preserve">ja myöhemmin Krimin kaanikunnan tataarien ja tšerkessien kanssa. Kun Venäjä valloitti nämä ryhmät ja sai haltuunsa Etelä-Ukrainan, joka tunnettiin </w:t>
      </w:r>
      <w:r>
        <w:t xml:space="preserve">Venäjän keisariaikana </w:t>
      </w:r>
      <w:r>
        <w:t xml:space="preserve">nimellä </w:t>
      </w:r>
      <w:r>
        <w:rPr>
          <w:color w:val="556B2F"/>
        </w:rPr>
        <w:t xml:space="preserve">Uusi Venäjä</w:t>
      </w:r>
      <w:r>
        <w:t xml:space="preserve">, Osmanien valtakunta menetti puskurivyöhykkeensä Venäjän laajentumista vastaan, ja Venäjä ja Osmanien valtakunta ajautuivat suoraan konfliktiin. Konflikti Osmanien valtakunnan kanssa oli myös tärkeä uskonnollinen kysymys, sillä Venäjä näki itsensä</w:t>
      </w:r>
      <w:r>
        <w:rPr>
          <w:color w:val="6B8E23"/>
        </w:rPr>
        <w:t xml:space="preserve"> ortodoksikristittyjen </w:t>
      </w:r>
      <w:r>
        <w:t xml:space="preserve">suojelijana, sillä </w:t>
      </w:r>
      <w:r>
        <w:t xml:space="preserve">monet heistä elivät Osmanien vallan alla ja heitä kohdeltiin toisen luokan kansalaisina.(luku 1)</w:t>
      </w:r>
    </w:p>
    <w:p>
      <w:r>
        <w:rPr>
          <w:b/>
        </w:rPr>
        <w:t xml:space="preserve">Kysymys 0</w:t>
      </w:r>
    </w:p>
    <w:p>
      <w:r>
        <w:t xml:space="preserve">Millä alueella Venäjä on laajentunut 200 vuoden ajan?</w:t>
      </w:r>
    </w:p>
    <w:p>
      <w:r>
        <w:rPr>
          <w:b/>
        </w:rPr>
        <w:t xml:space="preserve">Kysymys 1</w:t>
      </w:r>
    </w:p>
    <w:p>
      <w:r>
        <w:t xml:space="preserve">Miksi Venäjä siirtyi kohti Mustanmeren lämpimämpiä satamia?</w:t>
      </w:r>
    </w:p>
    <w:p>
      <w:r>
        <w:rPr>
          <w:b/>
        </w:rPr>
        <w:t xml:space="preserve">Kysymys 2</w:t>
      </w:r>
    </w:p>
    <w:p>
      <w:r>
        <w:t xml:space="preserve">Kenen kanssa Venäjällä oli ensin ongelmia, kun se siirtyi kohti lämpimämpiä satamia Mustallamerellä?</w:t>
      </w:r>
    </w:p>
    <w:p>
      <w:r>
        <w:rPr>
          <w:b/>
        </w:rPr>
        <w:t xml:space="preserve">Kysymys 3</w:t>
      </w:r>
    </w:p>
    <w:p>
      <w:r>
        <w:t xml:space="preserve">Keitä kohdeltiin ottomaanien aikana toisen luokan kansalaisina?</w:t>
      </w:r>
    </w:p>
    <w:p>
      <w:r>
        <w:rPr>
          <w:b/>
        </w:rPr>
        <w:t xml:space="preserve">Kysymys 4</w:t>
      </w:r>
    </w:p>
    <w:p>
      <w:r>
        <w:t xml:space="preserve">Millä muulla nimellä Etelä-Ukrainaa kutsuttiin Venäjän keisarikunnan aikana?</w:t>
      </w:r>
    </w:p>
    <w:p>
      <w:r>
        <w:rPr>
          <w:b/>
        </w:rPr>
        <w:t xml:space="preserve">Teksti numero 11</w:t>
      </w:r>
    </w:p>
    <w:p>
      <w:r>
        <w:t xml:space="preserve">Usein sanotaan, että Venäjä oli sotilaallisesti heikko, teknologisesti jälkeenjäänyt ja hallinnollisesti epäpätevä. Huolimatta suurista tavoitteistaan etelään päin se ei ollut rakentanut </w:t>
      </w:r>
      <w:r>
        <w:rPr>
          <w:color w:val="A9A9A9"/>
        </w:rPr>
        <w:t xml:space="preserve">rautatieverkostoa </w:t>
      </w:r>
      <w:r>
        <w:t xml:space="preserve">siihen suuntaan, ja viestintäyhteydet olivat huonot. Byrokratia oli täynnä lahjontaa, korruptiota ja tehottomuutta, eikä se ollut valmistautunut sotaan. Sen laivasto oli heikko ja teknisesti jälkeenjäänyt; armeija, vaikka se oli hyvin suuri, kelpasi vain </w:t>
      </w:r>
      <w:r>
        <w:rPr>
          <w:color w:val="DCDCDC"/>
        </w:rPr>
        <w:t xml:space="preserve">paraateihin</w:t>
      </w:r>
      <w:r>
        <w:t xml:space="preserve">, se kärsi eversteistä, jotka </w:t>
      </w:r>
      <w:r>
        <w:rPr>
          <w:color w:val="2F4F4F"/>
        </w:rPr>
        <w:t xml:space="preserve">pöllivät miehiltään palkkaa</w:t>
      </w:r>
      <w:r>
        <w:t xml:space="preserve">, ja huonosta moraalista, ja se ei ollut perillä Britannian ja Ranskan kehittämästä uusimmasta teknologiasta. Sodan päättyessä kaikki ymmärsivät Venäjän armeijan syvät heikkoudet, ja Venäjän johto oli päättänyt uudistaa sitä.</w:t>
      </w:r>
    </w:p>
    <w:p>
      <w:r>
        <w:rPr>
          <w:b/>
        </w:rPr>
        <w:t xml:space="preserve">Kysymys 0</w:t>
      </w:r>
    </w:p>
    <w:p>
      <w:r>
        <w:t xml:space="preserve">Mitä Venäjä ei onnistunut rakentamaan etelään?</w:t>
      </w:r>
    </w:p>
    <w:p>
      <w:r>
        <w:rPr>
          <w:b/>
        </w:rPr>
        <w:t xml:space="preserve">Kysymys 1</w:t>
      </w:r>
    </w:p>
    <w:p>
      <w:r>
        <w:t xml:space="preserve">Mihin Venäjän armeija oli joidenkin mielestä vain hyvä?</w:t>
      </w:r>
    </w:p>
    <w:p>
      <w:r>
        <w:rPr>
          <w:b/>
        </w:rPr>
        <w:t xml:space="preserve">Kysymys 2</w:t>
      </w:r>
    </w:p>
    <w:p>
      <w:r>
        <w:t xml:space="preserve">Mitä venäläiset everstit aiheuttivat alaisuudessaan palvelleille miehille?</w:t>
      </w:r>
    </w:p>
    <w:p>
      <w:r>
        <w:rPr>
          <w:b/>
        </w:rPr>
        <w:t xml:space="preserve">Teksti numero 12</w:t>
      </w:r>
    </w:p>
    <w:p>
      <w:r>
        <w:t xml:space="preserve">Välitön tapahtumaketju, joka johti siihen, että Ranska ja Yhdistynyt kuningaskunta julistivat sodan Venäjälle 27. ja 28. maaliskuuta </w:t>
      </w:r>
      <w:r>
        <w:rPr>
          <w:color w:val="A9A9A9"/>
        </w:rPr>
        <w:t xml:space="preserve">1854, oli </w:t>
      </w:r>
      <w:r>
        <w:t xml:space="preserve">seurausta Ranskan keisarin </w:t>
      </w:r>
      <w:r>
        <w:rPr>
          <w:color w:val="DCDCDC"/>
        </w:rPr>
        <w:t xml:space="preserve">Napoleon III:</w:t>
      </w:r>
      <w:r>
        <w:t xml:space="preserve">n pyrkimyksestä </w:t>
      </w:r>
      <w:r>
        <w:t xml:space="preserve">palauttaa Ranskan loisto. Hän halusi katolilaisten tukea, joka tulisi hänen tielleen, jos hän hyökkäisi Venäjän tukemaa itäistä ortodoksisuutta vastaan. 103 Markiisi </w:t>
      </w:r>
      <w:r>
        <w:rPr>
          <w:color w:val="2F4F4F"/>
        </w:rPr>
        <w:t xml:space="preserve">Charles de La Valette </w:t>
      </w:r>
      <w:r>
        <w:t xml:space="preserve">oli kiihkeä katolilainen ja johtava jäsen "</w:t>
      </w:r>
      <w:r>
        <w:rPr>
          <w:color w:val="556B2F"/>
        </w:rPr>
        <w:t xml:space="preserve">kirkollisessa puolueessa"</w:t>
      </w:r>
      <w:r>
        <w:t xml:space="preserve">, joka vaati Ranskalta suojelua roomalaiskatolisille oikeuksille Palestiinan pyhiin paikkoihin. Toukokuussa 1851 Napoleon nimitti La Valetten </w:t>
      </w:r>
      <w:r>
        <w:rPr>
          <w:color w:val="6B8E23"/>
        </w:rPr>
        <w:t xml:space="preserve">suurlähettilääksi portin </w:t>
      </w:r>
      <w:r>
        <w:t xml:space="preserve">(Osmanien valtakunnan) lähettilääksi.:7-9 Nimityksen tarkoituksena oli pakottaa osmanit tunnustamaan Ranska "suvereeniksi auktoriteetiksi" kristittyjen väestöä kohtaan.:19 Venäjä kiisti tämän auktoriteettiaseman muutosyrityksen. Osmanit viittasivat kahteen muuhun sopimukseen, vuonna 1757 tehtyyn sopimukseen ja vuonna 1774 solmittuun Küçük Kaynarcan sopimukseen, ja kumosivat aikaisemman päätöksensä, sanoutuivat irti Ranskan sopimuksesta ja vaativat, että Venäjä oli ottomaanien valtakunnan ortodoksikristittyjen suojelija.</w:t>
      </w:r>
    </w:p>
    <w:p>
      <w:r>
        <w:rPr>
          <w:b/>
        </w:rPr>
        <w:t xml:space="preserve">Kysymys 0</w:t>
      </w:r>
    </w:p>
    <w:p>
      <w:r>
        <w:t xml:space="preserve">Minä vuonna Ranska ja Iso-Britannia julistivat sodan Venäjälle?</w:t>
      </w:r>
    </w:p>
    <w:p>
      <w:r>
        <w:rPr>
          <w:b/>
        </w:rPr>
        <w:t xml:space="preserve">Kysymys 1</w:t>
      </w:r>
    </w:p>
    <w:p>
      <w:r>
        <w:t xml:space="preserve">Mikä henkilö oli vastuussa siitä, että Ranska ja Yhdistynyt kuningaskunta julistivat sodan Venäjälle?</w:t>
      </w:r>
    </w:p>
    <w:p>
      <w:r>
        <w:rPr>
          <w:b/>
        </w:rPr>
        <w:t xml:space="preserve">Kysymys 2</w:t>
      </w:r>
    </w:p>
    <w:p>
      <w:r>
        <w:t xml:space="preserve">Kuka vaati roomalaiskatolisten oikeuksien suojelua Palestiinan pyhissä paikoissa?</w:t>
      </w:r>
    </w:p>
    <w:p>
      <w:r>
        <w:rPr>
          <w:b/>
        </w:rPr>
        <w:t xml:space="preserve">Kysymys 3</w:t>
      </w:r>
    </w:p>
    <w:p>
      <w:r>
        <w:t xml:space="preserve">Charles de La Valette oli minkä puolueen uskollinen ja johtava jäsen?</w:t>
      </w:r>
    </w:p>
    <w:p>
      <w:r>
        <w:rPr>
          <w:b/>
        </w:rPr>
        <w:t xml:space="preserve">Kysymys 4</w:t>
      </w:r>
    </w:p>
    <w:p>
      <w:r>
        <w:t xml:space="preserve">Mihin tehtävään Napoleon III nimitti La Valetten?</w:t>
      </w:r>
    </w:p>
    <w:p>
      <w:r>
        <w:rPr>
          <w:b/>
        </w:rPr>
        <w:t xml:space="preserve">Teksti numero 13</w:t>
      </w:r>
    </w:p>
    <w:p>
      <w:r>
        <w:t xml:space="preserve">Napoleon III vastasi voimannäytöllä ja lähetti </w:t>
      </w:r>
      <w:r>
        <w:rPr>
          <w:color w:val="A9A9A9"/>
        </w:rPr>
        <w:t xml:space="preserve">Kaarle Suuren </w:t>
      </w:r>
      <w:r>
        <w:t xml:space="preserve">linjalaivan </w:t>
      </w:r>
      <w:r>
        <w:t xml:space="preserve">Mustallemerelle. Tämä toiminta oli </w:t>
      </w:r>
      <w:r>
        <w:rPr>
          <w:color w:val="DCDCDC"/>
        </w:rPr>
        <w:t xml:space="preserve">Lontoon salmien sopimuksen </w:t>
      </w:r>
      <w:r>
        <w:t xml:space="preserve">rikkomus</w:t>
      </w:r>
      <w:r>
        <w:t xml:space="preserve">.:104:19 Ranskan voimannäyttö oli siis todellinen uhka, ja kun se yhdistettiin aggressiiviseen diplomatiaan ja rahaan, se sai Osmanien </w:t>
      </w:r>
      <w:r>
        <w:rPr>
          <w:color w:val="2F4F4F"/>
        </w:rPr>
        <w:t xml:space="preserve">sulttaani Abdülmecid I:</w:t>
      </w:r>
      <w:r>
        <w:t xml:space="preserve">n </w:t>
      </w:r>
      <w:r>
        <w:t xml:space="preserve">hyväksymään uuden sopimuksen, jossa vahvistettiin </w:t>
      </w:r>
      <w:r>
        <w:rPr>
          <w:color w:val="556B2F"/>
        </w:rPr>
        <w:t xml:space="preserve">Ranska ja roomalaiskatolinen kirkko </w:t>
      </w:r>
      <w:r>
        <w:t xml:space="preserve">ylimmäksi kristilliseksi auktoriteetiksi, jolla oli määräysvalta roomalaiskatolisiin pyhiin paikkoihin ja hallussaan syntymäkirkon avaimet, jotka olivat aiemmin olleet </w:t>
      </w:r>
      <w:r>
        <w:rPr>
          <w:color w:val="6B8E23"/>
        </w:rPr>
        <w:t xml:space="preserve">kreikkalaisortodoksisen kirkon </w:t>
      </w:r>
      <w:r>
        <w:t xml:space="preserve">hallussa</w:t>
      </w:r>
      <w:r>
        <w:t xml:space="preserve">.:20.</w:t>
      </w:r>
    </w:p>
    <w:p>
      <w:r>
        <w:rPr>
          <w:b/>
        </w:rPr>
        <w:t xml:space="preserve">Kysymys 0</w:t>
      </w:r>
    </w:p>
    <w:p>
      <w:r>
        <w:t xml:space="preserve">Mikä oli Napoleonin Mustallemerelle lähettämän laivan nimi?</w:t>
      </w:r>
    </w:p>
    <w:p>
      <w:r>
        <w:rPr>
          <w:b/>
        </w:rPr>
        <w:t xml:space="preserve">Kysymys 1</w:t>
      </w:r>
    </w:p>
    <w:p>
      <w:r>
        <w:t xml:space="preserve">Laivan lähettäminen Mustallemerelle rikkoi minkä sopimuksen aikana tehtyjä ehtoja?</w:t>
      </w:r>
    </w:p>
    <w:p>
      <w:r>
        <w:rPr>
          <w:b/>
        </w:rPr>
        <w:t xml:space="preserve">Kysymys 2</w:t>
      </w:r>
    </w:p>
    <w:p>
      <w:r>
        <w:t xml:space="preserve">Kuka koki Ranskan voiman uhkaavaksi ja päätyi allekirjoittamaan uuden sopimuksen?</w:t>
      </w:r>
    </w:p>
    <w:p>
      <w:r>
        <w:rPr>
          <w:b/>
        </w:rPr>
        <w:t xml:space="preserve">Kysymys 3</w:t>
      </w:r>
    </w:p>
    <w:p>
      <w:r>
        <w:t xml:space="preserve">Kenellä oli aiemmin syntymäkirkon avaimet?</w:t>
      </w:r>
    </w:p>
    <w:p>
      <w:r>
        <w:rPr>
          <w:b/>
        </w:rPr>
        <w:t xml:space="preserve">Kysymys 4</w:t>
      </w:r>
    </w:p>
    <w:p>
      <w:r>
        <w:t xml:space="preserve">Kenellä oli valta roomalaiskatolisiin pyhiin paikkoihin sen jälkeen, kun sulttaani Abdülmecid I suostui uuteen sopimukseen?</w:t>
      </w:r>
    </w:p>
    <w:p>
      <w:r>
        <w:rPr>
          <w:b/>
        </w:rPr>
        <w:t xml:space="preserve">Teksti numero 14</w:t>
      </w:r>
    </w:p>
    <w:p>
      <w:r>
        <w:t xml:space="preserve">Nikolai alkoi kosiskella Britanniaa käymällä keskusteluja Britannian suurlähettilään </w:t>
      </w:r>
      <w:r>
        <w:rPr>
          <w:color w:val="A9A9A9"/>
        </w:rPr>
        <w:t xml:space="preserve">George Hamilton Seymourin </w:t>
      </w:r>
      <w:r>
        <w:t xml:space="preserve">kanssa </w:t>
      </w:r>
      <w:r>
        <w:t xml:space="preserve">tammi- ja helmikuussa 1853.:105 </w:t>
      </w:r>
      <w:r>
        <w:rPr>
          <w:color w:val="DCDCDC"/>
        </w:rPr>
        <w:t xml:space="preserve">Nikolai </w:t>
      </w:r>
      <w:r>
        <w:t xml:space="preserve">vakuutti, ettei hän enää halunnut laajentaa keisarillista Venäjää:105 mutta että hänellä oli velvollisuus ottomaanien valtakunnan kristillisiä yhteisöjä kohtaan.:105 Seuraavaksi tsaari lähetti </w:t>
      </w:r>
      <w:r>
        <w:t xml:space="preserve">helmikuussa </w:t>
      </w:r>
      <w:r>
        <w:rPr>
          <w:color w:val="556B2F"/>
        </w:rPr>
        <w:t xml:space="preserve">1853 </w:t>
      </w:r>
      <w:r>
        <w:t xml:space="preserve">erittäin ärhäkän diplomaatin, </w:t>
      </w:r>
      <w:r>
        <w:rPr>
          <w:color w:val="2F4F4F"/>
        </w:rPr>
        <w:t xml:space="preserve">ruhtinas Menshikovin, </w:t>
      </w:r>
      <w:r>
        <w:t xml:space="preserve">erikoislähetystöön ottomaanien portin edustalle</w:t>
      </w:r>
      <w:r>
        <w:t xml:space="preserve">. Aikaisempien sopimusten mukaan sulttaani oli sitoutunut "suojelemaan (itäortodoksisen) kristinuskon ja sen kirkkojen suojelua". </w:t>
      </w:r>
      <w:r>
        <w:rPr>
          <w:color w:val="6B8E23"/>
        </w:rPr>
        <w:t xml:space="preserve">Menshikov </w:t>
      </w:r>
      <w:r>
        <w:t xml:space="preserve">vaati Venäjän protektoraattia kaikille valtakunnan 12 miljoonalle ortodoksikristitylle ja ortodoksisen kirkon hierarkian valvontaa. Ortodoksien pääsystä Pyhälle maalle päästiin kompromissiin, mutta Britannian suurlähettilään vahvasti tukema sulttaani hylkäsi laajemmat vaatimukset.</w:t>
      </w:r>
    </w:p>
    <w:p>
      <w:r>
        <w:rPr>
          <w:b/>
        </w:rPr>
        <w:t xml:space="preserve">Kysymys 0</w:t>
      </w:r>
    </w:p>
    <w:p>
      <w:r>
        <w:t xml:space="preserve">Kuka oli Britannian suurlähettiläs vuonna 1853?</w:t>
      </w:r>
    </w:p>
    <w:p>
      <w:r>
        <w:rPr>
          <w:b/>
        </w:rPr>
        <w:t xml:space="preserve">Kysymys 1</w:t>
      </w:r>
    </w:p>
    <w:p>
      <w:r>
        <w:t xml:space="preserve">Kuka julisti, ettei halunnut enää levittää keisarillista venäjää?</w:t>
      </w:r>
    </w:p>
    <w:p>
      <w:r>
        <w:rPr>
          <w:b/>
        </w:rPr>
        <w:t xml:space="preserve">Kysymys 2</w:t>
      </w:r>
    </w:p>
    <w:p>
      <w:r>
        <w:t xml:space="preserve">Kenet tsaari lähetti lähetystyöhön Osmanien Sublime Porteen?</w:t>
      </w:r>
    </w:p>
    <w:p>
      <w:r>
        <w:rPr>
          <w:b/>
        </w:rPr>
        <w:t xml:space="preserve">Kysymys 3</w:t>
      </w:r>
    </w:p>
    <w:p>
      <w:r>
        <w:t xml:space="preserve">Minä vuonna ruhtinas Menshikov lähetettiin Osmanien portin johtoon?</w:t>
      </w:r>
    </w:p>
    <w:p>
      <w:r>
        <w:rPr>
          <w:b/>
        </w:rPr>
        <w:t xml:space="preserve">Kysymys 4</w:t>
      </w:r>
    </w:p>
    <w:p>
      <w:r>
        <w:t xml:space="preserve">Kuka halusi hallita valtakunnan 12 miljoonaa ortodoksikristittyä?</w:t>
      </w:r>
    </w:p>
    <w:p>
      <w:r>
        <w:rPr>
          <w:b/>
        </w:rPr>
        <w:t xml:space="preserve">Teksti numero 15</w:t>
      </w:r>
    </w:p>
    <w:p>
      <w:r>
        <w:t xml:space="preserve">Helmikuussa 1853 </w:t>
      </w:r>
      <w:r>
        <w:t xml:space="preserve">pääministerin </w:t>
      </w:r>
      <w:r>
        <w:rPr>
          <w:color w:val="A9A9A9"/>
        </w:rPr>
        <w:t xml:space="preserve">Lord Aberdeenin </w:t>
      </w:r>
      <w:r>
        <w:t xml:space="preserve">johtama Britannian hallitus </w:t>
      </w:r>
      <w:r>
        <w:t xml:space="preserve">nimitti </w:t>
      </w:r>
      <w:r>
        <w:rPr>
          <w:color w:val="DCDCDC"/>
        </w:rPr>
        <w:t xml:space="preserve">Stratford Canningin </w:t>
      </w:r>
      <w:r>
        <w:t xml:space="preserve">uudelleen </w:t>
      </w:r>
      <w:r>
        <w:t xml:space="preserve">Britannian suurlähettilääksi Osmanien valtakuntaan.110 Hän oli tammikuussa eronnut suurlähettilään tehtävästä, ja hänen tilalleen </w:t>
      </w:r>
      <w:r>
        <w:t xml:space="preserve">asiamiehenä oli tullut </w:t>
      </w:r>
      <w:r>
        <w:rPr>
          <w:color w:val="2F4F4F"/>
        </w:rPr>
        <w:t xml:space="preserve">eversti Rose</w:t>
      </w:r>
      <w:r>
        <w:t xml:space="preserve">. </w:t>
      </w:r>
      <w:r>
        <w:t xml:space="preserve">Lordi Stratford kääntyi sitten ympäri ja purjehti takaisin </w:t>
      </w:r>
      <w:r>
        <w:rPr>
          <w:color w:val="556B2F"/>
        </w:rPr>
        <w:t xml:space="preserve">Konstantinopoliin, jonne </w:t>
      </w:r>
      <w:r>
        <w:t xml:space="preserve">hän saapui 5. huhtikuuta 1853. Siellä hän vakuutti </w:t>
      </w:r>
      <w:r>
        <w:rPr>
          <w:color w:val="6B8E23"/>
        </w:rPr>
        <w:t xml:space="preserve">sulttaanin </w:t>
      </w:r>
      <w:r>
        <w:t xml:space="preserve">hylkäämään Venäjän sopimusehdotuksen, koska se vaaransi turkkilaisten itsenäisyyden. Britannian parlamentin alahuoneen oppositiojohtaja Benjamin Disraeli syytti Aberdeenin ja Stratfordin toimia siitä, että ne tekivät sodasta väistämättömän, ja käynnisti näin prosessin, joka lopulta pakotti Aberdeenin hallituksen eroamaan sodan vuoksi tammikuussa 1855.</w:t>
      </w:r>
    </w:p>
    <w:p>
      <w:r>
        <w:rPr>
          <w:b/>
        </w:rPr>
        <w:t xml:space="preserve">Kysymys 0</w:t>
      </w:r>
    </w:p>
    <w:p>
      <w:r>
        <w:t xml:space="preserve">Kuka oli Britannian hallituksen pääministeri vuonna 1853?</w:t>
      </w:r>
    </w:p>
    <w:p>
      <w:r>
        <w:rPr>
          <w:b/>
        </w:rPr>
        <w:t xml:space="preserve">Kysymys 1</w:t>
      </w:r>
    </w:p>
    <w:p>
      <w:r>
        <w:t xml:space="preserve">Kenelle Aberdeen nimitti Ison-Britannian suurlähettilään paikan Ottomaanien valtakunnassa?</w:t>
      </w:r>
    </w:p>
    <w:p>
      <w:r>
        <w:rPr>
          <w:b/>
        </w:rPr>
        <w:t xml:space="preserve">Kysymys 2</w:t>
      </w:r>
    </w:p>
    <w:p>
      <w:r>
        <w:t xml:space="preserve">Kuka tuli Stratford Canningin tilalle sen jälkeen, kun tämä oli ensin eronnut Ison-Britannian suurlähettiläänä Osmanien valtakunnassa?</w:t>
      </w:r>
    </w:p>
    <w:p>
      <w:r>
        <w:rPr>
          <w:b/>
        </w:rPr>
        <w:t xml:space="preserve">Kysymys 3</w:t>
      </w:r>
    </w:p>
    <w:p>
      <w:r>
        <w:t xml:space="preserve">Minne Stratford Canning purjehti eroamisensa jälkeen?</w:t>
      </w:r>
    </w:p>
    <w:p>
      <w:r>
        <w:rPr>
          <w:b/>
        </w:rPr>
        <w:t xml:space="preserve">Kysymys 4</w:t>
      </w:r>
    </w:p>
    <w:p>
      <w:r>
        <w:t xml:space="preserve">Kenet Stratford Canning sai suostuteltua hylkäämään sopimusehdotuksen?</w:t>
      </w:r>
    </w:p>
    <w:p>
      <w:r>
        <w:rPr>
          <w:b/>
        </w:rPr>
        <w:t xml:space="preserve">Teksti numero 16</w:t>
      </w:r>
    </w:p>
    <w:p>
      <w:r>
        <w:t xml:space="preserve">Pian sen jälkeen, kun </w:t>
      </w:r>
      <w:r>
        <w:rPr>
          <w:color w:val="A9A9A9"/>
        </w:rPr>
        <w:t xml:space="preserve">tsaari </w:t>
      </w:r>
      <w:r>
        <w:t xml:space="preserve">oli kesäkuun 1853 lopulla saanut tietää Menshikovin diplomatian epäonnistumisesta, hän </w:t>
      </w:r>
      <w:r>
        <w:t xml:space="preserve">lähetti </w:t>
      </w:r>
      <w:r>
        <w:rPr>
          <w:color w:val="DCDCDC"/>
        </w:rPr>
        <w:t xml:space="preserve">sotamarsalkka Ivan Paskevitšin ja kenraali Mihail Gortshakovin </w:t>
      </w:r>
      <w:r>
        <w:t xml:space="preserve">komennossa olevat armeijat </w:t>
      </w:r>
      <w:r>
        <w:t xml:space="preserve">Pruth-joen yli </w:t>
      </w:r>
      <w:r>
        <w:rPr>
          <w:color w:val="2F4F4F"/>
        </w:rPr>
        <w:t xml:space="preserve">ottomaanien hallinnassa oleviin </w:t>
      </w:r>
      <w:r>
        <w:t xml:space="preserve">Moldovan ja Valakian Tonavian ruhtinaskuntiin. Alle puolet vuonna </w:t>
      </w:r>
      <w:r>
        <w:rPr>
          <w:color w:val="556B2F"/>
        </w:rPr>
        <w:t xml:space="preserve">1853 </w:t>
      </w:r>
      <w:r>
        <w:t xml:space="preserve">Pruthjoen ylittäneistä 80 000 venäläisestä sotilaasta </w:t>
      </w:r>
      <w:r>
        <w:t xml:space="preserve">jäi henkiin. Ylivoimaisesti </w:t>
      </w:r>
      <w:r>
        <w:t xml:space="preserve">suurin osa kuolemista johtui </w:t>
      </w:r>
      <w:r>
        <w:t xml:space="preserve">pikemminkin </w:t>
      </w:r>
      <w:r>
        <w:rPr>
          <w:color w:val="6B8E23"/>
        </w:rPr>
        <w:t xml:space="preserve">sairauksista </w:t>
      </w:r>
      <w:r>
        <w:t xml:space="preserve">kuin taisteluista:118-119 sillä Venäjän armeijan lääkintäpalvelut olivat edelleen huonot tai olemattomat.</w:t>
      </w:r>
    </w:p>
    <w:p>
      <w:r>
        <w:rPr>
          <w:b/>
        </w:rPr>
        <w:t xml:space="preserve">Kysymys 0</w:t>
      </w:r>
    </w:p>
    <w:p>
      <w:r>
        <w:t xml:space="preserve">Kuka lähetti armeijan Pruth-joen yli?</w:t>
      </w:r>
    </w:p>
    <w:p>
      <w:r>
        <w:rPr>
          <w:b/>
        </w:rPr>
        <w:t xml:space="preserve">Kysymys 1</w:t>
      </w:r>
    </w:p>
    <w:p>
      <w:r>
        <w:t xml:space="preserve">Kuka komensi Pruth-joen ylittäviä armeijoita?</w:t>
      </w:r>
    </w:p>
    <w:p>
      <w:r>
        <w:rPr>
          <w:b/>
        </w:rPr>
        <w:t xml:space="preserve">Kysymys 2</w:t>
      </w:r>
    </w:p>
    <w:p>
      <w:r>
        <w:t xml:space="preserve">Kuka hallitsi Tonavan ruhtinaskuntia?</w:t>
      </w:r>
    </w:p>
    <w:p>
      <w:r>
        <w:rPr>
          <w:b/>
        </w:rPr>
        <w:t xml:space="preserve">Kysymys 3</w:t>
      </w:r>
    </w:p>
    <w:p>
      <w:r>
        <w:t xml:space="preserve">Minä vuonna venäläiset sotilaat ylittivät Pruth-joen?</w:t>
      </w:r>
    </w:p>
    <w:p>
      <w:r>
        <w:rPr>
          <w:b/>
        </w:rPr>
        <w:t xml:space="preserve">Kysymys 4</w:t>
      </w:r>
    </w:p>
    <w:p>
      <w:r>
        <w:t xml:space="preserve">Miten suurin osa venäläisistä kuoli ylittäessään Pruth-joen?</w:t>
      </w:r>
    </w:p>
    <w:p>
      <w:r>
        <w:rPr>
          <w:b/>
        </w:rPr>
        <w:t xml:space="preserve">Teksti numero 17</w:t>
      </w:r>
    </w:p>
    <w:p>
      <w:r>
        <w:rPr>
          <w:color w:val="A9A9A9"/>
        </w:rPr>
        <w:t xml:space="preserve">Venäjä </w:t>
      </w:r>
      <w:r>
        <w:t xml:space="preserve">oli aiemmin saanut </w:t>
      </w:r>
      <w:r>
        <w:rPr>
          <w:color w:val="DCDCDC"/>
        </w:rPr>
        <w:t xml:space="preserve">Osmanien valtakunnalta </w:t>
      </w:r>
      <w:r>
        <w:t xml:space="preserve">tunnustuksen </w:t>
      </w:r>
      <w:r>
        <w:rPr>
          <w:color w:val="DCDCDC"/>
        </w:rPr>
        <w:t xml:space="preserve">tsaarin </w:t>
      </w:r>
      <w:r>
        <w:t xml:space="preserve">roolista Moldovan ja Valakian ortodoksikristittyjen erityisenä suojelijana. Nyt Venäjä käytti sulttaanin kyvyttömyyttä ratkaista Pyhän maan kristittyjen paikkojen suojelua koskeva kysymys tekosyynä näiden Tonavan maakuntien venäläiselle miehittämiselle. </w:t>
      </w:r>
      <w:r>
        <w:rPr>
          <w:color w:val="2F4F4F"/>
        </w:rPr>
        <w:t xml:space="preserve">Nikolai </w:t>
      </w:r>
      <w:r>
        <w:t xml:space="preserve">uskoi, etteivät Euroopan suurvallat, erityisesti Itävalta, vastustaisi voimakkaasti muutaman naapurissa sijaitsevan ottomaanien maakunnan liittämistä, varsinkin kun otetaan huomioon, että Venäjä oli avustanut Itävaltaa Unkarin vallankumouksen tukahduttamisessa vuonna 1849.</w:t>
      </w:r>
    </w:p>
    <w:p>
      <w:r>
        <w:rPr>
          <w:b/>
        </w:rPr>
        <w:t xml:space="preserve">Kysymys 0</w:t>
      </w:r>
    </w:p>
    <w:p>
      <w:r>
        <w:t xml:space="preserve">Kenelle annettiin Moldavian ja Valakian ortodoksikristittyjen erityinen suojelijan rooli?</w:t>
      </w:r>
    </w:p>
    <w:p>
      <w:r>
        <w:rPr>
          <w:b/>
        </w:rPr>
        <w:t xml:space="preserve">Kysymys 1</w:t>
      </w:r>
    </w:p>
    <w:p>
      <w:r>
        <w:t xml:space="preserve">Kuka tunnusti ja antoi Venäjälle erityisen suojelijan roolin?</w:t>
      </w:r>
    </w:p>
    <w:p>
      <w:r>
        <w:rPr>
          <w:b/>
        </w:rPr>
        <w:t xml:space="preserve">Kysymys 2</w:t>
      </w:r>
    </w:p>
    <w:p>
      <w:r>
        <w:t xml:space="preserve">Kenen mielestä Eurooppa ei vastustaisi naapurimaiden Ottomaanien maakuntien yhdistämistä?</w:t>
      </w:r>
    </w:p>
    <w:p>
      <w:r>
        <w:rPr>
          <w:b/>
        </w:rPr>
        <w:t xml:space="preserve">Teksti numero 18</w:t>
      </w:r>
    </w:p>
    <w:p>
      <w:r>
        <w:t xml:space="preserve">Euroopan suurvallat jatkoivat diplomaattisten keinojen käyttämistä. Neljän puolueettoman suurvallan - </w:t>
      </w:r>
      <w:r>
        <w:rPr>
          <w:color w:val="A9A9A9"/>
        </w:rPr>
        <w:t xml:space="preserve">Yhdistyneen kuningaskunnan, Ranskan, Itävallan ja Preussin - </w:t>
      </w:r>
      <w:r>
        <w:t xml:space="preserve">edustajat </w:t>
      </w:r>
      <w:r>
        <w:rPr>
          <w:color w:val="A9A9A9"/>
        </w:rPr>
        <w:t xml:space="preserve">tapasivat </w:t>
      </w:r>
      <w:r>
        <w:t xml:space="preserve">Wienissä, jossa he laativat nootin, jonka he toivoivat olevan sekä venäläisten että ottomaanien hyväksyttävissä. Itävallan ulkoministeri </w:t>
      </w:r>
      <w:r>
        <w:rPr>
          <w:color w:val="DCDCDC"/>
        </w:rPr>
        <w:t xml:space="preserve">kreivi Karl von Buol </w:t>
      </w:r>
      <w:r>
        <w:t xml:space="preserve">toimitti venäläisille Wienin konferenssissa neljän suurvallan välillä sovitut rauhanehdot </w:t>
      </w:r>
      <w:r>
        <w:t xml:space="preserve">5. joulukuuta </w:t>
      </w:r>
      <w:r>
        <w:rPr>
          <w:color w:val="2F4F4F"/>
        </w:rPr>
        <w:t xml:space="preserve">1853</w:t>
      </w:r>
      <w:r>
        <w:t xml:space="preserve">. </w:t>
      </w:r>
      <w:r>
        <w:rPr>
          <w:color w:val="556B2F"/>
        </w:rPr>
        <w:t xml:space="preserve">Nikolai I </w:t>
      </w:r>
      <w:r>
        <w:t xml:space="preserve">hyväksyi nootin</w:t>
      </w:r>
      <w:r>
        <w:t xml:space="preserve">; </w:t>
      </w:r>
      <w:r>
        <w:rPr>
          <w:color w:val="6B8E23"/>
        </w:rPr>
        <w:t xml:space="preserve">Abdülmecid I </w:t>
      </w:r>
      <w:r>
        <w:t xml:space="preserve">kuitenkin </w:t>
      </w:r>
      <w:r>
        <w:t xml:space="preserve">hylkäsi ehdotuksen, koska hän katsoi, että asiakirjan huono muotoilu jätti sen avoimeksi monille eri tulkinnoille. Yhdistynyt kuningaskunta, Ranska ja Itävalta ehdottivat yhdessä muutoksia sulttaanin tyynnyttämiseksi, mutta Pietarin hovi jätti heidän ehdotuksensa huomiotta.143 Yhdistynyt kuningaskunta ja Ranska hylkäsivät tämän jälkeen ajatuksen neuvottelujen jatkamisesta, mutta Itävalta ja Preussi eivät katsoneet, että ehdotettujen muutosten hylkääminen oikeuttaisi diplomaattisen prosessin hylkäämisen.</w:t>
      </w:r>
    </w:p>
    <w:p>
      <w:r>
        <w:rPr>
          <w:b/>
        </w:rPr>
        <w:t xml:space="preserve">Kysymys 0</w:t>
      </w:r>
    </w:p>
    <w:p>
      <w:r>
        <w:t xml:space="preserve">Mitkä Euroopan suurvallat kokoontuivat Wienissä konferenssiin?</w:t>
      </w:r>
    </w:p>
    <w:p>
      <w:r>
        <w:rPr>
          <w:b/>
        </w:rPr>
        <w:t xml:space="preserve">Kysymys 1</w:t>
      </w:r>
    </w:p>
    <w:p>
      <w:r>
        <w:t xml:space="preserve">Kuka toimitti Wienin konferenssin rauhanehdot venäläisille?</w:t>
      </w:r>
    </w:p>
    <w:p>
      <w:r>
        <w:rPr>
          <w:b/>
        </w:rPr>
        <w:t xml:space="preserve">Kysymys 2</w:t>
      </w:r>
    </w:p>
    <w:p>
      <w:r>
        <w:t xml:space="preserve">Minä vuonna kreivi Karl von Buol toimitti Wienin konferenssin uutiset venäläisille?</w:t>
      </w:r>
    </w:p>
    <w:p>
      <w:r>
        <w:rPr>
          <w:b/>
        </w:rPr>
        <w:t xml:space="preserve">Kysymys 3</w:t>
      </w:r>
    </w:p>
    <w:p>
      <w:r>
        <w:t xml:space="preserve">Kuka hylkäsi ehdotuksen huonon sanamuodon vuoksi?</w:t>
      </w:r>
    </w:p>
    <w:p>
      <w:r>
        <w:rPr>
          <w:b/>
        </w:rPr>
        <w:t xml:space="preserve">Kysymys 4</w:t>
      </w:r>
    </w:p>
    <w:p>
      <w:r>
        <w:t xml:space="preserve">Kuka hyväksyi kreivi Karl von Buolin ehdotuksen?</w:t>
      </w:r>
    </w:p>
    <w:p>
      <w:r>
        <w:rPr>
          <w:b/>
        </w:rPr>
        <w:t xml:space="preserve">Teksti numero 19</w:t>
      </w:r>
    </w:p>
    <w:p>
      <w:r>
        <w:t xml:space="preserve">Venäläiset lähettivät </w:t>
      </w:r>
      <w:r>
        <w:rPr>
          <w:color w:val="A9A9A9"/>
        </w:rPr>
        <w:t xml:space="preserve">laivaston </w:t>
      </w:r>
      <w:r>
        <w:t xml:space="preserve">Sinopiin Pohjois-Anatoliaan. </w:t>
      </w:r>
      <w:r>
        <w:rPr>
          <w:color w:val="DCDCDC"/>
        </w:rPr>
        <w:t xml:space="preserve">Sinopin taistelussa </w:t>
      </w:r>
      <w:r>
        <w:t xml:space="preserve">30. marraskuuta 1853 he tuhosivat </w:t>
      </w:r>
      <w:r>
        <w:rPr>
          <w:color w:val="2F4F4F"/>
        </w:rPr>
        <w:t xml:space="preserve">ottomaanien fregattien ja korvettien partiolaivueen, </w:t>
      </w:r>
      <w:r>
        <w:t xml:space="preserve">kun ne olivat ankkuroituneet satamaan. Yhdistyneen kuningaskunnan ja Ranskan yleinen mielipide oli tyrmistynyt ja vaati sotaa. Sinop antoi Yhdistyneelle kuningaskunnalle ja Ranskalle casus belli ("</w:t>
      </w:r>
      <w:r>
        <w:rPr>
          <w:color w:val="556B2F"/>
        </w:rPr>
        <w:t xml:space="preserve">sodan syy</w:t>
      </w:r>
      <w:r>
        <w:t xml:space="preserve">") sodan julistamiseksi Venäjää vastaan. </w:t>
      </w:r>
      <w:r>
        <w:t xml:space="preserve">Kun Venäjä oli </w:t>
      </w:r>
      <w:r>
        <w:rPr>
          <w:color w:val="6B8E23"/>
        </w:rPr>
        <w:t xml:space="preserve">28. maaliskuuta 1854 </w:t>
      </w:r>
      <w:r>
        <w:t xml:space="preserve">jättänyt huomiotta englantilais-ranskalaisen uhkavaatimuksen vetäytyä Tonavan ruhtinaskunnista, Yhdistynyt kuningaskunta ja Ranska julistivat virallisesti sodan.</w:t>
      </w:r>
    </w:p>
    <w:p>
      <w:r>
        <w:rPr>
          <w:b/>
        </w:rPr>
        <w:t xml:space="preserve">Kysymys 0</w:t>
      </w:r>
    </w:p>
    <w:p>
      <w:r>
        <w:t xml:space="preserve">Mikä taistelu käytiin 30. marraskuuta 1853?</w:t>
      </w:r>
    </w:p>
    <w:p>
      <w:r>
        <w:rPr>
          <w:b/>
        </w:rPr>
        <w:t xml:space="preserve">Kysymys 1</w:t>
      </w:r>
    </w:p>
    <w:p>
      <w:r>
        <w:t xml:space="preserve">Mitä venäläiset lähettivät Sinopiin?</w:t>
      </w:r>
    </w:p>
    <w:p>
      <w:r>
        <w:rPr>
          <w:b/>
        </w:rPr>
        <w:t xml:space="preserve">Kysymys 2</w:t>
      </w:r>
    </w:p>
    <w:p>
      <w:r>
        <w:t xml:space="preserve">Mitä venäläiset tuhosivat satamassa ankkuroituna?</w:t>
      </w:r>
    </w:p>
    <w:p>
      <w:r>
        <w:rPr>
          <w:b/>
        </w:rPr>
        <w:t xml:space="preserve">Kysymys 3</w:t>
      </w:r>
    </w:p>
    <w:p>
      <w:r>
        <w:t xml:space="preserve">Mitä Sinopin taistelu tarjosi Ranskalle ja Yhdistyneelle kuningaskunnalle?</w:t>
      </w:r>
    </w:p>
    <w:p>
      <w:r>
        <w:rPr>
          <w:b/>
        </w:rPr>
        <w:t xml:space="preserve">Kysymys 4</w:t>
      </w:r>
    </w:p>
    <w:p>
      <w:r>
        <w:t xml:space="preserve">Milloin Venäjä jätti huomiotta uhkavaatimuksen jättää Tonavan ruhtinaskunnat?</w:t>
      </w:r>
    </w:p>
    <w:p>
      <w:r>
        <w:rPr>
          <w:b/>
        </w:rPr>
        <w:t xml:space="preserve">Teksti numero 20</w:t>
      </w:r>
    </w:p>
    <w:p>
      <w:r>
        <w:rPr>
          <w:color w:val="A9A9A9"/>
        </w:rPr>
        <w:t xml:space="preserve">Britannia </w:t>
      </w:r>
      <w:r>
        <w:t xml:space="preserve">oli huolissaan Venäjän toiminnasta, ja Sir John Burgoyne, lordi Aberdeenin vanhempi neuvonantaja, kehotti miehittämään Dardanellit ja pystyttämään sinne riittävän vahvoja töitä estämään venäläisten pyrkimykset vallata Konstantinopoli ja päästä Välimerelle. </w:t>
      </w:r>
      <w:r>
        <w:rPr>
          <w:color w:val="DCDCDC"/>
        </w:rPr>
        <w:t xml:space="preserve">Kuninkaallisten insinöörien joukko </w:t>
      </w:r>
      <w:r>
        <w:t xml:space="preserve">lähetti miehiä Dardanelleille, kun taas Burgoyne matkusti </w:t>
      </w:r>
      <w:r>
        <w:rPr>
          <w:color w:val="2F4F4F"/>
        </w:rPr>
        <w:t xml:space="preserve">Pariisiin </w:t>
      </w:r>
      <w:r>
        <w:t xml:space="preserve">ja tapasi </w:t>
      </w:r>
      <w:r>
        <w:rPr>
          <w:color w:val="556B2F"/>
        </w:rPr>
        <w:t xml:space="preserve">Britannian suurlähettilään ja Ranskan keisarin</w:t>
      </w:r>
      <w:r>
        <w:t xml:space="preserve">. </w:t>
      </w:r>
      <w:r>
        <w:rPr>
          <w:color w:val="6B8E23"/>
        </w:rPr>
        <w:t xml:space="preserve">Lordi Cowley </w:t>
      </w:r>
      <w:r>
        <w:t xml:space="preserve">kirjoitti Burgoynelle 8. helmikuuta: "Vierailunne Pariisissa on saanut aikaan näkyvän muutoksen keisarin näkemyksissä, ja hän valmistautuu kaikin tavoin maihinnousuun siltä varalta, että viimeinenkin neuvotteluyritys kariutuisi.":411</w:t>
      </w:r>
    </w:p>
    <w:p>
      <w:r>
        <w:rPr>
          <w:b/>
        </w:rPr>
        <w:t xml:space="preserve">Kysymys 0</w:t>
      </w:r>
    </w:p>
    <w:p>
      <w:r>
        <w:t xml:space="preserve">Kuka oli huolissaan siitä, että Venäjä valtasi Konstantinopolin?</w:t>
      </w:r>
    </w:p>
    <w:p>
      <w:r>
        <w:rPr>
          <w:b/>
        </w:rPr>
        <w:t xml:space="preserve">Kysymys 1</w:t>
      </w:r>
    </w:p>
    <w:p>
      <w:r>
        <w:t xml:space="preserve">Kuka lähetti miehiä Dardanelleille?</w:t>
      </w:r>
    </w:p>
    <w:p>
      <w:r>
        <w:rPr>
          <w:b/>
        </w:rPr>
        <w:t xml:space="preserve">Kysymys 2</w:t>
      </w:r>
    </w:p>
    <w:p>
      <w:r>
        <w:t xml:space="preserve">Kun miehiä lähetettiin Dardanelleille, minne Burgoyne meni?</w:t>
      </w:r>
    </w:p>
    <w:p>
      <w:r>
        <w:rPr>
          <w:b/>
        </w:rPr>
        <w:t xml:space="preserve">Kysymys 3</w:t>
      </w:r>
    </w:p>
    <w:p>
      <w:r>
        <w:t xml:space="preserve">Kenen luona Burgoyne vieraili Pariisissa?</w:t>
      </w:r>
    </w:p>
    <w:p>
      <w:r>
        <w:rPr>
          <w:b/>
        </w:rPr>
        <w:t xml:space="preserve">Kysymys 4</w:t>
      </w:r>
    </w:p>
    <w:p>
      <w:r>
        <w:t xml:space="preserve">Kuka kirjoitti Burgoynelle 8. helmikuuta?</w:t>
      </w:r>
    </w:p>
    <w:p>
      <w:r>
        <w:rPr>
          <w:b/>
        </w:rPr>
        <w:t xml:space="preserve">Teksti numero 21</w:t>
      </w:r>
    </w:p>
    <w:p>
      <w:r>
        <w:rPr>
          <w:color w:val="A9A9A9"/>
        </w:rPr>
        <w:t xml:space="preserve">Nikolai </w:t>
      </w:r>
      <w:r>
        <w:t xml:space="preserve">uskoi, että koska Venäjä oli auttanut häntä tukahduttamaan Unkarin vallankumouksen vuonna </w:t>
      </w:r>
      <w:r>
        <w:rPr>
          <w:color w:val="DCDCDC"/>
        </w:rPr>
        <w:t xml:space="preserve">1848</w:t>
      </w:r>
      <w:r>
        <w:t xml:space="preserve">, Itävalta asettuisi hänen puolelleen tai ainakin pysyisi puolueettomana. Itävalta tunsi kuitenkin </w:t>
      </w:r>
      <w:r>
        <w:rPr>
          <w:color w:val="2F4F4F"/>
        </w:rPr>
        <w:t xml:space="preserve">Balkanilla olevien venäläisten joukkojen </w:t>
      </w:r>
      <w:r>
        <w:t xml:space="preserve">uhkaavan häntä</w:t>
      </w:r>
      <w:r>
        <w:t xml:space="preserve">. </w:t>
      </w:r>
      <w:r>
        <w:rPr>
          <w:color w:val="556B2F"/>
        </w:rPr>
        <w:t xml:space="preserve">Yhdistynyt kuningaskunta ja Ranska </w:t>
      </w:r>
      <w:r>
        <w:t xml:space="preserve">vaativat </w:t>
      </w:r>
      <w:r>
        <w:t xml:space="preserve">27. helmikuuta 1854 </w:t>
      </w:r>
      <w:r>
        <w:t xml:space="preserve">Venäjän joukkojen vetämistä ruhtinaskunnista; Itävalta tuki niitä, ja vaikka se ei julistanut sotaa Venäjälle, se kieltäytyi takaamasta puolueettomuuttaan. </w:t>
      </w:r>
      <w:r>
        <w:rPr>
          <w:color w:val="6B8E23"/>
        </w:rPr>
        <w:t xml:space="preserve">Venäjän kieltäytyminen uhkavaatimuksesta </w:t>
      </w:r>
      <w:r>
        <w:t xml:space="preserve">sai Yhdistyneen kuningaskunnan ja Ranskan astumaan sotaan.</w:t>
      </w:r>
    </w:p>
    <w:p>
      <w:r>
        <w:rPr>
          <w:b/>
        </w:rPr>
        <w:t xml:space="preserve">Kysymys 0</w:t>
      </w:r>
    </w:p>
    <w:p>
      <w:r>
        <w:t xml:space="preserve">Minä vuonna Unkarin vallankumous tapahtui?</w:t>
      </w:r>
    </w:p>
    <w:p>
      <w:r>
        <w:rPr>
          <w:b/>
        </w:rPr>
        <w:t xml:space="preserve">Kysymys 1</w:t>
      </w:r>
    </w:p>
    <w:p>
      <w:r>
        <w:t xml:space="preserve">Kuka uskoi Itävallan asettuvan hänen puolelleen Unkarin vallankumouksen tuloksen vuoksi?</w:t>
      </w:r>
    </w:p>
    <w:p>
      <w:r>
        <w:rPr>
          <w:b/>
        </w:rPr>
        <w:t xml:space="preserve">Kysymys 2</w:t>
      </w:r>
    </w:p>
    <w:p>
      <w:r>
        <w:t xml:space="preserve">Kuka uhkasi Itävaltaa?</w:t>
      </w:r>
    </w:p>
    <w:p>
      <w:r>
        <w:rPr>
          <w:b/>
        </w:rPr>
        <w:t xml:space="preserve">Kysymys 3</w:t>
      </w:r>
    </w:p>
    <w:p>
      <w:r>
        <w:t xml:space="preserve">Kuka halusi venäläisten joukkojen poistuvan ruhtinaskunnista?</w:t>
      </w:r>
    </w:p>
    <w:p>
      <w:r>
        <w:rPr>
          <w:b/>
        </w:rPr>
        <w:t xml:space="preserve">Kysymys 4</w:t>
      </w:r>
    </w:p>
    <w:p>
      <w:r>
        <w:t xml:space="preserve">Miksi Iso-Britannia ja Ranska osallistuivat sotaan Venäjää vastaan?</w:t>
      </w:r>
    </w:p>
    <w:p>
      <w:r>
        <w:rPr>
          <w:b/>
        </w:rPr>
        <w:t xml:space="preserve">Teksti numero 22</w:t>
      </w:r>
    </w:p>
    <w:p>
      <w:r>
        <w:t xml:space="preserve">Osmanien syyskuussa </w:t>
      </w:r>
      <w:r>
        <w:rPr>
          <w:color w:val="A9A9A9"/>
        </w:rPr>
        <w:t xml:space="preserve">1853 </w:t>
      </w:r>
      <w:r>
        <w:t xml:space="preserve">esittämän uhkavaatimuksen </w:t>
      </w:r>
      <w:r>
        <w:t xml:space="preserve">jälkeen osmanien kenraali </w:t>
      </w:r>
      <w:r>
        <w:rPr>
          <w:color w:val="DCDCDC"/>
        </w:rPr>
        <w:t xml:space="preserve">Omar Pashan </w:t>
      </w:r>
      <w:r>
        <w:t xml:space="preserve">johtamat joukot </w:t>
      </w:r>
      <w:r>
        <w:t xml:space="preserve">ylittivät Tonavan Vidinin kohdalla ja valtasivat </w:t>
      </w:r>
      <w:r>
        <w:rPr>
          <w:color w:val="2F4F4F"/>
        </w:rPr>
        <w:t xml:space="preserve">Calafatin </w:t>
      </w:r>
      <w:r>
        <w:t xml:space="preserve">lokakuussa 1853. Samanaikaisesti idässä ottomaanit ylittivät Tonavan Silistrassa ja hyökkäsivät venäläisiä vastaan </w:t>
      </w:r>
      <w:r>
        <w:rPr>
          <w:color w:val="556B2F"/>
        </w:rPr>
        <w:t xml:space="preserve">Oltenițassa</w:t>
      </w:r>
      <w:r>
        <w:t xml:space="preserve">. Tästä seurannut Oltenițan taistelu oli ensimmäinen taistelu sodanjulistuksen jälkeen. Venäläiset kävivät vastahyökkäykseen, mutta heidät lyötiin takaisin. Joulukuun 31. päivänä 1853 Calafatissa olevat ottomaanien joukot siirtyivät venäläisten joukkoja vastaan </w:t>
      </w:r>
      <w:r>
        <w:rPr>
          <w:color w:val="6B8E23"/>
        </w:rPr>
        <w:t xml:space="preserve">Chetateassa tai Cetatessa</w:t>
      </w:r>
      <w:r>
        <w:t xml:space="preserve">, pienessä kylässä yhdeksän mailia Calafatista pohjoiseen, ja kävivät taistelun heitä vastaan 6. tammikuuta 1854. Taistelu alkoi, kun venäläiset tekivät siirron Calafatin takaisin valtaamiseksi. Suurin osa raskaista taisteluista käytiin kuitenkin Chetateassa ja sen ympäristössä, kunnes venäläiset ajettiin pois kylästä. Chetatean takaiskusta huolimatta venäläisjoukot piirittivät Calafatin 28. tammikuuta 1854. Piiritys jatkui toukokuuhun 1854 asti, jolloin venäläiset purkivat piirityksen. Osmanit voittivat venäläiset myöhemmin myös Caracalin taistelussa.:130-43.</w:t>
      </w:r>
    </w:p>
    <w:p>
      <w:r>
        <w:rPr>
          <w:b/>
        </w:rPr>
        <w:t xml:space="preserve">Kysymys 0</w:t>
      </w:r>
    </w:p>
    <w:p>
      <w:r>
        <w:t xml:space="preserve">Osmanien uhkavaatimus tapahtui minä vuonna?</w:t>
      </w:r>
    </w:p>
    <w:p>
      <w:r>
        <w:rPr>
          <w:b/>
        </w:rPr>
        <w:t xml:space="preserve">Kysymys 1</w:t>
      </w:r>
    </w:p>
    <w:p>
      <w:r>
        <w:t xml:space="preserve">Mikä kenraali ylitti Tonavan Vidinin kohdalla?</w:t>
      </w:r>
    </w:p>
    <w:p>
      <w:r>
        <w:rPr>
          <w:b/>
        </w:rPr>
        <w:t xml:space="preserve">Kysymys 2</w:t>
      </w:r>
    </w:p>
    <w:p>
      <w:r>
        <w:t xml:space="preserve">Minkä kaupungin kenraali Omar Pasha otti haltuunsa sen jälkeen, kun hän oli ylittänyt Tonavan Vidinissä?</w:t>
      </w:r>
    </w:p>
    <w:p>
      <w:r>
        <w:rPr>
          <w:b/>
        </w:rPr>
        <w:t xml:space="preserve">Kysymys 3</w:t>
      </w:r>
    </w:p>
    <w:p>
      <w:r>
        <w:t xml:space="preserve">Missä kaupungissa ottomaanit hyökkäsivät venäläisten kimppuun ylitettyään Tonavan Silistrassa?</w:t>
      </w:r>
    </w:p>
    <w:p>
      <w:r>
        <w:rPr>
          <w:b/>
        </w:rPr>
        <w:t xml:space="preserve">Kysymys 4</w:t>
      </w:r>
    </w:p>
    <w:p>
      <w:r>
        <w:t xml:space="preserve">Mikä on sen kylän nimi, jossa ottomaanien joukot hyökkäsivät venäläisten kimppuun yhdeksän mailia Calafatista pohjoiseen?</w:t>
      </w:r>
    </w:p>
    <w:p>
      <w:r>
        <w:rPr>
          <w:b/>
        </w:rPr>
        <w:t xml:space="preserve">Teksti numero 23</w:t>
      </w:r>
    </w:p>
    <w:p>
      <w:r>
        <w:t xml:space="preserve">Keväällä 1854 </w:t>
      </w:r>
      <w:r>
        <w:rPr>
          <w:color w:val="A9A9A9"/>
        </w:rPr>
        <w:t xml:space="preserve">venäläiset </w:t>
      </w:r>
      <w:r>
        <w:t xml:space="preserve">etenivät jälleen ja ylittivät </w:t>
      </w:r>
      <w:r>
        <w:rPr>
          <w:color w:val="DCDCDC"/>
        </w:rPr>
        <w:t xml:space="preserve">Tonavan </w:t>
      </w:r>
      <w:r>
        <w:t xml:space="preserve">turkkilaiseen Dobrujan maakuntaan. Huhtikuuhun 1854 mennessä venäläiset olivat saavuttaneet Trajanuksen muurin linjat, jossa heidät lopulta pysäytettiin. Keskustassa venäläiset joukot ylittivät Tonavan ja piirittivät Silistraa 14. huhtikuuta alkaen </w:t>
      </w:r>
      <w:r>
        <w:rPr>
          <w:color w:val="2F4F4F"/>
        </w:rPr>
        <w:t xml:space="preserve">60 000 sotilaan </w:t>
      </w:r>
      <w:r>
        <w:t xml:space="preserve">voimin</w:t>
      </w:r>
      <w:r>
        <w:t xml:space="preserve">, puolustajilla 15 000:lla oli tarvikkeita kolmeksi kuukaudeksi. 415 Piiritys purettiin </w:t>
      </w:r>
      <w:r>
        <w:rPr>
          <w:color w:val="556B2F"/>
        </w:rPr>
        <w:t xml:space="preserve">23. kesäkuuta 1854</w:t>
      </w:r>
      <w:r>
        <w:t xml:space="preserve">. </w:t>
      </w:r>
      <w:r>
        <w:t xml:space="preserve">Englantilaiset ja ranskalaiset joukot eivät tuolloin pystyneet </w:t>
      </w:r>
      <w:r>
        <w:rPr>
          <w:color w:val="6B8E23"/>
        </w:rPr>
        <w:t xml:space="preserve">varusteiden puutteen vuoksi </w:t>
      </w:r>
      <w:r>
        <w:t xml:space="preserve">lähtemään kentälle</w:t>
      </w:r>
      <w:r>
        <w:t xml:space="preserve">.:415</w:t>
      </w:r>
    </w:p>
    <w:p>
      <w:r>
        <w:rPr>
          <w:b/>
        </w:rPr>
        <w:t xml:space="preserve">Kysymys 0</w:t>
      </w:r>
    </w:p>
    <w:p>
      <w:r>
        <w:t xml:space="preserve">Kuka eteni Dobrujaan keväällä 1854?</w:t>
      </w:r>
    </w:p>
    <w:p>
      <w:r>
        <w:rPr>
          <w:b/>
        </w:rPr>
        <w:t xml:space="preserve">Kysymys 1</w:t>
      </w:r>
    </w:p>
    <w:p>
      <w:r>
        <w:t xml:space="preserve">Minkä joen venäläiset ylittivät päästäkseen Dobrujaan?</w:t>
      </w:r>
    </w:p>
    <w:p>
      <w:r>
        <w:rPr>
          <w:b/>
        </w:rPr>
        <w:t xml:space="preserve">Kysymys 2</w:t>
      </w:r>
    </w:p>
    <w:p>
      <w:r>
        <w:t xml:space="preserve">Kuinka monta miestä venäläisillä oli joukkoja, kun he hyökkäsivät Silistraan?</w:t>
      </w:r>
    </w:p>
    <w:p>
      <w:r>
        <w:rPr>
          <w:b/>
        </w:rPr>
        <w:t xml:space="preserve">Kysymys 3</w:t>
      </w:r>
    </w:p>
    <w:p>
      <w:r>
        <w:t xml:space="preserve">Milloin Silistran piiritys päättyi?</w:t>
      </w:r>
    </w:p>
    <w:p>
      <w:r>
        <w:rPr>
          <w:b/>
        </w:rPr>
        <w:t xml:space="preserve">Kysymys 4</w:t>
      </w:r>
    </w:p>
    <w:p>
      <w:r>
        <w:t xml:space="preserve">Miksi ranskalaiset ja englantilaiset eivät voineet ottaa kenttää haltuunsa?</w:t>
      </w:r>
    </w:p>
    <w:p>
      <w:r>
        <w:rPr>
          <w:b/>
        </w:rPr>
        <w:t xml:space="preserve">Tekstin numero 24</w:t>
      </w:r>
    </w:p>
    <w:p>
      <w:r>
        <w:rPr>
          <w:color w:val="A9A9A9"/>
        </w:rPr>
        <w:t xml:space="preserve">Itävallan joukot, </w:t>
      </w:r>
      <w:r>
        <w:t xml:space="preserve">jotka olivat paisuneet </w:t>
      </w:r>
      <w:r>
        <w:rPr>
          <w:color w:val="DCDCDC"/>
        </w:rPr>
        <w:t xml:space="preserve">280 000 </w:t>
      </w:r>
      <w:r>
        <w:t xml:space="preserve">mieheen, </w:t>
      </w:r>
      <w:r>
        <w:t xml:space="preserve">estivät venäläisiä hyökkäämästä Vidiniin lännessä.</w:t>
      </w:r>
      <w:r>
        <w:t xml:space="preserve"> Itävalta ja Venäjä allekirjoittivat 28. toukokuuta 1854 Wienin konferenssin pöytäkirjan. Yksi Venäjän etenemisen tavoitteista oli ollut rohkaista ottomaanien vallan alla eläviä ortodoksikristittyjä serbejä ja bulgarialaisia kapinaan. Kun venäläiset joukot kuitenkin todella ylittivät </w:t>
      </w:r>
      <w:r>
        <w:rPr>
          <w:color w:val="2F4F4F"/>
        </w:rPr>
        <w:t xml:space="preserve">Pruth-joen </w:t>
      </w:r>
      <w:r>
        <w:t xml:space="preserve">Moldaviaan,</w:t>
      </w:r>
      <w:r>
        <w:rPr>
          <w:color w:val="556B2F"/>
        </w:rPr>
        <w:t xml:space="preserve"> ortodoksikristityt </w:t>
      </w:r>
      <w:r>
        <w:t xml:space="preserve">eivät edelleenkään osoittaneet kiinnostusta nousta turkkilaisia vastaan. 131, 137 Nikolai I:n huolia lisäsi huoli siitä, että Itävalta astuisi sotaan venäläisiä vastaan ja hyökkäisi hänen armeijoitaan vastaan länsilaidalla. Yritettyään sovitella rauhanomaista ratkaisua Venäjän ja Turkin välillä itävaltalaiset astuivatkin sotaan </w:t>
      </w:r>
      <w:r>
        <w:rPr>
          <w:color w:val="6B8E23"/>
        </w:rPr>
        <w:t xml:space="preserve">Turkin puolella </w:t>
      </w:r>
      <w:r>
        <w:t xml:space="preserve">hyökkäämällä venäläisiä vastaan ruhtinaskunnissa, mikä uhkasi katkaista venäläisten huoltolinjat. Näin ollen venäläiset joutuivat nostamaan Silistran piirityksen 23. kesäkuuta 1854 ja aloittamaan ruhtinaskuntien jättämisen.185 Piirityksen nostaminen vähensi uhkaa venäläisten etenemisestä Bulgariaan.</w:t>
      </w:r>
    </w:p>
    <w:p>
      <w:r>
        <w:rPr>
          <w:b/>
        </w:rPr>
        <w:t xml:space="preserve">Kysymys 0</w:t>
      </w:r>
    </w:p>
    <w:p>
      <w:r>
        <w:t xml:space="preserve">Kuka esti venäläisiä hyökkäämästä Vidiniin?</w:t>
      </w:r>
    </w:p>
    <w:p>
      <w:r>
        <w:rPr>
          <w:b/>
        </w:rPr>
        <w:t xml:space="preserve">Kysymys 1</w:t>
      </w:r>
    </w:p>
    <w:p>
      <w:r>
        <w:t xml:space="preserve">Kuinka monta miestä Itävallan joukoilla oli, kun ne pysäyttivät hyökkäyksen Vidiniin?</w:t>
      </w:r>
    </w:p>
    <w:p>
      <w:r>
        <w:rPr>
          <w:b/>
        </w:rPr>
        <w:t xml:space="preserve">Kysymys 2</w:t>
      </w:r>
    </w:p>
    <w:p>
      <w:r>
        <w:t xml:space="preserve">Minkä joen venäläiset ylittivät tullessaan Moldovan kaupunkiin?</w:t>
      </w:r>
    </w:p>
    <w:p>
      <w:r>
        <w:rPr>
          <w:b/>
        </w:rPr>
        <w:t xml:space="preserve">Kysymys 3</w:t>
      </w:r>
    </w:p>
    <w:p>
      <w:r>
        <w:t xml:space="preserve">Kuka ei osoittanut mitään merkkejä noususta turkkilaisia vastaan?</w:t>
      </w:r>
    </w:p>
    <w:p>
      <w:r>
        <w:rPr>
          <w:b/>
        </w:rPr>
        <w:t xml:space="preserve">Kysymys 4</w:t>
      </w:r>
    </w:p>
    <w:p>
      <w:r>
        <w:t xml:space="preserve">Venäjän ja Turkin välisen sovinnon jälkeen kenen kanssa itävaltalaiset päättivät liittyä?</w:t>
      </w:r>
    </w:p>
    <w:p>
      <w:r>
        <w:rPr>
          <w:b/>
        </w:rPr>
        <w:t xml:space="preserve">Teksti numero 25</w:t>
      </w:r>
    </w:p>
    <w:p>
      <w:r>
        <w:t xml:space="preserve">Kesäkuussa 1854 liittoutuneiden sotaretkikunta rantautui Varnaan, Mustanmeren </w:t>
      </w:r>
      <w:r>
        <w:rPr>
          <w:color w:val="A9A9A9"/>
        </w:rPr>
        <w:t xml:space="preserve">länsirannikolla sijaitsevaan </w:t>
      </w:r>
      <w:r>
        <w:t xml:space="preserve">kaupunkiin </w:t>
      </w:r>
      <w:r>
        <w:t xml:space="preserve">(nykyään Bulgariassa)</w:t>
      </w:r>
      <w:r>
        <w:t xml:space="preserve">.</w:t>
      </w:r>
      <w:r>
        <w:t xml:space="preserve"> Heinäkuussa 1854 turkkilaiset </w:t>
      </w:r>
      <w:r>
        <w:rPr>
          <w:color w:val="DCDCDC"/>
        </w:rPr>
        <w:t xml:space="preserve">Omar Pashan </w:t>
      </w:r>
      <w:r>
        <w:t xml:space="preserve">johdolla </w:t>
      </w:r>
      <w:r>
        <w:t xml:space="preserve">ylittivät Tonavan valakian puolelle ja 7. heinäkuuta </w:t>
      </w:r>
      <w:r>
        <w:rPr>
          <w:color w:val="2F4F4F"/>
        </w:rPr>
        <w:t xml:space="preserve">1854 </w:t>
      </w:r>
      <w:r>
        <w:t xml:space="preserve">ottivat venäläiset vastaan </w:t>
      </w:r>
      <w:r>
        <w:rPr>
          <w:color w:val="556B2F"/>
        </w:rPr>
        <w:t xml:space="preserve">Giurgiun kaupungissa </w:t>
      </w:r>
      <w:r>
        <w:t xml:space="preserve">ja valloittivat sen. Turkkilaisten vallattua Giurgiun uhkasi välittömästi saman turkkilaisarmeijan vallata Bukarestin Valakiassa. </w:t>
      </w:r>
      <w:r>
        <w:rPr>
          <w:color w:val="6B8E23"/>
        </w:rPr>
        <w:t xml:space="preserve">Tsaari Nikolai I </w:t>
      </w:r>
      <w:r>
        <w:t xml:space="preserve">määräsi </w:t>
      </w:r>
      <w:r>
        <w:t xml:space="preserve">26. heinäkuuta 1854 </w:t>
      </w:r>
      <w:r>
        <w:t xml:space="preserve">venäläisten joukkojen vetäytymisen ruhtinaskunnista. Heinäkuun lopulla 1854 ranskalaiset järjestivät venäläisten vetäytymisen jälkeen retkikunnan Dobrujassa vielä olevia venäläisiä joukkoja vastaan, mutta se epäonnistui.:188-190.</w:t>
      </w:r>
    </w:p>
    <w:p>
      <w:r>
        <w:rPr>
          <w:b/>
        </w:rPr>
        <w:t xml:space="preserve">Kysymys 0</w:t>
      </w:r>
    </w:p>
    <w:p>
      <w:r>
        <w:t xml:space="preserve">Millä Mustanmeren rannikolla sijaitsee Varnan kaupunki?</w:t>
      </w:r>
    </w:p>
    <w:p>
      <w:r>
        <w:rPr>
          <w:b/>
        </w:rPr>
        <w:t xml:space="preserve">Kysymys 1</w:t>
      </w:r>
    </w:p>
    <w:p>
      <w:r>
        <w:t xml:space="preserve">Kuka johti turkkilaisia heidän ylittäessään Tonavan valakiaan ?</w:t>
      </w:r>
    </w:p>
    <w:p>
      <w:r>
        <w:rPr>
          <w:b/>
        </w:rPr>
        <w:t xml:space="preserve">Kysymys 2</w:t>
      </w:r>
    </w:p>
    <w:p>
      <w:r>
        <w:t xml:space="preserve">Minä vuonna turkkilaiset ylittivät Tonavan valakiaan ?</w:t>
      </w:r>
    </w:p>
    <w:p>
      <w:r>
        <w:rPr>
          <w:b/>
        </w:rPr>
        <w:t xml:space="preserve">Kysymys 3</w:t>
      </w:r>
    </w:p>
    <w:p>
      <w:r>
        <w:t xml:space="preserve">Missä kaupungissa Omar pasha hyökkäsi venäläisten kimppuun ylitettyään Tonavan Valakiaan ?</w:t>
      </w:r>
    </w:p>
    <w:p>
      <w:r>
        <w:rPr>
          <w:b/>
        </w:rPr>
        <w:t xml:space="preserve">Kysymys 4</w:t>
      </w:r>
    </w:p>
    <w:p>
      <w:r>
        <w:t xml:space="preserve">Käskivätkö venäläiset joukot poistumaan ruhtinaskunnista?</w:t>
      </w:r>
    </w:p>
    <w:p>
      <w:r>
        <w:rPr>
          <w:b/>
        </w:rPr>
        <w:t xml:space="preserve">Teksti numero 26</w:t>
      </w:r>
    </w:p>
    <w:p>
      <w:r>
        <w:t xml:space="preserve">Tänä aikana Venäjän Mustanmeren laivasto toimi Konstantinopolin (nykyisen Istanbulin) ja Kaukasuksen satamien välistä ottomaanien rannikkoliikennettä vastaan, kun taas ottomaanien laivasto pyrki suojelemaan tätä huoltolinjaa. Yhteentörmäys tapahtui 30. marraskuuta 1853, kun venäläinen laivasto hyökkäsi </w:t>
      </w:r>
      <w:r>
        <w:rPr>
          <w:color w:val="A9A9A9"/>
        </w:rPr>
        <w:t xml:space="preserve">Sinopin satamassa</w:t>
      </w:r>
      <w:r>
        <w:t xml:space="preserve"> olleita ottomaanien joukkoja vastaan </w:t>
      </w:r>
      <w:r>
        <w:t xml:space="preserve">ja tuhosi ne Sinopin taistelussa. Taistelu närkästytti Yhdistyneen kuningaskunnan mielipiteitä, jotka vaativat sotaa. Muita merisotatoimia ei juurikaan tapahtunut ennen maaliskuuta 1854, jolloin sodanjulistuksen yhteydessä brittiläinen fregatti </w:t>
      </w:r>
      <w:r>
        <w:rPr>
          <w:color w:val="DCDCDC"/>
        </w:rPr>
        <w:t xml:space="preserve">Furious </w:t>
      </w:r>
      <w:r>
        <w:t xml:space="preserve">ammuttiin Odessan sataman ulkopuolella</w:t>
      </w:r>
      <w:r>
        <w:t xml:space="preserve">.</w:t>
      </w:r>
      <w:r>
        <w:t xml:space="preserve"> Vastauksena </w:t>
      </w:r>
      <w:r>
        <w:rPr>
          <w:color w:val="2F4F4F"/>
        </w:rPr>
        <w:t xml:space="preserve">englantilais-ranskalainen laivasto </w:t>
      </w:r>
      <w:r>
        <w:t xml:space="preserve">pommitti satamaa aiheuttaen paljon vahinkoa kaupungille. Osoittaakseen tukea Turkille Sinopin taistelun jälkeen 22. joulukuuta 1853 englantilais-ranskalainen laivue tuli Mustallemerelle ja höyrylaiva </w:t>
      </w:r>
      <w:r>
        <w:rPr>
          <w:color w:val="556B2F"/>
        </w:rPr>
        <w:t xml:space="preserve">HMS Retribution </w:t>
      </w:r>
      <w:r>
        <w:t xml:space="preserve">lähestyi Sevastopolin satamaa, jonka komentaja sai uhkavaatimuksen olla päästämättä yhtään alusta Mustallemerelle.</w:t>
      </w:r>
    </w:p>
    <w:p>
      <w:r>
        <w:rPr>
          <w:b/>
        </w:rPr>
        <w:t xml:space="preserve">Kysymys 0</w:t>
      </w:r>
    </w:p>
    <w:p>
      <w:r>
        <w:t xml:space="preserve">Missä satamassa venäläinen laivasto hyökkäsi ottomaanien joukkoja vastaan?</w:t>
      </w:r>
    </w:p>
    <w:p>
      <w:r>
        <w:rPr>
          <w:b/>
        </w:rPr>
        <w:t xml:space="preserve">Kysymys 1</w:t>
      </w:r>
    </w:p>
    <w:p>
      <w:r>
        <w:t xml:space="preserve">Mikä oli sen aluksen nimi, jonka kimppuun hyökättiin Odessan sataman ulkopuolella?</w:t>
      </w:r>
    </w:p>
    <w:p>
      <w:r>
        <w:rPr>
          <w:b/>
        </w:rPr>
        <w:t xml:space="preserve">Kysymys 2</w:t>
      </w:r>
    </w:p>
    <w:p>
      <w:r>
        <w:t xml:space="preserve">Kuka hyökkäsi satamaan hyökkäyksen jälkeen Odessan sataman ulkopuolella?</w:t>
      </w:r>
    </w:p>
    <w:p>
      <w:r>
        <w:rPr>
          <w:b/>
        </w:rPr>
        <w:t xml:space="preserve">Kysymys 3</w:t>
      </w:r>
    </w:p>
    <w:p>
      <w:r>
        <w:t xml:space="preserve">Mikä höyrylaiva lähestyi Sevastopolin satamaa Sinopin taistelun jälkeen osoittaakseen tukeaan Turkille?</w:t>
      </w:r>
    </w:p>
    <w:p>
      <w:r>
        <w:rPr>
          <w:b/>
        </w:rPr>
        <w:t xml:space="preserve">Teksti numero 27</w:t>
      </w:r>
    </w:p>
    <w:p>
      <w:r>
        <w:t xml:space="preserve">Kesäkuussa laivastot kuljettivat liittoutuneiden retkikuntajoukkoja Varnaan tukemaan ottomaanien operaatioita Tonavalla; syyskuussa ne kuljettivat jälleen armeijoita, tällä kertaa Krimille. Venäjän laivasto kieltäytyi tänä aikana ottamasta yhteyttä liittoutuneisiin ja piti mieluummin yllä "laivaston toimintaa"; tämä strategia epäonnistui, kun </w:t>
      </w:r>
      <w:r>
        <w:rPr>
          <w:color w:val="A9A9A9"/>
        </w:rPr>
        <w:t xml:space="preserve">Sevastopolin </w:t>
      </w:r>
      <w:r>
        <w:t xml:space="preserve">pääsatama, jossa suurin osa Mustanmeren laivastosta oli sijoitettu, joutui piiritykseen. Venäläiset joutuivat hylkäämään sotalaivansa </w:t>
      </w:r>
      <w:r>
        <w:rPr>
          <w:color w:val="DCDCDC"/>
        </w:rPr>
        <w:t xml:space="preserve">lohkolaivoiksi </w:t>
      </w:r>
      <w:r>
        <w:t xml:space="preserve">sen jälkeen, kun ne olivat riisuneet tykkinsä ja miehistönsä </w:t>
      </w:r>
      <w:r>
        <w:rPr>
          <w:color w:val="2F4F4F"/>
        </w:rPr>
        <w:t xml:space="preserve">vahvistaakseen pattereita rannikolla</w:t>
      </w:r>
      <w:r>
        <w:t xml:space="preserve">. </w:t>
      </w:r>
      <w:r>
        <w:t xml:space="preserve">Piirityksen aikana venäläiset menettivät </w:t>
      </w:r>
      <w:r>
        <w:t xml:space="preserve">Mustallamerellä </w:t>
      </w:r>
      <w:r>
        <w:t xml:space="preserve">neljä 110- tai 120-tykkistä kolmikerroksista linjalaivaa, </w:t>
      </w:r>
      <w:r>
        <w:rPr>
          <w:color w:val="556B2F"/>
        </w:rPr>
        <w:t xml:space="preserve">kaksitoista </w:t>
      </w:r>
      <w:r>
        <w:t xml:space="preserve">84-tykkistä kaksikerroksista laivaa ja </w:t>
      </w:r>
      <w:r>
        <w:rPr>
          <w:color w:val="6B8E23"/>
        </w:rPr>
        <w:t xml:space="preserve">neljä </w:t>
      </w:r>
      <w:r>
        <w:t xml:space="preserve">60-tykkistä fregattia sekä suuren määrän pienempiä aluksia. Liittoutuneiden laivastot pitivät Mustanmeren valvonnassaan kampanjan loppuosan ajan ja varmistivat, että eri rintamille saatiin täydennystä.</w:t>
      </w:r>
    </w:p>
    <w:p>
      <w:r>
        <w:rPr>
          <w:b/>
        </w:rPr>
        <w:t xml:space="preserve">Kysymys 0</w:t>
      </w:r>
    </w:p>
    <w:p>
      <w:r>
        <w:t xml:space="preserve">Missä oli satama, jossa suurin osa Mustanmeren laivastosta sijaitsi?</w:t>
      </w:r>
    </w:p>
    <w:p>
      <w:r>
        <w:rPr>
          <w:b/>
        </w:rPr>
        <w:t xml:space="preserve">Kysymys 1</w:t>
      </w:r>
    </w:p>
    <w:p>
      <w:r>
        <w:t xml:space="preserve">Mihin venäläiset muuttivat sota-aluksensa?</w:t>
      </w:r>
    </w:p>
    <w:p>
      <w:r>
        <w:rPr>
          <w:b/>
        </w:rPr>
        <w:t xml:space="preserve">Kysymys 2</w:t>
      </w:r>
    </w:p>
    <w:p>
      <w:r>
        <w:t xml:space="preserve">Miksi venäläiset riisuivat sota-aluksistaan tykit?</w:t>
      </w:r>
    </w:p>
    <w:p>
      <w:r>
        <w:rPr>
          <w:b/>
        </w:rPr>
        <w:t xml:space="preserve">Kysymys 3</w:t>
      </w:r>
    </w:p>
    <w:p>
      <w:r>
        <w:t xml:space="preserve">Kuinka monta 60-tykkistä fregattia venäläiset menettivät Mustallamerellä?</w:t>
      </w:r>
    </w:p>
    <w:p>
      <w:r>
        <w:rPr>
          <w:b/>
        </w:rPr>
        <w:t xml:space="preserve">Kysymys 4</w:t>
      </w:r>
    </w:p>
    <w:p>
      <w:r>
        <w:t xml:space="preserve">Kuinka monta 84-tykkistä kaksikerroksista venäläiset menettivät Mustallamerellä?</w:t>
      </w:r>
    </w:p>
    <w:p>
      <w:r>
        <w:rPr>
          <w:b/>
        </w:rPr>
        <w:t xml:space="preserve">Tekstin numero 28</w:t>
      </w:r>
    </w:p>
    <w:p>
      <w:r>
        <w:t xml:space="preserve">Venäläiset evakuoivat Valakian ja Moldovan heinäkuun </w:t>
      </w:r>
      <w:r>
        <w:rPr>
          <w:color w:val="A9A9A9"/>
        </w:rPr>
        <w:t xml:space="preserve">1854 </w:t>
      </w:r>
      <w:r>
        <w:t xml:space="preserve">lopulla</w:t>
      </w:r>
      <w:r>
        <w:t xml:space="preserve">. </w:t>
      </w:r>
      <w:r>
        <w:t xml:space="preserve">Tonavan ruhtinaskuntien evakuoinnin myötä sodan välitön syy poistui, ja sota olisi voinut päättyä tähän aikaan.192 </w:t>
      </w:r>
      <w:r>
        <w:t xml:space="preserve">Lehdistö oli kuitenkin nostattanut </w:t>
      </w:r>
      <w:r>
        <w:t xml:space="preserve">sotakuumeen sekä </w:t>
      </w:r>
      <w:r>
        <w:rPr>
          <w:color w:val="DCDCDC"/>
        </w:rPr>
        <w:t xml:space="preserve">Yhdistyneen kuningaskunnan että Ranskan </w:t>
      </w:r>
      <w:r>
        <w:t xml:space="preserve">kansalaisten keskuudessa siinä määrin, </w:t>
      </w:r>
      <w:r>
        <w:t xml:space="preserve">että poliitikkojen mielestä oli kestämätöntä ehdottaa sodan lopettamista tässä vaiheessa. George Hamilton-Gordonin, Aberdeenin neljännen jaarlin, koalitiohallitus kaatui 30. tammikuuta 1855 epäluottamuslauseäänestyksessä, kun </w:t>
      </w:r>
      <w:r>
        <w:rPr>
          <w:color w:val="2F4F4F"/>
        </w:rPr>
        <w:t xml:space="preserve">parlamentti </w:t>
      </w:r>
      <w:r>
        <w:t xml:space="preserve">äänesti komitean nimittämisestä tutkimaan sodan huonoa hallintaa:311.</w:t>
      </w:r>
    </w:p>
    <w:p>
      <w:r>
        <w:rPr>
          <w:b/>
        </w:rPr>
        <w:t xml:space="preserve">Kysymys 0</w:t>
      </w:r>
    </w:p>
    <w:p>
      <w:r>
        <w:t xml:space="preserve">Minä vuonna venäläiset jättivät Valakian ja Moldovan?</w:t>
      </w:r>
    </w:p>
    <w:p>
      <w:r>
        <w:rPr>
          <w:b/>
        </w:rPr>
        <w:t xml:space="preserve">Kysymys 1</w:t>
      </w:r>
    </w:p>
    <w:p>
      <w:r>
        <w:t xml:space="preserve">Minkä kahden maan sotakuume aiheutti sodan jatkumisen?</w:t>
      </w:r>
    </w:p>
    <w:p>
      <w:r>
        <w:rPr>
          <w:b/>
        </w:rPr>
        <w:t xml:space="preserve">Kysymys 2</w:t>
      </w:r>
    </w:p>
    <w:p>
      <w:r>
        <w:t xml:space="preserve">Kuka äänesti sen puolesta, että komitea tutkisi huonoa hallintoa sodan aikana?</w:t>
      </w:r>
    </w:p>
    <w:p>
      <w:r>
        <w:rPr>
          <w:b/>
        </w:rPr>
        <w:t xml:space="preserve">Tekstin numero 29</w:t>
      </w:r>
    </w:p>
    <w:p>
      <w:r>
        <w:t xml:space="preserve">Krimin sotaretki alkoi syyskuussa </w:t>
      </w:r>
      <w:r>
        <w:rPr>
          <w:color w:val="A9A9A9"/>
        </w:rPr>
        <w:t xml:space="preserve">1854</w:t>
      </w:r>
      <w:r>
        <w:t xml:space="preserve">. </w:t>
      </w:r>
      <w:r>
        <w:t xml:space="preserve">Seitsemässä kolonnassa purjehti 360 laivaa, joista kukin höyrylaiva hinasi kahta purjealusta. 422 Syyskuun 13. päivänä </w:t>
      </w:r>
      <w:r>
        <w:rPr>
          <w:color w:val="DCDCDC"/>
        </w:rPr>
        <w:t xml:space="preserve">Eupatorian lahdelle</w:t>
      </w:r>
      <w:r>
        <w:t xml:space="preserve"> ankkuroituna </w:t>
      </w:r>
      <w:r>
        <w:t xml:space="preserve">kaupunki antautui, ja </w:t>
      </w:r>
      <w:r>
        <w:rPr>
          <w:color w:val="2F4F4F"/>
        </w:rPr>
        <w:t xml:space="preserve">500 merijalkaväen sotilasta </w:t>
      </w:r>
      <w:r>
        <w:t xml:space="preserve">laskeutui maihin valloittamaan sen. Kaupunki ja lahti tarjoaisivat turva-aseman katastrofin sattuessa. 201 Sen jälkeen alukset purjehtivat itään tehdäkseen liittoutuneiden retkikuntajoukkojen maihinnousun </w:t>
      </w:r>
      <w:r>
        <w:rPr>
          <w:color w:val="556B2F"/>
        </w:rPr>
        <w:t xml:space="preserve">Calamitan lahden </w:t>
      </w:r>
      <w:r>
        <w:t xml:space="preserve">hiekkarannoille </w:t>
      </w:r>
      <w:r>
        <w:t xml:space="preserve">Krimin niemimaan lounaisrannikolla. Maihinnousu yllätti venäläiset, sillä he olivat odottaneet maihinnousua </w:t>
      </w:r>
      <w:r>
        <w:rPr>
          <w:color w:val="6B8E23"/>
        </w:rPr>
        <w:t xml:space="preserve">Katchaan</w:t>
      </w:r>
      <w:r>
        <w:t xml:space="preserve">; viime hetken muutos osoitti, että Venäjä oli tiennyt alkuperäisen taistelusuunnitelman. Vihollisesta ei näkynyt jälkeäkään, ja kaikki miehet nousivat maihin 14. syyskuuta. Kaikkien varastojen, varusteiden, hevosten ja tykistön maihinnousu kesti vielä neljä päivää.</w:t>
      </w:r>
    </w:p>
    <w:p>
      <w:r>
        <w:rPr>
          <w:b/>
        </w:rPr>
        <w:t xml:space="preserve">Kysymys 0</w:t>
      </w:r>
    </w:p>
    <w:p>
      <w:r>
        <w:t xml:space="preserve">Minä vuonna Krimin kampanja alkoi?</w:t>
      </w:r>
    </w:p>
    <w:p>
      <w:r>
        <w:rPr>
          <w:b/>
        </w:rPr>
        <w:t xml:space="preserve">Kysymys 1</w:t>
      </w:r>
    </w:p>
    <w:p>
      <w:r>
        <w:t xml:space="preserve">360 alusta laskeutui mihin lahteen?</w:t>
      </w:r>
    </w:p>
    <w:p>
      <w:r>
        <w:rPr>
          <w:b/>
        </w:rPr>
        <w:t xml:space="preserve">Kysymys 2</w:t>
      </w:r>
    </w:p>
    <w:p>
      <w:r>
        <w:t xml:space="preserve">Kuinka monta merijalkaväen sotilasta saa Eupatorian antautumaan? </w:t>
      </w:r>
    </w:p>
    <w:p>
      <w:r>
        <w:rPr>
          <w:b/>
        </w:rPr>
        <w:t xml:space="preserve">Kysymys 3</w:t>
      </w:r>
    </w:p>
    <w:p>
      <w:r>
        <w:t xml:space="preserve">Mikä on Krimin niemimaan lounaisrannikolla sijaitsevan lahden nimi?</w:t>
      </w:r>
    </w:p>
    <w:p>
      <w:r>
        <w:rPr>
          <w:b/>
        </w:rPr>
        <w:t xml:space="preserve">Kysymys 4</w:t>
      </w:r>
    </w:p>
    <w:p>
      <w:r>
        <w:t xml:space="preserve">Venäläiset olivat yllättyneitä, koska he odottivat laivaston laskeutuvan minne?</w:t>
      </w:r>
    </w:p>
    <w:p>
      <w:r>
        <w:rPr>
          <w:b/>
        </w:rPr>
        <w:t xml:space="preserve">Tekstin numero 30</w:t>
      </w:r>
    </w:p>
    <w:p>
      <w:r>
        <w:t xml:space="preserve">Maihinnousu tapahtui Sevastopolin pohjoispuolella, joten venäläiset olivat asettaneet armeijansa odottamaan suoraa hyökkäystä. Liittoutuneet etenivät, ja 20. syyskuuta aamulla he tulivat </w:t>
      </w:r>
      <w:r>
        <w:rPr>
          <w:color w:val="A9A9A9"/>
        </w:rPr>
        <w:t xml:space="preserve">Alma-joen </w:t>
      </w:r>
      <w:r>
        <w:t xml:space="preserve">ja koko venäläisen armeijan luo</w:t>
      </w:r>
      <w:r>
        <w:t xml:space="preserve">. </w:t>
      </w:r>
      <w:r>
        <w:t xml:space="preserve">Asema oli vahva, mutta </w:t>
      </w:r>
      <w:r>
        <w:rPr>
          <w:color w:val="DCDCDC"/>
        </w:rPr>
        <w:t xml:space="preserve">kolmen tunnin</w:t>
      </w:r>
      <w:r>
        <w:t xml:space="preserve">:424 </w:t>
      </w:r>
      <w:r>
        <w:t xml:space="preserve">kuluttua </w:t>
      </w:r>
      <w:r>
        <w:t xml:space="preserve">rintamahyökkäys oli ajanut venäläiset ulos kaivautuneista asemista </w:t>
      </w:r>
      <w:r>
        <w:rPr>
          <w:color w:val="2F4F4F"/>
        </w:rPr>
        <w:t xml:space="preserve">6000 miehen </w:t>
      </w:r>
      <w:r>
        <w:t xml:space="preserve">tappioin</w:t>
      </w:r>
      <w:r>
        <w:t xml:space="preserve">. </w:t>
      </w:r>
      <w:r>
        <w:t xml:space="preserve">Alman taistelussa </w:t>
      </w:r>
      <w:r>
        <w:t xml:space="preserve">liittoutuneiden tappiot olivat </w:t>
      </w:r>
      <w:r>
        <w:rPr>
          <w:color w:val="556B2F"/>
        </w:rPr>
        <w:t xml:space="preserve">3300. </w:t>
      </w:r>
      <w:r>
        <w:t xml:space="preserve">Perääntyvien joukkojen seuraamatta jättäminen oli yksi monista sodan aikana tehdyistä strategisista virheistä, ja venäläiset itse totesivat, että jos he olisivat samana päivänä painuneet </w:t>
      </w:r>
      <w:r>
        <w:rPr>
          <w:color w:val="6B8E23"/>
        </w:rPr>
        <w:t xml:space="preserve">etelään</w:t>
      </w:r>
      <w:r>
        <w:t xml:space="preserve">, he olisivat helposti vallanneet Sevastopolin.</w:t>
      </w:r>
    </w:p>
    <w:p>
      <w:r>
        <w:rPr>
          <w:b/>
        </w:rPr>
        <w:t xml:space="preserve">Kysymys 0</w:t>
      </w:r>
    </w:p>
    <w:p>
      <w:r>
        <w:t xml:space="preserve">Kuinka monta miestä venäläiset menettivät kolmen tunnin jälkeen?</w:t>
      </w:r>
    </w:p>
    <w:p>
      <w:r>
        <w:rPr>
          <w:b/>
        </w:rPr>
        <w:t xml:space="preserve">Kysymys 1</w:t>
      </w:r>
    </w:p>
    <w:p>
      <w:r>
        <w:t xml:space="preserve">Millä joella liittoutuneet törmäsivät Venäjän armeijaan?</w:t>
      </w:r>
    </w:p>
    <w:p>
      <w:r>
        <w:rPr>
          <w:b/>
        </w:rPr>
        <w:t xml:space="preserve">Kysymys 2</w:t>
      </w:r>
    </w:p>
    <w:p>
      <w:r>
        <w:t xml:space="preserve">Kuinka monta tuntia kesti pakottaa venäläiset pois hyökkäyksen aikana?</w:t>
      </w:r>
    </w:p>
    <w:p>
      <w:r>
        <w:rPr>
          <w:b/>
        </w:rPr>
        <w:t xml:space="preserve">Kysymys 3</w:t>
      </w:r>
    </w:p>
    <w:p>
      <w:r>
        <w:t xml:space="preserve">Kuinka monta liittolaista menetettiin taistelun aikana?</w:t>
      </w:r>
    </w:p>
    <w:p>
      <w:r>
        <w:rPr>
          <w:b/>
        </w:rPr>
        <w:t xml:space="preserve">Kysymys 4</w:t>
      </w:r>
    </w:p>
    <w:p>
      <w:r>
        <w:t xml:space="preserve">Mihin suuntaan venäläisten mielestä heidän olisi pitänyt matkustaa? </w:t>
      </w:r>
    </w:p>
    <w:p>
      <w:r>
        <w:rPr>
          <w:b/>
        </w:rPr>
        <w:t xml:space="preserve">Tekstin numero 31</w:t>
      </w:r>
    </w:p>
    <w:p>
      <w:r>
        <w:t xml:space="preserve">Insinöörineuvos </w:t>
      </w:r>
      <w:r>
        <w:rPr>
          <w:color w:val="A9A9A9"/>
        </w:rPr>
        <w:t xml:space="preserve">Sir John Burgoyne </w:t>
      </w:r>
      <w:r>
        <w:t xml:space="preserve">uskoi, että kaupungin pohjoiset lähestymistavat olivat liian hyvin puolustettuja, erityisesti suuren tähtilinnoituksen vuoksi ja koska Sevastopol sijaitsi sataman muodostavan merenlahden eteläpuolella, ja </w:t>
      </w:r>
      <w:r>
        <w:t xml:space="preserve">suositteli, että liittoutuneet hyökkäävät Sevastopoliin etelästä. Yhteiset komentajat, </w:t>
      </w:r>
      <w:r>
        <w:rPr>
          <w:color w:val="DCDCDC"/>
        </w:rPr>
        <w:t xml:space="preserve">Raglan ja St Arnaud</w:t>
      </w:r>
      <w:r>
        <w:t xml:space="preserve">, hyväksyivät tämän</w:t>
      </w:r>
      <w:r>
        <w:t xml:space="preserve">. 426 </w:t>
      </w:r>
      <w:r>
        <w:rPr>
          <w:color w:val="2F4F4F"/>
        </w:rPr>
        <w:t xml:space="preserve">Syyskuun 25. päivänä </w:t>
      </w:r>
      <w:r>
        <w:t xml:space="preserve">koko armeija marssi kaakkoon ja piiritti kaupungin etelästä. Näin he pystyivät perustamaan uuden huoltokeskuksen useisiin etelärannikon suojattuihin lahtiin. Venäläiset vetäytyivät </w:t>
      </w:r>
      <w:r>
        <w:rPr>
          <w:color w:val="556B2F"/>
        </w:rPr>
        <w:t xml:space="preserve">kaupunkiin.</w:t>
      </w:r>
    </w:p>
    <w:p>
      <w:r>
        <w:rPr>
          <w:b/>
        </w:rPr>
        <w:t xml:space="preserve">Kysymys 0</w:t>
      </w:r>
    </w:p>
    <w:p>
      <w:r>
        <w:t xml:space="preserve">Milloin armeija marssi kaakkoon?  </w:t>
      </w:r>
    </w:p>
    <w:p>
      <w:r>
        <w:rPr>
          <w:b/>
        </w:rPr>
        <w:t xml:space="preserve">Kysymys 1</w:t>
      </w:r>
    </w:p>
    <w:p>
      <w:r>
        <w:t xml:space="preserve">Minne venäläiset vetäytyivät? </w:t>
      </w:r>
    </w:p>
    <w:p>
      <w:r>
        <w:rPr>
          <w:b/>
        </w:rPr>
        <w:t xml:space="preserve">Kysymys 2</w:t>
      </w:r>
    </w:p>
    <w:p>
      <w:r>
        <w:t xml:space="preserve">Kuka oli insinöörin neuvonantaja? </w:t>
      </w:r>
    </w:p>
    <w:p>
      <w:r>
        <w:rPr>
          <w:b/>
        </w:rPr>
        <w:t xml:space="preserve">Kysymys 3</w:t>
      </w:r>
    </w:p>
    <w:p>
      <w:r>
        <w:t xml:space="preserve">Ketkä olivat yhteisiä komentajia? </w:t>
      </w:r>
    </w:p>
    <w:p>
      <w:r>
        <w:rPr>
          <w:b/>
        </w:rPr>
        <w:t xml:space="preserve">Tekstin numero 32</w:t>
      </w:r>
    </w:p>
    <w:p>
      <w:r>
        <w:t xml:space="preserve">Liittoutuneiden armeija siirtyi ongelmitta etelään, ja raskas tykistö tuotiin maihin pattereineen ja rakennettiin yhteyshautoja niin, että 10. lokakuuta mennessä osa pattereista oli valmiina ja </w:t>
      </w:r>
      <w:r>
        <w:rPr>
          <w:color w:val="A9A9A9"/>
        </w:rPr>
        <w:t xml:space="preserve">17. lokakuuta </w:t>
      </w:r>
      <w:r>
        <w:t xml:space="preserve">mennessä </w:t>
      </w:r>
      <w:r>
        <w:rPr>
          <w:color w:val="A9A9A9"/>
        </w:rPr>
        <w:t xml:space="preserve">- jolloin </w:t>
      </w:r>
      <w:r>
        <w:t xml:space="preserve">pommitus alkoi - </w:t>
      </w:r>
      <w:r>
        <w:t xml:space="preserve">tuli </w:t>
      </w:r>
      <w:r>
        <w:t xml:space="preserve">126 </w:t>
      </w:r>
      <w:r>
        <w:rPr>
          <w:color w:val="DCDCDC"/>
        </w:rPr>
        <w:t xml:space="preserve">tykkiä</w:t>
      </w:r>
      <w:r>
        <w:t xml:space="preserve">, joista 53 oli ranskalaisia.430 Laivasto otti samaan aikaan rantapattereita vastaan. Brittiläinen pommitus toimi paremmin kuin ranskalaisilla, joilla oli pienemmän kaliiperin tykkejä. Laivasto kärsi päivän aikana suuria tappioita. </w:t>
      </w:r>
      <w:r>
        <w:rPr>
          <w:color w:val="2F4F4F"/>
        </w:rPr>
        <w:t xml:space="preserve">Britit </w:t>
      </w:r>
      <w:r>
        <w:t xml:space="preserve">halusivat hyökätä iltapäivällä, mutta ranskalaiset halusivat lykätä hyökkäystä. Lykkäyksestä sovittiin, mutta seuraavana päivänä </w:t>
      </w:r>
      <w:r>
        <w:rPr>
          <w:color w:val="556B2F"/>
        </w:rPr>
        <w:t xml:space="preserve">ranskalaiset </w:t>
      </w:r>
      <w:r>
        <w:t xml:space="preserve">eivät vieläkään olleet valmiita. Lokakuun 19. päivään mennessä venäläiset olivat siirtäneet joitakin raskaita tykkejä eteläiseen puolustukseen ja päihittäneet </w:t>
      </w:r>
      <w:r>
        <w:rPr>
          <w:color w:val="6B8E23"/>
        </w:rPr>
        <w:t xml:space="preserve">liittoutuneet</w:t>
      </w:r>
      <w:r>
        <w:t xml:space="preserve">:431</w:t>
      </w:r>
    </w:p>
    <w:p>
      <w:r>
        <w:rPr>
          <w:b/>
        </w:rPr>
        <w:t xml:space="preserve">Kysymys 0</w:t>
      </w:r>
    </w:p>
    <w:p>
      <w:r>
        <w:t xml:space="preserve">Milloin jatkuva hyökkäys alkoi?</w:t>
      </w:r>
    </w:p>
    <w:p>
      <w:r>
        <w:rPr>
          <w:b/>
        </w:rPr>
        <w:t xml:space="preserve">Kysymys 1</w:t>
      </w:r>
    </w:p>
    <w:p>
      <w:r>
        <w:t xml:space="preserve">Kuinka monta tykkiä ampui, kun jatkuva hyökkäys alkoi?</w:t>
      </w:r>
    </w:p>
    <w:p>
      <w:r>
        <w:rPr>
          <w:b/>
        </w:rPr>
        <w:t xml:space="preserve">Kysymys 2</w:t>
      </w:r>
    </w:p>
    <w:p>
      <w:r>
        <w:t xml:space="preserve">Kuka ei ollut valmis aloittamaan hyökkäystä?</w:t>
      </w:r>
    </w:p>
    <w:p>
      <w:r>
        <w:rPr>
          <w:b/>
        </w:rPr>
        <w:t xml:space="preserve">Kysymys 3</w:t>
      </w:r>
    </w:p>
    <w:p>
      <w:r>
        <w:t xml:space="preserve">Kuka oli alakynnessä raskaiden aseiden takia eteläisessä puolustuksessa?</w:t>
      </w:r>
    </w:p>
    <w:p>
      <w:r>
        <w:rPr>
          <w:b/>
        </w:rPr>
        <w:t xml:space="preserve">Kysymys 4</w:t>
      </w:r>
    </w:p>
    <w:p>
      <w:r>
        <w:t xml:space="preserve">Kuka halusi aloittaa hyökkäyksen iltapäivällä?</w:t>
      </w:r>
    </w:p>
    <w:p>
      <w:r>
        <w:rPr>
          <w:b/>
        </w:rPr>
        <w:t xml:space="preserve">Tekstin numero 33</w:t>
      </w:r>
    </w:p>
    <w:p>
      <w:r>
        <w:t xml:space="preserve">Venäläisten suurhyökkäys liittoutuneiden huoltotukikohtaan kaakkoon Balaclavassa torjuttiin 25. lokakuuta 1854.:521-527 Balaclavan taistelu muistetaan Yhdistyneessä kuningaskunnassa kahden brittiläisen yksikön toiminnasta. Taistelun alussa suuri joukko venäläistä ratsuväkeä hyökkäsi </w:t>
      </w:r>
      <w:r>
        <w:rPr>
          <w:color w:val="DCDCDC"/>
        </w:rPr>
        <w:t xml:space="preserve">Kadikoin</w:t>
      </w:r>
      <w:r>
        <w:t xml:space="preserve"> kylän pohjoispuolella asemissa olleita </w:t>
      </w:r>
      <w:r>
        <w:rPr>
          <w:color w:val="A9A9A9"/>
        </w:rPr>
        <w:t xml:space="preserve">93. Highlanders-joukkoja </w:t>
      </w:r>
      <w:r>
        <w:t xml:space="preserve">vastaan</w:t>
      </w:r>
      <w:r>
        <w:t xml:space="preserve">. </w:t>
      </w:r>
      <w:r>
        <w:t xml:space="preserve">Heidän komentajanaan oli </w:t>
      </w:r>
      <w:r>
        <w:rPr>
          <w:color w:val="2F4F4F"/>
        </w:rPr>
        <w:t xml:space="preserve">Sir Colin Campbell</w:t>
      </w:r>
      <w:r>
        <w:t xml:space="preserve">. </w:t>
      </w:r>
      <w:r>
        <w:t xml:space="preserve">Perinteisen ratsuväen torjuntamenetelmän "neliön muodostamisen" sijasta Campbell teki riskialttiin päätöksen, jonka mukaan hänen ylänköjoukkonsa muodostivat </w:t>
      </w:r>
      <w:r>
        <w:rPr>
          <w:color w:val="556B2F"/>
        </w:rPr>
        <w:t xml:space="preserve">yhden rivin kahden miehen syvyyteen</w:t>
      </w:r>
      <w:r>
        <w:t xml:space="preserve">. </w:t>
      </w:r>
      <w:r>
        <w:t xml:space="preserve">Campbell oli nähnyt uusien </w:t>
      </w:r>
      <w:r>
        <w:rPr>
          <w:color w:val="6B8E23"/>
        </w:rPr>
        <w:t xml:space="preserve">Minie-kiväärien, </w:t>
      </w:r>
      <w:r>
        <w:t xml:space="preserve">joilla hänen joukkonsa oli aseistettu, </w:t>
      </w:r>
      <w:r>
        <w:t xml:space="preserve">tehokkuuden </w:t>
      </w:r>
      <w:r>
        <w:t xml:space="preserve">Alman taistelussa kuukautta aiemmin, ja hän oli varma, että hänen miehensä pystyisivät lyömään venäläiset takaisin. Hänen taktiikkansa onnistui. Timesin kirjeenvaihtaja William Howard Russell näki ylänköjoukot "ohuena punaisena raitana, jonka päällä oli terästä", ja tästä sanonnasta tuli pian "ohut punainen viiva" (Thin Red Line).</w:t>
      </w:r>
    </w:p>
    <w:p>
      <w:r>
        <w:rPr>
          <w:b/>
        </w:rPr>
        <w:t xml:space="preserve">Kysymys 0</w:t>
      </w:r>
    </w:p>
    <w:p>
      <w:r>
        <w:t xml:space="preserve">Kenen kimppuun venäläiset hyökkäsivät Balaclavan taistelun alussa?</w:t>
      </w:r>
    </w:p>
    <w:p>
      <w:r>
        <w:rPr>
          <w:b/>
        </w:rPr>
        <w:t xml:space="preserve">Kysymys 1</w:t>
      </w:r>
    </w:p>
    <w:p>
      <w:r>
        <w:t xml:space="preserve">Minkä kylän lähellä 93. ylänköjoukot olivat?</w:t>
      </w:r>
    </w:p>
    <w:p>
      <w:r>
        <w:rPr>
          <w:b/>
        </w:rPr>
        <w:t xml:space="preserve">Kysymys 2</w:t>
      </w:r>
    </w:p>
    <w:p>
      <w:r>
        <w:t xml:space="preserve">Kuka johti 93. ylänköjoukkoa?</w:t>
      </w:r>
    </w:p>
    <w:p>
      <w:r>
        <w:rPr>
          <w:b/>
        </w:rPr>
        <w:t xml:space="preserve">Kysymys 3</w:t>
      </w:r>
    </w:p>
    <w:p>
      <w:r>
        <w:t xml:space="preserve">Mitä asetta Sir Colin Campbellin joukot käyttivät Alman taistelussa?</w:t>
      </w:r>
    </w:p>
    <w:p>
      <w:r>
        <w:rPr>
          <w:b/>
        </w:rPr>
        <w:t xml:space="preserve">Kysymys 4</w:t>
      </w:r>
    </w:p>
    <w:p>
      <w:r>
        <w:t xml:space="preserve">Minkä riskialttiin manööverin Sir Colin Campbell antoi 93. Highlandersin muodostaa? </w:t>
      </w:r>
    </w:p>
    <w:p>
      <w:r>
        <w:rPr>
          <w:b/>
        </w:rPr>
        <w:t xml:space="preserve">Tekstin numero 34</w:t>
      </w:r>
    </w:p>
    <w:p>
      <w:r>
        <w:t xml:space="preserve">Pian tämän jälkeen </w:t>
      </w:r>
      <w:r>
        <w:rPr>
          <w:color w:val="A9A9A9"/>
        </w:rPr>
        <w:t xml:space="preserve">raskas prikaati </w:t>
      </w:r>
      <w:r>
        <w:t xml:space="preserve">vastasi venäläisen ratsuväen liikkeisiin</w:t>
      </w:r>
      <w:r>
        <w:t xml:space="preserve">, hyökkäsi ja taisteli lähitaistelussa, kunnes venäläiset perääntyivät. Tämä aiheutti venäläisten laajemman perääntymisen, johon osallistui myös joukko heidän tykistöyksiköitään. Kun </w:t>
      </w:r>
      <w:r>
        <w:rPr>
          <w:color w:val="DCDCDC"/>
        </w:rPr>
        <w:t xml:space="preserve">paikalliset komentajat </w:t>
      </w:r>
      <w:r>
        <w:t xml:space="preserve">eivät onnistuneet hyödyntämään vetäytymistä, </w:t>
      </w:r>
      <w:r>
        <w:rPr>
          <w:color w:val="2F4F4F"/>
        </w:rPr>
        <w:t xml:space="preserve">lordi Raglan </w:t>
      </w:r>
      <w:r>
        <w:t xml:space="preserve">lähetti käskyn edetä. </w:t>
      </w:r>
      <w:r>
        <w:rPr>
          <w:color w:val="556B2F"/>
        </w:rPr>
        <w:t xml:space="preserve">Paikalliset komentajat </w:t>
      </w:r>
      <w:r>
        <w:t xml:space="preserve">jättivät vaatimukset huomiotta, mikä johti siihen, että brittiläinen adjutantti toimitti henkilökohtaisesti nopeasti kirjoitetun ja sekavan käskyn hyökätä tykistöä vastaan. Kun Cardiganin jaarli kyseenalaisti, mihin ne viittasivat, adjutantti osoitti ensimmäiseen venäläiseen patteriin, jonka hän näki - väärään patteriin.</w:t>
      </w:r>
    </w:p>
    <w:p>
      <w:r>
        <w:rPr>
          <w:b/>
        </w:rPr>
        <w:t xml:space="preserve">Kysymys 0</w:t>
      </w:r>
    </w:p>
    <w:p>
      <w:r>
        <w:t xml:space="preserve">Kuka torjui venäläisen ratsuväen liikkeen?</w:t>
      </w:r>
    </w:p>
    <w:p>
      <w:r>
        <w:rPr>
          <w:b/>
        </w:rPr>
        <w:t xml:space="preserve">Kysymys 1</w:t>
      </w:r>
    </w:p>
    <w:p>
      <w:r>
        <w:t xml:space="preserve">Kuka jätti vetäytymisen hyödyntämättä?</w:t>
      </w:r>
    </w:p>
    <w:p>
      <w:r>
        <w:rPr>
          <w:b/>
        </w:rPr>
        <w:t xml:space="preserve">Kysymys 2</w:t>
      </w:r>
    </w:p>
    <w:p>
      <w:r>
        <w:t xml:space="preserve">Kuka lähetti käskyn, että heidän on edettävä asemiinsa?</w:t>
      </w:r>
    </w:p>
    <w:p>
      <w:r>
        <w:rPr>
          <w:b/>
        </w:rPr>
        <w:t xml:space="preserve">Kysymys 3</w:t>
      </w:r>
    </w:p>
    <w:p>
      <w:r>
        <w:t xml:space="preserve">Kuka jätti huomiotta lordi Raglanin neuvon edetä?</w:t>
      </w:r>
    </w:p>
    <w:p>
      <w:r>
        <w:rPr>
          <w:b/>
        </w:rPr>
        <w:t xml:space="preserve">Tekstin numero 35</w:t>
      </w:r>
    </w:p>
    <w:p>
      <w:r>
        <w:rPr>
          <w:color w:val="A9A9A9"/>
        </w:rPr>
        <w:t xml:space="preserve">Cardigan </w:t>
      </w:r>
      <w:r>
        <w:t xml:space="preserve">muodosti yksikkönsä ja rynnäköi Balaclavan laakson pituutta pitkin </w:t>
      </w:r>
      <w:r>
        <w:rPr>
          <w:color w:val="DCDCDC"/>
        </w:rPr>
        <w:t xml:space="preserve">venäläisten pattereiden </w:t>
      </w:r>
      <w:r>
        <w:t xml:space="preserve">tulituksessa </w:t>
      </w:r>
      <w:r>
        <w:t xml:space="preserve">kukkuloilla. Kevyen prikaatin rynnäkkö aiheutti </w:t>
      </w:r>
      <w:r>
        <w:t xml:space="preserve">700-miehisestä yksiköstä </w:t>
      </w:r>
      <w:r>
        <w:rPr>
          <w:color w:val="2F4F4F"/>
        </w:rPr>
        <w:t xml:space="preserve">278 </w:t>
      </w:r>
      <w:r>
        <w:t xml:space="preserve">tappiota. Kevytprikaati sai muiston </w:t>
      </w:r>
      <w:r>
        <w:rPr>
          <w:color w:val="556B2F"/>
        </w:rPr>
        <w:t xml:space="preserve">Alfred Lord Tennysonin</w:t>
      </w:r>
      <w:r>
        <w:t xml:space="preserve"> kuuluisassa runossa </w:t>
      </w:r>
      <w:r>
        <w:t xml:space="preserve">"</w:t>
      </w:r>
      <w:r>
        <w:rPr>
          <w:color w:val="6B8E23"/>
        </w:rPr>
        <w:t xml:space="preserve">The Charge of the Light Brigade"</w:t>
      </w:r>
      <w:r>
        <w:t xml:space="preserve">. Vaikka kevytprikaatin hyökkäystä on perinteisesti pidetty kunniakkaana mutta hyvien miesten ja hevosten hukkaan heitettynä uhrauksena, viimeaikaiset historioitsijat sanovat, että kevytprikaatin hyökkäys onnistui ainakin osassa tavoitteistaan. Kaikkien ratsuväkirynnäkköjen tavoitteena on hajottaa vihollisen rivit ja pelotella vihollinen pois taistelukentältä. Kevyen prikaatin rynnäkkö oli niin hermostuttanut venäläisen ratsuväen, jonka raskas prikaati oli aiemmin ajanut karkuun, että kevyen prikaatin myöhempi rynnäkkö sai venäläisen ratsuväen täysimittaiseen pakoon. "252</w:t>
      </w:r>
    </w:p>
    <w:p>
      <w:r>
        <w:rPr>
          <w:b/>
        </w:rPr>
        <w:t xml:space="preserve">Kysymys 0</w:t>
      </w:r>
    </w:p>
    <w:p>
      <w:r>
        <w:t xml:space="preserve">Kuka johti hyökkäystä Balaclavan laaksossa?</w:t>
      </w:r>
    </w:p>
    <w:p>
      <w:r>
        <w:rPr>
          <w:b/>
        </w:rPr>
        <w:t xml:space="preserve">Kysymys 1</w:t>
      </w:r>
    </w:p>
    <w:p>
      <w:r>
        <w:t xml:space="preserve">Kuka tulitti Cardigania, kun se eteni Balaclavan laaksoon?</w:t>
      </w:r>
    </w:p>
    <w:p>
      <w:r>
        <w:rPr>
          <w:b/>
        </w:rPr>
        <w:t xml:space="preserve">Kysymys 2</w:t>
      </w:r>
    </w:p>
    <w:p>
      <w:r>
        <w:t xml:space="preserve">Kuinka monta ihmistä Cardigan menetti kevyen prikaatin aikana?  </w:t>
      </w:r>
    </w:p>
    <w:p>
      <w:r>
        <w:rPr>
          <w:b/>
        </w:rPr>
        <w:t xml:space="preserve">Kysymys 3</w:t>
      </w:r>
    </w:p>
    <w:p>
      <w:r>
        <w:t xml:space="preserve">Kuka kirjoitti kuuluisan runon Kevyestä prikaatista? </w:t>
      </w:r>
    </w:p>
    <w:p>
      <w:r>
        <w:rPr>
          <w:b/>
        </w:rPr>
        <w:t xml:space="preserve">Kysymys 4</w:t>
      </w:r>
    </w:p>
    <w:p>
      <w:r>
        <w:t xml:space="preserve">Mikä oli sen runon nimi, joka muistutti Kevyttä prikaatia?</w:t>
      </w:r>
    </w:p>
    <w:p>
      <w:r>
        <w:rPr>
          <w:b/>
        </w:rPr>
        <w:t xml:space="preserve">Tekstin numero 36</w:t>
      </w:r>
    </w:p>
    <w:p>
      <w:r>
        <w:t xml:space="preserve">Talvi ja </w:t>
      </w:r>
      <w:r>
        <w:t xml:space="preserve">molemmin puolin </w:t>
      </w:r>
      <w:r>
        <w:rPr>
          <w:color w:val="A9A9A9"/>
        </w:rPr>
        <w:t xml:space="preserve">heikkenevä </w:t>
      </w:r>
      <w:r>
        <w:t xml:space="preserve">joukkojen ja materiaalin </w:t>
      </w:r>
      <w:r>
        <w:rPr>
          <w:color w:val="A9A9A9"/>
        </w:rPr>
        <w:t xml:space="preserve">huoltotilanne </w:t>
      </w:r>
      <w:r>
        <w:t xml:space="preserve">johtivat maaoperaatioiden pysähtymiseen. Liittoutuneet valtasivat Sevastopolin, kun taas Venäjän armeija saartoi liittoutuneiden armeijat sisämaassa. </w:t>
      </w:r>
      <w:r>
        <w:rPr>
          <w:color w:val="DCDCDC"/>
        </w:rPr>
        <w:t xml:space="preserve">Myrsky </w:t>
      </w:r>
      <w:r>
        <w:t xml:space="preserve">upotti </w:t>
      </w:r>
      <w:r>
        <w:t xml:space="preserve">14. marraskuuta </w:t>
      </w:r>
      <w:r>
        <w:t xml:space="preserve">kolmekymmentä liittoutuneiden kuljetusalusta, mukaan lukien HMS Prince, joka kuljetti </w:t>
      </w:r>
      <w:r>
        <w:rPr>
          <w:color w:val="2F4F4F"/>
        </w:rPr>
        <w:t xml:space="preserve">lastina talvivaatteita</w:t>
      </w:r>
      <w:r>
        <w:t xml:space="preserve">.:435 Myrsky ja raskas liikenne aiheuttivat sen, että tie rannikolta joukkojen luo hajosi suohon, minkä vuoksi insinöörien oli käytettävä suurin osa ajastaan sen korjaamiseen, mukaan lukien kiven louhinta. </w:t>
      </w:r>
      <w:r>
        <w:t xml:space="preserve">Tilattiin </w:t>
      </w:r>
      <w:r>
        <w:rPr>
          <w:color w:val="556B2F"/>
        </w:rPr>
        <w:t xml:space="preserve">raitiotie</w:t>
      </w:r>
      <w:r>
        <w:t xml:space="preserve">. </w:t>
      </w:r>
      <w:r>
        <w:t xml:space="preserve">Se saapui tammikuussa siviilimiehistön kanssa, mutta vasta maaliskuussa se oli niin pitkällä, että siitä oli merkittävää hyötyä.:439 Myös sähköinen lennätin tilattiin, mutta </w:t>
      </w:r>
      <w:r>
        <w:rPr>
          <w:color w:val="6B8E23"/>
        </w:rPr>
        <w:t xml:space="preserve">jäätynyt maa </w:t>
      </w:r>
      <w:r>
        <w:t xml:space="preserve">viivästytti sen asentamista vasta maaliskuussa, jolloin yhteys Balaklavan tukikohtasatamasta Britannian päämajaan saatiin luotua. Putkien ja kaapeleiden asennusaura epäonnistui kovan jäätyneen maaperän vuoksi, mutta siitä huolimatta 21 mailia kaapelia saatiin asennettua.:449</w:t>
      </w:r>
    </w:p>
    <w:p>
      <w:r>
        <w:rPr>
          <w:b/>
        </w:rPr>
        <w:t xml:space="preserve">Kysymys 0</w:t>
      </w:r>
    </w:p>
    <w:p>
      <w:r>
        <w:t xml:space="preserve">Mikä pysäytti maanpäällisen toiminnan talvella?</w:t>
      </w:r>
    </w:p>
    <w:p>
      <w:r>
        <w:rPr>
          <w:b/>
        </w:rPr>
        <w:t xml:space="preserve">Kysymys 1</w:t>
      </w:r>
    </w:p>
    <w:p>
      <w:r>
        <w:t xml:space="preserve">Mikä aiheutti HMS Princen uppoamisen?</w:t>
      </w:r>
    </w:p>
    <w:p>
      <w:r>
        <w:rPr>
          <w:b/>
        </w:rPr>
        <w:t xml:space="preserve">Kysymys 2</w:t>
      </w:r>
    </w:p>
    <w:p>
      <w:r>
        <w:t xml:space="preserve">Mitä HMS Prince kuljetti upotessaan?</w:t>
      </w:r>
    </w:p>
    <w:p>
      <w:r>
        <w:rPr>
          <w:b/>
        </w:rPr>
        <w:t xml:space="preserve">Kysymys 3</w:t>
      </w:r>
    </w:p>
    <w:p>
      <w:r>
        <w:t xml:space="preserve">Mikä saapui tammikuussa insinöörimiehistön kanssa?</w:t>
      </w:r>
    </w:p>
    <w:p>
      <w:r>
        <w:rPr>
          <w:b/>
        </w:rPr>
        <w:t xml:space="preserve">Kysymys 4</w:t>
      </w:r>
    </w:p>
    <w:p>
      <w:r>
        <w:t xml:space="preserve">Mikä aiheutti sen, että sähköinen lennätin viivästyi jonkin aikaa?</w:t>
      </w:r>
    </w:p>
    <w:p>
      <w:r>
        <w:rPr>
          <w:b/>
        </w:rPr>
        <w:t xml:space="preserve">Tekstin numero 37</w:t>
      </w:r>
    </w:p>
    <w:p>
      <w:r>
        <w:t xml:space="preserve">Liittoutuneilla oli ollut aikaa pohtia ongelmaa. Ranskalaiset saatiin suostumaan siihen, että </w:t>
      </w:r>
      <w:r>
        <w:rPr>
          <w:color w:val="A9A9A9"/>
        </w:rPr>
        <w:t xml:space="preserve">Malakoff </w:t>
      </w:r>
      <w:r>
        <w:t xml:space="preserve">oli puolustuksen avain</w:t>
      </w:r>
      <w:r>
        <w:t xml:space="preserve">. 441 Sevastopolin piirityksen painopiste siirtyi brittien vasemmalle puolelle, Malakoffin kukkulan linnoituksia vastaan. 339 Maaliskuussa ranskalaiset taistelivat uudesta linnoituksesta, jota venäläiset rakensivat Mameloniin, joka sijaitsi kukkulalla </w:t>
      </w:r>
      <w:r>
        <w:rPr>
          <w:color w:val="DCDCDC"/>
        </w:rPr>
        <w:t xml:space="preserve">Malakoffin </w:t>
      </w:r>
      <w:r>
        <w:t xml:space="preserve">edustalla</w:t>
      </w:r>
      <w:r>
        <w:t xml:space="preserve">. </w:t>
      </w:r>
      <w:r>
        <w:t xml:space="preserve">Useiden viikkojen taisteluissa rintamalinja ei juurikaan muuttunut, ja </w:t>
      </w:r>
      <w:r>
        <w:rPr>
          <w:color w:val="556B2F"/>
        </w:rPr>
        <w:t xml:space="preserve">Mamelon </w:t>
      </w:r>
      <w:r>
        <w:t xml:space="preserve">pysyi venäläisten hallussa.</w:t>
      </w:r>
    </w:p>
    <w:p>
      <w:r>
        <w:rPr>
          <w:b/>
        </w:rPr>
        <w:t xml:space="preserve">Kysymys 0</w:t>
      </w:r>
    </w:p>
    <w:p>
      <w:r>
        <w:t xml:space="preserve">Mikä oli ranskalaisten mielestä tärkeää heidän puolustuksessaan?</w:t>
      </w:r>
    </w:p>
    <w:p>
      <w:r>
        <w:rPr>
          <w:b/>
        </w:rPr>
        <w:t xml:space="preserve">Kysymys 1</w:t>
      </w:r>
    </w:p>
    <w:p>
      <w:r>
        <w:t xml:space="preserve">Mihin venäläiset olivat rakentamassa uutta linnoitusta?</w:t>
      </w:r>
    </w:p>
    <w:p>
      <w:r>
        <w:rPr>
          <w:b/>
        </w:rPr>
        <w:t xml:space="preserve">Kysymys 2</w:t>
      </w:r>
    </w:p>
    <w:p>
      <w:r>
        <w:t xml:space="preserve">Mamelon sijaitsee kukkulalla minkä esikaupunkikunnan edustalla?</w:t>
      </w:r>
    </w:p>
    <w:p>
      <w:r>
        <w:rPr>
          <w:b/>
        </w:rPr>
        <w:t xml:space="preserve">Kysymys 3</w:t>
      </w:r>
    </w:p>
    <w:p>
      <w:r>
        <w:t xml:space="preserve">Mitä venäläiset pitivät edelleen hallussaan viikkoja kestäneiden taistelujen jälkeen?</w:t>
      </w:r>
    </w:p>
    <w:p>
      <w:r>
        <w:rPr>
          <w:b/>
        </w:rPr>
        <w:t xml:space="preserve">Teksti numero 38</w:t>
      </w:r>
    </w:p>
    <w:p>
      <w:r>
        <w:t xml:space="preserve">Paikalle oli saapunut paljon lisää tykistön kappaleita, jotka oli kaivettu pattereiksi. Kesäkuussa kolmatta pommitusta seurasi kahden päivän kuluttua onnistunut hyökkäys Mamelonia vastaan, mutta Malakoffin jatkohyökkäys epäonnistui raskain tappioin. Tänä aikana varuskunnan komentaja, </w:t>
      </w:r>
      <w:r>
        <w:rPr>
          <w:color w:val="A9A9A9"/>
        </w:rPr>
        <w:t xml:space="preserve">amiraali Nakhimov </w:t>
      </w:r>
      <w:r>
        <w:t xml:space="preserve">kaatui 30. kesäkuuta 1855.378 </w:t>
      </w:r>
      <w:r>
        <w:t xml:space="preserve">Myös </w:t>
      </w:r>
      <w:r>
        <w:rPr>
          <w:color w:val="DCDCDC"/>
        </w:rPr>
        <w:t xml:space="preserve">Raglan </w:t>
      </w:r>
      <w:r>
        <w:t xml:space="preserve">oli kuollut 28. kesäkuuta.460 Elokuussa venäläiset tekivät jälleen hyökkäyksen kohti </w:t>
      </w:r>
      <w:r>
        <w:rPr>
          <w:color w:val="2F4F4F"/>
        </w:rPr>
        <w:t xml:space="preserve">Balaklavan tukikohtaa</w:t>
      </w:r>
      <w:r>
        <w:t xml:space="preserve">, jota puolustivat ranskalaiset, </w:t>
      </w:r>
      <w:r>
        <w:rPr>
          <w:color w:val="556B2F"/>
        </w:rPr>
        <w:t xml:space="preserve">vastikään saapuneet sardinialaiset ja ottomaanien joukot.</w:t>
      </w:r>
      <w:r>
        <w:t xml:space="preserve">461 Tuloksena syntynyt Tšernajan taistelu oli tappio </w:t>
      </w:r>
      <w:r>
        <w:rPr>
          <w:color w:val="6B8E23"/>
        </w:rPr>
        <w:t xml:space="preserve">venäläisille, </w:t>
      </w:r>
      <w:r>
        <w:t xml:space="preserve">jotka kärsivät raskaita tappioita.</w:t>
      </w:r>
    </w:p>
    <w:p>
      <w:r>
        <w:rPr>
          <w:b/>
        </w:rPr>
        <w:t xml:space="preserve">Kysymys 0</w:t>
      </w:r>
    </w:p>
    <w:p>
      <w:r>
        <w:t xml:space="preserve">Kuka oli 30. kesäkuuta 1855 kuollut varuskunnan komentaja?</w:t>
      </w:r>
    </w:p>
    <w:p>
      <w:r>
        <w:rPr>
          <w:b/>
        </w:rPr>
        <w:t xml:space="preserve">Kysymys 1</w:t>
      </w:r>
    </w:p>
    <w:p>
      <w:r>
        <w:t xml:space="preserve">Mikä henkilö kuoli 28. kesäkuuta 1855?</w:t>
      </w:r>
    </w:p>
    <w:p>
      <w:r>
        <w:rPr>
          <w:b/>
        </w:rPr>
        <w:t xml:space="preserve">Kysymys 2</w:t>
      </w:r>
    </w:p>
    <w:p>
      <w:r>
        <w:t xml:space="preserve">Mihin venäläiset yrittivät hyökätä elokuun aikana?</w:t>
      </w:r>
    </w:p>
    <w:p>
      <w:r>
        <w:rPr>
          <w:b/>
        </w:rPr>
        <w:t xml:space="preserve">Kysymys 3</w:t>
      </w:r>
    </w:p>
    <w:p>
      <w:r>
        <w:t xml:space="preserve">Kuka puolusti Balaclavan tukikohtaa?</w:t>
      </w:r>
    </w:p>
    <w:p>
      <w:r>
        <w:rPr>
          <w:b/>
        </w:rPr>
        <w:t xml:space="preserve">Kysymys 4</w:t>
      </w:r>
    </w:p>
    <w:p>
      <w:r>
        <w:t xml:space="preserve">Kuka kukistui Tšernajan taistelussa?</w:t>
      </w:r>
    </w:p>
    <w:p>
      <w:r>
        <w:rPr>
          <w:b/>
        </w:rPr>
        <w:t xml:space="preserve">Tekstin numero 39</w:t>
      </w:r>
    </w:p>
    <w:p>
      <w:r>
        <w:t xml:space="preserve">Kuukausien ajan kumpikin osapuoli oli rakentanut </w:t>
      </w:r>
      <w:r>
        <w:rPr>
          <w:color w:val="A9A9A9"/>
        </w:rPr>
        <w:t xml:space="preserve">kiväärikuoppia ja puolustusasemia, </w:t>
      </w:r>
      <w:r>
        <w:t xml:space="preserve">mikä johti moniin kahakoihin. Tykistön tulituksessa pyrittiin saavuttamaan ylivoima vihollisen tykkeihin nähden. 450-462 Syyskuussa tapahtui lopullinen hyökkäys. </w:t>
      </w:r>
      <w:r>
        <w:rPr>
          <w:color w:val="DCDCDC"/>
        </w:rPr>
        <w:t xml:space="preserve">Syyskuun </w:t>
      </w:r>
      <w:r>
        <w:t xml:space="preserve">5. päivänä </w:t>
      </w:r>
      <w:r>
        <w:t xml:space="preserve">Ranskan pommitusta (kuudetta) seurasi 8. syyskuuta Ranskan armeijan hyökkäys, jonka tuloksena </w:t>
      </w:r>
      <w:r>
        <w:rPr>
          <w:color w:val="2F4F4F"/>
        </w:rPr>
        <w:t xml:space="preserve">ranskalaiset </w:t>
      </w:r>
      <w:r>
        <w:t xml:space="preserve">valtasivat Malakoffin ja sen </w:t>
      </w:r>
      <w:r>
        <w:t xml:space="preserve">jälkeen, kun he eivät onnistuneet valloittamaan sitä takaisin, </w:t>
      </w:r>
      <w:r>
        <w:rPr>
          <w:color w:val="556B2F"/>
        </w:rPr>
        <w:t xml:space="preserve">venäläisten puolustusasemat </w:t>
      </w:r>
      <w:r>
        <w:t xml:space="preserve">romahtivat</w:t>
      </w:r>
      <w:r>
        <w:t xml:space="preserve">. </w:t>
      </w:r>
      <w:r>
        <w:t xml:space="preserve">Samaan aikaan </w:t>
      </w:r>
      <w:r>
        <w:rPr>
          <w:color w:val="6B8E23"/>
        </w:rPr>
        <w:t xml:space="preserve">britit </w:t>
      </w:r>
      <w:r>
        <w:t xml:space="preserve">valtasivat Sevastopolin kaupungin eteläpuolella sijaitsevan Suuren Redanin. Venäläiset vetäytyivät pohjoiseen ja räjäyttivät varastot, ja kaupunki kukistui 9. syyskuuta 1855 337 päivää kestäneen piirityksen jälkeen.:106</w:t>
      </w:r>
    </w:p>
    <w:p>
      <w:r>
        <w:rPr>
          <w:b/>
        </w:rPr>
        <w:t xml:space="preserve">Kysymys 0</w:t>
      </w:r>
    </w:p>
    <w:p>
      <w:r>
        <w:t xml:space="preserve">Mitä rakennettiin, joka aiheutti harkitsemattomia taisteluita kummallakin puolella?</w:t>
      </w:r>
    </w:p>
    <w:p>
      <w:r>
        <w:rPr>
          <w:b/>
        </w:rPr>
        <w:t xml:space="preserve">Kysymys 1</w:t>
      </w:r>
    </w:p>
    <w:p>
      <w:r>
        <w:t xml:space="preserve">Missä kuussa Malakoffin vangitseminen tapahtui?</w:t>
      </w:r>
    </w:p>
    <w:p>
      <w:r>
        <w:rPr>
          <w:b/>
        </w:rPr>
        <w:t xml:space="preserve">Kysymys 2</w:t>
      </w:r>
    </w:p>
    <w:p>
      <w:r>
        <w:t xml:space="preserve">Kuka vangitsi Malakoffin?</w:t>
      </w:r>
    </w:p>
    <w:p>
      <w:r>
        <w:rPr>
          <w:b/>
        </w:rPr>
        <w:t xml:space="preserve">Kysymys 3</w:t>
      </w:r>
    </w:p>
    <w:p>
      <w:r>
        <w:t xml:space="preserve">Kuka epäonnistui Malakoffin valtaamisessa?</w:t>
      </w:r>
    </w:p>
    <w:p>
      <w:r>
        <w:rPr>
          <w:b/>
        </w:rPr>
        <w:t xml:space="preserve">Kysymys 4</w:t>
      </w:r>
    </w:p>
    <w:p>
      <w:r>
        <w:t xml:space="preserve">Kuka otti Suuren Redanin haltuunsa?</w:t>
      </w:r>
    </w:p>
    <w:p>
      <w:r>
        <w:rPr>
          <w:b/>
        </w:rPr>
        <w:t xml:space="preserve">Teksti numero 40</w:t>
      </w:r>
    </w:p>
    <w:p>
      <w:r>
        <w:t xml:space="preserve">Keväällä 1855 liittoutuneiden brittiläis-ranskalaisten komentajat päättivät lähettää </w:t>
      </w:r>
      <w:r>
        <w:rPr>
          <w:color w:val="A9A9A9"/>
        </w:rPr>
        <w:t xml:space="preserve">englantilais-ranskalaisen laivueosaston </w:t>
      </w:r>
      <w:r>
        <w:rPr>
          <w:color w:val="DCDCDC"/>
        </w:rPr>
        <w:t xml:space="preserve">Asovanmerelle </w:t>
      </w:r>
      <w:r>
        <w:t xml:space="preserve">heikentämään venäläisten yhteyksiä ja toimituksia piiritettyyn Sevastopoliin. Toukokuun 12. päivänä 1855 brittiläis-ranskalaiset sota-alukset tunkeutuivat </w:t>
      </w:r>
      <w:r>
        <w:rPr>
          <w:color w:val="2F4F4F"/>
        </w:rPr>
        <w:t xml:space="preserve">Kertshinsalmeen </w:t>
      </w:r>
      <w:r>
        <w:t xml:space="preserve">ja tuhosivat Kamishevajan lahden rannikkopatterin. Toukokuun 21. päivänä 1855 tykkiveneet ja aseistetut höyrylaivat hyökkäsivät </w:t>
      </w:r>
      <w:r>
        <w:rPr>
          <w:color w:val="556B2F"/>
        </w:rPr>
        <w:t xml:space="preserve">Taganrogin merisatamaan</w:t>
      </w:r>
      <w:r>
        <w:t xml:space="preserve">, joka oli tärkein solmukohta </w:t>
      </w:r>
      <w:r>
        <w:rPr>
          <w:color w:val="6B8E23"/>
        </w:rPr>
        <w:t xml:space="preserve">Rostovin </w:t>
      </w:r>
      <w:r>
        <w:t xml:space="preserve">lähellä </w:t>
      </w:r>
      <w:r>
        <w:rPr>
          <w:color w:val="6B8E23"/>
        </w:rPr>
        <w:t xml:space="preserve">Donilla</w:t>
      </w:r>
      <w:r>
        <w:t xml:space="preserve">. Kaupunkiin sodan syttymisen jälkeen kertyneet valtavat määrät elintarvikkeita, erityisesti leipää, vehnää, ohraa ja ruista, estettiin viemästä.</w:t>
      </w:r>
    </w:p>
    <w:p>
      <w:r>
        <w:rPr>
          <w:b/>
        </w:rPr>
        <w:t xml:space="preserve">Kysymys 0</w:t>
      </w:r>
    </w:p>
    <w:p>
      <w:r>
        <w:t xml:space="preserve">Mitä brittiläis-ranskalaiset komentajat lähettivät häiritäkseen venäläisiä yhteyksiä ja tarvikkeita?</w:t>
      </w:r>
    </w:p>
    <w:p>
      <w:r>
        <w:rPr>
          <w:b/>
        </w:rPr>
        <w:t xml:space="preserve">Kysymys 1</w:t>
      </w:r>
    </w:p>
    <w:p>
      <w:r>
        <w:t xml:space="preserve">Mille merelle englantilais-ranskalainen laivue lähetettiin?</w:t>
      </w:r>
    </w:p>
    <w:p>
      <w:r>
        <w:rPr>
          <w:b/>
        </w:rPr>
        <w:t xml:space="preserve">Kysymys 2</w:t>
      </w:r>
    </w:p>
    <w:p>
      <w:r>
        <w:t xml:space="preserve">Mihin brittiläis-ranskalaiset sota-alukset saapuivat 12. toukokuuta 1855?</w:t>
      </w:r>
    </w:p>
    <w:p>
      <w:r>
        <w:rPr>
          <w:b/>
        </w:rPr>
        <w:t xml:space="preserve">Kysymys 3</w:t>
      </w:r>
    </w:p>
    <w:p>
      <w:r>
        <w:t xml:space="preserve">Mihin satamaan brittiläis-ranskalaiset hyökkäsivät höyrylaivoilla ja tykkiveneillä?</w:t>
      </w:r>
    </w:p>
    <w:p>
      <w:r>
        <w:rPr>
          <w:b/>
        </w:rPr>
        <w:t xml:space="preserve">Kysymys 4</w:t>
      </w:r>
    </w:p>
    <w:p>
      <w:r>
        <w:t xml:space="preserve">Minkä satamakaupungin lähellä Taganrogin satama sijaitsee?</w:t>
      </w:r>
    </w:p>
    <w:p>
      <w:r>
        <w:rPr>
          <w:b/>
        </w:rPr>
        <w:t xml:space="preserve">Tekstin numero 41</w:t>
      </w:r>
    </w:p>
    <w:p>
      <w:r>
        <w:t xml:space="preserve">Heinäkuussa 1855 liittoutuneiden laivue yritti mennä Taganrogin ohi Rostoviin Donin rannalla ja saapua Donjokeen Miusjoen kautta. Heinäkuun 12. päivänä 1855 HMS Jasper sai pohjakosketuksen Taganrogin lähellä kiitos </w:t>
      </w:r>
      <w:r>
        <w:rPr>
          <w:color w:val="A9A9A9"/>
        </w:rPr>
        <w:t xml:space="preserve">kalastajan, joka siirsi poijuja </w:t>
      </w:r>
      <w:r>
        <w:t xml:space="preserve">matalaan veteen. </w:t>
      </w:r>
      <w:r>
        <w:rPr>
          <w:color w:val="DCDCDC"/>
        </w:rPr>
        <w:t xml:space="preserve">Kasakat </w:t>
      </w:r>
      <w:r>
        <w:t xml:space="preserve">kaappasivat tykkiveneen kaikkine tykkeineen ja räjäyttivät sen. Kolmas piiritysyritys tehtiin </w:t>
      </w:r>
      <w:r>
        <w:rPr>
          <w:color w:val="2F4F4F"/>
        </w:rPr>
        <w:t xml:space="preserve">19.-31. elokuuta </w:t>
      </w:r>
      <w:r>
        <w:t xml:space="preserve">1855, mutta </w:t>
      </w:r>
      <w:r>
        <w:rPr>
          <w:color w:val="556B2F"/>
        </w:rPr>
        <w:t xml:space="preserve">kaupunki oli jo linnoitettu</w:t>
      </w:r>
      <w:r>
        <w:t xml:space="preserve">, eikä laivue päässyt riittävän lähelle maihinnousua varten. Liittoutuneiden laivasto lähti Taganroginlahdelta </w:t>
      </w:r>
      <w:r>
        <w:rPr>
          <w:color w:val="6B8E23"/>
        </w:rPr>
        <w:t xml:space="preserve">2. syyskuuta </w:t>
      </w:r>
      <w:r>
        <w:t xml:space="preserve">1855, ja vähäiset sotatoimet Asovanmeren rannikolla jatkuivat loppusyksyyn 1855 asti.</w:t>
      </w:r>
    </w:p>
    <w:p>
      <w:r>
        <w:rPr>
          <w:b/>
        </w:rPr>
        <w:t xml:space="preserve">Kysymys 0</w:t>
      </w:r>
    </w:p>
    <w:p>
      <w:r>
        <w:t xml:space="preserve">Mikä aiheutti HMS Jasperin juuttumisen matalaan veteen?</w:t>
      </w:r>
    </w:p>
    <w:p>
      <w:r>
        <w:rPr>
          <w:b/>
        </w:rPr>
        <w:t xml:space="preserve">Kysymys 1</w:t>
      </w:r>
    </w:p>
    <w:p>
      <w:r>
        <w:t xml:space="preserve">Kuka räjäytti HMS Jasperin?</w:t>
      </w:r>
    </w:p>
    <w:p>
      <w:r>
        <w:rPr>
          <w:b/>
        </w:rPr>
        <w:t xml:space="preserve">Kysymys 2</w:t>
      </w:r>
    </w:p>
    <w:p>
      <w:r>
        <w:t xml:space="preserve">Minkä päivän aikana liittoutuneiden laivueiden kolmas piiritysyritys tapahtui?</w:t>
      </w:r>
    </w:p>
    <w:p>
      <w:r>
        <w:rPr>
          <w:b/>
        </w:rPr>
        <w:t xml:space="preserve">Kysymys 3</w:t>
      </w:r>
    </w:p>
    <w:p>
      <w:r>
        <w:t xml:space="preserve">Minä päivänä liittoutuneiden laivasto lähti Taganroginlahdelta?</w:t>
      </w:r>
    </w:p>
    <w:p>
      <w:r>
        <w:rPr>
          <w:b/>
        </w:rPr>
        <w:t xml:space="preserve">Kysymys 4</w:t>
      </w:r>
    </w:p>
    <w:p>
      <w:r>
        <w:t xml:space="preserve">Miksi kolmas piiritysyritys epäonnistui?</w:t>
      </w:r>
    </w:p>
    <w:p>
      <w:r>
        <w:rPr>
          <w:b/>
        </w:rPr>
        <w:t xml:space="preserve">Teksti numero 42</w:t>
      </w:r>
    </w:p>
    <w:p>
      <w:r>
        <w:t xml:space="preserve">1853: Neljä tärkeintä tapahtumaa. 1. Pohjoisessa </w:t>
      </w:r>
      <w:r>
        <w:rPr>
          <w:color w:val="A9A9A9"/>
        </w:rPr>
        <w:t xml:space="preserve">turkkilaiset </w:t>
      </w:r>
      <w:r>
        <w:t xml:space="preserve">valtasivat Pyhän Nikolauksen rajalinnoituksen yllätyshyökkäyksessä yöllä (27./28. lokakuuta). Sen jälkeen he työnsivät noin </w:t>
      </w:r>
      <w:r>
        <w:rPr>
          <w:color w:val="DCDCDC"/>
        </w:rPr>
        <w:t xml:space="preserve">20000 sotilasta </w:t>
      </w:r>
      <w:r>
        <w:t xml:space="preserve">Cholok-joen rajan yli. Koska venäläiset olivat alakynnessä, he hylkäsivät Poti ja Redut Kale ja vetäytyivät </w:t>
      </w:r>
      <w:r>
        <w:rPr>
          <w:color w:val="2F4F4F"/>
        </w:rPr>
        <w:t xml:space="preserve">Maraniin</w:t>
      </w:r>
      <w:r>
        <w:t xml:space="preserve">. Molemmat osapuolet pysyivät liikkumattomina seuraavat seitsemän kuukautta. 2. Keskustassa turkkilaiset siirtyivät pohjoiseen Ardahanista tykinlaukauksen päähän Akhaltsikesta ja odottivat </w:t>
      </w:r>
      <w:r>
        <w:rPr>
          <w:color w:val="556B2F"/>
        </w:rPr>
        <w:t xml:space="preserve">vahvistuksia </w:t>
      </w:r>
      <w:r>
        <w:t xml:space="preserve">(13. marraskuuta). Venäläiset karkottivat heidät. Väitetyt tappiot olivat 4000 turkkilaista ja 400 venäläistä. 3. Etelässä noin </w:t>
      </w:r>
      <w:r>
        <w:rPr>
          <w:color w:val="6B8E23"/>
        </w:rPr>
        <w:t xml:space="preserve">30000 </w:t>
      </w:r>
      <w:r>
        <w:t xml:space="preserve">turkkilaista siirtyi hitaasti itään kohti venäläisten pääkeskittymää Gyumrissa tai Alexandropolissa (marraskuu). He ylittivät rajan ja asettuivat tykistöksi kaupungin eteläpuolelle. Ruhtinas Orbeliani yritti karkottaa heidät ja joutui ansaan. Turkkilaiset eivät onnistuneet käyttämään etuaan, jäljellä olevat venäläiset pelastivat Orbelianin ja turkkilaiset vetäytyivät länteen. Orbeliani menetti noin 1000 miestä 5000:sta. Venäläiset päättivät nyt edetä, turkkilaiset ottivat vahvan aseman Karsin tiellä ja hyökkäsivät. He kärsivät tappion Başgediklerin taistelussa, jossa he menettivät 6000 miestä, puolet tykistöstään ja koko huoltojunansa. Venäläiset menettivät 1300 miestä, mukaan lukien ruhtinas Orbeliani. Kyseessä oli prinssi Ellico Orbeliani, jonka vaimon Shamyl myöhemmin sieppasi Tsinandalissa. 4. Merellä turkkilaiset lähettivät itään laivaston, jonka amiraali Nakhimov tuhosi Sinopessa.</w:t>
      </w:r>
    </w:p>
    <w:p>
      <w:r>
        <w:rPr>
          <w:b/>
        </w:rPr>
        <w:t xml:space="preserve">Kysymys 0</w:t>
      </w:r>
    </w:p>
    <w:p>
      <w:r>
        <w:t xml:space="preserve">Kuka valtasi Pyhän Nikolauksen rajarintaman yöllisen hyökkäyksen aikana?</w:t>
      </w:r>
    </w:p>
    <w:p>
      <w:r>
        <w:rPr>
          <w:b/>
        </w:rPr>
        <w:t xml:space="preserve">Kysymys 1</w:t>
      </w:r>
    </w:p>
    <w:p>
      <w:r>
        <w:t xml:space="preserve">Kuinka monta sotilasta turkkilaisilla oli, kun he ylittivät Cholok-joen?</w:t>
      </w:r>
    </w:p>
    <w:p>
      <w:r>
        <w:rPr>
          <w:b/>
        </w:rPr>
        <w:t xml:space="preserve">Kysymys 2</w:t>
      </w:r>
    </w:p>
    <w:p>
      <w:r>
        <w:t xml:space="preserve">Mihin venäläiset vetäytyivät luovuttuaan asemistaan Potissa ja Redut Kalessa?</w:t>
      </w:r>
    </w:p>
    <w:p>
      <w:r>
        <w:rPr>
          <w:b/>
        </w:rPr>
        <w:t xml:space="preserve">Kysymys 3</w:t>
      </w:r>
    </w:p>
    <w:p>
      <w:r>
        <w:t xml:space="preserve">Kuinka monta sotilasta turkkilaiset lähettivät Gyumriin?</w:t>
      </w:r>
    </w:p>
    <w:p>
      <w:r>
        <w:rPr>
          <w:b/>
        </w:rPr>
        <w:t xml:space="preserve">Kysymys 4</w:t>
      </w:r>
    </w:p>
    <w:p>
      <w:r>
        <w:t xml:space="preserve">Mitä turkkilaiset odottivat sijoittuessaan Akhaltsiken lähelle?</w:t>
      </w:r>
    </w:p>
    <w:p>
      <w:r>
        <w:rPr>
          <w:b/>
        </w:rPr>
        <w:t xml:space="preserve">Teksti numero 43</w:t>
      </w:r>
    </w:p>
    <w:p>
      <w:r>
        <w:t xml:space="preserve">Pohjoisessa </w:t>
      </w:r>
      <w:r>
        <w:rPr>
          <w:color w:val="A9A9A9"/>
        </w:rPr>
        <w:t xml:space="preserve">Eristov </w:t>
      </w:r>
      <w:r>
        <w:t xml:space="preserve">eteni lounaaseen, kävi kaksi taistelua, pakotti turkkilaiset takaisin Batumiin, vetäytyi Cholok-joen taakse ja keskeytti toimintansa loppuvuodeksi (kesäkuu). Kaukana etelässä </w:t>
      </w:r>
      <w:r>
        <w:rPr>
          <w:color w:val="DCDCDC"/>
        </w:rPr>
        <w:t xml:space="preserve">Wrangel </w:t>
      </w:r>
      <w:r>
        <w:t xml:space="preserve">eteni länteen, kävi taistelun ja miehitti Bayazitin. Keskustassa pääjoukot seisoivat </w:t>
      </w:r>
      <w:r>
        <w:rPr>
          <w:color w:val="2F4F4F"/>
        </w:rPr>
        <w:t xml:space="preserve">Karsissa ja Gyumrissa</w:t>
      </w:r>
      <w:r>
        <w:t xml:space="preserve">. Molemmat lähestyivät hitaasti Kars-Gyumri-tietä pitkin ja kohtasivat toisensa, eikä kumpikaan osapuoli päättänyt taistella (kesä-heinäkuu). Elokuun 4. päivänä venäläiset tiedustelijat näkivät liikettä, jota he pitivät vetäytymisen alkuna, </w:t>
      </w:r>
      <w:r>
        <w:rPr>
          <w:color w:val="556B2F"/>
        </w:rPr>
        <w:t xml:space="preserve">venäläiset </w:t>
      </w:r>
      <w:r>
        <w:t xml:space="preserve">etenivät ja turkkilaiset hyökkäsivät ensin. He kärsivät tappion ja menettivät 8000 miestä venäläisten 3000 miestä vastaan. 10000 epäsäännöllisen armeijan sotilasta karkasi kyliinsä. Molemmat osapuolet vetäytyivät entisiin asemiinsa. Samoihin </w:t>
      </w:r>
      <w:r>
        <w:t xml:space="preserve">aikoihin </w:t>
      </w:r>
      <w:r>
        <w:rPr>
          <w:color w:val="6B8E23"/>
        </w:rPr>
        <w:t xml:space="preserve">persialaiset </w:t>
      </w:r>
      <w:r>
        <w:t xml:space="preserve">tekivät puoliksi salaisen sopimuksen pysyä puolueettomina vastineeksi edellisen sodan korvausten peruuttamisesta.</w:t>
      </w:r>
    </w:p>
    <w:p>
      <w:r>
        <w:rPr>
          <w:b/>
        </w:rPr>
        <w:t xml:space="preserve">Kysymys 0</w:t>
      </w:r>
    </w:p>
    <w:p>
      <w:r>
        <w:t xml:space="preserve">Kuka saa turkkilaiset vetäytymään takaisin Batumiin?</w:t>
      </w:r>
    </w:p>
    <w:p>
      <w:r>
        <w:rPr>
          <w:b/>
        </w:rPr>
        <w:t xml:space="preserve">Kysymys 1</w:t>
      </w:r>
    </w:p>
    <w:p>
      <w:r>
        <w:t xml:space="preserve">Kuka miehitti Bayazitin?</w:t>
      </w:r>
    </w:p>
    <w:p>
      <w:r>
        <w:rPr>
          <w:b/>
        </w:rPr>
        <w:t xml:space="preserve">Kysymys 2</w:t>
      </w:r>
    </w:p>
    <w:p>
      <w:r>
        <w:t xml:space="preserve">Missä pääjoukot olivat?</w:t>
      </w:r>
    </w:p>
    <w:p>
      <w:r>
        <w:rPr>
          <w:b/>
        </w:rPr>
        <w:t xml:space="preserve">Kysymys 3</w:t>
      </w:r>
    </w:p>
    <w:p>
      <w:r>
        <w:t xml:space="preserve">Kuka luuli 4. elokuuta, että vastapuoli vetäytyi? </w:t>
      </w:r>
    </w:p>
    <w:p>
      <w:r>
        <w:rPr>
          <w:b/>
        </w:rPr>
        <w:t xml:space="preserve">Kysymys 4</w:t>
      </w:r>
    </w:p>
    <w:p>
      <w:r>
        <w:t xml:space="preserve">Kuka teki salaisen sopimuksen pysyä puolueettomana?</w:t>
      </w:r>
    </w:p>
    <w:p>
      <w:r>
        <w:rPr>
          <w:b/>
        </w:rPr>
        <w:t xml:space="preserve">Tekstin numero 44</w:t>
      </w:r>
    </w:p>
    <w:p>
      <w:r>
        <w:t xml:space="preserve">1855:Kars: Kars: </w:t>
      </w:r>
      <w:r>
        <w:t xml:space="preserve">Vuoden 1855 toukokuuhun mennessä turkkilaiset joukot idässä vähenivät 120 000:sta </w:t>
      </w:r>
      <w:r>
        <w:rPr>
          <w:color w:val="A9A9A9"/>
        </w:rPr>
        <w:t xml:space="preserve">75 000:een</w:t>
      </w:r>
      <w:r>
        <w:t xml:space="preserve">,</w:t>
      </w:r>
      <w:r>
        <w:t xml:space="preserve"> lähinnä </w:t>
      </w:r>
      <w:r>
        <w:rPr>
          <w:color w:val="DCDCDC"/>
        </w:rPr>
        <w:t xml:space="preserve">sairauksien </w:t>
      </w:r>
      <w:r>
        <w:t xml:space="preserve">vuoksi. </w:t>
      </w:r>
      <w:r>
        <w:rPr>
          <w:color w:val="2F4F4F"/>
        </w:rPr>
        <w:t xml:space="preserve">Paikallinen armenialaisväestö </w:t>
      </w:r>
      <w:r>
        <w:t xml:space="preserve">piti Muravjevin hyvin ajan tasalla turkkilaisista Karsissa, ja hän arvioi, että heillä oli noin viiden kuukauden tarvikkeet. Siksi hän päätti valvoa ympäröivää aluetta ratsuväen avulla ja </w:t>
      </w:r>
      <w:r>
        <w:rPr>
          <w:color w:val="556B2F"/>
        </w:rPr>
        <w:t xml:space="preserve">näännyttää heidät nälkään</w:t>
      </w:r>
      <w:r>
        <w:t xml:space="preserve">. Hän aloitti toukokuussa ja oli kesäkuussa kaupungin etelä- ja länsipuolella. Apujoukot vetäytyivät, ja </w:t>
      </w:r>
      <w:r>
        <w:rPr>
          <w:color w:val="6B8E23"/>
        </w:rPr>
        <w:t xml:space="preserve">Erzerumin </w:t>
      </w:r>
      <w:r>
        <w:t xml:space="preserve">valtaaminen oli mahdollista, </w:t>
      </w:r>
      <w:r>
        <w:t xml:space="preserve">mutta Muravjev päätti olla valtaamatta sitä.</w:t>
      </w:r>
      <w:r>
        <w:t xml:space="preserve"> Syyskuun lopulla hän sai tietää Sevastopolin kaatumisesta ja turkkilaisten maihinnoususta Batumiin. Tämä sai hänet muuttamaan politiikkaansa ja yrittämään suoraa hyökkäystä. Se epäonnistui, ja venäläiset menettivät 8000 miestä ja turkkilaiset 1500 miestä (29. syyskuuta). Saarto jatkui, ja Kars antautui 8. marraskuuta.</w:t>
      </w:r>
    </w:p>
    <w:p>
      <w:r>
        <w:rPr>
          <w:b/>
        </w:rPr>
        <w:t xml:space="preserve">Kysymys 0</w:t>
      </w:r>
    </w:p>
    <w:p>
      <w:r>
        <w:t xml:space="preserve">Mikä aiheutti turkkilaisten sotilaiden määrän vähenemisen?</w:t>
      </w:r>
    </w:p>
    <w:p>
      <w:r>
        <w:rPr>
          <w:b/>
        </w:rPr>
        <w:t xml:space="preserve">Kysymys 1</w:t>
      </w:r>
    </w:p>
    <w:p>
      <w:r>
        <w:t xml:space="preserve">Kuinka monta miestä joukkoja turkkilaiset joukot idässä supistivat? </w:t>
      </w:r>
    </w:p>
    <w:p>
      <w:r>
        <w:rPr>
          <w:b/>
        </w:rPr>
        <w:t xml:space="preserve">Kysymys 2</w:t>
      </w:r>
    </w:p>
    <w:p>
      <w:r>
        <w:t xml:space="preserve">Kuka piti Muravjevin ajan tasalla turkkilaisista Karissa?</w:t>
      </w:r>
    </w:p>
    <w:p>
      <w:r>
        <w:rPr>
          <w:b/>
        </w:rPr>
        <w:t xml:space="preserve">Kysymys 3</w:t>
      </w:r>
    </w:p>
    <w:p>
      <w:r>
        <w:t xml:space="preserve">Mitä Muravjev kävi tekemässä turkkilaisille kukistaakseen heidät?</w:t>
      </w:r>
    </w:p>
    <w:p>
      <w:r>
        <w:rPr>
          <w:b/>
        </w:rPr>
        <w:t xml:space="preserve">Kysymys 4</w:t>
      </w:r>
    </w:p>
    <w:p>
      <w:r>
        <w:t xml:space="preserve">Minkä kaupungin Muravjev päätti olla ottamatta valtaa?</w:t>
      </w:r>
    </w:p>
    <w:p>
      <w:r>
        <w:rPr>
          <w:b/>
        </w:rPr>
        <w:t xml:space="preserve">Tekstin numero 45</w:t>
      </w:r>
    </w:p>
    <w:p>
      <w:r>
        <w:t xml:space="preserve">1855: Georgian rannikko: Omar Pasha, turkkilainen komentaja Krimillä, oli jo pitkään halunnut rantautua Georgiaan, mutta </w:t>
      </w:r>
      <w:r>
        <w:rPr>
          <w:color w:val="A9A9A9"/>
        </w:rPr>
        <w:t xml:space="preserve">länsivallat </w:t>
      </w:r>
      <w:r>
        <w:t xml:space="preserve">estivät sen. Kun ne sitten elokuussa taipuivat, suurin osa kampanjakaudesta oli menetetty. Syyskuussa </w:t>
      </w:r>
      <w:r>
        <w:rPr>
          <w:color w:val="DCDCDC"/>
        </w:rPr>
        <w:t xml:space="preserve">8000 </w:t>
      </w:r>
      <w:r>
        <w:t xml:space="preserve">turkkilaista laskeutui Batumiin, mutta pääkeskittymä oli </w:t>
      </w:r>
      <w:r>
        <w:rPr>
          <w:color w:val="2F4F4F"/>
        </w:rPr>
        <w:t xml:space="preserve">Sukhum Kalessa</w:t>
      </w:r>
      <w:r>
        <w:t xml:space="preserve">. Tämä vaati 100 mailin marssin etelään maan halki, jossa tiet olivat huonoja. Venäläiset aikoivat pitää hallussaan </w:t>
      </w:r>
      <w:r>
        <w:rPr>
          <w:color w:val="556B2F"/>
        </w:rPr>
        <w:t xml:space="preserve">Ingur-joen </w:t>
      </w:r>
      <w:r>
        <w:t xml:space="preserve">linjaa</w:t>
      </w:r>
      <w:r>
        <w:t xml:space="preserve">, joka erottaa Abhasian varsinaisesta Georgiasta. Omar ylitti Ingur-joen 7. marraskuuta ja hukkasi sen jälkeen paljon aikaa, eikä venäläiset tehneet juuri mitään. Joulukuun 2. päivään mennessä hän oli saavuttanut </w:t>
      </w:r>
      <w:r>
        <w:rPr>
          <w:color w:val="6B8E23"/>
        </w:rPr>
        <w:t xml:space="preserve">Tshenis-dzqalin</w:t>
      </w:r>
      <w:r>
        <w:t xml:space="preserve">, sadekausi oli alkanut, hänen leirinsä olivat mudassa, eikä leipää ollut.</w:t>
      </w:r>
      <w:r>
        <w:t xml:space="preserve"> Kun hän sai tietää Karsin kaatumisesta, hän vetäytyi Inguriin. Venäläiset eivät tehneet mitään, ja hän evakuoitiin Batumiin seuraavan vuoden helmikuussa.</w:t>
      </w:r>
    </w:p>
    <w:p>
      <w:r>
        <w:rPr>
          <w:b/>
        </w:rPr>
        <w:t xml:space="preserve">Kysymys 0</w:t>
      </w:r>
    </w:p>
    <w:p>
      <w:r>
        <w:t xml:space="preserve">Kuka esti Omar Pashan laskeutumisen Georgiaan?</w:t>
      </w:r>
    </w:p>
    <w:p>
      <w:r>
        <w:rPr>
          <w:b/>
        </w:rPr>
        <w:t xml:space="preserve">Kysymys 1</w:t>
      </w:r>
    </w:p>
    <w:p>
      <w:r>
        <w:t xml:space="preserve">Kuinka monta turkkilaista löytyi syyskuussa 1855 Batumista?</w:t>
      </w:r>
    </w:p>
    <w:p>
      <w:r>
        <w:rPr>
          <w:b/>
        </w:rPr>
        <w:t xml:space="preserve">Kysymys 2</w:t>
      </w:r>
    </w:p>
    <w:p>
      <w:r>
        <w:t xml:space="preserve">Mihin turkkilaiset keskittyivät ensisijaisesti Batumiin laskeutuessaan?</w:t>
      </w:r>
    </w:p>
    <w:p>
      <w:r>
        <w:rPr>
          <w:b/>
        </w:rPr>
        <w:t xml:space="preserve">Kysymys 3</w:t>
      </w:r>
    </w:p>
    <w:p>
      <w:r>
        <w:t xml:space="preserve">Mikä joki erottaa Abhasian Georgiasta?</w:t>
      </w:r>
    </w:p>
    <w:p>
      <w:r>
        <w:rPr>
          <w:b/>
        </w:rPr>
        <w:t xml:space="preserve">Kysymys 4</w:t>
      </w:r>
    </w:p>
    <w:p>
      <w:r>
        <w:t xml:space="preserve">Mihin Omar pasha lopulta pääsi 2. joulukuuta 1855?</w:t>
      </w:r>
    </w:p>
    <w:p>
      <w:r>
        <w:rPr>
          <w:b/>
        </w:rPr>
        <w:t xml:space="preserve">Teksti numero 46</w:t>
      </w:r>
    </w:p>
    <w:p>
      <w:r>
        <w:rPr>
          <w:color w:val="A9A9A9"/>
        </w:rPr>
        <w:t xml:space="preserve">Itämeri </w:t>
      </w:r>
      <w:r>
        <w:t xml:space="preserve">oli Krimin sodan unohdettu näyttämö. Tapahtumien popularisointi muualla varjosti tämän </w:t>
      </w:r>
      <w:r>
        <w:t xml:space="preserve">Venäjän pääkaupunkia </w:t>
      </w:r>
      <w:r>
        <w:rPr>
          <w:color w:val="DCDCDC"/>
        </w:rPr>
        <w:t xml:space="preserve">Pietaria </w:t>
      </w:r>
      <w:r>
        <w:t xml:space="preserve">lähellä sijaitsevan teatterin merkitystä. </w:t>
      </w:r>
      <w:r>
        <w:rPr>
          <w:color w:val="2F4F4F"/>
        </w:rPr>
        <w:t xml:space="preserve">Huhtikuussa 1854 </w:t>
      </w:r>
      <w:r>
        <w:rPr>
          <w:color w:val="556B2F"/>
        </w:rPr>
        <w:t xml:space="preserve">englantilais-ranskalainen laivasto </w:t>
      </w:r>
      <w:r>
        <w:t xml:space="preserve">saapui Itämerelle hyökätäkseen Kronstadtin venäläiseen laivastotukikohtaan ja sinne sijoitettuun venäläiseen laivastoon. Elokuussa 1854 yhdistetty </w:t>
      </w:r>
      <w:r>
        <w:rPr>
          <w:color w:val="6B8E23"/>
        </w:rPr>
        <w:t xml:space="preserve">brittiläinen ja ranskalainen laivasto </w:t>
      </w:r>
      <w:r>
        <w:t xml:space="preserve">palasi Kronstadtiin toista yritystä varten</w:t>
      </w:r>
      <w:r>
        <w:t xml:space="preserve">.</w:t>
      </w:r>
      <w:r>
        <w:t xml:space="preserve"> Venäjän Itämeren laivasto, joka oli alakynnessä, rajoitti liikkeensä linnoituksiaan ympäröiville alueille. Samaan aikaan brittiläiset ja ranskalaiset komentajat Sir Charles Napier ja Alexandre Ferdinand Parseval-Deschenes - vaikka he johtivat suurinta Napoleonin sotien jälkeen koottua laivastoa - katsoivat, että Sveaborgin linnoitus oli liian hyvin puolustettu hyökkäykseen. Niinpä venäläisten pattereiden pommittaminen rajoittui kahteen yritykseen kesinä 1854 ja 1855, ja aluksi hyökkäävät laivastot rajoittivat toimintansa Venäjän kaupan estämiseen Suomenlahdella. Merivoimien hyökkäykset muihin satamiin, kuten Suomenlahdella sijaitsevaan Hoglandin saareen, osoittautuivat menestyksekkäämmiksi. Lisäksi liittoutuneet tekivät hyökkäyksiä Suomen rannikon vähemmän linnoitetuille osille. Nämä taistelut tunnetaan Suomessa Ahvenanmaan sotana.</w:t>
      </w:r>
    </w:p>
    <w:p>
      <w:r>
        <w:rPr>
          <w:b/>
        </w:rPr>
        <w:t xml:space="preserve">Kysymys 0</w:t>
      </w:r>
    </w:p>
    <w:p>
      <w:r>
        <w:t xml:space="preserve">Mikä on Venäjän pääkaupunki?</w:t>
      </w:r>
    </w:p>
    <w:p>
      <w:r>
        <w:rPr>
          <w:b/>
        </w:rPr>
        <w:t xml:space="preserve">Kysymys 1</w:t>
      </w:r>
    </w:p>
    <w:p>
      <w:r>
        <w:t xml:space="preserve">Mikä teatteri oli Pietarin vieressä?</w:t>
      </w:r>
    </w:p>
    <w:p>
      <w:r>
        <w:rPr>
          <w:b/>
        </w:rPr>
        <w:t xml:space="preserve">Kysymys 2</w:t>
      </w:r>
    </w:p>
    <w:p>
      <w:r>
        <w:t xml:space="preserve">Mikä laivasto liittyi Itämeren hyökkäykseen?</w:t>
      </w:r>
    </w:p>
    <w:p>
      <w:r>
        <w:rPr>
          <w:b/>
        </w:rPr>
        <w:t xml:space="preserve">Kysymys 3</w:t>
      </w:r>
    </w:p>
    <w:p>
      <w:r>
        <w:t xml:space="preserve">Milloin englantilais-ranskalainen laivasto liittyi Itämeren hyökkäykseen?</w:t>
      </w:r>
    </w:p>
    <w:p>
      <w:r>
        <w:rPr>
          <w:b/>
        </w:rPr>
        <w:t xml:space="preserve">Kysymys 4</w:t>
      </w:r>
    </w:p>
    <w:p>
      <w:r>
        <w:t xml:space="preserve">Mitkä kaksi laivastoa palasivat Kronstadtiin?</w:t>
      </w:r>
    </w:p>
    <w:p>
      <w:r>
        <w:rPr>
          <w:b/>
        </w:rPr>
        <w:t xml:space="preserve">Tekstin numero 47</w:t>
      </w:r>
    </w:p>
    <w:p>
      <w:r>
        <w:rPr>
          <w:color w:val="A9A9A9"/>
        </w:rPr>
        <w:t xml:space="preserve">Elokuussa 1855 </w:t>
      </w:r>
      <w:r>
        <w:t xml:space="preserve">ranskalais-brittiläinen laivasto valtasi ja tuhosi </w:t>
      </w:r>
      <w:r>
        <w:rPr>
          <w:color w:val="DCDCDC"/>
        </w:rPr>
        <w:t xml:space="preserve">Ahvenanmaalla</w:t>
      </w:r>
      <w:r>
        <w:t xml:space="preserve"> sijaitsevan venäläisen Bomarsundin linnoituksen</w:t>
      </w:r>
      <w:r>
        <w:t xml:space="preserve">. Samassa kuussa länsiliittoutuneiden Itämeren laivasto yritti tuhota raskaasti puolustetut venäläiset telakat Sveaborgissa Helsingin edustalla. Yli 1000 vihollisen tykkiä koetteli linnoituksen vahvuutta kahden päivän ajan. Pommituksesta huolimatta </w:t>
      </w:r>
      <w:r>
        <w:rPr>
          <w:color w:val="2F4F4F"/>
        </w:rPr>
        <w:t xml:space="preserve">kapteeni Viktor Poplonskin johtaman </w:t>
      </w:r>
      <w:r>
        <w:t xml:space="preserve">120-tykkisen Rossija-aluksen merimiehet </w:t>
      </w:r>
      <w:r>
        <w:t xml:space="preserve">puolustivat </w:t>
      </w:r>
      <w:r>
        <w:rPr>
          <w:color w:val="556B2F"/>
        </w:rPr>
        <w:t xml:space="preserve">sataman sisäänkäyntiä</w:t>
      </w:r>
      <w:r>
        <w:t xml:space="preserve">. Liittoutuneet ampuivat yli 20 000 kranaattia, mutta eivät onnistuneet kukistamaan venäläisten pattereita. Valtava uusi yli 350 tykkiveneen ja kranaatinheitinaluksen laivasto valmisteltiin[kuka?], mutta ennen hyökkäyksen aloittamista sota päättyi.</w:t>
      </w:r>
    </w:p>
    <w:p>
      <w:r>
        <w:rPr>
          <w:b/>
        </w:rPr>
        <w:t xml:space="preserve">Kysymys 0</w:t>
      </w:r>
    </w:p>
    <w:p>
      <w:r>
        <w:t xml:space="preserve">Milloin ranskalaiset ja britit valtasivat venäläisen Bomarsundin linnoituksen?</w:t>
      </w:r>
    </w:p>
    <w:p>
      <w:r>
        <w:rPr>
          <w:b/>
        </w:rPr>
        <w:t xml:space="preserve">Kysymys 1</w:t>
      </w:r>
    </w:p>
    <w:p>
      <w:r>
        <w:t xml:space="preserve">Missä oli venäläinen Bomarsundin linnoitus?</w:t>
      </w:r>
    </w:p>
    <w:p>
      <w:r>
        <w:rPr>
          <w:b/>
        </w:rPr>
        <w:t xml:space="preserve">Kysymys 2</w:t>
      </w:r>
    </w:p>
    <w:p>
      <w:r>
        <w:t xml:space="preserve">Kuka johti Rossija-alusta?</w:t>
      </w:r>
    </w:p>
    <w:p>
      <w:r>
        <w:rPr>
          <w:b/>
        </w:rPr>
        <w:t xml:space="preserve">Kysymys 3</w:t>
      </w:r>
    </w:p>
    <w:p>
      <w:r>
        <w:t xml:space="preserve">Mitä kapteeni Viktor Poplonsky puolusti? </w:t>
      </w:r>
    </w:p>
    <w:p>
      <w:r>
        <w:rPr>
          <w:b/>
        </w:rPr>
        <w:t xml:space="preserve">Tekstin numero 48</w:t>
      </w:r>
    </w:p>
    <w:p>
      <w:r>
        <w:t xml:space="preserve">Osa Venäjän vastarinnasta johtui [kuka?] </w:t>
      </w:r>
      <w:r>
        <w:rPr>
          <w:color w:val="A9A9A9"/>
        </w:rPr>
        <w:t xml:space="preserve">vastikään keksittyjen saartomiinojen käytöstä</w:t>
      </w:r>
      <w:r>
        <w:t xml:space="preserve">. </w:t>
      </w:r>
      <w:r>
        <w:t xml:space="preserve">Merimiinojen kehittämiseen vaikutti ehkä eniten Venäjällä asunut ruotsalainen, keksijä ja rakennusinsinööri </w:t>
      </w:r>
      <w:r>
        <w:rPr>
          <w:color w:val="DCDCDC"/>
        </w:rPr>
        <w:t xml:space="preserve">Immanuel Nobel </w:t>
      </w:r>
      <w:r>
        <w:t xml:space="preserve">(</w:t>
      </w:r>
      <w:r>
        <w:rPr>
          <w:color w:val="2F4F4F"/>
        </w:rPr>
        <w:t xml:space="preserve">Alfred Nobelin</w:t>
      </w:r>
      <w:r>
        <w:t xml:space="preserve"> isä)</w:t>
      </w:r>
      <w:r>
        <w:t xml:space="preserve">. </w:t>
      </w:r>
      <w:r>
        <w:t xml:space="preserve">Immanuel Nobel auttoi Venäjän sotatoimia soveltamalla tietämystään </w:t>
      </w:r>
      <w:r>
        <w:rPr>
          <w:color w:val="556B2F"/>
        </w:rPr>
        <w:t xml:space="preserve">teollisista räjähteistä</w:t>
      </w:r>
      <w:r>
        <w:t xml:space="preserve">, kuten nitroglyseriinistä ja ruutista. Eräässä raportissa moderni laivaston miinoittaminen ajoittuu Krimin sotaan: "Torpedomiinat, jos saan käyttää tätä </w:t>
      </w:r>
      <w:r>
        <w:rPr>
          <w:color w:val="6B8E23"/>
        </w:rPr>
        <w:t xml:space="preserve">Fultonin</w:t>
      </w:r>
      <w:r>
        <w:t xml:space="preserve"> antamaa nimeä </w:t>
      </w:r>
      <w:r>
        <w:t xml:space="preserve">veden alla toimiville miinoille, olivat yksi niistä uutuuksista, joita venäläiset yrittivät käyttää Cronstadtin ja Sevastopolin puolustuksessa", kuten eräs amerikkalainen upseeri totesi vuonna 1860.</w:t>
      </w:r>
    </w:p>
    <w:p>
      <w:r>
        <w:rPr>
          <w:b/>
        </w:rPr>
        <w:t xml:space="preserve">Kysymys 0</w:t>
      </w:r>
    </w:p>
    <w:p>
      <w:r>
        <w:t xml:space="preserve">Mikä hyödytti suuresti Venäjän vastarintaa?</w:t>
      </w:r>
    </w:p>
    <w:p>
      <w:r>
        <w:rPr>
          <w:b/>
        </w:rPr>
        <w:t xml:space="preserve">Kysymys 1</w:t>
      </w:r>
    </w:p>
    <w:p>
      <w:r>
        <w:t xml:space="preserve">Kuka vaikutti eniten merikaivostoiminnan kehittämiseen?</w:t>
      </w:r>
    </w:p>
    <w:p>
      <w:r>
        <w:rPr>
          <w:b/>
        </w:rPr>
        <w:t xml:space="preserve">Kysymys 2</w:t>
      </w:r>
    </w:p>
    <w:p>
      <w:r>
        <w:t xml:space="preserve">Immanuel Noblella oli kallista tietoa millä alalla?</w:t>
      </w:r>
    </w:p>
    <w:p>
      <w:r>
        <w:rPr>
          <w:b/>
        </w:rPr>
        <w:t xml:space="preserve">Kysymys 3</w:t>
      </w:r>
    </w:p>
    <w:p>
      <w:r>
        <w:t xml:space="preserve">Kuka nimesi torpedomiinat?</w:t>
      </w:r>
    </w:p>
    <w:p>
      <w:r>
        <w:rPr>
          <w:b/>
        </w:rPr>
        <w:t xml:space="preserve">Kysymys 4</w:t>
      </w:r>
    </w:p>
    <w:p>
      <w:r>
        <w:t xml:space="preserve">Mikä oli Immanuel Nobelin pojan nimi?</w:t>
      </w:r>
    </w:p>
    <w:p>
      <w:r>
        <w:rPr>
          <w:b/>
        </w:rPr>
        <w:t xml:space="preserve">Tekstin numero 49</w:t>
      </w:r>
    </w:p>
    <w:p>
      <w:r>
        <w:t xml:space="preserve">Vähäisiä meritaisteluita käytiin myös Kaukoidässä, jossa Petropavlovskissa </w:t>
      </w:r>
      <w:r>
        <w:rPr>
          <w:color w:val="A9A9A9"/>
        </w:rPr>
        <w:t xml:space="preserve">Kamtšatkan niemimaalla </w:t>
      </w:r>
      <w:r>
        <w:t xml:space="preserve">brittiläinen ja ranskalainen liittoutuneiden laivue, johon kuului </w:t>
      </w:r>
      <w:r>
        <w:rPr>
          <w:color w:val="DCDCDC"/>
        </w:rPr>
        <w:t xml:space="preserve">kontra-amiraali David Pricen</w:t>
      </w:r>
      <w:r>
        <w:t xml:space="preserve"> johtama HMS Pique, </w:t>
      </w:r>
      <w:r>
        <w:t xml:space="preserve">ja kontra-amiraali Auguste Febvrier Despointesin johtama ranskalaisjoukko piirittivät pienempiä venäläisjoukkoja, joita johti kontra-amiraali Jevfimy Putyatin. Syyskuussa 1854 liittoutuneiden maihinnousujoukot lyötiin takaisin raskain tappioin, ja liittoutuneet vetäytyivät. Venäläiset pakenivat </w:t>
      </w:r>
      <w:r>
        <w:rPr>
          <w:color w:val="2F4F4F"/>
        </w:rPr>
        <w:t xml:space="preserve">lumen </w:t>
      </w:r>
      <w:r>
        <w:t xml:space="preserve">peitossa </w:t>
      </w:r>
      <w:r>
        <w:t xml:space="preserve">alkuvuodesta 1855 liittoutuneiden vahvistusten saavuttua alueelle.</w:t>
      </w:r>
    </w:p>
    <w:p>
      <w:r>
        <w:rPr>
          <w:b/>
        </w:rPr>
        <w:t xml:space="preserve">Kysymys 0</w:t>
      </w:r>
    </w:p>
    <w:p>
      <w:r>
        <w:t xml:space="preserve">Kuka vastasi HMS Pique -aluksesta?</w:t>
      </w:r>
    </w:p>
    <w:p>
      <w:r>
        <w:rPr>
          <w:b/>
        </w:rPr>
        <w:t xml:space="preserve">Kysymys 1</w:t>
      </w:r>
    </w:p>
    <w:p>
      <w:r>
        <w:t xml:space="preserve">Minkä suojissa venäläiset pakenivat vuonna 1855?</w:t>
      </w:r>
    </w:p>
    <w:p>
      <w:r>
        <w:rPr>
          <w:b/>
        </w:rPr>
        <w:t xml:space="preserve">Kysymys 2</w:t>
      </w:r>
    </w:p>
    <w:p>
      <w:r>
        <w:t xml:space="preserve">Millä niemimaalla Petropavlovsk sijaitsee?</w:t>
      </w:r>
    </w:p>
    <w:p>
      <w:r>
        <w:rPr>
          <w:b/>
        </w:rPr>
        <w:t xml:space="preserve">Tekstin numero 50</w:t>
      </w:r>
    </w:p>
    <w:p>
      <w:r>
        <w:t xml:space="preserve">Camillo di Cavour </w:t>
      </w:r>
      <w:r>
        <w:t xml:space="preserve">lähetti </w:t>
      </w:r>
      <w:r>
        <w:rPr>
          <w:color w:val="DCDCDC"/>
        </w:rPr>
        <w:t xml:space="preserve">Piemonten ja Sardinian </w:t>
      </w:r>
      <w:r>
        <w:rPr>
          <w:color w:val="A9A9A9"/>
        </w:rPr>
        <w:t xml:space="preserve">Victor Emmanuel II:n </w:t>
      </w:r>
      <w:r>
        <w:t xml:space="preserve">käskystä </w:t>
      </w:r>
      <w:r>
        <w:rPr>
          <w:color w:val="2F4F4F"/>
        </w:rPr>
        <w:t xml:space="preserve">15 000 </w:t>
      </w:r>
      <w:r>
        <w:t xml:space="preserve">sotilaan </w:t>
      </w:r>
      <w:r>
        <w:t xml:space="preserve">retkikunnan, jota </w:t>
      </w:r>
      <w:r>
        <w:t xml:space="preserve">komensi </w:t>
      </w:r>
      <w:r>
        <w:rPr>
          <w:color w:val="556B2F"/>
        </w:rPr>
        <w:t xml:space="preserve">kenraali Alfonso La Marmora, </w:t>
      </w:r>
      <w:r>
        <w:t xml:space="preserve">ranskalaisten ja brittiläisten joukkojen rinnalle sodan aikana.111-12 Tällä pyrittiin saavuttamaan ranskalaisten suosio, varsinkin kun Italian yhdistämisestä tulisi tärkeä kysymys. </w:t>
      </w:r>
      <w:r>
        <w:t xml:space="preserve">Italialaisten joukkojen lähettäminen Krimille ja niiden osoittama urhoollisuus Tšernajan taistelussa (16. elokuuta </w:t>
      </w:r>
      <w:r>
        <w:rPr>
          <w:color w:val="6B8E23"/>
        </w:rPr>
        <w:t xml:space="preserve">1855) </w:t>
      </w:r>
      <w:r>
        <w:t xml:space="preserve">ja Sevastopolin piirityksessä mahdollistivat sen, että Sardinian kuningaskunta pääsi sodan päättyessä rauhankonferenssin osanottajien joukkoon, jossa se saattoi käsitellä Risorgimenton kysymystä muiden Euroopan suurvaltojen kanssa.</w:t>
      </w:r>
    </w:p>
    <w:p>
      <w:r>
        <w:rPr>
          <w:b/>
        </w:rPr>
        <w:t xml:space="preserve">Kysymys 0</w:t>
      </w:r>
    </w:p>
    <w:p>
      <w:r>
        <w:t xml:space="preserve">Kuka antoi Camillo di Cavourille käskyn lähettää sotilaita Ranskan ja Britannian joukkojen avuksi?</w:t>
      </w:r>
    </w:p>
    <w:p>
      <w:r>
        <w:rPr>
          <w:b/>
        </w:rPr>
        <w:t xml:space="preserve">Kysymys 1</w:t>
      </w:r>
    </w:p>
    <w:p>
      <w:r>
        <w:t xml:space="preserve">Kuinka monta sotilasta Camillo di Cavour lähetti Ranskan ja Britannian joukkojen avuksi?</w:t>
      </w:r>
    </w:p>
    <w:p>
      <w:r>
        <w:rPr>
          <w:b/>
        </w:rPr>
        <w:t xml:space="preserve">Kysymys 2</w:t>
      </w:r>
    </w:p>
    <w:p>
      <w:r>
        <w:t xml:space="preserve">Kuka komensi Camillo di Cavourin lähettämiä sotilaita?</w:t>
      </w:r>
    </w:p>
    <w:p>
      <w:r>
        <w:rPr>
          <w:b/>
        </w:rPr>
        <w:t xml:space="preserve">Kysymys 3</w:t>
      </w:r>
    </w:p>
    <w:p>
      <w:r>
        <w:t xml:space="preserve">Tshernajan taistelu käytiin minä vuonna?</w:t>
      </w:r>
    </w:p>
    <w:p>
      <w:r>
        <w:rPr>
          <w:b/>
        </w:rPr>
        <w:t xml:space="preserve">Kysymys 4</w:t>
      </w:r>
    </w:p>
    <w:p>
      <w:r>
        <w:t xml:space="preserve">Mistä Victor Emmanuel II oli kotoisin?</w:t>
      </w:r>
    </w:p>
    <w:p>
      <w:r>
        <w:rPr>
          <w:b/>
        </w:rPr>
        <w:t xml:space="preserve">Tekstin numero 51</w:t>
      </w:r>
    </w:p>
    <w:p>
      <w:r>
        <w:t xml:space="preserve">Kreikalla oli sodassa syrjäinen rooli. Kun Venäjä hyökkäsi Osmanien valtakuntaan vuonna 1853, </w:t>
      </w:r>
      <w:r>
        <w:rPr>
          <w:color w:val="A9A9A9"/>
        </w:rPr>
        <w:t xml:space="preserve">Kreikan kuningas Otto </w:t>
      </w:r>
      <w:r>
        <w:t xml:space="preserve">näki tilaisuuden laajentua pohjoiseen ja etelään Osmanien alueille, joilla oli suuri kreikkalaiskristillinen enemmistö</w:t>
      </w:r>
      <w:r>
        <w:t xml:space="preserve">.</w:t>
      </w:r>
      <w:r>
        <w:t xml:space="preserve"> Kreikka ei kuitenkaan koordinoinut suunnitelmiaan Venäjän kanssa, ei julistanut sotaa eikä saanut ulkopuolista sotilaallista tai taloudellista tukea. Ortodoksisella Kreikalla oli huomattava kannatus Venäjällä, mutta Venäjän hallitus päätti, että oli liian vaarallista auttaa Kreikkaa laajentamaan valtauksiaan. 32-40 Kun venäläiset tunkeutuivat ruhtinaskuntiin, ottomaanien joukot olivat sidottuja, joten Kreikka tunkeutui </w:t>
      </w:r>
      <w:r>
        <w:rPr>
          <w:color w:val="DCDCDC"/>
        </w:rPr>
        <w:t xml:space="preserve">Thessaliaan ja Epiroon</w:t>
      </w:r>
      <w:r>
        <w:t xml:space="preserve">. </w:t>
      </w:r>
      <w:r>
        <w:t xml:space="preserve">Estääkseen Kreikan jatkotoimet britit ja ranskalaiset miehittivät </w:t>
      </w:r>
      <w:r>
        <w:rPr>
          <w:color w:val="2F4F4F"/>
        </w:rPr>
        <w:t xml:space="preserve">Kreikan pääsataman Pireuksen </w:t>
      </w:r>
      <w:r>
        <w:t xml:space="preserve">huhtikuusta 1854 helmikuuhun 1857 ja neutralisoivat tehokkaasti Kreikan armeijan. </w:t>
      </w:r>
      <w:r>
        <w:t xml:space="preserve">Venäläisten voiton varaan veikkaavat </w:t>
      </w:r>
      <w:r>
        <w:rPr>
          <w:color w:val="556B2F"/>
        </w:rPr>
        <w:t xml:space="preserve">kreikkalaiset </w:t>
      </w:r>
      <w:r>
        <w:t xml:space="preserve">lietsoivat laajamittaista Epeiros-kapinaa vuonna </w:t>
      </w:r>
      <w:r>
        <w:rPr>
          <w:color w:val="6B8E23"/>
        </w:rPr>
        <w:t xml:space="preserve">1854 sekä </w:t>
      </w:r>
      <w:r>
        <w:t xml:space="preserve">kansannousuja Kreetalla. Kapinat olivat epäonnistumisia, jotka ottomaanien armeija murskasi helposti. Kreikkaa ei kutsuttu rauhankonferenssiin, eikä se saanut sodasta mitään hyötyä.139 Kreikan turhautunut johto syytti kuningasta siitä, että hän ei ollut käyttänyt tilannetta hyväkseen; hänen suosionsa romahti, ja hän joutui myöhemmin luopumaan vallasta.</w:t>
      </w:r>
    </w:p>
    <w:p>
      <w:r>
        <w:rPr>
          <w:b/>
        </w:rPr>
        <w:t xml:space="preserve">Kysymys 0</w:t>
      </w:r>
    </w:p>
    <w:p>
      <w:r>
        <w:t xml:space="preserve">Kun Venäjä hyökkäsi Osmanien valtakuntaa vastaan, kuka näki tilaisuuden edetä pohjoiseen ja etelään?</w:t>
      </w:r>
    </w:p>
    <w:p>
      <w:r>
        <w:rPr>
          <w:b/>
        </w:rPr>
        <w:t xml:space="preserve">Kysymys 1</w:t>
      </w:r>
    </w:p>
    <w:p>
      <w:r>
        <w:t xml:space="preserve">Kun ottomaanien joukot olivat kiireisiä, kenen kimppuun Kreikka hyökkäsi?</w:t>
      </w:r>
    </w:p>
    <w:p>
      <w:r>
        <w:rPr>
          <w:b/>
        </w:rPr>
        <w:t xml:space="preserve">Kysymys 2</w:t>
      </w:r>
    </w:p>
    <w:p>
      <w:r>
        <w:t xml:space="preserve">Minkä sataman britit ja ranskalaiset sulkivat huhtikuusta 1854 helmikuuhun 1857?</w:t>
      </w:r>
    </w:p>
    <w:p>
      <w:r>
        <w:rPr>
          <w:b/>
        </w:rPr>
        <w:t xml:space="preserve">Kysymys 3</w:t>
      </w:r>
    </w:p>
    <w:p>
      <w:r>
        <w:t xml:space="preserve">Minä vuonna tapahtui Epiruksen kapina?</w:t>
      </w:r>
    </w:p>
    <w:p>
      <w:r>
        <w:rPr>
          <w:b/>
        </w:rPr>
        <w:t xml:space="preserve">Kysymys 4</w:t>
      </w:r>
    </w:p>
    <w:p>
      <w:r>
        <w:t xml:space="preserve">Kuka lietsoi Epiruksen kapinan vuonna 1854?</w:t>
      </w:r>
    </w:p>
    <w:p>
      <w:r>
        <w:rPr>
          <w:b/>
        </w:rPr>
        <w:t xml:space="preserve">Tekstin numero 52</w:t>
      </w:r>
    </w:p>
    <w:p>
      <w:r>
        <w:t xml:space="preserve">Yleisön tyytymättömyys sodan kulkuun kasvoi Yhdistyneessä kuningaskunnassa ja muissa maissa, ja sitä pahensivat raportit fiaskoista, erityisesti kevyen prikaatin hyökkäyksen nöyryyttävästä tappiosta Balaclavan taistelussa. Sunnuntaina 21. tammikuuta 1855 </w:t>
      </w:r>
      <w:r>
        <w:rPr>
          <w:color w:val="A9A9A9"/>
        </w:rPr>
        <w:t xml:space="preserve">Trafalgar Square -aukiolla </w:t>
      </w:r>
      <w:r>
        <w:t xml:space="preserve">lähellä St Martin-in-the-Fieldiä </w:t>
      </w:r>
      <w:r>
        <w:t xml:space="preserve">tapahtui "lumipallomellakka"</w:t>
      </w:r>
      <w:r>
        <w:t xml:space="preserve">, jossa 1 500 ihmistä kokoontui protestoimaan sotaa vastaan heittelemällä lumipalloilla busseja, takseja ja jalankulkijoita. Kun poliisi puuttui asiaan, </w:t>
      </w:r>
      <w:r>
        <w:rPr>
          <w:color w:val="DCDCDC"/>
        </w:rPr>
        <w:t xml:space="preserve">lumipallot </w:t>
      </w:r>
      <w:r>
        <w:t xml:space="preserve">suunnattiin heitä kohti</w:t>
      </w:r>
      <w:r>
        <w:t xml:space="preserve">.</w:t>
      </w:r>
      <w:r>
        <w:t xml:space="preserve"> Mellakka saatiin lopulta tukahdutettua joukkojen ja poliisien toimesta, jotka </w:t>
      </w:r>
      <w:r>
        <w:rPr>
          <w:color w:val="2F4F4F"/>
        </w:rPr>
        <w:t xml:space="preserve">käyttivät pamppuja</w:t>
      </w:r>
      <w:r>
        <w:t xml:space="preserve">. Parlamentissa konservatiivit vaativat tiliä kaikista Krimille lähetetyistä sotilaista, ratsuväestä ja merimiehistä sekä tarkkoja lukuja kaikkien Britannian asevoimien Krimillä kärsimistä tappioista; he olivat erityisen huolissaan Balaclavan taistelusta. Kun parlamentti hyväksyi lakiehdotuksen asian tutkimiseksi äänin 305-148, </w:t>
      </w:r>
      <w:r>
        <w:rPr>
          <w:color w:val="556B2F"/>
        </w:rPr>
        <w:t xml:space="preserve">Aberdeen </w:t>
      </w:r>
      <w:r>
        <w:t xml:space="preserve">ilmoitti hävinneensä epäluottamuslauseen ja erosi pääministerin virasta 30. tammikuuta 1855. </w:t>
      </w:r>
      <w:r>
        <w:t xml:space="preserve">Pääministeriksi tuli </w:t>
      </w:r>
      <w:r>
        <w:t xml:space="preserve">veteraani, entinen </w:t>
      </w:r>
      <w:r>
        <w:rPr>
          <w:color w:val="6B8E23"/>
        </w:rPr>
        <w:t xml:space="preserve">ulkoministeri </w:t>
      </w:r>
      <w:r>
        <w:t xml:space="preserve">Lord Palmerston. Palmerston omaksui kovan linjan; hän halusi laajentaa sotaa, lietsoa levottomuuksia Venäjän keisarikunnan sisällä ja vähentää pysyvästi Venäjän uhkaa Euroopalle. Ruotsi ja Preussi olivat halukkaita liittymään Ison-Britannian ja Ranskan joukkoihin, ja Venäjä eristettiin.:400-402, 406-408.</w:t>
      </w:r>
    </w:p>
    <w:p>
      <w:r>
        <w:rPr>
          <w:b/>
        </w:rPr>
        <w:t xml:space="preserve">Kysymys 0</w:t>
      </w:r>
    </w:p>
    <w:p>
      <w:r>
        <w:t xml:space="preserve">Missä 21. tammikuuta 1855 ihmiset osoittivat mieltään sotaa vastaan?</w:t>
      </w:r>
    </w:p>
    <w:p>
      <w:r>
        <w:rPr>
          <w:b/>
        </w:rPr>
        <w:t xml:space="preserve">Kysymys 1</w:t>
      </w:r>
    </w:p>
    <w:p>
      <w:r>
        <w:t xml:space="preserve">Miten joukot pysäyttivät mellakan?</w:t>
      </w:r>
    </w:p>
    <w:p>
      <w:r>
        <w:rPr>
          <w:b/>
        </w:rPr>
        <w:t xml:space="preserve">Kysymys 2</w:t>
      </w:r>
    </w:p>
    <w:p>
      <w:r>
        <w:t xml:space="preserve">Mitä ihmiset käyttivät mielenosoituksen aikana?</w:t>
      </w:r>
    </w:p>
    <w:p>
      <w:r>
        <w:rPr>
          <w:b/>
        </w:rPr>
        <w:t xml:space="preserve">Kysymys 3</w:t>
      </w:r>
    </w:p>
    <w:p>
      <w:r>
        <w:t xml:space="preserve">Kuka erosi pääministerin virasta 30. tammikuuta 1855?</w:t>
      </w:r>
    </w:p>
    <w:p>
      <w:r>
        <w:rPr>
          <w:b/>
        </w:rPr>
        <w:t xml:space="preserve">Kysymys 4</w:t>
      </w:r>
    </w:p>
    <w:p>
      <w:r>
        <w:t xml:space="preserve">Missä asemassa lordi Palmerston oli aiemmin ennen pääministeriksi tuloaan?</w:t>
      </w:r>
    </w:p>
    <w:p>
      <w:r>
        <w:rPr>
          <w:b/>
        </w:rPr>
        <w:t xml:space="preserve">Tekstin numero 53</w:t>
      </w:r>
    </w:p>
    <w:p>
      <w:r>
        <w:rPr>
          <w:color w:val="A9A9A9"/>
        </w:rPr>
        <w:t xml:space="preserve">Pariisin kongressin </w:t>
      </w:r>
      <w:r>
        <w:t xml:space="preserve">rauhanneuvottelut </w:t>
      </w:r>
      <w:r>
        <w:t xml:space="preserve">johtivat Pariisin sopimuksen allekirjoittamiseen 30. maaliskuuta </w:t>
      </w:r>
      <w:r>
        <w:rPr>
          <w:color w:val="DCDCDC"/>
        </w:rPr>
        <w:t xml:space="preserve">1856</w:t>
      </w:r>
      <w:r>
        <w:t xml:space="preserve">. Sopimuksen III artiklan mukaisesti Venäjä palautti Osmanien valtakunnalle Karsin kaupungin ja linnoituksen yhdessä "kaikkien muiden Osmanien alueen osien kanssa, jotka olivat Venäjän joukkojen hallussa". Venäjä luovutti Moldavialle jonkin verran maata Bessarabiassa Tonavan suulla. IV artiklalla </w:t>
      </w:r>
      <w:r>
        <w:rPr>
          <w:color w:val="2F4F4F"/>
        </w:rPr>
        <w:t xml:space="preserve">Yhdistynyt kuningaskunta, Ranska, Sardinia ja Turkki </w:t>
      </w:r>
      <w:r>
        <w:t xml:space="preserve">palauttivat Venäjälle "Sevastopolin, Balaklavan, Kamishin, Eupatorian, Kertšin, Jenikalen ja Kinburnin kaupungit ja satamat sekä kaikki muut liittoutuneiden joukkojen miehittämät alueet". XI ja XIII artiklan mukaisesti </w:t>
      </w:r>
      <w:r>
        <w:rPr>
          <w:color w:val="556B2F"/>
        </w:rPr>
        <w:t xml:space="preserve">tsaari ja sulttaani </w:t>
      </w:r>
      <w:r>
        <w:t xml:space="preserve">sopivat, etteivät he perustaisi Mustanmeren rannikolle mitään laivasto- tai sotilasarsenaaleja. Mustanmeren lausekkeet heikensivät Venäjää, eikä se enää muodostanut merellistä uhkaa ottomaaneille. Moldavian ja Valakian ruhtinaskunnat palautettiin nimellisesti </w:t>
      </w:r>
      <w:r>
        <w:rPr>
          <w:color w:val="6B8E23"/>
        </w:rPr>
        <w:t xml:space="preserve">Osmanien valtakuntaan</w:t>
      </w:r>
      <w:r>
        <w:t xml:space="preserve">; käytännössä niistä tuli itsenäisiä. Suurvallat sitoutuivat kunnioittamaan Osmanien valtakunnan itsenäisyyttä ja alueellista koskemattomuutta.:432-33.:432-33</w:t>
      </w:r>
    </w:p>
    <w:p>
      <w:r>
        <w:rPr>
          <w:b/>
        </w:rPr>
        <w:t xml:space="preserve">Kysymys 0</w:t>
      </w:r>
    </w:p>
    <w:p>
      <w:r>
        <w:t xml:space="preserve">Missä Pariisin sopimus allekirjoitettiin?</w:t>
      </w:r>
    </w:p>
    <w:p>
      <w:r>
        <w:rPr>
          <w:b/>
        </w:rPr>
        <w:t xml:space="preserve">Kysymys 1</w:t>
      </w:r>
    </w:p>
    <w:p>
      <w:r>
        <w:t xml:space="preserve">Minä vuonna Pariisin sopimus allekirjoitettiin?</w:t>
      </w:r>
    </w:p>
    <w:p>
      <w:r>
        <w:rPr>
          <w:b/>
        </w:rPr>
        <w:t xml:space="preserve">Kysymys 2</w:t>
      </w:r>
    </w:p>
    <w:p>
      <w:r>
        <w:t xml:space="preserve">Kuka suostui siihen, ettei Mustanmeren rannikolla ole sotilasarsenaalia?</w:t>
      </w:r>
    </w:p>
    <w:p>
      <w:r>
        <w:rPr>
          <w:b/>
        </w:rPr>
        <w:t xml:space="preserve">Kysymys 3</w:t>
      </w:r>
    </w:p>
    <w:p>
      <w:r>
        <w:t xml:space="preserve">Kenelle Moldavian ja Valakian ruhtinaskunnat myöhemmin palautettiin?</w:t>
      </w:r>
    </w:p>
    <w:p>
      <w:r>
        <w:rPr>
          <w:b/>
        </w:rPr>
        <w:t xml:space="preserve">Kysymys 4</w:t>
      </w:r>
    </w:p>
    <w:p>
      <w:r>
        <w:t xml:space="preserve">Kuka palautti kaupungit ja satamat Venäjälle?</w:t>
      </w:r>
    </w:p>
    <w:p>
      <w:r>
        <w:rPr>
          <w:b/>
        </w:rPr>
        <w:t xml:space="preserve">Tekstin numero 54</w:t>
      </w:r>
    </w:p>
    <w:p>
      <w:r>
        <w:t xml:space="preserve">Pariisin sopimus oli voimassa vuoteen </w:t>
      </w:r>
      <w:r>
        <w:rPr>
          <w:color w:val="A9A9A9"/>
        </w:rPr>
        <w:t xml:space="preserve">1871 </w:t>
      </w:r>
      <w:r>
        <w:t xml:space="preserve">asti</w:t>
      </w:r>
      <w:r>
        <w:t xml:space="preserve">, jolloin Ranska hävisi Preussille </w:t>
      </w:r>
      <w:r>
        <w:rPr>
          <w:color w:val="DCDCDC"/>
        </w:rPr>
        <w:t xml:space="preserve">Ranskan ja Preussin välisessä sodassa </w:t>
      </w:r>
      <w:r>
        <w:t xml:space="preserve">vuosina </w:t>
      </w:r>
      <w:r>
        <w:rPr>
          <w:color w:val="2F4F4F"/>
        </w:rPr>
        <w:t xml:space="preserve">1870-1871</w:t>
      </w:r>
      <w:r>
        <w:t xml:space="preserve">. </w:t>
      </w:r>
      <w:r>
        <w:t xml:space="preserve">Samalla kun Preussi ja useat muut Saksan valtiot yhdistyivät muodostaen voimakkaan Saksan keisarikunnan, Ranskan keisari Napoleon III syrjäytettiin, jotta </w:t>
      </w:r>
      <w:r>
        <w:rPr>
          <w:color w:val="556B2F"/>
        </w:rPr>
        <w:t xml:space="preserve">Ranskan kolmas tasavalta </w:t>
      </w:r>
      <w:r>
        <w:t xml:space="preserve">voitiin perustaa</w:t>
      </w:r>
      <w:r>
        <w:t xml:space="preserve">. Napoleon III, joka kaipasi Yhdistyneen kuningaskunnan tukea, oli valtakaudellaan vastustanut Venäjää itäisessä kysymyksessä. Venäjän sekaantuminen Osmanien valtakuntaan ei kuitenkaan millään merkittävällä tavalla uhannut Ranskan etuja. Niinpä Ranska luopui Venäjän vastustuksesta tasavallan perustamisen jälkeen. Ranskan päätöksen rohkaisemana ja Saksan ministerin Otto von Bismarckin tukemana </w:t>
      </w:r>
      <w:r>
        <w:rPr>
          <w:color w:val="6B8E23"/>
        </w:rPr>
        <w:t xml:space="preserve">Venäjä </w:t>
      </w:r>
      <w:r>
        <w:t xml:space="preserve">luopui vuonna 1856 sovitun sopimuksen Mustanmeren lausekkeista. Koska Yhdistynyt kuningaskunta ei yksin kyennyt panemaan lausekkeita täytäntöön, Venäjä perusti jälleen kerran laivaston Mustallemerelle.</w:t>
      </w:r>
    </w:p>
    <w:p>
      <w:r>
        <w:rPr>
          <w:b/>
        </w:rPr>
        <w:t xml:space="preserve">Kysymys 0</w:t>
      </w:r>
    </w:p>
    <w:p>
      <w:r>
        <w:t xml:space="preserve">Minä vuonna Pariisin sopimus tehtiin?</w:t>
      </w:r>
    </w:p>
    <w:p>
      <w:r>
        <w:rPr>
          <w:b/>
        </w:rPr>
        <w:t xml:space="preserve">Kysymys 1</w:t>
      </w:r>
    </w:p>
    <w:p>
      <w:r>
        <w:t xml:space="preserve">Missä sodassa Ranska hävisi Preussille?</w:t>
      </w:r>
    </w:p>
    <w:p>
      <w:r>
        <w:rPr>
          <w:b/>
        </w:rPr>
        <w:t xml:space="preserve">Kysymys 2</w:t>
      </w:r>
    </w:p>
    <w:p>
      <w:r>
        <w:t xml:space="preserve">Minkä vuosien välillä Ranskan ja Preussin sota käytiin?</w:t>
      </w:r>
    </w:p>
    <w:p>
      <w:r>
        <w:rPr>
          <w:b/>
        </w:rPr>
        <w:t xml:space="preserve">Kysymys 3</w:t>
      </w:r>
    </w:p>
    <w:p>
      <w:r>
        <w:t xml:space="preserve">Napoleon III poistettiin muodostaakseen mitä?</w:t>
      </w:r>
    </w:p>
    <w:p>
      <w:r>
        <w:rPr>
          <w:b/>
        </w:rPr>
        <w:t xml:space="preserve">Kysymys 4</w:t>
      </w:r>
    </w:p>
    <w:p>
      <w:r>
        <w:t xml:space="preserve">Kuka luopui Mustanmeren lausekkeesta?</w:t>
      </w:r>
    </w:p>
    <w:p>
      <w:r>
        <w:rPr>
          <w:b/>
        </w:rPr>
        <w:t xml:space="preserve">Tekstin numero 55</w:t>
      </w:r>
    </w:p>
    <w:p>
      <w:r>
        <w:t xml:space="preserve">Vaikka Pariisin sopimus rankaisi Venäjää, pitkällä aikavälillä </w:t>
      </w:r>
      <w:r>
        <w:rPr>
          <w:color w:val="A9A9A9"/>
        </w:rPr>
        <w:t xml:space="preserve">Itävalta </w:t>
      </w:r>
      <w:r>
        <w:t xml:space="preserve">menetti Krimin sodasta eniten, vaikka se ei juuri osallistunut siihen.433 Luoputtuaan liittolaisuudestaan Venäjän kanssa Itävalta joutui sodan jälkeen diplomaattisesti eristyksiin, mikä osaltaan vaikutti sen katastrofaalisiin tappioihin Ranskan ja Itävallan välisessä sodassa vuonna 1859, joka johti Lombardian luovuttamiseen </w:t>
      </w:r>
      <w:r>
        <w:rPr>
          <w:color w:val="DCDCDC"/>
        </w:rPr>
        <w:t xml:space="preserve">Sardinian kuningaskunnalle </w:t>
      </w:r>
      <w:r>
        <w:t xml:space="preserve">ja myöhemmin Habsburgien hallitsemien Toscanan ja Modenan menettämiseen, mikä merkitsi Itävallan vaikutusvallan loppumista Italiassa. Venäjä ei myöskään tehnyt mitään auttaakseen entistä liittolaistaan Itävaltaa vuoden 1866 </w:t>
      </w:r>
      <w:r>
        <w:rPr>
          <w:color w:val="2F4F4F"/>
        </w:rPr>
        <w:t xml:space="preserve">Itävallan ja Preussin sodassa</w:t>
      </w:r>
      <w:r>
        <w:t xml:space="preserve">:433 Venetsian menettämisen ja, mikä vielä tärkeämpää, vaikutusvaltansa menettämisen myötä useimmissa saksankielisissä maissa.</w:t>
      </w:r>
      <w:r>
        <w:t xml:space="preserve"> Itävallan asema suurvaltana Saksan ja Italian yhdistymisen myötä oli nyt vakavasti kyseenalaistettu. Se joutui tekemään kompromisseja Unkarin kanssa, nämä kaksi maata jakoivat Tonavan valtakunnan, ja Itävallasta tuli hitaasti vähän enemmän kuin Saksan satelliitti. Kun Ranska oli nyt vihamielinen Saksaa kohtaan ja liittoutunut Venäjän kanssa ja kun Venäjä kilpaili vastikään uudelleen nimettyyn Itävalta-Unkariin nähden suuremmasta roolista Balkanilla Ottomaanien valtakunnan kustannuksella, oli luotu perusta niiden diplomaattisten liittoutumien luomiselle, jotka johtaisivat ensimmäiseen maailmansotaan.</w:t>
      </w:r>
    </w:p>
    <w:p>
      <w:r>
        <w:rPr>
          <w:b/>
        </w:rPr>
        <w:t xml:space="preserve">Kysymys 0</w:t>
      </w:r>
    </w:p>
    <w:p>
      <w:r>
        <w:t xml:space="preserve">Kuka menetti eniten Krimin sodassa?</w:t>
      </w:r>
    </w:p>
    <w:p>
      <w:r>
        <w:rPr>
          <w:b/>
        </w:rPr>
        <w:t xml:space="preserve">Kysymys 1</w:t>
      </w:r>
    </w:p>
    <w:p>
      <w:r>
        <w:t xml:space="preserve">Missä vuonna 1866 käydyssä sodassa Venäjä ei auttanut Itävaltaa?</w:t>
      </w:r>
    </w:p>
    <w:p>
      <w:r>
        <w:rPr>
          <w:b/>
        </w:rPr>
        <w:t xml:space="preserve">Kysymys 2</w:t>
      </w:r>
    </w:p>
    <w:p>
      <w:r>
        <w:t xml:space="preserve">Kuka joutui sodan jälkeen diplomaattisesti eristyksiin?</w:t>
      </w:r>
    </w:p>
    <w:p>
      <w:r>
        <w:rPr>
          <w:b/>
        </w:rPr>
        <w:t xml:space="preserve">Tekstin numero 56</w:t>
      </w:r>
    </w:p>
    <w:p>
      <w:r>
        <w:rPr>
          <w:color w:val="A9A9A9"/>
        </w:rPr>
        <w:t xml:space="preserve">Krimin sota </w:t>
      </w:r>
      <w:r>
        <w:t xml:space="preserve">merkitsi Ranskan nousua mantereen suurvallaksi,:411 </w:t>
      </w:r>
      <w:r>
        <w:rPr>
          <w:color w:val="DCDCDC"/>
        </w:rPr>
        <w:t xml:space="preserve">Osmanien valtakunnan </w:t>
      </w:r>
      <w:r>
        <w:t xml:space="preserve">jatkuvaa taantumista </w:t>
      </w:r>
      <w:r>
        <w:t xml:space="preserve">ja tsaarin Venäjän taantumisen alkua. Kuten Fuller toteaa, "Venäjä oli hävinnyt Krimin niemimaalla, ja sotilaat pelkäsivät, että se väistämättä joutuisi jälleen häviölle, ellei ryhdyttäisi toimiin sen sotilaallisen heikkouden voittamiseksi". Krimin sota merkitsi </w:t>
      </w:r>
      <w:r>
        <w:rPr>
          <w:color w:val="2F4F4F"/>
        </w:rPr>
        <w:t xml:space="preserve">Euroopan konserttitalon</w:t>
      </w:r>
      <w:r>
        <w:t xml:space="preserve">, Eurooppaa Wienin kongressista 1815 lähtien hallinneen voimatasapainon, johon kuuluivat Ranska, Venäjä, Itävalta ja Yhdistynyt kuningaskunta, </w:t>
      </w:r>
      <w:r>
        <w:t xml:space="preserve">romahdusta.</w:t>
      </w:r>
    </w:p>
    <w:p>
      <w:r>
        <w:rPr>
          <w:b/>
        </w:rPr>
        <w:t xml:space="preserve">Kysymys 0</w:t>
      </w:r>
    </w:p>
    <w:p>
      <w:r>
        <w:t xml:space="preserve">Minkä sodan jälkeen Ranska nousi valtaan?</w:t>
      </w:r>
    </w:p>
    <w:p>
      <w:r>
        <w:rPr>
          <w:b/>
        </w:rPr>
        <w:t xml:space="preserve">Kysymys 1</w:t>
      </w:r>
    </w:p>
    <w:p>
      <w:r>
        <w:t xml:space="preserve">Mikä valtakunta taantui Krimin sodan jälkeen?</w:t>
      </w:r>
    </w:p>
    <w:p>
      <w:r>
        <w:rPr>
          <w:b/>
        </w:rPr>
        <w:t xml:space="preserve">Kysymys 2</w:t>
      </w:r>
    </w:p>
    <w:p>
      <w:r>
        <w:t xml:space="preserve">Minkä Euroopan suurvallan loppu oli Krimin sodassa?</w:t>
      </w:r>
    </w:p>
    <w:p>
      <w:r>
        <w:rPr>
          <w:b/>
        </w:rPr>
        <w:t xml:space="preserve">Tekstin numero 57</w:t>
      </w:r>
    </w:p>
    <w:p>
      <w:r>
        <w:t xml:space="preserve">Tätä näkemystä "diplomaattisesta ajautumisesta" sodan syynä popularisoi ensimmäisenä </w:t>
      </w:r>
      <w:r>
        <w:rPr>
          <w:color w:val="A9A9A9"/>
        </w:rPr>
        <w:t xml:space="preserve">A. W. Kinglake, </w:t>
      </w:r>
      <w:r>
        <w:t xml:space="preserve">joka kuvasi britit </w:t>
      </w:r>
      <w:r>
        <w:t xml:space="preserve">sanomalehtien sensaatiohakuisuuden sekä Ranskan ja ottomaanien kaksinaamaisen diplomatian uh</w:t>
      </w:r>
      <w:r>
        <w:rPr>
          <w:color w:val="DCDCDC"/>
        </w:rPr>
        <w:t xml:space="preserve">reiksi. </w:t>
      </w:r>
      <w:r>
        <w:t xml:space="preserve">Viime aikoina historioitsijat </w:t>
      </w:r>
      <w:r>
        <w:rPr>
          <w:color w:val="2F4F4F"/>
        </w:rPr>
        <w:t xml:space="preserve">Andrew Lambert ja Winfried Baumgart </w:t>
      </w:r>
      <w:r>
        <w:t xml:space="preserve">ovat väittäneet, että ensinnäkin Britannia noudatti geopoliittista strategiaa pyrkiessään tuhoamaan Venäjän aloittelevan laivaston, joka saattaisi haastaa Kuninkaallisen laivaston merten hallinnasta, ja toiseksi, että sota oli Euroopan yhteinen vastaus Venäjän vuosisadan ajan jatkuneeseen laajentumiseen etelään ja Länsi-Eurooppaan.</w:t>
      </w:r>
    </w:p>
    <w:p>
      <w:r>
        <w:rPr>
          <w:b/>
        </w:rPr>
        <w:t xml:space="preserve">Kysymys 0</w:t>
      </w:r>
    </w:p>
    <w:p>
      <w:r>
        <w:t xml:space="preserve">Kuka teki näkemyksen diplomaattisesta ajelehtimisesta suosituksi?</w:t>
      </w:r>
    </w:p>
    <w:p>
      <w:r>
        <w:rPr>
          <w:b/>
        </w:rPr>
        <w:t xml:space="preserve">Kysymys 1</w:t>
      </w:r>
    </w:p>
    <w:p>
      <w:r>
        <w:t xml:space="preserve">Mitä A.W Kinglake teki briteistä?</w:t>
      </w:r>
    </w:p>
    <w:p>
      <w:r>
        <w:rPr>
          <w:b/>
        </w:rPr>
        <w:t xml:space="preserve">Kysymys 2</w:t>
      </w:r>
    </w:p>
    <w:p>
      <w:r>
        <w:t xml:space="preserve">Kuka uskoi Britannian noudattavan strategiaa yrittäessään tuhota Venäjän laivaston?</w:t>
      </w:r>
    </w:p>
    <w:p>
      <w:r>
        <w:rPr>
          <w:b/>
        </w:rPr>
        <w:t xml:space="preserve">Tekstin numero 58</w:t>
      </w:r>
    </w:p>
    <w:p>
      <w:r>
        <w:t xml:space="preserve">Venäjä pelkäsi menettävänsä Venäjän Amerikan ilman korvausta jossakin tulevassa konfliktissa, erityisesti briteille. Alaska ei tuolloin herättänyt juurikaan kiinnostusta, mutta läheisen </w:t>
      </w:r>
      <w:r>
        <w:rPr>
          <w:color w:val="A9A9A9"/>
        </w:rPr>
        <w:t xml:space="preserve">Brittiläisen Kolumbian </w:t>
      </w:r>
      <w:r>
        <w:t xml:space="preserve">väestö </w:t>
      </w:r>
      <w:r>
        <w:t xml:space="preserve">alkoi kasvaa nopeasti muutama vuosi vihollisuuksien päättymisen jälkeen. Siksi Venäjän keisari </w:t>
      </w:r>
      <w:r>
        <w:rPr>
          <w:color w:val="DCDCDC"/>
        </w:rPr>
        <w:t xml:space="preserve">Aleksanteri II </w:t>
      </w:r>
      <w:r>
        <w:t xml:space="preserve">päätti myydä Alaskan. Vuonna 1859 venäläiset tarjoutuivat myymään alueen </w:t>
      </w:r>
      <w:r>
        <w:rPr>
          <w:color w:val="2F4F4F"/>
        </w:rPr>
        <w:t xml:space="preserve">Yhdysvalloille </w:t>
      </w:r>
      <w:r>
        <w:t xml:space="preserve">toivoen, että sen läsnäolo alueella kumoaisi Venäjän suurimman alueellisen kilpailijan, </w:t>
      </w:r>
      <w:r>
        <w:rPr>
          <w:color w:val="556B2F"/>
        </w:rPr>
        <w:t xml:space="preserve">Yhdistyneen kuningaskunnan</w:t>
      </w:r>
      <w:r>
        <w:t xml:space="preserve">, suunnitelmat</w:t>
      </w:r>
      <w:r>
        <w:t xml:space="preserve">.</w:t>
      </w:r>
    </w:p>
    <w:p>
      <w:r>
        <w:rPr>
          <w:b/>
        </w:rPr>
        <w:t xml:space="preserve">Kysymys 0</w:t>
      </w:r>
    </w:p>
    <w:p>
      <w:r>
        <w:t xml:space="preserve">Mitä venäläiset pelkäsivät menettävänsä ilman korvausta?</w:t>
      </w:r>
    </w:p>
    <w:p>
      <w:r>
        <w:rPr>
          <w:b/>
        </w:rPr>
        <w:t xml:space="preserve">Kysymys 1</w:t>
      </w:r>
    </w:p>
    <w:p>
      <w:r>
        <w:t xml:space="preserve">Minkä maakunnan suosio ja väkiluku kasvoivat sodan jälkeen?</w:t>
      </w:r>
    </w:p>
    <w:p>
      <w:r>
        <w:rPr>
          <w:b/>
        </w:rPr>
        <w:t xml:space="preserve">Kysymys 2</w:t>
      </w:r>
    </w:p>
    <w:p>
      <w:r>
        <w:t xml:space="preserve">Kuka päätti myydä Alaskan?</w:t>
      </w:r>
    </w:p>
    <w:p>
      <w:r>
        <w:rPr>
          <w:b/>
        </w:rPr>
        <w:t xml:space="preserve">Kysymys 3</w:t>
      </w:r>
    </w:p>
    <w:p>
      <w:r>
        <w:t xml:space="preserve">Kenelle venäläiset tarjoutuivat myymään Alaskan?</w:t>
      </w:r>
    </w:p>
    <w:p>
      <w:r>
        <w:rPr>
          <w:b/>
        </w:rPr>
        <w:t xml:space="preserve">Kysymys 4</w:t>
      </w:r>
    </w:p>
    <w:p>
      <w:r>
        <w:t xml:space="preserve">Kuka on Venäjän suurin alueellinen kilpailija?</w:t>
      </w:r>
    </w:p>
    <w:p>
      <w:r>
        <w:rPr>
          <w:b/>
        </w:rPr>
        <w:t xml:space="preserve">Tekstin numero 59</w:t>
      </w:r>
    </w:p>
    <w:p>
      <w:r>
        <w:t xml:space="preserve">Merkittävää sodan dokumentointia tarjosivat </w:t>
      </w:r>
      <w:r>
        <w:rPr>
          <w:color w:val="A9A9A9"/>
        </w:rPr>
        <w:t xml:space="preserve">William Howard Russell </w:t>
      </w:r>
      <w:r>
        <w:t xml:space="preserve">(joka kirjoitti </w:t>
      </w:r>
      <w:r>
        <w:rPr>
          <w:color w:val="DCDCDC"/>
        </w:rPr>
        <w:t xml:space="preserve">The Times </w:t>
      </w:r>
      <w:r>
        <w:t xml:space="preserve">-sanomalehteen) ja </w:t>
      </w:r>
      <w:r>
        <w:rPr>
          <w:color w:val="2F4F4F"/>
        </w:rPr>
        <w:t xml:space="preserve">Roger Fentonin</w:t>
      </w:r>
      <w:r>
        <w:t xml:space="preserve"> valokuvat</w:t>
      </w:r>
      <w:r>
        <w:t xml:space="preserve">.:306-309 Sotakirjeenvaihtajien uutiset saavuttivat kaikki sotaan osallistuneet kansakunnat ja pitivät näiden kansakuntien kansalaiset paremmin ajan tasalla sodan jokapäiväisistä tapahtumista kuin missään muussa sodassa siihen mennessä. Britannian yleisö oli erittäin hyvin perillä Krimin sodan päivittäisistä tosiasioista. Kun </w:t>
      </w:r>
      <w:r>
        <w:rPr>
          <w:color w:val="556B2F"/>
        </w:rPr>
        <w:t xml:space="preserve">ranskalaiset </w:t>
      </w:r>
      <w:r>
        <w:t xml:space="preserve">olivat </w:t>
      </w:r>
      <w:r>
        <w:t xml:space="preserve">talvella 1854 ulottaneet lennättimen Mustanmeren rannikolle, uutiset saapuivat Lontooseen </w:t>
      </w:r>
      <w:r>
        <w:rPr>
          <w:color w:val="6B8E23"/>
        </w:rPr>
        <w:t xml:space="preserve">kahdessa </w:t>
      </w:r>
      <w:r>
        <w:t xml:space="preserve">päivässä</w:t>
      </w:r>
      <w:r>
        <w:t xml:space="preserve">. Kun britit huhtikuussa 1855 laskivat vedenalaisen kaapelin Krimin niemimaalle, uutiset saapuivat Lontooseen muutamassa tunnissa. Päivittäiset uutislähetykset kiihdyttivät yleistä mielipidettä, joka kaatoi Aberdeenin hallituksen ja vei lordi Palmerstonin pääministeriksi.:304-11</w:t>
      </w:r>
    </w:p>
    <w:p>
      <w:r>
        <w:rPr>
          <w:b/>
        </w:rPr>
        <w:t xml:space="preserve">Kysymys 0</w:t>
      </w:r>
    </w:p>
    <w:p>
      <w:r>
        <w:t xml:space="preserve">Kuka on toimittanut merkittävää dokumentaatiota sodasta?</w:t>
      </w:r>
    </w:p>
    <w:p>
      <w:r>
        <w:rPr>
          <w:b/>
        </w:rPr>
        <w:t xml:space="preserve">Kysymys 1</w:t>
      </w:r>
    </w:p>
    <w:p>
      <w:r>
        <w:t xml:space="preserve"> Mihin sanomalehteen William Howard Russell kirjoitti tuolloin?</w:t>
      </w:r>
    </w:p>
    <w:p>
      <w:r>
        <w:rPr>
          <w:b/>
        </w:rPr>
        <w:t xml:space="preserve">Kysymys 2</w:t>
      </w:r>
    </w:p>
    <w:p>
      <w:r>
        <w:t xml:space="preserve">Kenen valokuvia William Howard Russellin dokumentaatioon on liitetty?</w:t>
      </w:r>
    </w:p>
    <w:p>
      <w:r>
        <w:rPr>
          <w:b/>
        </w:rPr>
        <w:t xml:space="preserve">Kysymys 3</w:t>
      </w:r>
    </w:p>
    <w:p>
      <w:r>
        <w:t xml:space="preserve">Kuka ulotti lennättimen Mustanmeren rannikolle?</w:t>
      </w:r>
    </w:p>
    <w:p>
      <w:r>
        <w:rPr>
          <w:b/>
        </w:rPr>
        <w:t xml:space="preserve">Kysymys 4</w:t>
      </w:r>
    </w:p>
    <w:p>
      <w:r>
        <w:t xml:space="preserve">Kuinka kauan kesti sodasta kertovien uutisten saapuminen Lontooseen sen jälkeen, kun lennätin oli ulotettu Mustanmeren rannikolle?</w:t>
      </w:r>
    </w:p>
    <w:p>
      <w:r>
        <w:rPr>
          <w:b/>
        </w:rPr>
        <w:t xml:space="preserve">Tekstin numero 60</w:t>
      </w:r>
    </w:p>
    <w:p>
      <w:r>
        <w:t xml:space="preserve">Kuten "</w:t>
      </w:r>
      <w:r>
        <w:rPr>
          <w:color w:val="A9A9A9"/>
        </w:rPr>
        <w:t xml:space="preserve">Charge of the Light Brigade" -elokuvan </w:t>
      </w:r>
      <w:r>
        <w:t xml:space="preserve">muisto </w:t>
      </w:r>
      <w:r>
        <w:t xml:space="preserve">osoittaa, sodasta tuli logististen, lääketieteellisten ja taktisten epäonnistumisten ja huonon hallinnon ikoninen symboli. Yhdistyneen kuningaskunnan yleinen mielipide oli raivoissaan sodan logistisista ja johtamispuutteista; </w:t>
      </w:r>
      <w:r>
        <w:rPr>
          <w:color w:val="DCDCDC"/>
        </w:rPr>
        <w:t xml:space="preserve">sanomalehdet </w:t>
      </w:r>
      <w:r>
        <w:t xml:space="preserve">vaativat rajuja uudistuksia, ja parlamentaariset tutkimukset osoittivat armeijan moninaiset epäonnistumiset. Uudistuskampanja oli kuitenkin huonosti organisoitu, ja armeijan perinteinen aristokraattinen johto ryhdistäytyi ja esti kaikki vakavat uudistukset. Ketään ei rangaistu. Intian vallankumouksen puhkeaminen vuonna </w:t>
      </w:r>
      <w:r>
        <w:rPr>
          <w:color w:val="2F4F4F"/>
        </w:rPr>
        <w:t xml:space="preserve">1857 </w:t>
      </w:r>
      <w:r>
        <w:t xml:space="preserve">siirsi huomion armeijan sankarilliseen brittiläisten etujen puolustamiseen, eikä uudistuksista enää puhuttu mitään. Ammattimaistumisen vaatimus toteutui kuitenkin Florence Nightingalen ansiosta, joka sai maailmanlaajuista huomiota modernin hoitotyön uranuurtajana ja julkisuuden edistäjänä haavoittuneita hoitaessaan.:469-71</w:t>
      </w:r>
    </w:p>
    <w:p>
      <w:r>
        <w:rPr>
          <w:b/>
        </w:rPr>
        <w:t xml:space="preserve">Kysymys 0</w:t>
      </w:r>
    </w:p>
    <w:p>
      <w:r>
        <w:t xml:space="preserve">Kuka vaati radikaaleja uudistuksia sodan jälkeen?</w:t>
      </w:r>
    </w:p>
    <w:p>
      <w:r>
        <w:rPr>
          <w:b/>
        </w:rPr>
        <w:t xml:space="preserve">Kysymys 1</w:t>
      </w:r>
    </w:p>
    <w:p>
      <w:r>
        <w:t xml:space="preserve">Minä vuonna Intian vallankumous puhkesi?</w:t>
      </w:r>
    </w:p>
    <w:p>
      <w:r>
        <w:rPr>
          <w:b/>
        </w:rPr>
        <w:t xml:space="preserve">Kysymys 2</w:t>
      </w:r>
    </w:p>
    <w:p>
      <w:r>
        <w:t xml:space="preserve">Mikä runo osoittaa, että sodasta tuli epäonnistumisten symboli?</w:t>
      </w:r>
    </w:p>
    <w:p>
      <w:r>
        <w:rPr>
          <w:b/>
        </w:rPr>
        <w:t xml:space="preserve">Tekstin numero 61</w:t>
      </w:r>
    </w:p>
    <w:p>
      <w:r>
        <w:rPr>
          <w:color w:val="A9A9A9"/>
        </w:rPr>
        <w:t xml:space="preserve">Krimin sodassa </w:t>
      </w:r>
      <w:r>
        <w:t xml:space="preserve">käytettiin myös ensimmäistä kertaa taktisesti rautateitä ja muita nykyaikaisia keksintöjä, kuten sähkötoimista lennätintä, ja </w:t>
      </w:r>
      <w:r>
        <w:rPr>
          <w:color w:val="DCDCDC"/>
        </w:rPr>
        <w:t xml:space="preserve">William Howard Russell </w:t>
      </w:r>
      <w:r>
        <w:t xml:space="preserve">toimitti The Times -lehdelle ensimmäisen "suoran" sotaraportin</w:t>
      </w:r>
      <w:r>
        <w:t xml:space="preserve">. </w:t>
      </w:r>
      <w:r>
        <w:t xml:space="preserve">Jotkut uskovat Russellin </w:t>
      </w:r>
      <w:r>
        <w:rPr>
          <w:color w:val="2F4F4F"/>
        </w:rPr>
        <w:t xml:space="preserve">aiheuttaneen Britannian istuvan hallituksen eron, </w:t>
      </w:r>
      <w:r>
        <w:t xml:space="preserve">koska hän raportoi Krimille sijoitettujen brittijoukkojen heikosta tilasta</w:t>
      </w:r>
      <w:r>
        <w:rPr>
          <w:color w:val="2F4F4F"/>
        </w:rPr>
        <w:t xml:space="preserve">.</w:t>
      </w:r>
      <w:r>
        <w:t xml:space="preserve"> Lisäksi </w:t>
      </w:r>
      <w:r>
        <w:rPr>
          <w:color w:val="556B2F"/>
        </w:rPr>
        <w:t xml:space="preserve">lennätin </w:t>
      </w:r>
      <w:r>
        <w:t xml:space="preserve">vähensi Britannian merentakaisten alueiden riippumattomuutta Lontoossa toimivista komentajista nopean viestinnän ansiosta.</w:t>
      </w:r>
      <w:r>
        <w:t xml:space="preserve"> Sanomalehtien lukijamäärät tiedottivat Yhdistyneen kuningaskunnan ja Ranskan julkisesta mielipiteestä enemmän kuin koskaan ennen. Se oli ensimmäinen eurooppalainen sota, joka valokuvattiin.</w:t>
      </w:r>
    </w:p>
    <w:p>
      <w:r>
        <w:rPr>
          <w:b/>
        </w:rPr>
        <w:t xml:space="preserve">Kysymys 0</w:t>
      </w:r>
    </w:p>
    <w:p>
      <w:r>
        <w:t xml:space="preserve">Minkä sodan aikana rautateitä käytettiin ensimmäisen kerran taktisesti?</w:t>
      </w:r>
    </w:p>
    <w:p>
      <w:r>
        <w:rPr>
          <w:b/>
        </w:rPr>
        <w:t xml:space="preserve">Kysymys 1</w:t>
      </w:r>
    </w:p>
    <w:p>
      <w:r>
        <w:t xml:space="preserve">Kuka antoi ensimmäisen suoran sotaraportin?</w:t>
      </w:r>
    </w:p>
    <w:p>
      <w:r>
        <w:rPr>
          <w:b/>
        </w:rPr>
        <w:t xml:space="preserve">Kysymys 2</w:t>
      </w:r>
    </w:p>
    <w:p>
      <w:r>
        <w:t xml:space="preserve">Raportointitaitojensa ansiosta jotkut antavat Russellille tunnustusta siitä, mitä hän tekee?</w:t>
      </w:r>
    </w:p>
    <w:p>
      <w:r>
        <w:rPr>
          <w:b/>
        </w:rPr>
        <w:t xml:space="preserve">Kysymys 3</w:t>
      </w:r>
    </w:p>
    <w:p>
      <w:r>
        <w:t xml:space="preserve">Mikä vähensi Britannian merentakaisten alueiden riippumattomuutta Lontoossa toimivista komentajista?</w:t>
      </w:r>
    </w:p>
    <w:p>
      <w:r>
        <w:rPr>
          <w:b/>
        </w:rPr>
        <w:t xml:space="preserve">Kysymys 4</w:t>
      </w:r>
    </w:p>
    <w:p>
      <w:r>
        <w:t xml:space="preserve">Mikä oli ensimmäinen eurooppalainen sota, joka valokuvattiin?</w:t>
      </w:r>
    </w:p>
    <w:p>
      <w:r>
        <w:br w:type="page"/>
      </w:r>
    </w:p>
    <w:p>
      <w:r>
        <w:rPr>
          <w:b/>
          <w:u w:val="single"/>
        </w:rPr>
        <w:t xml:space="preserve">Asiakirjan numero 234</w:t>
      </w:r>
    </w:p>
    <w:p>
      <w:r>
        <w:rPr>
          <w:b/>
        </w:rPr>
        <w:t xml:space="preserve">Tekstin numero 0</w:t>
      </w:r>
    </w:p>
    <w:p>
      <w:r>
        <w:t xml:space="preserve">Voittoa tavoittelematon järjestö </w:t>
      </w:r>
      <w:r>
        <w:t xml:space="preserve">on järjestö, jonka </w:t>
      </w:r>
      <w:r>
        <w:rPr>
          <w:color w:val="2F4F4F"/>
        </w:rPr>
        <w:t xml:space="preserve">tarkoitus on </w:t>
      </w:r>
      <w:r>
        <w:rPr>
          <w:color w:val="556B2F"/>
        </w:rPr>
        <w:t xml:space="preserve">muu kuin voiton tavoittelu</w:t>
      </w:r>
      <w:r>
        <w:t xml:space="preserve">. </w:t>
      </w:r>
      <w:r>
        <w:t xml:space="preserve">Voittoa tavoittelematon järjestö pyrkii usein </w:t>
      </w:r>
      <w:r>
        <w:rPr>
          <w:color w:val="6B8E23"/>
        </w:rPr>
        <w:t xml:space="preserve">edistämään tiettyä yhteiskunnallista asiaa tai ajamaan tiettyä näkökulmaa</w:t>
      </w:r>
      <w:r>
        <w:t xml:space="preserve">. </w:t>
      </w:r>
      <w:r>
        <w:t xml:space="preserve">Taloudellisessa mielessä voittoa tavoittelematon organisaatio käyttää ylijäämätulonsa </w:t>
      </w:r>
      <w:r>
        <w:rPr>
          <w:color w:val="228B22"/>
        </w:rPr>
        <w:t xml:space="preserve">tarkoituksensa tai tehtävänsä toteuttamiseen sen </w:t>
      </w:r>
      <w:r>
        <w:rPr>
          <w:color w:val="191970"/>
        </w:rPr>
        <w:t xml:space="preserve">sijaan, että se jakaisi ylijäämätulonsa organisaation osakkeenomistajille (tai vastaaville) voittona </w:t>
      </w:r>
      <w:r>
        <w:t xml:space="preserve">tai osinkoina</w:t>
      </w:r>
      <w:r>
        <w:t xml:space="preserve">. Tätä </w:t>
      </w:r>
      <w:r>
        <w:t xml:space="preserve">kutsutaan </w:t>
      </w:r>
      <w:r>
        <w:rPr>
          <w:color w:val="483D8B"/>
        </w:rPr>
        <w:t xml:space="preserve">jakorajoitteeksi</w:t>
      </w:r>
      <w:r>
        <w:t xml:space="preserve">. Päätöksellä ottaa käyttöön voittoa tavoittelematon oikeudellinen rakenne on usein verotuksellisia vaikutuksia, erityisesti silloin, kun voittoa tavoittelematon organisaatio hakee vapautusta tuloverosta, hyväntekeväisyysasemaa ja niin edelleen.</w:t>
      </w:r>
    </w:p>
    <w:p>
      <w:r>
        <w:rPr>
          <w:b/>
        </w:rPr>
        <w:t xml:space="preserve">Kysymys 0</w:t>
      </w:r>
    </w:p>
    <w:p>
      <w:r>
        <w:t xml:space="preserve">Mikä on voittoa tavoittelemattoman organisaation määritelmä?</w:t>
      </w:r>
    </w:p>
    <w:p>
      <w:r>
        <w:rPr>
          <w:b/>
        </w:rPr>
        <w:t xml:space="preserve">Kysymys 1</w:t>
      </w:r>
    </w:p>
    <w:p>
      <w:r>
        <w:t xml:space="preserve">Mikä on voittoa tavoittelematon järjestö?</w:t>
      </w:r>
    </w:p>
    <w:p>
      <w:r>
        <w:rPr>
          <w:b/>
        </w:rPr>
        <w:t xml:space="preserve">Kysymys 2</w:t>
      </w:r>
    </w:p>
    <w:p>
      <w:r>
        <w:t xml:space="preserve">Mikä on voittoa tavoittelemattoman järjestön tarkoitus?</w:t>
      </w:r>
    </w:p>
    <w:p>
      <w:r>
        <w:rPr>
          <w:b/>
        </w:rPr>
        <w:t xml:space="preserve">Kysymys 3</w:t>
      </w:r>
    </w:p>
    <w:p>
      <w:r>
        <w:t xml:space="preserve">Mitä voittoa tavoittelematon yhteisö tekee saamillaan rahoilla sen sijaan, että se käyttäisi ne voiton tavoitteluun?</w:t>
      </w:r>
    </w:p>
    <w:p>
      <w:r>
        <w:rPr>
          <w:b/>
        </w:rPr>
        <w:t xml:space="preserve">Kysymys 4</w:t>
      </w:r>
    </w:p>
    <w:p>
      <w:r>
        <w:t xml:space="preserve">Miksi kutsutaan sitä, kun voittoa tavoittelematon yhteisö käyttää rahansa niin kuin pitääkin?</w:t>
      </w:r>
    </w:p>
    <w:p>
      <w:r>
        <w:rPr>
          <w:b/>
        </w:rPr>
        <w:t xml:space="preserve">Kysymys 5</w:t>
      </w:r>
    </w:p>
    <w:p>
      <w:r>
        <w:t xml:space="preserve">Mikä on organisaation osakkeenomistajien tarkoitus?</w:t>
      </w:r>
    </w:p>
    <w:p>
      <w:r>
        <w:rPr>
          <w:b/>
        </w:rPr>
        <w:t xml:space="preserve">Kysymys 6</w:t>
      </w:r>
    </w:p>
    <w:p>
      <w:r>
        <w:t xml:space="preserve">Mitä osakasryhmä tekee ylijäämätuloilla?</w:t>
      </w:r>
    </w:p>
    <w:p>
      <w:r>
        <w:rPr>
          <w:b/>
        </w:rPr>
        <w:t xml:space="preserve">Kysymys 7</w:t>
      </w:r>
    </w:p>
    <w:p>
      <w:r>
        <w:t xml:space="preserve">Mikä on osakkeenomistajien varojenjakoa koskeva rajoitus?</w:t>
      </w:r>
    </w:p>
    <w:p>
      <w:r>
        <w:rPr>
          <w:b/>
        </w:rPr>
        <w:t xml:space="preserve">Kysymys 8</w:t>
      </w:r>
    </w:p>
    <w:p>
      <w:r>
        <w:t xml:space="preserve">Mikä on voittoa tavoittelematon oikeudellinen rakenne?</w:t>
      </w:r>
    </w:p>
    <w:p>
      <w:r>
        <w:rPr>
          <w:b/>
        </w:rPr>
        <w:t xml:space="preserve">Kysymys 9</w:t>
      </w:r>
    </w:p>
    <w:p>
      <w:r>
        <w:t xml:space="preserve">Mihin hyväntekeväisyys tarkoittaa, että olet omistautunut hyväntekeväisyyteen?</w:t>
      </w:r>
    </w:p>
    <w:p>
      <w:r>
        <w:rPr>
          <w:b/>
        </w:rPr>
        <w:t xml:space="preserve">Teksti numero 1</w:t>
      </w:r>
    </w:p>
    <w:p>
      <w:r>
        <w:t xml:space="preserve">Voittoa tavoittelemattomat järjestöt ovat hyvin monimuotoisia, vaikka monet ihmiset yhdistävätkin voittoa tavoittelemattomat järjestöt </w:t>
      </w:r>
      <w:r>
        <w:rPr>
          <w:color w:val="DCDCDC"/>
        </w:rPr>
        <w:t xml:space="preserve">hyväntekeväisyysjärjestöihin</w:t>
      </w:r>
      <w:r>
        <w:t xml:space="preserve">. Vaikka </w:t>
      </w:r>
      <w:r>
        <w:t xml:space="preserve">hyväntekeväisyysjärjestöt ovatkin </w:t>
      </w:r>
      <w:r>
        <w:rPr>
          <w:color w:val="2F4F4F"/>
        </w:rPr>
        <w:t xml:space="preserve">usein näkyvä ja näkyvä osa alaa</w:t>
      </w:r>
      <w:r>
        <w:t xml:space="preserve">, on olemassa monia muitakin voittoa tavoittelemattomia järjestöjä. Yleisesti ottaen ne ovat yleensä </w:t>
      </w:r>
      <w:r>
        <w:rPr>
          <w:color w:val="556B2F"/>
        </w:rPr>
        <w:t xml:space="preserve">joko </w:t>
      </w:r>
      <w:r>
        <w:rPr>
          <w:color w:val="6B8E23"/>
        </w:rPr>
        <w:t xml:space="preserve">jäseniä tai yhteisöä palvelevia</w:t>
      </w:r>
      <w:r>
        <w:t xml:space="preserve">. </w:t>
      </w:r>
      <w:r>
        <w:t xml:space="preserve">Jäseniä palveleviin organisaatioihin kuuluvat keskinäiset yhdistykset, osuuskunnat, ammattiyhdistykset, luotto-osuuskunnat, toimialajärjestöt, urheiluseurat, eläkkeellä olevien sotilaiden kerhot ja huippuelimet - organisaatiot, jotka </w:t>
      </w:r>
      <w:r>
        <w:rPr>
          <w:color w:val="A0522D"/>
        </w:rPr>
        <w:t xml:space="preserve">hyödyttävät tiettyä ihmisryhmää eli organisaation jäseniä</w:t>
      </w:r>
      <w:r>
        <w:t xml:space="preserve">. </w:t>
      </w:r>
      <w:r>
        <w:t xml:space="preserve">Tyypillisesti yhteisöä palvelevat järjestöt keskittyvät </w:t>
      </w:r>
      <w:r>
        <w:rPr>
          <w:color w:val="228B22"/>
        </w:rPr>
        <w:t xml:space="preserve">tarjoamaan palveluja yhteisölle </w:t>
      </w:r>
      <w:r>
        <w:rPr>
          <w:color w:val="191970"/>
        </w:rPr>
        <w:t xml:space="preserve">yleensä, joko maailmanlaajuisesti tai paikallisesti</w:t>
      </w:r>
      <w:r>
        <w:t xml:space="preserve">: järjestöt, jotka tarjoavat humanitaarisia palveluohjelmia tai -hankkeita, avustus- ja kehitysohjelmia, lääketieteellistä tutkimusta, koulutus- ja terveyspalveluja ja niin edelleen. Voidaan väittää, että monet voittoa tavoittelemattomat järjestöt sijoittuvat molempiin leireihin, ainakin vaikutustensa osalta. Esimerkiksi </w:t>
      </w:r>
      <w:r>
        <w:t xml:space="preserve">ruohonjuuritason tukiryhmän, joka tarjoaa pelastusrenkaan tietystä sairaudesta kärsiville, voidaan katsoa palvelevan sekä jäseniään (</w:t>
      </w:r>
      <w:r>
        <w:rPr>
          <w:color w:val="8B0000"/>
        </w:rPr>
        <w:t xml:space="preserve">tukemalla heitä suoraan</w:t>
      </w:r>
      <w:r>
        <w:t xml:space="preserve">) että laajempaa yhteisöä (tarjoamalla </w:t>
      </w:r>
      <w:r>
        <w:rPr>
          <w:color w:val="483D8B"/>
        </w:rPr>
        <w:t xml:space="preserve">auttavaa palvelua kanssaihmisille</w:t>
      </w:r>
      <w:r>
        <w:t xml:space="preserve">).</w:t>
      </w:r>
    </w:p>
    <w:p>
      <w:r>
        <w:rPr>
          <w:b/>
        </w:rPr>
        <w:t xml:space="preserve">Kysymys 0</w:t>
      </w:r>
    </w:p>
    <w:p>
      <w:r>
        <w:t xml:space="preserve">Minkä tyyppisiin järjestöihin voittoa tavallisesti yhdistetään?</w:t>
      </w:r>
    </w:p>
    <w:p>
      <w:r>
        <w:rPr>
          <w:b/>
        </w:rPr>
        <w:t xml:space="preserve">Kysymys 1</w:t>
      </w:r>
    </w:p>
    <w:p>
      <w:r>
        <w:t xml:space="preserve">Ketä voittoa tavallisesti palvelevat voittoa tavoittelemattomat järjestöt?</w:t>
      </w:r>
    </w:p>
    <w:p>
      <w:r>
        <w:rPr>
          <w:b/>
        </w:rPr>
        <w:t xml:space="preserve">Kysymys 2</w:t>
      </w:r>
    </w:p>
    <w:p>
      <w:r>
        <w:t xml:space="preserve">Mihin yhteisöllisyyteen keskittyvät voittoa tavallisesti keskittyvät voittoa tavoittelemattomat järjestöt keskittyvät?</w:t>
      </w:r>
    </w:p>
    <w:p>
      <w:r>
        <w:rPr>
          <w:b/>
        </w:rPr>
        <w:t xml:space="preserve">Kysymys 3</w:t>
      </w:r>
    </w:p>
    <w:p>
      <w:r>
        <w:t xml:space="preserve">Mihin jäseniä palvelevat voittoa tavoittelemattomat järjestöt todella keskittyvät?</w:t>
      </w:r>
    </w:p>
    <w:p>
      <w:r>
        <w:rPr>
          <w:b/>
        </w:rPr>
        <w:t xml:space="preserve">Kysymys 4</w:t>
      </w:r>
    </w:p>
    <w:p>
      <w:r>
        <w:t xml:space="preserve">Mihin yhteisöä palvelevat voittoa tavoittelemattomat järjestöt keskittyvät?</w:t>
      </w:r>
    </w:p>
    <w:p>
      <w:r>
        <w:rPr>
          <w:b/>
        </w:rPr>
        <w:t xml:space="preserve">Kysymys 5</w:t>
      </w:r>
    </w:p>
    <w:p>
      <w:r>
        <w:t xml:space="preserve">Mihin ihmiset ovat alkaneet yhdistää laajemman yhteisön?</w:t>
      </w:r>
    </w:p>
    <w:p>
      <w:r>
        <w:rPr>
          <w:b/>
        </w:rPr>
        <w:t xml:space="preserve">Kysymys 6</w:t>
      </w:r>
    </w:p>
    <w:p>
      <w:r>
        <w:t xml:space="preserve">Mistä elementeistä koostuvat henkilöstöpalveluohjelmat?</w:t>
      </w:r>
    </w:p>
    <w:p>
      <w:r>
        <w:rPr>
          <w:b/>
        </w:rPr>
        <w:t xml:space="preserve">Kysymys 7</w:t>
      </w:r>
    </w:p>
    <w:p>
      <w:r>
        <w:t xml:space="preserve">Mitkä ovat kahdenlaisia terveyspalveluja?</w:t>
      </w:r>
    </w:p>
    <w:p>
      <w:r>
        <w:rPr>
          <w:b/>
        </w:rPr>
        <w:t xml:space="preserve">Kysymys 8</w:t>
      </w:r>
    </w:p>
    <w:p>
      <w:r>
        <w:t xml:space="preserve">Miten luotto-osuuskunnat palvelevat yhteisöä?</w:t>
      </w:r>
    </w:p>
    <w:p>
      <w:r>
        <w:rPr>
          <w:b/>
        </w:rPr>
        <w:t xml:space="preserve">Kysymys 9</w:t>
      </w:r>
    </w:p>
    <w:p>
      <w:r>
        <w:t xml:space="preserve">Miten lääketieteellinen tutkimus hyödyttää luotto-osuuskuntia?</w:t>
      </w:r>
    </w:p>
    <w:p>
      <w:r>
        <w:rPr>
          <w:b/>
        </w:rPr>
        <w:t xml:space="preserve">Teksti numero 2</w:t>
      </w:r>
    </w:p>
    <w:p>
      <w:r>
        <w:rPr>
          <w:color w:val="A9A9A9"/>
        </w:rPr>
        <w:t xml:space="preserve">Vaikka voittoa </w:t>
      </w:r>
      <w:r>
        <w:t xml:space="preserve">tavoittelemattomat </w:t>
      </w:r>
      <w:r>
        <w:rPr>
          <w:color w:val="A9A9A9"/>
        </w:rPr>
        <w:t xml:space="preserve">voittoa </w:t>
      </w:r>
      <w:r>
        <w:t xml:space="preserve">tavoittelemattomat yhteisöt saavat tuottaa </w:t>
      </w:r>
      <w:r>
        <w:rPr>
          <w:color w:val="A9A9A9"/>
        </w:rPr>
        <w:t xml:space="preserve">ylijäämätuloja</w:t>
      </w:r>
      <w:r>
        <w:t xml:space="preserve">, </w:t>
      </w:r>
      <w:r>
        <w:rPr>
          <w:color w:val="DCDCDC"/>
        </w:rPr>
        <w:t xml:space="preserve">järjestön on pidettävä ne itsellään itsensä säilyttämistä, laajentamista tai suunnitelmia varten</w:t>
      </w:r>
      <w:r>
        <w:t xml:space="preserve">. </w:t>
      </w:r>
      <w:r>
        <w:t xml:space="preserve">Voittoa tavoittelemattomilla järjestöillä on </w:t>
      </w:r>
      <w:r>
        <w:rPr>
          <w:color w:val="2F4F4F"/>
        </w:rPr>
        <w:t xml:space="preserve">määräysvaltaa käyttäviä jäseniä tai hallitus</w:t>
      </w:r>
      <w:r>
        <w:t xml:space="preserve">. </w:t>
      </w:r>
      <w:r>
        <w:rPr>
          <w:color w:val="556B2F"/>
        </w:rPr>
        <w:t xml:space="preserve">Monilla on palkattua henkilöstöä, myös johtoa, kun taas toisilla on palkattomia vapaaehtoisia ja jopa johtajia, jotka työskentelevät korvauksella tai ilman korvausta </w:t>
      </w:r>
      <w:r>
        <w:t xml:space="preserve">(joskus nimellistä). Joissakin maissa, joissa on käytössä </w:t>
      </w:r>
      <w:r>
        <w:rPr>
          <w:color w:val="6B8E23"/>
        </w:rPr>
        <w:t xml:space="preserve">symbolinen palkkio, </w:t>
      </w:r>
      <w:r>
        <w:t xml:space="preserve">sitä käytetään yleensä </w:t>
      </w:r>
      <w:r>
        <w:rPr>
          <w:color w:val="A0522D"/>
        </w:rPr>
        <w:t xml:space="preserve">täyttämään oikeudelliset vaatimukset, jotka koskevat johtajan ja järjestön välisen sopimuksen tekemistä</w:t>
      </w:r>
      <w:r>
        <w:rPr>
          <w:color w:val="228B22"/>
        </w:rPr>
        <w:t xml:space="preserve">.</w:t>
      </w:r>
    </w:p>
    <w:p>
      <w:r>
        <w:rPr>
          <w:b/>
        </w:rPr>
        <w:t xml:space="preserve">Kysymys 0</w:t>
      </w:r>
    </w:p>
    <w:p>
      <w:r>
        <w:t xml:space="preserve">Miten voittoa tavoittelemattoman järjestön on käsiteltävä ylijäämärahoja?</w:t>
      </w:r>
    </w:p>
    <w:p>
      <w:r>
        <w:rPr>
          <w:b/>
        </w:rPr>
        <w:t xml:space="preserve">Kysymys 1</w:t>
      </w:r>
    </w:p>
    <w:p>
      <w:r>
        <w:t xml:space="preserve">Kuka tekee suurimman osan voittoa tavoittelemattoman organisaation päätöksistä?</w:t>
      </w:r>
    </w:p>
    <w:p>
      <w:r>
        <w:rPr>
          <w:b/>
        </w:rPr>
        <w:t xml:space="preserve">Kysymys 2</w:t>
      </w:r>
    </w:p>
    <w:p>
      <w:r>
        <w:t xml:space="preserve">Miten voittoa tavoittelemattomat järjestöt hoitavat henkilöstöjärjestelyt?</w:t>
      </w:r>
    </w:p>
    <w:p>
      <w:r>
        <w:rPr>
          <w:b/>
        </w:rPr>
        <w:t xml:space="preserve">Kysymys 3</w:t>
      </w:r>
    </w:p>
    <w:p>
      <w:r>
        <w:t xml:space="preserve">Mihin merkkipalkkioita käytetään?</w:t>
      </w:r>
    </w:p>
    <w:p>
      <w:r>
        <w:rPr>
          <w:b/>
        </w:rPr>
        <w:t xml:space="preserve">Kysymys 4</w:t>
      </w:r>
    </w:p>
    <w:p>
      <w:r>
        <w:t xml:space="preserve">Millaista valvontaa johto harjoittaa voittoa tavoittelemattomassa järjestössä?</w:t>
      </w:r>
    </w:p>
    <w:p>
      <w:r>
        <w:rPr>
          <w:b/>
        </w:rPr>
        <w:t xml:space="preserve">Kysymys 5</w:t>
      </w:r>
    </w:p>
    <w:p>
      <w:r>
        <w:t xml:space="preserve">Mihin voittoa tavoittelemattomat järjestöt käyttävät ylijäämämaksunsa?</w:t>
      </w:r>
    </w:p>
    <w:p>
      <w:r>
        <w:rPr>
          <w:b/>
        </w:rPr>
        <w:t xml:space="preserve">Kysymys 6</w:t>
      </w:r>
    </w:p>
    <w:p>
      <w:r>
        <w:t xml:space="preserve">Miten jäsenet täyttävät henkilöstöä koskevat lakisääteiset vaatimukset?</w:t>
      </w:r>
    </w:p>
    <w:p>
      <w:r>
        <w:rPr>
          <w:b/>
        </w:rPr>
        <w:t xml:space="preserve">Kysymys 7</w:t>
      </w:r>
    </w:p>
    <w:p>
      <w:r>
        <w:t xml:space="preserve">Miten joidenkin maiden jäsenet säilyttävät itsensä?</w:t>
      </w:r>
    </w:p>
    <w:p>
      <w:r>
        <w:rPr>
          <w:b/>
        </w:rPr>
        <w:t xml:space="preserve">Kysymys 8</w:t>
      </w:r>
    </w:p>
    <w:p>
      <w:r>
        <w:t xml:space="preserve">Mitä palkattu henkilöstö saa tuottaa?</w:t>
      </w:r>
    </w:p>
    <w:p>
      <w:r>
        <w:rPr>
          <w:b/>
        </w:rPr>
        <w:t xml:space="preserve">Teksti numero 3</w:t>
      </w:r>
    </w:p>
    <w:p>
      <w:r>
        <w:t xml:space="preserve">Jotkin voittoa tavoittelemattomat organisaatiot voivat olla myös </w:t>
      </w:r>
      <w:r>
        <w:rPr>
          <w:color w:val="A9A9A9"/>
        </w:rPr>
        <w:t xml:space="preserve">hyväntekeväisyys- tai palveluorganisaatioita</w:t>
      </w:r>
      <w:r>
        <w:t xml:space="preserve">; ne voivat olla </w:t>
      </w:r>
      <w:r>
        <w:rPr>
          <w:color w:val="2F4F4F"/>
        </w:rPr>
        <w:t xml:space="preserve">voittoa tavoittelevia yhtiöitä, säätiöitä, osuuskuntia tai epävirallisia organisaatioita</w:t>
      </w:r>
      <w:r>
        <w:t xml:space="preserve">. </w:t>
      </w:r>
      <w:r>
        <w:t xml:space="preserve">Hyvin samantyyppinen organisaatio, jota kutsutaan </w:t>
      </w:r>
      <w:r>
        <w:rPr>
          <w:color w:val="556B2F"/>
        </w:rPr>
        <w:t xml:space="preserve">tukiorganisaatioksi, </w:t>
      </w:r>
      <w:r>
        <w:t xml:space="preserve">toimii </w:t>
      </w:r>
      <w:r>
        <w:rPr>
          <w:color w:val="6B8E23"/>
        </w:rPr>
        <w:t xml:space="preserve">säätiön </w:t>
      </w:r>
      <w:r>
        <w:t xml:space="preserve">tavoin, mutta sen </w:t>
      </w:r>
      <w:r>
        <w:t xml:space="preserve">hallinnointi on monimutkaisempaa, sillä on </w:t>
      </w:r>
      <w:r>
        <w:rPr>
          <w:color w:val="A0522D"/>
        </w:rPr>
        <w:t xml:space="preserve">edullisempi verotuksellinen asema </w:t>
      </w:r>
      <w:r>
        <w:t xml:space="preserve">ja se rajoittaa tukemiensa yleishyödyllisten yhteisöjen määrää. Niiden tarkoituksena ei ole menestyä varallisuuden suhteen vaan </w:t>
      </w:r>
      <w:r>
        <w:rPr>
          <w:color w:val="191970"/>
        </w:rPr>
        <w:t xml:space="preserve">antaa arvoa niille ihmisryhmille, joita ne hallinnoivat</w:t>
      </w:r>
      <w:r>
        <w:t xml:space="preserve">.</w:t>
      </w:r>
    </w:p>
    <w:p>
      <w:r>
        <w:rPr>
          <w:b/>
        </w:rPr>
        <w:t xml:space="preserve">Kysymys 0</w:t>
      </w:r>
    </w:p>
    <w:p>
      <w:r>
        <w:t xml:space="preserve">Miten hyväntekeväisyys- tai palvelualan voittoa tavallisesti järjestetään?</w:t>
      </w:r>
    </w:p>
    <w:p>
      <w:r>
        <w:rPr>
          <w:b/>
        </w:rPr>
        <w:t xml:space="preserve">Kysymys 1</w:t>
      </w:r>
    </w:p>
    <w:p>
      <w:r>
        <w:t xml:space="preserve">Minkälainen organisaatio käyttäytyy säätiön tavoin?</w:t>
      </w:r>
    </w:p>
    <w:p>
      <w:r>
        <w:rPr>
          <w:b/>
        </w:rPr>
        <w:t xml:space="preserve">Kysymys 2</w:t>
      </w:r>
    </w:p>
    <w:p>
      <w:r>
        <w:t xml:space="preserve"> Mikä on säätiön tärkein tehtävä?</w:t>
      </w:r>
    </w:p>
    <w:p>
      <w:r>
        <w:rPr>
          <w:b/>
        </w:rPr>
        <w:t xml:space="preserve">Kysymys 3</w:t>
      </w:r>
    </w:p>
    <w:p>
      <w:r>
        <w:t xml:space="preserve">Mitä myös säätiöt saavat olla?</w:t>
      </w:r>
    </w:p>
    <w:p>
      <w:r>
        <w:rPr>
          <w:b/>
        </w:rPr>
        <w:t xml:space="preserve">Kysymys 4</w:t>
      </w:r>
    </w:p>
    <w:p>
      <w:r>
        <w:t xml:space="preserve">Minkä muun organisaation tavoin myös voittoa tavoittelemattomat järjestöt toimivat?</w:t>
      </w:r>
    </w:p>
    <w:p>
      <w:r>
        <w:rPr>
          <w:b/>
        </w:rPr>
        <w:t xml:space="preserve">Kysymys 5</w:t>
      </w:r>
    </w:p>
    <w:p>
      <w:r>
        <w:t xml:space="preserve">Millainen verotusasema voittoa tavoittelemattomilla yhteisöillä on?</w:t>
      </w:r>
    </w:p>
    <w:p>
      <w:r>
        <w:rPr>
          <w:b/>
        </w:rPr>
        <w:t xml:space="preserve">Kysymys 6</w:t>
      </w:r>
    </w:p>
    <w:p>
      <w:r>
        <w:t xml:space="preserve">Mitä mallia voittoa tavoittelemattomat järjestöt noudattavat sen sijaan, että ne menestyisivät taloudellisesti?</w:t>
      </w:r>
    </w:p>
    <w:p>
      <w:r>
        <w:rPr>
          <w:b/>
        </w:rPr>
        <w:t xml:space="preserve">Kysymys 7</w:t>
      </w:r>
    </w:p>
    <w:p>
      <w:r>
        <w:t xml:space="preserve">Miten taloudelliseen menestykseen keskittyvät ryhmät järjestetään?</w:t>
      </w:r>
    </w:p>
    <w:p>
      <w:r>
        <w:rPr>
          <w:b/>
        </w:rPr>
        <w:t xml:space="preserve">Teksti numero 4</w:t>
      </w:r>
    </w:p>
    <w:p>
      <w:r>
        <w:t xml:space="preserve">Voittoa tavoittelemattomien järjestöjen kaksi päätyyppiä ovat </w:t>
      </w:r>
      <w:r>
        <w:rPr>
          <w:color w:val="A9A9A9"/>
        </w:rPr>
        <w:t xml:space="preserve">jäsenjärjestöt ja vain hallitukselle kuuluvat järjestöt</w:t>
      </w:r>
      <w:r>
        <w:t xml:space="preserve">. </w:t>
      </w:r>
      <w:r>
        <w:t xml:space="preserve">Jäsenjärjestö </w:t>
      </w:r>
      <w:r>
        <w:rPr>
          <w:color w:val="DCDCDC"/>
        </w:rPr>
        <w:t xml:space="preserve">valitsee hallituksen, ja sillä on säännölliset kokoukset ja oikeus muuttaa sääntöjä</w:t>
      </w:r>
      <w:r>
        <w:t xml:space="preserve">. </w:t>
      </w:r>
      <w:r>
        <w:t xml:space="preserve">Pelkästään hallitukseen perustuvassa organisaatiossa on tyypillisesti </w:t>
      </w:r>
      <w:r>
        <w:rPr>
          <w:color w:val="2F4F4F"/>
        </w:rPr>
        <w:t xml:space="preserve">itse valittu hallitus ja jäsenistö, jonka valtuudet rajoittuvat hallituksen sille siirtämiin valtuuksiin</w:t>
      </w:r>
      <w:r>
        <w:t xml:space="preserve">. </w:t>
      </w:r>
      <w:r>
        <w:t xml:space="preserve">Vain hallitukseen perustuvan järjestön säännöissä voidaan jopa todeta, että järjestöllä ei ole jäseniä, vaikka järjestön kirjallisuudessa saatetaankin viitata sen lahjoittajiin tai palvelujen vastaanottajiin "jäseninä"; esimerkkejä tällaisista järjestöistä ovat </w:t>
      </w:r>
      <w:r>
        <w:rPr>
          <w:color w:val="556B2F"/>
        </w:rPr>
        <w:t xml:space="preserve">Fairvote ja National Organization for the Reform of Marijuana Laws</w:t>
      </w:r>
      <w:r>
        <w:t xml:space="preserve">. </w:t>
      </w:r>
      <w:r>
        <w:t xml:space="preserve">Voittoa tavoittelematonta voittoa tavoittelematonta yhtiötä koskevassa mallilaissa asetetaan </w:t>
      </w:r>
      <w:r>
        <w:rPr>
          <w:color w:val="6B8E23"/>
        </w:rPr>
        <w:t xml:space="preserve">monia monimutkaisuuksia ja vaatimuksia </w:t>
      </w:r>
      <w:r>
        <w:t xml:space="preserve">jäsenyyspäätöksenteolle. Tämän vuoksi monet järjestöt, kuten Wikimedia, ovat muodostaneet </w:t>
      </w:r>
      <w:r>
        <w:rPr>
          <w:color w:val="A0522D"/>
        </w:rPr>
        <w:t xml:space="preserve">vain hallitukseen perustuvia </w:t>
      </w:r>
      <w:r>
        <w:t xml:space="preserve">rakenteita. National Association of Parliamentarians on ilmaissut huolensa </w:t>
      </w:r>
      <w:r>
        <w:rPr>
          <w:color w:val="228B22"/>
        </w:rPr>
        <w:t xml:space="preserve">tämän suuntauksen vaikutuksista </w:t>
      </w:r>
      <w:r>
        <w:t xml:space="preserve">voittoa tavoittelemattomien organisaatioiden </w:t>
      </w:r>
      <w:r>
        <w:rPr>
          <w:color w:val="228B22"/>
        </w:rPr>
        <w:t xml:space="preserve">avoimuuteen, vastuullisuuteen ja yleisön huolenaiheiden ymmärtämiseen tulevaisuudessa. </w:t>
      </w:r>
      <w:r>
        <w:t xml:space="preserve">He toteavat erityisesti, että toisin kuin liikeyritykset, voittoa tavoittelemattomat järjestöt eivät ole </w:t>
      </w:r>
      <w:r>
        <w:rPr>
          <w:color w:val="191970"/>
        </w:rPr>
        <w:t xml:space="preserve">markkinakurin alaisia tuotteiden osalta eivätkä osakkeenomistajien pääoman suhteen</w:t>
      </w:r>
      <w:r>
        <w:t xml:space="preserve">. Näin ollen ilman jäsenistön määräysvaltaa tärkeissä päätöksissä, kuten hallituksen valinnassa, väärinkäytöksiltä suojautuminen on vähäistä. Tätä voidaan vastustaa sillä, että kun voittoa tavoittelemattomat järjestöt kasvavat ja hakevat suurempia lahjoituksia, valvonnan aste kasvaa, mukaan luettuna odotukset tilintarkastetuista tilinpäätöksistä. Toinen vastaväite voisi olla se, että </w:t>
      </w:r>
      <w:r>
        <w:rPr>
          <w:color w:val="8B0000"/>
        </w:rPr>
        <w:t xml:space="preserve">voittoa jäsenten/johtajien kesken </w:t>
      </w:r>
      <w:r>
        <w:t xml:space="preserve">ei voida jakaa, koska </w:t>
      </w:r>
      <w:r>
        <w:rPr>
          <w:color w:val="8B0000"/>
        </w:rPr>
        <w:t xml:space="preserve">voittoa </w:t>
      </w:r>
      <w:r>
        <w:t xml:space="preserve">ei ole voitu jakaa </w:t>
      </w:r>
      <w:r>
        <w:rPr>
          <w:color w:val="8B0000"/>
        </w:rPr>
        <w:t xml:space="preserve">voittoa, koska voittoa </w:t>
      </w:r>
      <w:r>
        <w:t xml:space="preserve">ei ole voitu jakaa, koska voittoa ei ole voitu jakaa, koska </w:t>
      </w:r>
      <w:r>
        <w:rPr>
          <w:color w:val="8B0000"/>
        </w:rPr>
        <w:t xml:space="preserve">voittoa ei ole voitu jakaa, koska voittoa ei ole voitu jakaa, koska voittoa ei ole </w:t>
      </w:r>
      <w:r>
        <w:t xml:space="preserve">voitu jakaa.</w:t>
      </w:r>
      <w:r>
        <w:t xml:space="preserve"> Varokaa vain hallituksen jäseniä edustavia järjestöjä - tarkistakaa hallituksen jäsenten vuositulot ennen lahjoitusten tekemistä, kuten esimerkiksi Clinton Foundationia. </w:t>
      </w:r>
      <w:r>
        <w:rPr>
          <w:color w:val="483D8B"/>
        </w:rPr>
        <w:t xml:space="preserve">Hallituksen jäsenet, jotka päättävät, mikä prosenttiosuus lahjoituksistanne kasvattaa heidän henkilökohtaista varallisuuttaan, käyttävät tätä voittoa </w:t>
      </w:r>
      <w:r>
        <w:t xml:space="preserve">tavoittelemattoman järjestön </w:t>
      </w:r>
      <w:r>
        <w:rPr>
          <w:color w:val="483D8B"/>
        </w:rPr>
        <w:t xml:space="preserve">nimeä väärin, </w:t>
      </w:r>
      <w:r>
        <w:t xml:space="preserve">ja siksi ne yrittävät välttää tilintarkastuksia ja käyttää kaksinkertaista pohjalukua verotuksessa.</w:t>
      </w:r>
    </w:p>
    <w:p>
      <w:r>
        <w:rPr>
          <w:b/>
        </w:rPr>
        <w:t xml:space="preserve">Kysymys 0</w:t>
      </w:r>
    </w:p>
    <w:p>
      <w:r>
        <w:t xml:space="preserve">Mitkä ovat kaksi tärkeintä voittoa tavoittelemattomien järjestöjen tyyppiä?</w:t>
      </w:r>
    </w:p>
    <w:p>
      <w:r>
        <w:rPr>
          <w:b/>
        </w:rPr>
        <w:t xml:space="preserve">Kysymys 1</w:t>
      </w:r>
    </w:p>
    <w:p>
      <w:r>
        <w:t xml:space="preserve">Miten jäsenjärjestöä johdetaan?</w:t>
      </w:r>
    </w:p>
    <w:p>
      <w:r>
        <w:rPr>
          <w:b/>
        </w:rPr>
        <w:t xml:space="preserve">Kysymys 2</w:t>
      </w:r>
    </w:p>
    <w:p>
      <w:r>
        <w:t xml:space="preserve">Miten pelkän hallituksen organisaatiota johdetaan?</w:t>
      </w:r>
    </w:p>
    <w:p>
      <w:r>
        <w:rPr>
          <w:b/>
        </w:rPr>
        <w:t xml:space="preserve">Kysymys 3</w:t>
      </w:r>
    </w:p>
    <w:p>
      <w:r>
        <w:t xml:space="preserve">Mikä on voittoa tavoittelemattoman järjestön oikeudellisesta rakenteesta riippuvainen lisärajoitus?</w:t>
      </w:r>
    </w:p>
    <w:p>
      <w:r>
        <w:rPr>
          <w:b/>
        </w:rPr>
        <w:t xml:space="preserve">Kysymys 4</w:t>
      </w:r>
    </w:p>
    <w:p>
      <w:r>
        <w:t xml:space="preserve">Mitä on otettava huomioon, kun on tekemisissä hallituksen johtaman voittoa tavoittelemattoman järjestön kanssa?</w:t>
      </w:r>
    </w:p>
    <w:p>
      <w:r>
        <w:rPr>
          <w:b/>
        </w:rPr>
        <w:t xml:space="preserve">Kysymys 5</w:t>
      </w:r>
    </w:p>
    <w:p>
      <w:r>
        <w:t xml:space="preserve">Mitkä ovat kaksi esimerkkiä jäsenjärjestöstä?</w:t>
      </w:r>
    </w:p>
    <w:p>
      <w:r>
        <w:rPr>
          <w:b/>
        </w:rPr>
        <w:t xml:space="preserve">Kysymys 6</w:t>
      </w:r>
    </w:p>
    <w:p>
      <w:r>
        <w:t xml:space="preserve">Mitä järjestön kirjallisuus määrää jäsenistön päätöksenteolle?</w:t>
      </w:r>
    </w:p>
    <w:p>
      <w:r>
        <w:rPr>
          <w:b/>
        </w:rPr>
        <w:t xml:space="preserve">Kysymys 7</w:t>
      </w:r>
    </w:p>
    <w:p>
      <w:r>
        <w:t xml:space="preserve">Millaisia rakenteita Kansallinen parlamenttiedustajien liitto on muodostanut?</w:t>
      </w:r>
    </w:p>
    <w:p>
      <w:r>
        <w:rPr>
          <w:b/>
        </w:rPr>
        <w:t xml:space="preserve">Kysymys 8</w:t>
      </w:r>
    </w:p>
    <w:p>
      <w:r>
        <w:t xml:space="preserve">Mitä huolenaiheita National Association of Parliamentariansilla on itse valituista lautakunnista?</w:t>
      </w:r>
    </w:p>
    <w:p>
      <w:r>
        <w:rPr>
          <w:b/>
        </w:rPr>
        <w:t xml:space="preserve">Kysymys 9</w:t>
      </w:r>
    </w:p>
    <w:p>
      <w:r>
        <w:t xml:space="preserve">Mitä he huomauttavat, että järjestön sääntöihin ei sovelleta?</w:t>
      </w:r>
    </w:p>
    <w:p>
      <w:r>
        <w:rPr>
          <w:b/>
        </w:rPr>
        <w:t xml:space="preserve">Teksti numero 5</w:t>
      </w:r>
    </w:p>
    <w:p>
      <w:r>
        <w:t xml:space="preserve">Kanadassa voittoa tavoittelemattomat yhteisöt voivat olla </w:t>
      </w:r>
      <w:r>
        <w:rPr>
          <w:color w:val="A9A9A9"/>
        </w:rPr>
        <w:t xml:space="preserve">yhtiöitettyjä tai yhtiöimättömiä</w:t>
      </w:r>
      <w:r>
        <w:t xml:space="preserve">. Voittoa tavoittelemattomat yhteisöt voidaan perustaa joko liittovaltion tasolla Canada Business Corporations Act -lain II osan nojalla tai maakuntien lainsäädännön nojalla. Monet Kanadan voittoa tavoittelemattomien yritysten toimintaa säätelevät lait ovat peräisin 1900-luvun alkupuolelta, mikä tarkoittaa, että </w:t>
      </w:r>
      <w:r>
        <w:rPr>
          <w:color w:val="DCDCDC"/>
        </w:rPr>
        <w:t xml:space="preserve">voittoa tavoittelemattomia yrityksiä koskeva lainsäädäntö ei ole pysynyt voittoa tavoittelevia yrityksiä koskevan lainsäädännön tahdissa</w:t>
      </w:r>
      <w:r>
        <w:t xml:space="preserve">, varsinkaan omistajaohjauksen osalta. </w:t>
      </w:r>
      <w:r>
        <w:t xml:space="preserve">Liittovaltion tasolla ja joissakin provinsseissa (kuten Ontariossa) yhtiöittäminen tapahtuu </w:t>
      </w:r>
      <w:r>
        <w:rPr>
          <w:color w:val="2F4F4F"/>
        </w:rPr>
        <w:t xml:space="preserve">kirjapatentilla, </w:t>
      </w:r>
      <w:r>
        <w:t xml:space="preserve">ja kaikki muutokset kirjapatenttiin (jopa pelkkä nimenmuutos) edellyttävät </w:t>
      </w:r>
      <w:r>
        <w:rPr>
          <w:color w:val="556B2F"/>
        </w:rPr>
        <w:t xml:space="preserve">asianomaisen hallituksen muodollista hyväksyntää</w:t>
      </w:r>
      <w:r>
        <w:t xml:space="preserve">, samoin kuin sääntömuutokset. Toisissa maakunnissa (kuten Albertassa) yhtiöittäminen on mahdollista sellaisenaan </w:t>
      </w:r>
      <w:r>
        <w:rPr>
          <w:color w:val="6B8E23"/>
        </w:rPr>
        <w:t xml:space="preserve">jättämällä </w:t>
      </w:r>
      <w:r>
        <w:rPr>
          <w:color w:val="A0522D"/>
        </w:rPr>
        <w:t xml:space="preserve">yhtiöjärjestys tai yhtiöjärjestys (Articles of Incorporation tai Articles of Association)</w:t>
      </w:r>
      <w:r>
        <w:t xml:space="preserve">.</w:t>
      </w:r>
    </w:p>
    <w:p>
      <w:r>
        <w:rPr>
          <w:b/>
        </w:rPr>
        <w:t xml:space="preserve">Kysymys 0</w:t>
      </w:r>
    </w:p>
    <w:p>
      <w:r>
        <w:t xml:space="preserve">Miten voittoa tavoittelemattomat järjestöt luokitellaan Kanadassa?</w:t>
      </w:r>
    </w:p>
    <w:p>
      <w:r>
        <w:rPr>
          <w:b/>
        </w:rPr>
        <w:t xml:space="preserve">Kysymys 1</w:t>
      </w:r>
    </w:p>
    <w:p>
      <w:r>
        <w:t xml:space="preserve">Miten Kanadan hallitus on pysynyt mukana voittoa tavoittelemattomien järjestöjen muuttuvissa muodoissa?</w:t>
      </w:r>
    </w:p>
    <w:p>
      <w:r>
        <w:rPr>
          <w:b/>
        </w:rPr>
        <w:t xml:space="preserve">Kysymys 2</w:t>
      </w:r>
    </w:p>
    <w:p>
      <w:r>
        <w:t xml:space="preserve">Miten voittoa tavoittelemattomat järjestöt muuttavat sääntöjään, jos niiden on haettava perustamista kirjeitse (Letters Permit) Kanadassa?</w:t>
      </w:r>
    </w:p>
    <w:p>
      <w:r>
        <w:rPr>
          <w:b/>
        </w:rPr>
        <w:t xml:space="preserve">Kysymys 3</w:t>
      </w:r>
    </w:p>
    <w:p>
      <w:r>
        <w:t xml:space="preserve">Miten Alberta käsittelee voittoa tavoittelemattomien järjestöjen rekisteröintihakemuksia?</w:t>
      </w:r>
    </w:p>
    <w:p>
      <w:r>
        <w:rPr>
          <w:b/>
        </w:rPr>
        <w:t xml:space="preserve">Kysymys 4</w:t>
      </w:r>
    </w:p>
    <w:p>
      <w:r>
        <w:t xml:space="preserve">Miten yhtiöittäminen hoidetaan Ontariossa?</w:t>
      </w:r>
    </w:p>
    <w:p>
      <w:r>
        <w:rPr>
          <w:b/>
        </w:rPr>
        <w:t xml:space="preserve">Kysymys 5</w:t>
      </w:r>
    </w:p>
    <w:p>
      <w:r>
        <w:t xml:space="preserve">Miten Alberta luokittelee maakuntien lainsäädännön?</w:t>
      </w:r>
    </w:p>
    <w:p>
      <w:r>
        <w:rPr>
          <w:b/>
        </w:rPr>
        <w:t xml:space="preserve">Kysymys 6</w:t>
      </w:r>
    </w:p>
    <w:p>
      <w:r>
        <w:t xml:space="preserve">Miten lakimuutoksia käsitellään Albertassa?</w:t>
      </w:r>
    </w:p>
    <w:p>
      <w:r>
        <w:rPr>
          <w:b/>
        </w:rPr>
        <w:t xml:space="preserve">Kysymys 7</w:t>
      </w:r>
    </w:p>
    <w:p>
      <w:r>
        <w:t xml:space="preserve">Mitä Kanada sallii lakimuutosten olevan?</w:t>
      </w:r>
    </w:p>
    <w:p>
      <w:r>
        <w:rPr>
          <w:b/>
        </w:rPr>
        <w:t xml:space="preserve">Kysymys 8</w:t>
      </w:r>
    </w:p>
    <w:p>
      <w:r>
        <w:t xml:space="preserve">Minkälaista hyväksyntää voittoa tavoittelevat yritykset tarvitsevat voidakseen perustaa yhtiön Ontariossa?</w:t>
      </w:r>
    </w:p>
    <w:p>
      <w:r>
        <w:rPr>
          <w:b/>
        </w:rPr>
        <w:t xml:space="preserve">Kysymys 9</w:t>
      </w:r>
    </w:p>
    <w:p>
      <w:r>
        <w:t xml:space="preserve">Mitä yritysten on tehtävä Albertassa, jos ne haluavat muuttaa nimensä?</w:t>
      </w:r>
    </w:p>
    <w:p>
      <w:r>
        <w:rPr>
          <w:b/>
        </w:rPr>
        <w:t xml:space="preserve">Teksti numero 6</w:t>
      </w:r>
    </w:p>
    <w:p>
      <w:r>
        <w:rPr>
          <w:color w:val="A9A9A9"/>
        </w:rPr>
        <w:t xml:space="preserve">Vuoden 2009 </w:t>
      </w:r>
      <w:r>
        <w:t xml:space="preserve">aikana </w:t>
      </w:r>
      <w:r>
        <w:t xml:space="preserve">liittovaltion hallitus antoi uuden lainsäädännön, jolla kumottiin </w:t>
      </w:r>
      <w:r>
        <w:rPr>
          <w:color w:val="2F4F4F"/>
        </w:rPr>
        <w:t xml:space="preserve">Canada Corporations Actin II osa eli Canada Not-for-Profit Corporations Act</w:t>
      </w:r>
      <w:r>
        <w:t xml:space="preserve">. </w:t>
      </w:r>
      <w:r>
        <w:t xml:space="preserve">Lakia muutettiin viimeksi </w:t>
      </w:r>
      <w:r>
        <w:rPr>
          <w:color w:val="556B2F"/>
        </w:rPr>
        <w:t xml:space="preserve">10. lokakuuta 2011</w:t>
      </w:r>
      <w:r>
        <w:t xml:space="preserve">, ja se oli voimassa 4. maaliskuuta 2013 asti. Laissa sallitaan </w:t>
      </w:r>
      <w:r>
        <w:rPr>
          <w:color w:val="6B8E23"/>
        </w:rPr>
        <w:t xml:space="preserve">perustaminen suoraan yhtiöjärjestyksen perusteella</w:t>
      </w:r>
      <w:r>
        <w:t xml:space="preserve">, poistetaan yleishyödyllisiä yhteisöjä koskeva ultra vires -periaate, vahvistetaan niiden asema oikeushenkilöinä ja päivitetään huomattavasti yleishyödyllisiä yhteisöjä koskevia hallintosäännöksiä. Myös Ontario uudisti lainsäädäntöään ja hyväksyi vuoden </w:t>
      </w:r>
      <w:r>
        <w:rPr>
          <w:color w:val="228B22"/>
        </w:rPr>
        <w:t xml:space="preserve">2010 </w:t>
      </w:r>
      <w:r>
        <w:t xml:space="preserve">aikana </w:t>
      </w:r>
      <w:r>
        <w:rPr>
          <w:color w:val="A0522D"/>
        </w:rPr>
        <w:t xml:space="preserve">Ontarion voittoa tavoittelemattomia yrityksiä koskevan lain (Ontario Not-for-Profit Corporations Act)</w:t>
      </w:r>
      <w:r>
        <w:t xml:space="preserve">; odotettaessa lokakuussa 2011 pidettävien vaalien tulosta[päivätty tieto] uuden lain odotetaan tulevan </w:t>
      </w:r>
      <w:r>
        <w:t xml:space="preserve">voimaan </w:t>
      </w:r>
      <w:r>
        <w:rPr>
          <w:color w:val="191970"/>
        </w:rPr>
        <w:t xml:space="preserve">1. heinäkuuta 2013 alkaen</w:t>
      </w:r>
      <w:r>
        <w:t xml:space="preserve">.</w:t>
      </w:r>
    </w:p>
    <w:p>
      <w:r>
        <w:rPr>
          <w:b/>
        </w:rPr>
        <w:t xml:space="preserve">Kysymys 0</w:t>
      </w:r>
    </w:p>
    <w:p>
      <w:r>
        <w:t xml:space="preserve">Milloin Canada Corporations Actin II osa kumottiin?</w:t>
      </w:r>
    </w:p>
    <w:p>
      <w:r>
        <w:rPr>
          <w:b/>
        </w:rPr>
        <w:t xml:space="preserve">Kysymys 1</w:t>
      </w:r>
    </w:p>
    <w:p>
      <w:r>
        <w:t xml:space="preserve">Mitä Kanadan voittoa tavoittelemattomia voittoa tavoittelemattomia yhteisöjä koskevan lain luominen merkitsi voittoa tavoittelemattomille yhteisöille?</w:t>
      </w:r>
    </w:p>
    <w:p>
      <w:r>
        <w:rPr>
          <w:b/>
        </w:rPr>
        <w:t xml:space="preserve">Kysymys 2</w:t>
      </w:r>
    </w:p>
    <w:p>
      <w:r>
        <w:t xml:space="preserve">Milloin Ontario hyväksyi Kanadan voittoa tavoittelemattomia yhtiöitä koskevan lain (Canada Not-for-Profit Corporations Act)?</w:t>
      </w:r>
    </w:p>
    <w:p>
      <w:r>
        <w:rPr>
          <w:b/>
        </w:rPr>
        <w:t xml:space="preserve">Kysymys 3</w:t>
      </w:r>
    </w:p>
    <w:p>
      <w:r>
        <w:t xml:space="preserve">Milloin Kanadan voittoa tavoittelemattomien järjestöjen yhteistoimintalain (Canada Not-for-Profits Corpaoations Act) odotetaan tulevan voimaan?</w:t>
      </w:r>
    </w:p>
    <w:p>
      <w:r>
        <w:rPr>
          <w:b/>
        </w:rPr>
        <w:t xml:space="preserve">Kysymys 4</w:t>
      </w:r>
    </w:p>
    <w:p>
      <w:r>
        <w:t xml:space="preserve">Milloin Kanadan voittoa tavoittelemattomia yhtiöitä koskevaa lakia muutettiin viimeksi?</w:t>
      </w:r>
    </w:p>
    <w:p>
      <w:r>
        <w:rPr>
          <w:b/>
        </w:rPr>
        <w:t xml:space="preserve">Kysymys 5</w:t>
      </w:r>
    </w:p>
    <w:p>
      <w:r>
        <w:t xml:space="preserve">Mikä kumottiin 10. lokakuuta 2011?</w:t>
      </w:r>
    </w:p>
    <w:p>
      <w:r>
        <w:rPr>
          <w:b/>
        </w:rPr>
        <w:t xml:space="preserve">Kysymys 6</w:t>
      </w:r>
    </w:p>
    <w:p>
      <w:r>
        <w:t xml:space="preserve">Mitä lakia muutettiin vuonna 2009?</w:t>
      </w:r>
    </w:p>
    <w:p>
      <w:r>
        <w:rPr>
          <w:b/>
        </w:rPr>
        <w:t xml:space="preserve">Kysymys 7</w:t>
      </w:r>
    </w:p>
    <w:p>
      <w:r>
        <w:t xml:space="preserve">Mikä laki hyväksyttiin Ontariossa vuonna 2009?</w:t>
      </w:r>
    </w:p>
    <w:p>
      <w:r>
        <w:rPr>
          <w:b/>
        </w:rPr>
        <w:t xml:space="preserve">Kysymys 8</w:t>
      </w:r>
    </w:p>
    <w:p>
      <w:r>
        <w:t xml:space="preserve">Mitä kahta asiaa vuoden 2009 ennakoidut vaalit merkitsivät kansalaisjärjestöille?</w:t>
      </w:r>
    </w:p>
    <w:p>
      <w:r>
        <w:rPr>
          <w:b/>
        </w:rPr>
        <w:t xml:space="preserve">Kysymys 9</w:t>
      </w:r>
    </w:p>
    <w:p>
      <w:r>
        <w:t xml:space="preserve">Milloin Ontario kumosi Canada Corporations Act -lain?</w:t>
      </w:r>
    </w:p>
    <w:p>
      <w:r>
        <w:rPr>
          <w:b/>
        </w:rPr>
        <w:t xml:space="preserve">Teksti numero 7</w:t>
      </w:r>
    </w:p>
    <w:p>
      <w:r>
        <w:t xml:space="preserve">Kanada sallii myös erilaisia hyväntekeväisyysjärjestöjä (mukaan lukien julkiset ja yksityiset säätiöt). </w:t>
      </w:r>
      <w:r>
        <w:t xml:space="preserve">Hyväntekeväisyysjärjestöt voivat </w:t>
      </w:r>
      <w:r>
        <w:t xml:space="preserve">antaa </w:t>
      </w:r>
      <w:r>
        <w:t xml:space="preserve">lahjoittajille </w:t>
      </w:r>
      <w:r>
        <w:rPr>
          <w:color w:val="DCDCDC"/>
        </w:rPr>
        <w:t xml:space="preserve">tuloverokuitteja</w:t>
      </w:r>
      <w:r>
        <w:t xml:space="preserve">, niiden on käytettävä </w:t>
      </w:r>
      <w:r>
        <w:rPr>
          <w:color w:val="2F4F4F"/>
        </w:rPr>
        <w:t xml:space="preserve">tietty prosenttiosuus varoistaan (mukaan lukien </w:t>
      </w:r>
      <w:r>
        <w:rPr>
          <w:color w:val="556B2F"/>
        </w:rPr>
        <w:t xml:space="preserve">käteisvarat, sijoitukset ja käyttöomaisuus</w:t>
      </w:r>
      <w:r>
        <w:rPr>
          <w:color w:val="2F4F4F"/>
        </w:rPr>
        <w:t xml:space="preserve">) </w:t>
      </w:r>
      <w:r>
        <w:t xml:space="preserve">ja </w:t>
      </w:r>
      <w:r>
        <w:rPr>
          <w:color w:val="6B8E23"/>
        </w:rPr>
        <w:t xml:space="preserve">toimitettava vuosiraportit </w:t>
      </w:r>
      <w:r>
        <w:t xml:space="preserve">säilyttääkseen hyväntekeväisyysasemansa. Määritellessään, voiko järjestöstä tulla hyväntekeväisyysjärjestö, </w:t>
      </w:r>
      <w:r>
        <w:rPr>
          <w:color w:val="A0522D"/>
        </w:rPr>
        <w:t xml:space="preserve">CRA soveltaa </w:t>
      </w:r>
      <w:r>
        <w:rPr>
          <w:color w:val="228B22"/>
        </w:rPr>
        <w:t xml:space="preserve">yleisen oikeuden mukaista testiä </w:t>
      </w:r>
      <w:r>
        <w:rPr>
          <w:color w:val="191970"/>
        </w:rPr>
        <w:t xml:space="preserve">järjestön ilmoitettuihin tavoitteisiin ja toimintoihin</w:t>
      </w:r>
      <w:r>
        <w:t xml:space="preserve">. Näiden on oltava:</w:t>
      </w:r>
    </w:p>
    <w:p>
      <w:r>
        <w:rPr>
          <w:b/>
        </w:rPr>
        <w:t xml:space="preserve">Kysymys 0</w:t>
      </w:r>
    </w:p>
    <w:p>
      <w:r>
        <w:t xml:space="preserve">Kuka myöntää yleishyödyllisen järjestön aseman Kanadassa?</w:t>
      </w:r>
    </w:p>
    <w:p>
      <w:r>
        <w:rPr>
          <w:b/>
        </w:rPr>
        <w:t xml:space="preserve">Kysymys 1</w:t>
      </w:r>
    </w:p>
    <w:p>
      <w:r>
        <w:t xml:space="preserve">Mitä lahjoittajat saavat voittoa tavoittelemattomalta järjestöltä?</w:t>
      </w:r>
    </w:p>
    <w:p>
      <w:r>
        <w:rPr>
          <w:b/>
        </w:rPr>
        <w:t xml:space="preserve">Kysymys 2</w:t>
      </w:r>
    </w:p>
    <w:p>
      <w:r>
        <w:t xml:space="preserve">Miten voittoa tavoittelematon järjestö säilyttää hyväntekeväisyysasemansa?</w:t>
      </w:r>
    </w:p>
    <w:p>
      <w:r>
        <w:rPr>
          <w:b/>
        </w:rPr>
        <w:t xml:space="preserve">Kysymys 3</w:t>
      </w:r>
    </w:p>
    <w:p>
      <w:r>
        <w:t xml:space="preserve">Miten Kanadan verovirasto päättää, kenellä voi olla hyväntekeväisyysasema?</w:t>
      </w:r>
    </w:p>
    <w:p>
      <w:r>
        <w:rPr>
          <w:b/>
        </w:rPr>
        <w:t xml:space="preserve">Kysymys 4</w:t>
      </w:r>
    </w:p>
    <w:p>
      <w:r>
        <w:t xml:space="preserve">Millaisia varoja voittoa tavoittelemattoman organisaation on käytettävä säilyttääkseen hyväntekeväisyysasemansa?</w:t>
      </w:r>
    </w:p>
    <w:p>
      <w:r>
        <w:rPr>
          <w:b/>
        </w:rPr>
        <w:t xml:space="preserve">Kysymys 5</w:t>
      </w:r>
    </w:p>
    <w:p>
      <w:r>
        <w:t xml:space="preserve">Miten lahjoittajat säilyttävät omaisuutensa?</w:t>
      </w:r>
    </w:p>
    <w:p>
      <w:r>
        <w:rPr>
          <w:b/>
        </w:rPr>
        <w:t xml:space="preserve">Kysymys 6</w:t>
      </w:r>
    </w:p>
    <w:p>
      <w:r>
        <w:t xml:space="preserve">Mitä CRA saa antaa lahjoittajille?</w:t>
      </w:r>
    </w:p>
    <w:p>
      <w:r>
        <w:rPr>
          <w:b/>
        </w:rPr>
        <w:t xml:space="preserve">Kysymys 7</w:t>
      </w:r>
    </w:p>
    <w:p>
      <w:r>
        <w:t xml:space="preserve">Miten käyttöomaisuus määrittää voittoa tavoittelemattoman järjestön aseman?</w:t>
      </w:r>
    </w:p>
    <w:p>
      <w:r>
        <w:rPr>
          <w:b/>
        </w:rPr>
        <w:t xml:space="preserve">Kysymys 8</w:t>
      </w:r>
    </w:p>
    <w:p>
      <w:r>
        <w:t xml:space="preserve">Mitä lahjoittajien on käytettävä Kanadassa?</w:t>
      </w:r>
    </w:p>
    <w:p>
      <w:r>
        <w:rPr>
          <w:b/>
        </w:rPr>
        <w:t xml:space="preserve">Kysymys 9</w:t>
      </w:r>
    </w:p>
    <w:p>
      <w:r>
        <w:t xml:space="preserve">Mikä testi on suoritettava, jotta voittoa tavoittelematon järjestö voi säilyttää asemansa?</w:t>
      </w:r>
    </w:p>
    <w:p>
      <w:r>
        <w:rPr>
          <w:b/>
        </w:rPr>
        <w:t xml:space="preserve">Teksti numero 8</w:t>
      </w:r>
    </w:p>
    <w:p>
      <w:r>
        <w:t xml:space="preserve">Etelä-Afrikassa hyväntekeväisyysjärjestöt antavat </w:t>
      </w:r>
      <w:r>
        <w:t xml:space="preserve">lahjoittajien pyynnöstä </w:t>
      </w:r>
      <w:r>
        <w:rPr>
          <w:color w:val="A9A9A9"/>
        </w:rPr>
        <w:t xml:space="preserve">verotodistuksen</w:t>
      </w:r>
      <w:r>
        <w:t xml:space="preserve">, jota </w:t>
      </w:r>
      <w:r>
        <w:rPr>
          <w:color w:val="556B2F"/>
        </w:rPr>
        <w:t xml:space="preserve">lahjoittaja </w:t>
      </w:r>
      <w:r>
        <w:t xml:space="preserve">voi käyttää </w:t>
      </w:r>
      <w:r>
        <w:rPr>
          <w:color w:val="DCDCDC"/>
        </w:rPr>
        <w:t xml:space="preserve">verovähennyksenä</w:t>
      </w:r>
      <w:r>
        <w:t xml:space="preserve">. </w:t>
      </w:r>
      <w:r>
        <w:t xml:space="preserve">Voittoa tavoittelemattomat järjestöt on rekisteröity </w:t>
      </w:r>
      <w:r>
        <w:rPr>
          <w:color w:val="6B8E23"/>
        </w:rPr>
        <w:t xml:space="preserve">Companies and Intellectual Property Commissionin </w:t>
      </w:r>
      <w:r>
        <w:t xml:space="preserve">alaisuudessa </w:t>
      </w:r>
      <w:r>
        <w:rPr>
          <w:color w:val="6B8E23"/>
        </w:rPr>
        <w:t xml:space="preserve">voittoa tavoittelemattomiksi yhtiöiksi (Nonprofit Companies, NPC)</w:t>
      </w:r>
      <w:r>
        <w:t xml:space="preserve">, mutta ne voivat rekisteröityä vapaaehtoisesti </w:t>
      </w:r>
      <w:r>
        <w:rPr>
          <w:color w:val="A0522D"/>
        </w:rPr>
        <w:t xml:space="preserve">The Nonprofit Companies Directorate -virastoon</w:t>
      </w:r>
      <w:r>
        <w:t xml:space="preserve">. </w:t>
      </w:r>
      <w:r>
        <w:t xml:space="preserve">Trustit rekisteröi </w:t>
      </w:r>
      <w:r>
        <w:rPr>
          <w:color w:val="228B22"/>
        </w:rPr>
        <w:t xml:space="preserve">Master of the High Court</w:t>
      </w:r>
      <w:r>
        <w:t xml:space="preserve">. Section 21 -yhtiöt rekisteröidään Company's Act -lain mukaisesti. Kaikki luokitellaan vapaaehtoisiksi järjestöiksi, ja kaikkien on rekisteröidyttävä </w:t>
      </w:r>
      <w:r>
        <w:rPr>
          <w:color w:val="8B0000"/>
        </w:rPr>
        <w:t xml:space="preserve">Etelä-Afrikan verovirastossa (SARS)</w:t>
      </w:r>
      <w:r>
        <w:t xml:space="preserve">.[Viittaus tarvitaan].</w:t>
      </w:r>
    </w:p>
    <w:p>
      <w:r>
        <w:rPr>
          <w:b/>
        </w:rPr>
        <w:t xml:space="preserve">Kysymys 0</w:t>
      </w:r>
    </w:p>
    <w:p>
      <w:r>
        <w:t xml:space="preserve">Mitä eteläafrikkalaiset voittoa tavoittelemattomat järjestöt antavat lahjoittajilleen?</w:t>
      </w:r>
    </w:p>
    <w:p>
      <w:r>
        <w:rPr>
          <w:b/>
        </w:rPr>
        <w:t xml:space="preserve">Kysymys 1</w:t>
      </w:r>
    </w:p>
    <w:p>
      <w:r>
        <w:t xml:space="preserve">Mihin eteläafrikkalaisen voittoa tavoittelemattoman järjestön antamaa verotodistusta voidaan käyttää?</w:t>
      </w:r>
    </w:p>
    <w:p>
      <w:r>
        <w:rPr>
          <w:b/>
        </w:rPr>
        <w:t xml:space="preserve">Kysymys 2</w:t>
      </w:r>
    </w:p>
    <w:p>
      <w:r>
        <w:t xml:space="preserve">Missä eteläafrikkalaiset voittoa tavoittelemattomat järjestöt on rekisteröity?</w:t>
      </w:r>
    </w:p>
    <w:p>
      <w:r>
        <w:rPr>
          <w:b/>
        </w:rPr>
        <w:t xml:space="preserve">Kysymys 3</w:t>
      </w:r>
    </w:p>
    <w:p>
      <w:r>
        <w:t xml:space="preserve">Kuka pitää kirjaa eteläafrikkalaisten voittoa tavoittelemattomien järjestöjen rahastoista?</w:t>
      </w:r>
    </w:p>
    <w:p>
      <w:r>
        <w:rPr>
          <w:b/>
        </w:rPr>
        <w:t xml:space="preserve">Kysymys 4</w:t>
      </w:r>
    </w:p>
    <w:p>
      <w:r>
        <w:t xml:space="preserve">Kenelle eteläafrikkalainen voittoa tavoittelematon järjestö rekisteröityy, jos se on vapaaehtoisjärjestö?</w:t>
      </w:r>
    </w:p>
    <w:p>
      <w:r>
        <w:rPr>
          <w:b/>
        </w:rPr>
        <w:t xml:space="preserve">Kysymys 5</w:t>
      </w:r>
    </w:p>
    <w:p>
      <w:r>
        <w:t xml:space="preserve">Mitä Master of the High Court antaa lahjoittajille?</w:t>
      </w:r>
    </w:p>
    <w:p>
      <w:r>
        <w:rPr>
          <w:b/>
        </w:rPr>
        <w:t xml:space="preserve">Kysymys 6</w:t>
      </w:r>
    </w:p>
    <w:p>
      <w:r>
        <w:t xml:space="preserve">Mihin ryhmään kaikkien luovuttajien on rekisteröidyttävä?</w:t>
      </w:r>
    </w:p>
    <w:p>
      <w:r>
        <w:rPr>
          <w:b/>
        </w:rPr>
        <w:t xml:space="preserve">Kysymys 7</w:t>
      </w:r>
    </w:p>
    <w:p>
      <w:r>
        <w:t xml:space="preserve">Mihin verotodistusta voidaan käyttää, kun korkeimman oikeuden päällikkö pyytää sitä?</w:t>
      </w:r>
    </w:p>
    <w:p>
      <w:r>
        <w:rPr>
          <w:b/>
        </w:rPr>
        <w:t xml:space="preserve">Kysymys 8</w:t>
      </w:r>
    </w:p>
    <w:p>
      <w:r>
        <w:t xml:space="preserve">Mihin trustit voivat vapaaehtoisesti rekisteröityä?</w:t>
      </w:r>
    </w:p>
    <w:p>
      <w:r>
        <w:rPr>
          <w:b/>
        </w:rPr>
        <w:t xml:space="preserve">Kysymys 9</w:t>
      </w:r>
    </w:p>
    <w:p>
      <w:r>
        <w:t xml:space="preserve">Kuka voi käyttää verotodistusta, kun sen on antanut korkeimman oikeuden päällikkö?</w:t>
      </w:r>
    </w:p>
    <w:p>
      <w:r>
        <w:rPr>
          <w:b/>
        </w:rPr>
        <w:t xml:space="preserve">Teksti numero 9</w:t>
      </w:r>
    </w:p>
    <w:p>
      <w:r>
        <w:t xml:space="preserve">Hyväntekeväisyysjärjestö </w:t>
      </w:r>
      <w:r>
        <w:rPr>
          <w:color w:val="A9A9A9"/>
        </w:rPr>
        <w:t xml:space="preserve">on </w:t>
      </w:r>
      <w:r>
        <w:rPr>
          <w:color w:val="DCDCDC"/>
        </w:rPr>
        <w:t xml:space="preserve">voittoa tavoittelematon organisaatio, joka täyttää tiukemmat kriteerit, jotka koskevat sen tarkoitusta ja tapaa, jolla se tekee päätöksiä ja raportoi taloudestaan</w:t>
      </w:r>
      <w:r>
        <w:t xml:space="preserve">. </w:t>
      </w:r>
      <w:r>
        <w:t xml:space="preserve">Hyväntekeväisyysjärjestö </w:t>
      </w:r>
      <w:r>
        <w:rPr>
          <w:color w:val="2F4F4F"/>
        </w:rPr>
        <w:t xml:space="preserve">ei esimerkiksi yleensä saa maksaa </w:t>
      </w:r>
      <w:r>
        <w:rPr>
          <w:color w:val="556B2F"/>
        </w:rPr>
        <w:t xml:space="preserve">edunvalvojilleen</w:t>
      </w:r>
      <w:r>
        <w:t xml:space="preserve">. </w:t>
      </w:r>
      <w:r>
        <w:t xml:space="preserve">Englannissa ja Walesissa hyväntekeväisyysjärjestöt voidaan rekisteröidä </w:t>
      </w:r>
      <w:r>
        <w:rPr>
          <w:color w:val="A0522D"/>
        </w:rPr>
        <w:t xml:space="preserve">Charity Commissioniin</w:t>
      </w:r>
      <w:r>
        <w:t xml:space="preserve">. </w:t>
      </w:r>
      <w:r>
        <w:t xml:space="preserve">Skotlannissa </w:t>
      </w:r>
      <w:r>
        <w:t xml:space="preserve">samaa tehtävää hoitaa </w:t>
      </w:r>
      <w:r>
        <w:rPr>
          <w:color w:val="191970"/>
        </w:rPr>
        <w:t xml:space="preserve">Office of the Scottish Charity Regulator. </w:t>
      </w:r>
      <w:r>
        <w:t xml:space="preserve">Muihin muualla voittoa tavoittelemattomiksi luokiteltuihin järjestöihin, kuten ammattiliittoihin, sovelletaan </w:t>
      </w:r>
      <w:r>
        <w:rPr>
          <w:color w:val="8B0000"/>
        </w:rPr>
        <w:t xml:space="preserve">erillisiä säännöksiä</w:t>
      </w:r>
      <w:r>
        <w:t xml:space="preserve">, </w:t>
      </w:r>
      <w:r>
        <w:rPr>
          <w:color w:val="483D8B"/>
        </w:rPr>
        <w:t xml:space="preserve">eikä niitä pidetä "hyväntekeväisyysjärjestöinä" teknisessä mielessä</w:t>
      </w:r>
      <w:r>
        <w:t xml:space="preserve">.</w:t>
      </w:r>
    </w:p>
    <w:p>
      <w:r>
        <w:rPr>
          <w:b/>
        </w:rPr>
        <w:t xml:space="preserve">Kysymys 0</w:t>
      </w:r>
    </w:p>
    <w:p>
      <w:r>
        <w:t xml:space="preserve">Mikä on hyväntekeväisyysjärjestön määritelmä?</w:t>
      </w:r>
    </w:p>
    <w:p>
      <w:r>
        <w:rPr>
          <w:b/>
        </w:rPr>
        <w:t xml:space="preserve">Kysymys 1</w:t>
      </w:r>
    </w:p>
    <w:p>
      <w:r>
        <w:t xml:space="preserve">Missä hyväntekeväisyysjärjestöt rekisteröidään Englannissa ja Walesissa?</w:t>
      </w:r>
    </w:p>
    <w:p>
      <w:r>
        <w:rPr>
          <w:b/>
        </w:rPr>
        <w:t xml:space="preserve">Kysymys 2</w:t>
      </w:r>
    </w:p>
    <w:p>
      <w:r>
        <w:t xml:space="preserve">Missä voittoa tavoittelematon järjestö tai hyväntekeväisyysjärjestö rekisteröityy Skotlannissa?</w:t>
      </w:r>
    </w:p>
    <w:p>
      <w:r>
        <w:rPr>
          <w:b/>
        </w:rPr>
        <w:t xml:space="preserve">Kysymys 3</w:t>
      </w:r>
    </w:p>
    <w:p>
      <w:r>
        <w:t xml:space="preserve">Mikä on yksi voittoa tavoittelemattoman järjestön varoihin liittyvistä rajoituksista?</w:t>
      </w:r>
    </w:p>
    <w:p>
      <w:r>
        <w:rPr>
          <w:b/>
        </w:rPr>
        <w:t xml:space="preserve">Kysymys 4</w:t>
      </w:r>
    </w:p>
    <w:p>
      <w:r>
        <w:t xml:space="preserve">Onko ammattiyhdistys Skotlannin hyväntekeväisyysjärjestöjen sääntelyviranomaisen (Office of the Scottish Charity Regulator) alainen?</w:t>
      </w:r>
    </w:p>
    <w:p>
      <w:r>
        <w:rPr>
          <w:b/>
        </w:rPr>
        <w:t xml:space="preserve">Kysymys 5</w:t>
      </w:r>
    </w:p>
    <w:p>
      <w:r>
        <w:t xml:space="preserve">Mikä on ammattiliiton määritelmä?</w:t>
      </w:r>
    </w:p>
    <w:p>
      <w:r>
        <w:rPr>
          <w:b/>
        </w:rPr>
        <w:t xml:space="preserve">Kysymys 6</w:t>
      </w:r>
    </w:p>
    <w:p>
      <w:r>
        <w:t xml:space="preserve">Missä ammattiliitot on rekisteröity Englannissa ja Walesissa?</w:t>
      </w:r>
    </w:p>
    <w:p>
      <w:r>
        <w:rPr>
          <w:b/>
        </w:rPr>
        <w:t xml:space="preserve">Kysymys 7</w:t>
      </w:r>
    </w:p>
    <w:p>
      <w:r>
        <w:t xml:space="preserve">Missä ammattiliitot on rekisteröity Skotlannissa?</w:t>
      </w:r>
    </w:p>
    <w:p>
      <w:r>
        <w:rPr>
          <w:b/>
        </w:rPr>
        <w:t xml:space="preserve">Kysymys 8</w:t>
      </w:r>
    </w:p>
    <w:p>
      <w:r>
        <w:t xml:space="preserve">Kenelle hyväntekeväisyyskomissio ei saa maksaa?</w:t>
      </w:r>
    </w:p>
    <w:p>
      <w:r>
        <w:rPr>
          <w:b/>
        </w:rPr>
        <w:t xml:space="preserve">Kysymys 9</w:t>
      </w:r>
    </w:p>
    <w:p>
      <w:r>
        <w:t xml:space="preserve">Mitä sellaista luottamushenkilöihin sovelletaan, mitä muihin ryhmiin ei sovelleta?</w:t>
      </w:r>
    </w:p>
    <w:p>
      <w:r>
        <w:rPr>
          <w:b/>
        </w:rPr>
        <w:t xml:space="preserve">Teksti numero 10</w:t>
      </w:r>
    </w:p>
    <w:p>
      <w:r>
        <w:t xml:space="preserve">Kun voittoa tavoittelematon järjestö on perustettu osavaltiotasolla, </w:t>
      </w:r>
      <w:r>
        <w:rPr>
          <w:color w:val="A9A9A9"/>
        </w:rPr>
        <w:t xml:space="preserve">järjestö voi hakea verovapaan aseman tunnustamista </w:t>
      </w:r>
      <w:r>
        <w:t xml:space="preserve">Yhdysvaltain </w:t>
      </w:r>
      <w:r>
        <w:rPr>
          <w:color w:val="DCDCDC"/>
        </w:rPr>
        <w:t xml:space="preserve">liittovaltion tuloverotuksen osalta</w:t>
      </w:r>
      <w:r>
        <w:t xml:space="preserve">. </w:t>
      </w:r>
      <w:r>
        <w:t xml:space="preserve">Tämä </w:t>
      </w:r>
      <w:r>
        <w:rPr>
          <w:color w:val="2F4F4F"/>
        </w:rPr>
        <w:t xml:space="preserve">tapahtuu</w:t>
      </w:r>
      <w:r>
        <w:t xml:space="preserve"> tavallisesti </w:t>
      </w:r>
      <w:r>
        <w:rPr>
          <w:color w:val="556B2F"/>
        </w:rPr>
        <w:t xml:space="preserve">hakemalla </w:t>
      </w:r>
      <w:r>
        <w:rPr>
          <w:color w:val="6B8E23"/>
        </w:rPr>
        <w:t xml:space="preserve">verohallinnolta (Internal Revenue Service, IRS)</w:t>
      </w:r>
      <w:r>
        <w:t xml:space="preserve">, vaikka </w:t>
      </w:r>
      <w:r>
        <w:rPr>
          <w:color w:val="A0522D"/>
        </w:rPr>
        <w:t xml:space="preserve">lakisääteisiä vapautuksia </w:t>
      </w:r>
      <w:r>
        <w:t xml:space="preserve">on olemassa rajoitetuille voittoa tavoittelemattomille organisaatioille. Kun IRS on tutkinut hakemuksen ja varmistanut, että järjestö täyttää verovapaana tunnustamisen edellytykset (kuten </w:t>
      </w:r>
      <w:r>
        <w:rPr>
          <w:color w:val="191970"/>
        </w:rPr>
        <w:t xml:space="preserve">tarkoituksen, menorajoitukset ja </w:t>
      </w:r>
      <w:r>
        <w:rPr>
          <w:color w:val="8B0000"/>
        </w:rPr>
        <w:t xml:space="preserve">hyväntekeväisyysjärjestön </w:t>
      </w:r>
      <w:r>
        <w:rPr>
          <w:color w:val="191970"/>
        </w:rPr>
        <w:t xml:space="preserve">sisäiset suojatoimet</w:t>
      </w:r>
      <w:r>
        <w:t xml:space="preserve">), se voi antaa voittoa tavoittelemattomalle järjestölle hyväksymiskirjeen, jossa sille myönnetään verovapaa asema tuloveron maksamista, arkistointia ja vähennyskelpoisuutta varten. Vapautus ei koske muita liittovaltion veroja, kuten työveroja. Lisäksi verovapaan organisaation </w:t>
      </w:r>
      <w:r>
        <w:rPr>
          <w:color w:val="483D8B"/>
        </w:rPr>
        <w:t xml:space="preserve">on maksettava liittovaltion veroa tuloista, jotka eivät liity sen verovapaaseen tarkoitukseen</w:t>
      </w:r>
      <w:r>
        <w:t xml:space="preserve">. Jos </w:t>
      </w:r>
      <w:r>
        <w:t xml:space="preserve">järjestö ei ylläpidä toimintaa lakien mukaisesti, se voi </w:t>
      </w:r>
      <w:r>
        <w:rPr>
          <w:color w:val="3CB371"/>
        </w:rPr>
        <w:t xml:space="preserve">menettää verovapaan asemansa</w:t>
      </w:r>
      <w:r>
        <w:t xml:space="preserve">.</w:t>
      </w:r>
    </w:p>
    <w:p>
      <w:r>
        <w:rPr>
          <w:b/>
        </w:rPr>
        <w:t xml:space="preserve">Kysymys 0</w:t>
      </w:r>
    </w:p>
    <w:p>
      <w:r>
        <w:t xml:space="preserve">Miten yhdysvaltalainen voittoa tavoittelematon järjestö hakee verovapaata asemaa?</w:t>
      </w:r>
    </w:p>
    <w:p>
      <w:r>
        <w:rPr>
          <w:b/>
        </w:rPr>
        <w:t xml:space="preserve">Kysymys 1</w:t>
      </w:r>
    </w:p>
    <w:p>
      <w:r>
        <w:t xml:space="preserve">Mitä asioita IRS tarkastelee hyväntekeväisyysjärjestön hakiessa verovapautta?</w:t>
      </w:r>
    </w:p>
    <w:p>
      <w:r>
        <w:rPr>
          <w:b/>
        </w:rPr>
        <w:t xml:space="preserve">Kysymys 2</w:t>
      </w:r>
    </w:p>
    <w:p>
      <w:r>
        <w:t xml:space="preserve">Koskeeko tämä verovapaus muita veroja?</w:t>
      </w:r>
    </w:p>
    <w:p>
      <w:r>
        <w:rPr>
          <w:b/>
        </w:rPr>
        <w:t xml:space="preserve">Kysymys 3</w:t>
      </w:r>
    </w:p>
    <w:p>
      <w:r>
        <w:t xml:space="preserve">Mitä tapahtuu, jos voittoa tavoittelematon järjestö ei noudata verolakeja?</w:t>
      </w:r>
    </w:p>
    <w:p>
      <w:r>
        <w:rPr>
          <w:b/>
        </w:rPr>
        <w:t xml:space="preserve">Kysymys 4</w:t>
      </w:r>
    </w:p>
    <w:p>
      <w:r>
        <w:t xml:space="preserve">Kuka päättää viime kädessä, myönnetäänkö voittoa tavoittelemattomalle järjestölle verovapaa asema vai ei?</w:t>
      </w:r>
    </w:p>
    <w:p>
      <w:r>
        <w:rPr>
          <w:b/>
        </w:rPr>
        <w:t xml:space="preserve">Kysymys 5</w:t>
      </w:r>
    </w:p>
    <w:p>
      <w:r>
        <w:t xml:space="preserve">Mitä voittoa tavoittelematon yhteisö voi tehdä sen jälkeen, kun se on maksanut työverot?</w:t>
      </w:r>
    </w:p>
    <w:p>
      <w:r>
        <w:rPr>
          <w:b/>
        </w:rPr>
        <w:t xml:space="preserve">Kysymys 6</w:t>
      </w:r>
    </w:p>
    <w:p>
      <w:r>
        <w:t xml:space="preserve">Miten voittoa tavoittelematon organisaatio varmistaa menojen rajoittamisen?</w:t>
      </w:r>
    </w:p>
    <w:p>
      <w:r>
        <w:rPr>
          <w:b/>
        </w:rPr>
        <w:t xml:space="preserve">Kysymys 7</w:t>
      </w:r>
    </w:p>
    <w:p>
      <w:r>
        <w:t xml:space="preserve">Mitä on olemassa rajoitetusti vähennyskelpoisia tarkoituksia varten?</w:t>
      </w:r>
    </w:p>
    <w:p>
      <w:r>
        <w:rPr>
          <w:b/>
        </w:rPr>
        <w:t xml:space="preserve">Kysymys 8</w:t>
      </w:r>
    </w:p>
    <w:p>
      <w:r>
        <w:t xml:space="preserve">Mitä edellytyksiä lupakirjeen on täytettävä, jotta se osoittaa tulot?</w:t>
      </w:r>
    </w:p>
    <w:p>
      <w:r>
        <w:rPr>
          <w:b/>
        </w:rPr>
        <w:t xml:space="preserve">Kysymys 9</w:t>
      </w:r>
    </w:p>
    <w:p>
      <w:r>
        <w:t xml:space="preserve">Minkälaisesta verosta liittovaltion perustama yritys voidaan vapauttaa?</w:t>
      </w:r>
    </w:p>
    <w:p>
      <w:r>
        <w:rPr>
          <w:b/>
        </w:rPr>
        <w:t xml:space="preserve">Teksti numero 11</w:t>
      </w:r>
    </w:p>
    <w:p>
      <w:r>
        <w:t xml:space="preserve">Yksittäiset osavaltiot ja kunnat tarjoavat voittoa tavoittelemattomille yhteisöille </w:t>
      </w:r>
      <w:r>
        <w:rPr>
          <w:color w:val="A9A9A9"/>
        </w:rPr>
        <w:t xml:space="preserve">vapautuksia muista veroista, kuten liikevaihtoverosta tai kiinteistöverosta</w:t>
      </w:r>
      <w:r>
        <w:t xml:space="preserve">. </w:t>
      </w:r>
      <w:r>
        <w:t xml:space="preserve">Liittovaltion verovapaa asema ei takaa </w:t>
      </w:r>
      <w:r>
        <w:rPr>
          <w:color w:val="DCDCDC"/>
        </w:rPr>
        <w:t xml:space="preserve">vapautusta osavaltioiden ja paikallisveroista </w:t>
      </w:r>
      <w:r>
        <w:t xml:space="preserve">ja päinvastoin. Näitä vapautuksia </w:t>
      </w:r>
      <w:r>
        <w:rPr>
          <w:color w:val="556B2F"/>
        </w:rPr>
        <w:t xml:space="preserve">haetaan </w:t>
      </w:r>
      <w:r>
        <w:rPr>
          <w:color w:val="2F4F4F"/>
        </w:rPr>
        <w:t xml:space="preserve">yleensä </w:t>
      </w:r>
      <w:r>
        <w:rPr>
          <w:color w:val="556B2F"/>
        </w:rPr>
        <w:t xml:space="preserve">erikseen</w:t>
      </w:r>
      <w:r>
        <w:rPr>
          <w:color w:val="2F4F4F"/>
        </w:rPr>
        <w:t xml:space="preserve">, ja niiden vaatimukset voivat poiketa IRS:n vaatimuksista</w:t>
      </w:r>
      <w:r>
        <w:t xml:space="preserve">. </w:t>
      </w:r>
      <w:r>
        <w:t xml:space="preserve">Lisäksi myös verovapaan organisaation on mahdollisesti toimitettava </w:t>
      </w:r>
      <w:r>
        <w:rPr>
          <w:color w:val="6B8E23"/>
        </w:rPr>
        <w:t xml:space="preserve">vuosittaiset talousraportit (</w:t>
      </w:r>
      <w:r>
        <w:rPr>
          <w:color w:val="A0522D"/>
        </w:rPr>
        <w:t xml:space="preserve">IRS Form 990</w:t>
      </w:r>
      <w:r>
        <w:rPr>
          <w:color w:val="6B8E23"/>
        </w:rPr>
        <w:t xml:space="preserve">) </w:t>
      </w:r>
      <w:r>
        <w:rPr>
          <w:color w:val="228B22"/>
        </w:rPr>
        <w:t xml:space="preserve">osavaltion ja liittovaltion tasolla</w:t>
      </w:r>
      <w:r>
        <w:t xml:space="preserve">. </w:t>
      </w:r>
      <w:r>
        <w:t xml:space="preserve">Verovapaan organisaation </w:t>
      </w:r>
      <w:r>
        <w:rPr>
          <w:color w:val="191970"/>
        </w:rPr>
        <w:t xml:space="preserve">990-lomakkeet </w:t>
      </w:r>
      <w:r>
        <w:t xml:space="preserve">on asetettava </w:t>
      </w:r>
      <w:r>
        <w:rPr>
          <w:color w:val="8B0000"/>
        </w:rPr>
        <w:t xml:space="preserve">julkisesti </w:t>
      </w:r>
      <w:r>
        <w:t xml:space="preserve">nähtäville</w:t>
      </w:r>
      <w:r>
        <w:t xml:space="preserve">. </w:t>
      </w:r>
      <w:r>
        <w:t xml:space="preserve">Esimerkki voittoa tavoittelemattomasta organisaatiosta Yhdysvalloissa on </w:t>
      </w:r>
      <w:r>
        <w:rPr>
          <w:color w:val="483D8B"/>
        </w:rPr>
        <w:t xml:space="preserve">Project Vote Smart</w:t>
      </w:r>
      <w:r>
        <w:t xml:space="preserve">.</w:t>
      </w:r>
    </w:p>
    <w:p>
      <w:r>
        <w:rPr>
          <w:b/>
        </w:rPr>
        <w:t xml:space="preserve">Kysymys 0</w:t>
      </w:r>
    </w:p>
    <w:p>
      <w:r>
        <w:t xml:space="preserve">Mitä valtiot tai kaupungit voivat tarjota voittoa tavoittelemattomille järjestöille?</w:t>
      </w:r>
    </w:p>
    <w:p>
      <w:r>
        <w:rPr>
          <w:b/>
        </w:rPr>
        <w:t xml:space="preserve">Kysymys 1</w:t>
      </w:r>
    </w:p>
    <w:p>
      <w:r>
        <w:t xml:space="preserve">Missä muodossa kansalaisjärjestön on annettava tiedot yleisön saataville?</w:t>
      </w:r>
    </w:p>
    <w:p>
      <w:r>
        <w:rPr>
          <w:b/>
        </w:rPr>
        <w:t xml:space="preserve">Kysymys 2</w:t>
      </w:r>
    </w:p>
    <w:p>
      <w:r>
        <w:t xml:space="preserve">Ovatko osavaltion vaatimukset verovapauden saamiseksi samat kuin liittovaltion vaatimukset?</w:t>
      </w:r>
    </w:p>
    <w:p>
      <w:r>
        <w:rPr>
          <w:b/>
        </w:rPr>
        <w:t xml:space="preserve">Kysymys 3</w:t>
      </w:r>
    </w:p>
    <w:p>
      <w:r>
        <w:t xml:space="preserve">Mikä lomake on jätettävä vuosittain sekä osavaltion että liittovaltion hallitukselle?</w:t>
      </w:r>
    </w:p>
    <w:p>
      <w:r>
        <w:rPr>
          <w:b/>
        </w:rPr>
        <w:t xml:space="preserve">Kysymys 4</w:t>
      </w:r>
    </w:p>
    <w:p>
      <w:r>
        <w:t xml:space="preserve">Mikä on esimerkki voittoa tavoittelemattomasta järjestöstä Yhdysvalloissa?</w:t>
      </w:r>
    </w:p>
    <w:p>
      <w:r>
        <w:rPr>
          <w:b/>
        </w:rPr>
        <w:t xml:space="preserve">Kysymys 5</w:t>
      </w:r>
    </w:p>
    <w:p>
      <w:r>
        <w:t xml:space="preserve">Mitä yrityksen on ilmoitettava, jos se maksaa liikevaihtoveroa?</w:t>
      </w:r>
    </w:p>
    <w:p>
      <w:r>
        <w:rPr>
          <w:b/>
        </w:rPr>
        <w:t xml:space="preserve">Kysymys 6</w:t>
      </w:r>
    </w:p>
    <w:p>
      <w:r>
        <w:t xml:space="preserve">Millä tasolla yrityksen on ilmoitettava, jos se maksaa liikevaihtoveroa?</w:t>
      </w:r>
    </w:p>
    <w:p>
      <w:r>
        <w:rPr>
          <w:b/>
        </w:rPr>
        <w:t xml:space="preserve">Kysymys 7</w:t>
      </w:r>
    </w:p>
    <w:p>
      <w:r>
        <w:t xml:space="preserve">Mitä kiinteistöveron maksaminen ei takaa?</w:t>
      </w:r>
    </w:p>
    <w:p>
      <w:r>
        <w:rPr>
          <w:b/>
        </w:rPr>
        <w:t xml:space="preserve">Kysymys 8</w:t>
      </w:r>
    </w:p>
    <w:p>
      <w:r>
        <w:t xml:space="preserve">Mitä yrityksen on käytettävä osoittamaan liikevaihtoveron maksaminen?</w:t>
      </w:r>
    </w:p>
    <w:p>
      <w:r>
        <w:rPr>
          <w:b/>
        </w:rPr>
        <w:t xml:space="preserve">Kysymys 9</w:t>
      </w:r>
    </w:p>
    <w:p>
      <w:r>
        <w:t xml:space="preserve">Mitä varten IRS 990 -lomakkeiden on oltava saatavilla?</w:t>
      </w:r>
    </w:p>
    <w:p>
      <w:r>
        <w:rPr>
          <w:b/>
        </w:rPr>
        <w:t xml:space="preserve">Teksti numero 12</w:t>
      </w:r>
    </w:p>
    <w:p>
      <w:r>
        <w:rPr>
          <w:color w:val="A9A9A9"/>
        </w:rPr>
        <w:t xml:space="preserve">Hallituksella </w:t>
      </w:r>
      <w:r>
        <w:t xml:space="preserve">on lopullinen määräysvalta </w:t>
      </w:r>
      <w:r>
        <w:rPr>
          <w:color w:val="DCDCDC"/>
        </w:rPr>
        <w:t xml:space="preserve">organisaatiossa</w:t>
      </w:r>
      <w:r>
        <w:t xml:space="preserve">, mutta yleensä </w:t>
      </w:r>
      <w:r>
        <w:t xml:space="preserve">palkataan </w:t>
      </w:r>
      <w:r>
        <w:rPr>
          <w:color w:val="2F4F4F"/>
        </w:rPr>
        <w:t xml:space="preserve">toiminnanjohtaja</w:t>
      </w:r>
      <w:r>
        <w:t xml:space="preserve">. </w:t>
      </w:r>
      <w:r>
        <w:t xml:space="preserve">Joissain tapauksissa </w:t>
      </w:r>
      <w:r>
        <w:rPr>
          <w:color w:val="6B8E23"/>
        </w:rPr>
        <w:t xml:space="preserve">jäsenistö </w:t>
      </w:r>
      <w:r>
        <w:rPr>
          <w:color w:val="556B2F"/>
        </w:rPr>
        <w:t xml:space="preserve">valitsee </w:t>
      </w:r>
      <w:r>
        <w:t xml:space="preserve">hallituksen, </w:t>
      </w:r>
      <w:r>
        <w:t xml:space="preserve">mutta yleensä hallitus </w:t>
      </w:r>
      <w:r>
        <w:rPr>
          <w:color w:val="A0522D"/>
        </w:rPr>
        <w:t xml:space="preserve">toimii itse</w:t>
      </w:r>
      <w:r>
        <w:t xml:space="preserve">. </w:t>
      </w:r>
      <w:r>
        <w:t xml:space="preserve">Näissä "vain hallitukseen perustuvissa" organisaatioissa hallituksen jäsenet </w:t>
      </w:r>
      <w:r>
        <w:rPr>
          <w:color w:val="228B22"/>
        </w:rPr>
        <w:t xml:space="preserve">ehdottavat uusia jäseniä ja äänestävät kollegoidensa ehdokkaista</w:t>
      </w:r>
      <w:r>
        <w:t xml:space="preserve">. </w:t>
      </w:r>
      <w:r>
        <w:rPr>
          <w:color w:val="8B0000"/>
        </w:rPr>
        <w:t xml:space="preserve">Lomakkeen 990 </w:t>
      </w:r>
      <w:r>
        <w:rPr>
          <w:color w:val="191970"/>
        </w:rPr>
        <w:t xml:space="preserve">osan VI A jakson kysymyksessä 7a </w:t>
      </w:r>
      <w:r>
        <w:t xml:space="preserve">kysytään "jäseniltä, osakkeenomistajilta tai muilta henkilöiltä, joilla oli valta valita tai nimittää yksi tai useampi hallintoelimen jäsen?"</w:t>
      </w:r>
      <w:r>
        <w:rPr>
          <w:color w:val="191970"/>
        </w:rPr>
        <w:t xml:space="preserve">.</w:t>
      </w:r>
    </w:p>
    <w:p>
      <w:r>
        <w:rPr>
          <w:b/>
        </w:rPr>
        <w:t xml:space="preserve">Kysymys 0</w:t>
      </w:r>
    </w:p>
    <w:p>
      <w:r>
        <w:t xml:space="preserve">Kuka hallitsee organisaatiota?</w:t>
      </w:r>
    </w:p>
    <w:p>
      <w:r>
        <w:rPr>
          <w:b/>
        </w:rPr>
        <w:t xml:space="preserve">Kysymys 1</w:t>
      </w:r>
    </w:p>
    <w:p>
      <w:r>
        <w:t xml:space="preserve">Kenet hallitus palkkaa auttamaan organisaation johtamisessa?</w:t>
      </w:r>
    </w:p>
    <w:p>
      <w:r>
        <w:rPr>
          <w:b/>
        </w:rPr>
        <w:t xml:space="preserve">Kysymys 2</w:t>
      </w:r>
    </w:p>
    <w:p>
      <w:r>
        <w:t xml:space="preserve">Miten hallitus useimmiten valitaan?</w:t>
      </w:r>
    </w:p>
    <w:p>
      <w:r>
        <w:rPr>
          <w:b/>
        </w:rPr>
        <w:t xml:space="preserve">Kysymys 3</w:t>
      </w:r>
    </w:p>
    <w:p>
      <w:r>
        <w:t xml:space="preserve">Miten hallitus harvemmin valitaan?</w:t>
      </w:r>
    </w:p>
    <w:p>
      <w:r>
        <w:rPr>
          <w:b/>
        </w:rPr>
        <w:t xml:space="preserve">Kysymys 4</w:t>
      </w:r>
    </w:p>
    <w:p>
      <w:r>
        <w:t xml:space="preserve">Missä kohtaa lomaketta 990 organisaation on lueteltava, millainen hallitus sillä on?</w:t>
      </w:r>
    </w:p>
    <w:p>
      <w:r>
        <w:rPr>
          <w:b/>
        </w:rPr>
        <w:t xml:space="preserve">Kysymys 5</w:t>
      </w:r>
    </w:p>
    <w:p>
      <w:r>
        <w:t xml:space="preserve">Mitä asioita pääjohtaja voi viime kädessä valvoa?</w:t>
      </w:r>
    </w:p>
    <w:p>
      <w:r>
        <w:rPr>
          <w:b/>
        </w:rPr>
        <w:t xml:space="preserve">Kysymys 6</w:t>
      </w:r>
    </w:p>
    <w:p>
      <w:r>
        <w:t xml:space="preserve">Miten toimitusjohtaja yleensä valitaan?</w:t>
      </w:r>
    </w:p>
    <w:p>
      <w:r>
        <w:rPr>
          <w:b/>
        </w:rPr>
        <w:t xml:space="preserve">Kysymys 7</w:t>
      </w:r>
    </w:p>
    <w:p>
      <w:r>
        <w:t xml:space="preserve">Mitä hallituksen jäsenet tekevät, kun heillä on toimitusjohtaja?</w:t>
      </w:r>
    </w:p>
    <w:p>
      <w:r>
        <w:rPr>
          <w:b/>
        </w:rPr>
        <w:t xml:space="preserve">Kysymys 8</w:t>
      </w:r>
    </w:p>
    <w:p>
      <w:r>
        <w:t xml:space="preserve">Mikä on toiminnanjohtajan ammattiasema?</w:t>
      </w:r>
    </w:p>
    <w:p>
      <w:r>
        <w:rPr>
          <w:b/>
        </w:rPr>
        <w:t xml:space="preserve">Kysymys 9</w:t>
      </w:r>
    </w:p>
    <w:p>
      <w:r>
        <w:t xml:space="preserve">Missä kohdassa toimitusjohtajan on lueteltava, minkälainen hallitus organisaatiolla on?</w:t>
      </w:r>
    </w:p>
    <w:p>
      <w:r>
        <w:rPr>
          <w:b/>
        </w:rPr>
        <w:t xml:space="preserve">Teksti numero 13</w:t>
      </w:r>
    </w:p>
    <w:p>
      <w:r>
        <w:rPr>
          <w:color w:val="A9A9A9"/>
        </w:rPr>
        <w:t xml:space="preserve">Valmiuksien kehittäminen </w:t>
      </w:r>
      <w:r>
        <w:t xml:space="preserve">on jatkuva ongelma, jota voittoa </w:t>
      </w:r>
      <w:r>
        <w:rPr>
          <w:color w:val="DCDCDC"/>
        </w:rPr>
        <w:t xml:space="preserve">tavoittelemattomat järjestöt</w:t>
      </w:r>
      <w:r>
        <w:t xml:space="preserve"> kohtaavat </w:t>
      </w:r>
      <w:r>
        <w:t xml:space="preserve">useista syistä. Useimmat ovat riippuvaisia </w:t>
      </w:r>
      <w:r>
        <w:rPr>
          <w:color w:val="2F4F4F"/>
        </w:rPr>
        <w:t xml:space="preserve">ulkoisesta rahoituksesta </w:t>
      </w:r>
      <w:r>
        <w:t xml:space="preserve">(</w:t>
      </w:r>
      <w:r>
        <w:rPr>
          <w:color w:val="556B2F"/>
        </w:rPr>
        <w:t xml:space="preserve">valtion varoista, hyväntekeväisyyssäätiöiden avustuksista, suorista lahjoituksista</w:t>
      </w:r>
      <w:r>
        <w:t xml:space="preserve">) toimintansa ylläpitämiseksi, ja muutokset näissä tulolähteissä voivat vaikuttaa siihen, miten luotettavasti tai ennakoitavasti järjestö voi palkata ja </w:t>
      </w:r>
      <w:r>
        <w:rPr>
          <w:color w:val="6B8E23"/>
        </w:rPr>
        <w:t xml:space="preserve">pitää henkilökuntaa, ylläpitää tiloja</w:t>
      </w:r>
      <w:r>
        <w:t xml:space="preserve">, luoda ohjelmia tai säilyttää verovapaan aseman. Esimerkiksi yliopistolla, joka myy tutkimusta voittoa tavoitteleville yrityksille, voi olla verovapausongelmia. Lisäksi </w:t>
      </w:r>
      <w:r>
        <w:rPr>
          <w:color w:val="A0522D"/>
        </w:rPr>
        <w:t xml:space="preserve">rahoituksen epäluotettavuus, pitkät työajat ja alhainen palkka </w:t>
      </w:r>
      <w:r>
        <w:t xml:space="preserve">voivat aiheuttaa ongelmia työntekijöiden pysyvyydessä</w:t>
      </w:r>
      <w:r>
        <w:rPr>
          <w:color w:val="A0522D"/>
        </w:rPr>
        <w:t xml:space="preserve">. Vuonna </w:t>
      </w:r>
      <w:r>
        <w:t xml:space="preserve">2009 Yhdysvaltain hallitus tunnusti tämän kriittisen tarpeen sisällyttämällä </w:t>
      </w:r>
      <w:r>
        <w:rPr>
          <w:color w:val="228B22"/>
        </w:rPr>
        <w:t xml:space="preserve">voittoa tavoittelemattomien organisaatioiden toimintaedellytysten kehittämisohjelman </w:t>
      </w:r>
      <w:r>
        <w:t xml:space="preserve">Serve America Act -lakiin. </w:t>
      </w:r>
      <w:r>
        <w:t xml:space="preserve">Vuonna </w:t>
      </w:r>
      <w:r>
        <w:rPr>
          <w:color w:val="8B0000"/>
        </w:rPr>
        <w:t xml:space="preserve">2010</w:t>
      </w:r>
      <w:r>
        <w:t xml:space="preserve"> ehdotettuun </w:t>
      </w:r>
      <w:r>
        <w:rPr>
          <w:color w:val="191970"/>
        </w:rPr>
        <w:t xml:space="preserve">Nonprofit Sector and Community Solutions Act -lakiin </w:t>
      </w:r>
      <w:r>
        <w:t xml:space="preserve">sisältyi lisätoimia alan laajuuden kvantifioimiseksi ja poliittisten ratkaisujen ehdottamiseksi yhteisön hyväksi</w:t>
      </w:r>
      <w:r>
        <w:t xml:space="preserve">.</w:t>
      </w:r>
    </w:p>
    <w:p>
      <w:r>
        <w:rPr>
          <w:b/>
        </w:rPr>
        <w:t xml:space="preserve">Kysymys 0</w:t>
      </w:r>
    </w:p>
    <w:p>
      <w:r>
        <w:t xml:space="preserve">Millä tavoin hyväntekeväisyyssäätiö saa rahaa tarkoitukseensa?</w:t>
      </w:r>
    </w:p>
    <w:p>
      <w:r>
        <w:rPr>
          <w:b/>
        </w:rPr>
        <w:t xml:space="preserve">Kysymys 1</w:t>
      </w:r>
    </w:p>
    <w:p>
      <w:r>
        <w:t xml:space="preserve">Minkälaiseen rahoitukseen hyväntekeväisyysjärjestöt yleensä tukeutuvat?</w:t>
      </w:r>
    </w:p>
    <w:p>
      <w:r>
        <w:rPr>
          <w:b/>
        </w:rPr>
        <w:t xml:space="preserve">Kysymys 2</w:t>
      </w:r>
    </w:p>
    <w:p>
      <w:r>
        <w:t xml:space="preserve">Mitkä ongelmat vaikuttavat työntekijöiden ja vapaaehtoisten sitoutumiseen?</w:t>
      </w:r>
    </w:p>
    <w:p>
      <w:r>
        <w:rPr>
          <w:b/>
        </w:rPr>
        <w:t xml:space="preserve">Kysymys 3</w:t>
      </w:r>
    </w:p>
    <w:p>
      <w:r>
        <w:t xml:space="preserve">Millaista lainsäädäntöä Yhdysvallat otti käyttöön yrittäessään auttaa voittoa tavoittelemattomia järjestöjä?</w:t>
      </w:r>
    </w:p>
    <w:p>
      <w:r>
        <w:rPr>
          <w:b/>
        </w:rPr>
        <w:t xml:space="preserve">Kysymys 4</w:t>
      </w:r>
    </w:p>
    <w:p>
      <w:r>
        <w:t xml:space="preserve">Milloin voittoa tavoittelematonta sektoria ja yhteisöllisiä ratkaisuja koskeva laki hyväksyttiin?</w:t>
      </w:r>
    </w:p>
    <w:p>
      <w:r>
        <w:rPr>
          <w:b/>
        </w:rPr>
        <w:t xml:space="preserve">Kysymys 5</w:t>
      </w:r>
    </w:p>
    <w:p>
      <w:r>
        <w:t xml:space="preserve">Kenelle ulkoinen rahoitus on jatkuva ongelma?</w:t>
      </w:r>
    </w:p>
    <w:p>
      <w:r>
        <w:rPr>
          <w:b/>
        </w:rPr>
        <w:t xml:space="preserve">Kysymys 6</w:t>
      </w:r>
    </w:p>
    <w:p>
      <w:r>
        <w:t xml:space="preserve">Mikä oli voittoa tavoittelemattomien järjestöjen ongelma vuonna 2010?</w:t>
      </w:r>
    </w:p>
    <w:p>
      <w:r>
        <w:rPr>
          <w:b/>
        </w:rPr>
        <w:t xml:space="preserve">Kysymys 7</w:t>
      </w:r>
    </w:p>
    <w:p>
      <w:r>
        <w:t xml:space="preserve">Mitkä asiat vaikuttavat valtion varoihin ja avustuksiin?</w:t>
      </w:r>
    </w:p>
    <w:p>
      <w:r>
        <w:rPr>
          <w:b/>
        </w:rPr>
        <w:t xml:space="preserve">Kysymys 8</w:t>
      </w:r>
    </w:p>
    <w:p>
      <w:r>
        <w:t xml:space="preserve">Mitä järjestöt osallistuivat ehdotusten tekemiseen vuonna 2009?</w:t>
      </w:r>
    </w:p>
    <w:p>
      <w:r>
        <w:rPr>
          <w:b/>
        </w:rPr>
        <w:t xml:space="preserve">Kysymys 9</w:t>
      </w:r>
    </w:p>
    <w:p>
      <w:r>
        <w:t xml:space="preserve">Mitkä ovat kaksi alaa, joilla esiintyy ongelmia, kun yhteisön ratkaisujen rahoitus muuttuu?</w:t>
      </w:r>
    </w:p>
    <w:p>
      <w:r>
        <w:rPr>
          <w:b/>
        </w:rPr>
        <w:t xml:space="preserve">Teksti numero 14</w:t>
      </w:r>
    </w:p>
    <w:p>
      <w:r>
        <w:t xml:space="preserve">Australiassa voittoa tavoittelemattomiin järjestöihin kuuluvat ammattiliitot, hyväntekeväisyysjärjestöt, osuuskunnat, yliopistot ja sairaalat, keskinäiset yhdistykset, ruohonjuuritason ja tukiryhmät, poliittiset puolueet, uskonnolliset ryhmät, yhdistykset, voittoa tavoittelemattomat yhtiöt, säätiöt ja muut. Lisäksi ne toimivat monilla eri aloilla ja toimialoilla terveydenhuollosta, työllisyydestä, vammaispalveluista ja muista inhimillisistä palveluista paikallisiin urheiluseuroihin, luotto-osuuskuntiin ja tutkimuslaitoksiin. Australialainen voittoa tavoittelematon järjestö voi valita </w:t>
      </w:r>
      <w:r>
        <w:rPr>
          <w:color w:val="A9A9A9"/>
        </w:rPr>
        <w:t xml:space="preserve">eri oikeudellisia muotoja </w:t>
      </w:r>
      <w:r>
        <w:t xml:space="preserve">järjestön tarpeiden ja toiminnan mukaan: osuuskunta, takuuyhtiö, yhtiöittämätön yhdistys, </w:t>
      </w:r>
      <w:r>
        <w:rPr>
          <w:color w:val="DCDCDC"/>
        </w:rPr>
        <w:t xml:space="preserve">yhtiöitetty yhdistys </w:t>
      </w:r>
      <w:r>
        <w:t xml:space="preserve">(Associations Incorporation Act </w:t>
      </w:r>
      <w:r>
        <w:rPr>
          <w:color w:val="2F4F4F"/>
        </w:rPr>
        <w:t xml:space="preserve">1985</w:t>
      </w:r>
      <w:r>
        <w:t xml:space="preserve">) tai yhtiöitetty yhdistys tai neuvosto (</w:t>
      </w:r>
      <w:r>
        <w:rPr>
          <w:color w:val="556B2F"/>
        </w:rPr>
        <w:t xml:space="preserve">Commonwealth Aboriginal Councils and Associations Act </w:t>
      </w:r>
      <w:r>
        <w:rPr>
          <w:color w:val="6B8E23"/>
        </w:rPr>
        <w:t xml:space="preserve">1976)</w:t>
      </w:r>
      <w:r>
        <w:t xml:space="preserve">. </w:t>
      </w:r>
      <w:r>
        <w:t xml:space="preserve">Akateemisesta näkökulmasta yhteiskunnallisia yrityksiä pidetään suurimmaksi osaksi </w:t>
      </w:r>
      <w:r>
        <w:rPr>
          <w:color w:val="A0522D"/>
        </w:rPr>
        <w:t xml:space="preserve">voittoa tavoittelemattoman sektorin alaryhmänä</w:t>
      </w:r>
      <w:r>
        <w:t xml:space="preserve">, koska tyypillisesti myös niillä on </w:t>
      </w:r>
      <w:r>
        <w:rPr>
          <w:color w:val="228B22"/>
        </w:rPr>
        <w:t xml:space="preserve">yleishyödyllinen tarkoitus, mutta niiden </w:t>
      </w:r>
      <w:r>
        <w:t xml:space="preserve">ei kuitenkaan tarvitse noudattaa </w:t>
      </w:r>
      <w:r>
        <w:rPr>
          <w:color w:val="191970"/>
        </w:rPr>
        <w:t xml:space="preserve">voittoa tavoittelemattoman sektorin oikeudellista rakennetta</w:t>
      </w:r>
      <w:r>
        <w:t xml:space="preserve">, vaan monet niistä rekisteröidään ja toimivat voittoa tavoittelevina yhteisöinä.</w:t>
      </w:r>
    </w:p>
    <w:p>
      <w:r>
        <w:rPr>
          <w:b/>
        </w:rPr>
        <w:t xml:space="preserve">Kysymys 0</w:t>
      </w:r>
    </w:p>
    <w:p>
      <w:r>
        <w:t xml:space="preserve">Mikä on voittoa tavoittelemattomien järjestöjen suurin huolenaihe Australiassa?</w:t>
      </w:r>
    </w:p>
    <w:p>
      <w:r>
        <w:rPr>
          <w:b/>
        </w:rPr>
        <w:t xml:space="preserve">Kysymys 1</w:t>
      </w:r>
    </w:p>
    <w:p>
      <w:r>
        <w:t xml:space="preserve">Milloin Commonwealth Aboriginal Councils and Associations Act hyväksyttiin?</w:t>
      </w:r>
    </w:p>
    <w:p>
      <w:r>
        <w:rPr>
          <w:b/>
        </w:rPr>
        <w:t xml:space="preserve">Kysymys 2</w:t>
      </w:r>
    </w:p>
    <w:p>
      <w:r>
        <w:t xml:space="preserve">Milloin yhdistysten perustamista koskeva laki hyväksyttiin?</w:t>
      </w:r>
    </w:p>
    <w:p>
      <w:r>
        <w:rPr>
          <w:b/>
        </w:rPr>
        <w:t xml:space="preserve">Kysymys 3</w:t>
      </w:r>
    </w:p>
    <w:p>
      <w:r>
        <w:t xml:space="preserve">Mitä yhdistysten perustamista koskeva laki kattaa?</w:t>
      </w:r>
    </w:p>
    <w:p>
      <w:r>
        <w:rPr>
          <w:b/>
        </w:rPr>
        <w:t xml:space="preserve">Kysymys 4</w:t>
      </w:r>
    </w:p>
    <w:p>
      <w:r>
        <w:t xml:space="preserve">Kuka kattaa yhdistykset tai neuvostot?</w:t>
      </w:r>
    </w:p>
    <w:p>
      <w:r>
        <w:rPr>
          <w:b/>
        </w:rPr>
        <w:t xml:space="preserve">Kysymys 5</w:t>
      </w:r>
    </w:p>
    <w:p>
      <w:r>
        <w:t xml:space="preserve">Mistä Kansainyhteisön aboriginaalineuvostot ovat eniten huolissaan?</w:t>
      </w:r>
    </w:p>
    <w:p>
      <w:r>
        <w:rPr>
          <w:b/>
        </w:rPr>
        <w:t xml:space="preserve">Kysymys 6</w:t>
      </w:r>
    </w:p>
    <w:p>
      <w:r>
        <w:t xml:space="preserve">Mihin terveyspalvelut eivät ole olleet sidottuja vuodesta 1976 lähtien?</w:t>
      </w:r>
    </w:p>
    <w:p>
      <w:r>
        <w:rPr>
          <w:b/>
        </w:rPr>
        <w:t xml:space="preserve">Kysymys 7</w:t>
      </w:r>
    </w:p>
    <w:p>
      <w:r>
        <w:t xml:space="preserve">Minä vuonna perustettiin Commonwealth Aboriginal Council?</w:t>
      </w:r>
    </w:p>
    <w:p>
      <w:r>
        <w:rPr>
          <w:b/>
        </w:rPr>
        <w:t xml:space="preserve">Kysymys 8</w:t>
      </w:r>
    </w:p>
    <w:p>
      <w:r>
        <w:t xml:space="preserve">Mitä Australian työmarkkinaosapuolet voivat valita tarpeidensa mukaan?</w:t>
      </w:r>
    </w:p>
    <w:p>
      <w:r>
        <w:rPr>
          <w:b/>
        </w:rPr>
        <w:t xml:space="preserve">Kysymys 9</w:t>
      </w:r>
    </w:p>
    <w:p>
      <w:r>
        <w:t xml:space="preserve">Mitä uskonnollisia ryhmiä aboriginaalineuvosto pitää uskonnollisina ryhminä?</w:t>
      </w:r>
    </w:p>
    <w:p>
      <w:r>
        <w:rPr>
          <w:b/>
        </w:rPr>
        <w:t xml:space="preserve">Teksti numero 15</w:t>
      </w:r>
    </w:p>
    <w:p>
      <w:r>
        <w:t xml:space="preserve">Monien voittoa tavoittelemattomien organisaatioiden on vaikea luoda </w:t>
      </w:r>
      <w:r>
        <w:rPr>
          <w:color w:val="A9A9A9"/>
        </w:rPr>
        <w:t xml:space="preserve">johdonmukaista viestintää, joka herättää vastakaikua eri sidosryhmissä, </w:t>
      </w:r>
      <w:r>
        <w:t xml:space="preserve">koska markkinointibudjetit ovat </w:t>
      </w:r>
      <w:r>
        <w:rPr>
          <w:color w:val="DCDCDC"/>
        </w:rPr>
        <w:t xml:space="preserve">minimaaliset tai olemattomat</w:t>
      </w:r>
      <w:r>
        <w:t xml:space="preserve">. </w:t>
      </w:r>
      <w:r>
        <w:t xml:space="preserve">Markkinointi </w:t>
      </w:r>
      <w:r>
        <w:rPr>
          <w:color w:val="2F4F4F"/>
        </w:rPr>
        <w:t xml:space="preserve">on</w:t>
      </w:r>
      <w:r>
        <w:t xml:space="preserve"> monissa tapauksissa </w:t>
      </w:r>
      <w:r>
        <w:rPr>
          <w:color w:val="556B2F"/>
        </w:rPr>
        <w:t xml:space="preserve">tabu sana</w:t>
      </w:r>
      <w:r>
        <w:rPr>
          <w:color w:val="6B8E23"/>
        </w:rPr>
        <w:t xml:space="preserve">, jota voittoa tavoittelemattomat järjestöt tai muut eivät mielellään yhdistä tällaisiin yleishyödyllisiin organisaatioihin</w:t>
      </w:r>
      <w:r>
        <w:t xml:space="preserve">. </w:t>
      </w:r>
      <w:r>
        <w:t xml:space="preserve">On olemassa </w:t>
      </w:r>
      <w:r>
        <w:rPr>
          <w:color w:val="A0522D"/>
        </w:rPr>
        <w:t xml:space="preserve">strategisia tapoja</w:t>
      </w:r>
      <w:r>
        <w:t xml:space="preserve">, joilla voittoa tavoittelemattomat järjestöt voivat </w:t>
      </w:r>
      <w:r>
        <w:rPr>
          <w:color w:val="228B22"/>
        </w:rPr>
        <w:t xml:space="preserve">hyödyntää yhteyksiään yhteisön eri sidosryhmiin saadakseen nimensä ja asiansa tunnetuksi yleisön keskuudessa, mutta on </w:t>
      </w:r>
      <w:r>
        <w:t xml:space="preserve">välttämätöntä </w:t>
      </w:r>
      <w:r>
        <w:rPr>
          <w:color w:val="191970"/>
        </w:rPr>
        <w:t xml:space="preserve">laatia tiedotusstrategia</w:t>
      </w:r>
      <w:r>
        <w:rPr>
          <w:color w:val="8B0000"/>
        </w:rPr>
        <w:t xml:space="preserve">, johon sisältyy rahoitussuunnitelma tiedotus- ja markkinointistrategian toteuttamiseksi</w:t>
      </w:r>
      <w:r>
        <w:t xml:space="preserve">, erityisesti jos järjestö aikoo uudistaa brändiään tai laajentaa aloitteitaan.</w:t>
      </w:r>
    </w:p>
    <w:p>
      <w:r>
        <w:rPr>
          <w:b/>
        </w:rPr>
        <w:t xml:space="preserve">Kysymys 0</w:t>
      </w:r>
    </w:p>
    <w:p>
      <w:r>
        <w:t xml:space="preserve">Millaisia markkinointibudjetteja voittoa tavallisesti on voittoa tavoittelemattomilla järjestöillä?</w:t>
      </w:r>
    </w:p>
    <w:p>
      <w:r>
        <w:rPr>
          <w:b/>
        </w:rPr>
        <w:t xml:space="preserve">Kysymys 1</w:t>
      </w:r>
    </w:p>
    <w:p>
      <w:r>
        <w:t xml:space="preserve">Miksi markkinointi on vaikeampaa voittoa tavoittelemattomille järjestöille?</w:t>
      </w:r>
    </w:p>
    <w:p>
      <w:r>
        <w:rPr>
          <w:b/>
        </w:rPr>
        <w:t xml:space="preserve">Kysymys 2</w:t>
      </w:r>
    </w:p>
    <w:p>
      <w:r>
        <w:t xml:space="preserve">Mitä voittoa tavoittelemattomalla järjestöllä on oltava, jotta se voi ryhtyä miettimään laajentumista tai uudelleenbrändäystä?</w:t>
      </w:r>
    </w:p>
    <w:p>
      <w:r>
        <w:rPr>
          <w:b/>
        </w:rPr>
        <w:t xml:space="preserve">Kysymys 3</w:t>
      </w:r>
    </w:p>
    <w:p>
      <w:r>
        <w:t xml:space="preserve">Mikä on hiljaisempi tapa, jolla voittoa tavoittelemattomat järjestöt voivat saada markkinointia ja suusanaa?</w:t>
      </w:r>
    </w:p>
    <w:p>
      <w:r>
        <w:rPr>
          <w:b/>
        </w:rPr>
        <w:t xml:space="preserve">Kysymys 4</w:t>
      </w:r>
    </w:p>
    <w:p>
      <w:r>
        <w:t xml:space="preserve">Mitä taloudelliset suunnitelmat vaikeuttavat?</w:t>
      </w:r>
    </w:p>
    <w:p>
      <w:r>
        <w:rPr>
          <w:b/>
        </w:rPr>
        <w:t xml:space="preserve">Kysymys 5</w:t>
      </w:r>
    </w:p>
    <w:p>
      <w:r>
        <w:t xml:space="preserve">Mikä on strategia, jota voittoa tavoittelemattomat järjestöt harkitsevat monissa tapauksissa?</w:t>
      </w:r>
    </w:p>
    <w:p>
      <w:r>
        <w:rPr>
          <w:b/>
        </w:rPr>
        <w:t xml:space="preserve">Kysymys 6</w:t>
      </w:r>
    </w:p>
    <w:p>
      <w:r>
        <w:t xml:space="preserve">Mikä on yleensä voittoa tavoittelemattoman järjestön rahoitussuunnitelmien tilanne?</w:t>
      </w:r>
    </w:p>
    <w:p>
      <w:r>
        <w:rPr>
          <w:b/>
        </w:rPr>
        <w:t xml:space="preserve">Kysymys 7</w:t>
      </w:r>
    </w:p>
    <w:p>
      <w:r>
        <w:t xml:space="preserve">Mitä voittoa tavoittelemattomat järjestöt käyttävät, jotta sidosryhmät tunnustaisivat niiden taloussuunnitelman?</w:t>
      </w:r>
    </w:p>
    <w:p>
      <w:r>
        <w:rPr>
          <w:b/>
        </w:rPr>
        <w:t xml:space="preserve">Kysymys 8</w:t>
      </w:r>
    </w:p>
    <w:p>
      <w:r>
        <w:t xml:space="preserve">Mitä sidosryhmät käyttävät markkinointistrategian toteuttamiseen?</w:t>
      </w:r>
    </w:p>
    <w:p>
      <w:r>
        <w:rPr>
          <w:b/>
        </w:rPr>
        <w:t xml:space="preserve">Teksti numero 16</w:t>
      </w:r>
    </w:p>
    <w:p>
      <w:r>
        <w:rPr>
          <w:color w:val="A9A9A9"/>
        </w:rPr>
        <w:t xml:space="preserve">Resurssien huono hallinnointi </w:t>
      </w:r>
      <w:r>
        <w:t xml:space="preserve">on erityinen ongelma voittoa tavoittelemattomissa järjestöissä, koska </w:t>
      </w:r>
      <w:r>
        <w:rPr>
          <w:color w:val="2F4F4F"/>
        </w:rPr>
        <w:t xml:space="preserve">työntekijät eivät ole tilivelvollisia kenellekään, jolla on suora intressi organisaatiossa</w:t>
      </w:r>
      <w:r>
        <w:t xml:space="preserve">. </w:t>
      </w:r>
      <w:r>
        <w:t xml:space="preserve">Työntekijä voi esimerkiksi </w:t>
      </w:r>
      <w:r>
        <w:rPr>
          <w:color w:val="556B2F"/>
        </w:rPr>
        <w:t xml:space="preserve">aloittaa uuden ohjelman </w:t>
      </w:r>
      <w:r>
        <w:t xml:space="preserve">julkistamatta sen kaikkia vastuita. Työntekijä voidaan palkita siitä, että hän </w:t>
      </w:r>
      <w:r>
        <w:rPr>
          <w:color w:val="6B8E23"/>
        </w:rPr>
        <w:t xml:space="preserve">parantaa voittoa tavoittelemattoman järjestön mainetta, tekee muut työntekijät tyytyväisiksi ja houkuttelee uusia lahjoittajia</w:t>
      </w:r>
      <w:r>
        <w:t xml:space="preserve">. </w:t>
      </w:r>
      <w:r>
        <w:rPr>
          <w:color w:val="A0522D"/>
        </w:rPr>
        <w:t xml:space="preserve">Organisaation täydellä uskolla ja luotolla luvatut velat, </w:t>
      </w:r>
      <w:r>
        <w:t xml:space="preserve">joita ei ole kirjattu mihinkään, ovat kirjanpitopetoksia. Mutta epäsuoratkin velat vaikuttavat kielteisesti voittoa tavoittelemattoman järjestön taloudelliseen kestävyyteen, ja voittoa tavoittelematon järjestö joutuu taloudellisiin ongelmiin, ellei </w:t>
      </w:r>
      <w:r>
        <w:rPr>
          <w:color w:val="228B22"/>
        </w:rPr>
        <w:t xml:space="preserve">tiukkaa valvontaa </w:t>
      </w:r>
      <w:r>
        <w:t xml:space="preserve">oteta käyttöön. Jotkut lausunnonantajat ovat myös väittäneet, että merkittävän rahoituksen saaminen suurilta voittoa tavoittelevilta yrityksiltä voi lopulta </w:t>
      </w:r>
      <w:r>
        <w:rPr>
          <w:color w:val="191970"/>
        </w:rPr>
        <w:t xml:space="preserve">muuttaa voittoa tavoittelemattoman järjestön toimintaa</w:t>
      </w:r>
      <w:r>
        <w:t xml:space="preserve">.</w:t>
      </w:r>
    </w:p>
    <w:p>
      <w:r>
        <w:rPr>
          <w:b/>
        </w:rPr>
        <w:t xml:space="preserve">Kysymys 0</w:t>
      </w:r>
    </w:p>
    <w:p>
      <w:r>
        <w:t xml:space="preserve">Mikä on voittoa tavoittelemattoman järjestön taloudellisten näkökohtien suurin este?</w:t>
      </w:r>
    </w:p>
    <w:p>
      <w:r>
        <w:rPr>
          <w:b/>
        </w:rPr>
        <w:t xml:space="preserve">Kysymys 1</w:t>
      </w:r>
    </w:p>
    <w:p>
      <w:r>
        <w:t xml:space="preserve">Miten resurssien huono hallinta sallitaan näin helposti?</w:t>
      </w:r>
    </w:p>
    <w:p>
      <w:r>
        <w:rPr>
          <w:b/>
        </w:rPr>
        <w:t xml:space="preserve">Kysymys 2</w:t>
      </w:r>
    </w:p>
    <w:p>
      <w:r>
        <w:t xml:space="preserve">Miten voittoa tavoittelematon järjestö voi ehkäistä taloudellisia ongelmia?</w:t>
      </w:r>
    </w:p>
    <w:p>
      <w:r>
        <w:rPr>
          <w:b/>
        </w:rPr>
        <w:t xml:space="preserve">Kysymys 3</w:t>
      </w:r>
    </w:p>
    <w:p>
      <w:r>
        <w:t xml:space="preserve">Mikä voi olla kirjanpitopetos, kun mitään ei ole kirjattu?</w:t>
      </w:r>
    </w:p>
    <w:p>
      <w:r>
        <w:rPr>
          <w:b/>
        </w:rPr>
        <w:t xml:space="preserve">Kysymys 4</w:t>
      </w:r>
    </w:p>
    <w:p>
      <w:r>
        <w:t xml:space="preserve">Mitä voittoa tavoittelevalta yritykseltä tuleva suuri rahavirta voi tehdä organisaatiolle?</w:t>
      </w:r>
    </w:p>
    <w:p>
      <w:r>
        <w:rPr>
          <w:b/>
        </w:rPr>
        <w:t xml:space="preserve">Kysymys 5</w:t>
      </w:r>
    </w:p>
    <w:p>
      <w:r>
        <w:t xml:space="preserve">Miksi työntekijöiden onnellistaminen on ongelma voittoa tavoittelemattomissa järjestöissä?</w:t>
      </w:r>
    </w:p>
    <w:p>
      <w:r>
        <w:rPr>
          <w:b/>
        </w:rPr>
        <w:t xml:space="preserve">Kysymys 6</w:t>
      </w:r>
    </w:p>
    <w:p>
      <w:r>
        <w:t xml:space="preserve">Mitä työntekijä voi tehdä organisaation maineelle paljastamatta lahjoittajia?</w:t>
      </w:r>
    </w:p>
    <w:p>
      <w:r>
        <w:rPr>
          <w:b/>
        </w:rPr>
        <w:t xml:space="preserve">Kysymys 7</w:t>
      </w:r>
    </w:p>
    <w:p>
      <w:r>
        <w:t xml:space="preserve">Mitkä ovat kolme tapaa, joilla kommentaattori palkitaan?</w:t>
      </w:r>
    </w:p>
    <w:p>
      <w:r>
        <w:rPr>
          <w:b/>
        </w:rPr>
        <w:t xml:space="preserve">Kysymys 8</w:t>
      </w:r>
    </w:p>
    <w:p>
      <w:r>
        <w:t xml:space="preserve">Miten voittoa tavoitteleva organisaatio voi ehkäistä taloudellisia ongelmia?</w:t>
      </w:r>
    </w:p>
    <w:p>
      <w:r>
        <w:rPr>
          <w:b/>
        </w:rPr>
        <w:t xml:space="preserve">Kysymys 9</w:t>
      </w:r>
    </w:p>
    <w:p>
      <w:r>
        <w:t xml:space="preserve">Mitä lahjoittajia houkuttelevat suuryritykset voivat tehdä voittoa tavoittelemattomalle järjestölle?</w:t>
      </w:r>
    </w:p>
    <w:p>
      <w:r>
        <w:rPr>
          <w:b/>
        </w:rPr>
        <w:t xml:space="preserve">Teksti numero 17</w:t>
      </w:r>
    </w:p>
    <w:p>
      <w:r>
        <w:rPr>
          <w:color w:val="A9A9A9"/>
        </w:rPr>
        <w:t xml:space="preserve">Kilpailu työntekijöistä julkisen ja yksityisen sektorin kanssa </w:t>
      </w:r>
      <w:r>
        <w:t xml:space="preserve">on toinen voittoa tavoittelemattomien organisaatioiden väistämättä kohtaama ongelma, erityisesti </w:t>
      </w:r>
      <w:r>
        <w:t xml:space="preserve">johtotehtävissä. </w:t>
      </w:r>
      <w:r>
        <w:t xml:space="preserve">Voittoa tavoittelemattomilla järjestöillä on nykyään </w:t>
      </w:r>
      <w:r>
        <w:t xml:space="preserve">raportoitu </w:t>
      </w:r>
      <w:r>
        <w:rPr>
          <w:color w:val="2F4F4F"/>
        </w:rPr>
        <w:t xml:space="preserve">suuresta osaajapulasta, joka </w:t>
      </w:r>
      <w:r>
        <w:t xml:space="preserve">koskee vastavalmistuneita työntekijöitä, ja voittoa tavoittelemattomat järjestöt ovat liian pitkään pitäneet palkkaamista </w:t>
      </w:r>
      <w:r>
        <w:rPr>
          <w:color w:val="6B8E23"/>
        </w:rPr>
        <w:t xml:space="preserve">toissijaisena prioriteettina, </w:t>
      </w:r>
      <w:r>
        <w:t xml:space="preserve">mikä saattaa olla syynä siihen, että ne ovat nykyisessä tilanteessa. Vaikka monet vakiintuneet voittoa tavoittelemattomat järjestöt ovat hyvin rahoitettuja ja verrattavissa julkisen sektorin kilpailijoihinsa, monet muut ovat itsenäisiä ja joutuvat olemaan luovia sen suhteen, millaisia kannustimia ne käyttävät houkutellakseen ja pitääkseen yllä elinvoimaisia persoonia. Monia kiinnostaa aluksi </w:t>
      </w:r>
      <w:r>
        <w:rPr>
          <w:color w:val="A0522D"/>
        </w:rPr>
        <w:t xml:space="preserve">palkka ja etuuspaketti</w:t>
      </w:r>
      <w:r>
        <w:t xml:space="preserve">, vaikka monet niistä, joita on kysytty kansalaisjärjestöstä lähdön jälkeen, ovatkin kertoneet, että </w:t>
      </w:r>
      <w:r>
        <w:rPr>
          <w:color w:val="228B22"/>
        </w:rPr>
        <w:t xml:space="preserve">stressaava työympäristö ja armoton työ olivat </w:t>
      </w:r>
      <w:r>
        <w:rPr>
          <w:color w:val="191970"/>
        </w:rPr>
        <w:t xml:space="preserve">ne, jotka ajoivat heidät pois</w:t>
      </w:r>
      <w:r>
        <w:t xml:space="preserve">.</w:t>
      </w:r>
    </w:p>
    <w:p>
      <w:r>
        <w:rPr>
          <w:b/>
        </w:rPr>
        <w:t xml:space="preserve">Kysymys 0</w:t>
      </w:r>
    </w:p>
    <w:p>
      <w:r>
        <w:t xml:space="preserve">Mitä ongelmia voittoa tavoittelemattomat yhteisöt kohtaavat työllistämisessä?</w:t>
      </w:r>
    </w:p>
    <w:p>
      <w:r>
        <w:rPr>
          <w:b/>
        </w:rPr>
        <w:t xml:space="preserve">Kysymys 1</w:t>
      </w:r>
    </w:p>
    <w:p>
      <w:r>
        <w:t xml:space="preserve">Mitä ovat ne työpaikat, joita työntekijät todella haluavat, mutta joita ei koskaan ole tarpeeksi?</w:t>
      </w:r>
    </w:p>
    <w:p>
      <w:r>
        <w:rPr>
          <w:b/>
        </w:rPr>
        <w:t xml:space="preserve">Kysymys 2</w:t>
      </w:r>
    </w:p>
    <w:p>
      <w:r>
        <w:t xml:space="preserve">Kuinka tärkeänä voittoa tavoittelemattomat järjestöt pitävät palkkaamista?</w:t>
      </w:r>
    </w:p>
    <w:p>
      <w:r>
        <w:rPr>
          <w:b/>
        </w:rPr>
        <w:t xml:space="preserve">Kysymys 3</w:t>
      </w:r>
    </w:p>
    <w:p>
      <w:r>
        <w:t xml:space="preserve">Mikä kiinnostaa ensisijaisesti tulevia voittoa tavoittelemattoman järjestön työntekijöitä?</w:t>
      </w:r>
    </w:p>
    <w:p>
      <w:r>
        <w:rPr>
          <w:b/>
        </w:rPr>
        <w:t xml:space="preserve">Kysymys 4</w:t>
      </w:r>
    </w:p>
    <w:p>
      <w:r>
        <w:t xml:space="preserve">Miten työntekijät, jotka eivät enää työskentele voittoa tavoittelemattomissa järjestöissä, suhtautuvat aikaan, jolloin he työskentelivät siellä?</w:t>
      </w:r>
    </w:p>
    <w:p>
      <w:r>
        <w:rPr>
          <w:b/>
        </w:rPr>
        <w:t xml:space="preserve">Kysymys 5</w:t>
      </w:r>
    </w:p>
    <w:p>
      <w:r>
        <w:t xml:space="preserve">Mikä on toinen julkisen sektorin kilpailijoiden kohtaama ongelma?</w:t>
      </w:r>
    </w:p>
    <w:p>
      <w:r>
        <w:rPr>
          <w:b/>
        </w:rPr>
        <w:t xml:space="preserve">Kysymys 6</w:t>
      </w:r>
    </w:p>
    <w:p>
      <w:r>
        <w:t xml:space="preserve">Millä alalla julkinen sektori tarvitsee työntekijöitä?</w:t>
      </w:r>
    </w:p>
    <w:p>
      <w:r>
        <w:rPr>
          <w:b/>
        </w:rPr>
        <w:t xml:space="preserve">Kysymys 7</w:t>
      </w:r>
    </w:p>
    <w:p>
      <w:r>
        <w:t xml:space="preserve">Millainen pula pörssiyhtiöissä on nykyään?</w:t>
      </w:r>
    </w:p>
    <w:p>
      <w:r>
        <w:rPr>
          <w:b/>
        </w:rPr>
        <w:t xml:space="preserve">Kysymys 8</w:t>
      </w:r>
    </w:p>
    <w:p>
      <w:r>
        <w:t xml:space="preserve">Millainen prioriteetti on kansalaisjärjestöjen mielestä stressiä aiheuttavan työympäristön muuttaminen?</w:t>
      </w:r>
    </w:p>
    <w:p>
      <w:r>
        <w:rPr>
          <w:b/>
        </w:rPr>
        <w:t xml:space="preserve">Kysymys 9</w:t>
      </w:r>
    </w:p>
    <w:p>
      <w:r>
        <w:t xml:space="preserve">Mitä ongelmia julkisen sektorin kilpailijoilla on, jotka karkottavat työntekijöitä?</w:t>
      </w:r>
    </w:p>
    <w:p>
      <w:r>
        <w:rPr>
          <w:b/>
        </w:rPr>
        <w:t xml:space="preserve">Teksti numero 18</w:t>
      </w:r>
    </w:p>
    <w:p>
      <w:r>
        <w:t xml:space="preserve">Julkisen ja yksityisen sektorin työpaikat ovat suurimmaksi osaksi pystyneet tarjoamaan työntekijöilleen enemmän kuin useimmat voittoa tavoittelemattomat järjestöt kautta historian. Joko </w:t>
      </w:r>
      <w:r>
        <w:rPr>
          <w:color w:val="A9A9A9"/>
        </w:rPr>
        <w:t xml:space="preserve">korkeampien palkkojen, kattavampien etuuspakettien tai vähemmän työläiden töiden muodossa </w:t>
      </w:r>
      <w:r>
        <w:t xml:space="preserve">julkinen ja yksityinen sektori on nauttinut </w:t>
      </w:r>
      <w:r>
        <w:rPr>
          <w:color w:val="DCDCDC"/>
        </w:rPr>
        <w:t xml:space="preserve">etulyöntiasemasta työntekijöiden houkuttelemisessa </w:t>
      </w:r>
      <w:r>
        <w:t xml:space="preserve">voittoa tavoittelemattomiin voittoa tavoittelemattomiin järjestöihin nähden. Perinteisesti voittoa tavoittelemattomat järjestöt ovat houkutelleet </w:t>
      </w:r>
      <w:r>
        <w:rPr>
          <w:color w:val="2F4F4F"/>
        </w:rPr>
        <w:t xml:space="preserve">tehtäväänsä suuntautuneita henkilöitä, jotka haluavat auttaa valitsemaansa asiaa</w:t>
      </w:r>
      <w:r>
        <w:t xml:space="preserve">. </w:t>
      </w:r>
      <w:r>
        <w:t xml:space="preserve">Ongelmaa pahentaa se, että jotkin voittoa tavoittelemattomat järjestöt </w:t>
      </w:r>
      <w:r>
        <w:rPr>
          <w:color w:val="556B2F"/>
        </w:rPr>
        <w:t xml:space="preserve">eivät toimi samalla tavalla kuin useimmat yritykset tai toimivat vain kausiluonteisesti</w:t>
      </w:r>
      <w:r>
        <w:t xml:space="preserve">. </w:t>
      </w:r>
      <w:r>
        <w:t xml:space="preserve">Tämä saa monet nuoret ja motivoituneet työntekijät luopumaan voittoa tavoittelemattomista järjestöistä </w:t>
      </w:r>
      <w:r>
        <w:rPr>
          <w:color w:val="6B8E23"/>
        </w:rPr>
        <w:t xml:space="preserve">vakaamman työpaikan hyväksi</w:t>
      </w:r>
      <w:r>
        <w:t xml:space="preserve">. Nykyään voittoa tavoittelemattomat organisaatiot omaksuvat kuitenkin kilpailijoidensa käyttämiä menetelmiä ja löytävät uusia keinoja työntekijöidensä pitämiseksi ja vastavalmistuneen työvoiman parhaimmiston houkuttelemiseksi.</w:t>
      </w:r>
    </w:p>
    <w:p>
      <w:r>
        <w:rPr>
          <w:b/>
        </w:rPr>
        <w:t xml:space="preserve">Kysymys 0</w:t>
      </w:r>
    </w:p>
    <w:p>
      <w:r>
        <w:t xml:space="preserve">Mitä sellaista julkinen ja yksityinen sektori voi tarjota työnantajille, mitä voittoa tavallisesti ei voi tarjota voittoa tavoittelemattomille järjestöille?</w:t>
      </w:r>
    </w:p>
    <w:p>
      <w:r>
        <w:rPr>
          <w:b/>
        </w:rPr>
        <w:t xml:space="preserve">Kysymys 1</w:t>
      </w:r>
    </w:p>
    <w:p>
      <w:r>
        <w:t xml:space="preserve">Minkälaisia työntekijöitä voittoa tavallisesti houkuttelevat voittoa tavoittelemattomat järjestöt?</w:t>
      </w:r>
    </w:p>
    <w:p>
      <w:r>
        <w:rPr>
          <w:b/>
        </w:rPr>
        <w:t xml:space="preserve">Kysymys 2</w:t>
      </w:r>
    </w:p>
    <w:p>
      <w:r>
        <w:t xml:space="preserve">Mikä aiheuttaa valtavia ongelmia voittoa tavoittelemattomien järjestöjen työllisyydessä?</w:t>
      </w:r>
    </w:p>
    <w:p>
      <w:r>
        <w:rPr>
          <w:b/>
        </w:rPr>
        <w:t xml:space="preserve">Kysymys 3</w:t>
      </w:r>
    </w:p>
    <w:p>
      <w:r>
        <w:t xml:space="preserve">Mistä nuoret tutkinnon suorittaneet etsivät kyseisiä voittoa tavoittelemattomia järjestöjä?</w:t>
      </w:r>
    </w:p>
    <w:p>
      <w:r>
        <w:rPr>
          <w:b/>
        </w:rPr>
        <w:t xml:space="preserve">Kysymys 4</w:t>
      </w:r>
    </w:p>
    <w:p>
      <w:r>
        <w:t xml:space="preserve">Mitä julkista sektoria parempaa tarjottavaa voittoa voittoa tavoittelemattomat järjestöt voivat tarjota työntekijöilleen?</w:t>
      </w:r>
    </w:p>
    <w:p>
      <w:r>
        <w:rPr>
          <w:b/>
        </w:rPr>
        <w:t xml:space="preserve">Kysymys 5</w:t>
      </w:r>
    </w:p>
    <w:p>
      <w:r>
        <w:t xml:space="preserve">Missä asioissa voittoa tavoittelemattomat järjestöt ovat saaneet etulyöntiaseman julkiseen ja yksityiseen sektoriin verrattuna?</w:t>
      </w:r>
    </w:p>
    <w:p>
      <w:r>
        <w:rPr>
          <w:b/>
        </w:rPr>
        <w:t xml:space="preserve">Kysymys 6</w:t>
      </w:r>
    </w:p>
    <w:p>
      <w:r>
        <w:t xml:space="preserve">Millaisia työntekijöitä yksityinen sektori houkuttelee?</w:t>
      </w:r>
    </w:p>
    <w:p>
      <w:r>
        <w:rPr>
          <w:b/>
        </w:rPr>
        <w:t xml:space="preserve">Kysymys 7</w:t>
      </w:r>
    </w:p>
    <w:p>
      <w:r>
        <w:t xml:space="preserve">Mitkä ovat yksityisen sektorin toiminnalliset ongelmat, jotka haittaavat palkkaamista?</w:t>
      </w:r>
    </w:p>
    <w:p>
      <w:r>
        <w:rPr>
          <w:b/>
        </w:rPr>
        <w:t xml:space="preserve">Kysymys 8</w:t>
      </w:r>
    </w:p>
    <w:p>
      <w:r>
        <w:t xml:space="preserve">Mihin monet nuoret työntekijät hakeutuvat yksityisen työn sijasta?</w:t>
      </w:r>
    </w:p>
    <w:p>
      <w:r>
        <w:rPr>
          <w:b/>
        </w:rPr>
        <w:t xml:space="preserve">Teksti numero 19</w:t>
      </w:r>
    </w:p>
    <w:p>
      <w:r>
        <w:t xml:space="preserve">On mainittu, että useimmat voittoa tavoittelemattomat järjestöt </w:t>
      </w:r>
      <w:r>
        <w:rPr>
          <w:color w:val="A9A9A9"/>
        </w:rPr>
        <w:t xml:space="preserve">eivät koskaan pysty vastaamaan </w:t>
      </w:r>
      <w:r>
        <w:t xml:space="preserve">yksityisen sektorin </w:t>
      </w:r>
      <w:r>
        <w:rPr>
          <w:color w:val="DCDCDC"/>
        </w:rPr>
        <w:t xml:space="preserve">palkkatasoa</w:t>
      </w:r>
      <w:r>
        <w:t xml:space="preserve">, ja siksi niiden olisi keskityttävä </w:t>
      </w:r>
      <w:r>
        <w:rPr>
          <w:color w:val="2F4F4F"/>
        </w:rPr>
        <w:t xml:space="preserve">etuuspaketteihin, kannustimiin ja miellyttävien työympäristöjen luomiseen</w:t>
      </w:r>
      <w:r>
        <w:t xml:space="preserve">. </w:t>
      </w:r>
      <w:r>
        <w:rPr>
          <w:color w:val="556B2F"/>
        </w:rPr>
        <w:t xml:space="preserve">Miellyttävät työolosuhteet </w:t>
      </w:r>
      <w:r>
        <w:t xml:space="preserve">on arvioitu mieluisammiksi kuin korkea palkka ja leppoisa työ. Voittoa tavoittelemattomia järjestöjä kannustetaan maksamaan </w:t>
      </w:r>
      <w:r>
        <w:rPr>
          <w:color w:val="6B8E23"/>
        </w:rPr>
        <w:t xml:space="preserve">niin paljon kuin ne pystyvät </w:t>
      </w:r>
      <w:r>
        <w:t xml:space="preserve">ja tarjoamaan </w:t>
      </w:r>
      <w:r>
        <w:rPr>
          <w:color w:val="A0522D"/>
        </w:rPr>
        <w:t xml:space="preserve">stressitön työympäristö, johon työntekijä voi suhtautua myönteisesti</w:t>
      </w:r>
      <w:r>
        <w:t xml:space="preserve">. </w:t>
      </w:r>
      <w:r>
        <w:t xml:space="preserve">Muita kannustimia, joita tulisi ottaa käyttöön, ovat </w:t>
      </w:r>
      <w:r>
        <w:rPr>
          <w:color w:val="228B22"/>
        </w:rPr>
        <w:t xml:space="preserve">anteliaat lomarahat tai joustavat työajat</w:t>
      </w:r>
      <w:r>
        <w:t xml:space="preserve">.</w:t>
      </w:r>
    </w:p>
    <w:p>
      <w:r>
        <w:rPr>
          <w:b/>
        </w:rPr>
        <w:t xml:space="preserve">Kysymys 0</w:t>
      </w:r>
    </w:p>
    <w:p>
      <w:r>
        <w:t xml:space="preserve">Voiko Npos vastata julkisen ja yksityisen sektorin työnantajien palkkoja?</w:t>
      </w:r>
    </w:p>
    <w:p>
      <w:r>
        <w:rPr>
          <w:b/>
        </w:rPr>
        <w:t xml:space="preserve">Kysymys 1</w:t>
      </w:r>
    </w:p>
    <w:p>
      <w:r>
        <w:t xml:space="preserve">Mihin voittoa tavoittelemattomien järjestöjen tulisi keskittyä työntekijöilleen korkeiden palkkojen sijasta?</w:t>
      </w:r>
    </w:p>
    <w:p>
      <w:r>
        <w:rPr>
          <w:b/>
        </w:rPr>
        <w:t xml:space="preserve">Kysymys 2</w:t>
      </w:r>
    </w:p>
    <w:p>
      <w:r>
        <w:t xml:space="preserve">Mikä on parempi kuin korkea palkka voittoa tavoittelemattomassa järjestössä?</w:t>
      </w:r>
    </w:p>
    <w:p>
      <w:r>
        <w:rPr>
          <w:b/>
        </w:rPr>
        <w:t xml:space="preserve">Kysymys 3</w:t>
      </w:r>
    </w:p>
    <w:p>
      <w:r>
        <w:t xml:space="preserve">Kuinka paljon voittoa tavoittelemattoman järjestön pitäisi maksaa työntekijöilleen?</w:t>
      </w:r>
    </w:p>
    <w:p>
      <w:r>
        <w:rPr>
          <w:b/>
        </w:rPr>
        <w:t xml:space="preserve">Kysymys 4</w:t>
      </w:r>
    </w:p>
    <w:p>
      <w:r>
        <w:t xml:space="preserve">Mitä muita kannustimia voittoa tavoittelemattomien järjestöjen työntekijöille voidaan tarjota korkeampien palkkojen sijasta?</w:t>
      </w:r>
    </w:p>
    <w:p>
      <w:r>
        <w:rPr>
          <w:b/>
        </w:rPr>
        <w:t xml:space="preserve">Kysymys 5</w:t>
      </w:r>
    </w:p>
    <w:p>
      <w:r>
        <w:t xml:space="preserve">Mitä etuja yksityisen sektorin olisi keskityttävä tarjoamaan?</w:t>
      </w:r>
    </w:p>
    <w:p>
      <w:r>
        <w:rPr>
          <w:b/>
        </w:rPr>
        <w:t xml:space="preserve">Kysymys 6</w:t>
      </w:r>
    </w:p>
    <w:p>
      <w:r>
        <w:t xml:space="preserve">Mikä etu on äänestetty korkeammaksi kuin joustavat työajat ja loma?</w:t>
      </w:r>
    </w:p>
    <w:p>
      <w:r>
        <w:rPr>
          <w:b/>
        </w:rPr>
        <w:t xml:space="preserve">Kysymys 7</w:t>
      </w:r>
    </w:p>
    <w:p>
      <w:r>
        <w:t xml:space="preserve">Kuinka paljon yksityisiä yrityksiä kannustetaan maksamaan?</w:t>
      </w:r>
    </w:p>
    <w:p>
      <w:r>
        <w:rPr>
          <w:b/>
        </w:rPr>
        <w:t xml:space="preserve">Kysymys 8</w:t>
      </w:r>
    </w:p>
    <w:p>
      <w:r>
        <w:t xml:space="preserve">Millaista ympäristöä yksityisen sektorin työntekijät etsivät?</w:t>
      </w:r>
    </w:p>
    <w:p>
      <w:r>
        <w:rPr>
          <w:b/>
        </w:rPr>
        <w:t xml:space="preserve">Kysymys 9</w:t>
      </w:r>
    </w:p>
    <w:p>
      <w:r>
        <w:t xml:space="preserve">Mitä yksityinen sektori ei koskaan pysty saavuttamaan voittoa tavoittelemattomiin järjestöihin verrattuna?</w:t>
      </w:r>
    </w:p>
    <w:p>
      <w:r>
        <w:rPr>
          <w:b/>
        </w:rPr>
        <w:t xml:space="preserve">Teksti numero 20</w:t>
      </w:r>
    </w:p>
    <w:p>
      <w:r>
        <w:t xml:space="preserve">Yhdysvalloissa kaksi rikkainta voittoa tavoittelematonta järjestöä ovat </w:t>
      </w:r>
      <w:r>
        <w:rPr>
          <w:color w:val="A9A9A9"/>
        </w:rPr>
        <w:t xml:space="preserve">Bill ja Melinda Gatesin säätiö, jonka </w:t>
      </w:r>
      <w:r>
        <w:t xml:space="preserve">pääoma on </w:t>
      </w:r>
      <w:r>
        <w:rPr>
          <w:color w:val="DCDCDC"/>
        </w:rPr>
        <w:t xml:space="preserve">38 miljardia Yhdysvaltain dollaria, </w:t>
      </w:r>
      <w:r>
        <w:t xml:space="preserve">ja </w:t>
      </w:r>
      <w:r>
        <w:rPr>
          <w:color w:val="2F4F4F"/>
        </w:rPr>
        <w:t xml:space="preserve">Howard Hughes Medical Institute, </w:t>
      </w:r>
      <w:r>
        <w:t xml:space="preserve">jota alun perin rahoitti </w:t>
      </w:r>
      <w:r>
        <w:rPr>
          <w:color w:val="556B2F"/>
        </w:rPr>
        <w:t xml:space="preserve">Hughes Aircraft </w:t>
      </w:r>
      <w:r>
        <w:t xml:space="preserve">ennen myyntiä ja jonka pääoma on noin </w:t>
      </w:r>
      <w:r>
        <w:rPr>
          <w:color w:val="6B8E23"/>
        </w:rPr>
        <w:t xml:space="preserve">14,8 miljardia dollaria</w:t>
      </w:r>
      <w:r>
        <w:t xml:space="preserve">. </w:t>
      </w:r>
      <w:r>
        <w:t xml:space="preserve">Yhdysvaltojen ulkopuolella toinen suuri voittoa tavoittelematon järjestö on </w:t>
      </w:r>
      <w:r>
        <w:rPr>
          <w:color w:val="A0522D"/>
        </w:rPr>
        <w:t xml:space="preserve">brittiläinen Wellcome Trust, </w:t>
      </w:r>
      <w:r>
        <w:t xml:space="preserve">joka on </w:t>
      </w:r>
      <w:r>
        <w:t xml:space="preserve">brittiläisessä kielenkäytössä </w:t>
      </w:r>
      <w:r>
        <w:rPr>
          <w:color w:val="228B22"/>
        </w:rPr>
        <w:t xml:space="preserve">"hyväntekeväisyysjärjestö".</w:t>
      </w:r>
      <w:r>
        <w:t xml:space="preserve"> Ks: Luettelo rikkaimmista säätiöistä. Huomattakoon, että tässä arvioinnissa ei oteta huomioon yliopistoja, joista ainakin muutamilla on kymmenien miljardien dollarien omaisuus. Esimerkiksi: Luettelo Yhdysvaltojen korkeakouluista ja yliopistoista lahjoitusvarallisuuden mukaan.</w:t>
      </w:r>
    </w:p>
    <w:p>
      <w:r>
        <w:rPr>
          <w:b/>
        </w:rPr>
        <w:t xml:space="preserve">Kysymys 0</w:t>
      </w:r>
    </w:p>
    <w:p>
      <w:r>
        <w:t xml:space="preserve">Mikä on yksi Amerikan rikkaimmista voittoa tavoittelemattomista järjestöistä?</w:t>
      </w:r>
    </w:p>
    <w:p>
      <w:r>
        <w:rPr>
          <w:b/>
        </w:rPr>
        <w:t xml:space="preserve">Kysymys 1</w:t>
      </w:r>
    </w:p>
    <w:p>
      <w:r>
        <w:t xml:space="preserve">Mitä kansalaisjärjestöä Hughes Aircraft rahoitti alun perin?</w:t>
      </w:r>
    </w:p>
    <w:p>
      <w:r>
        <w:rPr>
          <w:b/>
        </w:rPr>
        <w:t xml:space="preserve">Kysymys 2</w:t>
      </w:r>
    </w:p>
    <w:p>
      <w:r>
        <w:t xml:space="preserve">Kuinka paljon Bill ja Melinda Gatesin säätiön arvo on?</w:t>
      </w:r>
    </w:p>
    <w:p>
      <w:r>
        <w:rPr>
          <w:b/>
        </w:rPr>
        <w:t xml:space="preserve">Kysymys 3</w:t>
      </w:r>
    </w:p>
    <w:p>
      <w:r>
        <w:t xml:space="preserve">Kuinka paljon Howard Hughes Medical Institute on arvokas?</w:t>
      </w:r>
    </w:p>
    <w:p>
      <w:r>
        <w:rPr>
          <w:b/>
        </w:rPr>
        <w:t xml:space="preserve">Kysymys 4</w:t>
      </w:r>
    </w:p>
    <w:p>
      <w:r>
        <w:t xml:space="preserve">Mikä on yksi suurimmista voittoa tavoittelemattomista järjestöistä Yhdysvaltojen ulkopuolella?</w:t>
      </w:r>
    </w:p>
    <w:p>
      <w:r>
        <w:rPr>
          <w:b/>
        </w:rPr>
        <w:t xml:space="preserve">Kysymys 5</w:t>
      </w:r>
    </w:p>
    <w:p>
      <w:r>
        <w:t xml:space="preserve">Mikä on yksi Yhdysvaltojen rikkaimmista yliopistojen säätiöistä?</w:t>
      </w:r>
    </w:p>
    <w:p>
      <w:r>
        <w:rPr>
          <w:b/>
        </w:rPr>
        <w:t xml:space="preserve">Kysymys 6</w:t>
      </w:r>
    </w:p>
    <w:p>
      <w:r>
        <w:t xml:space="preserve">Mitä ryhmää brittiläinen Wellcome Trust rahoitti ennen myyntiä?</w:t>
      </w:r>
    </w:p>
    <w:p>
      <w:r>
        <w:rPr>
          <w:b/>
        </w:rPr>
        <w:t xml:space="preserve">Kysymys 7</w:t>
      </w:r>
    </w:p>
    <w:p>
      <w:r>
        <w:t xml:space="preserve">Mitä Bill ja Melinda Gates -säätiö on brittiläisessä käytössä?</w:t>
      </w:r>
    </w:p>
    <w:p>
      <w:r>
        <w:rPr>
          <w:b/>
        </w:rPr>
        <w:t xml:space="preserve">Kysymys 8</w:t>
      </w:r>
    </w:p>
    <w:p>
      <w:r>
        <w:t xml:space="preserve">Minkä arvoinen on brittiläisen Wellcome Trustin rahoittama Howard Hughes -yliopisto?</w:t>
      </w:r>
    </w:p>
    <w:p>
      <w:r>
        <w:rPr>
          <w:b/>
        </w:rPr>
        <w:t xml:space="preserve">Kysymys 9</w:t>
      </w:r>
    </w:p>
    <w:p>
      <w:r>
        <w:t xml:space="preserve">Mikä alun perin rahoitti British Welcome Trust -järjestöä?</w:t>
      </w:r>
    </w:p>
    <w:p>
      <w:r>
        <w:rPr>
          <w:b/>
        </w:rPr>
        <w:t xml:space="preserve">Teksti numero 21</w:t>
      </w:r>
    </w:p>
    <w:p>
      <w:r>
        <w:t xml:space="preserve">Eräitä erityisen tunnettuja voittoa tavoittelemattomia järjestöjä, jotka ovat usein pitkään jatkuneen hyväntekeväisyys- tai yhteiskunnallisen toimintansa ansiosta, ovat Amnesty International, Oxfam, </w:t>
      </w:r>
      <w:r>
        <w:rPr>
          <w:color w:val="A9A9A9"/>
        </w:rPr>
        <w:t xml:space="preserve">Rotary International</w:t>
      </w:r>
      <w:r>
        <w:t xml:space="preserve">, Kiwanis International, Carnegie Corporation of New York, Nourishing USA ja DEMIRA Deutsche Minenräumer (Saksan kaivostyöntekijät), FIDH International Federation for Human Rights, Goodwill Industries, </w:t>
      </w:r>
      <w:r>
        <w:rPr>
          <w:color w:val="DCDCDC"/>
        </w:rPr>
        <w:t xml:space="preserve">United Way</w:t>
      </w:r>
      <w:r>
        <w:t xml:space="preserve">, ACORN (nyt </w:t>
      </w:r>
      <w:r>
        <w:rPr>
          <w:color w:val="2F4F4F"/>
        </w:rPr>
        <w:t xml:space="preserve">lakkautettu</w:t>
      </w:r>
      <w:r>
        <w:t xml:space="preserve">), </w:t>
      </w:r>
      <w:r>
        <w:rPr>
          <w:color w:val="556B2F"/>
        </w:rPr>
        <w:t xml:space="preserve">Habitat for Humanity</w:t>
      </w:r>
      <w:r>
        <w:t xml:space="preserve">, Teach For America, </w:t>
      </w:r>
      <w:r>
        <w:rPr>
          <w:color w:val="6B8E23"/>
        </w:rPr>
        <w:t xml:space="preserve">Punaisen Ristin ja Punaisen Puolikuun </w:t>
      </w:r>
      <w:r>
        <w:t xml:space="preserve">järjestöt, UNESCO, IEEE, INCOSE, </w:t>
      </w:r>
      <w:r>
        <w:rPr>
          <w:color w:val="A0522D"/>
        </w:rPr>
        <w:t xml:space="preserve">World Wide Fund for Nature</w:t>
      </w:r>
      <w:r>
        <w:t xml:space="preserve">, Heifer International, Translators Without Borders ja SOS Children's Villages.</w:t>
      </w:r>
    </w:p>
    <w:p>
      <w:r>
        <w:rPr>
          <w:b/>
        </w:rPr>
        <w:t xml:space="preserve">Kysymys 0</w:t>
      </w:r>
    </w:p>
    <w:p>
      <w:r>
        <w:t xml:space="preserve">Mikä on tunnettu voittoa tavoittelematon järjestö, joka auttaa pienituloisia ihmisiä pääsemään asunnon omistajiksi?</w:t>
      </w:r>
    </w:p>
    <w:p>
      <w:r>
        <w:rPr>
          <w:b/>
        </w:rPr>
        <w:t xml:space="preserve">Kysymys 1</w:t>
      </w:r>
    </w:p>
    <w:p>
      <w:r>
        <w:t xml:space="preserve">Mikä on kansainvälinen voittoa tavoittelematon järjestö, joka toimii paikallisella tasolla auttaakseen yhteisöjä menestymään?</w:t>
      </w:r>
    </w:p>
    <w:p>
      <w:r>
        <w:rPr>
          <w:b/>
        </w:rPr>
        <w:t xml:space="preserve">Kysymys 2</w:t>
      </w:r>
    </w:p>
    <w:p>
      <w:r>
        <w:t xml:space="preserve">Mikä on kansallinen hyväntekeväisyysjärjestö, joka auttaa tuomaan ruokaa ja terveydenhuoltoa vähävaraisille perheille?</w:t>
      </w:r>
    </w:p>
    <w:p>
      <w:r>
        <w:rPr>
          <w:b/>
        </w:rPr>
        <w:t xml:space="preserve">Kysymys 3</w:t>
      </w:r>
    </w:p>
    <w:p>
      <w:r>
        <w:t xml:space="preserve">Mikä kansalaisjärjestö on eturintamassa auttamassa, kun kansalliset katastrofit iskevät?</w:t>
      </w:r>
    </w:p>
    <w:p>
      <w:r>
        <w:rPr>
          <w:b/>
        </w:rPr>
        <w:t xml:space="preserve">Kysymys 4</w:t>
      </w:r>
    </w:p>
    <w:p>
      <w:r>
        <w:t xml:space="preserve">Mikä järjestö on johtava luonnon edistämisessä ja ympäristönsuojelussa?</w:t>
      </w:r>
    </w:p>
    <w:p>
      <w:r>
        <w:rPr>
          <w:b/>
        </w:rPr>
        <w:t xml:space="preserve">Kysymys 5</w:t>
      </w:r>
    </w:p>
    <w:p>
      <w:r>
        <w:t xml:space="preserve">Mitä Teach for Americalle on tapahtunut, kun se ei enää toimi?</w:t>
      </w:r>
    </w:p>
    <w:p>
      <w:r>
        <w:rPr>
          <w:b/>
        </w:rPr>
        <w:t xml:space="preserve">Kysymys 6</w:t>
      </w:r>
    </w:p>
    <w:p>
      <w:r>
        <w:t xml:space="preserve">Mikä hyväntekeväisyysjärjestö tuo ruokaa ja terveydenhoitoa kaivosten siivoojille?</w:t>
      </w:r>
    </w:p>
    <w:p>
      <w:r>
        <w:rPr>
          <w:b/>
        </w:rPr>
        <w:t xml:space="preserve">Kysymys 7</w:t>
      </w:r>
    </w:p>
    <w:p>
      <w:r>
        <w:t xml:space="preserve">Mitkä ryhmät auttavat Unescoa hallinnoinnissa?</w:t>
      </w:r>
    </w:p>
    <w:p>
      <w:r>
        <w:rPr>
          <w:b/>
        </w:rPr>
        <w:t xml:space="preserve">Kysymys 8</w:t>
      </w:r>
    </w:p>
    <w:p>
      <w:r>
        <w:t xml:space="preserve">Mikä rahasto auttaa OXFAMia antamaan lahjoituksia perheille?</w:t>
      </w:r>
    </w:p>
    <w:p>
      <w:r>
        <w:rPr>
          <w:b/>
        </w:rPr>
        <w:t xml:space="preserve">Kysymys 9</w:t>
      </w:r>
    </w:p>
    <w:p>
      <w:r>
        <w:t xml:space="preserve">Mikä ryhmä auttaa saksalaisia kaivossiivoojia korjaamaan koteja?</w:t>
      </w:r>
    </w:p>
    <w:p>
      <w:r>
        <w:rPr>
          <w:b/>
        </w:rPr>
        <w:t xml:space="preserve">Teksti numero 22</w:t>
      </w:r>
    </w:p>
    <w:p>
      <w:r>
        <w:t xml:space="preserve">RFC 1591:ssä mainitussa perinteisessä verkkotunnuksessa .org on tarkoitettu </w:t>
      </w:r>
      <w:r>
        <w:rPr>
          <w:color w:val="A9A9A9"/>
        </w:rPr>
        <w:t xml:space="preserve">"</w:t>
      </w:r>
      <w:r>
        <w:rPr>
          <w:color w:val="DCDCDC"/>
        </w:rPr>
        <w:t xml:space="preserve">organisaatioille, jotka eivät sovi mihinkään muualle</w:t>
      </w:r>
      <w:r>
        <w:rPr>
          <w:color w:val="A9A9A9"/>
        </w:rPr>
        <w:t xml:space="preserve">" </w:t>
      </w:r>
      <w:r>
        <w:t xml:space="preserve">nimijärjestelmässä, mikä tarkoittaa, että se on sopiva kategoria </w:t>
      </w:r>
      <w:r>
        <w:rPr>
          <w:color w:val="2F4F4F"/>
        </w:rPr>
        <w:t xml:space="preserve">ei-kaupallisille organisaatioille, jos ne eivät ole valtiollisia, koulutus- tai muita organisaatioita, </w:t>
      </w:r>
      <w:r>
        <w:t xml:space="preserve">joilla on tietty TLD</w:t>
      </w:r>
      <w:r>
        <w:t xml:space="preserve">.</w:t>
      </w:r>
      <w:r>
        <w:t xml:space="preserve"> Sitä </w:t>
      </w:r>
      <w:r>
        <w:rPr>
          <w:color w:val="556B2F"/>
        </w:rPr>
        <w:t xml:space="preserve">ei </w:t>
      </w:r>
      <w:r>
        <w:t xml:space="preserve">kuitenkaan </w:t>
      </w:r>
      <w:r>
        <w:rPr>
          <w:color w:val="556B2F"/>
        </w:rPr>
        <w:t xml:space="preserve">ole tarkoitettu erityisesti </w:t>
      </w:r>
      <w:r>
        <w:rPr>
          <w:color w:val="6B8E23"/>
        </w:rPr>
        <w:t xml:space="preserve">hyväntekeväisyysjärjestöille </w:t>
      </w:r>
      <w:r>
        <w:rPr>
          <w:color w:val="556B2F"/>
        </w:rPr>
        <w:t xml:space="preserve">tai millekään tietylle organisaatiolle tai vero-oikeudelliselle statukselle, </w:t>
      </w:r>
      <w:r>
        <w:t xml:space="preserve">vaan se </w:t>
      </w:r>
      <w:r>
        <w:rPr>
          <w:color w:val="A0522D"/>
        </w:rPr>
        <w:t xml:space="preserve">kattaa kaiken, mitä ei voida luokitella muuhun kategoriaan</w:t>
      </w:r>
      <w:r>
        <w:t xml:space="preserve">. </w:t>
      </w:r>
      <w:r>
        <w:rPr>
          <w:color w:val="228B22"/>
        </w:rPr>
        <w:t xml:space="preserve">Tällä hetkellä </w:t>
      </w:r>
      <w:r>
        <w:rPr>
          <w:color w:val="228B22"/>
        </w:rPr>
        <w:t xml:space="preserve">.com- tai .org-aluetunnusten rekisteröintiä </w:t>
      </w:r>
      <w:r>
        <w:rPr>
          <w:color w:val="191970"/>
        </w:rPr>
        <w:t xml:space="preserve">ei rajoiteta</w:t>
      </w:r>
      <w:r>
        <w:t xml:space="preserve">, joten kaikenlaisia organisaatioita voi löytää näistä kahdesta verkkotunnuksesta, samoin kuin muista aluetunnuksista, mukaan lukien uudemmat, tarkemmin määritellyt tunnukset, jotka voivat koskea tietynlaisia organisaatioita, kuten </w:t>
      </w:r>
      <w:r>
        <w:rPr>
          <w:color w:val="8B0000"/>
        </w:rPr>
        <w:t xml:space="preserve">.museum </w:t>
      </w:r>
      <w:r>
        <w:t xml:space="preserve">museoita varten tai .coop osuuskuntia varten. Organisaatiot voivat rekisteröityä myös </w:t>
      </w:r>
      <w:r>
        <w:t xml:space="preserve">maalleen </w:t>
      </w:r>
      <w:r>
        <w:rPr>
          <w:color w:val="483D8B"/>
        </w:rPr>
        <w:t xml:space="preserve">sopivalla maatunnuksella varustetun </w:t>
      </w:r>
      <w:r>
        <w:t xml:space="preserve">aluetason verkkotunnuksen avulla.</w:t>
      </w:r>
    </w:p>
    <w:p>
      <w:r>
        <w:rPr>
          <w:b/>
        </w:rPr>
        <w:t xml:space="preserve">Kysymys 0</w:t>
      </w:r>
    </w:p>
    <w:p>
      <w:r>
        <w:t xml:space="preserve">Mitä tarkoittaa .org-osoite URL-osoitteessa?</w:t>
      </w:r>
    </w:p>
    <w:p>
      <w:r>
        <w:rPr>
          <w:b/>
        </w:rPr>
        <w:t xml:space="preserve">Kysymys 1</w:t>
      </w:r>
    </w:p>
    <w:p>
      <w:r>
        <w:t xml:space="preserve">Saavatko vain voittoa tavoittelemattomat järjestöt käyttää .org-tunnusta?</w:t>
      </w:r>
    </w:p>
    <w:p>
      <w:r>
        <w:rPr>
          <w:b/>
        </w:rPr>
        <w:t xml:space="preserve">Kysymys 2</w:t>
      </w:r>
    </w:p>
    <w:p>
      <w:r>
        <w:t xml:space="preserve">Mikä kuuluu luetteloon organisaatioista, jotka saavat käyttää .org-aluetta?</w:t>
      </w:r>
    </w:p>
    <w:p>
      <w:r>
        <w:rPr>
          <w:b/>
        </w:rPr>
        <w:t xml:space="preserve">Kysymys 3</w:t>
      </w:r>
    </w:p>
    <w:p>
      <w:r>
        <w:t xml:space="preserve">Onko olemassa virasto, joka päättää, käyttääkö joku verkkotunnusta väärin?</w:t>
      </w:r>
    </w:p>
    <w:p>
      <w:r>
        <w:rPr>
          <w:b/>
        </w:rPr>
        <w:t xml:space="preserve">Kysymys 4</w:t>
      </w:r>
    </w:p>
    <w:p>
      <w:r>
        <w:t xml:space="preserve">Mitä uutta verkkotunnusta museon pitäisi käyttää?</w:t>
      </w:r>
    </w:p>
    <w:p>
      <w:r>
        <w:rPr>
          <w:b/>
        </w:rPr>
        <w:t xml:space="preserve">Kysymys 5</w:t>
      </w:r>
    </w:p>
    <w:p>
      <w:r>
        <w:t xml:space="preserve">Mitä tld tarkoittaa URL-osoitteessa?</w:t>
      </w:r>
    </w:p>
    <w:p>
      <w:r>
        <w:rPr>
          <w:b/>
        </w:rPr>
        <w:t xml:space="preserve">Kysymys 6</w:t>
      </w:r>
    </w:p>
    <w:p>
      <w:r>
        <w:t xml:space="preserve">Mille ryhmälle .org on tarkoitettu?</w:t>
      </w:r>
    </w:p>
    <w:p>
      <w:r>
        <w:rPr>
          <w:b/>
        </w:rPr>
        <w:t xml:space="preserve">Kysymys 7</w:t>
      </w:r>
    </w:p>
    <w:p>
      <w:r>
        <w:t xml:space="preserve">Mitkä muut ryhmät sopivat tld-verkkotunnukseen?</w:t>
      </w:r>
    </w:p>
    <w:p>
      <w:r>
        <w:rPr>
          <w:b/>
        </w:rPr>
        <w:t xml:space="preserve">Kysymys 8</w:t>
      </w:r>
    </w:p>
    <w:p>
      <w:r>
        <w:t xml:space="preserve">Mitä rajoituksia tld:lle on asetettu?</w:t>
      </w:r>
    </w:p>
    <w:p>
      <w:r>
        <w:rPr>
          <w:b/>
        </w:rPr>
        <w:t xml:space="preserve">Kysymys 9</w:t>
      </w:r>
    </w:p>
    <w:p>
      <w:r>
        <w:t xml:space="preserve">Millä tavoin hallitukset voivat rekisteröityä omassa maassaan?</w:t>
      </w:r>
    </w:p>
    <w:p>
      <w:r>
        <w:rPr>
          <w:b/>
        </w:rPr>
        <w:t xml:space="preserve">Teksti numero 23</w:t>
      </w:r>
    </w:p>
    <w:p>
      <w:r>
        <w:t xml:space="preserve">Sen sijaan, että alaa määriteltäisiin </w:t>
      </w:r>
      <w:r>
        <w:rPr>
          <w:color w:val="A9A9A9"/>
        </w:rPr>
        <w:t xml:space="preserve">"ei"-sanoilla</w:t>
      </w:r>
      <w:r>
        <w:t xml:space="preserve">, jotkin järjestöt ehdottavat </w:t>
      </w:r>
      <w:r>
        <w:rPr>
          <w:color w:val="DCDCDC"/>
        </w:rPr>
        <w:t xml:space="preserve">uusia, myönteiseltä kuulostavia termejä </w:t>
      </w:r>
      <w:r>
        <w:t xml:space="preserve">alan kuvaamiseksi. </w:t>
      </w:r>
      <w:r>
        <w:t xml:space="preserve">Yhä useammat järjestöt, kuten Center for the Study of Global Governance, ovat käyttäneet </w:t>
      </w:r>
      <w:r>
        <w:t xml:space="preserve">termiä "</w:t>
      </w:r>
      <w:r>
        <w:rPr>
          <w:color w:val="2F4F4F"/>
        </w:rPr>
        <w:t xml:space="preserve">kansalaisyhteiskunnan organisaatio</w:t>
      </w:r>
      <w:r>
        <w:t xml:space="preserve">" (CSO). </w:t>
      </w:r>
      <w:r>
        <w:t xml:space="preserve">Myös Ashoka: Innovators for the Public -järjestön kaltaiset järjestöt ovat kannattaneet </w:t>
      </w:r>
      <w:r>
        <w:t xml:space="preserve">termiä "</w:t>
      </w:r>
      <w:r>
        <w:rPr>
          <w:color w:val="556B2F"/>
        </w:rPr>
        <w:t xml:space="preserve">kansalaissektorin järjestö</w:t>
      </w:r>
      <w:r>
        <w:t xml:space="preserve">" (CSO) kuvaamaan alaa - kansalaisilta kansalaisille - kansalaisille. </w:t>
      </w:r>
      <w:r>
        <w:t xml:space="preserve">MiniDonationsin kaltaiset järjestöt ovat puhuneet </w:t>
      </w:r>
      <w:r>
        <w:t xml:space="preserve">laajemmin sovellettavan termin </w:t>
      </w:r>
      <w:r>
        <w:rPr>
          <w:color w:val="6B8E23"/>
        </w:rPr>
        <w:t xml:space="preserve">"</w:t>
      </w:r>
      <w:r>
        <w:rPr>
          <w:color w:val="A0522D"/>
        </w:rPr>
        <w:t xml:space="preserve">Social Benefit Organization</w:t>
      </w:r>
      <w:r>
        <w:rPr>
          <w:color w:val="6B8E23"/>
        </w:rPr>
        <w:t xml:space="preserve">" </w:t>
      </w:r>
      <w:r>
        <w:t xml:space="preserve">(SBO) puolesta. </w:t>
      </w:r>
      <w:r>
        <w:t xml:space="preserve">Kannattajien mukaan nämä termit kuvaavat alaa </w:t>
      </w:r>
      <w:r>
        <w:rPr>
          <w:color w:val="228B22"/>
        </w:rPr>
        <w:t xml:space="preserve">sen omilla termeillä, eivätkä ne nojaudu julkishallinnon tai yrityssektorin terminologiaan</w:t>
      </w:r>
      <w:r>
        <w:t xml:space="preserve">. Jos </w:t>
      </w:r>
      <w:r>
        <w:rPr>
          <w:color w:val="191970"/>
        </w:rPr>
        <w:t xml:space="preserve">voittoa tavoittelematon organisaatio käyttää itsekuvaavaa kieltä, joka ei ole lainmukaista, </w:t>
      </w:r>
      <w:r>
        <w:t xml:space="preserve">on kuitenkin vaarana, että yleisö saa hämmennystä </w:t>
      </w:r>
      <w:r>
        <w:rPr>
          <w:color w:val="8B0000"/>
        </w:rPr>
        <w:t xml:space="preserve">voittoa tavoittelemattomien organisaatioiden kyvyistä, valmiuksista ja rajoituksista</w:t>
      </w:r>
      <w:r>
        <w:t xml:space="preserve">.</w:t>
      </w:r>
    </w:p>
    <w:p>
      <w:r>
        <w:rPr>
          <w:b/>
        </w:rPr>
        <w:t xml:space="preserve">Kysymys 0</w:t>
      </w:r>
    </w:p>
    <w:p>
      <w:r>
        <w:t xml:space="preserve">Minkälaisesta kielestä voittoa tavoittelemattomien järjestöjen olisi ehdotettu alkavan luopua?</w:t>
      </w:r>
    </w:p>
    <w:p>
      <w:r>
        <w:rPr>
          <w:b/>
        </w:rPr>
        <w:t xml:space="preserve">Kysymys 1</w:t>
      </w:r>
    </w:p>
    <w:p>
      <w:r>
        <w:t xml:space="preserve">Minkälaiseen kieleen organisaatioita ohjataan?</w:t>
      </w:r>
    </w:p>
    <w:p>
      <w:r>
        <w:rPr>
          <w:b/>
        </w:rPr>
        <w:t xml:space="preserve">Kysymys 2</w:t>
      </w:r>
    </w:p>
    <w:p>
      <w:r>
        <w:t xml:space="preserve">Mikä on uusi termi voittoa tavoittelemattomille järjestöille, jota on alettu käyttää enemmän?</w:t>
      </w:r>
    </w:p>
    <w:p>
      <w:r>
        <w:rPr>
          <w:b/>
        </w:rPr>
        <w:t xml:space="preserve">Kysymys 3</w:t>
      </w:r>
    </w:p>
    <w:p>
      <w:r>
        <w:t xml:space="preserve">Mikä on termi, jota käytetään järjestöistä, jotka ovat kansalaisia varten, kansalaisten toimesta?</w:t>
      </w:r>
    </w:p>
    <w:p>
      <w:r>
        <w:rPr>
          <w:b/>
        </w:rPr>
        <w:t xml:space="preserve">Kysymys 4</w:t>
      </w:r>
    </w:p>
    <w:p>
      <w:r>
        <w:t xml:space="preserve">Mihin ryhmään Crowdfund, GoFundMe tai Kickstarter mahdollisesti kuuluisivat?</w:t>
      </w:r>
    </w:p>
    <w:p>
      <w:r>
        <w:rPr>
          <w:b/>
        </w:rPr>
        <w:t xml:space="preserve">Kysymys 5</w:t>
      </w:r>
    </w:p>
    <w:p>
      <w:r>
        <w:t xml:space="preserve">Millä jotkut innovaattorit haluavat tulla määritellyiksi ei-sanojen sijaan?</w:t>
      </w:r>
    </w:p>
    <w:p>
      <w:r>
        <w:rPr>
          <w:b/>
        </w:rPr>
        <w:t xml:space="preserve">Kysymys 6</w:t>
      </w:r>
    </w:p>
    <w:p>
      <w:r>
        <w:t xml:space="preserve">Minkälainen kuvaileva määritelmä hämmentää globaalin hallinnan tutkimusta?</w:t>
      </w:r>
    </w:p>
    <w:p>
      <w:r>
        <w:rPr>
          <w:b/>
        </w:rPr>
        <w:t xml:space="preserve">Kysymys 7</w:t>
      </w:r>
    </w:p>
    <w:p>
      <w:r>
        <w:t xml:space="preserve">Mitä termiä Ashoka: Innovators for the Public tukee laajemmin käytettynä?</w:t>
      </w:r>
    </w:p>
    <w:p>
      <w:r>
        <w:rPr>
          <w:b/>
        </w:rPr>
        <w:t xml:space="preserve">Kysymys 8</w:t>
      </w:r>
    </w:p>
    <w:p>
      <w:r>
        <w:t xml:space="preserve">Miten nämä muut kuin sanat kuvaavat liiketoiminnan valmiuksia ja rajoituksia?</w:t>
      </w:r>
    </w:p>
    <w:p>
      <w:r>
        <w:rPr>
          <w:b/>
        </w:rPr>
        <w:t xml:space="preserve">Kysymys 9</w:t>
      </w:r>
    </w:p>
    <w:p>
      <w:r>
        <w:t xml:space="preserve">Mitä uutta terminologiaa käytetään, mikä saattaa hämmentää puolestapuhujia?</w:t>
      </w:r>
    </w:p>
    <w:p>
      <w:r>
        <w:br w:type="page"/>
      </w:r>
    </w:p>
    <w:p>
      <w:r>
        <w:rPr>
          <w:b/>
          <w:u w:val="single"/>
        </w:rPr>
        <w:t xml:space="preserve">Asiakirjan numero 235</w:t>
      </w:r>
    </w:p>
    <w:p>
      <w:r>
        <w:rPr>
          <w:b/>
        </w:rPr>
        <w:t xml:space="preserve">Tekstin numero 0</w:t>
      </w:r>
    </w:p>
    <w:p>
      <w:r>
        <w:t xml:space="preserve">Kirjallisuus koostuu </w:t>
      </w:r>
      <w:r>
        <w:rPr>
          <w:color w:val="A9A9A9"/>
        </w:rPr>
        <w:t xml:space="preserve">kirjallisista tuotoksista, jotka usein rajoittuvat </w:t>
      </w:r>
      <w:r>
        <w:rPr>
          <w:color w:val="DCDCDC"/>
        </w:rPr>
        <w:t xml:space="preserve">niihin, </w:t>
      </w:r>
      <w:r>
        <w:rPr>
          <w:color w:val="2F4F4F"/>
        </w:rPr>
        <w:t xml:space="preserve">joilla katsotaan olevan taiteellista tai älyllistä arvoa</w:t>
      </w:r>
      <w:r>
        <w:rPr>
          <w:color w:val="A9A9A9"/>
        </w:rPr>
        <w:t xml:space="preserve">. </w:t>
      </w:r>
      <w:r>
        <w:rPr>
          <w:color w:val="556B2F"/>
        </w:rPr>
        <w:t xml:space="preserve">Sen latinankielistä juurta </w:t>
      </w:r>
      <w:r>
        <w:rPr>
          <w:color w:val="6B8E23"/>
        </w:rPr>
        <w:t xml:space="preserve">literatura/litteratura </w:t>
      </w:r>
      <w:r>
        <w:t xml:space="preserve">(johdettu itse sanoista littera, kirjain tai käsiala) käytettiin viittaamaan kaikkiin kirjallisiin kertomuksiin, mutta se kietoutui yhteen roomalaisen käsitteen cultura kanssa, joka tarkoitti </w:t>
      </w:r>
      <w:r>
        <w:rPr>
          <w:color w:val="A0522D"/>
        </w:rPr>
        <w:t xml:space="preserve">oppimista tai sivistystä</w:t>
      </w:r>
      <w:r>
        <w:t xml:space="preserve">. </w:t>
      </w:r>
      <w:r>
        <w:t xml:space="preserve">Kirjallisuus käyttää kieltä usein eri tavalla kuin tavallinen kieli (ks. </w:t>
      </w:r>
      <w:r>
        <w:rPr>
          <w:color w:val="228B22"/>
        </w:rPr>
        <w:t xml:space="preserve">kirjallisuus</w:t>
      </w:r>
      <w:r>
        <w:t xml:space="preserve">). </w:t>
      </w:r>
      <w:r>
        <w:t xml:space="preserve">Kirjallisuus voidaan luokitella sen mukaan, onko se </w:t>
      </w:r>
      <w:r>
        <w:rPr>
          <w:color w:val="191970"/>
        </w:rPr>
        <w:t xml:space="preserve">kaunokirjallisuutta vai ei-kirjallisuutta </w:t>
      </w:r>
      <w:r>
        <w:t xml:space="preserve">ja onko se </w:t>
      </w:r>
      <w:r>
        <w:rPr>
          <w:color w:val="8B0000"/>
        </w:rPr>
        <w:t xml:space="preserve">runoutta vai proosaa</w:t>
      </w:r>
      <w:r>
        <w:t xml:space="preserve">; se voidaan lisäksi erottaa päämuotojen, kuten </w:t>
      </w:r>
      <w:r>
        <w:rPr>
          <w:color w:val="483D8B"/>
        </w:rPr>
        <w:t xml:space="preserve">romaanin, </w:t>
      </w:r>
      <w:r>
        <w:rPr>
          <w:color w:val="3CB371"/>
        </w:rPr>
        <w:t xml:space="preserve">novellin tai draaman </w:t>
      </w:r>
      <w:r>
        <w:t xml:space="preserve">mukaan</w:t>
      </w:r>
      <w:r>
        <w:t xml:space="preserve">; ja teokset luokitellaan usein historiallisten aikakausien tai </w:t>
      </w:r>
      <w:r>
        <w:rPr>
          <w:color w:val="BC8F8F"/>
        </w:rPr>
        <w:t xml:space="preserve">tiettyjen esteettisten piirteiden tai odotusten noudattamisen </w:t>
      </w:r>
      <w:r>
        <w:t xml:space="preserve">mukaan </w:t>
      </w:r>
      <w:r>
        <w:rPr>
          <w:color w:val="BC8F8F"/>
        </w:rPr>
        <w:t xml:space="preserve">(</w:t>
      </w:r>
      <w:r>
        <w:rPr>
          <w:color w:val="663399"/>
        </w:rPr>
        <w:t xml:space="preserve">genre</w:t>
      </w:r>
      <w:r>
        <w:rPr>
          <w:color w:val="BC8F8F"/>
        </w:rPr>
        <w:t xml:space="preserve">)</w:t>
      </w:r>
      <w:r>
        <w:rPr>
          <w:color w:val="BC8F8F"/>
        </w:rPr>
        <w:t xml:space="preserve">.</w:t>
      </w:r>
    </w:p>
    <w:p>
      <w:r>
        <w:rPr>
          <w:b/>
        </w:rPr>
        <w:t xml:space="preserve">Kysymys 0</w:t>
      </w:r>
    </w:p>
    <w:p>
      <w:r>
        <w:t xml:space="preserve">Mitkä kaksi keskeistä elementtiä erottavat kirjallisuuden kirjallisena taidemuotona?</w:t>
      </w:r>
    </w:p>
    <w:p>
      <w:r>
        <w:rPr>
          <w:b/>
        </w:rPr>
        <w:t xml:space="preserve">Kysymys 1</w:t>
      </w:r>
    </w:p>
    <w:p>
      <w:r>
        <w:t xml:space="preserve">Mitkä ovat kirjallisuuden kaksi pääjakoa?</w:t>
      </w:r>
    </w:p>
    <w:p>
      <w:r>
        <w:rPr>
          <w:b/>
        </w:rPr>
        <w:t xml:space="preserve">Kysymys 2</w:t>
      </w:r>
    </w:p>
    <w:p>
      <w:r>
        <w:t xml:space="preserve">Mitkä ovat tämän pääjaottelun lisäksi kaksi muuta kirjallisuutta kuvaavaa alajaottelua?</w:t>
      </w:r>
    </w:p>
    <w:p>
      <w:r>
        <w:rPr>
          <w:b/>
        </w:rPr>
        <w:t xml:space="preserve">Kysymys 3</w:t>
      </w:r>
    </w:p>
    <w:p>
      <w:r>
        <w:t xml:space="preserve">Proosakirjallisuus voidaan jakaa mihin muotoihin?</w:t>
      </w:r>
    </w:p>
    <w:p>
      <w:r>
        <w:rPr>
          <w:b/>
        </w:rPr>
        <w:t xml:space="preserve">Kysymys 4</w:t>
      </w:r>
    </w:p>
    <w:p>
      <w:r>
        <w:t xml:space="preserve">Mitkä sanat ovat sanan "kirjallisuus" latinankielisiä juuria?</w:t>
      </w:r>
    </w:p>
    <w:p>
      <w:r>
        <w:rPr>
          <w:b/>
        </w:rPr>
        <w:t xml:space="preserve">Kysymys 5</w:t>
      </w:r>
    </w:p>
    <w:p>
      <w:r>
        <w:t xml:space="preserve">Mitkä ovat kaksi kreikankielistä juurta sanalle "kirjallisuus"?</w:t>
      </w:r>
    </w:p>
    <w:p>
      <w:r>
        <w:rPr>
          <w:b/>
        </w:rPr>
        <w:t xml:space="preserve">Kysymys 6</w:t>
      </w:r>
    </w:p>
    <w:p>
      <w:r>
        <w:t xml:space="preserve">Mitkä ovat englannin kielen kaksi pääjakoa?</w:t>
      </w:r>
    </w:p>
    <w:p>
      <w:r>
        <w:rPr>
          <w:b/>
        </w:rPr>
        <w:t xml:space="preserve">Kysymys 7</w:t>
      </w:r>
    </w:p>
    <w:p>
      <w:r>
        <w:t xml:space="preserve">Mistä taide koostuu?</w:t>
      </w:r>
    </w:p>
    <w:p>
      <w:r>
        <w:rPr>
          <w:b/>
        </w:rPr>
        <w:t xml:space="preserve">Kysymys 8</w:t>
      </w:r>
    </w:p>
    <w:p>
      <w:r>
        <w:t xml:space="preserve">Miksi kutsutaan sitä, että kirjallisuudessa käytetään usein eri kieliä?</w:t>
      </w:r>
    </w:p>
    <w:p>
      <w:r>
        <w:rPr>
          <w:b/>
        </w:rPr>
        <w:t xml:space="preserve">Kysymys 9</w:t>
      </w:r>
    </w:p>
    <w:p>
      <w:r>
        <w:t xml:space="preserve">Mikä on italialainen käsite cultura?</w:t>
      </w:r>
    </w:p>
    <w:p>
      <w:r>
        <w:rPr>
          <w:b/>
        </w:rPr>
        <w:t xml:space="preserve">Kysymys 10</w:t>
      </w:r>
    </w:p>
    <w:p>
      <w:r>
        <w:t xml:space="preserve">Miksi kutsutaan sitä, kun teoksia ei luokitella historiallisten aikakausien mukaan?</w:t>
      </w:r>
    </w:p>
    <w:p>
      <w:r>
        <w:rPr>
          <w:b/>
        </w:rPr>
        <w:t xml:space="preserve">Kysymys 11</w:t>
      </w:r>
    </w:p>
    <w:p>
      <w:r>
        <w:t xml:space="preserve">Mitä muita proosakirjallisuuden alaluokkia on novellin lisäksi?</w:t>
      </w:r>
    </w:p>
    <w:p>
      <w:r>
        <w:rPr>
          <w:b/>
        </w:rPr>
        <w:t xml:space="preserve">Kysymys 12</w:t>
      </w:r>
    </w:p>
    <w:p>
      <w:r>
        <w:t xml:space="preserve">Mihin kirjallisuus kirjallisina tuotoksina aina rajoittuu?</w:t>
      </w:r>
    </w:p>
    <w:p>
      <w:r>
        <w:rPr>
          <w:b/>
        </w:rPr>
        <w:t xml:space="preserve">Kysymys 13</w:t>
      </w:r>
    </w:p>
    <w:p>
      <w:r>
        <w:t xml:space="preserve">Mikä on "kirjallisuuden" roomalainen juuri?</w:t>
      </w:r>
    </w:p>
    <w:p>
      <w:r>
        <w:rPr>
          <w:b/>
        </w:rPr>
        <w:t xml:space="preserve">Kysymys 14</w:t>
      </w:r>
    </w:p>
    <w:p>
      <w:r>
        <w:t xml:space="preserve">Mikä on latinankielinen käsite cultura?</w:t>
      </w:r>
    </w:p>
    <w:p>
      <w:r>
        <w:rPr>
          <w:b/>
        </w:rPr>
        <w:t xml:space="preserve">Kysymys 15</w:t>
      </w:r>
    </w:p>
    <w:p>
      <w:r>
        <w:t xml:space="preserve">Miten teokset usein luokitellaan historiallisten genrejen lisäksi? </w:t>
      </w:r>
    </w:p>
    <w:p>
      <w:r>
        <w:rPr>
          <w:b/>
        </w:rPr>
        <w:t xml:space="preserve">Teksti numero 1</w:t>
      </w:r>
    </w:p>
    <w:p>
      <w:r>
        <w:rPr>
          <w:color w:val="A9A9A9"/>
        </w:rPr>
        <w:t xml:space="preserve">Kirjallisuuden </w:t>
      </w:r>
      <w:r>
        <w:t xml:space="preserve">määritelmät </w:t>
      </w:r>
      <w:r>
        <w:t xml:space="preserve">ovat vaihdelleet aikojen saatossa; kyseessä on </w:t>
      </w:r>
      <w:r>
        <w:rPr>
          <w:color w:val="DCDCDC"/>
        </w:rPr>
        <w:t xml:space="preserve">"</w:t>
      </w:r>
      <w:r>
        <w:rPr>
          <w:color w:val="2F4F4F"/>
        </w:rPr>
        <w:t xml:space="preserve">kulttuurisesti suhteellinen määritelmä</w:t>
      </w:r>
      <w:r>
        <w:rPr>
          <w:color w:val="DCDCDC"/>
        </w:rPr>
        <w:t xml:space="preserve">"</w:t>
      </w:r>
      <w:r>
        <w:t xml:space="preserve">. </w:t>
      </w:r>
      <w:r>
        <w:t xml:space="preserve">Länsi-Euroopassa ennen 1700-lukua kirjallisuus tarkoitti </w:t>
      </w:r>
      <w:r>
        <w:rPr>
          <w:color w:val="556B2F"/>
        </w:rPr>
        <w:t xml:space="preserve">kaikkia kirjoja ja </w:t>
      </w:r>
      <w:r>
        <w:rPr>
          <w:color w:val="6B8E23"/>
        </w:rPr>
        <w:t xml:space="preserve">kirjoituksia</w:t>
      </w:r>
      <w:r>
        <w:t xml:space="preserve">. </w:t>
      </w:r>
      <w:r>
        <w:t xml:space="preserve">Termin suppeampi merkitys syntyi </w:t>
      </w:r>
      <w:r>
        <w:rPr>
          <w:color w:val="228B22"/>
        </w:rPr>
        <w:t xml:space="preserve">romantiikan </w:t>
      </w:r>
      <w:r>
        <w:rPr>
          <w:color w:val="A0522D"/>
        </w:rPr>
        <w:t xml:space="preserve">aikana</w:t>
      </w:r>
      <w:r>
        <w:t xml:space="preserve">, jolloin sillä </w:t>
      </w:r>
      <w:r>
        <w:rPr>
          <w:color w:val="191970"/>
        </w:rPr>
        <w:t xml:space="preserve">alettiin rajata "mielikuvituksellista" kirjallisuutta</w:t>
      </w:r>
      <w:r>
        <w:t xml:space="preserve">. </w:t>
      </w:r>
      <w:r>
        <w:t xml:space="preserve">Nykykeskustelujen siitä, mitä kirjallisuus on, </w:t>
      </w:r>
      <w:r>
        <w:rPr>
          <w:color w:val="8B0000"/>
        </w:rPr>
        <w:t xml:space="preserve">voidaan katsoa palaavan vanhempaan, kattavampaan käsitykseen siitä, mitä kirjallisuus on</w:t>
      </w:r>
      <w:r>
        <w:t xml:space="preserve">. </w:t>
      </w:r>
      <w:r>
        <w:t xml:space="preserve">Esimerkiksi kulttuurintutkimus ottaa analyysinsa kohteeksi </w:t>
      </w:r>
      <w:r>
        <w:rPr>
          <w:color w:val="483D8B"/>
        </w:rPr>
        <w:t xml:space="preserve">kanonisten teosten lisäksi </w:t>
      </w:r>
      <w:r>
        <w:t xml:space="preserve">sekä </w:t>
      </w:r>
      <w:r>
        <w:rPr>
          <w:color w:val="483D8B"/>
        </w:rPr>
        <w:t xml:space="preserve">populaarilajeja että vähemmistölajeja</w:t>
      </w:r>
      <w:r>
        <w:rPr>
          <w:color w:val="3CB371"/>
        </w:rPr>
        <w:t xml:space="preserve">.</w:t>
      </w:r>
    </w:p>
    <w:p>
      <w:r>
        <w:rPr>
          <w:b/>
        </w:rPr>
        <w:t xml:space="preserve">Kysymys 0</w:t>
      </w:r>
    </w:p>
    <w:p>
      <w:r>
        <w:t xml:space="preserve">Millä voidaan kuvata termin "kirjallisuus" merkityksen muuttumista?</w:t>
      </w:r>
    </w:p>
    <w:p>
      <w:r>
        <w:rPr>
          <w:b/>
        </w:rPr>
        <w:t xml:space="preserve">Kysymys 1</w:t>
      </w:r>
    </w:p>
    <w:p>
      <w:r>
        <w:t xml:space="preserve">Länsi-Euroopassa 1700-luvulle asti kirjallisuus oli termi, jota käytettiin kuvaamaan mitä?</w:t>
      </w:r>
    </w:p>
    <w:p>
      <w:r>
        <w:rPr>
          <w:b/>
        </w:rPr>
        <w:t xml:space="preserve">Kysymys 2</w:t>
      </w:r>
    </w:p>
    <w:p>
      <w:r>
        <w:t xml:space="preserve">Minkä kirjallisuusliikkeen aikana kirjallisuuden määritelmä alkoi kaventua?</w:t>
      </w:r>
    </w:p>
    <w:p>
      <w:r>
        <w:rPr>
          <w:b/>
        </w:rPr>
        <w:t xml:space="preserve">Kysymys 3</w:t>
      </w:r>
    </w:p>
    <w:p>
      <w:r>
        <w:t xml:space="preserve">Tuona 1700-luvun aikana kirjallisuutta alettiin soveltaa miten?</w:t>
      </w:r>
    </w:p>
    <w:p>
      <w:r>
        <w:rPr>
          <w:b/>
        </w:rPr>
        <w:t xml:space="preserve">Kysymys 4</w:t>
      </w:r>
    </w:p>
    <w:p>
      <w:r>
        <w:t xml:space="preserve">Millä termillä on "sosiaalisesti suhteellinen määritelmä"?</w:t>
      </w:r>
    </w:p>
    <w:p>
      <w:r>
        <w:rPr>
          <w:b/>
        </w:rPr>
        <w:t xml:space="preserve">Kysymys 5</w:t>
      </w:r>
    </w:p>
    <w:p>
      <w:r>
        <w:t xml:space="preserve">Ennen 1600-lukua kirjallisuus käsitteenä sisälsi myös mitä asioita?</w:t>
      </w:r>
    </w:p>
    <w:p>
      <w:r>
        <w:rPr>
          <w:b/>
        </w:rPr>
        <w:t xml:space="preserve">Kysymys 6</w:t>
      </w:r>
    </w:p>
    <w:p>
      <w:r>
        <w:t xml:space="preserve">Minkä ajanjakson aikana syntyi laajempi käsitys "kirjallisuudesta"? </w:t>
      </w:r>
    </w:p>
    <w:p>
      <w:r>
        <w:rPr>
          <w:b/>
        </w:rPr>
        <w:t xml:space="preserve">Kysymys 7</w:t>
      </w:r>
    </w:p>
    <w:p>
      <w:r>
        <w:t xml:space="preserve">Itä-Euroopassa kirjallisuuteen kuuluivat kaikki kirjat ja mitä muuta?</w:t>
      </w:r>
    </w:p>
    <w:p>
      <w:r>
        <w:rPr>
          <w:b/>
        </w:rPr>
        <w:t xml:space="preserve">Kysymys 8</w:t>
      </w:r>
    </w:p>
    <w:p>
      <w:r>
        <w:t xml:space="preserve">Mitä yhteiskuntatutkimus ottaa aiheekseen ja analyysikseen?</w:t>
      </w:r>
    </w:p>
    <w:p>
      <w:r>
        <w:rPr>
          <w:b/>
        </w:rPr>
        <w:t xml:space="preserve">Kysymys 9</w:t>
      </w:r>
    </w:p>
    <w:p>
      <w:r>
        <w:t xml:space="preserve">Koska kirjallisuuden määritelmä on muuttumaton, mitä kirjallisuuden käsitteellä voidaan kuvata?</w:t>
      </w:r>
    </w:p>
    <w:p>
      <w:r>
        <w:rPr>
          <w:b/>
        </w:rPr>
        <w:t xml:space="preserve">Kysymys 10</w:t>
      </w:r>
    </w:p>
    <w:p>
      <w:r>
        <w:t xml:space="preserve">Mitä kirjallisuudella tarkoitettiin Itä-Euroopassa ennen 1700-lukua?</w:t>
      </w:r>
    </w:p>
    <w:p>
      <w:r>
        <w:rPr>
          <w:b/>
        </w:rPr>
        <w:t xml:space="preserve">Kysymys 11</w:t>
      </w:r>
    </w:p>
    <w:p>
      <w:r>
        <w:t xml:space="preserve">Mikä ajanjakso toi mukanaan termin, joka oli rajoittamattomampi kuvaamaan kirjallisuutta?</w:t>
      </w:r>
    </w:p>
    <w:p>
      <w:r>
        <w:rPr>
          <w:b/>
        </w:rPr>
        <w:t xml:space="preserve">Kysymys 12</w:t>
      </w:r>
    </w:p>
    <w:p>
      <w:r>
        <w:t xml:space="preserve">Mitä yhteiskuntatutkimus ottaa analysoitavakseen?</w:t>
      </w:r>
    </w:p>
    <w:p>
      <w:r>
        <w:rPr>
          <w:b/>
        </w:rPr>
        <w:t xml:space="preserve">Kysymys 13</w:t>
      </w:r>
    </w:p>
    <w:p>
      <w:r>
        <w:t xml:space="preserve">Mikä on ollut kirjallisuuden käsitettä koskevien nykyaikaisten keskustelujen tulos?</w:t>
      </w:r>
    </w:p>
    <w:p>
      <w:r>
        <w:rPr>
          <w:b/>
        </w:rPr>
        <w:t xml:space="preserve">Kysymys 14</w:t>
      </w:r>
    </w:p>
    <w:p>
      <w:r>
        <w:t xml:space="preserve">Mihin kirjallisuudella viitataan, koska määritelmät ovat vaihdelleet hyvin vähän ajan myötä?</w:t>
      </w:r>
    </w:p>
    <w:p>
      <w:r>
        <w:rPr>
          <w:b/>
        </w:rPr>
        <w:t xml:space="preserve">Kysymys 15</w:t>
      </w:r>
    </w:p>
    <w:p>
      <w:r>
        <w:t xml:space="preserve">Mitä "kirjallisuus" käsitti Länsi-Euroopassa ennen 1600-lukua?</w:t>
      </w:r>
    </w:p>
    <w:p>
      <w:r>
        <w:rPr>
          <w:b/>
        </w:rPr>
        <w:t xml:space="preserve">Kysymys 16</w:t>
      </w:r>
    </w:p>
    <w:p>
      <w:r>
        <w:t xml:space="preserve">Milloin kirjallisuuden käsitteen rajoittamattomampi merkitys syntyi?</w:t>
      </w:r>
    </w:p>
    <w:p>
      <w:r>
        <w:rPr>
          <w:b/>
        </w:rPr>
        <w:t xml:space="preserve">Kysymys 17</w:t>
      </w:r>
    </w:p>
    <w:p>
      <w:r>
        <w:t xml:space="preserve">Mitä kulttuurintutkimus pitää ainoina analyysin kohteinaan?</w:t>
      </w:r>
    </w:p>
    <w:p>
      <w:r>
        <w:rPr>
          <w:b/>
        </w:rPr>
        <w:t xml:space="preserve">Teksti numero 2</w:t>
      </w:r>
    </w:p>
    <w:p>
      <w:r>
        <w:rPr>
          <w:color w:val="A9A9A9"/>
        </w:rPr>
        <w:t xml:space="preserve">Kirjallisuuden arvomääritelmän mukaan kirjallisuuden katsotaan sisältävän ainoastaan </w:t>
      </w:r>
      <w:r>
        <w:rPr>
          <w:color w:val="DCDCDC"/>
        </w:rPr>
        <w:t xml:space="preserve">korkealaatuisia tai hienoja kirjoituksia, jotka </w:t>
      </w:r>
      <w:r>
        <w:t xml:space="preserve">kuuluvat niin sanottuun </w:t>
      </w:r>
      <w:r>
        <w:rPr>
          <w:color w:val="6B8E23"/>
        </w:rPr>
        <w:t xml:space="preserve">kaunokirjallisuuden </w:t>
      </w:r>
      <w:r>
        <w:rPr>
          <w:color w:val="556B2F"/>
        </w:rPr>
        <w:t xml:space="preserve">perinteeseen</w:t>
      </w:r>
      <w:r>
        <w:t xml:space="preserve">. </w:t>
      </w:r>
      <w:r>
        <w:t xml:space="preserve">Tätä määritelmää käytetään Encyclopædia Britannican </w:t>
      </w:r>
      <w:r>
        <w:rPr>
          <w:color w:val="A0522D"/>
        </w:rPr>
        <w:t xml:space="preserve">yhdessätoista painoksessa </w:t>
      </w:r>
      <w:r>
        <w:rPr>
          <w:color w:val="228B22"/>
        </w:rPr>
        <w:t xml:space="preserve">(</w:t>
      </w:r>
      <w:r>
        <w:rPr>
          <w:color w:val="191970"/>
        </w:rPr>
        <w:t xml:space="preserve">1910-11), </w:t>
      </w:r>
      <w:r>
        <w:t xml:space="preserve">jossa kirjallisuus luokitellaan </w:t>
      </w:r>
      <w:r>
        <w:rPr>
          <w:color w:val="483D8B"/>
        </w:rPr>
        <w:t xml:space="preserve">"</w:t>
      </w:r>
      <w:r>
        <w:rPr>
          <w:color w:val="3CB371"/>
        </w:rPr>
        <w:t xml:space="preserve">parhaan ajatuksen parhaaksi ilmaisuksi, joka on saatettu kirjalliseen muotoon</w:t>
      </w:r>
      <w:r>
        <w:rPr>
          <w:color w:val="BC8F8F"/>
        </w:rPr>
        <w:t xml:space="preserve">". "Tästä </w:t>
      </w:r>
      <w:r>
        <w:t xml:space="preserve">seuraa kuitenkin se, ettei ole olemassa objektiivista määritelmää siitä, mikä on "kirjallisuutta"; mikä tahansa voi olla kirjallisuutta, ja </w:t>
      </w:r>
      <w:r>
        <w:rPr>
          <w:color w:val="663399"/>
        </w:rPr>
        <w:t xml:space="preserve">mikä tahansa, jota pidetään yleisesti kirjallisuutena, voidaan sulkea pois, koska </w:t>
      </w:r>
      <w:r>
        <w:t xml:space="preserve">arvomaailma voi </w:t>
      </w:r>
      <w:r>
        <w:rPr>
          <w:color w:val="008080"/>
        </w:rPr>
        <w:t xml:space="preserve">muuttua </w:t>
      </w:r>
      <w:r>
        <w:rPr>
          <w:color w:val="BDB76B"/>
        </w:rPr>
        <w:t xml:space="preserve">ajan myötä</w:t>
      </w:r>
      <w:r>
        <w:t xml:space="preserve">.</w:t>
      </w:r>
    </w:p>
    <w:p>
      <w:r>
        <w:rPr>
          <w:b/>
        </w:rPr>
        <w:t xml:space="preserve">Kysymys 0</w:t>
      </w:r>
    </w:p>
    <w:p>
      <w:r>
        <w:t xml:space="preserve">Mikä on kirjallisuuden laadullisen arvioinnin määritelmän pääkomponentti?</w:t>
      </w:r>
    </w:p>
    <w:p>
      <w:r>
        <w:rPr>
          <w:b/>
        </w:rPr>
        <w:t xml:space="preserve">Kysymys 1</w:t>
      </w:r>
    </w:p>
    <w:p>
      <w:r>
        <w:t xml:space="preserve">Mikä ranskankielinen termi arvokirjallisuudelle tarkoittaa kirjaimellisesti "hienoa kirjoittamista"?</w:t>
      </w:r>
    </w:p>
    <w:p>
      <w:r>
        <w:rPr>
          <w:b/>
        </w:rPr>
        <w:t xml:space="preserve">Kysymys 2</w:t>
      </w:r>
    </w:p>
    <w:p>
      <w:r>
        <w:t xml:space="preserve">Miten Encyclopedia Britannica määritteli kirjallisuuden vuoden 1911 painoksessaan?</w:t>
      </w:r>
    </w:p>
    <w:p>
      <w:r>
        <w:rPr>
          <w:b/>
        </w:rPr>
        <w:t xml:space="preserve">Kysymys 3</w:t>
      </w:r>
    </w:p>
    <w:p>
      <w:r>
        <w:t xml:space="preserve">Mitä vaikutuksia kirjallisuuden kehittyvällä määritelmällä on?</w:t>
      </w:r>
    </w:p>
    <w:p>
      <w:r>
        <w:rPr>
          <w:b/>
        </w:rPr>
        <w:t xml:space="preserve">Kysymys 4</w:t>
      </w:r>
    </w:p>
    <w:p>
      <w:r>
        <w:t xml:space="preserve">Mitä tarkoittaa espanjankielinen termi "belles-lettres"?</w:t>
      </w:r>
    </w:p>
    <w:p>
      <w:r>
        <w:rPr>
          <w:b/>
        </w:rPr>
        <w:t xml:space="preserve">Kysymys 5</w:t>
      </w:r>
    </w:p>
    <w:p>
      <w:r>
        <w:t xml:space="preserve">Miten Encyclopedia Britannian kymmenes painos luokittelee kirjallisuuden?</w:t>
      </w:r>
    </w:p>
    <w:p>
      <w:r>
        <w:rPr>
          <w:b/>
        </w:rPr>
        <w:t xml:space="preserve">Kysymys 6</w:t>
      </w:r>
    </w:p>
    <w:p>
      <w:r>
        <w:t xml:space="preserve">Mitä arvopäätökset voivat tehdä ajan mittaan?</w:t>
      </w:r>
    </w:p>
    <w:p>
      <w:r>
        <w:rPr>
          <w:b/>
        </w:rPr>
        <w:t xml:space="preserve">Kysymys 7</w:t>
      </w:r>
    </w:p>
    <w:p>
      <w:r>
        <w:t xml:space="preserve">Mitä vuosia Encyclopedia Brittanican kymmenes painos kattaa?</w:t>
      </w:r>
    </w:p>
    <w:p>
      <w:r>
        <w:rPr>
          <w:b/>
        </w:rPr>
        <w:t xml:space="preserve">Kysymys 8</w:t>
      </w:r>
    </w:p>
    <w:p>
      <w:r>
        <w:t xml:space="preserve">Mikä kuuluu niin sanottuun kaunokirjallisuuslakiin?</w:t>
      </w:r>
    </w:p>
    <w:p>
      <w:r>
        <w:rPr>
          <w:b/>
        </w:rPr>
        <w:t xml:space="preserve">Kysymys 9</w:t>
      </w:r>
    </w:p>
    <w:p>
      <w:r>
        <w:t xml:space="preserve">Mikä italialainen termi tarkoittaa "hienoa kirjoitusta"?</w:t>
      </w:r>
    </w:p>
    <w:p>
      <w:r>
        <w:rPr>
          <w:b/>
        </w:rPr>
        <w:t xml:space="preserve">Kysymys 10</w:t>
      </w:r>
    </w:p>
    <w:p>
      <w:r>
        <w:t xml:space="preserve">Miten vuonna 1901 ilmestynyt Encyclopedia Britannica määrittelee "kirjallisuuden"?</w:t>
      </w:r>
    </w:p>
    <w:p>
      <w:r>
        <w:rPr>
          <w:b/>
        </w:rPr>
        <w:t xml:space="preserve">Kysymys 11</w:t>
      </w:r>
    </w:p>
    <w:p>
      <w:r>
        <w:t xml:space="preserve">Millä tavoin arvomaailma ei voi muuttua?</w:t>
      </w:r>
    </w:p>
    <w:p>
      <w:r>
        <w:rPr>
          <w:b/>
        </w:rPr>
        <w:t xml:space="preserve">Kysymys 12</w:t>
      </w:r>
    </w:p>
    <w:p>
      <w:r>
        <w:t xml:space="preserve">Missä World Book Encyclopedian painoksessa käytetään "kirjallisuuden" arvomääritelmää?</w:t>
      </w:r>
    </w:p>
    <w:p>
      <w:r>
        <w:rPr>
          <w:b/>
        </w:rPr>
        <w:t xml:space="preserve">Kysymys 13</w:t>
      </w:r>
    </w:p>
    <w:p>
      <w:r>
        <w:t xml:space="preserve">Milloin arvonmäärityksen määritelmää käytettiin ensimmäisen kerran?</w:t>
      </w:r>
    </w:p>
    <w:p>
      <w:r>
        <w:rPr>
          <w:b/>
        </w:rPr>
        <w:t xml:space="preserve">Kysymys 14</w:t>
      </w:r>
    </w:p>
    <w:p>
      <w:r>
        <w:t xml:space="preserve">Minkä perinteen arvomaailman määritelmä muodostaa kokonaisuudessaan?</w:t>
      </w:r>
    </w:p>
    <w:p>
      <w:r>
        <w:rPr>
          <w:b/>
        </w:rPr>
        <w:t xml:space="preserve">Kysymys 15</w:t>
      </w:r>
    </w:p>
    <w:p>
      <w:r>
        <w:t xml:space="preserve">Minä vuonna Encyclopedia Britannican yhdestoista painos kirjoitettiin?</w:t>
      </w:r>
    </w:p>
    <w:p>
      <w:r>
        <w:rPr>
          <w:b/>
        </w:rPr>
        <w:t xml:space="preserve">Kysymys 16</w:t>
      </w:r>
    </w:p>
    <w:p>
      <w:r>
        <w:t xml:space="preserve">Kuinka usein arvomaailma muuttuu?</w:t>
      </w:r>
    </w:p>
    <w:p>
      <w:r>
        <w:rPr>
          <w:b/>
        </w:rPr>
        <w:t xml:space="preserve">Teksti numero 3</w:t>
      </w:r>
    </w:p>
    <w:p>
      <w:r>
        <w:rPr>
          <w:color w:val="A9A9A9"/>
        </w:rPr>
        <w:t xml:space="preserve">Formalistisen </w:t>
      </w:r>
      <w:r>
        <w:t xml:space="preserve">määritelmän mukaan "kirjallisuuden" historiassa korostuvat runolliset vaikutukset</w:t>
      </w:r>
      <w:r>
        <w:rPr>
          <w:color w:val="DCDCDC"/>
        </w:rPr>
        <w:t xml:space="preserve">; </w:t>
      </w:r>
      <w:r>
        <w:rPr>
          <w:color w:val="2F4F4F"/>
        </w:rPr>
        <w:t xml:space="preserve">kirjallisuuden "kirjallisuus" tai "runollisuus" </w:t>
      </w:r>
      <w:r>
        <w:rPr>
          <w:color w:val="DCDCDC"/>
        </w:rPr>
        <w:t xml:space="preserve">erottaa sen tavallisesta puheesta tai muunlaisesta kirjoittamisesta </w:t>
      </w:r>
      <w:r>
        <w:t xml:space="preserve">(esim. </w:t>
      </w:r>
      <w:r>
        <w:rPr>
          <w:color w:val="556B2F"/>
        </w:rPr>
        <w:t xml:space="preserve">journalismista</w:t>
      </w:r>
      <w:r>
        <w:rPr>
          <w:color w:val="DCDCDC"/>
        </w:rPr>
        <w:t xml:space="preserve">)</w:t>
      </w:r>
      <w:r>
        <w:t xml:space="preserve">. </w:t>
      </w:r>
      <w:r>
        <w:t xml:space="preserve">Jim Meyer pitää tätä hyödyllisenä ominaisuutena selitettäessä termin käyttöä tarkoitettaessa julkaistua aineistoa tietyllä alalla (esim. "</w:t>
      </w:r>
      <w:r>
        <w:rPr>
          <w:color w:val="6B8E23"/>
        </w:rPr>
        <w:t xml:space="preserve">tieteellinen kirjallisuus"), </w:t>
      </w:r>
      <w:r>
        <w:t xml:space="preserve">sillä tällaisessa kirjallisuudessa </w:t>
      </w:r>
      <w:r>
        <w:rPr>
          <w:color w:val="228B22"/>
        </w:rPr>
        <w:t xml:space="preserve">kieltä </w:t>
      </w:r>
      <w:r>
        <w:rPr>
          <w:color w:val="A0522D"/>
        </w:rPr>
        <w:t xml:space="preserve">on käytettävä </w:t>
      </w:r>
      <w:r>
        <w:rPr>
          <w:color w:val="228B22"/>
        </w:rPr>
        <w:t xml:space="preserve">tiettyjen standardien mukaisesti</w:t>
      </w:r>
      <w:r>
        <w:t xml:space="preserve">. </w:t>
      </w:r>
      <w:r>
        <w:t xml:space="preserve">Formalistisen määritelmän ongelmana on se, että jotta </w:t>
      </w:r>
      <w:r>
        <w:rPr>
          <w:color w:val="191970"/>
        </w:rPr>
        <w:t xml:space="preserve">voidaan sanoa, että kirjallisuus poikkeaa tavanomaisesta kielenkäytöstä, on ensin määriteltävä tavanomainen </w:t>
      </w:r>
      <w:r>
        <w:rPr>
          <w:color w:val="8B0000"/>
        </w:rPr>
        <w:t xml:space="preserve">kielenkäyttö</w:t>
      </w:r>
      <w:r>
        <w:rPr>
          <w:color w:val="191970"/>
        </w:rPr>
        <w:t xml:space="preserve">; </w:t>
      </w:r>
      <w:r>
        <w:t xml:space="preserve">tämä on vaikeaa, koska </w:t>
      </w:r>
      <w:r>
        <w:rPr>
          <w:color w:val="8B0000"/>
        </w:rPr>
        <w:t xml:space="preserve">"tavanomainen kieli" </w:t>
      </w:r>
      <w:r>
        <w:rPr>
          <w:color w:val="3CB371"/>
        </w:rPr>
        <w:t xml:space="preserve">on </w:t>
      </w:r>
      <w:r>
        <w:rPr>
          <w:color w:val="BC8F8F"/>
        </w:rPr>
        <w:t xml:space="preserve">epävakaa kategoria</w:t>
      </w:r>
      <w:r>
        <w:rPr>
          <w:color w:val="663399"/>
        </w:rPr>
        <w:t xml:space="preserve">, joka vaihtelee </w:t>
      </w:r>
      <w:r>
        <w:rPr>
          <w:color w:val="008080"/>
        </w:rPr>
        <w:t xml:space="preserve">sosiaalisten kategorioiden </w:t>
      </w:r>
      <w:r>
        <w:rPr>
          <w:color w:val="663399"/>
        </w:rPr>
        <w:t xml:space="preserve">ja historian mukaan</w:t>
      </w:r>
      <w:r>
        <w:t xml:space="preserve">.</w:t>
      </w:r>
    </w:p>
    <w:p>
      <w:r>
        <w:rPr>
          <w:b/>
        </w:rPr>
        <w:t xml:space="preserve">Kysymys 0</w:t>
      </w:r>
    </w:p>
    <w:p>
      <w:r>
        <w:t xml:space="preserve">Mikä on kirjallisuuden määritelmä, joka sisältää tyylin ja proosan runollisen luonteen?</w:t>
      </w:r>
    </w:p>
    <w:p>
      <w:r>
        <w:rPr>
          <w:b/>
        </w:rPr>
        <w:t xml:space="preserve">Kysymys 1</w:t>
      </w:r>
    </w:p>
    <w:p>
      <w:r>
        <w:t xml:space="preserve">Mikä on yksi esimerkki kirjoituksesta, josta formalistinen määritelmä erottaa kirjallisuuden?</w:t>
      </w:r>
    </w:p>
    <w:p>
      <w:r>
        <w:rPr>
          <w:b/>
        </w:rPr>
        <w:t xml:space="preserve">Kysymys 2</w:t>
      </w:r>
    </w:p>
    <w:p>
      <w:r>
        <w:t xml:space="preserve">Mikä formalistisen määritelmän elementti vaikeuttaa sen soveltamista?</w:t>
      </w:r>
    </w:p>
    <w:p>
      <w:r>
        <w:rPr>
          <w:b/>
        </w:rPr>
        <w:t xml:space="preserve">Kysymys 3</w:t>
      </w:r>
    </w:p>
    <w:p>
      <w:r>
        <w:t xml:space="preserve">Mikä tavallisen kielen osa vaikeuttaa formalistisen määritelmän soveltamista?</w:t>
      </w:r>
    </w:p>
    <w:p>
      <w:r>
        <w:rPr>
          <w:b/>
        </w:rPr>
        <w:t xml:space="preserve">Kysymys 4</w:t>
      </w:r>
    </w:p>
    <w:p>
      <w:r>
        <w:t xml:space="preserve">Formalistinen määritelmä sallii, että alan kirjallisuutta kutsutaan kirjallisuudeksi, kun se tekee mitä?</w:t>
      </w:r>
    </w:p>
    <w:p>
      <w:r>
        <w:rPr>
          <w:b/>
        </w:rPr>
        <w:t xml:space="preserve">Kysymys 5</w:t>
      </w:r>
    </w:p>
    <w:p>
      <w:r>
        <w:t xml:space="preserve">Mikä normalismin määritelmän mukaan erottaa kirjallisuuden tavallisesta puheesta?</w:t>
      </w:r>
    </w:p>
    <w:p>
      <w:r>
        <w:rPr>
          <w:b/>
        </w:rPr>
        <w:t xml:space="preserve">Kysymys 6</w:t>
      </w:r>
    </w:p>
    <w:p>
      <w:r>
        <w:t xml:space="preserve">Termi, jolla viitataan julkaisemattomaan aineistoon tietyllä alalla, sisältää esimerkiksi minkä tyyppistä kirjallisuutta?</w:t>
      </w:r>
    </w:p>
    <w:p>
      <w:r>
        <w:rPr>
          <w:b/>
        </w:rPr>
        <w:t xml:space="preserve">Kysymys 7</w:t>
      </w:r>
    </w:p>
    <w:p>
      <w:r>
        <w:t xml:space="preserve">Tim Meyer sanoo, että esimerkiksi tieteellisessä kirjallisuudessa on käytettävä mitä?</w:t>
      </w:r>
    </w:p>
    <w:p>
      <w:r>
        <w:rPr>
          <w:b/>
        </w:rPr>
        <w:t xml:space="preserve">Kysymys 8</w:t>
      </w:r>
    </w:p>
    <w:p>
      <w:r>
        <w:t xml:space="preserve">Tavallinen kieli on epävakaa kategoria, joka on sama minkä mukaan?</w:t>
      </w:r>
    </w:p>
    <w:p>
      <w:r>
        <w:rPr>
          <w:b/>
        </w:rPr>
        <w:t xml:space="preserve">Kysymys 9</w:t>
      </w:r>
    </w:p>
    <w:p>
      <w:r>
        <w:t xml:space="preserve">Mikä on Jim Meyerin mukaan formalistisen määritelmän ongelma?</w:t>
      </w:r>
    </w:p>
    <w:p>
      <w:r>
        <w:rPr>
          <w:b/>
        </w:rPr>
        <w:t xml:space="preserve">Kysymys 10</w:t>
      </w:r>
    </w:p>
    <w:p>
      <w:r>
        <w:t xml:space="preserve">Mitä sanotaan kirjallisuuden formalistisessa määritelmässä?</w:t>
      </w:r>
    </w:p>
    <w:p>
      <w:r>
        <w:rPr>
          <w:b/>
        </w:rPr>
        <w:t xml:space="preserve">Kysymys 11</w:t>
      </w:r>
    </w:p>
    <w:p>
      <w:r>
        <w:t xml:space="preserve">Mikä on yksi kirjallisuuden laji, joka ei sisälly kirjallisuuden formalistiseen määritelmään?</w:t>
      </w:r>
    </w:p>
    <w:p>
      <w:r>
        <w:rPr>
          <w:b/>
        </w:rPr>
        <w:t xml:space="preserve">Kysymys 12</w:t>
      </w:r>
    </w:p>
    <w:p>
      <w:r>
        <w:t xml:space="preserve">Mitä vaikeuksia on "tavallisessa kielessä" kulttuuristen kategorioiden mukaan?</w:t>
      </w:r>
    </w:p>
    <w:p>
      <w:r>
        <w:rPr>
          <w:b/>
        </w:rPr>
        <w:t xml:space="preserve">Kysymys 13</w:t>
      </w:r>
    </w:p>
    <w:p>
      <w:r>
        <w:t xml:space="preserve">Mikä on esimerkki julkaisemattomasta aineistosta tietyllä alalla? </w:t>
      </w:r>
    </w:p>
    <w:p>
      <w:r>
        <w:rPr>
          <w:b/>
        </w:rPr>
        <w:t xml:space="preserve">Kysymys 14</w:t>
      </w:r>
    </w:p>
    <w:p>
      <w:r>
        <w:t xml:space="preserve">Mikä on historian formalistinen määritelmä?</w:t>
      </w:r>
    </w:p>
    <w:p>
      <w:r>
        <w:rPr>
          <w:b/>
        </w:rPr>
        <w:t xml:space="preserve">Kysymys 15</w:t>
      </w:r>
    </w:p>
    <w:p>
      <w:r>
        <w:t xml:space="preserve">Jim Meyer pitää mitä termiä hyödyllisenä tieteellisen kirjallisuuden selittämisessä?</w:t>
      </w:r>
    </w:p>
    <w:p>
      <w:r>
        <w:rPr>
          <w:b/>
        </w:rPr>
        <w:t xml:space="preserve">Kysymys 16</w:t>
      </w:r>
    </w:p>
    <w:p>
      <w:r>
        <w:t xml:space="preserve">Mikä on "tavallinen kieli" sosiaalihistorian ja erilaisten kategorioiden mukaan?</w:t>
      </w:r>
    </w:p>
    <w:p>
      <w:r>
        <w:rPr>
          <w:b/>
        </w:rPr>
        <w:t xml:space="preserve">Teksti numero 4</w:t>
      </w:r>
    </w:p>
    <w:p>
      <w:r>
        <w:rPr>
          <w:color w:val="A9A9A9"/>
        </w:rPr>
        <w:t xml:space="preserve">Runous on </w:t>
      </w:r>
      <w:r>
        <w:t xml:space="preserve">kirjallisen taiteen muoto, jossa käytetään </w:t>
      </w:r>
      <w:r>
        <w:t xml:space="preserve">kielen </w:t>
      </w:r>
      <w:r>
        <w:rPr>
          <w:color w:val="DCDCDC"/>
        </w:rPr>
        <w:t xml:space="preserve">esteettisiä ja rytmisiä </w:t>
      </w:r>
      <w:r>
        <w:rPr>
          <w:color w:val="2F4F4F"/>
        </w:rPr>
        <w:t xml:space="preserve">ominaisuuksia </w:t>
      </w:r>
      <w:r>
        <w:t xml:space="preserve">merkitysten herättämiseen proosallisen näennäisen merkityksen lisäksi tai sen sijaan</w:t>
      </w:r>
      <w:r>
        <w:rPr>
          <w:color w:val="A9A9A9"/>
        </w:rPr>
        <w:t xml:space="preserve">.</w:t>
      </w:r>
      <w:r>
        <w:t xml:space="preserve"> Perinteisesti runous on erotettu proosasta </w:t>
      </w:r>
      <w:r>
        <w:rPr>
          <w:color w:val="556B2F"/>
        </w:rPr>
        <w:t xml:space="preserve">siten, että se on </w:t>
      </w:r>
      <w:r>
        <w:rPr>
          <w:color w:val="6B8E23"/>
        </w:rPr>
        <w:t xml:space="preserve">säkeistöä</w:t>
      </w:r>
      <w:r>
        <w:rPr>
          <w:color w:val="556B2F"/>
        </w:rPr>
        <w:t xml:space="preserve">;[a] proosassa käytetään lauseita, runoudessa </w:t>
      </w:r>
      <w:r>
        <w:rPr>
          <w:color w:val="A0522D"/>
        </w:rPr>
        <w:t xml:space="preserve">rivejä</w:t>
      </w:r>
      <w:r>
        <w:t xml:space="preserve">; proosan syntaksi määräytyy merkityksen mukaan, kun taas runouden syntaksi on metrissä tai runon visuaalisissa piirteissä. Ennen </w:t>
      </w:r>
      <w:r>
        <w:rPr>
          <w:color w:val="228B22"/>
        </w:rPr>
        <w:t xml:space="preserve">1800-lukua </w:t>
      </w:r>
      <w:r>
        <w:t xml:space="preserve">runous ymmärrettiin yleisesti </w:t>
      </w:r>
      <w:r>
        <w:rPr>
          <w:color w:val="8B0000"/>
        </w:rPr>
        <w:t xml:space="preserve">metrisiin riveihin aset</w:t>
      </w:r>
      <w:r>
        <w:rPr>
          <w:color w:val="191970"/>
        </w:rPr>
        <w:t xml:space="preserve">etuksi asiaksi</w:t>
      </w:r>
      <w:r>
        <w:t xml:space="preserve">; vastaavasti vuonna 1658 runouden määritelmä on </w:t>
      </w:r>
      <w:r>
        <w:rPr>
          <w:color w:val="483D8B"/>
        </w:rPr>
        <w:t xml:space="preserve">"</w:t>
      </w:r>
      <w:r>
        <w:rPr>
          <w:color w:val="3CB371"/>
        </w:rPr>
        <w:t xml:space="preserve">kaikenlainen aihe, joka koostuu rytmistä tai säkeistä</w:t>
      </w:r>
      <w:r>
        <w:rPr>
          <w:color w:val="483D8B"/>
        </w:rPr>
        <w:t xml:space="preserve">".</w:t>
      </w:r>
      <w:r>
        <w:t xml:space="preserve"> Mahdollisesti Aristoteleen (hänen Poetiikkansa) vaikutuksesta "runous" ei ennen 1800-lukua ollut yleensä niinkään tekninen nimitys säkeistölle kuin fiktiivisen tai retorisen taiteen normatiivinen luokka. Muotona runous on ehkä vanhempi kuin </w:t>
      </w:r>
      <w:r>
        <w:rPr>
          <w:color w:val="BC8F8F"/>
        </w:rPr>
        <w:t xml:space="preserve">lukutaito</w:t>
      </w:r>
      <w:r>
        <w:t xml:space="preserve">, ja varhaisimmat teokset on sävelletty </w:t>
      </w:r>
      <w:r>
        <w:rPr>
          <w:color w:val="663399"/>
        </w:rPr>
        <w:t xml:space="preserve">suullisen perinteen </w:t>
      </w:r>
      <w:r>
        <w:t xml:space="preserve">puitteissa ja sen </w:t>
      </w:r>
      <w:r>
        <w:rPr>
          <w:color w:val="663399"/>
        </w:rPr>
        <w:t xml:space="preserve">ylläpitämänä</w:t>
      </w:r>
      <w:r>
        <w:t xml:space="preserve">; näin ollen se on varhaisin esimerkki </w:t>
      </w:r>
      <w:r>
        <w:rPr>
          <w:color w:val="008080"/>
        </w:rPr>
        <w:t xml:space="preserve">kirjallisuudesta</w:t>
      </w:r>
      <w:r>
        <w:t xml:space="preserve">.</w:t>
      </w:r>
    </w:p>
    <w:p>
      <w:r>
        <w:rPr>
          <w:b/>
        </w:rPr>
        <w:t xml:space="preserve">Kysymys 0</w:t>
      </w:r>
    </w:p>
    <w:p>
      <w:r>
        <w:t xml:space="preserve">Mitkä kielen elementit muodostavat runollisen kirjallisuuden?</w:t>
      </w:r>
    </w:p>
    <w:p>
      <w:r>
        <w:rPr>
          <w:b/>
        </w:rPr>
        <w:t xml:space="preserve">Kysymys 1</w:t>
      </w:r>
    </w:p>
    <w:p>
      <w:r>
        <w:t xml:space="preserve">Millä tekijällä runous yleensä erotetaan proosasta?</w:t>
      </w:r>
    </w:p>
    <w:p>
      <w:r>
        <w:rPr>
          <w:b/>
        </w:rPr>
        <w:t xml:space="preserve">Kysymys 2</w:t>
      </w:r>
    </w:p>
    <w:p>
      <w:r>
        <w:t xml:space="preserve">Jos proosassa käytetään lauseita, mikä on vastaava runoudessa?</w:t>
      </w:r>
    </w:p>
    <w:p>
      <w:r>
        <w:rPr>
          <w:b/>
        </w:rPr>
        <w:t xml:space="preserve">Kysymys 3</w:t>
      </w:r>
    </w:p>
    <w:p>
      <w:r>
        <w:t xml:space="preserve">Runouden katsottiin tarvitsevan rivejä ja mittaria, kunnes milloin?</w:t>
      </w:r>
    </w:p>
    <w:p>
      <w:r>
        <w:rPr>
          <w:b/>
        </w:rPr>
        <w:t xml:space="preserve">Kysymys 4</w:t>
      </w:r>
    </w:p>
    <w:p>
      <w:r>
        <w:t xml:space="preserve">Runouden rakenne on saattanut olla olemassa ennen mitä?</w:t>
      </w:r>
    </w:p>
    <w:p>
      <w:r>
        <w:rPr>
          <w:b/>
        </w:rPr>
        <w:t xml:space="preserve">Kysymys 5</w:t>
      </w:r>
    </w:p>
    <w:p>
      <w:r>
        <w:t xml:space="preserve">Mitä kahta ominaisuutta käytetään riimitellyssä kirjallisessa taiteessa?</w:t>
      </w:r>
    </w:p>
    <w:p>
      <w:r>
        <w:rPr>
          <w:b/>
        </w:rPr>
        <w:t xml:space="preserve">Kysymys 6</w:t>
      </w:r>
    </w:p>
    <w:p>
      <w:r>
        <w:t xml:space="preserve">Miten runous on perinteisesti erotettu proosasta? </w:t>
      </w:r>
    </w:p>
    <w:p>
      <w:r>
        <w:rPr>
          <w:b/>
        </w:rPr>
        <w:t xml:space="preserve">Kysymys 7</w:t>
      </w:r>
    </w:p>
    <w:p>
      <w:r>
        <w:t xml:space="preserve">Ennen kahdeksastoista vuosisataa runous ymmärrettiin yleisesti mitä?</w:t>
      </w:r>
    </w:p>
    <w:p>
      <w:r>
        <w:rPr>
          <w:b/>
        </w:rPr>
        <w:t xml:space="preserve">Kysymys 8</w:t>
      </w:r>
    </w:p>
    <w:p>
      <w:r>
        <w:t xml:space="preserve">Mikä oli vuonna 1657 käytetty määritelmä "runoudelle"?</w:t>
      </w:r>
    </w:p>
    <w:p>
      <w:r>
        <w:rPr>
          <w:b/>
        </w:rPr>
        <w:t xml:space="preserve">Kysymys 9</w:t>
      </w:r>
    </w:p>
    <w:p>
      <w:r>
        <w:t xml:space="preserve">Runous on kirjallisuuden toiseksi varhaisin esimerkki, ja miten se syntyi?</w:t>
      </w:r>
    </w:p>
    <w:p>
      <w:r>
        <w:rPr>
          <w:b/>
        </w:rPr>
        <w:t xml:space="preserve">Kysymys 10</w:t>
      </w:r>
    </w:p>
    <w:p>
      <w:r>
        <w:t xml:space="preserve">Mikä on lyyrisen taiteen laji, jossa käytetään esteettisiä ja rytmisiä ominaisuuksia?</w:t>
      </w:r>
    </w:p>
    <w:p>
      <w:r>
        <w:rPr>
          <w:b/>
        </w:rPr>
        <w:t xml:space="preserve">Kysymys 11</w:t>
      </w:r>
    </w:p>
    <w:p>
      <w:r>
        <w:t xml:space="preserve">Mikä on perinteisesti ollut runouden ja proosan erottava tekijä? </w:t>
      </w:r>
    </w:p>
    <w:p>
      <w:r>
        <w:rPr>
          <w:b/>
        </w:rPr>
        <w:t xml:space="preserve">Kysymys 12</w:t>
      </w:r>
    </w:p>
    <w:p>
      <w:r>
        <w:t xml:space="preserve">Miten runous asetettiin ennen 1700-lukua?</w:t>
      </w:r>
    </w:p>
    <w:p>
      <w:r>
        <w:rPr>
          <w:b/>
        </w:rPr>
        <w:t xml:space="preserve">Kysymys 13</w:t>
      </w:r>
    </w:p>
    <w:p>
      <w:r>
        <w:t xml:space="preserve">Mikä on runouden määritelmä vuodelta 1558?</w:t>
      </w:r>
    </w:p>
    <w:p>
      <w:r>
        <w:rPr>
          <w:b/>
        </w:rPr>
        <w:t xml:space="preserve">Kysymys 14</w:t>
      </w:r>
    </w:p>
    <w:p>
      <w:r>
        <w:t xml:space="preserve">Mistä runous on viimeisin esimerkki?</w:t>
      </w:r>
    </w:p>
    <w:p>
      <w:r>
        <w:rPr>
          <w:b/>
        </w:rPr>
        <w:t xml:space="preserve">Kysymys 15</w:t>
      </w:r>
    </w:p>
    <w:p>
      <w:r>
        <w:t xml:space="preserve">Millaisia ominaisuuksia proosa käyttää merkitysten herättämiseen?</w:t>
      </w:r>
    </w:p>
    <w:p>
      <w:r>
        <w:rPr>
          <w:b/>
        </w:rPr>
        <w:t xml:space="preserve">Kysymys 16</w:t>
      </w:r>
    </w:p>
    <w:p>
      <w:r>
        <w:t xml:space="preserve">Mihin proosaa valetaan, jos runous valetaan lauseisiin?</w:t>
      </w:r>
    </w:p>
    <w:p>
      <w:r>
        <w:rPr>
          <w:b/>
        </w:rPr>
        <w:t xml:space="preserve">Kysymys 17</w:t>
      </w:r>
    </w:p>
    <w:p>
      <w:r>
        <w:t xml:space="preserve">Mikä on runouden määritelmä vuodelta 1568?</w:t>
      </w:r>
    </w:p>
    <w:p>
      <w:r>
        <w:rPr>
          <w:b/>
        </w:rPr>
        <w:t xml:space="preserve">Kysymys 18</w:t>
      </w:r>
    </w:p>
    <w:p>
      <w:r>
        <w:t xml:space="preserve">Kunnes proosan katsottiin tarvitsevan metrisiä rivejä?</w:t>
      </w:r>
    </w:p>
    <w:p>
      <w:r>
        <w:rPr>
          <w:b/>
        </w:rPr>
        <w:t xml:space="preserve">Kysymys 19</w:t>
      </w:r>
    </w:p>
    <w:p>
      <w:r>
        <w:t xml:space="preserve">Minkä runouden on vahvistettu edeltävän aikaa?</w:t>
      </w:r>
    </w:p>
    <w:p>
      <w:r>
        <w:rPr>
          <w:b/>
        </w:rPr>
        <w:t xml:space="preserve">Teksti numero 5</w:t>
      </w:r>
    </w:p>
    <w:p>
      <w:r>
        <w:rPr>
          <w:color w:val="A9A9A9"/>
        </w:rPr>
        <w:t xml:space="preserve">Draama </w:t>
      </w:r>
      <w:r>
        <w:t xml:space="preserve">on </w:t>
      </w:r>
      <w:r>
        <w:rPr>
          <w:color w:val="DCDCDC"/>
        </w:rPr>
        <w:t xml:space="preserve">esityskirjallisuutta</w:t>
      </w:r>
      <w:r>
        <w:t xml:space="preserve">. </w:t>
      </w:r>
      <w:r>
        <w:t xml:space="preserve">Se yhdistetään usein </w:t>
      </w:r>
      <w:r>
        <w:rPr>
          <w:color w:val="2F4F4F"/>
        </w:rPr>
        <w:t xml:space="preserve">musiikkiin ja tanssiin</w:t>
      </w:r>
      <w:r>
        <w:t xml:space="preserve">, </w:t>
      </w:r>
      <w:r>
        <w:t xml:space="preserve">kuten </w:t>
      </w:r>
      <w:r>
        <w:rPr>
          <w:color w:val="556B2F"/>
        </w:rPr>
        <w:t xml:space="preserve">oopperassa ja musiikkiteatterissa</w:t>
      </w:r>
      <w:r>
        <w:t xml:space="preserve">. </w:t>
      </w:r>
      <w:r>
        <w:rPr>
          <w:color w:val="6B8E23"/>
        </w:rPr>
        <w:t xml:space="preserve">Näytelmä </w:t>
      </w:r>
      <w:r>
        <w:t xml:space="preserve">on tämän muodon alaryhmä, jolla tarkoitetaan </w:t>
      </w:r>
      <w:r>
        <w:rPr>
          <w:color w:val="228B22"/>
        </w:rPr>
        <w:t xml:space="preserve">näytelmäkirjailijan</w:t>
      </w:r>
      <w:r>
        <w:t xml:space="preserve"> kirjoittamaa dramaattista teosta, joka on </w:t>
      </w:r>
      <w:r>
        <w:t xml:space="preserve">tarkoitettu teatterissa esitettäväksi; se koostuu pääasiassa henkilöhahmojen välisestä vuoropuhelusta, ja sen tarkoituksena on yleensä pikemminkin draamallinen tai teatteriesitys kuin lukeminen. Kaappidraama sen sijaan viittaa </w:t>
      </w:r>
      <w:r>
        <w:rPr>
          <w:color w:val="191970"/>
        </w:rPr>
        <w:t xml:space="preserve">näytelmään, joka on kirjoitettu pikemminkin luettavaksi kuin </w:t>
      </w:r>
      <w:r>
        <w:rPr>
          <w:color w:val="8B0000"/>
        </w:rPr>
        <w:t xml:space="preserve">esitettäväksi</w:t>
      </w:r>
      <w:r>
        <w:t xml:space="preserve">; tarkoituksena on siis, että tällaisen teoksen merkitys voi toteutua täysin sivulla. Lähes kaikki draama oli säkeistömuotoista </w:t>
      </w:r>
      <w:r>
        <w:rPr>
          <w:color w:val="483D8B"/>
        </w:rPr>
        <w:t xml:space="preserve">verrattain viime aikoihin </w:t>
      </w:r>
      <w:r>
        <w:t xml:space="preserve">asti</w:t>
      </w:r>
      <w:r>
        <w:rPr>
          <w:color w:val="3CB371"/>
        </w:rPr>
        <w:t xml:space="preserve">.</w:t>
      </w:r>
    </w:p>
    <w:p>
      <w:r>
        <w:rPr>
          <w:b/>
        </w:rPr>
        <w:t xml:space="preserve">Kysymys 0</w:t>
      </w:r>
    </w:p>
    <w:p>
      <w:r>
        <w:t xml:space="preserve">Mitä esitykseen tarkoitettu kirjallisuus on?</w:t>
      </w:r>
    </w:p>
    <w:p>
      <w:r>
        <w:rPr>
          <w:b/>
        </w:rPr>
        <w:t xml:space="preserve">Kysymys 1</w:t>
      </w:r>
    </w:p>
    <w:p>
      <w:r>
        <w:t xml:space="preserve">Draamaa sekoitetaan joskus mihin muihin elementteihin?</w:t>
      </w:r>
    </w:p>
    <w:p>
      <w:r>
        <w:rPr>
          <w:b/>
        </w:rPr>
        <w:t xml:space="preserve">Kysymys 2</w:t>
      </w:r>
    </w:p>
    <w:p>
      <w:r>
        <w:t xml:space="preserve">Mitkä kaksi draaman lajia sisältävät musiikkia tai tanssia?</w:t>
      </w:r>
    </w:p>
    <w:p>
      <w:r>
        <w:rPr>
          <w:b/>
        </w:rPr>
        <w:t xml:space="preserve">Kysymys 3</w:t>
      </w:r>
    </w:p>
    <w:p>
      <w:r>
        <w:t xml:space="preserve">Mitä teatterissa esitettäväksi tarkoitettu draama on?</w:t>
      </w:r>
    </w:p>
    <w:p>
      <w:r>
        <w:rPr>
          <w:b/>
        </w:rPr>
        <w:t xml:space="preserve">Kysymys 4</w:t>
      </w:r>
    </w:p>
    <w:p>
      <w:r>
        <w:t xml:space="preserve">Miksi kutsumme näytelmän kirjoittajaa?</w:t>
      </w:r>
    </w:p>
    <w:p>
      <w:r>
        <w:rPr>
          <w:b/>
        </w:rPr>
        <w:t xml:space="preserve">Kysymys 5</w:t>
      </w:r>
    </w:p>
    <w:p>
      <w:r>
        <w:t xml:space="preserve">Draama on kirjallisuutta, jota ei ole tarkoitettu mille?</w:t>
      </w:r>
    </w:p>
    <w:p>
      <w:r>
        <w:rPr>
          <w:b/>
        </w:rPr>
        <w:t xml:space="preserve">Kysymys 6</w:t>
      </w:r>
    </w:p>
    <w:p>
      <w:r>
        <w:t xml:space="preserve">Runous yhdistetään usein musiikkiin ja tanssiin, kuten missä kahdessa asiassa?</w:t>
      </w:r>
    </w:p>
    <w:p>
      <w:r>
        <w:rPr>
          <w:b/>
        </w:rPr>
        <w:t xml:space="preserve">Kysymys 7</w:t>
      </w:r>
    </w:p>
    <w:p>
      <w:r>
        <w:t xml:space="preserve">Lähes kaikki draama oli proosamuodossa mihin yleiseen ajanjaksoon asti?</w:t>
      </w:r>
    </w:p>
    <w:p>
      <w:r>
        <w:rPr>
          <w:b/>
        </w:rPr>
        <w:t xml:space="preserve">Kysymys 8</w:t>
      </w:r>
    </w:p>
    <w:p>
      <w:r>
        <w:t xml:space="preserve">Mikä koostuu pääasiassa kahden hahmon välisestä vuoropuhelusta?</w:t>
      </w:r>
    </w:p>
    <w:p>
      <w:r>
        <w:rPr>
          <w:b/>
        </w:rPr>
        <w:t xml:space="preserve">Kysymys 9</w:t>
      </w:r>
    </w:p>
    <w:p>
      <w:r>
        <w:t xml:space="preserve">Kaappidraama tarkoittaa näytelmää, joka on kirjoitettu laulettavaksi minkä sijasta?</w:t>
      </w:r>
    </w:p>
    <w:p>
      <w:r>
        <w:rPr>
          <w:b/>
        </w:rPr>
        <w:t xml:space="preserve">Kysymys 10</w:t>
      </w:r>
    </w:p>
    <w:p>
      <w:r>
        <w:t xml:space="preserve">Mitä on kirjallisuus, jota ei ole tarkoitettu esitykseen? </w:t>
      </w:r>
    </w:p>
    <w:p>
      <w:r>
        <w:rPr>
          <w:b/>
        </w:rPr>
        <w:t xml:space="preserve">Kysymys 11</w:t>
      </w:r>
    </w:p>
    <w:p>
      <w:r>
        <w:t xml:space="preserve">Mikä on näytelmäkirjailijan suullisen draaman nimi? </w:t>
      </w:r>
    </w:p>
    <w:p>
      <w:r>
        <w:rPr>
          <w:b/>
        </w:rPr>
        <w:t xml:space="preserve">Kysymys 12</w:t>
      </w:r>
    </w:p>
    <w:p>
      <w:r>
        <w:t xml:space="preserve">Mitä tarkoittaa lähin draama?</w:t>
      </w:r>
    </w:p>
    <w:p>
      <w:r>
        <w:rPr>
          <w:b/>
        </w:rPr>
        <w:t xml:space="preserve">Kysymys 13</w:t>
      </w:r>
    </w:p>
    <w:p>
      <w:r>
        <w:t xml:space="preserve">Mihin asti hyvin vähän draamaa on ollut säkeistömuodossa?</w:t>
      </w:r>
    </w:p>
    <w:p>
      <w:r>
        <w:rPr>
          <w:b/>
        </w:rPr>
        <w:t xml:space="preserve">Kysymys 14</w:t>
      </w:r>
    </w:p>
    <w:p>
      <w:r>
        <w:t xml:space="preserve">Missä draaman muodoissa musiikki ja liike yhdistyvät?</w:t>
      </w:r>
    </w:p>
    <w:p>
      <w:r>
        <w:rPr>
          <w:b/>
        </w:rPr>
        <w:t xml:space="preserve">Kysymys 15</w:t>
      </w:r>
    </w:p>
    <w:p>
      <w:r>
        <w:t xml:space="preserve">Mistä lähtien kaikki musiikkiteatteri on ollut säkeistöä?</w:t>
      </w:r>
    </w:p>
    <w:p>
      <w:r>
        <w:rPr>
          <w:b/>
        </w:rPr>
        <w:t xml:space="preserve">Kysymys 16</w:t>
      </w:r>
    </w:p>
    <w:p>
      <w:r>
        <w:t xml:space="preserve">Mikä on oopperan säveltäjän nimi?</w:t>
      </w:r>
    </w:p>
    <w:p>
      <w:r>
        <w:rPr>
          <w:b/>
        </w:rPr>
        <w:t xml:space="preserve">Kysymys 17</w:t>
      </w:r>
    </w:p>
    <w:p>
      <w:r>
        <w:t xml:space="preserve">Mikä on kaappidraama?</w:t>
      </w:r>
    </w:p>
    <w:p>
      <w:r>
        <w:rPr>
          <w:b/>
        </w:rPr>
        <w:t xml:space="preserve">Teksti numero 6</w:t>
      </w:r>
    </w:p>
    <w:p>
      <w:r>
        <w:rPr>
          <w:color w:val="A9A9A9"/>
        </w:rPr>
        <w:t xml:space="preserve">Kreikkalainen </w:t>
      </w:r>
      <w:r>
        <w:t xml:space="preserve">draama on esimerkki varhaisimmasta draaman muodosta, josta meillä on merkittävää tietoa</w:t>
      </w:r>
      <w:r>
        <w:rPr>
          <w:color w:val="A9A9A9"/>
        </w:rPr>
        <w:t xml:space="preserve">. </w:t>
      </w:r>
      <w:r>
        <w:rPr>
          <w:color w:val="DCDCDC"/>
        </w:rPr>
        <w:t xml:space="preserve">Tragedia </w:t>
      </w:r>
      <w:r>
        <w:t xml:space="preserve">draaman lajina kehittyi </w:t>
      </w:r>
      <w:r>
        <w:rPr>
          <w:color w:val="2F4F4F"/>
        </w:rPr>
        <w:t xml:space="preserve">uskonnollisiin ja </w:t>
      </w:r>
      <w:r>
        <w:rPr>
          <w:color w:val="556B2F"/>
        </w:rPr>
        <w:t xml:space="preserve">yhteiskunnallisiin juhliin</w:t>
      </w:r>
      <w:r>
        <w:rPr>
          <w:color w:val="2F4F4F"/>
        </w:rPr>
        <w:t xml:space="preserve"> liittyvänä esityksenä</w:t>
      </w:r>
      <w:r>
        <w:t xml:space="preserve">, jossa tyypillisesti esitettiin tai kehitettiin tunnettuja </w:t>
      </w:r>
      <w:r>
        <w:rPr>
          <w:color w:val="6B8E23"/>
        </w:rPr>
        <w:t xml:space="preserve">historiallisia tai mytologisia aiheita</w:t>
      </w:r>
      <w:r>
        <w:t xml:space="preserve">. </w:t>
      </w:r>
      <w:r>
        <w:t xml:space="preserve">Tragedioissa esitettiin yleensä </w:t>
      </w:r>
      <w:r>
        <w:rPr>
          <w:color w:val="A0522D"/>
        </w:rPr>
        <w:t xml:space="preserve">hyvin vakavia </w:t>
      </w:r>
      <w:r>
        <w:t xml:space="preserve">aiheita</w:t>
      </w:r>
      <w:r>
        <w:t xml:space="preserve">.</w:t>
      </w:r>
      <w:r>
        <w:t xml:space="preserve"> Uudemman tekniikan myötä tähän muotoon on lisätty käsikirjoituksia, jotka on kirjoitettu muita kuin näyttämömedioita varten. </w:t>
      </w:r>
      <w:r>
        <w:rPr>
          <w:color w:val="228B22"/>
        </w:rPr>
        <w:t xml:space="preserve">Maailmojen sota </w:t>
      </w:r>
      <w:r>
        <w:t xml:space="preserve">(</w:t>
      </w:r>
      <w:r>
        <w:rPr>
          <w:color w:val="191970"/>
        </w:rPr>
        <w:t xml:space="preserve">radio) </w:t>
      </w:r>
      <w:r>
        <w:t xml:space="preserve">vuonna </w:t>
      </w:r>
      <w:r>
        <w:rPr>
          <w:color w:val="8B0000"/>
        </w:rPr>
        <w:t xml:space="preserve">1938 aloitti </w:t>
      </w:r>
      <w:r>
        <w:rPr>
          <w:color w:val="483D8B"/>
        </w:rPr>
        <w:t xml:space="preserve">radiolähetyksiä </w:t>
      </w:r>
      <w:r>
        <w:t xml:space="preserve">varten kirjoitetun kirjallisuuden, ja </w:t>
      </w:r>
      <w:r>
        <w:t xml:space="preserve">monet draaman teokset on sovitettu </w:t>
      </w:r>
      <w:r>
        <w:rPr>
          <w:color w:val="3CB371"/>
        </w:rPr>
        <w:t xml:space="preserve">elokuviin tai televisioon</w:t>
      </w:r>
      <w:r>
        <w:rPr>
          <w:color w:val="BC8F8F"/>
        </w:rPr>
        <w:t xml:space="preserve">. </w:t>
      </w:r>
      <w:r>
        <w:t xml:space="preserve">Vastaavasti televisio-, elokuva- ja radiokirjallisuutta on sovitettu </w:t>
      </w:r>
      <w:r>
        <w:rPr>
          <w:color w:val="663399"/>
        </w:rPr>
        <w:t xml:space="preserve">painettuun tai sähköiseen mediaan.</w:t>
      </w:r>
    </w:p>
    <w:p>
      <w:r>
        <w:rPr>
          <w:b/>
        </w:rPr>
        <w:t xml:space="preserve">Kysymys 0</w:t>
      </w:r>
    </w:p>
    <w:p>
      <w:r>
        <w:t xml:space="preserve">Mihin kulttuuriin kuului varhaisin tuntemamme draaman muoto?</w:t>
      </w:r>
    </w:p>
    <w:p>
      <w:r>
        <w:rPr>
          <w:b/>
        </w:rPr>
        <w:t xml:space="preserve">Kysymys 1</w:t>
      </w:r>
    </w:p>
    <w:p>
      <w:r>
        <w:t xml:space="preserve">Tragedia oli draamallinen tyyli, joka kehittyi mistä?</w:t>
      </w:r>
    </w:p>
    <w:p>
      <w:r>
        <w:rPr>
          <w:b/>
        </w:rPr>
        <w:t xml:space="preserve">Kysymys 2</w:t>
      </w:r>
    </w:p>
    <w:p>
      <w:r>
        <w:t xml:space="preserve">Tragediaan liittyi tyypillisesti mikä aihepiiri?</w:t>
      </w:r>
    </w:p>
    <w:p>
      <w:r>
        <w:rPr>
          <w:b/>
        </w:rPr>
        <w:t xml:space="preserve">Kysymys 3</w:t>
      </w:r>
    </w:p>
    <w:p>
      <w:r>
        <w:t xml:space="preserve">Mille medialle näytelmä War Of The Worlds kirjoitettiin?</w:t>
      </w:r>
    </w:p>
    <w:p>
      <w:r>
        <w:rPr>
          <w:b/>
        </w:rPr>
        <w:t xml:space="preserve">Kysymys 4</w:t>
      </w:r>
    </w:p>
    <w:p>
      <w:r>
        <w:t xml:space="preserve">Minä vuonna War Of The Worlds alun perin esitettiin?</w:t>
      </w:r>
    </w:p>
    <w:p>
      <w:r>
        <w:rPr>
          <w:b/>
        </w:rPr>
        <w:t xml:space="preserve">Kysymys 5</w:t>
      </w:r>
    </w:p>
    <w:p>
      <w:r>
        <w:t xml:space="preserve">Varhaisin tuntemamme draaman muoto on peräisin roomalaisesta ja mistä muusta kulttuurista?</w:t>
      </w:r>
    </w:p>
    <w:p>
      <w:r>
        <w:rPr>
          <w:b/>
        </w:rPr>
        <w:t xml:space="preserve">Kysymys 6</w:t>
      </w:r>
    </w:p>
    <w:p>
      <w:r>
        <w:t xml:space="preserve">Tragedia oli tyyli, joka kehittyi ja kehittyi esityksistä, jotka liittyivät ei-uskonnollisiin festivaaleihin ja minkälaisiin festivaaleihin?</w:t>
      </w:r>
    </w:p>
    <w:p>
      <w:r>
        <w:rPr>
          <w:b/>
        </w:rPr>
        <w:t xml:space="preserve">Kysymys 7</w:t>
      </w:r>
    </w:p>
    <w:p>
      <w:r>
        <w:t xml:space="preserve">Vuonna 1838 kirjoitettu Maailmojen sota kirjoitettiin mitä mediaa varten?</w:t>
      </w:r>
    </w:p>
    <w:p>
      <w:r>
        <w:rPr>
          <w:b/>
        </w:rPr>
        <w:t xml:space="preserve">Kysymys 8</w:t>
      </w:r>
    </w:p>
    <w:p>
      <w:r>
        <w:t xml:space="preserve">Mitä varten monet tragedian teokset on sovitettu?</w:t>
      </w:r>
    </w:p>
    <w:p>
      <w:r>
        <w:rPr>
          <w:b/>
        </w:rPr>
        <w:t xml:space="preserve">Kysymys 9</w:t>
      </w:r>
    </w:p>
    <w:p>
      <w:r>
        <w:t xml:space="preserve">Televisio, elokuva ja podcast-kirjallisuus on sovitettu mihin?</w:t>
      </w:r>
    </w:p>
    <w:p>
      <w:r>
        <w:rPr>
          <w:b/>
        </w:rPr>
        <w:t xml:space="preserve">Kysymys 10</w:t>
      </w:r>
    </w:p>
    <w:p>
      <w:r>
        <w:t xml:space="preserve">Mistä kulttuurista on peräisin uusin tuntemamme draaman muoto?</w:t>
      </w:r>
    </w:p>
    <w:p>
      <w:r>
        <w:rPr>
          <w:b/>
        </w:rPr>
        <w:t xml:space="preserve">Kysymys 11</w:t>
      </w:r>
    </w:p>
    <w:p>
      <w:r>
        <w:t xml:space="preserve">Mikä genre syntyi ei-uskonnollisiin ja kansalaisjuhliin liittyvistä esityksistä? </w:t>
      </w:r>
    </w:p>
    <w:p>
      <w:r>
        <w:rPr>
          <w:b/>
        </w:rPr>
        <w:t xml:space="preserve">Kysymys 12</w:t>
      </w:r>
    </w:p>
    <w:p>
      <w:r>
        <w:t xml:space="preserve">Millaisia teemoja komedioissa yleensä esitetään?</w:t>
      </w:r>
    </w:p>
    <w:p>
      <w:r>
        <w:rPr>
          <w:b/>
        </w:rPr>
        <w:t xml:space="preserve">Kysymys 13</w:t>
      </w:r>
    </w:p>
    <w:p>
      <w:r>
        <w:t xml:space="preserve">Mikä kirjoitettiin radiolähetystä varten vuonna 1838?</w:t>
      </w:r>
    </w:p>
    <w:p>
      <w:r>
        <w:rPr>
          <w:b/>
        </w:rPr>
        <w:t xml:space="preserve">Kysymys 14</w:t>
      </w:r>
    </w:p>
    <w:p>
      <w:r>
        <w:t xml:space="preserve">Mihin monia kauhuteoksia on sovitettu?</w:t>
      </w:r>
    </w:p>
    <w:p>
      <w:r>
        <w:rPr>
          <w:b/>
        </w:rPr>
        <w:t xml:space="preserve">Kysymys 15</w:t>
      </w:r>
    </w:p>
    <w:p>
      <w:r>
        <w:t xml:space="preserve">Mitä radiossa lähetettiin vuonna 1983?</w:t>
      </w:r>
    </w:p>
    <w:p>
      <w:r>
        <w:rPr>
          <w:b/>
        </w:rPr>
        <w:t xml:space="preserve">Kysymys 16</w:t>
      </w:r>
    </w:p>
    <w:p>
      <w:r>
        <w:t xml:space="preserve">Mikä on uskonnollisiin teemoihin ja mytologisiin juhliin liittyvä genre?</w:t>
      </w:r>
    </w:p>
    <w:p>
      <w:r>
        <w:rPr>
          <w:b/>
        </w:rPr>
        <w:t xml:space="preserve">Kysymys 17</w:t>
      </w:r>
    </w:p>
    <w:p>
      <w:r>
        <w:t xml:space="preserve">Milloin Maailmojen sota alun perin kirjoitettiin?</w:t>
      </w:r>
    </w:p>
    <w:p>
      <w:r>
        <w:rPr>
          <w:b/>
        </w:rPr>
        <w:t xml:space="preserve">Teksti numero 7</w:t>
      </w:r>
    </w:p>
    <w:p>
      <w:r>
        <w:t xml:space="preserve">"Kaikkien nykyaikaisten akateemisten alojemme juuret löytyvät kirjallisuuden sivuilta."  </w:t>
      </w:r>
      <w:r>
        <w:rPr>
          <w:color w:val="A9A9A9"/>
        </w:rPr>
        <w:t xml:space="preserve">Kirjallisuus kaikissa muodoissaan </w:t>
      </w:r>
      <w:r>
        <w:t xml:space="preserve">voidaan nähdä </w:t>
      </w:r>
      <w:r>
        <w:rPr>
          <w:color w:val="DCDCDC"/>
        </w:rPr>
        <w:t xml:space="preserve">kirjallisina tallenteina</w:t>
      </w:r>
      <w:r>
        <w:t xml:space="preserve">, ja olipa kirjallisuus sitten tosiasioita tai fiktiota, on silti täysin mahdollista tulkita tosiasioita esimerkiksi hahmojen tekojen ja sanojen tai kirjailijoiden kirjoitustyylin ja sanojen taustalla olevan tarkoituksen avulla. Juoni on muutakin kuin pelkkää </w:t>
      </w:r>
      <w:r>
        <w:rPr>
          <w:color w:val="2F4F4F"/>
        </w:rPr>
        <w:t xml:space="preserve">viihdettä </w:t>
      </w:r>
      <w:r>
        <w:t xml:space="preserve">varten</w:t>
      </w:r>
      <w:r>
        <w:rPr>
          <w:color w:val="2F4F4F"/>
        </w:rPr>
        <w:t xml:space="preserve">; </w:t>
      </w:r>
      <w:r>
        <w:t xml:space="preserve">sen sisällä on tietoa </w:t>
      </w:r>
      <w:r>
        <w:rPr>
          <w:color w:val="556B2F"/>
        </w:rPr>
        <w:t xml:space="preserve">taloudesta, psykologiasta, tieteestä, uskonnoista, politiikasta, kulttuureista ja yhteiskunnallisesta syvyydestä. </w:t>
      </w:r>
      <w:r>
        <w:rPr>
          <w:color w:val="6B8E23"/>
        </w:rPr>
        <w:t xml:space="preserve">Kirjallisuuden </w:t>
      </w:r>
      <w:r>
        <w:t xml:space="preserve">opiskelusta ja analysoinnista </w:t>
      </w:r>
      <w:r>
        <w:t xml:space="preserve">tulee hyvin tärkeää </w:t>
      </w:r>
      <w:r>
        <w:rPr>
          <w:color w:val="A0522D"/>
        </w:rPr>
        <w:t xml:space="preserve">historiamme </w:t>
      </w:r>
      <w:r>
        <w:t xml:space="preserve">oppimisen kannalta</w:t>
      </w:r>
      <w:r>
        <w:t xml:space="preserve">. Menneen kirjallisuuden tutkimisen kautta voimme oppia siitä, miten yhteiskunta on kehittynyt ja millaisia yhteiskunnallisia normeja kullakin eri aikakaudella kautta historian on ollut. Tämä voi jopa auttaa meitä ymmärtämään </w:t>
      </w:r>
      <w:r>
        <w:rPr>
          <w:color w:val="228B22"/>
        </w:rPr>
        <w:t xml:space="preserve">nykyaikaisemmassa </w:t>
      </w:r>
      <w:r>
        <w:t xml:space="preserve">kirjallisuudessa</w:t>
      </w:r>
      <w:r>
        <w:t xml:space="preserve"> tehtyjä viittauksia</w:t>
      </w:r>
      <w:r>
        <w:t xml:space="preserve">, sillä kirjailijat viittaavat usein </w:t>
      </w:r>
      <w:r>
        <w:rPr>
          <w:color w:val="191970"/>
        </w:rPr>
        <w:t xml:space="preserve">kreikkalaiseen mytologiaan ja muihin </w:t>
      </w:r>
      <w:r>
        <w:rPr>
          <w:color w:val="8B0000"/>
        </w:rPr>
        <w:t xml:space="preserve">vanhoihin uskonnollisiin teksteihin tai historiallisiin hetkiin</w:t>
      </w:r>
      <w:r>
        <w:t xml:space="preserve">. Kustakin edellä mainitusta aiheesta ja siitä, miten ne ovat kehittyneet historian kuluessa, on kirjoitettu kirjallisuutta (esimerkiksi taloustieteen historiaa käsittelevä kirja tai evoluutiota ja tiedettä käsittelevä kirja), mutta voimme oppia näistä asioista myös kaunokirjallisissa teoksissa. Kirjailijat sisällyttävät usein teoksiinsa historiallisia hetkiä, kuten kun </w:t>
      </w:r>
      <w:r>
        <w:rPr>
          <w:color w:val="483D8B"/>
        </w:rPr>
        <w:t xml:space="preserve">lordi Byron </w:t>
      </w:r>
      <w:r>
        <w:t xml:space="preserve">puhuu </w:t>
      </w:r>
      <w:r>
        <w:rPr>
          <w:color w:val="3CB371"/>
        </w:rPr>
        <w:t xml:space="preserve">espanjalaisista ja </w:t>
      </w:r>
      <w:r>
        <w:rPr>
          <w:color w:val="BC8F8F"/>
        </w:rPr>
        <w:t xml:space="preserve">ranskalaisista </w:t>
      </w:r>
      <w:r>
        <w:t xml:space="preserve">teoksessa </w:t>
      </w:r>
      <w:r>
        <w:rPr>
          <w:color w:val="663399"/>
        </w:rPr>
        <w:t xml:space="preserve">''Childe Haroldin pyhiinvaellus'': Canto I'' </w:t>
      </w:r>
      <w:r>
        <w:t xml:space="preserve">ja ilmaisee mielipiteensä hahmonsa </w:t>
      </w:r>
      <w:r>
        <w:rPr>
          <w:color w:val="008080"/>
        </w:rPr>
        <w:t xml:space="preserve">Childe Haroldin </w:t>
      </w:r>
      <w:r>
        <w:t xml:space="preserve">kautta</w:t>
      </w:r>
      <w:r>
        <w:t xml:space="preserve">. </w:t>
      </w:r>
      <w:r>
        <w:rPr>
          <w:color w:val="BDB76B"/>
        </w:rPr>
        <w:t xml:space="preserve">Kirjallisuuden </w:t>
      </w:r>
      <w:r>
        <w:t xml:space="preserve">kautta </w:t>
      </w:r>
      <w:r>
        <w:t xml:space="preserve">voimme jatkuvasti löytää uutta tietoa historiasta. On helppo huomata, että kaikkien akateemisten alojen juuret ovat kirjallisuudessa. Tietoa oli helpompi siirtää sukupolvelta toiselle</w:t>
      </w:r>
      <w:r>
        <w:rPr>
          <w:color w:val="4682B4"/>
        </w:rPr>
        <w:t xml:space="preserve">, kun sitä alettiin kirjoittaa ylös</w:t>
      </w:r>
      <w:r>
        <w:t xml:space="preserve">. Lopulta kaikki kirjattiin ylös, aina kotilääkkeistä ja sairauksien parannuskeinoista tai suojien rakentamisesta perinteisiin ja uskonnollisiin käytäntöihin. Siitä lähtien ihmiset pystyivät opiskelemaan kirjallisuutta, parantamaan ajatuksia, lisäämään tietämystämme ja aloittamaan akateemisia aloja, kuten lääketieteen alaa tai ammatteja. Samalla tavalla kuin nykyään opiskelemaamme kirjallisuutta päivitetään jatkuvasti, kun kehitymme ja opimme yhä enemmän.</w:t>
      </w:r>
    </w:p>
    <w:p>
      <w:r>
        <w:rPr>
          <w:b/>
        </w:rPr>
        <w:t xml:space="preserve">Kysymys 0</w:t>
      </w:r>
    </w:p>
    <w:p>
      <w:r>
        <w:t xml:space="preserve">Mitä kirjallisuus voidaan määritelmästä riippumatta tulkita?</w:t>
      </w:r>
    </w:p>
    <w:p>
      <w:r>
        <w:rPr>
          <w:b/>
        </w:rPr>
        <w:t xml:space="preserve">Kysymys 1</w:t>
      </w:r>
    </w:p>
    <w:p>
      <w:r>
        <w:t xml:space="preserve">Mitä voimme oppia tutkimalla kirjallisuuttamme huolellisesti?</w:t>
      </w:r>
    </w:p>
    <w:p>
      <w:r>
        <w:rPr>
          <w:b/>
        </w:rPr>
        <w:t xml:space="preserve">Kysymys 2</w:t>
      </w:r>
    </w:p>
    <w:p>
      <w:r>
        <w:t xml:space="preserve">Kuka kirjoitti "Childe Haroldin pyhiinvaellus: Canto I"?</w:t>
      </w:r>
    </w:p>
    <w:p>
      <w:r>
        <w:rPr>
          <w:b/>
        </w:rPr>
        <w:t xml:space="preserve">Kysymys 3</w:t>
      </w:r>
    </w:p>
    <w:p>
      <w:r>
        <w:t xml:space="preserve">Tiedon siirtyminen sukupolvelta toiselle helpottui, kun yhteiskuntamme teki mitä?</w:t>
      </w:r>
    </w:p>
    <w:p>
      <w:r>
        <w:rPr>
          <w:b/>
        </w:rPr>
        <w:t xml:space="preserve">Kysymys 4</w:t>
      </w:r>
    </w:p>
    <w:p>
      <w:r>
        <w:t xml:space="preserve">Mihin kirjallisuuden kirjoittajat viittaavat usein?</w:t>
      </w:r>
    </w:p>
    <w:p>
      <w:r>
        <w:rPr>
          <w:b/>
        </w:rPr>
        <w:t xml:space="preserve">Kysymys 5</w:t>
      </w:r>
    </w:p>
    <w:p>
      <w:r>
        <w:t xml:space="preserve">Mitä kirjallisuus useimmissa muodoissaan on?</w:t>
      </w:r>
    </w:p>
    <w:p>
      <w:r>
        <w:rPr>
          <w:b/>
        </w:rPr>
        <w:t xml:space="preserve">Kysymys 6</w:t>
      </w:r>
    </w:p>
    <w:p>
      <w:r>
        <w:t xml:space="preserve">Juoni on vain mitä tarkoitusta varten?</w:t>
      </w:r>
    </w:p>
    <w:p>
      <w:r>
        <w:rPr>
          <w:b/>
        </w:rPr>
        <w:t xml:space="preserve">Kysymys 7</w:t>
      </w:r>
    </w:p>
    <w:p>
      <w:r>
        <w:t xml:space="preserve">Mihin kirjailijat viittaavat roomalaisen mytologian lisäksi?</w:t>
      </w:r>
    </w:p>
    <w:p>
      <w:r>
        <w:rPr>
          <w:b/>
        </w:rPr>
        <w:t xml:space="preserve">Kysymys 8</w:t>
      </w:r>
    </w:p>
    <w:p>
      <w:r>
        <w:t xml:space="preserve">Mitä lordi Bryon kirjoitti?</w:t>
      </w:r>
    </w:p>
    <w:p>
      <w:r>
        <w:rPr>
          <w:b/>
        </w:rPr>
        <w:t xml:space="preserve">Kysymys 9</w:t>
      </w:r>
    </w:p>
    <w:p>
      <w:r>
        <w:t xml:space="preserve">Teoksessa "Childe Harold's Pilgimage: Cano I" Lord Byron puhuu portugalilaisista ja mistä muista ryhmistä?</w:t>
      </w:r>
    </w:p>
    <w:p>
      <w:r>
        <w:rPr>
          <w:b/>
        </w:rPr>
        <w:t xml:space="preserve">Kysymys 10</w:t>
      </w:r>
    </w:p>
    <w:p>
      <w:r>
        <w:t xml:space="preserve">Mitä voidaan nähdä kirjallisina lokitietoina?</w:t>
      </w:r>
    </w:p>
    <w:p>
      <w:r>
        <w:rPr>
          <w:b/>
        </w:rPr>
        <w:t xml:space="preserve">Kysymys 11</w:t>
      </w:r>
    </w:p>
    <w:p>
      <w:r>
        <w:t xml:space="preserve">Mitä tietoa juonessa on viihteen ja filosofian lisäksi?</w:t>
      </w:r>
    </w:p>
    <w:p>
      <w:r>
        <w:rPr>
          <w:b/>
        </w:rPr>
        <w:t xml:space="preserve">Kysymys 12</w:t>
      </w:r>
    </w:p>
    <w:p>
      <w:r>
        <w:t xml:space="preserve">Millaisessa kirjallisuudessa kirjoittajat viittaavat roomalaiseen mytologiaan ja muihin vanhoihin teksteihin?</w:t>
      </w:r>
    </w:p>
    <w:p>
      <w:r>
        <w:rPr>
          <w:b/>
        </w:rPr>
        <w:t xml:space="preserve">Kysymys 13</w:t>
      </w:r>
    </w:p>
    <w:p>
      <w:r>
        <w:t xml:space="preserve">Kuka puhuu espanjalaisista ja portugalilaisista Childe Haroldin pyhiinvaelluksessa: Canto I?"</w:t>
      </w:r>
    </w:p>
    <w:p>
      <w:r>
        <w:rPr>
          <w:b/>
        </w:rPr>
        <w:t xml:space="preserve">Kysymys 14</w:t>
      </w:r>
    </w:p>
    <w:p>
      <w:r>
        <w:t xml:space="preserve">Kuka on päähenkilö "Childe Harold's: Canto I?"</w:t>
      </w:r>
    </w:p>
    <w:p>
      <w:r>
        <w:rPr>
          <w:b/>
        </w:rPr>
        <w:t xml:space="preserve">Kysymys 15</w:t>
      </w:r>
    </w:p>
    <w:p>
      <w:r>
        <w:t xml:space="preserve">Mitä opimme historian tutkimisesta ja analysoinnista?</w:t>
      </w:r>
    </w:p>
    <w:p>
      <w:r>
        <w:rPr>
          <w:b/>
        </w:rPr>
        <w:t xml:space="preserve">Kysymys 16</w:t>
      </w:r>
    </w:p>
    <w:p>
      <w:r>
        <w:t xml:space="preserve">Kuka kirjoitti Childe Haroldin?</w:t>
      </w:r>
    </w:p>
    <w:p>
      <w:r>
        <w:rPr>
          <w:b/>
        </w:rPr>
        <w:t xml:space="preserve">Kysymys 17</w:t>
      </w:r>
    </w:p>
    <w:p>
      <w:r>
        <w:t xml:space="preserve">Kenestä lordi Bryon puhuu kreikkalaisten ja espanjalaisten lisäksi Childe Harold's Pilgrimige -teoksessa: Canto I?"</w:t>
      </w:r>
    </w:p>
    <w:p>
      <w:r>
        <w:rPr>
          <w:b/>
        </w:rPr>
        <w:t xml:space="preserve">Kysymys 18</w:t>
      </w:r>
    </w:p>
    <w:p>
      <w:r>
        <w:t xml:space="preserve">Mistä pystymme jatkuvasti löytämään uutta tietoa historian kautta?</w:t>
      </w:r>
    </w:p>
    <w:p>
      <w:r>
        <w:rPr>
          <w:b/>
        </w:rPr>
        <w:t xml:space="preserve">Teksti numero 8</w:t>
      </w:r>
    </w:p>
    <w:p>
      <w:r>
        <w:t xml:space="preserve">Kaupunkikulttuurin kehittyessä akatemiat tarjosivat </w:t>
      </w:r>
      <w:r>
        <w:rPr>
          <w:color w:val="A9A9A9"/>
        </w:rPr>
        <w:t xml:space="preserve">keinon spekulatiivisen ja filosofisen kirjallisuuden välittämiseen varhaisissa sivilisaatioissa</w:t>
      </w:r>
      <w:r>
        <w:t xml:space="preserve">, minkä seurauksena kirjallisuutta esiintyi </w:t>
      </w:r>
      <w:r>
        <w:rPr>
          <w:color w:val="DCDCDC"/>
        </w:rPr>
        <w:t xml:space="preserve">muinaisessa Kiinassa, muinaisessa Intiassa, Persiassa sekä </w:t>
      </w:r>
      <w:r>
        <w:rPr>
          <w:color w:val="2F4F4F"/>
        </w:rPr>
        <w:t xml:space="preserve">muinaisessa Kreikassa ja Roomassa</w:t>
      </w:r>
      <w:r>
        <w:t xml:space="preserve">. </w:t>
      </w:r>
      <w:r>
        <w:t xml:space="preserve">Monilla varhaisempien aikakausien teoksilla, jopa kerronnallisessa muodossa, oli </w:t>
      </w:r>
      <w:r>
        <w:rPr>
          <w:color w:val="556B2F"/>
        </w:rPr>
        <w:t xml:space="preserve">peitelty moraalinen tai didaktinen tarkoitus, </w:t>
      </w:r>
      <w:r>
        <w:t xml:space="preserve">kuten </w:t>
      </w:r>
      <w:r>
        <w:rPr>
          <w:color w:val="6B8E23"/>
        </w:rPr>
        <w:t xml:space="preserve">sanskritin Panchatantralla tai Ovidiuksen Metamorfoosilla. </w:t>
      </w:r>
      <w:r>
        <w:t xml:space="preserve">Myös </w:t>
      </w:r>
      <w:r>
        <w:rPr>
          <w:color w:val="A0522D"/>
        </w:rPr>
        <w:t xml:space="preserve">draama ja satiiri </w:t>
      </w:r>
      <w:r>
        <w:t xml:space="preserve">kehittyivät, kun </w:t>
      </w:r>
      <w:r>
        <w:rPr>
          <w:color w:val="228B22"/>
        </w:rPr>
        <w:t xml:space="preserve">kaupunkikulttuuri </w:t>
      </w:r>
      <w:r>
        <w:t xml:space="preserve">tarjosi </w:t>
      </w:r>
      <w:r>
        <w:t xml:space="preserve">kirjalliselle tuotannolle </w:t>
      </w:r>
      <w:r>
        <w:rPr>
          <w:color w:val="191970"/>
        </w:rPr>
        <w:t xml:space="preserve">suuremman yleisön </w:t>
      </w:r>
      <w:r>
        <w:t xml:space="preserve">ja myöhemmin lukijakunnan. Lyyrinen runous (toisin kuin eeppinen runous) oli usein </w:t>
      </w:r>
      <w:r>
        <w:rPr>
          <w:color w:val="8B0000"/>
        </w:rPr>
        <w:t xml:space="preserve">hovien ja aristokraattisten piirien</w:t>
      </w:r>
      <w:r>
        <w:t xml:space="preserve"> erikoisalaa</w:t>
      </w:r>
      <w:r>
        <w:rPr>
          <w:color w:val="483D8B"/>
        </w:rPr>
        <w:t xml:space="preserve">, </w:t>
      </w:r>
      <w:r>
        <w:t xml:space="preserve">erityisesti Itä-Aasiassa, jossa </w:t>
      </w:r>
      <w:r>
        <w:rPr>
          <w:color w:val="BC8F8F"/>
        </w:rPr>
        <w:t xml:space="preserve">kiinalainen aristokratia </w:t>
      </w:r>
      <w:r>
        <w:t xml:space="preserve">keräsi </w:t>
      </w:r>
      <w:r>
        <w:rPr>
          <w:color w:val="3CB371"/>
        </w:rPr>
        <w:t xml:space="preserve">lauluja </w:t>
      </w:r>
      <w:r>
        <w:t xml:space="preserve">runoiksi, joista merkittävin on </w:t>
      </w:r>
      <w:r>
        <w:rPr>
          <w:color w:val="663399"/>
        </w:rPr>
        <w:t xml:space="preserve">Shijing eli laulukirja</w:t>
      </w:r>
      <w:r>
        <w:t xml:space="preserve">. Pitkän ajan kuluessa kirjallisuutta edeltävän kansanballadin ja laulun runous tunkeutuivat toisiinsa ja vaikuttivat lopulta kirjallisuuden runouteen.</w:t>
      </w:r>
    </w:p>
    <w:p>
      <w:r>
        <w:rPr>
          <w:b/>
        </w:rPr>
        <w:t xml:space="preserve">Kysymys 0</w:t>
      </w:r>
    </w:p>
    <w:p>
      <w:r>
        <w:t xml:space="preserve">Mitkä ovat joitakin klassisia yhteiskuntia, joiden kirjallisuutta tutkitaan vielä nykyäänkin?</w:t>
      </w:r>
    </w:p>
    <w:p>
      <w:r>
        <w:rPr>
          <w:b/>
        </w:rPr>
        <w:t xml:space="preserve">Kysymys 1</w:t>
      </w:r>
    </w:p>
    <w:p>
      <w:r>
        <w:t xml:space="preserve">Mitä ominaisuuksia klassisella kirjallisuudella oli viihde- tai informaatioarvon lisäksi?</w:t>
      </w:r>
    </w:p>
    <w:p>
      <w:r>
        <w:rPr>
          <w:b/>
        </w:rPr>
        <w:t xml:space="preserve">Kysymys 2</w:t>
      </w:r>
    </w:p>
    <w:p>
      <w:r>
        <w:t xml:space="preserve">Mikä yhteiskunnallinen kehitys auttoi draaman ja satiirin kehittymistä tarjoamalla valmiin yleisön?</w:t>
      </w:r>
    </w:p>
    <w:p>
      <w:r>
        <w:rPr>
          <w:b/>
        </w:rPr>
        <w:t xml:space="preserve">Kysymys 3</w:t>
      </w:r>
    </w:p>
    <w:p>
      <w:r>
        <w:t xml:space="preserve">Mistä asetelmista lyyrinen runous on peräisin?</w:t>
      </w:r>
    </w:p>
    <w:p>
      <w:r>
        <w:rPr>
          <w:b/>
        </w:rPr>
        <w:t xml:space="preserve">Kysymys 4</w:t>
      </w:r>
    </w:p>
    <w:p>
      <w:r>
        <w:t xml:space="preserve">Mikä on esimerkki klassisen kiinalaisen lyyrisen runouden kokoelmasta?</w:t>
      </w:r>
    </w:p>
    <w:p>
      <w:r>
        <w:rPr>
          <w:b/>
        </w:rPr>
        <w:t xml:space="preserve">Kysymys 5</w:t>
      </w:r>
    </w:p>
    <w:p>
      <w:r>
        <w:t xml:space="preserve">Muinaisen Kiinan, Kambodžan, muinaisen Intian, Persian ja minkä kahden muun yhteiskunnan kirjallisuutta tutkitaan vielä nykyäänkin?</w:t>
      </w:r>
    </w:p>
    <w:p>
      <w:r>
        <w:rPr>
          <w:b/>
        </w:rPr>
        <w:t xml:space="preserve">Kysymys 6</w:t>
      </w:r>
    </w:p>
    <w:p>
      <w:r>
        <w:t xml:space="preserve">Kaksi teosta, joilla oli joko avoin moraalinen tai didaktinen tarkoitus, ovat mitä?</w:t>
      </w:r>
    </w:p>
    <w:p>
      <w:r>
        <w:rPr>
          <w:b/>
        </w:rPr>
        <w:t xml:space="preserve">Kysymys 7</w:t>
      </w:r>
    </w:p>
    <w:p>
      <w:r>
        <w:t xml:space="preserve">Mitkä genret kehittyivät maaseudun kulttuurin kasvaessa ja tarjotessa laajemman yleisön?</w:t>
      </w:r>
    </w:p>
    <w:p>
      <w:r>
        <w:rPr>
          <w:b/>
        </w:rPr>
        <w:t xml:space="preserve">Kysymys 8</w:t>
      </w:r>
    </w:p>
    <w:p>
      <w:r>
        <w:t xml:space="preserve">Minkä erikoisalaa eeppinen runous oli?</w:t>
      </w:r>
    </w:p>
    <w:p>
      <w:r>
        <w:rPr>
          <w:b/>
        </w:rPr>
        <w:t xml:space="preserve">Kysymys 9</w:t>
      </w:r>
    </w:p>
    <w:p>
      <w:r>
        <w:t xml:space="preserve">Mitkä ihmiset Länsi-Aasiassa keräsivät lauluja runoiksi?</w:t>
      </w:r>
    </w:p>
    <w:p>
      <w:r>
        <w:rPr>
          <w:b/>
        </w:rPr>
        <w:t xml:space="preserve">Kysymys 10</w:t>
      </w:r>
    </w:p>
    <w:p>
      <w:r>
        <w:t xml:space="preserve">Mitä akatemiat tarjosivat, kun esikaupunkikulttuuri kehittyi?</w:t>
      </w:r>
    </w:p>
    <w:p>
      <w:r>
        <w:rPr>
          <w:b/>
        </w:rPr>
        <w:t xml:space="preserve">Kysymys 11</w:t>
      </w:r>
    </w:p>
    <w:p>
      <w:r>
        <w:t xml:space="preserve">Muinaisen Japanin lisäksi missä klassisissa yhteiskunnissa on kirjallisuutta, jota tutkitaan vielä nykyäänkin?</w:t>
      </w:r>
    </w:p>
    <w:p>
      <w:r>
        <w:rPr>
          <w:b/>
        </w:rPr>
        <w:t xml:space="preserve">Kysymys 12</w:t>
      </w:r>
    </w:p>
    <w:p>
      <w:r>
        <w:t xml:space="preserve">Mitä genrejä kehittyi, kun esikaupunkikulttuuri tarjosi suuremman yleisön?</w:t>
      </w:r>
    </w:p>
    <w:p>
      <w:r>
        <w:rPr>
          <w:b/>
        </w:rPr>
        <w:t xml:space="preserve">Kysymys 13</w:t>
      </w:r>
    </w:p>
    <w:p>
      <w:r>
        <w:t xml:space="preserve">Kuka keräsi lauluja runoiksi Länsi-Aasiasta?</w:t>
      </w:r>
    </w:p>
    <w:p>
      <w:r>
        <w:rPr>
          <w:b/>
        </w:rPr>
        <w:t xml:space="preserve">Kysymys 14</w:t>
      </w:r>
    </w:p>
    <w:p>
      <w:r>
        <w:t xml:space="preserve">Mikä oli eeppisen runouden erikoisuus?</w:t>
      </w:r>
    </w:p>
    <w:p>
      <w:r>
        <w:rPr>
          <w:b/>
        </w:rPr>
        <w:t xml:space="preserve">Kysymys 15</w:t>
      </w:r>
    </w:p>
    <w:p>
      <w:r>
        <w:t xml:space="preserve">Mitä kaupunkikulttuuri tarjosi, mikä auttoi runoutta ja satiiria?</w:t>
      </w:r>
    </w:p>
    <w:p>
      <w:r>
        <w:rPr>
          <w:b/>
        </w:rPr>
        <w:t xml:space="preserve">Kysymys 16</w:t>
      </w:r>
    </w:p>
    <w:p>
      <w:r>
        <w:t xml:space="preserve">Millä nimellä runoja kerättiin Itä-Aasiassa?</w:t>
      </w:r>
    </w:p>
    <w:p>
      <w:r>
        <w:rPr>
          <w:b/>
        </w:rPr>
        <w:t xml:space="preserve">Kysymys 17</w:t>
      </w:r>
    </w:p>
    <w:p>
      <w:r>
        <w:t xml:space="preserve">Kuka keräsi lauluja muinaisessa Aasiassa?</w:t>
      </w:r>
    </w:p>
    <w:p>
      <w:r>
        <w:rPr>
          <w:b/>
        </w:rPr>
        <w:t xml:space="preserve">Teksti numero 9</w:t>
      </w:r>
    </w:p>
    <w:p>
      <w:r>
        <w:t xml:space="preserve">Muinaisessa Kiinassa varhainen kirjallisuus keskittyi pääasiassa </w:t>
      </w:r>
      <w:r>
        <w:rPr>
          <w:color w:val="A9A9A9"/>
        </w:rPr>
        <w:t xml:space="preserve">filosofiaan, historiankirjoitukseen, </w:t>
      </w:r>
      <w:r>
        <w:rPr>
          <w:color w:val="DCDCDC"/>
        </w:rPr>
        <w:t xml:space="preserve">sotatieteeseen, maatalouteen ja runouteen</w:t>
      </w:r>
      <w:r>
        <w:t xml:space="preserve">. Kiinassa</w:t>
      </w:r>
      <w:r>
        <w:t xml:space="preserve">, jossa </w:t>
      </w:r>
      <w:r>
        <w:rPr>
          <w:color w:val="556B2F"/>
        </w:rPr>
        <w:t xml:space="preserve">nykyaikainen paperinvalmistus ja </w:t>
      </w:r>
      <w:r>
        <w:rPr>
          <w:color w:val="6B8E23"/>
        </w:rPr>
        <w:t xml:space="preserve">puupainanta ovat </w:t>
      </w:r>
      <w:r>
        <w:t xml:space="preserve">alkunsa</w:t>
      </w:r>
      <w:r>
        <w:t xml:space="preserve">, syntyi yksi maailman ensimmäisistä painokulttuureista</w:t>
      </w:r>
      <w:r>
        <w:rPr>
          <w:color w:val="2F4F4F"/>
        </w:rPr>
        <w:t xml:space="preserve">.</w:t>
      </w:r>
      <w:r>
        <w:t xml:space="preserve"> Suuri osa kiinalaisesta kirjallisuudesta on peräisin </w:t>
      </w:r>
      <w:r>
        <w:rPr>
          <w:color w:val="191970"/>
        </w:rPr>
        <w:t xml:space="preserve">itäisen Zhou-dynastian </w:t>
      </w:r>
      <w:r>
        <w:t xml:space="preserve">(</w:t>
      </w:r>
      <w:r>
        <w:rPr>
          <w:color w:val="8B0000"/>
        </w:rPr>
        <w:t xml:space="preserve">769-269 eaa.</w:t>
      </w:r>
      <w:r>
        <w:t xml:space="preserve">) </w:t>
      </w:r>
      <w:r>
        <w:t xml:space="preserve">aikana vallinneelta </w:t>
      </w:r>
      <w:r>
        <w:rPr>
          <w:color w:val="228B22"/>
        </w:rPr>
        <w:t xml:space="preserve">sadan koulukunnan </w:t>
      </w:r>
      <w:r>
        <w:rPr>
          <w:color w:val="A0522D"/>
        </w:rPr>
        <w:t xml:space="preserve">ajalta</w:t>
      </w:r>
      <w:r>
        <w:t xml:space="preserve">. </w:t>
      </w:r>
      <w:r>
        <w:t xml:space="preserve">Tärkeimpiä näistä ovat konfutselaisuuden, daolaisuuden, mohilaisuuden ja legalismin klassikot sekä </w:t>
      </w:r>
      <w:r>
        <w:rPr>
          <w:color w:val="483D8B"/>
        </w:rPr>
        <w:t xml:space="preserve">sotatieteelliset </w:t>
      </w:r>
      <w:r>
        <w:t xml:space="preserve">teokset </w:t>
      </w:r>
      <w:r>
        <w:t xml:space="preserve">(esimerkiksi </w:t>
      </w:r>
      <w:r>
        <w:rPr>
          <w:color w:val="3CB371"/>
        </w:rPr>
        <w:t xml:space="preserve">Sun </w:t>
      </w:r>
      <w:r>
        <w:t xml:space="preserve">Tzun teos </w:t>
      </w:r>
      <w:r>
        <w:rPr>
          <w:color w:val="BC8F8F"/>
        </w:rPr>
        <w:t xml:space="preserve">Sodankäynnin taito</w:t>
      </w:r>
      <w:r>
        <w:t xml:space="preserve">) ja </w:t>
      </w:r>
      <w:r>
        <w:rPr>
          <w:color w:val="663399"/>
        </w:rPr>
        <w:t xml:space="preserve">Kiinan historia </w:t>
      </w:r>
      <w:r>
        <w:t xml:space="preserve">(esimerkiksi Sima Qianin teos Suuren historioitsijan muistiinpanot). </w:t>
      </w:r>
      <w:r>
        <w:rPr>
          <w:color w:val="008080"/>
        </w:rPr>
        <w:t xml:space="preserve">Muinaisessa kiinalaisessa kirjallisuudessa </w:t>
      </w:r>
      <w:r>
        <w:t xml:space="preserve">painottui vahvasti </w:t>
      </w:r>
      <w:r>
        <w:rPr>
          <w:color w:val="BDB76B"/>
        </w:rPr>
        <w:t xml:space="preserve">historiankirjoitus, ja </w:t>
      </w:r>
      <w:r>
        <w:rPr>
          <w:color w:val="4682B4"/>
        </w:rPr>
        <w:t xml:space="preserve">hovin pöytäkirjat olivat </w:t>
      </w:r>
      <w:r>
        <w:t xml:space="preserve">usein hyvin yksityiskohtaisia. </w:t>
      </w:r>
      <w:r>
        <w:t xml:space="preserve">Esimerkillinen teos muinaisen Kiinan kerronnallisesta historiasta on </w:t>
      </w:r>
      <w:r>
        <w:rPr>
          <w:color w:val="D2691E"/>
        </w:rPr>
        <w:t xml:space="preserve">Zuo Zhuan, joka on </w:t>
      </w:r>
      <w:r>
        <w:t xml:space="preserve">laadittu viimeistään vuonna </w:t>
      </w:r>
      <w:r>
        <w:rPr>
          <w:color w:val="9ACD32"/>
        </w:rPr>
        <w:t xml:space="preserve">389 eaa. </w:t>
      </w:r>
      <w:r>
        <w:t xml:space="preserve">ja joka liitetään sokealle 5. vuosisadan eaa. historioitsijalle Zuo Qiumingille.</w:t>
      </w:r>
    </w:p>
    <w:p>
      <w:r>
        <w:rPr>
          <w:b/>
        </w:rPr>
        <w:t xml:space="preserve">Kysymys 0</w:t>
      </w:r>
    </w:p>
    <w:p>
      <w:r>
        <w:t xml:space="preserve">Mitä aiheita muinaisessa kiinalaisessa kirjallisuudessa esiintyy?</w:t>
      </w:r>
    </w:p>
    <w:p>
      <w:r>
        <w:rPr>
          <w:b/>
        </w:rPr>
        <w:t xml:space="preserve">Kysymys 1</w:t>
      </w:r>
    </w:p>
    <w:p>
      <w:r>
        <w:t xml:space="preserve">Mitkä kaksi keksintöä auttoivat tekemään kiinalaisesta kirjallisuudesta erityisen tärkeää ja kannettavaa?</w:t>
      </w:r>
    </w:p>
    <w:p>
      <w:r>
        <w:rPr>
          <w:b/>
        </w:rPr>
        <w:t xml:space="preserve">Kysymys 2</w:t>
      </w:r>
    </w:p>
    <w:p>
      <w:r>
        <w:t xml:space="preserve">Mikä historiallinen ajanjakso oli antiikin klassisen kiinalaisen kirjallisuuden perusta?</w:t>
      </w:r>
    </w:p>
    <w:p>
      <w:r>
        <w:rPr>
          <w:b/>
        </w:rPr>
        <w:t xml:space="preserve">Kysymys 3</w:t>
      </w:r>
    </w:p>
    <w:p>
      <w:r>
        <w:t xml:space="preserve">Mikä sotatieteen klassikkoteos syntyi tänä aikana?</w:t>
      </w:r>
    </w:p>
    <w:p>
      <w:r>
        <w:rPr>
          <w:b/>
        </w:rPr>
        <w:t xml:space="preserve">Kysymys 4</w:t>
      </w:r>
    </w:p>
    <w:p>
      <w:r>
        <w:t xml:space="preserve">Kuka kirjoitti Sodankäynnin taidon?</w:t>
      </w:r>
    </w:p>
    <w:p>
      <w:r>
        <w:rPr>
          <w:b/>
        </w:rPr>
        <w:t xml:space="preserve">Kysymys 5</w:t>
      </w:r>
    </w:p>
    <w:p>
      <w:r>
        <w:t xml:space="preserve">Muinaisen Kiinan varhainen kirjallisuus keskittyi pääasiassa psykologiaan, historiankirjoitukseen, filosofiaan ja mihin kolmeen muuhun asiaan?</w:t>
      </w:r>
    </w:p>
    <w:p>
      <w:r>
        <w:rPr>
          <w:b/>
        </w:rPr>
        <w:t xml:space="preserve">Kysymys 6</w:t>
      </w:r>
    </w:p>
    <w:p>
      <w:r>
        <w:t xml:space="preserve">Japanista on peräisin nykyaikainen paperinvalmistus ja minkälainen painotekniikka?</w:t>
      </w:r>
    </w:p>
    <w:p>
      <w:r>
        <w:rPr>
          <w:b/>
        </w:rPr>
        <w:t xml:space="preserve">Kysymys 7</w:t>
      </w:r>
    </w:p>
    <w:p>
      <w:r>
        <w:t xml:space="preserve">Minkä vuosien aikana läntinen Zhou-dynastia oli olemassa?</w:t>
      </w:r>
    </w:p>
    <w:p>
      <w:r>
        <w:rPr>
          <w:b/>
        </w:rPr>
        <w:t xml:space="preserve">Kysymys 8</w:t>
      </w:r>
    </w:p>
    <w:p>
      <w:r>
        <w:t xml:space="preserve">Muinaisessa kiinalaisessa kirjallisuudessa ei juurikaan painotettu historiankirjoitusta, joka oli yksityiskohtainen mitä?</w:t>
      </w:r>
    </w:p>
    <w:p>
      <w:r>
        <w:rPr>
          <w:b/>
        </w:rPr>
        <w:t xml:space="preserve">Kysymys 9</w:t>
      </w:r>
    </w:p>
    <w:p>
      <w:r>
        <w:t xml:space="preserve">Mitä noudatettiin vuonna 388 eKr.?</w:t>
      </w:r>
    </w:p>
    <w:p>
      <w:r>
        <w:rPr>
          <w:b/>
        </w:rPr>
        <w:t xml:space="preserve">Kysymys 10</w:t>
      </w:r>
    </w:p>
    <w:p>
      <w:r>
        <w:t xml:space="preserve">Mihin antiikin Aasiassa keskityttiin varhaisessa kirjallisuudessa?</w:t>
      </w:r>
    </w:p>
    <w:p>
      <w:r>
        <w:rPr>
          <w:b/>
        </w:rPr>
        <w:t xml:space="preserve">Kysymys 11</w:t>
      </w:r>
    </w:p>
    <w:p>
      <w:r>
        <w:t xml:space="preserve">Mistä maasta on peräisin alkeellinen paperinvalmistus ja puupainanta?</w:t>
      </w:r>
    </w:p>
    <w:p>
      <w:r>
        <w:rPr>
          <w:b/>
        </w:rPr>
        <w:t xml:space="preserve">Kysymys 12</w:t>
      </w:r>
    </w:p>
    <w:p>
      <w:r>
        <w:t xml:space="preserve">Minkä olemassaolosta kertovat vuodet 759-259 eKr.? </w:t>
      </w:r>
    </w:p>
    <w:p>
      <w:r>
        <w:rPr>
          <w:b/>
        </w:rPr>
        <w:t xml:space="preserve">Kysymys 13</w:t>
      </w:r>
    </w:p>
    <w:p>
      <w:r>
        <w:t xml:space="preserve">Mitä antiikin Aasian kirjallisuudessa painotettiin voimakkaasti?</w:t>
      </w:r>
    </w:p>
    <w:p>
      <w:r>
        <w:rPr>
          <w:b/>
        </w:rPr>
        <w:t xml:space="preserve">Kysymys 14</w:t>
      </w:r>
    </w:p>
    <w:p>
      <w:r>
        <w:t xml:space="preserve">Mikä on laadittu viimeistään vuonna 289 eaa.?</w:t>
      </w:r>
    </w:p>
    <w:p>
      <w:r>
        <w:rPr>
          <w:b/>
        </w:rPr>
        <w:t xml:space="preserve">Kysymys 15</w:t>
      </w:r>
    </w:p>
    <w:p>
      <w:r>
        <w:t xml:space="preserve">Mikä ajanjakso sijoittui vuosiin 796-896 eaa.?</w:t>
      </w:r>
    </w:p>
    <w:p>
      <w:r>
        <w:rPr>
          <w:b/>
        </w:rPr>
        <w:t xml:space="preserve">Kysymys 16</w:t>
      </w:r>
    </w:p>
    <w:p>
      <w:r>
        <w:t xml:space="preserve">Minkä tyylilajin teos Sima Qianin Sodankäynnin taito on?</w:t>
      </w:r>
    </w:p>
    <w:p>
      <w:r>
        <w:rPr>
          <w:b/>
        </w:rPr>
        <w:t xml:space="preserve">Kysymys 17</w:t>
      </w:r>
    </w:p>
    <w:p>
      <w:r>
        <w:t xml:space="preserve">Minkä tyylilajin teos on Sun Tzun Suuren historioitsijan kirja?</w:t>
      </w:r>
    </w:p>
    <w:p>
      <w:r>
        <w:rPr>
          <w:b/>
        </w:rPr>
        <w:t xml:space="preserve">Kysymys 18</w:t>
      </w:r>
    </w:p>
    <w:p>
      <w:r>
        <w:t xml:space="preserve">Missä kirjallisuudessa painottui vahvasti filosofia, jossa oli hyvin yksityiskohtaisia oikeudenkäyntejä?</w:t>
      </w:r>
    </w:p>
    <w:p>
      <w:r>
        <w:rPr>
          <w:b/>
        </w:rPr>
        <w:t xml:space="preserve">Kysymys 19</w:t>
      </w:r>
    </w:p>
    <w:p>
      <w:r>
        <w:t xml:space="preserve">Minä vuonna Zuo Zhuan kirjoitettiin ja julkaistiin?</w:t>
      </w:r>
    </w:p>
    <w:p>
      <w:r>
        <w:rPr>
          <w:b/>
        </w:rPr>
        <w:t xml:space="preserve">Teksti numero 10</w:t>
      </w:r>
    </w:p>
    <w:p>
      <w:r>
        <w:t xml:space="preserve">Muinaisessa Intiassa kirjallisuus sai alkunsa </w:t>
      </w:r>
      <w:r>
        <w:rPr>
          <w:color w:val="A9A9A9"/>
        </w:rPr>
        <w:t xml:space="preserve">tarinoista, jotka alun perin välitettiin suullisesti</w:t>
      </w:r>
      <w:r>
        <w:t xml:space="preserve">. </w:t>
      </w:r>
      <w:r>
        <w:t xml:space="preserve">Varhaisiin lajityyppeihin kuuluivat </w:t>
      </w:r>
      <w:r>
        <w:rPr>
          <w:color w:val="DCDCDC"/>
        </w:rPr>
        <w:t xml:space="preserve">draama, tarut, </w:t>
      </w:r>
      <w:r>
        <w:rPr>
          <w:color w:val="2F4F4F"/>
        </w:rPr>
        <w:t xml:space="preserve">sutrat ja eeppinen runous</w:t>
      </w:r>
      <w:r>
        <w:t xml:space="preserve">. </w:t>
      </w:r>
      <w:r>
        <w:rPr>
          <w:color w:val="556B2F"/>
        </w:rPr>
        <w:t xml:space="preserve">Sanskritin </w:t>
      </w:r>
      <w:r>
        <w:t xml:space="preserve">kirjallisuus alkaa </w:t>
      </w:r>
      <w:r>
        <w:rPr>
          <w:color w:val="A0522D"/>
        </w:rPr>
        <w:t xml:space="preserve">Vedoista, jotka ovat peräisin </w:t>
      </w:r>
      <w:r>
        <w:t xml:space="preserve">1500-1000 eaa., ja jatkuu </w:t>
      </w:r>
      <w:r>
        <w:t xml:space="preserve">rautakauden Intian </w:t>
      </w:r>
      <w:r>
        <w:rPr>
          <w:color w:val="228B22"/>
        </w:rPr>
        <w:t xml:space="preserve">sanskritin eepoksilla</w:t>
      </w:r>
      <w:r>
        <w:rPr>
          <w:color w:val="6B8E23"/>
        </w:rPr>
        <w:t xml:space="preserve">. </w:t>
      </w:r>
      <w:r>
        <w:rPr>
          <w:color w:val="191970"/>
        </w:rPr>
        <w:t xml:space="preserve">Vedat </w:t>
      </w:r>
      <w:r>
        <w:t xml:space="preserve">ovat vanhimpia pyhiä tekstejä. </w:t>
      </w:r>
      <w:r>
        <w:rPr>
          <w:color w:val="8B0000"/>
        </w:rPr>
        <w:t xml:space="preserve">Samhitat </w:t>
      </w:r>
      <w:r>
        <w:t xml:space="preserve">(vedalaiset kokoelmat) ajoittuvat noin 1500-1000 eaa., ja "circum-Vedalaiset" tekstit sekä </w:t>
      </w:r>
      <w:r>
        <w:rPr>
          <w:color w:val="483D8B"/>
        </w:rPr>
        <w:t xml:space="preserve">Samhitojen uudelleen kirjoittaminen </w:t>
      </w:r>
      <w:r>
        <w:t xml:space="preserve">ajoittuvat noin </w:t>
      </w:r>
      <w:r>
        <w:rPr>
          <w:color w:val="3CB371"/>
        </w:rPr>
        <w:t xml:space="preserve">1000-500 eaa.</w:t>
      </w:r>
      <w:r>
        <w:t xml:space="preserve">, jolloin </w:t>
      </w:r>
      <w:r>
        <w:rPr>
          <w:color w:val="BC8F8F"/>
        </w:rPr>
        <w:t xml:space="preserve">vedalainen kausi </w:t>
      </w:r>
      <w:r>
        <w:t xml:space="preserve">ulottuu </w:t>
      </w:r>
      <w:r>
        <w:rPr>
          <w:color w:val="663399"/>
        </w:rPr>
        <w:t xml:space="preserve">2. vuosituhannen puolivälistä 1. vuosituhannen puoliväliin eaa. </w:t>
      </w:r>
      <w:r>
        <w:t xml:space="preserve">eli </w:t>
      </w:r>
      <w:r>
        <w:rPr>
          <w:color w:val="008080"/>
        </w:rPr>
        <w:t xml:space="preserve">myöhäispronssikauden ja </w:t>
      </w:r>
      <w:r>
        <w:rPr>
          <w:color w:val="BDB76B"/>
        </w:rPr>
        <w:t xml:space="preserve">rautakauden välille</w:t>
      </w:r>
      <w:r>
        <w:t xml:space="preserve">. </w:t>
      </w:r>
      <w:r>
        <w:t xml:space="preserve">Noin 6.-1. vuosisadan eaa. välisenä aikana </w:t>
      </w:r>
      <w:r>
        <w:rPr>
          <w:color w:val="4682B4"/>
        </w:rPr>
        <w:t xml:space="preserve">sävellettiin ja kirjoitettiin kaksi vaikutusvaltaisinta intialaista eeposta, </w:t>
      </w:r>
      <w:r>
        <w:rPr>
          <w:color w:val="D2691E"/>
        </w:rPr>
        <w:t xml:space="preserve">Mahabharata ja Ramayana, ja niitä </w:t>
      </w:r>
      <w:r>
        <w:t xml:space="preserve">muokattiin edelleen 4. vuosisadalle jKr. asti.</w:t>
      </w:r>
    </w:p>
    <w:p>
      <w:r>
        <w:rPr>
          <w:b/>
        </w:rPr>
        <w:t xml:space="preserve">Kysymys 0</w:t>
      </w:r>
    </w:p>
    <w:p>
      <w:r>
        <w:t xml:space="preserve">Mitkä olivat muinaisen Intian suullisen kirjallisuuden perinteen pohjalta syntyneitä eri tyylilajeja?</w:t>
      </w:r>
    </w:p>
    <w:p>
      <w:r>
        <w:rPr>
          <w:b/>
        </w:rPr>
        <w:t xml:space="preserve">Kysymys 1</w:t>
      </w:r>
    </w:p>
    <w:p>
      <w:r>
        <w:t xml:space="preserve">Mikä on muinaisen intialaisen kirjallisuuden tärkeä kieli?</w:t>
      </w:r>
    </w:p>
    <w:p>
      <w:r>
        <w:rPr>
          <w:b/>
        </w:rPr>
        <w:t xml:space="preserve">Kysymys 2</w:t>
      </w:r>
    </w:p>
    <w:p>
      <w:r>
        <w:t xml:space="preserve">Mitkä muinaiset uskonnolliset kirjoitukset olivat ensimmäisiä esimerkkejä intialaisesta kirjallisuudesta?</w:t>
      </w:r>
    </w:p>
    <w:p>
      <w:r>
        <w:rPr>
          <w:b/>
        </w:rPr>
        <w:t xml:space="preserve">Kysymys 3</w:t>
      </w:r>
    </w:p>
    <w:p>
      <w:r>
        <w:t xml:space="preserve">Mihin aikakauteen vedalainen kausi viittaa?</w:t>
      </w:r>
    </w:p>
    <w:p>
      <w:r>
        <w:rPr>
          <w:b/>
        </w:rPr>
        <w:t xml:space="preserve">Kysymys 4</w:t>
      </w:r>
    </w:p>
    <w:p>
      <w:r>
        <w:t xml:space="preserve">Veda-kausi alkoi myöhäisellä pronssikaudella ja jatkui mihin asti?</w:t>
      </w:r>
    </w:p>
    <w:p>
      <w:r>
        <w:rPr>
          <w:b/>
        </w:rPr>
        <w:t xml:space="preserve">Kysymys 5</w:t>
      </w:r>
    </w:p>
    <w:p>
      <w:r>
        <w:t xml:space="preserve">Sanskritin kirjallisuus alkaa mistä, joka ajoittuu 1300-1100 eKr.?</w:t>
      </w:r>
    </w:p>
    <w:p>
      <w:r>
        <w:rPr>
          <w:b/>
        </w:rPr>
        <w:t xml:space="preserve">Kysymys 6</w:t>
      </w:r>
    </w:p>
    <w:p>
      <w:r>
        <w:t xml:space="preserve">Muinaisen Intian varhaisiin lajityyppeihin kuuluivat draama, tragedia, tarut ja mitkä kaksi muuta lajityyppiä?</w:t>
      </w:r>
    </w:p>
    <w:p>
      <w:r>
        <w:rPr>
          <w:b/>
        </w:rPr>
        <w:t xml:space="preserve">Kysymys 7</w:t>
      </w:r>
    </w:p>
    <w:p>
      <w:r>
        <w:t xml:space="preserve">Mikä kirjallisuus seuraa Vedoja Rautalammin Intiassa?</w:t>
      </w:r>
    </w:p>
    <w:p>
      <w:r>
        <w:rPr>
          <w:b/>
        </w:rPr>
        <w:t xml:space="preserve">Kysymys 8</w:t>
      </w:r>
    </w:p>
    <w:p>
      <w:r>
        <w:t xml:space="preserve">Veda-kausi ulottuu 3. vuosituhannen puolivälistä 1. vuosituhannen puoliväliin eaa., joka tunnetaan myös nimellä mikä?</w:t>
      </w:r>
    </w:p>
    <w:p>
      <w:r>
        <w:rPr>
          <w:b/>
        </w:rPr>
        <w:t xml:space="preserve">Kysymys 9</w:t>
      </w:r>
    </w:p>
    <w:p>
      <w:r>
        <w:t xml:space="preserve">Minkä teoksen laatiminen ja muokkaaminen tapahtui 6. ja 5. vuosisadan eKr. välisenä aikana?</w:t>
      </w:r>
    </w:p>
    <w:p>
      <w:r>
        <w:rPr>
          <w:b/>
        </w:rPr>
        <w:t xml:space="preserve">Kysymys 10</w:t>
      </w:r>
    </w:p>
    <w:p>
      <w:r>
        <w:t xml:space="preserve">Miten kirjallisuus sai alkunsa muinaisessa Kiinassa?</w:t>
      </w:r>
    </w:p>
    <w:p>
      <w:r>
        <w:rPr>
          <w:b/>
        </w:rPr>
        <w:t xml:space="preserve">Kysymys 11</w:t>
      </w:r>
    </w:p>
    <w:p>
      <w:r>
        <w:t xml:space="preserve">Mihin sanskritinkielinen kirjallisuus päättyy?</w:t>
      </w:r>
    </w:p>
    <w:p>
      <w:r>
        <w:rPr>
          <w:b/>
        </w:rPr>
        <w:t xml:space="preserve">Kysymys 12</w:t>
      </w:r>
    </w:p>
    <w:p>
      <w:r>
        <w:t xml:space="preserve">Mikä ajoittuu vuosiin 1530-1030 eKr.?</w:t>
      </w:r>
    </w:p>
    <w:p>
      <w:r>
        <w:rPr>
          <w:b/>
        </w:rPr>
        <w:t xml:space="preserve">Kysymys 13</w:t>
      </w:r>
    </w:p>
    <w:p>
      <w:r>
        <w:t xml:space="preserve">Milloin Samhitojen uudelleenohjaus ajoittuu? </w:t>
      </w:r>
    </w:p>
    <w:p>
      <w:r>
        <w:rPr>
          <w:b/>
        </w:rPr>
        <w:t xml:space="preserve">Kysymys 14</w:t>
      </w:r>
    </w:p>
    <w:p>
      <w:r>
        <w:t xml:space="preserve">Mikä ajoittuu vuosiin 1005-100 eKr.?</w:t>
      </w:r>
    </w:p>
    <w:p>
      <w:r>
        <w:rPr>
          <w:b/>
        </w:rPr>
        <w:t xml:space="preserve">Kysymys 15</w:t>
      </w:r>
    </w:p>
    <w:p>
      <w:r>
        <w:t xml:space="preserve">Mikä ajoittuu n. 1000-1500 eaa?</w:t>
      </w:r>
    </w:p>
    <w:p>
      <w:r>
        <w:rPr>
          <w:b/>
        </w:rPr>
        <w:t xml:space="preserve">Kysymys 16</w:t>
      </w:r>
    </w:p>
    <w:p>
      <w:r>
        <w:t xml:space="preserve">Mikä ajanjakso ulottuu 2. vuosituhannen lopusta 1. vuosituhannen puoliväliin eaa.?</w:t>
      </w:r>
    </w:p>
    <w:p>
      <w:r>
        <w:rPr>
          <w:b/>
        </w:rPr>
        <w:t xml:space="preserve">Kysymys 17</w:t>
      </w:r>
    </w:p>
    <w:p>
      <w:r>
        <w:t xml:space="preserve">Mitä tapahtui 2. ja 1. vuosisadan eKr. välisenä aikana?</w:t>
      </w:r>
    </w:p>
    <w:p>
      <w:r>
        <w:rPr>
          <w:b/>
        </w:rPr>
        <w:t xml:space="preserve">Teksti numero 11</w:t>
      </w:r>
    </w:p>
    <w:p>
      <w:r>
        <w:t xml:space="preserve">Muinaisessa Kreikassa </w:t>
      </w:r>
      <w:r>
        <w:rPr>
          <w:color w:val="DCDCDC"/>
        </w:rPr>
        <w:t xml:space="preserve">Iliaanin ja Odysseian </w:t>
      </w:r>
      <w:r>
        <w:t xml:space="preserve">kirjoittaneen </w:t>
      </w:r>
      <w:r>
        <w:rPr>
          <w:color w:val="A9A9A9"/>
        </w:rPr>
        <w:t xml:space="preserve">Homeroksen </w:t>
      </w:r>
      <w:r>
        <w:t xml:space="preserve">ja </w:t>
      </w:r>
      <w:r>
        <w:t xml:space="preserve">Teokset ja päivät sekä Teogonian kirjoittaneen </w:t>
      </w:r>
      <w:r>
        <w:rPr>
          <w:color w:val="2F4F4F"/>
        </w:rPr>
        <w:t xml:space="preserve">Hesiodoksen </w:t>
      </w:r>
      <w:r>
        <w:t xml:space="preserve">eepokset </w:t>
      </w:r>
      <w:r>
        <w:t xml:space="preserve">ovat antiikin kreikkalaisen kirjallisuuden varhaisimpia ja vaikutusvaltaisimpia teoksia. </w:t>
      </w:r>
      <w:r>
        <w:t xml:space="preserve">Klassisen Kreikan lajityyppeihin kuuluivat filosofia, runous, </w:t>
      </w:r>
      <w:r>
        <w:rPr>
          <w:color w:val="556B2F"/>
        </w:rPr>
        <w:t xml:space="preserve">historiankirjoitus, komediat ja draamat</w:t>
      </w:r>
      <w:r>
        <w:t xml:space="preserve">. </w:t>
      </w:r>
      <w:r>
        <w:t xml:space="preserve">Platon ja Aristoteles kirjoittivat </w:t>
      </w:r>
      <w:r>
        <w:rPr>
          <w:color w:val="6B8E23"/>
        </w:rPr>
        <w:t xml:space="preserve">filosofisia tekstejä</w:t>
      </w:r>
      <w:r>
        <w:rPr>
          <w:color w:val="A0522D"/>
        </w:rPr>
        <w:t xml:space="preserve">, jotka ovat länsimaisen filosofian perusta, </w:t>
      </w:r>
      <w:r>
        <w:rPr>
          <w:color w:val="228B22"/>
        </w:rPr>
        <w:t xml:space="preserve">Sapfo ja Pindar </w:t>
      </w:r>
      <w:r>
        <w:t xml:space="preserve">olivat vaikutusvaltaisia lyyrisiä runoilijoita, ja </w:t>
      </w:r>
      <w:r>
        <w:rPr>
          <w:color w:val="191970"/>
        </w:rPr>
        <w:t xml:space="preserve">Herodotos ja Thukydides </w:t>
      </w:r>
      <w:r>
        <w:t xml:space="preserve">olivat varhaisia kreikkalaisia historioitsijoita. Vaikka draama oli suosittua muinaisessa Kreikassa, klassisen ajan satojen tragedioiden kirjoittamisesta ja esittämisestä on säilynyt vain pieni määrä </w:t>
      </w:r>
      <w:r>
        <w:t xml:space="preserve">kolmen kirjailijan </w:t>
      </w:r>
      <w:r>
        <w:rPr>
          <w:color w:val="8B0000"/>
        </w:rPr>
        <w:t xml:space="preserve">näytelmiä: </w:t>
      </w:r>
      <w:r>
        <w:rPr>
          <w:color w:val="483D8B"/>
        </w:rPr>
        <w:t xml:space="preserve">Aiskhylos, Sofokles ja Euripides. </w:t>
      </w:r>
      <w:r>
        <w:rPr>
          <w:color w:val="3CB371"/>
        </w:rPr>
        <w:t xml:space="preserve">Aristofanesin</w:t>
      </w:r>
      <w:r>
        <w:t xml:space="preserve"> näytelmät </w:t>
      </w:r>
      <w:r>
        <w:t xml:space="preserve">ovat ainoat todelliset esimerkit vanhan komedian, kreikkalaisen komedian varhaisimman muodon, koomisen draaman genrestä, ja niitä käytetään itse asiassa genren määrittelyyn.</w:t>
      </w:r>
    </w:p>
    <w:p>
      <w:r>
        <w:rPr>
          <w:b/>
        </w:rPr>
        <w:t xml:space="preserve">Kysymys 0</w:t>
      </w:r>
    </w:p>
    <w:p>
      <w:r>
        <w:t xml:space="preserve">Mitkä kaksi eeppistä kertomusta Homeros kirjoitti?</w:t>
      </w:r>
    </w:p>
    <w:p>
      <w:r>
        <w:rPr>
          <w:b/>
        </w:rPr>
        <w:t xml:space="preserve">Kysymys 1</w:t>
      </w:r>
    </w:p>
    <w:p>
      <w:r>
        <w:t xml:space="preserve">Kuka kirjoitti teokset ja päivät ja teogonian?</w:t>
      </w:r>
    </w:p>
    <w:p>
      <w:r>
        <w:rPr>
          <w:b/>
        </w:rPr>
        <w:t xml:space="preserve">Kysymys 2</w:t>
      </w:r>
    </w:p>
    <w:p>
      <w:r>
        <w:t xml:space="preserve">Minkälaista kirjallisuutta Platon ja Aristoteles kirjoittivat?</w:t>
      </w:r>
    </w:p>
    <w:p>
      <w:r>
        <w:rPr>
          <w:b/>
        </w:rPr>
        <w:t xml:space="preserve">Kysymys 3</w:t>
      </w:r>
    </w:p>
    <w:p>
      <w:r>
        <w:t xml:space="preserve">Ketkä olivat kaksi tärkeää klassisen Kreikan lyyristä runoilijaa?</w:t>
      </w:r>
    </w:p>
    <w:p>
      <w:r>
        <w:rPr>
          <w:b/>
        </w:rPr>
        <w:t xml:space="preserve">Kysymys 4</w:t>
      </w:r>
    </w:p>
    <w:p>
      <w:r>
        <w:t xml:space="preserve">Kaksi suurta antiikin Kreikan historioitsijaa olivat?</w:t>
      </w:r>
    </w:p>
    <w:p>
      <w:r>
        <w:rPr>
          <w:b/>
        </w:rPr>
        <w:t xml:space="preserve">Kysymys 5</w:t>
      </w:r>
    </w:p>
    <w:p>
      <w:r>
        <w:t xml:space="preserve">Mitä kahta eeposta Homeros kirjoitti antiikin Roomassa?</w:t>
      </w:r>
    </w:p>
    <w:p>
      <w:r>
        <w:rPr>
          <w:b/>
        </w:rPr>
        <w:t xml:space="preserve">Kysymys 6</w:t>
      </w:r>
    </w:p>
    <w:p>
      <w:r>
        <w:t xml:space="preserve">Nykykreikan genreihin kuuluvat filosofia, runous ja mitkä kolme muuta genreä?</w:t>
      </w:r>
    </w:p>
    <w:p>
      <w:r>
        <w:rPr>
          <w:b/>
        </w:rPr>
        <w:t xml:space="preserve">Kysymys 7</w:t>
      </w:r>
    </w:p>
    <w:p>
      <w:r>
        <w:t xml:space="preserve">Minkä kirjoittajat olivat Platon ja Sokrates?</w:t>
      </w:r>
    </w:p>
    <w:p>
      <w:r>
        <w:rPr>
          <w:b/>
        </w:rPr>
        <w:t xml:space="preserve">Kysymys 8</w:t>
      </w:r>
    </w:p>
    <w:p>
      <w:r>
        <w:t xml:space="preserve">Ketkä ovat ne kolme roomalaista kirjailijaa, joiden näytelmät ovat edelleen olemassa?</w:t>
      </w:r>
    </w:p>
    <w:p>
      <w:r>
        <w:rPr>
          <w:b/>
        </w:rPr>
        <w:t xml:space="preserve">Kysymys 9</w:t>
      </w:r>
    </w:p>
    <w:p>
      <w:r>
        <w:t xml:space="preserve">Kuka näytelmäkirjailija antoi ainoat todelliset esimerkit uuden komedian genrestä?</w:t>
      </w:r>
    </w:p>
    <w:p>
      <w:r>
        <w:rPr>
          <w:b/>
        </w:rPr>
        <w:t xml:space="preserve">Kysymys 10</w:t>
      </w:r>
    </w:p>
    <w:p>
      <w:r>
        <w:t xml:space="preserve">Mitkä kaksi eeposta Homeros kirjoitti antiikin Roomassa?</w:t>
      </w:r>
    </w:p>
    <w:p>
      <w:r>
        <w:rPr>
          <w:b/>
        </w:rPr>
        <w:t xml:space="preserve">Kysymys 11</w:t>
      </w:r>
    </w:p>
    <w:p>
      <w:r>
        <w:t xml:space="preserve">Kuka kirjoitti teokset Lopunajat ja teologia?</w:t>
      </w:r>
    </w:p>
    <w:p>
      <w:r>
        <w:rPr>
          <w:b/>
        </w:rPr>
        <w:t xml:space="preserve">Kysymys 12</w:t>
      </w:r>
    </w:p>
    <w:p>
      <w:r>
        <w:t xml:space="preserve">Millaisia tekstejä Platon ja Sokrates kirjoittivat?</w:t>
      </w:r>
    </w:p>
    <w:p>
      <w:r>
        <w:rPr>
          <w:b/>
        </w:rPr>
        <w:t xml:space="preserve">Kysymys 13</w:t>
      </w:r>
    </w:p>
    <w:p>
      <w:r>
        <w:t xml:space="preserve">Keitä olivat kaksi varhaisroomalaista historioitsijaa?</w:t>
      </w:r>
    </w:p>
    <w:p>
      <w:r>
        <w:rPr>
          <w:b/>
        </w:rPr>
        <w:t xml:space="preserve">Kysymys 14</w:t>
      </w:r>
    </w:p>
    <w:p>
      <w:r>
        <w:t xml:space="preserve">Kenen näytelmät ovat esimerkkejä uudesta komediasta?</w:t>
      </w:r>
    </w:p>
    <w:p>
      <w:r>
        <w:rPr>
          <w:b/>
        </w:rPr>
        <w:t xml:space="preserve">Kysymys 15</w:t>
      </w:r>
    </w:p>
    <w:p>
      <w:r>
        <w:t xml:space="preserve">Kuka kirjoitti sekä Iliaanin että Teogonian?</w:t>
      </w:r>
    </w:p>
    <w:p>
      <w:r>
        <w:rPr>
          <w:b/>
        </w:rPr>
        <w:t xml:space="preserve">Kysymys 16</w:t>
      </w:r>
    </w:p>
    <w:p>
      <w:r>
        <w:t xml:space="preserve">Millaisia länsimaille niin tärkeitä tekstejä Platon ja Sappho kirjoittivat?</w:t>
      </w:r>
    </w:p>
    <w:p>
      <w:r>
        <w:rPr>
          <w:b/>
        </w:rPr>
        <w:t xml:space="preserve">Kysymys 17</w:t>
      </w:r>
    </w:p>
    <w:p>
      <w:r>
        <w:t xml:space="preserve">Mitkä länsimaalaiset olivat vaikutusvaltaisia lyyrisiä runoilijoita?</w:t>
      </w:r>
    </w:p>
    <w:p>
      <w:r>
        <w:rPr>
          <w:b/>
        </w:rPr>
        <w:t xml:space="preserve">Kysymys 18</w:t>
      </w:r>
    </w:p>
    <w:p>
      <w:r>
        <w:t xml:space="preserve">Mitä Aiskhyloksen, Sofokleen ja Platonin kirjoittamia teoksia on vielä olemassa?</w:t>
      </w:r>
    </w:p>
    <w:p>
      <w:r>
        <w:rPr>
          <w:b/>
        </w:rPr>
        <w:t xml:space="preserve">Teksti numero 12</w:t>
      </w:r>
    </w:p>
    <w:p>
      <w:r>
        <w:rPr>
          <w:color w:val="A9A9A9"/>
        </w:rPr>
        <w:t xml:space="preserve">Roomalaiset </w:t>
      </w:r>
      <w:r>
        <w:t xml:space="preserve">historiat ja elämäkerrat ennakoivat </w:t>
      </w:r>
      <w:r>
        <w:rPr>
          <w:color w:val="DCDCDC"/>
        </w:rPr>
        <w:t xml:space="preserve">keskiajan </w:t>
      </w:r>
      <w:r>
        <w:t xml:space="preserve">laajaa </w:t>
      </w:r>
      <w:r>
        <w:rPr>
          <w:color w:val="DCDCDC"/>
        </w:rPr>
        <w:t xml:space="preserve">kirjallisuutta, </w:t>
      </w:r>
      <w:r>
        <w:t xml:space="preserve">joka koostui pyhimysten elämästä ja ihmeellisistä aikakirjoista, mutta keskiajalle tyypillisin muoto oli </w:t>
      </w:r>
      <w:r>
        <w:rPr>
          <w:color w:val="556B2F"/>
        </w:rPr>
        <w:t xml:space="preserve">romantiikka</w:t>
      </w:r>
      <w:r>
        <w:t xml:space="preserve">, </w:t>
      </w:r>
      <w:r>
        <w:rPr>
          <w:color w:val="6B8E23"/>
        </w:rPr>
        <w:t xml:space="preserve">seikkailullinen ja toisinaan maaginen kertomus, </w:t>
      </w:r>
      <w:r>
        <w:t xml:space="preserve">jolla oli suuri suosio. </w:t>
      </w:r>
      <w:r>
        <w:t xml:space="preserve">Keskiaikaisesta romantiikasta kehittyi puolestaan henkilöhahmoihin perustuva ja psykologisempi kertomusmuoto, </w:t>
      </w:r>
      <w:r>
        <w:rPr>
          <w:color w:val="191970"/>
        </w:rPr>
        <w:t xml:space="preserve">romaani</w:t>
      </w:r>
      <w:r>
        <w:t xml:space="preserve">, josta varhaisia ja tärkeitä esimerkkejä ovat </w:t>
      </w:r>
      <w:r>
        <w:rPr>
          <w:color w:val="8B0000"/>
        </w:rPr>
        <w:t xml:space="preserve">kiinalainen Apina ja </w:t>
      </w:r>
      <w:r>
        <w:rPr>
          <w:color w:val="483D8B"/>
        </w:rPr>
        <w:t xml:space="preserve">saksalaiset Faust-kirjat</w:t>
      </w:r>
      <w:r>
        <w:rPr>
          <w:color w:val="8B0000"/>
        </w:rPr>
        <w:t xml:space="preserve">.</w:t>
      </w:r>
    </w:p>
    <w:p>
      <w:r>
        <w:rPr>
          <w:b/>
        </w:rPr>
        <w:t xml:space="preserve">Kysymys 0</w:t>
      </w:r>
    </w:p>
    <w:p>
      <w:r>
        <w:t xml:space="preserve">Minkä klassisen kulttuurin teokset vaikuttivat suureen osaan keskiaikaisesta kirjallisuudesta?</w:t>
      </w:r>
    </w:p>
    <w:p>
      <w:r>
        <w:rPr>
          <w:b/>
        </w:rPr>
        <w:t xml:space="preserve">Kysymys 1</w:t>
      </w:r>
    </w:p>
    <w:p>
      <w:r>
        <w:t xml:space="preserve">Mikä kirjallisuuden muoto nautti laajinta suosiota keskiajalla?</w:t>
      </w:r>
    </w:p>
    <w:p>
      <w:r>
        <w:rPr>
          <w:b/>
        </w:rPr>
        <w:t xml:space="preserve">Kysymys 2</w:t>
      </w:r>
    </w:p>
    <w:p>
      <w:r>
        <w:t xml:space="preserve">Mikä elementti on ominaista keskiaikaiselle romanssille?</w:t>
      </w:r>
    </w:p>
    <w:p>
      <w:r>
        <w:rPr>
          <w:b/>
        </w:rPr>
        <w:t xml:space="preserve">Kysymys 3</w:t>
      </w:r>
    </w:p>
    <w:p>
      <w:r>
        <w:t xml:space="preserve">Mikä vaikutti siihen, että renessanssiaikana kirjallisuuden eri muodot yleistyivät?</w:t>
      </w:r>
    </w:p>
    <w:p>
      <w:r>
        <w:rPr>
          <w:b/>
        </w:rPr>
        <w:t xml:space="preserve">Kysymys 4</w:t>
      </w:r>
    </w:p>
    <w:p>
      <w:r>
        <w:t xml:space="preserve">Mikä on varhainen esimerkki romaanimuotoisesta kirjallisuudesta Euroopassa?</w:t>
      </w:r>
    </w:p>
    <w:p>
      <w:r>
        <w:rPr>
          <w:b/>
        </w:rPr>
        <w:t xml:space="preserve">Kysymys 5</w:t>
      </w:r>
    </w:p>
    <w:p>
      <w:r>
        <w:t xml:space="preserve">Mihin kirjallisuuden lajiin kreikkalainen klassinen kirjallisuus vaikutti?</w:t>
      </w:r>
    </w:p>
    <w:p>
      <w:r>
        <w:rPr>
          <w:b/>
        </w:rPr>
        <w:t xml:space="preserve">Kysymys 6</w:t>
      </w:r>
    </w:p>
    <w:p>
      <w:r>
        <w:t xml:space="preserve">Mikä genre oli pronssikauden tyypillisin muoto?</w:t>
      </w:r>
    </w:p>
    <w:p>
      <w:r>
        <w:rPr>
          <w:b/>
        </w:rPr>
        <w:t xml:space="preserve">Kysymys 7</w:t>
      </w:r>
    </w:p>
    <w:p>
      <w:r>
        <w:t xml:space="preserve">Mikä kirjallisuus lisääntyi herätyksen aikana?</w:t>
      </w:r>
    </w:p>
    <w:p>
      <w:r>
        <w:rPr>
          <w:b/>
        </w:rPr>
        <w:t xml:space="preserve">Kysymys 8</w:t>
      </w:r>
    </w:p>
    <w:p>
      <w:r>
        <w:t xml:space="preserve">Moderni romantiikka kehittyi minkälaiseksi kertomustyypiksi?</w:t>
      </w:r>
    </w:p>
    <w:p>
      <w:r>
        <w:rPr>
          <w:b/>
        </w:rPr>
        <w:t xml:space="preserve">Kysymys 9</w:t>
      </w:r>
    </w:p>
    <w:p>
      <w:r>
        <w:t xml:space="preserve">Mitkä ovat kaksi myöhäistä tärkeää esimerkkiä romaanista? </w:t>
      </w:r>
    </w:p>
    <w:p>
      <w:r>
        <w:rPr>
          <w:b/>
        </w:rPr>
        <w:t xml:space="preserve">Kysymys 10</w:t>
      </w:r>
    </w:p>
    <w:p>
      <w:r>
        <w:t xml:space="preserve">Millaiseen kirjallisuuteen kreikkalainen kulttuuri vaikutti?</w:t>
      </w:r>
    </w:p>
    <w:p>
      <w:r>
        <w:rPr>
          <w:b/>
        </w:rPr>
        <w:t xml:space="preserve">Kysymys 11</w:t>
      </w:r>
    </w:p>
    <w:p>
      <w:r>
        <w:t xml:space="preserve">Minkä kirjallisuuden muodon suosio oli rajallinen keskiajalla?</w:t>
      </w:r>
    </w:p>
    <w:p>
      <w:r>
        <w:rPr>
          <w:b/>
        </w:rPr>
        <w:t xml:space="preserve">Kysymys 12</w:t>
      </w:r>
    </w:p>
    <w:p>
      <w:r>
        <w:t xml:space="preserve">Minkälaista kirjallisuutta herätysliikkeen aikana syntyi?</w:t>
      </w:r>
    </w:p>
    <w:p>
      <w:r>
        <w:rPr>
          <w:b/>
        </w:rPr>
        <w:t xml:space="preserve">Kysymys 13</w:t>
      </w:r>
    </w:p>
    <w:p>
      <w:r>
        <w:t xml:space="preserve">Mikä on varhainen esimerkki romaanista Venäjältä?</w:t>
      </w:r>
    </w:p>
    <w:p>
      <w:r>
        <w:rPr>
          <w:b/>
        </w:rPr>
        <w:t xml:space="preserve">Kysymys 14</w:t>
      </w:r>
    </w:p>
    <w:p>
      <w:r>
        <w:t xml:space="preserve">Mikä lisääntyi keskiajalla kirjapainon keksinnön seurauksena?</w:t>
      </w:r>
    </w:p>
    <w:p>
      <w:r>
        <w:rPr>
          <w:b/>
        </w:rPr>
        <w:t xml:space="preserve">Kysymys 15</w:t>
      </w:r>
    </w:p>
    <w:p>
      <w:r>
        <w:t xml:space="preserve">Mistä saksalainen apina on tärkeä esimerkki?</w:t>
      </w:r>
    </w:p>
    <w:p>
      <w:r>
        <w:rPr>
          <w:b/>
        </w:rPr>
        <w:t xml:space="preserve">Kysymys 16</w:t>
      </w:r>
    </w:p>
    <w:p>
      <w:r>
        <w:t xml:space="preserve">Mistä kiinalaiset Faust-kirjat ovat esimerkki?</w:t>
      </w:r>
    </w:p>
    <w:p>
      <w:r>
        <w:rPr>
          <w:b/>
        </w:rPr>
        <w:t xml:space="preserve">Teksti numero 13</w:t>
      </w:r>
    </w:p>
    <w:p>
      <w:r>
        <w:t xml:space="preserve">Järjen aikakaudella </w:t>
      </w:r>
      <w:r>
        <w:rPr>
          <w:color w:val="A9A9A9"/>
        </w:rPr>
        <w:t xml:space="preserve">filosofiset traktaatit ja historiaa ja ihmisluontoa koskevat spekulaatiot yhdistivät kirjallisuuden yhteiskunnalliseen ja poliittiseen kehitykseen</w:t>
      </w:r>
      <w:r>
        <w:t xml:space="preserve">. </w:t>
      </w:r>
      <w:r>
        <w:t xml:space="preserve">Vääjäämätön reaktio oli </w:t>
      </w:r>
      <w:r>
        <w:rPr>
          <w:color w:val="2F4F4F"/>
        </w:rPr>
        <w:t xml:space="preserve">romantiikan </w:t>
      </w:r>
      <w:r>
        <w:rPr>
          <w:color w:val="DCDCDC"/>
        </w:rPr>
        <w:t xml:space="preserve">räjähdysmäinen leviäminen </w:t>
      </w:r>
      <w:r>
        <w:t xml:space="preserve">1700-luvun loppupuolella, jolloin vanhoissa romansseissa ja kansankirjallisuudessa esiintynyt mielikuvituksellinen ja fantastinen vinouma otettiin uudelleen käyttöön ja vahvistettiin </w:t>
      </w:r>
      <w:r>
        <w:rPr>
          <w:color w:val="556B2F"/>
        </w:rPr>
        <w:t xml:space="preserve">yksilön kokemuksen ja tunteiden </w:t>
      </w:r>
      <w:r>
        <w:t xml:space="preserve">ensisijaisuutta</w:t>
      </w:r>
      <w:r>
        <w:t xml:space="preserve">. </w:t>
      </w:r>
      <w:r>
        <w:t xml:space="preserve">Mutta 1800-luvun kuluessa eurooppalainen kaunokirjallisuus kehittyi kohti </w:t>
      </w:r>
      <w:r>
        <w:rPr>
          <w:color w:val="6B8E23"/>
        </w:rPr>
        <w:t xml:space="preserve">realismia ja naturalismia</w:t>
      </w:r>
      <w:r>
        <w:t xml:space="preserve">, todellisen elämän ja yhteiskunnallisten suuntausten huolellista dokumentointia. Suuri osa naturalismin tuotannosta oli epäsuorasti polemiikkia ja </w:t>
      </w:r>
      <w:r>
        <w:rPr>
          <w:color w:val="A0522D"/>
        </w:rPr>
        <w:t xml:space="preserve">vaikutti </w:t>
      </w:r>
      <w:r>
        <w:rPr>
          <w:color w:val="228B22"/>
        </w:rPr>
        <w:t xml:space="preserve">yhteiskunnallisiin ja poliittisiin muutoksiin</w:t>
      </w:r>
      <w:r>
        <w:rPr>
          <w:color w:val="191970"/>
        </w:rPr>
        <w:t xml:space="preserve">, </w:t>
      </w:r>
      <w:r>
        <w:t xml:space="preserve">mutta 1900-luvun kaunokirjallisuus ja draama siirtyivät takaisin kohti </w:t>
      </w:r>
      <w:r>
        <w:rPr>
          <w:color w:val="8B0000"/>
        </w:rPr>
        <w:t xml:space="preserve">subjektiivista </w:t>
      </w:r>
      <w:r>
        <w:rPr>
          <w:color w:val="3CB371"/>
        </w:rPr>
        <w:t xml:space="preserve">korostamalla tiedostamattomia motiiveja ja yksilöön kohdistuvia sosiaalisia ja ympäristöön liittyviä paineita</w:t>
      </w:r>
      <w:r>
        <w:rPr>
          <w:color w:val="483D8B"/>
        </w:rPr>
        <w:t xml:space="preserve">. </w:t>
      </w:r>
      <w:r>
        <w:rPr>
          <w:color w:val="BC8F8F"/>
        </w:rPr>
        <w:t xml:space="preserve">Proustin, Eliotin, Joycen, Kafkan ja Pirandellon </w:t>
      </w:r>
      <w:r>
        <w:t xml:space="preserve">kaltaiset </w:t>
      </w:r>
      <w:r>
        <w:rPr>
          <w:color w:val="483D8B"/>
        </w:rPr>
        <w:t xml:space="preserve">kirjailijat ovat </w:t>
      </w:r>
      <w:r>
        <w:t xml:space="preserve">esimerkkejä </w:t>
      </w:r>
      <w:r>
        <w:rPr>
          <w:color w:val="663399"/>
        </w:rPr>
        <w:t xml:space="preserve">suuntauksesta, jossa dokumentoidaan pikemminkin sisäistä kuin ulkoista todellisuutta.</w:t>
      </w:r>
    </w:p>
    <w:p>
      <w:r>
        <w:rPr>
          <w:b/>
        </w:rPr>
        <w:t xml:space="preserve">Kysymys 0</w:t>
      </w:r>
    </w:p>
    <w:p>
      <w:r>
        <w:t xml:space="preserve">Mikä 1700-luvun kirjallisuusliike muistutti keskiajan fantastisesta kirjallisuudesta?</w:t>
      </w:r>
    </w:p>
    <w:p>
      <w:r>
        <w:rPr>
          <w:b/>
        </w:rPr>
        <w:t xml:space="preserve">Kysymys 1</w:t>
      </w:r>
    </w:p>
    <w:p>
      <w:r>
        <w:t xml:space="preserve">Mitkä 1800-luvun eurooppalaisen kirjallisuuden elementit olivat vastareaktio romantiikan liikkeelle?</w:t>
      </w:r>
    </w:p>
    <w:p>
      <w:r>
        <w:rPr>
          <w:b/>
        </w:rPr>
        <w:t xml:space="preserve">Kysymys 2</w:t>
      </w:r>
    </w:p>
    <w:p>
      <w:r>
        <w:t xml:space="preserve">Mitkä ovat kaksi elementtiä, jotka ovat vallitsevia romanttisten teosten keskiössä olevien hahmojen keskuudessa?</w:t>
      </w:r>
    </w:p>
    <w:p>
      <w:r>
        <w:rPr>
          <w:b/>
        </w:rPr>
        <w:t xml:space="preserve">Kysymys 3</w:t>
      </w:r>
    </w:p>
    <w:p>
      <w:r>
        <w:t xml:space="preserve">Miten naturalismi vaikutti suureen maailmaan?</w:t>
      </w:r>
    </w:p>
    <w:p>
      <w:r>
        <w:rPr>
          <w:b/>
        </w:rPr>
        <w:t xml:space="preserve">Kysymys 4</w:t>
      </w:r>
    </w:p>
    <w:p>
      <w:r>
        <w:t xml:space="preserve">1900-luvun kirjallisuus reagoi 1800-luvun naturalismin objektiivisuuteen mihin?</w:t>
      </w:r>
    </w:p>
    <w:p>
      <w:r>
        <w:rPr>
          <w:b/>
        </w:rPr>
        <w:t xml:space="preserve">Kysymys 5</w:t>
      </w:r>
    </w:p>
    <w:p>
      <w:r>
        <w:t xml:space="preserve">Mikä kirjallisuuden laji räjähti 1700-luvun alussa?</w:t>
      </w:r>
    </w:p>
    <w:p>
      <w:r>
        <w:rPr>
          <w:b/>
        </w:rPr>
        <w:t xml:space="preserve">Kysymys 6</w:t>
      </w:r>
    </w:p>
    <w:p>
      <w:r>
        <w:t xml:space="preserve">Mihin suuntaan eurooppalainen kaunokirjallisuus kehittyi 1700-luvun edetessä?</w:t>
      </w:r>
    </w:p>
    <w:p>
      <w:r>
        <w:rPr>
          <w:b/>
        </w:rPr>
        <w:t xml:space="preserve">Kysymys 7</w:t>
      </w:r>
    </w:p>
    <w:p>
      <w:r>
        <w:t xml:space="preserve">Mihin realismi vaikutti ennen 1900-lukua?</w:t>
      </w:r>
    </w:p>
    <w:p>
      <w:r>
        <w:rPr>
          <w:b/>
        </w:rPr>
        <w:t xml:space="preserve">Kysymys 8</w:t>
      </w:r>
    </w:p>
    <w:p>
      <w:r>
        <w:t xml:space="preserve">Mihin 2000-luvun kaunokirjallisuus ja draama siirtyivät takaisin?</w:t>
      </w:r>
    </w:p>
    <w:p>
      <w:r>
        <w:rPr>
          <w:b/>
        </w:rPr>
        <w:t xml:space="preserve">Kysymys 9</w:t>
      </w:r>
    </w:p>
    <w:p>
      <w:r>
        <w:t xml:space="preserve">Proust, Eliot, Joy, Kafka ja Pirand ovat esimerkkejä mistä suuntauksesta?</w:t>
      </w:r>
    </w:p>
    <w:p>
      <w:r>
        <w:rPr>
          <w:b/>
        </w:rPr>
        <w:t xml:space="preserve">Kysymys 10</w:t>
      </w:r>
    </w:p>
    <w:p>
      <w:r>
        <w:t xml:space="preserve">Mitä tapahtui järjen aikakaudella?</w:t>
      </w:r>
    </w:p>
    <w:p>
      <w:r>
        <w:rPr>
          <w:b/>
        </w:rPr>
        <w:t xml:space="preserve">Kysymys 11</w:t>
      </w:r>
    </w:p>
    <w:p>
      <w:r>
        <w:t xml:space="preserve">Mihin suuntaan eurooppalainen kaunokirjallisuus kehittyi 1700-luvulla?</w:t>
      </w:r>
    </w:p>
    <w:p>
      <w:r>
        <w:rPr>
          <w:b/>
        </w:rPr>
        <w:t xml:space="preserve">Kysymys 12</w:t>
      </w:r>
    </w:p>
    <w:p>
      <w:r>
        <w:t xml:space="preserve">Miten 1900-luvun kaunokirjallisuus ja tragedia vaikuttivat maailmaan?</w:t>
      </w:r>
    </w:p>
    <w:p>
      <w:r>
        <w:rPr>
          <w:b/>
        </w:rPr>
        <w:t xml:space="preserve">Kysymys 13</w:t>
      </w:r>
    </w:p>
    <w:p>
      <w:r>
        <w:t xml:space="preserve">Mikä oli reaktio järjen aikakauteen 1800-luvun loppupuolella?</w:t>
      </w:r>
    </w:p>
    <w:p>
      <w:r>
        <w:rPr>
          <w:b/>
        </w:rPr>
        <w:t xml:space="preserve">Kysymys 14</w:t>
      </w:r>
    </w:p>
    <w:p>
      <w:r>
        <w:t xml:space="preserve">Mihin suuntaan eurooppalainen kaunokirjallisuus kehittyi 1700-luvulla?</w:t>
      </w:r>
    </w:p>
    <w:p>
      <w:r>
        <w:rPr>
          <w:b/>
        </w:rPr>
        <w:t xml:space="preserve">Kysymys 15</w:t>
      </w:r>
    </w:p>
    <w:p>
      <w:r>
        <w:t xml:space="preserve">Mihin 1900-luvun realismi ja draama palasivat?</w:t>
      </w:r>
    </w:p>
    <w:p>
      <w:r>
        <w:rPr>
          <w:b/>
        </w:rPr>
        <w:t xml:space="preserve">Kysymys 16</w:t>
      </w:r>
    </w:p>
    <w:p>
      <w:r>
        <w:t xml:space="preserve">Ketkä kirjailijat dokumentoivat pikemminkin ulkoisia kuin sisäisiä asioita?</w:t>
      </w:r>
    </w:p>
    <w:p>
      <w:r>
        <w:rPr>
          <w:b/>
        </w:rPr>
        <w:t xml:space="preserve">Teksti numero 14</w:t>
      </w:r>
    </w:p>
    <w:p>
      <w:r>
        <w:rPr>
          <w:color w:val="A9A9A9"/>
        </w:rPr>
        <w:t xml:space="preserve">Genrekirjallisuus </w:t>
      </w:r>
      <w:r>
        <w:t xml:space="preserve">osoitti myös, että se voi kyseenalaistaa todellisuuden 1900-luvun muodoissaan, huolimatta sen kiinteistä kaavoista, epäilevän etsivän tutkimusten ja </w:t>
      </w:r>
      <w:r>
        <w:rPr>
          <w:color w:val="DCDCDC"/>
        </w:rPr>
        <w:t xml:space="preserve">tieteiskirjallisuuden </w:t>
      </w:r>
      <w:r>
        <w:t xml:space="preserve">vaihtoehtoisten todellisuuksien avulla</w:t>
      </w:r>
      <w:r>
        <w:t xml:space="preserve">. </w:t>
      </w:r>
      <w:r>
        <w:t xml:space="preserve">"Valtavirran" ja "genren" muotojen (myös </w:t>
      </w:r>
      <w:r>
        <w:rPr>
          <w:color w:val="2F4F4F"/>
        </w:rPr>
        <w:t xml:space="preserve">journalismin) </w:t>
      </w:r>
      <w:r>
        <w:t xml:space="preserve">erottelu </w:t>
      </w:r>
      <w:r>
        <w:t xml:space="preserve">jatkoi hämärtymistään tuona aikana aina meidän päiviimme saakka. </w:t>
      </w:r>
      <w:r>
        <w:rPr>
          <w:color w:val="556B2F"/>
        </w:rPr>
        <w:t xml:space="preserve">William Burroughs varhaisissa teoksissaan ja Hunter S. Thompson </w:t>
      </w:r>
      <w:r>
        <w:rPr>
          <w:color w:val="6B8E23"/>
        </w:rPr>
        <w:t xml:space="preserve">laajensivat </w:t>
      </w:r>
      <w:r>
        <w:rPr>
          <w:color w:val="A0522D"/>
        </w:rPr>
        <w:t xml:space="preserve">dokumentaarista raportointia </w:t>
      </w:r>
      <w:r>
        <w:t xml:space="preserve">toisen maailmansodan jälkeen </w:t>
      </w:r>
      <w:r>
        <w:rPr>
          <w:color w:val="228B22"/>
        </w:rPr>
        <w:t xml:space="preserve">vahvasti subjektiivisiksi kannanotoiksi, ja </w:t>
      </w:r>
      <w:r>
        <w:rPr>
          <w:color w:val="191970"/>
        </w:rPr>
        <w:t xml:space="preserve">postmodernit </w:t>
      </w:r>
      <w:r>
        <w:rPr>
          <w:color w:val="8B0000"/>
        </w:rPr>
        <w:t xml:space="preserve">kriitikot </w:t>
      </w:r>
      <w:r>
        <w:t xml:space="preserve">ovat </w:t>
      </w:r>
      <w:r>
        <w:rPr>
          <w:color w:val="483D8B"/>
        </w:rPr>
        <w:t xml:space="preserve">väheksyneet </w:t>
      </w:r>
      <w:r>
        <w:rPr>
          <w:color w:val="3CB371"/>
        </w:rPr>
        <w:t xml:space="preserve">objektiivisen realismin </w:t>
      </w:r>
      <w:r>
        <w:t xml:space="preserve">ajatusta </w:t>
      </w:r>
      <w:r>
        <w:t xml:space="preserve">yleisesti.</w:t>
      </w:r>
    </w:p>
    <w:p>
      <w:r>
        <w:rPr>
          <w:b/>
        </w:rPr>
        <w:t xml:space="preserve">Kysymys 0</w:t>
      </w:r>
    </w:p>
    <w:p>
      <w:r>
        <w:t xml:space="preserve">Mikä kirjallisuuden alaryhmä syntyi 1900-luvulla?</w:t>
      </w:r>
    </w:p>
    <w:p>
      <w:r>
        <w:rPr>
          <w:b/>
        </w:rPr>
        <w:t xml:space="preserve">Kysymys 1</w:t>
      </w:r>
    </w:p>
    <w:p>
      <w:r>
        <w:t xml:space="preserve">Vaihtoehtotodellisuuden genrefiktio tunnetaan myös nimellä mikä?</w:t>
      </w:r>
    </w:p>
    <w:p>
      <w:r>
        <w:rPr>
          <w:b/>
        </w:rPr>
        <w:t xml:space="preserve">Kysymys 2</w:t>
      </w:r>
    </w:p>
    <w:p>
      <w:r>
        <w:t xml:space="preserve">Ketkä kaksi 1900-luvun kirjailijaa hämärtivät journalismin ja kirjallisuuden rajoja?</w:t>
      </w:r>
    </w:p>
    <w:p>
      <w:r>
        <w:rPr>
          <w:b/>
        </w:rPr>
        <w:t xml:space="preserve">Kysymys 3</w:t>
      </w:r>
    </w:p>
    <w:p>
      <w:r>
        <w:t xml:space="preserve">Millä tavoin nämä kaksi kirjailijaa loivat kirjallisuuden ja journalismin lähentymisen?</w:t>
      </w:r>
    </w:p>
    <w:p>
      <w:r>
        <w:rPr>
          <w:b/>
        </w:rPr>
        <w:t xml:space="preserve">Kysymys 4</w:t>
      </w:r>
    </w:p>
    <w:p>
      <w:r>
        <w:t xml:space="preserve">Mihin liikkeeseen perustuvat kriitikot pitävät objektiivista realismia vikana?</w:t>
      </w:r>
    </w:p>
    <w:p>
      <w:r>
        <w:rPr>
          <w:b/>
        </w:rPr>
        <w:t xml:space="preserve">Kysymys 5</w:t>
      </w:r>
    </w:p>
    <w:p>
      <w:r>
        <w:t xml:space="preserve">Mikä kirjallisuuden alaryhmä syntyi 2000-luvulla?</w:t>
      </w:r>
    </w:p>
    <w:p>
      <w:r>
        <w:rPr>
          <w:b/>
        </w:rPr>
        <w:t xml:space="preserve">Kysymys 6</w:t>
      </w:r>
    </w:p>
    <w:p>
      <w:r>
        <w:t xml:space="preserve">Hunter S. Thompson laajensi mitä ensimmäisen maailmansodan jälkeen?</w:t>
      </w:r>
    </w:p>
    <w:p>
      <w:r>
        <w:rPr>
          <w:b/>
        </w:rPr>
        <w:t xml:space="preserve">Kysymys 7</w:t>
      </w:r>
    </w:p>
    <w:p>
      <w:r>
        <w:t xml:space="preserve">Mitä esi-modernit kriitikot ovat tehneet objektiivisen realismin ajatuksen suhteen?</w:t>
      </w:r>
    </w:p>
    <w:p>
      <w:r>
        <w:rPr>
          <w:b/>
        </w:rPr>
        <w:t xml:space="preserve">Kysymys 8</w:t>
      </w:r>
    </w:p>
    <w:p>
      <w:r>
        <w:t xml:space="preserve">William Burroughs jatkoi kirjallisuuden ja minkä välisten rajojen määrittelyä.</w:t>
      </w:r>
    </w:p>
    <w:p>
      <w:r>
        <w:rPr>
          <w:b/>
        </w:rPr>
        <w:t xml:space="preserve">Kysymys 9</w:t>
      </w:r>
    </w:p>
    <w:p>
      <w:r>
        <w:t xml:space="preserve">Vaihtoehtoiset fantasiat tunnetaan myös nimellä mitä?</w:t>
      </w:r>
    </w:p>
    <w:p>
      <w:r>
        <w:rPr>
          <w:b/>
        </w:rPr>
        <w:t xml:space="preserve">Kysymys 10</w:t>
      </w:r>
    </w:p>
    <w:p>
      <w:r>
        <w:t xml:space="preserve">Mitkä kaksi kirjailijaa määrittelivät journalismin ja kirjallisuuden väliset rajat?</w:t>
      </w:r>
    </w:p>
    <w:p>
      <w:r>
        <w:rPr>
          <w:b/>
        </w:rPr>
        <w:t xml:space="preserve">Kysymys 11</w:t>
      </w:r>
    </w:p>
    <w:p>
      <w:r>
        <w:t xml:space="preserve">Mikä kaunokirjallisuuden laji kehittyi 2000-luvulla?</w:t>
      </w:r>
    </w:p>
    <w:p>
      <w:r>
        <w:rPr>
          <w:b/>
        </w:rPr>
        <w:t xml:space="preserve">Kysymys 12</w:t>
      </w:r>
    </w:p>
    <w:p>
      <w:r>
        <w:t xml:space="preserve">Mihin genreen skeptiset realiteetit ja vaihtoehtoinen dekkari viittaavat?</w:t>
      </w:r>
    </w:p>
    <w:p>
      <w:r>
        <w:rPr>
          <w:b/>
        </w:rPr>
        <w:t xml:space="preserve">Kysymys 13</w:t>
      </w:r>
    </w:p>
    <w:p>
      <w:r>
        <w:t xml:space="preserve">Minkä ajatuksen modernit kriitikot ovat väheksyneet?</w:t>
      </w:r>
    </w:p>
    <w:p>
      <w:r>
        <w:rPr>
          <w:b/>
        </w:rPr>
        <w:t xml:space="preserve">Kysymys 14</w:t>
      </w:r>
    </w:p>
    <w:p>
      <w:r>
        <w:t xml:space="preserve">Mistä William Thompson ja Hunter S. Burroughs tunnetaan?</w:t>
      </w:r>
    </w:p>
    <w:p>
      <w:r>
        <w:rPr>
          <w:b/>
        </w:rPr>
        <w:t xml:space="preserve">Kysymys 15</w:t>
      </w:r>
    </w:p>
    <w:p>
      <w:r>
        <w:t xml:space="preserve">Kuka on väheksynyt objektiivisen journalismin ajatusta?</w:t>
      </w:r>
    </w:p>
    <w:p>
      <w:r>
        <w:rPr>
          <w:b/>
        </w:rPr>
        <w:t xml:space="preserve">Kysymys 16</w:t>
      </w:r>
    </w:p>
    <w:p>
      <w:r>
        <w:t xml:space="preserve">Mikä merkittävä kirjallisuuden muoto ilmestyi 1900-luvulla?</w:t>
      </w:r>
    </w:p>
    <w:p>
      <w:r>
        <w:rPr>
          <w:b/>
        </w:rPr>
        <w:t xml:space="preserve">Kysymys 17</w:t>
      </w:r>
    </w:p>
    <w:p>
      <w:r>
        <w:t xml:space="preserve">Mitä kutsutaan skeptiseksi dekkarikirjallisuudeksi?</w:t>
      </w:r>
    </w:p>
    <w:p>
      <w:r>
        <w:rPr>
          <w:b/>
        </w:rPr>
        <w:t xml:space="preserve">Teksti numero 15</w:t>
      </w:r>
    </w:p>
    <w:p>
      <w:r>
        <w:t xml:space="preserve">Koska </w:t>
      </w:r>
      <w:r>
        <w:rPr>
          <w:color w:val="A9A9A9"/>
        </w:rPr>
        <w:t xml:space="preserve">edistysaskeleet ja erikoistuminen </w:t>
      </w:r>
      <w:r>
        <w:t xml:space="preserve">ovat tehneet uudesta tieteellisestä tutkimuksesta suurimmalle osalle yleisöä saavuttamattomissa olevaa, </w:t>
      </w:r>
      <w:r>
        <w:rPr>
          <w:color w:val="DCDCDC"/>
        </w:rPr>
        <w:t xml:space="preserve">tiedekirjallisuuden </w:t>
      </w:r>
      <w:r>
        <w:t xml:space="preserve">"kirjallinen" luonne </w:t>
      </w:r>
      <w:r>
        <w:t xml:space="preserve">on vähentynyt </w:t>
      </w:r>
      <w:r>
        <w:rPr>
          <w:color w:val="2F4F4F"/>
        </w:rPr>
        <w:t xml:space="preserve">kahden viime vuosisadan aikana</w:t>
      </w:r>
      <w:r>
        <w:t xml:space="preserve">. </w:t>
      </w:r>
      <w:r>
        <w:t xml:space="preserve">Nyt tiede ilmestyy enimmäkseen </w:t>
      </w:r>
      <w:r>
        <w:rPr>
          <w:color w:val="556B2F"/>
        </w:rPr>
        <w:t xml:space="preserve">lehdissä</w:t>
      </w:r>
      <w:r>
        <w:t xml:space="preserve">. </w:t>
      </w:r>
      <w:r>
        <w:rPr>
          <w:color w:val="A0522D"/>
        </w:rPr>
        <w:t xml:space="preserve">Aristoteleen, Kopernikuksen ja Newtonin </w:t>
      </w:r>
      <w:r>
        <w:rPr>
          <w:color w:val="6B8E23"/>
        </w:rPr>
        <w:t xml:space="preserve">tieteellisillä teoksilla </w:t>
      </w:r>
      <w:r>
        <w:t xml:space="preserve">on edelleen suuri arvo, mutta koska </w:t>
      </w:r>
      <w:r>
        <w:rPr>
          <w:color w:val="228B22"/>
        </w:rPr>
        <w:t xml:space="preserve">niiden sisältämä tiede on suurelta osin vanhentunut</w:t>
      </w:r>
      <w:r>
        <w:t xml:space="preserve">, ne eivät enää palvele tieteellistä opetusta. Ne ovat kuitenkin edelleen liian teknisiä, jotta ne sopisivat hyvin useimpiin kirjallisuuden tutkimusohjelmiin. </w:t>
      </w:r>
      <w:r>
        <w:rPr>
          <w:color w:val="191970"/>
        </w:rPr>
        <w:t xml:space="preserve">Tiedehistorian </w:t>
      </w:r>
      <w:r>
        <w:rPr>
          <w:color w:val="8B0000"/>
        </w:rPr>
        <w:t xml:space="preserve">ohjelmien </w:t>
      </w:r>
      <w:r>
        <w:t xml:space="preserve">ulkopuolella </w:t>
      </w:r>
      <w:r>
        <w:t xml:space="preserve">opiskelijat lukevat harvoin tällaisia teoksia.</w:t>
      </w:r>
    </w:p>
    <w:p>
      <w:r>
        <w:rPr>
          <w:b/>
        </w:rPr>
        <w:t xml:space="preserve">Kysymys 0</w:t>
      </w:r>
    </w:p>
    <w:p>
      <w:r>
        <w:t xml:space="preserve">Mitkä kaksi tekijää ovat vähentäneet tieteellisten lehtien kirjallista luonnetta?</w:t>
      </w:r>
    </w:p>
    <w:p>
      <w:r>
        <w:rPr>
          <w:b/>
        </w:rPr>
        <w:t xml:space="preserve">Kysymys 1</w:t>
      </w:r>
    </w:p>
    <w:p>
      <w:r>
        <w:t xml:space="preserve">Tieteellisen kirjallisuuden erottelu tarkoittaa, että näitä aiheita koskevat artikkelit ilmestyvät ensisijaisesti missä?</w:t>
      </w:r>
    </w:p>
    <w:p>
      <w:r>
        <w:rPr>
          <w:b/>
        </w:rPr>
        <w:t xml:space="preserve">Kysymys 2</w:t>
      </w:r>
    </w:p>
    <w:p>
      <w:r>
        <w:t xml:space="preserve">Minkä klassisen tiedemiehen teos on vanhentuneisuuden ja kirjallisen merkityksen välissä?</w:t>
      </w:r>
    </w:p>
    <w:p>
      <w:r>
        <w:rPr>
          <w:b/>
        </w:rPr>
        <w:t xml:space="preserve">Kysymys 3</w:t>
      </w:r>
    </w:p>
    <w:p>
      <w:r>
        <w:t xml:space="preserve">Missä kurssitöissä näiden klassisten tiedemiesten töihin törmää vielä todennäköisesti?</w:t>
      </w:r>
    </w:p>
    <w:p>
      <w:r>
        <w:rPr>
          <w:b/>
        </w:rPr>
        <w:t xml:space="preserve">Kysymys 4</w:t>
      </w:r>
    </w:p>
    <w:p>
      <w:r>
        <w:t xml:space="preserve">Minkä ajanjakson aikana tieteiskirjallisuuden kirjallinen luonne on korostunut?</w:t>
      </w:r>
    </w:p>
    <w:p>
      <w:r>
        <w:rPr>
          <w:b/>
        </w:rPr>
        <w:t xml:space="preserve">Kysymys 5</w:t>
      </w:r>
    </w:p>
    <w:p>
      <w:r>
        <w:t xml:space="preserve">Miksi Aristoteleen, Galileon ja Newtonin tiede ei enää palvele tieteellistä opetusta?</w:t>
      </w:r>
    </w:p>
    <w:p>
      <w:r>
        <w:rPr>
          <w:b/>
        </w:rPr>
        <w:t xml:space="preserve">Kysymys 6</w:t>
      </w:r>
    </w:p>
    <w:p>
      <w:r>
        <w:t xml:space="preserve">Opiskelijat lukevat usein klassisia tiedemiehiä minkä ohjelmien ulkopuolella?</w:t>
      </w:r>
    </w:p>
    <w:p>
      <w:r>
        <w:rPr>
          <w:b/>
        </w:rPr>
        <w:t xml:space="preserve">Kysymys 7</w:t>
      </w:r>
    </w:p>
    <w:p>
      <w:r>
        <w:t xml:space="preserve">Mikä on tehnyt uudesta tieteellisestä tutkimuksesta suurimman yleisön ulottuville?</w:t>
      </w:r>
    </w:p>
    <w:p>
      <w:r>
        <w:rPr>
          <w:b/>
        </w:rPr>
        <w:t xml:space="preserve">Kysymys 8</w:t>
      </w:r>
    </w:p>
    <w:p>
      <w:r>
        <w:t xml:space="preserve">Mitä opiskelijat harvoin opiskelevat kirjallisuuden koulutusohjelmien ulkopuolella?</w:t>
      </w:r>
    </w:p>
    <w:p>
      <w:r>
        <w:rPr>
          <w:b/>
        </w:rPr>
        <w:t xml:space="preserve">Kysymys 9</w:t>
      </w:r>
    </w:p>
    <w:p>
      <w:r>
        <w:t xml:space="preserve">Mitkä ovat liian teknisiä, jotta ne sopisivat hyvin "tieteen historian" ohjelmiin?</w:t>
      </w:r>
    </w:p>
    <w:p>
      <w:r>
        <w:rPr>
          <w:b/>
        </w:rPr>
        <w:t xml:space="preserve">Kysymys 10</w:t>
      </w:r>
    </w:p>
    <w:p>
      <w:r>
        <w:t xml:space="preserve">Kenen tiedemiesten tieteellisiä teoksia tutkitaan edelleen säännöllisesti?</w:t>
      </w:r>
    </w:p>
    <w:p>
      <w:r>
        <w:rPr>
          <w:b/>
        </w:rPr>
        <w:t xml:space="preserve">Teksti numero 16</w:t>
      </w:r>
    </w:p>
    <w:p>
      <w:r>
        <w:rPr>
          <w:color w:val="A9A9A9"/>
        </w:rPr>
        <w:t xml:space="preserve">Filosofiasta </w:t>
      </w:r>
      <w:r>
        <w:t xml:space="preserve">on tullut </w:t>
      </w:r>
      <w:r>
        <w:rPr>
          <w:color w:val="DCDCDC"/>
        </w:rPr>
        <w:t xml:space="preserve">yhä enemmän akateeminen tieteenala</w:t>
      </w:r>
      <w:r>
        <w:t xml:space="preserve">. </w:t>
      </w:r>
      <w:r>
        <w:t xml:space="preserve">Useammat filosofian harjoittajat valittavat tästä tilanteesta kuin luonnontieteissä, mutta suurin osa uusista filosofisista töistä ilmestyy kuitenkin </w:t>
      </w:r>
      <w:r>
        <w:rPr>
          <w:color w:val="556B2F"/>
        </w:rPr>
        <w:t xml:space="preserve">akateemisissa lehdissä</w:t>
      </w:r>
      <w:r>
        <w:t xml:space="preserve">. </w:t>
      </w:r>
      <w:r>
        <w:t xml:space="preserve">Suurista filosofeista - Platon</w:t>
      </w:r>
      <w:r>
        <w:rPr>
          <w:color w:val="6B8E23"/>
        </w:rPr>
        <w:t xml:space="preserve">, Aristoteles, Sokrates, Augustinus, </w:t>
      </w:r>
      <w:r>
        <w:rPr>
          <w:color w:val="A0522D"/>
        </w:rPr>
        <w:t xml:space="preserve">Descartes, Kierkegaard, Nietzsche - on </w:t>
      </w:r>
      <w:r>
        <w:t xml:space="preserve">tullut yhtä kanonisia kuin mistä tahansa kirjailijasta. Joidenkin viimeaikaisten </w:t>
      </w:r>
      <w:r>
        <w:rPr>
          <w:color w:val="228B22"/>
        </w:rPr>
        <w:t xml:space="preserve">filosofian </w:t>
      </w:r>
      <w:r>
        <w:t xml:space="preserve">teosten väitetään ansaitsevan nimityksen "kirjallisuus", mutta suuri osa ei ansaitse sitä, ja joistakin aloista, kuten </w:t>
      </w:r>
      <w:r>
        <w:rPr>
          <w:color w:val="191970"/>
        </w:rPr>
        <w:t xml:space="preserve">logiikasta, </w:t>
      </w:r>
      <w:r>
        <w:t xml:space="preserve">on tullut äärimmäisen teknisiä, ja ne ovat samanlaisia kuin </w:t>
      </w:r>
      <w:r>
        <w:rPr>
          <w:color w:val="8B0000"/>
        </w:rPr>
        <w:t xml:space="preserve">matematiikka</w:t>
      </w:r>
      <w:r>
        <w:t xml:space="preserve">.</w:t>
      </w:r>
    </w:p>
    <w:p>
      <w:r>
        <w:rPr>
          <w:b/>
        </w:rPr>
        <w:t xml:space="preserve">Kysymys 0</w:t>
      </w:r>
    </w:p>
    <w:p>
      <w:r>
        <w:t xml:space="preserve">Mikä klassinen opintoala on nykyään enimmäkseen varattu akateemiseen tarkasteluun?</w:t>
      </w:r>
    </w:p>
    <w:p>
      <w:r>
        <w:rPr>
          <w:b/>
        </w:rPr>
        <w:t xml:space="preserve">Kysymys 1</w:t>
      </w:r>
    </w:p>
    <w:p>
      <w:r>
        <w:t xml:space="preserve">Mihin julkaisuihin useimmat vakavat filosofian tutkimukset on erotettu?</w:t>
      </w:r>
    </w:p>
    <w:p>
      <w:r>
        <w:rPr>
          <w:b/>
        </w:rPr>
        <w:t xml:space="preserve">Kysymys 2</w:t>
      </w:r>
    </w:p>
    <w:p>
      <w:r>
        <w:t xml:space="preserve">Keitä ovat historian tärkeimmät filosofit?</w:t>
      </w:r>
    </w:p>
    <w:p>
      <w:r>
        <w:rPr>
          <w:b/>
        </w:rPr>
        <w:t xml:space="preserve">Kysymys 3</w:t>
      </w:r>
    </w:p>
    <w:p>
      <w:r>
        <w:t xml:space="preserve">Mikä nykyaikaisen akateemisen filosofian osa-alue on luonteeltaan vähemmän kirjallisuutta kuin teknistä?</w:t>
      </w:r>
    </w:p>
    <w:p>
      <w:r>
        <w:rPr>
          <w:b/>
        </w:rPr>
        <w:t xml:space="preserve">Kysymys 4</w:t>
      </w:r>
    </w:p>
    <w:p>
      <w:r>
        <w:t xml:space="preserve">Mitä tieteenalaa logiikan vakava opiskelu muistuttaa enemmän kuin kirjallisuutta?</w:t>
      </w:r>
    </w:p>
    <w:p>
      <w:r>
        <w:rPr>
          <w:b/>
        </w:rPr>
        <w:t xml:space="preserve">Kysymys 5</w:t>
      </w:r>
    </w:p>
    <w:p>
      <w:r>
        <w:t xml:space="preserve">Mitä psykologiasta on tullut?</w:t>
      </w:r>
    </w:p>
    <w:p>
      <w:r>
        <w:rPr>
          <w:b/>
        </w:rPr>
        <w:t xml:space="preserve">Kysymys 6</w:t>
      </w:r>
    </w:p>
    <w:p>
      <w:r>
        <w:t xml:space="preserve">Suurin osa uusista pychologisista töistä ilmestyy minne?</w:t>
      </w:r>
    </w:p>
    <w:p>
      <w:r>
        <w:rPr>
          <w:b/>
        </w:rPr>
        <w:t xml:space="preserve">Kysymys 7</w:t>
      </w:r>
    </w:p>
    <w:p>
      <w:r>
        <w:t xml:space="preserve">Keitä muita merkittäviä filosofeja historian aikana on Platonin, Akhilleuksen, Sokrateen ja Augustinuksen lisäksi?</w:t>
      </w:r>
    </w:p>
    <w:p>
      <w:r>
        <w:rPr>
          <w:b/>
        </w:rPr>
        <w:t xml:space="preserve">Kysymys 8</w:t>
      </w:r>
    </w:p>
    <w:p>
      <w:r>
        <w:t xml:space="preserve">Mitä pidetään kirjallisempana ja vähemmän teknisenä?</w:t>
      </w:r>
    </w:p>
    <w:p>
      <w:r>
        <w:rPr>
          <w:b/>
        </w:rPr>
        <w:t xml:space="preserve">Kysymys 9</w:t>
      </w:r>
    </w:p>
    <w:p>
      <w:r>
        <w:t xml:space="preserve">Keitä ovat tärkeimmät harjoittajat kautta historian? </w:t>
      </w:r>
    </w:p>
    <w:p>
      <w:r>
        <w:rPr>
          <w:b/>
        </w:rPr>
        <w:t xml:space="preserve">Kysymys 10</w:t>
      </w:r>
    </w:p>
    <w:p>
      <w:r>
        <w:t xml:space="preserve">Mitä viimeaikaiset kirjallisuusteokset ovat väittäneet otsikon ansioksi?</w:t>
      </w:r>
    </w:p>
    <w:p>
      <w:r>
        <w:rPr>
          <w:b/>
        </w:rPr>
        <w:t xml:space="preserve">Kysymys 11</w:t>
      </w:r>
    </w:p>
    <w:p>
      <w:r>
        <w:t xml:space="preserve">Logiikka on teknistä ja muistuttaa mitä tieteenalaa?</w:t>
      </w:r>
    </w:p>
    <w:p>
      <w:r>
        <w:rPr>
          <w:b/>
        </w:rPr>
        <w:t xml:space="preserve">Teksti numero 17</w:t>
      </w:r>
    </w:p>
    <w:p>
      <w:r>
        <w:rPr>
          <w:color w:val="A9A9A9"/>
        </w:rPr>
        <w:t xml:space="preserve">Kirjallisuuden </w:t>
      </w:r>
      <w:r>
        <w:t xml:space="preserve">avulla lukijat pääsevät käsiksi henkilön </w:t>
      </w:r>
      <w:r>
        <w:t xml:space="preserve">luonteen </w:t>
      </w:r>
      <w:r>
        <w:rPr>
          <w:color w:val="DCDCDC"/>
        </w:rPr>
        <w:t xml:space="preserve">intiimeihin tunnepuolisiin piirteisiin</w:t>
      </w:r>
      <w:r>
        <w:t xml:space="preserve">, jotka eivät muuten olisi ilmeisiä. </w:t>
      </w:r>
      <w:r>
        <w:rPr>
          <w:color w:val="2F4F4F"/>
        </w:rPr>
        <w:t xml:space="preserve">Se hyödyttää </w:t>
      </w:r>
      <w:r>
        <w:rPr>
          <w:color w:val="6B8E23"/>
        </w:rPr>
        <w:t xml:space="preserve">lukijan </w:t>
      </w:r>
      <w:r>
        <w:rPr>
          <w:color w:val="2F4F4F"/>
        </w:rPr>
        <w:t xml:space="preserve">psykologista kehitystä ja </w:t>
      </w:r>
      <w:r>
        <w:rPr>
          <w:color w:val="556B2F"/>
        </w:rPr>
        <w:t xml:space="preserve">ymmärrystä</w:t>
      </w:r>
      <w:r>
        <w:t xml:space="preserve">. Sen avulla henkilö pääsee esimerkiksi käsiksi tunnetiloihin, joista hän on etääntynyt. </w:t>
      </w:r>
      <w:r>
        <w:rPr>
          <w:color w:val="228B22"/>
        </w:rPr>
        <w:t xml:space="preserve">The English Journal </w:t>
      </w:r>
      <w:r>
        <w:t xml:space="preserve">-lehdessä julkaistussa </w:t>
      </w:r>
      <w:r>
        <w:rPr>
          <w:color w:val="A0522D"/>
        </w:rPr>
        <w:t xml:space="preserve">D. Mitchellin</w:t>
      </w:r>
      <w:r>
        <w:t xml:space="preserve"> kirjoittamassa kirjoituksessa </w:t>
      </w:r>
      <w:r>
        <w:t xml:space="preserve">selitetään, miten </w:t>
      </w:r>
      <w:r>
        <w:rPr>
          <w:color w:val="191970"/>
        </w:rPr>
        <w:t xml:space="preserve">kirjailija hyödynsi nuortenkirjallisuutta voidakseen </w:t>
      </w:r>
      <w:r>
        <w:rPr>
          <w:color w:val="8B0000"/>
        </w:rPr>
        <w:t xml:space="preserve">kokea uudelleen lapsena kokemansa tunnepsykologian</w:t>
      </w:r>
      <w:r>
        <w:t xml:space="preserve">, jota hän kuvailee </w:t>
      </w:r>
      <w:r>
        <w:rPr>
          <w:color w:val="483D8B"/>
        </w:rPr>
        <w:t xml:space="preserve">"ihmettelyn" </w:t>
      </w:r>
      <w:r>
        <w:t xml:space="preserve">tilaksi</w:t>
      </w:r>
      <w:r>
        <w:t xml:space="preserve">.</w:t>
      </w:r>
    </w:p>
    <w:p>
      <w:r>
        <w:rPr>
          <w:b/>
        </w:rPr>
        <w:t xml:space="preserve">Kysymys 0</w:t>
      </w:r>
    </w:p>
    <w:p>
      <w:r>
        <w:t xml:space="preserve">Kirjallisuus antaa lukijalle tietoa siitä, mitä osa-alueita sen hahmot ovat?</w:t>
      </w:r>
    </w:p>
    <w:p>
      <w:r>
        <w:rPr>
          <w:b/>
        </w:rPr>
        <w:t xml:space="preserve">Kysymys 1</w:t>
      </w:r>
    </w:p>
    <w:p>
      <w:r>
        <w:t xml:space="preserve">Miten kaunokirjallisuus auttaa lukijaa?</w:t>
      </w:r>
    </w:p>
    <w:p>
      <w:r>
        <w:rPr>
          <w:b/>
        </w:rPr>
        <w:t xml:space="preserve">Kysymys 2</w:t>
      </w:r>
    </w:p>
    <w:p>
      <w:r>
        <w:t xml:space="preserve">Minkä kirjailijan artikkeli "The English Journalissa" käsitteli nuortenkirjallisuutta?</w:t>
      </w:r>
    </w:p>
    <w:p>
      <w:r>
        <w:rPr>
          <w:b/>
        </w:rPr>
        <w:t xml:space="preserve">Kysymys 3</w:t>
      </w:r>
    </w:p>
    <w:p>
      <w:r>
        <w:t xml:space="preserve">Miksi tämä kirjailija omaksui nuorisokirjallisuuden aikuisena?</w:t>
      </w:r>
    </w:p>
    <w:p>
      <w:r>
        <w:rPr>
          <w:b/>
        </w:rPr>
        <w:t xml:space="preserve">Kysymys 4</w:t>
      </w:r>
    </w:p>
    <w:p>
      <w:r>
        <w:t xml:space="preserve">Miten kirjailija viittasi tähän nuorena koettuun psykologiseen tilaan?</w:t>
      </w:r>
    </w:p>
    <w:p>
      <w:r>
        <w:rPr>
          <w:b/>
        </w:rPr>
        <w:t xml:space="preserve">Kysymys 5</w:t>
      </w:r>
    </w:p>
    <w:p>
      <w:r>
        <w:t xml:space="preserve">Mikä antaa lukijoille pääsyn hahmon fyysisiin piirteisiin?</w:t>
      </w:r>
    </w:p>
    <w:p>
      <w:r>
        <w:rPr>
          <w:b/>
        </w:rPr>
        <w:t xml:space="preserve">Kysymys 6</w:t>
      </w:r>
    </w:p>
    <w:p>
      <w:r>
        <w:t xml:space="preserve">D. Michael kirjoitti nuortenkirjallisuutta käsittelevän kirjoituksen mihin julkaisuun?</w:t>
      </w:r>
    </w:p>
    <w:p>
      <w:r>
        <w:rPr>
          <w:b/>
        </w:rPr>
        <w:t xml:space="preserve">Kysymys 7</w:t>
      </w:r>
    </w:p>
    <w:p>
      <w:r>
        <w:t xml:space="preserve">Hahmon emotionaalisten puolien hyödyntäminen hyödyttää filosofista kehitystä ja mitä muuta?</w:t>
      </w:r>
    </w:p>
    <w:p>
      <w:r>
        <w:rPr>
          <w:b/>
        </w:rPr>
        <w:t xml:space="preserve">Kysymys 8</w:t>
      </w:r>
    </w:p>
    <w:p>
      <w:r>
        <w:t xml:space="preserve">Mitä D. Michael selitti "The English Journalissa"?</w:t>
      </w:r>
    </w:p>
    <w:p>
      <w:r>
        <w:rPr>
          <w:b/>
        </w:rPr>
        <w:t xml:space="preserve">Kysymys 9</w:t>
      </w:r>
    </w:p>
    <w:p>
      <w:r>
        <w:t xml:space="preserve">Kuka kirjoitti merkinnän "The Journal English" -lehteen?</w:t>
      </w:r>
    </w:p>
    <w:p>
      <w:r>
        <w:rPr>
          <w:b/>
        </w:rPr>
        <w:t xml:space="preserve">Kysymys 10</w:t>
      </w:r>
    </w:p>
    <w:p>
      <w:r>
        <w:t xml:space="preserve">Kuka hyödynsi aikuisten kirjallisuutta päästäkseen käsiksi tunnekokemukseen?</w:t>
      </w:r>
    </w:p>
    <w:p>
      <w:r>
        <w:rPr>
          <w:b/>
        </w:rPr>
        <w:t xml:space="preserve">Kysymys 11</w:t>
      </w:r>
    </w:p>
    <w:p>
      <w:r>
        <w:t xml:space="preserve">Miten kirjallisuus hyödyttää tunnetiloja?</w:t>
      </w:r>
    </w:p>
    <w:p>
      <w:r>
        <w:rPr>
          <w:b/>
        </w:rPr>
        <w:t xml:space="preserve">Teksti numero 18</w:t>
      </w:r>
    </w:p>
    <w:p>
      <w:r>
        <w:rPr>
          <w:color w:val="A9A9A9"/>
        </w:rPr>
        <w:t xml:space="preserve">Hogan </w:t>
      </w:r>
      <w:r>
        <w:t xml:space="preserve">selittää myös, että se </w:t>
      </w:r>
      <w:r>
        <w:rPr>
          <w:color w:val="DCDCDC"/>
        </w:rPr>
        <w:t xml:space="preserve">ajallinen ja emotionaalinen määrä, jonka </w:t>
      </w:r>
      <w:r>
        <w:t xml:space="preserve">ihminen käyttää kirjallisuuden hahmon tilanteen ymmärtämiseen, mahdollistaa sen, että kirjallisuutta voidaan pitää "ekologisesti pätevänä tunteiden tutkimuksessa". Tämä voidaan ymmärtää siten, että kirjallisuus yhdistää suuren yhteisön </w:t>
      </w:r>
      <w:r>
        <w:rPr>
          <w:color w:val="2F4F4F"/>
        </w:rPr>
        <w:t xml:space="preserve">herättämällä universaaleja tunteita</w:t>
      </w:r>
      <w:r>
        <w:rPr>
          <w:color w:val="556B2F"/>
        </w:rPr>
        <w:t xml:space="preserve">. </w:t>
      </w:r>
      <w:r>
        <w:t xml:space="preserve">Sen </w:t>
      </w:r>
      <w:r>
        <w:rPr>
          <w:color w:val="6B8E23"/>
        </w:rPr>
        <w:t xml:space="preserve">avulla lukijat pääsevät myös käsiksi </w:t>
      </w:r>
      <w:r>
        <w:rPr>
          <w:color w:val="A0522D"/>
        </w:rPr>
        <w:t xml:space="preserve">kulttuurisiin näkökohtiin, joille he eivät ole alttiita, </w:t>
      </w:r>
      <w:r>
        <w:t xml:space="preserve">mikä herättää uusia tunnekokemuksia. Kirjailijat valitsevat kirjallisen keinon sen mukaan</w:t>
      </w:r>
      <w:r>
        <w:rPr>
          <w:color w:val="228B22"/>
        </w:rPr>
        <w:t xml:space="preserve">, mitä psykologista tunnetta he yrittävät </w:t>
      </w:r>
      <w:r>
        <w:rPr>
          <w:color w:val="191970"/>
        </w:rPr>
        <w:t xml:space="preserve">kuvata</w:t>
      </w:r>
      <w:r>
        <w:t xml:space="preserve">, joten tietyt </w:t>
      </w:r>
      <w:r>
        <w:rPr>
          <w:color w:val="8B0000"/>
        </w:rPr>
        <w:t xml:space="preserve">kirjalliset keinot </w:t>
      </w:r>
      <w:r>
        <w:t xml:space="preserve">ovat </w:t>
      </w:r>
      <w:r>
        <w:rPr>
          <w:color w:val="483D8B"/>
        </w:rPr>
        <w:t xml:space="preserve">emotionaalisesti tehokkaampia </w:t>
      </w:r>
      <w:r>
        <w:t xml:space="preserve">kuin toiset.</w:t>
      </w:r>
    </w:p>
    <w:p>
      <w:r>
        <w:rPr>
          <w:b/>
        </w:rPr>
        <w:t xml:space="preserve">Kysymys 0</w:t>
      </w:r>
    </w:p>
    <w:p>
      <w:r>
        <w:t xml:space="preserve">Miten kirjallisuus yhdistää yhteiskunnan jäseniä?</w:t>
      </w:r>
    </w:p>
    <w:p>
      <w:r>
        <w:rPr>
          <w:b/>
        </w:rPr>
        <w:t xml:space="preserve">Kysymys 1</w:t>
      </w:r>
    </w:p>
    <w:p>
      <w:r>
        <w:t xml:space="preserve">Miten kirjallisuus laajentaa lukijoidensa näköaloja?</w:t>
      </w:r>
    </w:p>
    <w:p>
      <w:r>
        <w:rPr>
          <w:b/>
        </w:rPr>
        <w:t xml:space="preserve">Kysymys 2</w:t>
      </w:r>
    </w:p>
    <w:p>
      <w:r>
        <w:t xml:space="preserve">Mikä määrää sen, millaista kirjallista rakennetta kirjallisuuden kirjoittaja käyttää ajatustensa ilmaisemiseen?</w:t>
      </w:r>
    </w:p>
    <w:p>
      <w:r>
        <w:rPr>
          <w:b/>
        </w:rPr>
        <w:t xml:space="preserve">Kysymys 3</w:t>
      </w:r>
    </w:p>
    <w:p>
      <w:r>
        <w:t xml:space="preserve">Mitä vipuja kirjailija käyttää kirjallisuudessa kuvaamaan psykologista tunnetta?</w:t>
      </w:r>
    </w:p>
    <w:p>
      <w:r>
        <w:rPr>
          <w:b/>
        </w:rPr>
        <w:t xml:space="preserve">Kysymys 4</w:t>
      </w:r>
    </w:p>
    <w:p>
      <w:r>
        <w:t xml:space="preserve">Logan sanoo, että mitkä kaksi asiaa selittävät sen, mitä ihminen omistautuu hahmon tilanteen ymmärtämiseen?</w:t>
      </w:r>
    </w:p>
    <w:p>
      <w:r>
        <w:rPr>
          <w:b/>
        </w:rPr>
        <w:t xml:space="preserve">Kysymys 5</w:t>
      </w:r>
    </w:p>
    <w:p>
      <w:r>
        <w:t xml:space="preserve">Miten kirjallisuus yhdistää pieniä yhteisöjä?</w:t>
      </w:r>
    </w:p>
    <w:p>
      <w:r>
        <w:rPr>
          <w:b/>
        </w:rPr>
        <w:t xml:space="preserve">Kysymys 6</w:t>
      </w:r>
    </w:p>
    <w:p>
      <w:r>
        <w:t xml:space="preserve">Mihin lukijat pääsevät käsiksi, mikä herättää uusia fyysisiä kokemuksia?</w:t>
      </w:r>
    </w:p>
    <w:p>
      <w:r>
        <w:rPr>
          <w:b/>
        </w:rPr>
        <w:t xml:space="preserve">Kysymys 7</w:t>
      </w:r>
    </w:p>
    <w:p>
      <w:r>
        <w:t xml:space="preserve">Kirjailijat valitsevat kirjallisia keinoja sen mukaan, mitä filosofista tunnetta he yrittävät saada aikaan?</w:t>
      </w:r>
    </w:p>
    <w:p>
      <w:r>
        <w:rPr>
          <w:b/>
        </w:rPr>
        <w:t xml:space="preserve">Kysymys 8</w:t>
      </w:r>
    </w:p>
    <w:p>
      <w:r>
        <w:t xml:space="preserve">Kuka selittää, että kirjallisuus on pätevä tunnetutkimus, koska se yhdistää suurta yhteisöä?</w:t>
      </w:r>
    </w:p>
    <w:p>
      <w:r>
        <w:rPr>
          <w:b/>
        </w:rPr>
        <w:t xml:space="preserve">Kysymys 9</w:t>
      </w:r>
    </w:p>
    <w:p>
      <w:r>
        <w:t xml:space="preserve">Minkä mukaan hahmot valitsevat kirjallisen keinon?</w:t>
      </w:r>
    </w:p>
    <w:p>
      <w:r>
        <w:rPr>
          <w:b/>
        </w:rPr>
        <w:t xml:space="preserve">Kysymys 10</w:t>
      </w:r>
    </w:p>
    <w:p>
      <w:r>
        <w:t xml:space="preserve">Millä tavoin tietyt kulttuuriset keinot ovat tehokkaampia kuin toiset?</w:t>
      </w:r>
    </w:p>
    <w:p>
      <w:r>
        <w:rPr>
          <w:b/>
        </w:rPr>
        <w:t xml:space="preserve">Teksti numero 19</w:t>
      </w:r>
    </w:p>
    <w:p>
      <w:r>
        <w:rPr>
          <w:color w:val="A9A9A9"/>
        </w:rPr>
        <w:t xml:space="preserve">Maslow</w:t>
      </w:r>
      <w:r>
        <w:t xml:space="preserve">'n ''kolmannen voiman psykologian teoria'' antaa kirjallisuusanalyytikoille jopa mahdollisuuden ymmärtää kriittisesti, miten hahmot heijastavat kulttuuria ja historiaa, johon ne on kontekstualisoitu. Sen avulla analyytikot voivat myös ymmärtää kirjailijan tarkoittaman viestin ja ymmärtää kirjailijan psykologiaa. Teorian mukaan </w:t>
      </w:r>
      <w:r>
        <w:rPr>
          <w:color w:val="DCDCDC"/>
        </w:rPr>
        <w:t xml:space="preserve">ihmisillä on </w:t>
      </w:r>
      <w:r>
        <w:rPr>
          <w:color w:val="2F4F4F"/>
        </w:rPr>
        <w:t xml:space="preserve">sisällään luonto, joka osoittaa heidän todellisen "minänsä", </w:t>
      </w:r>
      <w:r>
        <w:rPr>
          <w:color w:val="DCDCDC"/>
        </w:rPr>
        <w:t xml:space="preserve">ja sen mukaan tämän luonteen toteuttaminen on </w:t>
      </w:r>
      <w:r>
        <w:rPr>
          <w:color w:val="556B2F"/>
        </w:rPr>
        <w:t xml:space="preserve">syy elää</w:t>
      </w:r>
      <w:r>
        <w:rPr>
          <w:color w:val="DCDCDC"/>
        </w:rPr>
        <w:t xml:space="preserve">. </w:t>
      </w:r>
      <w:r>
        <w:t xml:space="preserve">Se myös esittää, että </w:t>
      </w:r>
      <w:r>
        <w:rPr>
          <w:color w:val="6B8E23"/>
        </w:rPr>
        <w:t xml:space="preserve">neurologinen kehitys </w:t>
      </w:r>
      <w:r>
        <w:t xml:space="preserve">estää luonteen toteutumisen, koska ihminen vieraantuu todellisesta itsestään. Siksi kirjalliset keinot heijastavat hahmojen ja kirjailijan luonnollista minää. Kirjassaan ''Third Force Psychology and the Study of Literature'' </w:t>
      </w:r>
      <w:r>
        <w:rPr>
          <w:color w:val="A0522D"/>
        </w:rPr>
        <w:t xml:space="preserve">Paris </w:t>
      </w:r>
      <w:r>
        <w:t xml:space="preserve">väittää, että "</w:t>
      </w:r>
      <w:r>
        <w:rPr>
          <w:color w:val="228B22"/>
        </w:rPr>
        <w:t xml:space="preserve">D. H. </w:t>
      </w:r>
      <w:r>
        <w:t xml:space="preserve">Lawrencen "koskematon alitajunta" on metafora todelliselle itselle". Näin ollen kirjallisuus on hyvämaineinen väline, jonka avulla lukijat voivat </w:t>
      </w:r>
      <w:r>
        <w:rPr>
          <w:color w:val="191970"/>
        </w:rPr>
        <w:t xml:space="preserve">kehittää ja soveltaa kriittistä päättelyä tunteiden luonteeseen.</w:t>
      </w:r>
    </w:p>
    <w:p>
      <w:r>
        <w:rPr>
          <w:b/>
        </w:rPr>
        <w:t xml:space="preserve">Kysymys 0</w:t>
      </w:r>
    </w:p>
    <w:p>
      <w:r>
        <w:t xml:space="preserve">Kuka keksi "kolmannen voiman psykologian teorian"?</w:t>
      </w:r>
    </w:p>
    <w:p>
      <w:r>
        <w:rPr>
          <w:b/>
        </w:rPr>
        <w:t xml:space="preserve">Kysymys 1</w:t>
      </w:r>
    </w:p>
    <w:p>
      <w:r>
        <w:t xml:space="preserve">Teorian mukaan ihmisen keskiössä on mikä?</w:t>
      </w:r>
    </w:p>
    <w:p>
      <w:r>
        <w:rPr>
          <w:b/>
        </w:rPr>
        <w:t xml:space="preserve">Kysymys 2</w:t>
      </w:r>
    </w:p>
    <w:p>
      <w:r>
        <w:t xml:space="preserve">Teorian mukaan tämän luonnon etsiminen edustaa mitä?</w:t>
      </w:r>
    </w:p>
    <w:p>
      <w:r>
        <w:rPr>
          <w:b/>
        </w:rPr>
        <w:t xml:space="preserve">Kysymys 3</w:t>
      </w:r>
    </w:p>
    <w:p>
      <w:r>
        <w:t xml:space="preserve">Mikä saa ihmisen erkaantumaan "todellisesta itsestään"?</w:t>
      </w:r>
    </w:p>
    <w:p>
      <w:r>
        <w:rPr>
          <w:b/>
        </w:rPr>
        <w:t xml:space="preserve">Kysymys 4</w:t>
      </w:r>
    </w:p>
    <w:p>
      <w:r>
        <w:t xml:space="preserve">Kuka kirjailija kannatti teoriaa "alkuperäisestä alitajunnasta"?</w:t>
      </w:r>
    </w:p>
    <w:p>
      <w:r>
        <w:rPr>
          <w:b/>
        </w:rPr>
        <w:t xml:space="preserve">Kysymys 5</w:t>
      </w:r>
    </w:p>
    <w:p>
      <w:r>
        <w:t xml:space="preserve">Kuka keksi "neljännen voiman psykologian teorian"?</w:t>
      </w:r>
    </w:p>
    <w:p>
      <w:r>
        <w:rPr>
          <w:b/>
        </w:rPr>
        <w:t xml:space="preserve">Kysymys 6</w:t>
      </w:r>
    </w:p>
    <w:p>
      <w:r>
        <w:t xml:space="preserve">Mitä laki kertoo ihmisestä?</w:t>
      </w:r>
    </w:p>
    <w:p>
      <w:r>
        <w:rPr>
          <w:b/>
        </w:rPr>
        <w:t xml:space="preserve">Kysymys 7</w:t>
      </w:r>
    </w:p>
    <w:p>
      <w:r>
        <w:t xml:space="preserve">Kuka sanoo, että D.H. Lawrencen "koskematon alitajunta" on metafora väärennetylle itselle?"</w:t>
      </w:r>
    </w:p>
    <w:p>
      <w:r>
        <w:rPr>
          <w:b/>
        </w:rPr>
        <w:t xml:space="preserve">Kysymys 8</w:t>
      </w:r>
    </w:p>
    <w:p>
      <w:r>
        <w:t xml:space="preserve">Sanotaan, että kirjallisuus ei ole hyvämaineinen väline, jonka avulla lukijat voivat tehdä mitä?</w:t>
      </w:r>
    </w:p>
    <w:p>
      <w:r>
        <w:rPr>
          <w:b/>
        </w:rPr>
        <w:t xml:space="preserve">Kysymys 9</w:t>
      </w:r>
    </w:p>
    <w:p>
      <w:r>
        <w:t xml:space="preserve">Kuka vastaa kirjasta "Neljännen voiman psykologia ja kirjallisuudentutkimus"?"?</w:t>
      </w:r>
    </w:p>
    <w:p>
      <w:r>
        <w:rPr>
          <w:b/>
        </w:rPr>
        <w:t xml:space="preserve">Kysymys 10</w:t>
      </w:r>
    </w:p>
    <w:p>
      <w:r>
        <w:t xml:space="preserve">Kuka kirjoitti "Kolmannen voiman teorian"?</w:t>
      </w:r>
    </w:p>
    <w:p>
      <w:r>
        <w:rPr>
          <w:b/>
        </w:rPr>
        <w:t xml:space="preserve">Kysymys 11</w:t>
      </w:r>
    </w:p>
    <w:p>
      <w:r>
        <w:t xml:space="preserve">Kuka kirjoitti kirjan "Kolmannen voiman psykologian teoria ja kirjallisuuden tutkimus"?</w:t>
      </w:r>
    </w:p>
    <w:p>
      <w:r>
        <w:rPr>
          <w:b/>
        </w:rPr>
        <w:t xml:space="preserve">Kysymys 12</w:t>
      </w:r>
    </w:p>
    <w:p>
      <w:r>
        <w:t xml:space="preserve">Mitä kirjallisuus kriittisenä välineenä antaa lukijalle mahdollisuuden tehdä?</w:t>
      </w:r>
    </w:p>
    <w:p>
      <w:r>
        <w:rPr>
          <w:b/>
        </w:rPr>
        <w:t xml:space="preserve">Kysymys 13</w:t>
      </w:r>
    </w:p>
    <w:p>
      <w:r>
        <w:t xml:space="preserve">Mitä teorian mukaan hahmoilla on?</w:t>
      </w:r>
    </w:p>
    <w:p>
      <w:r>
        <w:rPr>
          <w:b/>
        </w:rPr>
        <w:t xml:space="preserve">Teksti numero 20</w:t>
      </w:r>
    </w:p>
    <w:p>
      <w:r>
        <w:t xml:space="preserve">Huomattava osa </w:t>
      </w:r>
      <w:r>
        <w:rPr>
          <w:color w:val="A9A9A9"/>
        </w:rPr>
        <w:t xml:space="preserve">historiankirjoituksesta </w:t>
      </w:r>
      <w:r>
        <w:t xml:space="preserve">on </w:t>
      </w:r>
      <w:r>
        <w:rPr>
          <w:color w:val="DCDCDC"/>
        </w:rPr>
        <w:t xml:space="preserve">kirjallisuutta</w:t>
      </w:r>
      <w:r>
        <w:t xml:space="preserve">, erityisesti niin sanottu </w:t>
      </w:r>
      <w:r>
        <w:rPr>
          <w:color w:val="2F4F4F"/>
        </w:rPr>
        <w:t xml:space="preserve">luova tietokirjallisuus</w:t>
      </w:r>
      <w:r>
        <w:rPr>
          <w:color w:val="556B2F"/>
        </w:rPr>
        <w:t xml:space="preserve">, samoin kuin suuri osa journalismista, kuten </w:t>
      </w:r>
      <w:r>
        <w:rPr>
          <w:color w:val="6B8E23"/>
        </w:rPr>
        <w:t xml:space="preserve">kirjallisuusjournalismi</w:t>
      </w:r>
      <w:r>
        <w:rPr>
          <w:color w:val="556B2F"/>
        </w:rPr>
        <w:t xml:space="preserve">. </w:t>
      </w:r>
      <w:r>
        <w:t xml:space="preserve">Näistä aloista on kuitenkin tullut erittäin laajoja, ja niillä on usein ensisijaisesti hyödyllinen tarkoitus: </w:t>
      </w:r>
      <w:r>
        <w:rPr>
          <w:color w:val="A0522D"/>
        </w:rPr>
        <w:t xml:space="preserve">tietojen tallentaminen tai välittömän tiedon välittäminen</w:t>
      </w:r>
      <w:r>
        <w:rPr>
          <w:color w:val="228B22"/>
        </w:rPr>
        <w:t xml:space="preserve">.</w:t>
      </w:r>
      <w:r>
        <w:t xml:space="preserve"> Tämän vuoksi näiden alojen kirjoituksista puuttuu usein kirjallisuus, vaikka ne usein (ja parhaina hetkinään) ovatkin kirjallisia. Merkittäviä "kirjallisia" historioitsijoita ovat muun muassa </w:t>
      </w:r>
      <w:r>
        <w:rPr>
          <w:color w:val="191970"/>
        </w:rPr>
        <w:t xml:space="preserve">Herodotos, Thukydides ja </w:t>
      </w:r>
      <w:r>
        <w:rPr>
          <w:color w:val="8B0000"/>
        </w:rPr>
        <w:t xml:space="preserve">Prokopios, </w:t>
      </w:r>
      <w:r>
        <w:t xml:space="preserve">jotka kaikki luetaan kanonisiin kirjallisuuden henkilöihin.</w:t>
      </w:r>
    </w:p>
    <w:p>
      <w:r>
        <w:rPr>
          <w:b/>
        </w:rPr>
        <w:t xml:space="preserve">Kysymys 0</w:t>
      </w:r>
    </w:p>
    <w:p>
      <w:r>
        <w:t xml:space="preserve">Miksi kirjallisuushistoriallista kirjoittamista kutsutaan joskus?</w:t>
      </w:r>
    </w:p>
    <w:p>
      <w:r>
        <w:rPr>
          <w:b/>
        </w:rPr>
        <w:t xml:space="preserve">Kysymys 1</w:t>
      </w:r>
    </w:p>
    <w:p>
      <w:r>
        <w:t xml:space="preserve">Raportointia, joka pyrkii luovaan tai kirjalliseen suuntaan, kutsutaan joskus nimellä mikä?</w:t>
      </w:r>
    </w:p>
    <w:p>
      <w:r>
        <w:rPr>
          <w:b/>
        </w:rPr>
        <w:t xml:space="preserve">Kysymys 2</w:t>
      </w:r>
    </w:p>
    <w:p>
      <w:r>
        <w:t xml:space="preserve">Mikä on journalismin tai historiallisen dokumentoinnin tärkein tehtävä?</w:t>
      </w:r>
    </w:p>
    <w:p>
      <w:r>
        <w:rPr>
          <w:b/>
        </w:rPr>
        <w:t xml:space="preserve">Kysymys 3</w:t>
      </w:r>
    </w:p>
    <w:p>
      <w:r>
        <w:t xml:space="preserve">Keitä klassisia historioitsijoita pidetään kirjallisuushistorioitsijoina?</w:t>
      </w:r>
    </w:p>
    <w:p>
      <w:r>
        <w:rPr>
          <w:b/>
        </w:rPr>
        <w:t xml:space="preserve">Kysymys 4</w:t>
      </w:r>
    </w:p>
    <w:p>
      <w:r>
        <w:t xml:space="preserve">Mitä pidetään pienenä osana historiallisia kirjoituksia?</w:t>
      </w:r>
    </w:p>
    <w:p>
      <w:r>
        <w:rPr>
          <w:b/>
        </w:rPr>
        <w:t xml:space="preserve">Kysymys 5</w:t>
      </w:r>
    </w:p>
    <w:p>
      <w:r>
        <w:t xml:space="preserve">Mitkä modernin kirjallisuuden lajit ovat kirjallisuutta?</w:t>
      </w:r>
    </w:p>
    <w:p>
      <w:r>
        <w:rPr>
          <w:b/>
        </w:rPr>
        <w:t xml:space="preserve">Kysymys 6</w:t>
      </w:r>
    </w:p>
    <w:p>
      <w:r>
        <w:t xml:space="preserve">Kolme tärkeintä kirjallisuuden historioitsijaa ovat Herkules, Thukydides ja kuka muu?</w:t>
      </w:r>
    </w:p>
    <w:p>
      <w:r>
        <w:rPr>
          <w:b/>
        </w:rPr>
        <w:t xml:space="preserve">Kysymys 7</w:t>
      </w:r>
    </w:p>
    <w:p>
      <w:r>
        <w:t xml:space="preserve">Mitä ovat historiallisten dokumenttien toissijaiset tehtävät?</w:t>
      </w:r>
    </w:p>
    <w:p>
      <w:r>
        <w:rPr>
          <w:b/>
        </w:rPr>
        <w:t xml:space="preserve">Kysymys 8</w:t>
      </w:r>
    </w:p>
    <w:p>
      <w:r>
        <w:t xml:space="preserve">Millainen on merkittävä määrä kirjallisuutta?</w:t>
      </w:r>
    </w:p>
    <w:p>
      <w:r>
        <w:rPr>
          <w:b/>
        </w:rPr>
        <w:t xml:space="preserve">Kysymys 9</w:t>
      </w:r>
    </w:p>
    <w:p>
      <w:r>
        <w:t xml:space="preserve">Keitä ovat tärkeimmät utilitaristiset historioitsijat? </w:t>
      </w:r>
    </w:p>
    <w:p>
      <w:r>
        <w:rPr>
          <w:b/>
        </w:rPr>
        <w:t xml:space="preserve">Kysymys 10</w:t>
      </w:r>
    </w:p>
    <w:p>
      <w:r>
        <w:t xml:space="preserve">Mikä on luovan fiktion ensisijainen tarkoitus?</w:t>
      </w:r>
    </w:p>
    <w:p>
      <w:r>
        <w:rPr>
          <w:b/>
        </w:rPr>
        <w:t xml:space="preserve">Teksti numero 21</w:t>
      </w:r>
    </w:p>
    <w:p>
      <w:r>
        <w:t xml:space="preserve">Laki tarjoaa </w:t>
      </w:r>
      <w:r>
        <w:rPr>
          <w:color w:val="A9A9A9"/>
        </w:rPr>
        <w:t xml:space="preserve">enemmän epäselvyyttä</w:t>
      </w:r>
      <w:r>
        <w:t xml:space="preserve">. </w:t>
      </w:r>
      <w:r>
        <w:t xml:space="preserve">Joitakin Platonin ja Aristoteleen kirjoituksia, </w:t>
      </w:r>
      <w:r>
        <w:rPr>
          <w:color w:val="556B2F"/>
        </w:rPr>
        <w:t xml:space="preserve">Babylonian </w:t>
      </w:r>
      <w:r>
        <w:rPr>
          <w:color w:val="2F4F4F"/>
        </w:rPr>
        <w:t xml:space="preserve">Hammurabin </w:t>
      </w:r>
      <w:r>
        <w:rPr>
          <w:color w:val="DCDCDC"/>
        </w:rPr>
        <w:t xml:space="preserve">lakitauluja </w:t>
      </w:r>
      <w:r>
        <w:t xml:space="preserve">tai jopa </w:t>
      </w:r>
      <w:r>
        <w:rPr>
          <w:color w:val="6B8E23"/>
        </w:rPr>
        <w:t xml:space="preserve">Raamatun </w:t>
      </w:r>
      <w:r>
        <w:t xml:space="preserve">varhaisia osia </w:t>
      </w:r>
      <w:r>
        <w:t xml:space="preserve">voidaan pitää </w:t>
      </w:r>
      <w:r>
        <w:rPr>
          <w:color w:val="A0522D"/>
        </w:rPr>
        <w:t xml:space="preserve">oikeuskirjallisuutena</w:t>
      </w:r>
      <w:r>
        <w:t xml:space="preserve">. </w:t>
      </w:r>
      <w:r>
        <w:rPr>
          <w:color w:val="483D8B"/>
        </w:rPr>
        <w:t xml:space="preserve">Bysantin keisarikunnan </w:t>
      </w:r>
      <w:r>
        <w:rPr>
          <w:color w:val="8B0000"/>
        </w:rPr>
        <w:t xml:space="preserve">Justinianus I:</w:t>
      </w:r>
      <w:r>
        <w:t xml:space="preserve">n</w:t>
      </w:r>
      <w:r>
        <w:t xml:space="preserve"> aikana </w:t>
      </w:r>
      <w:r>
        <w:rPr>
          <w:color w:val="191970"/>
        </w:rPr>
        <w:t xml:space="preserve">Corpus Juris Civilis </w:t>
      </w:r>
      <w:r>
        <w:rPr>
          <w:color w:val="228B22"/>
        </w:rPr>
        <w:t xml:space="preserve">-teokseen </w:t>
      </w:r>
      <w:r>
        <w:t xml:space="preserve">kodifioitu roomalainen siviilioikeus tunnetaan </w:t>
      </w:r>
      <w:r>
        <w:t xml:space="preserve">merkittävänä kirjallisuutena. Monien maiden perustamisasiakirjat, mukaan lukien </w:t>
      </w:r>
      <w:r>
        <w:rPr>
          <w:color w:val="3CB371"/>
        </w:rPr>
        <w:t xml:space="preserve">perustuslait ja lakikoodeksit</w:t>
      </w:r>
      <w:r>
        <w:t xml:space="preserve">, voidaan lukea kirjallisuudeksi; useimmat oikeudelliset kirjoitukset ovat kuitenkin harvoin kovin kirjallisia, sillä ne ovat yleensä pikemminkin Kirjoittanut Samuel Dean.</w:t>
      </w:r>
    </w:p>
    <w:p>
      <w:r>
        <w:rPr>
          <w:b/>
        </w:rPr>
        <w:t xml:space="preserve">Kysymys 0</w:t>
      </w:r>
    </w:p>
    <w:p>
      <w:r>
        <w:t xml:space="preserve">Kuka babylonialainen hallitsija loi viralliset lakitaulukot?</w:t>
      </w:r>
    </w:p>
    <w:p>
      <w:r>
        <w:rPr>
          <w:b/>
        </w:rPr>
        <w:t xml:space="preserve">Kysymys 1</w:t>
      </w:r>
    </w:p>
    <w:p>
      <w:r>
        <w:t xml:space="preserve">Mikä uskonnollinen kirjoitus mahtuu oikeuskirjallisuuden laajaan, väljään määritelmään?</w:t>
      </w:r>
    </w:p>
    <w:p>
      <w:r>
        <w:rPr>
          <w:b/>
        </w:rPr>
        <w:t xml:space="preserve">Kysymys 2</w:t>
      </w:r>
    </w:p>
    <w:p>
      <w:r>
        <w:t xml:space="preserve">Mikä ryhmä kirjoitti ja kodifioi Rooman siviilioikeuden yhtenäiseksi järjestelmäksi?</w:t>
      </w:r>
    </w:p>
    <w:p>
      <w:r>
        <w:rPr>
          <w:b/>
        </w:rPr>
        <w:t xml:space="preserve">Kysymys 3</w:t>
      </w:r>
    </w:p>
    <w:p>
      <w:r>
        <w:t xml:space="preserve">Minkä keisarin alaisuudessa tämä ryhmä istui?</w:t>
      </w:r>
    </w:p>
    <w:p>
      <w:r>
        <w:rPr>
          <w:b/>
        </w:rPr>
        <w:t xml:space="preserve">Kysymys 4</w:t>
      </w:r>
    </w:p>
    <w:p>
      <w:r>
        <w:t xml:space="preserve">Mitä valtakuntaa Justinianus johti?</w:t>
      </w:r>
    </w:p>
    <w:p>
      <w:r>
        <w:rPr>
          <w:b/>
        </w:rPr>
        <w:t xml:space="preserve">Kysymys 5</w:t>
      </w:r>
    </w:p>
    <w:p>
      <w:r>
        <w:t xml:space="preserve">Babylonin Harambe loi mitä?</w:t>
      </w:r>
    </w:p>
    <w:p>
      <w:r>
        <w:rPr>
          <w:b/>
        </w:rPr>
        <w:t xml:space="preserve">Kysymys 6</w:t>
      </w:r>
    </w:p>
    <w:p>
      <w:r>
        <w:t xml:space="preserve">Minkälaisina voidaan pitää Raamatun myöhäisiä osia?</w:t>
      </w:r>
    </w:p>
    <w:p>
      <w:r>
        <w:rPr>
          <w:b/>
        </w:rPr>
        <w:t xml:space="preserve">Kysymys 7</w:t>
      </w:r>
    </w:p>
    <w:p>
      <w:r>
        <w:t xml:space="preserve">Mihin Rooman kansalliseen lakiin viitattiin?</w:t>
      </w:r>
    </w:p>
    <w:p>
      <w:r>
        <w:rPr>
          <w:b/>
        </w:rPr>
        <w:t xml:space="preserve">Kysymys 8</w:t>
      </w:r>
    </w:p>
    <w:p>
      <w:r>
        <w:t xml:space="preserve">Monia perustamisasiakirjoja kutsutaan kirjallisuudeksi, kuten korkeimman kreivin tiedotteita ja mitä muuta?</w:t>
      </w:r>
    </w:p>
    <w:p>
      <w:r>
        <w:rPr>
          <w:b/>
        </w:rPr>
        <w:t xml:space="preserve">Kysymys 9</w:t>
      </w:r>
    </w:p>
    <w:p>
      <w:r>
        <w:t xml:space="preserve">Mistä paikasta Platon ja Aristoteles olivat kotoisin?</w:t>
      </w:r>
    </w:p>
    <w:p>
      <w:r>
        <w:rPr>
          <w:b/>
        </w:rPr>
        <w:t xml:space="preserve">Kysymys 10</w:t>
      </w:r>
    </w:p>
    <w:p>
      <w:r>
        <w:t xml:space="preserve">Kuka hallitsi Rooman valtakunnan aikana?</w:t>
      </w:r>
    </w:p>
    <w:p>
      <w:r>
        <w:rPr>
          <w:b/>
        </w:rPr>
        <w:t xml:space="preserve">Kysymys 11</w:t>
      </w:r>
    </w:p>
    <w:p>
      <w:r>
        <w:t xml:space="preserve">Mihin Babylonian siviilioikeus kodifioitiin?</w:t>
      </w:r>
    </w:p>
    <w:p>
      <w:r>
        <w:rPr>
          <w:b/>
        </w:rPr>
        <w:t xml:space="preserve">Kysymys 12</w:t>
      </w:r>
    </w:p>
    <w:p>
      <w:r>
        <w:t xml:space="preserve">Mitä Samuel Deanin mukaan laki tarjoaa?</w:t>
      </w:r>
    </w:p>
    <w:p>
      <w:r>
        <w:rPr>
          <w:b/>
        </w:rPr>
        <w:t xml:space="preserve">Teksti numero 22</w:t>
      </w:r>
    </w:p>
    <w:p>
      <w:r>
        <w:t xml:space="preserve">Kirjoittajat voivat käyttää kirjallista tekniikkaa tai kirjallista välinettä </w:t>
      </w:r>
      <w:r>
        <w:rPr>
          <w:color w:val="A9A9A9"/>
        </w:rPr>
        <w:t xml:space="preserve">parantaakseen </w:t>
      </w:r>
      <w:r>
        <w:rPr>
          <w:color w:val="DCDCDC"/>
        </w:rPr>
        <w:t xml:space="preserve">kirjallisen </w:t>
      </w:r>
      <w:r>
        <w:rPr>
          <w:color w:val="A9A9A9"/>
        </w:rPr>
        <w:t xml:space="preserve">teoksen </w:t>
      </w:r>
      <w:r>
        <w:rPr>
          <w:color w:val="DCDCDC"/>
        </w:rPr>
        <w:t xml:space="preserve">kirjallista kehystä ja </w:t>
      </w:r>
      <w:r>
        <w:rPr>
          <w:color w:val="2F4F4F"/>
        </w:rPr>
        <w:t xml:space="preserve">tuottaakseen erityisiä vaikutuksia</w:t>
      </w:r>
      <w:r>
        <w:t xml:space="preserve">. </w:t>
      </w:r>
      <w:r>
        <w:t xml:space="preserve">Kirjallisiin tekniikoihin kuuluu monenlaisia lähestymistapoja </w:t>
      </w:r>
      <w:r>
        <w:rPr>
          <w:color w:val="556B2F"/>
        </w:rPr>
        <w:t xml:space="preserve">teoksen laatimiseen: se, kerrotaanko teos </w:t>
      </w:r>
      <w:r>
        <w:rPr>
          <w:color w:val="6B8E23"/>
        </w:rPr>
        <w:t xml:space="preserve">minä-muodossa </w:t>
      </w:r>
      <w:r>
        <w:rPr>
          <w:color w:val="A0522D"/>
        </w:rPr>
        <w:t xml:space="preserve">vai toisesta näkökulmasta</w:t>
      </w:r>
      <w:r>
        <w:rPr>
          <w:color w:val="228B22"/>
        </w:rPr>
        <w:t xml:space="preserve">, käytetäänkö perinteistä </w:t>
      </w:r>
      <w:r>
        <w:rPr>
          <w:color w:val="191970"/>
        </w:rPr>
        <w:t xml:space="preserve">lineaarista vai epälineaarista kerrontaa </w:t>
      </w:r>
      <w:r>
        <w:t xml:space="preserve">tai valitaanko kirjallisuuden laji, ovat kaikki esimerkkejä </w:t>
      </w:r>
      <w:r>
        <w:rPr>
          <w:color w:val="483D8B"/>
        </w:rPr>
        <w:t xml:space="preserve">kirjallisista tekniikoista</w:t>
      </w:r>
      <w:r>
        <w:t xml:space="preserve">. </w:t>
      </w:r>
      <w:r>
        <w:t xml:space="preserve">Ne voivat osoittaa lukijalle, että teoksen rakenne ja esitystapa ovat tuttuja, kuten </w:t>
      </w:r>
      <w:r>
        <w:rPr>
          <w:color w:val="3CB371"/>
        </w:rPr>
        <w:t xml:space="preserve">perinteinen murhamysteeriromaani</w:t>
      </w:r>
      <w:r>
        <w:t xml:space="preserve">, tai kirjailija voi </w:t>
      </w:r>
      <w:r>
        <w:rPr>
          <w:color w:val="BC8F8F"/>
        </w:rPr>
        <w:t xml:space="preserve">kokeilla tekniikkaa </w:t>
      </w:r>
      <w:r>
        <w:rPr>
          <w:color w:val="663399"/>
        </w:rPr>
        <w:t xml:space="preserve">yllättääkseen lukijan</w:t>
      </w:r>
      <w:r>
        <w:t xml:space="preserve">.</w:t>
      </w:r>
    </w:p>
    <w:p>
      <w:r>
        <w:rPr>
          <w:b/>
        </w:rPr>
        <w:t xml:space="preserve">Kysymys 0</w:t>
      </w:r>
    </w:p>
    <w:p>
      <w:r>
        <w:t xml:space="preserve">Mistä syystä kirjallisia keinoja käytetään?</w:t>
      </w:r>
    </w:p>
    <w:p>
      <w:r>
        <w:rPr>
          <w:b/>
        </w:rPr>
        <w:t xml:space="preserve">Kysymys 1</w:t>
      </w:r>
    </w:p>
    <w:p>
      <w:r>
        <w:t xml:space="preserve">Mikä on yksi kirjallisuuden kerronnan muoto?</w:t>
      </w:r>
    </w:p>
    <w:p>
      <w:r>
        <w:rPr>
          <w:b/>
        </w:rPr>
        <w:t xml:space="preserve">Kysymys 2</w:t>
      </w:r>
    </w:p>
    <w:p>
      <w:r>
        <w:t xml:space="preserve">Mitä kahta erilaista kerronnan rakennetta kirjallisuudessa on?</w:t>
      </w:r>
    </w:p>
    <w:p>
      <w:r>
        <w:rPr>
          <w:b/>
        </w:rPr>
        <w:t xml:space="preserve">Kysymys 3</w:t>
      </w:r>
    </w:p>
    <w:p>
      <w:r>
        <w:t xml:space="preserve">Miksi kirjailija käyttäisi kirjallisuudessa kokeellista kerrontaa?</w:t>
      </w:r>
    </w:p>
    <w:p>
      <w:r>
        <w:rPr>
          <w:b/>
        </w:rPr>
        <w:t xml:space="preserve">Kysymys 4</w:t>
      </w:r>
    </w:p>
    <w:p>
      <w:r>
        <w:t xml:space="preserve">Minkälaisessa kirjoituksessa käytettäisiin tutumpaa, tavanomaista kirjallista kerrontarakennetta?</w:t>
      </w:r>
    </w:p>
    <w:p>
      <w:r>
        <w:rPr>
          <w:b/>
        </w:rPr>
        <w:t xml:space="preserve">Kysymys 5</w:t>
      </w:r>
    </w:p>
    <w:p>
      <w:r>
        <w:t xml:space="preserve">Kirjallisuuden tekniikoita käytetään kaunistamaan mitä kirjallisuuden teoksesta?</w:t>
      </w:r>
    </w:p>
    <w:p>
      <w:r>
        <w:rPr>
          <w:b/>
        </w:rPr>
        <w:t xml:space="preserve">Kysymys 6</w:t>
      </w:r>
    </w:p>
    <w:p>
      <w:r>
        <w:t xml:space="preserve">Kirjallisuuden tekniikat kattavat ohuen valikoiman mitä?</w:t>
      </w:r>
    </w:p>
    <w:p>
      <w:r>
        <w:rPr>
          <w:b/>
        </w:rPr>
        <w:t xml:space="preserve">Kysymys 7</w:t>
      </w:r>
    </w:p>
    <w:p>
      <w:r>
        <w:t xml:space="preserve">Mitkä ovat esimerkkejä runouden tekniikasta?</w:t>
      </w:r>
    </w:p>
    <w:p>
      <w:r>
        <w:rPr>
          <w:b/>
        </w:rPr>
        <w:t xml:space="preserve">Kysymys 8</w:t>
      </w:r>
    </w:p>
    <w:p>
      <w:r>
        <w:t xml:space="preserve">Miten kirjailija voisi tylsistyttää lukijaa?</w:t>
      </w:r>
    </w:p>
    <w:p>
      <w:r>
        <w:rPr>
          <w:b/>
        </w:rPr>
        <w:t xml:space="preserve">Kysymys 9</w:t>
      </w:r>
    </w:p>
    <w:p>
      <w:r>
        <w:t xml:space="preserve">Mitä kirjallisilla tekniikoilla erityisesti saavutetaan?</w:t>
      </w:r>
    </w:p>
    <w:p>
      <w:r>
        <w:rPr>
          <w:b/>
        </w:rPr>
        <w:t xml:space="preserve">Kysymys 10</w:t>
      </w:r>
    </w:p>
    <w:p>
      <w:r>
        <w:t xml:space="preserve">Miksi kaikki kirjailijat kokeilevat tekniikkaansa? </w:t>
      </w:r>
    </w:p>
    <w:p>
      <w:r>
        <w:rPr>
          <w:b/>
        </w:rPr>
        <w:t xml:space="preserve">Kysymys 11</w:t>
      </w:r>
    </w:p>
    <w:p>
      <w:r>
        <w:t xml:space="preserve">Mikä on tuttu rakenne on esimerkki?</w:t>
      </w:r>
    </w:p>
    <w:p>
      <w:r>
        <w:br w:type="page"/>
      </w:r>
    </w:p>
    <w:p>
      <w:r>
        <w:rPr>
          <w:b/>
          <w:u w:val="single"/>
        </w:rPr>
        <w:t xml:space="preserve">Asiakirjan numero 236</w:t>
      </w:r>
    </w:p>
    <w:p>
      <w:r>
        <w:rPr>
          <w:b/>
        </w:rPr>
        <w:t xml:space="preserve">Tekstin numero 0</w:t>
      </w:r>
    </w:p>
    <w:p>
      <w:r>
        <w:t xml:space="preserve">Ibn Sina loi laajan teoskokonaisuuden </w:t>
      </w:r>
      <w:r>
        <w:rPr>
          <w:color w:val="DCDCDC"/>
        </w:rPr>
        <w:t xml:space="preserve">islamin kultakaudeksi </w:t>
      </w:r>
      <w:r>
        <w:t xml:space="preserve">kutsutun ajanjakson aikana, </w:t>
      </w:r>
      <w:r>
        <w:t xml:space="preserve">jolloin kreikkalais-roomalaisten, </w:t>
      </w:r>
      <w:r>
        <w:rPr>
          <w:color w:val="2F4F4F"/>
        </w:rPr>
        <w:t xml:space="preserve">persialaisten </w:t>
      </w:r>
      <w:r>
        <w:t xml:space="preserve">ja intialaisten tekstien </w:t>
      </w:r>
      <w:r>
        <w:t xml:space="preserve">käännöksiä </w:t>
      </w:r>
      <w:r>
        <w:t xml:space="preserve">tutkittiin laajasti. </w:t>
      </w:r>
      <w:r>
        <w:t xml:space="preserve">Islamilaiset intellektuellit kommentoivat, muokkasivat ja kehittivät merkittävästi </w:t>
      </w:r>
      <w:r>
        <w:rPr>
          <w:color w:val="6B8E23"/>
        </w:rPr>
        <w:t xml:space="preserve">Kindin koulukunnan </w:t>
      </w:r>
      <w:r>
        <w:t xml:space="preserve">kääntämiä kreikkalais-roomalaisia (keski- ja uusplatonisia sekä aristoteelisia) tekstejä</w:t>
      </w:r>
      <w:r>
        <w:t xml:space="preserve">, ja he käyttivät apuna myös </w:t>
      </w:r>
      <w:r>
        <w:rPr>
          <w:color w:val="A0522D"/>
        </w:rPr>
        <w:t xml:space="preserve">persialaisia ja intialaisia </w:t>
      </w:r>
      <w:r>
        <w:t xml:space="preserve">matemaattisia järjestelmiä, tähtitiedettä, algebraa, trigonometriaa ja lääketiedettä. </w:t>
      </w:r>
      <w:r>
        <w:rPr>
          <w:color w:val="228B22"/>
        </w:rPr>
        <w:t xml:space="preserve">Samanidien dynastia </w:t>
      </w:r>
      <w:r>
        <w:t xml:space="preserve">Persian itäosassa, Suur-Khorasanissa ja Keski-Aasiassa sekä </w:t>
      </w:r>
      <w:r>
        <w:rPr>
          <w:color w:val="191970"/>
        </w:rPr>
        <w:t xml:space="preserve">Buyidien dynastia </w:t>
      </w:r>
      <w:r>
        <w:t xml:space="preserve">Persian länsiosassa ja Irakissa tarjosivat kukoistavan ilmapiirin tieteelliselle ja kulttuuriselle kehitykselle. Samanidien aikana Bukhara kilpaili </w:t>
      </w:r>
      <w:r>
        <w:rPr>
          <w:color w:val="8B0000"/>
        </w:rPr>
        <w:t xml:space="preserve">Bagdadin </w:t>
      </w:r>
      <w:r>
        <w:t xml:space="preserve">kanssa </w:t>
      </w:r>
      <w:r>
        <w:t xml:space="preserve">islamilaisen maailman kulttuuripääkaupunkina.</w:t>
      </w:r>
    </w:p>
    <w:p>
      <w:r>
        <w:rPr>
          <w:b/>
        </w:rPr>
        <w:t xml:space="preserve">Kysymys 0</w:t>
      </w:r>
    </w:p>
    <w:p>
      <w:r>
        <w:t xml:space="preserve">Mitä termiä käytettiin kuvaamaan aikakautta, jolloin Ibn Sina loi suuren teoskokonaisuuden?</w:t>
      </w:r>
    </w:p>
    <w:p>
      <w:r>
        <w:rPr>
          <w:b/>
        </w:rPr>
        <w:t xml:space="preserve">Kysymys 1</w:t>
      </w:r>
    </w:p>
    <w:p>
      <w:r>
        <w:t xml:space="preserve">Mikä on esimerkki islamin kultakaudella tehdyistä käännöksistä?</w:t>
      </w:r>
    </w:p>
    <w:p>
      <w:r>
        <w:rPr>
          <w:b/>
        </w:rPr>
        <w:t xml:space="preserve">Kysymys 2</w:t>
      </w:r>
    </w:p>
    <w:p>
      <w:r>
        <w:t xml:space="preserve">Mikä koulukunta käänsi kreikkalais-roomalaisia tekstejä islamilaisen kultakauden aikana?</w:t>
      </w:r>
    </w:p>
    <w:p>
      <w:r>
        <w:rPr>
          <w:b/>
        </w:rPr>
        <w:t xml:space="preserve">Kysymys 3</w:t>
      </w:r>
    </w:p>
    <w:p>
      <w:r>
        <w:t xml:space="preserve">Mikä oli yksi dynastia, joka tarjosi hyvän ilmapiirin kulttuurin kehitykselle?</w:t>
      </w:r>
    </w:p>
    <w:p>
      <w:r>
        <w:rPr>
          <w:b/>
        </w:rPr>
        <w:t xml:space="preserve">Kysymys 4</w:t>
      </w:r>
    </w:p>
    <w:p>
      <w:r>
        <w:t xml:space="preserve">Mikä kaupunki tunnettiin islamilaisen maailman kulttuuripääkaupunkina?</w:t>
      </w:r>
    </w:p>
    <w:p>
      <w:r>
        <w:rPr>
          <w:b/>
        </w:rPr>
        <w:t xml:space="preserve">Kysymys 5</w:t>
      </w:r>
    </w:p>
    <w:p>
      <w:r>
        <w:t xml:space="preserve">Minkä ikäisenä Ibn Sina syntyi?</w:t>
      </w:r>
    </w:p>
    <w:p>
      <w:r>
        <w:rPr>
          <w:b/>
        </w:rPr>
        <w:t xml:space="preserve">Kysymys 6</w:t>
      </w:r>
    </w:p>
    <w:p>
      <w:r>
        <w:t xml:space="preserve">Missä koulussa Ibn Sina kävi?</w:t>
      </w:r>
    </w:p>
    <w:p>
      <w:r>
        <w:rPr>
          <w:b/>
        </w:rPr>
        <w:t xml:space="preserve">Kysymys 7</w:t>
      </w:r>
    </w:p>
    <w:p>
      <w:r>
        <w:t xml:space="preserve">Kuka rakensi islamilaisten matemaattisten järjestelmien varaan?</w:t>
      </w:r>
    </w:p>
    <w:p>
      <w:r>
        <w:rPr>
          <w:b/>
        </w:rPr>
        <w:t xml:space="preserve">Kysymys 8</w:t>
      </w:r>
    </w:p>
    <w:p>
      <w:r>
        <w:t xml:space="preserve">Mikä dynastia tukahdutti kulttuurin kehityksen</w:t>
      </w:r>
    </w:p>
    <w:p>
      <w:r>
        <w:rPr>
          <w:b/>
        </w:rPr>
        <w:t xml:space="preserve">Kysymys 9</w:t>
      </w:r>
    </w:p>
    <w:p>
      <w:r>
        <w:t xml:space="preserve">Mikä kaupunki oli maailman kulttuuripääkaupunki?</w:t>
      </w:r>
    </w:p>
    <w:p>
      <w:r>
        <w:rPr>
          <w:b/>
        </w:rPr>
        <w:t xml:space="preserve">Kysymys 10</w:t>
      </w:r>
    </w:p>
    <w:p>
      <w:r>
        <w:t xml:space="preserve">Mitä termiä käytettiin kuvaamaan aikaa, jolloin Ibn Sina tuhosi suuren teoksen?</w:t>
      </w:r>
    </w:p>
    <w:p>
      <w:r>
        <w:rPr>
          <w:b/>
        </w:rPr>
        <w:t xml:space="preserve">Kysymys 11</w:t>
      </w:r>
    </w:p>
    <w:p>
      <w:r>
        <w:t xml:space="preserve">Mikä on esimerkki siitä, millaisia käännöksiä tehtiin muslimien kultakaudella?</w:t>
      </w:r>
    </w:p>
    <w:p>
      <w:r>
        <w:rPr>
          <w:b/>
        </w:rPr>
        <w:t xml:space="preserve">Kysymys 12</w:t>
      </w:r>
    </w:p>
    <w:p>
      <w:r>
        <w:t xml:space="preserve">Mikä koulukunta käänsi kreikkalais-roomalaisia tekstejä ennen islamin kultakautta?</w:t>
      </w:r>
    </w:p>
    <w:p>
      <w:r>
        <w:rPr>
          <w:b/>
        </w:rPr>
        <w:t xml:space="preserve">Kysymys 13</w:t>
      </w:r>
    </w:p>
    <w:p>
      <w:r>
        <w:t xml:space="preserve">Mikä oli yksi dynastia, joka tarjosi huonon ilmapiirin kulttuurin kehitykselle?</w:t>
      </w:r>
    </w:p>
    <w:p>
      <w:r>
        <w:rPr>
          <w:b/>
        </w:rPr>
        <w:t xml:space="preserve">Kysymys 14</w:t>
      </w:r>
    </w:p>
    <w:p>
      <w:r>
        <w:t xml:space="preserve">Mikä maa tunnettiin islamilaisen maailman kulttuuripääkaupunkina?</w:t>
      </w:r>
    </w:p>
    <w:p>
      <w:r>
        <w:rPr>
          <w:b/>
        </w:rPr>
        <w:t xml:space="preserve">Teksti numero 1</w:t>
      </w:r>
    </w:p>
    <w:p>
      <w:r>
        <w:t xml:space="preserve">Koraanin ja hadithien tutkiminen kukoisti </w:t>
      </w:r>
      <w:r>
        <w:rPr>
          <w:color w:val="A9A9A9"/>
        </w:rPr>
        <w:t xml:space="preserve">tällaisessa tieteellisessä ilmapiirissä</w:t>
      </w:r>
      <w:r>
        <w:t xml:space="preserve">. </w:t>
      </w:r>
      <w:r>
        <w:rPr>
          <w:color w:val="DCDCDC"/>
        </w:rPr>
        <w:t xml:space="preserve">Filosofiaa, fikhia ja </w:t>
      </w:r>
      <w:r>
        <w:rPr>
          <w:color w:val="2F4F4F"/>
        </w:rPr>
        <w:t xml:space="preserve">teologiaa </w:t>
      </w:r>
      <w:r>
        <w:t xml:space="preserve">(kalaam) kehitettiin edelleen, erityisesti Avicennan ja hänen vastustajiensa toimesta. </w:t>
      </w:r>
      <w:r>
        <w:rPr>
          <w:color w:val="556B2F"/>
        </w:rPr>
        <w:t xml:space="preserve">Al-Razi ja </w:t>
      </w:r>
      <w:r>
        <w:rPr>
          <w:color w:val="6B8E23"/>
        </w:rPr>
        <w:t xml:space="preserve">Al-Farabi </w:t>
      </w:r>
      <w:r>
        <w:t xml:space="preserve">olivat tarjonneet lääketieteen ja filosofian menetelmiä ja tietoa</w:t>
      </w:r>
      <w:r>
        <w:rPr>
          <w:color w:val="556B2F"/>
        </w:rPr>
        <w:t xml:space="preserve">.</w:t>
      </w:r>
      <w:r>
        <w:t xml:space="preserve"> Avicennalla oli pääsy Balkhin, Khwarezmin, Gorganin, Reyn, Isfahanin ja </w:t>
      </w:r>
      <w:r>
        <w:rPr>
          <w:color w:val="A0522D"/>
        </w:rPr>
        <w:t xml:space="preserve">Hamadanin</w:t>
      </w:r>
      <w:r>
        <w:t xml:space="preserve"> suuriin kirjastoihin</w:t>
      </w:r>
      <w:r>
        <w:t xml:space="preserve">. </w:t>
      </w:r>
      <w:r>
        <w:t xml:space="preserve">Useat tekstit (kuten </w:t>
      </w:r>
      <w:r>
        <w:rPr>
          <w:color w:val="228B22"/>
        </w:rPr>
        <w:t xml:space="preserve">'Ahd Bahmanyarin kanssa</w:t>
      </w:r>
      <w:r>
        <w:t xml:space="preserve">) osoittavat, että hän keskusteli filosofisista kysymyksistä aikansa suurimpien oppineiden kanssa. Aruzi Samarqandi kuvailee, kuinka ennen kuin Avicenna lähti Khwarezmista, hän oli tavannut </w:t>
      </w:r>
      <w:r>
        <w:rPr>
          <w:color w:val="191970"/>
        </w:rPr>
        <w:t xml:space="preserve">Al-Birunin </w:t>
      </w:r>
      <w:r>
        <w:t xml:space="preserve">(kuuluisa tiedemies ja tähtitieteilijä), Abu Nasr Irakin (tunnettu matemaatikko), Abu Sahl Masihin (arvostettu filosofi) ja Abu al-Khayr Khammarin (suuri lääkäri).</w:t>
      </w:r>
    </w:p>
    <w:p>
      <w:r>
        <w:rPr>
          <w:b/>
        </w:rPr>
        <w:t xml:space="preserve">Kysymys 0</w:t>
      </w:r>
    </w:p>
    <w:p>
      <w:r>
        <w:t xml:space="preserve">Mikä oli yksi aihe, jota Avicenna kehitti edelleen?</w:t>
      </w:r>
    </w:p>
    <w:p>
      <w:r>
        <w:rPr>
          <w:b/>
        </w:rPr>
        <w:t xml:space="preserve">Kysymys 1</w:t>
      </w:r>
    </w:p>
    <w:p>
      <w:r>
        <w:t xml:space="preserve">Kuka on toinen tämän islamilaisen kultakauden filosofi?</w:t>
      </w:r>
    </w:p>
    <w:p>
      <w:r>
        <w:rPr>
          <w:b/>
        </w:rPr>
        <w:t xml:space="preserve">Kysymys 2</w:t>
      </w:r>
    </w:p>
    <w:p>
      <w:r>
        <w:t xml:space="preserve">Mikä on sen kirjaston nimi, johon Avicennalla oli pääsy?</w:t>
      </w:r>
    </w:p>
    <w:p>
      <w:r>
        <w:rPr>
          <w:b/>
        </w:rPr>
        <w:t xml:space="preserve">Kysymys 3</w:t>
      </w:r>
    </w:p>
    <w:p>
      <w:r>
        <w:t xml:space="preserve">Kuka oli kuuluisa tähtitieteilijä, jonka Avicenna tapasi ennen Khwarezmista lähtöä?</w:t>
      </w:r>
    </w:p>
    <w:p>
      <w:r>
        <w:rPr>
          <w:b/>
        </w:rPr>
        <w:t xml:space="preserve">Kysymys 4</w:t>
      </w:r>
    </w:p>
    <w:p>
      <w:r>
        <w:t xml:space="preserve">Mikä teksti oli todiste siitä, että Avicenna keskusteli filosofiasta aikansa suurimpien oppineiden kanssa?</w:t>
      </w:r>
    </w:p>
    <w:p>
      <w:r>
        <w:rPr>
          <w:b/>
        </w:rPr>
        <w:t xml:space="preserve">Kysymys 5</w:t>
      </w:r>
    </w:p>
    <w:p>
      <w:r>
        <w:t xml:space="preserve">Missä kaikkien uskonnollisten tekstien tutkiminen kukoisti?</w:t>
      </w:r>
    </w:p>
    <w:p>
      <w:r>
        <w:rPr>
          <w:b/>
        </w:rPr>
        <w:t xml:space="preserve">Kysymys 6</w:t>
      </w:r>
    </w:p>
    <w:p>
      <w:r>
        <w:t xml:space="preserve">Mitä tutkimuksia Avicennan vastustajat tukivat?</w:t>
      </w:r>
    </w:p>
    <w:p>
      <w:r>
        <w:rPr>
          <w:b/>
        </w:rPr>
        <w:t xml:space="preserve">Kysymys 7</w:t>
      </w:r>
    </w:p>
    <w:p>
      <w:r>
        <w:t xml:space="preserve">kuka tarjosi teologian metodologian ja tiedon?</w:t>
      </w:r>
    </w:p>
    <w:p>
      <w:r>
        <w:rPr>
          <w:b/>
        </w:rPr>
        <w:t xml:space="preserve">Kysymys 8</w:t>
      </w:r>
    </w:p>
    <w:p>
      <w:r>
        <w:t xml:space="preserve">Minkä kirjaston Avicenna löysi?</w:t>
      </w:r>
    </w:p>
    <w:p>
      <w:r>
        <w:rPr>
          <w:b/>
        </w:rPr>
        <w:t xml:space="preserve">Kysymys 9</w:t>
      </w:r>
    </w:p>
    <w:p>
      <w:r>
        <w:t xml:space="preserve">Kuka oli kuuluisa tähtitieteilijä, jonka Avicenna tapasi lähdettyään Khwarezmista?</w:t>
      </w:r>
    </w:p>
    <w:p>
      <w:r>
        <w:rPr>
          <w:b/>
        </w:rPr>
        <w:t xml:space="preserve">Kysymys 10</w:t>
      </w:r>
    </w:p>
    <w:p>
      <w:r>
        <w:t xml:space="preserve">Mikä oli yksi aihe, jota Avicenna ei koskaan kehittänyt?</w:t>
      </w:r>
    </w:p>
    <w:p>
      <w:r>
        <w:rPr>
          <w:b/>
        </w:rPr>
        <w:t xml:space="preserve">Kysymys 11</w:t>
      </w:r>
    </w:p>
    <w:p>
      <w:r>
        <w:t xml:space="preserve">Kuka on toinen tämän islamilaisen hopeakauden filosofi?</w:t>
      </w:r>
    </w:p>
    <w:p>
      <w:r>
        <w:rPr>
          <w:b/>
        </w:rPr>
        <w:t xml:space="preserve">Kysymys 12</w:t>
      </w:r>
    </w:p>
    <w:p>
      <w:r>
        <w:t xml:space="preserve">Mikä on sen kirjaston nimi, johon Avicennalla ei ollut pääsyä?</w:t>
      </w:r>
    </w:p>
    <w:p>
      <w:r>
        <w:rPr>
          <w:b/>
        </w:rPr>
        <w:t xml:space="preserve">Kysymys 13</w:t>
      </w:r>
    </w:p>
    <w:p>
      <w:r>
        <w:t xml:space="preserve">Kuka oli kuuluisa astrologi, jonka Avicenna tapasi ennen Khwarezmista lähtöä?</w:t>
      </w:r>
    </w:p>
    <w:p>
      <w:r>
        <w:rPr>
          <w:b/>
        </w:rPr>
        <w:t xml:space="preserve">Kysymys 14</w:t>
      </w:r>
    </w:p>
    <w:p>
      <w:r>
        <w:t xml:space="preserve">Mikä teksti oli todiste siitä, että Avicenna keskusteli filosofiasta joidenkin tuon ajan tuntemattomien oppineiden kanssa?</w:t>
      </w:r>
    </w:p>
    <w:p>
      <w:r>
        <w:rPr>
          <w:b/>
        </w:rPr>
        <w:t xml:space="preserve">Teksti numero 2</w:t>
      </w:r>
    </w:p>
    <w:p>
      <w:r>
        <w:rPr>
          <w:color w:val="A9A9A9"/>
        </w:rPr>
        <w:t xml:space="preserve">Avicenna </w:t>
      </w:r>
      <w:r>
        <w:t xml:space="preserve">syntyi noin vuonna 980 Afšanassa, kylässä lähellä </w:t>
      </w:r>
      <w:r>
        <w:rPr>
          <w:color w:val="DCDCDC"/>
        </w:rPr>
        <w:t xml:space="preserve">Bukharaa </w:t>
      </w:r>
      <w:r>
        <w:t xml:space="preserve">(nykyisessä </w:t>
      </w:r>
      <w:r>
        <w:rPr>
          <w:color w:val="2F4F4F"/>
        </w:rPr>
        <w:t xml:space="preserve">Uzbekistanissa</w:t>
      </w:r>
      <w:r>
        <w:t xml:space="preserve">)</w:t>
      </w:r>
      <w:r>
        <w:t xml:space="preserve">, joka oli Keski-Aasiassa ja Suur-Khorasanissa vallinneen persialaisen dynastian, Samanidien, pääkaupunki. Hänen äitinsä </w:t>
      </w:r>
      <w:r>
        <w:rPr>
          <w:color w:val="556B2F"/>
        </w:rPr>
        <w:t xml:space="preserve">Setareh </w:t>
      </w:r>
      <w:r>
        <w:t xml:space="preserve">oli kotoisin Bukharasta, ja hänen isänsä Abdullah oli arvostettu ismailioppinut, joka oli kotoisin Balkhista, joka oli tärkeä kaupunki Samanidien valtakunnassa, nykyisessä Balkhin maakunnassa </w:t>
      </w:r>
      <w:r>
        <w:rPr>
          <w:color w:val="6B8E23"/>
        </w:rPr>
        <w:t xml:space="preserve">Afganistanissa</w:t>
      </w:r>
      <w:r>
        <w:t xml:space="preserve">, vaikka tästä ei olekaan yleistä yksimielisyyttä. Hänen isänsä työskenteli </w:t>
      </w:r>
      <w:r>
        <w:rPr>
          <w:color w:val="A0522D"/>
        </w:rPr>
        <w:t xml:space="preserve">Samanidien </w:t>
      </w:r>
      <w:r>
        <w:t xml:space="preserve">hallituksessa </w:t>
      </w:r>
      <w:r>
        <w:t xml:space="preserve">Kharmasainin kylässä, joka oli sunnalainen aluevaltaus. Viiden vuoden kuluttua syntyi hänen nuorempi veljensä Mahmoud. Avicenna alkoi ensin opiskella </w:t>
      </w:r>
      <w:r>
        <w:rPr>
          <w:color w:val="228B22"/>
        </w:rPr>
        <w:t xml:space="preserve">Koraania ja kirjallisuutta niin, </w:t>
      </w:r>
      <w:r>
        <w:t xml:space="preserve">että </w:t>
      </w:r>
      <w:r>
        <w:rPr>
          <w:color w:val="191970"/>
        </w:rPr>
        <w:t xml:space="preserve">kymmenenvuotiaana </w:t>
      </w:r>
      <w:r>
        <w:t xml:space="preserve">hän oli oppinut ne kaikki olennaisilta osin.</w:t>
      </w:r>
    </w:p>
    <w:p>
      <w:r>
        <w:rPr>
          <w:b/>
        </w:rPr>
        <w:t xml:space="preserve">Kysymys 0</w:t>
      </w:r>
    </w:p>
    <w:p>
      <w:r>
        <w:t xml:space="preserve">Missä nykyisessä maassa Avicenna syntyi?</w:t>
      </w:r>
    </w:p>
    <w:p>
      <w:r>
        <w:rPr>
          <w:b/>
        </w:rPr>
        <w:t xml:space="preserve">Kysymys 1</w:t>
      </w:r>
    </w:p>
    <w:p>
      <w:r>
        <w:t xml:space="preserve">Minkä Samanidien dynastian pääkaupungin lähellä Avicenna syntyi?</w:t>
      </w:r>
    </w:p>
    <w:p>
      <w:r>
        <w:rPr>
          <w:b/>
        </w:rPr>
        <w:t xml:space="preserve">Kysymys 2</w:t>
      </w:r>
    </w:p>
    <w:p>
      <w:r>
        <w:t xml:space="preserve">Mistä nykyisestä maasta Avicennan isän uskotaan olevan kotoisin?</w:t>
      </w:r>
    </w:p>
    <w:p>
      <w:r>
        <w:rPr>
          <w:b/>
        </w:rPr>
        <w:t xml:space="preserve">Kysymys 3</w:t>
      </w:r>
    </w:p>
    <w:p>
      <w:r>
        <w:t xml:space="preserve">Mikä oli Avicennan äidin nimi?</w:t>
      </w:r>
    </w:p>
    <w:p>
      <w:r>
        <w:rPr>
          <w:b/>
        </w:rPr>
        <w:t xml:space="preserve">Kysymys 4</w:t>
      </w:r>
    </w:p>
    <w:p>
      <w:r>
        <w:t xml:space="preserve">Minkä ikäisenä Avicenna oli oppinut koko Koraanin?</w:t>
      </w:r>
    </w:p>
    <w:p>
      <w:r>
        <w:rPr>
          <w:b/>
        </w:rPr>
        <w:t xml:space="preserve">Kysymys 5</w:t>
      </w:r>
    </w:p>
    <w:p>
      <w:r>
        <w:t xml:space="preserve">Kuka syntyi 9. vuosisadalla?</w:t>
      </w:r>
    </w:p>
    <w:p>
      <w:r>
        <w:rPr>
          <w:b/>
        </w:rPr>
        <w:t xml:space="preserve">Kysymys 6</w:t>
      </w:r>
    </w:p>
    <w:p>
      <w:r>
        <w:t xml:space="preserve">Mikä nykyinen kaupunki oli Persian pääkaupunki?</w:t>
      </w:r>
    </w:p>
    <w:p>
      <w:r>
        <w:rPr>
          <w:b/>
        </w:rPr>
        <w:t xml:space="preserve">Kysymys 7</w:t>
      </w:r>
    </w:p>
    <w:p>
      <w:r>
        <w:t xml:space="preserve">Missä hallituksessa Acicenna työskenteli?</w:t>
      </w:r>
    </w:p>
    <w:p>
      <w:r>
        <w:rPr>
          <w:b/>
        </w:rPr>
        <w:t xml:space="preserve">Kysymys 8</w:t>
      </w:r>
    </w:p>
    <w:p>
      <w:r>
        <w:t xml:space="preserve">Mitä Avicenna alkoi opiskella ollessaan 10-vuotias?</w:t>
      </w:r>
    </w:p>
    <w:p>
      <w:r>
        <w:rPr>
          <w:b/>
        </w:rPr>
        <w:t xml:space="preserve">Kysymys 9</w:t>
      </w:r>
    </w:p>
    <w:p>
      <w:r>
        <w:t xml:space="preserve">Missä modernissa kaupungissa Itä-Aasiassa Avicenna syntyi?</w:t>
      </w:r>
    </w:p>
    <w:p>
      <w:r>
        <w:rPr>
          <w:b/>
        </w:rPr>
        <w:t xml:space="preserve">Kysymys 10</w:t>
      </w:r>
    </w:p>
    <w:p>
      <w:r>
        <w:t xml:space="preserve">Missä nykyisessä maassa Avicenna kuoli?</w:t>
      </w:r>
    </w:p>
    <w:p>
      <w:r>
        <w:rPr>
          <w:b/>
        </w:rPr>
        <w:t xml:space="preserve">Kysymys 11</w:t>
      </w:r>
    </w:p>
    <w:p>
      <w:r>
        <w:t xml:space="preserve">Missä Samanidien dynastian pääkaupungissa Avicenna syntyi kaukana?</w:t>
      </w:r>
    </w:p>
    <w:p>
      <w:r>
        <w:rPr>
          <w:b/>
        </w:rPr>
        <w:t xml:space="preserve">Kysymys 12</w:t>
      </w:r>
    </w:p>
    <w:p>
      <w:r>
        <w:t xml:space="preserve">Mistä vanhan ajan maasta Avicennan isän uskotaan olevan kotoisin?</w:t>
      </w:r>
    </w:p>
    <w:p>
      <w:r>
        <w:rPr>
          <w:b/>
        </w:rPr>
        <w:t xml:space="preserve">Kysymys 13</w:t>
      </w:r>
    </w:p>
    <w:p>
      <w:r>
        <w:t xml:space="preserve">Mikä oli Avicennan isoäidin nimi?</w:t>
      </w:r>
    </w:p>
    <w:p>
      <w:r>
        <w:rPr>
          <w:b/>
        </w:rPr>
        <w:t xml:space="preserve">Kysymys 14</w:t>
      </w:r>
    </w:p>
    <w:p>
      <w:r>
        <w:t xml:space="preserve">Minkä ikäisenä Avicenna oli oppinut osan Koraanista?</w:t>
      </w:r>
    </w:p>
    <w:p>
      <w:r>
        <w:rPr>
          <w:b/>
        </w:rPr>
        <w:t xml:space="preserve">Teksti numero 3</w:t>
      </w:r>
    </w:p>
    <w:p>
      <w:r>
        <w:t xml:space="preserve">Avicennan </w:t>
      </w:r>
      <w:r>
        <w:rPr>
          <w:color w:val="A9A9A9"/>
        </w:rPr>
        <w:t xml:space="preserve">madhabista </w:t>
      </w:r>
      <w:r>
        <w:t xml:space="preserve">(islamilaisen oikeustieteen koulukunta) </w:t>
      </w:r>
      <w:r>
        <w:t xml:space="preserve">on esitetty useita teorioita. </w:t>
      </w:r>
      <w:r>
        <w:rPr>
          <w:color w:val="DCDCDC"/>
        </w:rPr>
        <w:t xml:space="preserve">Keskiajan historioitsija Ẓahīr al-dīn al-Bayhaqī </w:t>
      </w:r>
      <w:r>
        <w:t xml:space="preserve">(k. 1169) piti </w:t>
      </w:r>
      <w:r>
        <w:rPr>
          <w:color w:val="2F4F4F"/>
        </w:rPr>
        <w:t xml:space="preserve">Avicennaa </w:t>
      </w:r>
      <w:r>
        <w:rPr>
          <w:color w:val="6B8E23"/>
        </w:rPr>
        <w:t xml:space="preserve">puhtauden veljien </w:t>
      </w:r>
      <w:r>
        <w:t xml:space="preserve">kannattajana</w:t>
      </w:r>
      <w:r>
        <w:t xml:space="preserve">. Toisaalta </w:t>
      </w:r>
      <w:r>
        <w:t xml:space="preserve">Dimitri Gutas yhdessä Aisha Khanin ja </w:t>
      </w:r>
      <w:r>
        <w:rPr>
          <w:color w:val="A0522D"/>
        </w:rPr>
        <w:t xml:space="preserve">Jules J. Janssensin</w:t>
      </w:r>
      <w:r>
        <w:t xml:space="preserve"> kanssa </w:t>
      </w:r>
      <w:r>
        <w:t xml:space="preserve">osoitti, että Avicenna oli </w:t>
      </w:r>
      <w:r>
        <w:rPr>
          <w:color w:val="228B22"/>
        </w:rPr>
        <w:t xml:space="preserve">sunnalainen </w:t>
      </w:r>
      <w:r>
        <w:rPr>
          <w:color w:val="191970"/>
        </w:rPr>
        <w:t xml:space="preserve">hanafi</w:t>
      </w:r>
      <w:r>
        <w:t xml:space="preserve">. </w:t>
      </w:r>
      <w:r>
        <w:t xml:space="preserve">Seyyed Hossein Nasrin mukaan </w:t>
      </w:r>
      <w:r>
        <w:t xml:space="preserve">14. vuosisadan shiiafaqih </w:t>
      </w:r>
      <w:r>
        <w:rPr>
          <w:color w:val="8B0000"/>
        </w:rPr>
        <w:t xml:space="preserve">Nurullah Shushtari </w:t>
      </w:r>
      <w:r>
        <w:t xml:space="preserve">kuitenkin väitti</w:t>
      </w:r>
      <w:r>
        <w:t xml:space="preserve">, että hän oli todennäköisesti twelver-schiialainen</w:t>
      </w:r>
      <w:r>
        <w:t xml:space="preserve">.</w:t>
      </w:r>
      <w:r>
        <w:t xml:space="preserve"> Sitä vastoin Sharaf Khorasani, joka viittaa siihen, että </w:t>
      </w:r>
      <w:r>
        <w:rPr>
          <w:color w:val="3CB371"/>
        </w:rPr>
        <w:t xml:space="preserve">Avicenna </w:t>
      </w:r>
      <w:r>
        <w:t xml:space="preserve">hylkäsi </w:t>
      </w:r>
      <w:r>
        <w:rPr>
          <w:color w:val="483D8B"/>
        </w:rPr>
        <w:t xml:space="preserve">sunnikuvernööri Sultan Mahmoud </w:t>
      </w:r>
      <w:r>
        <w:t xml:space="preserve">Ghazanavin </w:t>
      </w:r>
      <w:r>
        <w:t xml:space="preserve">kutsun </w:t>
      </w:r>
      <w:r>
        <w:t xml:space="preserve">hänen hoviinsa, uskoo, että Avicenna oli ismaili. Samanlaisia erimielisyyksiä on myös Avicennan perheen taustasta: jotkut kirjoittajat pitivät heitä sunnalaisina, mutta jotkut uudemmat kirjoittajat kiistivät, että he olivat shiialaisia.</w:t>
      </w:r>
    </w:p>
    <w:p>
      <w:r>
        <w:rPr>
          <w:b/>
        </w:rPr>
        <w:t xml:space="preserve">Kysymys 0</w:t>
      </w:r>
    </w:p>
    <w:p>
      <w:r>
        <w:t xml:space="preserve">Minkä salaseuran kannattajana Avicennaa pidettiin?</w:t>
      </w:r>
    </w:p>
    <w:p>
      <w:r>
        <w:rPr>
          <w:b/>
        </w:rPr>
        <w:t xml:space="preserve">Kysymys 1</w:t>
      </w:r>
    </w:p>
    <w:p>
      <w:r>
        <w:t xml:space="preserve">Kuka luuli, että Avicenna oli Puhtauden veljeskunnan kannattaja?</w:t>
      </w:r>
    </w:p>
    <w:p>
      <w:r>
        <w:rPr>
          <w:b/>
        </w:rPr>
        <w:t xml:space="preserve">Kysymys 2</w:t>
      </w:r>
    </w:p>
    <w:p>
      <w:r>
        <w:t xml:space="preserve">Mihin islamilaiseen uskontokuntaan Avicennan uskottiin kuuluvan?</w:t>
      </w:r>
    </w:p>
    <w:p>
      <w:r>
        <w:rPr>
          <w:b/>
        </w:rPr>
        <w:t xml:space="preserve">Kysymys 3</w:t>
      </w:r>
    </w:p>
    <w:p>
      <w:r>
        <w:t xml:space="preserve">Kuka luuli Avicennaa shiialaiseksi?</w:t>
      </w:r>
    </w:p>
    <w:p>
      <w:r>
        <w:rPr>
          <w:b/>
        </w:rPr>
        <w:t xml:space="preserve">Kysymys 4</w:t>
      </w:r>
    </w:p>
    <w:p>
      <w:r>
        <w:t xml:space="preserve">Mikä oli sen miehen nimi, jonka mielestä Avicenna oli sunni?</w:t>
      </w:r>
    </w:p>
    <w:p>
      <w:r>
        <w:rPr>
          <w:b/>
        </w:rPr>
        <w:t xml:space="preserve">Kysymys 5</w:t>
      </w:r>
    </w:p>
    <w:p>
      <w:r>
        <w:t xml:space="preserve">Minkälaisen islamilaisen koulukunnan Avicenna keksi?</w:t>
      </w:r>
    </w:p>
    <w:p>
      <w:r>
        <w:rPr>
          <w:b/>
        </w:rPr>
        <w:t xml:space="preserve">Kysymys 6</w:t>
      </w:r>
    </w:p>
    <w:p>
      <w:r>
        <w:t xml:space="preserve">Minkä ryhmän Avicenna perusti?</w:t>
      </w:r>
    </w:p>
    <w:p>
      <w:r>
        <w:rPr>
          <w:b/>
        </w:rPr>
        <w:t xml:space="preserve">Kysymys 7</w:t>
      </w:r>
    </w:p>
    <w:p>
      <w:r>
        <w:t xml:space="preserve">Ketä Zahir al-Bayhai uskoi kuuluvan sunnalaisiin hanafisteihin?</w:t>
      </w:r>
    </w:p>
    <w:p>
      <w:r>
        <w:rPr>
          <w:b/>
        </w:rPr>
        <w:t xml:space="preserve">Kysymys 8</w:t>
      </w:r>
    </w:p>
    <w:p>
      <w:r>
        <w:t xml:space="preserve">Kenen perhettä nykykirjailijat pitävät sunnalaisena?</w:t>
      </w:r>
    </w:p>
    <w:p>
      <w:r>
        <w:rPr>
          <w:b/>
        </w:rPr>
        <w:t xml:space="preserve">Kysymys 9</w:t>
      </w:r>
    </w:p>
    <w:p>
      <w:r>
        <w:t xml:space="preserve">Kenen hoviin Avicenna liittyi?</w:t>
      </w:r>
    </w:p>
    <w:p>
      <w:r>
        <w:rPr>
          <w:b/>
        </w:rPr>
        <w:t xml:space="preserve">Kysymys 10</w:t>
      </w:r>
    </w:p>
    <w:p>
      <w:r>
        <w:t xml:space="preserve">Minkä salaseuran jäsenenä Avicennaa pidettiin?</w:t>
      </w:r>
    </w:p>
    <w:p>
      <w:r>
        <w:rPr>
          <w:b/>
        </w:rPr>
        <w:t xml:space="preserve">Kysymys 11</w:t>
      </w:r>
    </w:p>
    <w:p>
      <w:r>
        <w:t xml:space="preserve">Kuka luuli, että Avicenna oli epäpuhtauden veljeskunnan kannattaja?</w:t>
      </w:r>
    </w:p>
    <w:p>
      <w:r>
        <w:rPr>
          <w:b/>
        </w:rPr>
        <w:t xml:space="preserve">Kysymys 12</w:t>
      </w:r>
    </w:p>
    <w:p>
      <w:r>
        <w:t xml:space="preserve">Minkä islamilaisen uskontokunnan hylkääjäksi Avicennaa pidettiin?</w:t>
      </w:r>
    </w:p>
    <w:p>
      <w:r>
        <w:rPr>
          <w:b/>
        </w:rPr>
        <w:t xml:space="preserve">Kysymys 13</w:t>
      </w:r>
    </w:p>
    <w:p>
      <w:r>
        <w:t xml:space="preserve">Kuka tiesi, että Avicenna oli shiia?</w:t>
      </w:r>
    </w:p>
    <w:p>
      <w:r>
        <w:rPr>
          <w:b/>
        </w:rPr>
        <w:t xml:space="preserve">Kysymys 14</w:t>
      </w:r>
    </w:p>
    <w:p>
      <w:r>
        <w:t xml:space="preserve">Mikä oli sen naisen nimi, joka luuli Avicennaa sunnalaiseksi?</w:t>
      </w:r>
    </w:p>
    <w:p>
      <w:r>
        <w:rPr>
          <w:b/>
        </w:rPr>
        <w:t xml:space="preserve">Teksti numero 4</w:t>
      </w:r>
    </w:p>
    <w:p>
      <w:r>
        <w:t xml:space="preserve">Omaelämäkerran mukaan </w:t>
      </w:r>
      <w:r>
        <w:rPr>
          <w:color w:val="A9A9A9"/>
        </w:rPr>
        <w:t xml:space="preserve">Avicenna </w:t>
      </w:r>
      <w:r>
        <w:t xml:space="preserve">oli oppinut koko </w:t>
      </w:r>
      <w:r>
        <w:rPr>
          <w:color w:val="DCDCDC"/>
        </w:rPr>
        <w:t xml:space="preserve">Koraanin</w:t>
      </w:r>
      <w:r>
        <w:t xml:space="preserve"> ulkoa </w:t>
      </w:r>
      <w:r>
        <w:rPr>
          <w:color w:val="2F4F4F"/>
        </w:rPr>
        <w:t xml:space="preserve">10-vuotiaana</w:t>
      </w:r>
      <w:r>
        <w:t xml:space="preserve">. </w:t>
      </w:r>
      <w:r>
        <w:t xml:space="preserve">Hän oppi intialaista aritmetiikkaa intialaiselta vihanneskauppiaalta </w:t>
      </w:r>
      <w:r>
        <w:rPr>
          <w:color w:val="556B2F"/>
        </w:rPr>
        <w:t xml:space="preserve">ءMahmoud Massahilta</w:t>
      </w:r>
      <w:r>
        <w:t xml:space="preserve">, ja hän alkoi oppia lisää eräältä vaeltavalta oppineelta, joka sai elantonsa parantamalla sairaita ja opettamalla nuoria. Hän opiskeli myös </w:t>
      </w:r>
      <w:r>
        <w:rPr>
          <w:color w:val="6B8E23"/>
        </w:rPr>
        <w:t xml:space="preserve">Fiqhiä (islamilaista oikeuskäytäntöä) </w:t>
      </w:r>
      <w:r>
        <w:t xml:space="preserve">sunnalaisen Hanafi-oppineen Ismail al-Zahidin johdolla. Avicennalle opetettiin jonkin verran filosofian kirjoja, kuten Johdanto (Isagoge) Porfyyrin (filosofi), </w:t>
      </w:r>
      <w:r>
        <w:rPr>
          <w:color w:val="A0522D"/>
        </w:rPr>
        <w:t xml:space="preserve">Eukleideen elementit</w:t>
      </w:r>
      <w:r>
        <w:t xml:space="preserve">, Ptolemaioksen Almagest epäsuositun filosofin, </w:t>
      </w:r>
      <w:r>
        <w:rPr>
          <w:color w:val="228B22"/>
        </w:rPr>
        <w:t xml:space="preserve">Abu Abdullah Natelin, </w:t>
      </w:r>
      <w:r>
        <w:t xml:space="preserve">joka väitti filosofoivansa.</w:t>
      </w:r>
    </w:p>
    <w:p>
      <w:r>
        <w:rPr>
          <w:b/>
        </w:rPr>
        <w:t xml:space="preserve">Kysymys 0</w:t>
      </w:r>
    </w:p>
    <w:p>
      <w:r>
        <w:t xml:space="preserve">Mitä Avicenna oli oppinut ulkoa 10-vuotiaana?</w:t>
      </w:r>
    </w:p>
    <w:p>
      <w:r>
        <w:rPr>
          <w:b/>
        </w:rPr>
        <w:t xml:space="preserve">Kysymys 1</w:t>
      </w:r>
    </w:p>
    <w:p>
      <w:r>
        <w:t xml:space="preserve">Keneltä Avicenna oppi intialaista aritmetiikkaa?</w:t>
      </w:r>
    </w:p>
    <w:p>
      <w:r>
        <w:rPr>
          <w:b/>
        </w:rPr>
        <w:t xml:space="preserve">Kysymys 2</w:t>
      </w:r>
    </w:p>
    <w:p>
      <w:r>
        <w:t xml:space="preserve">Mitä Avicenna oppi sunnilaisoppineelta Ismail al-Zahidilta?</w:t>
      </w:r>
    </w:p>
    <w:p>
      <w:r>
        <w:rPr>
          <w:b/>
        </w:rPr>
        <w:t xml:space="preserve">Kysymys 3</w:t>
      </w:r>
    </w:p>
    <w:p>
      <w:r>
        <w:t xml:space="preserve">Mikä oli yksi filosofian kirja, josta Avicennaa opetettiin?</w:t>
      </w:r>
    </w:p>
    <w:p>
      <w:r>
        <w:rPr>
          <w:b/>
        </w:rPr>
        <w:t xml:space="preserve">Kysymys 4</w:t>
      </w:r>
    </w:p>
    <w:p>
      <w:r>
        <w:t xml:space="preserve">Minkä epäsuositun filosofin tekstistä Avicenna otti oppia?</w:t>
      </w:r>
    </w:p>
    <w:p>
      <w:r>
        <w:rPr>
          <w:b/>
        </w:rPr>
        <w:t xml:space="preserve">Kysymys 5</w:t>
      </w:r>
    </w:p>
    <w:p>
      <w:r>
        <w:t xml:space="preserve">Kuka oppi aritmetiikan 10-vuotiaana?</w:t>
      </w:r>
    </w:p>
    <w:p>
      <w:r>
        <w:rPr>
          <w:b/>
        </w:rPr>
        <w:t xml:space="preserve">Kysymys 6</w:t>
      </w:r>
    </w:p>
    <w:p>
      <w:r>
        <w:t xml:space="preserve">Kenelle AVicenna opetti aritmetiikkaa?</w:t>
      </w:r>
    </w:p>
    <w:p>
      <w:r>
        <w:rPr>
          <w:b/>
        </w:rPr>
        <w:t xml:space="preserve">Kysymys 7</w:t>
      </w:r>
    </w:p>
    <w:p>
      <w:r>
        <w:t xml:space="preserve">Milloin Avicenna alkoi opiskella Koraania?</w:t>
      </w:r>
    </w:p>
    <w:p>
      <w:r>
        <w:rPr>
          <w:b/>
        </w:rPr>
        <w:t xml:space="preserve">Kysymys 8</w:t>
      </w:r>
    </w:p>
    <w:p>
      <w:r>
        <w:t xml:space="preserve">Kenelle Abu Abdullah Nateli opetti Fiqhiä.</w:t>
      </w:r>
    </w:p>
    <w:p>
      <w:r>
        <w:rPr>
          <w:b/>
        </w:rPr>
        <w:t xml:space="preserve">Kysymys 9</w:t>
      </w:r>
    </w:p>
    <w:p>
      <w:r>
        <w:t xml:space="preserve">Kuka kirjoitti Eukleideen elementit?</w:t>
      </w:r>
    </w:p>
    <w:p>
      <w:r>
        <w:rPr>
          <w:b/>
        </w:rPr>
        <w:t xml:space="preserve">Kysymys 10</w:t>
      </w:r>
    </w:p>
    <w:p>
      <w:r>
        <w:t xml:space="preserve">Mitä Avicenna oli oppinut ulkoa 12-vuotiaana?</w:t>
      </w:r>
    </w:p>
    <w:p>
      <w:r>
        <w:rPr>
          <w:b/>
        </w:rPr>
        <w:t xml:space="preserve">Kysymys 11</w:t>
      </w:r>
    </w:p>
    <w:p>
      <w:r>
        <w:t xml:space="preserve">Kenelle Avicenna opetti intialaista aritmetiikkaa?</w:t>
      </w:r>
    </w:p>
    <w:p>
      <w:r>
        <w:rPr>
          <w:b/>
        </w:rPr>
        <w:t xml:space="preserve">Kysymys 12</w:t>
      </w:r>
    </w:p>
    <w:p>
      <w:r>
        <w:t xml:space="preserve">Mitä Avicenna oppi shiiaoppineelta Ismail al-Zahidilta?</w:t>
      </w:r>
    </w:p>
    <w:p>
      <w:r>
        <w:rPr>
          <w:b/>
        </w:rPr>
        <w:t xml:space="preserve">Kysymys 13</w:t>
      </w:r>
    </w:p>
    <w:p>
      <w:r>
        <w:t xml:space="preserve">Mikä oli yksi biologian kirja, josta Avicennaa opetettiin?</w:t>
      </w:r>
    </w:p>
    <w:p>
      <w:r>
        <w:rPr>
          <w:b/>
        </w:rPr>
        <w:t xml:space="preserve">Kysymys 14</w:t>
      </w:r>
    </w:p>
    <w:p>
      <w:r>
        <w:t xml:space="preserve">Minkä populaarifilosofin tekstistä Avicenna otti oppia?</w:t>
      </w:r>
    </w:p>
    <w:p>
      <w:r>
        <w:rPr>
          <w:b/>
        </w:rPr>
        <w:t xml:space="preserve">Teksti numero 5</w:t>
      </w:r>
    </w:p>
    <w:p>
      <w:r>
        <w:t xml:space="preserve">Teini-ikäisenä häntä vaivasi suuresti </w:t>
      </w:r>
      <w:r>
        <w:rPr>
          <w:color w:val="DCDCDC"/>
        </w:rPr>
        <w:t xml:space="preserve">Aristoteleen Metafysiikka</w:t>
      </w:r>
      <w:r>
        <w:t xml:space="preserve">, jota hän ei ymmärtänyt ennen kuin luki </w:t>
      </w:r>
      <w:r>
        <w:rPr>
          <w:color w:val="2F4F4F"/>
        </w:rPr>
        <w:t xml:space="preserve">al-Farabin kommentin </w:t>
      </w:r>
      <w:r>
        <w:t xml:space="preserve">teoksesta. Seuraavat </w:t>
      </w:r>
      <w:r>
        <w:rPr>
          <w:color w:val="556B2F"/>
        </w:rPr>
        <w:t xml:space="preserve">puolitoista </w:t>
      </w:r>
      <w:r>
        <w:rPr>
          <w:color w:val="6B8E23"/>
        </w:rPr>
        <w:t xml:space="preserve">vuotta </w:t>
      </w:r>
      <w:r>
        <w:t xml:space="preserve">hän opiskeli filosofiaa, jossa hän kohtasi vielä suurempia esteitä</w:t>
      </w:r>
      <w:r>
        <w:rPr>
          <w:color w:val="556B2F"/>
        </w:rPr>
        <w:t xml:space="preserve">.</w:t>
      </w:r>
      <w:r>
        <w:t xml:space="preserve"> Tällaisina ymmällään olevien kysymysten hetkinä hän jätti kirjansa, suoritti vaadittavat pesut, meni sitten moskeijaan ja jatkoi rukoilemista, kunnes valo valkeni hänen vaikeuksiinsa. Syvälle yöhön hän jatkoi opintojaan, ja jopa unissaan ongelmat ajoivat häntä takaa ja pyrkivät ratkaisemaan ne. </w:t>
      </w:r>
      <w:r>
        <w:t xml:space="preserve">Sanotaan, että hän luki </w:t>
      </w:r>
      <w:r>
        <w:rPr>
          <w:color w:val="A0522D"/>
        </w:rPr>
        <w:t xml:space="preserve">neljäkymmentä kertaa </w:t>
      </w:r>
      <w:r>
        <w:rPr>
          <w:color w:val="228B22"/>
        </w:rPr>
        <w:t xml:space="preserve">Aristoteleen metafysiikan </w:t>
      </w:r>
      <w:r>
        <w:t xml:space="preserve">läpi</w:t>
      </w:r>
      <w:r>
        <w:t xml:space="preserve">, kunnes sanat painuivat hänen mieleensä, mutta niiden merkitys oli toivottoman hämärä, kunnes eräänä päivänä ne saivat valaistusta Farabin pienestä kommentaarista, jonka hän osti kirjakaupasta </w:t>
      </w:r>
      <w:r>
        <w:rPr>
          <w:color w:val="191970"/>
        </w:rPr>
        <w:t xml:space="preserve">kolmella dirhamilla</w:t>
      </w:r>
      <w:r>
        <w:t xml:space="preserve">. Hänen riemunsa oli niin suuri löydöstä, joka oli tehty teoksen avulla, josta hän oli odottanut vain arvoitusta, että hän kiiruhti kiittämään Jumalaa ja lahjoitti almuja köyhille.</w:t>
      </w:r>
    </w:p>
    <w:p>
      <w:r>
        <w:rPr>
          <w:b/>
        </w:rPr>
        <w:t xml:space="preserve">Kysymys 0</w:t>
      </w:r>
    </w:p>
    <w:p>
      <w:r>
        <w:t xml:space="preserve">Mitä tekstiä Avicenna ei ymmärtänyt?</w:t>
      </w:r>
    </w:p>
    <w:p>
      <w:r>
        <w:rPr>
          <w:b/>
        </w:rPr>
        <w:t xml:space="preserve">Kysymys 1</w:t>
      </w:r>
    </w:p>
    <w:p>
      <w:r>
        <w:t xml:space="preserve">Mikä auttoi Avicennaa ymmärtämään Aristoteleen metafysiikkaa?</w:t>
      </w:r>
    </w:p>
    <w:p>
      <w:r>
        <w:rPr>
          <w:b/>
        </w:rPr>
        <w:t xml:space="preserve">Kysymys 2</w:t>
      </w:r>
    </w:p>
    <w:p>
      <w:r>
        <w:t xml:space="preserve">Kuinka kauan Avicenna opiskeli filosofiaa?</w:t>
      </w:r>
    </w:p>
    <w:p>
      <w:r>
        <w:rPr>
          <w:b/>
        </w:rPr>
        <w:t xml:space="preserve">Kysymys 3</w:t>
      </w:r>
    </w:p>
    <w:p>
      <w:r>
        <w:t xml:space="preserve">Kuinka monta kertaa Avicenna luki läpi Aristoteleen Metafysiikan?</w:t>
      </w:r>
    </w:p>
    <w:p>
      <w:r>
        <w:rPr>
          <w:b/>
        </w:rPr>
        <w:t xml:space="preserve">Kysymys 4</w:t>
      </w:r>
    </w:p>
    <w:p>
      <w:r>
        <w:t xml:space="preserve">Kuinka paljon Avicenna maksoi kirjasta, joka auttoi häntä ymmärtämään Aristoteleen tekstiä?</w:t>
      </w:r>
    </w:p>
    <w:p>
      <w:r>
        <w:rPr>
          <w:b/>
        </w:rPr>
        <w:t xml:space="preserve">Kysymys 5</w:t>
      </w:r>
    </w:p>
    <w:p>
      <w:r>
        <w:t xml:space="preserve">Minkä tekstin Avicenna omaksui teini-ikäisenä?</w:t>
      </w:r>
    </w:p>
    <w:p>
      <w:r>
        <w:rPr>
          <w:b/>
        </w:rPr>
        <w:t xml:space="preserve">Kysymys 6</w:t>
      </w:r>
    </w:p>
    <w:p>
      <w:r>
        <w:t xml:space="preserve">Mikä auttoi Avicennaa ymmärtämään al Farabin kommentteja?</w:t>
      </w:r>
    </w:p>
    <w:p>
      <w:r>
        <w:rPr>
          <w:b/>
        </w:rPr>
        <w:t xml:space="preserve">Kysymys 7</w:t>
      </w:r>
    </w:p>
    <w:p>
      <w:r>
        <w:t xml:space="preserve">Kuinka kauan Avicenna opiskeli matematiikkaa? </w:t>
      </w:r>
    </w:p>
    <w:p>
      <w:r>
        <w:rPr>
          <w:b/>
        </w:rPr>
        <w:t xml:space="preserve">Kysymys 8</w:t>
      </w:r>
    </w:p>
    <w:p>
      <w:r>
        <w:t xml:space="preserve">Kuinka monta kertaa Acicenna luki al Farabin kommentaarin?</w:t>
      </w:r>
    </w:p>
    <w:p>
      <w:r>
        <w:rPr>
          <w:b/>
        </w:rPr>
        <w:t xml:space="preserve">Kysymys 9</w:t>
      </w:r>
    </w:p>
    <w:p>
      <w:r>
        <w:t xml:space="preserve">Mitä tekstiä Avicenna ymmärsi?</w:t>
      </w:r>
    </w:p>
    <w:p>
      <w:r>
        <w:rPr>
          <w:b/>
        </w:rPr>
        <w:t xml:space="preserve">Kysymys 10</w:t>
      </w:r>
    </w:p>
    <w:p>
      <w:r>
        <w:t xml:space="preserve">Mikä auttoi Avicennaa unohtamaan Aristoteleen metafysiikan?</w:t>
      </w:r>
    </w:p>
    <w:p>
      <w:r>
        <w:rPr>
          <w:b/>
        </w:rPr>
        <w:t xml:space="preserve">Kysymys 11</w:t>
      </w:r>
    </w:p>
    <w:p>
      <w:r>
        <w:t xml:space="preserve">Kuinka kauan Avicenna opetti filosofiaa?</w:t>
      </w:r>
    </w:p>
    <w:p>
      <w:r>
        <w:rPr>
          <w:b/>
        </w:rPr>
        <w:t xml:space="preserve">Kysymys 12</w:t>
      </w:r>
    </w:p>
    <w:p>
      <w:r>
        <w:t xml:space="preserve">Kuinka monta kertaa Avicenna opetti Aristoteleen metafysiikkaa?</w:t>
      </w:r>
    </w:p>
    <w:p>
      <w:r>
        <w:rPr>
          <w:b/>
        </w:rPr>
        <w:t xml:space="preserve">Kysymys 13</w:t>
      </w:r>
    </w:p>
    <w:p>
      <w:r>
        <w:t xml:space="preserve">Kuinka paljon Avicenna myi kirjan, joka auttoi häntä ymmärtämään Aristoteleen tekstiä?</w:t>
      </w:r>
    </w:p>
    <w:p>
      <w:r>
        <w:rPr>
          <w:b/>
        </w:rPr>
        <w:t xml:space="preserve">Teksti numero 6</w:t>
      </w:r>
    </w:p>
    <w:p>
      <w:r>
        <w:t xml:space="preserve">Hän kääntyi </w:t>
      </w:r>
      <w:r>
        <w:rPr>
          <w:color w:val="A9A9A9"/>
        </w:rPr>
        <w:t xml:space="preserve">lääketieteen </w:t>
      </w:r>
      <w:r>
        <w:t xml:space="preserve">puoleen </w:t>
      </w:r>
      <w:r>
        <w:rPr>
          <w:color w:val="DCDCDC"/>
        </w:rPr>
        <w:t xml:space="preserve">16-vuotiaana, </w:t>
      </w:r>
      <w:r>
        <w:t xml:space="preserve">eikä ainoastaan oppinut lääketieteen teoriaa, vaan oli myös oman kertomuksensa mukaan löytänyt uusia hoitomenetelmiä hoitamalla sairaita ilman vastiketta</w:t>
      </w:r>
      <w:r>
        <w:rPr>
          <w:color w:val="DCDCDC"/>
        </w:rPr>
        <w:t xml:space="preserve">.</w:t>
      </w:r>
      <w:r>
        <w:t xml:space="preserve"> Teini-ikäinen saavutti täyden pätevän </w:t>
      </w:r>
      <w:r>
        <w:rPr>
          <w:color w:val="2F4F4F"/>
        </w:rPr>
        <w:t xml:space="preserve">lääkärin </w:t>
      </w:r>
      <w:r>
        <w:t xml:space="preserve">aseman </w:t>
      </w:r>
      <w:r>
        <w:rPr>
          <w:color w:val="556B2F"/>
        </w:rPr>
        <w:t xml:space="preserve">18-vuotiaana </w:t>
      </w:r>
      <w:r>
        <w:t xml:space="preserve">ja totesi, että "</w:t>
      </w:r>
      <w:r>
        <w:rPr>
          <w:color w:val="6B8E23"/>
        </w:rPr>
        <w:t xml:space="preserve">lääketiede </w:t>
      </w:r>
      <w:r>
        <w:t xml:space="preserve">ei ole mikään vaikea ja kiperä tiede, kuten </w:t>
      </w:r>
      <w:r>
        <w:rPr>
          <w:color w:val="A0522D"/>
        </w:rPr>
        <w:t xml:space="preserve">matematiikka </w:t>
      </w:r>
      <w:r>
        <w:rPr>
          <w:color w:val="228B22"/>
        </w:rPr>
        <w:t xml:space="preserve">ja metafysiikka</w:t>
      </w:r>
      <w:r>
        <w:t xml:space="preserve">, joten edistyin pian suuresti; minusta tuli erinomainen lääkäri ja aloin hoitaa potilaita käyttämällä hyväksyttyjä lääkkeitä." Hän oli myös itse saanut </w:t>
      </w:r>
      <w:r>
        <w:t xml:space="preserve">pätevän </w:t>
      </w:r>
      <w:r>
        <w:rPr>
          <w:color w:val="2F4F4F"/>
        </w:rPr>
        <w:t xml:space="preserve">lääkärin </w:t>
      </w:r>
      <w:r>
        <w:t xml:space="preserve">aseman.</w:t>
      </w:r>
      <w:r>
        <w:t xml:space="preserve"> Nuorehkon lääkärin maine levisi nopeasti, ja hän hoiti monia potilaita pyytämättä maksua.</w:t>
      </w:r>
    </w:p>
    <w:p>
      <w:r>
        <w:rPr>
          <w:b/>
        </w:rPr>
        <w:t xml:space="preserve">Kysymys 0</w:t>
      </w:r>
    </w:p>
    <w:p>
      <w:r>
        <w:t xml:space="preserve">Minkä ikäisenä Avicenna kääntyi pois filosofiasta?</w:t>
      </w:r>
    </w:p>
    <w:p>
      <w:r>
        <w:rPr>
          <w:b/>
        </w:rPr>
        <w:t xml:space="preserve">Kysymys 1</w:t>
      </w:r>
    </w:p>
    <w:p>
      <w:r>
        <w:t xml:space="preserve">Mitä oppiainetta Avicenna alkoi opiskella 16-vuotiaana?</w:t>
      </w:r>
    </w:p>
    <w:p>
      <w:r>
        <w:rPr>
          <w:b/>
        </w:rPr>
        <w:t xml:space="preserve">Kysymys 2</w:t>
      </w:r>
    </w:p>
    <w:p>
      <w:r>
        <w:t xml:space="preserve">Minkä ikäisenä Avicennasta tuli pätevä lääkäri?</w:t>
      </w:r>
    </w:p>
    <w:p>
      <w:r>
        <w:rPr>
          <w:b/>
        </w:rPr>
        <w:t xml:space="preserve">Kysymys 3</w:t>
      </w:r>
    </w:p>
    <w:p>
      <w:r>
        <w:t xml:space="preserve">Avicenna piti lääketiedettä paljon helpompana kuin mitä oppiainetta?</w:t>
      </w:r>
    </w:p>
    <w:p>
      <w:r>
        <w:rPr>
          <w:b/>
        </w:rPr>
        <w:t xml:space="preserve">Kysymys 4</w:t>
      </w:r>
    </w:p>
    <w:p>
      <w:r>
        <w:t xml:space="preserve">Mikä Avicennasta tuli 16-vuotiaana?</w:t>
      </w:r>
    </w:p>
    <w:p>
      <w:r>
        <w:rPr>
          <w:b/>
        </w:rPr>
        <w:t xml:space="preserve">Kysymys 5</w:t>
      </w:r>
    </w:p>
    <w:p>
      <w:r>
        <w:t xml:space="preserve">Minkä opiskelun Avicenna lopetti 18-vuotiaana?</w:t>
      </w:r>
    </w:p>
    <w:p>
      <w:r>
        <w:rPr>
          <w:b/>
        </w:rPr>
        <w:t xml:space="preserve">Kysymys 6</w:t>
      </w:r>
    </w:p>
    <w:p>
      <w:r>
        <w:t xml:space="preserve">Mikä oli Avicennan mielestä haastavampaa kuin matematiikka ja metafysiikka?</w:t>
      </w:r>
    </w:p>
    <w:p>
      <w:r>
        <w:rPr>
          <w:b/>
        </w:rPr>
        <w:t xml:space="preserve">Kysymys 7</w:t>
      </w:r>
    </w:p>
    <w:p>
      <w:r>
        <w:t xml:space="preserve">Minkä ikäisenä Avicenna hylkäsi filosofian?</w:t>
      </w:r>
    </w:p>
    <w:p>
      <w:r>
        <w:rPr>
          <w:b/>
        </w:rPr>
        <w:t xml:space="preserve">Kysymys 8</w:t>
      </w:r>
    </w:p>
    <w:p>
      <w:r>
        <w:t xml:space="preserve">Mitä oppiainetta Avicenna alkoi opiskella 61-vuotiaana?</w:t>
      </w:r>
    </w:p>
    <w:p>
      <w:r>
        <w:rPr>
          <w:b/>
        </w:rPr>
        <w:t xml:space="preserve">Kysymys 9</w:t>
      </w:r>
    </w:p>
    <w:p>
      <w:r>
        <w:t xml:space="preserve">Minkä ikäisenä Avicennasta tuli pätevä biologi?</w:t>
      </w:r>
    </w:p>
    <w:p>
      <w:r>
        <w:rPr>
          <w:b/>
        </w:rPr>
        <w:t xml:space="preserve">Kysymys 10</w:t>
      </w:r>
    </w:p>
    <w:p>
      <w:r>
        <w:t xml:space="preserve">Avicenna piti lääketiedettä paljon vaikeampana kuin mitä oppiainetta?</w:t>
      </w:r>
    </w:p>
    <w:p>
      <w:r>
        <w:rPr>
          <w:b/>
        </w:rPr>
        <w:t xml:space="preserve">Kysymys 11</w:t>
      </w:r>
    </w:p>
    <w:p>
      <w:r>
        <w:t xml:space="preserve">Minkä oppiaineen opiskelun Avicenna lopetti 16-vuotiaana?</w:t>
      </w:r>
    </w:p>
    <w:p>
      <w:r>
        <w:rPr>
          <w:b/>
        </w:rPr>
        <w:t xml:space="preserve">Teksti numero 7</w:t>
      </w:r>
    </w:p>
    <w:p>
      <w:r>
        <w:t xml:space="preserve">Ibn Sina nimitettiin ensimmäisenä lääkäriksi </w:t>
      </w:r>
      <w:r>
        <w:rPr>
          <w:color w:val="DCDCDC"/>
        </w:rPr>
        <w:t xml:space="preserve">emiiri Nuh II:</w:t>
      </w:r>
      <w:r>
        <w:rPr>
          <w:color w:val="A9A9A9"/>
        </w:rPr>
        <w:t xml:space="preserve">lle, </w:t>
      </w:r>
      <w:r>
        <w:t xml:space="preserve">joka oli hänelle velkaa toipumisensa vaarallisesta sairaudesta (</w:t>
      </w:r>
      <w:r>
        <w:rPr>
          <w:color w:val="2F4F4F"/>
        </w:rPr>
        <w:t xml:space="preserve">997</w:t>
      </w:r>
      <w:r>
        <w:t xml:space="preserve">)</w:t>
      </w:r>
      <w:r>
        <w:t xml:space="preserve">. </w:t>
      </w:r>
      <w:r>
        <w:t xml:space="preserve">Ibn Sinan tärkein palkinto tästä palveluksesta oli </w:t>
      </w:r>
      <w:r>
        <w:rPr>
          <w:color w:val="556B2F"/>
        </w:rPr>
        <w:t xml:space="preserve">pääsy </w:t>
      </w:r>
      <w:r>
        <w:rPr>
          <w:color w:val="6B8E23"/>
        </w:rPr>
        <w:t xml:space="preserve">Samanidien kuninkaalliseen kirjastoon</w:t>
      </w:r>
      <w:r>
        <w:t xml:space="preserve">, joka oli tunnettu oppineiden ja oppineiden suojelija. Kun </w:t>
      </w:r>
      <w:r>
        <w:t xml:space="preserve">kirjasto tuhoutui tulipalossa pian tämän jälkeen, Ibn Sinan viholliset syyttivät häntä sen polttamisesta, jotta hän voisi</w:t>
      </w:r>
      <w:r>
        <w:rPr>
          <w:color w:val="A0522D"/>
        </w:rPr>
        <w:t xml:space="preserve"> ikuisesti </w:t>
      </w:r>
      <w:r>
        <w:rPr>
          <w:color w:val="228B22"/>
        </w:rPr>
        <w:t xml:space="preserve">salata tietonsa lähteet</w:t>
      </w:r>
      <w:r>
        <w:t xml:space="preserve">. </w:t>
      </w:r>
      <w:r>
        <w:t xml:space="preserve">Sillä välin hän avusti </w:t>
      </w:r>
      <w:r>
        <w:rPr>
          <w:color w:val="191970"/>
        </w:rPr>
        <w:t xml:space="preserve">isäänsä </w:t>
      </w:r>
      <w:r>
        <w:t xml:space="preserve">tämän taloudellisissa töissä, mutta löysi silti aikaa kirjoittaa joitakin varhaisimmista teoksistaan.</w:t>
      </w:r>
    </w:p>
    <w:p>
      <w:r>
        <w:rPr>
          <w:b/>
        </w:rPr>
        <w:t xml:space="preserve">Kysymys 0</w:t>
      </w:r>
    </w:p>
    <w:p>
      <w:r>
        <w:t xml:space="preserve">Kuka oli Ibn Sinan ensimmäinen nimitys?</w:t>
      </w:r>
    </w:p>
    <w:p>
      <w:r>
        <w:rPr>
          <w:b/>
        </w:rPr>
        <w:t xml:space="preserve">Kysymys 1</w:t>
      </w:r>
    </w:p>
    <w:p>
      <w:r>
        <w:t xml:space="preserve">Mitä Ibn Sina sai maksuna siitä, että hän auttoi emiiriä?</w:t>
      </w:r>
    </w:p>
    <w:p>
      <w:r>
        <w:rPr>
          <w:b/>
        </w:rPr>
        <w:t xml:space="preserve">Kysymys 2</w:t>
      </w:r>
    </w:p>
    <w:p>
      <w:r>
        <w:t xml:space="preserve">Miksi jotkut syyttivät Ibn Sinaa kuninkaallisen kirjaston polttamisesta?</w:t>
      </w:r>
    </w:p>
    <w:p>
      <w:r>
        <w:rPr>
          <w:b/>
        </w:rPr>
        <w:t xml:space="preserve">Kysymys 3</w:t>
      </w:r>
    </w:p>
    <w:p>
      <w:r>
        <w:t xml:space="preserve">Ketä Ibn Sina avusti taloudellisissa töissään?</w:t>
      </w:r>
    </w:p>
    <w:p>
      <w:r>
        <w:rPr>
          <w:b/>
        </w:rPr>
        <w:t xml:space="preserve">Kysymys 4</w:t>
      </w:r>
    </w:p>
    <w:p>
      <w:r>
        <w:t xml:space="preserve">Minä vuonna emiiri Null II toipui sairaudestaan?</w:t>
      </w:r>
    </w:p>
    <w:p>
      <w:r>
        <w:rPr>
          <w:b/>
        </w:rPr>
        <w:t xml:space="preserve">Kysymys 5</w:t>
      </w:r>
    </w:p>
    <w:p>
      <w:r>
        <w:t xml:space="preserve">Kuka auttoi Ibn Sinaa toipumaan sairaudesta?</w:t>
      </w:r>
    </w:p>
    <w:p>
      <w:r>
        <w:rPr>
          <w:b/>
        </w:rPr>
        <w:t xml:space="preserve">Kysymys 6</w:t>
      </w:r>
    </w:p>
    <w:p>
      <w:r>
        <w:t xml:space="preserve">ketä Ibn Sina hoiti 9. vuosisadalla?</w:t>
      </w:r>
    </w:p>
    <w:p>
      <w:r>
        <w:rPr>
          <w:b/>
        </w:rPr>
        <w:t xml:space="preserve">Kysymys 7</w:t>
      </w:r>
    </w:p>
    <w:p>
      <w:r>
        <w:t xml:space="preserve">Minkä kirjaston Ibn Sina löysi?</w:t>
      </w:r>
    </w:p>
    <w:p>
      <w:r>
        <w:rPr>
          <w:b/>
        </w:rPr>
        <w:t xml:space="preserve">Kysymys 8</w:t>
      </w:r>
    </w:p>
    <w:p>
      <w:r>
        <w:t xml:space="preserve">Miksi Ibn Sina poltti kirjaston?</w:t>
      </w:r>
    </w:p>
    <w:p>
      <w:r>
        <w:rPr>
          <w:b/>
        </w:rPr>
        <w:t xml:space="preserve">Kysymys 9</w:t>
      </w:r>
    </w:p>
    <w:p>
      <w:r>
        <w:t xml:space="preserve">Ketä Ibn Sina auttoi kirjoittamaan joitakin varhaisimpia teoksiaan.</w:t>
      </w:r>
    </w:p>
    <w:p>
      <w:r>
        <w:rPr>
          <w:b/>
        </w:rPr>
        <w:t xml:space="preserve">Kysymys 10</w:t>
      </w:r>
    </w:p>
    <w:p>
      <w:r>
        <w:t xml:space="preserve">Kuka oli Ibn Sinan viimeinen appelsiini?</w:t>
      </w:r>
    </w:p>
    <w:p>
      <w:r>
        <w:rPr>
          <w:b/>
        </w:rPr>
        <w:t xml:space="preserve">Kysymys 11</w:t>
      </w:r>
    </w:p>
    <w:p>
      <w:r>
        <w:t xml:space="preserve">Mitä Ibn Sina sai maksuksi siitä, että satutti emiiriä?</w:t>
      </w:r>
    </w:p>
    <w:p>
      <w:r>
        <w:rPr>
          <w:b/>
        </w:rPr>
        <w:t xml:space="preserve">Kysymys 12</w:t>
      </w:r>
    </w:p>
    <w:p>
      <w:r>
        <w:t xml:space="preserve">Miksi jotkut syyttivät Ibn Sinaa kuninkaallisen kirkon polttamisesta?</w:t>
      </w:r>
    </w:p>
    <w:p>
      <w:r>
        <w:rPr>
          <w:b/>
        </w:rPr>
        <w:t xml:space="preserve">Kysymys 13</w:t>
      </w:r>
    </w:p>
    <w:p>
      <w:r>
        <w:t xml:space="preserve">Ketä Ibn Sina avusti fyysisissä töissään?</w:t>
      </w:r>
    </w:p>
    <w:p>
      <w:r>
        <w:rPr>
          <w:b/>
        </w:rPr>
        <w:t xml:space="preserve">Kysymys 14</w:t>
      </w:r>
    </w:p>
    <w:p>
      <w:r>
        <w:t xml:space="preserve">Minä vuonna emiiri Null II kuoli sairauteensa?</w:t>
      </w:r>
    </w:p>
    <w:p>
      <w:r>
        <w:rPr>
          <w:b/>
        </w:rPr>
        <w:t xml:space="preserve">Teksti numero 8</w:t>
      </w:r>
    </w:p>
    <w:p>
      <w:r>
        <w:t xml:space="preserve">Kun Ibn Sina oli </w:t>
      </w:r>
      <w:r>
        <w:rPr>
          <w:color w:val="DCDCDC"/>
        </w:rPr>
        <w:t xml:space="preserve">22-vuotias</w:t>
      </w:r>
      <w:r>
        <w:t xml:space="preserve">, hän menetti isänsä. </w:t>
      </w:r>
      <w:r>
        <w:rPr>
          <w:color w:val="556B2F"/>
        </w:rPr>
        <w:t xml:space="preserve">Samanidien dynastia </w:t>
      </w:r>
      <w:r>
        <w:t xml:space="preserve">päättyi joulukuussa 1004. Ibn Sina näyttää kieltäytyneen </w:t>
      </w:r>
      <w:r>
        <w:rPr>
          <w:color w:val="6B8E23"/>
        </w:rPr>
        <w:t xml:space="preserve">Mahmud Ghaznin </w:t>
      </w:r>
      <w:r>
        <w:t xml:space="preserve">tarjouksista </w:t>
      </w:r>
      <w:r>
        <w:t xml:space="preserve">ja lähti länteen Urgenchiin nykyisessä </w:t>
      </w:r>
      <w:r>
        <w:rPr>
          <w:color w:val="A0522D"/>
        </w:rPr>
        <w:t xml:space="preserve">Turkmenistanissa, </w:t>
      </w:r>
      <w:r>
        <w:t xml:space="preserve">jossa </w:t>
      </w:r>
      <w:r>
        <w:t xml:space="preserve">oppineiden ystävänä pidetty </w:t>
      </w:r>
      <w:r>
        <w:rPr>
          <w:color w:val="228B22"/>
        </w:rPr>
        <w:t xml:space="preserve">visiiri </w:t>
      </w:r>
      <w:r>
        <w:t xml:space="preserve">antoi hänelle pienen kuukausittaisen stipendin. Palkka oli kuitenkin pieni, joten Ibn Sina vaelsi paikasta toiseen </w:t>
      </w:r>
      <w:r>
        <w:rPr>
          <w:color w:val="191970"/>
        </w:rPr>
        <w:t xml:space="preserve">Nishapurin </w:t>
      </w:r>
      <w:r>
        <w:t xml:space="preserve">ja Mervin </w:t>
      </w:r>
      <w:r>
        <w:t xml:space="preserve">piirikuntien kautta </w:t>
      </w:r>
      <w:r>
        <w:t xml:space="preserve">Khorasanin rajoille etsien avautumispaikkaa kyvyilleen. Tabaristanin antelias hallitsija Qabus, joka oli itse runoilija ja oppinut ja jonka luota Ibn Sina oli odottanut löytävänsä turvapaikan, joutui tuona päivänä (1012) kapinoineiden joukkojensa näännyttämänä nälkään. Ibn Sina itse sai tuolloin vakavan sairauden. Lopulta Ibn Sina tapasi Kaspianmeren lähellä sijaitsevassa Gorganissa ystävänsä, joka osti oman talonsa läheltä asunnon, jossa Ibn Sina luennoi logiikasta ja tähtitieteestä. Useat Ibn Sinan tutkielmista on kirjoitettu tälle suojelijalle, ja hänen </w:t>
      </w:r>
      <w:r>
        <w:rPr>
          <w:color w:val="8B0000"/>
        </w:rPr>
        <w:t xml:space="preserve">Lääketieteen kaanoninsa </w:t>
      </w:r>
      <w:r>
        <w:t xml:space="preserve">alku </w:t>
      </w:r>
      <w:r>
        <w:t xml:space="preserve">ajoittuu myös hänen oleskeluunsa Hyrkanian alueella.</w:t>
      </w:r>
    </w:p>
    <w:p>
      <w:r>
        <w:rPr>
          <w:b/>
        </w:rPr>
        <w:t xml:space="preserve">Kysymys 0</w:t>
      </w:r>
    </w:p>
    <w:p>
      <w:r>
        <w:t xml:space="preserve">Minkä ikäisenä Avicenna menetti isänsä?</w:t>
      </w:r>
    </w:p>
    <w:p>
      <w:r>
        <w:rPr>
          <w:b/>
        </w:rPr>
        <w:t xml:space="preserve">Kysymys 1</w:t>
      </w:r>
    </w:p>
    <w:p>
      <w:r>
        <w:t xml:space="preserve">Mikä dynastia päättyi joulukuussa 1004?</w:t>
      </w:r>
    </w:p>
    <w:p>
      <w:r>
        <w:rPr>
          <w:b/>
        </w:rPr>
        <w:t xml:space="preserve">Kysymys 2</w:t>
      </w:r>
    </w:p>
    <w:p>
      <w:r>
        <w:t xml:space="preserve">Mihin moderniin maahan Ibn Sina matkusti Samanidien dynastian päättymisen jälkeen?</w:t>
      </w:r>
    </w:p>
    <w:p>
      <w:r>
        <w:rPr>
          <w:b/>
        </w:rPr>
        <w:t xml:space="preserve">Kysymys 3</w:t>
      </w:r>
    </w:p>
    <w:p>
      <w:r>
        <w:t xml:space="preserve">Minkä kaupunginosan läpi Ibn Sina matkusti etsiessään lisää työtä?</w:t>
      </w:r>
    </w:p>
    <w:p>
      <w:r>
        <w:rPr>
          <w:b/>
        </w:rPr>
        <w:t xml:space="preserve">Kysymys 4</w:t>
      </w:r>
    </w:p>
    <w:p>
      <w:r>
        <w:t xml:space="preserve">Kenestä Ibn Sina kieltäytyi matkustaakseen länteen Samanidien dynastian päättymisen jälkeen?</w:t>
      </w:r>
    </w:p>
    <w:p>
      <w:r>
        <w:rPr>
          <w:b/>
        </w:rPr>
        <w:t xml:space="preserve">Kysymys 5</w:t>
      </w:r>
    </w:p>
    <w:p>
      <w:r>
        <w:t xml:space="preserve">Kuinka vanha Ibn Sina oli, kun hänen äitinsä kuoli?</w:t>
      </w:r>
    </w:p>
    <w:p>
      <w:r>
        <w:rPr>
          <w:b/>
        </w:rPr>
        <w:t xml:space="preserve">Kysymys 6</w:t>
      </w:r>
    </w:p>
    <w:p>
      <w:r>
        <w:t xml:space="preserve">Mikä dynastia päättyi 10. vuosisadalla?</w:t>
      </w:r>
    </w:p>
    <w:p>
      <w:r>
        <w:rPr>
          <w:b/>
        </w:rPr>
        <w:t xml:space="preserve">Kysymys 7</w:t>
      </w:r>
    </w:p>
    <w:p>
      <w:r>
        <w:t xml:space="preserve">Kenen kanssa Ibn Sina lähti länteen?</w:t>
      </w:r>
    </w:p>
    <w:p>
      <w:r>
        <w:rPr>
          <w:b/>
        </w:rPr>
        <w:t xml:space="preserve">Kysymys 8</w:t>
      </w:r>
    </w:p>
    <w:p>
      <w:r>
        <w:t xml:space="preserve">Kuka kutsui Ibn Sinan matkustamaan länteen?</w:t>
      </w:r>
    </w:p>
    <w:p>
      <w:r>
        <w:rPr>
          <w:b/>
        </w:rPr>
        <w:t xml:space="preserve">Kysymys 9</w:t>
      </w:r>
    </w:p>
    <w:p>
      <w:r>
        <w:t xml:space="preserve">Mitä Ibn Sina kirjoitti ollessaan Urgenchissa?</w:t>
      </w:r>
    </w:p>
    <w:p>
      <w:r>
        <w:rPr>
          <w:b/>
        </w:rPr>
        <w:t xml:space="preserve">Kysymys 10</w:t>
      </w:r>
    </w:p>
    <w:p>
      <w:r>
        <w:t xml:space="preserve">Minkä ikäisenä Avicenna menetti äitinsä?</w:t>
      </w:r>
    </w:p>
    <w:p>
      <w:r>
        <w:rPr>
          <w:b/>
        </w:rPr>
        <w:t xml:space="preserve">Kysymys 11</w:t>
      </w:r>
    </w:p>
    <w:p>
      <w:r>
        <w:t xml:space="preserve">Mikä dynastia alkoi joulukuussa 1004?</w:t>
      </w:r>
    </w:p>
    <w:p>
      <w:r>
        <w:rPr>
          <w:b/>
        </w:rPr>
        <w:t xml:space="preserve">Kysymys 12</w:t>
      </w:r>
    </w:p>
    <w:p>
      <w:r>
        <w:t xml:space="preserve">Mihin nykyajan maahan Ibn Sina matkusti ennen Samanidien dynastian loppua?</w:t>
      </w:r>
    </w:p>
    <w:p>
      <w:r>
        <w:rPr>
          <w:b/>
        </w:rPr>
        <w:t xml:space="preserve">Kysymys 13</w:t>
      </w:r>
    </w:p>
    <w:p>
      <w:r>
        <w:t xml:space="preserve">Minkä alueen läpi Ibn Sina ei koskaan matkustanut etsiessään lisää työtä?</w:t>
      </w:r>
    </w:p>
    <w:p>
      <w:r>
        <w:rPr>
          <w:b/>
        </w:rPr>
        <w:t xml:space="preserve">Kysymys 14</w:t>
      </w:r>
    </w:p>
    <w:p>
      <w:r>
        <w:t xml:space="preserve">Kenestä Ibn Sina kieltäytyi matkustaakseen itään Samanidien dynastian päättymisen jälkeen?</w:t>
      </w:r>
    </w:p>
    <w:p>
      <w:r>
        <w:rPr>
          <w:b/>
        </w:rPr>
        <w:t xml:space="preserve">Teksti numero 9</w:t>
      </w:r>
    </w:p>
    <w:p>
      <w:r>
        <w:t xml:space="preserve">Myöhemmin Ibn Sina asettui asumaan </w:t>
      </w:r>
      <w:r>
        <w:rPr>
          <w:color w:val="A9A9A9"/>
        </w:rPr>
        <w:t xml:space="preserve">Reyyn</w:t>
      </w:r>
      <w:r>
        <w:t xml:space="preserve">, nykyisen </w:t>
      </w:r>
      <w:r>
        <w:rPr>
          <w:color w:val="DCDCDC"/>
        </w:rPr>
        <w:t xml:space="preserve">Teheranin</w:t>
      </w:r>
      <w:r>
        <w:t xml:space="preserve">, Rhazesin kotikaupungin, </w:t>
      </w:r>
      <w:r>
        <w:t xml:space="preserve">läheisyyteen, </w:t>
      </w:r>
      <w:r>
        <w:t xml:space="preserve">jossa Majd Addaula, viimeisen Buwayhid-emiirin poika, oli nimellinen hallitsija äitinsä (Seyyedeh Khatun) hallitsijan alaisuudessa. </w:t>
      </w:r>
      <w:r>
        <w:t xml:space="preserve">Noin </w:t>
      </w:r>
      <w:r>
        <w:rPr>
          <w:color w:val="2F4F4F"/>
        </w:rPr>
        <w:t xml:space="preserve">kolmenkymmenen </w:t>
      </w:r>
      <w:r>
        <w:t xml:space="preserve">Ibn Sinan lyhyemmistä teoksista sanotaan olevan kirjoitettu Reyssä</w:t>
      </w:r>
      <w:r>
        <w:rPr>
          <w:color w:val="2F4F4F"/>
        </w:rPr>
        <w:t xml:space="preserve">. </w:t>
      </w:r>
      <w:r>
        <w:rPr>
          <w:color w:val="556B2F"/>
        </w:rPr>
        <w:t xml:space="preserve">Regentin ja hänen toisen poikansa </w:t>
      </w:r>
      <w:r>
        <w:t xml:space="preserve">Shams al-Daulan </w:t>
      </w:r>
      <w:r>
        <w:t xml:space="preserve">väliset jatkuvat riidat </w:t>
      </w:r>
      <w:r>
        <w:t xml:space="preserve">pakottivat kuitenkin oppineen jättämään paikan. Lyhyen oleskelun jälkeen Qazvinissa hän siirtyi etelään </w:t>
      </w:r>
      <w:r>
        <w:rPr>
          <w:color w:val="6B8E23"/>
        </w:rPr>
        <w:t xml:space="preserve">Hamadãniin</w:t>
      </w:r>
      <w:r>
        <w:t xml:space="preserve">, jonne </w:t>
      </w:r>
      <w:r>
        <w:rPr>
          <w:color w:val="A0522D"/>
        </w:rPr>
        <w:t xml:space="preserve">Shams al-Daula</w:t>
      </w:r>
      <w:r>
        <w:t xml:space="preserve">, toinen Buwayhid-emiiri, oli asettunut. Aluksi Ibn Sina siirtyi erään ylhäissyntyisen naisen palvelukseen, mutta kun emiiri kuuli hänen saapumisestaan, hän kutsui hänet lääkintävahtimestariksi ja lähetti hänet lahjojen kera takaisin asunnolleen. Ibn Sina korotettiin jopa </w:t>
      </w:r>
      <w:r>
        <w:rPr>
          <w:color w:val="228B22"/>
        </w:rPr>
        <w:t xml:space="preserve">visiirin virkaan</w:t>
      </w:r>
      <w:r>
        <w:t xml:space="preserve">. Emiiri määräsi, että hänet oli karkotettava maasta. Ibn Sina pysyi kuitenkin piilossa neljäkymmentä päivää sheikki </w:t>
      </w:r>
      <w:r>
        <w:rPr>
          <w:color w:val="191970"/>
        </w:rPr>
        <w:t xml:space="preserve">Ahmed Fadhelin </w:t>
      </w:r>
      <w:r>
        <w:t xml:space="preserve">talossa, kunnes uusi sairauskohtaus sai emiirin palauttamaan hänet virkaansa. Jopa tänä levottomana aikana Ibn Sina jatkoi sinnikkäästi opintojaan ja opettamistaan. Joka ilta hän saneli ja selitti oppilailleen otteita suurista teoksistaan, Kanonista ja Sanatiosta. Kun </w:t>
      </w:r>
      <w:r>
        <w:rPr>
          <w:color w:val="8B0000"/>
        </w:rPr>
        <w:t xml:space="preserve">emiiri </w:t>
      </w:r>
      <w:r>
        <w:t xml:space="preserve">kuoli</w:t>
      </w:r>
      <w:r>
        <w:t xml:space="preserve">, Ibn Sina lopetti visiirin tehtävät ja piiloutui apteekkarin taloon, jossa hän jatkoi teostensa kirjoittamista ahkerasti.</w:t>
      </w:r>
    </w:p>
    <w:p>
      <w:r>
        <w:rPr>
          <w:b/>
        </w:rPr>
        <w:t xml:space="preserve">Kysymys 0</w:t>
      </w:r>
    </w:p>
    <w:p>
      <w:r>
        <w:t xml:space="preserve">Mihin kaupunkiin Ibn Sina asettui?</w:t>
      </w:r>
    </w:p>
    <w:p>
      <w:r>
        <w:rPr>
          <w:b/>
        </w:rPr>
        <w:t xml:space="preserve">Kysymys 1</w:t>
      </w:r>
    </w:p>
    <w:p>
      <w:r>
        <w:t xml:space="preserve">Minkä nykypäivän modernin kaupungin läheisyydessä Rey oli?</w:t>
      </w:r>
    </w:p>
    <w:p>
      <w:r>
        <w:rPr>
          <w:b/>
        </w:rPr>
        <w:t xml:space="preserve">Kysymys 2</w:t>
      </w:r>
    </w:p>
    <w:p>
      <w:r>
        <w:t xml:space="preserve">Kuinka monen Ibn Sinan lyhyemmän teoksen sanotaan syntyneen Reyssä?</w:t>
      </w:r>
    </w:p>
    <w:p>
      <w:r>
        <w:rPr>
          <w:b/>
        </w:rPr>
        <w:t xml:space="preserve">Kysymys 3</w:t>
      </w:r>
    </w:p>
    <w:p>
      <w:r>
        <w:t xml:space="preserve">Ibn Sina jätti Reyn ja muutti etelään mihin kaupunkiin?</w:t>
      </w:r>
    </w:p>
    <w:p>
      <w:r>
        <w:rPr>
          <w:b/>
        </w:rPr>
        <w:t xml:space="preserve">Kysymys 4</w:t>
      </w:r>
    </w:p>
    <w:p>
      <w:r>
        <w:t xml:space="preserve">Minkä viran Ibn Sina sai Hamadanissa?</w:t>
      </w:r>
    </w:p>
    <w:p>
      <w:r>
        <w:rPr>
          <w:b/>
        </w:rPr>
        <w:t xml:space="preserve">Kysymys 5</w:t>
      </w:r>
    </w:p>
    <w:p>
      <w:r>
        <w:t xml:space="preserve">Missä Ibn Sina kirjoitti kolmekymmentä ensimmäistä teosta?</w:t>
      </w:r>
    </w:p>
    <w:p>
      <w:r>
        <w:rPr>
          <w:b/>
        </w:rPr>
        <w:t xml:space="preserve">Kysymys 6</w:t>
      </w:r>
    </w:p>
    <w:p>
      <w:r>
        <w:t xml:space="preserve">Kenen kanssa Ibn Sina riiteli palatsissa ollessaan?</w:t>
      </w:r>
    </w:p>
    <w:p>
      <w:r>
        <w:rPr>
          <w:b/>
        </w:rPr>
        <w:t xml:space="preserve">Kysymys 7</w:t>
      </w:r>
    </w:p>
    <w:p>
      <w:r>
        <w:t xml:space="preserve">Kuka oli Qazvinin emiiri?</w:t>
      </w:r>
    </w:p>
    <w:p>
      <w:r>
        <w:rPr>
          <w:b/>
        </w:rPr>
        <w:t xml:space="preserve">Kysymys 8</w:t>
      </w:r>
    </w:p>
    <w:p>
      <w:r>
        <w:t xml:space="preserve">Kenet Ibn Sina piilotteli neljänkymmenen päivän ajan?</w:t>
      </w:r>
    </w:p>
    <w:p>
      <w:r>
        <w:rPr>
          <w:b/>
        </w:rPr>
        <w:t xml:space="preserve">Kysymys 9</w:t>
      </w:r>
    </w:p>
    <w:p>
      <w:r>
        <w:t xml:space="preserve">Kenen kuolema teki Ibn Sanista visiirin?</w:t>
      </w:r>
    </w:p>
    <w:p>
      <w:r>
        <w:rPr>
          <w:b/>
        </w:rPr>
        <w:t xml:space="preserve">Kysymys 10</w:t>
      </w:r>
    </w:p>
    <w:p>
      <w:r>
        <w:t xml:space="preserve">Mihin kaupunkiin Ibn Sina päätti olla asettumatta?</w:t>
      </w:r>
    </w:p>
    <w:p>
      <w:r>
        <w:rPr>
          <w:b/>
        </w:rPr>
        <w:t xml:space="preserve">Kysymys 11</w:t>
      </w:r>
    </w:p>
    <w:p>
      <w:r>
        <w:t xml:space="preserve">Minkä muinaisen nykypäivän kaupungin läheisyydessä Rey oli?</w:t>
      </w:r>
    </w:p>
    <w:p>
      <w:r>
        <w:rPr>
          <w:b/>
        </w:rPr>
        <w:t xml:space="preserve">Kysymys 12</w:t>
      </w:r>
    </w:p>
    <w:p>
      <w:r>
        <w:t xml:space="preserve">Kuinka monen Ibn Sinan pidemmän teoksen sanotaan syntyneen Reyssä?</w:t>
      </w:r>
    </w:p>
    <w:p>
      <w:r>
        <w:rPr>
          <w:b/>
        </w:rPr>
        <w:t xml:space="preserve">Kysymys 13</w:t>
      </w:r>
    </w:p>
    <w:p>
      <w:r>
        <w:t xml:space="preserve">Ibn Sina jätti Reyn ja muutti pohjoiseen, mihin kaupunkiin?</w:t>
      </w:r>
    </w:p>
    <w:p>
      <w:r>
        <w:rPr>
          <w:b/>
        </w:rPr>
        <w:t xml:space="preserve">Kysymys 14</w:t>
      </w:r>
    </w:p>
    <w:p>
      <w:r>
        <w:t xml:space="preserve">Minkä viran Ibn Sina menetti Hamadanissa?</w:t>
      </w:r>
    </w:p>
    <w:p>
      <w:r>
        <w:rPr>
          <w:b/>
        </w:rPr>
        <w:t xml:space="preserve">Teksti numero 10</w:t>
      </w:r>
    </w:p>
    <w:p>
      <w:r>
        <w:t xml:space="preserve">Sillä välin hän oli kirjoittanut </w:t>
      </w:r>
      <w:r>
        <w:t xml:space="preserve">dynaamisen </w:t>
      </w:r>
      <w:r>
        <w:rPr>
          <w:color w:val="2F4F4F"/>
        </w:rPr>
        <w:t xml:space="preserve">Isfahanin </w:t>
      </w:r>
      <w:r>
        <w:rPr>
          <w:color w:val="DCDCDC"/>
        </w:rPr>
        <w:t xml:space="preserve">kaupungin </w:t>
      </w:r>
      <w:r>
        <w:t xml:space="preserve">prefektille </w:t>
      </w:r>
      <w:r>
        <w:rPr>
          <w:color w:val="A9A9A9"/>
        </w:rPr>
        <w:t xml:space="preserve">Abu Ya'farille </w:t>
      </w:r>
      <w:r>
        <w:t xml:space="preserve">ja tarjonnut palveluksiaan</w:t>
      </w:r>
      <w:r>
        <w:t xml:space="preserve">. Kun </w:t>
      </w:r>
      <w:r>
        <w:t xml:space="preserve">Hamadanin uusi emiiri kuuli tästä kirjeenvaihdosta ja sai tietää, missä Ibn Sina piileskeli, hän </w:t>
      </w:r>
      <w:r>
        <w:rPr>
          <w:color w:val="556B2F"/>
        </w:rPr>
        <w:t xml:space="preserve">vangitsi hänet linnoitukseen</w:t>
      </w:r>
      <w:r>
        <w:t xml:space="preserve">. </w:t>
      </w:r>
      <w:r>
        <w:rPr>
          <w:color w:val="6B8E23"/>
        </w:rPr>
        <w:t xml:space="preserve">Isfahanin ja Hamadãnin </w:t>
      </w:r>
      <w:r>
        <w:t xml:space="preserve">hallitsijoiden välinen sota jatkui sillä välin</w:t>
      </w:r>
      <w:r>
        <w:t xml:space="preserve">; vuonna </w:t>
      </w:r>
      <w:r>
        <w:rPr>
          <w:color w:val="A0522D"/>
        </w:rPr>
        <w:t xml:space="preserve">1024 </w:t>
      </w:r>
      <w:r>
        <w:t xml:space="preserve">edellinen valloitti </w:t>
      </w:r>
      <w:r>
        <w:rPr>
          <w:color w:val="228B22"/>
        </w:rPr>
        <w:t xml:space="preserve">Hamadanin ja sen kaupungit </w:t>
      </w:r>
      <w:r>
        <w:t xml:space="preserve">ja karkotti </w:t>
      </w:r>
      <w:r>
        <w:rPr>
          <w:color w:val="8B0000"/>
        </w:rPr>
        <w:t xml:space="preserve">tadžikistanilaiset </w:t>
      </w:r>
      <w:r>
        <w:rPr>
          <w:color w:val="483D8B"/>
        </w:rPr>
        <w:t xml:space="preserve">palkkasoturit</w:t>
      </w:r>
      <w:r>
        <w:t xml:space="preserve">. </w:t>
      </w:r>
      <w:r>
        <w:t xml:space="preserve">Kun myrsky oli ohi, </w:t>
      </w:r>
      <w:r>
        <w:rPr>
          <w:color w:val="3CB371"/>
        </w:rPr>
        <w:t xml:space="preserve">Ibn Sina </w:t>
      </w:r>
      <w:r>
        <w:t xml:space="preserve">palasi emiirin kanssa Hamadaniin ja jatkoi kirjallista työtään. Myöhemmin Ibn Sina pakeni kuitenkin veljensä, suosikkioppilaansa ja kahden orjan saattelemana kaupungista </w:t>
      </w:r>
      <w:r>
        <w:rPr>
          <w:color w:val="BC8F8F"/>
        </w:rPr>
        <w:t xml:space="preserve">sufiasketikon asussa</w:t>
      </w:r>
      <w:r>
        <w:t xml:space="preserve">. Vaarallisen matkan jälkeen he saapuivat Isfahaniin, jossa ruhtinas toivotti heidät tervetulleeksi.</w:t>
      </w:r>
    </w:p>
    <w:p>
      <w:r>
        <w:rPr>
          <w:b/>
        </w:rPr>
        <w:t xml:space="preserve">Kysymys 0</w:t>
      </w:r>
    </w:p>
    <w:p>
      <w:r>
        <w:t xml:space="preserve">Minne Ibn Sina toivoi voivansa paeta Hamadanin jälkeen?</w:t>
      </w:r>
    </w:p>
    <w:p>
      <w:r>
        <w:rPr>
          <w:b/>
        </w:rPr>
        <w:t xml:space="preserve">Kysymys 1</w:t>
      </w:r>
    </w:p>
    <w:p>
      <w:r>
        <w:t xml:space="preserve">Mitkä kaksi kaupunkia olivat sodassa tänä aikana?</w:t>
      </w:r>
    </w:p>
    <w:p>
      <w:r>
        <w:rPr>
          <w:b/>
        </w:rPr>
        <w:t xml:space="preserve">Kysymys 2</w:t>
      </w:r>
    </w:p>
    <w:p>
      <w:r>
        <w:t xml:space="preserve">Minä vuonna Isfahan voitti Hamadanin?</w:t>
      </w:r>
    </w:p>
    <w:p>
      <w:r>
        <w:rPr>
          <w:b/>
        </w:rPr>
        <w:t xml:space="preserve">Kysymys 3</w:t>
      </w:r>
    </w:p>
    <w:p>
      <w:r>
        <w:t xml:space="preserve">Mitkä palkkasoturit karkotettiin Isfahanin voitettua Hamadanin?</w:t>
      </w:r>
    </w:p>
    <w:p>
      <w:r>
        <w:rPr>
          <w:b/>
        </w:rPr>
        <w:t xml:space="preserve">Kysymys 4</w:t>
      </w:r>
    </w:p>
    <w:p>
      <w:r>
        <w:t xml:space="preserve">Miten Ibn Sina pakeni Hamadanista?</w:t>
      </w:r>
    </w:p>
    <w:p>
      <w:r>
        <w:rPr>
          <w:b/>
        </w:rPr>
        <w:t xml:space="preserve">Kysymys 5</w:t>
      </w:r>
    </w:p>
    <w:p>
      <w:r>
        <w:t xml:space="preserve">Kuka prefekti kirjoitti Ibn Sanille ja tarjosi hänelle virkaa?</w:t>
      </w:r>
    </w:p>
    <w:p>
      <w:r>
        <w:rPr>
          <w:b/>
        </w:rPr>
        <w:t xml:space="preserve">Kysymys 6</w:t>
      </w:r>
    </w:p>
    <w:p>
      <w:r>
        <w:t xml:space="preserve">Mitä Abu Ya'far teki, kun hän sai tietää, missä Ibn Sani piileskeli?</w:t>
      </w:r>
    </w:p>
    <w:p>
      <w:r>
        <w:rPr>
          <w:b/>
        </w:rPr>
        <w:t xml:space="preserve">Kysymys 7</w:t>
      </w:r>
    </w:p>
    <w:p>
      <w:r>
        <w:t xml:space="preserve">Mikä vangittiin 10. vuosisadalla?</w:t>
      </w:r>
    </w:p>
    <w:p>
      <w:r>
        <w:rPr>
          <w:b/>
        </w:rPr>
        <w:t xml:space="preserve">Kysymys 8</w:t>
      </w:r>
    </w:p>
    <w:p>
      <w:r>
        <w:t xml:space="preserve">Kuka sai kunniallisen vastaanoton Hamadanissa?</w:t>
      </w:r>
    </w:p>
    <w:p>
      <w:r>
        <w:rPr>
          <w:b/>
        </w:rPr>
        <w:t xml:space="preserve">Kysymys 9</w:t>
      </w:r>
    </w:p>
    <w:p>
      <w:r>
        <w:t xml:space="preserve">Mitkä palkkasoturit valtasivat Hamadanin 10. vuosisadalla?</w:t>
      </w:r>
    </w:p>
    <w:p>
      <w:r>
        <w:rPr>
          <w:b/>
        </w:rPr>
        <w:t xml:space="preserve">Kysymys 10</w:t>
      </w:r>
    </w:p>
    <w:p>
      <w:r>
        <w:t xml:space="preserve">Mistä Ibn Sina toivoi voivansa paeta Hamadanin jälkeen?</w:t>
      </w:r>
    </w:p>
    <w:p>
      <w:r>
        <w:rPr>
          <w:b/>
        </w:rPr>
        <w:t xml:space="preserve">Kysymys 11</w:t>
      </w:r>
    </w:p>
    <w:p>
      <w:r>
        <w:t xml:space="preserve">Mitkä kaksi kaupunkia solmivat rauhan tänä aikana?</w:t>
      </w:r>
    </w:p>
    <w:p>
      <w:r>
        <w:rPr>
          <w:b/>
        </w:rPr>
        <w:t xml:space="preserve">Kysymys 12</w:t>
      </w:r>
    </w:p>
    <w:p>
      <w:r>
        <w:t xml:space="preserve">Minä vuonna Isfahan hävisi Hamadanille?</w:t>
      </w:r>
    </w:p>
    <w:p>
      <w:r>
        <w:rPr>
          <w:b/>
        </w:rPr>
        <w:t xml:space="preserve">Kysymys 13</w:t>
      </w:r>
    </w:p>
    <w:p>
      <w:r>
        <w:t xml:space="preserve">Mitä palkkasotureita hyväksyttiin Isfahanin voitettua Hamadanin?</w:t>
      </w:r>
    </w:p>
    <w:p>
      <w:r>
        <w:rPr>
          <w:b/>
        </w:rPr>
        <w:t xml:space="preserve">Kysymys 14</w:t>
      </w:r>
    </w:p>
    <w:p>
      <w:r>
        <w:t xml:space="preserve">Miten Ibn Sina pakeni ramadania?</w:t>
      </w:r>
    </w:p>
    <w:p>
      <w:r>
        <w:rPr>
          <w:b/>
        </w:rPr>
        <w:t xml:space="preserve">Teksti numero 11</w:t>
      </w:r>
    </w:p>
    <w:p>
      <w:r>
        <w:rPr>
          <w:color w:val="A9A9A9"/>
        </w:rPr>
        <w:t xml:space="preserve">Ibn Sīnā </w:t>
      </w:r>
      <w:r>
        <w:t xml:space="preserve">kirjoitti laajasti varhaisesta islamilaisesta filosofiasta, erityisesti logiikasta, </w:t>
      </w:r>
      <w:r>
        <w:rPr>
          <w:color w:val="DCDCDC"/>
        </w:rPr>
        <w:t xml:space="preserve">etiikasta </w:t>
      </w:r>
      <w:r>
        <w:t xml:space="preserve">ja metafysiikasta, ja julkaisi muun muassa teoksia nimeltä Logiikka ja </w:t>
      </w:r>
      <w:r>
        <w:rPr>
          <w:color w:val="2F4F4F"/>
        </w:rPr>
        <w:t xml:space="preserve">metafysiikka</w:t>
      </w:r>
      <w:r>
        <w:t xml:space="preserve">. </w:t>
      </w:r>
      <w:r>
        <w:t xml:space="preserve">Suurin osa hänen teoksistaan kirjoitettiin </w:t>
      </w:r>
      <w:r>
        <w:rPr>
          <w:color w:val="556B2F"/>
        </w:rPr>
        <w:t xml:space="preserve">arabiaksi </w:t>
      </w:r>
      <w:r>
        <w:t xml:space="preserve">- joka oli tuolloin tieteen kieli </w:t>
      </w:r>
      <w:r>
        <w:rPr>
          <w:color w:val="6B8E23"/>
        </w:rPr>
        <w:t xml:space="preserve">Lähi-idässä </w:t>
      </w:r>
      <w:r>
        <w:t xml:space="preserve">- ja osa </w:t>
      </w:r>
      <w:r>
        <w:rPr>
          <w:color w:val="A0522D"/>
        </w:rPr>
        <w:t xml:space="preserve">persiaksi</w:t>
      </w:r>
      <w:r>
        <w:t xml:space="preserve">. Kielellisesti merkittäviä ovat vielä tänäkin päivänä muutamat kirjat, jotka hän kirjoitti lähes puhtaasti persian kielellä (erityisesti Danishnamah-yi 'Ala', Filosofiaa Ala' ad-Dawla':lle). Ibn Sīnān kommentit </w:t>
      </w:r>
      <w:r>
        <w:rPr>
          <w:color w:val="228B22"/>
        </w:rPr>
        <w:t xml:space="preserve">Aristoteleesta </w:t>
      </w:r>
      <w:r>
        <w:t xml:space="preserve">kritisoivat usein filosofia,[citation needed] kannustaen vilkkaaseen keskusteluun ijtihadin hengessä.</w:t>
      </w:r>
    </w:p>
    <w:p>
      <w:r>
        <w:rPr>
          <w:b/>
        </w:rPr>
        <w:t xml:space="preserve">Kysymys 0</w:t>
      </w:r>
    </w:p>
    <w:p>
      <w:r>
        <w:t xml:space="preserve">Millä kielellä suurin osa Ibn Sinan teoksista oli kirjoitettu?</w:t>
      </w:r>
    </w:p>
    <w:p>
      <w:r>
        <w:rPr>
          <w:b/>
        </w:rPr>
        <w:t xml:space="preserve">Kysymys 1</w:t>
      </w:r>
    </w:p>
    <w:p>
      <w:r>
        <w:t xml:space="preserve">Mihin aiheeseen Ibn Slana erikoistui?</w:t>
      </w:r>
    </w:p>
    <w:p>
      <w:r>
        <w:rPr>
          <w:b/>
        </w:rPr>
        <w:t xml:space="preserve">Kysymys 2</w:t>
      </w:r>
    </w:p>
    <w:p>
      <w:r>
        <w:t xml:space="preserve">Ibn Sina kirjoitti joitakin teoksiaan myös millä muulla kielellä?</w:t>
      </w:r>
    </w:p>
    <w:p>
      <w:r>
        <w:rPr>
          <w:b/>
        </w:rPr>
        <w:t xml:space="preserve">Kysymys 3</w:t>
      </w:r>
    </w:p>
    <w:p>
      <w:r>
        <w:t xml:space="preserve">Mitä kuuluisaa filosofia Ibn Sina arvosteli voimakkaasti?</w:t>
      </w:r>
    </w:p>
    <w:p>
      <w:r>
        <w:rPr>
          <w:b/>
        </w:rPr>
        <w:t xml:space="preserve">Kysymys 4</w:t>
      </w:r>
    </w:p>
    <w:p>
      <w:r>
        <w:t xml:space="preserve">Mikä on yksi Ibn Sinan tutkielman aiheista?</w:t>
      </w:r>
    </w:p>
    <w:p>
      <w:r>
        <w:rPr>
          <w:b/>
        </w:rPr>
        <w:t xml:space="preserve">Kysymys 5</w:t>
      </w:r>
    </w:p>
    <w:p>
      <w:r>
        <w:t xml:space="preserve">Kuka on säveltänyt suurimman osan teoksistaan kreikaksi?</w:t>
      </w:r>
    </w:p>
    <w:p>
      <w:r>
        <w:rPr>
          <w:b/>
        </w:rPr>
        <w:t xml:space="preserve">Kysymys 6</w:t>
      </w:r>
    </w:p>
    <w:p>
      <w:r>
        <w:t xml:space="preserve">Missä kreikka oli tieteen kieli?</w:t>
      </w:r>
    </w:p>
    <w:p>
      <w:r>
        <w:rPr>
          <w:b/>
        </w:rPr>
        <w:t xml:space="preserve">Kysymys 7</w:t>
      </w:r>
    </w:p>
    <w:p>
      <w:r>
        <w:t xml:space="preserve">Ketä Ibn Sina usein kehui kommentaareissaan?</w:t>
      </w:r>
    </w:p>
    <w:p>
      <w:r>
        <w:rPr>
          <w:b/>
        </w:rPr>
        <w:t xml:space="preserve">Kysymys 8</w:t>
      </w:r>
    </w:p>
    <w:p>
      <w:r>
        <w:t xml:space="preserve">Kuka on kirjoittanut monia kirjoja puhtaasti persian kielellä?</w:t>
      </w:r>
    </w:p>
    <w:p>
      <w:r>
        <w:rPr>
          <w:b/>
        </w:rPr>
        <w:t xml:space="preserve">Kysymys 9</w:t>
      </w:r>
    </w:p>
    <w:p>
      <w:r>
        <w:t xml:space="preserve">Millä kielellä mikään Ibn Sinan teoksista ei ollut kirjoitettu?</w:t>
      </w:r>
    </w:p>
    <w:p>
      <w:r>
        <w:rPr>
          <w:b/>
        </w:rPr>
        <w:t xml:space="preserve">Kysymys 10</w:t>
      </w:r>
    </w:p>
    <w:p>
      <w:r>
        <w:t xml:space="preserve">Mikä on yksi aihe, johon Ibn Slana ei koskaan erikoistunut?</w:t>
      </w:r>
    </w:p>
    <w:p>
      <w:r>
        <w:rPr>
          <w:b/>
        </w:rPr>
        <w:t xml:space="preserve">Kysymys 11</w:t>
      </w:r>
    </w:p>
    <w:p>
      <w:r>
        <w:t xml:space="preserve">Ibn Sina kirjoitti kaikki teoksensa myös millä muulla kielellä?</w:t>
      </w:r>
    </w:p>
    <w:p>
      <w:r>
        <w:rPr>
          <w:b/>
        </w:rPr>
        <w:t xml:space="preserve">Kysymys 12</w:t>
      </w:r>
    </w:p>
    <w:p>
      <w:r>
        <w:t xml:space="preserve">Mitä kuuluisaa filosofia Ibn Sina ihannoi voimakkaasti?</w:t>
      </w:r>
    </w:p>
    <w:p>
      <w:r>
        <w:rPr>
          <w:b/>
        </w:rPr>
        <w:t xml:space="preserve">Kysymys 13</w:t>
      </w:r>
    </w:p>
    <w:p>
      <w:r>
        <w:t xml:space="preserve">Mikä on yksi Ibn Sinan tutkielman kohteista?</w:t>
      </w:r>
    </w:p>
    <w:p>
      <w:r>
        <w:rPr>
          <w:b/>
        </w:rPr>
        <w:t xml:space="preserve">Teksti numero 12</w:t>
      </w:r>
    </w:p>
    <w:p>
      <w:r>
        <w:t xml:space="preserve">Hänen Parannuskirjansa tuli </w:t>
      </w:r>
      <w:r>
        <w:rPr>
          <w:color w:val="A9A9A9"/>
        </w:rPr>
        <w:t xml:space="preserve">Euroopassa</w:t>
      </w:r>
      <w:r>
        <w:t xml:space="preserve"> saataville </w:t>
      </w:r>
      <w:r>
        <w:t xml:space="preserve">osittaisena </w:t>
      </w:r>
      <w:r>
        <w:rPr>
          <w:color w:val="DCDCDC"/>
        </w:rPr>
        <w:t xml:space="preserve">latinankielisenä </w:t>
      </w:r>
      <w:r>
        <w:t xml:space="preserve">käännöksenä noin </w:t>
      </w:r>
      <w:r>
        <w:rPr>
          <w:color w:val="2F4F4F"/>
        </w:rPr>
        <w:t xml:space="preserve">viisikymmentä </w:t>
      </w:r>
      <w:r>
        <w:t xml:space="preserve">vuotta sen laatimisen jälkeen nimellä </w:t>
      </w:r>
      <w:r>
        <w:rPr>
          <w:color w:val="556B2F"/>
        </w:rPr>
        <w:t xml:space="preserve">Sufficientia</w:t>
      </w:r>
      <w:r>
        <w:t xml:space="preserve">, ja jotkut kirjoittajat ovat todenneet, </w:t>
      </w:r>
      <w:r>
        <w:t xml:space="preserve">että jonkin aikaa kukoisti </w:t>
      </w:r>
      <w:r>
        <w:rPr>
          <w:color w:val="6B8E23"/>
        </w:rPr>
        <w:t xml:space="preserve">"latinalainen avicennismi"</w:t>
      </w:r>
      <w:r>
        <w:t xml:space="preserve">, joka oli samansuuntainen kuin vaikutusvaltaisempi </w:t>
      </w:r>
      <w:r>
        <w:rPr>
          <w:color w:val="A0522D"/>
        </w:rPr>
        <w:t xml:space="preserve">latinalainen averroismi</w:t>
      </w:r>
      <w:r>
        <w:t xml:space="preserve">, mutta joka tukahdutettiin vuosina 1210 ja 1215 annetuilla Pariisin asetuksilla. Avicennan psykologia ja tietoteoria vaikuttivat </w:t>
      </w:r>
      <w:r>
        <w:rPr>
          <w:color w:val="228B22"/>
        </w:rPr>
        <w:t xml:space="preserve">Pariisin piispaan William Auvergneen </w:t>
      </w:r>
      <w:r>
        <w:t xml:space="preserve">ja Albertus Magnukseen, ja hänen metafysiikkansa vaikutti </w:t>
      </w:r>
      <w:r>
        <w:rPr>
          <w:color w:val="191970"/>
        </w:rPr>
        <w:t xml:space="preserve">Tuomas Akvinolaisen</w:t>
      </w:r>
      <w:r>
        <w:t xml:space="preserve"> ajatteluun</w:t>
      </w:r>
      <w:r>
        <w:t xml:space="preserve">.</w:t>
      </w:r>
    </w:p>
    <w:p>
      <w:r>
        <w:rPr>
          <w:b/>
        </w:rPr>
        <w:t xml:space="preserve">Kysymys 0</w:t>
      </w:r>
    </w:p>
    <w:p>
      <w:r>
        <w:t xml:space="preserve">Ibn Sinan Parantamisen kirja oli osittain saatavilla millä kielellä?</w:t>
      </w:r>
    </w:p>
    <w:p>
      <w:r>
        <w:rPr>
          <w:b/>
        </w:rPr>
        <w:t xml:space="preserve">Kysymys 1</w:t>
      </w:r>
    </w:p>
    <w:p>
      <w:r>
        <w:t xml:space="preserve">Kuinka monta vuotta kesti, ennen kuin Ibn Sinan Parannuskirja oli saatavilla latinaksi?</w:t>
      </w:r>
    </w:p>
    <w:p>
      <w:r>
        <w:rPr>
          <w:b/>
        </w:rPr>
        <w:t xml:space="preserve">Kysymys 2</w:t>
      </w:r>
    </w:p>
    <w:p>
      <w:r>
        <w:t xml:space="preserve">Missä maanosassa Parannuskirja oli vihdoin saatavilla viisikymmentä vuotta sen laatimisen jälkeen?</w:t>
      </w:r>
    </w:p>
    <w:p>
      <w:r>
        <w:rPr>
          <w:b/>
        </w:rPr>
        <w:t xml:space="preserve">Kysymys 3</w:t>
      </w:r>
    </w:p>
    <w:p>
      <w:r>
        <w:t xml:space="preserve">Mikä oli Ibn Sinan parantamisen kirjan nimi?</w:t>
      </w:r>
    </w:p>
    <w:p>
      <w:r>
        <w:rPr>
          <w:b/>
        </w:rPr>
        <w:t xml:space="preserve">Kysymys 4</w:t>
      </w:r>
    </w:p>
    <w:p>
      <w:r>
        <w:t xml:space="preserve">Keneen Avicennan metafysiikan teokset vaikuttivat?</w:t>
      </w:r>
    </w:p>
    <w:p>
      <w:r>
        <w:rPr>
          <w:b/>
        </w:rPr>
        <w:t xml:space="preserve">Kysymys 5</w:t>
      </w:r>
    </w:p>
    <w:p>
      <w:r>
        <w:t xml:space="preserve">Minkä parannuskirjan Ibn Sina kirjoitti latinaksi?</w:t>
      </w:r>
    </w:p>
    <w:p>
      <w:r>
        <w:rPr>
          <w:b/>
        </w:rPr>
        <w:t xml:space="preserve">Kysymys 6</w:t>
      </w:r>
    </w:p>
    <w:p>
      <w:r>
        <w:t xml:space="preserve">Mitä 1200-luvun Pariisin asetukset tukivat?</w:t>
      </w:r>
    </w:p>
    <w:p>
      <w:r>
        <w:rPr>
          <w:b/>
        </w:rPr>
        <w:t xml:space="preserve">Kysymys 7</w:t>
      </w:r>
    </w:p>
    <w:p>
      <w:r>
        <w:t xml:space="preserve">Mitä latinalaisavikennismi korvasi Euroopassa?</w:t>
      </w:r>
    </w:p>
    <w:p>
      <w:r>
        <w:rPr>
          <w:b/>
        </w:rPr>
        <w:t xml:space="preserve">Kysymys 8</w:t>
      </w:r>
    </w:p>
    <w:p>
      <w:r>
        <w:t xml:space="preserve">Kuka vaikutti Ibn Sinan ajatuksiin metafysiikasta?</w:t>
      </w:r>
    </w:p>
    <w:p>
      <w:r>
        <w:rPr>
          <w:b/>
        </w:rPr>
        <w:t xml:space="preserve">Kysymys 9</w:t>
      </w:r>
    </w:p>
    <w:p>
      <w:r>
        <w:t xml:space="preserve">Mikä piispa opiskeli Ibn Sinan johdolla?</w:t>
      </w:r>
    </w:p>
    <w:p>
      <w:r>
        <w:rPr>
          <w:b/>
        </w:rPr>
        <w:t xml:space="preserve">Kysymys 10</w:t>
      </w:r>
    </w:p>
    <w:p>
      <w:r>
        <w:t xml:space="preserve">Millä kielellä Ibn Sinan Parannuskirja oli kokonaisuudessaan saatavilla?</w:t>
      </w:r>
    </w:p>
    <w:p>
      <w:r>
        <w:rPr>
          <w:b/>
        </w:rPr>
        <w:t xml:space="preserve">Kysymys 11</w:t>
      </w:r>
    </w:p>
    <w:p>
      <w:r>
        <w:t xml:space="preserve">Kuinka monta kuukautta kesti, ennen kuin Ibn Sinan Parannuskirja oli saatavilla latinaksi?</w:t>
      </w:r>
    </w:p>
    <w:p>
      <w:r>
        <w:rPr>
          <w:b/>
        </w:rPr>
        <w:t xml:space="preserve">Kysymys 12</w:t>
      </w:r>
    </w:p>
    <w:p>
      <w:r>
        <w:t xml:space="preserve">Millä mantereella Parannuskirja oli lopulta saatavilla neljäkymmentä vuotta sen laatimisen jälkeen?</w:t>
      </w:r>
    </w:p>
    <w:p>
      <w:r>
        <w:rPr>
          <w:b/>
        </w:rPr>
        <w:t xml:space="preserve">Kysymys 13</w:t>
      </w:r>
    </w:p>
    <w:p>
      <w:r>
        <w:t xml:space="preserve">Mikä oli Ibn Sinan Parantumisen nauhan nimi?</w:t>
      </w:r>
    </w:p>
    <w:p>
      <w:r>
        <w:rPr>
          <w:b/>
        </w:rPr>
        <w:t xml:space="preserve">Kysymys 14</w:t>
      </w:r>
    </w:p>
    <w:p>
      <w:r>
        <w:t xml:space="preserve">Keneen Avicennan metafysiikan teokset eivät vaikuttaneet?</w:t>
      </w:r>
    </w:p>
    <w:p>
      <w:r>
        <w:rPr>
          <w:b/>
        </w:rPr>
        <w:t xml:space="preserve">Teksti numero 13</w:t>
      </w:r>
    </w:p>
    <w:p>
      <w:r>
        <w:t xml:space="preserve">Varhaisessa islamilaisessa filosofiassa ja islamilaisessa metafysiikassa, joka on läpäissyt </w:t>
      </w:r>
      <w:r>
        <w:rPr>
          <w:color w:val="A9A9A9"/>
        </w:rPr>
        <w:t xml:space="preserve">islamilaisen teologian</w:t>
      </w:r>
      <w:r>
        <w:t xml:space="preserve">, erotetaan aristotelismia selvemmin toisistaan </w:t>
      </w:r>
      <w:r>
        <w:rPr>
          <w:color w:val="DCDCDC"/>
        </w:rPr>
        <w:t xml:space="preserve">olemus ja olemassaolo</w:t>
      </w:r>
      <w:r>
        <w:t xml:space="preserve">. Siinä missä olemassaolo on satunnaisen ja satunnaisen aluetta, olemus pysyy satunnaisen yläpuolella olevassa olennossa. Ibn Sīnān filosofia, erityisesti se osa, joka liittyy metafysiikkaan, on paljon velkaa </w:t>
      </w:r>
      <w:r>
        <w:rPr>
          <w:color w:val="2F4F4F"/>
        </w:rPr>
        <w:t xml:space="preserve">al-Farabille</w:t>
      </w:r>
      <w:r>
        <w:t xml:space="preserve">. Hänen teoksistaan jäljellä olevasta aineistostaan voidaan nähdä pyrkimys lopullisen, okkasionalismista erillisen islamilaisen filosofian luomiseen.</w:t>
      </w:r>
    </w:p>
    <w:p>
      <w:r>
        <w:rPr>
          <w:b/>
        </w:rPr>
        <w:t xml:space="preserve">Kysymys 0</w:t>
      </w:r>
    </w:p>
    <w:p>
      <w:r>
        <w:t xml:space="preserve">Mitä islamilainen filosofia selittää selkeämmin kuin aristotelismi?</w:t>
      </w:r>
    </w:p>
    <w:p>
      <w:r>
        <w:rPr>
          <w:b/>
        </w:rPr>
        <w:t xml:space="preserve">Kysymys 1</w:t>
      </w:r>
    </w:p>
    <w:p>
      <w:r>
        <w:t xml:space="preserve">Kenelle Ibn Sinan filosofia on paljon velkaa?</w:t>
      </w:r>
    </w:p>
    <w:p>
      <w:r>
        <w:rPr>
          <w:b/>
        </w:rPr>
        <w:t xml:space="preserve">Kysymys 2</w:t>
      </w:r>
    </w:p>
    <w:p>
      <w:r>
        <w:t xml:space="preserve">Mitä varhaisislamilainen metafysiikka on täynnä?</w:t>
      </w:r>
    </w:p>
    <w:p>
      <w:r>
        <w:rPr>
          <w:b/>
        </w:rPr>
        <w:t xml:space="preserve">Kysymys 3</w:t>
      </w:r>
    </w:p>
    <w:p>
      <w:r>
        <w:t xml:space="preserve">Mitä muslimifilosofia selittää selkeämmin kuin aristotelismi?</w:t>
      </w:r>
    </w:p>
    <w:p>
      <w:r>
        <w:rPr>
          <w:b/>
        </w:rPr>
        <w:t xml:space="preserve">Kysymys 4</w:t>
      </w:r>
    </w:p>
    <w:p>
      <w:r>
        <w:t xml:space="preserve">Mitä islamilainen filosofia ei selitä yhtä selvästi kuin aristoteelinen filosofia?</w:t>
      </w:r>
    </w:p>
    <w:p>
      <w:r>
        <w:rPr>
          <w:b/>
        </w:rPr>
        <w:t xml:space="preserve">Kysymys 5</w:t>
      </w:r>
    </w:p>
    <w:p>
      <w:r>
        <w:t xml:space="preserve">Kenelle Ibn Sinan filosofia ei ole mitään velkaa?</w:t>
      </w:r>
    </w:p>
    <w:p>
      <w:r>
        <w:rPr>
          <w:b/>
        </w:rPr>
        <w:t xml:space="preserve">Kysymys 6</w:t>
      </w:r>
    </w:p>
    <w:p>
      <w:r>
        <w:t xml:space="preserve">Millainen on myöhäis-islamilainen metafysiikka?</w:t>
      </w:r>
    </w:p>
    <w:p>
      <w:r>
        <w:rPr>
          <w:b/>
        </w:rPr>
        <w:t xml:space="preserve">Kysymys 7</w:t>
      </w:r>
    </w:p>
    <w:p>
      <w:r>
        <w:t xml:space="preserve">Mitä varhaismuslimien metafysiikkaan sisältyy?</w:t>
      </w:r>
    </w:p>
    <w:p>
      <w:r>
        <w:rPr>
          <w:b/>
        </w:rPr>
        <w:t xml:space="preserve">Teksti numero 14</w:t>
      </w:r>
    </w:p>
    <w:p>
      <w:r>
        <w:t xml:space="preserve">Avicenna aloitti al-Farabin johdolla täysimittaisen tutkimuksen </w:t>
      </w:r>
      <w:r>
        <w:rPr>
          <w:color w:val="DCDCDC"/>
        </w:rPr>
        <w:t xml:space="preserve">olemisen kysymyksestä, </w:t>
      </w:r>
      <w:r>
        <w:t xml:space="preserve">jossa hän erotti toisistaan </w:t>
      </w:r>
      <w:r>
        <w:rPr>
          <w:color w:val="2F4F4F"/>
        </w:rPr>
        <w:t xml:space="preserve">olemuksen </w:t>
      </w:r>
      <w:r>
        <w:rPr>
          <w:color w:val="556B2F"/>
        </w:rPr>
        <w:t xml:space="preserve">(</w:t>
      </w:r>
      <w:r>
        <w:rPr>
          <w:color w:val="6B8E23"/>
        </w:rPr>
        <w:t xml:space="preserve">Mahiat</w:t>
      </w:r>
      <w:r>
        <w:rPr>
          <w:color w:val="556B2F"/>
        </w:rPr>
        <w:t xml:space="preserve">) ja olemassaolon (</w:t>
      </w:r>
      <w:r>
        <w:rPr>
          <w:color w:val="A0522D"/>
        </w:rPr>
        <w:t xml:space="preserve">Wujud</w:t>
      </w:r>
      <w:r>
        <w:rPr>
          <w:color w:val="556B2F"/>
        </w:rPr>
        <w:t xml:space="preserve">)</w:t>
      </w:r>
      <w:r>
        <w:t xml:space="preserve">. Hän väitti, että olemassaolon tosiasiaa ei voida johtaa olemassa olevien asioiden olemuksesta tai selittää sen avulla ja että muoto ja aine eivät voi itsessään olla vuorovaikutuksessa keskenään ja synnyttää maailmankaikkeuden liikettä tai olemassa olevien asioiden asteittaista aktualisoitumista. Olemassaolon on siksi oltava seurausta agentti-syystä, joka tekee olemuksen välttämättömäksi, välittää sen, antaa sen tai lisää sen olemukseen. Jotta näin tapahtuisi, </w:t>
      </w:r>
      <w:r>
        <w:rPr>
          <w:color w:val="228B22"/>
        </w:rPr>
        <w:t xml:space="preserve">syyn </w:t>
      </w:r>
      <w:r>
        <w:t xml:space="preserve">on oltava olemassa oleva asia ja sen on elettävä rinnakkain vaikutuksensa kanssa.</w:t>
      </w:r>
    </w:p>
    <w:p>
      <w:r>
        <w:rPr>
          <w:b/>
        </w:rPr>
        <w:t xml:space="preserve">Kysymys 0</w:t>
      </w:r>
    </w:p>
    <w:p>
      <w:r>
        <w:t xml:space="preserve">Mistä Avicenna aloitti tutkimuksen?</w:t>
      </w:r>
    </w:p>
    <w:p>
      <w:r>
        <w:rPr>
          <w:b/>
        </w:rPr>
        <w:t xml:space="preserve">Kysymys 1</w:t>
      </w:r>
    </w:p>
    <w:p>
      <w:r>
        <w:t xml:space="preserve">Mistä kahdesta asiasta hän kirjoitti?</w:t>
      </w:r>
    </w:p>
    <w:p>
      <w:r>
        <w:rPr>
          <w:b/>
        </w:rPr>
        <w:t xml:space="preserve">Kysymys 2</w:t>
      </w:r>
    </w:p>
    <w:p>
      <w:r>
        <w:t xml:space="preserve">Kuka aloitti myös olemisen kysymyksen tutkimisen?</w:t>
      </w:r>
    </w:p>
    <w:p>
      <w:r>
        <w:rPr>
          <w:b/>
        </w:rPr>
        <w:t xml:space="preserve">Kysymys 3</w:t>
      </w:r>
    </w:p>
    <w:p>
      <w:r>
        <w:t xml:space="preserve">Mikä on arabialainen termi olemassaololle?</w:t>
      </w:r>
    </w:p>
    <w:p>
      <w:r>
        <w:rPr>
          <w:b/>
        </w:rPr>
        <w:t xml:space="preserve">Kysymys 4</w:t>
      </w:r>
    </w:p>
    <w:p>
      <w:r>
        <w:t xml:space="preserve">Mahiat on arabiaksi mitä?</w:t>
      </w:r>
    </w:p>
    <w:p>
      <w:r>
        <w:rPr>
          <w:b/>
        </w:rPr>
        <w:t xml:space="preserve">Kysymys 5</w:t>
      </w:r>
    </w:p>
    <w:p>
      <w:r>
        <w:t xml:space="preserve">Kuka seurasi Avicennan esimerkkiä ja tutki olemisen kysymystä?</w:t>
      </w:r>
    </w:p>
    <w:p>
      <w:r>
        <w:rPr>
          <w:b/>
        </w:rPr>
        <w:t xml:space="preserve">Kysymys 6</w:t>
      </w:r>
    </w:p>
    <w:p>
      <w:r>
        <w:t xml:space="preserve">Mitä olemisen osia Avicenna yhdisti?</w:t>
      </w:r>
    </w:p>
    <w:p>
      <w:r>
        <w:rPr>
          <w:b/>
        </w:rPr>
        <w:t xml:space="preserve">Kysymys 7</w:t>
      </w:r>
    </w:p>
    <w:p>
      <w:r>
        <w:t xml:space="preserve">Mikä on latinankielinen sana olemukselle?</w:t>
      </w:r>
    </w:p>
    <w:p>
      <w:r>
        <w:rPr>
          <w:b/>
        </w:rPr>
        <w:t xml:space="preserve">Kysymys 8</w:t>
      </w:r>
    </w:p>
    <w:p>
      <w:r>
        <w:t xml:space="preserve">Mikä ei voi olla rinnakkain sen vaikutuksen kanssa?</w:t>
      </w:r>
    </w:p>
    <w:p>
      <w:r>
        <w:rPr>
          <w:b/>
        </w:rPr>
        <w:t xml:space="preserve">Kysymys 9</w:t>
      </w:r>
    </w:p>
    <w:p>
      <w:r>
        <w:t xml:space="preserve">Mitä Avicenna lopetti tutkimuksen?</w:t>
      </w:r>
    </w:p>
    <w:p>
      <w:r>
        <w:rPr>
          <w:b/>
        </w:rPr>
        <w:t xml:space="preserve">Kysymys 10</w:t>
      </w:r>
    </w:p>
    <w:p>
      <w:r>
        <w:t xml:space="preserve">Mitkä kaksi kohtaa hän luki?</w:t>
      </w:r>
    </w:p>
    <w:p>
      <w:r>
        <w:rPr>
          <w:b/>
        </w:rPr>
        <w:t xml:space="preserve">Kysymys 11</w:t>
      </w:r>
    </w:p>
    <w:p>
      <w:r>
        <w:t xml:space="preserve">Kuka aloitti myös olemisen vastauksen tutkimisen?</w:t>
      </w:r>
    </w:p>
    <w:p>
      <w:r>
        <w:rPr>
          <w:b/>
        </w:rPr>
        <w:t xml:space="preserve">Kysymys 12</w:t>
      </w:r>
    </w:p>
    <w:p>
      <w:r>
        <w:t xml:space="preserve">Mikä on arabialainen termi vastarinnalle?</w:t>
      </w:r>
    </w:p>
    <w:p>
      <w:r>
        <w:rPr>
          <w:b/>
        </w:rPr>
        <w:t xml:space="preserve">Kysymys 13</w:t>
      </w:r>
    </w:p>
    <w:p>
      <w:r>
        <w:t xml:space="preserve">Mahiat on muslimi mitä varten?</w:t>
      </w:r>
    </w:p>
    <w:p>
      <w:r>
        <w:rPr>
          <w:b/>
        </w:rPr>
        <w:t xml:space="preserve">Teksti numero 15</w:t>
      </w:r>
    </w:p>
    <w:p>
      <w:r>
        <w:t xml:space="preserve">Avicennan pohdintaa olemus-attribuutit-kysymyksestä voidaan selventää hänen ontologisen analyysinsä avulla, joka koskee olemisen modaliteetteja, nimittäin mahdottomuutta, sattumanvaraisuutta ja </w:t>
      </w:r>
      <w:r>
        <w:rPr>
          <w:color w:val="A9A9A9"/>
        </w:rPr>
        <w:t xml:space="preserve">välttämättömyyttä</w:t>
      </w:r>
      <w:r>
        <w:t xml:space="preserve">. </w:t>
      </w:r>
      <w:r>
        <w:rPr>
          <w:color w:val="DCDCDC"/>
        </w:rPr>
        <w:t xml:space="preserve">Avicenna </w:t>
      </w:r>
      <w:r>
        <w:t xml:space="preserve">väitti, että mahdoton olio on sellainen, jota ei voi olla olemassa, kun taas </w:t>
      </w:r>
      <w:r>
        <w:rPr>
          <w:color w:val="2F4F4F"/>
        </w:rPr>
        <w:t xml:space="preserve">ehdollisella itsessään </w:t>
      </w:r>
      <w:r>
        <w:t xml:space="preserve">(mumkin bi-dhatihi) on potentiaalisuus olla tai olla olematta ilman, että siitä seuraa ristiriita. Kun kontingentti aktualisoituu, siitä tulee "välttämätön olemassaolo sen vuoksi, mikä on muuta kuin se itse" (wajib al-wujud bi-ghayrihi). Näin ollen </w:t>
      </w:r>
      <w:r>
        <w:rPr>
          <w:color w:val="556B2F"/>
        </w:rPr>
        <w:t xml:space="preserve">kontingentti itsessään </w:t>
      </w:r>
      <w:r>
        <w:t xml:space="preserve">on potentiaalista olemista, joka voisi lopulta aktualisoitua jonkin muun ulkoisen syyn kuin itsensä vuoksi. Välttämättömyyden ja kontingenssin metafyysiset rakenteet ovat erilaisia. Itsestään johtuva välttämätön oleminen (wajib al-wujud bi-dhatihi) on totta itsessään, kun taas kontingenttinen oleminen on "</w:t>
      </w:r>
      <w:r>
        <w:rPr>
          <w:color w:val="6B8E23"/>
        </w:rPr>
        <w:t xml:space="preserve">väärää itsessään</w:t>
      </w:r>
      <w:r>
        <w:t xml:space="preserve">" ja "totta jonkin muun kuin itsensä vuoksi". </w:t>
      </w:r>
      <w:r>
        <w:rPr>
          <w:color w:val="A0522D"/>
        </w:rPr>
        <w:t xml:space="preserve">Välttämätön </w:t>
      </w:r>
      <w:r>
        <w:t xml:space="preserve">on </w:t>
      </w:r>
      <w:r>
        <w:rPr>
          <w:color w:val="191970"/>
        </w:rPr>
        <w:t xml:space="preserve">oman olemisensa </w:t>
      </w:r>
      <w:r>
        <w:rPr>
          <w:color w:val="228B22"/>
        </w:rPr>
        <w:t xml:space="preserve">lähde </w:t>
      </w:r>
      <w:r>
        <w:rPr>
          <w:color w:val="228B22"/>
        </w:rPr>
        <w:t xml:space="preserve">ilman lainattua olemassaoloa</w:t>
      </w:r>
      <w:r>
        <w:t xml:space="preserve">. Se on se, mikä on aina olemassa.</w:t>
      </w:r>
    </w:p>
    <w:p>
      <w:r>
        <w:rPr>
          <w:b/>
        </w:rPr>
        <w:t xml:space="preserve">Kysymys 0</w:t>
      </w:r>
    </w:p>
    <w:p>
      <w:r>
        <w:t xml:space="preserve">Mikä on yksi Avicennan analysoima olemisen modaliteetti?</w:t>
      </w:r>
    </w:p>
    <w:p>
      <w:r>
        <w:rPr>
          <w:b/>
        </w:rPr>
        <w:t xml:space="preserve">Kysymys 1</w:t>
      </w:r>
    </w:p>
    <w:p>
      <w:r>
        <w:t xml:space="preserve">Avicennan mukaan mikä voisi lopulta aktualisoitua ulkoisen syyn avulla?</w:t>
      </w:r>
    </w:p>
    <w:p>
      <w:r>
        <w:rPr>
          <w:b/>
        </w:rPr>
        <w:t xml:space="preserve">Kysymys 2</w:t>
      </w:r>
    </w:p>
    <w:p>
      <w:r>
        <w:t xml:space="preserve">Mikä on välttämätöntä Avicennan mukaan?</w:t>
      </w:r>
    </w:p>
    <w:p>
      <w:r>
        <w:rPr>
          <w:b/>
        </w:rPr>
        <w:t xml:space="preserve">Kysymys 3</w:t>
      </w:r>
    </w:p>
    <w:p>
      <w:r>
        <w:t xml:space="preserve">Avicennan mukaan mikä on aina olemassa?</w:t>
      </w:r>
    </w:p>
    <w:p>
      <w:r>
        <w:rPr>
          <w:b/>
        </w:rPr>
        <w:t xml:space="preserve">Kysymys 4</w:t>
      </w:r>
    </w:p>
    <w:p>
      <w:r>
        <w:t xml:space="preserve">Jos välttämätön oleminen on totta itsessään, mikä on ehdollista?</w:t>
      </w:r>
    </w:p>
    <w:p>
      <w:r>
        <w:rPr>
          <w:b/>
        </w:rPr>
        <w:t xml:space="preserve">Kysymys 5</w:t>
      </w:r>
    </w:p>
    <w:p>
      <w:r>
        <w:t xml:space="preserve">Mikä on yksi olemisen modaliteetti, jota Avicenna ei analysoinut?</w:t>
      </w:r>
    </w:p>
    <w:p>
      <w:r>
        <w:rPr>
          <w:b/>
        </w:rPr>
        <w:t xml:space="preserve">Kysymys 6</w:t>
      </w:r>
    </w:p>
    <w:p>
      <w:r>
        <w:t xml:space="preserve">Kuka väitti, että mahdoton asia voisi olla olemassa?</w:t>
      </w:r>
    </w:p>
    <w:p>
      <w:r>
        <w:rPr>
          <w:b/>
        </w:rPr>
        <w:t xml:space="preserve">Kysymys 7</w:t>
      </w:r>
    </w:p>
    <w:p>
      <w:r>
        <w:t xml:space="preserve">Minkä Avicenna uskoi, ettei ulkoinen syy voisi koskaan aktualisoitua?</w:t>
      </w:r>
    </w:p>
    <w:p>
      <w:r>
        <w:rPr>
          <w:b/>
        </w:rPr>
        <w:t xml:space="preserve">Kysymys 8</w:t>
      </w:r>
    </w:p>
    <w:p>
      <w:r>
        <w:t xml:space="preserve">Mitä tarpeellinen ei ole lähde?</w:t>
      </w:r>
    </w:p>
    <w:p>
      <w:r>
        <w:rPr>
          <w:b/>
        </w:rPr>
        <w:t xml:space="preserve">Kysymys 9</w:t>
      </w:r>
    </w:p>
    <w:p>
      <w:r>
        <w:t xml:space="preserve">Mikä on yksi olemisen modaliteetti, jota Avicenna ei koskaan analysoinut?</w:t>
      </w:r>
    </w:p>
    <w:p>
      <w:r>
        <w:rPr>
          <w:b/>
        </w:rPr>
        <w:t xml:space="preserve">Kysymys 10</w:t>
      </w:r>
    </w:p>
    <w:p>
      <w:r>
        <w:t xml:space="preserve">Avicennan mukaan mikä voisi lopulta aktualisoitua sisäisen syyn kautta?</w:t>
      </w:r>
    </w:p>
    <w:p>
      <w:r>
        <w:rPr>
          <w:b/>
        </w:rPr>
        <w:t xml:space="preserve">Kysymys 11</w:t>
      </w:r>
    </w:p>
    <w:p>
      <w:r>
        <w:t xml:space="preserve">Mikä on Avicennan mukaan tarpeetonta?</w:t>
      </w:r>
    </w:p>
    <w:p>
      <w:r>
        <w:rPr>
          <w:b/>
        </w:rPr>
        <w:t xml:space="preserve">Kysymys 12</w:t>
      </w:r>
    </w:p>
    <w:p>
      <w:r>
        <w:t xml:space="preserve">Avicennan mukaan mitä ei ole koskaan olemassa?</w:t>
      </w:r>
    </w:p>
    <w:p>
      <w:r>
        <w:rPr>
          <w:b/>
        </w:rPr>
        <w:t xml:space="preserve">Kysymys 13</w:t>
      </w:r>
    </w:p>
    <w:p>
      <w:r>
        <w:t xml:space="preserve">Jos välttämätön oleminen on itsessään väärää, mikä on ehdollista?</w:t>
      </w:r>
    </w:p>
    <w:p>
      <w:r>
        <w:rPr>
          <w:b/>
        </w:rPr>
        <w:t xml:space="preserve">Teksti numero 16</w:t>
      </w:r>
    </w:p>
    <w:p>
      <w:r>
        <w:rPr>
          <w:color w:val="A9A9A9"/>
        </w:rPr>
        <w:t xml:space="preserve">Välttämätön </w:t>
      </w:r>
      <w:r>
        <w:t xml:space="preserve">on olemassa 'itsestään johtuen</w:t>
      </w:r>
      <w:r>
        <w:t xml:space="preserve">', eikä sillä ole mitään muuta ominaisuutta/olemusta (mahiyya) kuin olemassaolo (wujud). Lisäksi se on "Yksi" (wahid ahad), koska ei voi olla useampia kuin yksi "Välttämätön-olemassaoleva-itsestään johtuen" ilman eroja (fasl), jotka erottavat ne toisistaan. Kuitenkin erojen vaatiminen edellyttää, että ne ovat olemassa sekä 'itsestään johtuen' että 'sen vuoksi, mikä on muuta kuin ne itse'; ja tämä on ristiriitaista. Kuitenkin, jos mikään differentia ei erota niitä toisistaan, silloin ei ole mitään sellaista merkitystä, etteivät nämä "olemassaolot" olisi yksi ja sama. Avicenna lisää, että 'Välttämättömällä-olemassaolevalla-itseensä-olennolla' ei ole sukua (jins), ei </w:t>
      </w:r>
      <w:r>
        <w:rPr>
          <w:color w:val="2F4F4F"/>
        </w:rPr>
        <w:t xml:space="preserve">määritelmää </w:t>
      </w:r>
      <w:r>
        <w:t xml:space="preserve">(hadd), ei </w:t>
      </w:r>
      <w:r>
        <w:rPr>
          <w:color w:val="556B2F"/>
        </w:rPr>
        <w:t xml:space="preserve">vastinetta </w:t>
      </w:r>
      <w:r>
        <w:t xml:space="preserve">(nadd) eikä vastakohtaa (did), ja se on irrallaan (bari) </w:t>
      </w:r>
      <w:r>
        <w:rPr>
          <w:color w:val="6B8E23"/>
        </w:rPr>
        <w:t xml:space="preserve">aineesta </w:t>
      </w:r>
      <w:r>
        <w:t xml:space="preserve">(madda), laadusta (kayf), määrästä (kam), paikasta (ayn), tilanteesta (</w:t>
      </w:r>
      <w:r>
        <w:rPr>
          <w:color w:val="A0522D"/>
        </w:rPr>
        <w:t xml:space="preserve">wad</w:t>
      </w:r>
      <w:r>
        <w:t xml:space="preserve">) ja </w:t>
      </w:r>
      <w:r>
        <w:rPr>
          <w:color w:val="228B22"/>
        </w:rPr>
        <w:t xml:space="preserve">ajasta </w:t>
      </w:r>
      <w:r>
        <w:t xml:space="preserve">(waqt).</w:t>
      </w:r>
    </w:p>
    <w:p>
      <w:r>
        <w:rPr>
          <w:b/>
        </w:rPr>
        <w:t xml:space="preserve">Kysymys 0</w:t>
      </w:r>
    </w:p>
    <w:p>
      <w:r>
        <w:t xml:space="preserve">Minkä vuoksi tämä on välttämätöntä?</w:t>
      </w:r>
    </w:p>
    <w:p>
      <w:r>
        <w:rPr>
          <w:b/>
        </w:rPr>
        <w:t xml:space="preserve">Kysymys 1</w:t>
      </w:r>
    </w:p>
    <w:p>
      <w:r>
        <w:t xml:space="preserve">Mikä on jotain sellaista, mitä tarpeellisella ei ole?</w:t>
      </w:r>
    </w:p>
    <w:p>
      <w:r>
        <w:rPr>
          <w:b/>
        </w:rPr>
        <w:t xml:space="preserve">Kysymys 2</w:t>
      </w:r>
    </w:p>
    <w:p>
      <w:r>
        <w:t xml:space="preserve">Mikä on arabian kieli tilanteelle?</w:t>
      </w:r>
    </w:p>
    <w:p>
      <w:r>
        <w:rPr>
          <w:b/>
        </w:rPr>
        <w:t xml:space="preserve">Kysymys 3</w:t>
      </w:r>
    </w:p>
    <w:p>
      <w:r>
        <w:t xml:space="preserve">Mikä on yksi asia, josta Välttämätön on irrallaan?</w:t>
      </w:r>
    </w:p>
    <w:p>
      <w:r>
        <w:rPr>
          <w:b/>
        </w:rPr>
        <w:t xml:space="preserve">Kysymys 4</w:t>
      </w:r>
    </w:p>
    <w:p>
      <w:r>
        <w:t xml:space="preserve">Millä on monta olemassaoloa?</w:t>
      </w:r>
    </w:p>
    <w:p>
      <w:r>
        <w:rPr>
          <w:b/>
        </w:rPr>
        <w:t xml:space="preserve">Kysymys 5</w:t>
      </w:r>
    </w:p>
    <w:p>
      <w:r>
        <w:t xml:space="preserve">Mitä tarpeellinen on?</w:t>
      </w:r>
    </w:p>
    <w:p>
      <w:r>
        <w:rPr>
          <w:b/>
        </w:rPr>
        <w:t xml:space="preserve">Kysymys 6</w:t>
      </w:r>
    </w:p>
    <w:p>
      <w:r>
        <w:t xml:space="preserve">Mihin se on kiinnitetty?</w:t>
      </w:r>
    </w:p>
    <w:p>
      <w:r>
        <w:rPr>
          <w:b/>
        </w:rPr>
        <w:t xml:space="preserve">Kysymys 7</w:t>
      </w:r>
    </w:p>
    <w:p>
      <w:r>
        <w:t xml:space="preserve">Tarpeellinen on olemassa mistä huolimatta?</w:t>
      </w:r>
    </w:p>
    <w:p>
      <w:r>
        <w:rPr>
          <w:b/>
        </w:rPr>
        <w:t xml:space="preserve">Kysymys 8</w:t>
      </w:r>
    </w:p>
    <w:p>
      <w:r>
        <w:t xml:space="preserve">Mikä on jotakin, mitä tarpeellinen on?</w:t>
      </w:r>
    </w:p>
    <w:p>
      <w:r>
        <w:rPr>
          <w:b/>
        </w:rPr>
        <w:t xml:space="preserve">Kysymys 9</w:t>
      </w:r>
    </w:p>
    <w:p>
      <w:r>
        <w:t xml:space="preserve">Mikä on islamilainen tilanne?</w:t>
      </w:r>
    </w:p>
    <w:p>
      <w:r>
        <w:rPr>
          <w:b/>
        </w:rPr>
        <w:t xml:space="preserve">Kysymys 10</w:t>
      </w:r>
    </w:p>
    <w:p>
      <w:r>
        <w:t xml:space="preserve">Mikä on yksi asia, johon Tarpeellinen on kiinnitetty?</w:t>
      </w:r>
    </w:p>
    <w:p>
      <w:r>
        <w:rPr>
          <w:b/>
        </w:rPr>
        <w:t xml:space="preserve">Kysymys 11</w:t>
      </w:r>
    </w:p>
    <w:p>
      <w:r>
        <w:t xml:space="preserve">Mikä on yksi asia, josta Tarpeeton on irrallaan?</w:t>
      </w:r>
    </w:p>
    <w:p>
      <w:r>
        <w:rPr>
          <w:b/>
        </w:rPr>
        <w:t xml:space="preserve">Teksti numero 17</w:t>
      </w:r>
    </w:p>
    <w:p>
      <w:r>
        <w:rPr>
          <w:color w:val="A9A9A9"/>
        </w:rPr>
        <w:t xml:space="preserve">Avicenna </w:t>
      </w:r>
      <w:r>
        <w:t xml:space="preserve">oli harras </w:t>
      </w:r>
      <w:r>
        <w:rPr>
          <w:color w:val="DCDCDC"/>
        </w:rPr>
        <w:t xml:space="preserve">muslimi </w:t>
      </w:r>
      <w:r>
        <w:t xml:space="preserve">ja pyrki sovittamaan </w:t>
      </w:r>
      <w:r>
        <w:rPr>
          <w:color w:val="2F4F4F"/>
        </w:rPr>
        <w:t xml:space="preserve">rationaalisen filosofian </w:t>
      </w:r>
      <w:r>
        <w:t xml:space="preserve">ja islamilaisen teologian </w:t>
      </w:r>
      <w:r>
        <w:t xml:space="preserve">yhteen. </w:t>
      </w:r>
      <w:r>
        <w:t xml:space="preserve">Hänen tavoitteenaan oli </w:t>
      </w:r>
      <w:r>
        <w:rPr>
          <w:color w:val="556B2F"/>
        </w:rPr>
        <w:t xml:space="preserve">todistaa </w:t>
      </w:r>
      <w:r>
        <w:rPr>
          <w:color w:val="6B8E23"/>
        </w:rPr>
        <w:t xml:space="preserve">Jumalan </w:t>
      </w:r>
      <w:r>
        <w:rPr>
          <w:color w:val="556B2F"/>
        </w:rPr>
        <w:t xml:space="preserve">olemassaolo </w:t>
      </w:r>
      <w:r>
        <w:t xml:space="preserve">ja hänen luomansa maailman olemassaolo tieteellisesti sekä järjen ja logiikan avulla. </w:t>
      </w:r>
      <w:r>
        <w:rPr>
          <w:color w:val="A0522D"/>
        </w:rPr>
        <w:t xml:space="preserve">Avicennan näkemykset islamilaisesta teologiasta (ja filosofiasta) </w:t>
      </w:r>
      <w:r>
        <w:t xml:space="preserve">olivat erittäin vaikutusvaltaisia, ja ne kuuluivat islamilaisten uskonnollisten koulujen opetussuunnitelman ytimeen </w:t>
      </w:r>
      <w:r>
        <w:rPr>
          <w:color w:val="228B22"/>
        </w:rPr>
        <w:t xml:space="preserve">1800-luvulle </w:t>
      </w:r>
      <w:r>
        <w:t xml:space="preserve">asti</w:t>
      </w:r>
      <w:r>
        <w:t xml:space="preserve">. Avicenna kirjoitti useita islamilaista teologiaa käsitteleviä lyhyitä tutkielmia. Niihin sisältyi tutkielmia </w:t>
      </w:r>
      <w:r>
        <w:rPr>
          <w:color w:val="191970"/>
        </w:rPr>
        <w:t xml:space="preserve">profeetoista </w:t>
      </w:r>
      <w:r>
        <w:t xml:space="preserve">(joita hän piti "inspiroituneina filosofeina") ja myös erilaisista Koraanin tieteellisistä ja filosofisista tulkinnoista, kuten siitä, miten Koraanin kosmologia vastaa hänen omaa filosofista järjestelmäänsä. Yleensä nämä tutkielmat liittivät hänen filosofiset kirjoituksensa islamilaisiin uskonnollisiin ajatuksiin; esimerkiksi ruumiin kuolemanjälkeiseen elämään.</w:t>
      </w:r>
    </w:p>
    <w:p>
      <w:r>
        <w:rPr>
          <w:b/>
        </w:rPr>
        <w:t xml:space="preserve">Kysymys 0</w:t>
      </w:r>
    </w:p>
    <w:p>
      <w:r>
        <w:t xml:space="preserve">Mikä uskonto Avicenna oli?</w:t>
      </w:r>
    </w:p>
    <w:p>
      <w:r>
        <w:rPr>
          <w:b/>
        </w:rPr>
        <w:t xml:space="preserve">Kysymys 1</w:t>
      </w:r>
    </w:p>
    <w:p>
      <w:r>
        <w:t xml:space="preserve">Mitä Avicenna halusi sovittaa yhteen islamilaisen teologian kanssa?</w:t>
      </w:r>
    </w:p>
    <w:p>
      <w:r>
        <w:rPr>
          <w:b/>
        </w:rPr>
        <w:t xml:space="preserve">Kysymys 2</w:t>
      </w:r>
    </w:p>
    <w:p>
      <w:r>
        <w:t xml:space="preserve">Mitä Avicenna toivoi saavansa aikaan teoksellaan?</w:t>
      </w:r>
    </w:p>
    <w:p>
      <w:r>
        <w:rPr>
          <w:b/>
        </w:rPr>
        <w:t xml:space="preserve">Kysymys 3</w:t>
      </w:r>
    </w:p>
    <w:p>
      <w:r>
        <w:t xml:space="preserve">Mille vuosisadalle asti Avicennan teokset olivat erittäin vaikutusvaltaisia?</w:t>
      </w:r>
    </w:p>
    <w:p>
      <w:r>
        <w:rPr>
          <w:b/>
        </w:rPr>
        <w:t xml:space="preserve">Kysymys 4</w:t>
      </w:r>
    </w:p>
    <w:p>
      <w:r>
        <w:t xml:space="preserve">Keitä Avicenna piti inspiroituneina filosofeina?</w:t>
      </w:r>
    </w:p>
    <w:p>
      <w:r>
        <w:rPr>
          <w:b/>
        </w:rPr>
        <w:t xml:space="preserve">Kysymys 5</w:t>
      </w:r>
    </w:p>
    <w:p>
      <w:r>
        <w:t xml:space="preserve">Kuka käytti filosofiaa islamilaisen teologian haastamiseen?</w:t>
      </w:r>
    </w:p>
    <w:p>
      <w:r>
        <w:rPr>
          <w:b/>
        </w:rPr>
        <w:t xml:space="preserve">Kysymys 6</w:t>
      </w:r>
    </w:p>
    <w:p>
      <w:r>
        <w:t xml:space="preserve">Kenen olemassaolon Avicenna yritti kumota?</w:t>
      </w:r>
    </w:p>
    <w:p>
      <w:r>
        <w:rPr>
          <w:b/>
        </w:rPr>
        <w:t xml:space="preserve">Kysymys 7</w:t>
      </w:r>
    </w:p>
    <w:p>
      <w:r>
        <w:t xml:space="preserve">Kuka kirjoitti islamilaisten uskonnollisten koulujen opetussuunnitelman?</w:t>
      </w:r>
    </w:p>
    <w:p>
      <w:r>
        <w:rPr>
          <w:b/>
        </w:rPr>
        <w:t xml:space="preserve">Kysymys 8</w:t>
      </w:r>
    </w:p>
    <w:p>
      <w:r>
        <w:t xml:space="preserve">Mikä oli erittäin vaikutusvaltainen 1900-luvulle asti?</w:t>
      </w:r>
    </w:p>
    <w:p>
      <w:r>
        <w:rPr>
          <w:b/>
        </w:rPr>
        <w:t xml:space="preserve">Kysymys 9</w:t>
      </w:r>
    </w:p>
    <w:p>
      <w:r>
        <w:t xml:space="preserve">Kuka sai vaikutteita Avicennan työstä?</w:t>
      </w:r>
    </w:p>
    <w:p>
      <w:r>
        <w:rPr>
          <w:b/>
        </w:rPr>
        <w:t xml:space="preserve">Kysymys 10</w:t>
      </w:r>
    </w:p>
    <w:p>
      <w:r>
        <w:t xml:space="preserve">Millä alueella Avicenna oli?</w:t>
      </w:r>
    </w:p>
    <w:p>
      <w:r>
        <w:rPr>
          <w:b/>
        </w:rPr>
        <w:t xml:space="preserve">Kysymys 11</w:t>
      </w:r>
    </w:p>
    <w:p>
      <w:r>
        <w:t xml:space="preserve">Mitä Avicenna ei halunnut sovittaa yhteen islamilaisen teologian kanssa?</w:t>
      </w:r>
    </w:p>
    <w:p>
      <w:r>
        <w:rPr>
          <w:b/>
        </w:rPr>
        <w:t xml:space="preserve">Kysymys 12</w:t>
      </w:r>
    </w:p>
    <w:p>
      <w:r>
        <w:t xml:space="preserve">Mitä Avicenna toivoi, ettei hän tekisi teoksellaan?</w:t>
      </w:r>
    </w:p>
    <w:p>
      <w:r>
        <w:rPr>
          <w:b/>
        </w:rPr>
        <w:t xml:space="preserve">Kysymys 13</w:t>
      </w:r>
    </w:p>
    <w:p>
      <w:r>
        <w:t xml:space="preserve">Mihin vuosisataan asti Avicennan teokset olivat hieman vaikutusvaltaisia?</w:t>
      </w:r>
    </w:p>
    <w:p>
      <w:r>
        <w:rPr>
          <w:b/>
        </w:rPr>
        <w:t xml:space="preserve">Kysymys 14</w:t>
      </w:r>
    </w:p>
    <w:p>
      <w:r>
        <w:t xml:space="preserve">Keitä Avicenna piti innottomina filosofeina?</w:t>
      </w:r>
    </w:p>
    <w:p>
      <w:r>
        <w:rPr>
          <w:b/>
        </w:rPr>
        <w:t xml:space="preserve">Teksti numero 18</w:t>
      </w:r>
    </w:p>
    <w:p>
      <w:r>
        <w:t xml:space="preserve">Hänen pidemmissä teoksissaan on kuitenkin satunnaisia lyhyitä vihjeitä ja viittauksia siihen, että </w:t>
      </w:r>
      <w:r>
        <w:rPr>
          <w:color w:val="A9A9A9"/>
        </w:rPr>
        <w:t xml:space="preserve">Avicenna </w:t>
      </w:r>
      <w:r>
        <w:t xml:space="preserve">piti </w:t>
      </w:r>
      <w:r>
        <w:rPr>
          <w:color w:val="DCDCDC"/>
        </w:rPr>
        <w:t xml:space="preserve">filosofiaa </w:t>
      </w:r>
      <w:r>
        <w:t xml:space="preserve">ainoana järkevänä tapana erottaa todellinen </w:t>
      </w:r>
      <w:r>
        <w:rPr>
          <w:color w:val="2F4F4F"/>
        </w:rPr>
        <w:t xml:space="preserve">profetia </w:t>
      </w:r>
      <w:r>
        <w:t xml:space="preserve">illuusiosta. Hän ei ilmaissut tätä selkeämmin, koska </w:t>
      </w:r>
      <w:r>
        <w:rPr>
          <w:color w:val="6B8E23"/>
        </w:rPr>
        <w:t xml:space="preserve">tällaisella teorialla </w:t>
      </w:r>
      <w:r>
        <w:rPr>
          <w:color w:val="556B2F"/>
        </w:rPr>
        <w:t xml:space="preserve">olisi poliittisia seurauksia</w:t>
      </w:r>
      <w:r>
        <w:t xml:space="preserve">, jos ennustaminen voitaisiin kyseenalaistaa, ja myös siksi, että hän kirjoitti suurimman osan ajasta lyhyempiä teoksia, joissa hän keskittyi selittämään filosofiaa ja teologiaa koskevat teoriansa selkeästi ilman, että hän eksyisi pohtimaan </w:t>
      </w:r>
      <w:r>
        <w:rPr>
          <w:color w:val="A0522D"/>
        </w:rPr>
        <w:t xml:space="preserve">epistemologisia kysymyksiä</w:t>
      </w:r>
      <w:r>
        <w:t xml:space="preserve">, joita vain muut filosofit voisivat asianmukaisesti tarkastella.</w:t>
      </w:r>
    </w:p>
    <w:p>
      <w:r>
        <w:rPr>
          <w:b/>
        </w:rPr>
        <w:t xml:space="preserve">Kysymys 0</w:t>
      </w:r>
    </w:p>
    <w:p>
      <w:r>
        <w:t xml:space="preserve">Mitä Avicenna piti ainoana tapana erottaa todellinen filosofia harhasta?</w:t>
      </w:r>
    </w:p>
    <w:p>
      <w:r>
        <w:rPr>
          <w:b/>
        </w:rPr>
        <w:t xml:space="preserve">Kysymys 1</w:t>
      </w:r>
    </w:p>
    <w:p>
      <w:r>
        <w:t xml:space="preserve">Mitä Avicenna pelkäsi filosofian teorioidensa selkeämmin esittämisestä?</w:t>
      </w:r>
    </w:p>
    <w:p>
      <w:r>
        <w:rPr>
          <w:b/>
        </w:rPr>
        <w:t xml:space="preserve">Kysymys 2</w:t>
      </w:r>
    </w:p>
    <w:p>
      <w:r>
        <w:t xml:space="preserve">Mitä Avicenna ei ottanut huomioon selittäessään filosofian teorioitaan?</w:t>
      </w:r>
    </w:p>
    <w:p>
      <w:r>
        <w:rPr>
          <w:b/>
        </w:rPr>
        <w:t xml:space="preserve">Kysymys 3</w:t>
      </w:r>
    </w:p>
    <w:p>
      <w:r>
        <w:t xml:space="preserve">Mitä Avicenna piti illuusiona?</w:t>
      </w:r>
    </w:p>
    <w:p>
      <w:r>
        <w:rPr>
          <w:b/>
        </w:rPr>
        <w:t xml:space="preserve">Kysymys 4</w:t>
      </w:r>
    </w:p>
    <w:p>
      <w:r>
        <w:t xml:space="preserve">Kuka kirjoitti filosofian ja profetian erottamisesta toisistaan?</w:t>
      </w:r>
    </w:p>
    <w:p>
      <w:r>
        <w:rPr>
          <w:b/>
        </w:rPr>
        <w:t xml:space="preserve">Kysymys 5</w:t>
      </w:r>
    </w:p>
    <w:p>
      <w:r>
        <w:t xml:space="preserve">Miksi Avercenna ei selittänyt teorioitaan muille?</w:t>
      </w:r>
    </w:p>
    <w:p>
      <w:r>
        <w:rPr>
          <w:b/>
        </w:rPr>
        <w:t xml:space="preserve">Kysymys 6</w:t>
      </w:r>
    </w:p>
    <w:p>
      <w:r>
        <w:t xml:space="preserve">Mitä Avicenna piti ainoana keinona erottaa väärennetty ennustus harhasta?</w:t>
      </w:r>
    </w:p>
    <w:p>
      <w:r>
        <w:rPr>
          <w:b/>
        </w:rPr>
        <w:t xml:space="preserve">Kysymys 7</w:t>
      </w:r>
    </w:p>
    <w:p>
      <w:r>
        <w:t xml:space="preserve">Mitä Avicenna piti ainoana tapana erottaa todellinen filosofia harhasta?</w:t>
      </w:r>
    </w:p>
    <w:p>
      <w:r>
        <w:rPr>
          <w:b/>
        </w:rPr>
        <w:t xml:space="preserve">Kysymys 8</w:t>
      </w:r>
    </w:p>
    <w:p>
      <w:r>
        <w:t xml:space="preserve">Mitä Avicenna rakasti filosofian teorioidensa selkeämmästä esittämisestä?</w:t>
      </w:r>
    </w:p>
    <w:p>
      <w:r>
        <w:rPr>
          <w:b/>
        </w:rPr>
        <w:t xml:space="preserve">Kysymys 9</w:t>
      </w:r>
    </w:p>
    <w:p>
      <w:r>
        <w:t xml:space="preserve">Mitä Avicenna pelkäsi biologiaa koskevien teorioidensa selkeämmästä esittämisestä?</w:t>
      </w:r>
    </w:p>
    <w:p>
      <w:r>
        <w:rPr>
          <w:b/>
        </w:rPr>
        <w:t xml:space="preserve">Kysymys 10</w:t>
      </w:r>
    </w:p>
    <w:p>
      <w:r>
        <w:t xml:space="preserve">Mitä Avicenna otti huomioon selittäessään filosofian teorioitaan?</w:t>
      </w:r>
    </w:p>
    <w:p>
      <w:r>
        <w:rPr>
          <w:b/>
        </w:rPr>
        <w:t xml:space="preserve">Teksti numero 19</w:t>
      </w:r>
    </w:p>
    <w:p>
      <w:r>
        <w:rPr>
          <w:color w:val="A9A9A9"/>
        </w:rPr>
        <w:t xml:space="preserve">Avicennan </w:t>
      </w:r>
      <w:r>
        <w:t xml:space="preserve">filosofian </w:t>
      </w:r>
      <w:r>
        <w:t xml:space="preserve">myöhemmät tulkinnat </w:t>
      </w:r>
      <w:r>
        <w:t xml:space="preserve">jakautuivat </w:t>
      </w:r>
      <w:r>
        <w:rPr>
          <w:color w:val="DCDCDC"/>
        </w:rPr>
        <w:t xml:space="preserve">kolmeen </w:t>
      </w:r>
      <w:r>
        <w:t xml:space="preserve">eri koulukuntaan: niihin (kuten </w:t>
      </w:r>
      <w:r>
        <w:rPr>
          <w:color w:val="2F4F4F"/>
        </w:rPr>
        <w:t xml:space="preserve">al-Tusi), </w:t>
      </w:r>
      <w:r>
        <w:t xml:space="preserve">jotka jatkoivat Avicennan filosofian soveltamista järjestelmänä myöhempien poliittisten tapahtumien ja tieteellisten edistysaskeleiden tulkitsemiseen; niihin (kuten </w:t>
      </w:r>
      <w:r>
        <w:rPr>
          <w:color w:val="556B2F"/>
        </w:rPr>
        <w:t xml:space="preserve">al-Razi</w:t>
      </w:r>
      <w:r>
        <w:rPr>
          <w:color w:val="6B8E23"/>
        </w:rPr>
        <w:t xml:space="preserve">), </w:t>
      </w:r>
      <w:r>
        <w:t xml:space="preserve">jotka tarkastelivat Avicennan teologisia teoksia erillään </w:t>
      </w:r>
      <w:r>
        <w:rPr>
          <w:color w:val="A0522D"/>
        </w:rPr>
        <w:t xml:space="preserve">hänen laajemmista filosofisista kysymyksistään</w:t>
      </w:r>
      <w:r>
        <w:t xml:space="preserve">; ja niihin (kuten </w:t>
      </w:r>
      <w:r>
        <w:rPr>
          <w:color w:val="228B22"/>
        </w:rPr>
        <w:t xml:space="preserve">al-Ghazali)</w:t>
      </w:r>
      <w:r>
        <w:t xml:space="preserve">, jotka käyttivät valikoivasti osia Avicennan filosofiasta tukeakseen omia pyrkimyksiään saada suurempia hengellisiä oivalluksia erilaisten mystisten keinojen avulla. Teologinen tulkinta, jota </w:t>
      </w:r>
      <w:r>
        <w:rPr>
          <w:color w:val="191970"/>
        </w:rPr>
        <w:t xml:space="preserve">al-Razin </w:t>
      </w:r>
      <w:r>
        <w:t xml:space="preserve">kaltaiset tahot ajoivat, </w:t>
      </w:r>
      <w:r>
        <w:t xml:space="preserve">tuli lopulta vallitsevaksi </w:t>
      </w:r>
      <w:r>
        <w:rPr>
          <w:color w:val="8B0000"/>
        </w:rPr>
        <w:t xml:space="preserve">madrasahissa</w:t>
      </w:r>
      <w:r>
        <w:t xml:space="preserve">.</w:t>
      </w:r>
    </w:p>
    <w:p>
      <w:r>
        <w:rPr>
          <w:b/>
        </w:rPr>
        <w:t xml:space="preserve">Kysymys 0</w:t>
      </w:r>
    </w:p>
    <w:p>
      <w:r>
        <w:t xml:space="preserve">Kumpaa Avicennan teoksen tulkintaa opetettiin enemmän islamilaisissa kouluissa?</w:t>
      </w:r>
    </w:p>
    <w:p>
      <w:r>
        <w:rPr>
          <w:b/>
        </w:rPr>
        <w:t xml:space="preserve">Kysymys 1</w:t>
      </w:r>
    </w:p>
    <w:p>
      <w:r>
        <w:t xml:space="preserve">Kuinka moneen eri koulukuntaan Avicennan teoksen tulkinnat jakautuivat?</w:t>
      </w:r>
    </w:p>
    <w:p>
      <w:r>
        <w:rPr>
          <w:b/>
        </w:rPr>
        <w:t xml:space="preserve">Kysymys 2</w:t>
      </w:r>
    </w:p>
    <w:p>
      <w:r>
        <w:t xml:space="preserve">Kuka käytti vain osia Avicennan teoksista tukeakseen omia suuria hengellisiä oivalluksiaan?</w:t>
      </w:r>
    </w:p>
    <w:p>
      <w:r>
        <w:rPr>
          <w:b/>
        </w:rPr>
        <w:t xml:space="preserve">Kysymys 3</w:t>
      </w:r>
    </w:p>
    <w:p>
      <w:r>
        <w:t xml:space="preserve">Kuka käytti Avicennan teoksia auttaakseen ymmärtämään tulevia poliittisia tapahtumia?</w:t>
      </w:r>
    </w:p>
    <w:p>
      <w:r>
        <w:rPr>
          <w:b/>
        </w:rPr>
        <w:t xml:space="preserve">Kysymys 4</w:t>
      </w:r>
    </w:p>
    <w:p>
      <w:r>
        <w:t xml:space="preserve">Millä nimellä islamilaisia kouluja kutsutaan?</w:t>
      </w:r>
    </w:p>
    <w:p>
      <w:r>
        <w:rPr>
          <w:b/>
        </w:rPr>
        <w:t xml:space="preserve">Kysymys 5</w:t>
      </w:r>
    </w:p>
    <w:p>
      <w:r>
        <w:t xml:space="preserve">Kenen filosofia jakautui neljään eri koulukuntaan?</w:t>
      </w:r>
    </w:p>
    <w:p>
      <w:r>
        <w:rPr>
          <w:b/>
        </w:rPr>
        <w:t xml:space="preserve">Kysymys 6</w:t>
      </w:r>
    </w:p>
    <w:p>
      <w:r>
        <w:t xml:space="preserve">Mikä Avicennan teoksen tulkinta kiellettiin islamilaisissa kouluissa?</w:t>
      </w:r>
    </w:p>
    <w:p>
      <w:r>
        <w:rPr>
          <w:b/>
        </w:rPr>
        <w:t xml:space="preserve">Kysymys 7</w:t>
      </w:r>
    </w:p>
    <w:p>
      <w:r>
        <w:t xml:space="preserve">Mistä al-Tusi uskoi Avicennan teologisten teosten olevan eristettyjä?</w:t>
      </w:r>
    </w:p>
    <w:p>
      <w:r>
        <w:rPr>
          <w:b/>
        </w:rPr>
        <w:t xml:space="preserve">Kysymys 8</w:t>
      </w:r>
    </w:p>
    <w:p>
      <w:r>
        <w:t xml:space="preserve">Kenen filosofiaa Avicenna käytti saadakseen suuremman hengellisen ymmärryksen?</w:t>
      </w:r>
    </w:p>
    <w:p>
      <w:r>
        <w:rPr>
          <w:b/>
        </w:rPr>
        <w:t xml:space="preserve">Kysymys 9</w:t>
      </w:r>
    </w:p>
    <w:p>
      <w:r>
        <w:t xml:space="preserve">Mitä tulkintaa Avicennan teoksesta opetettiin vähemmän islamilaisissa kouluissa?</w:t>
      </w:r>
    </w:p>
    <w:p>
      <w:r>
        <w:rPr>
          <w:b/>
        </w:rPr>
        <w:t xml:space="preserve">Kysymys 10</w:t>
      </w:r>
    </w:p>
    <w:p>
      <w:r>
        <w:t xml:space="preserve">Kuinka moneen eri koulukuntaan Avicennan teoksen väärintulkinnat jakautuivat?</w:t>
      </w:r>
    </w:p>
    <w:p>
      <w:r>
        <w:rPr>
          <w:b/>
        </w:rPr>
        <w:t xml:space="preserve">Kysymys 11</w:t>
      </w:r>
    </w:p>
    <w:p>
      <w:r>
        <w:t xml:space="preserve">Kuka käytti vain osia Avicennan teoksista hylätäkseen omat suuret hengelliset oivalluksensa?</w:t>
      </w:r>
    </w:p>
    <w:p>
      <w:r>
        <w:rPr>
          <w:b/>
        </w:rPr>
        <w:t xml:space="preserve">Kysymys 12</w:t>
      </w:r>
    </w:p>
    <w:p>
      <w:r>
        <w:t xml:space="preserve">Kuka käytti Avicennan teoksia auttaakseen ymmärtämään menneitä poliittisia tapahtumia?</w:t>
      </w:r>
    </w:p>
    <w:p>
      <w:r>
        <w:rPr>
          <w:b/>
        </w:rPr>
        <w:t xml:space="preserve">Kysymys 13</w:t>
      </w:r>
    </w:p>
    <w:p>
      <w:r>
        <w:t xml:space="preserve">Mistä islamilaisia kouluja ei tunneta?</w:t>
      </w:r>
    </w:p>
    <w:p>
      <w:r>
        <w:rPr>
          <w:b/>
        </w:rPr>
        <w:t xml:space="preserve">Teksti numero 20</w:t>
      </w:r>
    </w:p>
    <w:p>
      <w:r>
        <w:t xml:space="preserve">Ollessaan vangittuna </w:t>
      </w:r>
      <w:r>
        <w:rPr>
          <w:color w:val="A9A9A9"/>
        </w:rPr>
        <w:t xml:space="preserve">Fardajanin linnassa </w:t>
      </w:r>
      <w:r>
        <w:t xml:space="preserve">lähellä Hamadhania Avicenna kirjoitti kuuluisan </w:t>
      </w:r>
      <w:r>
        <w:rPr>
          <w:color w:val="DCDCDC"/>
        </w:rPr>
        <w:t xml:space="preserve">"</w:t>
      </w:r>
      <w:r>
        <w:rPr>
          <w:color w:val="2F4F4F"/>
        </w:rPr>
        <w:t xml:space="preserve">kelluvan ihmisen" </w:t>
      </w:r>
      <w:r>
        <w:t xml:space="preserve">- kirjaimellisesti putoavan ihmisen - ajatuskokeen osoittaakseen ihmisen itsetietoisuuden ja sielun substanssi- ja aineettomuusperiaatteet. </w:t>
      </w:r>
      <w:r>
        <w:rPr>
          <w:color w:val="556B2F"/>
        </w:rPr>
        <w:t xml:space="preserve">Avicenna </w:t>
      </w:r>
      <w:r>
        <w:t xml:space="preserve">uskoi "Kelluvan ihmisen" ajatuskokeensa osoittavan, että sielu on </w:t>
      </w:r>
      <w:r>
        <w:rPr>
          <w:color w:val="6B8E23"/>
        </w:rPr>
        <w:t xml:space="preserve">substanssi, </w:t>
      </w:r>
      <w:r>
        <w:t xml:space="preserve">ja väitti, että ihminen ei voi epäillä omaa tietoisuuttaan edes tilanteessa, joka estää kaiken aistitiedon syötön. Ajatuskokeilussa lukijoitaan kehotettiin </w:t>
      </w:r>
      <w:r>
        <w:rPr>
          <w:color w:val="A0522D"/>
        </w:rPr>
        <w:t xml:space="preserve">kuvittelemaan itsensä luoduksi kerralla </w:t>
      </w:r>
      <w:r>
        <w:rPr>
          <w:color w:val="228B22"/>
        </w:rPr>
        <w:t xml:space="preserve">ilmassa leijuen, eristettynä kaikista aistimuksista</w:t>
      </w:r>
      <w:r>
        <w:rPr>
          <w:color w:val="A0522D"/>
        </w:rPr>
        <w:t xml:space="preserve">, mikä tarkoittaa, ettei aistikontaktia edes omaan kehoon ole.</w:t>
      </w:r>
      <w:r>
        <w:t xml:space="preserve"> Hän väitti, että tässä skenaariossa ihmisellä olisi silti itsetietoisuus. Koska </w:t>
      </w:r>
      <w:r>
        <w:t xml:space="preserve">on ajateltavissa, että ilmassa leijuva ja aistikokemuksista irrotettu ihminen kykenisi silti määrittelemään oman olemassaolonsa, ajatuskokeilu viittaa johtopäätöksiin, joiden mukaan </w:t>
      </w:r>
      <w:r>
        <w:rPr>
          <w:color w:val="191970"/>
        </w:rPr>
        <w:t xml:space="preserve">sielu </w:t>
      </w:r>
      <w:r>
        <w:t xml:space="preserve">on ruumiista riippumaton täydellisyys ja aineeton aine. Tämän "leijuvan ihmisen" ajateltavuus osoittaa, että sielu havaitaan </w:t>
      </w:r>
      <w:r>
        <w:rPr>
          <w:color w:val="8B0000"/>
        </w:rPr>
        <w:t xml:space="preserve">älyllisesti, </w:t>
      </w:r>
      <w:r>
        <w:t xml:space="preserve">mikä merkitsee sielun erillisyyttä ruumiista. Avicenna viittasi elävään ihmisälyyn, erityisesti </w:t>
      </w:r>
      <w:r>
        <w:rPr>
          <w:color w:val="483D8B"/>
        </w:rPr>
        <w:t xml:space="preserve">aktiiviseen älyyn, </w:t>
      </w:r>
      <w:r>
        <w:t xml:space="preserve">jonka hän uskoi olevan hypostaasi, jonka kautta Jumala välittää totuuden ihmismielelle ja antaa luonnolle järjestyksen ja ymmärrettävyyden. Seuraavassa on englanninkielinen käännös väitteestä:</w:t>
      </w:r>
    </w:p>
    <w:p>
      <w:r>
        <w:rPr>
          <w:b/>
        </w:rPr>
        <w:t xml:space="preserve">Kysymys 0</w:t>
      </w:r>
    </w:p>
    <w:p>
      <w:r>
        <w:t xml:space="preserve">Missä Avicenna oli kerran vangittuna?</w:t>
      </w:r>
    </w:p>
    <w:p>
      <w:r>
        <w:rPr>
          <w:b/>
        </w:rPr>
        <w:t xml:space="preserve">Kysymys 1</w:t>
      </w:r>
    </w:p>
    <w:p>
      <w:r>
        <w:t xml:space="preserve">Mitä Avicenna kirjoitti ollessaan vangittuna?</w:t>
      </w:r>
    </w:p>
    <w:p>
      <w:r>
        <w:rPr>
          <w:b/>
        </w:rPr>
        <w:t xml:space="preserve">Kysymys 2</w:t>
      </w:r>
    </w:p>
    <w:p>
      <w:r>
        <w:t xml:space="preserve">Mikä oli sielu Avicennan mukaan?</w:t>
      </w:r>
    </w:p>
    <w:p>
      <w:r>
        <w:rPr>
          <w:b/>
        </w:rPr>
        <w:t xml:space="preserve">Kysymys 3</w:t>
      </w:r>
    </w:p>
    <w:p>
      <w:r>
        <w:t xml:space="preserve">Miten sielu hahmottuu Avicennan teoksen "Kelluva ihminen" mukaan?</w:t>
      </w:r>
    </w:p>
    <w:p>
      <w:r>
        <w:rPr>
          <w:b/>
        </w:rPr>
        <w:t xml:space="preserve">Kysymys 4</w:t>
      </w:r>
    </w:p>
    <w:p>
      <w:r>
        <w:t xml:space="preserve">Millaisena Avicenna halusi ihmisen ajattelevan itseään?</w:t>
      </w:r>
    </w:p>
    <w:p>
      <w:r>
        <w:rPr>
          <w:b/>
        </w:rPr>
        <w:t xml:space="preserve">Kysymys 5</w:t>
      </w:r>
    </w:p>
    <w:p>
      <w:r>
        <w:t xml:space="preserve">Mitä Avicenna kirjoitti päästyään vapaaksi Hamahanin lähellä sijaitsevasta linnasta?</w:t>
      </w:r>
    </w:p>
    <w:p>
      <w:r>
        <w:rPr>
          <w:b/>
        </w:rPr>
        <w:t xml:space="preserve">Kysymys 6</w:t>
      </w:r>
    </w:p>
    <w:p>
      <w:r>
        <w:t xml:space="preserve">Mikä Avicennan mielestä todisti, ettei soalilla ollut ainetta?</w:t>
      </w:r>
    </w:p>
    <w:p>
      <w:r>
        <w:rPr>
          <w:b/>
        </w:rPr>
        <w:t xml:space="preserve">Kysymys 7</w:t>
      </w:r>
    </w:p>
    <w:p>
      <w:r>
        <w:t xml:space="preserve">Kuka uskoo, että olemassaolo vaatii aistitietoa?</w:t>
      </w:r>
    </w:p>
    <w:p>
      <w:r>
        <w:rPr>
          <w:b/>
        </w:rPr>
        <w:t xml:space="preserve">Kysymys 8</w:t>
      </w:r>
    </w:p>
    <w:p>
      <w:r>
        <w:t xml:space="preserve">Mikä on riippuvainen kehosta?</w:t>
      </w:r>
    </w:p>
    <w:p>
      <w:r>
        <w:rPr>
          <w:b/>
        </w:rPr>
        <w:t xml:space="preserve">Kysymys 9</w:t>
      </w:r>
    </w:p>
    <w:p>
      <w:r>
        <w:t xml:space="preserve">Miten Avicenna uskoi ihmisten kommunikoivan Jumalan kanssa?</w:t>
      </w:r>
    </w:p>
    <w:p>
      <w:r>
        <w:rPr>
          <w:b/>
        </w:rPr>
        <w:t xml:space="preserve">Kysymys 10</w:t>
      </w:r>
    </w:p>
    <w:p>
      <w:r>
        <w:t xml:space="preserve">Missä Avicenna oli kaksi kertaa vangittuna?</w:t>
      </w:r>
    </w:p>
    <w:p>
      <w:r>
        <w:rPr>
          <w:b/>
        </w:rPr>
        <w:t xml:space="preserve">Kysymys 11</w:t>
      </w:r>
    </w:p>
    <w:p>
      <w:r>
        <w:t xml:space="preserve">Mitä Avicenna luki ollessaan vangittuna?</w:t>
      </w:r>
    </w:p>
    <w:p>
      <w:r>
        <w:rPr>
          <w:b/>
        </w:rPr>
        <w:t xml:space="preserve">Kysymys 12</w:t>
      </w:r>
    </w:p>
    <w:p>
      <w:r>
        <w:t xml:space="preserve">Miten sielu hahmottuu Avicennan teoksen "Kelluva nainen" mukaan?</w:t>
      </w:r>
    </w:p>
    <w:p>
      <w:r>
        <w:rPr>
          <w:b/>
        </w:rPr>
        <w:t xml:space="preserve">Kysymys 13</w:t>
      </w:r>
    </w:p>
    <w:p>
      <w:r>
        <w:t xml:space="preserve">Millaisena Avicenna halusi naisen ajattelevan itseään?</w:t>
      </w:r>
    </w:p>
    <w:p>
      <w:r>
        <w:rPr>
          <w:b/>
        </w:rPr>
        <w:t xml:space="preserve">Teksti numero 21</w:t>
      </w:r>
    </w:p>
    <w:p>
      <w:r>
        <w:t xml:space="preserve">Avicennan mukaan </w:t>
      </w:r>
      <w:r>
        <w:rPr>
          <w:color w:val="A9A9A9"/>
        </w:rPr>
        <w:t xml:space="preserve">aivot ovat </w:t>
      </w:r>
      <w:r>
        <w:t xml:space="preserve">kuitenkin </w:t>
      </w:r>
      <w:r>
        <w:t xml:space="preserve">paikka, jossa järki on vuorovaikutuksessa aistimusten kanssa. </w:t>
      </w:r>
      <w:r>
        <w:rPr>
          <w:color w:val="DCDCDC"/>
        </w:rPr>
        <w:t xml:space="preserve">Aistimukset </w:t>
      </w:r>
      <w:r>
        <w:t xml:space="preserve">valmistavat sielua vastaanottamaan rationaalisia käsitteitä universaaliselta Agentti </w:t>
      </w:r>
      <w:r>
        <w:rPr>
          <w:color w:val="2F4F4F"/>
        </w:rPr>
        <w:t xml:space="preserve">Älyltä</w:t>
      </w:r>
      <w:r>
        <w:t xml:space="preserve">. Lentävän ihmisen ensimmäinen tieto olisi "minä olen", joka vahvistaa hänen olemuksensa. Tämä olemus ei </w:t>
      </w:r>
      <w:r>
        <w:t xml:space="preserve">tietenkään </w:t>
      </w:r>
      <w:r>
        <w:t xml:space="preserve">voisi olla </w:t>
      </w:r>
      <w:r>
        <w:rPr>
          <w:color w:val="556B2F"/>
        </w:rPr>
        <w:t xml:space="preserve">ruumis, </w:t>
      </w:r>
      <w:r>
        <w:t xml:space="preserve">koska lentävällä henkilöllä </w:t>
      </w:r>
      <w:r>
        <w:rPr>
          <w:color w:val="6B8E23"/>
        </w:rPr>
        <w:t xml:space="preserve">ei ole aistimuksia</w:t>
      </w:r>
      <w:r>
        <w:t xml:space="preserve">. </w:t>
      </w:r>
      <w:r>
        <w:t xml:space="preserve">Näin ollen </w:t>
      </w:r>
      <w:r>
        <w:rPr>
          <w:color w:val="A0522D"/>
        </w:rPr>
        <w:t xml:space="preserve">tieto siitä, että "minä olen", </w:t>
      </w:r>
      <w:r>
        <w:t xml:space="preserve">on ihmisen ydin: sielu on olemassa ja on itsetietoinen. Avicenna päätteli näin, että </w:t>
      </w:r>
      <w:r>
        <w:rPr>
          <w:color w:val="228B22"/>
        </w:rPr>
        <w:t xml:space="preserve">ajatus minuudesta </w:t>
      </w:r>
      <w:r>
        <w:t xml:space="preserve">ei ole loogisesti riippuvainen mistään fyysisestä asiasta ja että sielua ei pitäisi nähdä suhteellisesti vaan ensisijaisena annettuna, substanssina. </w:t>
      </w:r>
      <w:r>
        <w:rPr>
          <w:color w:val="191970"/>
        </w:rPr>
        <w:t xml:space="preserve">Ruumis </w:t>
      </w:r>
      <w:r>
        <w:t xml:space="preserve">on tarpeeton; suhteessa siihen </w:t>
      </w:r>
      <w:r>
        <w:rPr>
          <w:color w:val="8B0000"/>
        </w:rPr>
        <w:t xml:space="preserve">sielu </w:t>
      </w:r>
      <w:r>
        <w:t xml:space="preserve">on sen täydellisyys</w:t>
      </w:r>
      <w:r>
        <w:t xml:space="preserve">.</w:t>
      </w:r>
      <w:r>
        <w:t xml:space="preserve"> Sinänsä sielu on aineeton substanssi.</w:t>
      </w:r>
    </w:p>
    <w:p>
      <w:r>
        <w:rPr>
          <w:b/>
        </w:rPr>
        <w:t xml:space="preserve">Kysymys 0</w:t>
      </w:r>
    </w:p>
    <w:p>
      <w:r>
        <w:t xml:space="preserve">Missä Avicennan mukaan järki oli vuorovaikutuksessa aistimuksen kanssa?</w:t>
      </w:r>
    </w:p>
    <w:p>
      <w:r>
        <w:rPr>
          <w:b/>
        </w:rPr>
        <w:t xml:space="preserve">Kysymys 1</w:t>
      </w:r>
    </w:p>
    <w:p>
      <w:r>
        <w:t xml:space="preserve">Mikä on yleismaailmallinen aine?</w:t>
      </w:r>
    </w:p>
    <w:p>
      <w:r>
        <w:rPr>
          <w:b/>
        </w:rPr>
        <w:t xml:space="preserve">Kysymys 2</w:t>
      </w:r>
    </w:p>
    <w:p>
      <w:r>
        <w:t xml:space="preserve">Mikä on Avicennan teoksessa "Kelluva ihminen" ihmisen ydin?</w:t>
      </w:r>
    </w:p>
    <w:p>
      <w:r>
        <w:rPr>
          <w:b/>
        </w:rPr>
        <w:t xml:space="preserve">Kysymys 3</w:t>
      </w:r>
    </w:p>
    <w:p>
      <w:r>
        <w:t xml:space="preserve">Mikä on kehon täydellisyys?</w:t>
      </w:r>
    </w:p>
    <w:p>
      <w:r>
        <w:rPr>
          <w:b/>
        </w:rPr>
        <w:t xml:space="preserve">Kysymys 4</w:t>
      </w:r>
    </w:p>
    <w:p>
      <w:r>
        <w:t xml:space="preserve">Mitä Avicennan "Kelluvassa ihmisessä" ihmisen olemus ei voisi olla?</w:t>
      </w:r>
    </w:p>
    <w:p>
      <w:r>
        <w:rPr>
          <w:b/>
        </w:rPr>
        <w:t xml:space="preserve">Kysymys 5</w:t>
      </w:r>
    </w:p>
    <w:p>
      <w:r>
        <w:t xml:space="preserve">Missä Avicenna väitti sielun ja aistimuksen olevan vuorovaikutuksessa keskenään?</w:t>
      </w:r>
    </w:p>
    <w:p>
      <w:r>
        <w:rPr>
          <w:b/>
        </w:rPr>
        <w:t xml:space="preserve">Kysymys 6</w:t>
      </w:r>
    </w:p>
    <w:p>
      <w:r>
        <w:t xml:space="preserve">Mikä valmistaa aivot vastaanottamaan rationaalista ajattelua?</w:t>
      </w:r>
    </w:p>
    <w:p>
      <w:r>
        <w:rPr>
          <w:b/>
        </w:rPr>
        <w:t xml:space="preserve">Kysymys 7</w:t>
      </w:r>
    </w:p>
    <w:p>
      <w:r>
        <w:t xml:space="preserve">Miksei lentävien henkilöiden sielu voisi olla heidän olemuksensa?</w:t>
      </w:r>
    </w:p>
    <w:p>
      <w:r>
        <w:rPr>
          <w:b/>
        </w:rPr>
        <w:t xml:space="preserve">Kysymys 8</w:t>
      </w:r>
    </w:p>
    <w:p>
      <w:r>
        <w:t xml:space="preserve">Mikä on riippuvainen fyysisestä asiasta?</w:t>
      </w:r>
    </w:p>
    <w:p>
      <w:r>
        <w:rPr>
          <w:b/>
        </w:rPr>
        <w:t xml:space="preserve">Kysymys 9</w:t>
      </w:r>
    </w:p>
    <w:p>
      <w:r>
        <w:t xml:space="preserve">Mikä on välttämätöntä sielun kannalta?</w:t>
      </w:r>
    </w:p>
    <w:p>
      <w:r>
        <w:rPr>
          <w:b/>
        </w:rPr>
        <w:t xml:space="preserve">Kysymys 10</w:t>
      </w:r>
    </w:p>
    <w:p>
      <w:r>
        <w:t xml:space="preserve">Missä Avicennan mukaan maanpetos oli vuorovaikutuksessa aistimuksen kanssa?</w:t>
      </w:r>
    </w:p>
    <w:p>
      <w:r>
        <w:rPr>
          <w:b/>
        </w:rPr>
        <w:t xml:space="preserve">Kysymys 11</w:t>
      </w:r>
    </w:p>
    <w:p>
      <w:r>
        <w:t xml:space="preserve">Mikä on paikallinen agentti?</w:t>
      </w:r>
    </w:p>
    <w:p>
      <w:r>
        <w:rPr>
          <w:b/>
        </w:rPr>
        <w:t xml:space="preserve">Kysymys 12</w:t>
      </w:r>
    </w:p>
    <w:p>
      <w:r>
        <w:t xml:space="preserve">Mikä on Avicennan teoksessa "Kelluva ihminen" ihmisen kehä?</w:t>
      </w:r>
    </w:p>
    <w:p>
      <w:r>
        <w:rPr>
          <w:b/>
        </w:rPr>
        <w:t xml:space="preserve">Kysymys 13</w:t>
      </w:r>
    </w:p>
    <w:p>
      <w:r>
        <w:t xml:space="preserve">Mikä on kehon epätäydellisyys?</w:t>
      </w:r>
    </w:p>
    <w:p>
      <w:r>
        <w:rPr>
          <w:b/>
        </w:rPr>
        <w:t xml:space="preserve">Kysymys 14</w:t>
      </w:r>
    </w:p>
    <w:p>
      <w:r>
        <w:t xml:space="preserve">Mitä Avicennan "Kelluvassa ihmisessä" voisi olla ihmisen olemus?</w:t>
      </w:r>
    </w:p>
    <w:p>
      <w:r>
        <w:rPr>
          <w:b/>
        </w:rPr>
        <w:t xml:space="preserve">Teksti numero 22</w:t>
      </w:r>
    </w:p>
    <w:p>
      <w:r>
        <w:t xml:space="preserve">Parantamisen kirjan Al-Burhan (On Demonstration) -osiossa Avicenna käsitteli tieteen filosofiaa ja kuvasi varhaisen </w:t>
      </w:r>
      <w:r>
        <w:rPr>
          <w:color w:val="A9A9A9"/>
        </w:rPr>
        <w:t xml:space="preserve">tieteellisen tutkimusmenetelmän</w:t>
      </w:r>
      <w:r>
        <w:t xml:space="preserve">. </w:t>
      </w:r>
      <w:r>
        <w:t xml:space="preserve">Hän käsittelee </w:t>
      </w:r>
      <w:r>
        <w:t xml:space="preserve">Aristoteleen </w:t>
      </w:r>
      <w:r>
        <w:rPr>
          <w:color w:val="2F4F4F"/>
        </w:rPr>
        <w:t xml:space="preserve">Posterior Analytics </w:t>
      </w:r>
      <w:r>
        <w:t xml:space="preserve">-teosta </w:t>
      </w:r>
      <w:r>
        <w:t xml:space="preserve">ja poikkesi siitä merkittävästi useissa kohdissa. Avicenna käsitteli kysymystä tieteellisen tutkimuksen oikeasta metodologiasta ja kysymystä "Miten tieteen ensimmäiset periaatteet hankitaan?". Hän kysyi, miten tiedemies päätyisi "deduktiivisen tieteen ensimmäisiin aksioomiin tai hypoteeseihin päättelemättä niitä joistakin perustavammista lähtökohdista". Hän selittää, että ideaalitilanne on, kun ihminen ymmärtää, että "termien välillä vallitsee suhde, joka mahdollistaisi absoluuttisen, universaalin varmuuden". Avicenna lisää sitten kaksi muuta menetelmää ensimmäisten periaatteiden löytämiseksi: antiikin aristoteelinen induktiomenetelmä (istiqra) sekä tutkimus- ja kokeilumenetelmä (tajriba). Avicenna kritisoi </w:t>
      </w:r>
      <w:r>
        <w:rPr>
          <w:color w:val="556B2F"/>
        </w:rPr>
        <w:t xml:space="preserve">aristoteelista induktiota </w:t>
      </w:r>
      <w:r>
        <w:t xml:space="preserve">väittäen, että "se ei johda niihin absoluuttisiin, universaaleihin ja varmoihin lähtökohtiin, joita se väittää tarjoavansa". Sen tilalle hän kehittää "</w:t>
      </w:r>
      <w:r>
        <w:rPr>
          <w:color w:val="6B8E23"/>
        </w:rPr>
        <w:t xml:space="preserve">kokeilumenetelmän tieteellisen tutkimuksen välineeksi</w:t>
      </w:r>
      <w:r>
        <w:t xml:space="preserve">".</w:t>
      </w:r>
    </w:p>
    <w:p>
      <w:r>
        <w:rPr>
          <w:b/>
        </w:rPr>
        <w:t xml:space="preserve">Kysymys 0</w:t>
      </w:r>
    </w:p>
    <w:p>
      <w:r>
        <w:t xml:space="preserve">Mitä filosofia Avicenna käsitteli The Book of Healing -tekstissään?</w:t>
      </w:r>
    </w:p>
    <w:p>
      <w:r>
        <w:rPr>
          <w:b/>
        </w:rPr>
        <w:t xml:space="preserve">Kysymys 1</w:t>
      </w:r>
    </w:p>
    <w:p>
      <w:r>
        <w:t xml:space="preserve">Mihin Aristoteleen teokseen Avicenna keskittyy?</w:t>
      </w:r>
    </w:p>
    <w:p>
      <w:r>
        <w:rPr>
          <w:b/>
        </w:rPr>
        <w:t xml:space="preserve">Kysymys 2</w:t>
      </w:r>
    </w:p>
    <w:p>
      <w:r>
        <w:t xml:space="preserve">Mitä menetelmää Avicenna kritisoi siitä, ettei se johda absoluuttiseen varmuuteen?</w:t>
      </w:r>
    </w:p>
    <w:p>
      <w:r>
        <w:rPr>
          <w:b/>
        </w:rPr>
        <w:t xml:space="preserve">Kysymys 3</w:t>
      </w:r>
    </w:p>
    <w:p>
      <w:r>
        <w:t xml:space="preserve">Millaisen tutkimuksen Avicenna löysi?</w:t>
      </w:r>
    </w:p>
    <w:p>
      <w:r>
        <w:rPr>
          <w:b/>
        </w:rPr>
        <w:t xml:space="preserve">Kysymys 4</w:t>
      </w:r>
    </w:p>
    <w:p>
      <w:r>
        <w:t xml:space="preserve">Mitä Aristoteleen teosta Avicenna seurasi tarkasti?</w:t>
      </w:r>
    </w:p>
    <w:p>
      <w:r>
        <w:rPr>
          <w:b/>
        </w:rPr>
        <w:t xml:space="preserve">Kysymys 5</w:t>
      </w:r>
    </w:p>
    <w:p>
      <w:r>
        <w:t xml:space="preserve">Minkä menetelmän Avucenna väitti johtavan absoluuttiseen varmuuteen?</w:t>
      </w:r>
    </w:p>
    <w:p>
      <w:r>
        <w:rPr>
          <w:b/>
        </w:rPr>
        <w:t xml:space="preserve">Kysymys 6</w:t>
      </w:r>
    </w:p>
    <w:p>
      <w:r>
        <w:t xml:space="preserve">Mikä menetelmä korvattiin aristoteelisella induktiomenetelmällä?</w:t>
      </w:r>
    </w:p>
    <w:p>
      <w:r>
        <w:rPr>
          <w:b/>
        </w:rPr>
        <w:t xml:space="preserve">Kysymys 7</w:t>
      </w:r>
    </w:p>
    <w:p>
      <w:r>
        <w:t xml:space="preserve">Mitä filosofia Avicenna ei käsitellyt The Book of Healing -tekstissään?</w:t>
      </w:r>
    </w:p>
    <w:p>
      <w:r>
        <w:rPr>
          <w:b/>
        </w:rPr>
        <w:t xml:space="preserve">Kysymys 8</w:t>
      </w:r>
    </w:p>
    <w:p>
      <w:r>
        <w:t xml:space="preserve">Mihin Aristoteleen teokseen Avicenna ei keskity?</w:t>
      </w:r>
    </w:p>
    <w:p>
      <w:r>
        <w:rPr>
          <w:b/>
        </w:rPr>
        <w:t xml:space="preserve">Kysymys 9</w:t>
      </w:r>
    </w:p>
    <w:p>
      <w:r>
        <w:t xml:space="preserve">Minkä menetelmän Avicenna kannatti johtavan absoluuttiseen varmuuteen?</w:t>
      </w:r>
    </w:p>
    <w:p>
      <w:r>
        <w:rPr>
          <w:b/>
        </w:rPr>
        <w:t xml:space="preserve">Kysymys 10</w:t>
      </w:r>
    </w:p>
    <w:p>
      <w:r>
        <w:t xml:space="preserve">Mitä menetelmää Avicenna ei kritisoinut siitä, ettei se johda absoluuttiseen varmuuteen?</w:t>
      </w:r>
    </w:p>
    <w:p>
      <w:r>
        <w:rPr>
          <w:b/>
        </w:rPr>
        <w:t xml:space="preserve">Kysymys 11</w:t>
      </w:r>
    </w:p>
    <w:p>
      <w:r>
        <w:t xml:space="preserve">Mihin Sokrateen teokseen Avicenna keskittyy?</w:t>
      </w:r>
    </w:p>
    <w:p>
      <w:r>
        <w:rPr>
          <w:b/>
        </w:rPr>
        <w:t xml:space="preserve">Teksti numero 23</w:t>
      </w:r>
    </w:p>
    <w:p>
      <w:r>
        <w:rPr>
          <w:color w:val="DCDCDC"/>
        </w:rPr>
        <w:t xml:space="preserve">Avicenna </w:t>
      </w:r>
      <w:r>
        <w:t xml:space="preserve">tutki </w:t>
      </w:r>
      <w:r>
        <w:t xml:space="preserve">varhaisen </w:t>
      </w:r>
      <w:r>
        <w:rPr>
          <w:color w:val="A9A9A9"/>
        </w:rPr>
        <w:t xml:space="preserve">ajallisen logiikan </w:t>
      </w:r>
      <w:r>
        <w:t xml:space="preserve">muodollista järjestelmää</w:t>
      </w:r>
      <w:r>
        <w:t xml:space="preserve">. Vaikka hän ei kehittänyt varsinaista teoriaa temporaalilauseista, hän tutki temporalismin ja implikaation välistä suhdetta. </w:t>
      </w:r>
      <w:r>
        <w:rPr>
          <w:color w:val="2F4F4F"/>
        </w:rPr>
        <w:t xml:space="preserve">Najm al-Dīn al-Qazwīnī al-Kātibī </w:t>
      </w:r>
      <w:r>
        <w:t xml:space="preserve">kehitti Avicennan työtä edelleen</w:t>
      </w:r>
      <w:r>
        <w:t xml:space="preserve">, ja siitä tuli islamilaisen logiikan hallitseva järjestelmä nykyaikaan asti. </w:t>
      </w:r>
      <w:r>
        <w:rPr>
          <w:color w:val="556B2F"/>
        </w:rPr>
        <w:t xml:space="preserve">Avicennan logiikka </w:t>
      </w:r>
      <w:r>
        <w:t xml:space="preserve">vaikutti myös useisiin varhaisiin eurooppalaisiin loogikoihin, kuten </w:t>
      </w:r>
      <w:r>
        <w:rPr>
          <w:color w:val="6B8E23"/>
        </w:rPr>
        <w:t xml:space="preserve">Albertus Magnukseen </w:t>
      </w:r>
      <w:r>
        <w:rPr>
          <w:color w:val="A0522D"/>
        </w:rPr>
        <w:t xml:space="preserve">ja William of Ockhamiin. </w:t>
      </w:r>
      <w:r>
        <w:rPr>
          <w:color w:val="228B22"/>
        </w:rPr>
        <w:t xml:space="preserve">Avicenna </w:t>
      </w:r>
      <w:r>
        <w:t xml:space="preserve">kannatti </w:t>
      </w:r>
      <w:r>
        <w:rPr>
          <w:color w:val="191970"/>
        </w:rPr>
        <w:t xml:space="preserve">Aristoteleen</w:t>
      </w:r>
      <w:r>
        <w:t xml:space="preserve"> ehdottamaa ristiriidattomuuden lakia</w:t>
      </w:r>
      <w:r>
        <w:t xml:space="preserve">, jonka mukaan jokin tosiasia ei voi olla sekä tosi että epätosi samaan aikaan ja samassa merkityksessä käytetyn terminologian mukaan.</w:t>
      </w:r>
      <w:r>
        <w:t xml:space="preserve"> Hän totesi: "Jokainen, joka kieltää ristiriidattomuuden lain, pitäisi hakata ja polttaa, kunnes hän myöntää, että hakatuksi tuleminen ei ole sama asia kuin ei hakatuksi tuleminen, ja poltetuksi tuleminen ei ole sama asia kuin ei poltetuksi tuleminen."</w:t>
      </w:r>
    </w:p>
    <w:p>
      <w:r>
        <w:rPr>
          <w:b/>
        </w:rPr>
        <w:t xml:space="preserve">Kysymys 0</w:t>
      </w:r>
    </w:p>
    <w:p>
      <w:r>
        <w:t xml:space="preserve">Mikä oli aihe, jota Avicenna tutki, mutta josta hän ei kehittänyt teoriaa?</w:t>
      </w:r>
    </w:p>
    <w:p>
      <w:r>
        <w:rPr>
          <w:b/>
        </w:rPr>
        <w:t xml:space="preserve">Kysymys 1</w:t>
      </w:r>
    </w:p>
    <w:p>
      <w:r>
        <w:t xml:space="preserve">Kuka laajensi Avicennan työtä ajallisen logiikan alalla?</w:t>
      </w:r>
    </w:p>
    <w:p>
      <w:r>
        <w:rPr>
          <w:b/>
        </w:rPr>
        <w:t xml:space="preserve">Kysymys 2</w:t>
      </w:r>
    </w:p>
    <w:p>
      <w:r>
        <w:t xml:space="preserve">Mikä tuli hallitsevaksi islamilaisen logiikan järjestelmäksi?</w:t>
      </w:r>
    </w:p>
    <w:p>
      <w:r>
        <w:rPr>
          <w:b/>
        </w:rPr>
        <w:t xml:space="preserve">Kysymys 3</w:t>
      </w:r>
    </w:p>
    <w:p>
      <w:r>
        <w:t xml:space="preserve">Kuka eurooppalainen loogikko sai suuren vaikutuksen Avicennalta?</w:t>
      </w:r>
    </w:p>
    <w:p>
      <w:r>
        <w:rPr>
          <w:b/>
        </w:rPr>
        <w:t xml:space="preserve">Kysymys 4</w:t>
      </w:r>
    </w:p>
    <w:p>
      <w:r>
        <w:t xml:space="preserve">Kenen ristiriidattomuuden lakia Avicenna kannatti?</w:t>
      </w:r>
    </w:p>
    <w:p>
      <w:r>
        <w:rPr>
          <w:b/>
        </w:rPr>
        <w:t xml:space="preserve">Kysymys 5</w:t>
      </w:r>
    </w:p>
    <w:p>
      <w:r>
        <w:t xml:space="preserve">joka tutki ja kehitti ajallista logiikkaa koskevia teorioita?</w:t>
      </w:r>
    </w:p>
    <w:p>
      <w:r>
        <w:rPr>
          <w:b/>
        </w:rPr>
        <w:t xml:space="preserve">Kysymys 6</w:t>
      </w:r>
    </w:p>
    <w:p>
      <w:r>
        <w:t xml:space="preserve">Kenen logiikkajärjestelmää Avicenna kehitti edelleen?</w:t>
      </w:r>
    </w:p>
    <w:p>
      <w:r>
        <w:rPr>
          <w:b/>
        </w:rPr>
        <w:t xml:space="preserve">Kysymys 7</w:t>
      </w:r>
    </w:p>
    <w:p>
      <w:r>
        <w:t xml:space="preserve">Kenen logiikkajärjestelmä on nykyaikana vallitseva?</w:t>
      </w:r>
    </w:p>
    <w:p>
      <w:r>
        <w:rPr>
          <w:b/>
        </w:rPr>
        <w:t xml:space="preserve">Kysymys 8</w:t>
      </w:r>
    </w:p>
    <w:p>
      <w:r>
        <w:t xml:space="preserve">Miltä eurooppalaisilta loogikoilta Avicennian logiikka lainasi?</w:t>
      </w:r>
    </w:p>
    <w:p>
      <w:r>
        <w:rPr>
          <w:b/>
        </w:rPr>
        <w:t xml:space="preserve">Kysymys 9</w:t>
      </w:r>
    </w:p>
    <w:p>
      <w:r>
        <w:t xml:space="preserve">Kuka kumosi ristiriidattomuuden lain?</w:t>
      </w:r>
    </w:p>
    <w:p>
      <w:r>
        <w:rPr>
          <w:b/>
        </w:rPr>
        <w:t xml:space="preserve">Kysymys 10</w:t>
      </w:r>
    </w:p>
    <w:p>
      <w:r>
        <w:t xml:space="preserve">Minkä aiheen Avicenna tutki ja kehitti teorian?</w:t>
      </w:r>
    </w:p>
    <w:p>
      <w:r>
        <w:rPr>
          <w:b/>
        </w:rPr>
        <w:t xml:space="preserve">Kysymys 11</w:t>
      </w:r>
    </w:p>
    <w:p>
      <w:r>
        <w:t xml:space="preserve">Kuka laajensi Avicennan työtä pysyvän logiikan alalla?</w:t>
      </w:r>
    </w:p>
    <w:p>
      <w:r>
        <w:rPr>
          <w:b/>
        </w:rPr>
        <w:t xml:space="preserve">Kysymys 12</w:t>
      </w:r>
    </w:p>
    <w:p>
      <w:r>
        <w:t xml:space="preserve">Mikä tuli islamilaisen logiikan ei-valtaseksi järjestelmäksi?</w:t>
      </w:r>
    </w:p>
    <w:p>
      <w:r>
        <w:rPr>
          <w:b/>
        </w:rPr>
        <w:t xml:space="preserve">Kysymys 13</w:t>
      </w:r>
    </w:p>
    <w:p>
      <w:r>
        <w:t xml:space="preserve">Kuka eurooppalainen taikuri sai suuren vaikutuksen Avicennalta?</w:t>
      </w:r>
    </w:p>
    <w:p>
      <w:r>
        <w:rPr>
          <w:b/>
        </w:rPr>
        <w:t xml:space="preserve">Kysymys 14</w:t>
      </w:r>
    </w:p>
    <w:p>
      <w:r>
        <w:t xml:space="preserve">Kenen ristiriidan lakia Avicenna kannatti?</w:t>
      </w:r>
    </w:p>
    <w:p>
      <w:r>
        <w:rPr>
          <w:b/>
        </w:rPr>
        <w:t xml:space="preserve">Tekstin numero 24</w:t>
      </w:r>
    </w:p>
    <w:p>
      <w:r>
        <w:t xml:space="preserve">Avicennan </w:t>
      </w:r>
      <w:r>
        <w:rPr>
          <w:color w:val="A9A9A9"/>
        </w:rPr>
        <w:t xml:space="preserve">klassisen psykologian</w:t>
      </w:r>
      <w:r>
        <w:t xml:space="preserve"> perintö sisältyy </w:t>
      </w:r>
      <w:r>
        <w:t xml:space="preserve">pääasiassa </w:t>
      </w:r>
      <w:r>
        <w:t xml:space="preserve">hänen Kitab </w:t>
      </w:r>
      <w:r>
        <w:rPr>
          <w:color w:val="2F4F4F"/>
        </w:rPr>
        <w:t xml:space="preserve">al-shifan </w:t>
      </w:r>
      <w:r>
        <w:t xml:space="preserve">(Parantamisen kirja) ja Kitab al-najatin (Vapauttamisen kirja) </w:t>
      </w:r>
      <w:r>
        <w:rPr>
          <w:color w:val="DCDCDC"/>
        </w:rPr>
        <w:t xml:space="preserve">Kitab al-nafs </w:t>
      </w:r>
      <w:r>
        <w:t xml:space="preserve">-osiin. </w:t>
      </w:r>
      <w:r>
        <w:t xml:space="preserve">Nämä tunnettiin latinaksi nimellä </w:t>
      </w:r>
      <w:r>
        <w:rPr>
          <w:color w:val="556B2F"/>
        </w:rPr>
        <w:t xml:space="preserve">De Anima </w:t>
      </w:r>
      <w:r>
        <w:t xml:space="preserve">(tutkielmat "sielusta").[dubious - discuss] Erityisesti Avicenna kehittää niin sanotun "lentävän miehen" argumentin Parantumisen psykologiassa I.1.7 puolustaakseen väitettä, jonka mukaan sielulla ei ole </w:t>
      </w:r>
      <w:r>
        <w:rPr>
          <w:color w:val="6B8E23"/>
        </w:rPr>
        <w:t xml:space="preserve">kvantitatiivista </w:t>
      </w:r>
      <w:r>
        <w:rPr>
          <w:color w:val="A0522D"/>
        </w:rPr>
        <w:t xml:space="preserve">ulottuvuutta</w:t>
      </w:r>
      <w:r>
        <w:t xml:space="preserve">, jolla on sukulaisuutta </w:t>
      </w:r>
      <w:r>
        <w:rPr>
          <w:color w:val="191970"/>
        </w:rPr>
        <w:t xml:space="preserve">Descartesin </w:t>
      </w:r>
      <w:r>
        <w:t xml:space="preserve">cogito-argumenttiin (tai mitä fenomenologia nimittää eräänlaiseksi "epocheksi").</w:t>
      </w:r>
    </w:p>
    <w:p>
      <w:r>
        <w:rPr>
          <w:b/>
        </w:rPr>
        <w:t xml:space="preserve">Kysymys 0</w:t>
      </w:r>
    </w:p>
    <w:p>
      <w:r>
        <w:t xml:space="preserve">Millä nimellä Avicennan parantamisen kirjaa kutsutaan arabiaksi?</w:t>
      </w:r>
    </w:p>
    <w:p>
      <w:r>
        <w:rPr>
          <w:b/>
        </w:rPr>
        <w:t xml:space="preserve">Kysymys 1</w:t>
      </w:r>
    </w:p>
    <w:p>
      <w:r>
        <w:t xml:space="preserve">Mikä aihe näkyy Avicennan Parantamisen kirjassa?</w:t>
      </w:r>
    </w:p>
    <w:p>
      <w:r>
        <w:rPr>
          <w:b/>
        </w:rPr>
        <w:t xml:space="preserve">Kysymys 2</w:t>
      </w:r>
    </w:p>
    <w:p>
      <w:r>
        <w:t xml:space="preserve">Avicennan väitteen mukaan sielu on ilman mitä?</w:t>
      </w:r>
    </w:p>
    <w:p>
      <w:r>
        <w:rPr>
          <w:b/>
        </w:rPr>
        <w:t xml:space="preserve">Kysymys 3</w:t>
      </w:r>
    </w:p>
    <w:p>
      <w:r>
        <w:t xml:space="preserve">Kenen väite on samankaltainen kuin Avicennan väite siitä, että sielu on vailla määrällistä ulottuvuutta?</w:t>
      </w:r>
    </w:p>
    <w:p>
      <w:r>
        <w:rPr>
          <w:b/>
        </w:rPr>
        <w:t xml:space="preserve">Kysymys 4</w:t>
      </w:r>
    </w:p>
    <w:p>
      <w:r>
        <w:t xml:space="preserve">Mikä on latinaa Avicennan psykologian osille hänen Parantamisen kirjassaan?</w:t>
      </w:r>
    </w:p>
    <w:p>
      <w:r>
        <w:rPr>
          <w:b/>
        </w:rPr>
        <w:t xml:space="preserve">Kysymys 5</w:t>
      </w:r>
    </w:p>
    <w:p>
      <w:r>
        <w:t xml:space="preserve">Mikä teksti ilmentää Avicennan perintöä filosofiassa?</w:t>
      </w:r>
    </w:p>
    <w:p>
      <w:r>
        <w:rPr>
          <w:b/>
        </w:rPr>
        <w:t xml:space="preserve">Kysymys 6</w:t>
      </w:r>
    </w:p>
    <w:p>
      <w:r>
        <w:t xml:space="preserve">Minkälainen ulottuvuus Avicennan mukaan sielulla on?</w:t>
      </w:r>
    </w:p>
    <w:p>
      <w:r>
        <w:rPr>
          <w:b/>
        </w:rPr>
        <w:t xml:space="preserve">Kysymys 7</w:t>
      </w:r>
    </w:p>
    <w:p>
      <w:r>
        <w:t xml:space="preserve">Kenen argumentti on eri mieltä Avicennan sielua koskevan argumentin kanssa?</w:t>
      </w:r>
    </w:p>
    <w:p>
      <w:r>
        <w:rPr>
          <w:b/>
        </w:rPr>
        <w:t xml:space="preserve">Kysymys 8</w:t>
      </w:r>
    </w:p>
    <w:p>
      <w:r>
        <w:t xml:space="preserve">Mihin Avicennan parantamisen kirjaan viitataan muslimien kirjassa?</w:t>
      </w:r>
    </w:p>
    <w:p>
      <w:r>
        <w:rPr>
          <w:b/>
        </w:rPr>
        <w:t xml:space="preserve">Kysymys 9</w:t>
      </w:r>
    </w:p>
    <w:p>
      <w:r>
        <w:t xml:space="preserve">Mitä aihetta ei koskaan nähdä Avicennan Parantamisen kirjassa?</w:t>
      </w:r>
    </w:p>
    <w:p>
      <w:r>
        <w:rPr>
          <w:b/>
        </w:rPr>
        <w:t xml:space="preserve">Kysymys 10</w:t>
      </w:r>
    </w:p>
    <w:p>
      <w:r>
        <w:t xml:space="preserve">Avicennan väitteen mukaan sielu on mitä?</w:t>
      </w:r>
    </w:p>
    <w:p>
      <w:r>
        <w:rPr>
          <w:b/>
        </w:rPr>
        <w:t xml:space="preserve">Kysymys 11</w:t>
      </w:r>
    </w:p>
    <w:p>
      <w:r>
        <w:t xml:space="preserve">Kenen argumentti on samankaltainen kuin Avicennan väite, jonka mukaan sielulla on määrällinen laajuus?</w:t>
      </w:r>
    </w:p>
    <w:p>
      <w:r>
        <w:rPr>
          <w:b/>
        </w:rPr>
        <w:t xml:space="preserve">Kysymys 12</w:t>
      </w:r>
    </w:p>
    <w:p>
      <w:r>
        <w:t xml:space="preserve">Mikä on latinaa Avicennan filosofian osat hänen Book of Healing?</w:t>
      </w:r>
    </w:p>
    <w:p>
      <w:r>
        <w:rPr>
          <w:b/>
        </w:rPr>
        <w:t xml:space="preserve">Teksti numero 25</w:t>
      </w:r>
    </w:p>
    <w:p>
      <w:r>
        <w:t xml:space="preserve">Avicennan psykologia edellyttää, että ruumiin ja sielun välinen yhteys on </w:t>
      </w:r>
      <w:r>
        <w:rPr>
          <w:color w:val="A9A9A9"/>
        </w:rPr>
        <w:t xml:space="preserve">riittävän vahva</w:t>
      </w:r>
      <w:r>
        <w:t xml:space="preserve">, jotta sielun yksilöityminen voidaan varmistaa, mutta riittävän heikko, jotta sielu voi olla kuolematon. Avicenna perustaa psykologiansa </w:t>
      </w:r>
      <w:r>
        <w:rPr>
          <w:color w:val="DCDCDC"/>
        </w:rPr>
        <w:t xml:space="preserve">fysiologiaan, </w:t>
      </w:r>
      <w:r>
        <w:t xml:space="preserve">mikä tarkoittaa sitä, että hänen sielua koskeva selontekonsa käsittelee lähes yksinomaan kehoa ja sen havaintokykyä koskevaa luonnontiedettä. Siten filosofin yhteys sielun ja ruumiin välillä selittyy lähes kokonaan </w:t>
      </w:r>
      <w:r>
        <w:rPr>
          <w:color w:val="2F4F4F"/>
        </w:rPr>
        <w:t xml:space="preserve">hänen käsityksellään havaitsemisesta</w:t>
      </w:r>
      <w:r>
        <w:t xml:space="preserve">; tällä tavoin ruumiillinen havaitseminen on vuorovaikutuksessa aineettoman ihmisälyn kanssa. Aistihavainnossa havaitsija aistii kohteen muodon; ensin havaitsemalla kohteen piirteitä </w:t>
      </w:r>
      <w:r>
        <w:rPr>
          <w:color w:val="556B2F"/>
        </w:rPr>
        <w:t xml:space="preserve">ulkoisilla aisteillamme</w:t>
      </w:r>
      <w:r>
        <w:t xml:space="preserve">. Tämä aistitieto toimitetaan sisäisille aisteille, jotka yhdistävät kaikki palaset kokonaiseksi, yhtenäiseksi tietoiseksi kokemukseksi. Tämä havaitsemisen ja abstrahoinnin prosessi on sielun ja ruumiin yhteys, sillä aineellinen ruumis voi havaita vain aineellisia esineitä, kun taas aineeton sielu voi vastaanottaa vain aineettomia, universaaleja muotoja. Tapa, jolla sielu ja ruumis ovat vuorovaikutuksessa universaalin lopullisessa abstrahoinnissa konkreettisesta partikulaarista, on avain niiden suhteeseen ja vuorovaikutukseen, joka tapahtuu </w:t>
      </w:r>
      <w:r>
        <w:rPr>
          <w:color w:val="6B8E23"/>
        </w:rPr>
        <w:t xml:space="preserve">fyysisessä ruumiissa</w:t>
      </w:r>
      <w:r>
        <w:t xml:space="preserve">.</w:t>
      </w:r>
    </w:p>
    <w:p>
      <w:r>
        <w:rPr>
          <w:b/>
        </w:rPr>
        <w:t xml:space="preserve">Kysymys 0</w:t>
      </w:r>
    </w:p>
    <w:p>
      <w:r>
        <w:t xml:space="preserve">Mihin Avicenna perustaa psykologiansa?</w:t>
      </w:r>
    </w:p>
    <w:p>
      <w:r>
        <w:rPr>
          <w:b/>
        </w:rPr>
        <w:t xml:space="preserve">Kysymys 1</w:t>
      </w:r>
    </w:p>
    <w:p>
      <w:r>
        <w:t xml:space="preserve">Avicennan mukaan ruumiin ja sielun on oltava mitä, jotta sielun yksilöityminen voidaan varmistaa?</w:t>
      </w:r>
    </w:p>
    <w:p>
      <w:r>
        <w:rPr>
          <w:b/>
        </w:rPr>
        <w:t xml:space="preserve">Kysymys 2</w:t>
      </w:r>
    </w:p>
    <w:p>
      <w:r>
        <w:t xml:space="preserve">Miten Avicenna selittää ruumiin ja sielun välisen yhteyden?</w:t>
      </w:r>
    </w:p>
    <w:p>
      <w:r>
        <w:rPr>
          <w:b/>
        </w:rPr>
        <w:t xml:space="preserve">Kysymys 3</w:t>
      </w:r>
    </w:p>
    <w:p>
      <w:r>
        <w:t xml:space="preserve">Miten ihminen havaitsee ensimmäisen kerran jonkin esineen piirteet?</w:t>
      </w:r>
    </w:p>
    <w:p>
      <w:r>
        <w:rPr>
          <w:b/>
        </w:rPr>
        <w:t xml:space="preserve">Kysymys 4</w:t>
      </w:r>
    </w:p>
    <w:p>
      <w:r>
        <w:t xml:space="preserve">Missä tapahtuu kehon ja sielun vuorovaikutus?</w:t>
      </w:r>
    </w:p>
    <w:p>
      <w:r>
        <w:rPr>
          <w:b/>
        </w:rPr>
        <w:t xml:space="preserve">Kysymys 5</w:t>
      </w:r>
    </w:p>
    <w:p>
      <w:r>
        <w:t xml:space="preserve">Mihin Avicenna ei perustanut psykologiaansa?</w:t>
      </w:r>
    </w:p>
    <w:p>
      <w:r>
        <w:rPr>
          <w:b/>
        </w:rPr>
        <w:t xml:space="preserve">Kysymys 6</w:t>
      </w:r>
    </w:p>
    <w:p>
      <w:r>
        <w:t xml:space="preserve">Avicennan mukaan ruumis ja sielu eivät saa olla mitä, jotta sielun yksilöityminen voidaan varmistaa?</w:t>
      </w:r>
    </w:p>
    <w:p>
      <w:r>
        <w:rPr>
          <w:b/>
        </w:rPr>
        <w:t xml:space="preserve">Kysymys 7</w:t>
      </w:r>
    </w:p>
    <w:p>
      <w:r>
        <w:t xml:space="preserve">Miten Avicenna selittää ruumiin ja sielun välisen yhteyden katkeamisen?</w:t>
      </w:r>
    </w:p>
    <w:p>
      <w:r>
        <w:rPr>
          <w:b/>
        </w:rPr>
        <w:t xml:space="preserve">Kysymys 8</w:t>
      </w:r>
    </w:p>
    <w:p>
      <w:r>
        <w:t xml:space="preserve">Miten ihminen havaitsee ensin kohteen piirteet?</w:t>
      </w:r>
    </w:p>
    <w:p>
      <w:r>
        <w:rPr>
          <w:b/>
        </w:rPr>
        <w:t xml:space="preserve">Kysymys 9</w:t>
      </w:r>
    </w:p>
    <w:p>
      <w:r>
        <w:t xml:space="preserve">Ruumiin ja sielun vuorovaikutus tapahtuu, kun?</w:t>
      </w:r>
    </w:p>
    <w:p>
      <w:r>
        <w:rPr>
          <w:b/>
        </w:rPr>
        <w:t xml:space="preserve">Teksti numero 26</w:t>
      </w:r>
    </w:p>
    <w:p>
      <w:r>
        <w:t xml:space="preserve">Avicennan tähtitieteelliset kirjoitukset vaikuttivat jonkin verran myöhempiin kirjoittajiin, vaikka yleisesti ottaen hänen työtään voidaankin pitää vähemmän kehittyneenä kuin Alhazenin tai </w:t>
      </w:r>
      <w:r>
        <w:rPr>
          <w:color w:val="A9A9A9"/>
        </w:rPr>
        <w:t xml:space="preserve">Al-Birunin</w:t>
      </w:r>
      <w:r>
        <w:t xml:space="preserve">. </w:t>
      </w:r>
      <w:r>
        <w:t xml:space="preserve">Yksi tärkeä piirre hänen kirjoituksissaan on se, että hän pitää </w:t>
      </w:r>
      <w:r>
        <w:rPr>
          <w:color w:val="DCDCDC"/>
        </w:rPr>
        <w:t xml:space="preserve">matemaattista tähtitiedettä </w:t>
      </w:r>
      <w:r>
        <w:t xml:space="preserve">astrologiasta erillisenä tieteenalana. Hän kritisoi </w:t>
      </w:r>
      <w:r>
        <w:t xml:space="preserve">Aristoteleen näkemystä siitä, että tähdet saavat valonsa Auringosta, ja totesi, että tähdet ovat itsevalaisevia, ja uskoi, että myös planeetat ovat itsevalaisevia. Hän väitti havainneensa </w:t>
      </w:r>
      <w:r>
        <w:rPr>
          <w:color w:val="556B2F"/>
        </w:rPr>
        <w:t xml:space="preserve">Venuksen </w:t>
      </w:r>
      <w:r>
        <w:t xml:space="preserve">pisteenä Auringossa</w:t>
      </w:r>
      <w:r>
        <w:t xml:space="preserve">.</w:t>
      </w:r>
      <w:r>
        <w:t xml:space="preserve"> Tämä on mahdollista, sillä 24. toukokuuta 1032 tapahtui läpikulku, mutta Avicenna ei ilmoittanut havaintonsa ajankohtaa, ja nykyaikaiset tutkijat ovat kyseenalaistaneet sen, olisiko hän voinut havaita läpikulun sijainnistaan tuohon aikaan; hän saattoi erehtyä luulemaan auringonpilkkua Venukseksi. Hän käytti kauttakulkuhavaintonsa apuna todistaakseen, että Venus oli ainakin joskus </w:t>
      </w:r>
      <w:r>
        <w:t xml:space="preserve">ptolemaiolaisessa kosmologiassa </w:t>
      </w:r>
      <w:r>
        <w:rPr>
          <w:color w:val="6B8E23"/>
        </w:rPr>
        <w:t xml:space="preserve">Auringon alapuolella</w:t>
      </w:r>
      <w:r>
        <w:t xml:space="preserve">, eli Venuksen pallo tulee ennen Auringon palloa, kun se liikkuu Maasta ulospäin vallitsevassa geosentrisessä mallissa.</w:t>
      </w:r>
    </w:p>
    <w:p>
      <w:r>
        <w:rPr>
          <w:b/>
        </w:rPr>
        <w:t xml:space="preserve">Kysymys 0</w:t>
      </w:r>
    </w:p>
    <w:p>
      <w:r>
        <w:t xml:space="preserve">Mihin muslimien tähtitieteilijään Avicenna vaikutti?</w:t>
      </w:r>
    </w:p>
    <w:p>
      <w:r>
        <w:rPr>
          <w:b/>
        </w:rPr>
        <w:t xml:space="preserve">Kysymys 1</w:t>
      </w:r>
    </w:p>
    <w:p>
      <w:r>
        <w:t xml:space="preserve">Minkä aiheen Avicenna piti astrologiasta erillisenä tieteenalana?</w:t>
      </w:r>
    </w:p>
    <w:p>
      <w:r>
        <w:rPr>
          <w:b/>
        </w:rPr>
        <w:t xml:space="preserve">Kysymys 2</w:t>
      </w:r>
    </w:p>
    <w:p>
      <w:r>
        <w:t xml:space="preserve">Kuka filosofi ajatteli, että tähdet saavat valonsa auringosta?</w:t>
      </w:r>
    </w:p>
    <w:p>
      <w:r>
        <w:rPr>
          <w:b/>
        </w:rPr>
        <w:t xml:space="preserve">Kysymys 3</w:t>
      </w:r>
    </w:p>
    <w:p>
      <w:r>
        <w:t xml:space="preserve">Minkä planeetan Aristoteles luuli olevan piste auringon päällä?</w:t>
      </w:r>
    </w:p>
    <w:p>
      <w:r>
        <w:rPr>
          <w:b/>
        </w:rPr>
        <w:t xml:space="preserve">Kysymys 4</w:t>
      </w:r>
    </w:p>
    <w:p>
      <w:r>
        <w:t xml:space="preserve">Missä Avicennan mielestä Venus oli suhteessa aurinkoon?</w:t>
      </w:r>
    </w:p>
    <w:p>
      <w:r>
        <w:rPr>
          <w:b/>
        </w:rPr>
        <w:t xml:space="preserve">Kysymys 5</w:t>
      </w:r>
    </w:p>
    <w:p>
      <w:r>
        <w:t xml:space="preserve">Mihin muslimiastrologiin Avicenna vaikutti?</w:t>
      </w:r>
    </w:p>
    <w:p>
      <w:r>
        <w:rPr>
          <w:b/>
        </w:rPr>
        <w:t xml:space="preserve">Kysymys 6</w:t>
      </w:r>
    </w:p>
    <w:p>
      <w:r>
        <w:t xml:space="preserve">Minkä oppiaineen Avicenna piti tähtitieteestä erillisenä tieteenalana?</w:t>
      </w:r>
    </w:p>
    <w:p>
      <w:r>
        <w:rPr>
          <w:b/>
        </w:rPr>
        <w:t xml:space="preserve">Kysymys 7</w:t>
      </w:r>
    </w:p>
    <w:p>
      <w:r>
        <w:t xml:space="preserve">Kenen filosofin mielestä tähdet saivat valonsa kuusta?</w:t>
      </w:r>
    </w:p>
    <w:p>
      <w:r>
        <w:rPr>
          <w:b/>
        </w:rPr>
        <w:t xml:space="preserve">Kysymys 8</w:t>
      </w:r>
    </w:p>
    <w:p>
      <w:r>
        <w:t xml:space="preserve">Minkä planeetan Aristoteles luuli olevan piste kuussa?</w:t>
      </w:r>
    </w:p>
    <w:p>
      <w:r>
        <w:rPr>
          <w:b/>
        </w:rPr>
        <w:t xml:space="preserve">Kysymys 9</w:t>
      </w:r>
    </w:p>
    <w:p>
      <w:r>
        <w:t xml:space="preserve">Missä Avicennan mielestä Venus oli suhteessa kuuhun?</w:t>
      </w:r>
    </w:p>
    <w:p>
      <w:r>
        <w:rPr>
          <w:b/>
        </w:rPr>
        <w:t xml:space="preserve">Teksti numero 27</w:t>
      </w:r>
    </w:p>
    <w:p>
      <w:r>
        <w:rPr>
          <w:color w:val="A9A9A9"/>
        </w:rPr>
        <w:t xml:space="preserve">Liber Aboali Abincine de Anima in arte Alchemiae </w:t>
      </w:r>
      <w:r>
        <w:t xml:space="preserve">oli kaikkein vaikutusvaltaisin, ja se vaikutti myöhempiin keskiaikaisiin kemistien ja alkemistien, kuten Vincent of Beauvais'n, teoksiin.</w:t>
      </w:r>
      <w:r>
        <w:t xml:space="preserve"> Anawati kuitenkin väittää (Ruskan jälkeen), että de Anima on espanjalaisen tekijän väärennös. Samoin </w:t>
      </w:r>
      <w:r>
        <w:rPr>
          <w:color w:val="DCDCDC"/>
        </w:rPr>
        <w:t xml:space="preserve">Declaratio </w:t>
      </w:r>
      <w:r>
        <w:t xml:space="preserve">ei ole Avicennan kirjoittama. Kolmannen teoksen (</w:t>
      </w:r>
      <w:r>
        <w:rPr>
          <w:color w:val="2F4F4F"/>
        </w:rPr>
        <w:t xml:space="preserve">Mineraalien kirja) </w:t>
      </w:r>
      <w:r>
        <w:t xml:space="preserve">katsotaan olevan Avicennan kirjoittama, ja se on muokattu Kitab al-Shifasta (</w:t>
      </w:r>
      <w:r>
        <w:rPr>
          <w:color w:val="556B2F"/>
        </w:rPr>
        <w:t xml:space="preserve">Lääkekirja)</w:t>
      </w:r>
      <w:r>
        <w:t xml:space="preserve">. </w:t>
      </w:r>
      <w:r>
        <w:t xml:space="preserve">Ibn Sina luokitteli </w:t>
      </w:r>
      <w:r>
        <w:rPr>
          <w:color w:val="6B8E23"/>
        </w:rPr>
        <w:t xml:space="preserve">mineraalit </w:t>
      </w:r>
      <w:r>
        <w:t xml:space="preserve">kiviin, sulaviin aineisiin, rikkiin ja suoloihin Aristoteleen ja Jabirin ajatusten pohjalta. Epistola de Re recta suhtautuu alkemiaan hieman vähemmän skeptisesti; Anawati väittää, että se on Avicennan kirjoittama, mutta kirjoitettu hänen uransa aikaisemmassa vaiheessa, jolloin hän ei ollut vielä päättänyt vakaasti, että transmutaatio oli mahdotonta.</w:t>
      </w:r>
    </w:p>
    <w:p>
      <w:r>
        <w:rPr>
          <w:b/>
        </w:rPr>
        <w:t xml:space="preserve">Kysymys 0</w:t>
      </w:r>
    </w:p>
    <w:p>
      <w:r>
        <w:t xml:space="preserve">Mitä Avicennan teosta pidetään väärennöksenä?</w:t>
      </w:r>
    </w:p>
    <w:p>
      <w:r>
        <w:rPr>
          <w:b/>
        </w:rPr>
        <w:t xml:space="preserve">Kysymys 1</w:t>
      </w:r>
    </w:p>
    <w:p>
      <w:r>
        <w:t xml:space="preserve">Mikä on toinen Avicennan teos, jonka ei sanota olevan hänen luomuksensa?</w:t>
      </w:r>
    </w:p>
    <w:p>
      <w:r>
        <w:rPr>
          <w:b/>
        </w:rPr>
        <w:t xml:space="preserve">Kysymys 2</w:t>
      </w:r>
    </w:p>
    <w:p>
      <w:r>
        <w:t xml:space="preserve">Mitä pidetään ehdottomasti Avicennan kirjoittamana?</w:t>
      </w:r>
    </w:p>
    <w:p>
      <w:r>
        <w:rPr>
          <w:b/>
        </w:rPr>
        <w:t xml:space="preserve">Kysymys 3</w:t>
      </w:r>
    </w:p>
    <w:p>
      <w:r>
        <w:t xml:space="preserve">Mikä on kitab al-Shifa?</w:t>
      </w:r>
    </w:p>
    <w:p>
      <w:r>
        <w:rPr>
          <w:b/>
        </w:rPr>
        <w:t xml:space="preserve">Kysymys 4</w:t>
      </w:r>
    </w:p>
    <w:p>
      <w:r>
        <w:t xml:space="preserve">Mitä Ibn Sina luokitteli kiviksi?</w:t>
      </w:r>
    </w:p>
    <w:p>
      <w:r>
        <w:rPr>
          <w:b/>
        </w:rPr>
        <w:t xml:space="preserve">Kysymys 5</w:t>
      </w:r>
    </w:p>
    <w:p>
      <w:r>
        <w:t xml:space="preserve">Mitä Avicennan teosta pidetään todellisena?</w:t>
      </w:r>
    </w:p>
    <w:p>
      <w:r>
        <w:rPr>
          <w:b/>
        </w:rPr>
        <w:t xml:space="preserve">Kysymys 6</w:t>
      </w:r>
    </w:p>
    <w:p>
      <w:r>
        <w:t xml:space="preserve">Mikä on toinen Avicennan teos, jonka sanotaan olevan hänen luomuksensa?</w:t>
      </w:r>
    </w:p>
    <w:p>
      <w:r>
        <w:rPr>
          <w:b/>
        </w:rPr>
        <w:t xml:space="preserve">Kysymys 7</w:t>
      </w:r>
    </w:p>
    <w:p>
      <w:r>
        <w:t xml:space="preserve">Mitä Avicennan katsotaan ehdottomasti lukeneen?</w:t>
      </w:r>
    </w:p>
    <w:p>
      <w:r>
        <w:rPr>
          <w:b/>
        </w:rPr>
        <w:t xml:space="preserve">Kysymys 8</w:t>
      </w:r>
    </w:p>
    <w:p>
      <w:r>
        <w:t xml:space="preserve">Mikä ei ole kitab al-Shifa?</w:t>
      </w:r>
    </w:p>
    <w:p>
      <w:r>
        <w:rPr>
          <w:b/>
        </w:rPr>
        <w:t xml:space="preserve">Kysymys 9</w:t>
      </w:r>
    </w:p>
    <w:p>
      <w:r>
        <w:t xml:space="preserve">Mitä Ibn Sina ei luokitellut kiviksi?</w:t>
      </w:r>
    </w:p>
    <w:p>
      <w:r>
        <w:rPr>
          <w:b/>
        </w:rPr>
        <w:t xml:space="preserve">Tekstin numero 28</w:t>
      </w:r>
    </w:p>
    <w:p>
      <w:r>
        <w:rPr>
          <w:color w:val="A9A9A9"/>
        </w:rPr>
        <w:t xml:space="preserve">George Sarton</w:t>
      </w:r>
      <w:r>
        <w:t xml:space="preserve">, </w:t>
      </w:r>
      <w:r>
        <w:rPr>
          <w:color w:val="DCDCDC"/>
        </w:rPr>
        <w:t xml:space="preserve">The History of Science </w:t>
      </w:r>
      <w:r>
        <w:t xml:space="preserve">-kirjan kirjoittaja</w:t>
      </w:r>
      <w:r>
        <w:t xml:space="preserve">, kuvaili Ibn Sīnāa "yhdeksi historian suurimmista ajattelijoista ja lääketieteen oppineista" ja kutsui häntä "</w:t>
      </w:r>
      <w:r>
        <w:rPr>
          <w:color w:val="2F4F4F"/>
        </w:rPr>
        <w:t xml:space="preserve">islamin </w:t>
      </w:r>
      <w:r>
        <w:t xml:space="preserve">kuuluisimmaksi tiedemieheksi </w:t>
      </w:r>
      <w:r>
        <w:t xml:space="preserve">ja yhdeksi kaikkien rotujen, paikkojen ja aikojen kuuluisimmista". Hän oli yksi </w:t>
      </w:r>
      <w:r>
        <w:rPr>
          <w:color w:val="556B2F"/>
        </w:rPr>
        <w:t xml:space="preserve">islamilaisen </w:t>
      </w:r>
      <w:r>
        <w:t xml:space="preserve">maailman johtavista lääketieteen alan kirjoittajista</w:t>
      </w:r>
      <w:r>
        <w:t xml:space="preserve">.</w:t>
      </w:r>
      <w:r>
        <w:t xml:space="preserve"> Rhazesin, </w:t>
      </w:r>
      <w:r>
        <w:rPr>
          <w:color w:val="6B8E23"/>
        </w:rPr>
        <w:t xml:space="preserve">Abulcasin</w:t>
      </w:r>
      <w:r>
        <w:t xml:space="preserve">, Ibn al-Nafisin ja al-Ibadin ohella Ibn Sīnāa pidetään tärkeänä varhaismuslimien lääketieteen kokoajana. Hänet muistetaan länsimaisessa lääketieteen historiassa merkittävänä historiallisena henkilönä, joka antoi merkittävän panoksen lääketieteelle ja Euroopan renessanssille. Hänen lääketieteelliset tekstinsä olivat epätavallisia sikäli, että silloin kun Galenin ja Aristoteleen näkemykset lääketieteellisistä asioista (kuten anatomiasta) olivat kiistanalaisia, hän asettui mieluummin Aristoteleen puolelle ja päivitti tarvittaessa Aristoteleen kantaa ottaen huomioon Aristoteleen jälkeiset edistysaskeleet anatomisessa tietämyksessä. Aristoteleen hallitseva älyllinen vaikutus keskiajan eurooppalaisten oppineiden keskuudessa merkitsi sitä, että Avicennan yhdistämällä Galenin lääketieteelliset kirjoitukset Aristoteleen filosofisiin kirjoituksiin Lääketieteen kaanonissa (ja sen kattavassa ja loogisessa tiedon järjestämisessä) Avicennan merkitys keskiajan Euroopassa kasvoi merkittävästi verrattuna muihin islamilaisiin lääketieteen kirjoittajiin. Hänen vaikutusvaltansa kaanonin kääntämisen jälkeen oli niin suuri, että </w:t>
      </w:r>
      <w:r>
        <w:rPr>
          <w:color w:val="A0522D"/>
        </w:rPr>
        <w:t xml:space="preserve">1300-luvun alkupuolelta 1500-luvun puoliväliin asti </w:t>
      </w:r>
      <w:r>
        <w:t xml:space="preserve">hänet luokiteltiin Hippokrateen ja Galenoksen rinnalla yhdeksi tunnustetuista auktoriteeteista, princeps medicorumiksi ("lääkäreiden prinssiksi").</w:t>
      </w:r>
    </w:p>
    <w:p>
      <w:r>
        <w:rPr>
          <w:b/>
        </w:rPr>
        <w:t xml:space="preserve">Kysymys 0</w:t>
      </w:r>
    </w:p>
    <w:p>
      <w:r>
        <w:t xml:space="preserve">Kuka sanoi, että Ibn Sina oli yksi suurimmista ajattelijoista?</w:t>
      </w:r>
    </w:p>
    <w:p>
      <w:r>
        <w:rPr>
          <w:b/>
        </w:rPr>
        <w:t xml:space="preserve">Kysymys 1</w:t>
      </w:r>
    </w:p>
    <w:p>
      <w:r>
        <w:t xml:space="preserve">Mitä George Sarton kirjoitti?</w:t>
      </w:r>
    </w:p>
    <w:p>
      <w:r>
        <w:rPr>
          <w:b/>
        </w:rPr>
        <w:t xml:space="preserve">Kysymys 2</w:t>
      </w:r>
    </w:p>
    <w:p>
      <w:r>
        <w:t xml:space="preserve">Minkä uskonnon tunnetuimmaksi tiedemieheksi Ibn Sina kuvattiin?</w:t>
      </w:r>
    </w:p>
    <w:p>
      <w:r>
        <w:rPr>
          <w:b/>
        </w:rPr>
        <w:t xml:space="preserve">Kysymys 3</w:t>
      </w:r>
    </w:p>
    <w:p>
      <w:r>
        <w:t xml:space="preserve">Kuka on toinen johtava islamilainen lääketieteen henkilö?</w:t>
      </w:r>
    </w:p>
    <w:p>
      <w:r>
        <w:rPr>
          <w:b/>
        </w:rPr>
        <w:t xml:space="preserve">Kysymys 4</w:t>
      </w:r>
    </w:p>
    <w:p>
      <w:r>
        <w:t xml:space="preserve">Minkä vuosisatojen aikana Ibn Sina sijoittui Hippokrateen kaltaisten lääketieteen suurmiesten joukkoon?</w:t>
      </w:r>
    </w:p>
    <w:p>
      <w:r>
        <w:rPr>
          <w:b/>
        </w:rPr>
        <w:t xml:space="preserve">Kysymys 5</w:t>
      </w:r>
    </w:p>
    <w:p>
      <w:r>
        <w:t xml:space="preserve">Kuka sanoi, että Ibn Sina oli yksi heikoimmista ajattelijoista?</w:t>
      </w:r>
    </w:p>
    <w:p>
      <w:r>
        <w:rPr>
          <w:b/>
        </w:rPr>
        <w:t xml:space="preserve">Kysymys 6</w:t>
      </w:r>
    </w:p>
    <w:p>
      <w:r>
        <w:t xml:space="preserve">Mitä George Sarton luki?</w:t>
      </w:r>
    </w:p>
    <w:p>
      <w:r>
        <w:rPr>
          <w:b/>
        </w:rPr>
        <w:t xml:space="preserve">Kysymys 7</w:t>
      </w:r>
    </w:p>
    <w:p>
      <w:r>
        <w:t xml:space="preserve">Minkä uskonnon vähiten kuuluisaksi tiedemieheksi Ibn Sina kuvattiin?</w:t>
      </w:r>
    </w:p>
    <w:p>
      <w:r>
        <w:rPr>
          <w:b/>
        </w:rPr>
        <w:t xml:space="preserve">Kysymys 8</w:t>
      </w:r>
    </w:p>
    <w:p>
      <w:r>
        <w:t xml:space="preserve">Kuka on toinen merkityksetön islamilainen hahmo lääketieteen alalla?</w:t>
      </w:r>
    </w:p>
    <w:p>
      <w:r>
        <w:rPr>
          <w:b/>
        </w:rPr>
        <w:t xml:space="preserve">Kysymys 9</w:t>
      </w:r>
    </w:p>
    <w:p>
      <w:r>
        <w:t xml:space="preserve">Minkä vuosisatojen aikana Ibn Sina ei kuulunut Hippokrateen kaltaisten lääketieteen suurmiesten joukkoon?</w:t>
      </w:r>
    </w:p>
    <w:p>
      <w:r>
        <w:rPr>
          <w:b/>
        </w:rPr>
        <w:t xml:space="preserve">Tekstin numero 29</w:t>
      </w:r>
    </w:p>
    <w:p>
      <w:r>
        <w:t xml:space="preserve">Nykyaikaisessa </w:t>
      </w:r>
      <w:r>
        <w:rPr>
          <w:color w:val="A9A9A9"/>
        </w:rPr>
        <w:t xml:space="preserve">Iranissa </w:t>
      </w:r>
      <w:r>
        <w:t xml:space="preserve">häntä pidetään kansallisena ikonina, ja häntä pidetään usein yhtenä suurimmista koskaan eläneistä persialaisista. Muistomerkki on pystytetty </w:t>
      </w:r>
      <w:r>
        <w:rPr>
          <w:color w:val="DCDCDC"/>
        </w:rPr>
        <w:t xml:space="preserve">Bukharan museon </w:t>
      </w:r>
      <w:r>
        <w:t xml:space="preserve">ulkopuolelle</w:t>
      </w:r>
      <w:r>
        <w:t xml:space="preserve">[vuosi tarvitaan]</w:t>
      </w:r>
      <w:r>
        <w:t xml:space="preserve">.</w:t>
      </w:r>
      <w:r>
        <w:t xml:space="preserve"> </w:t>
      </w:r>
      <w:r>
        <w:rPr>
          <w:color w:val="2F4F4F"/>
        </w:rPr>
        <w:t xml:space="preserve">Hamadanissa</w:t>
      </w:r>
      <w:r>
        <w:t xml:space="preserve"> sijaitseva Avicennan mausoleumi ja museo </w:t>
      </w:r>
      <w:r>
        <w:t xml:space="preserve">rakennettiin vuonna 1952. Bu-Ali Sinan yliopisto Hamadanissa (Iran), Avicennan tutkimuslaitos Teheranissa (Iran), ibn Sīnā Tadžikistanin valtiollinen lääketieteellinen yliopisto Dushanbessa, Ibn Sinan keskiaikaisen lääketieteen ja tieteen akatemia Aligarhissa, Intiassa, Avicenna-koulu Karachissa ja Avicennan lääketieteellinen korkeakoulu Lahoressa, Pakistanissa, Ibne Sina Balkh Medical School kotiseudullaan Balkhin maakunnassa Afganistanissa, Ankaran yliopiston lääketieteellinen tiedekunta Ankarassa Turkissa ja Ibn Sina Integrated School Marawi Cityssä (Filippiinit) ovat kaikki nimetty hänen kunniakseen. Hänen muotokuvansa on </w:t>
      </w:r>
      <w:r>
        <w:rPr>
          <w:color w:val="6B8E23"/>
        </w:rPr>
        <w:t xml:space="preserve">Pariisin yliopiston </w:t>
      </w:r>
      <w:r>
        <w:rPr>
          <w:color w:val="556B2F"/>
        </w:rPr>
        <w:t xml:space="preserve">Avicennan </w:t>
      </w:r>
      <w:r>
        <w:t xml:space="preserve">lääketieteellisen tiedekunnan </w:t>
      </w:r>
      <w:r>
        <w:t xml:space="preserve">salissa</w:t>
      </w:r>
      <w:r>
        <w:t xml:space="preserve">. </w:t>
      </w:r>
      <w:r>
        <w:t xml:space="preserve">Kuussa on myös Avicennan niminen kraatteri ja </w:t>
      </w:r>
      <w:r>
        <w:rPr>
          <w:color w:val="A0522D"/>
        </w:rPr>
        <w:t xml:space="preserve">Avicennia-kasvisuku</w:t>
      </w:r>
      <w:r>
        <w:t xml:space="preserve">.</w:t>
      </w:r>
    </w:p>
    <w:p>
      <w:r>
        <w:rPr>
          <w:b/>
        </w:rPr>
        <w:t xml:space="preserve">Kysymys 0</w:t>
      </w:r>
    </w:p>
    <w:p>
      <w:r>
        <w:t xml:space="preserve">Missä nykyaikaisessa maassa Avicennaa pidetään ikonina?</w:t>
      </w:r>
    </w:p>
    <w:p>
      <w:r>
        <w:rPr>
          <w:b/>
        </w:rPr>
        <w:t xml:space="preserve">Kysymys 1</w:t>
      </w:r>
    </w:p>
    <w:p>
      <w:r>
        <w:t xml:space="preserve">Missä sijaitsee Avicennaa kunnioittava muistomerkki?</w:t>
      </w:r>
    </w:p>
    <w:p>
      <w:r>
        <w:rPr>
          <w:b/>
        </w:rPr>
        <w:t xml:space="preserve">Kysymys 2</w:t>
      </w:r>
    </w:p>
    <w:p>
      <w:r>
        <w:t xml:space="preserve">Missä sijaitsee Avicennan mausoleumi ja museo?</w:t>
      </w:r>
    </w:p>
    <w:p>
      <w:r>
        <w:rPr>
          <w:b/>
        </w:rPr>
        <w:t xml:space="preserve">Kysymys 3</w:t>
      </w:r>
    </w:p>
    <w:p>
      <w:r>
        <w:t xml:space="preserve">Missä eurooppalaisessa koulussa Avicennan muotokuva roikkuu lääketieteen salissa?</w:t>
      </w:r>
    </w:p>
    <w:p>
      <w:r>
        <w:rPr>
          <w:b/>
        </w:rPr>
        <w:t xml:space="preserve">Kysymys 4</w:t>
      </w:r>
    </w:p>
    <w:p>
      <w:r>
        <w:t xml:space="preserve">Mikä kasvisuku on nimetty Avicennan mukaan?</w:t>
      </w:r>
    </w:p>
    <w:p>
      <w:r>
        <w:rPr>
          <w:b/>
        </w:rPr>
        <w:t xml:space="preserve">Kysymys 5</w:t>
      </w:r>
    </w:p>
    <w:p>
      <w:r>
        <w:t xml:space="preserve">Missä muinaisessa maassa Avicennaa pidetään ikonina?</w:t>
      </w:r>
    </w:p>
    <w:p>
      <w:r>
        <w:rPr>
          <w:b/>
        </w:rPr>
        <w:t xml:space="preserve">Kysymys 6</w:t>
      </w:r>
    </w:p>
    <w:p>
      <w:r>
        <w:t xml:space="preserve">Missä sijaitsee muistomerkki, joka häpäisee Avicennaa?</w:t>
      </w:r>
    </w:p>
    <w:p>
      <w:r>
        <w:rPr>
          <w:b/>
        </w:rPr>
        <w:t xml:space="preserve">Kysymys 7</w:t>
      </w:r>
    </w:p>
    <w:p>
      <w:r>
        <w:t xml:space="preserve">Missä Avicennan mausoleumi ja museo ei sijaitse?</w:t>
      </w:r>
    </w:p>
    <w:p>
      <w:r>
        <w:rPr>
          <w:b/>
        </w:rPr>
        <w:t xml:space="preserve">Kysymys 8</w:t>
      </w:r>
    </w:p>
    <w:p>
      <w:r>
        <w:t xml:space="preserve">Missä eurooppalaisessa sairaalassa Avicennan muotokuva roikkuu lääketieteen salissa?</w:t>
      </w:r>
    </w:p>
    <w:p>
      <w:r>
        <w:rPr>
          <w:b/>
        </w:rPr>
        <w:t xml:space="preserve">Kysymys 9</w:t>
      </w:r>
    </w:p>
    <w:p>
      <w:r>
        <w:t xml:space="preserve">Mitä kasvisukua ei ole nimetty Avicennan mukaan?</w:t>
      </w:r>
    </w:p>
    <w:p>
      <w:r>
        <w:rPr>
          <w:b/>
        </w:rPr>
        <w:t xml:space="preserve">Tekstin numero 30</w:t>
      </w:r>
    </w:p>
    <w:p>
      <w:r>
        <w:t xml:space="preserve">Vuonna 1980 </w:t>
      </w:r>
      <w:r>
        <w:rPr>
          <w:color w:val="A9A9A9"/>
        </w:rPr>
        <w:t xml:space="preserve">Neuvostoliitto, </w:t>
      </w:r>
      <w:r>
        <w:t xml:space="preserve">joka tuolloin hallitsi </w:t>
      </w:r>
      <w:r>
        <w:t xml:space="preserve">Avicennan</w:t>
      </w:r>
      <w:r>
        <w:t xml:space="preserve"> synnyinpaikkaa </w:t>
      </w:r>
      <w:r>
        <w:rPr>
          <w:color w:val="DCDCDC"/>
        </w:rPr>
        <w:t xml:space="preserve">Bukharaa</w:t>
      </w:r>
      <w:r>
        <w:t xml:space="preserve">, juhli </w:t>
      </w:r>
      <w:r>
        <w:t xml:space="preserve">Avicennan syntymän tuhat</w:t>
      </w:r>
      <w:r>
        <w:rPr>
          <w:color w:val="2F4F4F"/>
        </w:rPr>
        <w:t xml:space="preserve">vuotispäivää </w:t>
      </w:r>
      <w:r>
        <w:t xml:space="preserve">laskemalla liikkeelle erilaisia taiteellisilla kuvituksilla varustettuja muistopostimerkkejä ja pystyttämällä </w:t>
      </w:r>
      <w:r>
        <w:t xml:space="preserve">Avicennan </w:t>
      </w:r>
      <w:r>
        <w:rPr>
          <w:color w:val="556B2F"/>
        </w:rPr>
        <w:t xml:space="preserve">rintakuvan, joka </w:t>
      </w:r>
      <w:r>
        <w:t xml:space="preserve">perustui neuvostotutkijoiden tekemiin antropologisiin tutkimuksiin.[Lähellä hänen synnyinpaikkaansa Qishlak Afshonassa, noin 25 </w:t>
      </w:r>
      <w:r>
        <w:rPr>
          <w:color w:val="A0522D"/>
        </w:rPr>
        <w:t xml:space="preserve">kilometriä </w:t>
      </w:r>
      <w:r>
        <w:t xml:space="preserve">Bukharasta pohjoiseen, on hänen mukaansa nimetty lääketieteellisen henkilökunnan koulutuslaitos, jonka alueella on hänen elämäänsä, aikaansa ja työtään käsittelevä museo.[viitattu ]</w:t>
      </w:r>
      <w:r>
        <w:rPr>
          <w:color w:val="6B8E23"/>
        </w:rPr>
        <w:t xml:space="preserve">.</w:t>
      </w:r>
    </w:p>
    <w:p>
      <w:r>
        <w:rPr>
          <w:b/>
        </w:rPr>
        <w:t xml:space="preserve">Kysymys 0</w:t>
      </w:r>
    </w:p>
    <w:p>
      <w:r>
        <w:t xml:space="preserve">Mikä supervalta loi vuonna 1980 postimerkin Avicennan kunniaksi?</w:t>
      </w:r>
    </w:p>
    <w:p>
      <w:r>
        <w:rPr>
          <w:b/>
        </w:rPr>
        <w:t xml:space="preserve">Kysymys 1</w:t>
      </w:r>
    </w:p>
    <w:p>
      <w:r>
        <w:t xml:space="preserve">Mikä oli Avicennan syntymäpaikka?</w:t>
      </w:r>
    </w:p>
    <w:p>
      <w:r>
        <w:rPr>
          <w:b/>
        </w:rPr>
        <w:t xml:space="preserve">Kysymys 2</w:t>
      </w:r>
    </w:p>
    <w:p>
      <w:r>
        <w:t xml:space="preserve">Kuinka monen kilometrin päässä hänen synnyinpaikastaan on hänen kunniakseen nimetty lääkintähenkilökunnan koulutuskorkeakoulu?</w:t>
      </w:r>
    </w:p>
    <w:p>
      <w:r>
        <w:rPr>
          <w:b/>
        </w:rPr>
        <w:t xml:space="preserve">Kysymys 3</w:t>
      </w:r>
    </w:p>
    <w:p>
      <w:r>
        <w:t xml:space="preserve">Kuinka monta vuotta oli kulunut Avicennan syntymästä vuonna 1980?</w:t>
      </w:r>
    </w:p>
    <w:p>
      <w:r>
        <w:rPr>
          <w:b/>
        </w:rPr>
        <w:t xml:space="preserve">Kysymys 4</w:t>
      </w:r>
    </w:p>
    <w:p>
      <w:r>
        <w:t xml:space="preserve">Mitä Neuvostoliitto loi postimerkkien lisäksi Avicennan kunniaksi?</w:t>
      </w:r>
    </w:p>
    <w:p>
      <w:r>
        <w:rPr>
          <w:b/>
        </w:rPr>
        <w:t xml:space="preserve">Kysymys 5</w:t>
      </w:r>
    </w:p>
    <w:p>
      <w:r>
        <w:t xml:space="preserve">Mikä suurvalta loi vuonna 1908 postimerkin Avicennan kunniaksi?</w:t>
      </w:r>
    </w:p>
    <w:p>
      <w:r>
        <w:rPr>
          <w:b/>
        </w:rPr>
        <w:t xml:space="preserve">Kysymys 6</w:t>
      </w:r>
    </w:p>
    <w:p>
      <w:r>
        <w:t xml:space="preserve">Mikä oli Avicennan kuolinpaikka?</w:t>
      </w:r>
    </w:p>
    <w:p>
      <w:r>
        <w:rPr>
          <w:b/>
        </w:rPr>
        <w:t xml:space="preserve">Kysymys 7</w:t>
      </w:r>
    </w:p>
    <w:p>
      <w:r>
        <w:t xml:space="preserve">Kuinka monen kilometrin päässä hänen synnyinpaikastaan on hänen kunniakseen nimetty lääkintähenkilökunnan koulutuslaitos?</w:t>
      </w:r>
    </w:p>
    <w:p>
      <w:r>
        <w:rPr>
          <w:b/>
        </w:rPr>
        <w:t xml:space="preserve">Kysymys 8</w:t>
      </w:r>
    </w:p>
    <w:p>
      <w:r>
        <w:t xml:space="preserve">Kuinka monta vuotta oli kulunut Avicennan kuolemasta vuonna 1980?</w:t>
      </w:r>
    </w:p>
    <w:p>
      <w:r>
        <w:rPr>
          <w:b/>
        </w:rPr>
        <w:t xml:space="preserve">Kysymys 9</w:t>
      </w:r>
    </w:p>
    <w:p>
      <w:r>
        <w:t xml:space="preserve">Mitä Neuvostoliitto tuhosi postimerkkien lisäksi Avicennan kunniaksi?</w:t>
      </w:r>
    </w:p>
    <w:p>
      <w:r>
        <w:rPr>
          <w:b/>
        </w:rPr>
        <w:t xml:space="preserve">Tekstin numero 31</w:t>
      </w:r>
    </w:p>
    <w:p>
      <w:r>
        <w:rPr>
          <w:color w:val="A9A9A9"/>
        </w:rPr>
        <w:t xml:space="preserve">Maaliskuussa </w:t>
      </w:r>
      <w:r>
        <w:t xml:space="preserve">2008 </w:t>
      </w:r>
      <w:r>
        <w:t xml:space="preserve">ilmoitettiin, että Avicennan nimeä käytettäisiin uusissa terveydenhuollon ammattilaisten koulutuslaitosten hakemistoissa maailmanlaajuisesti. Avicennan hakemistoissa luetellaan yliopistot ja koulut</w:t>
      </w:r>
      <w:r>
        <w:rPr>
          <w:color w:val="DCDCDC"/>
        </w:rPr>
        <w:t xml:space="preserve">, joissa koulutetaan lääkäreitä, kansanterveysalan ammattilaisia, farmaseutteja ja muita</w:t>
      </w:r>
      <w:r>
        <w:t xml:space="preserve">. Projektiryhmä totesi: "Miksi Avicenna? Avicenna ... oli ... tunnettu siitä, </w:t>
      </w:r>
      <w:r>
        <w:rPr>
          <w:color w:val="2F4F4F"/>
        </w:rPr>
        <w:t xml:space="preserve">että hän yhdisti sekä idästä että lännestä peräisin olevan tiedon</w:t>
      </w:r>
      <w:r>
        <w:rPr>
          <w:color w:val="556B2F"/>
        </w:rPr>
        <w:t xml:space="preserve">.</w:t>
      </w:r>
      <w:r>
        <w:t xml:space="preserve"> Hänellä on ollut pysyvä vaikutus lääketieteen ja terveystieteiden kehitykseen. Avicennan nimen käyttö symboloi </w:t>
      </w:r>
      <w:r>
        <w:rPr>
          <w:color w:val="6B8E23"/>
        </w:rPr>
        <w:t xml:space="preserve">maailmanlaajuista kumppanuutta, jota </w:t>
      </w:r>
      <w:r>
        <w:t xml:space="preserve">tarvitaan laadukkaiden terveyspalvelujen edistämiseksi."</w:t>
      </w:r>
    </w:p>
    <w:p>
      <w:r>
        <w:rPr>
          <w:b/>
        </w:rPr>
        <w:t xml:space="preserve">Kysymys 0</w:t>
      </w:r>
    </w:p>
    <w:p>
      <w:r>
        <w:t xml:space="preserve">Milloin ilmoitettiin, että Avicennalle nimetään hänen mukaansa lääketieteellisiä hakemistoja?</w:t>
      </w:r>
    </w:p>
    <w:p>
      <w:r>
        <w:rPr>
          <w:b/>
        </w:rPr>
        <w:t xml:space="preserve">Kysymys 1</w:t>
      </w:r>
    </w:p>
    <w:p>
      <w:r>
        <w:t xml:space="preserve">Mitä Avicennan hakemistot sisältävät?</w:t>
      </w:r>
    </w:p>
    <w:p>
      <w:r>
        <w:rPr>
          <w:b/>
        </w:rPr>
        <w:t xml:space="preserve">Kysymys 2</w:t>
      </w:r>
    </w:p>
    <w:p>
      <w:r>
        <w:t xml:space="preserve">Mistä Avicenna tunnettiin?</w:t>
      </w:r>
    </w:p>
    <w:p>
      <w:r>
        <w:rPr>
          <w:b/>
        </w:rPr>
        <w:t xml:space="preserve">Kysymys 3</w:t>
      </w:r>
    </w:p>
    <w:p>
      <w:r>
        <w:t xml:space="preserve">Mihin Avicennan nimeä tarvitaan?</w:t>
      </w:r>
    </w:p>
    <w:p>
      <w:r>
        <w:rPr>
          <w:b/>
        </w:rPr>
        <w:t xml:space="preserve">Kysymys 4</w:t>
      </w:r>
    </w:p>
    <w:p>
      <w:r>
        <w:t xml:space="preserve">Milloin ei ilmoitettu, että Avicennan lääketieteelliset hakemistot olisi nimetty hänen mukaansa?</w:t>
      </w:r>
    </w:p>
    <w:p>
      <w:r>
        <w:rPr>
          <w:b/>
        </w:rPr>
        <w:t xml:space="preserve">Kysymys 5</w:t>
      </w:r>
    </w:p>
    <w:p>
      <w:r>
        <w:t xml:space="preserve">Milloin ilmoitettiin, että Avicennan lääketieteelliset hakemistot nimetään hänen isänsä mukaan?</w:t>
      </w:r>
    </w:p>
    <w:p>
      <w:r>
        <w:rPr>
          <w:b/>
        </w:rPr>
        <w:t xml:space="preserve">Kysymys 6</w:t>
      </w:r>
    </w:p>
    <w:p>
      <w:r>
        <w:t xml:space="preserve">Mitä Avicennan hakemistot eivät sisällä?</w:t>
      </w:r>
    </w:p>
    <w:p>
      <w:r>
        <w:rPr>
          <w:b/>
        </w:rPr>
        <w:t xml:space="preserve">Kysymys 7</w:t>
      </w:r>
    </w:p>
    <w:p>
      <w:r>
        <w:t xml:space="preserve">Mistä Avicennaa ei tunnettu?</w:t>
      </w:r>
    </w:p>
    <w:p>
      <w:r>
        <w:rPr>
          <w:b/>
        </w:rPr>
        <w:t xml:space="preserve">Kysymys 8</w:t>
      </w:r>
    </w:p>
    <w:p>
      <w:r>
        <w:t xml:space="preserve">Mihin Avicennan nimeä ei tarvita?</w:t>
      </w:r>
    </w:p>
    <w:p>
      <w:r>
        <w:rPr>
          <w:b/>
        </w:rPr>
        <w:t xml:space="preserve">Tekstin numero 32</w:t>
      </w:r>
    </w:p>
    <w:p>
      <w:r>
        <w:t xml:space="preserve">Neuvostoliiton elokuva "</w:t>
      </w:r>
      <w:r>
        <w:rPr>
          <w:color w:val="A9A9A9"/>
        </w:rPr>
        <w:t xml:space="preserve">Youth of Genius</w:t>
      </w:r>
      <w:r>
        <w:t xml:space="preserve">" (1982), kuvattu ja studiot Uzbekfilm ja Tajikfilm, omistettu lapsille ja nuorille vuotta Avicenna. Elokuvan ohjaaja Elyor Ishmuhamedov. Romanttinen ja myrskyisä, suorittaa teoksia, vaara ja vastustamaton tiedonjano oli nuoriso Al-Husayn ibn Abdallah ibn al-Hasan ibn Ali ibn Sina, joka tunnetaan ympäri maailmaa nimellä Avicenna - suuri lääkäri, tiedemies ja kasvattaja X-XI vuosisatojen. Elokuva sijoittuu muinaiseen Bukharan kaupunkiin vuosituhannen vaihteessa. </w:t>
      </w:r>
      <w:r>
        <w:rPr>
          <w:color w:val="DCDCDC"/>
        </w:rPr>
        <w:t xml:space="preserve">Louis L'Amourin </w:t>
      </w:r>
      <w:r>
        <w:t xml:space="preserve">vuonna 1985 ilmestyneessä historiallisessa romaanissa The Walking Drum Kerbouchard tutkii ja käsittelee Avicennan Lääketieteen kaanonia. Noah Gordon kertoo kirjassaan The Physician (1988) tarinan nuoresta englantilaisesta lääketieteen oppipojasta, joka naamioituu juutalaiseksi matkustaakseen Englannista Persiaan ja oppiakseen Avicennalta, aikansa suurelta mestarilta. Romaanista tehtiin vuonna 2013 näytelmäelokuva The Physician. </w:t>
      </w:r>
      <w:r>
        <w:rPr>
          <w:color w:val="2F4F4F"/>
        </w:rPr>
        <w:t xml:space="preserve">Avicennaa </w:t>
      </w:r>
      <w:r>
        <w:t xml:space="preserve">näytteli Ben Kingsley.</w:t>
      </w:r>
    </w:p>
    <w:p>
      <w:r>
        <w:rPr>
          <w:b/>
        </w:rPr>
        <w:t xml:space="preserve">Kysymys 0</w:t>
      </w:r>
    </w:p>
    <w:p>
      <w:r>
        <w:t xml:space="preserve">Mikä elokuva tehtiin Avicennan nuoruusvuosista?</w:t>
      </w:r>
    </w:p>
    <w:p>
      <w:r>
        <w:rPr>
          <w:b/>
        </w:rPr>
        <w:t xml:space="preserve">Kysymys 1</w:t>
      </w:r>
    </w:p>
    <w:p>
      <w:r>
        <w:t xml:space="preserve">Mikä elokuva tehtiin Avicennan vanhemmista vuosista?</w:t>
      </w:r>
    </w:p>
    <w:p>
      <w:r>
        <w:rPr>
          <w:b/>
        </w:rPr>
        <w:t xml:space="preserve">Kysymys 2</w:t>
      </w:r>
    </w:p>
    <w:p>
      <w:r>
        <w:t xml:space="preserve">Mikä elokuva tehtiin vuonna 1928?</w:t>
      </w:r>
    </w:p>
    <w:p>
      <w:r>
        <w:rPr>
          <w:b/>
        </w:rPr>
        <w:t xml:space="preserve">Kysymys 3</w:t>
      </w:r>
    </w:p>
    <w:p>
      <w:r>
        <w:t xml:space="preserve">Kuka kirjoitti vuonna 1895 romaanin The Walking Drum?</w:t>
      </w:r>
    </w:p>
    <w:p>
      <w:r>
        <w:rPr>
          <w:b/>
        </w:rPr>
        <w:t xml:space="preserve">Kysymys 4</w:t>
      </w:r>
    </w:p>
    <w:p>
      <w:r>
        <w:t xml:space="preserve">jota ei esittänyt Ben Kingsley</w:t>
      </w:r>
    </w:p>
    <w:p>
      <w:r>
        <w:rPr>
          <w:b/>
        </w:rPr>
        <w:t xml:space="preserve">Tekstin numero 33</w:t>
      </w:r>
    </w:p>
    <w:p>
      <w:r>
        <w:t xml:space="preserve">Ibn Sīnā kirjoitti ainakin yhden </w:t>
      </w:r>
      <w:r>
        <w:rPr>
          <w:color w:val="A9A9A9"/>
        </w:rPr>
        <w:t xml:space="preserve">alkemiaa </w:t>
      </w:r>
      <w:r>
        <w:t xml:space="preserve">käsittelevän tutkielman, mutta </w:t>
      </w:r>
      <w:r>
        <w:t xml:space="preserve">useita muita on virheellisesti liitetty hänelle. Hänen logiikkansa, metafysiikkansa, </w:t>
      </w:r>
      <w:r>
        <w:rPr>
          <w:color w:val="DCDCDC"/>
        </w:rPr>
        <w:t xml:space="preserve">fysiikkansa </w:t>
      </w:r>
      <w:r>
        <w:t xml:space="preserve">ja De Caelo ovat traktaatteja, jotka antavat synoptisen näkemyksen </w:t>
      </w:r>
      <w:r>
        <w:rPr>
          <w:color w:val="2F4F4F"/>
        </w:rPr>
        <w:t xml:space="preserve">aristoteelisesta opista</w:t>
      </w:r>
      <w:r>
        <w:rPr>
          <w:color w:val="556B2F"/>
        </w:rPr>
        <w:t xml:space="preserve">, </w:t>
      </w:r>
      <w:r>
        <w:t xml:space="preserve">vaikka metafysiikka osoittaakin merkittävää poikkeamista siitä uusplatonismista, joka Ibn Sīnān maailmassa tunnettiin aristoteelilaisuutena; arabialaiset filosofit[kuka?][vuosiluku tarvitaan] ovat vihjanneet ajatukseen, että Ibn Sīnā yritti </w:t>
      </w:r>
      <w:r>
        <w:rPr>
          <w:color w:val="6B8E23"/>
        </w:rPr>
        <w:t xml:space="preserve">"uudelleen aristotelisoida" muslimifilosofian </w:t>
      </w:r>
      <w:r>
        <w:t xml:space="preserve">kokonaisuudessaan, toisin kuin hänen edeltäjänsä, jotka hyväksyivät muslimimaailmaan välittyneiden platonisten, aristotelisten, uus- ja keskiplatonisten teosten yhdistämisen.</w:t>
      </w:r>
    </w:p>
    <w:p>
      <w:r>
        <w:rPr>
          <w:b/>
        </w:rPr>
        <w:t xml:space="preserve">Kysymys 0</w:t>
      </w:r>
    </w:p>
    <w:p>
      <w:r>
        <w:t xml:space="preserve">Minkä harvinaisen tieteenalan parissa Avicenna työskenteli?</w:t>
      </w:r>
    </w:p>
    <w:p>
      <w:r>
        <w:rPr>
          <w:b/>
        </w:rPr>
        <w:t xml:space="preserve">Kysymys 1</w:t>
      </w:r>
    </w:p>
    <w:p>
      <w:r>
        <w:t xml:space="preserve">Mihin aiheeseen yksi Avicennan tutkielma perustuu?</w:t>
      </w:r>
    </w:p>
    <w:p>
      <w:r>
        <w:rPr>
          <w:b/>
        </w:rPr>
        <w:t xml:space="preserve">Kysymys 2</w:t>
      </w:r>
    </w:p>
    <w:p>
      <w:r>
        <w:t xml:space="preserve">Mihin oppiin osa Avicennan teoksista perustuu?</w:t>
      </w:r>
    </w:p>
    <w:p>
      <w:r>
        <w:rPr>
          <w:b/>
        </w:rPr>
        <w:t xml:space="preserve">Kysymys 3</w:t>
      </w:r>
    </w:p>
    <w:p>
      <w:r>
        <w:t xml:space="preserve">Mitä Ibn Sina joidenkin mukaan yritti tehdä teoksillaan?</w:t>
      </w:r>
    </w:p>
    <w:p>
      <w:r>
        <w:rPr>
          <w:b/>
        </w:rPr>
        <w:t xml:space="preserve">Kysymys 4</w:t>
      </w:r>
    </w:p>
    <w:p>
      <w:r>
        <w:t xml:space="preserve">Minkä harvinaisen tieteenalan parissa Avicenna työskenteli?</w:t>
      </w:r>
    </w:p>
    <w:p>
      <w:r>
        <w:rPr>
          <w:b/>
        </w:rPr>
        <w:t xml:space="preserve">Kysymys 5</w:t>
      </w:r>
    </w:p>
    <w:p>
      <w:r>
        <w:t xml:space="preserve">Mihin esineeseen yksi Avicennan tutkielma perustuu?</w:t>
      </w:r>
    </w:p>
    <w:p>
      <w:r>
        <w:rPr>
          <w:b/>
        </w:rPr>
        <w:t xml:space="preserve">Kysymys 6</w:t>
      </w:r>
    </w:p>
    <w:p>
      <w:r>
        <w:t xml:space="preserve">Mihin oppiin osa Avicennan teoksista ei perustu?</w:t>
      </w:r>
    </w:p>
    <w:p>
      <w:r>
        <w:rPr>
          <w:b/>
        </w:rPr>
        <w:t xml:space="preserve">Kysymys 7</w:t>
      </w:r>
    </w:p>
    <w:p>
      <w:r>
        <w:t xml:space="preserve">Mitä Ibn Sina kaikkien mielestä yritti tehdä teoksillaan?</w:t>
      </w:r>
    </w:p>
    <w:p>
      <w:r>
        <w:rPr>
          <w:b/>
        </w:rPr>
        <w:t xml:space="preserve">Kysymys 8</w:t>
      </w:r>
    </w:p>
    <w:p>
      <w:r>
        <w:t xml:space="preserve">Mitä Ibn Sina joidenkin mukaan yritti olla tekemättä teoksissaan?</w:t>
      </w:r>
    </w:p>
    <w:p>
      <w:r>
        <w:rPr>
          <w:b/>
        </w:rPr>
        <w:t xml:space="preserve">Tekstin numero 34</w:t>
      </w:r>
    </w:p>
    <w:p>
      <w:r>
        <w:rPr>
          <w:color w:val="A9A9A9"/>
        </w:rPr>
        <w:t xml:space="preserve">Logiikkaa ja metafysiikkaa </w:t>
      </w:r>
      <w:r>
        <w:t xml:space="preserve">on painettu runsaasti uudelleen, jälkimmäistä esimerkiksi Venetsiassa vuosina 1493, 1495 ja 1546. Jotkin hänen lyhyemmät esseensä lääketieteestä, logiikasta jne. ovat runomuotoisia (</w:t>
      </w:r>
      <w:r>
        <w:rPr>
          <w:color w:val="DCDCDC"/>
        </w:rPr>
        <w:t xml:space="preserve">Schmoelders </w:t>
      </w:r>
      <w:r>
        <w:t xml:space="preserve">julkaisi logiikkaa käsittelevän runon </w:t>
      </w:r>
      <w:r>
        <w:t xml:space="preserve">vuonna 1836). usein mainitaan kaksi filosofiaa käsittelevää ensyklopedista tutkielmaa. Suurempi, </w:t>
      </w:r>
      <w:r>
        <w:rPr>
          <w:color w:val="2F4F4F"/>
        </w:rPr>
        <w:t xml:space="preserve">Al-Shifa</w:t>
      </w:r>
      <w:r>
        <w:rPr>
          <w:color w:val="556B2F"/>
        </w:rPr>
        <w:t xml:space="preserve">' </w:t>
      </w:r>
      <w:r>
        <w:t xml:space="preserve">(Sanatio), on lähes kokonaisuudessaan käsikirjoitettuna </w:t>
      </w:r>
      <w:r>
        <w:rPr>
          <w:color w:val="A0522D"/>
        </w:rPr>
        <w:t xml:space="preserve">Bodleianin kirjastossa </w:t>
      </w:r>
      <w:r>
        <w:t xml:space="preserve">ja muualla; osa siitä De Anima -teoksesta ilmestyi Paviassa (1490) Liber Sextus Naturalium -teoksena, ja Muhammad al-Shahrastanin esittämä pitkä selostus Ibn Sinan filosofiasta näyttää olevan pääasiassa Al-Shifa' -teoksen analyysi ja monin paikoin sen jäljennös. Teoksen lyhyempi muoto tunnetaan nimellä </w:t>
      </w:r>
      <w:r>
        <w:rPr>
          <w:color w:val="191970"/>
        </w:rPr>
        <w:t xml:space="preserve">An-najat </w:t>
      </w:r>
      <w:r>
        <w:t xml:space="preserve">(Liberatio</w:t>
      </w:r>
      <w:r>
        <w:rPr>
          <w:color w:val="228B22"/>
        </w:rPr>
        <w:t xml:space="preserve">)</w:t>
      </w:r>
      <w:r>
        <w:t xml:space="preserve">. Osan näistä teoksista latinankielisiä painoksia on muutettu korjauksilla, joita luostaritoimittajat tunnustavat käyttäneensä. On myös Roger Baconin mainitsema حكمت مشرقيه (hikmat-al-mashriqqiyya, latinaksi Philosophia Orientalis), josta suurin osa on kadonnut antiikissa ja joka Averroesin mukaan oli sävyltään panteistinen.</w:t>
      </w:r>
    </w:p>
    <w:p>
      <w:r>
        <w:rPr>
          <w:b/>
        </w:rPr>
        <w:t xml:space="preserve">Kysymys 0</w:t>
      </w:r>
    </w:p>
    <w:p>
      <w:r>
        <w:t xml:space="preserve">Kuka julkaisi Avicennan runon logiikasta?</w:t>
      </w:r>
    </w:p>
    <w:p>
      <w:r>
        <w:rPr>
          <w:b/>
        </w:rPr>
        <w:t xml:space="preserve">Kysymys 1</w:t>
      </w:r>
    </w:p>
    <w:p>
      <w:r>
        <w:t xml:space="preserve">Mikä on Avicennan laajemman tietosanakirjan nimi? </w:t>
      </w:r>
    </w:p>
    <w:p>
      <w:r>
        <w:rPr>
          <w:b/>
        </w:rPr>
        <w:t xml:space="preserve">Kysymys 2</w:t>
      </w:r>
    </w:p>
    <w:p>
      <w:r>
        <w:t xml:space="preserve">Missä sijaitsee Avicennan Al-Shifa-käsikirjoitus?</w:t>
      </w:r>
    </w:p>
    <w:p>
      <w:r>
        <w:rPr>
          <w:b/>
        </w:rPr>
        <w:t xml:space="preserve">Kysymys 3</w:t>
      </w:r>
    </w:p>
    <w:p>
      <w:r>
        <w:t xml:space="preserve">Mikä on Al-Shifan lyhyempi muoto?</w:t>
      </w:r>
    </w:p>
    <w:p>
      <w:r>
        <w:rPr>
          <w:b/>
        </w:rPr>
        <w:t xml:space="preserve">Kysymys 4</w:t>
      </w:r>
    </w:p>
    <w:p>
      <w:r>
        <w:t xml:space="preserve">Mitä kahta Avicennan aihepiiriä on painettu laajasti uudelleen?</w:t>
      </w:r>
    </w:p>
    <w:p>
      <w:r>
        <w:rPr>
          <w:b/>
        </w:rPr>
        <w:t xml:space="preserve">Kysymys 5</w:t>
      </w:r>
    </w:p>
    <w:p>
      <w:r>
        <w:t xml:space="preserve">Kuka julkaisi Avicennan laulun logiikasta?</w:t>
      </w:r>
    </w:p>
    <w:p>
      <w:r>
        <w:rPr>
          <w:b/>
        </w:rPr>
        <w:t xml:space="preserve">Kysymys 6</w:t>
      </w:r>
    </w:p>
    <w:p>
      <w:r>
        <w:t xml:space="preserve">Mikä ei ole Avicennan laajemman tietosanakirjan nimi? </w:t>
      </w:r>
    </w:p>
    <w:p>
      <w:r>
        <w:rPr>
          <w:b/>
        </w:rPr>
        <w:t xml:space="preserve">Kysymys 7</w:t>
      </w:r>
    </w:p>
    <w:p>
      <w:r>
        <w:t xml:space="preserve">Missä Avicennan Al-Shifa-käsikirjoitus ei sijaitse?</w:t>
      </w:r>
    </w:p>
    <w:p>
      <w:r>
        <w:rPr>
          <w:b/>
        </w:rPr>
        <w:t xml:space="preserve">Kysymys 8</w:t>
      </w:r>
    </w:p>
    <w:p>
      <w:r>
        <w:t xml:space="preserve">Mikä on Al-Shifan pidempi muoto?</w:t>
      </w:r>
    </w:p>
    <w:p>
      <w:r>
        <w:rPr>
          <w:b/>
        </w:rPr>
        <w:t xml:space="preserve">Kysymys 9</w:t>
      </w:r>
    </w:p>
    <w:p>
      <w:r>
        <w:t xml:space="preserve">Mitä kahta Avicennan aihepiiriä on painettu hieman uudelleen?</w:t>
      </w:r>
    </w:p>
    <w:p>
      <w:r>
        <w:br w:type="page"/>
      </w:r>
    </w:p>
    <w:p>
      <w:r>
        <w:rPr>
          <w:b/>
          <w:u w:val="single"/>
        </w:rPr>
        <w:t xml:space="preserve">Asiakirjan numero 237</w:t>
      </w:r>
    </w:p>
    <w:p>
      <w:r>
        <w:rPr>
          <w:b/>
        </w:rPr>
        <w:t xml:space="preserve">Tekstin numero 0</w:t>
      </w:r>
    </w:p>
    <w:p>
      <w:r>
        <w:rPr>
          <w:color w:val="A9A9A9"/>
        </w:rPr>
        <w:t xml:space="preserve">Kiinalaiset merkit </w:t>
      </w:r>
      <w:r>
        <w:t xml:space="preserve">ovat logogrammeja, joita käytetään kiinan ja joidenkin muiden aasialaisten kielten kirjoittamisessa. Standardikiinassa niitä kutsutaan nimellä </w:t>
      </w:r>
      <w:r>
        <w:rPr>
          <w:color w:val="DCDCDC"/>
        </w:rPr>
        <w:t xml:space="preserve">Hanzi </w:t>
      </w:r>
      <w:r>
        <w:t xml:space="preserve">(yksinkertaistettu kiina: 汉字; perinteinen kiina: 漢字). Niitä on mukautettu useiden muiden kielten kirjoittamiseen, mm: Japanin kielessä ne tunnetaan nimellä kanji, Korean kielessä ne tunnetaan nimellä hanja ja Vietnamin kielessä järjestelmä tunnetaan nimellä chữ Nôm. Yhdessä ne tunnetaan nimellä CJKV-merkit. Englanniksi niitä kutsutaan joskus nimellä Han-merkit. Kiinalaiset merkit muodostavat maailman vanhimman jatkuvasti käytössä olevan kirjoitusjärjestelmän. Koska kiinalaiset merkit ovat nykyisin laajalti käytössä Itä-Aasiassa ja niitä on käytetty historiallisesti koko sinosfäärin alueella, ne ovat yksi maailman laajimmin omaksutuista kirjoitusjärjestelmistä.</w:t>
      </w:r>
    </w:p>
    <w:p>
      <w:r>
        <w:rPr>
          <w:b/>
        </w:rPr>
        <w:t xml:space="preserve">Kysymys 0</w:t>
      </w:r>
    </w:p>
    <w:p>
      <w:r>
        <w:t xml:space="preserve">Mitä logogrammeja käytetään kiinan kielen kirjoittamisessa?</w:t>
      </w:r>
    </w:p>
    <w:p>
      <w:r>
        <w:rPr>
          <w:b/>
        </w:rPr>
        <w:t xml:space="preserve">Kysymys 1</w:t>
      </w:r>
    </w:p>
    <w:p>
      <w:r>
        <w:t xml:space="preserve">Miten kiinalaisia merkkejä kutsutaan tavallisessa kiinassa?</w:t>
      </w:r>
    </w:p>
    <w:p>
      <w:r>
        <w:rPr>
          <w:b/>
        </w:rPr>
        <w:t xml:space="preserve">Kysymys 2</w:t>
      </w:r>
    </w:p>
    <w:p>
      <w:r>
        <w:t xml:space="preserve">Mitä on mukautettu kirjoittamaan useilla muilla kielillä?</w:t>
      </w:r>
    </w:p>
    <w:p>
      <w:r>
        <w:rPr>
          <w:b/>
        </w:rPr>
        <w:t xml:space="preserve">Teksti numero 1</w:t>
      </w:r>
    </w:p>
    <w:p>
      <w:r>
        <w:rPr>
          <w:color w:val="A9A9A9"/>
        </w:rPr>
        <w:t xml:space="preserve">Kiinalaisia merkkejä on </w:t>
      </w:r>
      <w:r>
        <w:t xml:space="preserve">kymmeniä tuhansia, mutta suurin osa niistä on pieniä graafisia muunnelmia, joita esiintyy vain historiallisissa teksteissä. Kiinassa tehdyt </w:t>
      </w:r>
      <w:r>
        <w:t xml:space="preserve">tutkimukset ovat osoittaneet, että </w:t>
      </w:r>
      <w:r>
        <w:rPr>
          <w:color w:val="DCDCDC"/>
        </w:rPr>
        <w:t xml:space="preserve">kiinan kielen kirjallinen lukutaito </w:t>
      </w:r>
      <w:r>
        <w:t xml:space="preserve">edellyttää kolmen ja neljän tuhannen merkin tuntemusta. Japanissa 2 136 merkkiä opetetaan yläkoulussa (Jōyō-kanjit), ja satoja muita merkkejä on jokapäiväisessä käytössä. Merkkejä, muotoja ja ääntämyksiä on lueteltu useissa kansallisissa standardiluetteloissa. Tiettyjen merkkien yksinkertaistettuja muotoja käytetään Kiinassa, Singaporessa ja Malesiassa; vastaavia perinteisiä merkkejä käytetään Taiwanissa, Hongkongissa, Macaossa ja rajoitetusti Etelä-Koreassa. Japanissa yleiset merkit kirjoitetaan toisen maailmansodan jälkeisillä japanilaisilla yksinkertaistetuilla muodoilla (shinjitai), jotka ovat lähempänä perinteisiä muotoja kuin kiinalaiset yksinkertaistetut muodot, kun taas harvinaiset merkit kirjoitetaan japanilaisilla perinteisillä muodoilla (</w:t>
      </w:r>
      <w:r>
        <w:rPr>
          <w:color w:val="2F4F4F"/>
        </w:rPr>
        <w:t xml:space="preserve">kyūjitai), jotka </w:t>
      </w:r>
      <w:r>
        <w:t xml:space="preserve">ovat lähes identtisiä kiinalaisten perinteisten muotojen kanssa. Etelä-Koreassa kiinalaisia merkkejä käytetään perinteisessä muodossa, ja ne ovat lähes samanlaisia kuin esimerkiksi Taiwanissa ja Hongkongissa käytetyt merkit. Kiinalaisten merkkien opetus Etelä-Koreassa alkaa 7. luokalla ja jatkuu 12. luokalle asti, jolloin opetetaan yhteensä 1 800 merkkiä, vaikka näitä merkkejä käytetäänkin vain tietyissä tapauksissa (kyltit, akateemiset paperit, historialliset kirjoitukset jne.) ja niiden käyttö vähenee hitaasti.</w:t>
      </w:r>
    </w:p>
    <w:p>
      <w:r>
        <w:rPr>
          <w:b/>
        </w:rPr>
        <w:t xml:space="preserve">Kysymys 0</w:t>
      </w:r>
    </w:p>
    <w:p>
      <w:r>
        <w:t xml:space="preserve">Mikä on kymmenien tuhansien määrä?</w:t>
      </w:r>
    </w:p>
    <w:p>
      <w:r>
        <w:rPr>
          <w:b/>
        </w:rPr>
        <w:t xml:space="preserve">Kysymys 1</w:t>
      </w:r>
    </w:p>
    <w:p>
      <w:r>
        <w:t xml:space="preserve">Mikä edellyttää kolmen tai neljän tuhannen merkin tuntemusta?</w:t>
      </w:r>
    </w:p>
    <w:p>
      <w:r>
        <w:rPr>
          <w:b/>
        </w:rPr>
        <w:t xml:space="preserve">Kysymys 2</w:t>
      </w:r>
    </w:p>
    <w:p>
      <w:r>
        <w:t xml:space="preserve">Mitkä ovat identtisiä kiinalaisten muotojen kanssa?</w:t>
      </w:r>
    </w:p>
    <w:p>
      <w:r>
        <w:rPr>
          <w:b/>
        </w:rPr>
        <w:t xml:space="preserve">Teksti numero 2</w:t>
      </w:r>
    </w:p>
    <w:p>
      <w:r>
        <w:t xml:space="preserve">Useimmissa </w:t>
      </w:r>
      <w:r>
        <w:rPr>
          <w:color w:val="A9A9A9"/>
        </w:rPr>
        <w:t xml:space="preserve">nykyaikaisissa kiinankielisissä sanakirjoissa </w:t>
      </w:r>
      <w:r>
        <w:t xml:space="preserve">ja englanninkielisille myydyissä kiinankielisissä sanakirjoissa käytetään </w:t>
      </w:r>
      <w:r>
        <w:rPr>
          <w:color w:val="DCDCDC"/>
        </w:rPr>
        <w:t xml:space="preserve">perinteistä radikaalipohjaista merkkihakemistoa </w:t>
      </w:r>
      <w:r>
        <w:t xml:space="preserve">etusivulla olevassa osassa, kun taas sanakirjan pääosassa tärkeimmät merkit on järjestetty aakkosjärjestykseen niiden pinyin-kirjoitusasun mukaan. Löytääkseen merkin, jonka äänne on tuntematon, käyttämällä jotakin näistä sanakirjoista lukija etsii merkin radikaalin ja iskunumeron, kuten edellä, ja etsii merkin radikaalihakemistosta. </w:t>
      </w:r>
      <w:r>
        <w:rPr>
          <w:color w:val="2F4F4F"/>
        </w:rPr>
        <w:t xml:space="preserve">Merkin kohdalle </w:t>
      </w:r>
      <w:r>
        <w:t xml:space="preserve">on kirjoitettu merkin ääntäminen pinyinillä; lukija siirtyy sitten sanakirjan pääosaan ja etsii pinyinin kirjoitusasun aakkosjärjestyksessä.</w:t>
      </w:r>
    </w:p>
    <w:p>
      <w:r>
        <w:rPr>
          <w:b/>
        </w:rPr>
        <w:t xml:space="preserve">Kysymys 0</w:t>
      </w:r>
    </w:p>
    <w:p>
      <w:r>
        <w:t xml:space="preserve">Mihin käytetään perinteistä radikaalipohjaista merkki-indeksiä?</w:t>
      </w:r>
    </w:p>
    <w:p>
      <w:r>
        <w:rPr>
          <w:b/>
        </w:rPr>
        <w:t xml:space="preserve">Kysymys 1</w:t>
      </w:r>
    </w:p>
    <w:p>
      <w:r>
        <w:t xml:space="preserve">Mikä on merkin ääntäminen pinyininä?</w:t>
      </w:r>
    </w:p>
    <w:p>
      <w:r>
        <w:rPr>
          <w:b/>
        </w:rPr>
        <w:t xml:space="preserve">Kysymys 2</w:t>
      </w:r>
    </w:p>
    <w:p>
      <w:r>
        <w:t xml:space="preserve">Mikä on useimpien nykyaikaisten kiinankielisten sanakirjojen etusivulla?</w:t>
      </w:r>
    </w:p>
    <w:p>
      <w:r>
        <w:rPr>
          <w:b/>
        </w:rPr>
        <w:t xml:space="preserve">Teksti numero 3</w:t>
      </w:r>
    </w:p>
    <w:p>
      <w:r>
        <w:t xml:space="preserve">Vanhassa kiinassa (esim. klassisessa kiinassa) useimmat sanat olivat </w:t>
      </w:r>
      <w:r>
        <w:rPr>
          <w:color w:val="A9A9A9"/>
        </w:rPr>
        <w:t xml:space="preserve">yksitavuisia</w:t>
      </w:r>
      <w:r>
        <w:t xml:space="preserve">, ja merkkien ja sanojen välillä oli tiivis vastaavuus. Nykykiinassa (erityisesti mandariinikiinassa) merkit eivät välttämättä vastaa sanoja; suurin osa kiinan kielen sanoista koostuu nykyään kahdesta tai useammasta merkistä, mikä johtuu siitä, että äänteet ovat ajan myötä sulautuneet yhteen ja hävinneet kiinan kielestä. Pikemminkin </w:t>
      </w:r>
      <w:r>
        <w:rPr>
          <w:color w:val="DCDCDC"/>
        </w:rPr>
        <w:t xml:space="preserve">merkki </w:t>
      </w:r>
      <w:r>
        <w:t xml:space="preserve">vastaa lähes aina yhtä tavua, joka on myös morfeemi. Tästä yleisestä vastaavuudesta on kuitenkin muutamia poikkeuksia, kuten </w:t>
      </w:r>
      <w:r>
        <w:rPr>
          <w:color w:val="2F4F4F"/>
        </w:rPr>
        <w:t xml:space="preserve">kaksisyllabiset morfeemit </w:t>
      </w:r>
      <w:r>
        <w:t xml:space="preserve">(kirjoitetaan kahdella merkillä), kaksimorfeemiset tavut (kirjoitetaan kahdella merkillä) ja tapaukset, joissa yksi merkki edustaa monisyllabista sanaa tai lausetta.</w:t>
      </w:r>
    </w:p>
    <w:p>
      <w:r>
        <w:rPr>
          <w:b/>
        </w:rPr>
        <w:t xml:space="preserve">Kysymys 0</w:t>
      </w:r>
    </w:p>
    <w:p>
      <w:r>
        <w:t xml:space="preserve">Mitä ovat useimmat vanhan kiinan sanat?</w:t>
      </w:r>
    </w:p>
    <w:p>
      <w:r>
        <w:rPr>
          <w:b/>
        </w:rPr>
        <w:t xml:space="preserve">Kysymys 1</w:t>
      </w:r>
    </w:p>
    <w:p>
      <w:r>
        <w:t xml:space="preserve">Mikä vastaa lähes aina yhtä tavua?</w:t>
      </w:r>
    </w:p>
    <w:p>
      <w:r>
        <w:rPr>
          <w:b/>
        </w:rPr>
        <w:t xml:space="preserve">Kysymys 2</w:t>
      </w:r>
    </w:p>
    <w:p>
      <w:r>
        <w:t xml:space="preserve">Mitä kirjoitetaan kahdella merkillä?</w:t>
      </w:r>
    </w:p>
    <w:p>
      <w:r>
        <w:rPr>
          <w:b/>
        </w:rPr>
        <w:t xml:space="preserve">Teksti numero 4</w:t>
      </w:r>
    </w:p>
    <w:p>
      <w:r>
        <w:rPr>
          <w:color w:val="A9A9A9"/>
        </w:rPr>
        <w:t xml:space="preserve">Nykykiinassa </w:t>
      </w:r>
      <w:r>
        <w:t xml:space="preserve">on monia homofoneja, joten sama puhuttu tavu voidaan esittää monilla merkkeillä merkityksestä riippuen. </w:t>
      </w:r>
      <w:r>
        <w:rPr>
          <w:color w:val="DCDCDC"/>
        </w:rPr>
        <w:t xml:space="preserve">Yksittäisellä merkillä </w:t>
      </w:r>
      <w:r>
        <w:t xml:space="preserve">voi myös olla useita merkityksiä tai joskus aivan eri merkityksiä, jotka toisinaan vastaavat eri ääntämyksiä. Eri kiinan lajikkeiden samankaltaiset merkit kirjoitetaan yleensä samalla merkillä. Niillä on tyypillisesti samankaltainen merkitys, mutta usein varsin erilainen ääntämys. Muissa kielissä, joista merkittävimpiä ovat nykyään japani ja joskus myös korea, merkkejä käytetään kiinalaisten lainasanojen esittämiseen, kiinalaisesta ääntämyksestä riippumattomien alkuperäisten sanojen esittämiseen ja puhtaasti foneettisina elementteinä, jotka perustuvat niiden ääntämykseen siinä historiallisessa kiinan lajikkeessa, josta ne ovat peräisin. Näitä kiinan ääntämisen ulkomaisia mukautuksia kutsutaan </w:t>
      </w:r>
      <w:r>
        <w:rPr>
          <w:color w:val="2F4F4F"/>
        </w:rPr>
        <w:t xml:space="preserve">kiinalais-keenisiksi ääntämyksiksi, ja niistä </w:t>
      </w:r>
      <w:r>
        <w:t xml:space="preserve">on ollut hyötyä keskikiinan rekonstruoinnissa.</w:t>
      </w:r>
    </w:p>
    <w:p>
      <w:r>
        <w:rPr>
          <w:b/>
        </w:rPr>
        <w:t xml:space="preserve">Kysymys 0</w:t>
      </w:r>
    </w:p>
    <w:p>
      <w:r>
        <w:t xml:space="preserve">Missä on paljon homofoneja?</w:t>
      </w:r>
    </w:p>
    <w:p>
      <w:r>
        <w:rPr>
          <w:b/>
        </w:rPr>
        <w:t xml:space="preserve">Kysymys 1</w:t>
      </w:r>
    </w:p>
    <w:p>
      <w:r>
        <w:t xml:space="preserve">Millä voi olla monenlaisia merkityksiä?</w:t>
      </w:r>
    </w:p>
    <w:p>
      <w:r>
        <w:rPr>
          <w:b/>
        </w:rPr>
        <w:t xml:space="preserve">Kysymys 2</w:t>
      </w:r>
    </w:p>
    <w:p>
      <w:r>
        <w:t xml:space="preserve">Mikä on ollut hyödyllistä keskikiinalaisten jälleenrakentamisessa?</w:t>
      </w:r>
    </w:p>
    <w:p>
      <w:r>
        <w:rPr>
          <w:b/>
        </w:rPr>
        <w:t xml:space="preserve">Teksti numero 5</w:t>
      </w:r>
    </w:p>
    <w:p>
      <w:r>
        <w:rPr>
          <w:color w:val="A9A9A9"/>
        </w:rPr>
        <w:t xml:space="preserve">Kiinalaiset merkit </w:t>
      </w:r>
      <w:r>
        <w:t xml:space="preserve">esittävät kielen sanoja useiden strategioiden avulla.</w:t>
      </w:r>
      <w:r>
        <w:t xml:space="preserve"> Muutamat merkit, mukaan luettuina eräät yleisimmin käytetyistä, olivat alun perin piktogrammeja, jotka kuvasivat kuvattuja esineitä, tai yksinkertaisia ideogrammeja, joissa merkitys ilmaistiin ikonisesti. Joitakin muita sanoja ilmaistiin </w:t>
      </w:r>
      <w:r>
        <w:rPr>
          <w:color w:val="DCDCDC"/>
        </w:rPr>
        <w:t xml:space="preserve">yhdistetyillä ideogrammeilla</w:t>
      </w:r>
      <w:r>
        <w:t xml:space="preserve">, mutta valtaosa kirjoitettiin </w:t>
      </w:r>
      <w:r>
        <w:rPr>
          <w:color w:val="2F4F4F"/>
        </w:rPr>
        <w:t xml:space="preserve">rebusperiaatteella</w:t>
      </w:r>
      <w:r>
        <w:t xml:space="preserve">, jossa samankaltaiselta kuulostavaa sanaa kuvaava merkki joko yksinkertaisesti lainattiin tai (yleisemmin) sitä täydennettiin erottelevalla semanttisella merkinnällä, jolloin muodostui fonosemanttinen yhdistetty merkki.</w:t>
      </w:r>
    </w:p>
    <w:p>
      <w:r>
        <w:rPr>
          <w:b/>
        </w:rPr>
        <w:t xml:space="preserve">Kysymys 0</w:t>
      </w:r>
    </w:p>
    <w:p>
      <w:r>
        <w:t xml:space="preserve">Mitkä edustavat kielen sanoja, jotka käyttävät useita strategioita?</w:t>
      </w:r>
    </w:p>
    <w:p>
      <w:r>
        <w:rPr>
          <w:b/>
        </w:rPr>
        <w:t xml:space="preserve">Kysymys 1</w:t>
      </w:r>
    </w:p>
    <w:p>
      <w:r>
        <w:t xml:space="preserve">Millä sanoilla ilmaistaan?</w:t>
      </w:r>
    </w:p>
    <w:p>
      <w:r>
        <w:rPr>
          <w:b/>
        </w:rPr>
        <w:t xml:space="preserve">Kysymys 2</w:t>
      </w:r>
    </w:p>
    <w:p>
      <w:r>
        <w:t xml:space="preserve">Millä kirjoitettiin suurin osa sanoista?</w:t>
      </w:r>
    </w:p>
    <w:p>
      <w:r>
        <w:rPr>
          <w:b/>
        </w:rPr>
        <w:t xml:space="preserve">Teksti numero 6</w:t>
      </w:r>
    </w:p>
    <w:p>
      <w:r>
        <w:rPr>
          <w:color w:val="A9A9A9"/>
        </w:rPr>
        <w:t xml:space="preserve">Semanttis-foneettiset yhdisteet </w:t>
      </w:r>
      <w:r>
        <w:t xml:space="preserve">tai kuvafoneettiset yhdisteet ovat ylivoimaisesti eniten esiintyviä merkkejä. Nämä merkit koostuvat kahdesta osasta: yhdestä rajatusta merkkijoukosta (</w:t>
      </w:r>
      <w:r>
        <w:rPr>
          <w:color w:val="DCDCDC"/>
        </w:rPr>
        <w:t xml:space="preserve">semanttinen ilmaisin</w:t>
      </w:r>
      <w:r>
        <w:t xml:space="preserve">, usein graafisesti yksinkertaistettu), joka viittaa yhdistetyn merkin yleiseen merkitykseen, ja toisesta merkistä (foneettinen ilmaisin), jonka ääntäminen viittaa yhdistetyn merkin ääntämiseen. Useimmissa tapauksissa </w:t>
      </w:r>
      <w:r>
        <w:rPr>
          <w:color w:val="2F4F4F"/>
        </w:rPr>
        <w:t xml:space="preserve">semanttinen indikaattori </w:t>
      </w:r>
      <w:r>
        <w:t xml:space="preserve">on myös radikaali, jonka alla merkki on lueteltu sanakirjoissa</w:t>
      </w:r>
      <w:r>
        <w:t xml:space="preserve">.</w:t>
      </w:r>
    </w:p>
    <w:p>
      <w:r>
        <w:rPr>
          <w:b/>
        </w:rPr>
        <w:t xml:space="preserve">Kysymys 0</w:t>
      </w:r>
    </w:p>
    <w:p>
      <w:r>
        <w:t xml:space="preserve">Mitkä ovat lukuisimmat hahmot?</w:t>
      </w:r>
    </w:p>
    <w:p>
      <w:r>
        <w:rPr>
          <w:b/>
        </w:rPr>
        <w:t xml:space="preserve">Kysymys 1</w:t>
      </w:r>
    </w:p>
    <w:p>
      <w:r>
        <w:t xml:space="preserve">Minkä radikaalin alla merkki on mainittu sanakirjoissa?</w:t>
      </w:r>
    </w:p>
    <w:p>
      <w:r>
        <w:rPr>
          <w:b/>
        </w:rPr>
        <w:t xml:space="preserve">Kysymys 2</w:t>
      </w:r>
    </w:p>
    <w:p>
      <w:r>
        <w:t xml:space="preserve">Mikä on yhdistetyn merkin yleinen merkitys? </w:t>
      </w:r>
    </w:p>
    <w:p>
      <w:r>
        <w:rPr>
          <w:b/>
        </w:rPr>
        <w:t xml:space="preserve">Teksti numero 7</w:t>
      </w:r>
    </w:p>
    <w:p>
      <w:r>
        <w:t xml:space="preserve">Esimerkkejä ovat 河 hé "joki", 湖 hú "järvi", 流 liú "puro", 沖 chōng "riptide" (tai "flush"), 滑 huá "liukas". Kaikissa näissä merkeissä on vasemmalla puolella kolmen lyhyen lyönnin radikaali (氵), joka on pelkistetty muoto merkistä 水 shuǐ, joka tarkoittaa "vettä", mikä osoittaa, että merkillä on semanttinen yhteys veteen. </w:t>
      </w:r>
      <w:r>
        <w:t xml:space="preserve">Kussakin tapauksessa </w:t>
      </w:r>
      <w:r>
        <w:rPr>
          <w:color w:val="A9A9A9"/>
        </w:rPr>
        <w:t xml:space="preserve">oikeanpuoleinen osa </w:t>
      </w:r>
      <w:r>
        <w:t xml:space="preserve">on äänteellinen ilmaisin. Esimerkiksi merkin 沖 chōng (vanha kiina *ɡ-ljuŋ) tapauksessa foneettinen indikaattori on 中 zhōng (vanha kiina *k-ljuŋ), joka itsessään tarkoittaa "keskellä". Tässä tapauksessa voidaan havaita, että merkin ääntäminen eroaa hieman sen </w:t>
      </w:r>
      <w:r>
        <w:rPr>
          <w:color w:val="DCDCDC"/>
        </w:rPr>
        <w:t xml:space="preserve">foneettisen indikaattorin </w:t>
      </w:r>
      <w:r>
        <w:t xml:space="preserve">ääntämisestä</w:t>
      </w:r>
      <w:r>
        <w:t xml:space="preserve">; historiallisen </w:t>
      </w:r>
      <w:r>
        <w:rPr>
          <w:color w:val="2F4F4F"/>
        </w:rPr>
        <w:t xml:space="preserve">ääntämismuutosprosessin </w:t>
      </w:r>
      <w:r>
        <w:t xml:space="preserve">vuoksi tällaisten merkkien koostumus voi joskus vaikuttaa nykyään mielivaltaiselta.</w:t>
      </w:r>
    </w:p>
    <w:p>
      <w:r>
        <w:rPr>
          <w:b/>
        </w:rPr>
        <w:t xml:space="preserve">Kysymys 0</w:t>
      </w:r>
    </w:p>
    <w:p>
      <w:r>
        <w:t xml:space="preserve">Millä puolella foneettinen ilmaisin sijaitsee?</w:t>
      </w:r>
    </w:p>
    <w:p>
      <w:r>
        <w:rPr>
          <w:b/>
        </w:rPr>
        <w:t xml:space="preserve">Kysymys 1</w:t>
      </w:r>
    </w:p>
    <w:p>
      <w:r>
        <w:t xml:space="preserve">Mikä on historiallisen äännejärjestelmän muutosprosessi?</w:t>
      </w:r>
    </w:p>
    <w:p>
      <w:r>
        <w:rPr>
          <w:b/>
        </w:rPr>
        <w:t xml:space="preserve">Kysymys 2</w:t>
      </w:r>
    </w:p>
    <w:p>
      <w:r>
        <w:t xml:space="preserve">Mikä prosessi voi joskus tuntua mielivaltaiselta nykyään?</w:t>
      </w:r>
    </w:p>
    <w:p>
      <w:r>
        <w:rPr>
          <w:b/>
        </w:rPr>
        <w:t xml:space="preserve">Teksti numero 8</w:t>
      </w:r>
    </w:p>
    <w:p>
      <w:r>
        <w:t xml:space="preserve">Toisinaan </w:t>
      </w:r>
      <w:r>
        <w:rPr>
          <w:color w:val="A9A9A9"/>
        </w:rPr>
        <w:t xml:space="preserve">kaksitavuinen sana </w:t>
      </w:r>
      <w:r>
        <w:t xml:space="preserve">kirjoitetaan kahdella merkillä, jotka sisältävät saman radikaalin, kuten 蝴蝶 húdié "perhonen", jossa molemmissa merkeissä on hyönteisradikaali 虫</w:t>
      </w:r>
      <w:r>
        <w:t xml:space="preserve">.</w:t>
      </w:r>
      <w:r>
        <w:t xml:space="preserve"> Huomattava esimerkki on </w:t>
      </w:r>
      <w:r>
        <w:rPr>
          <w:color w:val="DCDCDC"/>
        </w:rPr>
        <w:t xml:space="preserve">pipa </w:t>
      </w:r>
      <w:r>
        <w:t xml:space="preserve">(kiinalainen luuttu, myös hedelmä, loquat, joka on muodoltaan samankaltainen) - alun perin kirjoitettu 批把 käsiradikaalilla, joka viittaa alas- ja ylöspäin suuntautuviin lyönteihin soitettaessa tätä soitinta, joka sitten muutettiin 枇杷:ksi (puuradikaali), jota käytetään edelleen hedelmästä, kun taas merkki muutettiin 琵琶:ksi, kun viitataan soittimeen. Muissa tapauksissa </w:t>
      </w:r>
      <w:r>
        <w:rPr>
          <w:color w:val="2F4F4F"/>
        </w:rPr>
        <w:t xml:space="preserve">yhdyssanoilla </w:t>
      </w:r>
      <w:r>
        <w:t xml:space="preserve">voi olla sattumalta sama radikaali ilman, että sillä on merkitystä</w:t>
      </w:r>
      <w:r>
        <w:t xml:space="preserve">.</w:t>
      </w:r>
    </w:p>
    <w:p>
      <w:r>
        <w:rPr>
          <w:b/>
        </w:rPr>
        <w:t xml:space="preserve">Kysymys 0</w:t>
      </w:r>
    </w:p>
    <w:p>
      <w:r>
        <w:t xml:space="preserve">Mitä kirjoitetaan toisinaan kahdella merkillä, jotka sisältävät saman radikaalin?</w:t>
      </w:r>
    </w:p>
    <w:p>
      <w:r>
        <w:rPr>
          <w:b/>
        </w:rPr>
        <w:t xml:space="preserve">Kysymys 1</w:t>
      </w:r>
    </w:p>
    <w:p>
      <w:r>
        <w:t xml:space="preserve">Mikä on myös hedelmä?</w:t>
      </w:r>
    </w:p>
    <w:p>
      <w:r>
        <w:rPr>
          <w:b/>
        </w:rPr>
        <w:t xml:space="preserve">Kysymys 2</w:t>
      </w:r>
    </w:p>
    <w:p>
      <w:r>
        <w:t xml:space="preserve">Mikä voi jakaa radikaalia olematta merkityksellinen?</w:t>
      </w:r>
    </w:p>
    <w:p>
      <w:r>
        <w:rPr>
          <w:b/>
        </w:rPr>
        <w:t xml:space="preserve">Teksti numero 9</w:t>
      </w:r>
    </w:p>
    <w:p>
      <w:r>
        <w:t xml:space="preserve">Viime vuosikymmeninä </w:t>
      </w:r>
      <w:r>
        <w:t xml:space="preserve">on löydetty </w:t>
      </w:r>
      <w:r>
        <w:rPr>
          <w:color w:val="A9A9A9"/>
        </w:rPr>
        <w:t xml:space="preserve">useita kaiverrettuja graafeja ja kuvia </w:t>
      </w:r>
      <w:r>
        <w:t xml:space="preserve">Kiinan neoliittisilta asuinpaikoilta, kuten Jiahusta (n. 6500 eaa.), Dadiwanista ja Damaidista 6. vuosituhannelta eaa. ja Banposta (5. vuosituhannelta eaa.). Näihin löytöihin liittyy usein tiedotusvälineissä julkaistuja raportteja, joiden mukaan kiinalaisen kirjoituksen väitettyä alkua on siirretty tuhansilla vuosituhansilla taaksepäin. Koska nämä merkit esiintyvät kuitenkin yksittäisinä, ilman mitään vihjailevaa asiayhteyttä ja ne on tehty karkeasti ja yksinkertaisesti, Qiu Xigui totesi, että "meillä ei ole mitään perusteita väittää, että nämä merkit muodostivat kirjoituksen, eikä ole syytä päätellä, että ne olisivat Shang-dynastian </w:t>
      </w:r>
      <w:r>
        <w:rPr>
          <w:color w:val="DCDCDC"/>
        </w:rPr>
        <w:t xml:space="preserve">kiinalaisten merkkien </w:t>
      </w:r>
      <w:r>
        <w:t xml:space="preserve">esi-isiä</w:t>
      </w:r>
      <w:r>
        <w:t xml:space="preserve">"</w:t>
      </w:r>
      <w:r>
        <w:t xml:space="preserve">.</w:t>
      </w:r>
      <w:r>
        <w:t xml:space="preserve"> Ne osoittavat kuitenkin, että merkkejä käytettiin </w:t>
      </w:r>
      <w:r>
        <w:rPr>
          <w:color w:val="2F4F4F"/>
        </w:rPr>
        <w:t xml:space="preserve">Keltaisen </w:t>
      </w:r>
      <w:r>
        <w:t xml:space="preserve">joen laaksossa neoliittiselta ajalta aina Shang-kaudelle asti.</w:t>
      </w:r>
    </w:p>
    <w:p>
      <w:r>
        <w:rPr>
          <w:b/>
        </w:rPr>
        <w:t xml:space="preserve">Kysymys 0</w:t>
      </w:r>
    </w:p>
    <w:p>
      <w:r>
        <w:t xml:space="preserve">Mitä Kiinan neoliittisilta asuinpaikoilta on viime vuosikymmeninä löydetty? </w:t>
      </w:r>
    </w:p>
    <w:p>
      <w:r>
        <w:rPr>
          <w:b/>
        </w:rPr>
        <w:t xml:space="preserve">Kysymys 1</w:t>
      </w:r>
    </w:p>
    <w:p>
      <w:r>
        <w:t xml:space="preserve">Mikä on osoittanut merkkien käytön historian Keltajoen laaksossa?</w:t>
      </w:r>
    </w:p>
    <w:p>
      <w:r>
        <w:rPr>
          <w:b/>
        </w:rPr>
        <w:t xml:space="preserve">Kysymys 2</w:t>
      </w:r>
    </w:p>
    <w:p>
      <w:r>
        <w:t xml:space="preserve">Minkä värinen oli kuuluisa laakso neoliittiselta ajalta Shang-kaudelle asti?</w:t>
      </w:r>
    </w:p>
    <w:p>
      <w:r>
        <w:rPr>
          <w:b/>
        </w:rPr>
        <w:t xml:space="preserve">Teksti numero 10</w:t>
      </w:r>
    </w:p>
    <w:p>
      <w:r>
        <w:t xml:space="preserve">Varhaisin tähän mennessä löydetty vahvistettu todiste kiinalaisesta kirjoitusasusta on </w:t>
      </w:r>
      <w:r>
        <w:t xml:space="preserve">Shang-dynastian loppupuolelta (noin 1200-1050 eaa.) peräisin oleviin </w:t>
      </w:r>
      <w:r>
        <w:rPr>
          <w:color w:val="A9A9A9"/>
        </w:rPr>
        <w:t xml:space="preserve">oraakkelin luihin</w:t>
      </w:r>
      <w:r>
        <w:t xml:space="preserve"> tehdyt </w:t>
      </w:r>
      <w:r>
        <w:t xml:space="preserve">kirjoitukset. </w:t>
      </w:r>
      <w:r>
        <w:t xml:space="preserve">Tutkijat tunnistivat vuonna 1899 </w:t>
      </w:r>
      <w:r>
        <w:t xml:space="preserve">nämä symbolit, jotka oli kaiverrettu </w:t>
      </w:r>
      <w:r>
        <w:rPr>
          <w:color w:val="DCDCDC"/>
        </w:rPr>
        <w:t xml:space="preserve">luun ja kilpikonnankuoren paloihin, joita </w:t>
      </w:r>
      <w:r>
        <w:t xml:space="preserve">myytiin "lohikäärmeen luina" lääkinnällisiin tarkoituksiin, kiinalaiseksi kirjoitukseksi. Vuoteen 1928 mennessä oraakkeliluiden alkuperä oli jäljitetty </w:t>
      </w:r>
      <w:r>
        <w:rPr>
          <w:color w:val="2F4F4F"/>
        </w:rPr>
        <w:t xml:space="preserve">Henanin maakunnassa sijaitsevan Anyangin lähellä sijaitsevaan kylään</w:t>
      </w:r>
      <w:r>
        <w:t xml:space="preserve">, jossa Academia Sinica teki kaivauksia vuosina 1928-1937. Sieltä löydettiin yli 150 000 fragmenttia.</w:t>
      </w:r>
    </w:p>
    <w:p>
      <w:r>
        <w:rPr>
          <w:b/>
        </w:rPr>
        <w:t xml:space="preserve">Kysymys 0</w:t>
      </w:r>
    </w:p>
    <w:p>
      <w:r>
        <w:t xml:space="preserve">Mikä oli varhaisin varmistettu todiste kiinalaisesta kirjoitusasusta?</w:t>
      </w:r>
    </w:p>
    <w:p>
      <w:r>
        <w:rPr>
          <w:b/>
        </w:rPr>
        <w:t xml:space="preserve">Kysymys 1</w:t>
      </w:r>
    </w:p>
    <w:p>
      <w:r>
        <w:t xml:space="preserve">Mihin symbolit oli kaiverrettu?</w:t>
      </w:r>
    </w:p>
    <w:p>
      <w:r>
        <w:rPr>
          <w:b/>
        </w:rPr>
        <w:t xml:space="preserve">Kysymys 2</w:t>
      </w:r>
    </w:p>
    <w:p>
      <w:r>
        <w:t xml:space="preserve">Mistä Oraakkelin luiden lähde jäljitettiin?</w:t>
      </w:r>
    </w:p>
    <w:p>
      <w:r>
        <w:rPr>
          <w:b/>
        </w:rPr>
        <w:t xml:space="preserve">Teksti numero 11</w:t>
      </w:r>
    </w:p>
    <w:p>
      <w:r>
        <w:t xml:space="preserve">Arkeologiset löydöt ja 1900-luvun lopun ja 2000-luvun alun tieteellinen tutkimus ovat osoittaneet vakuuttavasti, että perinteinen kuva käsikirjoitusten järjestäytyneestä sarjasta, jossa kukin käsikirjoitus keksittiin yhtäkkiä ja syrjäytti sitten kokonaan edellisen, on fiktiota. Useimmiten kyse oli asteittaisesta kehityksestä ja kahden tai useamman kirjoitusasun rinnakkaiselosta. Jo </w:t>
      </w:r>
      <w:r>
        <w:t xml:space="preserve">Shang-dynastian aikana </w:t>
      </w:r>
      <w:r>
        <w:rPr>
          <w:color w:val="A9A9A9"/>
        </w:rPr>
        <w:t xml:space="preserve">oraakkeliluukirjoitus </w:t>
      </w:r>
      <w:r>
        <w:t xml:space="preserve">esiintyi yksinkertaistetussa muodossa </w:t>
      </w:r>
      <w:r>
        <w:rPr>
          <w:color w:val="DCDCDC"/>
        </w:rPr>
        <w:t xml:space="preserve">bambukirjojen</w:t>
      </w:r>
      <w:r>
        <w:t xml:space="preserve"> tavanomaisen kirjoitusasun rinnalla </w:t>
      </w:r>
      <w:r>
        <w:t xml:space="preserve">(joka on säilynyt tyypillisissä pronssikirjoituksissa) sekä monissa pronssikuvioissa esiintyneiden, erityisen taidokkaiden kuvamuotojen (usein klaanien tunnuksia) </w:t>
      </w:r>
      <w:r>
        <w:t xml:space="preserve">rinnalla.</w:t>
      </w:r>
    </w:p>
    <w:p>
      <w:r>
        <w:rPr>
          <w:b/>
        </w:rPr>
        <w:t xml:space="preserve">Kysymys 0</w:t>
      </w:r>
    </w:p>
    <w:p>
      <w:r>
        <w:t xml:space="preserve">Mitä oli olemassa jo Shang-dynastian aikana?</w:t>
      </w:r>
    </w:p>
    <w:p>
      <w:r>
        <w:rPr>
          <w:b/>
        </w:rPr>
        <w:t xml:space="preserve">Kysymys 1</w:t>
      </w:r>
    </w:p>
    <w:p>
      <w:r>
        <w:t xml:space="preserve">Minkä rinnalla oraakkeliluu-skripti toimi?</w:t>
      </w:r>
    </w:p>
    <w:p>
      <w:r>
        <w:rPr>
          <w:b/>
        </w:rPr>
        <w:t xml:space="preserve">Kysymys 2</w:t>
      </w:r>
    </w:p>
    <w:p>
      <w:r>
        <w:t xml:space="preserve">Mitä säilyi tyypillisissä pronssikirjoituksissa?</w:t>
      </w:r>
    </w:p>
    <w:p>
      <w:r>
        <w:rPr>
          <w:b/>
        </w:rPr>
        <w:t xml:space="preserve">Teksti numero 12</w:t>
      </w:r>
    </w:p>
    <w:p>
      <w:r>
        <w:t xml:space="preserve">Näistä pronssikirjoituksista tehtyjen tutkimusten perusteella on selvää, että Shang-dynastian kirjoitusmuodosta Länsi-Zhoun ja varhaisen Itä-Zhoun kirjoitusmuodoksi valtavirran kirjoitusmuoto kehittyi hitaasti ja keskeytyksettä, kunnes se sai muodon, joka nykyään tunnetaan sinettikirjoituksena myöhäisellä Itä-Zhoun kaudella Qinin valtiossa, ilman mitään selvää jakolinjaa. Samaan aikaan </w:t>
      </w:r>
      <w:r>
        <w:t xml:space="preserve">erityisesti itäisillä ja eteläisillä alueilla oli kehittynyt </w:t>
      </w:r>
      <w:r>
        <w:t xml:space="preserve">muita </w:t>
      </w:r>
      <w:r>
        <w:rPr>
          <w:color w:val="A9A9A9"/>
        </w:rPr>
        <w:t xml:space="preserve">kirjoitusmuotoja </w:t>
      </w:r>
      <w:r>
        <w:t xml:space="preserve">myöhäisen Zhou-dynastian aikana, mukaan lukien alueellisia muotoja, kuten </w:t>
      </w:r>
      <w:r>
        <w:t xml:space="preserve">itäisten sotaa käyvien valtioiden </w:t>
      </w:r>
      <w:r>
        <w:t xml:space="preserve">gǔwén ("</w:t>
      </w:r>
      <w:r>
        <w:rPr>
          <w:color w:val="DCDCDC"/>
        </w:rPr>
        <w:t xml:space="preserve">muinaiset muodot</w:t>
      </w:r>
      <w:r>
        <w:t xml:space="preserve">"), jotka ovat säilyneet muunnelmina Han-dynastian merkkisanakirjassa Shuowen Jiezi, sekä </w:t>
      </w:r>
      <w:r>
        <w:rPr>
          <w:color w:val="2F4F4F"/>
        </w:rPr>
        <w:t xml:space="preserve">koristeellisia </w:t>
      </w:r>
      <w:r>
        <w:t xml:space="preserve">muotoja, kuten lintu- ja hyönteiskirjoituksia.</w:t>
      </w:r>
    </w:p>
    <w:p>
      <w:r>
        <w:rPr>
          <w:b/>
        </w:rPr>
        <w:t xml:space="preserve">Kysymys 0</w:t>
      </w:r>
    </w:p>
    <w:p>
      <w:r>
        <w:t xml:space="preserve">Mikä on kehittynyt ajan myötä?</w:t>
      </w:r>
    </w:p>
    <w:p>
      <w:r>
        <w:rPr>
          <w:b/>
        </w:rPr>
        <w:t xml:space="preserve">Kysymys 1</w:t>
      </w:r>
    </w:p>
    <w:p>
      <w:r>
        <w:t xml:space="preserve">Minkälaisina muotoina pidetään lintu- ja hyönteiskäsikirjoituksia?</w:t>
      </w:r>
    </w:p>
    <w:p>
      <w:r>
        <w:rPr>
          <w:b/>
        </w:rPr>
        <w:t xml:space="preserve">Kysymys 2</w:t>
      </w:r>
    </w:p>
    <w:p>
      <w:r>
        <w:t xml:space="preserve">Mitä guwen pidetään?</w:t>
      </w:r>
    </w:p>
    <w:p>
      <w:r>
        <w:rPr>
          <w:b/>
        </w:rPr>
        <w:t xml:space="preserve">Teksti numero 13</w:t>
      </w:r>
    </w:p>
    <w:p>
      <w:r>
        <w:rPr>
          <w:color w:val="A9A9A9"/>
        </w:rPr>
        <w:t xml:space="preserve">Sinettikirjoitus, </w:t>
      </w:r>
      <w:r>
        <w:t xml:space="preserve">joka oli kehittynyt hitaasti Qinin valtiossa itäisen Zhou-dynastian aikana, standardoitiin ja hyväksyttiin koko Kiinan viralliseksi kirjoitusasuksi Qin-dynastian aikana (mikä johti siihen yleiseen harhaluuloon, että se oli keksitty tuolloin), ja sitä käytettiin laajalti koristeellisissa kaiverruksissa ja sineteissä (nimikyltit tai sinetit) vielä Han-dynastian aikana. Qinin käsikirjoituksen standardoinnista huolimatta useampi kuin yksi käsikirjoitus oli kuitenkin edelleen käytössä tuolloin. Esimerkiksi Qinin valtiossa oli vuosisatojen ajan ollut muodollisemman sinettikirjoituksen rinnalla käytössä vähän tunnettu, suoraviivainen ja karkeasti toteutettu tavallinen (vulgäärikirjoitus), ja tämän vulgäärikirjoituksen suosio kasvoi sitä mukaa, kun itse kirjoituksen käyttö yleistyi. Sotaa käyvien valtioiden kaudella Qinin valtiossa oli jo kehittynyt epäkypsä kirkollinen kirjoitusmuoto, jota kutsuttiin "varhaiskirkolliseksi" tai "protokirkolliseksi" ja joka perustui tähän vulgaarikirjoitukseen ja johon myös sinettikirjoitus oli vaikuttanut. Kolmen kirjoitusmuodon - pienen </w:t>
      </w:r>
      <w:r>
        <w:t xml:space="preserve">sinettikirjoituksen</w:t>
      </w:r>
      <w:r>
        <w:t xml:space="preserve">, vulgaarikirjoituksen ja protokirkollisen kirjoitusmuodon - rinnakkaiselo, joista jälkimmäinen kehittyi vähitellen Qin- ja varhaisen Han-dynastian välisenä aikana </w:t>
      </w:r>
      <w:r>
        <w:rPr>
          <w:color w:val="DCDCDC"/>
        </w:rPr>
        <w:t xml:space="preserve">kirkolliseksi</w:t>
      </w:r>
      <w:r>
        <w:t xml:space="preserve"> </w:t>
      </w:r>
      <w:r>
        <w:rPr>
          <w:color w:val="2F4F4F"/>
        </w:rPr>
        <w:t xml:space="preserve">kirjoitusmuodoksi</w:t>
      </w:r>
      <w:r>
        <w:t xml:space="preserve">, on ristiriidassa sen perinteisen käsityksen kanssa, jonka mukaan Qin-dynastialla oli vain yksi kirjoitusmuoto ja että kirkollinen kirjoitusmuoto keksittiin yhtäkkiä varhaisen Han-dynastian aikana pienestä sinettikirjoitusmuodosta.</w:t>
      </w:r>
    </w:p>
    <w:p>
      <w:r>
        <w:rPr>
          <w:b/>
        </w:rPr>
        <w:t xml:space="preserve">Kysymys 0</w:t>
      </w:r>
    </w:p>
    <w:p>
      <w:r>
        <w:t xml:space="preserve">Mikä on kehittynyt hitaasti Qinin valtiossa?</w:t>
      </w:r>
    </w:p>
    <w:p>
      <w:r>
        <w:rPr>
          <w:b/>
        </w:rPr>
        <w:t xml:space="preserve">Kysymys 1</w:t>
      </w:r>
    </w:p>
    <w:p>
      <w:r>
        <w:t xml:space="preserve">Mikä käsikirjoitus on vastoin perinteistä käsitystä, jonka mukaan Qin-dynastialla oli vain yksi käsikirjoitus?</w:t>
      </w:r>
    </w:p>
    <w:p>
      <w:r>
        <w:rPr>
          <w:b/>
        </w:rPr>
        <w:t xml:space="preserve">Kysymys 2</w:t>
      </w:r>
    </w:p>
    <w:p>
      <w:r>
        <w:t xml:space="preserve">Mitä keksittiin Han-dynastian alkupuolella pienestä sinettikirjoituksesta?</w:t>
      </w:r>
    </w:p>
    <w:p>
      <w:r>
        <w:rPr>
          <w:b/>
        </w:rPr>
        <w:t xml:space="preserve">Teksti numero 14</w:t>
      </w:r>
    </w:p>
    <w:p>
      <w:r>
        <w:t xml:space="preserve">Vastoin yleistä käsitystä, jonka mukaan kullakin kaudella oli vain yksi käsikirjoitus, </w:t>
      </w:r>
      <w:r>
        <w:t xml:space="preserve">Han-kaudella </w:t>
      </w:r>
      <w:r>
        <w:rPr>
          <w:color w:val="A9A9A9"/>
        </w:rPr>
        <w:t xml:space="preserve">oli käytössä useita käsikirjoituksia. </w:t>
      </w:r>
      <w:r>
        <w:t xml:space="preserve">Vaikka kypsä kirkollinen kirjoitus, jota kutsutaan myös 八分 (</w:t>
      </w:r>
      <w:r>
        <w:rPr>
          <w:color w:val="DCDCDC"/>
        </w:rPr>
        <w:t xml:space="preserve">bāfēn</w:t>
      </w:r>
      <w:r>
        <w:t xml:space="preserve">) -kirjoitukseksi, oli tuolloin vallitseva, myös varhaisvaiheen kursiivinen kirjoitus oli Hanin käytössä ainakin jo vuonna 24 eaa. (hyvin myöhäisen läntisen Han-kauden aikana)[b],[c] ja se sisälsi tuolloin suosittuja kursiivisia muotoja sekä monia elementtejä sotaa käyneen Qinin valtion vulgaarikirjoituksesta. Noin itäisen Jin-dynastian aikaan tämä Han-kursivointi tunnettiin nimellä 章草 zhāngcǎo (tunnetaan nykyään myös nimellä 隶草 / 隸草 lìcǎo), tai englanniksi joskus clerical cursive, ancient cursive tai draft cursive. Jotkut uskovat, että nimi, joka perustuu 章 </w:t>
      </w:r>
      <w:r>
        <w:rPr>
          <w:color w:val="2F4F4F"/>
        </w:rPr>
        <w:t xml:space="preserve">zhāngiin</w:t>
      </w:r>
      <w:r>
        <w:t xml:space="preserve">, joka tarkoittaa "järjestelmällinen", syntyi, koska kirjoitus oli järjestelmällisempi kursiivin muoto kuin nykyaikainen muoto, joka syntyi itäisen Jin-dynastian aikana ja on edelleen käytössä nykyäänkin, nimeltään 今草 jīncǎo tai "moderni kursiivi".</w:t>
      </w:r>
    </w:p>
    <w:p>
      <w:r>
        <w:rPr>
          <w:b/>
        </w:rPr>
        <w:t xml:space="preserve">Kysymys 0</w:t>
      </w:r>
    </w:p>
    <w:p>
      <w:r>
        <w:t xml:space="preserve">Käytettiinkö Han-kaudella useita käsikirjoituksia?</w:t>
      </w:r>
    </w:p>
    <w:p>
      <w:r>
        <w:rPr>
          <w:b/>
        </w:rPr>
        <w:t xml:space="preserve">Kysymys 1</w:t>
      </w:r>
    </w:p>
    <w:p>
      <w:r>
        <w:t xml:space="preserve">Mikä oli yksi vallitsevimmista käsikirjoituksista tuona aikana?</w:t>
      </w:r>
    </w:p>
    <w:p>
      <w:r>
        <w:rPr>
          <w:b/>
        </w:rPr>
        <w:t xml:space="preserve">Kysymys 2</w:t>
      </w:r>
    </w:p>
    <w:p>
      <w:r>
        <w:t xml:space="preserve">Mikä nimi tarkoitti "järjestysmies"?</w:t>
      </w:r>
    </w:p>
    <w:p>
      <w:r>
        <w:rPr>
          <w:b/>
        </w:rPr>
        <w:t xml:space="preserve">Teksti numero 15</w:t>
      </w:r>
    </w:p>
    <w:p>
      <w:r>
        <w:t xml:space="preserve">Itäisen Han-kauden loppupuolella </w:t>
      </w:r>
      <w:r>
        <w:t xml:space="preserve">ilmestyi </w:t>
      </w:r>
      <w:r>
        <w:rPr>
          <w:color w:val="A9A9A9"/>
        </w:rPr>
        <w:t xml:space="preserve">puolikursiivisen kirjoituksen varhainen muoto</w:t>
      </w:r>
      <w:r>
        <w:t xml:space="preserve">, joka kehittyi kursiivisesti kirjoitetusta uusklerikaalisesta kirjoitusmuodosta[c] ja yksinkertaisesta kursiivista. Tämä </w:t>
      </w:r>
      <w:r>
        <w:rPr>
          <w:color w:val="DCDCDC"/>
        </w:rPr>
        <w:t xml:space="preserve">puolikursiivinen </w:t>
      </w:r>
      <w:r>
        <w:t xml:space="preserve">kirjoitus on perinteisesti liitetty Liu Deshengiin noin 147-188 jKr.[d], vaikka tällaiset liitännät viittaavat pikemminkin kirjoitusmenetelmän varhaisiin mestareihin kuin sen todellisiin keksijöihin, sillä kirjoitusmenetelmät kehittyivät yleensä ajan myötä. </w:t>
      </w:r>
      <w:r>
        <w:rPr>
          <w:color w:val="2F4F4F"/>
        </w:rPr>
        <w:t xml:space="preserve">Qiu </w:t>
      </w:r>
      <w:r>
        <w:t xml:space="preserve">antaa esimerkkejä varhaisesta puolikursiivisesta kirjoituksesta, mikä osoittaa, että se oli pikemminkin kansantajuinen kuin yksinomaan Liun keksintö.</w:t>
      </w:r>
    </w:p>
    <w:p>
      <w:r>
        <w:rPr>
          <w:b/>
        </w:rPr>
        <w:t xml:space="preserve">Kysymys 0</w:t>
      </w:r>
    </w:p>
    <w:p>
      <w:r>
        <w:t xml:space="preserve">Mitä ilmestyi itäisen Han-kauden lopulla?</w:t>
      </w:r>
    </w:p>
    <w:p>
      <w:r>
        <w:rPr>
          <w:b/>
        </w:rPr>
        <w:t xml:space="preserve">Kysymys 1</w:t>
      </w:r>
    </w:p>
    <w:p>
      <w:r>
        <w:t xml:space="preserve">Mikä käsikirjoitus on perinteisesti liitetty Liu Deshengiin?</w:t>
      </w:r>
    </w:p>
    <w:p>
      <w:r>
        <w:rPr>
          <w:b/>
        </w:rPr>
        <w:t xml:space="preserve">Kysymys 2</w:t>
      </w:r>
    </w:p>
    <w:p>
      <w:r>
        <w:t xml:space="preserve">Kuka näytti esimerkkejä varhaisista puolikursiivisista kirjoituksista?</w:t>
      </w:r>
    </w:p>
    <w:p>
      <w:r>
        <w:rPr>
          <w:b/>
        </w:rPr>
        <w:t xml:space="preserve">Teksti numero 16</w:t>
      </w:r>
    </w:p>
    <w:p>
      <w:r>
        <w:rPr>
          <w:color w:val="A9A9A9"/>
        </w:rPr>
        <w:t xml:space="preserve">Säännöllinen kirjoitusasu </w:t>
      </w:r>
      <w:r>
        <w:t xml:space="preserve">on liitetty Zhong Yaoon, joka oli itäisen Hanin ja Cao Wein väliseltä kaudelta (n. 151-230 jKr.) ja jota on kutsuttu "</w:t>
      </w:r>
      <w:r>
        <w:rPr>
          <w:color w:val="DCDCDC"/>
        </w:rPr>
        <w:t xml:space="preserve">säännöllisen kirjoitusasun isäksi</w:t>
      </w:r>
      <w:r>
        <w:t xml:space="preserve">". Jotkut tutkijat kuitenkin väittävät, että yksi henkilö ei olisi yksin voinut kehittää uutta, yleisesti käyttöön otettua kirjoitusasua, vaan hän olisi voinut vain myötävaikuttaa sen asteittaiseen muotoutumiseen. Varhaisimmat säilyneet säännöllisellä kirjoitusasulla kirjoitetut teokset ovat kopioita Yaon teoksista, joista ainakin yhden kopioi Wang Xizhi. Tämä uusi kirjoitusasu, joka on nykyajan hallitseva kiinalainen kirjoitusasu, kehittyi varhaisen puolikursiivin siististi kirjoitetusta muodosta, johon lisättiin taukotekniikka (頓/顿 dùn) vaakasuuntaisten viivojen päätteeksi sekä raskaat pyrstöt viivoihin, jotka kirjoitetaan alaspäin oikealle viistoon. Varhainen säännöllinen kirjoitus syntyi siis siististä ja muodollisesta puolikursiivista, joka oli puolestaan syntynyt neoklerikaalisesta kirjoitusmuodosta (yksinkertaistetusta ja kätevästä kirkollisesta kirjoitusmuodosta). Se kehittyi edelleen itäisen Jin-dynastian aikana "kalligrafian tietäjän" Wang Xizhin ja hänen poikansa </w:t>
      </w:r>
      <w:r>
        <w:rPr>
          <w:color w:val="2F4F4F"/>
        </w:rPr>
        <w:t xml:space="preserve">Wang Xianzhin </w:t>
      </w:r>
      <w:r>
        <w:t xml:space="preserve">käsissä</w:t>
      </w:r>
      <w:r>
        <w:t xml:space="preserve">. Se ei kuitenkaan ollut tuolloin laajalti käytössä, ja useimmat kirjoittajat käyttivät päivittäisessä kirjoittamisessa edelleen uusklerikaalista tai sen hieman puolikursiivista muotoa, kun taas konservatiivinen bafen-klerikaalinen kirjoitus oli edelleen käytössä joissakin pylväissä, joidenkin puolikursiivisten, mutta pääasiassa uusklerikaalisten kirjoitusmuotojen ohella.</w:t>
      </w:r>
    </w:p>
    <w:p>
      <w:r>
        <w:rPr>
          <w:b/>
        </w:rPr>
        <w:t xml:space="preserve">Kysymys 0</w:t>
      </w:r>
    </w:p>
    <w:p>
      <w:r>
        <w:t xml:space="preserve">Mikä oli yhdistetty Zhong Yaoon?</w:t>
      </w:r>
    </w:p>
    <w:p>
      <w:r>
        <w:rPr>
          <w:b/>
        </w:rPr>
        <w:t xml:space="preserve">Kysymys 1</w:t>
      </w:r>
    </w:p>
    <w:p>
      <w:r>
        <w:t xml:space="preserve">Mistä Zhong Yao tunnettiin?</w:t>
      </w:r>
    </w:p>
    <w:p>
      <w:r>
        <w:rPr>
          <w:b/>
        </w:rPr>
        <w:t xml:space="preserve">Kysymys 2</w:t>
      </w:r>
    </w:p>
    <w:p>
      <w:r>
        <w:t xml:space="preserve">Kuka oli Wang Zishin poika?</w:t>
      </w:r>
    </w:p>
    <w:p>
      <w:r>
        <w:rPr>
          <w:b/>
        </w:rPr>
        <w:t xml:space="preserve">Teksti numero 17</w:t>
      </w:r>
    </w:p>
    <w:p>
      <w:r>
        <w:t xml:space="preserve">Vasta pohjoisen ja eteläisen </w:t>
      </w:r>
      <w:r>
        <w:rPr>
          <w:color w:val="A9A9A9"/>
        </w:rPr>
        <w:t xml:space="preserve">dynastian aikana </w:t>
      </w:r>
      <w:r>
        <w:t xml:space="preserve">säännöllinen kirjoitus nousi hallitsevaan asemaan. Tänä aikana </w:t>
      </w:r>
      <w:r>
        <w:rPr>
          <w:color w:val="DCDCDC"/>
        </w:rPr>
        <w:t xml:space="preserve">säännöllinen kirjoitus </w:t>
      </w:r>
      <w:r>
        <w:t xml:space="preserve">kehittyi edelleen tyylillisesti ja saavutti täyden kypsyytensä Tang-dynastian alussa. Jotkut kutsuvat varhaisen Tang-dynastian kalligrafi Ouyang Xunin (557-641) kirjoitusta ensimmäiseksi kypsäksi säännölliseksi kirjoitukseksi. Vaikka kalligrafiataidetta ja kirjainten yksinkertaistamista kehitettiin vielä tämän jälkeen, </w:t>
      </w:r>
      <w:r>
        <w:rPr>
          <w:color w:val="2F4F4F"/>
        </w:rPr>
        <w:t xml:space="preserve">tavallisella </w:t>
      </w:r>
      <w:r>
        <w:t xml:space="preserve">kirjoitusasulla </w:t>
      </w:r>
      <w:r>
        <w:t xml:space="preserve">ei ollut enää merkittäviä kehitysvaiheita.</w:t>
      </w:r>
    </w:p>
    <w:p>
      <w:r>
        <w:rPr>
          <w:b/>
        </w:rPr>
        <w:t xml:space="preserve">Kysymys 0</w:t>
      </w:r>
    </w:p>
    <w:p>
      <w:r>
        <w:t xml:space="preserve">Minkälaisina pidettiin pohjoista ja etelää?</w:t>
      </w:r>
    </w:p>
    <w:p>
      <w:r>
        <w:rPr>
          <w:b/>
        </w:rPr>
        <w:t xml:space="preserve">Kysymys 1</w:t>
      </w:r>
    </w:p>
    <w:p>
      <w:r>
        <w:t xml:space="preserve">Mikä kehittyi tyylillisesti?</w:t>
      </w:r>
    </w:p>
    <w:p>
      <w:r>
        <w:rPr>
          <w:b/>
        </w:rPr>
        <w:t xml:space="preserve">Kysymys 2</w:t>
      </w:r>
    </w:p>
    <w:p>
      <w:r>
        <w:t xml:space="preserve">Mikä käsikirjoitus ei nähnyt enää yhtään evoluution vaihetta?</w:t>
      </w:r>
    </w:p>
    <w:p>
      <w:r>
        <w:rPr>
          <w:b/>
        </w:rPr>
        <w:t xml:space="preserve">Teksti numero 18</w:t>
      </w:r>
    </w:p>
    <w:p>
      <w:r>
        <w:t xml:space="preserve">Esimerkiksi etsiäkseen merkkiä, jonka äänne ei ole tiedossa, esimerkiksi 松 (mänty), käyttäjä määrittää ensin, mikä osa merkistä on radikaali (tässä 木), laskee sitten radikaalin iskujen määrän (neljä) ja kääntyy radikaali-indeksin puoleen (joka on yleensä sanakirjan etu- tai takakannen sisäpuolella). Radikaalin iskujen lukumäärää kuvaavan numeron "4" alta käyttäjä etsii 木:n, kääntyy sitten sivunumeron puoleen, joka on kaikkien tätä radikaalia sisältävien merkkien luettelon alku. Sivulla on </w:t>
      </w:r>
      <w:r>
        <w:rPr>
          <w:color w:val="A9A9A9"/>
        </w:rPr>
        <w:t xml:space="preserve">alaindeksi</w:t>
      </w:r>
      <w:r>
        <w:t xml:space="preserve">, jossa on jäljellä olevien iskujen numerot (merkkien muiden kuin radikaalien osien osalta) ja sivunumerot. </w:t>
      </w:r>
      <w:r>
        <w:rPr>
          <w:color w:val="DCDCDC"/>
        </w:rPr>
        <w:t xml:space="preserve">Merkin oikea puolikas </w:t>
      </w:r>
      <w:r>
        <w:t xml:space="preserve">sisältää myös neljä iskua, joten käyttäjä etsii numeron 4 ja kääntyy sivunumeron kohdalle. Sieltä käyttäjän on skannattava merkinnät etsimänsä merkin löytämiseksi. Joissakin sanakirjoissa on </w:t>
      </w:r>
      <w:r>
        <w:rPr>
          <w:color w:val="2F4F4F"/>
        </w:rPr>
        <w:t xml:space="preserve">alaindeksi</w:t>
      </w:r>
      <w:r>
        <w:t xml:space="preserve">, jossa luetellaan kaikki merkit, jotka sisältävät kunkin radikaalin, ja jos käyttäjä tietää merkin radikaalittoman osan viivojen määrän, hän voi etsiä oikean sivun suoraan.</w:t>
      </w:r>
    </w:p>
    <w:p>
      <w:r>
        <w:rPr>
          <w:b/>
        </w:rPr>
        <w:t xml:space="preserve">Kysymys 0</w:t>
      </w:r>
    </w:p>
    <w:p>
      <w:r>
        <w:t xml:space="preserve">Mikä sisältää neljä iskua?</w:t>
      </w:r>
    </w:p>
    <w:p>
      <w:r>
        <w:rPr>
          <w:b/>
        </w:rPr>
        <w:t xml:space="preserve">Kysymys 1</w:t>
      </w:r>
    </w:p>
    <w:p>
      <w:r>
        <w:t xml:space="preserve">Mitä joissakin sanakirjoissa on?</w:t>
      </w:r>
    </w:p>
    <w:p>
      <w:r>
        <w:rPr>
          <w:b/>
        </w:rPr>
        <w:t xml:space="preserve">Kysymys 2</w:t>
      </w:r>
    </w:p>
    <w:p>
      <w:r>
        <w:t xml:space="preserve">Mikä antaa jäljellä olevat aivohalvausnumerot?</w:t>
      </w:r>
    </w:p>
    <w:p>
      <w:r>
        <w:rPr>
          <w:b/>
        </w:rPr>
        <w:t xml:space="preserve">Teksti numero 19</w:t>
      </w:r>
    </w:p>
    <w:p>
      <w:r>
        <w:rPr>
          <w:color w:val="A9A9A9"/>
        </w:rPr>
        <w:t xml:space="preserve">Kiinalaisten merkkien sanakirjat </w:t>
      </w:r>
      <w:r>
        <w:t xml:space="preserve">antavat käyttäjille usein mahdollisuuden etsiä merkintöjä useilla eri tavoilla. Monissa kiinalaisten, japanilaisten ja </w:t>
      </w:r>
      <w:r>
        <w:rPr>
          <w:color w:val="DCDCDC"/>
        </w:rPr>
        <w:t xml:space="preserve">korealaisten </w:t>
      </w:r>
      <w:r>
        <w:t xml:space="preserve">kiinalaisten merkkien sanakirjoissa merkit on lueteltu radikaalijärjestyksessä: </w:t>
      </w:r>
      <w:r>
        <w:rPr>
          <w:color w:val="2F4F4F"/>
        </w:rPr>
        <w:t xml:space="preserve">merkit </w:t>
      </w:r>
      <w:r>
        <w:t xml:space="preserve">on ryhmitelty radikaaleittain, ja vähemmän iskuja sisältävät radikaalit ovat ennen enemmän iskuja sisältäviä radikaaleja (radikaali- ja iskulajittelu). Kunkin radikaalin alla merkit luetellaan niiden iskujen kokonaismäärän mukaan. Usein merkkejä on mahdollista etsiä myös äänteiden perusteella käyttämällä pinyin (kiinan sanakirjoissa), zhuyin (taiwanilaisissa sanakirjoissa), kana (japanin sanakirjoissa) tai hangul (korean sanakirjoissa). Useimmat sanakirjat sallivat myös haun iskujen kokonaismäärän perusteella, ja yksittäiset sanakirjat sallivat usein myös muita hakutapoja.</w:t>
      </w:r>
    </w:p>
    <w:p>
      <w:r>
        <w:rPr>
          <w:b/>
        </w:rPr>
        <w:t xml:space="preserve">Kysymys 0</w:t>
      </w:r>
    </w:p>
    <w:p>
      <w:r>
        <w:t xml:space="preserve">Minkä avulla käyttäjät voivat usein etsiä merkintöjä useilla eri tavoilla?</w:t>
      </w:r>
    </w:p>
    <w:p>
      <w:r>
        <w:rPr>
          <w:b/>
        </w:rPr>
        <w:t xml:space="preserve">Kysymys 1</w:t>
      </w:r>
    </w:p>
    <w:p>
      <w:r>
        <w:t xml:space="preserve">Mikä listaa kiinalaiset merkit radikaalijärjestyksessä?</w:t>
      </w:r>
    </w:p>
    <w:p>
      <w:r>
        <w:rPr>
          <w:b/>
        </w:rPr>
        <w:t xml:space="preserve">Kysymys 2</w:t>
      </w:r>
    </w:p>
    <w:p>
      <w:r>
        <w:t xml:space="preserve">Mitä radikaaleilla ryhmitellään?</w:t>
      </w:r>
    </w:p>
    <w:p>
      <w:r>
        <w:rPr>
          <w:b/>
        </w:rPr>
        <w:t xml:space="preserve">Teksti numero 20</w:t>
      </w:r>
    </w:p>
    <w:p>
      <w:r>
        <w:t xml:space="preserve">Vaikka uusia </w:t>
      </w:r>
      <w:r>
        <w:rPr>
          <w:color w:val="A9A9A9"/>
        </w:rPr>
        <w:t xml:space="preserve">merkkejä </w:t>
      </w:r>
      <w:r>
        <w:t xml:space="preserve">voidaan helposti luoda kirjoittamalla paperille, niitä on vaikea esittää tietokoneella - ne on yleensä esitettävä kuvana eikä tekstinä - mikä on merkittävä este niiden käytölle tai laajalle levittämiselle. Vertaa tätä </w:t>
      </w:r>
      <w:r>
        <w:rPr>
          <w:color w:val="DCDCDC"/>
        </w:rPr>
        <w:t xml:space="preserve">symbolien </w:t>
      </w:r>
      <w:r>
        <w:t xml:space="preserve">käyttöön </w:t>
      </w:r>
      <w:r>
        <w:t xml:space="preserve">niminä 1900-luvun musiikkialbumeilla, kuten Led Zeppelin IV (1971) ja Love Symbol Album (1993); levyn kansi voi mahdollisesti sisältää mitä tahansa grafiikkaa, mutta kirjoituksessa ja muussa laskennassa näitä symboleja on vaikea käyttää.</w:t>
      </w:r>
    </w:p>
    <w:p>
      <w:r>
        <w:rPr>
          <w:b/>
        </w:rPr>
        <w:t xml:space="preserve">Kysymys 0</w:t>
      </w:r>
    </w:p>
    <w:p>
      <w:r>
        <w:t xml:space="preserve">Mitä voi helposti keksiä kirjoittamalla paperille?</w:t>
      </w:r>
    </w:p>
    <w:p>
      <w:r>
        <w:rPr>
          <w:b/>
        </w:rPr>
        <w:t xml:space="preserve">Kysymys 1</w:t>
      </w:r>
    </w:p>
    <w:p>
      <w:r>
        <w:t xml:space="preserve">Mitä voi olla vaikea esittää tietokoneella?</w:t>
      </w:r>
    </w:p>
    <w:p>
      <w:r>
        <w:rPr>
          <w:b/>
        </w:rPr>
        <w:t xml:space="preserve">Kysymys 2</w:t>
      </w:r>
    </w:p>
    <w:p>
      <w:r>
        <w:t xml:space="preserve">Mikä on ollut niiden merkittävä tarjonta 1900-luvulla?</w:t>
      </w:r>
    </w:p>
    <w:p>
      <w:r>
        <w:rPr>
          <w:b/>
        </w:rPr>
        <w:t xml:space="preserve">Teksti numero 21</w:t>
      </w:r>
    </w:p>
    <w:p>
      <w:r>
        <w:rPr>
          <w:color w:val="A9A9A9"/>
        </w:rPr>
        <w:t xml:space="preserve">Uusia merkkejä </w:t>
      </w:r>
      <w:r>
        <w:t xml:space="preserve">voidaan periaatteessa keksiä milloin tahansa, aivan kuten </w:t>
      </w:r>
      <w:r>
        <w:rPr>
          <w:color w:val="DCDCDC"/>
        </w:rPr>
        <w:t xml:space="preserve">uusia sanoja </w:t>
      </w:r>
      <w:r>
        <w:t xml:space="preserve">voidaan keksiä, mutta niitä ei välttämättä oteta käyttöön. Merkittäviä historiallisesti viimeaikaisia keksintöjä ovat 1800-luvun tieteelliset termit. Erityisesti kiinalaiset keksivät uusia merkkejä kemiallisille alkuaineille - ks. kemialliset alkuaineet Itä-Aasian kielissä - joita käytetään ja opetetaan edelleen Kiinan ja Taiwanin kouluissa. Japanissa keksittiin Meiji-kaudella (erityisesti 1800-luvun lopulla) uusia merkkejä joillekin (mutta ei kaikille) SI-yksiköille, kuten 粁 (米 "metri" + 千 "tuhat, kilo-") kilometrille. Nämä </w:t>
      </w:r>
      <w:r>
        <w:rPr>
          <w:color w:val="2F4F4F"/>
        </w:rPr>
        <w:t xml:space="preserve">kokujit </w:t>
      </w:r>
      <w:r>
        <w:t xml:space="preserve">(japanilaiset rahamerkit) ovat olleet käytössä myös Kiinassa - katso lisätietoja kohdasta SI-yksiköiden kiinalaiset merkit.</w:t>
      </w:r>
    </w:p>
    <w:p>
      <w:r>
        <w:rPr>
          <w:b/>
        </w:rPr>
        <w:t xml:space="preserve">Kysymys 0</w:t>
      </w:r>
    </w:p>
    <w:p>
      <w:r>
        <w:t xml:space="preserve">Mitä voidaan keksiä milloin tahansa?</w:t>
      </w:r>
    </w:p>
    <w:p>
      <w:r>
        <w:rPr>
          <w:b/>
        </w:rPr>
        <w:t xml:space="preserve">Kysymys 1</w:t>
      </w:r>
    </w:p>
    <w:p>
      <w:r>
        <w:t xml:space="preserve">Mitä ei saa hyväksyä?</w:t>
      </w:r>
    </w:p>
    <w:p>
      <w:r>
        <w:rPr>
          <w:b/>
        </w:rPr>
        <w:t xml:space="preserve">Kysymys 2</w:t>
      </w:r>
    </w:p>
    <w:p>
      <w:r>
        <w:t xml:space="preserve">Mitä kutsutaan myös japanilaisiksi kolikoiksi?</w:t>
      </w:r>
    </w:p>
    <w:p>
      <w:r>
        <w:rPr>
          <w:b/>
        </w:rPr>
        <w:t xml:space="preserve">Teksti numero 22</w:t>
      </w:r>
    </w:p>
    <w:p>
      <w:r>
        <w:t xml:space="preserve">Lisäksi on olemassa useita </w:t>
      </w:r>
      <w:r>
        <w:rPr>
          <w:color w:val="A9A9A9"/>
        </w:rPr>
        <w:t xml:space="preserve">murremerkkejä </w:t>
      </w:r>
      <w:r>
        <w:t xml:space="preserve">(方言字), joita ei käytetä virallisessa kirjoitetussa kiinassa, mutta jotka edustavat puhekielisiä termejä muissa kuin mandariinikiinan kielissä.</w:t>
      </w:r>
      <w:r>
        <w:t xml:space="preserve"> Yksi tällainen lajike on kirjoitettu kantoninkiina, jota käytetään Hongkongissa laajalti jopa tietyissä virallisissa asiakirjoissa, koska entinen brittiläinen siirtomaahallinto tunnusti kantonin kielen käytettäväksi virallisiin tarkoituksiin. </w:t>
      </w:r>
      <w:r>
        <w:rPr>
          <w:color w:val="DCDCDC"/>
        </w:rPr>
        <w:t xml:space="preserve">Taiwanissa on </w:t>
      </w:r>
      <w:r>
        <w:t xml:space="preserve">myös epävirallinen merkkikokoelma, jota käytetään Hokkien-kiinan edustamiseen. Monilla lajikkeilla on omat merkkinsä niille yksinoikeudella kuuluvia sanoja varten. Esimerkiksi kansankielinen merkki 㓾, joka hakka-kielessä lausutaan cii11, tarkoittaa "tappaa". Lisäksi shangainesilaisilla ja sitsuanilaisilla on myös omat kirjoitusmerkkisarjansa, mutta niitä ei käytetä laajalti varsinaisissa teksteissä, sillä </w:t>
      </w:r>
      <w:r>
        <w:rPr>
          <w:color w:val="2F4F4F"/>
        </w:rPr>
        <w:t xml:space="preserve">mandariinikiinaa </w:t>
      </w:r>
      <w:r>
        <w:t xml:space="preserve">käytetään ensisijaisesti kaikilla mantereen alueilla.</w:t>
      </w:r>
    </w:p>
    <w:p>
      <w:r>
        <w:rPr>
          <w:b/>
        </w:rPr>
        <w:t xml:space="preserve">Kysymys 0</w:t>
      </w:r>
    </w:p>
    <w:p>
      <w:r>
        <w:t xml:space="preserve">Mitä ei käytetä virallisessa kirjallisessa kiinassa?</w:t>
      </w:r>
    </w:p>
    <w:p>
      <w:r>
        <w:rPr>
          <w:b/>
        </w:rPr>
        <w:t xml:space="preserve">Kysymys 1</w:t>
      </w:r>
    </w:p>
    <w:p>
      <w:r>
        <w:t xml:space="preserve">Mikä sisältää hokkien-kiinan esittelyyn käytettävän merkkikokonaisuuden?</w:t>
      </w:r>
    </w:p>
    <w:p>
      <w:r>
        <w:rPr>
          <w:b/>
        </w:rPr>
        <w:t xml:space="preserve">Kysymys 2</w:t>
      </w:r>
    </w:p>
    <w:p>
      <w:r>
        <w:t xml:space="preserve">Mikä oli kaikkien Manner-Euroopan alueiden etusijajärjestys?</w:t>
      </w:r>
    </w:p>
    <w:p>
      <w:r>
        <w:rPr>
          <w:b/>
        </w:rPr>
        <w:t xml:space="preserve">Teksti numero 23</w:t>
      </w:r>
    </w:p>
    <w:p>
      <w:r>
        <w:t xml:space="preserve">Kiinan tasavallassa (</w:t>
      </w:r>
      <w:r>
        <w:rPr>
          <w:color w:val="A9A9A9"/>
        </w:rPr>
        <w:t xml:space="preserve">Taiwan), jossa </w:t>
      </w:r>
      <w:r>
        <w:t xml:space="preserve">käytetään perinteisiä kiinalaisia merkkejä, opetusministeriön Chángyòng Guózì Biāozhǔn Zìtǐ Biǎo -julkaisussa (常用國字標準字體表, Chart of Standard Forms of Common National Characters) luetellaan 4 808 merkkiä; Cì Chángyòng Guózì Biāozhǔn Zìtǐ Biǎo (次常用國字標準字體表, Chart of Standard Forms of Less-Than-Common National Characters) sisältää vielä 6 341 merkkiä. Kiinalainen standardikoodi (CNS11643) </w:t>
      </w:r>
      <w:r>
        <w:rPr>
          <w:color w:val="DCDCDC"/>
        </w:rPr>
        <w:t xml:space="preserve">- virallinen kansallinen koodausstandardi - tukee </w:t>
      </w:r>
      <w:r>
        <w:t xml:space="preserve">48 027 merkkiä, kun taas laajimmin käytetty koodausjärjestelmä, </w:t>
      </w:r>
      <w:r>
        <w:rPr>
          <w:color w:val="2F4F4F"/>
        </w:rPr>
        <w:t xml:space="preserve">BIG-5</w:t>
      </w:r>
      <w:r>
        <w:t xml:space="preserve">, tukee vain 13 053 merkkiä.</w:t>
      </w:r>
    </w:p>
    <w:p>
      <w:r>
        <w:rPr>
          <w:b/>
        </w:rPr>
        <w:t xml:space="preserve">Kysymys 0</w:t>
      </w:r>
    </w:p>
    <w:p>
      <w:r>
        <w:t xml:space="preserve">Mikä tukee 48 027 merkkiä?</w:t>
      </w:r>
    </w:p>
    <w:p>
      <w:r>
        <w:rPr>
          <w:b/>
        </w:rPr>
        <w:t xml:space="preserve">Kysymys 1</w:t>
      </w:r>
    </w:p>
    <w:p>
      <w:r>
        <w:t xml:space="preserve">Mikä tukee 13 053 merkkiä?</w:t>
      </w:r>
    </w:p>
    <w:p>
      <w:r>
        <w:rPr>
          <w:b/>
        </w:rPr>
        <w:t xml:space="preserve">Kysymys 2</w:t>
      </w:r>
    </w:p>
    <w:p>
      <w:r>
        <w:t xml:space="preserve">Millä alueella käytetään perinteisiä kiinalaisia merkkejä?</w:t>
      </w:r>
    </w:p>
    <w:p>
      <w:r>
        <w:rPr>
          <w:b/>
        </w:rPr>
        <w:t xml:space="preserve">Tekstin numero 24</w:t>
      </w:r>
    </w:p>
    <w:p>
      <w:r>
        <w:rPr>
          <w:color w:val="A9A9A9"/>
        </w:rPr>
        <w:t xml:space="preserve">Kiinassa</w:t>
      </w:r>
      <w:r>
        <w:t xml:space="preserve">, jossa </w:t>
      </w:r>
      <w:r>
        <w:t xml:space="preserve">käytetään yksinkertaistettuja kiinalaisia merkkejä, Xiàndài Hànyǔ Chángyòng Zìbiǎo (现代汉语常用字表, </w:t>
      </w:r>
      <w:r>
        <w:rPr>
          <w:color w:val="DCDCDC"/>
        </w:rPr>
        <w:t xml:space="preserve">Chart of Common Characters of Modern Chinese</w:t>
      </w:r>
      <w:r>
        <w:t xml:space="preserve">) luettelee 2 500 yleistä merkkiä ja 1 000 vähemmän yleistä merkkiä, kun taas Xiàndài Hànyǔ Tōngyòng Zìbiǎo (现代汉语通用字表, Chart of Generally Utilized Characters of Modern Chinese) listaa 7 000 merkkiä, mukaan lukien edellä jo luetellut 3 500 merkkiä. </w:t>
      </w:r>
      <w:r>
        <w:rPr>
          <w:color w:val="2F4F4F"/>
        </w:rPr>
        <w:t xml:space="preserve">GB2312</w:t>
      </w:r>
      <w:r>
        <w:t xml:space="preserve">, Kiinan kansantasavallassa käytettävän kansallisen koodausstandardin varhainen versio, sisältää 6 763 koodipistettä. Nykyaikaisessa, pakollisessa GB18030-standardissa on paljon suurempi määrä. Uusi Hànyǔ Shuǐpíng Kǎoshì (汉语水平考试, kiinan kielen taitotesti) kattaa noin 2600 merkkiä korkeimmalla tasollaan (taso kuusi).</w:t>
      </w:r>
    </w:p>
    <w:p>
      <w:r>
        <w:rPr>
          <w:b/>
        </w:rPr>
        <w:t xml:space="preserve">Kysymys 0</w:t>
      </w:r>
    </w:p>
    <w:p>
      <w:r>
        <w:t xml:space="preserve">Mikä maa käyttää yksinkertaistettuja kiinalaisia merkkejä?</w:t>
      </w:r>
    </w:p>
    <w:p>
      <w:r>
        <w:rPr>
          <w:b/>
        </w:rPr>
        <w:t xml:space="preserve">Kysymys 1</w:t>
      </w:r>
    </w:p>
    <w:p>
      <w:r>
        <w:t xml:space="preserve">Missä luetellaan 2500 yleistä merkkiä?</w:t>
      </w:r>
    </w:p>
    <w:p>
      <w:r>
        <w:rPr>
          <w:b/>
        </w:rPr>
        <w:t xml:space="preserve">Kysymys 2</w:t>
      </w:r>
    </w:p>
    <w:p>
      <w:r>
        <w:t xml:space="preserve">Mikä on Kiinan kansantasavallassa käytetyn kansallisen koodausstandardin varhainen versio?</w:t>
      </w:r>
    </w:p>
    <w:p>
      <w:r>
        <w:rPr>
          <w:b/>
        </w:rPr>
        <w:t xml:space="preserve">Teksti numero 25</w:t>
      </w:r>
    </w:p>
    <w:p>
      <w:r>
        <w:t xml:space="preserve">Muutetut radikaalit ja uudet variantit ovat kaksi yleistä syytä merkkien jatkuvasti kasvavaan määrään. Radikaaleja on noin 300, joista 100 on yleisesti käytössä. Uuden merkin luominen radikaalia muuttamalla on helppo tapa erottaa homografiat xíngshēngzì-kuvafoneettisten yhdisteiden joukosta. Tämä käytäntö alkoi jo kauan ennen Qin Shi Huangin tekemää kiinalaisen kirjoituksen standardointia ja jatkuu nykypäivään asti. Perinteinen 3. persoonan pronomini tā (他 "hän, nainen, se"), joka kirjoitetaan "persoonaradikaalilla", havainnollistaa merkkien muuttamista </w:t>
      </w:r>
      <w:r>
        <w:rPr>
          <w:color w:val="A9A9A9"/>
        </w:rPr>
        <w:t xml:space="preserve">uusien merkkien </w:t>
      </w:r>
      <w:r>
        <w:t xml:space="preserve">muodostamiseksi</w:t>
      </w:r>
      <w:r>
        <w:t xml:space="preserve">. </w:t>
      </w:r>
      <w:r>
        <w:t xml:space="preserve">Nykykäytössä on graafinen ero tā (她 "hän") "naisradikaalilla", tā (牠 "se") "eläinradikaalilla", tā (它 "se") "kattoradikaalilla" ja tā (祂 "Hän") "jumaluusradikaalilla", Eräs radikaalien muokkaamisen seuraus on </w:t>
      </w:r>
      <w:r>
        <w:t xml:space="preserve">harvinaisten ja hämäräperäisten varianttilogografioiden </w:t>
      </w:r>
      <w:r>
        <w:rPr>
          <w:color w:val="DCDCDC"/>
        </w:rPr>
        <w:t xml:space="preserve">fossiilistuminen</w:t>
      </w:r>
      <w:r>
        <w:t xml:space="preserve">, joista osaa ei ole käytetty edes klassisessa kiinassa. Esimerkiksi he 和 </w:t>
      </w:r>
      <w:r>
        <w:rPr>
          <w:color w:val="2F4F4F"/>
        </w:rPr>
        <w:t xml:space="preserve">"harmonia, rauha", </w:t>
      </w:r>
      <w:r>
        <w:t xml:space="preserve">jossa yhdistyvät "viljan radikaali" ja "suun radikaali", on harvinaisia variantteja 咊, jossa radikaalit on käännetty, ja 龢, jossa on "huilun radikaali".</w:t>
      </w:r>
    </w:p>
    <w:p>
      <w:r>
        <w:rPr>
          <w:b/>
        </w:rPr>
        <w:t xml:space="preserve">Kysymys 0</w:t>
      </w:r>
    </w:p>
    <w:p>
      <w:r>
        <w:t xml:space="preserve">Mitä kirjoitetaan nykyaikaisessa käytössä?</w:t>
      </w:r>
    </w:p>
    <w:p>
      <w:r>
        <w:rPr>
          <w:b/>
        </w:rPr>
        <w:t xml:space="preserve">Kysymys 1</w:t>
      </w:r>
    </w:p>
    <w:p>
      <w:r>
        <w:t xml:space="preserve">Mikä on yksi radikaalien muuntamisen seuraus?</w:t>
      </w:r>
    </w:p>
    <w:p>
      <w:r>
        <w:rPr>
          <w:b/>
        </w:rPr>
        <w:t xml:space="preserve">Kysymys 2</w:t>
      </w:r>
    </w:p>
    <w:p>
      <w:r>
        <w:t xml:space="preserve">Mikä yhdistää "viljaradikaalin" ja "suuradikaalin"?</w:t>
      </w:r>
    </w:p>
    <w:p>
      <w:r>
        <w:rPr>
          <w:b/>
        </w:rPr>
        <w:t xml:space="preserve">Teksti numero 26</w:t>
      </w:r>
    </w:p>
    <w:p>
      <w:r>
        <w:t xml:space="preserve">Jopa </w:t>
      </w:r>
      <w:r>
        <w:rPr>
          <w:color w:val="A9A9A9"/>
        </w:rPr>
        <w:t xml:space="preserve">Zhonghua Zihai </w:t>
      </w:r>
      <w:r>
        <w:t xml:space="preserve">ei sisällä merkkejä kiinalaisesta kirjoitusperheestä, joka on luotu edustamaan muita kuin kiinalaisia kieliä. </w:t>
      </w:r>
      <w:r>
        <w:t xml:space="preserve">Kiinalaisilla periaatteilla muodostettuja </w:t>
      </w:r>
      <w:r>
        <w:rPr>
          <w:color w:val="DCDCDC"/>
        </w:rPr>
        <w:t xml:space="preserve">merkkejä </w:t>
      </w:r>
      <w:r>
        <w:t xml:space="preserve">muissa kielissä ovat muun muassa Kokuji no Jiten -teoksessa esitetyt noin 1 500 japanilaisvalmisteista kokujia, korealaisvalmisteiset gukja, Guangxissa edelleen käytössä olevat yli 10 000 sawndip-merkkiä ja Vietnamissa aiemmin käytetyt lähes 20 000 nôm-merkkiä. Kiinalaisesta kirjoitusasusta poikkeavampia jälkeläisiä ovat muun muassa </w:t>
      </w:r>
      <w:r>
        <w:rPr>
          <w:color w:val="2F4F4F"/>
        </w:rPr>
        <w:t xml:space="preserve">tangut-kirjoitusasu, </w:t>
      </w:r>
      <w:r>
        <w:t xml:space="preserve">jossa luotiin yli 5 000 merkkiä, joilla on samankaltainen kirjoitusjälki, mutta erilaiset muodostusperiaatteet kuin kiinalaisilla merkeillä.</w:t>
      </w:r>
    </w:p>
    <w:p>
      <w:r>
        <w:rPr>
          <w:b/>
        </w:rPr>
        <w:t xml:space="preserve">Kysymys 0</w:t>
      </w:r>
    </w:p>
    <w:p>
      <w:r>
        <w:t xml:space="preserve">Mikä ei sisällä merkkejä kiinalaisessa perheessä?</w:t>
      </w:r>
    </w:p>
    <w:p>
      <w:r>
        <w:rPr>
          <w:b/>
        </w:rPr>
        <w:t xml:space="preserve">Kysymys 1</w:t>
      </w:r>
    </w:p>
    <w:p>
      <w:r>
        <w:t xml:space="preserve">Mitä kiinalaiset periaatteet muodostavat? </w:t>
      </w:r>
    </w:p>
    <w:p>
      <w:r>
        <w:rPr>
          <w:b/>
        </w:rPr>
        <w:t xml:space="preserve">Kysymys 2</w:t>
      </w:r>
    </w:p>
    <w:p>
      <w:r>
        <w:t xml:space="preserve">Mikä loi yli 5 000 merkkiä, joilla on samanlaiset piirteet?</w:t>
      </w:r>
    </w:p>
    <w:p>
      <w:r>
        <w:rPr>
          <w:b/>
        </w:rPr>
        <w:t xml:space="preserve">Teksti numero 27</w:t>
      </w:r>
    </w:p>
    <w:p>
      <w:r>
        <w:rPr>
          <w:color w:val="DCDCDC"/>
        </w:rPr>
        <w:t xml:space="preserve">Kiinalaisten merkkien </w:t>
      </w:r>
      <w:r>
        <w:rPr>
          <w:color w:val="A9A9A9"/>
        </w:rPr>
        <w:t xml:space="preserve">kokonaismäärää </w:t>
      </w:r>
      <w:r>
        <w:rPr>
          <w:color w:val="A9A9A9"/>
        </w:rPr>
        <w:t xml:space="preserve">menneisyydestä nykypäivään </w:t>
      </w:r>
      <w:r>
        <w:t xml:space="preserve">ei voida tietää, koska uusia merkkejä kehitetään koko ajan - esimerkiksi tuotemerkit voivat luoda uusia merkkejä, kun mikään nykyisistä ei anna tarkoituksenmukaista merkitystä. Kiinalaiset merkit ovat teoriassa avoin joukko, ja kuka tahansa voi luoda uusia merkkejä, vaikka tällaiset keksinnöt harvoin sisällytetään virallisiin merkkikokoelmiin. </w:t>
      </w:r>
      <w:r>
        <w:rPr>
          <w:color w:val="2F4F4F"/>
        </w:rPr>
        <w:t xml:space="preserve">Merkintöjen määrä suurimmissa kiinan kielen sanakirjoissa </w:t>
      </w:r>
      <w:r>
        <w:t xml:space="preserve">on paras keino arvioida merkkivaraston historiallista kasvua.</w:t>
      </w:r>
    </w:p>
    <w:p>
      <w:r>
        <w:rPr>
          <w:b/>
        </w:rPr>
        <w:t xml:space="preserve">Kysymys 0</w:t>
      </w:r>
    </w:p>
    <w:p>
      <w:r>
        <w:t xml:space="preserve">Mikä jää tuntemattomaksi?</w:t>
      </w:r>
    </w:p>
    <w:p>
      <w:r>
        <w:rPr>
          <w:b/>
        </w:rPr>
        <w:t xml:space="preserve">Kysymys 1</w:t>
      </w:r>
    </w:p>
    <w:p>
      <w:r>
        <w:t xml:space="preserve">Mitä kehittyy koko ajan?</w:t>
      </w:r>
    </w:p>
    <w:p>
      <w:r>
        <w:rPr>
          <w:b/>
        </w:rPr>
        <w:t xml:space="preserve">Kysymys 2</w:t>
      </w:r>
    </w:p>
    <w:p>
      <w:r>
        <w:t xml:space="preserve">Mikä on paras keino arvioida hahmovaraston historiallista kasvua?</w:t>
      </w:r>
    </w:p>
    <w:p>
      <w:r>
        <w:rPr>
          <w:b/>
        </w:rPr>
        <w:t xml:space="preserve">Tekstin numero 28</w:t>
      </w:r>
    </w:p>
    <w:p>
      <w:r>
        <w:t xml:space="preserve">Yksi monimutkaisimmista nykyajan kiinan sanakirjoista löytyvistä merkeistä[g] on 齉 (</w:t>
      </w:r>
      <w:r>
        <w:rPr>
          <w:color w:val="A9A9A9"/>
        </w:rPr>
        <w:t xml:space="preserve">U+9F49</w:t>
      </w:r>
      <w:r>
        <w:t xml:space="preserve">) (nàng, kuuntele (help-info), kuvassa alla, keskimmäinen kuva), joka tarkoittaa "nuuskaa" (eli ääntämistä, jota häiritsee tukkeutunut nenä), ja jossa on "vain" kolmekymmentäkuusi lyöntiä. Tämä ei kuitenkaan ole yleisessä käytössä. Monimutkaisin merkki, joka voidaan syöttää Microsoft New Phonetic IME 2002a -ohjelmalla perinteistä kiinaa varten, on 龘 (dá, "lentävän lohikäärmeen ulkonäkö"). Se koostuu lohikäärmeen radikaalista, joka esitetään kolme kertaa, eli yhteensä 16 × 3 = 48 iskua. Monimutkaisimpia merkkejä nykyaikaisissa sanakirjoissa ja usein myös nykyaikaisessa käytössä ovat 籲 (</w:t>
      </w:r>
      <w:r>
        <w:rPr>
          <w:color w:val="DCDCDC"/>
        </w:rPr>
        <w:t xml:space="preserve">yù</w:t>
      </w:r>
      <w:r>
        <w:t xml:space="preserve">, "anoa"), jossa on 32 lyöntiä; 鬱 (yù, "rehevä, rehevä; synkkä"), 29 iskua, kuten 憂鬱 (yōuyù, "masentunut"); 豔 (yàn, "värikäs"), 28 iskua; ja 釁 (xìn, "riita"), 25 iskua, kuten 挑釁 (tiǎoxìn, "riitaa"). Myös 鱻 (</w:t>
      </w:r>
      <w:r>
        <w:rPr>
          <w:color w:val="2F4F4F"/>
        </w:rPr>
        <w:t xml:space="preserve">xiān </w:t>
      </w:r>
      <w:r>
        <w:t xml:space="preserve">"tuore"; muunnos 鮮 xiānista), jossa on 33 lyöntiä, </w:t>
      </w:r>
      <w:r>
        <w:t xml:space="preserve">on satunnaisessa nykykäytössä.</w:t>
      </w:r>
    </w:p>
    <w:p>
      <w:r>
        <w:rPr>
          <w:b/>
        </w:rPr>
        <w:t xml:space="preserve">Kysymys 0</w:t>
      </w:r>
    </w:p>
    <w:p>
      <w:r>
        <w:t xml:space="preserve">Mikä on yksi monimutkaisimmista merkeistä nykyajan kiinalaisissa sanakirjoissa?</w:t>
      </w:r>
    </w:p>
    <w:p>
      <w:r>
        <w:rPr>
          <w:b/>
        </w:rPr>
        <w:t xml:space="preserve">Kysymys 1</w:t>
      </w:r>
    </w:p>
    <w:p>
      <w:r>
        <w:t xml:space="preserve">Mitä ominaisuuksia 33 lyöntiä?</w:t>
      </w:r>
    </w:p>
    <w:p>
      <w:r>
        <w:rPr>
          <w:b/>
        </w:rPr>
        <w:t xml:space="preserve">Kysymys 2</w:t>
      </w:r>
    </w:p>
    <w:p>
      <w:r>
        <w:t xml:space="preserve">Mitkä ovat nykyajan sanakirjojen monimutkaisimpia merkkejä? </w:t>
      </w:r>
    </w:p>
    <w:p>
      <w:r>
        <w:rPr>
          <w:b/>
        </w:rPr>
        <w:t xml:space="preserve">Tekstin numero 29</w:t>
      </w:r>
    </w:p>
    <w:p>
      <w:r>
        <w:t xml:space="preserve">Mukana on myös erittäin </w:t>
      </w:r>
      <w:r>
        <w:rPr>
          <w:color w:val="A9A9A9"/>
        </w:rPr>
        <w:t xml:space="preserve">monimutkaisia hahmoja</w:t>
      </w:r>
      <w:r>
        <w:t xml:space="preserve">, jotka ovat ymmärrettävästi käyneet harvinaisiksi. Joël Bellassenin (1989) mukaan monimutkaisin kiinalainen merkki on /𪚥 (U+2A6A5) </w:t>
      </w:r>
      <w:r>
        <w:rPr>
          <w:color w:val="DCDCDC"/>
        </w:rPr>
        <w:t xml:space="preserve">zhé </w:t>
      </w:r>
      <w:r>
        <w:t xml:space="preserve">listen (help-info), joka tarkoittaa "sanatarkkaa" ja jossa on kuusikymmentäneljä lyöntiä; tämä merkki poistui käytöstä noin 5. vuosisadalla. Voidaan kuitenkin väittää, että vaikka se sisältää eniten iskuja, se ei välttämättä ole (vaikeusasteeltaan) monimutkaisin merkki, sillä se vaatii yksinkertaisesti saman kuudentoista iskun merkin 龍 lóng (kirjaimellisesti "lohikäärme") kirjoittamista neljä kertaa yhden merkin tilalle. Toinen 64-tahtinen merkki on /𠔻 (U+2053B) </w:t>
      </w:r>
      <w:r>
        <w:rPr>
          <w:color w:val="2F4F4F"/>
        </w:rPr>
        <w:t xml:space="preserve">zhèng, </w:t>
      </w:r>
      <w:r>
        <w:t xml:space="preserve">joka koostuu 興 xīng/xìng (lit. "kukoistus") -merkistä neljä kertaa.</w:t>
      </w:r>
    </w:p>
    <w:p>
      <w:r>
        <w:rPr>
          <w:b/>
        </w:rPr>
        <w:t xml:space="preserve">Kysymys 0</w:t>
      </w:r>
    </w:p>
    <w:p>
      <w:r>
        <w:t xml:space="preserve">Mitkä ovat muuttuneet harvinaisemmiksi?</w:t>
      </w:r>
    </w:p>
    <w:p>
      <w:r>
        <w:rPr>
          <w:b/>
        </w:rPr>
        <w:t xml:space="preserve">Kysymys 1</w:t>
      </w:r>
    </w:p>
    <w:p>
      <w:r>
        <w:t xml:space="preserve">Mikä on monimutkaisin kiinalainen merkki?</w:t>
      </w:r>
    </w:p>
    <w:p>
      <w:r>
        <w:rPr>
          <w:b/>
        </w:rPr>
        <w:t xml:space="preserve">Kysymys 2</w:t>
      </w:r>
    </w:p>
    <w:p>
      <w:r>
        <w:t xml:space="preserve">Mikä on yksi 64-tahtinen merkki?</w:t>
      </w:r>
    </w:p>
    <w:p>
      <w:r>
        <w:rPr>
          <w:b/>
        </w:rPr>
        <w:t xml:space="preserve">Tekstin numero 30</w:t>
      </w:r>
    </w:p>
    <w:p>
      <w:r>
        <w:t xml:space="preserve">Yksi mies, joka on kohdannut tämän ongelman, on taiwanilainen poliitikko </w:t>
      </w:r>
      <w:r>
        <w:rPr>
          <w:color w:val="A9A9A9"/>
        </w:rPr>
        <w:t xml:space="preserve">Yu Shyi-kun, koska </w:t>
      </w:r>
      <w:r>
        <w:t xml:space="preserve">hänen nimensä viimeinen kirjain on harvinainen. Sanomalehdet ovat käsitelleet tätä ongelmaa eri tavoin, kuten käyttämällä ohjelmistoja, joilla yhdistetään kaksi olemassa olevaa, samankaltaista merkkiä, ja liittämällä mukaan kuva henkilöstä, tai, kuten Yu Shyi-kunin tapauksessa, yksinkertaisesti korvaamalla harvinainen merkki homofonilla siinä toivossa, että lukija pystyy tekemään oikean johtopäätöksen. Taiwanilaisissa poliittisissa julisteissa, </w:t>
      </w:r>
      <w:r>
        <w:rPr>
          <w:color w:val="DCDCDC"/>
        </w:rPr>
        <w:t xml:space="preserve">elokuvajulisteissa </w:t>
      </w:r>
      <w:r>
        <w:t xml:space="preserve">jne. lisätään usein bopomofo-foneettiset symbolit tällaisen merkin viereen. </w:t>
      </w:r>
      <w:r>
        <w:rPr>
          <w:color w:val="2F4F4F"/>
        </w:rPr>
        <w:t xml:space="preserve">Japanilaisissa sanomalehdissä </w:t>
      </w:r>
      <w:r>
        <w:t xml:space="preserve">tällaiset nimet ja sanat saatetaan esittää katakanalla kanjin sijasta, ja on yleinen käytäntö, että ihmiset kirjoittavat nimet, joiden oikeasta kanjista he eivät ole varmoja, katakanalla.</w:t>
      </w:r>
    </w:p>
    <w:p>
      <w:r>
        <w:rPr>
          <w:b/>
        </w:rPr>
        <w:t xml:space="preserve">Kysymys 0</w:t>
      </w:r>
    </w:p>
    <w:p>
      <w:r>
        <w:t xml:space="preserve">Kuka on taiwanilainen poliitikko?</w:t>
      </w:r>
    </w:p>
    <w:p>
      <w:r>
        <w:rPr>
          <w:b/>
        </w:rPr>
        <w:t xml:space="preserve">Kysymys 1</w:t>
      </w:r>
    </w:p>
    <w:p>
      <w:r>
        <w:t xml:space="preserve">Mikä usein lisää bopomofo foneettisia symboleja?</w:t>
      </w:r>
    </w:p>
    <w:p>
      <w:r>
        <w:rPr>
          <w:b/>
        </w:rPr>
        <w:t xml:space="preserve">Kysymys 2</w:t>
      </w:r>
    </w:p>
    <w:p>
      <w:r>
        <w:t xml:space="preserve">Mikä voi tehdä tietyistä nimistä kanjin sijasta katakanaa?</w:t>
      </w:r>
    </w:p>
    <w:p>
      <w:r>
        <w:rPr>
          <w:b/>
        </w:rPr>
        <w:t xml:space="preserve">Tekstin numero 31</w:t>
      </w:r>
    </w:p>
    <w:p>
      <w:r>
        <w:t xml:space="preserve">Tällaisten lyhenteiden käyttö on yhtä vanhaa kuin </w:t>
      </w:r>
      <w:r>
        <w:rPr>
          <w:color w:val="A9A9A9"/>
        </w:rPr>
        <w:t xml:space="preserve">kiinalaiset merkit </w:t>
      </w:r>
      <w:r>
        <w:t xml:space="preserve">itse, ja niitä on usein käytetty uskonnollisessa tai rituaalisessa käytössä. Oracle Bone -kirjoituksessa henkilönnimet, rituaaliesineet ja jopa lauseet, kuten 受又(祐) shòu yòu "vastaanottaa siunauksia", supistetaan yleisesti yksittäisiksi merkeiksi. Dramaattinen esimerkki on, että keskiaikaisissa käsikirjoituksissa 菩薩 púsà "</w:t>
      </w:r>
      <w:r>
        <w:rPr>
          <w:color w:val="DCDCDC"/>
        </w:rPr>
        <w:t xml:space="preserve">bodhisattva</w:t>
      </w:r>
      <w:r>
        <w:t xml:space="preserve">" (yksinkertaistettuna: 菩萨) kirjoitetaan toisinaan yhdellä merkillä, joka muodostuu neljän 十:n muodostamasta 2×2-ruudukosta (joka on johdettu ruohon radikaalista kahden 十:n yli). Johdonmukaisuuden ja standardoinnin vuoksi </w:t>
      </w:r>
      <w:r>
        <w:rPr>
          <w:color w:val="2F4F4F"/>
        </w:rPr>
        <w:t xml:space="preserve">CPC </w:t>
      </w:r>
      <w:r>
        <w:t xml:space="preserve">pyrkii kuitenkin rajoittamaan tällaisten monisäkeisten merkkien käyttöä julkisessa kirjakielessä, jotta varmistetaan, että jokaisessa merkissä on vain yksi tavu.</w:t>
      </w:r>
    </w:p>
    <w:p>
      <w:r>
        <w:rPr>
          <w:b/>
        </w:rPr>
        <w:t xml:space="preserve">Kysymys 0</w:t>
      </w:r>
    </w:p>
    <w:p>
      <w:r>
        <w:t xml:space="preserve">Mitä on jatkuvasti löydetty uskonnollisessa tai rituaalisessa käytössä?</w:t>
      </w:r>
    </w:p>
    <w:p>
      <w:r>
        <w:rPr>
          <w:b/>
        </w:rPr>
        <w:t xml:space="preserve">Kysymys 1</w:t>
      </w:r>
    </w:p>
    <w:p>
      <w:r>
        <w:t xml:space="preserve">Millä pyritään rajoittamaan monisanaisten merkkien käyttöä?</w:t>
      </w:r>
    </w:p>
    <w:p>
      <w:r>
        <w:rPr>
          <w:b/>
        </w:rPr>
        <w:t xml:space="preserve">Kysymys 2</w:t>
      </w:r>
    </w:p>
    <w:p>
      <w:r>
        <w:t xml:space="preserve">Mikä kirjoitetaan joskus yhdellä merkillä?</w:t>
      </w:r>
    </w:p>
    <w:p>
      <w:r>
        <w:rPr>
          <w:b/>
        </w:rPr>
        <w:t xml:space="preserve">Tekstin numero 32</w:t>
      </w:r>
    </w:p>
    <w:p>
      <w:r>
        <w:t xml:space="preserve">Nykyaikaisia esimerkkejä ovat erityisesti </w:t>
      </w:r>
      <w:r>
        <w:rPr>
          <w:color w:val="A9A9A9"/>
        </w:rPr>
        <w:t xml:space="preserve">SI-yksiköiden </w:t>
      </w:r>
      <w:r>
        <w:t xml:space="preserve">kiinalaiset merkit</w:t>
      </w:r>
      <w:r>
        <w:t xml:space="preserve">. Kiinaksi nämä yksiköt ovat kaksitavuisia ja kirjoitetaan tavallisesti kahdella merkillä, kuten 厘米 límǐ "senttimetri" (厘 centi-, 米 metri) tai 千瓦 qiānwǎ "kilowatti". Nämä kirjoitettiin kuitenkin 1800-luvulla usein yhdysmerkeillä, jotka lausuttiin disyllabisesti, kuten 瓩 千瓦:lle tai 糎 厘米:lle - joitakin näistä merkeistä käytettiin myös Japanissa, jossa ne lausuttiin sen sijaan lainatuilla eurooppalaisilla lukutavoilla. Nämä merkit ovat nykyään poissa yleisestä käytöstä, mutta niitä esiintyy toisinaan. Vähemmän systemaattisia esimerkkejä ovat 圕 </w:t>
      </w:r>
      <w:r>
        <w:rPr>
          <w:color w:val="DCDCDC"/>
        </w:rPr>
        <w:t xml:space="preserve">túshūguǎn </w:t>
      </w:r>
      <w:r>
        <w:t xml:space="preserve">"kirjasto", joka on lyhennys sanasta 圖書館, Nelimorfeeminen sana 社会主义 shèhuì zhǔyì "</w:t>
      </w:r>
      <w:r>
        <w:rPr>
          <w:color w:val="2F4F4F"/>
        </w:rPr>
        <w:t xml:space="preserve">sosialismi"</w:t>
      </w:r>
      <w:r>
        <w:t xml:space="preserve">, kirjoitetaan yleisesti yhdellä merkillä, joka muodostetaan yhdistämällä viimeinen merkki 义 ensimmäisen merkin radikaaliin 社, jolloin saadaan suurin piirtein 礻义.</w:t>
      </w:r>
    </w:p>
    <w:p>
      <w:r>
        <w:rPr>
          <w:b/>
        </w:rPr>
        <w:t xml:space="preserve">Kysymys 0</w:t>
      </w:r>
    </w:p>
    <w:p>
      <w:r>
        <w:t xml:space="preserve">Mitkä sanat ovat kaksitavuisia ja kirjoitetaan yleensä kahdella merkillä?</w:t>
      </w:r>
    </w:p>
    <w:p>
      <w:r>
        <w:rPr>
          <w:b/>
        </w:rPr>
        <w:t xml:space="preserve">Kysymys 1</w:t>
      </w:r>
    </w:p>
    <w:p>
      <w:r>
        <w:t xml:space="preserve">Mikä on vähemmän järjestelmällinen esimerkki?</w:t>
      </w:r>
    </w:p>
    <w:p>
      <w:r>
        <w:rPr>
          <w:b/>
        </w:rPr>
        <w:t xml:space="preserve">Kysymys 2</w:t>
      </w:r>
    </w:p>
    <w:p>
      <w:r>
        <w:t xml:space="preserve">Mitä kirjoitetaan yleisesti yhdellä merkillä, joka muodostetaan yhdistämällä viimeinen merkki ensimmäisen merkin radikaaliin?</w:t>
      </w:r>
    </w:p>
    <w:p>
      <w:r>
        <w:rPr>
          <w:b/>
        </w:rPr>
        <w:t xml:space="preserve">Tekstin numero 33</w:t>
      </w:r>
    </w:p>
    <w:p>
      <w:r>
        <w:t xml:space="preserve">Yleisesti nähty esimerkki on </w:t>
      </w:r>
      <w:r>
        <w:rPr>
          <w:color w:val="A9A9A9"/>
        </w:rPr>
        <w:t xml:space="preserve">kaksinkertainen onnellisuussymboli </w:t>
      </w:r>
      <w:r>
        <w:t xml:space="preserve">囍, joka on muodostettu 喜喜:n ligatuurista ja johon viitataan sen disyllabisella nimellä (yksinkertaistettu kiina: 双喜; perinteinen kiina: 雙喜; pinyin: shuāngxǐ). Käsinkirjoituksessa numerot on hyvin usein puristettu yhteen välilyöntiin tai yhdistetty - yleisiä ligatyyrejä ovat 廿 niàn, "kaksikymmentä", joka luetaan yleensä 二十 èrshí, 卅 sà, "kolmekymmentä", joka luetaan yleensä 三十 sānshí, ja 卌 xì "neljäkymmentä", joka luetaan yleensä 四十 "sìshí". Joissakin tapauksissa myös laskurit yhdistetään yhdeksi merkiksi, kuten 七十人 qīshí rén "seitsemänkymmentä ihmistä". Toinen yleinen lyhenne on 门, jonka sisään on kirjoitettu "T", esimerkiksi 問題, 问题, wèntí ("kysymys; ongelma"), jossa "T" tulee pinyinin toisesta tavusta tí . Koska </w:t>
      </w:r>
      <w:r>
        <w:rPr>
          <w:color w:val="DCDCDC"/>
        </w:rPr>
        <w:t xml:space="preserve">monisäkeiset </w:t>
      </w:r>
      <w:r>
        <w:t xml:space="preserve">merkit ovat usein epätyypillisiä, ne jätetään usein pois karkeasanakirjoista.</w:t>
      </w:r>
    </w:p>
    <w:p>
      <w:r>
        <w:rPr>
          <w:b/>
        </w:rPr>
        <w:t xml:space="preserve">Kysymys 0</w:t>
      </w:r>
    </w:p>
    <w:p>
      <w:r>
        <w:t xml:space="preserve">Mitkä merkit ovat usein epätyypillisiä?</w:t>
      </w:r>
    </w:p>
    <w:p>
      <w:r>
        <w:rPr>
          <w:b/>
        </w:rPr>
        <w:t xml:space="preserve">Kysymys 1</w:t>
      </w:r>
    </w:p>
    <w:p>
      <w:r>
        <w:t xml:space="preserve">Mikä on yleisesti nähty esimerkki?</w:t>
      </w:r>
    </w:p>
    <w:p>
      <w:r>
        <w:rPr>
          <w:b/>
        </w:rPr>
        <w:t xml:space="preserve">Kysymys 2</w:t>
      </w:r>
    </w:p>
    <w:p>
      <w:r>
        <w:t xml:space="preserve">Mikä muodostuu ligatuuriksi?</w:t>
      </w:r>
    </w:p>
    <w:p>
      <w:r>
        <w:rPr>
          <w:b/>
        </w:rPr>
        <w:t xml:space="preserve">Tekstin numero 34</w:t>
      </w:r>
    </w:p>
    <w:p>
      <w:r>
        <w:t xml:space="preserve">Tietyissä tapauksissa </w:t>
      </w:r>
      <w:r>
        <w:rPr>
          <w:color w:val="A9A9A9"/>
        </w:rPr>
        <w:t xml:space="preserve">yhdyssanat ja kokonaislauseet </w:t>
      </w:r>
      <w:r>
        <w:t xml:space="preserve">voidaan supistaa </w:t>
      </w:r>
      <w:r>
        <w:rPr>
          <w:color w:val="DCDCDC"/>
        </w:rPr>
        <w:t xml:space="preserve">yksittäisiksi merkeiksi</w:t>
      </w:r>
      <w:r>
        <w:t xml:space="preserve">. </w:t>
      </w:r>
      <w:r>
        <w:t xml:space="preserve">Joitakin näistä voidaan pitää logogrammeina, joissa </w:t>
      </w:r>
      <w:r>
        <w:rPr>
          <w:color w:val="2F4F4F"/>
        </w:rPr>
        <w:t xml:space="preserve">merkit edustavat kokonaisia sanoja eikä tavu-morfemeja</w:t>
      </w:r>
      <w:r>
        <w:t xml:space="preserve">, vaikka näitä pidetäänkin yleensä ligatyyreinä tai lyhenteinä (jotka muistuttavat kirjoituslyhennelmiä, kuten "&amp;" sanalle "et") ja jotka eivät ole vakiintuneita. Niitä käytetään erityisesti käsinkirjoituksessa tai koristelussa, mutta joissakin tapauksissa myös painotuotteissa. Kiinaksi näitä ligatyyrejä kutsutaan héwéniksi (合文), héshūksi (合書) tai hétǐzìksi (合体字), ja erityistapauksessa, jossa yhdistetään kaksi merkkiä, nämä tunnetaan nimellä "kaksitavuiset kiinalaiset merkit" (双音节汉字, 雙音節漢字).</w:t>
      </w:r>
    </w:p>
    <w:p>
      <w:r>
        <w:rPr>
          <w:b/>
        </w:rPr>
        <w:t xml:space="preserve">Kysymys 0</w:t>
      </w:r>
    </w:p>
    <w:p>
      <w:r>
        <w:t xml:space="preserve">Mitä voidaan supistaa yksittäisiksi merkeiksi?</w:t>
      </w:r>
    </w:p>
    <w:p>
      <w:r>
        <w:rPr>
          <w:b/>
        </w:rPr>
        <w:t xml:space="preserve">Kysymys 1</w:t>
      </w:r>
    </w:p>
    <w:p>
      <w:r>
        <w:t xml:space="preserve">Mitä voidaan pitää vakiolausekkeina?</w:t>
      </w:r>
    </w:p>
    <w:p>
      <w:r>
        <w:rPr>
          <w:b/>
        </w:rPr>
        <w:t xml:space="preserve">Kysymys 2</w:t>
      </w:r>
    </w:p>
    <w:p>
      <w:r>
        <w:t xml:space="preserve">Mitä logogrammit ovat?</w:t>
      </w:r>
    </w:p>
    <w:p>
      <w:r>
        <w:rPr>
          <w:b/>
        </w:rPr>
        <w:t xml:space="preserve">Tekstin numero 35</w:t>
      </w:r>
    </w:p>
    <w:p>
      <w:r>
        <w:rPr>
          <w:color w:val="A9A9A9"/>
        </w:rPr>
        <w:t xml:space="preserve">Kiinalaiset merkit </w:t>
      </w:r>
      <w:r>
        <w:t xml:space="preserve">ovat ensisijaisesti morfosyltillisiä, mikä tarkoittaa, että useimmat </w:t>
      </w:r>
      <w:r>
        <w:rPr>
          <w:color w:val="DCDCDC"/>
        </w:rPr>
        <w:t xml:space="preserve">kiinalaiset morfeemit </w:t>
      </w:r>
      <w:r>
        <w:t xml:space="preserve">ovat yksisyllabisia ja kirjoitetaan yhdellä merkillä, vaikka nykyaikaisessa kiinassa useimmat sanat ovat kaksisyllabisia ja dikorfeemisia ja koostuvat kahdesta tavusta, joista kukin on morfeemi. Nykykiinassa 10 prosenttia morfeemeista esiintyy vain osana tiettyä yhdyssanaa. Muutamat morfeemit ovat kuitenkin disyllabisia, ja jotkut niistä ovat peräisin klassisesta kiinasta. Lukuun ottamatta ulkomaisia lainasanoja, nämä ovat tyypillisesti kasvien ja pienten eläinten sanoja. Ne kirjoitetaan yleensä parilla fonosemanttisilla yhdysmerkeillä, joilla on yhteinen radikaali. Esimerkkejä ovat 蝴蝶 húdié "perhonen" ja 珊瑚 shānhú "koralli". Huomaa, että </w:t>
      </w:r>
      <w:r>
        <w:rPr>
          <w:color w:val="2F4F4F"/>
        </w:rPr>
        <w:t xml:space="preserve">húdién 蝴 hú:lla ja shānhú:n 瑚 hú:lla </w:t>
      </w:r>
      <w:r>
        <w:t xml:space="preserve">on sama äänne, 胡, mutta eri radikaalit ("hyönteinen" ja "jade").</w:t>
      </w:r>
      <w:r>
        <w:t xml:space="preserve"> Kumpaakaan ei ole olemassa itsenäisenä morfeeminä, paitsi runollisena lyhenteenä kaksitavuisesta sanasta.</w:t>
      </w:r>
    </w:p>
    <w:p>
      <w:r>
        <w:rPr>
          <w:b/>
        </w:rPr>
        <w:t xml:space="preserve">Kysymys 0</w:t>
      </w:r>
    </w:p>
    <w:p>
      <w:r>
        <w:t xml:space="preserve">Mitkä ovat ensisijaisesti morfosylabisia?</w:t>
      </w:r>
    </w:p>
    <w:p>
      <w:r>
        <w:rPr>
          <w:b/>
        </w:rPr>
        <w:t xml:space="preserve">Kysymys 1</w:t>
      </w:r>
    </w:p>
    <w:p>
      <w:r>
        <w:t xml:space="preserve">Mitä kirjoitetaan yhdellä merkillä?</w:t>
      </w:r>
    </w:p>
    <w:p>
      <w:r>
        <w:rPr>
          <w:b/>
        </w:rPr>
        <w:t xml:space="preserve">Kysymys 2</w:t>
      </w:r>
    </w:p>
    <w:p>
      <w:r>
        <w:t xml:space="preserve">Millä on sama äänne, mutta eri radikaalit?</w:t>
      </w:r>
    </w:p>
    <w:p>
      <w:r>
        <w:rPr>
          <w:b/>
        </w:rPr>
        <w:t xml:space="preserve">Tekstin numero 36</w:t>
      </w:r>
    </w:p>
    <w:p>
      <w:r>
        <w:t xml:space="preserve">Merkkien koon ja muodon tiukkuuden lisäksi </w:t>
      </w:r>
      <w:r>
        <w:rPr>
          <w:color w:val="A9A9A9"/>
        </w:rPr>
        <w:t xml:space="preserve">kiinalaiset merkit </w:t>
      </w:r>
      <w:r>
        <w:t xml:space="preserve">kirjoitetaan erittäin tarkoilla säännöillä. Tärkeimmät säännöt koskevat käytettäviä viivoja, viivojen sijoittelua ja viivojen järjestystä. Aivan kuten jokaisella </w:t>
      </w:r>
      <w:r>
        <w:rPr>
          <w:color w:val="DCDCDC"/>
        </w:rPr>
        <w:t xml:space="preserve">kiinalaisia merkkejä </w:t>
      </w:r>
      <w:r>
        <w:t xml:space="preserve">käyttävällä alueella </w:t>
      </w:r>
      <w:r>
        <w:t xml:space="preserve">on standardoidut kirjainmuodot, jokaisella alueella on myös standardoidut kirjainjonot, ja kukin standardi on erilainen. Useimmat merkit voidaan kirjoittaa vain yhdellä oikealla iskujärjestyksellä, vaikka joissakin sanoissa on myös useita kelvollisia iskujärjestyksiä, mikä voi toisinaan johtaa erilaisiin iskujen lukumääriin. Joitakin </w:t>
      </w:r>
      <w:r>
        <w:rPr>
          <w:color w:val="2F4F4F"/>
        </w:rPr>
        <w:t xml:space="preserve">merkkejä </w:t>
      </w:r>
      <w:r>
        <w:t xml:space="preserve">kirjoitetaan myös eri iskujärjestyksillä merkkien yksinkertaistamisen vuoksi</w:t>
      </w:r>
      <w:r>
        <w:t xml:space="preserve">.</w:t>
      </w:r>
    </w:p>
    <w:p>
      <w:r>
        <w:rPr>
          <w:b/>
        </w:rPr>
        <w:t xml:space="preserve">Kysymys 0</w:t>
      </w:r>
    </w:p>
    <w:p>
      <w:r>
        <w:t xml:space="preserve">Mitä kirjoitetaan hyvin tarkoilla säännöillä?</w:t>
      </w:r>
    </w:p>
    <w:p>
      <w:r>
        <w:rPr>
          <w:b/>
        </w:rPr>
        <w:t xml:space="preserve">Kysymys 1</w:t>
      </w:r>
    </w:p>
    <w:p>
      <w:r>
        <w:t xml:space="preserve">Millä on standardoidut merkkimuodot?</w:t>
      </w:r>
    </w:p>
    <w:p>
      <w:r>
        <w:rPr>
          <w:b/>
        </w:rPr>
        <w:t xml:space="preserve">Kysymys 2</w:t>
      </w:r>
    </w:p>
    <w:p>
      <w:r>
        <w:t xml:space="preserve">Mitä kirjoitetaan myös eri iskujärjestyksillä merkkien yksinkertaistamisen vuoksi?</w:t>
      </w:r>
    </w:p>
    <w:p>
      <w:r>
        <w:rPr>
          <w:b/>
        </w:rPr>
        <w:t xml:space="preserve">Tekstin numero 37</w:t>
      </w:r>
    </w:p>
    <w:p>
      <w:r>
        <w:t xml:space="preserve">Aivan kuten </w:t>
      </w:r>
      <w:r>
        <w:rPr>
          <w:color w:val="A9A9A9"/>
        </w:rPr>
        <w:t xml:space="preserve">roomalaisilla kirjaimilla </w:t>
      </w:r>
      <w:r>
        <w:t xml:space="preserve">on ominainen muoto (pienet kirjaimet vievät enimmäkseen x-korkeuden, ja joissakin kirjaimissa on ylä- tai alamäkiä), </w:t>
      </w:r>
      <w:r>
        <w:rPr>
          <w:color w:val="DCDCDC"/>
        </w:rPr>
        <w:t xml:space="preserve">kiinalaiset merkit </w:t>
      </w:r>
      <w:r>
        <w:t xml:space="preserve">vievät enemmän tai vähemmän neliönmuotoisen alueen, johon jokaisen merkin osat kirjoitetaan niin, että ne mahtuvat, jotta koko ja muoto pysyvät yhtenäisinä, erityisesti pienissä painetuissa Ming- ja sans-serif-tyylisissä merkeissä. Tämän vuoksi aloittelijat harjoittelevat usein kirjoittamista neliönmuotoiselle grafiikkapaperille, ja kiinalaiset käyttävät joskus </w:t>
      </w:r>
      <w:r>
        <w:t xml:space="preserve">kiinalaisista merkeistä </w:t>
      </w:r>
      <w:r>
        <w:t xml:space="preserve">termiä "</w:t>
      </w:r>
      <w:r>
        <w:rPr>
          <w:color w:val="2F4F4F"/>
        </w:rPr>
        <w:t xml:space="preserve">neliönmuotoiset merkit</w:t>
      </w:r>
      <w:r>
        <w:t xml:space="preserve">" (方块字 / 方塊字, fāngkuàizì), joka joskus käännetään nimellä tetragrafi.</w:t>
      </w:r>
    </w:p>
    <w:p>
      <w:r>
        <w:rPr>
          <w:b/>
        </w:rPr>
        <w:t xml:space="preserve">Kysymys 0</w:t>
      </w:r>
    </w:p>
    <w:p>
      <w:r>
        <w:t xml:space="preserve">Millä on tyypillinen muoto?</w:t>
      </w:r>
    </w:p>
    <w:p>
      <w:r>
        <w:rPr>
          <w:b/>
        </w:rPr>
        <w:t xml:space="preserve">Kysymys 1</w:t>
      </w:r>
    </w:p>
    <w:p>
      <w:r>
        <w:t xml:space="preserve">Mikä vie enemmän tai vähemmän tilaa alueella?</w:t>
      </w:r>
    </w:p>
    <w:p>
      <w:r>
        <w:rPr>
          <w:b/>
        </w:rPr>
        <w:t xml:space="preserve">Kysymys 2</w:t>
      </w:r>
    </w:p>
    <w:p>
      <w:r>
        <w:t xml:space="preserve">Mikä voidaan joskus kääntää tetragrafiaksi?</w:t>
      </w:r>
    </w:p>
    <w:p>
      <w:r>
        <w:rPr>
          <w:b/>
        </w:rPr>
        <w:t xml:space="preserve">Teksti numero 38</w:t>
      </w:r>
    </w:p>
    <w:p>
      <w:r>
        <w:rPr>
          <w:color w:val="A9A9A9"/>
        </w:rPr>
        <w:t xml:space="preserve">Tavallisia kirjasintyyppejä </w:t>
      </w:r>
      <w:r>
        <w:t xml:space="preserve">käytetään myös yleisesti, mutta ne eivät ole yhtä yleisiä kuin Ming- tai sans-serif-kirjasintyypit runkotekstissä. </w:t>
      </w:r>
      <w:r>
        <w:rPr>
          <w:color w:val="DCDCDC"/>
        </w:rPr>
        <w:t xml:space="preserve">Säännöllisiä kirjasintyyppejä </w:t>
      </w:r>
      <w:r>
        <w:t xml:space="preserve">käytetään usein kiinalaisten merkkien opettamiseen, ja niiden tavoitteena on usein vastata sen alueen standardimuotoja, jossa niitä on tarkoitus käyttää. </w:t>
      </w:r>
      <w:r>
        <w:t xml:space="preserve">Useimmat Song-dynastian aikaiset kirjasintyypit olivat säännöllisiä kirjasintyyppejä, jotka muistuttivat tietyn henkilön käsialaa (esimerkiksi </w:t>
      </w:r>
      <w:r>
        <w:rPr>
          <w:color w:val="2F4F4F"/>
        </w:rPr>
        <w:t xml:space="preserve">Ouyang Xunin</w:t>
      </w:r>
      <w:r>
        <w:t xml:space="preserve">, Yan Zhenqingin tai Liu Gongquanin</w:t>
      </w:r>
      <w:r>
        <w:rPr>
          <w:color w:val="2F4F4F"/>
        </w:rPr>
        <w:t xml:space="preserve"> käsialaa</w:t>
      </w:r>
      <w:r>
        <w:t xml:space="preserve">), kun taas useimmat nykyaikaiset säännölliset kirjasintyypit pyrkivät anonyymiin ja säännöllisyyteen.</w:t>
      </w:r>
    </w:p>
    <w:p>
      <w:r>
        <w:rPr>
          <w:b/>
        </w:rPr>
        <w:t xml:space="preserve">Kysymys 0</w:t>
      </w:r>
    </w:p>
    <w:p>
      <w:r>
        <w:t xml:space="preserve">Mitä käytetään yleisesti?</w:t>
      </w:r>
    </w:p>
    <w:p>
      <w:r>
        <w:rPr>
          <w:b/>
        </w:rPr>
        <w:t xml:space="preserve">Kysymys 1</w:t>
      </w:r>
    </w:p>
    <w:p>
      <w:r>
        <w:t xml:space="preserve">Mitä käytetään usein opettamaan opiskelijoille kiinalaisia merkkejä?</w:t>
      </w:r>
    </w:p>
    <w:p>
      <w:r>
        <w:rPr>
          <w:b/>
        </w:rPr>
        <w:t xml:space="preserve">Kysymys 2</w:t>
      </w:r>
    </w:p>
    <w:p>
      <w:r>
        <w:t xml:space="preserve">Mikä muistuttaa todellisen ihmisen käsialaa?</w:t>
      </w:r>
    </w:p>
    <w:p>
      <w:r>
        <w:rPr>
          <w:b/>
        </w:rPr>
        <w:t xml:space="preserve">Tekstin numero 39</w:t>
      </w:r>
    </w:p>
    <w:p>
      <w:r>
        <w:t xml:space="preserve">Kiinalaisten merkkien kirjoittamista kutsutaan </w:t>
      </w:r>
      <w:r>
        <w:rPr>
          <w:color w:val="A9A9A9"/>
        </w:rPr>
        <w:t xml:space="preserve">kiinalaiseksi kalligrafiaksi</w:t>
      </w:r>
      <w:r>
        <w:t xml:space="preserve">. Se tehdään yleensä mustesiveltimillä. Muinaisessa Kiinassa </w:t>
      </w:r>
      <w:r>
        <w:rPr>
          <w:color w:val="DCDCDC"/>
        </w:rPr>
        <w:t xml:space="preserve">kiinalainen kalligrafia </w:t>
      </w:r>
      <w:r>
        <w:t xml:space="preserve">on yksi kiinalaisten oppineiden neljästä taidosta. Kiinalaisen kalligrafian säännöt ovat minimalistiset. Jokainen kiinalaisten kirjoitusmerkkien merkki rakennetaan yhtenäiseen muotoon osoittamalla sille geometrinen alue, jolla merkin on esiinnyttävä. Jokaisella merkillä on tietty määrä siveltimenvetoja, eikä merkkiä saa lisätä tai poistaa sen visuaalisen ilmeen parantamiseksi, jotta merkitys ei katoaisi. </w:t>
      </w:r>
      <w:r>
        <w:rPr>
          <w:color w:val="2F4F4F"/>
        </w:rPr>
        <w:t xml:space="preserve">Tiukkaa säännönmukaisuutta </w:t>
      </w:r>
      <w:r>
        <w:t xml:space="preserve">ei myöskään vaadita, joten viivoja voidaan korostaa yksilöllisen tyylin dramaattisen vaikutuksen aikaansaamiseksi.</w:t>
      </w:r>
      <w:r>
        <w:t xml:space="preserve"> Kalligrafia oli keino, jolla oppineet saattoivat merkitä ajatuksensa ja opetuksensa ikuisiksi ajoiksi, ja sellaisena se edustaa joitakin arvokkaimpia aarteita, joita muinaisesta Kiinasta löytyy.</w:t>
      </w:r>
    </w:p>
    <w:p>
      <w:r>
        <w:rPr>
          <w:b/>
        </w:rPr>
        <w:t xml:space="preserve">Kysymys 0</w:t>
      </w:r>
    </w:p>
    <w:p>
      <w:r>
        <w:t xml:space="preserve">Mikä on kiinalaisten merkkien kirjoittamisen taito?</w:t>
      </w:r>
    </w:p>
    <w:p>
      <w:r>
        <w:rPr>
          <w:b/>
        </w:rPr>
        <w:t xml:space="preserve">Kysymys 1</w:t>
      </w:r>
    </w:p>
    <w:p>
      <w:r>
        <w:t xml:space="preserve">Mikä on yksi kiinalaisten oppineiden neljästä taidosta?</w:t>
      </w:r>
    </w:p>
    <w:p>
      <w:r>
        <w:rPr>
          <w:b/>
        </w:rPr>
        <w:t xml:space="preserve">Kysymys 2</w:t>
      </w:r>
    </w:p>
    <w:p>
      <w:r>
        <w:t xml:space="preserve">Mitä ei vaadita?</w:t>
      </w:r>
    </w:p>
    <w:p>
      <w:r>
        <w:rPr>
          <w:b/>
        </w:rPr>
        <w:t xml:space="preserve">Teksti numero 40</w:t>
      </w:r>
    </w:p>
    <w:p>
      <w:r>
        <w:t xml:space="preserve">Kursiivikirjoitusta (草書(书), cǎoshū, kirjaimellisesti "ruohonkirjoitus") käytetään epävirallisesti. </w:t>
      </w:r>
      <w:r>
        <w:rPr>
          <w:color w:val="DCDCDC"/>
        </w:rPr>
        <w:t xml:space="preserve">Perusmerkkien muodot </w:t>
      </w:r>
      <w:r>
        <w:t xml:space="preserve">ovat pikemminkin ehdotettuja kuin nimenomaisesti toteutettuja, ja lyhenteet ovat joskus äärimmäisiä. Huolimatta siitä, että tämä kirjoitusasu on niin kursiivinen, että yksittäisiä viivoja ei voi enää erottaa toisistaan ja että kirjaimet ovat usein lukukelvottomia harjaantumattomalle silmälle, tätä kirjoitusasua (joka tunnetaan myös nimellä draft) arvostetaan suuresti sen kauneuden ja vapauden vuoksi. Osa Kiinan kansantasavallan käyttöön ottamista yksinkertaistetuista kiinalaisista merkeistä ja osa Japanissa käytetyistä yksinkertaistetuista merkeistä on peräisin kursiivikirjoituksesta. </w:t>
      </w:r>
      <w:r>
        <w:t xml:space="preserve">Myös </w:t>
      </w:r>
      <w:r>
        <w:rPr>
          <w:color w:val="2F4F4F"/>
        </w:rPr>
        <w:t xml:space="preserve">japanilainen hiragana-merkkijono on </w:t>
      </w:r>
      <w:r>
        <w:t xml:space="preserve">johdettu tästä merkistöstä.</w:t>
      </w:r>
    </w:p>
    <w:p>
      <w:r>
        <w:rPr>
          <w:b/>
        </w:rPr>
        <w:t xml:space="preserve">Kysymys 0</w:t>
      </w:r>
    </w:p>
    <w:p>
      <w:r>
        <w:t xml:space="preserve">Mitä käsikirjoitusta käytetään epävirallisesti?</w:t>
      </w:r>
    </w:p>
    <w:p>
      <w:r>
        <w:rPr>
          <w:b/>
        </w:rPr>
        <w:t xml:space="preserve">Kysymys 1</w:t>
      </w:r>
    </w:p>
    <w:p>
      <w:r>
        <w:t xml:space="preserve">Mitä ehdotetaan, eikä nimenomaisesti toteuteta?</w:t>
      </w:r>
    </w:p>
    <w:p>
      <w:r>
        <w:rPr>
          <w:b/>
        </w:rPr>
        <w:t xml:space="preserve">Kysymys 2</w:t>
      </w:r>
    </w:p>
    <w:p>
      <w:r>
        <w:t xml:space="preserve">Mikä kirjoitusasu on johdettu kaunokirjoituksesta?</w:t>
      </w:r>
    </w:p>
    <w:p>
      <w:r>
        <w:rPr>
          <w:b/>
        </w:rPr>
        <w:t xml:space="preserve">Tekstin numero 41</w:t>
      </w:r>
    </w:p>
    <w:p>
      <w:r>
        <w:t xml:space="preserve">Shang-dynastian oraakkeliluukirjoitusta ja Zhou-dynastian kirjoitusasuja, joita on löydetty kiinalaisista pronssikirjoituksista, ei enää käytetä; vanhin vielä nykyäänkin käytössä oleva kirjoitusasu on </w:t>
      </w:r>
      <w:r>
        <w:t xml:space="preserve">sinettikirjoitus (篆書(书), zhuànshū). Se kehittyi orgaanisesti kevät- ja syyskauden Zhou-kirjoituksesta, ja se otettiin standardoidussa muodossa käyttöön Kiinan ensimmäisen keisarin Qin Shi Huangin aikana. </w:t>
      </w:r>
      <w:r>
        <w:t xml:space="preserve">Nimensä mukaisesti sinettikirjoitusta käytetään nykyään vain taiteellisissa sineteissä. Vain harvat ihmiset pystyvät nykyään vielä lukemaan sitä vaivattomasti, vaikka perinteisen sinettikirjoituksen kaiverrustaito on edelleen elossa; jotkut </w:t>
      </w:r>
      <w:r>
        <w:rPr>
          <w:color w:val="2F4F4F"/>
        </w:rPr>
        <w:t xml:space="preserve">kalligrafit </w:t>
      </w:r>
      <w:r>
        <w:t xml:space="preserve">työskentelevät myös tällä tyylillä.</w:t>
      </w:r>
    </w:p>
    <w:p>
      <w:r>
        <w:rPr>
          <w:b/>
        </w:rPr>
        <w:t xml:space="preserve">Kysymys 0</w:t>
      </w:r>
    </w:p>
    <w:p>
      <w:r>
        <w:t xml:space="preserve">Mitä kirjoitusasua käytetään vain taiteellisissa sineteissä?</w:t>
      </w:r>
    </w:p>
    <w:p>
      <w:r>
        <w:rPr>
          <w:b/>
        </w:rPr>
        <w:t xml:space="preserve">Kysymys 1</w:t>
      </w:r>
    </w:p>
    <w:p>
      <w:r>
        <w:t xml:space="preserve">Mikä kirjoitusasu on vanhin ja edelleen käytössä?</w:t>
      </w:r>
    </w:p>
    <w:p>
      <w:r>
        <w:rPr>
          <w:b/>
        </w:rPr>
        <w:t xml:space="preserve">Kysymys 2</w:t>
      </w:r>
    </w:p>
    <w:p>
      <w:r>
        <w:t xml:space="preserve">Kuka työskentelee tyyliin veistämällä perinteinen sinetti käsikirjoituksen?</w:t>
      </w:r>
    </w:p>
    <w:p>
      <w:r>
        <w:rPr>
          <w:b/>
        </w:rPr>
        <w:t xml:space="preserve">Teksti numero 42</w:t>
      </w:r>
    </w:p>
    <w:p>
      <w:r>
        <w:t xml:space="preserve">Seuraavassa vertaillaan kiinalaisia merkkejä, jotka ovat Taiwanissa yleisesti käytetyn perinteisen kiinan standardin Standard Form of National Characters, </w:t>
      </w:r>
      <w:r>
        <w:t xml:space="preserve">Manner-Kiinan yksinkertaistettujen kiinalaisten merkkien standardin </w:t>
      </w:r>
      <w:r>
        <w:rPr>
          <w:color w:val="A9A9A9"/>
        </w:rPr>
        <w:t xml:space="preserve">Table of General Standard Chinese Characters </w:t>
      </w:r>
      <w:r>
        <w:t xml:space="preserve">ja japanilaisten kanjien standardin jōyō kanji. Yleisesti ottaen </w:t>
      </w:r>
      <w:r>
        <w:rPr>
          <w:color w:val="DCDCDC"/>
        </w:rPr>
        <w:t xml:space="preserve">jōyō-kanjit </w:t>
      </w:r>
      <w:r>
        <w:t xml:space="preserve">muistuttavat enemmän perinteisiä kiinalaisia merkkejä kuin yksinkertaistetut kiinalaiset merkit perinteisiä kiinalaisia merkkejä</w:t>
      </w:r>
      <w:r>
        <w:t xml:space="preserve">.</w:t>
      </w:r>
      <w:r>
        <w:t xml:space="preserve"> "Yksinkertaistettu" tarkoittaa sitä, että merkit eroavat merkittävästi Taiwanin standardista, mutta eivät välttämättä ole vastikään luotuja merkkejä tai vastikään tehtyjä korvaavia merkkejä. Hongkongin </w:t>
      </w:r>
      <w:r>
        <w:rPr>
          <w:color w:val="2F4F4F"/>
        </w:rPr>
        <w:t xml:space="preserve">standardissa ja Kangxi-sanakirjassa olevat merkit </w:t>
      </w:r>
      <w:r>
        <w:t xml:space="preserve">tunnetaan myös "perinteisinä", mutta niitä ei ole esitetty.</w:t>
      </w:r>
    </w:p>
    <w:p>
      <w:r>
        <w:rPr>
          <w:b/>
        </w:rPr>
        <w:t xml:space="preserve">Kysymys 0</w:t>
      </w:r>
    </w:p>
    <w:p>
      <w:r>
        <w:t xml:space="preserve">Mitä kutsutaan myös nimellä "perinteinen"?</w:t>
      </w:r>
    </w:p>
    <w:p>
      <w:r>
        <w:rPr>
          <w:b/>
        </w:rPr>
        <w:t xml:space="preserve">Kysymys 1</w:t>
      </w:r>
    </w:p>
    <w:p>
      <w:r>
        <w:t xml:space="preserve">Mikä muistuttaa yleensä enemmän perinteisiä kiinalaisia merkkejä?</w:t>
      </w:r>
    </w:p>
    <w:p>
      <w:r>
        <w:rPr>
          <w:b/>
        </w:rPr>
        <w:t xml:space="preserve">Kysymys 2</w:t>
      </w:r>
    </w:p>
    <w:p>
      <w:r>
        <w:t xml:space="preserve">Mitä käytetään yleisesti Taiwanissa?</w:t>
      </w:r>
    </w:p>
    <w:p>
      <w:r>
        <w:rPr>
          <w:b/>
        </w:rPr>
        <w:t xml:space="preserve">Teksti numero 43</w:t>
      </w:r>
    </w:p>
    <w:p>
      <w:r>
        <w:t xml:space="preserve">Toisen maailmansodan jälkeisinä vuosina Japanin hallitus toteutti myös </w:t>
      </w:r>
      <w:r>
        <w:rPr>
          <w:color w:val="A9A9A9"/>
        </w:rPr>
        <w:t xml:space="preserve">useita ortografisia uudistuksia</w:t>
      </w:r>
      <w:r>
        <w:t xml:space="preserve">. Joillekin merkeille annettiin yksinkertaistetut muodot, joita kutsuttiin nimellä shinjitai 新字体 (kirjaimellisesti "uudet merkkimuodot", vanhemmat muodot nimettiin kyūjitai 旧字体, kirjaimellisesti. "vanhat merkkimuodot"). </w:t>
      </w:r>
      <w:r>
        <w:rPr>
          <w:color w:val="DCDCDC"/>
        </w:rPr>
        <w:t xml:space="preserve">Yleisessä käytössä olevien merkkien määrää </w:t>
      </w:r>
      <w:r>
        <w:t xml:space="preserve">rajoitettiin, ja perustettiin viralliset luettelot kirjaimista, jotka oli opeteltava kullakin kouluasteella: ensin 1850 merkkiä sisältävä tōyō kanji 当用漢字 -luettelo vuonna 1945, 1945 merkkiä sisältävä jōyō kanji 常用漢字 -luettelo vuonna 1981 ja 2136 merkkiä sisältävä uudistettu versio jōyō kanjista vuonna </w:t>
      </w:r>
      <w:r>
        <w:rPr>
          <w:color w:val="2F4F4F"/>
        </w:rPr>
        <w:t xml:space="preserve">2010</w:t>
      </w:r>
      <w:r>
        <w:t xml:space="preserve">. Monia merkkien muunnosmuotoja ja yleisten merkkien hämäräperäisiä vaihtoehtoja ei virallisesti hyväksytty. Tällä pyrittiin helpottamaan lasten oppimista ja yksinkertaistamaan kanjin käyttöä kirjallisuudessa ja aikakauslehdissä. Nämä ovat vain suuntaviivoja, joten monet näiden standardien ulkopuoliset merkit ovat edelleen laajalti tunnettuja ja yleisesti käytettyjä, erityisesti ne, joita käytetään henkilö- ja paikannimissä (jälkimmäisistä ks. jinmeiyō-kanji),[citation needed] sekä joissakin tavallisissa sanoissa, kuten "lohikäärme" (japanin kana: たつ, Rōmaji: tatsu), joissa sekä kanjin shinjitai 竜- että kyūjitai 龍-muodot ovat hyväksyttäviä ja laajalti tunnettuja japanin äidinkielisten keskuudessa.</w:t>
      </w:r>
    </w:p>
    <w:p>
      <w:r>
        <w:rPr>
          <w:b/>
        </w:rPr>
        <w:t xml:space="preserve">Kysymys 0</w:t>
      </w:r>
    </w:p>
    <w:p>
      <w:r>
        <w:t xml:space="preserve">Mitä Japanin hallitus teki? </w:t>
      </w:r>
    </w:p>
    <w:p>
      <w:r>
        <w:rPr>
          <w:b/>
        </w:rPr>
        <w:t xml:space="preserve">Kysymys 1</w:t>
      </w:r>
    </w:p>
    <w:p>
      <w:r>
        <w:t xml:space="preserve">Mitä rajoitettiin?</w:t>
      </w:r>
    </w:p>
    <w:p>
      <w:r>
        <w:rPr>
          <w:b/>
        </w:rPr>
        <w:t xml:space="preserve">Kysymys 2</w:t>
      </w:r>
    </w:p>
    <w:p>
      <w:r>
        <w:t xml:space="preserve">Milloin vuoden 2136 hahmo uudistettiin?</w:t>
      </w:r>
    </w:p>
    <w:p>
      <w:r>
        <w:rPr>
          <w:b/>
        </w:rPr>
        <w:t xml:space="preserve">Tekstin numero 44</w:t>
      </w:r>
    </w:p>
    <w:p>
      <w:r>
        <w:rPr>
          <w:color w:val="A9A9A9"/>
        </w:rPr>
        <w:t xml:space="preserve">Suurin osa yksinkertaistetuista merkeistä on </w:t>
      </w:r>
      <w:r>
        <w:t xml:space="preserve">peräisin tavanomaisista lyhennetyistä muodoista tai muinaisista standardimuodoista</w:t>
      </w:r>
      <w:r>
        <w:t xml:space="preserve">.</w:t>
      </w:r>
      <w:r>
        <w:t xml:space="preserve"> Esimerkiksi</w:t>
      </w:r>
      <w:r>
        <w:rPr>
          <w:color w:val="DCDCDC"/>
        </w:rPr>
        <w:t xml:space="preserve"> ortodoksinen merkki </w:t>
      </w:r>
      <w:r>
        <w:t xml:space="preserve">來 lái ("tule") kirjoitettiin rakenteella 来 </w:t>
      </w:r>
      <w:r>
        <w:t xml:space="preserve">Han-dynastian </w:t>
      </w:r>
      <w:r>
        <w:rPr>
          <w:color w:val="2F4F4F"/>
        </w:rPr>
        <w:t xml:space="preserve">kirkollisessa kirjoituksessa </w:t>
      </w:r>
      <w:r>
        <w:t xml:space="preserve">(隶书 / 隸書, lìshū). Tässä pappismuodossa käytetään yhtä lyöntiä vähemmän, ja se otettiin siksi käyttöön yksinkertaistettuna muotona. Merkki 雲 yún ("pilvi") kirjoitettiin Shang-dynastian oraakkeliluukirjoituksessa rakenteella 云, ja se oli säilynyt myöhemmin käytössä äänteellisenä lainana merkityksessä "sanoa", kun taas 雨-radikaali lisättiin merkitysten erottamiseksi. Yksinkertaistettu muoto noudattaa alkuperäistä rakennetta.</w:t>
      </w:r>
    </w:p>
    <w:p>
      <w:r>
        <w:rPr>
          <w:b/>
        </w:rPr>
        <w:t xml:space="preserve">Kysymys 0</w:t>
      </w:r>
    </w:p>
    <w:p>
      <w:r>
        <w:t xml:space="preserve">Mitä tavanomaisista lyhennelmistä tehdään?</w:t>
      </w:r>
    </w:p>
    <w:p>
      <w:r>
        <w:rPr>
          <w:b/>
        </w:rPr>
        <w:t xml:space="preserve">Kysymys 1</w:t>
      </w:r>
    </w:p>
    <w:p>
      <w:r>
        <w:t xml:space="preserve">Mitä kirjoitettiin rakenteella kirkollisessa kirjoitusasussa?</w:t>
      </w:r>
    </w:p>
    <w:p>
      <w:r>
        <w:rPr>
          <w:b/>
        </w:rPr>
        <w:t xml:space="preserve">Kysymys 2</w:t>
      </w:r>
    </w:p>
    <w:p>
      <w:r>
        <w:t xml:space="preserve">Mikä käsikirjoitus käyttää yhtä lyöntiä vähemmän?</w:t>
      </w:r>
    </w:p>
    <w:p>
      <w:r>
        <w:rPr>
          <w:b/>
        </w:rPr>
        <w:t xml:space="preserve">Tekstin numero 45</w:t>
      </w:r>
    </w:p>
    <w:p>
      <w:r>
        <w:rPr>
          <w:color w:val="A9A9A9"/>
        </w:rPr>
        <w:t xml:space="preserve">Kiinan kansantasavalta </w:t>
      </w:r>
      <w:r>
        <w:t xml:space="preserve">julkaisi ensimmäisen virallisen merkkien yksinkertaistamiskierroksen kahdessa asiakirjassa, ensimmäisessä vuonna 1956 ja toisessa vuonna 1964</w:t>
      </w:r>
      <w:r>
        <w:rPr>
          <w:color w:val="A9A9A9"/>
        </w:rPr>
        <w:t xml:space="preserve">. </w:t>
      </w:r>
      <w:r>
        <w:t xml:space="preserve">Toinen kierros merkkien yksinkertaistamista (joka tunnetaan nimellä erjian eli "toisen kierroksen yksinkertaistetut merkit") julkaistiin vuonna </w:t>
      </w:r>
      <w:r>
        <w:rPr>
          <w:color w:val="DCDCDC"/>
        </w:rPr>
        <w:t xml:space="preserve">1977</w:t>
      </w:r>
      <w:r>
        <w:t xml:space="preserve">. </w:t>
      </w:r>
      <w:r>
        <w:t xml:space="preserve">Se sai </w:t>
      </w:r>
      <w:r>
        <w:rPr>
          <w:color w:val="2F4F4F"/>
        </w:rPr>
        <w:t xml:space="preserve">huonon </w:t>
      </w:r>
      <w:r>
        <w:t xml:space="preserve">vastaanoton, ja vuonna 1986 viranomaiset peruuttivat toisen kierroksen kokonaan, mutta tekivät kuusi tarkistusta vuoden 1964 luetteloon, mukaan lukien kolmen yksinkertaistetun perinteisen merkin palauttaminen: 叠 dié, 覆 fù, 像 xiàng.</w:t>
      </w:r>
    </w:p>
    <w:p>
      <w:r>
        <w:rPr>
          <w:b/>
        </w:rPr>
        <w:t xml:space="preserve">Kysymys 0</w:t>
      </w:r>
    </w:p>
    <w:p>
      <w:r>
        <w:t xml:space="preserve">Kuka antoi ensimmäisen kierroksensa merkkien yksinkertaistamisesta kahdessa asiakirjassa?</w:t>
      </w:r>
    </w:p>
    <w:p>
      <w:r>
        <w:rPr>
          <w:b/>
        </w:rPr>
        <w:t xml:space="preserve">Kysymys 1</w:t>
      </w:r>
    </w:p>
    <w:p>
      <w:r>
        <w:t xml:space="preserve">Milloin ilmoitettiin toisesta kierroksesta?</w:t>
      </w:r>
    </w:p>
    <w:p>
      <w:r>
        <w:rPr>
          <w:b/>
        </w:rPr>
        <w:t xml:space="preserve">Kysymys 2</w:t>
      </w:r>
    </w:p>
    <w:p>
      <w:r>
        <w:t xml:space="preserve">Miten toinen kierros otettiin vastaan?</w:t>
      </w:r>
    </w:p>
    <w:p>
      <w:r>
        <w:rPr>
          <w:b/>
        </w:rPr>
        <w:t xml:space="preserve">Teksti numero 46</w:t>
      </w:r>
    </w:p>
    <w:p>
      <w:r>
        <w:t xml:space="preserve">Vaikka hahmojen yksinkertaistaminen yhdistetään useimmiten Kiinan kansantasavaltaan, se on peräisin jo ennen vuoden 1949 kommunistien voittoa. </w:t>
      </w:r>
      <w:r>
        <w:rPr>
          <w:color w:val="A9A9A9"/>
        </w:rPr>
        <w:t xml:space="preserve">Caoshu </w:t>
      </w:r>
      <w:r>
        <w:t xml:space="preserve">eli </w:t>
      </w:r>
      <w:r>
        <w:rPr>
          <w:color w:val="DCDCDC"/>
        </w:rPr>
        <w:t xml:space="preserve">kaunokirjoitus </w:t>
      </w:r>
      <w:r>
        <w:t xml:space="preserve">sisältää lähes aina merkkien yksinkertaistamista, ja yksinkertaistettuja muotoja on aina ollut myös painetussa kirjakielessä, vaikkakaan ei kaikkein muodollisimmissa teoksissa. </w:t>
      </w:r>
      <w:r>
        <w:t xml:space="preserve">Kuomintangin hallituksessa keskusteltiin </w:t>
      </w:r>
      <w:r>
        <w:rPr>
          <w:color w:val="2F4F4F"/>
        </w:rPr>
        <w:t xml:space="preserve">1930- ja 1940-luvuilla </w:t>
      </w:r>
      <w:r>
        <w:t xml:space="preserve">kirjainten yksinkertaistamisesta, ja monet kiinalaiset intellektuellit ja kirjailijat ovat pitkään olleet sitä mieltä, että kirjainten yksinkertaistaminen edistäisi lukutaitoa Kiinassa.</w:t>
      </w:r>
      <w:r>
        <w:t xml:space="preserve"> Kuomintangin pyrkimys yksinkertaistaa kiinalaista kirjoitusjärjestelmää (jonka Kiinan kommunistinen puolue on perinyt ja toteuttanut) ruokki myös joidenkin pyrkimyksiä ottaa käyttöön latinalaiseen kirjoitusasuun perustuva foneettinen kirjoitusjärjestelmä, ja se synnytti sellaisia keksintöjä kuin Gwoyeu Romatzyh.</w:t>
      </w:r>
    </w:p>
    <w:p>
      <w:r>
        <w:rPr>
          <w:b/>
        </w:rPr>
        <w:t xml:space="preserve">Kysymys 0</w:t>
      </w:r>
    </w:p>
    <w:p>
      <w:r>
        <w:t xml:space="preserve">Mihin sisältyy lähes aina merkkien yksinkertaistaminen?</w:t>
      </w:r>
    </w:p>
    <w:p>
      <w:r>
        <w:rPr>
          <w:b/>
        </w:rPr>
        <w:t xml:space="preserve">Kysymys 1</w:t>
      </w:r>
    </w:p>
    <w:p>
      <w:r>
        <w:t xml:space="preserve">Mikä on Caoshu?</w:t>
      </w:r>
    </w:p>
    <w:p>
      <w:r>
        <w:rPr>
          <w:b/>
        </w:rPr>
        <w:t xml:space="preserve">Kysymys 2</w:t>
      </w:r>
    </w:p>
    <w:p>
      <w:r>
        <w:t xml:space="preserve">Milloin hahmojen yksinkertaistamisesta keskusteltiin?</w:t>
      </w:r>
    </w:p>
    <w:p>
      <w:r>
        <w:rPr>
          <w:b/>
        </w:rPr>
        <w:t xml:space="preserve">Tekstin numero 47</w:t>
      </w:r>
    </w:p>
    <w:p>
      <w:r>
        <w:rPr>
          <w:color w:val="A9A9A9"/>
        </w:rPr>
        <w:t xml:space="preserve">Perinteisten kiinalaisten merkkien käyttö verrattuna yksinkertaistettuihin kiinalaisiin merkkeihin </w:t>
      </w:r>
      <w:r>
        <w:t xml:space="preserve">vaihtelee suuresti, ja se voi riippua sekä paikallisista tavoista että välineestä. Ennen virallista uudistusta yksinkertaistettuja merkkejä ei virallisesti hyväksytty, ja niissä käytettiin yleensä vulgäärisiä muunnelmia ja omalaatuisia korvaavia merkkejä. </w:t>
      </w:r>
      <w:r>
        <w:rPr>
          <w:color w:val="DCDCDC"/>
        </w:rPr>
        <w:t xml:space="preserve">Ortodoksiset variantit </w:t>
      </w:r>
      <w:r>
        <w:t xml:space="preserve">olivat pakollisia painetuissa teoksissa, kun taas (epävirallisia) yksinkertaistettuja merkkejä käytettiin arkikirjoituksissa tai nopeissa muistiinpanoissa. Kiinan kansantasavalta on 1950-luvulta lähtien ja erityisesti vuoden 1964 luettelon julkaisemisen jälkeen ottanut virallisesti käyttöön yksinkertaistetut </w:t>
      </w:r>
      <w:r>
        <w:rPr>
          <w:color w:val="2F4F4F"/>
        </w:rPr>
        <w:t xml:space="preserve">kiinalaiset kirjaimet </w:t>
      </w:r>
      <w:r>
        <w:t xml:space="preserve">Manner-Kiinassa, kun taas Hongkong, Macao ja Kiinan tasavalta (Taiwan) eivät ole kuuluneet uudistuksen piiriin.</w:t>
      </w:r>
      <w:r>
        <w:t xml:space="preserve"> Kummankaan järjestelmän käytölle ei ole ehdotonta sääntöä, ja usein se määräytyy sen mukaan, mitä kohdeyleisö ymmärtää, sekä kirjoittajan kasvatuksen mukaan.</w:t>
      </w:r>
    </w:p>
    <w:p>
      <w:r>
        <w:rPr>
          <w:b/>
        </w:rPr>
        <w:t xml:space="preserve">Kysymys 0</w:t>
      </w:r>
    </w:p>
    <w:p>
      <w:r>
        <w:t xml:space="preserve">Mikä vaihtelee suuresti?</w:t>
      </w:r>
    </w:p>
    <w:p>
      <w:r>
        <w:rPr>
          <w:b/>
        </w:rPr>
        <w:t xml:space="preserve">Kysymys 1</w:t>
      </w:r>
    </w:p>
    <w:p>
      <w:r>
        <w:t xml:space="preserve">Mikä oli pakollista painetuissa teoksissa?</w:t>
      </w:r>
    </w:p>
    <w:p>
      <w:r>
        <w:rPr>
          <w:b/>
        </w:rPr>
        <w:t xml:space="preserve">Kysymys 2</w:t>
      </w:r>
    </w:p>
    <w:p>
      <w:r>
        <w:t xml:space="preserve">Mitkä otettiin käyttöön Manner-Kiinassa?</w:t>
      </w:r>
    </w:p>
    <w:p>
      <w:r>
        <w:rPr>
          <w:b/>
        </w:rPr>
        <w:t xml:space="preserve">Tekstin numero 48</w:t>
      </w:r>
    </w:p>
    <w:p>
      <w:r>
        <w:rPr>
          <w:color w:val="A9A9A9"/>
        </w:rPr>
        <w:t xml:space="preserve">Pastori </w:t>
      </w:r>
      <w:r>
        <w:t xml:space="preserve">John Gulickin </w:t>
      </w:r>
      <w:r>
        <w:t xml:space="preserve">mukaan: "</w:t>
      </w:r>
      <w:r>
        <w:rPr>
          <w:color w:val="DCDCDC"/>
        </w:rPr>
        <w:t xml:space="preserve">Arabian ja Persian muslimit </w:t>
      </w:r>
      <w:r>
        <w:t xml:space="preserve">ovat noudattaneet tätä menetelmää ... </w:t>
      </w:r>
      <w:r>
        <w:rPr>
          <w:color w:val="2F4F4F"/>
        </w:rPr>
        <w:t xml:space="preserve">Mongolit, mantsut ja japanilaiset </w:t>
      </w:r>
      <w:r>
        <w:t xml:space="preserve">valitsevat myös jatkuvasti hengettömiä merkkejä edustamaan kieltensä äänteitä g, d, b ja j. Nämä ympäröivät aasialaiset kansat ovat kirjoittaessaan kiinalaisia sanoja omilla aakkosillaan käyttäneet yhtenäisesti g, d, b &amp; c., edustamaan hengittämättömiä äänteitä."</w:t>
      </w:r>
    </w:p>
    <w:p>
      <w:r>
        <w:rPr>
          <w:b/>
        </w:rPr>
        <w:t xml:space="preserve">Kysymys 0</w:t>
      </w:r>
    </w:p>
    <w:p>
      <w:r>
        <w:t xml:space="preserve">Kuka on John Gulick?</w:t>
      </w:r>
    </w:p>
    <w:p>
      <w:r>
        <w:rPr>
          <w:b/>
        </w:rPr>
        <w:t xml:space="preserve">Kysymys 1</w:t>
      </w:r>
    </w:p>
    <w:p>
      <w:r>
        <w:t xml:space="preserve">Kuka valitsi jatkuvasti hengettömiä merkkejä?</w:t>
      </w:r>
    </w:p>
    <w:p>
      <w:r>
        <w:rPr>
          <w:b/>
        </w:rPr>
        <w:t xml:space="preserve">Kysymys 2</w:t>
      </w:r>
    </w:p>
    <w:p>
      <w:r>
        <w:t xml:space="preserve">Ketkä ovat noudattaneet tätä menetelmää?</w:t>
      </w:r>
    </w:p>
    <w:p>
      <w:r>
        <w:rPr>
          <w:b/>
        </w:rPr>
        <w:t xml:space="preserve">Tekstin numero 49</w:t>
      </w:r>
    </w:p>
    <w:p>
      <w:r>
        <w:t xml:space="preserve">Vaikka </w:t>
      </w:r>
      <w:r>
        <w:rPr>
          <w:color w:val="A9A9A9"/>
        </w:rPr>
        <w:t xml:space="preserve">kiinalaiset merkit </w:t>
      </w:r>
      <w:r>
        <w:t xml:space="preserve">rajoittuvat </w:t>
      </w:r>
      <w:r>
        <w:rPr>
          <w:color w:val="A9A9A9"/>
        </w:rPr>
        <w:t xml:space="preserve">Vietnamissa </w:t>
      </w:r>
      <w:r>
        <w:t xml:space="preserve">nykyään vain seremoniallisiin tarkoituksiin, ne olivat aikoinaan laajalti käytössä. </w:t>
      </w:r>
      <w:r>
        <w:rPr>
          <w:color w:val="DCDCDC"/>
        </w:rPr>
        <w:t xml:space="preserve">Kirjakiinaa </w:t>
      </w:r>
      <w:r>
        <w:t xml:space="preserve">käytettiin Vietnamissa </w:t>
      </w:r>
      <w:r>
        <w:t xml:space="preserve">1900-luvun alkupuolelle asti </w:t>
      </w:r>
      <w:r>
        <w:t xml:space="preserve">kaikkeen viralliseen ja tieteelliseen kirjoittamiseen. Noin 1200-luvulla kehitettiin nôm-kirjoitus, jolla kirjattiin vietnaminkielistä kansankirjallisuutta. Kirjoituksessa käytettiin kiinalaisia merkkejä sekä kiinalais-vietnamilaisen lainasanaston että sellaisten kotimaisten sanojen esittämiseen, joilla oli samanlainen ääntämys tai merkitys. Lisäksi luotiin tuhansia uusia yhdysmerkkejä vietnamilaisten sanojen kirjoittamista varten. Tämän prosessin tuloksena syntyi erittäin monimutkainen järjestelmä, jota ei koskaan osannut yli 5 prosenttia väestöstä. Sekä kirjakiina että nôm korvattiin 1900-luvun alussa vietnamilaisilla kirjaimilla, jotka kirjoitettiin latinapohjaisilla vietnamilaisilla aakkosilla.</w:t>
      </w:r>
    </w:p>
    <w:p>
      <w:r>
        <w:rPr>
          <w:b/>
        </w:rPr>
        <w:t xml:space="preserve">Kysymys 0</w:t>
      </w:r>
    </w:p>
    <w:p>
      <w:r>
        <w:t xml:space="preserve">Mikä on nyt rajoitettu seremonialliseen käyttöön?</w:t>
      </w:r>
    </w:p>
    <w:p>
      <w:r>
        <w:rPr>
          <w:b/>
        </w:rPr>
        <w:t xml:space="preserve">Kysymys 1</w:t>
      </w:r>
    </w:p>
    <w:p>
      <w:r>
        <w:t xml:space="preserve">Mitkä olivat aikoinaan laajalti käytössä?</w:t>
      </w:r>
    </w:p>
    <w:p>
      <w:r>
        <w:rPr>
          <w:b/>
        </w:rPr>
        <w:t xml:space="preserve">Kysymys 2</w:t>
      </w:r>
    </w:p>
    <w:p>
      <w:r>
        <w:t xml:space="preserve">Mitä koulunkäynnissä käytettiin?</w:t>
      </w:r>
    </w:p>
    <w:p>
      <w:r>
        <w:rPr>
          <w:b/>
        </w:rPr>
        <w:t xml:space="preserve">Tekstin numero 50</w:t>
      </w:r>
    </w:p>
    <w:p>
      <w:r>
        <w:t xml:space="preserve">Pohjois-Korean toisen hallitsijan Kim Jong Ilin kuoltua </w:t>
      </w:r>
      <w:r>
        <w:rPr>
          <w:color w:val="A9A9A9"/>
        </w:rPr>
        <w:t xml:space="preserve">joulukuussa 2011 </w:t>
      </w:r>
      <w:r>
        <w:rPr>
          <w:color w:val="DCDCDC"/>
        </w:rPr>
        <w:t xml:space="preserve">Kim Jong Un otti </w:t>
      </w:r>
      <w:r>
        <w:t xml:space="preserve">ohjat käsiinsä </w:t>
      </w:r>
      <w:r>
        <w:t xml:space="preserve">ja alkoi määrätä käyttämään hanjaa korean kielen määritelmän lähteenä. Tällä hetkellä Pohjois-Korean sanotaan opettavan noin 3 000 Hanja-hahmoa pohjoiskorealaisille opiskelijoille, ja joissakin tapauksissa merkit esiintyvät mainoksissa ja sanomalehdissä. Viranomaisten sanotaan kuitenkin myös kehottavan opiskelijoita olemaan käyttämättä merkkejä julkisesti. Pohjois-Korean tiukan eristäytyneisyyden vuoksi tarkkoja raportteja hanjan käytöstä Pohjois-Koreassa on vaikea saada.</w:t>
      </w:r>
    </w:p>
    <w:p>
      <w:r>
        <w:rPr>
          <w:b/>
        </w:rPr>
        <w:t xml:space="preserve">Kysymys 0</w:t>
      </w:r>
    </w:p>
    <w:p>
      <w:r>
        <w:t xml:space="preserve">Milloin Pohjois-Korean toinen hallitsija kuoli?</w:t>
      </w:r>
    </w:p>
    <w:p>
      <w:r>
        <w:rPr>
          <w:b/>
        </w:rPr>
        <w:t xml:space="preserve">Kysymys 1</w:t>
      </w:r>
    </w:p>
    <w:p>
      <w:r>
        <w:t xml:space="preserve">Kuka nousi esiin vuoden 2011 jälkeen?</w:t>
      </w:r>
    </w:p>
    <w:p>
      <w:r>
        <w:rPr>
          <w:b/>
        </w:rPr>
        <w:t xml:space="preserve">Kysymys 2</w:t>
      </w:r>
    </w:p>
    <w:p>
      <w:r>
        <w:t xml:space="preserve">Kuka alkoi hillitä hanjan käyttöä?</w:t>
      </w:r>
    </w:p>
    <w:p>
      <w:r>
        <w:rPr>
          <w:b/>
        </w:rPr>
        <w:t xml:space="preserve">Tekstin numero 51</w:t>
      </w:r>
    </w:p>
    <w:p>
      <w:r>
        <w:t xml:space="preserve">Kun oppilaat oppivat kirjoittamaan hanjaa, heitä opetetaan painamaan mieleen </w:t>
      </w:r>
      <w:r>
        <w:t xml:space="preserve">kunkin hanjan merkityksen </w:t>
      </w:r>
      <w:r>
        <w:rPr>
          <w:color w:val="A9A9A9"/>
        </w:rPr>
        <w:t xml:space="preserve">alkuperäinen korealainen ääntäminen </w:t>
      </w:r>
      <w:r>
        <w:t xml:space="preserve">ja kiinankorealainen ääntäminen (kiinalaisten merkkien ääntämiseen perustuva ääntäminen), jotta oppilaat tietävät, mikä on tietyn hanjan tavu ja merkitys. Esimerkiksi hanja 水:n nimi on 물 수 (</w:t>
      </w:r>
      <w:r>
        <w:rPr>
          <w:color w:val="DCDCDC"/>
        </w:rPr>
        <w:t xml:space="preserve">mul-su</w:t>
      </w:r>
      <w:r>
        <w:t xml:space="preserve">), jossa 물 (</w:t>
      </w:r>
      <w:r>
        <w:rPr>
          <w:color w:val="2F4F4F"/>
        </w:rPr>
        <w:t xml:space="preserve">mul</w:t>
      </w:r>
      <w:r>
        <w:t xml:space="preserve">) on korealainen ääntämys sanalle "vesi", kun taas 수 (su) on merkin kiinankorealainen ääntämys. Hanjan nimeäminen on samanlaista kuin jos "vesi" olisi nimeltään "water-aqua", "horse-equus" tai "gold-aurum", joka perustuu sekä englannin- että latinankielisten nimien risteytykseen. Muita esimerkkejä ovat 사람 인 (saram-in) sanalle 人 "henkilö/ihmiset", 큰 대 (keun-dae) sanalle 大 "iso/suuri/suuri", 작을 소 (jakeul-so) sanalle 小 "pieni/pieni", 아래 하 (arae-ha) sanalle 下 "alapuolella/alhaalla/matalalla", 아비 부 (abi-bu) sanalle 父 "isä" ja 나라이름 한 (naraimreum-han) sanalle 韓 "Han/Korea".</w:t>
      </w:r>
    </w:p>
    <w:p>
      <w:r>
        <w:rPr>
          <w:b/>
        </w:rPr>
        <w:t xml:space="preserve">Kysymys 0</w:t>
      </w:r>
    </w:p>
    <w:p>
      <w:r>
        <w:t xml:space="preserve">Mitä oppilaita opetetaan opettelemaan ulkoa?</w:t>
      </w:r>
    </w:p>
    <w:p>
      <w:r>
        <w:rPr>
          <w:b/>
        </w:rPr>
        <w:t xml:space="preserve">Kysymys 1</w:t>
      </w:r>
    </w:p>
    <w:p>
      <w:r>
        <w:t xml:space="preserve">Mikä on hanjan nimi?</w:t>
      </w:r>
    </w:p>
    <w:p>
      <w:r>
        <w:rPr>
          <w:b/>
        </w:rPr>
        <w:t xml:space="preserve">Kysymys 2</w:t>
      </w:r>
    </w:p>
    <w:p>
      <w:r>
        <w:t xml:space="preserve">Miten vesi lausutaan koreaksi?</w:t>
      </w:r>
    </w:p>
    <w:p>
      <w:r>
        <w:rPr>
          <w:b/>
        </w:rPr>
        <w:t xml:space="preserve">Tekstin numero 52</w:t>
      </w:r>
    </w:p>
    <w:p>
      <w:r>
        <w:t xml:space="preserve">Etelä-Korean arkipäiväisessä yhteiskunnassa on havaittavissa selkeä suuntaus hangulin yksinomaiseen käyttöön. </w:t>
      </w:r>
      <w:r>
        <w:rPr>
          <w:color w:val="A9A9A9"/>
        </w:rPr>
        <w:t xml:space="preserve">Hanjoja </w:t>
      </w:r>
      <w:r>
        <w:t xml:space="preserve">käytetään edelleen jossain määrin, erityisesti sanomalehdissä, </w:t>
      </w:r>
      <w:r>
        <w:rPr>
          <w:color w:val="DCDCDC"/>
        </w:rPr>
        <w:t xml:space="preserve">häissä</w:t>
      </w:r>
      <w:r>
        <w:t xml:space="preserve">, paikannimissä ja kalligrafiassa (vaikkakaan se ei ole läheskään niin yleistä kuin kanjien käyttö japanilaisessa yhteiskunnassa). </w:t>
      </w:r>
      <w:r>
        <w:rPr>
          <w:color w:val="2F4F4F"/>
        </w:rPr>
        <w:t xml:space="preserve">Hanjaa </w:t>
      </w:r>
      <w:r>
        <w:t xml:space="preserve">käytetään myös laajalti tilanteissa, joissa on vältettävä moniselitteisyyttä, kuten akateemisissa töissä, korkean tason yritysraporteissa, hallituksen asiakirjoissa ja sanomalehdissä; tämä johtuu siitä, että kiinalaisten sanojen laajamittaisesta lainaamisesta on syntynyt suuri määrä homonyymejä.</w:t>
      </w:r>
    </w:p>
    <w:p>
      <w:r>
        <w:rPr>
          <w:b/>
        </w:rPr>
        <w:t xml:space="preserve">Kysymys 0</w:t>
      </w:r>
    </w:p>
    <w:p>
      <w:r>
        <w:t xml:space="preserve">Mitä käytetään edelleen asiantuntijoiden mukaan?</w:t>
      </w:r>
    </w:p>
    <w:p>
      <w:r>
        <w:rPr>
          <w:b/>
        </w:rPr>
        <w:t xml:space="preserve">Kysymys 1</w:t>
      </w:r>
    </w:p>
    <w:p>
      <w:r>
        <w:t xml:space="preserve">Mitä käytetään tilanteissa, joissa moniselitteisyyttä on vältettävä?</w:t>
      </w:r>
    </w:p>
    <w:p>
      <w:r>
        <w:rPr>
          <w:b/>
        </w:rPr>
        <w:t xml:space="preserve">Kysymys 2</w:t>
      </w:r>
    </w:p>
    <w:p>
      <w:r>
        <w:t xml:space="preserve">Mitä pidetään paikkana, jossa on paljon epäselvyyttä?</w:t>
      </w:r>
    </w:p>
    <w:p>
      <w:r>
        <w:rPr>
          <w:b/>
        </w:rPr>
        <w:t xml:space="preserve">Tekstin numero 53</w:t>
      </w:r>
    </w:p>
    <w:p>
      <w:r>
        <w:t xml:space="preserve">Aiemmin, 1400-luvulle asti, Koreassa </w:t>
      </w:r>
      <w:r>
        <w:rPr>
          <w:color w:val="A9A9A9"/>
        </w:rPr>
        <w:t xml:space="preserve">kirjakiina </w:t>
      </w:r>
      <w:r>
        <w:t xml:space="preserve">oli kirjallisen viestinnän hallitseva muoto ennen korealaisen hangulin eli korealaisten aakkosten luomista. Suuri osa sanastosta, erityisesti </w:t>
      </w:r>
      <w:r>
        <w:rPr>
          <w:color w:val="DCDCDC"/>
        </w:rPr>
        <w:t xml:space="preserve">tieteen ja sosiologian aloilla, on </w:t>
      </w:r>
      <w:r>
        <w:t xml:space="preserve">peräisin suoraan kiinasta, mikä on verrattavissa eurooppalaisten kielten latinan tai kreikan kantasanoihin. Koska </w:t>
      </w:r>
      <w:r>
        <w:t xml:space="preserve">korean kielessä ei kuitenkaan ole äänteitä, kun sanat tuotiin kiinasta, monet toisistaan poikkeavat merkit saivat samanlaiset äänteet ja myöhemmin samanlaisen kirjoitusasun hangul-kielessä. Kiinalaisia merkkejä käytetään joskus vielä tänäkin päivänä joko käytännön selvennykseksi tai näyttämään arvokkaalta, koska kiinalaisten merkkien osaamista pidetään korkealuokkaisena ominaisuutena ja välttämättömänä osana klassista koulutusta.[Viitattu ] </w:t>
      </w:r>
      <w:r>
        <w:rPr>
          <w:color w:val="2F4F4F"/>
        </w:rPr>
        <w:t xml:space="preserve">Kiinalaisten merkkien </w:t>
      </w:r>
      <w:r>
        <w:t xml:space="preserve">suosimista pidetään myös </w:t>
      </w:r>
      <w:r>
        <w:t xml:space="preserve">konservatiivisena ja konfutselaisena.</w:t>
      </w:r>
    </w:p>
    <w:p>
      <w:r>
        <w:rPr>
          <w:b/>
        </w:rPr>
        <w:t xml:space="preserve">Kysymys 0</w:t>
      </w:r>
    </w:p>
    <w:p>
      <w:r>
        <w:t xml:space="preserve">Mikä oli vallitseva kirjallisen viestinnän muoto?</w:t>
      </w:r>
    </w:p>
    <w:p>
      <w:r>
        <w:rPr>
          <w:b/>
        </w:rPr>
        <w:t xml:space="preserve">Kysymys 1</w:t>
      </w:r>
    </w:p>
    <w:p>
      <w:r>
        <w:t xml:space="preserve">Mitä pidetään konservatiivisena ja konfutselaisena?</w:t>
      </w:r>
    </w:p>
    <w:p>
      <w:r>
        <w:rPr>
          <w:b/>
        </w:rPr>
        <w:t xml:space="preserve">Kysymys 2</w:t>
      </w:r>
    </w:p>
    <w:p>
      <w:r>
        <w:t xml:space="preserve">Mitä tulee suoraan Kiinasta?</w:t>
      </w:r>
    </w:p>
    <w:p>
      <w:r>
        <w:rPr>
          <w:b/>
        </w:rPr>
        <w:t xml:space="preserve">Tekstin numero 54</w:t>
      </w:r>
    </w:p>
    <w:p>
      <w:r>
        <w:rPr>
          <w:color w:val="A9A9A9"/>
        </w:rPr>
        <w:t xml:space="preserve">Kirjoitettuun japaniin </w:t>
      </w:r>
      <w:r>
        <w:t xml:space="preserve">kuuluu myös pari tavua, jotka tunnetaan nimellä kana ja jotka on saatu yksinkertaistamalla kiinalaisia merkkejä, jotka on valittu edustamaan japanin tavuja. Tavut eroavat toisistaan, koska </w:t>
      </w:r>
      <w:r>
        <w:rPr>
          <w:color w:val="DCDCDC"/>
        </w:rPr>
        <w:t xml:space="preserve">tavuille valittiin joskus eri merkkejä </w:t>
      </w:r>
      <w:r>
        <w:t xml:space="preserve">ja koska merkkien pelkistämiseen käytettiin erilaisia strategioita, jotta niitä olisi helppo kirjoittaa: kulmikkaat katakanat saatiin valitsemalla osa kustakin merkistä, kun taas hiraganat johdettiin kokonaisten merkkien kursiivimuodoista</w:t>
      </w:r>
      <w:r>
        <w:t xml:space="preserve">. </w:t>
      </w:r>
      <w:r>
        <w:rPr>
          <w:color w:val="2F4F4F"/>
        </w:rPr>
        <w:t xml:space="preserve">Nykyaikaisessa japanilaisessa kirjoituksessa </w:t>
      </w:r>
      <w:r>
        <w:t xml:space="preserve">käytetään yhdistelmäjärjestelmää, jossa sananrungot merkitään kanjeilla, taivutuspäätteet ja kieliopilliset sanat hiraganalla ja muut kuin kiinalaiset lainasanat katakanalla, ja lisäksi katakana on keino korostaa alkuperäisiä sanoja (samaan tapaan kuin kursivointia käytetään romaanisissa kielissä).</w:t>
      </w:r>
    </w:p>
    <w:p>
      <w:r>
        <w:rPr>
          <w:b/>
        </w:rPr>
        <w:t xml:space="preserve">Kysymys 0</w:t>
      </w:r>
    </w:p>
    <w:p>
      <w:r>
        <w:t xml:space="preserve">Mihin kuuluu myös pari tavuparia?</w:t>
      </w:r>
    </w:p>
    <w:p>
      <w:r>
        <w:rPr>
          <w:b/>
        </w:rPr>
        <w:t xml:space="preserve">Kysymys 1</w:t>
      </w:r>
    </w:p>
    <w:p>
      <w:r>
        <w:t xml:space="preserve">Miksi tavut eroavat toisistaan?</w:t>
      </w:r>
    </w:p>
    <w:p>
      <w:r>
        <w:rPr>
          <w:b/>
        </w:rPr>
        <w:t xml:space="preserve">Kysymys 2</w:t>
      </w:r>
    </w:p>
    <w:p>
      <w:r>
        <w:t xml:space="preserve">Missä käytetään komposiittijärjestelmää?</w:t>
      </w:r>
    </w:p>
    <w:p>
      <w:r>
        <w:rPr>
          <w:b/>
        </w:rPr>
        <w:t xml:space="preserve">Tekstin numero 55</w:t>
      </w:r>
    </w:p>
    <w:p>
      <w:r>
        <w:t xml:space="preserve">Vaikka suurin osa nykyisin käytössä olevista yksinkertaistetuista kiinalaisista merkeistä on Kiinan kansantasavallan hallituksen 1950- ja 60-luvuilla tekemien töiden tulosta, merkkien yksinkertaistaminen on tapahtunut jo ennen tasavallan perustamista vuonna </w:t>
      </w:r>
      <w:r>
        <w:rPr>
          <w:color w:val="A9A9A9"/>
        </w:rPr>
        <w:t xml:space="preserve">1949</w:t>
      </w:r>
      <w:r>
        <w:t xml:space="preserve">. Yksi varhaisimmista merkkien yksinkertaistamisen kannattajista oli Lufei Kui, joka ehdotti vuonna 1909, että yksinkertaistettuja merkkejä pitäisi käyttää opetuksessa. Vuoden 1919 toukokuun neljännen liikkeen jälkeisinä vuosina monet anti-imperialistiset kiinalaiset intellektuellit etsivät keinoja Kiinan nykyaikaistamiseksi. Kuomintangin hallituksessa käytiin 1930- ja 1940-luvuilla keskusteluja kirjainten yksinkertaistamisesta, ja monet kiinalaiset intellektuellit ja kirjailijat ovat pitkään olleet sitä mieltä, että kirjainten yksinkertaistaminen auttaisi lisäämään lukutaitoa Kiinassa. Monissa maailman kielissä </w:t>
      </w:r>
      <w:r>
        <w:rPr>
          <w:color w:val="DCDCDC"/>
        </w:rPr>
        <w:t xml:space="preserve">lukutaitoa </w:t>
      </w:r>
      <w:r>
        <w:t xml:space="preserve">on puolustettu oikeinkirjoitusuudistusten perusteluna. </w:t>
      </w:r>
      <w:r>
        <w:rPr>
          <w:color w:val="2F4F4F"/>
        </w:rPr>
        <w:t xml:space="preserve">Kiinan kansantasavalta </w:t>
      </w:r>
      <w:r>
        <w:t xml:space="preserve">julkaisi ensimmäisen virallisen merkkien yksinkertaistamisen kahdessa asiakirjassa, ensimmäisessä vuonna 1956 ja toisessa vuonna 1964</w:t>
      </w:r>
      <w:r>
        <w:rPr>
          <w:color w:val="2F4F4F"/>
        </w:rPr>
        <w:t xml:space="preserve">.</w:t>
      </w:r>
      <w:r>
        <w:t xml:space="preserve"> Kun 1950- ja 1960-luvuilla yksinkertaistettuja merkkejä koskeva sekaannus oli vielä vallalla, siirtymämerkkejä, joissa sekoitettiin yksinkertaistettuja osia ja vielä yksinkertaistamattomia osia, esiintyi lyhytaikaisesti ja katosi sitten.</w:t>
      </w:r>
    </w:p>
    <w:p>
      <w:r>
        <w:rPr>
          <w:b/>
        </w:rPr>
        <w:t xml:space="preserve">Kysymys 0</w:t>
      </w:r>
    </w:p>
    <w:p>
      <w:r>
        <w:t xml:space="preserve">Mitä on esitetty oikeinkirjoitusuudistusten perusteluksi?</w:t>
      </w:r>
    </w:p>
    <w:p>
      <w:r>
        <w:rPr>
          <w:b/>
        </w:rPr>
        <w:t xml:space="preserve">Kysymys 1</w:t>
      </w:r>
    </w:p>
    <w:p>
      <w:r>
        <w:t xml:space="preserve">Hahmon yksinkertaistaminen edelsi tasavallan perustamista minä vuonna?</w:t>
      </w:r>
    </w:p>
    <w:p>
      <w:r>
        <w:rPr>
          <w:b/>
        </w:rPr>
        <w:t xml:space="preserve">Kysymys 2</w:t>
      </w:r>
    </w:p>
    <w:p>
      <w:r>
        <w:t xml:space="preserve">Kuka antoi ensimmäisen kierroksen virallisia hahmoja?</w:t>
      </w:r>
    </w:p>
    <w:p>
      <w:r>
        <w:br w:type="page"/>
      </w:r>
    </w:p>
    <w:p>
      <w:r>
        <w:rPr>
          <w:b/>
          <w:u w:val="single"/>
        </w:rPr>
        <w:t xml:space="preserve">Asiakirjan numero 238</w:t>
      </w:r>
    </w:p>
    <w:p>
      <w:r>
        <w:rPr>
          <w:b/>
        </w:rPr>
        <w:t xml:space="preserve">Tekstin numero 0</w:t>
      </w:r>
    </w:p>
    <w:p>
      <w:r>
        <w:t xml:space="preserve">Ensimmäinen tunnettu eurooppalainen tutkimusmatkailija, joka saapui Bermudalle, oli </w:t>
      </w:r>
      <w:r>
        <w:rPr>
          <w:color w:val="A9A9A9"/>
        </w:rPr>
        <w:t xml:space="preserve">espanjalainen </w:t>
      </w:r>
      <w:r>
        <w:t xml:space="preserve">kapteeni </w:t>
      </w:r>
      <w:r>
        <w:rPr>
          <w:color w:val="DCDCDC"/>
        </w:rPr>
        <w:t xml:space="preserve">Juan de Bermúdez </w:t>
      </w:r>
      <w:r>
        <w:t xml:space="preserve">vuonna </w:t>
      </w:r>
      <w:r>
        <w:rPr>
          <w:color w:val="2F4F4F"/>
        </w:rPr>
        <w:t xml:space="preserve">1503</w:t>
      </w:r>
      <w:r>
        <w:t xml:space="preserve">, jonka mukaan saaret on nimetty</w:t>
      </w:r>
      <w:r>
        <w:rPr>
          <w:color w:val="2F4F4F"/>
        </w:rPr>
        <w:t xml:space="preserve">.</w:t>
      </w:r>
      <w:r>
        <w:t xml:space="preserve"> Hän vaati näennäisesti asumattomia saaria Espanjan valtakunnalle. </w:t>
      </w:r>
      <w:r>
        <w:t xml:space="preserve">Bermúdez vieraili saaristossa </w:t>
      </w:r>
      <w:r>
        <w:rPr>
          <w:color w:val="556B2F"/>
        </w:rPr>
        <w:t xml:space="preserve">kahdesti</w:t>
      </w:r>
      <w:r>
        <w:t xml:space="preserve">, mutta ei koskaan rantautunut saarille, mutta loi saaristosta tunnistettavan kartan. </w:t>
      </w:r>
      <w:r>
        <w:t xml:space="preserve">Nyt uskotaan, että </w:t>
      </w:r>
      <w:r>
        <w:t xml:space="preserve">haaksirikkoutuneet </w:t>
      </w:r>
      <w:r>
        <w:rPr>
          <w:color w:val="6B8E23"/>
        </w:rPr>
        <w:t xml:space="preserve">portugalilaiset merenkulkijat </w:t>
      </w:r>
      <w:r>
        <w:t xml:space="preserve">ovat vastuussa vuonna 1543 Portugalin kallioon (aiemmin nimeltään Espanjan kallio) tehdystä kirjoituksesta. Myöhempien espanjalaisten tai muiden eurooppalaisten osapuolten uskotaan vapauttaneen </w:t>
      </w:r>
      <w:r>
        <w:t xml:space="preserve">siellä </w:t>
      </w:r>
      <w:r>
        <w:rPr>
          <w:color w:val="A0522D"/>
        </w:rPr>
        <w:t xml:space="preserve">sikoja</w:t>
      </w:r>
      <w:r>
        <w:t xml:space="preserve">, jotka olivat villiintyneet ja runsastuneet saarella, kun eurooppalainen asutus alkoi. Vuonna </w:t>
      </w:r>
      <w:r>
        <w:rPr>
          <w:color w:val="228B22"/>
        </w:rPr>
        <w:t xml:space="preserve">1609 </w:t>
      </w:r>
      <w:r>
        <w:rPr>
          <w:color w:val="8B0000"/>
        </w:rPr>
        <w:t xml:space="preserve">englantilainen Virginia Company</w:t>
      </w:r>
      <w:r>
        <w:rPr>
          <w:color w:val="483D8B"/>
        </w:rPr>
        <w:t xml:space="preserve">, </w:t>
      </w:r>
      <w:r>
        <w:t xml:space="preserve">joka oli perustanut Jamestownin Virginiassa (termi koski alun perin koko Pohjois-Amerikan mannerta) kaksi vuotta aiemmin, asettui pysyvästi Bermudalle hurrikaanin jälkimainingeissa, kun Sea Venturen miehistö ja matkustajat ohjasivat aluksen ympäröivälle riutalle estääkseen sen uppoamisen ja rantautuivat sitten maihin.</w:t>
      </w:r>
    </w:p>
    <w:p>
      <w:r>
        <w:rPr>
          <w:b/>
        </w:rPr>
        <w:t xml:space="preserve">Kysymys 0</w:t>
      </w:r>
    </w:p>
    <w:p>
      <w:r>
        <w:t xml:space="preserve">Mitä kansallisuutta oli ensimmäinen tunnettu eurooppalainen tutkimusmatkailija, joka saapui Bermudalle?</w:t>
      </w:r>
    </w:p>
    <w:p>
      <w:r>
        <w:rPr>
          <w:b/>
        </w:rPr>
        <w:t xml:space="preserve">Kysymys 1</w:t>
      </w:r>
    </w:p>
    <w:p>
      <w:r>
        <w:t xml:space="preserve">Mikä on ensimmäisen Bermudalle saapuneen eurooppalaisen tutkimusmatkailijan nimi?</w:t>
      </w:r>
    </w:p>
    <w:p>
      <w:r>
        <w:rPr>
          <w:b/>
        </w:rPr>
        <w:t xml:space="preserve">Kysymys 2</w:t>
      </w:r>
    </w:p>
    <w:p>
      <w:r>
        <w:t xml:space="preserve">Minkä eläimen espanjalaiset tai muut eurooppalaiset toivat saarelle, josta tuli sitten villieläimiä?</w:t>
      </w:r>
    </w:p>
    <w:p>
      <w:r>
        <w:rPr>
          <w:b/>
        </w:rPr>
        <w:t xml:space="preserve">Kysymys 3</w:t>
      </w:r>
    </w:p>
    <w:p>
      <w:r>
        <w:t xml:space="preserve">Mikä yritys asettui pysyvästi Bermudalle?</w:t>
      </w:r>
    </w:p>
    <w:p>
      <w:r>
        <w:rPr>
          <w:b/>
        </w:rPr>
        <w:t xml:space="preserve">Kysymys 4</w:t>
      </w:r>
    </w:p>
    <w:p>
      <w:r>
        <w:t xml:space="preserve">Kuka oli ensimmäinen tunnettu eurooppalainen tutkimusmatkailija, joka saavutti Bermudan?</w:t>
      </w:r>
    </w:p>
    <w:p>
      <w:r>
        <w:rPr>
          <w:b/>
        </w:rPr>
        <w:t xml:space="preserve">Kysymys 5</w:t>
      </w:r>
    </w:p>
    <w:p>
      <w:r>
        <w:t xml:space="preserve">Minä vuonna Jaun de Bermudez saapui ensimmäisen kerran Bermudalle?</w:t>
      </w:r>
    </w:p>
    <w:p>
      <w:r>
        <w:rPr>
          <w:b/>
        </w:rPr>
        <w:t xml:space="preserve">Kysymys 6</w:t>
      </w:r>
    </w:p>
    <w:p>
      <w:r>
        <w:t xml:space="preserve">Kuinka monta kertaa Bermudez vieraili saaristossa?</w:t>
      </w:r>
    </w:p>
    <w:p>
      <w:r>
        <w:rPr>
          <w:b/>
        </w:rPr>
        <w:t xml:space="preserve">Kysymys 7</w:t>
      </w:r>
    </w:p>
    <w:p>
      <w:r>
        <w:t xml:space="preserve">Minkä eläimen vapauttamisesta Bermudalla vastaavat eurooppalaiset osapuolet?</w:t>
      </w:r>
    </w:p>
    <w:p>
      <w:r>
        <w:rPr>
          <w:b/>
        </w:rPr>
        <w:t xml:space="preserve">Kysymys 8</w:t>
      </w:r>
    </w:p>
    <w:p>
      <w:r>
        <w:t xml:space="preserve">Minä vuonna englantilainen Virginia Company asettui pysyvästi Bermudalle?</w:t>
      </w:r>
    </w:p>
    <w:p>
      <w:r>
        <w:rPr>
          <w:b/>
        </w:rPr>
        <w:t xml:space="preserve">Kysymys 9</w:t>
      </w:r>
    </w:p>
    <w:p>
      <w:r>
        <w:t xml:space="preserve">Kuka saavutti Bermudan ensimmäisen kerran vuonna 1305?</w:t>
      </w:r>
    </w:p>
    <w:p>
      <w:r>
        <w:rPr>
          <w:b/>
        </w:rPr>
        <w:t xml:space="preserve">Kysymys 10</w:t>
      </w:r>
    </w:p>
    <w:p>
      <w:r>
        <w:t xml:space="preserve">Kuka rantautui saaristoon vuonna 1503?</w:t>
      </w:r>
    </w:p>
    <w:p>
      <w:r>
        <w:rPr>
          <w:b/>
        </w:rPr>
        <w:t xml:space="preserve">Kysymys 11</w:t>
      </w:r>
    </w:p>
    <w:p>
      <w:r>
        <w:t xml:space="preserve">Kuka vastasi vuonna 1534 Portugalin kallioon tehdystä kirjoituksesta?</w:t>
      </w:r>
    </w:p>
    <w:p>
      <w:r>
        <w:rPr>
          <w:b/>
        </w:rPr>
        <w:t xml:space="preserve">Kysymys 12</w:t>
      </w:r>
    </w:p>
    <w:p>
      <w:r>
        <w:t xml:space="preserve">Kuka asettui Bermudalle vuonna 1690?</w:t>
      </w:r>
    </w:p>
    <w:p>
      <w:r>
        <w:rPr>
          <w:b/>
        </w:rPr>
        <w:t xml:space="preserve">Kysymys 13</w:t>
      </w:r>
    </w:p>
    <w:p>
      <w:r>
        <w:t xml:space="preserve">Kuka asettui Jamestowniin vuonna 1609?</w:t>
      </w:r>
    </w:p>
    <w:p>
      <w:r>
        <w:rPr>
          <w:b/>
        </w:rPr>
        <w:t xml:space="preserve">Teksti numero 1</w:t>
      </w:r>
    </w:p>
    <w:p>
      <w:r>
        <w:t xml:space="preserve">Yhtiö </w:t>
      </w:r>
      <w:r>
        <w:t xml:space="preserve">hallinnoi saarta </w:t>
      </w:r>
      <w:r>
        <w:rPr>
          <w:color w:val="A9A9A9"/>
        </w:rPr>
        <w:t xml:space="preserve">Virginian </w:t>
      </w:r>
      <w:r>
        <w:t xml:space="preserve">jatkeena </w:t>
      </w:r>
      <w:r>
        <w:t xml:space="preserve">vuoteen 1614 asti. Sen sivutoiminen </w:t>
      </w:r>
      <w:r>
        <w:rPr>
          <w:color w:val="2F4F4F"/>
        </w:rPr>
        <w:t xml:space="preserve">Somers Isles Company </w:t>
      </w:r>
      <w:r>
        <w:t xml:space="preserve">otti saaren haltuunsa vuonna 1615, ja se hallinnoi siirtokuntaa vuoteen 1684 asti. Tuolloin yhtiön peruskirja kumottiin, ja Englannin kruunu otti hallinnon haltuunsa. </w:t>
      </w:r>
      <w:r>
        <w:rPr>
          <w:color w:val="556B2F"/>
        </w:rPr>
        <w:t xml:space="preserve">Saarista tuli brittiläinen siirtomaa </w:t>
      </w:r>
      <w:r>
        <w:t xml:space="preserve">Skotlannin ja Englannin parlamenttien yhdistyttyä </w:t>
      </w:r>
      <w:r>
        <w:rPr>
          <w:color w:val="6B8E23"/>
        </w:rPr>
        <w:t xml:space="preserve">vuonna 1707, jolloin </w:t>
      </w:r>
      <w:r>
        <w:t xml:space="preserve">syntyi Ison-Britannian kuningaskunta. Vuoden 1949 jälkeen, kun </w:t>
      </w:r>
      <w:r>
        <w:rPr>
          <w:color w:val="A0522D"/>
        </w:rPr>
        <w:t xml:space="preserve">Newfoundlandista tuli osa Kanadaa</w:t>
      </w:r>
      <w:r>
        <w:t xml:space="preserve">, Bermudasta tuli automaattisesti vanhin jäljellä oleva brittiläinen merentakainen alue</w:t>
      </w:r>
      <w:r>
        <w:t xml:space="preserve">. Sen </w:t>
      </w:r>
      <w:r>
        <w:t xml:space="preserve">jälkeen kun Hongkong palautettiin Kiinalle </w:t>
      </w:r>
      <w:r>
        <w:rPr>
          <w:color w:val="228B22"/>
        </w:rPr>
        <w:t xml:space="preserve">vuonna 1997</w:t>
      </w:r>
      <w:r>
        <w:t xml:space="preserve">, se on väkirikkain alue. Sen ensimmäinen pääkaupunki </w:t>
      </w:r>
      <w:r>
        <w:rPr>
          <w:color w:val="191970"/>
        </w:rPr>
        <w:t xml:space="preserve">St. George</w:t>
      </w:r>
      <w:r>
        <w:rPr>
          <w:color w:val="8B0000"/>
        </w:rPr>
        <w:t xml:space="preserve">'s </w:t>
      </w:r>
      <w:r>
        <w:t xml:space="preserve">perustettiin vuonna 1612, ja se on vanhin yhtäjaksoisesti asuttu englantilainen kaupunki Uudessa maailmassa.</w:t>
      </w:r>
    </w:p>
    <w:p>
      <w:r>
        <w:rPr>
          <w:b/>
        </w:rPr>
        <w:t xml:space="preserve">Kysymys 0</w:t>
      </w:r>
    </w:p>
    <w:p>
      <w:r>
        <w:t xml:space="preserve">Mikä on Bermudan pääkaupunki?</w:t>
      </w:r>
    </w:p>
    <w:p>
      <w:r>
        <w:rPr>
          <w:b/>
        </w:rPr>
        <w:t xml:space="preserve">Kysymys 1</w:t>
      </w:r>
    </w:p>
    <w:p>
      <w:r>
        <w:t xml:space="preserve">Mikä spin-off-yhtiö otti haltuunsa Bermudan toiminnan vuonna 1615?</w:t>
      </w:r>
    </w:p>
    <w:p>
      <w:r>
        <w:rPr>
          <w:b/>
        </w:rPr>
        <w:t xml:space="preserve">Kysymys 2</w:t>
      </w:r>
    </w:p>
    <w:p>
      <w:r>
        <w:t xml:space="preserve">Minä vuonna Bermuda siirtyi Britannian hallintaan?</w:t>
      </w:r>
    </w:p>
    <w:p>
      <w:r>
        <w:rPr>
          <w:b/>
        </w:rPr>
        <w:t xml:space="preserve">Kysymys 3</w:t>
      </w:r>
    </w:p>
    <w:p>
      <w:r>
        <w:t xml:space="preserve">Mikä on sen yhtiön nimi, joka johti siirtokuntaa vuosina 1615-1684?</w:t>
      </w:r>
    </w:p>
    <w:p>
      <w:r>
        <w:rPr>
          <w:b/>
        </w:rPr>
        <w:t xml:space="preserve">Kysymys 4</w:t>
      </w:r>
    </w:p>
    <w:p>
      <w:r>
        <w:t xml:space="preserve">Minä vuonna saarista tuli Britannian siirtomaa?</w:t>
      </w:r>
    </w:p>
    <w:p>
      <w:r>
        <w:rPr>
          <w:b/>
        </w:rPr>
        <w:t xml:space="preserve">Kysymys 5</w:t>
      </w:r>
    </w:p>
    <w:p>
      <w:r>
        <w:t xml:space="preserve">Minkä tapahtuman johdosta Bermudasta tuli automaattisesti vanhin jäljellä oleva brittiläinen merentakainen alue?</w:t>
      </w:r>
    </w:p>
    <w:p>
      <w:r>
        <w:rPr>
          <w:b/>
        </w:rPr>
        <w:t xml:space="preserve">Kysymys 6</w:t>
      </w:r>
    </w:p>
    <w:p>
      <w:r>
        <w:t xml:space="preserve">Mikä oli Bermudan ensimmäinen pääkaupunki?</w:t>
      </w:r>
    </w:p>
    <w:p>
      <w:r>
        <w:rPr>
          <w:b/>
        </w:rPr>
        <w:t xml:space="preserve">Kysymys 7</w:t>
      </w:r>
    </w:p>
    <w:p>
      <w:r>
        <w:t xml:space="preserve">Mikä yritys oli Somers Isles Companyn spin-off-yhtiö?</w:t>
      </w:r>
    </w:p>
    <w:p>
      <w:r>
        <w:rPr>
          <w:b/>
        </w:rPr>
        <w:t xml:space="preserve">Kysymys 8</w:t>
      </w:r>
    </w:p>
    <w:p>
      <w:r>
        <w:t xml:space="preserve">Kuka otti siirtokunnan haltuunsa Virginiasta vuonna 1614?</w:t>
      </w:r>
    </w:p>
    <w:p>
      <w:r>
        <w:rPr>
          <w:b/>
        </w:rPr>
        <w:t xml:space="preserve">Kysymys 9</w:t>
      </w:r>
    </w:p>
    <w:p>
      <w:r>
        <w:t xml:space="preserve">Kuka johti siirtokuntaa vuoteen 1648 asti?</w:t>
      </w:r>
    </w:p>
    <w:p>
      <w:r>
        <w:rPr>
          <w:b/>
        </w:rPr>
        <w:t xml:space="preserve">Kysymys 10</w:t>
      </w:r>
    </w:p>
    <w:p>
      <w:r>
        <w:t xml:space="preserve">Mitä tapahtui vuonna 1770?</w:t>
      </w:r>
    </w:p>
    <w:p>
      <w:r>
        <w:rPr>
          <w:b/>
        </w:rPr>
        <w:t xml:space="preserve">Kysymys 11</w:t>
      </w:r>
    </w:p>
    <w:p>
      <w:r>
        <w:t xml:space="preserve">Milloin Kiina palautettiin Hongkongiin?</w:t>
      </w:r>
    </w:p>
    <w:p>
      <w:r>
        <w:rPr>
          <w:b/>
        </w:rPr>
        <w:t xml:space="preserve">Teksti numero 2</w:t>
      </w:r>
    </w:p>
    <w:p>
      <w:r>
        <w:t xml:space="preserve">Bermudan talous perustuu </w:t>
      </w:r>
      <w:r>
        <w:rPr>
          <w:color w:val="DCDCDC"/>
        </w:rPr>
        <w:t xml:space="preserve">offshore-vakuutus- ja jälleenvakuutustoimintaan </w:t>
      </w:r>
      <w:r>
        <w:rPr>
          <w:color w:val="2F4F4F"/>
        </w:rPr>
        <w:t xml:space="preserve">sekä matkailuun</w:t>
      </w:r>
      <w:r>
        <w:t xml:space="preserve">, jotka ovat kaksi suurinta talouden alaa. </w:t>
      </w:r>
      <w:r>
        <w:rPr>
          <w:color w:val="556B2F"/>
        </w:rPr>
        <w:t xml:space="preserve">Bermudalla </w:t>
      </w:r>
      <w:r>
        <w:t xml:space="preserve">oli yksi maailman korkeimmista BKT:stä asukasta kohti suurimman osan 1900-luvusta ja useita vuosia sen jälkeen. Viime aikoina </w:t>
      </w:r>
      <w:r>
        <w:rPr>
          <w:color w:val="6B8E23"/>
        </w:rPr>
        <w:t xml:space="preserve">maailmanlaajuinen taantuma </w:t>
      </w:r>
      <w:r>
        <w:t xml:space="preserve">on vaikuttanut sen taloudelliseen asemaan</w:t>
      </w:r>
      <w:r>
        <w:t xml:space="preserve">. </w:t>
      </w:r>
      <w:r>
        <w:t xml:space="preserve">Bermudalla on </w:t>
      </w:r>
      <w:r>
        <w:rPr>
          <w:color w:val="A0522D"/>
        </w:rPr>
        <w:t xml:space="preserve">subtrooppinen </w:t>
      </w:r>
      <w:r>
        <w:t xml:space="preserve">ilmasto. </w:t>
      </w:r>
      <w:r>
        <w:rPr>
          <w:color w:val="228B22"/>
        </w:rPr>
        <w:t xml:space="preserve">Bermuda </w:t>
      </w:r>
      <w:r>
        <w:t xml:space="preserve">on </w:t>
      </w:r>
      <w:r>
        <w:rPr>
          <w:color w:val="191970"/>
        </w:rPr>
        <w:t xml:space="preserve">Bermudan kolmion </w:t>
      </w:r>
      <w:r>
        <w:t xml:space="preserve">pohjoisin kohta</w:t>
      </w:r>
      <w:r>
        <w:t xml:space="preserve">.</w:t>
      </w:r>
      <w:r>
        <w:t xml:space="preserve"> </w:t>
      </w:r>
      <w:r>
        <w:rPr>
          <w:color w:val="191970"/>
        </w:rPr>
        <w:t xml:space="preserve">Bermudan kolmio </w:t>
      </w:r>
      <w:r>
        <w:t xml:space="preserve">on merialue, jolla legendan mukaan </w:t>
      </w:r>
      <w:r>
        <w:rPr>
          <w:color w:val="483D8B"/>
        </w:rPr>
        <w:t xml:space="preserve">on kadonnut useita lentokoneita ja pinta-aluksia selittämättömissä tai mystisissä olosuhteissa.</w:t>
      </w:r>
      <w:r>
        <w:t xml:space="preserve"> Saari sijaitsee hurrikaanivyöhykkeellä ja on altis ankarille sääolosuhteille. Saarta </w:t>
      </w:r>
      <w:r>
        <w:rPr>
          <w:color w:val="BC8F8F"/>
        </w:rPr>
        <w:t xml:space="preserve">ympäröivä koralliriutta </w:t>
      </w:r>
      <w:r>
        <w:rPr>
          <w:color w:val="3CB371"/>
        </w:rPr>
        <w:t xml:space="preserve">suojaa sitä </w:t>
      </w:r>
      <w:r>
        <w:t xml:space="preserve">kuitenkin jonkin verran </w:t>
      </w:r>
      <w:r>
        <w:rPr>
          <w:color w:val="3CB371"/>
        </w:rPr>
        <w:t xml:space="preserve">hurrikaanin täydeltä voimalta</w:t>
      </w:r>
      <w:r>
        <w:rPr>
          <w:color w:val="3CB371"/>
        </w:rPr>
        <w:t xml:space="preserve">.</w:t>
      </w:r>
    </w:p>
    <w:p>
      <w:r>
        <w:rPr>
          <w:b/>
        </w:rPr>
        <w:t xml:space="preserve">Kysymys 0</w:t>
      </w:r>
    </w:p>
    <w:p>
      <w:r>
        <w:t xml:space="preserve">Mitkä kaksi liiketoimintaa pyörittävät Bermudan taloutta?</w:t>
      </w:r>
    </w:p>
    <w:p>
      <w:r>
        <w:rPr>
          <w:b/>
        </w:rPr>
        <w:t xml:space="preserve">Kysymys 1</w:t>
      </w:r>
    </w:p>
    <w:p>
      <w:r>
        <w:t xml:space="preserve">Millainen ilmasto Bermudalla on?</w:t>
      </w:r>
    </w:p>
    <w:p>
      <w:r>
        <w:rPr>
          <w:b/>
        </w:rPr>
        <w:t xml:space="preserve">Kysymys 2</w:t>
      </w:r>
    </w:p>
    <w:p>
      <w:r>
        <w:t xml:space="preserve">Bermuda on pohjoinen piste millä epäillyllä alueella, jolla on tapahtunut outoa toimintaa ja katoamisia?</w:t>
      </w:r>
    </w:p>
    <w:p>
      <w:r>
        <w:rPr>
          <w:b/>
        </w:rPr>
        <w:t xml:space="preserve">Kysymys 3</w:t>
      </w:r>
    </w:p>
    <w:p>
      <w:r>
        <w:t xml:space="preserve">Mikä suojaa saarta myrskyiltä?</w:t>
      </w:r>
    </w:p>
    <w:p>
      <w:r>
        <w:rPr>
          <w:b/>
        </w:rPr>
        <w:t xml:space="preserve">Kysymys 4</w:t>
      </w:r>
    </w:p>
    <w:p>
      <w:r>
        <w:t xml:space="preserve">Mitkä ovat Bermudan suurimmat talouden alat?</w:t>
      </w:r>
    </w:p>
    <w:p>
      <w:r>
        <w:rPr>
          <w:b/>
        </w:rPr>
        <w:t xml:space="preserve">Kysymys 5</w:t>
      </w:r>
    </w:p>
    <w:p>
      <w:r>
        <w:t xml:space="preserve">Mikä tapahtuma on suurin Bermudan talouteen vaikuttava tekijä?</w:t>
      </w:r>
    </w:p>
    <w:p>
      <w:r>
        <w:rPr>
          <w:b/>
        </w:rPr>
        <w:t xml:space="preserve">Kysymys 6</w:t>
      </w:r>
    </w:p>
    <w:p>
      <w:r>
        <w:t xml:space="preserve">Miksi Bermudan kolmio on kiinnostava alue?</w:t>
      </w:r>
    </w:p>
    <w:p>
      <w:r>
        <w:rPr>
          <w:b/>
        </w:rPr>
        <w:t xml:space="preserve">Kysymys 7</w:t>
      </w:r>
    </w:p>
    <w:p>
      <w:r>
        <w:t xml:space="preserve">Miksi saari on turvassa täydeltä hurrikaanituholta?</w:t>
      </w:r>
    </w:p>
    <w:p>
      <w:r>
        <w:rPr>
          <w:b/>
        </w:rPr>
        <w:t xml:space="preserve">Kysymys 8</w:t>
      </w:r>
    </w:p>
    <w:p>
      <w:r>
        <w:t xml:space="preserve">Millainen on Bermudan ilmasto?</w:t>
      </w:r>
    </w:p>
    <w:p>
      <w:r>
        <w:rPr>
          <w:b/>
        </w:rPr>
        <w:t xml:space="preserve">Kysymys 9</w:t>
      </w:r>
    </w:p>
    <w:p>
      <w:r>
        <w:t xml:space="preserve">Kenen BKT asukasta kohti oli korkein 1900-luvulla?</w:t>
      </w:r>
    </w:p>
    <w:p>
      <w:r>
        <w:rPr>
          <w:b/>
        </w:rPr>
        <w:t xml:space="preserve">Kysymys 10</w:t>
      </w:r>
    </w:p>
    <w:p>
      <w:r>
        <w:t xml:space="preserve">Mikä on Bermudan kolmion pohjoisin kohta?</w:t>
      </w:r>
    </w:p>
    <w:p>
      <w:r>
        <w:rPr>
          <w:b/>
        </w:rPr>
        <w:t xml:space="preserve">Kysymys 11</w:t>
      </w:r>
    </w:p>
    <w:p>
      <w:r>
        <w:t xml:space="preserve">Mikä on Bermudaan liittyvä legenda?</w:t>
      </w:r>
    </w:p>
    <w:p>
      <w:r>
        <w:rPr>
          <w:b/>
        </w:rPr>
        <w:t xml:space="preserve">Kysymys 12</w:t>
      </w:r>
    </w:p>
    <w:p>
      <w:r>
        <w:t xml:space="preserve">Mihin Bermudan talous perustuu offshore-turismin lisäksi?</w:t>
      </w:r>
    </w:p>
    <w:p>
      <w:r>
        <w:rPr>
          <w:b/>
        </w:rPr>
        <w:t xml:space="preserve">Teksti numero 3</w:t>
      </w:r>
    </w:p>
    <w:p>
      <w:r>
        <w:t xml:space="preserve">Bermuda on ryhmä </w:t>
      </w:r>
      <w:r>
        <w:rPr>
          <w:color w:val="A9A9A9"/>
        </w:rPr>
        <w:t xml:space="preserve">matalia tulivuoria, jotka </w:t>
      </w:r>
      <w:r>
        <w:t xml:space="preserve">sijaitsevat </w:t>
      </w:r>
      <w:r>
        <w:rPr>
          <w:color w:val="DCDCDC"/>
        </w:rPr>
        <w:t xml:space="preserve">Atlantin valtameressä</w:t>
      </w:r>
      <w:r>
        <w:t xml:space="preserve">, lähellä </w:t>
      </w:r>
      <w:r>
        <w:rPr>
          <w:color w:val="2F4F4F"/>
        </w:rPr>
        <w:t xml:space="preserve">Sargassomeren </w:t>
      </w:r>
      <w:r>
        <w:t xml:space="preserve">länsireunaa</w:t>
      </w:r>
      <w:r>
        <w:t xml:space="preserve">, noin </w:t>
      </w:r>
      <w:r>
        <w:rPr>
          <w:color w:val="556B2F"/>
        </w:rPr>
        <w:t xml:space="preserve">578 </w:t>
      </w:r>
      <w:r>
        <w:t xml:space="preserve">meripeninkulmaa (1 070 km) itäkaakkoon Cape Hatterasista </w:t>
      </w:r>
      <w:r>
        <w:rPr>
          <w:color w:val="6B8E23"/>
        </w:rPr>
        <w:t xml:space="preserve">Pohjois-Carolinan</w:t>
      </w:r>
      <w:r>
        <w:t xml:space="preserve"> Outer Banksissa </w:t>
      </w:r>
      <w:r>
        <w:t xml:space="preserve">ja noin 594 meripeninkulmaa (1 100 km) kaakkoon Martha's Vineyardista Massachusettsissa. Se on </w:t>
      </w:r>
      <w:r>
        <w:rPr>
          <w:color w:val="A0522D"/>
        </w:rPr>
        <w:t xml:space="preserve">898 </w:t>
      </w:r>
      <w:r>
        <w:t xml:space="preserve">meripeninkulmaa (1 664 km) koilliseen </w:t>
      </w:r>
      <w:r>
        <w:rPr>
          <w:color w:val="228B22"/>
        </w:rPr>
        <w:t xml:space="preserve">Miamista</w:t>
      </w:r>
      <w:r>
        <w:t xml:space="preserve">, Floridasta, ja 667 meripeninkulmaa (1 236 km) Cape Sable Islandista, Nova Scotiassa, Kanadassa. Saaret sijaitsevat </w:t>
      </w:r>
      <w:r>
        <w:rPr>
          <w:color w:val="191970"/>
        </w:rPr>
        <w:t xml:space="preserve">itään </w:t>
      </w:r>
      <w:r>
        <w:rPr>
          <w:color w:val="8B0000"/>
        </w:rPr>
        <w:t xml:space="preserve">Fripp Islandista</w:t>
      </w:r>
      <w:r>
        <w:t xml:space="preserve">, Etelä-Carolinasta, </w:t>
      </w:r>
      <w:r>
        <w:rPr>
          <w:color w:val="483D8B"/>
        </w:rPr>
        <w:t xml:space="preserve">länteen </w:t>
      </w:r>
      <w:r>
        <w:t xml:space="preserve">Portugalista ja </w:t>
      </w:r>
      <w:r>
        <w:rPr>
          <w:color w:val="3CB371"/>
        </w:rPr>
        <w:t xml:space="preserve">pohjoiseen </w:t>
      </w:r>
      <w:r>
        <w:t xml:space="preserve">Puerto Ricosta.</w:t>
      </w:r>
    </w:p>
    <w:p>
      <w:r>
        <w:rPr>
          <w:b/>
        </w:rPr>
        <w:t xml:space="preserve">Kysymys 0</w:t>
      </w:r>
    </w:p>
    <w:p>
      <w:r>
        <w:t xml:space="preserve">Missä valtameressä Bermuda sijaitsee?</w:t>
      </w:r>
    </w:p>
    <w:p>
      <w:r>
        <w:rPr>
          <w:b/>
        </w:rPr>
        <w:t xml:space="preserve">Kysymys 1</w:t>
      </w:r>
    </w:p>
    <w:p>
      <w:r>
        <w:t xml:space="preserve">Minkä meren länsireunalla Bermuda sijaitsee?</w:t>
      </w:r>
    </w:p>
    <w:p>
      <w:r>
        <w:rPr>
          <w:b/>
        </w:rPr>
        <w:t xml:space="preserve">Kysymys 2</w:t>
      </w:r>
    </w:p>
    <w:p>
      <w:r>
        <w:t xml:space="preserve">Mihin suuntaan matkustaa Puerto Ricosta Bermudalle?</w:t>
      </w:r>
    </w:p>
    <w:p>
      <w:r>
        <w:rPr>
          <w:b/>
        </w:rPr>
        <w:t xml:space="preserve">Kysymys 3</w:t>
      </w:r>
    </w:p>
    <w:p>
      <w:r>
        <w:t xml:space="preserve">Mihin suuntaan matka Portugalista Bermudalle suuntautuisi?</w:t>
      </w:r>
    </w:p>
    <w:p>
      <w:r>
        <w:rPr>
          <w:b/>
        </w:rPr>
        <w:t xml:space="preserve">Kysymys 4</w:t>
      </w:r>
    </w:p>
    <w:p>
      <w:r>
        <w:t xml:space="preserve">Mihin suuntaan matka Etelä-Carolinasta Bermudalle suuntautuisi?</w:t>
      </w:r>
    </w:p>
    <w:p>
      <w:r>
        <w:rPr>
          <w:b/>
        </w:rPr>
        <w:t xml:space="preserve">Kysymys 5</w:t>
      </w:r>
    </w:p>
    <w:p>
      <w:r>
        <w:t xml:space="preserve">Mitkä luonnonpiirteet muodostavat Bermudan?</w:t>
      </w:r>
    </w:p>
    <w:p>
      <w:r>
        <w:rPr>
          <w:b/>
        </w:rPr>
        <w:t xml:space="preserve">Kysymys 6</w:t>
      </w:r>
    </w:p>
    <w:p>
      <w:r>
        <w:t xml:space="preserve">Missä suuressa valtameressä Bermuda sijaitsee?</w:t>
      </w:r>
    </w:p>
    <w:p>
      <w:r>
        <w:rPr>
          <w:b/>
        </w:rPr>
        <w:t xml:space="preserve">Kysymys 7</w:t>
      </w:r>
    </w:p>
    <w:p>
      <w:r>
        <w:t xml:space="preserve">Bermuda sijaitsee 898 meripeninkulman päässä mistä yhdysvaltalaisesta kaupungista?</w:t>
      </w:r>
    </w:p>
    <w:p>
      <w:r>
        <w:rPr>
          <w:b/>
        </w:rPr>
        <w:t xml:space="preserve">Kysymys 8</w:t>
      </w:r>
    </w:p>
    <w:p>
      <w:r>
        <w:t xml:space="preserve">Bermuda on lähimpänä (meripeninkulmissa) mitä Yhdysvaltojen osavaltiota?</w:t>
      </w:r>
    </w:p>
    <w:p>
      <w:r>
        <w:rPr>
          <w:b/>
        </w:rPr>
        <w:t xml:space="preserve">Kysymys 9</w:t>
      </w:r>
    </w:p>
    <w:p>
      <w:r>
        <w:t xml:space="preserve">Mikä valtameri muodosti Bermudan?</w:t>
      </w:r>
    </w:p>
    <w:p>
      <w:r>
        <w:rPr>
          <w:b/>
        </w:rPr>
        <w:t xml:space="preserve">Kysymys 10</w:t>
      </w:r>
    </w:p>
    <w:p>
      <w:r>
        <w:t xml:space="preserve">Missä meressä Bermuda sijaitsee?</w:t>
      </w:r>
    </w:p>
    <w:p>
      <w:r>
        <w:rPr>
          <w:b/>
        </w:rPr>
        <w:t xml:space="preserve">Kysymys 11</w:t>
      </w:r>
    </w:p>
    <w:p>
      <w:r>
        <w:t xml:space="preserve">Kuinka monta merikilometriä Bermuda on Cape Hatterasista?</w:t>
      </w:r>
    </w:p>
    <w:p>
      <w:r>
        <w:rPr>
          <w:b/>
        </w:rPr>
        <w:t xml:space="preserve">Kysymys 12</w:t>
      </w:r>
    </w:p>
    <w:p>
      <w:r>
        <w:t xml:space="preserve">Kuinka monta meripeninkulmaa Bermuda on Miamista, Floridasta?</w:t>
      </w:r>
    </w:p>
    <w:p>
      <w:r>
        <w:rPr>
          <w:b/>
        </w:rPr>
        <w:t xml:space="preserve">Kysymys 13</w:t>
      </w:r>
    </w:p>
    <w:p>
      <w:r>
        <w:t xml:space="preserve">Mistä saaret sijaitsevat länteen?</w:t>
      </w:r>
    </w:p>
    <w:p>
      <w:r>
        <w:rPr>
          <w:b/>
        </w:rPr>
        <w:t xml:space="preserve">Teksti numero 4</w:t>
      </w:r>
    </w:p>
    <w:p>
      <w:r>
        <w:rPr>
          <w:color w:val="A9A9A9"/>
        </w:rPr>
        <w:t xml:space="preserve">Saaristo </w:t>
      </w:r>
      <w:r>
        <w:t xml:space="preserve">muodostuu </w:t>
      </w:r>
      <w:r>
        <w:rPr>
          <w:color w:val="2F4F4F"/>
        </w:rPr>
        <w:t xml:space="preserve">merenalaisen tulivuoren </w:t>
      </w:r>
      <w:r>
        <w:rPr>
          <w:color w:val="DCDCDC"/>
        </w:rPr>
        <w:t xml:space="preserve">kalderan </w:t>
      </w:r>
      <w:r>
        <w:t xml:space="preserve">reunalla olevista korkeista kohdista, </w:t>
      </w:r>
      <w:r>
        <w:t xml:space="preserve">jotka muodostavat merenalaisen vuoren</w:t>
      </w:r>
      <w:r>
        <w:rPr>
          <w:color w:val="A9A9A9"/>
        </w:rPr>
        <w:t xml:space="preserve">.</w:t>
      </w:r>
      <w:r>
        <w:t xml:space="preserve"> Tulivuori on osa vuoristoa, joka on muodostunut osana samaa prosessia, joka muodosti </w:t>
      </w:r>
      <w:r>
        <w:rPr>
          <w:color w:val="556B2F"/>
        </w:rPr>
        <w:t xml:space="preserve">Atlantin pohjan ja </w:t>
      </w:r>
      <w:r>
        <w:rPr>
          <w:color w:val="6B8E23"/>
        </w:rPr>
        <w:t xml:space="preserve">Keski-Atlantin harjun</w:t>
      </w:r>
      <w:r>
        <w:t xml:space="preserve">. </w:t>
      </w:r>
      <w:r>
        <w:rPr>
          <w:color w:val="A0522D"/>
        </w:rPr>
        <w:t xml:space="preserve">Seamountin huippu on kokenut </w:t>
      </w:r>
      <w:r>
        <w:rPr>
          <w:color w:val="228B22"/>
        </w:rPr>
        <w:t xml:space="preserve">täydellisen uppoamisen kausia</w:t>
      </w:r>
      <w:r>
        <w:rPr>
          <w:color w:val="191970"/>
        </w:rPr>
        <w:t xml:space="preserve">, jolloin </w:t>
      </w:r>
      <w:r>
        <w:rPr>
          <w:color w:val="8B0000"/>
        </w:rPr>
        <w:t xml:space="preserve">meren eliöt ovat </w:t>
      </w:r>
      <w:r>
        <w:t xml:space="preserve">muodostaneet sen kalkkikivikannen</w:t>
      </w:r>
      <w:r>
        <w:t xml:space="preserve">, ja </w:t>
      </w:r>
      <w:r>
        <w:rPr>
          <w:color w:val="483D8B"/>
        </w:rPr>
        <w:t xml:space="preserve">jääkausien aikana </w:t>
      </w:r>
      <w:r>
        <w:t xml:space="preserve">koko kaldera oli merenpinnan yläpuolella muodostaen </w:t>
      </w:r>
      <w:r>
        <w:rPr>
          <w:color w:val="BC8F8F"/>
        </w:rPr>
        <w:t xml:space="preserve">noin 200 neliökilometrin </w:t>
      </w:r>
      <w:r>
        <w:t xml:space="preserve">kokoisen </w:t>
      </w:r>
      <w:r>
        <w:rPr>
          <w:color w:val="3CB371"/>
        </w:rPr>
        <w:t xml:space="preserve">saaren</w:t>
      </w:r>
      <w:r>
        <w:t xml:space="preserve">.</w:t>
      </w:r>
    </w:p>
    <w:p>
      <w:r>
        <w:rPr>
          <w:b/>
        </w:rPr>
        <w:t xml:space="preserve">Kysymys 0</w:t>
      </w:r>
    </w:p>
    <w:p>
      <w:r>
        <w:t xml:space="preserve">Mistä on tehty saumakiven kalkkikivi?</w:t>
      </w:r>
    </w:p>
    <w:p>
      <w:r>
        <w:rPr>
          <w:b/>
        </w:rPr>
        <w:t xml:space="preserve">Kysymys 1</w:t>
      </w:r>
    </w:p>
    <w:p>
      <w:r>
        <w:t xml:space="preserve">Mikä maa-alue oli jääkauden aikana veden yläpuolella?</w:t>
      </w:r>
    </w:p>
    <w:p>
      <w:r>
        <w:rPr>
          <w:b/>
        </w:rPr>
        <w:t xml:space="preserve">Kysymys 2</w:t>
      </w:r>
    </w:p>
    <w:p>
      <w:r>
        <w:t xml:space="preserve">Onko saumakivi aina ollut merenpinnan yläpuolella?</w:t>
      </w:r>
    </w:p>
    <w:p>
      <w:r>
        <w:rPr>
          <w:b/>
        </w:rPr>
        <w:t xml:space="preserve">Kysymys 3</w:t>
      </w:r>
    </w:p>
    <w:p>
      <w:r>
        <w:t xml:space="preserve">Minkälainen tulivuori muodostaa saariston?</w:t>
      </w:r>
    </w:p>
    <w:p>
      <w:r>
        <w:rPr>
          <w:b/>
        </w:rPr>
        <w:t xml:space="preserve">Kysymys 4</w:t>
      </w:r>
    </w:p>
    <w:p>
      <w:r>
        <w:t xml:space="preserve">Miksi merenalaiset eliöt ovat muodostaneet merenpinnan huipun?</w:t>
      </w:r>
    </w:p>
    <w:p>
      <w:r>
        <w:rPr>
          <w:b/>
        </w:rPr>
        <w:t xml:space="preserve">Kysymys 5</w:t>
      </w:r>
    </w:p>
    <w:p>
      <w:r>
        <w:t xml:space="preserve">Mikä oli seurausta siitä, että koko kladera oli jääkausien aikana merenpinnan yläpuolella?</w:t>
      </w:r>
    </w:p>
    <w:p>
      <w:r>
        <w:rPr>
          <w:b/>
        </w:rPr>
        <w:t xml:space="preserve">Kysymys 6</w:t>
      </w:r>
    </w:p>
    <w:p>
      <w:r>
        <w:t xml:space="preserve">Vedenalainen tulivuori muodostui osana samaa prosessia kuin mitkä kaksi asiaa?</w:t>
      </w:r>
    </w:p>
    <w:p>
      <w:r>
        <w:rPr>
          <w:b/>
        </w:rPr>
        <w:t xml:space="preserve">Kysymys 7</w:t>
      </w:r>
    </w:p>
    <w:p>
      <w:r>
        <w:t xml:space="preserve">Milloin kaldera oli osittain merenpinnan yläpuolella?</w:t>
      </w:r>
    </w:p>
    <w:p>
      <w:r>
        <w:rPr>
          <w:b/>
        </w:rPr>
        <w:t xml:space="preserve">Kysymys 8</w:t>
      </w:r>
    </w:p>
    <w:p>
      <w:r>
        <w:t xml:space="preserve">Mihin tulivuori kuuluu?</w:t>
      </w:r>
    </w:p>
    <w:p>
      <w:r>
        <w:rPr>
          <w:b/>
        </w:rPr>
        <w:t xml:space="preserve">Kysymys 9</w:t>
      </w:r>
    </w:p>
    <w:p>
      <w:r>
        <w:t xml:space="preserve">Mitä Keski-Atlantin harju on muodostanut?</w:t>
      </w:r>
    </w:p>
    <w:p>
      <w:r>
        <w:rPr>
          <w:b/>
        </w:rPr>
        <w:t xml:space="preserve">Kysymys 10</w:t>
      </w:r>
    </w:p>
    <w:p>
      <w:r>
        <w:t xml:space="preserve">Minkälainen saumakivi muodostuu?</w:t>
      </w:r>
    </w:p>
    <w:p>
      <w:r>
        <w:rPr>
          <w:b/>
        </w:rPr>
        <w:t xml:space="preserve">Teksti numero 5</w:t>
      </w:r>
    </w:p>
    <w:p>
      <w:r>
        <w:t xml:space="preserve">Pienestä maamassasta huolimatta paikannimet toistuvat; on esimerkiksi </w:t>
      </w:r>
      <w:r>
        <w:rPr>
          <w:color w:val="A9A9A9"/>
        </w:rPr>
        <w:t xml:space="preserve">kaksi </w:t>
      </w:r>
      <w:r>
        <w:rPr>
          <w:color w:val="DCDCDC"/>
        </w:rPr>
        <w:t xml:space="preserve">saarta </w:t>
      </w:r>
      <w:r>
        <w:t xml:space="preserve">nimeltä Long Island, </w:t>
      </w:r>
      <w:r>
        <w:rPr>
          <w:color w:val="2F4F4F"/>
        </w:rPr>
        <w:t xml:space="preserve">kolme </w:t>
      </w:r>
      <w:r>
        <w:rPr>
          <w:color w:val="556B2F"/>
        </w:rPr>
        <w:t xml:space="preserve">lahtea </w:t>
      </w:r>
      <w:r>
        <w:t xml:space="preserve">nimeltä </w:t>
      </w:r>
      <w:r>
        <w:rPr>
          <w:color w:val="6B8E23"/>
        </w:rPr>
        <w:t xml:space="preserve">Long Bay </w:t>
      </w:r>
      <w:r>
        <w:t xml:space="preserve">(Somerset-, Main- ja Cooper's-saarilla), </w:t>
      </w:r>
      <w:r>
        <w:rPr>
          <w:color w:val="A0522D"/>
        </w:rPr>
        <w:t xml:space="preserve">kaksi </w:t>
      </w:r>
      <w:r>
        <w:rPr>
          <w:color w:val="228B22"/>
        </w:rPr>
        <w:t xml:space="preserve">Horseshoe </w:t>
      </w:r>
      <w:r>
        <w:t xml:space="preserve">Bayssa (toinen Southamptonissa Main Islandilla, toinen Morgan's Pointissa, entisellä Tucker's Islandilla), on </w:t>
      </w:r>
      <w:r>
        <w:rPr>
          <w:color w:val="191970"/>
        </w:rPr>
        <w:t xml:space="preserve">kaksi </w:t>
      </w:r>
      <w:r>
        <w:t xml:space="preserve">tietä, jotka kulkevat leikkausten kautta ja joiden nimi on Khyberin sola (toinen Warwickissa, toinen St. George's Parish), ja St George's Town sijaitsee St </w:t>
      </w:r>
      <w:r>
        <w:rPr>
          <w:color w:val="8B0000"/>
        </w:rPr>
        <w:t xml:space="preserve">George's Islandilla St George's Parishissa </w:t>
      </w:r>
      <w:r>
        <w:t xml:space="preserve">(kumpikin tunnetaan nimellä </w:t>
      </w:r>
      <w:r>
        <w:rPr>
          <w:color w:val="483D8B"/>
        </w:rPr>
        <w:t xml:space="preserve">St George's</w:t>
      </w:r>
      <w:r>
        <w:t xml:space="preserve">). </w:t>
      </w:r>
      <w:r>
        <w:rPr>
          <w:color w:val="3CB371"/>
        </w:rPr>
        <w:t xml:space="preserve">Hamiltonin </w:t>
      </w:r>
      <w:r>
        <w:t xml:space="preserve">kaupungin lisäksi </w:t>
      </w:r>
      <w:r>
        <w:t xml:space="preserve">on olemassa </w:t>
      </w:r>
      <w:r>
        <w:t xml:space="preserve">Hamiltonin</w:t>
      </w:r>
      <w:r>
        <w:rPr>
          <w:color w:val="3CB371"/>
        </w:rPr>
        <w:t xml:space="preserve"> seurakunta </w:t>
      </w:r>
      <w:r>
        <w:t xml:space="preserve">(joka on Pembroken seurakunnassa).</w:t>
      </w:r>
    </w:p>
    <w:p>
      <w:r>
        <w:rPr>
          <w:b/>
        </w:rPr>
        <w:t xml:space="preserve">Kysymys 0</w:t>
      </w:r>
    </w:p>
    <w:p>
      <w:r>
        <w:t xml:space="preserve">Kuinka monta saarta Bermudan maa-alueella on nimeltään "Long Island"?</w:t>
      </w:r>
    </w:p>
    <w:p>
      <w:r>
        <w:rPr>
          <w:b/>
        </w:rPr>
        <w:t xml:space="preserve">Kysymys 1</w:t>
      </w:r>
    </w:p>
    <w:p>
      <w:r>
        <w:t xml:space="preserve">Kuinka monta lahtea Bermudan maa-alueella on nimetty "Horseshoe Bayksi"?</w:t>
      </w:r>
    </w:p>
    <w:p>
      <w:r>
        <w:rPr>
          <w:b/>
        </w:rPr>
        <w:t xml:space="preserve">Kysymys 2</w:t>
      </w:r>
    </w:p>
    <w:p>
      <w:r>
        <w:t xml:space="preserve">Kuinka monta lahtea Bermudan maa-alueella on nimeltään "Long Bay"?</w:t>
      </w:r>
    </w:p>
    <w:p>
      <w:r>
        <w:rPr>
          <w:b/>
        </w:rPr>
        <w:t xml:space="preserve">Kysymys 3</w:t>
      </w:r>
    </w:p>
    <w:p>
      <w:r>
        <w:t xml:space="preserve">Mistä löytyy Pyhän Yrjön kaupunki?</w:t>
      </w:r>
    </w:p>
    <w:p>
      <w:r>
        <w:rPr>
          <w:b/>
        </w:rPr>
        <w:t xml:space="preserve">Kysymys 4</w:t>
      </w:r>
    </w:p>
    <w:p>
      <w:r>
        <w:t xml:space="preserve">Minkä nimisiä kolme lahtea on?</w:t>
      </w:r>
    </w:p>
    <w:p>
      <w:r>
        <w:rPr>
          <w:b/>
        </w:rPr>
        <w:t xml:space="preserve">Kysymys 5</w:t>
      </w:r>
    </w:p>
    <w:p>
      <w:r>
        <w:t xml:space="preserve">Mikä on Southamptonin ja Morgan's Pointin lahtien yhteinen nimi?</w:t>
      </w:r>
    </w:p>
    <w:p>
      <w:r>
        <w:rPr>
          <w:b/>
        </w:rPr>
        <w:t xml:space="preserve">Kysymys 6</w:t>
      </w:r>
    </w:p>
    <w:p>
      <w:r>
        <w:t xml:space="preserve">Millä nimellä kutsutaan Pyhän Yrjön kaupunkia, Pyhän Yrjön saarta ja Pyhän Yrjön seurakuntaa?</w:t>
      </w:r>
    </w:p>
    <w:p>
      <w:r>
        <w:rPr>
          <w:b/>
        </w:rPr>
        <w:t xml:space="preserve">Kysymys 7</w:t>
      </w:r>
    </w:p>
    <w:p>
      <w:r>
        <w:t xml:space="preserve">Mikä on Hamiltonin kaupungissa sijaitsevan seurakunnan nimi?</w:t>
      </w:r>
    </w:p>
    <w:p>
      <w:r>
        <w:rPr>
          <w:b/>
        </w:rPr>
        <w:t xml:space="preserve">Kysymys 8</w:t>
      </w:r>
    </w:p>
    <w:p>
      <w:r>
        <w:t xml:space="preserve">Kuinka monen saaren nimi on Bay Island?</w:t>
      </w:r>
    </w:p>
    <w:p>
      <w:r>
        <w:rPr>
          <w:b/>
        </w:rPr>
        <w:t xml:space="preserve">Kysymys 9</w:t>
      </w:r>
    </w:p>
    <w:p>
      <w:r>
        <w:t xml:space="preserve">Kuinka monta lahtea on nimeltään Island Bay?</w:t>
      </w:r>
    </w:p>
    <w:p>
      <w:r>
        <w:rPr>
          <w:b/>
        </w:rPr>
        <w:t xml:space="preserve">Kysymys 10</w:t>
      </w:r>
    </w:p>
    <w:p>
      <w:r>
        <w:t xml:space="preserve">Kuinka monta lahtea on nimeltään Khyber Bay?</w:t>
      </w:r>
    </w:p>
    <w:p>
      <w:r>
        <w:rPr>
          <w:b/>
        </w:rPr>
        <w:t xml:space="preserve">Kysymys 11</w:t>
      </w:r>
    </w:p>
    <w:p>
      <w:r>
        <w:t xml:space="preserve">Kuinka monta tietä on nimeltään Horseshoe Pass?</w:t>
      </w:r>
    </w:p>
    <w:p>
      <w:r>
        <w:rPr>
          <w:b/>
        </w:rPr>
        <w:t xml:space="preserve">Teksti numero 6</w:t>
      </w:r>
    </w:p>
    <w:p>
      <w:r>
        <w:t xml:space="preserve">Bermudan </w:t>
      </w:r>
      <w:r>
        <w:rPr>
          <w:color w:val="A9A9A9"/>
        </w:rPr>
        <w:t xml:space="preserve">vaaleanpunaiset </w:t>
      </w:r>
      <w:r>
        <w:rPr>
          <w:color w:val="DCDCDC"/>
        </w:rPr>
        <w:t xml:space="preserve">hiekkarannat ja kirkkaat, kirkkaan siniset merivedet </w:t>
      </w:r>
      <w:r>
        <w:t xml:space="preserve">ovat turistien suosiossa. </w:t>
      </w:r>
      <w:r>
        <w:rPr>
          <w:color w:val="2F4F4F"/>
        </w:rPr>
        <w:t xml:space="preserve">Monet Bermudan hotelleista sijaitsevat </w:t>
      </w:r>
      <w:r>
        <w:rPr>
          <w:color w:val="6B8E23"/>
        </w:rPr>
        <w:t xml:space="preserve">saaren etelärannikolla</w:t>
      </w:r>
      <w:r>
        <w:t xml:space="preserve">. Rantojen lisäksi saarella on useita nähtävyyksiä. Historiallinen St George's on nimetty </w:t>
      </w:r>
      <w:r>
        <w:rPr>
          <w:color w:val="A0522D"/>
        </w:rPr>
        <w:t xml:space="preserve">maailmanperintökohteeksi</w:t>
      </w:r>
      <w:r>
        <w:t xml:space="preserve">. </w:t>
      </w:r>
      <w:r>
        <w:t xml:space="preserve">Sukeltajat voivat tutkia </w:t>
      </w:r>
      <w:r>
        <w:rPr>
          <w:color w:val="191970"/>
        </w:rPr>
        <w:t xml:space="preserve">lukuisia hylkyjä ja koralliriuttoja </w:t>
      </w:r>
      <w:r>
        <w:rPr>
          <w:color w:val="8B0000"/>
        </w:rPr>
        <w:t xml:space="preserve">suhteellisen matalassa vedessä </w:t>
      </w:r>
      <w:r>
        <w:t xml:space="preserve">(yleensä 30-40 jalan eli 9-12 metrin syvyydessä), jossa näkyvyys on lähes rajoittamaton. </w:t>
      </w:r>
      <w:r>
        <w:t xml:space="preserve">Snorklaajat </w:t>
      </w:r>
      <w:r>
        <w:rPr>
          <w:color w:val="483D8B"/>
        </w:rPr>
        <w:t xml:space="preserve">pääsevät helposti rannalta käsiksi monille läheisille riutoille</w:t>
      </w:r>
      <w:r>
        <w:t xml:space="preserve">, erityisesti Church Bayn kohdalla.</w:t>
      </w:r>
    </w:p>
    <w:p>
      <w:r>
        <w:rPr>
          <w:b/>
        </w:rPr>
        <w:t xml:space="preserve">Kysymys 0</w:t>
      </w:r>
    </w:p>
    <w:p>
      <w:r>
        <w:t xml:space="preserve">Minkä Bermudan suunnan rannalla sijaitsee suurin osa Bermudan hotelleista?</w:t>
      </w:r>
    </w:p>
    <w:p>
      <w:r>
        <w:rPr>
          <w:b/>
        </w:rPr>
        <w:t xml:space="preserve">Kysymys 1</w:t>
      </w:r>
    </w:p>
    <w:p>
      <w:r>
        <w:t xml:space="preserve">Bermudan koralliriutat, haaksirikot ja matalat vedet sopivat erinomaisesti mihin aktiviteettiin?</w:t>
      </w:r>
    </w:p>
    <w:p>
      <w:r>
        <w:rPr>
          <w:b/>
        </w:rPr>
        <w:t xml:space="preserve">Kysymys 2</w:t>
      </w:r>
    </w:p>
    <w:p>
      <w:r>
        <w:t xml:space="preserve">Minkä kunnianosoituksen historiallinen St. George's on saanut?</w:t>
      </w:r>
    </w:p>
    <w:p>
      <w:r>
        <w:rPr>
          <w:b/>
        </w:rPr>
        <w:t xml:space="preserve">Kysymys 3</w:t>
      </w:r>
    </w:p>
    <w:p>
      <w:r>
        <w:t xml:space="preserve">Minkä oudon värinen hiekka houkuttelee turisteja Bermudan rannoille?</w:t>
      </w:r>
    </w:p>
    <w:p>
      <w:r>
        <w:rPr>
          <w:b/>
        </w:rPr>
        <w:t xml:space="preserve">Kysymys 4</w:t>
      </w:r>
    </w:p>
    <w:p>
      <w:r>
        <w:t xml:space="preserve">Mikä tekee Bermudasta suositun matkailukohteen?</w:t>
      </w:r>
    </w:p>
    <w:p>
      <w:r>
        <w:rPr>
          <w:b/>
        </w:rPr>
        <w:t xml:space="preserve">Kysymys 5</w:t>
      </w:r>
    </w:p>
    <w:p>
      <w:r>
        <w:t xml:space="preserve">Missä on suurin osa Bermudan hotelleista?</w:t>
      </w:r>
    </w:p>
    <w:p>
      <w:r>
        <w:rPr>
          <w:b/>
        </w:rPr>
        <w:t xml:space="preserve">Kysymys 6</w:t>
      </w:r>
    </w:p>
    <w:p>
      <w:r>
        <w:t xml:space="preserve">Minkä nimiseksi Pyhä Yrjö on nimetty?</w:t>
      </w:r>
    </w:p>
    <w:p>
      <w:r>
        <w:rPr>
          <w:b/>
        </w:rPr>
        <w:t xml:space="preserve">Kysymys 7</w:t>
      </w:r>
    </w:p>
    <w:p>
      <w:r>
        <w:t xml:space="preserve">Miksi sukeltajat ovat kiinnostuneita Bermudasta?</w:t>
      </w:r>
    </w:p>
    <w:p>
      <w:r>
        <w:rPr>
          <w:b/>
        </w:rPr>
        <w:t xml:space="preserve">Kysymys 8</w:t>
      </w:r>
    </w:p>
    <w:p>
      <w:r>
        <w:t xml:space="preserve">Miksi Bermuda on hyvä paikka snorklaajille?</w:t>
      </w:r>
    </w:p>
    <w:p>
      <w:r>
        <w:rPr>
          <w:b/>
        </w:rPr>
        <w:t xml:space="preserve">Kysymys 9</w:t>
      </w:r>
    </w:p>
    <w:p>
      <w:r>
        <w:t xml:space="preserve">Mitkä sijaitsevat rannalla koralliriuttojen varrella?</w:t>
      </w:r>
    </w:p>
    <w:p>
      <w:r>
        <w:rPr>
          <w:b/>
        </w:rPr>
        <w:t xml:space="preserve">Kysymys 10</w:t>
      </w:r>
    </w:p>
    <w:p>
      <w:r>
        <w:t xml:space="preserve">Mikä on Bermudan nimi?</w:t>
      </w:r>
    </w:p>
    <w:p>
      <w:r>
        <w:rPr>
          <w:b/>
        </w:rPr>
        <w:t xml:space="preserve">Kysymys 11</w:t>
      </w:r>
    </w:p>
    <w:p>
      <w:r>
        <w:t xml:space="preserve">Mitä voidaan tutkia 9-12 jalan syvyydessä?</w:t>
      </w:r>
    </w:p>
    <w:p>
      <w:r>
        <w:rPr>
          <w:b/>
        </w:rPr>
        <w:t xml:space="preserve">Kysymys 12</w:t>
      </w:r>
    </w:p>
    <w:p>
      <w:r>
        <w:t xml:space="preserve">Mitä voidaan tutkia 30-40 metrin syvyydessä?</w:t>
      </w:r>
    </w:p>
    <w:p>
      <w:r>
        <w:rPr>
          <w:b/>
        </w:rPr>
        <w:t xml:space="preserve">Teksti numero 7</w:t>
      </w:r>
    </w:p>
    <w:p>
      <w:r>
        <w:t xml:space="preserve">Bermudan ainoat kotoperäiset nisäkkäät ovat viisi </w:t>
      </w:r>
      <w:r>
        <w:rPr>
          <w:color w:val="A9A9A9"/>
        </w:rPr>
        <w:t xml:space="preserve">lepakkolajia</w:t>
      </w:r>
      <w:r>
        <w:rPr>
          <w:color w:val="DCDCDC"/>
        </w:rPr>
        <w:t xml:space="preserve">, </w:t>
      </w:r>
      <w:r>
        <w:t xml:space="preserve">jotka kaikki esiintyvät myös Yhdysvaltojen </w:t>
      </w:r>
      <w:r>
        <w:rPr>
          <w:color w:val="2F4F4F"/>
        </w:rPr>
        <w:t xml:space="preserve">itäosissa</w:t>
      </w:r>
      <w:r>
        <w:t xml:space="preserve">: Lasionycteris noctivagans, Lasiurus borealis, Lasiurus cinereus, Lasiurus seminolus ja Perimyotis subflavus. Bermudan muuhun yleisesti tunnettuun eläimistöön kuuluu myös sen kansallislintu, </w:t>
      </w:r>
      <w:r>
        <w:rPr>
          <w:color w:val="556B2F"/>
        </w:rPr>
        <w:t xml:space="preserve">bermudalintu </w:t>
      </w:r>
      <w:r>
        <w:rPr>
          <w:color w:val="6B8E23"/>
        </w:rPr>
        <w:t xml:space="preserve">eli cahow</w:t>
      </w:r>
      <w:r>
        <w:t xml:space="preserve">. </w:t>
      </w:r>
      <w:r>
        <w:t xml:space="preserve">Se löydettiin uudelleen vuonna </w:t>
      </w:r>
      <w:r>
        <w:rPr>
          <w:color w:val="A0522D"/>
        </w:rPr>
        <w:t xml:space="preserve">1951 </w:t>
      </w:r>
      <w:r>
        <w:t xml:space="preserve">sen jälkeen, kun sen luultiin kuolleen sukupuuttoon 1620-luvulta lähtien</w:t>
      </w:r>
      <w:r>
        <w:rPr>
          <w:color w:val="A0522D"/>
        </w:rPr>
        <w:t xml:space="preserve">.</w:t>
      </w:r>
      <w:r>
        <w:t xml:space="preserve"> Se on tärkeä </w:t>
      </w:r>
      <w:r>
        <w:rPr>
          <w:color w:val="228B22"/>
        </w:rPr>
        <w:t xml:space="preserve">esimerkki Lazarus-lajista</w:t>
      </w:r>
      <w:r>
        <w:t xml:space="preserve">. Hallituksella on ohjelma sen suojelemiseksi, johon kuuluu muun muassa elinympäristöalueen ennallistaminen. </w:t>
      </w:r>
      <w:r>
        <w:rPr>
          <w:color w:val="191970"/>
        </w:rPr>
        <w:t xml:space="preserve">Bermudan kallioskilpikonnaa pidettiin </w:t>
      </w:r>
      <w:r>
        <w:t xml:space="preserve">pitkään Bermudan ainoana alkuperäisenä maaselkärankaisena eläimenä, lukuun ottamatta merikilpikonnia, jotka munii Bermudan rannoille. Äskettäin tutkijat ovat geneettisten DNA-tutkimusten avulla havainneet, että eräs kilpikonnalaji, </w:t>
      </w:r>
      <w:r>
        <w:rPr>
          <w:color w:val="8B0000"/>
        </w:rPr>
        <w:t xml:space="preserve">timanttikilpikonna, jonka </w:t>
      </w:r>
      <w:r>
        <w:t xml:space="preserve">aiemmin luultiin tulleen saaristoon jo ennen ihmisten saapumista saaristoon. Koska </w:t>
      </w:r>
      <w:r>
        <w:rPr>
          <w:color w:val="483D8B"/>
        </w:rPr>
        <w:t xml:space="preserve">tämä laji viettää suurimman osan ajastaan murtovesilammikoissa</w:t>
      </w:r>
      <w:r>
        <w:t xml:space="preserve">, jotkut epäilevät, pitäisikö se luokitella maaselkärankaiseksi kilpailemaan skinkkien ainutlaatuisen aseman kanssa.</w:t>
      </w:r>
    </w:p>
    <w:p>
      <w:r>
        <w:rPr>
          <w:b/>
        </w:rPr>
        <w:t xml:space="preserve">Kysymys 0</w:t>
      </w:r>
    </w:p>
    <w:p>
      <w:r>
        <w:t xml:space="preserve">Bermudan ainoat alkuperäiset nisäkkäät ovat viisi lajia mitä eläintä?</w:t>
      </w:r>
    </w:p>
    <w:p>
      <w:r>
        <w:rPr>
          <w:b/>
        </w:rPr>
        <w:t xml:space="preserve">Kysymys 1</w:t>
      </w:r>
    </w:p>
    <w:p>
      <w:r>
        <w:t xml:space="preserve">Mikä on Bermudan kansallislintu?</w:t>
      </w:r>
    </w:p>
    <w:p>
      <w:r>
        <w:rPr>
          <w:b/>
        </w:rPr>
        <w:t xml:space="preserve">Kysymys 2</w:t>
      </w:r>
    </w:p>
    <w:p>
      <w:r>
        <w:t xml:space="preserve">Minkä eläimen uskottiin olevan Bermudan ainoa maaselkärankainen?</w:t>
      </w:r>
    </w:p>
    <w:p>
      <w:r>
        <w:rPr>
          <w:b/>
        </w:rPr>
        <w:t xml:space="preserve">Kysymys 3</w:t>
      </w:r>
    </w:p>
    <w:p>
      <w:r>
        <w:t xml:space="preserve">Minkä eläimen todettiin DNA-testien avulla olevan peräisin ennen ihmisten saapumista saaristoon?</w:t>
      </w:r>
    </w:p>
    <w:p>
      <w:r>
        <w:rPr>
          <w:b/>
        </w:rPr>
        <w:t xml:space="preserve">Kysymys 4</w:t>
      </w:r>
    </w:p>
    <w:p>
      <w:r>
        <w:t xml:space="preserve">Mitkä ovat Bermudan ainoat alkuperäiset nisäkkäät?</w:t>
      </w:r>
    </w:p>
    <w:p>
      <w:r>
        <w:rPr>
          <w:b/>
        </w:rPr>
        <w:t xml:space="preserve">Kysymys 5</w:t>
      </w:r>
    </w:p>
    <w:p>
      <w:r>
        <w:t xml:space="preserve">Mikä on Bermudan kansallislintu?</w:t>
      </w:r>
    </w:p>
    <w:p>
      <w:r>
        <w:rPr>
          <w:b/>
        </w:rPr>
        <w:t xml:space="preserve">Kysymys 6</w:t>
      </w:r>
    </w:p>
    <w:p>
      <w:r>
        <w:t xml:space="preserve">Miksi kansallinen lintu on tärkeä?</w:t>
      </w:r>
    </w:p>
    <w:p>
      <w:r>
        <w:rPr>
          <w:b/>
        </w:rPr>
        <w:t xml:space="preserve">Kysymys 7</w:t>
      </w:r>
    </w:p>
    <w:p>
      <w:r>
        <w:t xml:space="preserve">Mikä eläin on ollut Bermudan ainoa kotoisin oleva maa-vertabraatti?</w:t>
      </w:r>
    </w:p>
    <w:p>
      <w:r>
        <w:rPr>
          <w:b/>
        </w:rPr>
        <w:t xml:space="preserve">Kysymys 8</w:t>
      </w:r>
    </w:p>
    <w:p>
      <w:r>
        <w:t xml:space="preserve">Miksi keskustellaan siitä, onko kilpikonnaa pidettävä vanhimpana alkuperäisenä maaselkärankaisena?</w:t>
      </w:r>
    </w:p>
    <w:p>
      <w:r>
        <w:rPr>
          <w:b/>
        </w:rPr>
        <w:t xml:space="preserve">Kysymys 9</w:t>
      </w:r>
    </w:p>
    <w:p>
      <w:r>
        <w:t xml:space="preserve">Mikä on yksi Bermudan viidestä alkuperäisnisäkkäästä?</w:t>
      </w:r>
    </w:p>
    <w:p>
      <w:r>
        <w:rPr>
          <w:b/>
        </w:rPr>
        <w:t xml:space="preserve">Kysymys 10</w:t>
      </w:r>
    </w:p>
    <w:p>
      <w:r>
        <w:t xml:space="preserve">Missä osassa Bermudaa lepakoita esiintyy?</w:t>
      </w:r>
    </w:p>
    <w:p>
      <w:r>
        <w:rPr>
          <w:b/>
        </w:rPr>
        <w:t xml:space="preserve">Kysymys 11</w:t>
      </w:r>
    </w:p>
    <w:p>
      <w:r>
        <w:t xml:space="preserve">Milloin Bermudan kansallislintu löydettiin ensimmäisen kerran?</w:t>
      </w:r>
    </w:p>
    <w:p>
      <w:r>
        <w:rPr>
          <w:b/>
        </w:rPr>
        <w:t xml:space="preserve">Kysymys 12</w:t>
      </w:r>
    </w:p>
    <w:p>
      <w:r>
        <w:t xml:space="preserve">Mikä kuoli sukupuuttoon vuonna 1620?</w:t>
      </w:r>
    </w:p>
    <w:p>
      <w:r>
        <w:rPr>
          <w:b/>
        </w:rPr>
        <w:t xml:space="preserve">Kysymys 13</w:t>
      </w:r>
    </w:p>
    <w:p>
      <w:r>
        <w:t xml:space="preserve">Mikä kilpikonnalaji istutettiin Bermudalle?</w:t>
      </w:r>
    </w:p>
    <w:p>
      <w:r>
        <w:rPr>
          <w:b/>
        </w:rPr>
        <w:t xml:space="preserve">Teksti numero 8</w:t>
      </w:r>
    </w:p>
    <w:p>
      <w:r>
        <w:t xml:space="preserve">Saari koki laajamittaista maahanmuuttoa </w:t>
      </w:r>
      <w:r>
        <w:rPr>
          <w:color w:val="A9A9A9"/>
        </w:rPr>
        <w:t xml:space="preserve">1900-luvulla</w:t>
      </w:r>
      <w:r>
        <w:rPr>
          <w:color w:val="DCDCDC"/>
        </w:rPr>
        <w:t xml:space="preserve">, erityisesti toisen maailmansodan jälkeen.</w:t>
      </w:r>
      <w:r>
        <w:t xml:space="preserve"> Bermudan väestö on moninaista, ja siihen kuuluu sekä väestöä, jolla on suhteellisen syvälle, vuosisatojen taakse ulottuvat juuret Bermudalla, että uudempia yhteisöjä, joiden syntyperä on peräisin viimeaikaisesta maahanmuutosta, erityisesti Britanniasta, Pohjois-Amerikasta, Länsi-Intiasta ja Portugalin Atlantin saarilta (erityisesti Azoreilta), vaikka nämä ryhmät ovatkin jatkuvasti sulautumassa yhteen. Noin 46 prosenttia väestöstä ilmoitti olevansa </w:t>
      </w:r>
      <w:r>
        <w:rPr>
          <w:color w:val="2F4F4F"/>
        </w:rPr>
        <w:t xml:space="preserve">bermudalaista </w:t>
      </w:r>
      <w:r>
        <w:rPr>
          <w:color w:val="556B2F"/>
        </w:rPr>
        <w:t xml:space="preserve">syntyperää </w:t>
      </w:r>
      <w:r>
        <w:t xml:space="preserve">vuonna 2010, mikä oli vähemmän kuin vuoden 2000 väestönlaskennassa, jolloin 51 prosenttia ilmoitti olevansa </w:t>
      </w:r>
      <w:r>
        <w:rPr>
          <w:color w:val="2F4F4F"/>
        </w:rPr>
        <w:t xml:space="preserve">bermudalaista </w:t>
      </w:r>
      <w:r>
        <w:rPr>
          <w:color w:val="556B2F"/>
        </w:rPr>
        <w:t xml:space="preserve">syntyperää. </w:t>
      </w:r>
      <w:r>
        <w:t xml:space="preserve">Brittiläisen syntyperän omaavien osuus laski 1 prosentilla 11 prosenttiin (vaikka </w:t>
      </w:r>
      <w:r>
        <w:rPr>
          <w:color w:val="A0522D"/>
        </w:rPr>
        <w:t xml:space="preserve">Britanniassa</w:t>
      </w:r>
      <w:r>
        <w:rPr>
          <w:color w:val="6B8E23"/>
        </w:rPr>
        <w:t xml:space="preserve"> syntyneet </w:t>
      </w:r>
      <w:r>
        <w:t xml:space="preserve">ovatkin edelleen suurin ei-alkuperäisväestön ryhmä 3942 henkilöllä). Kanadassa syntyneiden määrä väheni 13 prosenttia. Länsiintialaista syntyperää ilmoittaneiden osuus oli 13 %. </w:t>
      </w:r>
      <w:r>
        <w:rPr>
          <w:color w:val="228B22"/>
        </w:rPr>
        <w:t xml:space="preserve">Länsi-Intiassa syntyneiden </w:t>
      </w:r>
      <w:r>
        <w:t xml:space="preserve">määrä </w:t>
      </w:r>
      <w:r>
        <w:t xml:space="preserve">itse asiassa kasvoi 538:lla. Merkittävä osa väestöstä on </w:t>
      </w:r>
      <w:r>
        <w:rPr>
          <w:color w:val="191970"/>
        </w:rPr>
        <w:t xml:space="preserve">portugalilaista </w:t>
      </w:r>
      <w:r>
        <w:t xml:space="preserve">syntyperää (10 %), mikä on seurausta viimeisten 160 vuoden aikana tapahtuneesta maahanmuutosta, ja 79 prosentilla heistä on oleskelulupa.</w:t>
      </w:r>
    </w:p>
    <w:p>
      <w:r>
        <w:rPr>
          <w:b/>
        </w:rPr>
        <w:t xml:space="preserve">Kysymys 0</w:t>
      </w:r>
    </w:p>
    <w:p>
      <w:r>
        <w:t xml:space="preserve">Milloin Bermudalle muutti paljon ihmisiä?</w:t>
      </w:r>
    </w:p>
    <w:p>
      <w:r>
        <w:rPr>
          <w:b/>
        </w:rPr>
        <w:t xml:space="preserve">Kysymys 1</w:t>
      </w:r>
    </w:p>
    <w:p>
      <w:r>
        <w:t xml:space="preserve">Mistä on kotoisin suurin osa Bermudan muunkielisistä ihmisistä?</w:t>
      </w:r>
    </w:p>
    <w:p>
      <w:r>
        <w:rPr>
          <w:b/>
        </w:rPr>
        <w:t xml:space="preserve">Kysymys 2</w:t>
      </w:r>
    </w:p>
    <w:p>
      <w:r>
        <w:t xml:space="preserve">Väestölaskentatulosten mukaan eniten väheni niiden ihmisten määrä, jotka väittivät olevansa mitä syntyperää?</w:t>
      </w:r>
    </w:p>
    <w:p>
      <w:r>
        <w:rPr>
          <w:b/>
        </w:rPr>
        <w:t xml:space="preserve">Kysymys 3</w:t>
      </w:r>
    </w:p>
    <w:p>
      <w:r>
        <w:t xml:space="preserve">Mikä kulttuuriryhmä voi vaatia 79 prosentin asuinpaikkaa?</w:t>
      </w:r>
    </w:p>
    <w:p>
      <w:r>
        <w:rPr>
          <w:b/>
        </w:rPr>
        <w:t xml:space="preserve">Kysymys 4</w:t>
      </w:r>
    </w:p>
    <w:p>
      <w:r>
        <w:t xml:space="preserve">Millä vuosisadalla oli monipuolinen maahanmuutto?</w:t>
      </w:r>
    </w:p>
    <w:p>
      <w:r>
        <w:rPr>
          <w:b/>
        </w:rPr>
        <w:t xml:space="preserve">Kysymys 5</w:t>
      </w:r>
    </w:p>
    <w:p>
      <w:r>
        <w:t xml:space="preserve">Mihin 46 prosenttia väestöstä tunnustautui vuonna 2000?</w:t>
      </w:r>
    </w:p>
    <w:p>
      <w:r>
        <w:rPr>
          <w:b/>
        </w:rPr>
        <w:t xml:space="preserve">Kysymys 6</w:t>
      </w:r>
    </w:p>
    <w:p>
      <w:r>
        <w:t xml:space="preserve">Mihin 51 prosenttia väestöstä tunnustautui vuonna 2010?</w:t>
      </w:r>
    </w:p>
    <w:p>
      <w:r>
        <w:rPr>
          <w:b/>
        </w:rPr>
        <w:t xml:space="preserve">Kysymys 7</w:t>
      </w:r>
    </w:p>
    <w:p>
      <w:r>
        <w:t xml:space="preserve">Missä ryhmässä on 3924 henkilöä?</w:t>
      </w:r>
    </w:p>
    <w:p>
      <w:r>
        <w:rPr>
          <w:b/>
        </w:rPr>
        <w:t xml:space="preserve">Kysymys 8</w:t>
      </w:r>
    </w:p>
    <w:p>
      <w:r>
        <w:t xml:space="preserve">Mikä ihmisryhmä kasvoi 583:lla?</w:t>
      </w:r>
    </w:p>
    <w:p>
      <w:r>
        <w:rPr>
          <w:b/>
        </w:rPr>
        <w:t xml:space="preserve">Teksti numero 9</w:t>
      </w:r>
    </w:p>
    <w:p>
      <w:r>
        <w:t xml:space="preserve">Viimeisten neljän vuosisadan aikana tapahtunut etninen homogenisoituminen on peittänyt alleen Bermudan väestön syvemmän esi-isien väestörakenteen. </w:t>
      </w:r>
      <w:r>
        <w:rPr>
          <w:color w:val="A9A9A9"/>
        </w:rPr>
        <w:t xml:space="preserve">Mustien ja valkoisten </w:t>
      </w:r>
      <w:r>
        <w:rPr>
          <w:color w:val="DCDCDC"/>
        </w:rPr>
        <w:t xml:space="preserve">bermudalaisten </w:t>
      </w:r>
      <w:r>
        <w:t xml:space="preserve">välillä ei käytännössä ole </w:t>
      </w:r>
      <w:r>
        <w:t xml:space="preserve">muuta </w:t>
      </w:r>
      <w:r>
        <w:t xml:space="preserve">etnistä eroa </w:t>
      </w:r>
      <w:r>
        <w:t xml:space="preserve">kuin viimeaikaisille maahanmuuttajayhteisöille ominainen ero. Näin ei ollut 1600-luvulla. Ensimmäisten sadan vuoden aikana </w:t>
      </w:r>
      <w:r>
        <w:rPr>
          <w:color w:val="2F4F4F"/>
        </w:rPr>
        <w:t xml:space="preserve">valkoiset protestantit, jotka olivat englantilaista alkuperää, </w:t>
      </w:r>
      <w:r>
        <w:t xml:space="preserve">olivat selvä enemmistö, ja valkoiset vähemmistöt olivat </w:t>
      </w:r>
      <w:r>
        <w:rPr>
          <w:color w:val="556B2F"/>
        </w:rPr>
        <w:t xml:space="preserve">irlantilaisia </w:t>
      </w:r>
      <w:r>
        <w:t xml:space="preserve">(joiden äidinkielen voidaan olettaa olleen gaelin kieli) ja skotteja, jotka lähetettiin Bermudalle Englannin sisällissotaa seuranneiden englantilaisten kotimaahansa tekemien hyökkäysten jälkeen.</w:t>
      </w:r>
      <w:r>
        <w:t xml:space="preserve"> Muihin kuin valkoihoisiin vähemmistöihin kuuluivat espanjankieliset, vapaat (palkatut) mustat Länsi-Intiasta, mustat irtaimistoorjat, jotka bermudalaiset yksityisvarustajat kaappasivat pääasiassa espanjalaisilta ja portugalilaisilta aluksilta, sekä intiaaneja, jotka kuuluivat pääasiassa Atlantin rannikolla eläviin algonki- ja muihin heimoihin, mutta mahdollisesti jopa Meksikosta asti. 1800-luvulle tultaessa </w:t>
      </w:r>
      <w:r>
        <w:rPr>
          <w:color w:val="6B8E23"/>
        </w:rPr>
        <w:t xml:space="preserve">valkoiset, etnisesti englantilaiset bermudalaiset </w:t>
      </w:r>
      <w:r>
        <w:t xml:space="preserve">olivat menettäneet lukumääräisen etunsa</w:t>
      </w:r>
      <w:r>
        <w:t xml:space="preserve">.</w:t>
      </w:r>
      <w:r>
        <w:t xml:space="preserve"> Huolimatta irlantilaisten maahantuonnin kieltämisestä ja toistuvista yrityksistä pakottaa vapaat mustat siirtymään maasta ja mustien orjien omistajat viemään heidät maasta, eri vähemmistöryhmien ja joidenkin valkoisten englantilaisten yhdistyminen oli johtanut siihen, että uusi väestöryhmä, "</w:t>
      </w:r>
      <w:r>
        <w:rPr>
          <w:color w:val="A0522D"/>
        </w:rPr>
        <w:t xml:space="preserve">värilliset</w:t>
      </w:r>
      <w:r>
        <w:t xml:space="preserve">" bermudalaiset (jolla termillä tarkoitettiin Bermudalla kaikkia, jotka eivät olleet täysin eurooppalaista syntyperää), oli saavuttanut lievän enemmistön. Kaikki ennen tai sen jälkeen syntyneet lapset, joiden vanhemmista yksi on värillinen ja toinen valkoinen, on lisätty värillisten tilastoon. Suurin osa historiallisesti "värillisiksi" kuvatuista henkilöistä kuvataan nykyään "mustiksi" tai "afrikkalaista syntyperää oleviksi", mikä </w:t>
      </w:r>
      <w:r>
        <w:rPr>
          <w:color w:val="228B22"/>
        </w:rPr>
        <w:t xml:space="preserve">häivyttää heidän ei-afrikkalaisen syntyperänsä </w:t>
      </w:r>
      <w:r>
        <w:t xml:space="preserve">(aiemmin "värillisiksi" kuvatut henkilöt, jotka eivät olleet afrikkalaista syntyperää, olivat hyvin harvassa, vaikka erityisesti eteläaasialaisten määrä on nyt kasvussa. </w:t>
      </w:r>
      <w:r>
        <w:rPr>
          <w:color w:val="8B0000"/>
        </w:rPr>
        <w:t xml:space="preserve">Aasian </w:t>
      </w:r>
      <w:r>
        <w:rPr>
          <w:color w:val="191970"/>
        </w:rPr>
        <w:t xml:space="preserve">maissa</w:t>
      </w:r>
      <w:r>
        <w:rPr>
          <w:color w:val="191970"/>
        </w:rPr>
        <w:t xml:space="preserve"> syntyneiden henkilöiden määrä </w:t>
      </w:r>
      <w:r>
        <w:t xml:space="preserve">kaksinkertaistui vuoden 2000 ja 2010 väestölaskentojen välillä), ja mustat ovat pysyneet enemmistönä, ja uutta valkoista maahanmuuttoa Portugalista, Yhdistyneestä kuningaskunnasta ja muualta on vastapainona mustien maahanmuutto Länsi-Intiasta.</w:t>
      </w:r>
    </w:p>
    <w:p>
      <w:r>
        <w:rPr>
          <w:b/>
        </w:rPr>
        <w:t xml:space="preserve">Kysymys 0</w:t>
      </w:r>
    </w:p>
    <w:p>
      <w:r>
        <w:t xml:space="preserve">Mitä kahta etnistä ryhmää bermudalaiset eivät erota toisistaan?</w:t>
      </w:r>
    </w:p>
    <w:p>
      <w:r>
        <w:rPr>
          <w:b/>
        </w:rPr>
        <w:t xml:space="preserve">Kysymys 1</w:t>
      </w:r>
    </w:p>
    <w:p>
      <w:r>
        <w:t xml:space="preserve">Mikä etninen ryhmä oli enemmistönä Bermudalla 1600-luvulla?</w:t>
      </w:r>
    </w:p>
    <w:p>
      <w:r>
        <w:rPr>
          <w:b/>
        </w:rPr>
        <w:t xml:space="preserve">Kysymys 2</w:t>
      </w:r>
    </w:p>
    <w:p>
      <w:r>
        <w:t xml:space="preserve">Kuka tahansa bermudalainen, jota ei pidetä 100-prosenttisesti eurooppalaisperäisenä, on mitä?</w:t>
      </w:r>
    </w:p>
    <w:p>
      <w:r>
        <w:rPr>
          <w:b/>
        </w:rPr>
        <w:t xml:space="preserve">Kysymys 3</w:t>
      </w:r>
    </w:p>
    <w:p>
      <w:r>
        <w:t xml:space="preserve">Miksi on ongelmallista, että Bermudan "värillistä" väestöä kutsutaan nyt "mustaksi" tai "afrikkalaisperäiseksi"?</w:t>
      </w:r>
    </w:p>
    <w:p>
      <w:r>
        <w:rPr>
          <w:b/>
        </w:rPr>
        <w:t xml:space="preserve">Kysymys 4</w:t>
      </w:r>
    </w:p>
    <w:p>
      <w:r>
        <w:t xml:space="preserve">Missä maassa syntyneiden ihmisten määrä on kaksinkertaistunut?</w:t>
      </w:r>
    </w:p>
    <w:p>
      <w:r>
        <w:rPr>
          <w:b/>
        </w:rPr>
        <w:t xml:space="preserve">Kysymys 5</w:t>
      </w:r>
    </w:p>
    <w:p>
      <w:r>
        <w:t xml:space="preserve">Minkä bermudalaisten ryhmien välillä on etninen ero?</w:t>
      </w:r>
    </w:p>
    <w:p>
      <w:r>
        <w:rPr>
          <w:b/>
        </w:rPr>
        <w:t xml:space="preserve">Kysymys 6</w:t>
      </w:r>
    </w:p>
    <w:p>
      <w:r>
        <w:t xml:space="preserve">Kuka oli selvä enemmistö 17 ensimmäisen vuoden aikana?</w:t>
      </w:r>
    </w:p>
    <w:p>
      <w:r>
        <w:rPr>
          <w:b/>
        </w:rPr>
        <w:t xml:space="preserve">Kysymys 7</w:t>
      </w:r>
    </w:p>
    <w:p>
      <w:r>
        <w:t xml:space="preserve">Kuka oli vähemmistönä 17 ensimmäisen vuoden ajan?</w:t>
      </w:r>
    </w:p>
    <w:p>
      <w:r>
        <w:rPr>
          <w:b/>
        </w:rPr>
        <w:t xml:space="preserve">Kysymys 8</w:t>
      </w:r>
    </w:p>
    <w:p>
      <w:r>
        <w:t xml:space="preserve">Ketkä menettivät numeerisen etunsa 1600-luvulla?</w:t>
      </w:r>
    </w:p>
    <w:p>
      <w:r>
        <w:rPr>
          <w:b/>
        </w:rPr>
        <w:t xml:space="preserve">Kysymys 9</w:t>
      </w:r>
    </w:p>
    <w:p>
      <w:r>
        <w:t xml:space="preserve">Minkä ihmisryhmän väkiluku kaksinkertaistui vuonna 2000?</w:t>
      </w:r>
    </w:p>
    <w:p>
      <w:r>
        <w:rPr>
          <w:b/>
        </w:rPr>
        <w:t xml:space="preserve">Teksti numero 10</w:t>
      </w:r>
    </w:p>
    <w:p>
      <w:r>
        <w:rPr>
          <w:color w:val="A9A9A9"/>
        </w:rPr>
        <w:t xml:space="preserve">Bermudan nykyaikainen musta väestö </w:t>
      </w:r>
      <w:r>
        <w:t xml:space="preserve">koostuu useammasta kuin yhdestä väestöryhmästä. Vaikka </w:t>
      </w:r>
      <w:r>
        <w:rPr>
          <w:color w:val="DCDCDC"/>
        </w:rPr>
        <w:t xml:space="preserve">Afrikassa syntyneiden asukkaiden määrä </w:t>
      </w:r>
      <w:r>
        <w:t xml:space="preserve">on hyvin pieni, se on kolminkertaistunut vuosien 2000 ja 2010 välillä (tähän ryhmään kuuluvat myös muut kuin mustat). Suurin osa Bermudan mustista voidaan kutsua "</w:t>
      </w:r>
      <w:r>
        <w:rPr>
          <w:color w:val="2F4F4F"/>
        </w:rPr>
        <w:t xml:space="preserve">bermudalaisiksi mustiksi</w:t>
      </w:r>
      <w:r>
        <w:t xml:space="preserve">", joiden syntyperä juontaa juurensa vuosisatojen takaa 1600-luvun ja </w:t>
      </w:r>
      <w:r>
        <w:rPr>
          <w:color w:val="6B8E23"/>
        </w:rPr>
        <w:t xml:space="preserve">orjuuden </w:t>
      </w:r>
      <w:r>
        <w:rPr>
          <w:color w:val="556B2F"/>
        </w:rPr>
        <w:t xml:space="preserve">päättymisen </w:t>
      </w:r>
      <w:r>
        <w:t xml:space="preserve">välillä vuonna </w:t>
      </w:r>
      <w:r>
        <w:t xml:space="preserve">1834 </w:t>
      </w:r>
      <w:r>
        <w:rPr>
          <w:color w:val="A0522D"/>
        </w:rPr>
        <w:t xml:space="preserve">Bermudan musta väestö oli omavarainen, ja sen kasvu johtui suurelta osin luonnollisesta laajentumisesta</w:t>
      </w:r>
      <w:r>
        <w:t xml:space="preserve">. </w:t>
      </w:r>
      <w:r>
        <w:t xml:space="preserve">Tämä on ristiriidassa plantaasisiirtokuntien orjuutettujen mustien kanssa, jotka joutuivat kokemaan </w:t>
      </w:r>
      <w:r>
        <w:rPr>
          <w:color w:val="228B22"/>
        </w:rPr>
        <w:t xml:space="preserve">niin ankarat olosuhteet, että heidän syntyvyytensä laski alle kuolleisuuden</w:t>
      </w:r>
      <w:r>
        <w:t xml:space="preserve">, ja Yhdysvaltojen ja Länsi-Intian orjanomistajat katsoivat tarpeelliseksi tuoda lisää orjuutettuja mustia Afrikasta orjuuden päättymiseen asti (sama päti alkuperäisamerikkalaisiin, jotka afrikkalaiset olivat korvanneet Uuden maailman plantaaseilla). Monien Länsi-Intian saarten alkuperäisväestö ja suuri osa nykyisen Yhdysvaltojen kaakkoisosan alueesta, joka oli selvinnyt 1500- ja 1600-luvuilla Euroopassa levinneistä tautiepidemioista, joutui laajamittaisten orjaryöstöjen uhreiksi, ja suuri osa alueesta tyhjeni kokonaan. Kun paikallisten orjien tarjonta loppui, orjanomistajat kääntyivät Afrikan puoleen). </w:t>
      </w:r>
      <w:r>
        <w:rPr>
          <w:color w:val="191970"/>
        </w:rPr>
        <w:t xml:space="preserve">Bermudan mustan väestön </w:t>
      </w:r>
      <w:r>
        <w:t xml:space="preserve">syntyperä </w:t>
      </w:r>
      <w:r>
        <w:t xml:space="preserve">eroaa Ison-Britannian Länsi-Intian mustan väestön </w:t>
      </w:r>
      <w:r>
        <w:t xml:space="preserve">syntyperästä </w:t>
      </w:r>
      <w:r>
        <w:t xml:space="preserve">kahdella tavalla: ensinnäkin eurooppalaisten ja intiaanien sekoitusten suurempi määrä ja toiseksi </w:t>
      </w:r>
      <w:r>
        <w:rPr>
          <w:color w:val="8B0000"/>
        </w:rPr>
        <w:t xml:space="preserve">afrikkalaisen syntyperän alkuperä</w:t>
      </w:r>
      <w:r>
        <w:t xml:space="preserve">.</w:t>
      </w:r>
    </w:p>
    <w:p>
      <w:r>
        <w:rPr>
          <w:b/>
        </w:rPr>
        <w:t xml:space="preserve">Kysymys 0</w:t>
      </w:r>
    </w:p>
    <w:p>
      <w:r>
        <w:t xml:space="preserve">Mitä termiä käytetään viittaamaan Bermudan mustien enemmistöön?</w:t>
      </w:r>
    </w:p>
    <w:p>
      <w:r>
        <w:rPr>
          <w:b/>
        </w:rPr>
        <w:t xml:space="preserve">Kysymys 1</w:t>
      </w:r>
    </w:p>
    <w:p>
      <w:r>
        <w:t xml:space="preserve">Miksi Afrikasta tuotiin toistuvasti niin paljon mustia?</w:t>
      </w:r>
    </w:p>
    <w:p>
      <w:r>
        <w:rPr>
          <w:b/>
        </w:rPr>
        <w:t xml:space="preserve">Kysymys 2</w:t>
      </w:r>
    </w:p>
    <w:p>
      <w:r>
        <w:t xml:space="preserve">Miksi bermudalaiset mustat voivat jäljittää sukujuurensa vuosisatojen taakse Bermudalla?</w:t>
      </w:r>
    </w:p>
    <w:p>
      <w:r>
        <w:rPr>
          <w:b/>
        </w:rPr>
        <w:t xml:space="preserve">Kysymys 3</w:t>
      </w:r>
    </w:p>
    <w:p>
      <w:r>
        <w:t xml:space="preserve">Millä tavoin Bermudan mustan väestön syntyperä eroaa Britannian Länsi-Intian mustan väestön syntyperästä?</w:t>
      </w:r>
    </w:p>
    <w:p>
      <w:r>
        <w:rPr>
          <w:b/>
        </w:rPr>
        <w:t xml:space="preserve">Kysymys 4</w:t>
      </w:r>
    </w:p>
    <w:p>
      <w:r>
        <w:t xml:space="preserve">Mikä nykyaikainen väestö sisältää yhden väestöryhmän?</w:t>
      </w:r>
    </w:p>
    <w:p>
      <w:r>
        <w:rPr>
          <w:b/>
        </w:rPr>
        <w:t xml:space="preserve">Kysymys 5</w:t>
      </w:r>
    </w:p>
    <w:p>
      <w:r>
        <w:t xml:space="preserve">Mikä kolminkertaistui vuonna 2000?</w:t>
      </w:r>
    </w:p>
    <w:p>
      <w:r>
        <w:rPr>
          <w:b/>
        </w:rPr>
        <w:t xml:space="preserve">Kysymys 6</w:t>
      </w:r>
    </w:p>
    <w:p>
      <w:r>
        <w:t xml:space="preserve">Mikä päättyi vuonna 1843?</w:t>
      </w:r>
    </w:p>
    <w:p>
      <w:r>
        <w:rPr>
          <w:b/>
        </w:rPr>
        <w:t xml:space="preserve">Kysymys 7</w:t>
      </w:r>
    </w:p>
    <w:p>
      <w:r>
        <w:t xml:space="preserve">Mikä on Britannian länsi-intialaisen mustan väestön syntyperä?</w:t>
      </w:r>
    </w:p>
    <w:p>
      <w:r>
        <w:rPr>
          <w:b/>
        </w:rPr>
        <w:t xml:space="preserve">Kysymys 8</w:t>
      </w:r>
    </w:p>
    <w:p>
      <w:r>
        <w:t xml:space="preserve">Mitä tapahtui vuonna 1843?</w:t>
      </w:r>
    </w:p>
    <w:p>
      <w:r>
        <w:rPr>
          <w:b/>
        </w:rPr>
        <w:t xml:space="preserve">Teksti numero 11</w:t>
      </w:r>
    </w:p>
    <w:p>
      <w:r>
        <w:t xml:space="preserve">Britannian Länsi-Intian saarilla (ja myös Yhdysvalloissa) suurin osa </w:t>
      </w:r>
      <w:r>
        <w:rPr>
          <w:color w:val="A9A9A9"/>
        </w:rPr>
        <w:t xml:space="preserve">Atlantin yli tuoduista orjuutetuista mustista </w:t>
      </w:r>
      <w:r>
        <w:t xml:space="preserve">tuli Länsi-Afrikasta (suunnilleen nykyisten Senegalin ja Ghanan väliltä). Hyvin pieni osa Bermudan alkuperäisestä mustien siirtolaisuudesta tuli tältä alueelta. </w:t>
      </w:r>
      <w:r>
        <w:rPr>
          <w:color w:val="DCDCDC"/>
        </w:rPr>
        <w:t xml:space="preserve">Ensimmäiset Bermudalle saapuneet mustat, joita saapui jonkin verran, olivat vapaita mustia </w:t>
      </w:r>
      <w:r>
        <w:rPr>
          <w:color w:val="DCDCDC"/>
        </w:rPr>
        <w:t xml:space="preserve">Länsi-Intian </w:t>
      </w:r>
      <w:r>
        <w:rPr>
          <w:color w:val="2F4F4F"/>
        </w:rPr>
        <w:t xml:space="preserve">espanjankielisiltä </w:t>
      </w:r>
      <w:r>
        <w:rPr>
          <w:color w:val="DCDCDC"/>
        </w:rPr>
        <w:t xml:space="preserve">alueilta, </w:t>
      </w:r>
      <w:r>
        <w:t xml:space="preserve">ja suurin osa lopuista oli hiljattain espanjalaisilta ja portugalilaisilta kaapattuja orjuutettuja afrikkalaisia. </w:t>
      </w:r>
      <w:r>
        <w:rPr>
          <w:color w:val="556B2F"/>
        </w:rPr>
        <w:t xml:space="preserve">Espanja ja Portugali </w:t>
      </w:r>
      <w:r>
        <w:t xml:space="preserve">hankkivat suurimman osan orjistaan </w:t>
      </w:r>
      <w:r>
        <w:rPr>
          <w:color w:val="6B8E23"/>
        </w:rPr>
        <w:t xml:space="preserve">Lounais-Afrikasta </w:t>
      </w:r>
      <w:r>
        <w:t xml:space="preserve">(portugalilaiset nykyisen Angolan satamien kautta; espanjalaiset ostivat suurimman osan afrikkalaisista orjistaan portugalilaisilta kauppiailta ja arabeilta, joiden orjakauppa keskittyi Sansibariin). </w:t>
      </w:r>
      <w:r>
        <w:rPr>
          <w:color w:val="A0522D"/>
        </w:rPr>
        <w:t xml:space="preserve">Geneettiset tutkimukset </w:t>
      </w:r>
      <w:r>
        <w:t xml:space="preserve">ovatkin osoittaneet, että </w:t>
      </w:r>
      <w:r>
        <w:rPr>
          <w:color w:val="228B22"/>
        </w:rPr>
        <w:t xml:space="preserve">bermudalaisten mustien </w:t>
      </w:r>
      <w:r>
        <w:t xml:space="preserve">afrikkalaisten </w:t>
      </w:r>
      <w:r>
        <w:t xml:space="preserve">(muiden kuin Britannian Länsi-Intian saarilta hiljattain tapahtuneen maahanmuuton tuloksena syntyneiden) </w:t>
      </w:r>
      <w:r>
        <w:t xml:space="preserve">syntyperä </w:t>
      </w:r>
      <w:r>
        <w:t xml:space="preserve">on suurelta osin peräisin eteläisen Afrikan Angolan ja Mosambikin väliseltä kaistalta, joka on samankaltainen kuin Latinalaisessa Amerikassa, mutta selvästi erilainen kuin Länsi-Intian ja Yhdysvaltojen mustilla.</w:t>
      </w:r>
    </w:p>
    <w:p>
      <w:r>
        <w:rPr>
          <w:b/>
        </w:rPr>
        <w:t xml:space="preserve">Kysymys 0</w:t>
      </w:r>
    </w:p>
    <w:p>
      <w:r>
        <w:t xml:space="preserve">Miksi Bermudan musta väestö eroaa Britannian Länsi-Intian ja Yhdysvaltojen mustasta väestöstä?</w:t>
      </w:r>
    </w:p>
    <w:p>
      <w:r>
        <w:rPr>
          <w:b/>
        </w:rPr>
        <w:t xml:space="preserve">Kysymys 1</w:t>
      </w:r>
    </w:p>
    <w:p>
      <w:r>
        <w:t xml:space="preserve">Mistä espanjalaiset ja portugalilaiset orjuuttivat suurimman osan mustista?</w:t>
      </w:r>
    </w:p>
    <w:p>
      <w:r>
        <w:rPr>
          <w:b/>
        </w:rPr>
        <w:t xml:space="preserve">Kysymys 2</w:t>
      </w:r>
    </w:p>
    <w:p>
      <w:r>
        <w:t xml:space="preserve">Mikä on yksi tapa, jolla voimme osoittaa, että mustat bermudalaiset ovat erilaista perintöä kuin afroamerikkalaiset?</w:t>
      </w:r>
    </w:p>
    <w:p>
      <w:r>
        <w:rPr>
          <w:b/>
        </w:rPr>
        <w:t xml:space="preserve">Kysymys 3</w:t>
      </w:r>
    </w:p>
    <w:p>
      <w:r>
        <w:t xml:space="preserve">Kuka tuli Ghanasta?</w:t>
      </w:r>
    </w:p>
    <w:p>
      <w:r>
        <w:rPr>
          <w:b/>
        </w:rPr>
        <w:t xml:space="preserve">Kysymys 4</w:t>
      </w:r>
    </w:p>
    <w:p>
      <w:r>
        <w:t xml:space="preserve">Mitä kieltä puhuivat ensimmäiset Bermudalle saapuneet mustat?</w:t>
      </w:r>
    </w:p>
    <w:p>
      <w:r>
        <w:rPr>
          <w:b/>
        </w:rPr>
        <w:t xml:space="preserve">Kysymys 5</w:t>
      </w:r>
    </w:p>
    <w:p>
      <w:r>
        <w:t xml:space="preserve">Mistä Lounais-Afrikka hankki suurimman osan orjistaan?</w:t>
      </w:r>
    </w:p>
    <w:p>
      <w:r>
        <w:rPr>
          <w:b/>
        </w:rPr>
        <w:t xml:space="preserve">Kysymys 6</w:t>
      </w:r>
    </w:p>
    <w:p>
      <w:r>
        <w:t xml:space="preserve">Kenellä on hyvin samanlainen syntyperä kuin Yhdysvaltojen mustilla?</w:t>
      </w:r>
    </w:p>
    <w:p>
      <w:r>
        <w:rPr>
          <w:b/>
        </w:rPr>
        <w:t xml:space="preserve">Kysymys 7</w:t>
      </w:r>
    </w:p>
    <w:p>
      <w:r>
        <w:t xml:space="preserve">Kenen sukujuuret eroavat selvästi Latinalaisen Amerikan mustien sukujuurista?</w:t>
      </w:r>
    </w:p>
    <w:p>
      <w:r>
        <w:rPr>
          <w:b/>
        </w:rPr>
        <w:t xml:space="preserve">Teksti numero 12</w:t>
      </w:r>
    </w:p>
    <w:p>
      <w:r>
        <w:t xml:space="preserve">Suurin osa </w:t>
      </w:r>
      <w:r>
        <w:rPr>
          <w:color w:val="A9A9A9"/>
        </w:rPr>
        <w:t xml:space="preserve">Bermudan mustasta väestöstä </w:t>
      </w:r>
      <w:r>
        <w:t xml:space="preserve">juontaa jonkin verran juurensa </w:t>
      </w:r>
      <w:r>
        <w:rPr>
          <w:color w:val="DCDCDC"/>
        </w:rPr>
        <w:t xml:space="preserve">Amerikan alkuperäisasukkaisiin, </w:t>
      </w:r>
      <w:r>
        <w:t xml:space="preserve">vaikka tietoisuus tästä onkin suurelta osin rajoittunut </w:t>
      </w:r>
      <w:r>
        <w:rPr>
          <w:color w:val="2F4F4F"/>
        </w:rPr>
        <w:t xml:space="preserve">St Davidin saaren asukkaiden</w:t>
      </w:r>
      <w:r>
        <w:t xml:space="preserve"> tietoisuuteen, </w:t>
      </w:r>
      <w:r>
        <w:t xml:space="preserve">ja suurin osa niistä, joilla on tällaisia sukujuuria, ei ole niistä tietoisia. </w:t>
      </w:r>
      <w:r>
        <w:rPr>
          <w:color w:val="556B2F"/>
        </w:rPr>
        <w:t xml:space="preserve">Siirtomaa-aikana </w:t>
      </w:r>
      <w:r>
        <w:t xml:space="preserve">Bermudalle kuljetettiin satoja intiaaneja. Tunnetuimpia esimerkkejä olivat </w:t>
      </w:r>
      <w:r>
        <w:rPr>
          <w:color w:val="6B8E23"/>
        </w:rPr>
        <w:t xml:space="preserve">algonki-kansat, </w:t>
      </w:r>
      <w:r>
        <w:t xml:space="preserve">jotka </w:t>
      </w:r>
      <w:r>
        <w:rPr>
          <w:color w:val="A0522D"/>
        </w:rPr>
        <w:t xml:space="preserve">karkotettiin Uuden-Englannin eteläisistä siirtokunnista ja myytiin orjiksi </w:t>
      </w:r>
      <w:r>
        <w:t xml:space="preserve">1600-luvulla, erityisesti Pequot- ja Kuningas Filipin sotien jälkimainingeissa.</w:t>
      </w:r>
    </w:p>
    <w:p>
      <w:r>
        <w:rPr>
          <w:b/>
        </w:rPr>
        <w:t xml:space="preserve">Kysymys 0</w:t>
      </w:r>
    </w:p>
    <w:p>
      <w:r>
        <w:t xml:space="preserve">Mihin ryhmään Bermudan musta väestö voi yhdistää osan syntyperästään?</w:t>
      </w:r>
    </w:p>
    <w:p>
      <w:r>
        <w:rPr>
          <w:b/>
        </w:rPr>
        <w:t xml:space="preserve">Kysymys 1</w:t>
      </w:r>
    </w:p>
    <w:p>
      <w:r>
        <w:t xml:space="preserve">Minkä alueen asukkaat ovat tietoisia tästä yhteydestä intiaaniperintöön?</w:t>
      </w:r>
    </w:p>
    <w:p>
      <w:r>
        <w:rPr>
          <w:b/>
        </w:rPr>
        <w:t xml:space="preserve">Kysymys 2</w:t>
      </w:r>
    </w:p>
    <w:p>
      <w:r>
        <w:t xml:space="preserve">Minkä ajanjakson aikana Bermudalle kuljetettiin satoja intiaaneja?</w:t>
      </w:r>
    </w:p>
    <w:p>
      <w:r>
        <w:rPr>
          <w:b/>
        </w:rPr>
        <w:t xml:space="preserve">Kysymys 3</w:t>
      </w:r>
    </w:p>
    <w:p>
      <w:r>
        <w:t xml:space="preserve">Miksi Bermudalla asui paljon algonki-ihmisiä?</w:t>
      </w:r>
    </w:p>
    <w:p>
      <w:r>
        <w:rPr>
          <w:b/>
        </w:rPr>
        <w:t xml:space="preserve">Kysymys 4</w:t>
      </w:r>
    </w:p>
    <w:p>
      <w:r>
        <w:t xml:space="preserve">Kenestä intiaanit juontavat suurimman osan sukujuuristaan?</w:t>
      </w:r>
    </w:p>
    <w:p>
      <w:r>
        <w:rPr>
          <w:b/>
        </w:rPr>
        <w:t xml:space="preserve">Kysymys 5</w:t>
      </w:r>
    </w:p>
    <w:p>
      <w:r>
        <w:t xml:space="preserve">Minkä ajanjakson aikana satoja St Davidin saarelaisia kuljetettiin Bermudalle?</w:t>
      </w:r>
    </w:p>
    <w:p>
      <w:r>
        <w:rPr>
          <w:b/>
        </w:rPr>
        <w:t xml:space="preserve">Kysymys 6</w:t>
      </w:r>
    </w:p>
    <w:p>
      <w:r>
        <w:t xml:space="preserve">Kuka karkotettiin Uuden Englannin siirtokunnista?</w:t>
      </w:r>
    </w:p>
    <w:p>
      <w:r>
        <w:rPr>
          <w:b/>
        </w:rPr>
        <w:t xml:space="preserve">Kysymys 7</w:t>
      </w:r>
    </w:p>
    <w:p>
      <w:r>
        <w:t xml:space="preserve">Kuka myytiin orjaksi kuningas Filipin sodan aikana?</w:t>
      </w:r>
    </w:p>
    <w:p>
      <w:r>
        <w:rPr>
          <w:b/>
        </w:rPr>
        <w:t xml:space="preserve">Teksti numero 13</w:t>
      </w:r>
    </w:p>
    <w:p>
      <w:r>
        <w:rPr>
          <w:color w:val="A9A9A9"/>
        </w:rPr>
        <w:t xml:space="preserve">Bermudan </w:t>
      </w:r>
      <w:r>
        <w:t xml:space="preserve">kulttuuri on sekoitus sen väestön eri lähteistä: </w:t>
      </w:r>
      <w:r>
        <w:rPr>
          <w:color w:val="DCDCDC"/>
        </w:rPr>
        <w:t xml:space="preserve">Alkuperäisamerikkalaiset, espanjalais-karibialaiset, englantilaiset, irlantilaiset ja skotlantilaiset </w:t>
      </w:r>
      <w:r>
        <w:t xml:space="preserve">kulttuurit näkyivät 1600-luvulla, ja niistä tuli osa hallitsevaa brittikulttuuria. </w:t>
      </w:r>
      <w:r>
        <w:rPr>
          <w:color w:val="2F4F4F"/>
        </w:rPr>
        <w:t xml:space="preserve">Englanti </w:t>
      </w:r>
      <w:r>
        <w:t xml:space="preserve">on ensisijainen ja virallinen kieli</w:t>
      </w:r>
      <w:r>
        <w:rPr>
          <w:color w:val="2F4F4F"/>
        </w:rPr>
        <w:t xml:space="preserve">. </w:t>
      </w:r>
      <w:r>
        <w:rPr>
          <w:color w:val="6B8E23"/>
        </w:rPr>
        <w:t xml:space="preserve">Portugalin </w:t>
      </w:r>
      <w:r>
        <w:rPr>
          <w:color w:val="556B2F"/>
        </w:rPr>
        <w:t xml:space="preserve">Atlantin saarilta </w:t>
      </w:r>
      <w:r>
        <w:t xml:space="preserve">(pääasiassa Azoreilta, mutta myös Madeiralta ja Kap Verden saarilta) </w:t>
      </w:r>
      <w:r>
        <w:t xml:space="preserve">160 vuotta jatkuneen </w:t>
      </w:r>
      <w:r>
        <w:rPr>
          <w:color w:val="556B2F"/>
        </w:rPr>
        <w:t xml:space="preserve">maahanmuuton </w:t>
      </w:r>
      <w:r>
        <w:t xml:space="preserve">vuoksi osa väestöstä puhuu myös </w:t>
      </w:r>
      <w:r>
        <w:rPr>
          <w:color w:val="A0522D"/>
        </w:rPr>
        <w:t xml:space="preserve">portugalia</w:t>
      </w:r>
      <w:r>
        <w:t xml:space="preserve">. </w:t>
      </w:r>
      <w:r>
        <w:rPr>
          <w:color w:val="228B22"/>
        </w:rPr>
        <w:t xml:space="preserve">Brittiläiset vaikutteet ovat </w:t>
      </w:r>
      <w:r>
        <w:t xml:space="preserve">voimakkaita, samoin kuin </w:t>
      </w:r>
      <w:r>
        <w:rPr>
          <w:color w:val="228B22"/>
        </w:rPr>
        <w:t xml:space="preserve">afro-karibialaiset </w:t>
      </w:r>
      <w:r>
        <w:t xml:space="preserve">vaikutteet.</w:t>
      </w:r>
    </w:p>
    <w:p>
      <w:r>
        <w:rPr>
          <w:b/>
        </w:rPr>
        <w:t xml:space="preserve">Kysymys 0</w:t>
      </w:r>
    </w:p>
    <w:p>
      <w:r>
        <w:t xml:space="preserve">Mitä pidetään Bermudan pääkielenä?</w:t>
      </w:r>
    </w:p>
    <w:p>
      <w:r>
        <w:rPr>
          <w:b/>
        </w:rPr>
        <w:t xml:space="preserve">Kysymys 1</w:t>
      </w:r>
    </w:p>
    <w:p>
      <w:r>
        <w:t xml:space="preserve">Mikä on vähemmän puhuttu, toissijainen kieli Bermudalla?</w:t>
      </w:r>
    </w:p>
    <w:p>
      <w:r>
        <w:rPr>
          <w:b/>
        </w:rPr>
        <w:t xml:space="preserve">Kysymys 2</w:t>
      </w:r>
    </w:p>
    <w:p>
      <w:r>
        <w:t xml:space="preserve">Mitkä ovat Bermudan kulttuurin suurimmat vaikuttajat?</w:t>
      </w:r>
    </w:p>
    <w:p>
      <w:r>
        <w:rPr>
          <w:b/>
        </w:rPr>
        <w:t xml:space="preserve">Kysymys 3</w:t>
      </w:r>
    </w:p>
    <w:p>
      <w:r>
        <w:t xml:space="preserve">Mitkä kulttuurit väittävät olevansa Bermudan kulttuuriperinnön hallitseva lähde?</w:t>
      </w:r>
    </w:p>
    <w:p>
      <w:r>
        <w:rPr>
          <w:b/>
        </w:rPr>
        <w:t xml:space="preserve">Kysymys 4</w:t>
      </w:r>
    </w:p>
    <w:p>
      <w:r>
        <w:t xml:space="preserve">Kenen kulttuurissa on sekoitus espanjalais-amerikkalaista ja irlantilaista väestöä?</w:t>
      </w:r>
    </w:p>
    <w:p>
      <w:r>
        <w:rPr>
          <w:b/>
        </w:rPr>
        <w:t xml:space="preserve">Kysymys 5</w:t>
      </w:r>
    </w:p>
    <w:p>
      <w:r>
        <w:t xml:space="preserve">Mitä kulttuureja oli nähtävissä 1500-luvulla?</w:t>
      </w:r>
    </w:p>
    <w:p>
      <w:r>
        <w:rPr>
          <w:b/>
        </w:rPr>
        <w:t xml:space="preserve">Kysymys 6</w:t>
      </w:r>
    </w:p>
    <w:p>
      <w:r>
        <w:t xml:space="preserve">Mikä kesti 170 vuotta?</w:t>
      </w:r>
    </w:p>
    <w:p>
      <w:r>
        <w:rPr>
          <w:b/>
        </w:rPr>
        <w:t xml:space="preserve">Kysymys 7</w:t>
      </w:r>
    </w:p>
    <w:p>
      <w:r>
        <w:t xml:space="preserve">Mitä jotkut puhuvat 170 vuotta kestäneen maahanmuuton vuoksi?</w:t>
      </w:r>
    </w:p>
    <w:p>
      <w:r>
        <w:rPr>
          <w:b/>
        </w:rPr>
        <w:t xml:space="preserve">Teksti numero 14</w:t>
      </w:r>
    </w:p>
    <w:p>
      <w:r>
        <w:rPr>
          <w:color w:val="A9A9A9"/>
        </w:rPr>
        <w:t xml:space="preserve">Ensimmäinen merkittävä ja historiallisesti merkittävä kirja, joka on annettu bermudalaisen nimiin, </w:t>
      </w:r>
      <w:r>
        <w:t xml:space="preserve">oli </w:t>
      </w:r>
      <w:r>
        <w:rPr>
          <w:color w:val="DCDCDC"/>
        </w:rPr>
        <w:t xml:space="preserve">Mary </w:t>
      </w:r>
      <w:r>
        <w:rPr>
          <w:color w:val="2F4F4F"/>
        </w:rPr>
        <w:t xml:space="preserve">Princen </w:t>
      </w:r>
      <w:r>
        <w:t xml:space="preserve">kirjoittama orjakertomus </w:t>
      </w:r>
      <w:r>
        <w:rPr>
          <w:color w:val="DCDCDC"/>
        </w:rPr>
        <w:t xml:space="preserve">The History of Mary Prince</w:t>
      </w:r>
      <w:r>
        <w:t xml:space="preserve">. </w:t>
      </w:r>
      <w:r>
        <w:t xml:space="preserve">Sen </w:t>
      </w:r>
      <w:r>
        <w:rPr>
          <w:color w:val="556B2F"/>
        </w:rPr>
        <w:t xml:space="preserve">uskotaan vaikuttaneen orjuuden lakkauttamiseen Britannian imperiumissa</w:t>
      </w:r>
      <w:r>
        <w:t xml:space="preserve">. </w:t>
      </w:r>
      <w:r>
        <w:t xml:space="preserve">Ulkomaalainen kirjailija Ernest Graham Ingham julkaisi kirjojaan </w:t>
      </w:r>
      <w:r>
        <w:rPr>
          <w:color w:val="6B8E23"/>
        </w:rPr>
        <w:t xml:space="preserve">1800- ja 1900-lukujen </w:t>
      </w:r>
      <w:r>
        <w:t xml:space="preserve">vaihteessa</w:t>
      </w:r>
      <w:r>
        <w:t xml:space="preserve">. 1900-luvulla kirjoitettiin ja julkaistiin paikallisesti lukuisia kirjoja, mutta vain harvat niistä suunnattiin Bermudaa laajemmille markkinoille. (Jälkimmäiset koostuivat lähinnä </w:t>
      </w:r>
      <w:r>
        <w:rPr>
          <w:color w:val="A0522D"/>
        </w:rPr>
        <w:t xml:space="preserve">tieteellisistä </w:t>
      </w:r>
      <w:r>
        <w:t xml:space="preserve">teoksista eikä niinkään luovasta kirjallisuudesta). Kirjailija Brian Burland (</w:t>
      </w:r>
      <w:r>
        <w:rPr>
          <w:color w:val="228B22"/>
        </w:rPr>
        <w:t xml:space="preserve">1931-2010) </w:t>
      </w:r>
      <w:r>
        <w:t xml:space="preserve">saavutti jonkinasteista menestystä ja tunnustusta kansainvälisesti</w:t>
      </w:r>
      <w:r>
        <w:rPr>
          <w:color w:val="228B22"/>
        </w:rPr>
        <w:t xml:space="preserve">.</w:t>
      </w:r>
      <w:r>
        <w:t xml:space="preserve"> Viime aikoina </w:t>
      </w:r>
      <w:r>
        <w:rPr>
          <w:color w:val="191970"/>
        </w:rPr>
        <w:t xml:space="preserve">Angela Barry </w:t>
      </w:r>
      <w:r>
        <w:t xml:space="preserve">on saanut kriitikoiden tunnustusta julkaisemastaan kaunokirjallisuudesta</w:t>
      </w:r>
      <w:r>
        <w:t xml:space="preserve">.</w:t>
      </w:r>
    </w:p>
    <w:p>
      <w:r>
        <w:rPr>
          <w:b/>
        </w:rPr>
        <w:t xml:space="preserve">Kysymys 0</w:t>
      </w:r>
    </w:p>
    <w:p>
      <w:r>
        <w:t xml:space="preserve">Millaista historiallista merkitystä kirjalla The History of Mary Prince on?</w:t>
      </w:r>
    </w:p>
    <w:p>
      <w:r>
        <w:rPr>
          <w:b/>
        </w:rPr>
        <w:t xml:space="preserve">Kysymys 1</w:t>
      </w:r>
    </w:p>
    <w:p>
      <w:r>
        <w:t xml:space="preserve">Minkälainen panos Mary Princen historian uskotaan antaneen historiaan?</w:t>
      </w:r>
    </w:p>
    <w:p>
      <w:r>
        <w:rPr>
          <w:b/>
        </w:rPr>
        <w:t xml:space="preserve">Kysymys 2</w:t>
      </w:r>
    </w:p>
    <w:p>
      <w:r>
        <w:t xml:space="preserve">Mikä oli suurin osa paikallisten kirjailijoiden julkaisemista kirjoista?</w:t>
      </w:r>
    </w:p>
    <w:p>
      <w:r>
        <w:rPr>
          <w:b/>
        </w:rPr>
        <w:t xml:space="preserve">Kysymys 3</w:t>
      </w:r>
    </w:p>
    <w:p>
      <w:r>
        <w:t xml:space="preserve">Kuka paikallinen kirjailija on viimeksi menestynyt julkaistujen kaunokirjallisten teostensa ansiosta?</w:t>
      </w:r>
    </w:p>
    <w:p>
      <w:r>
        <w:rPr>
          <w:b/>
        </w:rPr>
        <w:t xml:space="preserve">Kysymys 4</w:t>
      </w:r>
    </w:p>
    <w:p>
      <w:r>
        <w:t xml:space="preserve">Mikä oli ensimmäinen bermudalainen kirja?</w:t>
      </w:r>
    </w:p>
    <w:p>
      <w:r>
        <w:rPr>
          <w:b/>
        </w:rPr>
        <w:t xml:space="preserve">Kysymys 5</w:t>
      </w:r>
    </w:p>
    <w:p>
      <w:r>
        <w:t xml:space="preserve">Kuka kirjoitti Prinssi Marian historian?</w:t>
      </w:r>
    </w:p>
    <w:p>
      <w:r>
        <w:rPr>
          <w:b/>
        </w:rPr>
        <w:t xml:space="preserve">Kysymys 6</w:t>
      </w:r>
    </w:p>
    <w:p>
      <w:r>
        <w:t xml:space="preserve">Minkä uskotaan vaikuttaneen orjuuden lakkauttamiseen Bermudalla?</w:t>
      </w:r>
    </w:p>
    <w:p>
      <w:r>
        <w:rPr>
          <w:b/>
        </w:rPr>
        <w:t xml:space="preserve">Kysymys 7</w:t>
      </w:r>
    </w:p>
    <w:p>
      <w:r>
        <w:t xml:space="preserve">Milloin Graham Ernest Ingham julkaisi kirjoja?</w:t>
      </w:r>
    </w:p>
    <w:p>
      <w:r>
        <w:rPr>
          <w:b/>
        </w:rPr>
        <w:t xml:space="preserve">Kysymys 8</w:t>
      </w:r>
    </w:p>
    <w:p>
      <w:r>
        <w:t xml:space="preserve">Minkä vuosien aikana Angela Barry eli?</w:t>
      </w:r>
    </w:p>
    <w:p>
      <w:r>
        <w:rPr>
          <w:b/>
        </w:rPr>
        <w:t xml:space="preserve">Teksti numero 15</w:t>
      </w:r>
    </w:p>
    <w:p>
      <w:r>
        <w:t xml:space="preserve">Paikallisten taiteilijoiden maalaamia </w:t>
      </w:r>
      <w:r>
        <w:t xml:space="preserve">Bermudan </w:t>
      </w:r>
      <w:r>
        <w:rPr>
          <w:color w:val="A9A9A9"/>
        </w:rPr>
        <w:t xml:space="preserve">akvarelleja </w:t>
      </w:r>
      <w:r>
        <w:t xml:space="preserve">myydään </w:t>
      </w:r>
      <w:r>
        <w:rPr>
          <w:color w:val="DCDCDC"/>
        </w:rPr>
        <w:t xml:space="preserve">eri gallerioissa</w:t>
      </w:r>
      <w:r>
        <w:t xml:space="preserve">. </w:t>
      </w:r>
      <w:r>
        <w:t xml:space="preserve">Toinen erikoisuus ovat </w:t>
      </w:r>
      <w:r>
        <w:rPr>
          <w:color w:val="2F4F4F"/>
        </w:rPr>
        <w:t xml:space="preserve">käsin veistetyt setripuuveistokset</w:t>
      </w:r>
      <w:r>
        <w:t xml:space="preserve">. </w:t>
      </w:r>
      <w:r>
        <w:t xml:space="preserve">Yksi tällainen bermudalaisen kuvanveistäjän </w:t>
      </w:r>
      <w:r>
        <w:rPr>
          <w:color w:val="556B2F"/>
        </w:rPr>
        <w:t xml:space="preserve">Chesley Trottin</w:t>
      </w:r>
      <w:r>
        <w:t xml:space="preserve"> tekemä 2,1 metriä pitkä veistos on </w:t>
      </w:r>
      <w:r>
        <w:t xml:space="preserve">sijoitettu lentoaseman matkatavaroiden luovutusalueelle. Vuonna 2010 hänen </w:t>
      </w:r>
      <w:r>
        <w:rPr>
          <w:color w:val="6B8E23"/>
        </w:rPr>
        <w:t xml:space="preserve">The Arrival </w:t>
      </w:r>
      <w:r>
        <w:t xml:space="preserve">-veistoksensa </w:t>
      </w:r>
      <w:r>
        <w:t xml:space="preserve">paljastettiin lahden läheisyydessä sen muistoksi, </w:t>
      </w:r>
      <w:r>
        <w:rPr>
          <w:color w:val="A0522D"/>
        </w:rPr>
        <w:t xml:space="preserve">että orjat vapautettiin amerikkalaisesta Enterprise-briggistä </w:t>
      </w:r>
      <w:r>
        <w:rPr>
          <w:color w:val="228B22"/>
        </w:rPr>
        <w:t xml:space="preserve">vuonna 1835</w:t>
      </w:r>
      <w:r>
        <w:t xml:space="preserve">. Paikallisia taideteoksia voi nähdä myös useissa gallerioissa ympäri saarta. </w:t>
      </w:r>
      <w:r>
        <w:rPr>
          <w:color w:val="191970"/>
        </w:rPr>
        <w:t xml:space="preserve">Alfred Birdsey </w:t>
      </w:r>
      <w:r>
        <w:t xml:space="preserve">oli yksi kuuluisimmista ja lahjakkaimmista </w:t>
      </w:r>
      <w:r>
        <w:rPr>
          <w:color w:val="8B0000"/>
        </w:rPr>
        <w:t xml:space="preserve">akvarellisteista</w:t>
      </w:r>
      <w:r>
        <w:t xml:space="preserve">; hänen impressionistiset maisemakuvansa Hamiltonista, St George'sista ja ympäröivistä purjeveneistä, kodeista ja Bermudan lahdista ovat maailmankuuluja.</w:t>
      </w:r>
    </w:p>
    <w:p>
      <w:r>
        <w:rPr>
          <w:b/>
        </w:rPr>
        <w:t xml:space="preserve">Kysymys 0</w:t>
      </w:r>
    </w:p>
    <w:p>
      <w:r>
        <w:t xml:space="preserve">Minkälaisesta maalaustaiteilusta bermudalaiset taiteilijat tunnetaan?</w:t>
      </w:r>
    </w:p>
    <w:p>
      <w:r>
        <w:rPr>
          <w:b/>
        </w:rPr>
        <w:t xml:space="preserve">Kysymys 1</w:t>
      </w:r>
    </w:p>
    <w:p>
      <w:r>
        <w:t xml:space="preserve">Millaisia taideteoksia Chesley Trott tuottaa?</w:t>
      </w:r>
    </w:p>
    <w:p>
      <w:r>
        <w:rPr>
          <w:b/>
        </w:rPr>
        <w:t xml:space="preserve">Kysymys 2</w:t>
      </w:r>
    </w:p>
    <w:p>
      <w:r>
        <w:t xml:space="preserve">Mitä merkittävää tapahtumaa veistos Saapuminen kuvaa?</w:t>
      </w:r>
    </w:p>
    <w:p>
      <w:r>
        <w:rPr>
          <w:b/>
        </w:rPr>
        <w:t xml:space="preserve">Kysymys 3</w:t>
      </w:r>
    </w:p>
    <w:p>
      <w:r>
        <w:t xml:space="preserve">Kuka on yksi Bermudan kuuluisimmista akvarellisteista?</w:t>
      </w:r>
    </w:p>
    <w:p>
      <w:r>
        <w:rPr>
          <w:b/>
        </w:rPr>
        <w:t xml:space="preserve">Kysymys 4</w:t>
      </w:r>
    </w:p>
    <w:p>
      <w:r>
        <w:t xml:space="preserve">Missä käsinveistettyjä setripuuveistoksia myydään?</w:t>
      </w:r>
    </w:p>
    <w:p>
      <w:r>
        <w:rPr>
          <w:b/>
        </w:rPr>
        <w:t xml:space="preserve">Kysymys 5</w:t>
      </w:r>
    </w:p>
    <w:p>
      <w:r>
        <w:t xml:space="preserve">Kuka loi lentoasemalle asennetun 7-metrisen veistoksen?</w:t>
      </w:r>
    </w:p>
    <w:p>
      <w:r>
        <w:rPr>
          <w:b/>
        </w:rPr>
        <w:t xml:space="preserve">Kysymys 6</w:t>
      </w:r>
    </w:p>
    <w:p>
      <w:r>
        <w:t xml:space="preserve">Mikä veistos paljastettiin vuonna 2001?</w:t>
      </w:r>
    </w:p>
    <w:p>
      <w:r>
        <w:rPr>
          <w:b/>
        </w:rPr>
        <w:t xml:space="preserve">Kysymys 7</w:t>
      </w:r>
    </w:p>
    <w:p>
      <w:r>
        <w:t xml:space="preserve">Minkä vuoden 1853 tapahtuman muistoksi The Arrival on tehty?</w:t>
      </w:r>
    </w:p>
    <w:p>
      <w:r>
        <w:rPr>
          <w:b/>
        </w:rPr>
        <w:t xml:space="preserve">Kysymys 8</w:t>
      </w:r>
    </w:p>
    <w:p>
      <w:r>
        <w:t xml:space="preserve">Mikä on Birdsey Alfredin ammatti?</w:t>
      </w:r>
    </w:p>
    <w:p>
      <w:r>
        <w:rPr>
          <w:b/>
        </w:rPr>
        <w:t xml:space="preserve">Teksti numero 16</w:t>
      </w:r>
    </w:p>
    <w:p>
      <w:r>
        <w:t xml:space="preserve">Espanjalainen tutkimusmatkailija </w:t>
      </w:r>
      <w:r>
        <w:rPr>
          <w:color w:val="DCDCDC"/>
        </w:rPr>
        <w:t xml:space="preserve">Juan de Bermúdez </w:t>
      </w:r>
      <w:r>
        <w:t xml:space="preserve">löysi </w:t>
      </w:r>
      <w:r>
        <w:rPr>
          <w:color w:val="A9A9A9"/>
        </w:rPr>
        <w:t xml:space="preserve">Bermudan </w:t>
      </w:r>
      <w:r>
        <w:t xml:space="preserve">vuonna 1503</w:t>
      </w:r>
      <w:r>
        <w:t xml:space="preserve">. </w:t>
      </w:r>
      <w:r>
        <w:t xml:space="preserve">Se mainitaan </w:t>
      </w:r>
      <w:r>
        <w:t xml:space="preserve">historiantutkija Pedro Mártir de Anglerían vuonna 1511 julkaisemassa </w:t>
      </w:r>
      <w:r>
        <w:rPr>
          <w:color w:val="2F4F4F"/>
        </w:rPr>
        <w:t xml:space="preserve">Legatio Babylonicassa, ja se oli </w:t>
      </w:r>
      <w:r>
        <w:t xml:space="preserve">myös samana vuonna julkaistuissa espanjalaisissa merikartoissa. Sekä espanjalaiset että portugalilaiset alukset käyttivät saaria </w:t>
      </w:r>
      <w:r>
        <w:rPr>
          <w:color w:val="556B2F"/>
        </w:rPr>
        <w:t xml:space="preserve">täydennyspaikkana, josta ne saivat tuoretta lihaa ja vettä</w:t>
      </w:r>
      <w:r>
        <w:t xml:space="preserve">. </w:t>
      </w:r>
      <w:r>
        <w:t xml:space="preserve">Syntyi legendoja </w:t>
      </w:r>
      <w:r>
        <w:rPr>
          <w:color w:val="6B8E23"/>
        </w:rPr>
        <w:t xml:space="preserve">hengistä ja paholaisista, joiden </w:t>
      </w:r>
      <w:r>
        <w:t xml:space="preserve">uskotaan nykyään johtuvan äänekkäiden lintujen (todennäköisesti Bermudan lokkilintujen eli Cahow'n) kutsuista ja villien sikojen yöllä kuulemasta kovasta äänestä. Kun tähän </w:t>
      </w:r>
      <w:r>
        <w:t xml:space="preserve">yhdistetään usein myrskyjen runtelemat olosuhteet ja vaaralliset riutat, saaristo tuli tunnetuksi </w:t>
      </w:r>
      <w:r>
        <w:rPr>
          <w:color w:val="A0522D"/>
        </w:rPr>
        <w:t xml:space="preserve">paholaisten saarena</w:t>
      </w:r>
      <w:r>
        <w:t xml:space="preserve">. Espanja ja Portugali eivät yrittäneet asuttaa sitä.</w:t>
      </w:r>
    </w:p>
    <w:p>
      <w:r>
        <w:rPr>
          <w:b/>
        </w:rPr>
        <w:t xml:space="preserve">Kysymys 0</w:t>
      </w:r>
    </w:p>
    <w:p>
      <w:r>
        <w:t xml:space="preserve">Kenen katsotaan löytäneen Bermudan?</w:t>
      </w:r>
    </w:p>
    <w:p>
      <w:r>
        <w:rPr>
          <w:b/>
        </w:rPr>
        <w:t xml:space="preserve">Kysymys 1</w:t>
      </w:r>
    </w:p>
    <w:p>
      <w:r>
        <w:t xml:space="preserve">Mihin espanjalaiset ja portugalilaiset alukset käyttivät saaria?</w:t>
      </w:r>
    </w:p>
    <w:p>
      <w:r>
        <w:rPr>
          <w:b/>
        </w:rPr>
        <w:t xml:space="preserve">Kysymys 2</w:t>
      </w:r>
    </w:p>
    <w:p>
      <w:r>
        <w:t xml:space="preserve">Mistä ensimmäiset vierailijat johtivat saarten äänet?</w:t>
      </w:r>
    </w:p>
    <w:p>
      <w:r>
        <w:rPr>
          <w:b/>
        </w:rPr>
        <w:t xml:space="preserve">Kysymys 3</w:t>
      </w:r>
    </w:p>
    <w:p>
      <w:r>
        <w:t xml:space="preserve">Alkuperäiseläinten hullut äänet, usein toistuvat myrskyt ja vaaralliset riutat antoivat saarille minkä nimen?</w:t>
      </w:r>
    </w:p>
    <w:p>
      <w:r>
        <w:rPr>
          <w:b/>
        </w:rPr>
        <w:t xml:space="preserve">Kysymys 4</w:t>
      </w:r>
    </w:p>
    <w:p>
      <w:r>
        <w:t xml:space="preserve">Mikä löydettiin vuonna 1305?</w:t>
      </w:r>
    </w:p>
    <w:p>
      <w:r>
        <w:rPr>
          <w:b/>
        </w:rPr>
        <w:t xml:space="preserve">Kysymys 5</w:t>
      </w:r>
    </w:p>
    <w:p>
      <w:r>
        <w:t xml:space="preserve">Kuka löysi Bermudan vuonna 1305?</w:t>
      </w:r>
    </w:p>
    <w:p>
      <w:r>
        <w:rPr>
          <w:b/>
        </w:rPr>
        <w:t xml:space="preserve">Kysymys 6</w:t>
      </w:r>
    </w:p>
    <w:p>
      <w:r>
        <w:t xml:space="preserve">Mitä Angleria de Pedro Martir julkaisi vuonna 1511?</w:t>
      </w:r>
    </w:p>
    <w:p>
      <w:r>
        <w:rPr>
          <w:b/>
        </w:rPr>
        <w:t xml:space="preserve">Kysymys 7</w:t>
      </w:r>
    </w:p>
    <w:p>
      <w:r>
        <w:t xml:space="preserve">Milloin Pedro Angleria de Martir julkaisi Legatio Babylonican?</w:t>
      </w:r>
    </w:p>
    <w:p>
      <w:r>
        <w:rPr>
          <w:b/>
        </w:rPr>
        <w:t xml:space="preserve">Teksti numero 17</w:t>
      </w:r>
    </w:p>
    <w:p>
      <w:r>
        <w:t xml:space="preserve">Se perusti </w:t>
      </w:r>
      <w:r>
        <w:rPr>
          <w:color w:val="A9A9A9"/>
        </w:rPr>
        <w:t xml:space="preserve">siirtokunnan </w:t>
      </w:r>
      <w:r>
        <w:rPr>
          <w:color w:val="DCDCDC"/>
        </w:rPr>
        <w:t xml:space="preserve">Virginian Jamestowniin </w:t>
      </w:r>
      <w:r>
        <w:t xml:space="preserve">vuonna 1607. Kaksi vuotta myöhemmin </w:t>
      </w:r>
      <w:r>
        <w:rPr>
          <w:color w:val="2F4F4F"/>
        </w:rPr>
        <w:t xml:space="preserve">Yhtiön amiraalin </w:t>
      </w:r>
      <w:r>
        <w:t xml:space="preserve">Sir George Somersin ja </w:t>
      </w:r>
      <w:r>
        <w:rPr>
          <w:color w:val="556B2F"/>
        </w:rPr>
        <w:t xml:space="preserve">Jamestownin </w:t>
      </w:r>
      <w:r>
        <w:t xml:space="preserve">uuden </w:t>
      </w:r>
      <w:r>
        <w:rPr>
          <w:color w:val="556B2F"/>
        </w:rPr>
        <w:t xml:space="preserve">kuvernöörin </w:t>
      </w:r>
      <w:r>
        <w:t xml:space="preserve">Sir Thomas Gatesin </w:t>
      </w:r>
      <w:r>
        <w:t xml:space="preserve">johtama seitsemän aluksen laivue lähti Englannista </w:t>
      </w:r>
      <w:r>
        <w:t xml:space="preserve">mukanaan useita satoja uudisasukkaita, elintarvikkeita ja tarvikkeita </w:t>
      </w:r>
      <w:r>
        <w:rPr>
          <w:color w:val="6B8E23"/>
        </w:rPr>
        <w:t xml:space="preserve">Jamestownin siirtokunnan avuksi</w:t>
      </w:r>
      <w:r>
        <w:t xml:space="preserve">. Somersilla oli aiempaa kokemusta purjehtimisesta sekä Sir Francis Draken että Sir Walter Raleighin kanssa. </w:t>
      </w:r>
      <w:r>
        <w:rPr>
          <w:color w:val="A0522D"/>
        </w:rPr>
        <w:t xml:space="preserve">Myrsky hajotti </w:t>
      </w:r>
      <w:r>
        <w:rPr>
          <w:color w:val="A0522D"/>
        </w:rPr>
        <w:t xml:space="preserve">laivueen</w:t>
      </w:r>
      <w:r>
        <w:t xml:space="preserve">. Kun lippulaiva Sea Venture oli saamassa vettä, Somers ajoi sen Bermudan riutalle ja pääsi pienemmillä veneillä turvallisesti rantaan - kaikki 150 matkustajaa ja koira jäivät henkiin. </w:t>
      </w:r>
      <w:r>
        <w:t xml:space="preserve">(</w:t>
      </w:r>
      <w:r>
        <w:rPr>
          <w:color w:val="228B22"/>
        </w:rPr>
        <w:t xml:space="preserve">William </w:t>
      </w:r>
      <w:r>
        <w:t xml:space="preserve">Shakespearen Myrsky-näytelmän, jossa Ariel viittaa "still-vex'd Bermoothes" (I.ii.229), uskotaan saaneen inspiraationsa William Stracheyn kertomuksesta tästä haaksirikosta). He viipyivät siellä </w:t>
      </w:r>
      <w:r>
        <w:rPr>
          <w:color w:val="191970"/>
        </w:rPr>
        <w:t xml:space="preserve">10 kuukautta</w:t>
      </w:r>
      <w:r>
        <w:t xml:space="preserve">, perustivat uuden asutuksen ja rakensivat kaksi pientä laivaa purjehtimaan Jamestowniin. Saari lunastettiin </w:t>
      </w:r>
      <w:r>
        <w:rPr>
          <w:color w:val="8B0000"/>
        </w:rPr>
        <w:t xml:space="preserve">Englannin kruunulle, </w:t>
      </w:r>
      <w:r>
        <w:t xml:space="preserve">ja Virginian komppanian peruskirjaa laajennettiin myöhemmin koskemaan myös sitä.</w:t>
      </w:r>
    </w:p>
    <w:p>
      <w:r>
        <w:rPr>
          <w:b/>
        </w:rPr>
        <w:t xml:space="preserve">Kysymys 0</w:t>
      </w:r>
    </w:p>
    <w:p>
      <w:r>
        <w:t xml:space="preserve">Mitä Sir George Somers lähti tekemään?</w:t>
      </w:r>
    </w:p>
    <w:p>
      <w:r>
        <w:rPr>
          <w:b/>
        </w:rPr>
        <w:t xml:space="preserve">Kysymys 1</w:t>
      </w:r>
    </w:p>
    <w:p>
      <w:r>
        <w:t xml:space="preserve">Minkä näytelmäkirjailijan sanotaan saaneen inspiraationsa laivaston tuhoisasta haaksirikosta?</w:t>
      </w:r>
    </w:p>
    <w:p>
      <w:r>
        <w:rPr>
          <w:b/>
        </w:rPr>
        <w:t xml:space="preserve">Kysymys 2</w:t>
      </w:r>
    </w:p>
    <w:p>
      <w:r>
        <w:t xml:space="preserve">Kuinka kauan Sommerin uudisasukkaat viipyivät Bermudalla?</w:t>
      </w:r>
    </w:p>
    <w:p>
      <w:r>
        <w:rPr>
          <w:b/>
        </w:rPr>
        <w:t xml:space="preserve">Kysymys 3</w:t>
      </w:r>
    </w:p>
    <w:p>
      <w:r>
        <w:t xml:space="preserve">Kenelle Sommer's vaati saarta?</w:t>
      </w:r>
    </w:p>
    <w:p>
      <w:r>
        <w:rPr>
          <w:b/>
        </w:rPr>
        <w:t xml:space="preserve">Kysymys 4</w:t>
      </w:r>
    </w:p>
    <w:p>
      <w:r>
        <w:t xml:space="preserve">Mikä perustettiin vuonna 1706?</w:t>
      </w:r>
    </w:p>
    <w:p>
      <w:r>
        <w:rPr>
          <w:b/>
        </w:rPr>
        <w:t xml:space="preserve">Kysymys 5</w:t>
      </w:r>
    </w:p>
    <w:p>
      <w:r>
        <w:t xml:space="preserve">Mihin perustettiin siirtokunta vuonna 1706?</w:t>
      </w:r>
    </w:p>
    <w:p>
      <w:r>
        <w:rPr>
          <w:b/>
        </w:rPr>
        <w:t xml:space="preserve">Kysymys 6</w:t>
      </w:r>
    </w:p>
    <w:p>
      <w:r>
        <w:t xml:space="preserve">Kuka oli Sir Thomas Somers?</w:t>
      </w:r>
    </w:p>
    <w:p>
      <w:r>
        <w:rPr>
          <w:b/>
        </w:rPr>
        <w:t xml:space="preserve">Kysymys 7</w:t>
      </w:r>
    </w:p>
    <w:p>
      <w:r>
        <w:t xml:space="preserve">Kuka oli Sir George Gates?</w:t>
      </w:r>
    </w:p>
    <w:p>
      <w:r>
        <w:rPr>
          <w:b/>
        </w:rPr>
        <w:t xml:space="preserve">Kysymys 8</w:t>
      </w:r>
    </w:p>
    <w:p>
      <w:r>
        <w:t xml:space="preserve">Mitä 229 matkustajaa ja koira selvisivät?</w:t>
      </w:r>
    </w:p>
    <w:p>
      <w:r>
        <w:rPr>
          <w:b/>
        </w:rPr>
        <w:t xml:space="preserve">Teksti numero 18</w:t>
      </w:r>
    </w:p>
    <w:p>
      <w:r>
        <w:t xml:space="preserve">Vuonna 1610 </w:t>
      </w:r>
      <w:r>
        <w:rPr>
          <w:color w:val="A9A9A9"/>
        </w:rPr>
        <w:t xml:space="preserve">kaikki kolmea lukuun ottamatta Sea Venture -aluksesta eloonjääneet </w:t>
      </w:r>
      <w:r>
        <w:rPr>
          <w:color w:val="DCDCDC"/>
        </w:rPr>
        <w:t xml:space="preserve">purjehtivat Jamestowniin</w:t>
      </w:r>
      <w:r>
        <w:t xml:space="preserve">. </w:t>
      </w:r>
      <w:r>
        <w:t xml:space="preserve">Heidän joukossaan oli </w:t>
      </w:r>
      <w:r>
        <w:rPr>
          <w:color w:val="2F4F4F"/>
        </w:rPr>
        <w:t xml:space="preserve">John Rolfe</w:t>
      </w:r>
      <w:r>
        <w:t xml:space="preserve">, jonka vaimo ja lapsi kuolivat ja haudattiin Bermudalle. Myöhemmin Jamestownissa hän </w:t>
      </w:r>
      <w:r>
        <w:rPr>
          <w:color w:val="556B2F"/>
        </w:rPr>
        <w:t xml:space="preserve">meni naimisiin </w:t>
      </w:r>
      <w:r>
        <w:rPr>
          <w:color w:val="6B8E23"/>
        </w:rPr>
        <w:t xml:space="preserve">Pocahontasin</w:t>
      </w:r>
      <w:r>
        <w:rPr>
          <w:color w:val="556B2F"/>
        </w:rPr>
        <w:t xml:space="preserve"> kanssa</w:t>
      </w:r>
      <w:r>
        <w:rPr>
          <w:color w:val="A0522D"/>
        </w:rPr>
        <w:t xml:space="preserve">, joka oli </w:t>
      </w:r>
      <w:r>
        <w:t xml:space="preserve">voimakkaan Powhatanin tytär. Powhatan johti Virginian rannikolla sijaitsevaa noin 30 algonkiankielistä heimoa käsittävää suurta liittoa. Vuonna </w:t>
      </w:r>
      <w:r>
        <w:rPr>
          <w:color w:val="228B22"/>
        </w:rPr>
        <w:t xml:space="preserve">1612 </w:t>
      </w:r>
      <w:r>
        <w:rPr>
          <w:color w:val="8B0000"/>
        </w:rPr>
        <w:t xml:space="preserve">englantilaiset </w:t>
      </w:r>
      <w:r>
        <w:rPr>
          <w:color w:val="191970"/>
        </w:rPr>
        <w:t xml:space="preserve">aloittivat tarkoituksellisen asutuksen Bermudalla Plough-aluksen saapuessa</w:t>
      </w:r>
      <w:r>
        <w:t xml:space="preserve">. St. George's asutettiin samana vuonna, ja se nimettiin Bermudan ensimmäiseksi pääkaupungiksi. Se on </w:t>
      </w:r>
      <w:r>
        <w:rPr>
          <w:color w:val="483D8B"/>
        </w:rPr>
        <w:t xml:space="preserve">vanhin jatkuvasti asuttu englantilainen kaupunki Uudessa maailmassa.</w:t>
      </w:r>
    </w:p>
    <w:p>
      <w:r>
        <w:rPr>
          <w:b/>
        </w:rPr>
        <w:t xml:space="preserve">Kysymys 0</w:t>
      </w:r>
    </w:p>
    <w:p>
      <w:r>
        <w:t xml:space="preserve">joka oli yksi Jamestowniin purjehtineista alkuperäisistä eloonjääneistä.</w:t>
      </w:r>
    </w:p>
    <w:p>
      <w:r>
        <w:rPr>
          <w:b/>
        </w:rPr>
        <w:t xml:space="preserve">Kysymys 1</w:t>
      </w:r>
    </w:p>
    <w:p>
      <w:r>
        <w:t xml:space="preserve">Mikä on yksi tärkeimmistä asioista, joista John Rolfe tunnetaan?</w:t>
      </w:r>
    </w:p>
    <w:p>
      <w:r>
        <w:rPr>
          <w:b/>
        </w:rPr>
        <w:t xml:space="preserve">Kysymys 2</w:t>
      </w:r>
    </w:p>
    <w:p>
      <w:r>
        <w:t xml:space="preserve">Milloin englantilaiset aloittivat tarkoituksellisen asuttamisen Bermudalla?</w:t>
      </w:r>
    </w:p>
    <w:p>
      <w:r>
        <w:rPr>
          <w:b/>
        </w:rPr>
        <w:t xml:space="preserve">Kysymys 3</w:t>
      </w:r>
    </w:p>
    <w:p>
      <w:r>
        <w:t xml:space="preserve">Mitä Pyhä Yrjö on saanut aikaan?</w:t>
      </w:r>
    </w:p>
    <w:p>
      <w:r>
        <w:rPr>
          <w:b/>
        </w:rPr>
        <w:t xml:space="preserve">Kysymys 4</w:t>
      </w:r>
    </w:p>
    <w:p>
      <w:r>
        <w:t xml:space="preserve">Mitä tapahtui vuonna 1601?</w:t>
      </w:r>
    </w:p>
    <w:p>
      <w:r>
        <w:rPr>
          <w:b/>
        </w:rPr>
        <w:t xml:space="preserve">Kysymys 5</w:t>
      </w:r>
    </w:p>
    <w:p>
      <w:r>
        <w:t xml:space="preserve">Kuka purjehti Jamestowniin vuonna 1601?</w:t>
      </w:r>
    </w:p>
    <w:p>
      <w:r>
        <w:rPr>
          <w:b/>
        </w:rPr>
        <w:t xml:space="preserve">Kysymys 6</w:t>
      </w:r>
    </w:p>
    <w:p>
      <w:r>
        <w:t xml:space="preserve">Kenet Rolfe John nai?</w:t>
      </w:r>
    </w:p>
    <w:p>
      <w:r>
        <w:rPr>
          <w:b/>
        </w:rPr>
        <w:t xml:space="preserve">Kysymys 7</w:t>
      </w:r>
    </w:p>
    <w:p>
      <w:r>
        <w:t xml:space="preserve">Mitä tapahtui vuonna 1621?</w:t>
      </w:r>
    </w:p>
    <w:p>
      <w:r>
        <w:rPr>
          <w:b/>
        </w:rPr>
        <w:t xml:space="preserve">Kysymys 8</w:t>
      </w:r>
    </w:p>
    <w:p>
      <w:r>
        <w:t xml:space="preserve">Kuka aloitti Bermudan tarkoituksellisen asuttamisen vuonna 1621?</w:t>
      </w:r>
    </w:p>
    <w:p>
      <w:r>
        <w:rPr>
          <w:b/>
        </w:rPr>
        <w:t xml:space="preserve">Teksti numero 19</w:t>
      </w:r>
    </w:p>
    <w:p>
      <w:r>
        <w:t xml:space="preserve">Koska Bermudan </w:t>
      </w:r>
      <w:r>
        <w:rPr>
          <w:color w:val="A9A9A9"/>
        </w:rPr>
        <w:t xml:space="preserve">maa-alue on rajallinen, sillä </w:t>
      </w:r>
      <w:r>
        <w:t xml:space="preserve">on ollut vaikeuksia liikaväestön kanssa. Kahtena ensimmäisenä vuosisatana asuttamisen jälkeen se luotti </w:t>
      </w:r>
      <w:r>
        <w:rPr>
          <w:color w:val="DCDCDC"/>
        </w:rPr>
        <w:t xml:space="preserve">ihmisten tasaiseen maastamuuttoon </w:t>
      </w:r>
      <w:r>
        <w:t xml:space="preserve">pitääkseen väestönsä hallinnassa. Ennen Amerikan vallankumousta </w:t>
      </w:r>
      <w:r>
        <w:rPr>
          <w:color w:val="2F4F4F"/>
        </w:rPr>
        <w:t xml:space="preserve">yli kymmenentuhatta </w:t>
      </w:r>
      <w:r>
        <w:t xml:space="preserve">bermudalaista (yli puolet koko väestöstä vuosien varrella) muutti vähitellen pois, pääasiassa </w:t>
      </w:r>
      <w:r>
        <w:rPr>
          <w:color w:val="556B2F"/>
        </w:rPr>
        <w:t xml:space="preserve">Etelä-Yhdysvaltoihin</w:t>
      </w:r>
      <w:r>
        <w:t xml:space="preserve">. </w:t>
      </w:r>
      <w:r>
        <w:t xml:space="preserve">Kun </w:t>
      </w:r>
      <w:r>
        <w:rPr>
          <w:color w:val="A0522D"/>
        </w:rPr>
        <w:t xml:space="preserve">Iso-Britannia </w:t>
      </w:r>
      <w:r>
        <w:t xml:space="preserve">syrjäytti Espanjan hallitsevana eurooppalaisena keisarillisena valtana, se avasi lisää maata siirtomaa-alueiden kehittämiseen. Maastamuutto jatkui tasaisena virtana. </w:t>
      </w:r>
      <w:r>
        <w:t xml:space="preserve">Alkuvuosikymmeninä </w:t>
      </w:r>
      <w:r>
        <w:rPr>
          <w:color w:val="228B22"/>
        </w:rPr>
        <w:t xml:space="preserve">merenkulku </w:t>
      </w:r>
      <w:r>
        <w:t xml:space="preserve">oli </w:t>
      </w:r>
      <w:r>
        <w:rPr>
          <w:color w:val="191970"/>
        </w:rPr>
        <w:t xml:space="preserve">ainoa varsinainen elinkeino</w:t>
      </w:r>
      <w:r>
        <w:t xml:space="preserve">, ja 1700-luvun lopulla vähintään kolmannes saaren työvoimasta oli merellä.</w:t>
      </w:r>
    </w:p>
    <w:p>
      <w:r>
        <w:rPr>
          <w:b/>
        </w:rPr>
        <w:t xml:space="preserve">Kysymys 0</w:t>
      </w:r>
    </w:p>
    <w:p>
      <w:r>
        <w:t xml:space="preserve">Mikä on merkittävä syy siihen, että Bermudalla on liikakansoitusongelmia?</w:t>
      </w:r>
    </w:p>
    <w:p>
      <w:r>
        <w:rPr>
          <w:b/>
        </w:rPr>
        <w:t xml:space="preserve">Kysymys 1</w:t>
      </w:r>
    </w:p>
    <w:p>
      <w:r>
        <w:t xml:space="preserve">Mihin Bermuda luottaa ylikansoituksen torjumiseksi?</w:t>
      </w:r>
    </w:p>
    <w:p>
      <w:r>
        <w:rPr>
          <w:b/>
        </w:rPr>
        <w:t xml:space="preserve">Kysymys 2</w:t>
      </w:r>
    </w:p>
    <w:p>
      <w:r>
        <w:t xml:space="preserve">Mihin suuri määrä bermudalaisia muutti ennen Amerikan vallankumousta?</w:t>
      </w:r>
    </w:p>
    <w:p>
      <w:r>
        <w:rPr>
          <w:b/>
        </w:rPr>
        <w:t xml:space="preserve">Kysymys 3</w:t>
      </w:r>
    </w:p>
    <w:p>
      <w:r>
        <w:t xml:space="preserve">Miksi kolmasosa väestöstä viettää aikaa merellä?</w:t>
      </w:r>
    </w:p>
    <w:p>
      <w:r>
        <w:rPr>
          <w:b/>
        </w:rPr>
        <w:t xml:space="preserve">Kysymys 4</w:t>
      </w:r>
    </w:p>
    <w:p>
      <w:r>
        <w:t xml:space="preserve">Kuinka monta bermudalaista muutti Amerikan vallankumouksen aikana?</w:t>
      </w:r>
    </w:p>
    <w:p>
      <w:r>
        <w:rPr>
          <w:b/>
        </w:rPr>
        <w:t xml:space="preserve">Kysymys 5</w:t>
      </w:r>
    </w:p>
    <w:p>
      <w:r>
        <w:t xml:space="preserve">Mille Ison-Britannian alueelle muutti yli kymmenen tuhatta bermudalaista?</w:t>
      </w:r>
    </w:p>
    <w:p>
      <w:r>
        <w:rPr>
          <w:b/>
        </w:rPr>
        <w:t xml:space="preserve">Kysymys 6</w:t>
      </w:r>
    </w:p>
    <w:p>
      <w:r>
        <w:t xml:space="preserve">Kenet Espanja syrjäytti Euroopan hallitsevana keisarillisena valtana?</w:t>
      </w:r>
    </w:p>
    <w:p>
      <w:r>
        <w:rPr>
          <w:b/>
        </w:rPr>
        <w:t xml:space="preserve">Kysymys 7</w:t>
      </w:r>
    </w:p>
    <w:p>
      <w:r>
        <w:t xml:space="preserve">Mikä oli 1700-luvun tärkein teollisuudenala?</w:t>
      </w:r>
    </w:p>
    <w:p>
      <w:r>
        <w:rPr>
          <w:b/>
        </w:rPr>
        <w:t xml:space="preserve">Teksti numero 20</w:t>
      </w:r>
    </w:p>
    <w:p>
      <w:r>
        <w:t xml:space="preserve">1600-luvulla Somers Isles Company tukahdutti </w:t>
      </w:r>
      <w:r>
        <w:rPr>
          <w:color w:val="A9A9A9"/>
        </w:rPr>
        <w:t xml:space="preserve">laivanrakennuksen</w:t>
      </w:r>
      <w:r>
        <w:t xml:space="preserve">, koska se </w:t>
      </w:r>
      <w:r>
        <w:rPr>
          <w:color w:val="DCDCDC"/>
        </w:rPr>
        <w:t xml:space="preserve">tarvitsi bermudalaisia maanviljelyyn saadakseen tuloja maasta</w:t>
      </w:r>
      <w:r>
        <w:t xml:space="preserve">. Maataloustuotanto menestyi kuitenkin heikosti. Bermudan setripuulaatikot, joita käytettiin tupakan kuljettamiseen Englantiin, olivat tiettävästi enemmän arvokkaita kuin niiden sisältö. </w:t>
      </w:r>
      <w:r>
        <w:rPr>
          <w:color w:val="556B2F"/>
        </w:rPr>
        <w:t xml:space="preserve">Virginiassa </w:t>
      </w:r>
      <w:r>
        <w:rPr>
          <w:color w:val="2F4F4F"/>
        </w:rPr>
        <w:t xml:space="preserve">tuotetun tupakan laadussa ja määrässä </w:t>
      </w:r>
      <w:r>
        <w:rPr>
          <w:color w:val="556B2F"/>
        </w:rPr>
        <w:t xml:space="preserve">Virginian </w:t>
      </w:r>
      <w:r>
        <w:rPr>
          <w:color w:val="2F4F4F"/>
        </w:rPr>
        <w:t xml:space="preserve">siirtokunta </w:t>
      </w:r>
      <w:r>
        <w:rPr>
          <w:color w:val="2F4F4F"/>
        </w:rPr>
        <w:t xml:space="preserve">ylitti Bermudan selvästi</w:t>
      </w:r>
      <w:r>
        <w:t xml:space="preserve">. </w:t>
      </w:r>
      <w:r>
        <w:t xml:space="preserve">Bermudalaiset alkoivat </w:t>
      </w:r>
      <w:r>
        <w:rPr>
          <w:color w:val="6B8E23"/>
        </w:rPr>
        <w:t xml:space="preserve">kääntyä merikauppaan </w:t>
      </w:r>
      <w:r>
        <w:t xml:space="preserve">suhteellisen varhain 1600-luvulla, mutta </w:t>
      </w:r>
      <w:r>
        <w:rPr>
          <w:color w:val="A0522D"/>
        </w:rPr>
        <w:t xml:space="preserve">Somers Isles Company </w:t>
      </w:r>
      <w:r>
        <w:t xml:space="preserve">käytti kaikkea valtaansa tukahduttaakseen kääntymisen pois maataloudesta. Tämä puuttuminen johti siihen, että </w:t>
      </w:r>
      <w:r>
        <w:rPr>
          <w:color w:val="228B22"/>
        </w:rPr>
        <w:t xml:space="preserve">saaren asukkaat vaativat </w:t>
      </w:r>
      <w:r>
        <w:t xml:space="preserve">ja saivat yhtiön peruskirjan peruuttamista vuonna 1684, ja yhtiö lakkautettiin.</w:t>
      </w:r>
    </w:p>
    <w:p>
      <w:r>
        <w:rPr>
          <w:b/>
        </w:rPr>
        <w:t xml:space="preserve">Kysymys 0</w:t>
      </w:r>
    </w:p>
    <w:p>
      <w:r>
        <w:t xml:space="preserve">Miksi Somers Isles Company päätti lopettaa laivanrakennuksen?</w:t>
      </w:r>
    </w:p>
    <w:p>
      <w:r>
        <w:rPr>
          <w:b/>
        </w:rPr>
        <w:t xml:space="preserve">Kysymys 1</w:t>
      </w:r>
    </w:p>
    <w:p>
      <w:r>
        <w:t xml:space="preserve">Miksi maatalous ei menestynyt?</w:t>
      </w:r>
    </w:p>
    <w:p>
      <w:r>
        <w:rPr>
          <w:b/>
        </w:rPr>
        <w:t xml:space="preserve">Kysymys 2</w:t>
      </w:r>
    </w:p>
    <w:p>
      <w:r>
        <w:t xml:space="preserve">Mitä bermudalaiset tekivät, kun maatalous epäonnistui?</w:t>
      </w:r>
    </w:p>
    <w:p>
      <w:r>
        <w:rPr>
          <w:b/>
        </w:rPr>
        <w:t xml:space="preserve">Kysymys 3</w:t>
      </w:r>
    </w:p>
    <w:p>
      <w:r>
        <w:t xml:space="preserve">Miksi Somers Isles Companyn peruskirja peruutettiin?</w:t>
      </w:r>
    </w:p>
    <w:p>
      <w:r>
        <w:rPr>
          <w:b/>
        </w:rPr>
        <w:t xml:space="preserve">Kysymys 4</w:t>
      </w:r>
    </w:p>
    <w:p>
      <w:r>
        <w:t xml:space="preserve">Mitä Somers Isles Company painoi 1600-luvulla?</w:t>
      </w:r>
    </w:p>
    <w:p>
      <w:r>
        <w:rPr>
          <w:b/>
        </w:rPr>
        <w:t xml:space="preserve">Kysymys 5</w:t>
      </w:r>
    </w:p>
    <w:p>
      <w:r>
        <w:t xml:space="preserve">Minkä siirtokunnan Bermuda ylitti tupakan tuotannon määrässä?</w:t>
      </w:r>
    </w:p>
    <w:p>
      <w:r>
        <w:rPr>
          <w:b/>
        </w:rPr>
        <w:t xml:space="preserve">Kysymys 6</w:t>
      </w:r>
    </w:p>
    <w:p>
      <w:r>
        <w:t xml:space="preserve">Minkä siirtokunnan Bermuda ylitti tuotetun tupakan laadussa?</w:t>
      </w:r>
    </w:p>
    <w:p>
      <w:r>
        <w:rPr>
          <w:b/>
        </w:rPr>
        <w:t xml:space="preserve">Kysymys 7</w:t>
      </w:r>
    </w:p>
    <w:p>
      <w:r>
        <w:t xml:space="preserve">Mikä yhtiö lakkautettiin vuonna 1648?</w:t>
      </w:r>
    </w:p>
    <w:p>
      <w:r>
        <w:rPr>
          <w:b/>
        </w:rPr>
        <w:t xml:space="preserve">Teksti numero 21</w:t>
      </w:r>
    </w:p>
    <w:p>
      <w:r>
        <w:rPr>
          <w:color w:val="A9A9A9"/>
        </w:rPr>
        <w:t xml:space="preserve">Sodan päättyminen </w:t>
      </w:r>
      <w:r>
        <w:t xml:space="preserve">aiheutti kuitenkin syvällisiä muutoksia </w:t>
      </w:r>
      <w:r>
        <w:rPr>
          <w:color w:val="DCDCDC"/>
        </w:rPr>
        <w:t xml:space="preserve">Bermudalla, </w:t>
      </w:r>
      <w:r>
        <w:t xml:space="preserve">vaikka joidenkin muutosten kiteytyminen kesti vuosikymmeniä. Sodan jälkeen </w:t>
      </w:r>
      <w:r>
        <w:rPr>
          <w:color w:val="2F4F4F"/>
        </w:rPr>
        <w:t xml:space="preserve">Bermudan merivoimien ja sotilasjoukkojen rakentamisen myötä </w:t>
      </w:r>
      <w:r>
        <w:t xml:space="preserve">Bermudan talouden tärkein tukijalka oli </w:t>
      </w:r>
      <w:r>
        <w:t xml:space="preserve">puolustusinfrastruktuuri. Jopa sen jälkeen, kun matkailu alkoi myöhemmin 1800-luvulla, Bermuda pysyi Lontoon silmissä </w:t>
      </w:r>
      <w:r>
        <w:rPr>
          <w:color w:val="A0522D"/>
        </w:rPr>
        <w:t xml:space="preserve">enemmän </w:t>
      </w:r>
      <w:r>
        <w:rPr>
          <w:color w:val="6B8E23"/>
        </w:rPr>
        <w:t xml:space="preserve">tukikohtana </w:t>
      </w:r>
      <w:r>
        <w:rPr>
          <w:color w:val="A0522D"/>
        </w:rPr>
        <w:t xml:space="preserve">kuin siirtomaana</w:t>
      </w:r>
      <w:r>
        <w:t xml:space="preserve">. </w:t>
      </w:r>
      <w:r>
        <w:t xml:space="preserve">Kruunu vahvisti poliittisia ja taloudellisia siteitään Bermudaan, ja </w:t>
      </w:r>
      <w:r>
        <w:rPr>
          <w:color w:val="228B22"/>
        </w:rPr>
        <w:t xml:space="preserve">siirtokunnan itsenäisyys maailmannäyttämöllä väheni</w:t>
      </w:r>
      <w:r>
        <w:t xml:space="preserve">.</w:t>
      </w:r>
    </w:p>
    <w:p>
      <w:r>
        <w:rPr>
          <w:b/>
        </w:rPr>
        <w:t xml:space="preserve">Kysymys 0</w:t>
      </w:r>
    </w:p>
    <w:p>
      <w:r>
        <w:t xml:space="preserve">Mikä tapahtuma aiheutti suuria muutoksia Bermudassa?</w:t>
      </w:r>
    </w:p>
    <w:p>
      <w:r>
        <w:rPr>
          <w:b/>
        </w:rPr>
        <w:t xml:space="preserve">Kysymys 1</w:t>
      </w:r>
    </w:p>
    <w:p>
      <w:r>
        <w:t xml:space="preserve">Miksi puolustusinfrastruktuurista tuli Bermudan talouden tärkein lähde?</w:t>
      </w:r>
    </w:p>
    <w:p>
      <w:r>
        <w:rPr>
          <w:b/>
        </w:rPr>
        <w:t xml:space="preserve">Kysymys 2</w:t>
      </w:r>
    </w:p>
    <w:p>
      <w:r>
        <w:t xml:space="preserve">Miten Britannian kruunu suhtautuu Bermudaan?</w:t>
      </w:r>
    </w:p>
    <w:p>
      <w:r>
        <w:rPr>
          <w:b/>
        </w:rPr>
        <w:t xml:space="preserve">Kysymys 3</w:t>
      </w:r>
    </w:p>
    <w:p>
      <w:r>
        <w:t xml:space="preserve">Mitä tapahtui Bermudan itsenäisyydelle, joka johtui siitä, että Britannia piti niitä tärkeinä sotilaallisista syistä?</w:t>
      </w:r>
    </w:p>
    <w:p>
      <w:r>
        <w:rPr>
          <w:b/>
        </w:rPr>
        <w:t xml:space="preserve">Kysymys 4</w:t>
      </w:r>
    </w:p>
    <w:p>
      <w:r>
        <w:t xml:space="preserve">Mikä siirtomaa aiheutti syvällisen muutoksen sodan loppuun?</w:t>
      </w:r>
    </w:p>
    <w:p>
      <w:r>
        <w:rPr>
          <w:b/>
        </w:rPr>
        <w:t xml:space="preserve">Kysymys 5</w:t>
      </w:r>
    </w:p>
    <w:p>
      <w:r>
        <w:t xml:space="preserve">Mitä infrastruktuuria rakennettiin 1800-luvulla?</w:t>
      </w:r>
    </w:p>
    <w:p>
      <w:r>
        <w:rPr>
          <w:b/>
        </w:rPr>
        <w:t xml:space="preserve">Kysymys 6</w:t>
      </w:r>
    </w:p>
    <w:p>
      <w:r>
        <w:t xml:space="preserve">Mitä Bermuda piti Lontoota enemmän kuin siirtomaana?</w:t>
      </w:r>
    </w:p>
    <w:p>
      <w:r>
        <w:rPr>
          <w:b/>
        </w:rPr>
        <w:t xml:space="preserve">Teksti numero 22</w:t>
      </w:r>
    </w:p>
    <w:p>
      <w:r>
        <w:t xml:space="preserve">Sota oli poistanut Bermudan tärkeimmät kauppakumppanit, </w:t>
      </w:r>
      <w:r>
        <w:rPr>
          <w:color w:val="A9A9A9"/>
        </w:rPr>
        <w:t xml:space="preserve">Amerikan siirtomaat, </w:t>
      </w:r>
      <w:r>
        <w:t xml:space="preserve">imperiumista ja aiheuttanut kovan iskun Bermudan kauppamerenkululle</w:t>
      </w:r>
      <w:r>
        <w:t xml:space="preserve">.</w:t>
      </w:r>
      <w:r>
        <w:t xml:space="preserve"> Se kärsi myös </w:t>
      </w:r>
      <w:r>
        <w:t xml:space="preserve">Bermudan </w:t>
      </w:r>
      <w:r>
        <w:rPr>
          <w:color w:val="DCDCDC"/>
        </w:rPr>
        <w:t xml:space="preserve">metsäkadosta sekä </w:t>
      </w:r>
      <w:r>
        <w:t xml:space="preserve">metallialusten ja höyryvoiman käyttöönotosta, </w:t>
      </w:r>
      <w:r>
        <w:t xml:space="preserve">johon </w:t>
      </w:r>
      <w:r>
        <w:rPr>
          <w:color w:val="2F4F4F"/>
        </w:rPr>
        <w:t xml:space="preserve">Bermudalla ei ollut raaka-aineita</w:t>
      </w:r>
      <w:r>
        <w:t xml:space="preserve">. </w:t>
      </w:r>
      <w:r>
        <w:rPr>
          <w:color w:val="556B2F"/>
        </w:rPr>
        <w:t xml:space="preserve">Seuraavan vuoden 1812 sodan aikana </w:t>
      </w:r>
      <w:r>
        <w:t xml:space="preserve">Bermudan </w:t>
      </w:r>
      <w:r>
        <w:rPr>
          <w:color w:val="6B8E23"/>
        </w:rPr>
        <w:t xml:space="preserve">suolan </w:t>
      </w:r>
      <w:r>
        <w:t xml:space="preserve">ensisijaiset markkinat </w:t>
      </w:r>
      <w:r>
        <w:t xml:space="preserve">katosivat, kun </w:t>
      </w:r>
      <w:r>
        <w:rPr>
          <w:color w:val="A0522D"/>
        </w:rPr>
        <w:t xml:space="preserve">amerikkalaiset kehittivät omia lähteitään</w:t>
      </w:r>
      <w:r>
        <w:t xml:space="preserve">. </w:t>
      </w:r>
      <w:r>
        <w:rPr>
          <w:color w:val="191970"/>
        </w:rPr>
        <w:t xml:space="preserve">Turkkilaisalueiden </w:t>
      </w:r>
      <w:r>
        <w:rPr>
          <w:color w:val="228B22"/>
        </w:rPr>
        <w:t xml:space="preserve">hallinta </w:t>
      </w:r>
      <w:r>
        <w:rPr>
          <w:color w:val="228B22"/>
        </w:rPr>
        <w:t xml:space="preserve">oli siirtynyt Bahamalle </w:t>
      </w:r>
      <w:r>
        <w:t xml:space="preserve">vuonna 1819.</w:t>
      </w:r>
    </w:p>
    <w:p>
      <w:r>
        <w:rPr>
          <w:b/>
        </w:rPr>
        <w:t xml:space="preserve">Kysymys 0</w:t>
      </w:r>
    </w:p>
    <w:p>
      <w:r>
        <w:t xml:space="preserve">Kuka oli Bermudan tärkein kauppakumppani ennen sotaa?</w:t>
      </w:r>
    </w:p>
    <w:p>
      <w:r>
        <w:rPr>
          <w:b/>
        </w:rPr>
        <w:t xml:space="preserve">Kysymys 1</w:t>
      </w:r>
    </w:p>
    <w:p>
      <w:r>
        <w:t xml:space="preserve">Mikä on tekijä, joka haittasi Bermudan kauppamerenkulkua?</w:t>
      </w:r>
    </w:p>
    <w:p>
      <w:r>
        <w:rPr>
          <w:b/>
        </w:rPr>
        <w:t xml:space="preserve">Kysymys 2</w:t>
      </w:r>
    </w:p>
    <w:p>
      <w:r>
        <w:t xml:space="preserve">Miksi Bermuda ei valmistanut metallialuksia?</w:t>
      </w:r>
    </w:p>
    <w:p>
      <w:r>
        <w:rPr>
          <w:b/>
        </w:rPr>
        <w:t xml:space="preserve">Kysymys 3</w:t>
      </w:r>
    </w:p>
    <w:p>
      <w:r>
        <w:t xml:space="preserve">Miksi Bermudan suolan tarve väheni?</w:t>
      </w:r>
    </w:p>
    <w:p>
      <w:r>
        <w:rPr>
          <w:b/>
        </w:rPr>
        <w:t xml:space="preserve">Kysymys 4</w:t>
      </w:r>
    </w:p>
    <w:p>
      <w:r>
        <w:t xml:space="preserve">Mikä oli Bermudan ensisijainen markkina-alue vuoden 1812 sodan jälkeen?</w:t>
      </w:r>
    </w:p>
    <w:p>
      <w:r>
        <w:rPr>
          <w:b/>
        </w:rPr>
        <w:t xml:space="preserve">Kysymys 5</w:t>
      </w:r>
    </w:p>
    <w:p>
      <w:r>
        <w:t xml:space="preserve">Kenelle Bahaman valta siirtyi vuonna 1819?</w:t>
      </w:r>
    </w:p>
    <w:p>
      <w:r>
        <w:rPr>
          <w:b/>
        </w:rPr>
        <w:t xml:space="preserve">Kysymys 6</w:t>
      </w:r>
    </w:p>
    <w:p>
      <w:r>
        <w:t xml:space="preserve">Mitä tapahtui vuonna 1918?</w:t>
      </w:r>
    </w:p>
    <w:p>
      <w:r>
        <w:rPr>
          <w:b/>
        </w:rPr>
        <w:t xml:space="preserve">Kysymys 7</w:t>
      </w:r>
    </w:p>
    <w:p>
      <w:r>
        <w:t xml:space="preserve">Milloin Amerikan suolamarkkinat katosivat?</w:t>
      </w:r>
    </w:p>
    <w:p>
      <w:r>
        <w:rPr>
          <w:b/>
        </w:rPr>
        <w:t xml:space="preserve">Teksti numero 23</w:t>
      </w:r>
    </w:p>
    <w:p>
      <w:r>
        <w:rPr>
          <w:color w:val="A9A9A9"/>
        </w:rPr>
        <w:t xml:space="preserve">Kuuluisin karannut </w:t>
      </w:r>
      <w:r>
        <w:t xml:space="preserve">oli buurien sotavanki kapteeni Fritz Joubert Duquesne, joka istui </w:t>
      </w:r>
      <w:r>
        <w:rPr>
          <w:color w:val="DCDCDC"/>
        </w:rPr>
        <w:t xml:space="preserve">elinkautista tuomiota </w:t>
      </w:r>
      <w:r>
        <w:t xml:space="preserve">"</w:t>
      </w:r>
      <w:r>
        <w:rPr>
          <w:color w:val="2F4F4F"/>
        </w:rPr>
        <w:t xml:space="preserve">salaliitosta Britannian hallitusta vastaan ja vakoilusta</w:t>
      </w:r>
      <w:r>
        <w:t xml:space="preserve">". Kesäkuun 25. päivän yönä 1902 </w:t>
      </w:r>
      <w:r>
        <w:rPr>
          <w:color w:val="556B2F"/>
        </w:rPr>
        <w:t xml:space="preserve">Duquesne </w:t>
      </w:r>
      <w:r>
        <w:t xml:space="preserve">livahti ulos teltastaan, raivasi tiensä piikkilanka-aidan yli, ui 2,4 kilometrin päähän partioveneiden ja kirkkaiden valopisteiden ohi myrskyn runtelemien ja haihattujen vesien halki ja käytti kaukana olevaa majakkaa suunnistamiseen, kunnes pääsi maihin pääsaarelle. Sieltä </w:t>
      </w:r>
      <w:r>
        <w:t xml:space="preserve">hän pakeni St. Georgen satamaan, ja viikkoa myöhemmin hän </w:t>
      </w:r>
      <w:r>
        <w:rPr>
          <w:color w:val="6B8E23"/>
        </w:rPr>
        <w:t xml:space="preserve">nousi laivaan, joka oli matkalla Baltimoreen, Marylandiin</w:t>
      </w:r>
      <w:r>
        <w:t xml:space="preserve">. </w:t>
      </w:r>
      <w:r>
        <w:t xml:space="preserve">Hän asettui Yhdysvaltoihin ja toimi myöhemmin </w:t>
      </w:r>
      <w:r>
        <w:rPr>
          <w:color w:val="A0522D"/>
        </w:rPr>
        <w:t xml:space="preserve">Saksan vakoojana molemmissa maailmansodissa</w:t>
      </w:r>
      <w:r>
        <w:t xml:space="preserve">. Vuonna 1942 </w:t>
      </w:r>
      <w:r>
        <w:rPr>
          <w:color w:val="228B22"/>
        </w:rPr>
        <w:t xml:space="preserve">FBI pidätti eversti Duquesnen Duquesne-vakoilurengasta johtaessaan</w:t>
      </w:r>
      <w:r>
        <w:t xml:space="preserve">, joka on edelleen tähän päivään asti Yhdysvaltojen historian suurin vakoilutapaus.</w:t>
      </w:r>
    </w:p>
    <w:p>
      <w:r>
        <w:rPr>
          <w:b/>
        </w:rPr>
        <w:t xml:space="preserve">Kysymys 0</w:t>
      </w:r>
    </w:p>
    <w:p>
      <w:r>
        <w:t xml:space="preserve">Miksi kapteeni Fritz Joubert Duquesne on kuuluisa?</w:t>
      </w:r>
    </w:p>
    <w:p>
      <w:r>
        <w:rPr>
          <w:b/>
        </w:rPr>
        <w:t xml:space="preserve">Kysymys 1</w:t>
      </w:r>
    </w:p>
    <w:p>
      <w:r>
        <w:t xml:space="preserve">Mitä Duquesne teki sen jälkeen, kun hän oli päässyt St. Georgiin?</w:t>
      </w:r>
    </w:p>
    <w:p>
      <w:r>
        <w:rPr>
          <w:b/>
        </w:rPr>
        <w:t xml:space="preserve">Kysymys 2</w:t>
      </w:r>
    </w:p>
    <w:p>
      <w:r>
        <w:t xml:space="preserve">Mitä Duquesne teki Yhdysvaltoihin asettumisensa jälkeen?</w:t>
      </w:r>
    </w:p>
    <w:p>
      <w:r>
        <w:rPr>
          <w:b/>
        </w:rPr>
        <w:t xml:space="preserve">Kysymys 3</w:t>
      </w:r>
    </w:p>
    <w:p>
      <w:r>
        <w:t xml:space="preserve">Mistä kapteeni Joubert Fritz Duquesne istui tuomiota?</w:t>
      </w:r>
    </w:p>
    <w:p>
      <w:r>
        <w:rPr>
          <w:b/>
        </w:rPr>
        <w:t xml:space="preserve">Kysymys 4</w:t>
      </w:r>
    </w:p>
    <w:p>
      <w:r>
        <w:t xml:space="preserve">Mitä tuomiota kapteeni Joubert Fritz Duquesne istui?</w:t>
      </w:r>
    </w:p>
    <w:p>
      <w:r>
        <w:rPr>
          <w:b/>
        </w:rPr>
        <w:t xml:space="preserve">Kysymys 5</w:t>
      </w:r>
    </w:p>
    <w:p>
      <w:r>
        <w:t xml:space="preserve">Kuka pakeni 25. kesäkuuta 1942?</w:t>
      </w:r>
    </w:p>
    <w:p>
      <w:r>
        <w:rPr>
          <w:b/>
        </w:rPr>
        <w:t xml:space="preserve">Kysymys 6</w:t>
      </w:r>
    </w:p>
    <w:p>
      <w:r>
        <w:t xml:space="preserve">Mitä tapahtui vuonna 1924?</w:t>
      </w:r>
    </w:p>
    <w:p>
      <w:r>
        <w:rPr>
          <w:b/>
        </w:rPr>
        <w:t xml:space="preserve">Tekstin numero 24</w:t>
      </w:r>
    </w:p>
    <w:p>
      <w:r>
        <w:t xml:space="preserve">Useiden epäonnistuneiden yritysten jälkeen vuonna 1930 </w:t>
      </w:r>
      <w:r>
        <w:rPr>
          <w:color w:val="DCDCDC"/>
        </w:rPr>
        <w:t xml:space="preserve">ensimmäinen lentokone </w:t>
      </w:r>
      <w:r>
        <w:t xml:space="preserve">saapui Bermudalle</w:t>
      </w:r>
      <w:r>
        <w:rPr>
          <w:color w:val="A9A9A9"/>
        </w:rPr>
        <w:t xml:space="preserve">. </w:t>
      </w:r>
      <w:r>
        <w:t xml:space="preserve">New Yorkista lähtenyt </w:t>
      </w:r>
      <w:r>
        <w:t xml:space="preserve">Stinson Detroiter </w:t>
      </w:r>
      <w:r>
        <w:rPr>
          <w:color w:val="2F4F4F"/>
        </w:rPr>
        <w:t xml:space="preserve">-merilentokone </w:t>
      </w:r>
      <w:r>
        <w:t xml:space="preserve">joutui laskeutumaan merelle kahdesti: </w:t>
      </w:r>
      <w:r>
        <w:rPr>
          <w:color w:val="556B2F"/>
        </w:rPr>
        <w:t xml:space="preserve">kerran pimeyden vuoksi ja toisen kerran tankkausta varten</w:t>
      </w:r>
      <w:r>
        <w:t xml:space="preserve">. </w:t>
      </w:r>
      <w:r>
        <w:rPr>
          <w:color w:val="6B8E23"/>
        </w:rPr>
        <w:t xml:space="preserve">Navigointi ja sääennusteet </w:t>
      </w:r>
      <w:r>
        <w:t xml:space="preserve">paranivat vuonna 1933, kun kuninkaalliset ilmavoimat (jotka tuolloin vastasivat kuninkaallisen laivaston laivaston ilmavoimien kaluston ja henkilöstön toimittamisesta) perustivat aseman laivaston telakalle korjaamaan (ja toimittamaan korvaavia) kelluvia lentokoneita laivastolle. Vuonna 1936 </w:t>
      </w:r>
      <w:r>
        <w:rPr>
          <w:color w:val="A0522D"/>
        </w:rPr>
        <w:t xml:space="preserve">Luft Hansa </w:t>
      </w:r>
      <w:r>
        <w:t xml:space="preserve">alkoi kokeilla vesilentokonelentoja Berliinistä Azorien kautta New Yorkiin</w:t>
      </w:r>
      <w:r>
        <w:t xml:space="preserve">.</w:t>
      </w:r>
    </w:p>
    <w:p>
      <w:r>
        <w:rPr>
          <w:b/>
        </w:rPr>
        <w:t xml:space="preserve">Kysymys 0</w:t>
      </w:r>
    </w:p>
    <w:p>
      <w:r>
        <w:t xml:space="preserve">Milloin ensimmäinen lentokone saapui Bermudalle?</w:t>
      </w:r>
    </w:p>
    <w:p>
      <w:r>
        <w:rPr>
          <w:b/>
        </w:rPr>
        <w:t xml:space="preserve">Kysymys 1</w:t>
      </w:r>
    </w:p>
    <w:p>
      <w:r>
        <w:t xml:space="preserve">Miksi koneen piti laskeutua kahdesti ennen kuin se saapui Bermudalle?</w:t>
      </w:r>
    </w:p>
    <w:p>
      <w:r>
        <w:rPr>
          <w:b/>
        </w:rPr>
        <w:t xml:space="preserve">Kysymys 2</w:t>
      </w:r>
    </w:p>
    <w:p>
      <w:r>
        <w:t xml:space="preserve">Mikä parani kuninkaallisten ilmavoimien ansiosta vuonna 1933?</w:t>
      </w:r>
    </w:p>
    <w:p>
      <w:r>
        <w:rPr>
          <w:b/>
        </w:rPr>
        <w:t xml:space="preserve">Kysymys 3</w:t>
      </w:r>
    </w:p>
    <w:p>
      <w:r>
        <w:t xml:space="preserve">Kuka aloitti kokeilun lennoista Berliinistä New Yorkiin ja teki välilaskun Azoreille?</w:t>
      </w:r>
    </w:p>
    <w:p>
      <w:r>
        <w:rPr>
          <w:b/>
        </w:rPr>
        <w:t xml:space="preserve">Kysymys 4</w:t>
      </w:r>
    </w:p>
    <w:p>
      <w:r>
        <w:t xml:space="preserve">Mikä saavutti Bermudan vuonna 1903?</w:t>
      </w:r>
    </w:p>
    <w:p>
      <w:r>
        <w:rPr>
          <w:b/>
        </w:rPr>
        <w:t xml:space="preserve">Kysymys 5</w:t>
      </w:r>
    </w:p>
    <w:p>
      <w:r>
        <w:t xml:space="preserve">Minkä tyyppinen on Detroiter Stinson?</w:t>
      </w:r>
    </w:p>
    <w:p>
      <w:r>
        <w:rPr>
          <w:b/>
        </w:rPr>
        <w:t xml:space="preserve">Kysymys 6</w:t>
      </w:r>
    </w:p>
    <w:p>
      <w:r>
        <w:t xml:space="preserve">Mikä parani vuonna 1936 kuninkaallisten ilmavoimien ansiosta?</w:t>
      </w:r>
    </w:p>
    <w:p>
      <w:r>
        <w:rPr>
          <w:b/>
        </w:rPr>
        <w:t xml:space="preserve">Kysymys 7</w:t>
      </w:r>
    </w:p>
    <w:p>
      <w:r>
        <w:t xml:space="preserve">Kuka alkoi kokeilla vesitasolentoja vuonna 1933?</w:t>
      </w:r>
    </w:p>
    <w:p>
      <w:r>
        <w:rPr>
          <w:b/>
        </w:rPr>
        <w:t xml:space="preserve">Teksti numero 25</w:t>
      </w:r>
    </w:p>
    <w:p>
      <w:r>
        <w:t xml:space="preserve">Vuonna 1937 </w:t>
      </w:r>
      <w:r>
        <w:rPr>
          <w:color w:val="A9A9A9"/>
        </w:rPr>
        <w:t xml:space="preserve">Imperial Airways ja Pan American World Airways </w:t>
      </w:r>
      <w:r>
        <w:rPr>
          <w:color w:val="DCDCDC"/>
        </w:rPr>
        <w:t xml:space="preserve">aloittivat reittilentoliikenteen </w:t>
      </w:r>
      <w:r>
        <w:rPr>
          <w:color w:val="2F4F4F"/>
        </w:rPr>
        <w:t xml:space="preserve">New Yorkista ja Baltimoresta Darrell's Islandille Bermudalle</w:t>
      </w:r>
      <w:r>
        <w:t xml:space="preserve">. Vuonna 1948 </w:t>
      </w:r>
      <w:r>
        <w:rPr>
          <w:color w:val="A0522D"/>
        </w:rPr>
        <w:t xml:space="preserve">Kindley Fieldiin </w:t>
      </w:r>
      <w:r>
        <w:t xml:space="preserve">(nykyiselle L.F. Waden kansainväliselle lentoasemalle</w:t>
      </w:r>
      <w:r>
        <w:t xml:space="preserve">) aloitettiin säännöllinen </w:t>
      </w:r>
      <w:r>
        <w:rPr>
          <w:color w:val="6B8E23"/>
        </w:rPr>
        <w:t xml:space="preserve">kaupallinen reittilentoliikenne maakoneilla</w:t>
      </w:r>
      <w:r>
        <w:t xml:space="preserve">, mikä auttoi </w:t>
      </w:r>
      <w:r>
        <w:rPr>
          <w:color w:val="228B22"/>
        </w:rPr>
        <w:t xml:space="preserve">matkailua </w:t>
      </w:r>
      <w:r>
        <w:t xml:space="preserve">saavuttamaan huippunsa 1960-1970-luvuilla</w:t>
      </w:r>
      <w:r>
        <w:t xml:space="preserve">.</w:t>
      </w:r>
      <w:r>
        <w:t xml:space="preserve"> 1970-luvun loppuun mennessä </w:t>
      </w:r>
      <w:r>
        <w:rPr>
          <w:color w:val="191970"/>
        </w:rPr>
        <w:t xml:space="preserve">kansainvälinen liiketoiminta </w:t>
      </w:r>
      <w:r>
        <w:t xml:space="preserve">oli syrjäyttänyt matkailun Bermudan talouden hallitsevana sektorina (ks. Bermudan talous).</w:t>
      </w:r>
    </w:p>
    <w:p>
      <w:r>
        <w:rPr>
          <w:b/>
        </w:rPr>
        <w:t xml:space="preserve">Kysymys 0</w:t>
      </w:r>
    </w:p>
    <w:p>
      <w:r>
        <w:t xml:space="preserve">Mitä Imperial Airways ja Pan American alkoivat aikatauluttaa vuonna 1937?</w:t>
      </w:r>
    </w:p>
    <w:p>
      <w:r>
        <w:rPr>
          <w:b/>
        </w:rPr>
        <w:t xml:space="preserve">Kysymys 1</w:t>
      </w:r>
    </w:p>
    <w:p>
      <w:r>
        <w:t xml:space="preserve">Mikä auttoi matkailua kasvamaan uuteen nousuun 1960-1970-luvuilla?</w:t>
      </w:r>
    </w:p>
    <w:p>
      <w:r>
        <w:rPr>
          <w:b/>
        </w:rPr>
        <w:t xml:space="preserve">Kysymys 2</w:t>
      </w:r>
    </w:p>
    <w:p>
      <w:r>
        <w:t xml:space="preserve">Mistä tuli Bermudan talouden tärkein lähde 1970-luvulla?</w:t>
      </w:r>
    </w:p>
    <w:p>
      <w:r>
        <w:rPr>
          <w:b/>
        </w:rPr>
        <w:t xml:space="preserve">Kysymys 3</w:t>
      </w:r>
    </w:p>
    <w:p>
      <w:r>
        <w:t xml:space="preserve">Kuka aloitti reittiliikenteen vuonna 1973?</w:t>
      </w:r>
    </w:p>
    <w:p>
      <w:r>
        <w:rPr>
          <w:b/>
        </w:rPr>
        <w:t xml:space="preserve">Kysymys 4</w:t>
      </w:r>
    </w:p>
    <w:p>
      <w:r>
        <w:t xml:space="preserve">Mitä Imperial World Airways ja Pan American Airways alkoivat tehdä vuonna 1937?</w:t>
      </w:r>
    </w:p>
    <w:p>
      <w:r>
        <w:rPr>
          <w:b/>
        </w:rPr>
        <w:t xml:space="preserve">Kysymys 5</w:t>
      </w:r>
    </w:p>
    <w:p>
      <w:r>
        <w:t xml:space="preserve">Mikä nykyään tunnetaan nimellä F.L. Waden kansainvälinen lentoasema?</w:t>
      </w:r>
    </w:p>
    <w:p>
      <w:r>
        <w:rPr>
          <w:b/>
        </w:rPr>
        <w:t xml:space="preserve">Kysymys 6</w:t>
      </w:r>
    </w:p>
    <w:p>
      <w:r>
        <w:t xml:space="preserve">Mikä saavutti huippunsa vuonna 1960?</w:t>
      </w:r>
    </w:p>
    <w:p>
      <w:r>
        <w:rPr>
          <w:b/>
        </w:rPr>
        <w:t xml:space="preserve">Teksti numero 26</w:t>
      </w:r>
    </w:p>
    <w:p>
      <w:r>
        <w:t xml:space="preserve">Bermudan toimeenpanovalta kuuluu </w:t>
      </w:r>
      <w:r>
        <w:rPr>
          <w:color w:val="A9A9A9"/>
        </w:rPr>
        <w:t xml:space="preserve">monarkille</w:t>
      </w:r>
      <w:r>
        <w:t xml:space="preserve">, ja sitä käyttää hänen puolestaan kuvernööri. </w:t>
      </w:r>
      <w:r>
        <w:rPr>
          <w:color w:val="2F4F4F"/>
        </w:rPr>
        <w:t xml:space="preserve">Kuningatar </w:t>
      </w:r>
      <w:r>
        <w:t xml:space="preserve">nimittää </w:t>
      </w:r>
      <w:r>
        <w:rPr>
          <w:color w:val="DCDCDC"/>
        </w:rPr>
        <w:t xml:space="preserve">kuvernöörin </w:t>
      </w:r>
      <w:r>
        <w:rPr>
          <w:color w:val="2F4F4F"/>
        </w:rPr>
        <w:t xml:space="preserve">Yhdistyneen kuningaskunnan hallituksen neuvojen perusteella. </w:t>
      </w:r>
      <w:r>
        <w:t xml:space="preserve">Nykyinen </w:t>
      </w:r>
      <w:r>
        <w:rPr>
          <w:color w:val="556B2F"/>
        </w:rPr>
        <w:t xml:space="preserve">kuvernööri </w:t>
      </w:r>
      <w:r>
        <w:t xml:space="preserve">on </w:t>
      </w:r>
      <w:r>
        <w:rPr>
          <w:color w:val="6B8E23"/>
        </w:rPr>
        <w:t xml:space="preserve">George Fergusson</w:t>
      </w:r>
      <w:r>
        <w:t xml:space="preserve">; hän vannoi virkavalansa 23. toukokuuta 2012. </w:t>
      </w:r>
      <w:r>
        <w:rPr>
          <w:color w:val="A0522D"/>
        </w:rPr>
        <w:t xml:space="preserve">Kuvernöörillä on </w:t>
      </w:r>
      <w:r>
        <w:t xml:space="preserve">myös </w:t>
      </w:r>
      <w:r>
        <w:rPr>
          <w:color w:val="A0522D"/>
        </w:rPr>
        <w:t xml:space="preserve">apulaiskuvernööri </w:t>
      </w:r>
      <w:r>
        <w:t xml:space="preserve">(tällä hetkellä David Arkley JP). Puolustuksesta ja ulkoasioista vastaa </w:t>
      </w:r>
      <w:r>
        <w:rPr>
          <w:color w:val="228B22"/>
        </w:rPr>
        <w:t xml:space="preserve">Yhdistynyt kuningaskunta, joka on </w:t>
      </w:r>
      <w:r>
        <w:t xml:space="preserve">myös vastuussa hyvän hallinnon varmistamisesta. Sen on hyväksyttävä kaikki Bermudan perustuslakiin tehtävät muutokset. Bermuda on luokiteltu </w:t>
      </w:r>
      <w:r>
        <w:rPr>
          <w:color w:val="191970"/>
        </w:rPr>
        <w:t xml:space="preserve">Britannian merentakaiseksi alueeksi, </w:t>
      </w:r>
      <w:r>
        <w:t xml:space="preserve">mutta se on Britannian vanhin siirtomaa. Vuonna 1620 </w:t>
      </w:r>
      <w:r>
        <w:rPr>
          <w:color w:val="8B0000"/>
        </w:rPr>
        <w:t xml:space="preserve">Bermudalle myönnettiin kuninkaallisella hyväksynnällä rajoitettu itsehallinto</w:t>
      </w:r>
      <w:r>
        <w:t xml:space="preserve">; sen parlamentti on maailman viidenneksi vanhin Yhdistyneen kuningaskunnan parlamentin, Mansaaren Tynwaldin, Islannin Althingin ja Puolan Sejmin jälkeen. Näistä vain Bermudan ja Mansaaren Tynwald ovat olleet yhtäjaksoisesti olemassa vuodesta 1620 lähtien.</w:t>
      </w:r>
    </w:p>
    <w:p>
      <w:r>
        <w:rPr>
          <w:b/>
        </w:rPr>
        <w:t xml:space="preserve">Kysymys 0</w:t>
      </w:r>
    </w:p>
    <w:p>
      <w:r>
        <w:t xml:space="preserve">Keneltä Bermudan kuvernööri saa valtuudet?</w:t>
      </w:r>
    </w:p>
    <w:p>
      <w:r>
        <w:rPr>
          <w:b/>
        </w:rPr>
        <w:t xml:space="preserve">Kysymys 1</w:t>
      </w:r>
    </w:p>
    <w:p>
      <w:r>
        <w:t xml:space="preserve">Kuka nimittää Bermudan kuvernöörin?</w:t>
      </w:r>
    </w:p>
    <w:p>
      <w:r>
        <w:rPr>
          <w:b/>
        </w:rPr>
        <w:t xml:space="preserve">Kysymys 2</w:t>
      </w:r>
    </w:p>
    <w:p>
      <w:r>
        <w:t xml:space="preserve">Kuka on tällä hetkellä Bermudan kuvernööri?</w:t>
      </w:r>
    </w:p>
    <w:p>
      <w:r>
        <w:rPr>
          <w:b/>
        </w:rPr>
        <w:t xml:space="preserve">Kysymys 3</w:t>
      </w:r>
    </w:p>
    <w:p>
      <w:r>
        <w:t xml:space="preserve">Kuka vastaa puolustuksesta ja ulkoasioista?</w:t>
      </w:r>
    </w:p>
    <w:p>
      <w:r>
        <w:rPr>
          <w:b/>
        </w:rPr>
        <w:t xml:space="preserve">Kysymys 4</w:t>
      </w:r>
    </w:p>
    <w:p>
      <w:r>
        <w:t xml:space="preserve">Mihin Bermuda on virallisesti luokiteltu?</w:t>
      </w:r>
    </w:p>
    <w:p>
      <w:r>
        <w:rPr>
          <w:b/>
        </w:rPr>
        <w:t xml:space="preserve">Kysymys 5</w:t>
      </w:r>
    </w:p>
    <w:p>
      <w:r>
        <w:t xml:space="preserve">Kuka käyttää toimeenpanovaltaa kuvernöörin puolesta?</w:t>
      </w:r>
    </w:p>
    <w:p>
      <w:r>
        <w:rPr>
          <w:b/>
        </w:rPr>
        <w:t xml:space="preserve">Kysymys 6</w:t>
      </w:r>
    </w:p>
    <w:p>
      <w:r>
        <w:t xml:space="preserve">Kuka on nimittänyt kuningattaren?</w:t>
      </w:r>
    </w:p>
    <w:p>
      <w:r>
        <w:rPr>
          <w:b/>
        </w:rPr>
        <w:t xml:space="preserve">Kysymys 7</w:t>
      </w:r>
    </w:p>
    <w:p>
      <w:r>
        <w:t xml:space="preserve">Mikä on George Arkelyn nykyinen titteli?</w:t>
      </w:r>
    </w:p>
    <w:p>
      <w:r>
        <w:rPr>
          <w:b/>
        </w:rPr>
        <w:t xml:space="preserve">Kysymys 8</w:t>
      </w:r>
    </w:p>
    <w:p>
      <w:r>
        <w:t xml:space="preserve">Mikä on David Fergussonin nykyinen titteli?</w:t>
      </w:r>
    </w:p>
    <w:p>
      <w:r>
        <w:rPr>
          <w:b/>
        </w:rPr>
        <w:t xml:space="preserve">Kysymys 9</w:t>
      </w:r>
    </w:p>
    <w:p>
      <w:r>
        <w:t xml:space="preserve">Mitä tapahtui vuonna 1602?</w:t>
      </w:r>
    </w:p>
    <w:p>
      <w:r>
        <w:rPr>
          <w:b/>
        </w:rPr>
        <w:t xml:space="preserve">Teksti numero 27</w:t>
      </w:r>
    </w:p>
    <w:p>
      <w:r>
        <w:rPr>
          <w:color w:val="A9A9A9"/>
        </w:rPr>
        <w:t xml:space="preserve">Bermudan perustuslaki </w:t>
      </w:r>
      <w:r>
        <w:t xml:space="preserve">tuli voimaan </w:t>
      </w:r>
      <w:r>
        <w:rPr>
          <w:color w:val="DCDCDC"/>
        </w:rPr>
        <w:t xml:space="preserve">1. kesäkuuta 1967</w:t>
      </w:r>
      <w:r>
        <w:t xml:space="preserve">, ja sitä </w:t>
      </w:r>
      <w:r>
        <w:rPr>
          <w:color w:val="2F4F4F"/>
        </w:rPr>
        <w:t xml:space="preserve">muutettiin vuosina 1989 ja 2003</w:t>
      </w:r>
      <w:r>
        <w:t xml:space="preserve">. </w:t>
      </w:r>
      <w:r>
        <w:t xml:space="preserve">Hallituksen päämies on </w:t>
      </w:r>
      <w:r>
        <w:rPr>
          <w:color w:val="556B2F"/>
        </w:rPr>
        <w:t xml:space="preserve">pääministeri</w:t>
      </w:r>
      <w:r>
        <w:t xml:space="preserve">. </w:t>
      </w:r>
      <w:r>
        <w:t xml:space="preserve">Pääministeri nimittää </w:t>
      </w:r>
      <w:r>
        <w:rPr>
          <w:color w:val="6B8E23"/>
        </w:rPr>
        <w:t xml:space="preserve">hallituksen</w:t>
      </w:r>
      <w:r>
        <w:t xml:space="preserve">, jonka kuvernööri nimittää virallisesti. Lainsäädäntöelin koostuu kaksikamariparlamentista, joka noudattaa </w:t>
      </w:r>
      <w:r>
        <w:rPr>
          <w:color w:val="A0522D"/>
        </w:rPr>
        <w:t xml:space="preserve">Westminsterin järjestelmää. </w:t>
      </w:r>
      <w:r>
        <w:rPr>
          <w:color w:val="228B22"/>
        </w:rPr>
        <w:t xml:space="preserve">Senaatti </w:t>
      </w:r>
      <w:r>
        <w:t xml:space="preserve">on ylähuone, joka koostuu 11 jäsenestä, jotka kuvernööri nimittää pääministerin ja oppositiojohtajan neuvojen perusteella. Alahuoneessa </w:t>
      </w:r>
      <w:r>
        <w:rPr>
          <w:color w:val="8B0000"/>
        </w:rPr>
        <w:t xml:space="preserve">eli </w:t>
      </w:r>
      <w:r>
        <w:rPr>
          <w:color w:val="191970"/>
        </w:rPr>
        <w:t xml:space="preserve">kongressin alahuoneessa </w:t>
      </w:r>
      <w:r>
        <w:t xml:space="preserve">on 36 jäsentä, jotka äänioikeutettu väestö valitsee salaisilla vaaleilla edustamaan maantieteellisesti määriteltyjä vaalipiirejä.</w:t>
      </w:r>
    </w:p>
    <w:p>
      <w:r>
        <w:rPr>
          <w:b/>
        </w:rPr>
        <w:t xml:space="preserve">Kysymys 0</w:t>
      </w:r>
    </w:p>
    <w:p>
      <w:r>
        <w:t xml:space="preserve">Milloin Bermudan perustuslaki pantiin täytäntöön?</w:t>
      </w:r>
    </w:p>
    <w:p>
      <w:r>
        <w:rPr>
          <w:b/>
        </w:rPr>
        <w:t xml:space="preserve">Kysymys 1</w:t>
      </w:r>
    </w:p>
    <w:p>
      <w:r>
        <w:t xml:space="preserve">Onko Bermudan perustuslakia koskaan muutettu?</w:t>
      </w:r>
    </w:p>
    <w:p>
      <w:r>
        <w:rPr>
          <w:b/>
        </w:rPr>
        <w:t xml:space="preserve">Kysymys 2</w:t>
      </w:r>
    </w:p>
    <w:p>
      <w:r>
        <w:t xml:space="preserve">Mikä on Bermudan hallituksen päämiehen nimi?</w:t>
      </w:r>
    </w:p>
    <w:p>
      <w:r>
        <w:rPr>
          <w:b/>
        </w:rPr>
        <w:t xml:space="preserve">Kysymys 3</w:t>
      </w:r>
    </w:p>
    <w:p>
      <w:r>
        <w:t xml:space="preserve">Minkä mallin mukaan Bermudan lainsäädäntöelin toimii?</w:t>
      </w:r>
    </w:p>
    <w:p>
      <w:r>
        <w:rPr>
          <w:b/>
        </w:rPr>
        <w:t xml:space="preserve">Kysymys 4</w:t>
      </w:r>
    </w:p>
    <w:p>
      <w:r>
        <w:t xml:space="preserve">Mistä väestö saa äänestää?</w:t>
      </w:r>
    </w:p>
    <w:p>
      <w:r>
        <w:rPr>
          <w:b/>
        </w:rPr>
        <w:t xml:space="preserve">Kysymys 5</w:t>
      </w:r>
    </w:p>
    <w:p>
      <w:r>
        <w:t xml:space="preserve">Mikä tuli voimaan 7. kesäkuuta 1961?</w:t>
      </w:r>
    </w:p>
    <w:p>
      <w:r>
        <w:rPr>
          <w:b/>
        </w:rPr>
        <w:t xml:space="preserve">Kysymys 6</w:t>
      </w:r>
    </w:p>
    <w:p>
      <w:r>
        <w:t xml:space="preserve">Mitä muutettiin vuosina 1983 ja 2009?</w:t>
      </w:r>
    </w:p>
    <w:p>
      <w:r>
        <w:rPr>
          <w:b/>
        </w:rPr>
        <w:t xml:space="preserve">Kysymys 7</w:t>
      </w:r>
    </w:p>
    <w:p>
      <w:r>
        <w:t xml:space="preserve">Minkä nimittää kuvernööri ja nimittää pääministeri?</w:t>
      </w:r>
    </w:p>
    <w:p>
      <w:r>
        <w:rPr>
          <w:b/>
        </w:rPr>
        <w:t xml:space="preserve">Kysymys 8</w:t>
      </w:r>
    </w:p>
    <w:p>
      <w:r>
        <w:t xml:space="preserve">Mikä on 36 jäsenestä koostuvan ylähuoneen nimi?</w:t>
      </w:r>
    </w:p>
    <w:p>
      <w:r>
        <w:rPr>
          <w:b/>
        </w:rPr>
        <w:t xml:space="preserve">Kysymys 9</w:t>
      </w:r>
    </w:p>
    <w:p>
      <w:r>
        <w:t xml:space="preserve">Mikä on alahuoneen nimi, joka koostuu 11 jäsenestä?</w:t>
      </w:r>
    </w:p>
    <w:p>
      <w:r>
        <w:rPr>
          <w:b/>
        </w:rPr>
        <w:t xml:space="preserve">Tekstin numero 28</w:t>
      </w:r>
    </w:p>
    <w:p>
      <w:r>
        <w:t xml:space="preserve">Bermudalla on vain vähän akkreditoituja diplomaatteja. Yhdysvalloilla </w:t>
      </w:r>
      <w:r>
        <w:t xml:space="preserve">on </w:t>
      </w:r>
      <w:r>
        <w:t xml:space="preserve">Bermudalla </w:t>
      </w:r>
      <w:r>
        <w:rPr>
          <w:color w:val="DCDCDC"/>
        </w:rPr>
        <w:t xml:space="preserve">suurin diplomaattinen edustusto</w:t>
      </w:r>
      <w:r>
        <w:t xml:space="preserve">, johon kuuluvat sekä </w:t>
      </w:r>
      <w:r>
        <w:rPr>
          <w:color w:val="2F4F4F"/>
        </w:rPr>
        <w:t xml:space="preserve">Yhdysvaltain konsulaatti että Yhdysvaltain tulli- ja rajavartiolaitos L.F. Waden kansainvälisellä lentoasemalla</w:t>
      </w:r>
      <w:r>
        <w:rPr>
          <w:color w:val="A9A9A9"/>
        </w:rPr>
        <w:t xml:space="preserve">. </w:t>
      </w:r>
      <w:r>
        <w:rPr>
          <w:color w:val="556B2F"/>
        </w:rPr>
        <w:t xml:space="preserve">Yhdysvaltain nykyinen pääkonsuli </w:t>
      </w:r>
      <w:r>
        <w:t xml:space="preserve">on </w:t>
      </w:r>
      <w:r>
        <w:rPr>
          <w:color w:val="6B8E23"/>
        </w:rPr>
        <w:t xml:space="preserve">Robert Settje</w:t>
      </w:r>
      <w:r>
        <w:t xml:space="preserve">, </w:t>
      </w:r>
      <w:r>
        <w:t xml:space="preserve">joka aloitti tehtävässään </w:t>
      </w:r>
      <w:r>
        <w:rPr>
          <w:color w:val="A0522D"/>
        </w:rPr>
        <w:t xml:space="preserve">elokuussa 2012. </w:t>
      </w:r>
      <w:r>
        <w:rPr>
          <w:color w:val="228B22"/>
        </w:rPr>
        <w:t xml:space="preserve">Yhdysvallat on Bermudan suurin kauppakumppani </w:t>
      </w:r>
      <w:r>
        <w:t xml:space="preserve">(yli 71 prosenttia kokonaistuonnista, 85 prosenttia matkailijoista ja arviolta 163 miljardin dollarin arvosta Yhdysvaltain pääomaa Bermudan vakuutus- ja jälleenvakuutusalalla), ja arviolta </w:t>
      </w:r>
      <w:r>
        <w:rPr>
          <w:color w:val="191970"/>
        </w:rPr>
        <w:t xml:space="preserve">5 prosenttia </w:t>
      </w:r>
      <w:r>
        <w:t xml:space="preserve">Bermudan asukkaista on Yhdysvaltain kansalaisia, mikä on 14 prosenttia kaikista ulkomailla syntyneistä henkilöistä. Yhdysvaltain diplomaattinen läsnäolo on tärkeä osa Bermudan poliittista maisemaa.</w:t>
      </w:r>
    </w:p>
    <w:p>
      <w:r>
        <w:rPr>
          <w:b/>
        </w:rPr>
        <w:t xml:space="preserve">Kysymys 0</w:t>
      </w:r>
    </w:p>
    <w:p>
      <w:r>
        <w:t xml:space="preserve">Kenellä on eniten akkreditoituja diplomaatteja Bermudalla?</w:t>
      </w:r>
    </w:p>
    <w:p>
      <w:r>
        <w:rPr>
          <w:b/>
        </w:rPr>
        <w:t xml:space="preserve">Kysymys 1</w:t>
      </w:r>
    </w:p>
    <w:p>
      <w:r>
        <w:t xml:space="preserve">Kuka on Yhdysvaltain nykyinen pääkonsuli?</w:t>
      </w:r>
    </w:p>
    <w:p>
      <w:r>
        <w:rPr>
          <w:b/>
        </w:rPr>
        <w:t xml:space="preserve">Kysymys 2</w:t>
      </w:r>
    </w:p>
    <w:p>
      <w:r>
        <w:t xml:space="preserve">Miksi Yhdysvallat on niin tärkeä Bermudalle?</w:t>
      </w:r>
    </w:p>
    <w:p>
      <w:r>
        <w:rPr>
          <w:b/>
        </w:rPr>
        <w:t xml:space="preserve">Kysymys 3</w:t>
      </w:r>
    </w:p>
    <w:p>
      <w:r>
        <w:t xml:space="preserve">Kuinka monta prosenttia Bermudan asukkaista on Yhdysvaltain kansalaisia?</w:t>
      </w:r>
    </w:p>
    <w:p>
      <w:r>
        <w:rPr>
          <w:b/>
        </w:rPr>
        <w:t xml:space="preserve">Kysymys 4</w:t>
      </w:r>
    </w:p>
    <w:p>
      <w:r>
        <w:t xml:space="preserve">Mitä Bermuda ylläpitää Yhdysvalloissa?</w:t>
      </w:r>
    </w:p>
    <w:p>
      <w:r>
        <w:rPr>
          <w:b/>
        </w:rPr>
        <w:t xml:space="preserve">Kysymys 5</w:t>
      </w:r>
    </w:p>
    <w:p>
      <w:r>
        <w:t xml:space="preserve">Mistä Bermudan diplomaattiedustusto koostuu?</w:t>
      </w:r>
    </w:p>
    <w:p>
      <w:r>
        <w:rPr>
          <w:b/>
        </w:rPr>
        <w:t xml:space="preserve">Kysymys 6</w:t>
      </w:r>
    </w:p>
    <w:p>
      <w:r>
        <w:t xml:space="preserve">Kuka on Robert Wade?</w:t>
      </w:r>
    </w:p>
    <w:p>
      <w:r>
        <w:rPr>
          <w:b/>
        </w:rPr>
        <w:t xml:space="preserve">Kysymys 7</w:t>
      </w:r>
    </w:p>
    <w:p>
      <w:r>
        <w:t xml:space="preserve">Milloin Robert Wade astui virkaan?</w:t>
      </w:r>
    </w:p>
    <w:p>
      <w:r>
        <w:rPr>
          <w:b/>
        </w:rPr>
        <w:t xml:space="preserve">Kysymys 8</w:t>
      </w:r>
    </w:p>
    <w:p>
      <w:r>
        <w:t xml:space="preserve">Kuinka monta prosenttia Bermudalla asuvista 14 prosentista Yhdysvaltain kansalaisia on ulkomailla syntyneitä henkilöitä?</w:t>
      </w:r>
    </w:p>
    <w:p>
      <w:r>
        <w:rPr>
          <w:b/>
        </w:rPr>
        <w:t xml:space="preserve">Tekstin numero 29</w:t>
      </w:r>
    </w:p>
    <w:p>
      <w:r>
        <w:t xml:space="preserve">Kesäkuun 11. päivänä 2009 </w:t>
      </w:r>
      <w:r>
        <w:rPr>
          <w:color w:val="DCDCDC"/>
        </w:rPr>
        <w:t xml:space="preserve">Bermudalle siirrettiin </w:t>
      </w:r>
      <w:r>
        <w:rPr>
          <w:color w:val="A9A9A9"/>
        </w:rPr>
        <w:t xml:space="preserve">neljä </w:t>
      </w:r>
      <w:r>
        <w:rPr>
          <w:color w:val="DCDCDC"/>
        </w:rPr>
        <w:t xml:space="preserve">uiguuria, jotka olivat olleet vangittuina </w:t>
      </w:r>
      <w:r>
        <w:rPr>
          <w:color w:val="2F4F4F"/>
        </w:rPr>
        <w:t xml:space="preserve">Yhdysvaltojen Guantánamo Bayn vankileirillä </w:t>
      </w:r>
      <w:r>
        <w:rPr>
          <w:color w:val="DCDCDC"/>
        </w:rPr>
        <w:t xml:space="preserve">Kuubassa. </w:t>
      </w:r>
      <w:r>
        <w:t xml:space="preserve">Nämä neljä miestä kuuluivat 22 </w:t>
      </w:r>
      <w:r>
        <w:rPr>
          <w:color w:val="556B2F"/>
        </w:rPr>
        <w:t xml:space="preserve">uiguuriin, </w:t>
      </w:r>
      <w:r>
        <w:t xml:space="preserve">jotka väittivät olevansa </w:t>
      </w:r>
      <w:r>
        <w:rPr>
          <w:color w:val="6B8E23"/>
        </w:rPr>
        <w:t xml:space="preserve">pakolaisia ja jotka otettiin kiinni </w:t>
      </w:r>
      <w:r>
        <w:rPr>
          <w:color w:val="6B8E23"/>
        </w:rPr>
        <w:t xml:space="preserve">Pakistanissa vuonna </w:t>
      </w:r>
      <w:r>
        <w:rPr>
          <w:color w:val="A0522D"/>
        </w:rPr>
        <w:t xml:space="preserve">2001 </w:t>
      </w:r>
      <w:r>
        <w:t xml:space="preserve">paettuaan Yhdysvaltojen ilmapommituksia Afganistanissa. Heitä syytettiin </w:t>
      </w:r>
      <w:r>
        <w:rPr>
          <w:color w:val="228B22"/>
        </w:rPr>
        <w:t xml:space="preserve">koulutuksesta Talebanin armeijan avustamiseksi</w:t>
      </w:r>
      <w:r>
        <w:t xml:space="preserve">. </w:t>
      </w:r>
      <w:r>
        <w:t xml:space="preserve">Heidät vapautettiin Guantánamosta vuonna 2005 tai 2006, mutta Yhdysvaltojen sisäinen lainsäädäntö kielsi heidän karkottamisensa takaisin Kiinaan, jossa he olivat asuneet, koska </w:t>
      </w:r>
      <w:r>
        <w:rPr>
          <w:color w:val="191970"/>
        </w:rPr>
        <w:t xml:space="preserve">Yhdysvaltojen hallitus katsoi, että Kiina todennäköisesti loukkaa heidän ihmisoikeuksiaan.</w:t>
      </w:r>
    </w:p>
    <w:p>
      <w:r>
        <w:rPr>
          <w:b/>
        </w:rPr>
        <w:t xml:space="preserve">Kysymys 0</w:t>
      </w:r>
    </w:p>
    <w:p>
      <w:r>
        <w:t xml:space="preserve">Mistä uiguurit siirrettiin?</w:t>
      </w:r>
    </w:p>
    <w:p>
      <w:r>
        <w:rPr>
          <w:b/>
        </w:rPr>
        <w:t xml:space="preserve">Kysymys 1</w:t>
      </w:r>
    </w:p>
    <w:p>
      <w:r>
        <w:t xml:space="preserve">Mitä uiguurit väittivät olevansa?</w:t>
      </w:r>
    </w:p>
    <w:p>
      <w:r>
        <w:rPr>
          <w:b/>
        </w:rPr>
        <w:t xml:space="preserve">Kysymys 2</w:t>
      </w:r>
    </w:p>
    <w:p>
      <w:r>
        <w:t xml:space="preserve">Mistä ugyhureja syytettiin?</w:t>
      </w:r>
    </w:p>
    <w:p>
      <w:r>
        <w:rPr>
          <w:b/>
        </w:rPr>
        <w:t xml:space="preserve">Kysymys 3</w:t>
      </w:r>
    </w:p>
    <w:p>
      <w:r>
        <w:t xml:space="preserve">Miksi ugyhureita ei karkotettu takaisin Kiinaan?</w:t>
      </w:r>
    </w:p>
    <w:p>
      <w:r>
        <w:rPr>
          <w:b/>
        </w:rPr>
        <w:t xml:space="preserve">Kysymys 4</w:t>
      </w:r>
    </w:p>
    <w:p>
      <w:r>
        <w:t xml:space="preserve">Mitä tapahtui 9. kesäkuuta 2011?</w:t>
      </w:r>
    </w:p>
    <w:p>
      <w:r>
        <w:rPr>
          <w:b/>
        </w:rPr>
        <w:t xml:space="preserve">Kysymys 5</w:t>
      </w:r>
    </w:p>
    <w:p>
      <w:r>
        <w:t xml:space="preserve">Kuinka monta uiguuria siirrettiin Bermudalle 9. kesäkuuta 2011?</w:t>
      </w:r>
    </w:p>
    <w:p>
      <w:r>
        <w:rPr>
          <w:b/>
        </w:rPr>
        <w:t xml:space="preserve">Kysymys 6</w:t>
      </w:r>
    </w:p>
    <w:p>
      <w:r>
        <w:t xml:space="preserve">Minä vuonna uiguurit otettiin kiinni Amerikasta paetessaan?</w:t>
      </w:r>
    </w:p>
    <w:p>
      <w:r>
        <w:rPr>
          <w:b/>
        </w:rPr>
        <w:t xml:space="preserve">Kysymys 7</w:t>
      </w:r>
    </w:p>
    <w:p>
      <w:r>
        <w:t xml:space="preserve">Kuka vapautettiin Guantanamosta turvallisesti vuonna 2005?</w:t>
      </w:r>
    </w:p>
    <w:p>
      <w:r>
        <w:rPr>
          <w:b/>
        </w:rPr>
        <w:t xml:space="preserve">Tekstin numero 30</w:t>
      </w:r>
    </w:p>
    <w:p>
      <w:r>
        <w:rPr>
          <w:color w:val="A9A9A9"/>
        </w:rPr>
        <w:t xml:space="preserve">Homoseksuaalisuus dekriminalisoitiin Bermudalla, kun </w:t>
      </w:r>
      <w:r>
        <w:t xml:space="preserve">Stubbsin lakiesitys hyväksyttiin </w:t>
      </w:r>
      <w:r>
        <w:rPr>
          <w:color w:val="DCDCDC"/>
        </w:rPr>
        <w:t xml:space="preserve">toukokuussa 1994. </w:t>
      </w:r>
      <w:r>
        <w:t xml:space="preserve">PLP:n kansanedustaja Wayne Furbert esitti </w:t>
      </w:r>
      <w:r>
        <w:t xml:space="preserve">helmikuussa 2016 </w:t>
      </w:r>
      <w:r>
        <w:t xml:space="preserve">yksityisen parlamentin jäsenen lakiesityksen, jolla </w:t>
      </w:r>
      <w:r>
        <w:rPr>
          <w:color w:val="2F4F4F"/>
        </w:rPr>
        <w:t xml:space="preserve">muutetaan Bermudan ihmisoikeuslakia siten, että saman sukupuolen avioliitto kielletään lain nojalla. </w:t>
      </w:r>
      <w:r>
        <w:rPr>
          <w:color w:val="556B2F"/>
        </w:rPr>
        <w:t xml:space="preserve">OBA:n hallitus </w:t>
      </w:r>
      <w:r>
        <w:rPr>
          <w:color w:val="6B8E23"/>
        </w:rPr>
        <w:t xml:space="preserve">esitti samanaikaisesti lakiesityksen siviiliavioliittojen sallimisesta</w:t>
      </w:r>
      <w:r>
        <w:t xml:space="preserve">. </w:t>
      </w:r>
      <w:r>
        <w:t xml:space="preserve">Molemmat toimenpiteet olivat vastaus Bermudan korkeimman tuomarin, hänen kunniapuheenjohtajansa Ian Kawaleyn aiempaan päätökseen, jonka </w:t>
      </w:r>
      <w:r>
        <w:rPr>
          <w:color w:val="A0522D"/>
        </w:rPr>
        <w:t xml:space="preserve">mukaan </w:t>
      </w:r>
      <w:r>
        <w:rPr>
          <w:color w:val="228B22"/>
        </w:rPr>
        <w:t xml:space="preserve">Bermudan kansalaisten samaa sukupuolta olevia puolisoita ei voitu kieltää perusihmisoikeuksista</w:t>
      </w:r>
      <w:r>
        <w:rPr>
          <w:color w:val="191970"/>
        </w:rPr>
        <w:t xml:space="preserve">.</w:t>
      </w:r>
    </w:p>
    <w:p>
      <w:r>
        <w:rPr>
          <w:b/>
        </w:rPr>
        <w:t xml:space="preserve">Kysymys 0</w:t>
      </w:r>
    </w:p>
    <w:p>
      <w:r>
        <w:t xml:space="preserve">Milloin homoseksuaalisuus laillistettiin Bermudalla?</w:t>
      </w:r>
    </w:p>
    <w:p>
      <w:r>
        <w:rPr>
          <w:b/>
        </w:rPr>
        <w:t xml:space="preserve">Kysymys 1</w:t>
      </w:r>
    </w:p>
    <w:p>
      <w:r>
        <w:t xml:space="preserve">Mitä tapahtui helmikuussa 2016?</w:t>
      </w:r>
    </w:p>
    <w:p>
      <w:r>
        <w:rPr>
          <w:b/>
        </w:rPr>
        <w:t xml:space="preserve">Kysymys 2</w:t>
      </w:r>
    </w:p>
    <w:p>
      <w:r>
        <w:t xml:space="preserve">Mitä ylituomari päätti?</w:t>
      </w:r>
    </w:p>
    <w:p>
      <w:r>
        <w:rPr>
          <w:b/>
        </w:rPr>
        <w:t xml:space="preserve">Kysymys 3</w:t>
      </w:r>
    </w:p>
    <w:p>
      <w:r>
        <w:t xml:space="preserve">Mitä tapahtui Stubbsin lakiesityksen vuoksi helmikuussa 1994?</w:t>
      </w:r>
    </w:p>
    <w:p>
      <w:r>
        <w:rPr>
          <w:b/>
        </w:rPr>
        <w:t xml:space="preserve">Kysymys 4</w:t>
      </w:r>
    </w:p>
    <w:p>
      <w:r>
        <w:t xml:space="preserve">Mitä Wayne Kawaley halusi tehdä vuonna 2016?</w:t>
      </w:r>
    </w:p>
    <w:p>
      <w:r>
        <w:rPr>
          <w:b/>
        </w:rPr>
        <w:t xml:space="preserve">Kysymys 5</w:t>
      </w:r>
    </w:p>
    <w:p>
      <w:r>
        <w:t xml:space="preserve">Mitä OAB:n hallitus teki vuonna 2016?</w:t>
      </w:r>
    </w:p>
    <w:p>
      <w:r>
        <w:rPr>
          <w:b/>
        </w:rPr>
        <w:t xml:space="preserve">Kysymys 6</w:t>
      </w:r>
    </w:p>
    <w:p>
      <w:r>
        <w:t xml:space="preserve">Mikä oli tuomari Ian Furbertin aikaisemman tuomion sisältö?</w:t>
      </w:r>
    </w:p>
    <w:p>
      <w:r>
        <w:rPr>
          <w:b/>
        </w:rPr>
        <w:t xml:space="preserve">Tekstin numero 31</w:t>
      </w:r>
    </w:p>
    <w:p>
      <w:r>
        <w:t xml:space="preserve">Kyseessä on Karibianmerellä tai sen läheisyydessä sijaitsevien valtioiden sosioekonominen ryhmittymä. Muita syrjäisiä jäsenmaita ovat </w:t>
      </w:r>
      <w:r>
        <w:rPr>
          <w:color w:val="A9A9A9"/>
        </w:rPr>
        <w:t xml:space="preserve">Guyana ja Surinamen tasavalta Etelä-Amerikassa sekä Belize Keski-Amerikassa</w:t>
      </w:r>
      <w:r>
        <w:t xml:space="preserve">. Turks- ja Caicossaaret, joka on CARICOMin liitännäisjäsen, ja Bahaman liittovaltio, joka on CARICOMin täysjäsen, sijaitsevat Atlantilla, mutta lähellä Karibiaa. Muut lähellä sijaitsevat valtiot tai alueet, kuten Yhdysvallat, eivät ole jäseniä (vaikka </w:t>
      </w:r>
      <w:r>
        <w:rPr>
          <w:color w:val="2F4F4F"/>
        </w:rPr>
        <w:t xml:space="preserve">Puerto Ricon </w:t>
      </w:r>
      <w:r>
        <w:rPr>
          <w:color w:val="DCDCDC"/>
        </w:rPr>
        <w:t xml:space="preserve">kansainyhteisöllä </w:t>
      </w:r>
      <w:r>
        <w:t xml:space="preserve">on </w:t>
      </w:r>
      <w:r>
        <w:rPr>
          <w:color w:val="556B2F"/>
        </w:rPr>
        <w:t xml:space="preserve">tarkkailijan asema, </w:t>
      </w:r>
      <w:r>
        <w:t xml:space="preserve">ja Yhdysvaltain Neitsytsaaret ilmoittivat vuonna 2007 </w:t>
      </w:r>
      <w:r>
        <w:rPr>
          <w:color w:val="6B8E23"/>
        </w:rPr>
        <w:t xml:space="preserve">pyrkivänsä luomaan yhteyksiä </w:t>
      </w:r>
      <w:r>
        <w:rPr>
          <w:color w:val="A0522D"/>
        </w:rPr>
        <w:t xml:space="preserve">CARICOMiin</w:t>
      </w:r>
      <w:r>
        <w:t xml:space="preserve">). </w:t>
      </w:r>
      <w:r>
        <w:t xml:space="preserve">Bermudalla, joka sijaitsee noin tuhannen kilometrin päässä Karibianmerestä, on vain vähän kauppaa ja taloudellisia yhteyksiä alueen kanssa, ja se liittyi CARICOMiin </w:t>
      </w:r>
      <w:r>
        <w:rPr>
          <w:color w:val="228B22"/>
        </w:rPr>
        <w:t xml:space="preserve">lähinnä vahvistaakseen kulttuurisiteitä.</w:t>
      </w:r>
    </w:p>
    <w:p>
      <w:r>
        <w:rPr>
          <w:b/>
        </w:rPr>
        <w:t xml:space="preserve">Kysymys 0</w:t>
      </w:r>
    </w:p>
    <w:p>
      <w:r>
        <w:t xml:space="preserve">Kenellä on tarkkailijan asema CARICOMissa?</w:t>
      </w:r>
    </w:p>
    <w:p>
      <w:r>
        <w:rPr>
          <w:b/>
        </w:rPr>
        <w:t xml:space="preserve">Kysymys 1</w:t>
      </w:r>
    </w:p>
    <w:p>
      <w:r>
        <w:t xml:space="preserve">Mitä Neitsytsaaret ilmoittivat vuonna 2007?</w:t>
      </w:r>
    </w:p>
    <w:p>
      <w:r>
        <w:rPr>
          <w:b/>
        </w:rPr>
        <w:t xml:space="preserve">Kysymys 2</w:t>
      </w:r>
    </w:p>
    <w:p>
      <w:r>
        <w:t xml:space="preserve">Miksi Bermuda liittyi CARICOMiin?</w:t>
      </w:r>
    </w:p>
    <w:p>
      <w:r>
        <w:rPr>
          <w:b/>
        </w:rPr>
        <w:t xml:space="preserve">Kysymys 3</w:t>
      </w:r>
    </w:p>
    <w:p>
      <w:r>
        <w:t xml:space="preserve">Mitkä muut jäsenvaltiot kuuluvat Karibian alueeseen?</w:t>
      </w:r>
    </w:p>
    <w:p>
      <w:r>
        <w:rPr>
          <w:b/>
        </w:rPr>
        <w:t xml:space="preserve">Kysymys 4</w:t>
      </w:r>
    </w:p>
    <w:p>
      <w:r>
        <w:t xml:space="preserve">Mihin Bermuda liittyi vahvistaakseen talouttaan?</w:t>
      </w:r>
    </w:p>
    <w:p>
      <w:r>
        <w:rPr>
          <w:b/>
        </w:rPr>
        <w:t xml:space="preserve">Kysymys 5</w:t>
      </w:r>
    </w:p>
    <w:p>
      <w:r>
        <w:t xml:space="preserve">Mikä asema Yhdysvaltain Neitsytsaarilla on CARICOMissa?</w:t>
      </w:r>
    </w:p>
    <w:p>
      <w:r>
        <w:rPr>
          <w:b/>
        </w:rPr>
        <w:t xml:space="preserve">Kysymys 6</w:t>
      </w:r>
    </w:p>
    <w:p>
      <w:r>
        <w:t xml:space="preserve">Mikä Kansainyhteisö ilmoitti vuonna 2007 pyrkivänsä luomaan yhteyksiä CARICOMiin?</w:t>
      </w:r>
    </w:p>
    <w:p>
      <w:r>
        <w:rPr>
          <w:b/>
        </w:rPr>
        <w:t xml:space="preserve">Tekstin numero 32</w:t>
      </w:r>
    </w:p>
    <w:p>
      <w:r>
        <w:t xml:space="preserve">Englantilaiset asuttivat </w:t>
      </w:r>
      <w:r>
        <w:rPr>
          <w:color w:val="A9A9A9"/>
        </w:rPr>
        <w:t xml:space="preserve">Bermudan </w:t>
      </w:r>
      <w:r>
        <w:rPr>
          <w:color w:val="DCDCDC"/>
        </w:rPr>
        <w:t xml:space="preserve">Virginiasta</w:t>
      </w:r>
      <w:r>
        <w:t xml:space="preserve">, ja sillä on jo pitkään ollut läheiset siteet </w:t>
      </w:r>
      <w:r>
        <w:rPr>
          <w:color w:val="2F4F4F"/>
        </w:rPr>
        <w:t xml:space="preserve">Yhdysvaltain Atlantin rannikolle ja Kanadan Maritimesiin sekä Yhdistyneeseen kuningaskuntaan</w:t>
      </w:r>
      <w:r>
        <w:t xml:space="preserve">. </w:t>
      </w:r>
      <w:r>
        <w:t xml:space="preserve">Bermudalla on ollut </w:t>
      </w:r>
      <w:r>
        <w:rPr>
          <w:color w:val="556B2F"/>
        </w:rPr>
        <w:t xml:space="preserve">afrikkalaista orjuutta, </w:t>
      </w:r>
      <w:r>
        <w:t xml:space="preserve">mutta Britannia poisti sen vuosikymmeniä ennen Yhdysvaltoja. </w:t>
      </w:r>
      <w:r>
        <w:t xml:space="preserve">Bermudalle on </w:t>
      </w:r>
      <w:r>
        <w:rPr>
          <w:color w:val="6B8E23"/>
        </w:rPr>
        <w:t xml:space="preserve">1900-luvulta lähtien </w:t>
      </w:r>
      <w:r>
        <w:t xml:space="preserve">tapahtunut huomattavaa maahanmuuttoa </w:t>
      </w:r>
      <w:r>
        <w:rPr>
          <w:color w:val="A0522D"/>
        </w:rPr>
        <w:t xml:space="preserve">Länsi-Intiasta sekä jatkuvaa maahanmuuttoa Portugalin Atlantin saarilta</w:t>
      </w:r>
      <w:r>
        <w:t xml:space="preserve">. </w:t>
      </w:r>
      <w:r>
        <w:t xml:space="preserve">Toisin kuin Länsi-Intian brittiläisistä siirtomaista, jälkimmäisillä maahanmuuttajilla on ollut suurempia vaikeuksia tulla pysyviksi asukkaiksi, koska </w:t>
      </w:r>
      <w:r>
        <w:rPr>
          <w:color w:val="228B22"/>
        </w:rPr>
        <w:t xml:space="preserve">heiltä puuttui Britannian kansalaisuus</w:t>
      </w:r>
      <w:r>
        <w:t xml:space="preserve">, he eivät useimmiten puhuneet englantia ja he tarvitsivat työluvan uusimista jäädäkseen maahan alkuperäisen ajanjakson jälkeen. </w:t>
      </w:r>
      <w:r>
        <w:rPr>
          <w:color w:val="191970"/>
        </w:rPr>
        <w:t xml:space="preserve">1950-luvulta </w:t>
      </w:r>
      <w:r>
        <w:t xml:space="preserve">lähtien Bermuda höllensi maahanmuuttolakejaan, mikä mahdollisti lisääntyneen maahanmuuton Britanniasta ja Kanadasta</w:t>
      </w:r>
      <w:r>
        <w:rPr>
          <w:color w:val="191970"/>
        </w:rPr>
        <w:t xml:space="preserve">.</w:t>
      </w:r>
      <w:r>
        <w:t xml:space="preserve"> Jotkut mustat poliitikot </w:t>
      </w:r>
      <w:r>
        <w:rPr>
          <w:color w:val="8B0000"/>
        </w:rPr>
        <w:t xml:space="preserve">syyttivät hallitusta siitä, että se käytti tätä keinoa vastapainona aiempien vuosikymmenten länsi-intialaiselle maahanmuutolle.</w:t>
      </w:r>
    </w:p>
    <w:p>
      <w:r>
        <w:rPr>
          <w:b/>
        </w:rPr>
        <w:t xml:space="preserve">Kysymys 0</w:t>
      </w:r>
    </w:p>
    <w:p>
      <w:r>
        <w:t xml:space="preserve">Miksi englantilaiset alun perin asuttivat Bermudan?</w:t>
      </w:r>
    </w:p>
    <w:p>
      <w:r>
        <w:rPr>
          <w:b/>
        </w:rPr>
        <w:t xml:space="preserve">Kysymys 1</w:t>
      </w:r>
    </w:p>
    <w:p>
      <w:r>
        <w:t xml:space="preserve">Mitkä kaksi aluetta ovat aiheuttaneet jatkuvaa maahanmuuttovirtaa Bermudalle 1900-luvulta lähtien?</w:t>
      </w:r>
    </w:p>
    <w:p>
      <w:r>
        <w:rPr>
          <w:b/>
        </w:rPr>
        <w:t xml:space="preserve">Kysymys 2</w:t>
      </w:r>
    </w:p>
    <w:p>
      <w:r>
        <w:t xml:space="preserve">Miksi näillä uusilla maahanmuuttajilla on ollut vaikeuksia tulla pysyviksi asukkaiksi?</w:t>
      </w:r>
    </w:p>
    <w:p>
      <w:r>
        <w:rPr>
          <w:b/>
        </w:rPr>
        <w:t xml:space="preserve">Kysymys 3</w:t>
      </w:r>
    </w:p>
    <w:p>
      <w:r>
        <w:t xml:space="preserve">Milloin Bermuda on lieventänyt maahanmuuttolakejaan?</w:t>
      </w:r>
    </w:p>
    <w:p>
      <w:r>
        <w:rPr>
          <w:b/>
        </w:rPr>
        <w:t xml:space="preserve">Kysymys 4</w:t>
      </w:r>
    </w:p>
    <w:p>
      <w:r>
        <w:t xml:space="preserve">Miksi mustat poliitikot hermostuivat maahanmuuttolakien muutoksesta?</w:t>
      </w:r>
    </w:p>
    <w:p>
      <w:r>
        <w:rPr>
          <w:b/>
        </w:rPr>
        <w:t xml:space="preserve">Kysymys 5</w:t>
      </w:r>
    </w:p>
    <w:p>
      <w:r>
        <w:t xml:space="preserve">Kenen toimesta englantilaiset siirtyivät siirtomaaksi?</w:t>
      </w:r>
    </w:p>
    <w:p>
      <w:r>
        <w:rPr>
          <w:b/>
        </w:rPr>
        <w:t xml:space="preserve">Kysymys 6</w:t>
      </w:r>
    </w:p>
    <w:p>
      <w:r>
        <w:t xml:space="preserve">Mihin Virginialla on jo pitkään ollut läheiset suhteet?</w:t>
      </w:r>
    </w:p>
    <w:p>
      <w:r>
        <w:rPr>
          <w:b/>
        </w:rPr>
        <w:t xml:space="preserve">Kysymys 7</w:t>
      </w:r>
    </w:p>
    <w:p>
      <w:r>
        <w:t xml:space="preserve">Mitä Virginiassa oli tapahtunut?</w:t>
      </w:r>
    </w:p>
    <w:p>
      <w:r>
        <w:rPr>
          <w:b/>
        </w:rPr>
        <w:t xml:space="preserve">Kysymys 8</w:t>
      </w:r>
    </w:p>
    <w:p>
      <w:r>
        <w:t xml:space="preserve">Minkä vuosisadan aikana Bermudalle tapahtui huomattavaa maahanmuuttoa Länsi-Intiasta?</w:t>
      </w:r>
    </w:p>
    <w:p>
      <w:r>
        <w:rPr>
          <w:b/>
        </w:rPr>
        <w:t xml:space="preserve">Kysymys 9</w:t>
      </w:r>
    </w:p>
    <w:p>
      <w:r>
        <w:t xml:space="preserve">Minkä vuoden aikana Bermuda lievensi maahanmuuttolakejaan?</w:t>
      </w:r>
    </w:p>
    <w:p>
      <w:r>
        <w:rPr>
          <w:b/>
        </w:rPr>
        <w:t xml:space="preserve">Tekstin numero 33</w:t>
      </w:r>
    </w:p>
    <w:p>
      <w:r>
        <w:rPr>
          <w:color w:val="A9A9A9"/>
        </w:rPr>
        <w:t xml:space="preserve">Länsi-Intialaiset ja heidän jälkeläisensä </w:t>
      </w:r>
      <w:r>
        <w:t xml:space="preserve">ovat hallinneet vuosikymmeniä PLP:tä, joka oli hallituksessa, kun päätös CARICOMiin liittymisestä tehtiin.</w:t>
      </w:r>
      <w:r>
        <w:t xml:space="preserve"> (Länsi-intialaisten näkyvä asema Bermudan mustien poliitikkojen ja työväenaktivistien joukossa oli ennen puoluepolitiikkaa Bermudalla, mistä esimerkkinä on tohtori E. F. Gordon). </w:t>
      </w:r>
      <w:r>
        <w:rPr>
          <w:color w:val="DCDCDC"/>
        </w:rPr>
        <w:t xml:space="preserve">Edesmennyt PLP:n johtaja </w:t>
      </w:r>
      <w:r>
        <w:rPr>
          <w:color w:val="2F4F4F"/>
        </w:rPr>
        <w:t xml:space="preserve">Dame Lois Browne-Evans </w:t>
      </w:r>
      <w:r>
        <w:rPr>
          <w:color w:val="556B2F"/>
        </w:rPr>
        <w:t xml:space="preserve">ja hänen trinidadilaissyntyinen miehensä John Evans </w:t>
      </w:r>
      <w:r>
        <w:t xml:space="preserve">(joka oli mukana perustamassa Bermudan länsi-intialaisten yhdistystä vuonna 1976) olivat tämän ryhmän näkyviä jäseniä. He ovat korostaneet </w:t>
      </w:r>
      <w:r>
        <w:rPr>
          <w:color w:val="6B8E23"/>
        </w:rPr>
        <w:t xml:space="preserve">Bermudan kulttuurisia yhteyksiä Länsi-Intiaan</w:t>
      </w:r>
      <w:r>
        <w:t xml:space="preserve">. </w:t>
      </w:r>
      <w:r>
        <w:rPr>
          <w:color w:val="A0522D"/>
        </w:rPr>
        <w:t xml:space="preserve">Monet bermudalaiset, niin mustat kuin valkoisetkin, joilla ei ole sukulaisuussuhteita Länsi-Intiaan, </w:t>
      </w:r>
      <w:r>
        <w:t xml:space="preserve">ovat vastustaneet tätä korostusta.</w:t>
      </w:r>
    </w:p>
    <w:p>
      <w:r>
        <w:rPr>
          <w:b/>
        </w:rPr>
        <w:t xml:space="preserve">Kysymys 0</w:t>
      </w:r>
    </w:p>
    <w:p>
      <w:r>
        <w:t xml:space="preserve">Mikä kulttuuriryhmä on hallinnut PLP:tä?</w:t>
      </w:r>
    </w:p>
    <w:p>
      <w:r>
        <w:rPr>
          <w:b/>
        </w:rPr>
        <w:t xml:space="preserve">Kysymys 1</w:t>
      </w:r>
    </w:p>
    <w:p>
      <w:r>
        <w:t xml:space="preserve">Ketkä ovat kaksi PLP:n merkittävää jäsentä?</w:t>
      </w:r>
    </w:p>
    <w:p>
      <w:r>
        <w:rPr>
          <w:b/>
        </w:rPr>
        <w:t xml:space="preserve">Kysymys 2</w:t>
      </w:r>
    </w:p>
    <w:p>
      <w:r>
        <w:t xml:space="preserve">Mitä Dame Lois Browne-Evans ja hänen miehensä painottavat?</w:t>
      </w:r>
    </w:p>
    <w:p>
      <w:r>
        <w:rPr>
          <w:b/>
        </w:rPr>
        <w:t xml:space="preserve">Kysymys 3</w:t>
      </w:r>
    </w:p>
    <w:p>
      <w:r>
        <w:t xml:space="preserve">Miksi jotkut bermudalaiset vastustavat Länsi-Intian kulttuuriyhteyksien korostamista?</w:t>
      </w:r>
    </w:p>
    <w:p>
      <w:r>
        <w:rPr>
          <w:b/>
        </w:rPr>
        <w:t xml:space="preserve">Kysymys 4</w:t>
      </w:r>
    </w:p>
    <w:p>
      <w:r>
        <w:t xml:space="preserve">Kuka oli hallinnut CARICOMia?</w:t>
      </w:r>
    </w:p>
    <w:p>
      <w:r>
        <w:rPr>
          <w:b/>
        </w:rPr>
        <w:t xml:space="preserve">Kysymys 5</w:t>
      </w:r>
    </w:p>
    <w:p>
      <w:r>
        <w:t xml:space="preserve">Kuka oli Dame Lois Evans-Browne?</w:t>
      </w:r>
    </w:p>
    <w:p>
      <w:r>
        <w:rPr>
          <w:b/>
        </w:rPr>
        <w:t xml:space="preserve">Kysymys 6</w:t>
      </w:r>
    </w:p>
    <w:p>
      <w:r>
        <w:t xml:space="preserve">Kenen aviomies oli Evan Johns?</w:t>
      </w:r>
    </w:p>
    <w:p>
      <w:r>
        <w:rPr>
          <w:b/>
        </w:rPr>
        <w:t xml:space="preserve">Tekstin numero 34</w:t>
      </w:r>
    </w:p>
    <w:p>
      <w:r>
        <w:t xml:space="preserve">Aikoinaan "</w:t>
      </w:r>
      <w:r>
        <w:rPr>
          <w:color w:val="A9A9A9"/>
        </w:rPr>
        <w:t xml:space="preserve">lännen Gibraltarina" ja "Bermudan linnakkeena" tunnettua </w:t>
      </w:r>
      <w:r>
        <w:rPr>
          <w:color w:val="DCDCDC"/>
        </w:rPr>
        <w:t xml:space="preserve">Bermudaa </w:t>
      </w:r>
      <w:r>
        <w:t xml:space="preserve">puolustavat nykyään Britannian hallituksen joukot. Kahden ensimmäisen vuosisadan ajan Bermudan asuttamisesta lähtien voimakkain aseellinen voima oli sen kauppalaivasto, joka </w:t>
      </w:r>
      <w:r>
        <w:rPr>
          <w:color w:val="2F4F4F"/>
        </w:rPr>
        <w:t xml:space="preserve">ryhtyi </w:t>
      </w:r>
      <w:r>
        <w:t xml:space="preserve">aina tilaisuuden tullen </w:t>
      </w:r>
      <w:r>
        <w:rPr>
          <w:color w:val="2F4F4F"/>
        </w:rPr>
        <w:t xml:space="preserve">yksityisryöstöön. </w:t>
      </w:r>
      <w:r>
        <w:t xml:space="preserve">Bermudan hallitus piti yllä </w:t>
      </w:r>
      <w:r>
        <w:rPr>
          <w:color w:val="556B2F"/>
        </w:rPr>
        <w:t xml:space="preserve">paikallista miliisiä</w:t>
      </w:r>
      <w:r>
        <w:t xml:space="preserve">. </w:t>
      </w:r>
      <w:r>
        <w:t xml:space="preserve">Yhdysvaltain vapaussodan jälkeen Bermudasta tuli </w:t>
      </w:r>
      <w:r>
        <w:rPr>
          <w:color w:val="6B8E23"/>
        </w:rPr>
        <w:t xml:space="preserve">kuninkaallisen laivaston Länsi-Atlantin päämaja</w:t>
      </w:r>
      <w:r>
        <w:t xml:space="preserve">. Kun </w:t>
      </w:r>
      <w:r>
        <w:t xml:space="preserve">kuninkaallinen laivasto perusti tukikohdan ja telakan, jota puolustivat vakinaiset sotilaat, miliisi kuitenkin lakkautettiin vuoden </w:t>
      </w:r>
      <w:r>
        <w:rPr>
          <w:color w:val="228B22"/>
        </w:rPr>
        <w:t xml:space="preserve">1812 </w:t>
      </w:r>
      <w:r>
        <w:rPr>
          <w:color w:val="A0522D"/>
        </w:rPr>
        <w:t xml:space="preserve">sodan jälkeen</w:t>
      </w:r>
      <w:r>
        <w:t xml:space="preserve">. </w:t>
      </w:r>
      <w:r>
        <w:t xml:space="preserve">1800-luvun lopulla siirtomaa </w:t>
      </w:r>
      <w:r>
        <w:rPr>
          <w:color w:val="191970"/>
        </w:rPr>
        <w:t xml:space="preserve">keräsi vapaaehtoisjoukkoja, jotka muodostivat reservin </w:t>
      </w:r>
      <w:r>
        <w:t xml:space="preserve">sotilasvaruskunnalle</w:t>
      </w:r>
      <w:r>
        <w:t xml:space="preserve">.</w:t>
      </w:r>
    </w:p>
    <w:p>
      <w:r>
        <w:rPr>
          <w:b/>
        </w:rPr>
        <w:t xml:space="preserve">Kysymys 0</w:t>
      </w:r>
    </w:p>
    <w:p>
      <w:r>
        <w:t xml:space="preserve">Britannian hallituksen puolustusvoimien vuoksi, mitkä ovat kaksi lempinimeä Bermudalle?</w:t>
      </w:r>
    </w:p>
    <w:p>
      <w:r>
        <w:rPr>
          <w:b/>
        </w:rPr>
        <w:t xml:space="preserve">Kysymys 1</w:t>
      </w:r>
    </w:p>
    <w:p>
      <w:r>
        <w:t xml:space="preserve">Mitä Bermudan kauppalaivasto teki aina, kun se sai tilaisuuden?</w:t>
      </w:r>
    </w:p>
    <w:p>
      <w:r>
        <w:rPr>
          <w:b/>
        </w:rPr>
        <w:t xml:space="preserve">Kysymys 2</w:t>
      </w:r>
    </w:p>
    <w:p>
      <w:r>
        <w:t xml:space="preserve">Minkä nimiseksi Bermuda perustettiin Amerikan vapaussodan jälkeen?</w:t>
      </w:r>
    </w:p>
    <w:p>
      <w:r>
        <w:rPr>
          <w:b/>
        </w:rPr>
        <w:t xml:space="preserve">Kysymys 3</w:t>
      </w:r>
    </w:p>
    <w:p>
      <w:r>
        <w:t xml:space="preserve">Milloin Bermudan miliisit lakkautettiin?</w:t>
      </w:r>
    </w:p>
    <w:p>
      <w:r>
        <w:rPr>
          <w:b/>
        </w:rPr>
        <w:t xml:space="preserve">Kysymys 4</w:t>
      </w:r>
    </w:p>
    <w:p>
      <w:r>
        <w:t xml:space="preserve">Miten siirtokunta muodosti sotilasvaruskunnan 1800-luvulla?</w:t>
      </w:r>
    </w:p>
    <w:p>
      <w:r>
        <w:rPr>
          <w:b/>
        </w:rPr>
        <w:t xml:space="preserve">Kysymys 5</w:t>
      </w:r>
    </w:p>
    <w:p>
      <w:r>
        <w:t xml:space="preserve">Mikä tunnettiin nimellä Lännen linnoitus ja Gibraltar Bermuda?</w:t>
      </w:r>
    </w:p>
    <w:p>
      <w:r>
        <w:rPr>
          <w:b/>
        </w:rPr>
        <w:t xml:space="preserve">Kysymys 6</w:t>
      </w:r>
    </w:p>
    <w:p>
      <w:r>
        <w:t xml:space="preserve">Kuka puolustaa Britannian hallitusta?</w:t>
      </w:r>
    </w:p>
    <w:p>
      <w:r>
        <w:rPr>
          <w:b/>
        </w:rPr>
        <w:t xml:space="preserve">Kysymys 7</w:t>
      </w:r>
    </w:p>
    <w:p>
      <w:r>
        <w:t xml:space="preserve">Mitä Britannian hallitus väitti?</w:t>
      </w:r>
    </w:p>
    <w:p>
      <w:r>
        <w:rPr>
          <w:b/>
        </w:rPr>
        <w:t xml:space="preserve">Kysymys 8</w:t>
      </w:r>
    </w:p>
    <w:p>
      <w:r>
        <w:t xml:space="preserve">Minä vuonna miliisit lakkautettiin?</w:t>
      </w:r>
    </w:p>
    <w:p>
      <w:r>
        <w:rPr>
          <w:b/>
        </w:rPr>
        <w:t xml:space="preserve">Tekstin numero 35</w:t>
      </w:r>
    </w:p>
    <w:p>
      <w:r>
        <w:rPr>
          <w:color w:val="A9A9A9"/>
        </w:rPr>
        <w:t xml:space="preserve">Toukokuussa </w:t>
      </w:r>
      <w:r>
        <w:t xml:space="preserve">1940 </w:t>
      </w:r>
      <w:r>
        <w:t xml:space="preserve">Yhdysvallat pyysi </w:t>
      </w:r>
      <w:r>
        <w:t xml:space="preserve">Yhdistyneeltä kuningaskunnalta </w:t>
      </w:r>
      <w:r>
        <w:rPr>
          <w:color w:val="DCDCDC"/>
        </w:rPr>
        <w:t xml:space="preserve">tukikohtaoikeuksia Bermudalla, </w:t>
      </w:r>
      <w:r>
        <w:t xml:space="preserve">mutta </w:t>
      </w:r>
      <w:r>
        <w:rPr>
          <w:color w:val="2F4F4F"/>
        </w:rPr>
        <w:t xml:space="preserve">Britannian pääministeri </w:t>
      </w:r>
      <w:r>
        <w:rPr>
          <w:color w:val="556B2F"/>
        </w:rPr>
        <w:t xml:space="preserve">Winston Churchill </w:t>
      </w:r>
      <w:r>
        <w:t xml:space="preserve">oli aluksi haluton suostumaan amerikkalaisten pyyntöön saamatta jotain vastineeksi. Syyskuussa 1940 </w:t>
      </w:r>
      <w:r>
        <w:rPr>
          <w:color w:val="6B8E23"/>
        </w:rPr>
        <w:t xml:space="preserve">Yhdistynyt kuningaskunta </w:t>
      </w:r>
      <w:r>
        <w:rPr>
          <w:color w:val="A0522D"/>
        </w:rPr>
        <w:t xml:space="preserve">myönsi Yhdysvalloille tukikohtaoikeudet Bermudalla osana sopimusta "</w:t>
      </w:r>
      <w:r>
        <w:t xml:space="preserve">Destroyers for Bases"</w:t>
      </w:r>
      <w:r>
        <w:t xml:space="preserve">. Bermuda ja Newfoundland eivät alun perin sisältyneet sopimukseen, mutta molemmat lisättiin siihen ilman, että Yhdistynyt kuningaskunta sai vastineeksi sotamateriaalia. Yksi sopimuksen </w:t>
      </w:r>
      <w:r>
        <w:t xml:space="preserve">ehdoista oli, että </w:t>
      </w:r>
      <w:r>
        <w:rPr>
          <w:color w:val="228B22"/>
        </w:rPr>
        <w:t xml:space="preserve">Yhdysvaltain armeijan rakentama lentokenttä olisi Yhdysvaltain ja Yhdistyneen kuningaskunnan yhteiskäytössä </w:t>
      </w:r>
      <w:r>
        <w:t xml:space="preserve">(ja niin se olikin koko sodan ajan</w:t>
      </w:r>
      <w:r>
        <w:t xml:space="preserve">, sillä </w:t>
      </w:r>
      <w:r>
        <w:rPr>
          <w:color w:val="191970"/>
        </w:rPr>
        <w:t xml:space="preserve">RAF Transport Command </w:t>
      </w:r>
      <w:r>
        <w:t xml:space="preserve">muutti sinne </w:t>
      </w:r>
      <w:r>
        <w:rPr>
          <w:color w:val="8B0000"/>
        </w:rPr>
        <w:t xml:space="preserve">Darrell's Island</w:t>
      </w:r>
      <w:r>
        <w:t xml:space="preserve">ilta vuonna </w:t>
      </w:r>
      <w:r>
        <w:t xml:space="preserve">1943).</w:t>
      </w:r>
    </w:p>
    <w:p>
      <w:r>
        <w:rPr>
          <w:b/>
        </w:rPr>
        <w:t xml:space="preserve">Kysymys 0</w:t>
      </w:r>
    </w:p>
    <w:p>
      <w:r>
        <w:t xml:space="preserve">Mitä Yhdysvallat pyysi Britannialta toukokuussa 1940?</w:t>
      </w:r>
    </w:p>
    <w:p>
      <w:r>
        <w:rPr>
          <w:b/>
        </w:rPr>
        <w:t xml:space="preserve">Kysymys 1</w:t>
      </w:r>
    </w:p>
    <w:p>
      <w:r>
        <w:t xml:space="preserve">Mitä tukikohtien hävittäjiä koskevalla sopimuksella tehtiin?</w:t>
      </w:r>
    </w:p>
    <w:p>
      <w:r>
        <w:rPr>
          <w:b/>
        </w:rPr>
        <w:t xml:space="preserve">Kysymys 2</w:t>
      </w:r>
    </w:p>
    <w:p>
      <w:r>
        <w:t xml:space="preserve">Mikä oli yksi asia, jonka Yhdistynyt kuningaskunta halusi vastineeksi Bermudalle pääsyn myöntämisestä?</w:t>
      </w:r>
    </w:p>
    <w:p>
      <w:r>
        <w:rPr>
          <w:b/>
        </w:rPr>
        <w:t xml:space="preserve">Kysymys 3</w:t>
      </w:r>
    </w:p>
    <w:p>
      <w:r>
        <w:t xml:space="preserve">Kuka oli pääministeri, joka teki tämän sopimuksen Yhdysvaltojen kanssa?</w:t>
      </w:r>
    </w:p>
    <w:p>
      <w:r>
        <w:rPr>
          <w:b/>
        </w:rPr>
        <w:t xml:space="preserve">Kysymys 4</w:t>
      </w:r>
    </w:p>
    <w:p>
      <w:r>
        <w:t xml:space="preserve">Milloin Yhdysvallat pyysi tukikohtaoikeuksia Bermudalta?</w:t>
      </w:r>
    </w:p>
    <w:p>
      <w:r>
        <w:rPr>
          <w:b/>
        </w:rPr>
        <w:t xml:space="preserve">Kysymys 5</w:t>
      </w:r>
    </w:p>
    <w:p>
      <w:r>
        <w:t xml:space="preserve">Kuka oli Darrell Churchill?</w:t>
      </w:r>
    </w:p>
    <w:p>
      <w:r>
        <w:rPr>
          <w:b/>
        </w:rPr>
        <w:t xml:space="preserve">Kysymys 6</w:t>
      </w:r>
    </w:p>
    <w:p>
      <w:r>
        <w:t xml:space="preserve">Mitä tapahtui syyskuussa 1904?</w:t>
      </w:r>
    </w:p>
    <w:p>
      <w:r>
        <w:rPr>
          <w:b/>
        </w:rPr>
        <w:t xml:space="preserve">Kysymys 7</w:t>
      </w:r>
    </w:p>
    <w:p>
      <w:r>
        <w:t xml:space="preserve">Mitä siirrettiin vuonna 1934?</w:t>
      </w:r>
    </w:p>
    <w:p>
      <w:r>
        <w:rPr>
          <w:b/>
        </w:rPr>
        <w:t xml:space="preserve">Kysymys 8</w:t>
      </w:r>
    </w:p>
    <w:p>
      <w:r>
        <w:t xml:space="preserve">Mistä RAF:n kuljetuskomento siirtyi vuonna 1934?</w:t>
      </w:r>
    </w:p>
    <w:p>
      <w:r>
        <w:rPr>
          <w:b/>
        </w:rPr>
        <w:t xml:space="preserve">Tekstin numero 36</w:t>
      </w:r>
    </w:p>
    <w:p>
      <w:r>
        <w:t xml:space="preserve">Vuonna 1941 aloitettiin </w:t>
      </w:r>
      <w:r>
        <w:rPr>
          <w:color w:val="DCDCDC"/>
        </w:rPr>
        <w:t xml:space="preserve">kahden lentotukikohdan </w:t>
      </w:r>
      <w:r>
        <w:rPr>
          <w:color w:val="A9A9A9"/>
        </w:rPr>
        <w:t xml:space="preserve">rakentaminen, jotka </w:t>
      </w:r>
      <w:r>
        <w:t xml:space="preserve">koostuivat 5,8 neliökilometrin (2,2 neliömetriä) suurimmaksi osaksi merestä peratusta maasta. Bermudan tukikohtia käyttivät useiden vuosien ajan </w:t>
      </w:r>
      <w:r>
        <w:rPr>
          <w:color w:val="2F4F4F"/>
        </w:rPr>
        <w:t xml:space="preserve">Yhdysvaltain ilmavoimien kuljetus- ja tankkauslentokoneet sekä Yhdysvaltain laivaston lentokoneet, </w:t>
      </w:r>
      <w:r>
        <w:t xml:space="preserve">jotka partioivat Atlantilla </w:t>
      </w:r>
      <w:r>
        <w:rPr>
          <w:color w:val="556B2F"/>
        </w:rPr>
        <w:t xml:space="preserve">vihollissukellusveneiden </w:t>
      </w:r>
      <w:r>
        <w:t xml:space="preserve">varalta, </w:t>
      </w:r>
      <w:r>
        <w:rPr>
          <w:color w:val="556B2F"/>
        </w:rPr>
        <w:t xml:space="preserve">ensin saksalaisten ja myöhemmin neuvostoliittolaisten</w:t>
      </w:r>
      <w:r>
        <w:t xml:space="preserve">. </w:t>
      </w:r>
      <w:r>
        <w:t xml:space="preserve">Tärkein laitos, </w:t>
      </w:r>
      <w:r>
        <w:rPr>
          <w:color w:val="A0522D"/>
        </w:rPr>
        <w:t xml:space="preserve">itärannikolla</w:t>
      </w:r>
      <w:r>
        <w:t xml:space="preserve"> sijaitseva </w:t>
      </w:r>
      <w:r>
        <w:rPr>
          <w:color w:val="6B8E23"/>
        </w:rPr>
        <w:t xml:space="preserve">Kindleyn lentotukikohta</w:t>
      </w:r>
      <w:r>
        <w:t xml:space="preserve">, siirrettiin Yhdysvaltain laivastolle vuonna 1970, ja sen nimi muutettiin Bermudan laivastoasemaksi. Merivoimien lentotukikohtana </w:t>
      </w:r>
      <w:r>
        <w:rPr>
          <w:color w:val="228B22"/>
        </w:rPr>
        <w:t xml:space="preserve">tukikohtaan sijoitettiin edelleen sekä Yhdysvaltain merivoimien ja Yhdysvaltojen ilmavoimien lentokoneita että siirtymässä olevia ja lähetettyjä lentokoneita sekä siirtymässä olevia tai lähetettyjä kuninkaallisten ilmavoimien ja Kanadan joukkojen lentokoneita.</w:t>
      </w:r>
    </w:p>
    <w:p>
      <w:r>
        <w:rPr>
          <w:b/>
        </w:rPr>
        <w:t xml:space="preserve">Kysymys 0</w:t>
      </w:r>
    </w:p>
    <w:p>
      <w:r>
        <w:t xml:space="preserve">Mitä Yhdysvallat alkoi rakentaa vuonna 1941?</w:t>
      </w:r>
    </w:p>
    <w:p>
      <w:r>
        <w:rPr>
          <w:b/>
        </w:rPr>
        <w:t xml:space="preserve">Kysymys 1</w:t>
      </w:r>
    </w:p>
    <w:p>
      <w:r>
        <w:t xml:space="preserve">Kuka käytti ensisijaisesti Bermudan tukikohtia?</w:t>
      </w:r>
    </w:p>
    <w:p>
      <w:r>
        <w:rPr>
          <w:b/>
        </w:rPr>
        <w:t xml:space="preserve">Kysymys 2</w:t>
      </w:r>
    </w:p>
    <w:p>
      <w:r>
        <w:t xml:space="preserve">Miksi laivasto partioi?</w:t>
      </w:r>
    </w:p>
    <w:p>
      <w:r>
        <w:rPr>
          <w:b/>
        </w:rPr>
        <w:t xml:space="preserve">Kysymys 3</w:t>
      </w:r>
    </w:p>
    <w:p>
      <w:r>
        <w:t xml:space="preserve">Mikä oli alun perin Bermudan laivaston lentoasema?</w:t>
      </w:r>
    </w:p>
    <w:p>
      <w:r>
        <w:rPr>
          <w:b/>
        </w:rPr>
        <w:t xml:space="preserve">Kysymys 4</w:t>
      </w:r>
    </w:p>
    <w:p>
      <w:r>
        <w:t xml:space="preserve">Mihin merivoimien lentoasemaa käytetään?</w:t>
      </w:r>
    </w:p>
    <w:p>
      <w:r>
        <w:rPr>
          <w:b/>
        </w:rPr>
        <w:t xml:space="preserve">Kysymys 5</w:t>
      </w:r>
    </w:p>
    <w:p>
      <w:r>
        <w:t xml:space="preserve">Mikä alkoi vuonna 1914?</w:t>
      </w:r>
    </w:p>
    <w:p>
      <w:r>
        <w:rPr>
          <w:b/>
        </w:rPr>
        <w:t xml:space="preserve">Kysymys 6</w:t>
      </w:r>
    </w:p>
    <w:p>
      <w:r>
        <w:t xml:space="preserve">Mikä koostui 5,8 neliökilometrin maa-alueesta?</w:t>
      </w:r>
    </w:p>
    <w:p>
      <w:r>
        <w:rPr>
          <w:b/>
        </w:rPr>
        <w:t xml:space="preserve">Kysymys 7</w:t>
      </w:r>
    </w:p>
    <w:p>
      <w:r>
        <w:t xml:space="preserve">Missä Kindleyn lentotukikohta sijaitsi?</w:t>
      </w:r>
    </w:p>
    <w:p>
      <w:r>
        <w:rPr>
          <w:b/>
        </w:rPr>
        <w:t xml:space="preserve">Kysymys 8</w:t>
      </w:r>
    </w:p>
    <w:p>
      <w:r>
        <w:t xml:space="preserve">Mikä siirrettiin Yhdysvaltain laivastolle vuonna 1907?</w:t>
      </w:r>
    </w:p>
    <w:p>
      <w:r>
        <w:rPr>
          <w:b/>
        </w:rPr>
        <w:t xml:space="preserve">Tekstin numero 37</w:t>
      </w:r>
    </w:p>
    <w:p>
      <w:r>
        <w:t xml:space="preserve">Saaren länsipuolella sijainnut </w:t>
      </w:r>
      <w:r>
        <w:rPr>
          <w:color w:val="A9A9A9"/>
        </w:rPr>
        <w:t xml:space="preserve">alkuperäinen NAS Bermuda, joka oli </w:t>
      </w:r>
      <w:r>
        <w:t xml:space="preserve">vesilentotukikohta 1960-luvun puoliväliin asti, nimettiin </w:t>
      </w:r>
      <w:r>
        <w:rPr>
          <w:color w:val="2F4F4F"/>
        </w:rPr>
        <w:t xml:space="preserve">laivaston Bermudan lentotukikohdaksi</w:t>
      </w:r>
      <w:r>
        <w:t xml:space="preserve">. </w:t>
      </w:r>
      <w:r>
        <w:t xml:space="preserve">Se tarjosi valinnaisia </w:t>
      </w:r>
      <w:r>
        <w:rPr>
          <w:color w:val="556B2F"/>
        </w:rPr>
        <w:t xml:space="preserve">ankkurointi- ja/tai telakointimahdollisuuksia Yhdysvaltain laivaston, rannikkovartioston ja Naton aluksille </w:t>
      </w:r>
      <w:r>
        <w:t xml:space="preserve">niiden koosta riippuen. </w:t>
      </w:r>
      <w:r>
        <w:t xml:space="preserve">Annexin länsipuolella, lähellä Kanadan joukkojen viestintälaitosta sijaitsi </w:t>
      </w:r>
      <w:r>
        <w:rPr>
          <w:color w:val="6B8E23"/>
        </w:rPr>
        <w:t xml:space="preserve">Yhdysvaltain laivaston lisäalue, joka tunnettiin nimellä </w:t>
      </w:r>
      <w:r>
        <w:rPr>
          <w:color w:val="A0522D"/>
        </w:rPr>
        <w:t xml:space="preserve">Naval Facility Bermuda </w:t>
      </w:r>
      <w:r>
        <w:rPr>
          <w:color w:val="228B22"/>
        </w:rPr>
        <w:t xml:space="preserve">(NAVFAC Bermuda) ja joka oli </w:t>
      </w:r>
      <w:r>
        <w:t xml:space="preserve">SOSUS-asema. Vaikka </w:t>
      </w:r>
      <w:r>
        <w:rPr>
          <w:color w:val="191970"/>
        </w:rPr>
        <w:t xml:space="preserve">Yhdysvaltain joukot </w:t>
      </w:r>
      <w:r>
        <w:t xml:space="preserve">olivat vuokralla 99 vuotta, ne </w:t>
      </w:r>
      <w:r>
        <w:rPr>
          <w:color w:val="191970"/>
        </w:rPr>
        <w:t xml:space="preserve">vetäytyivät </w:t>
      </w:r>
      <w:r>
        <w:t xml:space="preserve">vuonna 1995 osana kylmän sodan päättymisen jälkeistä tukikohtien sulkemisaaltoa.</w:t>
      </w:r>
    </w:p>
    <w:p>
      <w:r>
        <w:rPr>
          <w:b/>
        </w:rPr>
        <w:t xml:space="preserve">Kysymys 0</w:t>
      </w:r>
    </w:p>
    <w:p>
      <w:r>
        <w:t xml:space="preserve">Mitä varten NAS oli ensisijaisesti tukikohta?</w:t>
      </w:r>
    </w:p>
    <w:p>
      <w:r>
        <w:rPr>
          <w:b/>
        </w:rPr>
        <w:t xml:space="preserve">Kysymys 1</w:t>
      </w:r>
    </w:p>
    <w:p>
      <w:r>
        <w:t xml:space="preserve">Mitä NAS Bermuda tarjosi, kun se nimettiin liitteeksi?</w:t>
      </w:r>
    </w:p>
    <w:p>
      <w:r>
        <w:rPr>
          <w:b/>
        </w:rPr>
        <w:t xml:space="preserve">Kysymys 2</w:t>
      </w:r>
    </w:p>
    <w:p>
      <w:r>
        <w:t xml:space="preserve">Mikä sijaitsee NAS Annexin länsipuolella?</w:t>
      </w:r>
    </w:p>
    <w:p>
      <w:r>
        <w:rPr>
          <w:b/>
        </w:rPr>
        <w:t xml:space="preserve">Kysymys 3</w:t>
      </w:r>
    </w:p>
    <w:p>
      <w:r>
        <w:t xml:space="preserve">Mitä tapahtui kylmän sodan päättyessä?</w:t>
      </w:r>
    </w:p>
    <w:p>
      <w:r>
        <w:rPr>
          <w:b/>
        </w:rPr>
        <w:t xml:space="preserve">Kysymys 4</w:t>
      </w:r>
    </w:p>
    <w:p>
      <w:r>
        <w:t xml:space="preserve">Mikä rakennettiin vuonna 1960?</w:t>
      </w:r>
    </w:p>
    <w:p>
      <w:r>
        <w:rPr>
          <w:b/>
        </w:rPr>
        <w:t xml:space="preserve">Kysymys 5</w:t>
      </w:r>
    </w:p>
    <w:p>
      <w:r>
        <w:t xml:space="preserve">Mitä NAS Bermudasta tuli?</w:t>
      </w:r>
    </w:p>
    <w:p>
      <w:r>
        <w:rPr>
          <w:b/>
        </w:rPr>
        <w:t xml:space="preserve">Kysymys 6</w:t>
      </w:r>
    </w:p>
    <w:p>
      <w:r>
        <w:t xml:space="preserve">Mitä Yhdysvaltain joukot tekivät vuonna 1999?</w:t>
      </w:r>
    </w:p>
    <w:p>
      <w:r>
        <w:rPr>
          <w:b/>
        </w:rPr>
        <w:t xml:space="preserve">Kysymys 7</w:t>
      </w:r>
    </w:p>
    <w:p>
      <w:r>
        <w:t xml:space="preserve">Mitä vuokrattiin 95 vuodeksi?</w:t>
      </w:r>
    </w:p>
    <w:p>
      <w:r>
        <w:rPr>
          <w:b/>
        </w:rPr>
        <w:t xml:space="preserve">Teksti numero 38</w:t>
      </w:r>
    </w:p>
    <w:p>
      <w:r>
        <w:t xml:space="preserve">Bermudalaiset palvelivat Britannian asevoimissa sekä </w:t>
      </w:r>
      <w:r>
        <w:rPr>
          <w:color w:val="A9A9A9"/>
        </w:rPr>
        <w:t xml:space="preserve">ensimmäisen että toisen maailmansodan aikana</w:t>
      </w:r>
      <w:r>
        <w:t xml:space="preserve">. </w:t>
      </w:r>
      <w:r>
        <w:t xml:space="preserve">Jälkimmäisen jälkeen </w:t>
      </w:r>
      <w:r>
        <w:rPr>
          <w:color w:val="DCDCDC"/>
        </w:rPr>
        <w:t xml:space="preserve">kenraalimajuri Glyn Charles Anglim Gilbert</w:t>
      </w:r>
      <w:r>
        <w:t xml:space="preserve">, </w:t>
      </w:r>
      <w:r>
        <w:rPr>
          <w:color w:val="2F4F4F"/>
        </w:rPr>
        <w:t xml:space="preserve">Bermudan korkea-arvoisin sotilas, </w:t>
      </w:r>
      <w:r>
        <w:t xml:space="preserve">oli keskeisessä asemassa </w:t>
      </w:r>
      <w:r>
        <w:rPr>
          <w:color w:val="556B2F"/>
        </w:rPr>
        <w:t xml:space="preserve">Bermudan rykmentin kehittämisessä</w:t>
      </w:r>
      <w:r>
        <w:t xml:space="preserve">. </w:t>
      </w:r>
      <w:r>
        <w:t xml:space="preserve">Häntä olivat edeltäneet monet muut bermudalaiset ja heidän jälkeläisensä, kuten Bahamalla syntynyt amiraali Lord Gambier ja bermudalaissyntyinen merijalkaväen </w:t>
      </w:r>
      <w:r>
        <w:rPr>
          <w:color w:val="6B8E23"/>
        </w:rPr>
        <w:t xml:space="preserve">prikaatikenraali Harvey</w:t>
      </w:r>
      <w:r>
        <w:t xml:space="preserve">. </w:t>
      </w:r>
      <w:r>
        <w:t xml:space="preserve">Kun </w:t>
      </w:r>
      <w:r>
        <w:rPr>
          <w:color w:val="A0522D"/>
        </w:rPr>
        <w:t xml:space="preserve">Harvey </w:t>
      </w:r>
      <w:r>
        <w:t xml:space="preserve">ylennettiin prikaatinkenraaliksi 39-vuotiaana haavoittumisensa jälkeen Anzion maihinnousussa, hänestä </w:t>
      </w:r>
      <w:r>
        <w:t xml:space="preserve">tuli kaikkien aikojen nuorin kuninkaallisten merijalkaväen prikaatinkenraali. </w:t>
      </w:r>
      <w:r>
        <w:rPr>
          <w:color w:val="228B22"/>
        </w:rPr>
        <w:t xml:space="preserve">Kabinettirakennuksen edessä </w:t>
      </w:r>
      <w:r>
        <w:t xml:space="preserve">(Hamiltonissa) sija</w:t>
      </w:r>
      <w:r>
        <w:t xml:space="preserve">itseva </w:t>
      </w:r>
      <w:r>
        <w:rPr>
          <w:color w:val="228B22"/>
        </w:rPr>
        <w:t xml:space="preserve">kenotafi </w:t>
      </w:r>
      <w:r>
        <w:t xml:space="preserve">pystytettiin kunnianosoituksena Bermudan suursodassa kuolleille (kunnianosoitus laajennettiin myöhemmin koskemaan myös Bermudan toisessa maailmansodassa kuolleita), ja siellä järjestetään vuosittain muistopäivän muistotilaisuus.</w:t>
      </w:r>
    </w:p>
    <w:p>
      <w:r>
        <w:rPr>
          <w:b/>
        </w:rPr>
        <w:t xml:space="preserve">Kysymys 0</w:t>
      </w:r>
    </w:p>
    <w:p>
      <w:r>
        <w:t xml:space="preserve">Milloin bermudalaiset palvelivat Britannian asevoimissa?</w:t>
      </w:r>
    </w:p>
    <w:p>
      <w:r>
        <w:rPr>
          <w:b/>
        </w:rPr>
        <w:t xml:space="preserve">Kysymys 1</w:t>
      </w:r>
    </w:p>
    <w:p>
      <w:r>
        <w:t xml:space="preserve">Kuka oli avainasemassa Bermudan rykmentin perustamisessa?</w:t>
      </w:r>
    </w:p>
    <w:p>
      <w:r>
        <w:rPr>
          <w:b/>
        </w:rPr>
        <w:t xml:space="preserve">Kysymys 2</w:t>
      </w:r>
    </w:p>
    <w:p>
      <w:r>
        <w:t xml:space="preserve">Kuka oli nuorin kuninkaallisten merijalkaväen prikaatinkenraali?</w:t>
      </w:r>
    </w:p>
    <w:p>
      <w:r>
        <w:rPr>
          <w:b/>
        </w:rPr>
        <w:t xml:space="preserve">Kysymys 3</w:t>
      </w:r>
    </w:p>
    <w:p>
      <w:r>
        <w:t xml:space="preserve">Mikä on Bermudan muistopäivän paikka?</w:t>
      </w:r>
    </w:p>
    <w:p>
      <w:r>
        <w:rPr>
          <w:b/>
        </w:rPr>
        <w:t xml:space="preserve">Kysymys 4</w:t>
      </w:r>
    </w:p>
    <w:p>
      <w:r>
        <w:t xml:space="preserve">Kuka oli kenraalimajuri Charles Glyn Gilbert Anglim?</w:t>
      </w:r>
    </w:p>
    <w:p>
      <w:r>
        <w:rPr>
          <w:b/>
        </w:rPr>
        <w:t xml:space="preserve">Kysymys 5</w:t>
      </w:r>
    </w:p>
    <w:p>
      <w:r>
        <w:t xml:space="preserve">Mihin kenraalimajuri Charles Glyn Gilbert Anglim vaikutti?</w:t>
      </w:r>
    </w:p>
    <w:p>
      <w:r>
        <w:rPr>
          <w:b/>
        </w:rPr>
        <w:t xml:space="preserve">Kysymys 6</w:t>
      </w:r>
    </w:p>
    <w:p>
      <w:r>
        <w:t xml:space="preserve">Ketä edelsivät amiraali Lord Gambier ja merijalkaväen prikaatikenraali Royal Harvey?</w:t>
      </w:r>
    </w:p>
    <w:p>
      <w:r>
        <w:rPr>
          <w:b/>
        </w:rPr>
        <w:t xml:space="preserve">Kysymys 7</w:t>
      </w:r>
    </w:p>
    <w:p>
      <w:r>
        <w:t xml:space="preserve">Kenestä tuli kaikkien aikojen nuorin merijalkaväen kuninkaallinen prikaatikenraali?</w:t>
      </w:r>
    </w:p>
    <w:p>
      <w:r>
        <w:rPr>
          <w:b/>
        </w:rPr>
        <w:t xml:space="preserve">Tekstin numero 39</w:t>
      </w:r>
    </w:p>
    <w:p>
      <w:r>
        <w:t xml:space="preserve">Vuonna 1970 maa vaihtoi </w:t>
      </w:r>
      <w:r>
        <w:rPr>
          <w:color w:val="A9A9A9"/>
        </w:rPr>
        <w:t xml:space="preserve">valuuttansa </w:t>
      </w:r>
      <w:r>
        <w:t xml:space="preserve">Bermudan punnasta </w:t>
      </w:r>
      <w:r>
        <w:rPr>
          <w:color w:val="DCDCDC"/>
        </w:rPr>
        <w:t xml:space="preserve">Bermudan dollariin</w:t>
      </w:r>
      <w:r>
        <w:t xml:space="preserve">, joka on sidottu </w:t>
      </w:r>
      <w:r>
        <w:rPr>
          <w:color w:val="2F4F4F"/>
        </w:rPr>
        <w:t xml:space="preserve">Yhdysvaltain dollariin</w:t>
      </w:r>
      <w:r>
        <w:t xml:space="preserve">. Yhdysvaltain seteleitä ja kolikoita käytetään Bermudan seteleiden ja kolikoiden kanssa vaihdettavina saarilla useimmissa käytännön tarkoituksissa; pankit perivät kuitenkin valuuttakurssimaksun, jos Yhdysvaltain dollareita ostetaan Bermudan dollareilla. Bermudan seteleissä on </w:t>
      </w:r>
      <w:r>
        <w:rPr>
          <w:color w:val="556B2F"/>
        </w:rPr>
        <w:t xml:space="preserve">kuningatar Elisabet II:</w:t>
      </w:r>
      <w:r>
        <w:t xml:space="preserve">n kuva</w:t>
      </w:r>
      <w:r>
        <w:rPr>
          <w:color w:val="6B8E23"/>
        </w:rPr>
        <w:t xml:space="preserve">. </w:t>
      </w:r>
      <w:r>
        <w:rPr>
          <w:color w:val="A0522D"/>
        </w:rPr>
        <w:t xml:space="preserve">Bermudan rahaviranomainen </w:t>
      </w:r>
      <w:r>
        <w:t xml:space="preserve">(</w:t>
      </w:r>
      <w:r>
        <w:rPr>
          <w:color w:val="A0522D"/>
        </w:rPr>
        <w:t xml:space="preserve">Bermuda Monetary Authority) on </w:t>
      </w:r>
      <w:r>
        <w:t xml:space="preserve">kaikkien seteleiden ja kolikoiden liikkeeseenlaskijana toimiva viranomainen, joka sääntelee myös rahoituslaitoksia. </w:t>
      </w:r>
      <w:r>
        <w:rPr>
          <w:color w:val="228B22"/>
        </w:rPr>
        <w:t xml:space="preserve">Royal Naval Dockyard Museumissa </w:t>
      </w:r>
      <w:r>
        <w:t xml:space="preserve">on pysyvä näyttely </w:t>
      </w:r>
      <w:r>
        <w:rPr>
          <w:color w:val="191970"/>
        </w:rPr>
        <w:t xml:space="preserve">Bermudan seteleistä ja kolikoista</w:t>
      </w:r>
      <w:r>
        <w:t xml:space="preserve">.</w:t>
      </w:r>
    </w:p>
    <w:p>
      <w:r>
        <w:rPr>
          <w:b/>
        </w:rPr>
        <w:t xml:space="preserve">Kysymys 0</w:t>
      </w:r>
    </w:p>
    <w:p>
      <w:r>
        <w:t xml:space="preserve">Mikä oli Bermudan uusi valuutta vuonna 1970?</w:t>
      </w:r>
    </w:p>
    <w:p>
      <w:r>
        <w:rPr>
          <w:b/>
        </w:rPr>
        <w:t xml:space="preserve">Kysymys 1</w:t>
      </w:r>
    </w:p>
    <w:p>
      <w:r>
        <w:t xml:space="preserve">Minkä muun valuutan kanssa Bermudan dollari on samanarvoinen, ja sitä voidaan käyttää vaihdettavana?</w:t>
      </w:r>
    </w:p>
    <w:p>
      <w:r>
        <w:rPr>
          <w:b/>
        </w:rPr>
        <w:t xml:space="preserve">Kysymys 2</w:t>
      </w:r>
    </w:p>
    <w:p>
      <w:r>
        <w:t xml:space="preserve">Kuka on kuvassa Bermudan dollareissa?</w:t>
      </w:r>
    </w:p>
    <w:p>
      <w:r>
        <w:rPr>
          <w:b/>
        </w:rPr>
        <w:t xml:space="preserve">Kysymys 3</w:t>
      </w:r>
    </w:p>
    <w:p>
      <w:r>
        <w:t xml:space="preserve">Kuka sääntelee kaikkia rahoituslaitoksia ja rahan liikkeeseenlaskua?</w:t>
      </w:r>
    </w:p>
    <w:p>
      <w:r>
        <w:rPr>
          <w:b/>
        </w:rPr>
        <w:t xml:space="preserve">Kysymys 4</w:t>
      </w:r>
    </w:p>
    <w:p>
      <w:r>
        <w:t xml:space="preserve">Missä on pysyvä näyttely Bermudan valuutasta?</w:t>
      </w:r>
    </w:p>
    <w:p>
      <w:r>
        <w:rPr>
          <w:b/>
        </w:rPr>
        <w:t xml:space="preserve">Kysymys 5</w:t>
      </w:r>
    </w:p>
    <w:p>
      <w:r>
        <w:t xml:space="preserve">Mitä maa vaihtoi vuonna 1907?</w:t>
      </w:r>
    </w:p>
    <w:p>
      <w:r>
        <w:rPr>
          <w:b/>
        </w:rPr>
        <w:t xml:space="preserve">Kysymys 6</w:t>
      </w:r>
    </w:p>
    <w:p>
      <w:r>
        <w:t xml:space="preserve">Mihin valuuttaan Bermuda siirtyi vuonna 1907?</w:t>
      </w:r>
    </w:p>
    <w:p>
      <w:r>
        <w:rPr>
          <w:b/>
        </w:rPr>
        <w:t xml:space="preserve">Kysymys 7</w:t>
      </w:r>
    </w:p>
    <w:p>
      <w:r>
        <w:t xml:space="preserve">Kenen kuva on Yhdysvaltain seteleissä?</w:t>
      </w:r>
    </w:p>
    <w:p>
      <w:r>
        <w:rPr>
          <w:b/>
        </w:rPr>
        <w:t xml:space="preserve">Kysymys 8</w:t>
      </w:r>
    </w:p>
    <w:p>
      <w:r>
        <w:t xml:space="preserve">Mitä pysyvä kokoelma on Royal Naval Dockyard -museossa?</w:t>
      </w:r>
    </w:p>
    <w:p>
      <w:r>
        <w:rPr>
          <w:b/>
        </w:rPr>
        <w:t xml:space="preserve">Teksti numero 40</w:t>
      </w:r>
    </w:p>
    <w:p>
      <w:r>
        <w:rPr>
          <w:color w:val="A9A9A9"/>
        </w:rPr>
        <w:t xml:space="preserve">Bermuda </w:t>
      </w:r>
      <w:r>
        <w:t xml:space="preserve">on offshore-rahoituskeskus, mikä johtuu siitä, että sen </w:t>
      </w:r>
      <w:r>
        <w:rPr>
          <w:color w:val="DCDCDC"/>
        </w:rPr>
        <w:t xml:space="preserve">yritystoiminnan sääntelyä/lainsäädäntöä ja henkilö- tai yritystulojen suoraa verotusta koskevat vaatimukset ovat vähäiset</w:t>
      </w:r>
      <w:r>
        <w:t xml:space="preserve">. Bermudalla </w:t>
      </w:r>
      <w:r>
        <w:t xml:space="preserve">on yksi maailman korkeimmista kulutusveroista, ja se </w:t>
      </w:r>
      <w:r>
        <w:rPr>
          <w:color w:val="2F4F4F"/>
        </w:rPr>
        <w:t xml:space="preserve">verottaa kaikkea tuontia </w:t>
      </w:r>
      <w:r>
        <w:t xml:space="preserve">tuloverojärjestelmän sijasta</w:t>
      </w:r>
      <w:r>
        <w:t xml:space="preserve">.</w:t>
      </w:r>
      <w:r>
        <w:t xml:space="preserve"> Bermudan kulutusvero vastaa paikallisten asukkaiden tuloveroa, ja sillä </w:t>
      </w:r>
      <w:r>
        <w:rPr>
          <w:color w:val="556B2F"/>
        </w:rPr>
        <w:t xml:space="preserve">rahoitetaan </w:t>
      </w:r>
      <w:r>
        <w:rPr>
          <w:color w:val="6B8E23"/>
        </w:rPr>
        <w:t xml:space="preserve">hallituksen ja infrastruktuurin menoja</w:t>
      </w:r>
      <w:r>
        <w:t xml:space="preserve">. </w:t>
      </w:r>
      <w:r>
        <w:t xml:space="preserve">Paikallinen verojärjestelmä perustuu </w:t>
      </w:r>
      <w:r>
        <w:rPr>
          <w:color w:val="A0522D"/>
        </w:rPr>
        <w:t xml:space="preserve">tuontitulleihin, palkkaveroihin ja kulutusveroihin</w:t>
      </w:r>
      <w:r>
        <w:t xml:space="preserve">. </w:t>
      </w:r>
      <w:r>
        <w:rPr>
          <w:color w:val="228B22"/>
        </w:rPr>
        <w:t xml:space="preserve">Oikeusjärjestelmä on </w:t>
      </w:r>
      <w:r>
        <w:t xml:space="preserve">johdettu </w:t>
      </w:r>
      <w:r>
        <w:rPr>
          <w:color w:val="191970"/>
        </w:rPr>
        <w:t xml:space="preserve">Yhdistyneen kuningaskunnan </w:t>
      </w:r>
      <w:r>
        <w:t xml:space="preserve">oikeusjärjestelmästä, </w:t>
      </w:r>
      <w:r>
        <w:rPr>
          <w:color w:val="191970"/>
        </w:rPr>
        <w:t xml:space="preserve">ja siihen sovelletaan englantilaisia muutoksenhakutuomioistuimia</w:t>
      </w:r>
      <w:r>
        <w:t xml:space="preserve">. </w:t>
      </w:r>
      <w:r>
        <w:t xml:space="preserve">Ulkomaalaiset yksityishenkilöt eivät voi helposti </w:t>
      </w:r>
      <w:r>
        <w:rPr>
          <w:color w:val="8B0000"/>
        </w:rPr>
        <w:t xml:space="preserve">avata pankkitilejä tai tilata matkapuhelin- tai Internet-palveluja.</w:t>
      </w:r>
    </w:p>
    <w:p>
      <w:r>
        <w:rPr>
          <w:b/>
        </w:rPr>
        <w:t xml:space="preserve">Kysymys 0</w:t>
      </w:r>
    </w:p>
    <w:p>
      <w:r>
        <w:t xml:space="preserve">Miksi Bermudaa pidetään offshore-rahoituskeskuksena?</w:t>
      </w:r>
    </w:p>
    <w:p>
      <w:r>
        <w:rPr>
          <w:b/>
        </w:rPr>
        <w:t xml:space="preserve">Kysymys 1</w:t>
      </w:r>
    </w:p>
    <w:p>
      <w:r>
        <w:t xml:space="preserve">Mitä se tekee tuloverojärjestelmän sijasta?</w:t>
      </w:r>
    </w:p>
    <w:p>
      <w:r>
        <w:rPr>
          <w:b/>
        </w:rPr>
        <w:t xml:space="preserve">Kysymys 2</w:t>
      </w:r>
    </w:p>
    <w:p>
      <w:r>
        <w:t xml:space="preserve">Mihin Bermudalla käytetään kulutusveroa?</w:t>
      </w:r>
    </w:p>
    <w:p>
      <w:r>
        <w:rPr>
          <w:b/>
        </w:rPr>
        <w:t xml:space="preserve">Kysymys 3</w:t>
      </w:r>
    </w:p>
    <w:p>
      <w:r>
        <w:t xml:space="preserve">Mistä kolmesta asiasta verojärjestelmä on riippuvainen?</w:t>
      </w:r>
    </w:p>
    <w:p>
      <w:r>
        <w:rPr>
          <w:b/>
        </w:rPr>
        <w:t xml:space="preserve">Kysymys 4</w:t>
      </w:r>
    </w:p>
    <w:p>
      <w:r>
        <w:t xml:space="preserve">Mistä Bermudan oikeusjärjestelmä on peräisin?</w:t>
      </w:r>
    </w:p>
    <w:p>
      <w:r>
        <w:rPr>
          <w:b/>
        </w:rPr>
        <w:t xml:space="preserve">Kysymys 5</w:t>
      </w:r>
    </w:p>
    <w:p>
      <w:r>
        <w:t xml:space="preserve">Mikä maa käyttää tuloveroa tuontiveron sijasta?</w:t>
      </w:r>
    </w:p>
    <w:p>
      <w:r>
        <w:rPr>
          <w:b/>
        </w:rPr>
        <w:t xml:space="preserve">Kysymys 6</w:t>
      </w:r>
    </w:p>
    <w:p>
      <w:r>
        <w:t xml:space="preserve">Mitä Bermudan tuloverolla rahoitetaan?</w:t>
      </w:r>
    </w:p>
    <w:p>
      <w:r>
        <w:rPr>
          <w:b/>
        </w:rPr>
        <w:t xml:space="preserve">Kysymys 7</w:t>
      </w:r>
    </w:p>
    <w:p>
      <w:r>
        <w:t xml:space="preserve">Mikä on peräisin englantilaisista tuomioistuimista?</w:t>
      </w:r>
    </w:p>
    <w:p>
      <w:r>
        <w:rPr>
          <w:b/>
        </w:rPr>
        <w:t xml:space="preserve">Kysymys 8</w:t>
      </w:r>
    </w:p>
    <w:p>
      <w:r>
        <w:t xml:space="preserve">Mitä ulkomaiset yksityishenkilöt voivat helposti tehdä?</w:t>
      </w:r>
    </w:p>
    <w:p>
      <w:r>
        <w:rPr>
          <w:b/>
        </w:rPr>
        <w:t xml:space="preserve">Tekstin numero 41</w:t>
      </w:r>
    </w:p>
    <w:p>
      <w:r>
        <w:rPr>
          <w:color w:val="A9A9A9"/>
        </w:rPr>
        <w:t xml:space="preserve">Pörssissä </w:t>
      </w:r>
      <w:r>
        <w:t xml:space="preserve">on listattu neljäsataa arvopaperia</w:t>
      </w:r>
      <w:r>
        <w:t xml:space="preserve">, joista lähes kolmesataa on offshore-rahastoja ja vaihtoehtoisia sijoitusrakenteita, joita Bermudan sääntely-ympäristö houkuttelee. Pörssi on erikoistunut </w:t>
      </w:r>
      <w:r>
        <w:rPr>
          <w:color w:val="DCDCDC"/>
        </w:rPr>
        <w:t xml:space="preserve">pääomamarkkinavälineiden, kuten osakkeiden, velkaemissioiden, rahastojen </w:t>
      </w:r>
      <w:r>
        <w:t xml:space="preserve">(mukaan lukien hedge-rahastorakenteet) ja talletustodistusohjelmien, </w:t>
      </w:r>
      <w:r>
        <w:rPr>
          <w:color w:val="DCDCDC"/>
        </w:rPr>
        <w:t xml:space="preserve">listaamiseen ja kaupankäyntiin. </w:t>
      </w:r>
      <w:r>
        <w:t xml:space="preserve">BSX on </w:t>
      </w:r>
      <w:r>
        <w:rPr>
          <w:color w:val="556B2F"/>
        </w:rPr>
        <w:t xml:space="preserve">World Federation of Exchangesin </w:t>
      </w:r>
      <w:r>
        <w:t xml:space="preserve">täysjäsen </w:t>
      </w:r>
      <w:r>
        <w:t xml:space="preserve">ja sijaitsee </w:t>
      </w:r>
      <w:r>
        <w:rPr>
          <w:color w:val="A0522D"/>
        </w:rPr>
        <w:t xml:space="preserve">OECD:n jäsenmaassa</w:t>
      </w:r>
      <w:r>
        <w:rPr>
          <w:color w:val="228B22"/>
        </w:rPr>
        <w:t xml:space="preserve">. </w:t>
      </w:r>
      <w:r>
        <w:t xml:space="preserve">Sillä on myös </w:t>
      </w:r>
      <w:r>
        <w:rPr>
          <w:color w:val="191970"/>
        </w:rPr>
        <w:t xml:space="preserve">Australian </w:t>
      </w:r>
      <w:r>
        <w:rPr>
          <w:color w:val="8B0000"/>
        </w:rPr>
        <w:t xml:space="preserve">ulkomaisten sijoitusrahastojen </w:t>
      </w:r>
      <w:r>
        <w:t xml:space="preserve">(</w:t>
      </w:r>
      <w:r>
        <w:rPr>
          <w:color w:val="8B0000"/>
        </w:rPr>
        <w:t xml:space="preserve">Foreign Investment Fund, </w:t>
      </w:r>
      <w:r>
        <w:t xml:space="preserve">FIF) verosääntöjen </w:t>
      </w:r>
      <w:r>
        <w:t xml:space="preserve">mukainen hyväksytty pörssiasema </w:t>
      </w:r>
      <w:r>
        <w:t xml:space="preserve">ja Yhdistyneen kuningaskunnan rahoituspalveluviranomaisen (Financial Services Authority) nimeämä sijoituspörssiasema.</w:t>
      </w:r>
    </w:p>
    <w:p>
      <w:r>
        <w:rPr>
          <w:b/>
        </w:rPr>
        <w:t xml:space="preserve">Kysymys 0</w:t>
      </w:r>
    </w:p>
    <w:p>
      <w:r>
        <w:t xml:space="preserve">Mihin pörssi on erikoistunut?</w:t>
      </w:r>
    </w:p>
    <w:p>
      <w:r>
        <w:rPr>
          <w:b/>
        </w:rPr>
        <w:t xml:space="preserve">Kysymys 1</w:t>
      </w:r>
    </w:p>
    <w:p>
      <w:r>
        <w:t xml:space="preserve">Mihin BSX kuuluu?</w:t>
      </w:r>
    </w:p>
    <w:p>
      <w:r>
        <w:rPr>
          <w:b/>
        </w:rPr>
        <w:t xml:space="preserve">Kysymys 2</w:t>
      </w:r>
    </w:p>
    <w:p>
      <w:r>
        <w:t xml:space="preserve">Missä BSX sijaitsee?</w:t>
      </w:r>
    </w:p>
    <w:p>
      <w:r>
        <w:rPr>
          <w:b/>
        </w:rPr>
        <w:t xml:space="preserve">Kysymys 3</w:t>
      </w:r>
    </w:p>
    <w:p>
      <w:r>
        <w:t xml:space="preserve">Mikä ulkomainen maa tarjoaa BSX:n hyväksytyn pörssin aseman?</w:t>
      </w:r>
    </w:p>
    <w:p>
      <w:r>
        <w:rPr>
          <w:b/>
        </w:rPr>
        <w:t xml:space="preserve">Kysymys 4</w:t>
      </w:r>
    </w:p>
    <w:p>
      <w:r>
        <w:t xml:space="preserve">Missä 300 arvopaperia on listattu?</w:t>
      </w:r>
    </w:p>
    <w:p>
      <w:r>
        <w:rPr>
          <w:b/>
        </w:rPr>
        <w:t xml:space="preserve">Kysymys 5</w:t>
      </w:r>
    </w:p>
    <w:p>
      <w:r>
        <w:t xml:space="preserve">Mihin BXS on täysjäsen?</w:t>
      </w:r>
    </w:p>
    <w:p>
      <w:r>
        <w:rPr>
          <w:b/>
        </w:rPr>
        <w:t xml:space="preserve">Kysymys 6</w:t>
      </w:r>
    </w:p>
    <w:p>
      <w:r>
        <w:t xml:space="preserve">Missä BXS sijaitsee?</w:t>
      </w:r>
    </w:p>
    <w:p>
      <w:r>
        <w:rPr>
          <w:b/>
        </w:rPr>
        <w:t xml:space="preserve">Kysymys 7</w:t>
      </w:r>
    </w:p>
    <w:p>
      <w:r>
        <w:t xml:space="preserve">Mitä tarkoittaa FFI?</w:t>
      </w:r>
    </w:p>
    <w:p>
      <w:r>
        <w:rPr>
          <w:b/>
        </w:rPr>
        <w:t xml:space="preserve">Teksti numero 42</w:t>
      </w:r>
    </w:p>
    <w:p>
      <w:r>
        <w:rPr>
          <w:color w:val="A9A9A9"/>
        </w:rPr>
        <w:t xml:space="preserve">Monet nykyään suositut urheilulajit </w:t>
      </w:r>
      <w:r>
        <w:t xml:space="preserve">virallistettiin </w:t>
      </w:r>
      <w:r>
        <w:rPr>
          <w:color w:val="DCDCDC"/>
        </w:rPr>
        <w:t xml:space="preserve">brittiläisissä julkisissa kouluissa ja yliopistoissa 1800-luvulla</w:t>
      </w:r>
      <w:r>
        <w:t xml:space="preserve">. </w:t>
      </w:r>
      <w:r>
        <w:t xml:space="preserve">Nämä koulut tuottivat virkamiehiä sekä sotilas- ja merivoimien upseereita, joita tarvittiin brittiläisen imperiumin rakentamiseen ja ylläpitämiseen, ja </w:t>
      </w:r>
      <w:r>
        <w:rPr>
          <w:color w:val="2F4F4F"/>
        </w:rPr>
        <w:t xml:space="preserve">joukkueurheilua pidettiin elintärkeänä välineenä, jonka avulla oppilaita koulutettiin ajattelemaan ja toimimaan osana joukkuetta</w:t>
      </w:r>
      <w:r>
        <w:t xml:space="preserve">. </w:t>
      </w:r>
      <w:r>
        <w:rPr>
          <w:color w:val="556B2F"/>
        </w:rPr>
        <w:t xml:space="preserve">Entiset julkisten koulujen oppilaat </w:t>
      </w:r>
      <w:r>
        <w:t xml:space="preserve">jatkoivat näitä aktiviteetteja ja perustivat </w:t>
      </w:r>
      <w:r>
        <w:rPr>
          <w:color w:val="6B8E23"/>
        </w:rPr>
        <w:t xml:space="preserve">jalkapalloliiton </w:t>
      </w:r>
      <w:r>
        <w:t xml:space="preserve">(FA) </w:t>
      </w:r>
      <w:r>
        <w:t xml:space="preserve">kaltaisia järjestöjä. </w:t>
      </w:r>
      <w:r>
        <w:rPr>
          <w:color w:val="228B22"/>
        </w:rPr>
        <w:t xml:space="preserve">Jalkapallon ja työväenluokan nykyinen yhteys </w:t>
      </w:r>
      <w:r>
        <w:t xml:space="preserve">alkoi vuonna 1885, kun FA muutti sääntöjään niin, että ammattilaispelaajat sallittiin.</w:t>
      </w:r>
    </w:p>
    <w:p>
      <w:r>
        <w:rPr>
          <w:b/>
        </w:rPr>
        <w:t xml:space="preserve">Kysymys 0</w:t>
      </w:r>
    </w:p>
    <w:p>
      <w:r>
        <w:t xml:space="preserve">Kuka loi ja popularisoi monet nykyään rakastamamme urheilulajit?</w:t>
      </w:r>
    </w:p>
    <w:p>
      <w:r>
        <w:rPr>
          <w:b/>
        </w:rPr>
        <w:t xml:space="preserve">Kysymys 1</w:t>
      </w:r>
    </w:p>
    <w:p>
      <w:r>
        <w:t xml:space="preserve">Miksi urheilu oli tärkeää näissä kouluissa?</w:t>
      </w:r>
    </w:p>
    <w:p>
      <w:r>
        <w:rPr>
          <w:b/>
        </w:rPr>
        <w:t xml:space="preserve">Kysymys 2</w:t>
      </w:r>
    </w:p>
    <w:p>
      <w:r>
        <w:t xml:space="preserve">Kuka perusti FA:n kaltaiset järjestöt?</w:t>
      </w:r>
    </w:p>
    <w:p>
      <w:r>
        <w:rPr>
          <w:b/>
        </w:rPr>
        <w:t xml:space="preserve">Kysymys 3</w:t>
      </w:r>
    </w:p>
    <w:p>
      <w:r>
        <w:t xml:space="preserve">Mikä muuttui vuonna 1885 FA:n sääntöjen muuttumisen vuoksi?</w:t>
      </w:r>
    </w:p>
    <w:p>
      <w:r>
        <w:rPr>
          <w:b/>
        </w:rPr>
        <w:t xml:space="preserve">Kysymys 4</w:t>
      </w:r>
    </w:p>
    <w:p>
      <w:r>
        <w:t xml:space="preserve">Mitä AF tarkoittaa?</w:t>
      </w:r>
    </w:p>
    <w:p>
      <w:r>
        <w:rPr>
          <w:b/>
        </w:rPr>
        <w:t xml:space="preserve">Kysymys 5</w:t>
      </w:r>
    </w:p>
    <w:p>
      <w:r>
        <w:t xml:space="preserve">Mikä alkoi vuonna 1858?</w:t>
      </w:r>
    </w:p>
    <w:p>
      <w:r>
        <w:rPr>
          <w:b/>
        </w:rPr>
        <w:t xml:space="preserve">Kysymys 6</w:t>
      </w:r>
    </w:p>
    <w:p>
      <w:r>
        <w:t xml:space="preserve">Mitä brittiläinen imperiumi virallisti 1800-luvulla?</w:t>
      </w:r>
    </w:p>
    <w:p>
      <w:r>
        <w:rPr>
          <w:b/>
        </w:rPr>
        <w:t xml:space="preserve">Teksti numero 43</w:t>
      </w:r>
    </w:p>
    <w:p>
      <w:r>
        <w:rPr>
          <w:color w:val="A9A9A9"/>
        </w:rPr>
        <w:t xml:space="preserve">Ammattilaiset </w:t>
      </w:r>
      <w:r>
        <w:rPr>
          <w:color w:val="DCDCDC"/>
        </w:rPr>
        <w:t xml:space="preserve">syrjäyttivät pian entiset koulupojat</w:t>
      </w:r>
      <w:r>
        <w:t xml:space="preserve">. </w:t>
      </w:r>
      <w:r>
        <w:rPr>
          <w:color w:val="2F4F4F"/>
        </w:rPr>
        <w:t xml:space="preserve">Bermudan asema läntisen pallonpuoliskon tärkeimpänä kuninkaallisen laivaston tukikohtana </w:t>
      </w:r>
      <w:r>
        <w:t xml:space="preserve">ja sitä vastaava armeijan varuskunta varmisti, että </w:t>
      </w:r>
      <w:r>
        <w:rPr>
          <w:color w:val="556B2F"/>
        </w:rPr>
        <w:t xml:space="preserve">laivaston ja armeijan upseerit </w:t>
      </w:r>
      <w:r>
        <w:t xml:space="preserve">toivat nopeasti Bermudalle uudet virallistetut urheilulajit, kuten </w:t>
      </w:r>
      <w:r>
        <w:rPr>
          <w:color w:val="6B8E23"/>
        </w:rPr>
        <w:t xml:space="preserve">kriketin, jalkapallon, rugbyjalkapallon ja jopa tenniksen ja </w:t>
      </w:r>
      <w:r>
        <w:rPr>
          <w:color w:val="A0522D"/>
        </w:rPr>
        <w:t xml:space="preserve">soudun </w:t>
      </w:r>
      <w:r>
        <w:t xml:space="preserve">(</w:t>
      </w:r>
      <w:r>
        <w:rPr>
          <w:color w:val="228B22"/>
        </w:rPr>
        <w:t xml:space="preserve">soutu </w:t>
      </w:r>
      <w:r>
        <w:t xml:space="preserve">ei sopeutunut hyvin brittijoilta myrskyisälle Atlantille.). Upseerit siirtyivät pian </w:t>
      </w:r>
      <w:r>
        <w:rPr>
          <w:color w:val="191970"/>
        </w:rPr>
        <w:t xml:space="preserve">purjehduskilpailuihin </w:t>
      </w:r>
      <w:r>
        <w:t xml:space="preserve">ja perustivat Bermudan kuninkaallisen purjehdusseuran). Kun nämä urheilulajit saapuivat Bermudalle, bermudalaiset ottivat ne innokkaasti käyttöön.</w:t>
      </w:r>
    </w:p>
    <w:p>
      <w:r>
        <w:rPr>
          <w:b/>
        </w:rPr>
        <w:t xml:space="preserve">Kysymys 0</w:t>
      </w:r>
    </w:p>
    <w:p>
      <w:r>
        <w:t xml:space="preserve">Mitä tapahtui julkisille koulupojille näissä urheilulajeissa?</w:t>
      </w:r>
    </w:p>
    <w:p>
      <w:r>
        <w:rPr>
          <w:b/>
        </w:rPr>
        <w:t xml:space="preserve">Kysymys 1</w:t>
      </w:r>
    </w:p>
    <w:p>
      <w:r>
        <w:t xml:space="preserve">Miten urheilu otettiin käyttöön Bermudalla?</w:t>
      </w:r>
    </w:p>
    <w:p>
      <w:r>
        <w:rPr>
          <w:b/>
        </w:rPr>
        <w:t xml:space="preserve">Kysymys 2</w:t>
      </w:r>
    </w:p>
    <w:p>
      <w:r>
        <w:t xml:space="preserve">Mikä urheilulaji ei siirtynyt hyvin Bermudalle?</w:t>
      </w:r>
    </w:p>
    <w:p>
      <w:r>
        <w:rPr>
          <w:b/>
        </w:rPr>
        <w:t xml:space="preserve">Kysymys 3</w:t>
      </w:r>
    </w:p>
    <w:p>
      <w:r>
        <w:t xml:space="preserve">Mikä urheilulaji otettiin nopeasti käyttöön?</w:t>
      </w:r>
    </w:p>
    <w:p>
      <w:r>
        <w:rPr>
          <w:b/>
        </w:rPr>
        <w:t xml:space="preserve">Kysymys 4</w:t>
      </w:r>
    </w:p>
    <w:p>
      <w:r>
        <w:t xml:space="preserve">Mitä urheilulajeja koulupojat esittivät Bermudalla?</w:t>
      </w:r>
    </w:p>
    <w:p>
      <w:r>
        <w:rPr>
          <w:b/>
        </w:rPr>
        <w:t xml:space="preserve">Kysymys 5</w:t>
      </w:r>
    </w:p>
    <w:p>
      <w:r>
        <w:t xml:space="preserve">Kuka perusti Bermudan kuninkaallisen purjehdusseuran?</w:t>
      </w:r>
    </w:p>
    <w:p>
      <w:r>
        <w:rPr>
          <w:b/>
        </w:rPr>
        <w:t xml:space="preserve">Kysymys 6</w:t>
      </w:r>
    </w:p>
    <w:p>
      <w:r>
        <w:t xml:space="preserve">Mikä urheilulaji sopeutui hyvin Britannian jokien ja Atlantin välille?</w:t>
      </w:r>
    </w:p>
    <w:p>
      <w:r>
        <w:rPr>
          <w:b/>
        </w:rPr>
        <w:t xml:space="preserve">Kysymys 7</w:t>
      </w:r>
    </w:p>
    <w:p>
      <w:r>
        <w:t xml:space="preserve">Mitä urheilua harrastettiin Bermudan kuninkaallisella purjehdusklubilla?</w:t>
      </w:r>
    </w:p>
    <w:p>
      <w:r>
        <w:rPr>
          <w:b/>
        </w:rPr>
        <w:t xml:space="preserve">Kysymys 8</w:t>
      </w:r>
    </w:p>
    <w:p>
      <w:r>
        <w:t xml:space="preserve">Kenet koulupojat syrjäyttivät?</w:t>
      </w:r>
    </w:p>
    <w:p>
      <w:r>
        <w:rPr>
          <w:b/>
        </w:rPr>
        <w:t xml:space="preserve">Tekstin numero 44</w:t>
      </w:r>
    </w:p>
    <w:p>
      <w:r>
        <w:rPr>
          <w:color w:val="A9A9A9"/>
        </w:rPr>
        <w:t xml:space="preserve">Bermudan </w:t>
      </w:r>
      <w:r>
        <w:rPr>
          <w:color w:val="DCDCDC"/>
        </w:rPr>
        <w:t xml:space="preserve">krikettimaajoukkue </w:t>
      </w:r>
      <w:r>
        <w:t xml:space="preserve">osallistui Kriketin maailmanmestaruuskilpailuihin 2007 Länsi-Intiassa. </w:t>
      </w:r>
      <w:r>
        <w:rPr>
          <w:color w:val="2F4F4F"/>
        </w:rPr>
        <w:t xml:space="preserve">Heidän tunnetuin pelaajansa </w:t>
      </w:r>
      <w:r>
        <w:t xml:space="preserve">on 130 kiloa painava </w:t>
      </w:r>
      <w:r>
        <w:rPr>
          <w:color w:val="556B2F"/>
        </w:rPr>
        <w:t xml:space="preserve">poliisi </w:t>
      </w:r>
      <w:r>
        <w:t xml:space="preserve">nimeltä </w:t>
      </w:r>
      <w:r>
        <w:rPr>
          <w:color w:val="6B8E23"/>
        </w:rPr>
        <w:t xml:space="preserve">Dwayne Leverock</w:t>
      </w:r>
      <w:r>
        <w:t xml:space="preserve">. </w:t>
      </w:r>
      <w:r>
        <w:rPr>
          <w:color w:val="A0522D"/>
        </w:rPr>
        <w:t xml:space="preserve">Intia </w:t>
      </w:r>
      <w:r>
        <w:t xml:space="preserve">kuitenkin </w:t>
      </w:r>
      <w:r>
        <w:t xml:space="preserve">voitti Bermudan ja teki ennätyksekseen 413 juoksua yhden päivän kansainvälisessä ottelussa (ODI). Bermuda putosi MM-kisoista. Hyvin tunnettu on myös David Hemp, </w:t>
      </w:r>
      <w:r>
        <w:rPr>
          <w:color w:val="228B22"/>
        </w:rPr>
        <w:t xml:space="preserve">Englannin ykkösluokan kriketissä pelaavan Glamorganin entinen kapteeni</w:t>
      </w:r>
      <w:r>
        <w:t xml:space="preserve">. </w:t>
      </w:r>
      <w:r>
        <w:rPr>
          <w:color w:val="8B0000"/>
        </w:rPr>
        <w:t xml:space="preserve">Vuotuinen "Cup Match" </w:t>
      </w:r>
      <w:r>
        <w:rPr>
          <w:color w:val="191970"/>
        </w:rPr>
        <w:t xml:space="preserve">-krikettiturnaus </w:t>
      </w:r>
      <w:r>
        <w:t xml:space="preserve">kilpailevien seurakuntien St George's idässä ja Somerset lännessä on suosittu kansallinen juhlapäivä. Turnaus sai alkunsa vuonna 1872, kun kuninkaallisen laivaston kapteeni Moresby toi pelin Bermudalle ja järjesti ottelun Somersetissa sen kunniaksi, että orjuuden epäoikeudenmukaisesta orjuudesta oli kulunut 40 vuotta. East Endin ja West Endin välinen </w:t>
      </w:r>
      <w:r>
        <w:rPr>
          <w:color w:val="483D8B"/>
        </w:rPr>
        <w:t xml:space="preserve">kilpailu johtui siitä, että </w:t>
      </w:r>
      <w:r>
        <w:t xml:space="preserve">St. George's Garrison (armeijan alkuperäinen päämaja Bermudalla) </w:t>
      </w:r>
      <w:r>
        <w:rPr>
          <w:color w:val="483D8B"/>
        </w:rPr>
        <w:t xml:space="preserve">sijaitsi </w:t>
      </w:r>
      <w:r>
        <w:t xml:space="preserve">Barrack Hillillä St. George'sissa ja kuninkaallisen laivaston telakka Ireland Islandilla. Moresby perusti Somerset Cricket Clubin, joka pelaa tässä ottelussa St. George's Cricket Clubia vastaan (molempien seurojen jäsenistö on pitkään ollut enimmäkseen siviilejä).</w:t>
      </w:r>
    </w:p>
    <w:p>
      <w:r>
        <w:rPr>
          <w:b/>
        </w:rPr>
        <w:t xml:space="preserve">Kysymys 0</w:t>
      </w:r>
    </w:p>
    <w:p>
      <w:r>
        <w:t xml:space="preserve">Mikä Bermudan urheilujoukkue osallistui vuoden 2007 MM-kisoihin?</w:t>
      </w:r>
    </w:p>
    <w:p>
      <w:r>
        <w:rPr>
          <w:b/>
        </w:rPr>
        <w:t xml:space="preserve">Kysymys 1</w:t>
      </w:r>
    </w:p>
    <w:p>
      <w:r>
        <w:t xml:space="preserve">Kuka on Bermudan suosituin kriketinpelaaja?</w:t>
      </w:r>
    </w:p>
    <w:p>
      <w:r>
        <w:rPr>
          <w:b/>
        </w:rPr>
        <w:t xml:space="preserve">Kysymys 2</w:t>
      </w:r>
    </w:p>
    <w:p>
      <w:r>
        <w:t xml:space="preserve">Kuka voitti Bermudan?</w:t>
      </w:r>
    </w:p>
    <w:p>
      <w:r>
        <w:rPr>
          <w:b/>
        </w:rPr>
        <w:t xml:space="preserve">Kysymys 3</w:t>
      </w:r>
    </w:p>
    <w:p>
      <w:r>
        <w:t xml:space="preserve">Mikä alkoi vuonna 1872, kun kriketti otettiin käyttöön Bermudalla?</w:t>
      </w:r>
    </w:p>
    <w:p>
      <w:r>
        <w:rPr>
          <w:b/>
        </w:rPr>
        <w:t xml:space="preserve">Kysymys 4</w:t>
      </w:r>
    </w:p>
    <w:p>
      <w:r>
        <w:t xml:space="preserve">Miksi East Endin ja West Endin välillä on kilpailu?</w:t>
      </w:r>
    </w:p>
    <w:p>
      <w:r>
        <w:rPr>
          <w:b/>
        </w:rPr>
        <w:t xml:space="preserve">Kysymys 5</w:t>
      </w:r>
    </w:p>
    <w:p>
      <w:r>
        <w:t xml:space="preserve">Mikä joukkue osallistui kriketin MM-kisoihin 2007?</w:t>
      </w:r>
    </w:p>
    <w:p>
      <w:r>
        <w:rPr>
          <w:b/>
        </w:rPr>
        <w:t xml:space="preserve">Kysymys 6</w:t>
      </w:r>
    </w:p>
    <w:p>
      <w:r>
        <w:t xml:space="preserve">Kuka on 130 lb Dwayne Leverock krikettijoukkueeseen?</w:t>
      </w:r>
    </w:p>
    <w:p>
      <w:r>
        <w:rPr>
          <w:b/>
        </w:rPr>
        <w:t xml:space="preserve">Kysymys 7</w:t>
      </w:r>
    </w:p>
    <w:p>
      <w:r>
        <w:t xml:space="preserve">Mikä on Dwayne Hempin ammattinimike?</w:t>
      </w:r>
    </w:p>
    <w:p>
      <w:r>
        <w:rPr>
          <w:b/>
        </w:rPr>
        <w:t xml:space="preserve">Kysymys 8</w:t>
      </w:r>
    </w:p>
    <w:p>
      <w:r>
        <w:t xml:space="preserve">Kuka on David Leverock?</w:t>
      </w:r>
    </w:p>
    <w:p>
      <w:r>
        <w:rPr>
          <w:b/>
        </w:rPr>
        <w:t xml:space="preserve">Kysymys 9</w:t>
      </w:r>
    </w:p>
    <w:p>
      <w:r>
        <w:t xml:space="preserve">Mikä alkoi vuonna 1827?</w:t>
      </w:r>
    </w:p>
    <w:p>
      <w:r>
        <w:rPr>
          <w:b/>
        </w:rPr>
        <w:t xml:space="preserve">Tekstin numero 45</w:t>
      </w:r>
    </w:p>
    <w:p>
      <w:r>
        <w:t xml:space="preserve">Vuoden 2004 kesäolympialaisissa Bermuda kilpaili </w:t>
      </w:r>
      <w:r>
        <w:rPr>
          <w:color w:val="A9A9A9"/>
        </w:rPr>
        <w:t xml:space="preserve">purjehduksessa, yleisurheilussa, uinnissa, sukelluksessa, triathlonissa ja ratsastuksessa</w:t>
      </w:r>
      <w:r>
        <w:rPr>
          <w:color w:val="DCDCDC"/>
        </w:rPr>
        <w:t xml:space="preserve">. </w:t>
      </w:r>
      <w:r>
        <w:t xml:space="preserve">Bermudalainen Katura Horton-Perinchief </w:t>
      </w:r>
      <w:r>
        <w:rPr>
          <w:color w:val="2F4F4F"/>
        </w:rPr>
        <w:t xml:space="preserve">teki </w:t>
      </w:r>
      <w:r>
        <w:t xml:space="preserve">olympialaisissa </w:t>
      </w:r>
      <w:r>
        <w:rPr>
          <w:color w:val="2F4F4F"/>
        </w:rPr>
        <w:t xml:space="preserve">historiaa, kun hänestä tuli ensimmäinen olympialaisissa kilpaillut musta naissukeltaja. </w:t>
      </w:r>
      <w:r>
        <w:t xml:space="preserve">Bermudalla on ollut yksi olympiamitalisti, Clarence Hill, joka voitti </w:t>
      </w:r>
      <w:r>
        <w:rPr>
          <w:color w:val="556B2F"/>
        </w:rPr>
        <w:t xml:space="preserve">pronssia nyrkkeilyssä. </w:t>
      </w:r>
      <w:r>
        <w:t xml:space="preserve">Bermuda kilpaili myös </w:t>
      </w:r>
      <w:r>
        <w:rPr>
          <w:color w:val="6B8E23"/>
        </w:rPr>
        <w:t xml:space="preserve">miesten luistelukilpailussa </w:t>
      </w:r>
      <w:r>
        <w:t xml:space="preserve">Torinon talviolympialaisissa 2006 Italiassa. Patrick Singleton sijoittui 19:nneksi ajalla 1.59,81. </w:t>
      </w:r>
      <w:r>
        <w:rPr>
          <w:color w:val="A0522D"/>
        </w:rPr>
        <w:t xml:space="preserve">Jillian Teceira </w:t>
      </w:r>
      <w:r>
        <w:t xml:space="preserve">kilpaili Pekingin olympialaisissa vuonna 2008. Bermudalla on perinne </w:t>
      </w:r>
      <w:r>
        <w:rPr>
          <w:color w:val="228B22"/>
        </w:rPr>
        <w:t xml:space="preserve">marssia avajaisseremoniassa Bermudan shortseissa </w:t>
      </w:r>
      <w:r>
        <w:t xml:space="preserve">riippumatta siitä, onko kyseessä kesä- vai talviolympialaiset</w:t>
      </w:r>
      <w:r>
        <w:t xml:space="preserve">.</w:t>
      </w:r>
      <w:r>
        <w:t xml:space="preserve"> Bermuda kilpailee myös </w:t>
      </w:r>
      <w:r>
        <w:rPr>
          <w:color w:val="191970"/>
        </w:rPr>
        <w:t xml:space="preserve">joka toinen vuosi järjestettävissä Island Games </w:t>
      </w:r>
      <w:r>
        <w:t xml:space="preserve">-kisoissa, joita </w:t>
      </w:r>
      <w:r>
        <w:t xml:space="preserve">se isännöi vuonna 2013.</w:t>
      </w:r>
    </w:p>
    <w:p>
      <w:r>
        <w:rPr>
          <w:b/>
        </w:rPr>
        <w:t xml:space="preserve">Kysymys 0</w:t>
      </w:r>
    </w:p>
    <w:p>
      <w:r>
        <w:t xml:space="preserve">Missä lajeissa Bermuda kilpaili vuoden 2004 kesäolympialaisissa?</w:t>
      </w:r>
    </w:p>
    <w:p>
      <w:r>
        <w:rPr>
          <w:b/>
        </w:rPr>
        <w:t xml:space="preserve">Kysymys 1</w:t>
      </w:r>
    </w:p>
    <w:p>
      <w:r>
        <w:t xml:space="preserve">Mitä Katura Horton-Perinchief teki?</w:t>
      </w:r>
    </w:p>
    <w:p>
      <w:r>
        <w:rPr>
          <w:b/>
        </w:rPr>
        <w:t xml:space="preserve">Kysymys 2</w:t>
      </w:r>
    </w:p>
    <w:p>
      <w:r>
        <w:t xml:space="preserve">Mikä on ainoa mitali, jonka Bermuda on koskaan voittanut?</w:t>
      </w:r>
    </w:p>
    <w:p>
      <w:r>
        <w:rPr>
          <w:b/>
        </w:rPr>
        <w:t xml:space="preserve">Kysymys 3</w:t>
      </w:r>
    </w:p>
    <w:p>
      <w:r>
        <w:t xml:space="preserve">Mikä on Bermudan olympiaperinne vuodenajasta riippumatta?</w:t>
      </w:r>
    </w:p>
    <w:p>
      <w:r>
        <w:rPr>
          <w:b/>
        </w:rPr>
        <w:t xml:space="preserve">Kysymys 4</w:t>
      </w:r>
    </w:p>
    <w:p>
      <w:r>
        <w:t xml:space="preserve">Mihin tapahtumiin Bermuda osallistui vuoden 2004 talviolympialaisissa?</w:t>
      </w:r>
    </w:p>
    <w:p>
      <w:r>
        <w:rPr>
          <w:b/>
        </w:rPr>
        <w:t xml:space="preserve">Kysymys 5</w:t>
      </w:r>
    </w:p>
    <w:p>
      <w:r>
        <w:t xml:space="preserve">Mitä Katura Perinchief-Horton teki?</w:t>
      </w:r>
    </w:p>
    <w:p>
      <w:r>
        <w:rPr>
          <w:b/>
        </w:rPr>
        <w:t xml:space="preserve">Kysymys 6</w:t>
      </w:r>
    </w:p>
    <w:p>
      <w:r>
        <w:t xml:space="preserve">Mihin tapahtumaan Bermuda osallistui vuoden 2006 kesäolympialaisissa?</w:t>
      </w:r>
    </w:p>
    <w:p>
      <w:r>
        <w:rPr>
          <w:b/>
        </w:rPr>
        <w:t xml:space="preserve">Kysymys 7</w:t>
      </w:r>
    </w:p>
    <w:p>
      <w:r>
        <w:t xml:space="preserve">Kuka kilpaili Pekingin olympialaisissa vuonna 213?</w:t>
      </w:r>
    </w:p>
    <w:p>
      <w:r>
        <w:rPr>
          <w:b/>
        </w:rPr>
        <w:t xml:space="preserve">Kysymys 8</w:t>
      </w:r>
    </w:p>
    <w:p>
      <w:r>
        <w:t xml:space="preserve">Mitä pelejä Bermuda isännöi vuonna 2008?</w:t>
      </w:r>
    </w:p>
    <w:p>
      <w:r>
        <w:rPr>
          <w:b/>
        </w:rPr>
        <w:t xml:space="preserve">Teksti numero 46</w:t>
      </w:r>
    </w:p>
    <w:p>
      <w:r>
        <w:rPr>
          <w:color w:val="A9A9A9"/>
        </w:rPr>
        <w:t xml:space="preserve">Bermudalla </w:t>
      </w:r>
      <w:r>
        <w:t xml:space="preserve">on kehittynyt ylpeä rugby union -yhteisö</w:t>
      </w:r>
      <w:r>
        <w:rPr>
          <w:color w:val="A9A9A9"/>
        </w:rPr>
        <w:t xml:space="preserve">. </w:t>
      </w:r>
      <w:r>
        <w:rPr>
          <w:color w:val="DCDCDC"/>
        </w:rPr>
        <w:t xml:space="preserve">Bermudan rugby union -joukkue </w:t>
      </w:r>
      <w:r>
        <w:t xml:space="preserve">voitti Karibian mestaruuskilpailut vuonna 2011 voittamalla finaalissa Guyanan. Sitä ennen se voitti Bahaman ja Meksikon ja otti kruunun. Bermudalla pelataan myös rugby 7:ää, ja kaudella 2011-2012 on tarkoitus pelata neljä kierrosta. Bermudan 7:n joukkueen joukkue kilpaili Las Vegasin 7:ssä vuonna 2011 ja voitti </w:t>
      </w:r>
      <w:r>
        <w:rPr>
          <w:color w:val="2F4F4F"/>
        </w:rPr>
        <w:t xml:space="preserve">Meksikon joukkueen</w:t>
      </w:r>
      <w:r>
        <w:t xml:space="preserve">. </w:t>
      </w:r>
      <w:r>
        <w:rPr>
          <w:color w:val="556B2F"/>
        </w:rPr>
        <w:t xml:space="preserve">Saarella on neljä seuraa</w:t>
      </w:r>
      <w:r>
        <w:t xml:space="preserve">: (1) Police (2) Mariners (3) Teachers (4) Renegades. On olemassa miesten ja naisten kilpailu - nykyiset liigamestarit ovat </w:t>
      </w:r>
      <w:r>
        <w:rPr>
          <w:color w:val="6B8E23"/>
        </w:rPr>
        <w:t xml:space="preserve">Police (miehet) </w:t>
      </w:r>
      <w:r>
        <w:t xml:space="preserve">(voitti mestaruuden ensimmäistä kertaa sitten 1990-luvun) ja Renegades (naiset). </w:t>
      </w:r>
      <w:r>
        <w:rPr>
          <w:color w:val="A0522D"/>
        </w:rPr>
        <w:t xml:space="preserve">Pelit </w:t>
      </w:r>
      <w:r>
        <w:t xml:space="preserve">pelataan tällä hetkellä </w:t>
      </w:r>
      <w:r>
        <w:rPr>
          <w:color w:val="228B22"/>
        </w:rPr>
        <w:t xml:space="preserve">Warwick Academyssa</w:t>
      </w:r>
      <w:r>
        <w:t xml:space="preserve">. </w:t>
      </w:r>
      <w:r>
        <w:rPr>
          <w:color w:val="191970"/>
        </w:rPr>
        <w:t xml:space="preserve">Bermudan </w:t>
      </w:r>
      <w:r>
        <w:t xml:space="preserve">u/19-joukkue voitti </w:t>
      </w:r>
      <w:r>
        <w:rPr>
          <w:color w:val="8B0000"/>
        </w:rPr>
        <w:t xml:space="preserve">vuoden 2010 Karibian mestaruuden</w:t>
      </w:r>
      <w:r>
        <w:t xml:space="preserve">.</w:t>
      </w:r>
    </w:p>
    <w:p>
      <w:r>
        <w:rPr>
          <w:b/>
        </w:rPr>
        <w:t xml:space="preserve">Kysymys 0</w:t>
      </w:r>
    </w:p>
    <w:p>
      <w:r>
        <w:t xml:space="preserve">Kuka voitti vuoden 2011 Karibian mestaruuskilpailut?</w:t>
      </w:r>
    </w:p>
    <w:p>
      <w:r>
        <w:rPr>
          <w:b/>
        </w:rPr>
        <w:t xml:space="preserve">Kysymys 1</w:t>
      </w:r>
    </w:p>
    <w:p>
      <w:r>
        <w:t xml:space="preserve">Kuinka monta klubia saarella on?</w:t>
      </w:r>
    </w:p>
    <w:p>
      <w:r>
        <w:rPr>
          <w:b/>
        </w:rPr>
        <w:t xml:space="preserve">Kysymys 2</w:t>
      </w:r>
    </w:p>
    <w:p>
      <w:r>
        <w:t xml:space="preserve">Ketkä ovat hallitsevat liigan mestarit?</w:t>
      </w:r>
    </w:p>
    <w:p>
      <w:r>
        <w:rPr>
          <w:b/>
        </w:rPr>
        <w:t xml:space="preserve">Kysymys 3</w:t>
      </w:r>
    </w:p>
    <w:p>
      <w:r>
        <w:t xml:space="preserve">Missä naisten pelit pelataan?</w:t>
      </w:r>
    </w:p>
    <w:p>
      <w:r>
        <w:rPr>
          <w:b/>
        </w:rPr>
        <w:t xml:space="preserve">Kysymys 4</w:t>
      </w:r>
    </w:p>
    <w:p>
      <w:r>
        <w:t xml:space="preserve">Mitä Bermudan u/19-joukkue voitti?</w:t>
      </w:r>
    </w:p>
    <w:p>
      <w:r>
        <w:rPr>
          <w:b/>
        </w:rPr>
        <w:t xml:space="preserve">Kysymys 5</w:t>
      </w:r>
    </w:p>
    <w:p>
      <w:r>
        <w:t xml:space="preserve">Missä maassa on ylpeä Union Rugby -yhteisö?</w:t>
      </w:r>
    </w:p>
    <w:p>
      <w:r>
        <w:rPr>
          <w:b/>
        </w:rPr>
        <w:t xml:space="preserve">Kysymys 6</w:t>
      </w:r>
    </w:p>
    <w:p>
      <w:r>
        <w:t xml:space="preserve">Kuka voitti vuoden 2011 Guyanan mestaruuskilpailut?</w:t>
      </w:r>
    </w:p>
    <w:p>
      <w:r>
        <w:rPr>
          <w:b/>
        </w:rPr>
        <w:t xml:space="preserve">Kysymys 7</w:t>
      </w:r>
    </w:p>
    <w:p>
      <w:r>
        <w:t xml:space="preserve">Kenet Bermudan 7 joukkueen joukkue voitti vuonna 2010?</w:t>
      </w:r>
    </w:p>
    <w:p>
      <w:r>
        <w:rPr>
          <w:b/>
        </w:rPr>
        <w:t xml:space="preserve">Kysymys 8</w:t>
      </w:r>
    </w:p>
    <w:p>
      <w:r>
        <w:t xml:space="preserve">Mitä Warwickin akatemiassa pelataan?</w:t>
      </w:r>
    </w:p>
    <w:p>
      <w:r>
        <w:rPr>
          <w:b/>
        </w:rPr>
        <w:t xml:space="preserve">Kysymys 9</w:t>
      </w:r>
    </w:p>
    <w:p>
      <w:r>
        <w:t xml:space="preserve">Kuka voitti vuoden 1990 Karibian mestaruuskilpailut?</w:t>
      </w:r>
    </w:p>
    <w:p>
      <w:r>
        <w:br w:type="page"/>
      </w:r>
    </w:p>
    <w:p>
      <w:r>
        <w:rPr>
          <w:b/>
          <w:u w:val="single"/>
        </w:rPr>
        <w:t xml:space="preserve">Asiakirjan numero 239</w:t>
      </w:r>
    </w:p>
    <w:p>
      <w:r>
        <w:rPr>
          <w:b/>
        </w:rPr>
        <w:t xml:space="preserve">Tekstin numero 0</w:t>
      </w:r>
    </w:p>
    <w:p>
      <w:r>
        <w:t xml:space="preserve">Nykyaikainen Nigeria on ollut vuosituhansien aikana lukuisten kuningaskuntien ja heimovaltioiden sijaintipaikka. Nykyaikainen valtio sai alkunsa </w:t>
      </w:r>
      <w:r>
        <w:t xml:space="preserve">1800-luvulla alkaneesta </w:t>
      </w:r>
      <w:r>
        <w:rPr>
          <w:color w:val="A9A9A9"/>
        </w:rPr>
        <w:t xml:space="preserve">brittiläisestä </w:t>
      </w:r>
      <w:r>
        <w:t xml:space="preserve">siirtomaavallasta ja Etelä-Nigerian protektoraatin ja Pohjois-Nigerian protektoraatin yhdistämisestä vuonna </w:t>
      </w:r>
      <w:r>
        <w:rPr>
          <w:color w:val="DCDCDC"/>
        </w:rPr>
        <w:t xml:space="preserve">1914</w:t>
      </w:r>
      <w:r>
        <w:t xml:space="preserve">. Britit loivat hallinnolliset ja oikeudelliset rakenteet ja harjoittivat samalla epäsuoraa hallintoa perinteisten päällikköjen kautta. Nigeriasta tuli muodollisesti itsenäinen liittovaltio </w:t>
      </w:r>
      <w:r>
        <w:rPr>
          <w:color w:val="2F4F4F"/>
        </w:rPr>
        <w:t xml:space="preserve">vuonna 1960</w:t>
      </w:r>
      <w:r>
        <w:t xml:space="preserve">, ja se ajautui sisällissotaan vuosina </w:t>
      </w:r>
      <w:r>
        <w:t xml:space="preserve">1967-1970</w:t>
      </w:r>
      <w:r>
        <w:rPr>
          <w:color w:val="2F4F4F"/>
        </w:rPr>
        <w:t xml:space="preserve">. Sen </w:t>
      </w:r>
      <w:r>
        <w:t xml:space="preserve">jälkeen Nigeriassa on vaihdellut demokraattisesti valittuja siviilihallituksia ja sotilasdiktatuureja, kunnes se saavutti vakaan demokratian vuonna 1999, ja </w:t>
      </w:r>
      <w:r>
        <w:rPr>
          <w:color w:val="6B8E23"/>
        </w:rPr>
        <w:t xml:space="preserve">vuoden 2011 </w:t>
      </w:r>
      <w:r>
        <w:t xml:space="preserve">presidentinvaaleja pidetään ensimmäisinä kohtuullisen vapaasti ja oikeudenmukaisesti järjestettyinä vaaleina.</w:t>
      </w:r>
    </w:p>
    <w:p>
      <w:r>
        <w:rPr>
          <w:b/>
        </w:rPr>
        <w:t xml:space="preserve">Kysymys 0</w:t>
      </w:r>
    </w:p>
    <w:p>
      <w:r>
        <w:t xml:space="preserve">Milloin Etelä- ja Pohjois-Nigerian protektoraatit yhdistyivät?</w:t>
      </w:r>
    </w:p>
    <w:p>
      <w:r>
        <w:rPr>
          <w:b/>
        </w:rPr>
        <w:t xml:space="preserve">Kysymys 1</w:t>
      </w:r>
    </w:p>
    <w:p>
      <w:r>
        <w:t xml:space="preserve">Mikä valtakunta hallitsi Nigeriaa siirtomaana?</w:t>
      </w:r>
    </w:p>
    <w:p>
      <w:r>
        <w:rPr>
          <w:b/>
        </w:rPr>
        <w:t xml:space="preserve">Kysymys 2</w:t>
      </w:r>
    </w:p>
    <w:p>
      <w:r>
        <w:t xml:space="preserve">Milloin Nigeria itsenäistyi Britanniasta?</w:t>
      </w:r>
    </w:p>
    <w:p>
      <w:r>
        <w:rPr>
          <w:b/>
        </w:rPr>
        <w:t xml:space="preserve">Kysymys 3</w:t>
      </w:r>
    </w:p>
    <w:p>
      <w:r>
        <w:t xml:space="preserve">Milloin Nigerian sisällissota alkoi?</w:t>
      </w:r>
    </w:p>
    <w:p>
      <w:r>
        <w:rPr>
          <w:b/>
        </w:rPr>
        <w:t xml:space="preserve">Kysymys 4</w:t>
      </w:r>
    </w:p>
    <w:p>
      <w:r>
        <w:t xml:space="preserve">Milloin Nigeriassa on ollut oikeudenmukaiset presidentinvaalit?</w:t>
      </w:r>
    </w:p>
    <w:p>
      <w:r>
        <w:rPr>
          <w:b/>
        </w:rPr>
        <w:t xml:space="preserve">Teksti numero 1</w:t>
      </w:r>
    </w:p>
    <w:p>
      <w:r>
        <w:rPr>
          <w:color w:val="A9A9A9"/>
        </w:rPr>
        <w:t xml:space="preserve">Nigeriaa </w:t>
      </w:r>
      <w:r>
        <w:t xml:space="preserve">kutsutaan usein "Afrikan jättiläiseksi" sen suuren väestön ja talouden vuoksi. </w:t>
      </w:r>
      <w:r>
        <w:t xml:space="preserve">Noin </w:t>
      </w:r>
      <w:r>
        <w:rPr>
          <w:color w:val="DCDCDC"/>
        </w:rPr>
        <w:t xml:space="preserve">182 miljoonalla </w:t>
      </w:r>
      <w:r>
        <w:t xml:space="preserve">asukkaallaan Nigeria on Afrikan väkirikkain maa ja </w:t>
      </w:r>
      <w:r>
        <w:t xml:space="preserve">maailman </w:t>
      </w:r>
      <w:r>
        <w:rPr>
          <w:color w:val="2F4F4F"/>
        </w:rPr>
        <w:t xml:space="preserve">seitsemänneksi </w:t>
      </w:r>
      <w:r>
        <w:t xml:space="preserve">väkirikkain maa. Nigeriassa on yksi maailman suurimmista nuorisoväestöistä. Maata pidetään monikansallisena valtiona, sillä siellä asuu yli 500 etnistä ryhmää, joista kolme suurinta ovat Hausa, Igbo ja Yoruba; nämä etniset ryhmät puhuvat </w:t>
      </w:r>
      <w:r>
        <w:rPr>
          <w:color w:val="556B2F"/>
        </w:rPr>
        <w:t xml:space="preserve">yli 500 </w:t>
      </w:r>
      <w:r>
        <w:t xml:space="preserve">eri kieltä, ja niihin liittyy monenlaisia kulttuureja. Virallinen kieli on </w:t>
      </w:r>
      <w:r>
        <w:rPr>
          <w:color w:val="6B8E23"/>
        </w:rPr>
        <w:t xml:space="preserve">englanti</w:t>
      </w:r>
      <w:r>
        <w:t xml:space="preserve">. Nigeria jakautuu suunnilleen kahtia kristittyihin, jotka asuvat enimmäkseen maan eteläosassa, ja muslimeihin, jotka asuvat maan pohjoisosassa. Vähemmistö väestöstä harjoittaa Nigerian alkuperäisiä uskontoja, kuten Igbo- ja Yoruba-kansojen alkuperäisuskontoja.</w:t>
      </w:r>
    </w:p>
    <w:p>
      <w:r>
        <w:rPr>
          <w:b/>
        </w:rPr>
        <w:t xml:space="preserve">Kysymys 0</w:t>
      </w:r>
    </w:p>
    <w:p>
      <w:r>
        <w:t xml:space="preserve">Mitä maata kutsutaan Afrikan jättiläiseksi?</w:t>
      </w:r>
    </w:p>
    <w:p>
      <w:r>
        <w:rPr>
          <w:b/>
        </w:rPr>
        <w:t xml:space="preserve">Kysymys 1</w:t>
      </w:r>
    </w:p>
    <w:p>
      <w:r>
        <w:t xml:space="preserve">Kuinka monta ihmistä asuu Nigeriassa?</w:t>
      </w:r>
    </w:p>
    <w:p>
      <w:r>
        <w:rPr>
          <w:b/>
        </w:rPr>
        <w:t xml:space="preserve">Kysymys 2</w:t>
      </w:r>
    </w:p>
    <w:p>
      <w:r>
        <w:t xml:space="preserve">Miten Nigeria sijoittuu maailman väkirikkaimpien maiden joukkoon?</w:t>
      </w:r>
    </w:p>
    <w:p>
      <w:r>
        <w:rPr>
          <w:b/>
        </w:rPr>
        <w:t xml:space="preserve">Kysymys 3</w:t>
      </w:r>
    </w:p>
    <w:p>
      <w:r>
        <w:t xml:space="preserve">Kuinka monta kieltä nigerialaiset puhuvat?</w:t>
      </w:r>
    </w:p>
    <w:p>
      <w:r>
        <w:rPr>
          <w:b/>
        </w:rPr>
        <w:t xml:space="preserve">Kysymys 4</w:t>
      </w:r>
    </w:p>
    <w:p>
      <w:r>
        <w:t xml:space="preserve">Mikä on Nigerian virallinen kieli?</w:t>
      </w:r>
    </w:p>
    <w:p>
      <w:r>
        <w:rPr>
          <w:b/>
        </w:rPr>
        <w:t xml:space="preserve">Teksti numero 2</w:t>
      </w:r>
    </w:p>
    <w:p>
      <w:r>
        <w:t xml:space="preserve">Vuonna 2015[päivitys] </w:t>
      </w:r>
      <w:r>
        <w:rPr>
          <w:color w:val="A9A9A9"/>
        </w:rPr>
        <w:t xml:space="preserve">Nigeria </w:t>
      </w:r>
      <w:r>
        <w:t xml:space="preserve">on maailman 20. suurin talous, jonka arvo on </w:t>
      </w:r>
      <w:r>
        <w:t xml:space="preserve">yli </w:t>
      </w:r>
      <w:r>
        <w:rPr>
          <w:color w:val="DCDCDC"/>
        </w:rPr>
        <w:t xml:space="preserve">500 miljardia dollaria </w:t>
      </w:r>
      <w:r>
        <w:t xml:space="preserve">nimellisellä BKT:llä ja </w:t>
      </w:r>
      <w:r>
        <w:rPr>
          <w:color w:val="2F4F4F"/>
        </w:rPr>
        <w:t xml:space="preserve">1 biljoona dollaria </w:t>
      </w:r>
      <w:r>
        <w:t xml:space="preserve">ostovoimapariteetilla mitattuna. Se ohitti Etelä-Afrikan ja nousi Afrikan suurimmaksi taloudeksi vuonna </w:t>
      </w:r>
      <w:r>
        <w:rPr>
          <w:color w:val="556B2F"/>
        </w:rPr>
        <w:t xml:space="preserve">2014</w:t>
      </w:r>
      <w:r>
        <w:t xml:space="preserve">. </w:t>
      </w:r>
      <w:r>
        <w:t xml:space="preserve">Myös velka suhteessa BKT:hen on vain </w:t>
      </w:r>
      <w:r>
        <w:rPr>
          <w:color w:val="6B8E23"/>
        </w:rPr>
        <w:t xml:space="preserve">11 prosenttia, </w:t>
      </w:r>
      <w:r>
        <w:t xml:space="preserve">mikä on 8 prosenttia vähemmän kuin vuonna 2012. Maailmanpankki pitää Nigeriaa nousevana markkina-alueena; se on määritelty Afrikan mantereen alueelliseksi voimaksi, kansainvälisissä asioissa keskitason voimaksi ja myös nousevaksi globaaliksi voimaksi. Nigeria kuuluu MINT-maiden ryhmään, jota pidetään yleisesti maailman seuraavina BRIC-maiden kaltaisina talouksina. Se kuuluu myös "Next Eleven" -talouksien joukkoon, josta on tulossa yksi maailman suurimmista talouksista. Nigeria on muiden kansainvälisten järjestöjen lisäksi muun muassa Kansainyhteisön, Afrikan unionin, OPECin ja Yhdistyneiden Kansakuntien perustajajäsen.</w:t>
      </w:r>
    </w:p>
    <w:p>
      <w:r>
        <w:rPr>
          <w:b/>
        </w:rPr>
        <w:t xml:space="preserve">Kysymys 0</w:t>
      </w:r>
    </w:p>
    <w:p>
      <w:r>
        <w:t xml:space="preserve">Mikä on Nigerian BKT 2015?</w:t>
      </w:r>
    </w:p>
    <w:p>
      <w:r>
        <w:rPr>
          <w:b/>
        </w:rPr>
        <w:t xml:space="preserve">Kysymys 1</w:t>
      </w:r>
    </w:p>
    <w:p>
      <w:r>
        <w:t xml:space="preserve">Mikä on Nigerian 2015 ostovoimapariteetti?</w:t>
      </w:r>
    </w:p>
    <w:p>
      <w:r>
        <w:rPr>
          <w:b/>
        </w:rPr>
        <w:t xml:space="preserve">Kysymys 2</w:t>
      </w:r>
    </w:p>
    <w:p>
      <w:r>
        <w:t xml:space="preserve">Milloin Nigerian taloudesta tuli suurempi kuin Etelä-Afrikan taloudesta?</w:t>
      </w:r>
    </w:p>
    <w:p>
      <w:r>
        <w:rPr>
          <w:b/>
        </w:rPr>
        <w:t xml:space="preserve">Kysymys 3</w:t>
      </w:r>
    </w:p>
    <w:p>
      <w:r>
        <w:t xml:space="preserve">Mikä on Afrikan suurin talous?</w:t>
      </w:r>
    </w:p>
    <w:p>
      <w:r>
        <w:rPr>
          <w:b/>
        </w:rPr>
        <w:t xml:space="preserve">Kysymys 4</w:t>
      </w:r>
    </w:p>
    <w:p>
      <w:r>
        <w:t xml:space="preserve">Mikä on Nigerian velka suhteessa BKT:hen? </w:t>
      </w:r>
    </w:p>
    <w:p>
      <w:r>
        <w:rPr>
          <w:b/>
        </w:rPr>
        <w:t xml:space="preserve">Teksti numero 3</w:t>
      </w:r>
    </w:p>
    <w:p>
      <w:r>
        <w:t xml:space="preserve">Vuodesta 2002 lähtien </w:t>
      </w:r>
      <w:r>
        <w:t xml:space="preserve">maan koillisosassa on esiintynyt uskonnollista väkivaltaa, jota on harjoittanut Boko Haram, islamistinen liike, joka pyrkii kumoamaan maallisen hallintojärjestelmän ja ottamaan käyttöön sharia-lain</w:t>
      </w:r>
      <w:r>
        <w:rPr>
          <w:color w:val="A9A9A9"/>
        </w:rPr>
        <w:t xml:space="preserve">.</w:t>
      </w:r>
      <w:r>
        <w:t xml:space="preserve"> Nigerian presidentti </w:t>
      </w:r>
      <w:r>
        <w:rPr>
          <w:color w:val="DCDCDC"/>
        </w:rPr>
        <w:t xml:space="preserve">Goodluck Jonathan </w:t>
      </w:r>
      <w:r>
        <w:t xml:space="preserve">väitti toukokuussa 2014, että Boko Haramin iskujen seurauksena </w:t>
      </w:r>
      <w:r>
        <w:rPr>
          <w:color w:val="2F4F4F"/>
        </w:rPr>
        <w:t xml:space="preserve">ainakin 12 000 </w:t>
      </w:r>
      <w:r>
        <w:t xml:space="preserve">ihmistä </w:t>
      </w:r>
      <w:r>
        <w:t xml:space="preserve">on </w:t>
      </w:r>
      <w:r>
        <w:t xml:space="preserve">kuollut ja 8 000 ihmistä on vammautunut. Samaan aikaan naapurimaat Benin, Tšad, Kamerun ja Niger liittyivät Nigerian kanssa yhteisiin ponnisteluihin Boko Haramin torjumiseksi </w:t>
      </w:r>
      <w:r>
        <w:rPr>
          <w:color w:val="556B2F"/>
        </w:rPr>
        <w:t xml:space="preserve">276 </w:t>
      </w:r>
      <w:r>
        <w:t xml:space="preserve">koulutytön </w:t>
      </w:r>
      <w:r>
        <w:t xml:space="preserve">sieppauksen </w:t>
      </w:r>
      <w:r>
        <w:t xml:space="preserve">ja Boko Haramin iskujen leviämisen jälkeen näihin maihin.</w:t>
      </w:r>
    </w:p>
    <w:p>
      <w:r>
        <w:rPr>
          <w:b/>
        </w:rPr>
        <w:t xml:space="preserve">Kysymys 0</w:t>
      </w:r>
    </w:p>
    <w:p>
      <w:r>
        <w:t xml:space="preserve">Milloin Boko Haram aloitti toimintansa Nigeriassa?</w:t>
      </w:r>
    </w:p>
    <w:p>
      <w:r>
        <w:rPr>
          <w:b/>
        </w:rPr>
        <w:t xml:space="preserve">Kysymys 1</w:t>
      </w:r>
    </w:p>
    <w:p>
      <w:r>
        <w:t xml:space="preserve">Kuka on Nigerian presidentti?</w:t>
      </w:r>
    </w:p>
    <w:p>
      <w:r>
        <w:rPr>
          <w:b/>
        </w:rPr>
        <w:t xml:space="preserve">Kysymys 2</w:t>
      </w:r>
    </w:p>
    <w:p>
      <w:r>
        <w:t xml:space="preserve">Kuinka monta ihmistä Boko Haram oli tappanut toukokuuhun 2014 mennessä?</w:t>
      </w:r>
    </w:p>
    <w:p>
      <w:r>
        <w:rPr>
          <w:b/>
        </w:rPr>
        <w:t xml:space="preserve">Kysymys 3</w:t>
      </w:r>
    </w:p>
    <w:p>
      <w:r>
        <w:t xml:space="preserve">Kuinka monta koulutyttöä Boko Haram sieppasi?</w:t>
      </w:r>
    </w:p>
    <w:p>
      <w:r>
        <w:rPr>
          <w:b/>
        </w:rPr>
        <w:t xml:space="preserve">Teksti numero 4</w:t>
      </w:r>
    </w:p>
    <w:p>
      <w:r>
        <w:t xml:space="preserve">Nigerian nimi on peräisin </w:t>
      </w:r>
      <w:r>
        <w:t xml:space="preserve">maan halki virtaavasta </w:t>
      </w:r>
      <w:r>
        <w:rPr>
          <w:color w:val="A9A9A9"/>
        </w:rPr>
        <w:t xml:space="preserve">Niger-joesta</w:t>
      </w:r>
      <w:r>
        <w:t xml:space="preserve">. </w:t>
      </w:r>
      <w:r>
        <w:t xml:space="preserve">Väitetään, että nimen keksi 1800-luvun lopulla brittiläinen toimittaja </w:t>
      </w:r>
      <w:r>
        <w:rPr>
          <w:color w:val="DCDCDC"/>
        </w:rPr>
        <w:t xml:space="preserve">Flora Shaw, jota </w:t>
      </w:r>
      <w:r>
        <w:t xml:space="preserve">joen nimi innoitti, kun hän piti parempana termiä "</w:t>
      </w:r>
      <w:r>
        <w:rPr>
          <w:color w:val="2F4F4F"/>
        </w:rPr>
        <w:t xml:space="preserve">Keski-Sudan"</w:t>
      </w:r>
      <w:r>
        <w:t xml:space="preserve">. </w:t>
      </w:r>
      <w:r>
        <w:t xml:space="preserve">Nimi ''Nigeria'' on peräisin </w:t>
      </w:r>
      <w:r>
        <w:t xml:space="preserve">Niger-joen </w:t>
      </w:r>
      <w:r>
        <w:t xml:space="preserve">nimestä. </w:t>
      </w:r>
      <w:r>
        <w:t xml:space="preserve">Sana ( Niger ) on muunnos </w:t>
      </w:r>
      <w:r>
        <w:rPr>
          <w:color w:val="6B8E23"/>
        </w:rPr>
        <w:t xml:space="preserve">tuaregien </w:t>
      </w:r>
      <w:r>
        <w:t xml:space="preserve">nimestä egerew n-igerewen, jota joen keskijuoksulla Timbuktun ympärillä asuvat asukkaat käyttivät ennen 1800-luvun eurooppalaista kolonialismia. Egerew n-igerewen tarkoittaa jokien jokea.</w:t>
      </w:r>
    </w:p>
    <w:p>
      <w:r>
        <w:rPr>
          <w:b/>
        </w:rPr>
        <w:t xml:space="preserve">Kysymys 0</w:t>
      </w:r>
    </w:p>
    <w:p>
      <w:r>
        <w:t xml:space="preserve">Minkä mukaan Nigeria on nimetty?</w:t>
      </w:r>
    </w:p>
    <w:p>
      <w:r>
        <w:rPr>
          <w:b/>
        </w:rPr>
        <w:t xml:space="preserve">Kysymys 1</w:t>
      </w:r>
    </w:p>
    <w:p>
      <w:r>
        <w:t xml:space="preserve">Kuka keksi nimen Nigeria 1800-luvulla?</w:t>
      </w:r>
    </w:p>
    <w:p>
      <w:r>
        <w:rPr>
          <w:b/>
        </w:rPr>
        <w:t xml:space="preserve">Kysymys 2</w:t>
      </w:r>
    </w:p>
    <w:p>
      <w:r>
        <w:t xml:space="preserve">Millä nimellä britit kutsuivat Nigerian aluetta ennen Nigerian nimeä?</w:t>
      </w:r>
    </w:p>
    <w:p>
      <w:r>
        <w:rPr>
          <w:b/>
        </w:rPr>
        <w:t xml:space="preserve">Kysymys 3</w:t>
      </w:r>
    </w:p>
    <w:p>
      <w:r>
        <w:t xml:space="preserve">Mistä kielestä Niger-joen nimi tulee?</w:t>
      </w:r>
    </w:p>
    <w:p>
      <w:r>
        <w:rPr>
          <w:b/>
        </w:rPr>
        <w:t xml:space="preserve">Kysymys 4</w:t>
      </w:r>
    </w:p>
    <w:p>
      <w:r>
        <w:t xml:space="preserve">Mikä joki saavuttaa Timbuktun?</w:t>
      </w:r>
    </w:p>
    <w:p>
      <w:r>
        <w:rPr>
          <w:b/>
        </w:rPr>
        <w:t xml:space="preserve">Teksti numero 5</w:t>
      </w:r>
    </w:p>
    <w:p>
      <w:r>
        <w:t xml:space="preserve">Igbo-kansan Nri-kuningaskunta vakiintui 10. vuosisadalla ja jatkui, kunnes se menetti suvereniteettinsa briteille vuonna </w:t>
      </w:r>
      <w:r>
        <w:rPr>
          <w:color w:val="A9A9A9"/>
        </w:rPr>
        <w:t xml:space="preserve">1911</w:t>
      </w:r>
      <w:r>
        <w:t xml:space="preserve">. </w:t>
      </w:r>
      <w:r>
        <w:t xml:space="preserve">Nriä hallitsi </w:t>
      </w:r>
      <w:r>
        <w:rPr>
          <w:color w:val="DCDCDC"/>
        </w:rPr>
        <w:t xml:space="preserve">Eze Nri, </w:t>
      </w:r>
      <w:r>
        <w:t xml:space="preserve">ja Nrin kaupunkia pidetään </w:t>
      </w:r>
      <w:r>
        <w:t xml:space="preserve">igbo-kulttuurin </w:t>
      </w:r>
      <w:r>
        <w:t xml:space="preserve">perustana. </w:t>
      </w:r>
      <w:r>
        <w:t xml:space="preserve">Nri ja Aguleri, josta igbojen luomismyytti on peräisin, ovat </w:t>
      </w:r>
      <w:r>
        <w:t xml:space="preserve">Umeuri-klaanin</w:t>
      </w:r>
      <w:r>
        <w:t xml:space="preserve"> alueella.</w:t>
      </w:r>
      <w:r>
        <w:t xml:space="preserve"> Klaanin jäsenet johtavat sukujuurensa patriarkaaliseen kuningashahmoon Eriin. Länsi-Afrikassa vanhimmat </w:t>
      </w:r>
      <w:r>
        <w:rPr>
          <w:color w:val="6B8E23"/>
        </w:rPr>
        <w:t xml:space="preserve">kadotettua vahaa </w:t>
      </w:r>
      <w:r>
        <w:t xml:space="preserve">käyttäen tehdyt pronssit ovat </w:t>
      </w:r>
      <w:r>
        <w:t xml:space="preserve">peräisin Igbo Ukwusta, joka on Nrin vaikutuspiirissä oleva kaupunki.</w:t>
      </w:r>
    </w:p>
    <w:p>
      <w:r>
        <w:rPr>
          <w:b/>
        </w:rPr>
        <w:t xml:space="preserve">Kysymys 0</w:t>
      </w:r>
    </w:p>
    <w:p>
      <w:r>
        <w:t xml:space="preserve">Mikä heimo johti Nrin kaupunkia?</w:t>
      </w:r>
    </w:p>
    <w:p>
      <w:r>
        <w:rPr>
          <w:b/>
        </w:rPr>
        <w:t xml:space="preserve">Kysymys 1</w:t>
      </w:r>
    </w:p>
    <w:p>
      <w:r>
        <w:t xml:space="preserve">Milloin britit ottivat Nrin haltuunsa?</w:t>
      </w:r>
    </w:p>
    <w:p>
      <w:r>
        <w:rPr>
          <w:b/>
        </w:rPr>
        <w:t xml:space="preserve">Kysymys 2</w:t>
      </w:r>
    </w:p>
    <w:p>
      <w:r>
        <w:t xml:space="preserve">Igbo Ukwu teki vanhinta pronssitaidetta käyttäen mitä menetelmää?</w:t>
      </w:r>
    </w:p>
    <w:p>
      <w:r>
        <w:rPr>
          <w:b/>
        </w:rPr>
        <w:t xml:space="preserve">Kysymys 3</w:t>
      </w:r>
    </w:p>
    <w:p>
      <w:r>
        <w:t xml:space="preserve">Kuka hallitsi Nriä?</w:t>
      </w:r>
    </w:p>
    <w:p>
      <w:r>
        <w:rPr>
          <w:b/>
        </w:rPr>
        <w:t xml:space="preserve">Kysymys 4</w:t>
      </w:r>
    </w:p>
    <w:p>
      <w:r>
        <w:t xml:space="preserve">Minkä klaanin alueella Nri on?</w:t>
      </w:r>
    </w:p>
    <w:p>
      <w:r>
        <w:rPr>
          <w:b/>
        </w:rPr>
        <w:t xml:space="preserve">Teksti numero 6</w:t>
      </w:r>
    </w:p>
    <w:p>
      <w:r>
        <w:t xml:space="preserve">Vuosisatojen ajan nyky-Nigerian eri kansat kävivät kauppaa maitse </w:t>
      </w:r>
      <w:r>
        <w:rPr>
          <w:color w:val="A9A9A9"/>
        </w:rPr>
        <w:t xml:space="preserve">Pohjois-Afrikasta</w:t>
      </w:r>
      <w:r>
        <w:t xml:space="preserve"> tulleiden kauppiaiden kanssa</w:t>
      </w:r>
      <w:r>
        <w:t xml:space="preserve">. Alueen kaupungeista tuli alueellisia keskuksia laajassa kauppareittien verkostossa, joka ulottui Länsi-, Keski- ja Pohjois-Afrikkaan. </w:t>
      </w:r>
      <w:r>
        <w:rPr>
          <w:color w:val="DCDCDC"/>
        </w:rPr>
        <w:t xml:space="preserve">Espanjalaiset ja portugalilaiset </w:t>
      </w:r>
      <w:r>
        <w:t xml:space="preserve">tutkimusmatkailijat aloittivat </w:t>
      </w:r>
      <w:r>
        <w:t xml:space="preserve">1500-luvulla </w:t>
      </w:r>
      <w:r>
        <w:t xml:space="preserve">ensimmäisinä eurooppalaisina merkittävän suoran kaupankäynnin nyky-Nigerian kansojen kanssa Lagosiksi nimetyssä satamassa ja Calabarissa</w:t>
      </w:r>
      <w:r>
        <w:t xml:space="preserve">.</w:t>
      </w:r>
      <w:r>
        <w:t xml:space="preserve"> Eurooppalaiset kävivät tavarakauppaa rannikkokansojen kanssa; rannikkokauppa eurooppalaisten kanssa merkitsi myös Atlantin orjakaupan alkua. Calabarin satamasta historiallisella </w:t>
      </w:r>
      <w:r>
        <w:rPr>
          <w:color w:val="2F4F4F"/>
        </w:rPr>
        <w:t xml:space="preserve">Biafran</w:t>
      </w:r>
      <w:r>
        <w:t xml:space="preserve"> lahdella </w:t>
      </w:r>
      <w:r>
        <w:t xml:space="preserve">(nykyisin yleisesti </w:t>
      </w:r>
      <w:r>
        <w:rPr>
          <w:color w:val="556B2F"/>
        </w:rPr>
        <w:t xml:space="preserve">Bonnyn lahdeksi kutsuttu</w:t>
      </w:r>
      <w:r>
        <w:t xml:space="preserve">) tuli yksi Länsi-Afrikan suurimmista orjakauppa-asemista transatlanttisen orjakaupan aikakaudella. Muita merkittäviä orjakauppasatamia Nigeriassa olivat Badagry, Lagos Beninin lahdella ja Bonny Island Biafran lahdella. Suurin osa näihin satamiin viedyistä orjuutetuista otettiin kiinni ryöstöretkillä ja sodissa. Yleensä vangit vietiin takaisin valloittajien alueelle pakkotyöhön, ja ajan myötä heidät toisinaan akkulturoitiin ja sulautettiin valloittajien yhteiskuntaan. Nigerian eri puolille kulki useita orjareittejä, jotka yhdistivät sisämaan alueet tärkeimpiin rannikon satamiin. Jotkut tuotteliaimmista orjakauppiaista olivat yhteydessä </w:t>
      </w:r>
      <w:r>
        <w:rPr>
          <w:color w:val="6B8E23"/>
        </w:rPr>
        <w:t xml:space="preserve">Oyon valtakuntaan </w:t>
      </w:r>
      <w:r>
        <w:t xml:space="preserve">lounaassa, Aro-valtakuntaan kaakossa ja Sokoton kalifaattiin pohjoisessa.</w:t>
      </w:r>
    </w:p>
    <w:p>
      <w:r>
        <w:rPr>
          <w:b/>
        </w:rPr>
        <w:t xml:space="preserve">Kysymys 0</w:t>
      </w:r>
    </w:p>
    <w:p>
      <w:r>
        <w:t xml:space="preserve">Minkä alueen kanssa Nigeria on käynyt kauppaa vuosisatojen ajan?</w:t>
      </w:r>
    </w:p>
    <w:p>
      <w:r>
        <w:rPr>
          <w:b/>
        </w:rPr>
        <w:t xml:space="preserve">Kysymys 1</w:t>
      </w:r>
    </w:p>
    <w:p>
      <w:r>
        <w:t xml:space="preserve">Minkä maiden tutkimusmatkailijat olivat ensimmäiset eurooppalaiset, jotka kävivät kauppaa Nigerian kanssa?</w:t>
      </w:r>
    </w:p>
    <w:p>
      <w:r>
        <w:rPr>
          <w:b/>
        </w:rPr>
        <w:t xml:space="preserve">Kysymys 2</w:t>
      </w:r>
    </w:p>
    <w:p>
      <w:r>
        <w:t xml:space="preserve">Millä historiallisella lahdella Calabar sijaitsee?</w:t>
      </w:r>
    </w:p>
    <w:p>
      <w:r>
        <w:rPr>
          <w:b/>
        </w:rPr>
        <w:t xml:space="preserve">Kysymys 3</w:t>
      </w:r>
    </w:p>
    <w:p>
      <w:r>
        <w:t xml:space="preserve">Mikä on Biafran lahden nykyinen nimi?</w:t>
      </w:r>
    </w:p>
    <w:p>
      <w:r>
        <w:rPr>
          <w:b/>
        </w:rPr>
        <w:t xml:space="preserve">Kysymys 4</w:t>
      </w:r>
    </w:p>
    <w:p>
      <w:r>
        <w:t xml:space="preserve">Ketkä olivat suurimmat orjakauppiaat Nigerian kautta lounaasta?</w:t>
      </w:r>
    </w:p>
    <w:p>
      <w:r>
        <w:rPr>
          <w:b/>
        </w:rPr>
        <w:t xml:space="preserve">Teksti numero 7</w:t>
      </w:r>
    </w:p>
    <w:p>
      <w:r>
        <w:t xml:space="preserve">Orjakauppaa harjoittivat eurooppalaiset valtiolliset ja valtiosta riippumattomat toimijat, kuten Iso-Britannia, Alankomaat, Portugali ja yksityiset yritykset, sekä useat afrikkalaiset valtiot ja valtiosta riippumattomat toimijat. Koska orjuuden vastaiset tunteet lisääntyivät kotimaassa ja taloudelliset realiteetit muuttuivat, Iso-Britannia kielsi kansainvälisen orjakaupan vuonna </w:t>
      </w:r>
      <w:r>
        <w:rPr>
          <w:color w:val="A9A9A9"/>
        </w:rPr>
        <w:t xml:space="preserve">1807</w:t>
      </w:r>
      <w:r>
        <w:t xml:space="preserve">. </w:t>
      </w:r>
      <w:r>
        <w:rPr>
          <w:color w:val="DCDCDC"/>
        </w:rPr>
        <w:t xml:space="preserve">Napoleonin sotien </w:t>
      </w:r>
      <w:r>
        <w:t xml:space="preserve">jälkeen </w:t>
      </w:r>
      <w:r>
        <w:t xml:space="preserve">Iso-Britannia perusti Länsi-Afrikan laivueen yrittäessään pysäyttää kansainvälisen orjakaupan. Se pysäytti muiden maiden alukset, jotka olivat lähdössä Afrikan rannikolta orjia mukanaan; takavarikoidut orjat vietiin </w:t>
      </w:r>
      <w:r>
        <w:rPr>
          <w:color w:val="2F4F4F"/>
        </w:rPr>
        <w:t xml:space="preserve">Freetowniin</w:t>
      </w:r>
      <w:r>
        <w:t xml:space="preserve">, Länsi-Afrikassa sijaitsevaan siirtokuntaan, joka oli alun perin perustettu Britanniasta vapautettujen orjien uudelleensijoittamista varten. Iso-Britannia puuttui Lagosin kuninkuuden valtataisteluun pommittamalla </w:t>
      </w:r>
      <w:r>
        <w:rPr>
          <w:color w:val="556B2F"/>
        </w:rPr>
        <w:t xml:space="preserve">Lagosia </w:t>
      </w:r>
      <w:r>
        <w:t xml:space="preserve">vuonna 1851, syrjäyttämällä orjakauppaan myönteisesti suhtautuneen </w:t>
      </w:r>
      <w:r>
        <w:rPr>
          <w:color w:val="6B8E23"/>
        </w:rPr>
        <w:t xml:space="preserve">oba Kosokon</w:t>
      </w:r>
      <w:r>
        <w:t xml:space="preserve">, auttamalla asettamaan virkaan alistuvan oba Akitoyen ja allekirjoittamalla Ison-Britannian ja Lagosin välisen sopimuksen 1. tammikuuta 1852. Iso-Britannia liitti Lagosin kruununsiirtokunnaksi elokuussa 1861 Lagosin luovutussopimuksella. Brittiläiset lähetyssaarnaajat laajensivat toimintaansa ja matkasivat kauemmas sisämaahan. Vuonna 1864 Samuel Ajayi Crowtherista tuli anglikaanisen kirkon ensimmäinen afrikkalainen piispa.</w:t>
      </w:r>
    </w:p>
    <w:p>
      <w:r>
        <w:rPr>
          <w:b/>
        </w:rPr>
        <w:t xml:space="preserve">Kysymys 0</w:t>
      </w:r>
    </w:p>
    <w:p>
      <w:r>
        <w:t xml:space="preserve">Milloin Britannia kielsi orjakaupan?</w:t>
      </w:r>
    </w:p>
    <w:p>
      <w:r>
        <w:rPr>
          <w:b/>
        </w:rPr>
        <w:t xml:space="preserve">Kysymys 1</w:t>
      </w:r>
    </w:p>
    <w:p>
      <w:r>
        <w:t xml:space="preserve">Minkä sodan jälkeen Britannia perusti Länsi-Afrikan laivueen?</w:t>
      </w:r>
    </w:p>
    <w:p>
      <w:r>
        <w:rPr>
          <w:b/>
        </w:rPr>
        <w:t xml:space="preserve">Kysymys 2</w:t>
      </w:r>
    </w:p>
    <w:p>
      <w:r>
        <w:t xml:space="preserve">Minne Britannia vei kauppiailta takavarikoimansa orjat?</w:t>
      </w:r>
    </w:p>
    <w:p>
      <w:r>
        <w:rPr>
          <w:b/>
        </w:rPr>
        <w:t xml:space="preserve">Kysymys 3</w:t>
      </w:r>
    </w:p>
    <w:p>
      <w:r>
        <w:t xml:space="preserve">Missä Britannia puuttui valtataisteluun?</w:t>
      </w:r>
    </w:p>
    <w:p>
      <w:r>
        <w:rPr>
          <w:b/>
        </w:rPr>
        <w:t xml:space="preserve">Kysymys 4</w:t>
      </w:r>
    </w:p>
    <w:p>
      <w:r>
        <w:t xml:space="preserve">Kuka Lagosin kuningas oli tukenut orjakauppaa?</w:t>
      </w:r>
    </w:p>
    <w:p>
      <w:r>
        <w:rPr>
          <w:b/>
        </w:rPr>
        <w:t xml:space="preserve">Teksti numero 8</w:t>
      </w:r>
    </w:p>
    <w:p>
      <w:r>
        <w:t xml:space="preserve">Vuonna 1885 muut Euroopan valtiot tunnustivat </w:t>
      </w:r>
      <w:r>
        <w:rPr>
          <w:color w:val="A9A9A9"/>
        </w:rPr>
        <w:t xml:space="preserve">Berliinin konferenssissa </w:t>
      </w:r>
      <w:r>
        <w:t xml:space="preserve">Britannian vaatimukset Länsi-Afrikan vaikutuspiiristä</w:t>
      </w:r>
      <w:r>
        <w:t xml:space="preserve">. </w:t>
      </w:r>
      <w:r>
        <w:t xml:space="preserve">Seuraavana vuonna se perusti </w:t>
      </w:r>
      <w:r>
        <w:t xml:space="preserve">Sir George Taubman Goldien johtaman </w:t>
      </w:r>
      <w:r>
        <w:rPr>
          <w:color w:val="DCDCDC"/>
        </w:rPr>
        <w:t xml:space="preserve">Royal Niger Companyn. </w:t>
      </w:r>
      <w:r>
        <w:t xml:space="preserve">Vuonna 1900 </w:t>
      </w:r>
      <w:r>
        <w:t xml:space="preserve">yhtiön alue siirtyi Britannian hallituksen hallintaan, joka pyrki lujittamaan otettaan nykyisen Nigerian alueella</w:t>
      </w:r>
      <w:r>
        <w:rPr>
          <w:color w:val="2F4F4F"/>
        </w:rPr>
        <w:t xml:space="preserve">. </w:t>
      </w:r>
      <w:r>
        <w:rPr>
          <w:color w:val="556B2F"/>
        </w:rPr>
        <w:t xml:space="preserve">Tammikuun 1. päivänä 1901 </w:t>
      </w:r>
      <w:r>
        <w:t xml:space="preserve">Nigeriasta tuli brittiläinen protektoraatti ja osa Brittiläistä imperiumia, joka oli tuolloin maailman johtava suurvalta. 1800-luvun loppupuolella ja 1900-luvun alussa itsenäiset kuningaskunnat, joista tuli myöhemmin Nigeria, kävivät useita konflikteja brittiläisen imperiumin pyrkimyksiä laajentaa aluettaan vastaan. Sodan avulla britit valloittivat </w:t>
      </w:r>
      <w:r>
        <w:rPr>
          <w:color w:val="6B8E23"/>
        </w:rPr>
        <w:t xml:space="preserve">Beninin </w:t>
      </w:r>
      <w:r>
        <w:t xml:space="preserve">vuonna 1897 ja voittivat Anglo-Aro-sodassa (1901-1902) muita vastustajia. Näiden valtioiden hillitseminen tai valloittaminen avasi Nigerin alueen Britannian hallinnalle.</w:t>
      </w:r>
    </w:p>
    <w:p>
      <w:r>
        <w:rPr>
          <w:b/>
        </w:rPr>
        <w:t xml:space="preserve">Kysymys 0</w:t>
      </w:r>
    </w:p>
    <w:p>
      <w:r>
        <w:t xml:space="preserve">Missä Britannian vaatimus Länsi-Afrikasta tunnustettiin vuonna 1885?</w:t>
      </w:r>
    </w:p>
    <w:p>
      <w:r>
        <w:rPr>
          <w:b/>
        </w:rPr>
        <w:t xml:space="preserve">Kysymys 1</w:t>
      </w:r>
    </w:p>
    <w:p>
      <w:r>
        <w:t xml:space="preserve">Mitä yritystä johti Sir George Taubman Goldie?</w:t>
      </w:r>
    </w:p>
    <w:p>
      <w:r>
        <w:rPr>
          <w:b/>
        </w:rPr>
        <w:t xml:space="preserve">Kysymys 2</w:t>
      </w:r>
    </w:p>
    <w:p>
      <w:r>
        <w:t xml:space="preserve">Milloin Britannian hallitus otti haltuunsa Royal Niger Companyn alueen?</w:t>
      </w:r>
    </w:p>
    <w:p>
      <w:r>
        <w:rPr>
          <w:b/>
        </w:rPr>
        <w:t xml:space="preserve">Kysymys 3</w:t>
      </w:r>
    </w:p>
    <w:p>
      <w:r>
        <w:t xml:space="preserve">Milloin Nigeriasta tuli brittiläinen protektoraatti?</w:t>
      </w:r>
    </w:p>
    <w:p>
      <w:r>
        <w:rPr>
          <w:b/>
        </w:rPr>
        <w:t xml:space="preserve">Kysymys 4</w:t>
      </w:r>
    </w:p>
    <w:p>
      <w:r>
        <w:t xml:space="preserve">Minkä maan Britannia valloitti vuonna 1897?</w:t>
      </w:r>
    </w:p>
    <w:p>
      <w:r>
        <w:rPr>
          <w:b/>
        </w:rPr>
        <w:t xml:space="preserve">Teksti numero 9</w:t>
      </w:r>
    </w:p>
    <w:p>
      <w:r>
        <w:rPr>
          <w:color w:val="A9A9A9"/>
        </w:rPr>
        <w:t xml:space="preserve">Kristilliset </w:t>
      </w:r>
      <w:r>
        <w:t xml:space="preserve">lähetysjärjestöt perustivat suojelualueille länsimaisia oppilaitoksia. Britannian epäsuoraa hallintaa ja islamilaisen perinteen vahvistamista koskevan politiikan mukaisesti kruunu ei rohkaissut kristillisten lähetyssaarnaajien toimintaa </w:t>
      </w:r>
      <w:r>
        <w:t xml:space="preserve">maan </w:t>
      </w:r>
      <w:r>
        <w:rPr>
          <w:color w:val="DCDCDC"/>
        </w:rPr>
        <w:t xml:space="preserve">pohjoisessa</w:t>
      </w:r>
      <w:r>
        <w:t xml:space="preserve">, </w:t>
      </w:r>
      <w:r>
        <w:rPr>
          <w:color w:val="2F4F4F"/>
        </w:rPr>
        <w:t xml:space="preserve">islamilaisessa </w:t>
      </w:r>
      <w:r>
        <w:t xml:space="preserve">osassa. Jotkut eteläisen eliitin lapset lähtivät Isoon-Britanniaan korkeakoulutusta varten. Itsenäistymiseen </w:t>
      </w:r>
      <w:r>
        <w:rPr>
          <w:color w:val="556B2F"/>
        </w:rPr>
        <w:t xml:space="preserve">vuonna</w:t>
      </w:r>
      <w:r>
        <w:t xml:space="preserve"> 1960 mennessä </w:t>
      </w:r>
      <w:r>
        <w:t xml:space="preserve">alueelliset erot nykyaikaisen koulutuksen saatavuudessa olivat huomattavat</w:t>
      </w:r>
      <w:r>
        <w:t xml:space="preserve">.</w:t>
      </w:r>
      <w:r>
        <w:t xml:space="preserve"> Perintö, vaikkakin vähemmän selvä, jatkuu nykypäivään asti. Pohjoisen ja etelän välinen epätasapaino ilmeni myös Nigerian poliittisessa elämässä. Esimerkiksi Pohjois-Nigeriassa orjuus kiellettiin vasta </w:t>
      </w:r>
      <w:r>
        <w:rPr>
          <w:color w:val="6B8E23"/>
        </w:rPr>
        <w:t xml:space="preserve">vuonna 1936</w:t>
      </w:r>
      <w:r>
        <w:t xml:space="preserve">, kun taas muualla Nigeriassa orjuus lakkautettiin pian siirtomaavallan jälkeen.</w:t>
      </w:r>
    </w:p>
    <w:p>
      <w:r>
        <w:rPr>
          <w:b/>
        </w:rPr>
        <w:t xml:space="preserve">Kysymys 0</w:t>
      </w:r>
    </w:p>
    <w:p>
      <w:r>
        <w:t xml:space="preserve">Mikä uskonto rakensi länsimaiset koulut Nigeriassa?</w:t>
      </w:r>
    </w:p>
    <w:p>
      <w:r>
        <w:rPr>
          <w:b/>
        </w:rPr>
        <w:t xml:space="preserve">Kysymys 1</w:t>
      </w:r>
    </w:p>
    <w:p>
      <w:r>
        <w:t xml:space="preserve">Britannia lannisti kristillisten lähetyssaarnaajien rakentamisen mihin osaan Nigeriaa?</w:t>
      </w:r>
    </w:p>
    <w:p>
      <w:r>
        <w:rPr>
          <w:b/>
        </w:rPr>
        <w:t xml:space="preserve">Kysymys 2</w:t>
      </w:r>
    </w:p>
    <w:p>
      <w:r>
        <w:t xml:space="preserve">Mikä uskonto oli enemmistönä Nigerian pohjoisosassa?</w:t>
      </w:r>
    </w:p>
    <w:p>
      <w:r>
        <w:rPr>
          <w:b/>
        </w:rPr>
        <w:t xml:space="preserve">Kysymys 3</w:t>
      </w:r>
    </w:p>
    <w:p>
      <w:r>
        <w:t xml:space="preserve">Milloin Nigeria itsenäistyi?</w:t>
      </w:r>
    </w:p>
    <w:p>
      <w:r>
        <w:rPr>
          <w:b/>
        </w:rPr>
        <w:t xml:space="preserve">Kysymys 4</w:t>
      </w:r>
    </w:p>
    <w:p>
      <w:r>
        <w:t xml:space="preserve">Milloin Pohjois-Nigeria kielsi orjuuden?</w:t>
      </w:r>
    </w:p>
    <w:p>
      <w:r>
        <w:rPr>
          <w:b/>
        </w:rPr>
        <w:t xml:space="preserve">Teksti numero 10</w:t>
      </w:r>
    </w:p>
    <w:p>
      <w:r>
        <w:t xml:space="preserve">Nigeria itsenäistyi Yhdistyneestä kuningaskunnasta </w:t>
      </w:r>
      <w:r>
        <w:rPr>
          <w:color w:val="A9A9A9"/>
        </w:rPr>
        <w:t xml:space="preserve">kansainyhteisön valtakuntana </w:t>
      </w:r>
      <w:r>
        <w:t xml:space="preserve">1. lokakuuta 1960</w:t>
      </w:r>
      <w:r>
        <w:t xml:space="preserve">.</w:t>
      </w:r>
      <w:r>
        <w:t xml:space="preserve"> Nigerian hallitus muodostui konservatiivisten puolueiden koalitiosta: </w:t>
      </w:r>
      <w:r>
        <w:rPr>
          <w:color w:val="DCDCDC"/>
        </w:rPr>
        <w:t xml:space="preserve">Nigerian kansankongressi </w:t>
      </w:r>
      <w:r>
        <w:t xml:space="preserve">(NPC), jota hallitsivat pohjoisen asukkaat ja islamilaiseen uskontoon kuuluvat, sekä </w:t>
      </w:r>
      <w:r>
        <w:rPr>
          <w:color w:val="556B2F"/>
        </w:rPr>
        <w:t xml:space="preserve">Nnamdi Azikiwen </w:t>
      </w:r>
      <w:r>
        <w:t xml:space="preserve">johtama </w:t>
      </w:r>
      <w:r>
        <w:t xml:space="preserve">Igbojen ja kristittyjen hallitsema </w:t>
      </w:r>
      <w:r>
        <w:rPr>
          <w:color w:val="2F4F4F"/>
        </w:rPr>
        <w:t xml:space="preserve">Nigerian ja Kamerunin kansallinen neuvosto (</w:t>
      </w:r>
      <w:r>
        <w:t xml:space="preserve">NCNC)</w:t>
      </w:r>
      <w:r>
        <w:t xml:space="preserve">. Azikiwesta tuli Nigerian ensimmäinen kenraalikuvernööri vuonna 1960. Oppositioon kuului verrattain liberaali Action Group (AG), jota hallitsivat suurelta osin jorubat ja jota johti </w:t>
      </w:r>
      <w:r>
        <w:rPr>
          <w:color w:val="6B8E23"/>
        </w:rPr>
        <w:t xml:space="preserve">Obafemi Awolowo</w:t>
      </w:r>
      <w:r>
        <w:t xml:space="preserve">. Nigerian hallitsevien etnisten ryhmien - Hausan ("pohjoiset"), Igbon ("itäiset") ja Yoruban ("läntiset") - väliset kulttuuriset ja poliittiset erot olivat jyrkät.</w:t>
      </w:r>
    </w:p>
    <w:p>
      <w:r>
        <w:rPr>
          <w:b/>
        </w:rPr>
        <w:t xml:space="preserve">Kysymys 0</w:t>
      </w:r>
    </w:p>
    <w:p>
      <w:r>
        <w:t xml:space="preserve">Mikä oli Nigerian asema Yhdistyneestä kuningaskunnasta itsenäistymisen jälkeen?</w:t>
      </w:r>
    </w:p>
    <w:p>
      <w:r>
        <w:rPr>
          <w:b/>
        </w:rPr>
        <w:t xml:space="preserve">Kysymys 1</w:t>
      </w:r>
    </w:p>
    <w:p>
      <w:r>
        <w:t xml:space="preserve">Mikä nigerialainen poliittinen puolue oli enimmäkseen islamilainen?</w:t>
      </w:r>
    </w:p>
    <w:p>
      <w:r>
        <w:rPr>
          <w:b/>
        </w:rPr>
        <w:t xml:space="preserve">Kysymys 2</w:t>
      </w:r>
    </w:p>
    <w:p>
      <w:r>
        <w:t xml:space="preserve">Mikä nigerialainen poliittinen puolue oli enimmäkseen kristitty?</w:t>
      </w:r>
    </w:p>
    <w:p>
      <w:r>
        <w:rPr>
          <w:b/>
        </w:rPr>
        <w:t xml:space="preserve">Kysymys 3</w:t>
      </w:r>
    </w:p>
    <w:p>
      <w:r>
        <w:t xml:space="preserve">Kuka johti NCNC-puoluetta?</w:t>
      </w:r>
    </w:p>
    <w:p>
      <w:r>
        <w:rPr>
          <w:b/>
        </w:rPr>
        <w:t xml:space="preserve">Kysymys 4</w:t>
      </w:r>
    </w:p>
    <w:p>
      <w:r>
        <w:t xml:space="preserve">Mikä nigerialainen poliittinen puolue oli enimmäkseen joruba?</w:t>
      </w:r>
    </w:p>
    <w:p>
      <w:r>
        <w:rPr>
          <w:b/>
        </w:rPr>
        <w:t xml:space="preserve">Teksti numero 11</w:t>
      </w:r>
    </w:p>
    <w:p>
      <w:r>
        <w:t xml:space="preserve">Epätasapaino ja vaaliprosessin ja poliittisen prosessin korruptoituneisuus johtivat vuonna </w:t>
      </w:r>
      <w:r>
        <w:rPr>
          <w:color w:val="A9A9A9"/>
        </w:rPr>
        <w:t xml:space="preserve">1966 </w:t>
      </w:r>
      <w:r>
        <w:t xml:space="preserve">peräkkäisiin sotilasvallankaappauksiin</w:t>
      </w:r>
      <w:r>
        <w:t xml:space="preserve">.</w:t>
      </w:r>
      <w:r>
        <w:t xml:space="preserve"> Ensimmäinen vallankaappaus tapahtui tammikuussa 1966, ja sitä johtivat </w:t>
      </w:r>
      <w:r>
        <w:rPr>
          <w:color w:val="DCDCDC"/>
        </w:rPr>
        <w:t xml:space="preserve">Igbo-sotilaat </w:t>
      </w:r>
      <w:r>
        <w:t xml:space="preserve">majuri Emmanuel Ifeajunan ja Chukwuma Kaduna Nzeogwun johdolla</w:t>
      </w:r>
      <w:r>
        <w:t xml:space="preserve">.</w:t>
      </w:r>
      <w:r>
        <w:t xml:space="preserve"> Vallankaappaajat onnistuivat murhaamaan pääministeri </w:t>
      </w:r>
      <w:r>
        <w:rPr>
          <w:color w:val="2F4F4F"/>
        </w:rPr>
        <w:t xml:space="preserve">Abubakar Tafawa Balewan</w:t>
      </w:r>
      <w:r>
        <w:t xml:space="preserve">, </w:t>
      </w:r>
      <w:r>
        <w:t xml:space="preserve">pohjoisen alueen </w:t>
      </w:r>
      <w:r>
        <w:t xml:space="preserve">pääministerin </w:t>
      </w:r>
      <w:r>
        <w:rPr>
          <w:color w:val="556B2F"/>
        </w:rPr>
        <w:t xml:space="preserve">Ahmadu Bellon </w:t>
      </w:r>
      <w:r>
        <w:t xml:space="preserve">ja </w:t>
      </w:r>
      <w:r>
        <w:t xml:space="preserve">läntisen alueen </w:t>
      </w:r>
      <w:r>
        <w:t xml:space="preserve">pääministerin </w:t>
      </w:r>
      <w:r>
        <w:rPr>
          <w:color w:val="6B8E23"/>
        </w:rPr>
        <w:t xml:space="preserve">Ladoke Akintolan.</w:t>
      </w:r>
      <w:r>
        <w:t xml:space="preserve"> Vallankaappausjuonittelijat kamppailivat kuitenkin keskushallituksen muodostamisesta. Presidentti Nwafor Orizu luovutti hallituksen valvonnan armeijalle, jota komensi tuolloin toinen igboupseeri, kenraali JTU Aguiyi-Ironsi.</w:t>
      </w:r>
    </w:p>
    <w:p>
      <w:r>
        <w:rPr>
          <w:b/>
        </w:rPr>
        <w:t xml:space="preserve">Kysymys 0</w:t>
      </w:r>
    </w:p>
    <w:p>
      <w:r>
        <w:t xml:space="preserve">Minä vuonna Nigeriassa tapahtui kaksi sotilasvallankaappausta?</w:t>
      </w:r>
    </w:p>
    <w:p>
      <w:r>
        <w:rPr>
          <w:b/>
        </w:rPr>
        <w:t xml:space="preserve">Kysymys 1</w:t>
      </w:r>
    </w:p>
    <w:p>
      <w:r>
        <w:t xml:space="preserve">Mikä ryhmä johti ensimmäistä vallankaappausta vuonna 1966?</w:t>
      </w:r>
    </w:p>
    <w:p>
      <w:r>
        <w:rPr>
          <w:b/>
        </w:rPr>
        <w:t xml:space="preserve">Kysymys 2</w:t>
      </w:r>
    </w:p>
    <w:p>
      <w:r>
        <w:t xml:space="preserve">Kuka pääministeri murhattiin igbojen vallankaappauksessa?</w:t>
      </w:r>
    </w:p>
    <w:p>
      <w:r>
        <w:rPr>
          <w:b/>
        </w:rPr>
        <w:t xml:space="preserve">Kysymys 3</w:t>
      </w:r>
    </w:p>
    <w:p>
      <w:r>
        <w:t xml:space="preserve">Kuka pohjoisen pääministeri murhattiin igbojen vallankaappauksessa?</w:t>
      </w:r>
    </w:p>
    <w:p>
      <w:r>
        <w:rPr>
          <w:b/>
        </w:rPr>
        <w:t xml:space="preserve">Kysymys 4</w:t>
      </w:r>
    </w:p>
    <w:p>
      <w:r>
        <w:t xml:space="preserve">Kuka läntinen pääministeri murhattiin Igbo-vallankaappauksessa?</w:t>
      </w:r>
    </w:p>
    <w:p>
      <w:r>
        <w:rPr>
          <w:b/>
        </w:rPr>
        <w:t xml:space="preserve">Teksti numero 12</w:t>
      </w:r>
    </w:p>
    <w:p>
      <w:r>
        <w:rPr>
          <w:color w:val="A9A9A9"/>
        </w:rPr>
        <w:t xml:space="preserve">Toukokuussa </w:t>
      </w:r>
      <w:r>
        <w:t xml:space="preserve">1967 </w:t>
      </w:r>
      <w:r>
        <w:t xml:space="preserve">itäinen alue julistautui </w:t>
      </w:r>
      <w:r>
        <w:rPr>
          <w:color w:val="2F4F4F"/>
        </w:rPr>
        <w:t xml:space="preserve">everstiluutnantti Emeka Ojukwun </w:t>
      </w:r>
      <w:r>
        <w:t xml:space="preserve">johdolla </w:t>
      </w:r>
      <w:r>
        <w:t xml:space="preserve">itsenäiseksi valtioksi nimeltä </w:t>
      </w:r>
      <w:r>
        <w:rPr>
          <w:color w:val="DCDCDC"/>
        </w:rPr>
        <w:t xml:space="preserve">Biafran tasavalta</w:t>
      </w:r>
      <w:r>
        <w:t xml:space="preserve">. Nigerian sisällissota alkoi, kun Nigerian hallituksen virallinen puoli (jota hallitsivat pohjoisen ja lännen sotilaat) hyökkäsi 6. heinäkuuta 1967 Garkemissa Biafraa (kaakkoinen) vastaan. </w:t>
      </w:r>
      <w:r>
        <w:rPr>
          <w:color w:val="556B2F"/>
        </w:rPr>
        <w:t xml:space="preserve">30 </w:t>
      </w:r>
      <w:r>
        <w:t xml:space="preserve">kuukautta kestänyt sota, johon liittyi Biafran pitkä piiritys ja sen eristäminen kaupasta ja tarvikkeista, päättyi tammikuussa 1970. Arviot entisen itäisen alueen kuolleiden määrästä ovat </w:t>
      </w:r>
      <w:r>
        <w:rPr>
          <w:color w:val="6B8E23"/>
        </w:rPr>
        <w:t xml:space="preserve">1-3 miljoonaa </w:t>
      </w:r>
      <w:r>
        <w:t xml:space="preserve">ihmistä, jotka kuolivat sodankäyntiin, tauteihin ja nälkään 30 kuukautta kestäneen sisällissodan aikana.</w:t>
      </w:r>
    </w:p>
    <w:p>
      <w:r>
        <w:rPr>
          <w:b/>
        </w:rPr>
        <w:t xml:space="preserve">Kysymys 0</w:t>
      </w:r>
    </w:p>
    <w:p>
      <w:r>
        <w:t xml:space="preserve">Millä nimellä Itä-Nigeria halusi kutsua itseään itsenäisenä kansakuntana?</w:t>
      </w:r>
    </w:p>
    <w:p>
      <w:r>
        <w:rPr>
          <w:b/>
        </w:rPr>
        <w:t xml:space="preserve">Kysymys 1</w:t>
      </w:r>
    </w:p>
    <w:p>
      <w:r>
        <w:t xml:space="preserve">Milloin Itä-Nigeria julistautui itsenäiseksi?</w:t>
      </w:r>
    </w:p>
    <w:p>
      <w:r>
        <w:rPr>
          <w:b/>
        </w:rPr>
        <w:t xml:space="preserve">Kysymys 2</w:t>
      </w:r>
    </w:p>
    <w:p>
      <w:r>
        <w:t xml:space="preserve">Kuka johti Itä-Nigeriaa Nigerian sisällissodan aikana?</w:t>
      </w:r>
    </w:p>
    <w:p>
      <w:r>
        <w:rPr>
          <w:b/>
        </w:rPr>
        <w:t xml:space="preserve">Kysymys 3</w:t>
      </w:r>
    </w:p>
    <w:p>
      <w:r>
        <w:t xml:space="preserve">Kuinka monta kuukautta Nigerian sisällissota kesti?</w:t>
      </w:r>
    </w:p>
    <w:p>
      <w:r>
        <w:rPr>
          <w:b/>
        </w:rPr>
        <w:t xml:space="preserve">Kysymys 4</w:t>
      </w:r>
    </w:p>
    <w:p>
      <w:r>
        <w:t xml:space="preserve">Kuinka monta ihmistä kuoli Nigerian sisällissodan aikana?</w:t>
      </w:r>
    </w:p>
    <w:p>
      <w:r>
        <w:rPr>
          <w:b/>
        </w:rPr>
        <w:t xml:space="preserve">Teksti numero 13</w:t>
      </w:r>
    </w:p>
    <w:p>
      <w:r>
        <w:t xml:space="preserve">1970-luvun öljybuumin aikana Nigeria liittyi </w:t>
      </w:r>
      <w:r>
        <w:rPr>
          <w:color w:val="A9A9A9"/>
        </w:rPr>
        <w:t xml:space="preserve">OPEC:n </w:t>
      </w:r>
      <w:r>
        <w:t xml:space="preserve">jäseneksi, </w:t>
      </w:r>
      <w:r>
        <w:t xml:space="preserve">ja siitä saadut valtavat tulot rikastuttivat Nigerian taloutta</w:t>
      </w:r>
      <w:r>
        <w:t xml:space="preserve">.</w:t>
      </w:r>
      <w:r>
        <w:t xml:space="preserve"> Öljyntuotannosta ja -myynnistä saaduista valtavista tuloista huolimatta </w:t>
      </w:r>
      <w:r>
        <w:rPr>
          <w:color w:val="DCDCDC"/>
        </w:rPr>
        <w:t xml:space="preserve">sotilashallinto </w:t>
      </w:r>
      <w:r>
        <w:t xml:space="preserve">ei juurikaan parantanut väestön elintasoa, auttanut pieniä ja keskisuuria yrityksiä tai investoinut infrastruktuuriin. Kun öljytulot lisäsivät liittovaltion osavaltioille myöntämiä tukia, liittovaltion hallituksesta tuli poliittisen kamppailun keskus ja vallan kynnyskysymys maassa. Öljyntuotannon ja -tulojen kasvaessa Nigerian hallitus tuli yhä riippuvaisemmaksi öljytuloista ja kansainvälisistä raaka-ainemarkkinoista talousarviota ja taloutta koskevissa kysymyksissä. Se ei kehittänyt talouden muita lähteitä talouden vakauden turvaamiseksi. Tämä koitui </w:t>
      </w:r>
      <w:r>
        <w:t xml:space="preserve">Nigerian </w:t>
      </w:r>
      <w:r>
        <w:rPr>
          <w:color w:val="2F4F4F"/>
        </w:rPr>
        <w:t xml:space="preserve">federalismin </w:t>
      </w:r>
      <w:r>
        <w:t xml:space="preserve">kohtaloksi.</w:t>
      </w:r>
    </w:p>
    <w:p>
      <w:r>
        <w:rPr>
          <w:b/>
        </w:rPr>
        <w:t xml:space="preserve">Kysymys 0</w:t>
      </w:r>
    </w:p>
    <w:p>
      <w:r>
        <w:t xml:space="preserve">Mihin öljyryhmään Nigeria liittyi?</w:t>
      </w:r>
    </w:p>
    <w:p>
      <w:r>
        <w:rPr>
          <w:b/>
        </w:rPr>
        <w:t xml:space="preserve">Kysymys 1</w:t>
      </w:r>
    </w:p>
    <w:p>
      <w:r>
        <w:t xml:space="preserve">Kuka ei käyttänyt öljytuloja infrastruktuuri-investointeihin?</w:t>
      </w:r>
    </w:p>
    <w:p>
      <w:r>
        <w:rPr>
          <w:b/>
        </w:rPr>
        <w:t xml:space="preserve">Kysymys 2</w:t>
      </w:r>
    </w:p>
    <w:p>
      <w:r>
        <w:t xml:space="preserve">Liiallinen riippuvuus öljytuloista johti minkä hallitusmuodon kaatumiseen Nigeriassa?</w:t>
      </w:r>
    </w:p>
    <w:p>
      <w:r>
        <w:rPr>
          <w:b/>
        </w:rPr>
        <w:t xml:space="preserve">Teksti numero 14</w:t>
      </w:r>
    </w:p>
    <w:p>
      <w:r>
        <w:t xml:space="preserve">Nigerialaiset osallistuivat vuonna 1979 lyhyeen paluuseen demokratiaan, kun </w:t>
      </w:r>
      <w:r>
        <w:rPr>
          <w:color w:val="A9A9A9"/>
        </w:rPr>
        <w:t xml:space="preserve">Olusegun Obasanjo </w:t>
      </w:r>
      <w:r>
        <w:t xml:space="preserve">siirsi vallan </w:t>
      </w:r>
      <w:r>
        <w:rPr>
          <w:color w:val="DCDCDC"/>
        </w:rPr>
        <w:t xml:space="preserve">Shehu Shagarin</w:t>
      </w:r>
      <w:r>
        <w:t xml:space="preserve"> siviilihallinnolle</w:t>
      </w:r>
      <w:r>
        <w:t xml:space="preserve">. </w:t>
      </w:r>
      <w:r>
        <w:t xml:space="preserve">Lähes kaikki Nigerian yhteiskunnan sektorit </w:t>
      </w:r>
      <w:r>
        <w:t xml:space="preserve">pitivät Shagarin hallitusta </w:t>
      </w:r>
      <w:r>
        <w:rPr>
          <w:color w:val="2F4F4F"/>
        </w:rPr>
        <w:t xml:space="preserve">korruptoituneena ja epäpätevänä. </w:t>
      </w:r>
      <w:r>
        <w:rPr>
          <w:color w:val="556B2F"/>
        </w:rPr>
        <w:t xml:space="preserve">Muhammadu Buharin </w:t>
      </w:r>
      <w:r>
        <w:t xml:space="preserve">sotilasvallankaappausta </w:t>
      </w:r>
      <w:r>
        <w:t xml:space="preserve">pian sen jälkeen, kun Shagarin hallinto oli valittu vilpillisesti uudelleen vuonna 1984, pidettiin yleisesti ottaen myönteisenä kehityksenä. Buhari lupasi suuria uudistuksia, mutta hänen hallituksensa menestyi vain vähän edeltäjäänsä paremmin. Hänen hallintonsa kaatui toisella sotilasvallankaappauksella vuonna </w:t>
      </w:r>
      <w:r>
        <w:rPr>
          <w:color w:val="6B8E23"/>
        </w:rPr>
        <w:t xml:space="preserve">1985</w:t>
      </w:r>
      <w:r>
        <w:t xml:space="preserve">.</w:t>
      </w:r>
    </w:p>
    <w:p>
      <w:r>
        <w:rPr>
          <w:b/>
        </w:rPr>
        <w:t xml:space="preserve">Kysymys 0</w:t>
      </w:r>
    </w:p>
    <w:p>
      <w:r>
        <w:t xml:space="preserve">Kuka nigerialainen johtaja siirtyi valtaan vuonna 1979?</w:t>
      </w:r>
    </w:p>
    <w:p>
      <w:r>
        <w:rPr>
          <w:b/>
        </w:rPr>
        <w:t xml:space="preserve">Kysymys 1</w:t>
      </w:r>
    </w:p>
    <w:p>
      <w:r>
        <w:t xml:space="preserve">Kuka nigerialainen johtaja sai vallan vuonna 1979?</w:t>
      </w:r>
    </w:p>
    <w:p>
      <w:r>
        <w:rPr>
          <w:b/>
        </w:rPr>
        <w:t xml:space="preserve">Kysymys 2</w:t>
      </w:r>
    </w:p>
    <w:p>
      <w:r>
        <w:t xml:space="preserve">Miten nigerialaiset suhtautuivat Shagarin hallintoon?</w:t>
      </w:r>
    </w:p>
    <w:p>
      <w:r>
        <w:rPr>
          <w:b/>
        </w:rPr>
        <w:t xml:space="preserve">Kysymys 3</w:t>
      </w:r>
    </w:p>
    <w:p>
      <w:r>
        <w:t xml:space="preserve">Kuka johti sotilasvallankaappausta Shagaria vastaan?</w:t>
      </w:r>
    </w:p>
    <w:p>
      <w:r>
        <w:rPr>
          <w:b/>
        </w:rPr>
        <w:t xml:space="preserve">Kysymys 4</w:t>
      </w:r>
    </w:p>
    <w:p>
      <w:r>
        <w:t xml:space="preserve">Milloin toinen sotilasvallankaappaus kaatoi Buharin?</w:t>
      </w:r>
    </w:p>
    <w:p>
      <w:r>
        <w:rPr>
          <w:b/>
        </w:rPr>
        <w:t xml:space="preserve">Teksti numero 15</w:t>
      </w:r>
    </w:p>
    <w:p>
      <w:r>
        <w:t xml:space="preserve">Uusi valtionpäämies </w:t>
      </w:r>
      <w:r>
        <w:rPr>
          <w:color w:val="A9A9A9"/>
        </w:rPr>
        <w:t xml:space="preserve">Ibrahim Babangida </w:t>
      </w:r>
      <w:r>
        <w:t xml:space="preserve">julisti itsensä presidentiksi ja asevoimien sekä hallitsevan korkeimman sotilasneuvoston ylipäälliköksi.</w:t>
      </w:r>
      <w:r>
        <w:t xml:space="preserve"> Hän asetti vuoden 1990 viralliseksi määräajaksi paluulle demokraattiseen hallintoon. Babangidan toimikautta leimasi poliittisen toiminnan vilkkaus: hän otti käyttöön </w:t>
      </w:r>
      <w:r>
        <w:rPr>
          <w:color w:val="DCDCDC"/>
        </w:rPr>
        <w:t xml:space="preserve">Kansainvälisen valuuttarahaston rakennesopeutusohjelman (SAP) </w:t>
      </w:r>
      <w:r>
        <w:t xml:space="preserve">auttaakseen maan murskaavan kansainvälisen </w:t>
      </w:r>
      <w:r>
        <w:rPr>
          <w:color w:val="2F4F4F"/>
        </w:rPr>
        <w:t xml:space="preserve">velan </w:t>
      </w:r>
      <w:r>
        <w:t xml:space="preserve">takaisinmaksussa</w:t>
      </w:r>
      <w:r>
        <w:t xml:space="preserve">, jonka hoitamiseen suurin osa liittovaltion tuloista käytettiin. Hän otti Nigerian </w:t>
      </w:r>
      <w:r>
        <w:rPr>
          <w:color w:val="556B2F"/>
        </w:rPr>
        <w:t xml:space="preserve">Islamilaisen konferenssin järjestön </w:t>
      </w:r>
      <w:r>
        <w:t xml:space="preserve">jäseneksi, </w:t>
      </w:r>
      <w:r>
        <w:t xml:space="preserve">mikä pahensi uskonnollisia jännitteitä maassa.</w:t>
      </w:r>
    </w:p>
    <w:p>
      <w:r>
        <w:rPr>
          <w:b/>
        </w:rPr>
        <w:t xml:space="preserve">Kysymys 0</w:t>
      </w:r>
    </w:p>
    <w:p>
      <w:r>
        <w:t xml:space="preserve">Kuka nigerialainen johtaja päätti, että Nigeria palaisi demokratiaan vuonna 1990?</w:t>
      </w:r>
    </w:p>
    <w:p>
      <w:r>
        <w:rPr>
          <w:b/>
        </w:rPr>
        <w:t xml:space="preserve">Kysymys 1</w:t>
      </w:r>
    </w:p>
    <w:p>
      <w:r>
        <w:t xml:space="preserve">Mitä Babangida perusti Nigerian valtionvelan maksamiseksi?</w:t>
      </w:r>
    </w:p>
    <w:p>
      <w:r>
        <w:rPr>
          <w:b/>
        </w:rPr>
        <w:t xml:space="preserve">Kysymys 2</w:t>
      </w:r>
    </w:p>
    <w:p>
      <w:r>
        <w:t xml:space="preserve">Mihin suurin osa Nigerian liittovaltion tuloista käytettiin?</w:t>
      </w:r>
    </w:p>
    <w:p>
      <w:r>
        <w:rPr>
          <w:b/>
        </w:rPr>
        <w:t xml:space="preserve">Kysymys 3</w:t>
      </w:r>
    </w:p>
    <w:p>
      <w:r>
        <w:t xml:space="preserve">Mihin kiisteltyyn uskonnolliseen ryhmään Nigeria liittyi?</w:t>
      </w:r>
    </w:p>
    <w:p>
      <w:r>
        <w:rPr>
          <w:b/>
        </w:rPr>
        <w:t xml:space="preserve">Teksti numero 16</w:t>
      </w:r>
    </w:p>
    <w:p>
      <w:r>
        <w:t xml:space="preserve">Babangida selviytyi epäonnistuneesta vallankaappauksesta ja lykkäsi luvattua paluuta demokratiaan vuoteen </w:t>
      </w:r>
      <w:r>
        <w:rPr>
          <w:color w:val="A9A9A9"/>
        </w:rPr>
        <w:t xml:space="preserve">1992</w:t>
      </w:r>
      <w:r>
        <w:t xml:space="preserve">. </w:t>
      </w:r>
      <w:r>
        <w:t xml:space="preserve">Vapaat ja rehelliset vaalit pidettiin lopulta </w:t>
      </w:r>
      <w:r>
        <w:rPr>
          <w:color w:val="DCDCDC"/>
        </w:rPr>
        <w:t xml:space="preserve">12. kesäkuuta 1993, ja </w:t>
      </w:r>
      <w:r>
        <w:rPr>
          <w:color w:val="2F4F4F"/>
        </w:rPr>
        <w:t xml:space="preserve">Moshood Kashimawo Olawale Abiola </w:t>
      </w:r>
      <w:r>
        <w:t xml:space="preserve">voitti presidentinvaalit</w:t>
      </w:r>
      <w:r>
        <w:t xml:space="preserve">. </w:t>
      </w:r>
      <w:r>
        <w:t xml:space="preserve">Babangida mitätöi vaalit, mikä johti siviiliväestön väkivaltaisiin joukkomielenosoituksiin, jotka käytännössä pysäyttivät maan </w:t>
      </w:r>
      <w:r>
        <w:rPr>
          <w:color w:val="556B2F"/>
        </w:rPr>
        <w:t xml:space="preserve">viikoiksi</w:t>
      </w:r>
      <w:r>
        <w:t xml:space="preserve">. </w:t>
      </w:r>
      <w:r>
        <w:t xml:space="preserve">Babangida piti lopulta lupauksensa luovuttaa virka siviilihallitukselle, mutta ei ennen kuin hän nimitti </w:t>
      </w:r>
      <w:r>
        <w:rPr>
          <w:color w:val="6B8E23"/>
        </w:rPr>
        <w:t xml:space="preserve">Ernest Shonekanin </w:t>
      </w:r>
      <w:r>
        <w:t xml:space="preserve">väliaikaisen hallituksen johtoon.</w:t>
      </w:r>
      <w:r>
        <w:t xml:space="preserve"> Babangidan hallintoa on pidetty kaikkein korruptoituneimpana, ja se oli vastuussa Nigerian korruptiokulttuurin luomisesta.</w:t>
      </w:r>
    </w:p>
    <w:p>
      <w:r>
        <w:rPr>
          <w:b/>
        </w:rPr>
        <w:t xml:space="preserve">Kysymys 0</w:t>
      </w:r>
    </w:p>
    <w:p>
      <w:r>
        <w:t xml:space="preserve">Milloin Babangida viivytti paluuta demokratiaan?</w:t>
      </w:r>
    </w:p>
    <w:p>
      <w:r>
        <w:rPr>
          <w:b/>
        </w:rPr>
        <w:t xml:space="preserve">Kysymys 1</w:t>
      </w:r>
    </w:p>
    <w:p>
      <w:r>
        <w:t xml:space="preserve">Milloin Nigeria vihdoin järjesti oikeudenmukaiset vaalit?</w:t>
      </w:r>
    </w:p>
    <w:p>
      <w:r>
        <w:rPr>
          <w:b/>
        </w:rPr>
        <w:t xml:space="preserve">Kysymys 2</w:t>
      </w:r>
    </w:p>
    <w:p>
      <w:r>
        <w:t xml:space="preserve">Kuka voitti Nigerian vaalit vuonna 1993?</w:t>
      </w:r>
    </w:p>
    <w:p>
      <w:r>
        <w:rPr>
          <w:b/>
        </w:rPr>
        <w:t xml:space="preserve">Kysymys 3</w:t>
      </w:r>
    </w:p>
    <w:p>
      <w:r>
        <w:t xml:space="preserve">Babangidan reaktio vaalituloksiin aiheutti väkivaltaisia mielenosoituksia kuinka kauan?</w:t>
      </w:r>
    </w:p>
    <w:p>
      <w:r>
        <w:rPr>
          <w:b/>
        </w:rPr>
        <w:t xml:space="preserve">Kysymys 4</w:t>
      </w:r>
    </w:p>
    <w:p>
      <w:r>
        <w:t xml:space="preserve">Kenet Babangida nimitti väliaikaisen hallituksen johtoon, kun hän lopulta luopui vallasta?</w:t>
      </w:r>
    </w:p>
    <w:p>
      <w:r>
        <w:rPr>
          <w:b/>
        </w:rPr>
        <w:t xml:space="preserve">Teksti numero 17</w:t>
      </w:r>
    </w:p>
    <w:p>
      <w:r>
        <w:t xml:space="preserve">Nigeria sai demokratian takaisin vuonna </w:t>
      </w:r>
      <w:r>
        <w:rPr>
          <w:color w:val="A9A9A9"/>
        </w:rPr>
        <w:t xml:space="preserve">1999</w:t>
      </w:r>
      <w:r>
        <w:t xml:space="preserve">, kun se valitsi </w:t>
      </w:r>
      <w:r>
        <w:t xml:space="preserve">entisen sotilasjohtajan </w:t>
      </w:r>
      <w:r>
        <w:rPr>
          <w:color w:val="DCDCDC"/>
        </w:rPr>
        <w:t xml:space="preserve">Olusegun Obasanjon </w:t>
      </w:r>
      <w:r>
        <w:t xml:space="preserve">uudeksi presidentiksi. Tämä lopetti </w:t>
      </w:r>
      <w:r>
        <w:rPr>
          <w:color w:val="2F4F4F"/>
        </w:rPr>
        <w:t xml:space="preserve">lähes 33 vuotta </w:t>
      </w:r>
      <w:r>
        <w:t xml:space="preserve">kestäneen sotilashallinnon (vuodesta 1966 vuoteen 1999), lukuun ottamatta lyhytaikaista toista tasavaltaa (vuosina 1979-1983), jonka sotilasdiktaattorit olivat vallanneet vallankaappauksilla ja vastavallankaappauksilla Nigerian sotilasjunttien aikana vuosina 1966-1979 ja 1983-1998. Vaikka </w:t>
      </w:r>
      <w:r>
        <w:t xml:space="preserve">vaalit, jotka toivat Obasanjon valtaan vuonna 1999 ja uudelleen vuonna 2003, tuomittiin </w:t>
      </w:r>
      <w:r>
        <w:rPr>
          <w:color w:val="556B2F"/>
        </w:rPr>
        <w:t xml:space="preserve">epäreiluina ja epäoikeudenmukaisina</w:t>
      </w:r>
      <w:r>
        <w:t xml:space="preserve">, Nigeria on osoittanut huomattavia parannuksia pyrkimyksissä torjua hallituksen korruptiota ja nopeuttaa kehitystä.</w:t>
      </w:r>
    </w:p>
    <w:p>
      <w:r>
        <w:rPr>
          <w:b/>
        </w:rPr>
        <w:t xml:space="preserve">Kysymys 0</w:t>
      </w:r>
    </w:p>
    <w:p>
      <w:r>
        <w:t xml:space="preserve">Milloin Nigeria sai demokratian takaisin?</w:t>
      </w:r>
    </w:p>
    <w:p>
      <w:r>
        <w:rPr>
          <w:b/>
        </w:rPr>
        <w:t xml:space="preserve">Kysymys 1</w:t>
      </w:r>
    </w:p>
    <w:p>
      <w:r>
        <w:t xml:space="preserve">Kuka voitti Nigerian vaalit vuonna 1999?</w:t>
      </w:r>
    </w:p>
    <w:p>
      <w:r>
        <w:rPr>
          <w:b/>
        </w:rPr>
        <w:t xml:space="preserve">Kysymys 2</w:t>
      </w:r>
    </w:p>
    <w:p>
      <w:r>
        <w:t xml:space="preserve">Kuinka kauan Nigeria oli sotilashallinnon alaisena?</w:t>
      </w:r>
    </w:p>
    <w:p>
      <w:r>
        <w:rPr>
          <w:b/>
        </w:rPr>
        <w:t xml:space="preserve">Kysymys 3</w:t>
      </w:r>
    </w:p>
    <w:p>
      <w:r>
        <w:t xml:space="preserve">Miten vuoden 1999 vaaleja pidettiin?</w:t>
      </w:r>
    </w:p>
    <w:p>
      <w:r>
        <w:rPr>
          <w:b/>
        </w:rPr>
        <w:t xml:space="preserve">Kysymys 4</w:t>
      </w:r>
    </w:p>
    <w:p>
      <w:r>
        <w:t xml:space="preserve">Miten vuoden 2003 vaaleihin suhtauduttiin?</w:t>
      </w:r>
    </w:p>
    <w:p>
      <w:r>
        <w:rPr>
          <w:b/>
        </w:rPr>
        <w:t xml:space="preserve">Teksti numero 18</w:t>
      </w:r>
    </w:p>
    <w:p>
      <w:r>
        <w:rPr>
          <w:color w:val="A9A9A9"/>
        </w:rPr>
        <w:t xml:space="preserve">Goodluck Jonathan </w:t>
      </w:r>
      <w:r>
        <w:t xml:space="preserve">toimi Nigerian presidenttinä 16. huhtikuuta 2011 asti, jolloin Nigeriassa järjestettiin uudet presidentinvaalit. PDP-puolueen Jonathan julistettiin voittajaksi 19. huhtikuuta 2011. Hän voitti vaalit yhteensä </w:t>
      </w:r>
      <w:r>
        <w:rPr>
          <w:color w:val="DCDCDC"/>
        </w:rPr>
        <w:t xml:space="preserve">22 495 187 </w:t>
      </w:r>
      <w:r>
        <w:t xml:space="preserve">äänellä 39 469 484 annetusta äänestä ja voitti </w:t>
      </w:r>
      <w:r>
        <w:t xml:space="preserve">pääoppositiopuolue </w:t>
      </w:r>
      <w:r>
        <w:rPr>
          <w:color w:val="556B2F"/>
        </w:rPr>
        <w:t xml:space="preserve">Congress for Progressive Change </w:t>
      </w:r>
      <w:r>
        <w:t xml:space="preserve">(CPC</w:t>
      </w:r>
      <w:r>
        <w:t xml:space="preserve">) -puolueen </w:t>
      </w:r>
      <w:r>
        <w:rPr>
          <w:color w:val="2F4F4F"/>
        </w:rPr>
        <w:t xml:space="preserve">Muhammadu Buharin, </w:t>
      </w:r>
      <w:r>
        <w:t xml:space="preserve">joka sai </w:t>
      </w:r>
      <w:r>
        <w:rPr>
          <w:color w:val="6B8E23"/>
        </w:rPr>
        <w:t xml:space="preserve">12 214 853 </w:t>
      </w:r>
      <w:r>
        <w:t xml:space="preserve">ääntä kaikista annetuista äänistä. Kansainvälisten tiedotusvälineiden mukaan vaalit sujuivat aiemmista vaaleista poiketen sujuvasti ja väkivaltaisuuksia tai vaalivilppiä esiintyi suhteellisen vähän.</w:t>
      </w:r>
    </w:p>
    <w:p>
      <w:r>
        <w:rPr>
          <w:b/>
        </w:rPr>
        <w:t xml:space="preserve">Kysymys 0</w:t>
      </w:r>
    </w:p>
    <w:p>
      <w:r>
        <w:t xml:space="preserve">Kuka voitti vuoden 2011 vaalit?</w:t>
      </w:r>
    </w:p>
    <w:p>
      <w:r>
        <w:rPr>
          <w:b/>
        </w:rPr>
        <w:t xml:space="preserve">Kysymys 1</w:t>
      </w:r>
    </w:p>
    <w:p>
      <w:r>
        <w:t xml:space="preserve">Kuinka monta ääntä Goodluck sai vuonna 2011?</w:t>
      </w:r>
    </w:p>
    <w:p>
      <w:r>
        <w:rPr>
          <w:b/>
        </w:rPr>
        <w:t xml:space="preserve">Kysymys 2</w:t>
      </w:r>
    </w:p>
    <w:p>
      <w:r>
        <w:t xml:space="preserve">Mikä oli tärkein oppositiopuolue vuonna 2011?</w:t>
      </w:r>
    </w:p>
    <w:p>
      <w:r>
        <w:rPr>
          <w:b/>
        </w:rPr>
        <w:t xml:space="preserve">Kysymys 3</w:t>
      </w:r>
    </w:p>
    <w:p>
      <w:r>
        <w:t xml:space="preserve">Kuka oli CPC:n ehdokas vuonna 2011?</w:t>
      </w:r>
    </w:p>
    <w:p>
      <w:r>
        <w:rPr>
          <w:b/>
        </w:rPr>
        <w:t xml:space="preserve">Kysymys 4</w:t>
      </w:r>
    </w:p>
    <w:p>
      <w:r>
        <w:t xml:space="preserve">Kuinka monta ääntä Buhari sai?</w:t>
      </w:r>
    </w:p>
    <w:p>
      <w:r>
        <w:rPr>
          <w:b/>
        </w:rPr>
        <w:t xml:space="preserve">Teksti numero 19</w:t>
      </w:r>
    </w:p>
    <w:p>
      <w:r>
        <w:t xml:space="preserve">Nigeria on </w:t>
      </w:r>
      <w:r>
        <w:t xml:space="preserve">Yhdysvaltojen mallin mukainen </w:t>
      </w:r>
      <w:r>
        <w:rPr>
          <w:color w:val="A9A9A9"/>
        </w:rPr>
        <w:t xml:space="preserve">liittotasavalta</w:t>
      </w:r>
      <w:r>
        <w:t xml:space="preserve">, jossa toimeenpanovaltaa käyttää presidentti. Se on saanut vaikutteita Westminsterin järjestelmän mallista[citation needed] </w:t>
      </w:r>
      <w:r>
        <w:t xml:space="preserve">kaksikamarisen lainsäätäjän </w:t>
      </w:r>
      <w:r>
        <w:rPr>
          <w:color w:val="DCDCDC"/>
        </w:rPr>
        <w:t xml:space="preserve">ylä- ja </w:t>
      </w:r>
      <w:r>
        <w:t xml:space="preserve">alahuoneen </w:t>
      </w:r>
      <w:r>
        <w:t xml:space="preserve">kokoonpanossa ja hallinnossa. </w:t>
      </w:r>
      <w:r>
        <w:t xml:space="preserve">Presidentti toimii sekä valtionpäämiehenä että kansallisen toimeenpanovallan johtajana; johtaja valitaan kansanäänestyksellä enintään </w:t>
      </w:r>
      <w:r>
        <w:rPr>
          <w:color w:val="2F4F4F"/>
        </w:rPr>
        <w:t xml:space="preserve">kahdeksi nelivuotiskaudeksi</w:t>
      </w:r>
      <w:r>
        <w:t xml:space="preserve">. </w:t>
      </w:r>
      <w:r>
        <w:t xml:space="preserve">Maaliskuun 28. päivän 2015 presidentinvaaleissa </w:t>
      </w:r>
      <w:r>
        <w:rPr>
          <w:color w:val="556B2F"/>
        </w:rPr>
        <w:t xml:space="preserve">kenraali Muhammadu Buhari </w:t>
      </w:r>
      <w:r>
        <w:t xml:space="preserve">nousi voittajana Nigerian liittopresidentiksi kukistaen silloisen viranhaltijan </w:t>
      </w:r>
      <w:r>
        <w:rPr>
          <w:color w:val="6B8E23"/>
        </w:rPr>
        <w:t xml:space="preserve">Goodluck Jonathanin</w:t>
      </w:r>
      <w:r>
        <w:t xml:space="preserve">.</w:t>
      </w:r>
    </w:p>
    <w:p>
      <w:r>
        <w:rPr>
          <w:b/>
        </w:rPr>
        <w:t xml:space="preserve">Kysymys 0</w:t>
      </w:r>
    </w:p>
    <w:p>
      <w:r>
        <w:t xml:space="preserve">Mikä on Nigerian hallitusmuoto?</w:t>
      </w:r>
    </w:p>
    <w:p>
      <w:r>
        <w:rPr>
          <w:b/>
        </w:rPr>
        <w:t xml:space="preserve">Kysymys 1</w:t>
      </w:r>
    </w:p>
    <w:p>
      <w:r>
        <w:t xml:space="preserve">Mitä taloja Nigerian lainsäätäjillä on?</w:t>
      </w:r>
    </w:p>
    <w:p>
      <w:r>
        <w:rPr>
          <w:b/>
        </w:rPr>
        <w:t xml:space="preserve">Kysymys 2</w:t>
      </w:r>
    </w:p>
    <w:p>
      <w:r>
        <w:t xml:space="preserve">Kuinka monta kertaa Nigerian presidentti voidaan valita?</w:t>
      </w:r>
    </w:p>
    <w:p>
      <w:r>
        <w:rPr>
          <w:b/>
        </w:rPr>
        <w:t xml:space="preserve">Kysymys 3</w:t>
      </w:r>
    </w:p>
    <w:p>
      <w:r>
        <w:t xml:space="preserve">Kuka voitti Nigerian presidentinvaalit 2015?</w:t>
      </w:r>
    </w:p>
    <w:p>
      <w:r>
        <w:rPr>
          <w:b/>
        </w:rPr>
        <w:t xml:space="preserve">Kysymys 4</w:t>
      </w:r>
    </w:p>
    <w:p>
      <w:r>
        <w:t xml:space="preserve">Kuka hävisi Nigerian presidentinvaalit 2015?</w:t>
      </w:r>
    </w:p>
    <w:p>
      <w:r>
        <w:rPr>
          <w:b/>
        </w:rPr>
        <w:t xml:space="preserve">Teksti numero 20</w:t>
      </w:r>
    </w:p>
    <w:p>
      <w:r>
        <w:t xml:space="preserve">Etnosentrismi, heimokeskeisyys, uskonnollinen vaino ja prebendalismi ovat vaikuttaneet Nigerian politiikkaan sekä ennen itsenäistymistä vuonna </w:t>
      </w:r>
      <w:r>
        <w:rPr>
          <w:color w:val="A9A9A9"/>
        </w:rPr>
        <w:t xml:space="preserve">1960 </w:t>
      </w:r>
      <w:r>
        <w:t xml:space="preserve">että sen jälkeen</w:t>
      </w:r>
      <w:r>
        <w:t xml:space="preserve">. Sukulaisuuteen perustuva altruismi on löytänyt tiensä Nigerian politiikkaan, mikä on johtanut tribalistien pyrkimyksiin keskittää liittovaltion valta tietylle etujensa mukaiselle alueelle. Nationalismi on johtanut myös aktiivisiin separatistisiin liikkeisiin, kuten </w:t>
      </w:r>
      <w:r>
        <w:rPr>
          <w:color w:val="DCDCDC"/>
        </w:rPr>
        <w:t xml:space="preserve">MASSOB</w:t>
      </w:r>
      <w:r>
        <w:t xml:space="preserve">, kansallismielisiin liikkeisiin, kuten </w:t>
      </w:r>
      <w:r>
        <w:rPr>
          <w:color w:val="2F4F4F"/>
        </w:rPr>
        <w:t xml:space="preserve">Oodua Peoples Congress</w:t>
      </w:r>
      <w:r>
        <w:t xml:space="preserve">, Movement for the Emancipation of the Niger Delta ja sisällissotaan. Nigerian kolme suurinta etnistä ryhmää (</w:t>
      </w:r>
      <w:r>
        <w:rPr>
          <w:color w:val="556B2F"/>
        </w:rPr>
        <w:t xml:space="preserve">Hausa, Igbo ja Yoruba</w:t>
      </w:r>
      <w:r>
        <w:t xml:space="preserve">) ovat säilyttäneet historiallisen etulyöntiaseman Nigerian politiikassa; näiden kolmen ryhmän välinen kilpailu on ruokkinut korruptiota ja lahjontaa.</w:t>
      </w:r>
    </w:p>
    <w:p>
      <w:r>
        <w:rPr>
          <w:b/>
        </w:rPr>
        <w:t xml:space="preserve">Kysymys 0</w:t>
      </w:r>
    </w:p>
    <w:p>
      <w:r>
        <w:t xml:space="preserve">Mitkä ovat Nigerian 3 suurinta etnistä ryhmää?</w:t>
      </w:r>
    </w:p>
    <w:p>
      <w:r>
        <w:rPr>
          <w:b/>
        </w:rPr>
        <w:t xml:space="preserve">Kysymys 1</w:t>
      </w:r>
    </w:p>
    <w:p>
      <w:r>
        <w:t xml:space="preserve">Milloin Nigeria itsenäistyi?</w:t>
      </w:r>
    </w:p>
    <w:p>
      <w:r>
        <w:rPr>
          <w:b/>
        </w:rPr>
        <w:t xml:space="preserve">Kysymys 2</w:t>
      </w:r>
    </w:p>
    <w:p>
      <w:r>
        <w:t xml:space="preserve">Mikä merkittävä irtautumisliike on ollut Nigeriassa?</w:t>
      </w:r>
    </w:p>
    <w:p>
      <w:r>
        <w:rPr>
          <w:b/>
        </w:rPr>
        <w:t xml:space="preserve">Kysymys 3</w:t>
      </w:r>
    </w:p>
    <w:p>
      <w:r>
        <w:t xml:space="preserve">Mikä merkittävä kansallismielinen liike on ollut Nigeriassa?</w:t>
      </w:r>
    </w:p>
    <w:p>
      <w:r>
        <w:rPr>
          <w:b/>
        </w:rPr>
        <w:t xml:space="preserve">Teksti numero 21</w:t>
      </w:r>
    </w:p>
    <w:p>
      <w:r>
        <w:t xml:space="preserve">Edellä mainittujen seikkojen vuoksi Nigerian poliittiset puolueet ovat luonteeltaan yleiskansallisia ja maallisia (mikä ei kuitenkaan estä hallitsevien etnisten ryhmien jatkuvaa ylivaltaa). Suurimpiin poliittisiin puolueisiin kuuluivat tuolloin vallassa ollut People's Democratic Party of Nigeria, jolla on </w:t>
      </w:r>
      <w:r>
        <w:rPr>
          <w:color w:val="A9A9A9"/>
        </w:rPr>
        <w:t xml:space="preserve">223 </w:t>
      </w:r>
      <w:r>
        <w:t xml:space="preserve">paikkaa edustajainhuoneessa ja </w:t>
      </w:r>
      <w:r>
        <w:rPr>
          <w:color w:val="DCDCDC"/>
        </w:rPr>
        <w:t xml:space="preserve">76 </w:t>
      </w:r>
      <w:r>
        <w:t xml:space="preserve">paikkaa </w:t>
      </w:r>
      <w:r>
        <w:t xml:space="preserve">senaatissa (61,9 % ja 69,7 %); oppositiossa olleella entisellä All Nigeria People's Party -puolueella, nykyisellä All Progressives Congressilla, on </w:t>
      </w:r>
      <w:r>
        <w:rPr>
          <w:color w:val="2F4F4F"/>
        </w:rPr>
        <w:t xml:space="preserve">96 </w:t>
      </w:r>
      <w:r>
        <w:t xml:space="preserve">paikkaa edustajainhuoneessa ja </w:t>
      </w:r>
      <w:r>
        <w:rPr>
          <w:color w:val="556B2F"/>
        </w:rPr>
        <w:t xml:space="preserve">27 </w:t>
      </w:r>
      <w:r>
        <w:t xml:space="preserve">paikkaa </w:t>
      </w:r>
      <w:r>
        <w:t xml:space="preserve">senaatissa (26,6 % ja 24,7 %). </w:t>
      </w:r>
      <w:r>
        <w:rPr>
          <w:color w:val="6B8E23"/>
        </w:rPr>
        <w:t xml:space="preserve">Noin kaksikymmentä </w:t>
      </w:r>
      <w:r>
        <w:t xml:space="preserve">pientä oppositiopuoluetta on rekisteröity</w:t>
      </w:r>
      <w:r>
        <w:rPr>
          <w:color w:val="6B8E23"/>
        </w:rPr>
        <w:t xml:space="preserve">.</w:t>
      </w:r>
    </w:p>
    <w:p>
      <w:r>
        <w:rPr>
          <w:b/>
        </w:rPr>
        <w:t xml:space="preserve">Kysymys 0</w:t>
      </w:r>
    </w:p>
    <w:p>
      <w:r>
        <w:t xml:space="preserve">Kuinka monta paikkaa Nigerian demokraattisella kansanpuolueella on edustajainhuoneessa?</w:t>
      </w:r>
    </w:p>
    <w:p>
      <w:r>
        <w:rPr>
          <w:b/>
        </w:rPr>
        <w:t xml:space="preserve">Kysymys 1</w:t>
      </w:r>
    </w:p>
    <w:p>
      <w:r>
        <w:t xml:space="preserve">Kuinka monta paikkaa Nigerian demokraattisella kansanpuolueella on senaatissa?</w:t>
      </w:r>
    </w:p>
    <w:p>
      <w:r>
        <w:rPr>
          <w:b/>
        </w:rPr>
        <w:t xml:space="preserve">Kysymys 2</w:t>
      </w:r>
    </w:p>
    <w:p>
      <w:r>
        <w:t xml:space="preserve">Kuinka monta paikkaa All Progressives Congressilla on edustajainhuoneessa?</w:t>
      </w:r>
    </w:p>
    <w:p>
      <w:r>
        <w:rPr>
          <w:b/>
        </w:rPr>
        <w:t xml:space="preserve">Kysymys 3</w:t>
      </w:r>
    </w:p>
    <w:p>
      <w:r>
        <w:t xml:space="preserve">Kuinka monta paikkaa All Progressives Congressilla on senaatissa?</w:t>
      </w:r>
    </w:p>
    <w:p>
      <w:r>
        <w:rPr>
          <w:b/>
        </w:rPr>
        <w:t xml:space="preserve">Kysymys 4</w:t>
      </w:r>
    </w:p>
    <w:p>
      <w:r>
        <w:t xml:space="preserve">Kuinka monta pientä oppositiopuoluetta Nigerialla on?</w:t>
      </w:r>
    </w:p>
    <w:p>
      <w:r>
        <w:rPr>
          <w:b/>
        </w:rPr>
        <w:t xml:space="preserve">Teksti numero 22</w:t>
      </w:r>
    </w:p>
    <w:p>
      <w:r>
        <w:t xml:space="preserve">Nigerian ulkopolitiikka joutui koetukselle 1970-luvulla sen jälkeen, kun maa oli päässyt yhtenäiseksi omasta sisällissodastaan. Se tuki valkoisten vähemmistöhallitusten vastaisia liikkeitä eteläisen Afrikan osa-alueella. Nigeria tuki </w:t>
      </w:r>
      <w:r>
        <w:rPr>
          <w:color w:val="A9A9A9"/>
        </w:rPr>
        <w:t xml:space="preserve">Afrikan kansalliskongressia </w:t>
      </w:r>
      <w:r>
        <w:t xml:space="preserve">(ANC</w:t>
      </w:r>
      <w:r>
        <w:t xml:space="preserve">)</w:t>
      </w:r>
      <w:r>
        <w:t xml:space="preserve"> omaksumalla tiukan linjan Etelä-Afrikan hallitusta ja sen sotilaallisia toimia kohtaan eteläisessä Afrikassa. Nigeria oli myös </w:t>
      </w:r>
      <w:r>
        <w:rPr>
          <w:color w:val="DCDCDC"/>
        </w:rPr>
        <w:t xml:space="preserve">Afrikan yhtenäisyysjärjestön </w:t>
      </w:r>
      <w:r>
        <w:t xml:space="preserve">(nykyinen </w:t>
      </w:r>
      <w:r>
        <w:rPr>
          <w:color w:val="2F4F4F"/>
        </w:rPr>
        <w:t xml:space="preserve">Afrikan unioni) </w:t>
      </w:r>
      <w:r>
        <w:t xml:space="preserve">perustajajäsen, </w:t>
      </w:r>
      <w:r>
        <w:t xml:space="preserve">ja sillä on valtava vaikutusvalta Länsi-Afrikassa ja koko Afrikassa. Nigeria on lisäksi perustanut Länsi-Afrikan alueellisia yhteistyöpyrkimyksiä ja toiminut </w:t>
      </w:r>
      <w:r>
        <w:rPr>
          <w:color w:val="556B2F"/>
        </w:rPr>
        <w:t xml:space="preserve">Länsi-Afrikan valtioiden talousyhteisön </w:t>
      </w:r>
      <w:r>
        <w:t xml:space="preserve">(ECOWAS) ja ECOMOGin (taloudellinen ja sotilaallinen järjestö) </w:t>
      </w:r>
      <w:r>
        <w:t xml:space="preserve">kantavana voimana.</w:t>
      </w:r>
    </w:p>
    <w:p>
      <w:r>
        <w:rPr>
          <w:b/>
        </w:rPr>
        <w:t xml:space="preserve">Kysymys 0</w:t>
      </w:r>
    </w:p>
    <w:p>
      <w:r>
        <w:t xml:space="preserve">Mitä ryhmää Nigeria tuki valkoisia hallituksia vastaan eteläisessä Afrikassa?</w:t>
      </w:r>
    </w:p>
    <w:p>
      <w:r>
        <w:rPr>
          <w:b/>
        </w:rPr>
        <w:t xml:space="preserve">Kysymys 1</w:t>
      </w:r>
    </w:p>
    <w:p>
      <w:r>
        <w:t xml:space="preserve">Minkä ryhmän perustajajäsen Nigeria oli?</w:t>
      </w:r>
    </w:p>
    <w:p>
      <w:r>
        <w:rPr>
          <w:b/>
        </w:rPr>
        <w:t xml:space="preserve">Kysymys 2</w:t>
      </w:r>
    </w:p>
    <w:p>
      <w:r>
        <w:t xml:space="preserve">Mikä on Afrikan yhtenäisyysjärjestön nykyinen nimi?</w:t>
      </w:r>
    </w:p>
    <w:p>
      <w:r>
        <w:rPr>
          <w:b/>
        </w:rPr>
        <w:t xml:space="preserve">Kysymys 3</w:t>
      </w:r>
    </w:p>
    <w:p>
      <w:r>
        <w:t xml:space="preserve">Missä kansainvälisessä ryhmässä Nigeria on "lipunkantaja"?</w:t>
      </w:r>
    </w:p>
    <w:p>
      <w:r>
        <w:rPr>
          <w:b/>
        </w:rPr>
        <w:t xml:space="preserve">Teksti numero 23</w:t>
      </w:r>
    </w:p>
    <w:p>
      <w:r>
        <w:t xml:space="preserve">Nigerian maisema on vaihteleva. Kaukana etelässä vallitsee </w:t>
      </w:r>
      <w:r>
        <w:rPr>
          <w:color w:val="A9A9A9"/>
        </w:rPr>
        <w:t xml:space="preserve">trooppinen </w:t>
      </w:r>
      <w:r>
        <w:t xml:space="preserve">sademetsäilmasto, jossa vuotuinen sademäärä on </w:t>
      </w:r>
      <w:r>
        <w:t xml:space="preserve">1 500-2 000 millimetriä (</w:t>
      </w:r>
      <w:r>
        <w:rPr>
          <w:color w:val="DCDCDC"/>
        </w:rPr>
        <w:t xml:space="preserve">60-80 tuumaa) vuodessa. </w:t>
      </w:r>
      <w:r>
        <w:rPr>
          <w:color w:val="2F4F4F"/>
        </w:rPr>
        <w:t xml:space="preserve">Kaakossa </w:t>
      </w:r>
      <w:r>
        <w:t xml:space="preserve">sijaitsee Obudun ylätasanko</w:t>
      </w:r>
      <w:r>
        <w:rPr>
          <w:color w:val="2F4F4F"/>
        </w:rPr>
        <w:t xml:space="preserve">.</w:t>
      </w:r>
      <w:r>
        <w:t xml:space="preserve"> Rannikkotasankoja on sekä lounaassa että kaakossa. Tämän metsävyöhykkeen eteläisin osa määritellään "suolaisen veden suoksi", jota kutsutaan myös mangrovensuoksi, koska alueella on paljon mangroveja. Tämän pohjoispuolella on makean veden suota, jonka kasvillisuus poikkeaa suolaisen veden suosta, ja sen pohjoispuolella on </w:t>
      </w:r>
      <w:r>
        <w:rPr>
          <w:color w:val="556B2F"/>
        </w:rPr>
        <w:t xml:space="preserve">sademetsää</w:t>
      </w:r>
      <w:r>
        <w:t xml:space="preserve">.</w:t>
      </w:r>
    </w:p>
    <w:p>
      <w:r>
        <w:rPr>
          <w:b/>
        </w:rPr>
        <w:t xml:space="preserve">Kysymys 0</w:t>
      </w:r>
    </w:p>
    <w:p>
      <w:r>
        <w:t xml:space="preserve">Kuinka monta tuumaa sadetta Etelä-Nigeria saa vuosittain?</w:t>
      </w:r>
    </w:p>
    <w:p>
      <w:r>
        <w:rPr>
          <w:b/>
        </w:rPr>
        <w:t xml:space="preserve">Kysymys 1</w:t>
      </w:r>
    </w:p>
    <w:p>
      <w:r>
        <w:t xml:space="preserve">Millainen ilmasto on Nigerian eteläosassa?</w:t>
      </w:r>
    </w:p>
    <w:p>
      <w:r>
        <w:rPr>
          <w:b/>
        </w:rPr>
        <w:t xml:space="preserve">Kysymys 2</w:t>
      </w:r>
    </w:p>
    <w:p>
      <w:r>
        <w:t xml:space="preserve">Missä osassa Nigeriaa Obudun ylätasanko sijaitsee?</w:t>
      </w:r>
    </w:p>
    <w:p>
      <w:r>
        <w:rPr>
          <w:b/>
        </w:rPr>
        <w:t xml:space="preserve">Kysymys 3</w:t>
      </w:r>
    </w:p>
    <w:p>
      <w:r>
        <w:t xml:space="preserve">Mikä on Nigerian pohjoisin ilmasto?</w:t>
      </w:r>
    </w:p>
    <w:p>
      <w:r>
        <w:rPr>
          <w:b/>
        </w:rPr>
        <w:t xml:space="preserve">Tekstin numero 24</w:t>
      </w:r>
    </w:p>
    <w:p>
      <w:r>
        <w:t xml:space="preserve">Lähellä Kamerunin rajaa lähellä rannikkoa sijaitseva alue on runsasta sademetsää ja osa </w:t>
      </w:r>
      <w:r>
        <w:rPr>
          <w:color w:val="A9A9A9"/>
        </w:rPr>
        <w:t xml:space="preserve">Cross-Sanaga-Bioko -rannikkometsien </w:t>
      </w:r>
      <w:r>
        <w:t xml:space="preserve">ekologista aluetta, joka on tärkeä biologisen monimuotoisuuden keskus. Se on elinympäristö </w:t>
      </w:r>
      <w:r>
        <w:rPr>
          <w:color w:val="DCDCDC"/>
        </w:rPr>
        <w:t xml:space="preserve">poropilliapinalle, jota </w:t>
      </w:r>
      <w:r>
        <w:t xml:space="preserve">tavataan luonnossa vain tällä alueella ja rajan toisella puolella Kamerunissa. Calabaria, Cross Riverin osavaltiota ympäröivillä alueilla, jotka myös kuuluvat tähän metsään, uskotaan olevan maailman suurin </w:t>
      </w:r>
      <w:r>
        <w:rPr>
          <w:color w:val="2F4F4F"/>
        </w:rPr>
        <w:t xml:space="preserve">perhoslajisto</w:t>
      </w:r>
      <w:r>
        <w:t xml:space="preserve">. </w:t>
      </w:r>
      <w:r>
        <w:t xml:space="preserve">Niger- ja Cross-jokien välinen alue Nigerin eteläosassa on menettänyt suurimman osan metsästään </w:t>
      </w:r>
      <w:r>
        <w:rPr>
          <w:color w:val="556B2F"/>
        </w:rPr>
        <w:t xml:space="preserve">kehityksen ja kasvaneen väestön aiheuttamien hakkuiden vuoksi, ja se on </w:t>
      </w:r>
      <w:r>
        <w:t xml:space="preserve">korvautunut </w:t>
      </w:r>
      <w:r>
        <w:rPr>
          <w:color w:val="6B8E23"/>
        </w:rPr>
        <w:t xml:space="preserve">ruohomaalla </w:t>
      </w:r>
      <w:r>
        <w:t xml:space="preserve">(ks. Cross-Nigerin siirtymämetsät).</w:t>
      </w:r>
    </w:p>
    <w:p>
      <w:r>
        <w:rPr>
          <w:b/>
        </w:rPr>
        <w:t xml:space="preserve">Kysymys 0</w:t>
      </w:r>
    </w:p>
    <w:p>
      <w:r>
        <w:t xml:space="preserve">Mitä Nigeriassa sijaitsevan Cross Riverin osavaltion alueella on maailman suurin lajike?</w:t>
      </w:r>
    </w:p>
    <w:p>
      <w:r>
        <w:rPr>
          <w:b/>
        </w:rPr>
        <w:t xml:space="preserve">Kysymys 1</w:t>
      </w:r>
    </w:p>
    <w:p>
      <w:r>
        <w:t xml:space="preserve">Etelä-Nigeria on muuttumassa metsästä minkälaiseksi ympäristöksi?</w:t>
      </w:r>
    </w:p>
    <w:p>
      <w:r>
        <w:rPr>
          <w:b/>
        </w:rPr>
        <w:t xml:space="preserve">Kysymys 2</w:t>
      </w:r>
    </w:p>
    <w:p>
      <w:r>
        <w:t xml:space="preserve">Mitä apinatyyppiä esiintyy vain osassa Nigeriaa ja Kamerunia?</w:t>
      </w:r>
    </w:p>
    <w:p>
      <w:r>
        <w:rPr>
          <w:b/>
        </w:rPr>
        <w:t xml:space="preserve">Kysymys 3</w:t>
      </w:r>
    </w:p>
    <w:p>
      <w:r>
        <w:t xml:space="preserve">Mikä ekologinen alue sijaitsee Nigeriassa lähellä Kamerunin rajaa?</w:t>
      </w:r>
    </w:p>
    <w:p>
      <w:r>
        <w:rPr>
          <w:b/>
        </w:rPr>
        <w:t xml:space="preserve">Kysymys 4</w:t>
      </w:r>
    </w:p>
    <w:p>
      <w:r>
        <w:t xml:space="preserve">Miksi Etelä-Nigeria menettää metsiään?</w:t>
      </w:r>
    </w:p>
    <w:p>
      <w:r>
        <w:rPr>
          <w:b/>
        </w:rPr>
        <w:t xml:space="preserve">Teksti numero 25</w:t>
      </w:r>
    </w:p>
    <w:p>
      <w:r>
        <w:t xml:space="preserve">Kaikki etelän ja pohjoisen välissä on </w:t>
      </w:r>
      <w:r>
        <w:rPr>
          <w:color w:val="A9A9A9"/>
        </w:rPr>
        <w:t xml:space="preserve">savannia </w:t>
      </w:r>
      <w:r>
        <w:t xml:space="preserve">(vähäistä puustoa, ruohoja ja kukkia puiden välissä). Sademäärä on vähäisempi, </w:t>
      </w:r>
      <w:r>
        <w:rPr>
          <w:color w:val="DCDCDC"/>
        </w:rPr>
        <w:t xml:space="preserve">500-1 500 millimetriä </w:t>
      </w:r>
      <w:r>
        <w:t xml:space="preserve">vuodessa. Savannivyöhykkeen </w:t>
      </w:r>
      <w:r>
        <w:rPr>
          <w:color w:val="2F4F4F"/>
        </w:rPr>
        <w:t xml:space="preserve">kolme </w:t>
      </w:r>
      <w:r>
        <w:t xml:space="preserve">luokkaa ovat Guinean metsä-savannimosaiikki, Sudanin savanni ja Sahelin savanni. Guinean metsä-savannimosaiikki on puiden katkaisemia korkean ruohon tasankoja. Sudanin savanni on samanlainen, mutta siinä on lyhyempää ruohoa ja lyhyempiä puita. Sahelin savanni koostuu ruohon ja hiekan laikuista, joita esiintyy koillisessa. Sahelin alueella sataa </w:t>
      </w:r>
      <w:r>
        <w:rPr>
          <w:color w:val="556B2F"/>
        </w:rPr>
        <w:t xml:space="preserve">alle 500 millimetriä vuodessa, </w:t>
      </w:r>
      <w:r>
        <w:t xml:space="preserve">ja </w:t>
      </w:r>
      <w:r>
        <w:rPr>
          <w:color w:val="6B8E23"/>
        </w:rPr>
        <w:t xml:space="preserve">Saharan </w:t>
      </w:r>
      <w:r>
        <w:t xml:space="preserve">aavikko on tulossa lähemmäksi. Kuivassa koilliskulmassa sijaitsee Tšad-järvi, jonka Nigeria jakaa Nigerin, Tšadin ja Kamerunin kanssa.</w:t>
      </w:r>
    </w:p>
    <w:p>
      <w:r>
        <w:rPr>
          <w:b/>
        </w:rPr>
        <w:t xml:space="preserve">Kysymys 0</w:t>
      </w:r>
    </w:p>
    <w:p>
      <w:r>
        <w:t xml:space="preserve">Minkälaista kasvillisuutta Nigerian keskiosissa on?</w:t>
      </w:r>
    </w:p>
    <w:p>
      <w:r>
        <w:rPr>
          <w:b/>
        </w:rPr>
        <w:t xml:space="preserve">Kysymys 1</w:t>
      </w:r>
    </w:p>
    <w:p>
      <w:r>
        <w:t xml:space="preserve">Kuinka monta tuumaa sadetta Keski-Nigeria saa vuosittain?</w:t>
      </w:r>
    </w:p>
    <w:p>
      <w:r>
        <w:rPr>
          <w:b/>
        </w:rPr>
        <w:t xml:space="preserve">Kysymys 2</w:t>
      </w:r>
    </w:p>
    <w:p>
      <w:r>
        <w:t xml:space="preserve">Kuinka monta osa-aluetta Nigerian savannivyöhykkeellä on?</w:t>
      </w:r>
    </w:p>
    <w:p>
      <w:r>
        <w:rPr>
          <w:b/>
        </w:rPr>
        <w:t xml:space="preserve">Kysymys 3</w:t>
      </w:r>
    </w:p>
    <w:p>
      <w:r>
        <w:t xml:space="preserve">Kuinka paljon Sahelin savannialueella sataa vuodessa?</w:t>
      </w:r>
    </w:p>
    <w:p>
      <w:r>
        <w:rPr>
          <w:b/>
        </w:rPr>
        <w:t xml:space="preserve">Kysymys 4</w:t>
      </w:r>
    </w:p>
    <w:p>
      <w:r>
        <w:t xml:space="preserve">Mikä aavikko on tunkeutumassa Koillis-Nigeriaan?</w:t>
      </w:r>
    </w:p>
    <w:p>
      <w:r>
        <w:rPr>
          <w:b/>
        </w:rPr>
        <w:t xml:space="preserve">Teksti numero 26</w:t>
      </w:r>
    </w:p>
    <w:p>
      <w:r>
        <w:t xml:space="preserve">Jätehuolto, mukaan lukien jäteveden käsittely, siihen liittyvät metsäkadon ja maaperän huonontumisen prosessit sekä ilmastonmuutos tai ilmaston lämpeneminen ovat Nigerian suurimpia ympäristöongelmia. </w:t>
      </w:r>
      <w:r>
        <w:rPr>
          <w:color w:val="A9A9A9"/>
        </w:rPr>
        <w:t xml:space="preserve">Lagosin </w:t>
      </w:r>
      <w:r>
        <w:t xml:space="preserve">ja muiden nigerialaisten suurkaupunkien </w:t>
      </w:r>
      <w:r>
        <w:t xml:space="preserve">kaltaisessa megakaupungissa jätehuolto aiheuttaa ongelmia, jotka liittyvät </w:t>
      </w:r>
      <w:r>
        <w:t xml:space="preserve">talouskehitykseen, väestönkasvuun ja </w:t>
      </w:r>
      <w:r>
        <w:rPr>
          <w:color w:val="DCDCDC"/>
        </w:rPr>
        <w:t xml:space="preserve">kuntien </w:t>
      </w:r>
      <w:r>
        <w:t xml:space="preserve">kyvyttömyyteen </w:t>
      </w:r>
      <w:r>
        <w:t xml:space="preserve">hallita tästä johtuvaa teollisuus- ja kotitalousjätteen määrän kasvua. Tämä valtava jätehuolto-ongelma johtuu myös </w:t>
      </w:r>
      <w:r>
        <w:rPr>
          <w:color w:val="556B2F"/>
        </w:rPr>
        <w:t xml:space="preserve">liittovaltion pääkaupunkialueella</w:t>
      </w:r>
      <w:r>
        <w:t xml:space="preserve"> sijaitsevan </w:t>
      </w:r>
      <w:r>
        <w:rPr>
          <w:color w:val="2F4F4F"/>
        </w:rPr>
        <w:t xml:space="preserve">Kubwa-yhteisön</w:t>
      </w:r>
      <w:r>
        <w:t xml:space="preserve"> kestämättömästä ympäristönhoidon elämäntavasta, </w:t>
      </w:r>
      <w:r>
        <w:t xml:space="preserve">jossa jätteet hävitetään umpimähkään, jätteet heitetään kanaviin tai kanaviin, viemäriverkostoihin, jotka ovat vesivirtojen kanavia, jne.</w:t>
      </w:r>
    </w:p>
    <w:p>
      <w:r>
        <w:rPr>
          <w:b/>
        </w:rPr>
        <w:t xml:space="preserve">Kysymys 0</w:t>
      </w:r>
    </w:p>
    <w:p>
      <w:r>
        <w:t xml:space="preserve">Mikä on Nigerian suurin kaupunki?</w:t>
      </w:r>
    </w:p>
    <w:p>
      <w:r>
        <w:rPr>
          <w:b/>
        </w:rPr>
        <w:t xml:space="preserve">Kysymys 1</w:t>
      </w:r>
    </w:p>
    <w:p>
      <w:r>
        <w:t xml:space="preserve">Minkälaiset ryhmät ovat epäonnistuneet pysyä mukana jätehuollon Nigeriassa?</w:t>
      </w:r>
    </w:p>
    <w:p>
      <w:r>
        <w:rPr>
          <w:b/>
        </w:rPr>
        <w:t xml:space="preserve">Kysymys 2</w:t>
      </w:r>
    </w:p>
    <w:p>
      <w:r>
        <w:t xml:space="preserve">Missä nigerialaisessa yhteisössä on pahin kestämätön jätehuolto?</w:t>
      </w:r>
    </w:p>
    <w:p>
      <w:r>
        <w:rPr>
          <w:b/>
        </w:rPr>
        <w:t xml:space="preserve">Kysymys 3</w:t>
      </w:r>
    </w:p>
    <w:p>
      <w:r>
        <w:t xml:space="preserve">Millä alueella Kubwan yhteisö sijaitsee?</w:t>
      </w:r>
    </w:p>
    <w:p>
      <w:r>
        <w:rPr>
          <w:b/>
        </w:rPr>
        <w:t xml:space="preserve">Teksti numero 27</w:t>
      </w:r>
    </w:p>
    <w:p>
      <w:r>
        <w:t xml:space="preserve">Nigeria on jaettu </w:t>
      </w:r>
      <w:r>
        <w:rPr>
          <w:color w:val="A9A9A9"/>
        </w:rPr>
        <w:t xml:space="preserve">36 </w:t>
      </w:r>
      <w:r>
        <w:t xml:space="preserve">osavaltioon ja yhteen </w:t>
      </w:r>
      <w:r>
        <w:rPr>
          <w:color w:val="DCDCDC"/>
        </w:rPr>
        <w:t xml:space="preserve">liittovaltion pääkaupunkialueeseen, jotka on </w:t>
      </w:r>
      <w:r>
        <w:t xml:space="preserve">edelleen jaettu </w:t>
      </w:r>
      <w:r>
        <w:rPr>
          <w:color w:val="2F4F4F"/>
        </w:rPr>
        <w:t xml:space="preserve">774 </w:t>
      </w:r>
      <w:r>
        <w:rPr>
          <w:color w:val="556B2F"/>
        </w:rPr>
        <w:t xml:space="preserve">paikallishallintoalueeseen </w:t>
      </w:r>
      <w:r>
        <w:t xml:space="preserve">(</w:t>
      </w:r>
      <w:r>
        <w:rPr>
          <w:color w:val="556B2F"/>
        </w:rPr>
        <w:t xml:space="preserve">Local Government Areas</w:t>
      </w:r>
      <w:r>
        <w:t xml:space="preserve">, LGA). Osavaltioiden suuri määrä, joita oli itsenäisyyden aikaan vain kolme, kuvastaa maan myrskyisää historiaa ja vaikeuksia hallita näin heterogeenistä kansallista kokonaisuutta kaikilla hallinnon tasoilla. Joissakin yhteyksissä osavaltiot on koottu </w:t>
      </w:r>
      <w:r>
        <w:rPr>
          <w:color w:val="6B8E23"/>
        </w:rPr>
        <w:t xml:space="preserve">kuudeksi </w:t>
      </w:r>
      <w:r>
        <w:t xml:space="preserve">geopoliittiseksi vyöhykkeeksi</w:t>
      </w:r>
      <w:r>
        <w:t xml:space="preserve">:</w:t>
      </w:r>
      <w:r>
        <w:t xml:space="preserve"> Luoteinen, koillinen, koillinen, keskinen, kaakkoinen, eteläinen ja lounainen.</w:t>
      </w:r>
    </w:p>
    <w:p>
      <w:r>
        <w:rPr>
          <w:b/>
        </w:rPr>
        <w:t xml:space="preserve">Kysymys 0</w:t>
      </w:r>
    </w:p>
    <w:p>
      <w:r>
        <w:t xml:space="preserve">Kuinka monta osavaltiota Nigeriassa on?</w:t>
      </w:r>
    </w:p>
    <w:p>
      <w:r>
        <w:rPr>
          <w:b/>
        </w:rPr>
        <w:t xml:space="preserve">Kysymys 1</w:t>
      </w:r>
    </w:p>
    <w:p>
      <w:r>
        <w:t xml:space="preserve">Mitä ei-valtiollista aluetta Nigerialla on?</w:t>
      </w:r>
    </w:p>
    <w:p>
      <w:r>
        <w:rPr>
          <w:b/>
        </w:rPr>
        <w:t xml:space="preserve">Kysymys 2</w:t>
      </w:r>
    </w:p>
    <w:p>
      <w:r>
        <w:t xml:space="preserve">Kuinka moneen pienempään alueeseen Nigerian osavaltiot on jaettu?</w:t>
      </w:r>
    </w:p>
    <w:p>
      <w:r>
        <w:rPr>
          <w:b/>
        </w:rPr>
        <w:t xml:space="preserve">Kysymys 3</w:t>
      </w:r>
    </w:p>
    <w:p>
      <w:r>
        <w:t xml:space="preserve">Millä nimellä Nigerian osavaltioiden alaosastoja kutsutaan?</w:t>
      </w:r>
    </w:p>
    <w:p>
      <w:r>
        <w:rPr>
          <w:b/>
        </w:rPr>
        <w:t xml:space="preserve">Kysymys 4</w:t>
      </w:r>
    </w:p>
    <w:p>
      <w:r>
        <w:t xml:space="preserve">Kuinka monella geopoliittisella vyöhykkeellä Nigerian osavaltioita pidetään?</w:t>
      </w:r>
    </w:p>
    <w:p>
      <w:r>
        <w:rPr>
          <w:b/>
        </w:rPr>
        <w:t xml:space="preserve">Tekstin numero 28</w:t>
      </w:r>
    </w:p>
    <w:p>
      <w:r>
        <w:t xml:space="preserve">Nigeria oli vuonna 2012 </w:t>
      </w:r>
      <w:r>
        <w:rPr>
          <w:color w:val="A9A9A9"/>
        </w:rPr>
        <w:t xml:space="preserve">maailman 30. si</w:t>
      </w:r>
      <w:r>
        <w:t xml:space="preserve">jalla </w:t>
      </w:r>
      <w:r>
        <w:t xml:space="preserve">BKT:n (ostovoimapariteetti) suhteen</w:t>
      </w:r>
      <w:r>
        <w:rPr>
          <w:color w:val="A9A9A9"/>
        </w:rPr>
        <w:t xml:space="preserve">. </w:t>
      </w:r>
      <w:r>
        <w:rPr>
          <w:color w:val="DCDCDC"/>
        </w:rPr>
        <w:t xml:space="preserve">Nigeria </w:t>
      </w:r>
      <w:r>
        <w:t xml:space="preserve">on Yhdysvaltojen suurin kauppakumppani Saharan eteläpuolisessa Afrikassa, ja se toimittaa </w:t>
      </w:r>
      <w:r>
        <w:rPr>
          <w:color w:val="2F4F4F"/>
        </w:rPr>
        <w:t xml:space="preserve">viidenneksen </w:t>
      </w:r>
      <w:r>
        <w:t xml:space="preserve">sen öljystä (</w:t>
      </w:r>
      <w:r>
        <w:rPr>
          <w:color w:val="556B2F"/>
        </w:rPr>
        <w:t xml:space="preserve">11 prosenttia </w:t>
      </w:r>
      <w:r>
        <w:t xml:space="preserve">öljyntuonnista). Nigerialla on maailman seitsemänneksi suurin kauppataseen ylijäämä Yhdysvaltojen kanssa. Nigeria on Yhdysvaltojen tavaroiden 50. suurin vientimarkkina-alue ja 14. suurin tavaroiden viejä Yhdysvaltoihin. Yhdysvallat on maan suurin ulkomainen sijoittaja. Kansainvälinen valuuttarahasto (IMF) arvioi talouskasvuksi 9 prosenttia vuonna 2008 ja </w:t>
      </w:r>
      <w:r>
        <w:rPr>
          <w:color w:val="6B8E23"/>
        </w:rPr>
        <w:t xml:space="preserve">8,3 prosenttia </w:t>
      </w:r>
      <w:r>
        <w:t xml:space="preserve">vuonna 2009</w:t>
      </w:r>
      <w:r>
        <w:t xml:space="preserve">.</w:t>
      </w:r>
      <w:r>
        <w:t xml:space="preserve"> Lisäksi IMF ennustaa Nigerian talouden kasvavan 8 prosenttia vuonna 2011.</w:t>
      </w:r>
    </w:p>
    <w:p>
      <w:r>
        <w:rPr>
          <w:b/>
        </w:rPr>
        <w:t xml:space="preserve">Kysymys 0</w:t>
      </w:r>
    </w:p>
    <w:p>
      <w:r>
        <w:t xml:space="preserve">Missä Nigerian BKT 2012 sijoitus?</w:t>
      </w:r>
    </w:p>
    <w:p>
      <w:r>
        <w:rPr>
          <w:b/>
        </w:rPr>
        <w:t xml:space="preserve">Kysymys 1</w:t>
      </w:r>
    </w:p>
    <w:p>
      <w:r>
        <w:t xml:space="preserve">Mikä Saharan eteläpuolisen Afrikan valtio käy eniten kauppaa Yhdysvaltojen kanssa?</w:t>
      </w:r>
    </w:p>
    <w:p>
      <w:r>
        <w:rPr>
          <w:b/>
        </w:rPr>
        <w:t xml:space="preserve">Kysymys 2</w:t>
      </w:r>
    </w:p>
    <w:p>
      <w:r>
        <w:t xml:space="preserve">Kuinka suuri osa Yhdysvaltojen öljystä tulee Nigeriasta?</w:t>
      </w:r>
    </w:p>
    <w:p>
      <w:r>
        <w:rPr>
          <w:b/>
        </w:rPr>
        <w:t xml:space="preserve">Kysymys 3</w:t>
      </w:r>
    </w:p>
    <w:p>
      <w:r>
        <w:t xml:space="preserve">Kuinka suuri osa Yhdysvaltojen öljyntuonnista tulee Nigeriasta?</w:t>
      </w:r>
    </w:p>
    <w:p>
      <w:r>
        <w:rPr>
          <w:b/>
        </w:rPr>
        <w:t xml:space="preserve">Kysymys 4</w:t>
      </w:r>
    </w:p>
    <w:p>
      <w:r>
        <w:t xml:space="preserve">Kuinka paljon kasvua IMF odotti Nigerian taloudelle vuonna 2009?</w:t>
      </w:r>
    </w:p>
    <w:p>
      <w:r>
        <w:rPr>
          <w:b/>
        </w:rPr>
        <w:t xml:space="preserve">Tekstin numero 29</w:t>
      </w:r>
    </w:p>
    <w:p>
      <w:r>
        <w:t xml:space="preserve">Nigerin suistoalueen Nembe Creek -öljykenttä löydettiin vuonna </w:t>
      </w:r>
      <w:r>
        <w:rPr>
          <w:color w:val="A9A9A9"/>
        </w:rPr>
        <w:t xml:space="preserve">1973</w:t>
      </w:r>
      <w:r>
        <w:t xml:space="preserve">, ja se tuottaa </w:t>
      </w:r>
      <w:r>
        <w:rPr>
          <w:color w:val="2F4F4F"/>
        </w:rPr>
        <w:t xml:space="preserve">2-4 kilometrin </w:t>
      </w:r>
      <w:r>
        <w:t xml:space="preserve">syvyydessä sijaitsevassa </w:t>
      </w:r>
      <w:r>
        <w:rPr>
          <w:color w:val="DCDCDC"/>
        </w:rPr>
        <w:t xml:space="preserve">antikliinisessä rakenteellisessa loukussa olevaa keskimiocene-deltan hiekkakivi-liuskeöljyä</w:t>
      </w:r>
      <w:r>
        <w:t xml:space="preserve">. Kesäkuussa 2013 yhtiö ilmoitti, että se tarkastelee strategisesti Nigerian toimintojaan, ja vihjasi, että omaisuuseristä voitaisiin luopua. Monet kansainväliset öljy-yhtiöt ovat toimineet Nigeriassa </w:t>
      </w:r>
      <w:r>
        <w:rPr>
          <w:color w:val="556B2F"/>
        </w:rPr>
        <w:t xml:space="preserve">vuosikymmeniä</w:t>
      </w:r>
      <w:r>
        <w:t xml:space="preserve">, mutta vuoteen 2014 mennessä useimmat olivat ryhtyneet luopumaan omistuksistaan vedoten muun muassa öljyvarkauksiin. Elokuussa 2014 Shell Oil Company ilmoitti, että se oli lopettamassa omistusosuuksiensa myyntiä neljällä nigerialaisella öljykentällä.</w:t>
      </w:r>
    </w:p>
    <w:p>
      <w:r>
        <w:rPr>
          <w:b/>
        </w:rPr>
        <w:t xml:space="preserve">Kysymys 0</w:t>
      </w:r>
    </w:p>
    <w:p>
      <w:r>
        <w:t xml:space="preserve">Milloin Niger-joen suistoalueen Nembe Creek -öljykenttä löydettiin?</w:t>
      </w:r>
    </w:p>
    <w:p>
      <w:r>
        <w:rPr>
          <w:b/>
        </w:rPr>
        <w:t xml:space="preserve">Kysymys 1</w:t>
      </w:r>
    </w:p>
    <w:p>
      <w:r>
        <w:t xml:space="preserve">Mikä on Niger-joen suiston Nembe Creek -öljykentän syvyys?</w:t>
      </w:r>
    </w:p>
    <w:p>
      <w:r>
        <w:rPr>
          <w:b/>
        </w:rPr>
        <w:t xml:space="preserve">Kysymys 2</w:t>
      </w:r>
    </w:p>
    <w:p>
      <w:r>
        <w:t xml:space="preserve">Minkälaista geologiaa Niger-joen suiston Nembe Creek -öljykenttä on?</w:t>
      </w:r>
    </w:p>
    <w:p>
      <w:r>
        <w:rPr>
          <w:b/>
        </w:rPr>
        <w:t xml:space="preserve">Kysymys 3</w:t>
      </w:r>
    </w:p>
    <w:p>
      <w:r>
        <w:t xml:space="preserve">Kuinka kauan kansainväliset öljy-yhtiöt ovat olleet Nigeriassa?</w:t>
      </w:r>
    </w:p>
    <w:p>
      <w:r>
        <w:rPr>
          <w:b/>
        </w:rPr>
        <w:t xml:space="preserve">Tekstin numero 30</w:t>
      </w:r>
    </w:p>
    <w:p>
      <w:r>
        <w:t xml:space="preserve">Kansainvälisen siirtolaisuusjärjestön mukaan Nigerian ulkomaisten nigerialaisten kotiin lähettämien rahalähetysten määrä on kasvanut dramaattisesti: </w:t>
      </w:r>
      <w:r>
        <w:rPr>
          <w:color w:val="A9A9A9"/>
        </w:rPr>
        <w:t xml:space="preserve">2,3 miljardista Yhdysvaltain dollarista vuonna 2004 </w:t>
      </w:r>
      <w:r>
        <w:t xml:space="preserve">se </w:t>
      </w:r>
      <w:r>
        <w:t xml:space="preserve">oli </w:t>
      </w:r>
      <w:r>
        <w:rPr>
          <w:color w:val="DCDCDC"/>
        </w:rPr>
        <w:t xml:space="preserve">17,9 miljardia dollaria vuonna </w:t>
      </w:r>
      <w:r>
        <w:t xml:space="preserve">2007. </w:t>
      </w:r>
      <w:r>
        <w:t xml:space="preserve">Suurin osa virallisista rahalähetyksistä </w:t>
      </w:r>
      <w:r>
        <w:t xml:space="preserve">tulee </w:t>
      </w:r>
      <w:r>
        <w:rPr>
          <w:color w:val="2F4F4F"/>
        </w:rPr>
        <w:t xml:space="preserve">Yhdysvaltoihin, ja seuraavina tulevat </w:t>
      </w:r>
      <w:r>
        <w:rPr>
          <w:color w:val="556B2F"/>
        </w:rPr>
        <w:t xml:space="preserve">Yhdistynyt kuningaskunta</w:t>
      </w:r>
      <w:r>
        <w:t xml:space="preserve">, Italia, Kanada, Espanja ja Ranska. </w:t>
      </w:r>
      <w:r>
        <w:t xml:space="preserve">Afrikan mantereella Egypti, Päiväntasaajan Guinea, Tšad, Libya ja Etelä-Afrikka ovat tärkeitä Nigeriaan suuntautuvien rahalähetysten lähdemaita, kun taas </w:t>
      </w:r>
      <w:r>
        <w:t xml:space="preserve">Aasiassa </w:t>
      </w:r>
      <w:r>
        <w:rPr>
          <w:color w:val="6B8E23"/>
        </w:rPr>
        <w:t xml:space="preserve">Kiina </w:t>
      </w:r>
      <w:r>
        <w:t xml:space="preserve">on suurin rahalähetyksiä lähettävä maa</w:t>
      </w:r>
      <w:r>
        <w:t xml:space="preserve">.</w:t>
      </w:r>
    </w:p>
    <w:p>
      <w:r>
        <w:rPr>
          <w:b/>
        </w:rPr>
        <w:t xml:space="preserve">Kysymys 0</w:t>
      </w:r>
    </w:p>
    <w:p>
      <w:r>
        <w:t xml:space="preserve">Kuinka paljon rahaa nigerialaiset lähettivät kotiinsa vuonna 2004?</w:t>
      </w:r>
    </w:p>
    <w:p>
      <w:r>
        <w:rPr>
          <w:b/>
        </w:rPr>
        <w:t xml:space="preserve">Kysymys 1</w:t>
      </w:r>
    </w:p>
    <w:p>
      <w:r>
        <w:t xml:space="preserve">Kuinka paljon rahaa nigerialaiset lähettivät kotiinsa vuonna 2007?</w:t>
      </w:r>
    </w:p>
    <w:p>
      <w:r>
        <w:rPr>
          <w:b/>
        </w:rPr>
        <w:t xml:space="preserve">Kysymys 2</w:t>
      </w:r>
    </w:p>
    <w:p>
      <w:r>
        <w:t xml:space="preserve">Missä maassa nigerialaiset lähettävät eniten rahaa kotiin?</w:t>
      </w:r>
    </w:p>
    <w:p>
      <w:r>
        <w:rPr>
          <w:b/>
        </w:rPr>
        <w:t xml:space="preserve">Kysymys 3</w:t>
      </w:r>
    </w:p>
    <w:p>
      <w:r>
        <w:t xml:space="preserve">Mistä maasta nigerialaiset lähettävät toiseksi eniten rahaa kotiin?</w:t>
      </w:r>
    </w:p>
    <w:p>
      <w:r>
        <w:rPr>
          <w:b/>
        </w:rPr>
        <w:t xml:space="preserve">Kysymys 4</w:t>
      </w:r>
    </w:p>
    <w:p>
      <w:r>
        <w:t xml:space="preserve">Mistä Aasian maasta nigerialaiset lähettävät eniten rahaa kotiin?</w:t>
      </w:r>
    </w:p>
    <w:p>
      <w:r>
        <w:rPr>
          <w:b/>
        </w:rPr>
        <w:t xml:space="preserve">Tekstin numero 31</w:t>
      </w:r>
    </w:p>
    <w:p>
      <w:r>
        <w:t xml:space="preserve">Nigeria on viime vuosina pyrkinyt teollistumaan. Nigerialla on tällä hetkellä kotimainen ajoneuvoja valmistava yritys, </w:t>
      </w:r>
      <w:r>
        <w:rPr>
          <w:color w:val="A9A9A9"/>
        </w:rPr>
        <w:t xml:space="preserve">Innoson Motors, </w:t>
      </w:r>
      <w:r>
        <w:t xml:space="preserve">joka valmistaa pikavuorobusseja, kuorma-autoja ja katumaastureita, ja pian on tulossa markkinoille myös henkilöautoja. Nigeriassa on myös muutamia elektroniikkavalmistajia, kuten </w:t>
      </w:r>
      <w:r>
        <w:rPr>
          <w:color w:val="DCDCDC"/>
        </w:rPr>
        <w:t xml:space="preserve">Zinox</w:t>
      </w:r>
      <w:r>
        <w:t xml:space="preserve">, ensimmäinen nigerialainen merkkitietokoneiden ja elektronisten vempaimien (kuten taulutietokoneiden) valmistaja. Vuonna </w:t>
      </w:r>
      <w:r>
        <w:rPr>
          <w:color w:val="2F4F4F"/>
        </w:rPr>
        <w:t xml:space="preserve">2013 </w:t>
      </w:r>
      <w:r>
        <w:t xml:space="preserve">Nigeria otti käyttöön ajoneuvojen tuontitulleja koskevan politiikan kannustaakseen paikallisia valmistusyrityksiä maassa. Tältä osin jotkut ulkomaiset ajoneuvoja valmistavat yritykset, kuten Nissan, ovat ilmoittaneet suunnitelmistaan perustaa tuotantolaitoksia Nigeriassa. </w:t>
      </w:r>
      <w:r>
        <w:rPr>
          <w:color w:val="556B2F"/>
        </w:rPr>
        <w:t xml:space="preserve">Ogunia </w:t>
      </w:r>
      <w:r>
        <w:t xml:space="preserve">pidetään Nigerian nykyisenä teollisuuskeskuksena, sillä suurin osa tehtaista sijaitsee Ogunissa ja sinne muuttaa yhä enemmän yrityksiä, ja seuraavaksi eniten yrityksiä on </w:t>
      </w:r>
      <w:r>
        <w:rPr>
          <w:color w:val="6B8E23"/>
        </w:rPr>
        <w:t xml:space="preserve">Lagosissa</w:t>
      </w:r>
      <w:r>
        <w:t xml:space="preserve">.</w:t>
      </w:r>
    </w:p>
    <w:p>
      <w:r>
        <w:rPr>
          <w:b/>
        </w:rPr>
        <w:t xml:space="preserve">Kysymys 0</w:t>
      </w:r>
    </w:p>
    <w:p>
      <w:r>
        <w:t xml:space="preserve">Mikä on Nigerian paikallinen ajoneuvojen valmistaja?</w:t>
      </w:r>
    </w:p>
    <w:p>
      <w:r>
        <w:rPr>
          <w:b/>
        </w:rPr>
        <w:t xml:space="preserve">Kysymys 1</w:t>
      </w:r>
    </w:p>
    <w:p>
      <w:r>
        <w:t xml:space="preserve">Mikä on Nigerian merkkituotteiden elektroniikan valmistaja?</w:t>
      </w:r>
    </w:p>
    <w:p>
      <w:r>
        <w:rPr>
          <w:b/>
        </w:rPr>
        <w:t xml:space="preserve">Kysymys 2</w:t>
      </w:r>
    </w:p>
    <w:p>
      <w:r>
        <w:t xml:space="preserve">Milloin Nigeria muuttaa tuontipolitiikkaansa kannustaa paikallisia valmistajia?</w:t>
      </w:r>
    </w:p>
    <w:p>
      <w:r>
        <w:rPr>
          <w:b/>
        </w:rPr>
        <w:t xml:space="preserve">Kysymys 3</w:t>
      </w:r>
    </w:p>
    <w:p>
      <w:r>
        <w:t xml:space="preserve">Mikä kaupunki on Nigerian tärkein teollisuusalue?</w:t>
      </w:r>
    </w:p>
    <w:p>
      <w:r>
        <w:rPr>
          <w:b/>
        </w:rPr>
        <w:t xml:space="preserve">Kysymys 4</w:t>
      </w:r>
    </w:p>
    <w:p>
      <w:r>
        <w:t xml:space="preserve">Mikä kaupunki on Nigerian toissijainen teollisuusalue?</w:t>
      </w:r>
    </w:p>
    <w:p>
      <w:r>
        <w:rPr>
          <w:b/>
        </w:rPr>
        <w:t xml:space="preserve">Tekstin numero 32</w:t>
      </w:r>
    </w:p>
    <w:p>
      <w:r>
        <w:t xml:space="preserve">Nigerian hallitus on antanut toimeksiannon </w:t>
      </w:r>
      <w:r>
        <w:rPr>
          <w:color w:val="A9A9A9"/>
        </w:rPr>
        <w:t xml:space="preserve">neljän </w:t>
      </w:r>
      <w:r>
        <w:t xml:space="preserve">satelliitin </w:t>
      </w:r>
      <w:r>
        <w:t xml:space="preserve">valmistamiseksi ja laukaisemiseksi ulkomailla. </w:t>
      </w:r>
      <w:r>
        <w:rPr>
          <w:color w:val="DCDCDC"/>
        </w:rPr>
        <w:t xml:space="preserve">Nigeriasat-1 </w:t>
      </w:r>
      <w:r>
        <w:t xml:space="preserve">oli ensimmäinen Nigerian hallituksen sponsoroima satelliitti. Satelliitti laukaistiin </w:t>
      </w:r>
      <w:r>
        <w:rPr>
          <w:color w:val="2F4F4F"/>
        </w:rPr>
        <w:t xml:space="preserve">Venäjältä </w:t>
      </w:r>
      <w:r>
        <w:rPr>
          <w:color w:val="556B2F"/>
        </w:rPr>
        <w:t xml:space="preserve">27. syyskuuta </w:t>
      </w:r>
      <w:r>
        <w:t xml:space="preserve">2003</w:t>
      </w:r>
      <w:r>
        <w:t xml:space="preserve">. Nigeriasat-1 oli osa maailmanlaajuista Disaster Monitoring Constellation System -järjestelmää. Nigeriasat-1:n päätavoitteet olivat seuraavat: antaa varhaisvaroitussignaaleja ympäristökatastrofeista, auttaa havaitsemaan ja hallitsemaan aavikoitumista Nigerian pohjoisosassa, avustaa väestösuunnittelussa, selvittää malarian tartunnanlevittäjien ja malariaa synnyttävän ympäristön välinen suhde ja antaa varhaisvaroitussignaaleja tulevista aivokalvontulehduspesäkkeistä kaukokartoitustekniikan avulla, tarjota tarvittava tekniikka, jonka avulla voidaan tuoda koulutus kaikkialle maahan etäopiskelun avulla, ja auttaa konfliktien ratkaisemisessa ja rajakiistojen ratkaisemisessa kartoittamalla osavaltioiden ja kansainväliset rajat.</w:t>
      </w:r>
    </w:p>
    <w:p>
      <w:r>
        <w:rPr>
          <w:b/>
        </w:rPr>
        <w:t xml:space="preserve">Kysymys 0</w:t>
      </w:r>
    </w:p>
    <w:p>
      <w:r>
        <w:t xml:space="preserve">Milloin Nigeria laukaisi ensimmäisen satelliittinsa?</w:t>
      </w:r>
    </w:p>
    <w:p>
      <w:r>
        <w:rPr>
          <w:b/>
        </w:rPr>
        <w:t xml:space="preserve">Kysymys 1</w:t>
      </w:r>
    </w:p>
    <w:p>
      <w:r>
        <w:t xml:space="preserve">Mikä oli Nigerian ensimmäisen satelliitin nimi?</w:t>
      </w:r>
    </w:p>
    <w:p>
      <w:r>
        <w:rPr>
          <w:b/>
        </w:rPr>
        <w:t xml:space="preserve">Kysymys 2</w:t>
      </w:r>
    </w:p>
    <w:p>
      <w:r>
        <w:t xml:space="preserve">Mistä Nigeria laukaisi ensimmäisen satelliittinsa?</w:t>
      </w:r>
    </w:p>
    <w:p>
      <w:r>
        <w:rPr>
          <w:b/>
        </w:rPr>
        <w:t xml:space="preserve">Kysymys 3</w:t>
      </w:r>
    </w:p>
    <w:p>
      <w:r>
        <w:t xml:space="preserve">Kuinka monta satelliittia Nigerian hallitus on tilannut?</w:t>
      </w:r>
    </w:p>
    <w:p>
      <w:r>
        <w:rPr>
          <w:b/>
        </w:rPr>
        <w:t xml:space="preserve">Tekstin numero 33</w:t>
      </w:r>
    </w:p>
    <w:p>
      <w:r>
        <w:rPr>
          <w:color w:val="A9A9A9"/>
        </w:rPr>
        <w:t xml:space="preserve">NigeriaSat-2:n</w:t>
      </w:r>
      <w:r>
        <w:t xml:space="preserve">, Nigerian toisen satelliitin, rakensi korkearesoluutioinen maanpäällinen satelliitti </w:t>
      </w:r>
      <w:r>
        <w:rPr>
          <w:color w:val="2F4F4F"/>
        </w:rPr>
        <w:t xml:space="preserve">Yhdistyneessä kuningaskunnassa toimivan </w:t>
      </w:r>
      <w:r>
        <w:t xml:space="preserve">satelliittiteknologiayrityksen </w:t>
      </w:r>
      <w:r>
        <w:rPr>
          <w:color w:val="DCDCDC"/>
        </w:rPr>
        <w:t xml:space="preserve">Surrey Space Technology Limited. </w:t>
      </w:r>
      <w:r>
        <w:t xml:space="preserve">Siinä on 2,5 metrin tarkkuudella toimiva panchromaattinen (erittäin korkea resoluutio), 5 metrin tarkkuudella toimiva multispektrinen (korkea resoluutio, NIR-punainen, vihreä ja punainen kaista) ja 32 metrin tarkkuudella toimiva multispektrinen (keskitason resoluutio, NIR-punainen, vihreä ja punainen kaista) antenni, ja sen maanpäällinen vastaanottoasema on </w:t>
      </w:r>
      <w:r>
        <w:rPr>
          <w:color w:val="556B2F"/>
        </w:rPr>
        <w:t xml:space="preserve">Abujassa</w:t>
      </w:r>
      <w:r>
        <w:t xml:space="preserve">. Pelkästään NigeriaSat-2 -avaruusalus rakennettiin yli 35 miljoonalla punnalla. Satelliitti laukaistiin kiertoradalle </w:t>
      </w:r>
      <w:r>
        <w:rPr>
          <w:color w:val="6B8E23"/>
        </w:rPr>
        <w:t xml:space="preserve">Kiinassa</w:t>
      </w:r>
      <w:r>
        <w:t xml:space="preserve"> sijaitsevasta sotilastukikohdasta</w:t>
      </w:r>
      <w:r>
        <w:t xml:space="preserve">.</w:t>
      </w:r>
    </w:p>
    <w:p>
      <w:r>
        <w:rPr>
          <w:b/>
        </w:rPr>
        <w:t xml:space="preserve">Kysymys 0</w:t>
      </w:r>
    </w:p>
    <w:p>
      <w:r>
        <w:t xml:space="preserve">Mikä oli Nigerian toisen satelliitin nimi?</w:t>
      </w:r>
    </w:p>
    <w:p>
      <w:r>
        <w:rPr>
          <w:b/>
        </w:rPr>
        <w:t xml:space="preserve">Kysymys 1</w:t>
      </w:r>
    </w:p>
    <w:p>
      <w:r>
        <w:t xml:space="preserve">Kuka valmisti Nigerian toisen satelliitin?</w:t>
      </w:r>
    </w:p>
    <w:p>
      <w:r>
        <w:rPr>
          <w:b/>
        </w:rPr>
        <w:t xml:space="preserve">Kysymys 2</w:t>
      </w:r>
    </w:p>
    <w:p>
      <w:r>
        <w:t xml:space="preserve">Missä Nigerian toinen satelliitti valmistettiin?</w:t>
      </w:r>
    </w:p>
    <w:p>
      <w:r>
        <w:rPr>
          <w:b/>
        </w:rPr>
        <w:t xml:space="preserve">Kysymys 3</w:t>
      </w:r>
    </w:p>
    <w:p>
      <w:r>
        <w:t xml:space="preserve">Missä on Nigerian toisen satelliitin maanpäällinen vastaanottoasema?</w:t>
      </w:r>
    </w:p>
    <w:p>
      <w:r>
        <w:rPr>
          <w:b/>
        </w:rPr>
        <w:t xml:space="preserve">Kysymys 4</w:t>
      </w:r>
    </w:p>
    <w:p>
      <w:r>
        <w:t xml:space="preserve">Mistä Nigerian toinen satelliitti laukaistiin?</w:t>
      </w:r>
    </w:p>
    <w:p>
      <w:r>
        <w:rPr>
          <w:b/>
        </w:rPr>
        <w:t xml:space="preserve">Tekstin numero 34</w:t>
      </w:r>
    </w:p>
    <w:p>
      <w:r>
        <w:rPr>
          <w:color w:val="A9A9A9"/>
        </w:rPr>
        <w:t xml:space="preserve">NigComSat-1</w:t>
      </w:r>
      <w:r>
        <w:t xml:space="preserve">, nigerialainen satelliitti, joka rakennettiin </w:t>
      </w:r>
      <w:r>
        <w:rPr>
          <w:color w:val="DCDCDC"/>
        </w:rPr>
        <w:t xml:space="preserve">vuonna 2004, </w:t>
      </w:r>
      <w:r>
        <w:t xml:space="preserve">oli Nigerian kolmas satelliitti ja Afrikan ensimmäinen tietoliikennesatelliitti. Se laukaistiin </w:t>
      </w:r>
      <w:r>
        <w:rPr>
          <w:color w:val="2F4F4F"/>
        </w:rPr>
        <w:t xml:space="preserve">13. toukokuuta </w:t>
      </w:r>
      <w:r>
        <w:t xml:space="preserve">2007 </w:t>
      </w:r>
      <w:r>
        <w:t xml:space="preserve">kiinalaisella Pitkä marssi 3B -kantoraketilla Xichangin satelliittilaukaisukeskuksesta </w:t>
      </w:r>
      <w:r>
        <w:rPr>
          <w:color w:val="556B2F"/>
        </w:rPr>
        <w:t xml:space="preserve">Kiinasta</w:t>
      </w:r>
      <w:r>
        <w:t xml:space="preserve">. Avaruusalusta operoivat NigComSat ja Nigerian avaruusjärjestö NASRDA. </w:t>
      </w:r>
      <w:r>
        <w:rPr>
          <w:color w:val="6B8E23"/>
        </w:rPr>
        <w:t xml:space="preserve">Marraskuun 11. päivänä </w:t>
      </w:r>
      <w:r>
        <w:t xml:space="preserve">2008 </w:t>
      </w:r>
      <w:r>
        <w:t xml:space="preserve">NigComSat-1 epäonnistui kiertoradalla, kun sen teho loppui sen aurinkokennossa ilmenneen poikkeaman vuoksi. Se perustui kiinalaiseen DFH-4-satelliittiväylään, ja siinä on useita transpondereita: 4 C-, 14 Ku-, 8 Ka- ja 2 L-taajuuskaistaa. Se oli suunniteltu kattamaan monia osia Afrikasta, ja Ka-kaistan transponderit kattaisivat myös Italian.</w:t>
      </w:r>
    </w:p>
    <w:p>
      <w:r>
        <w:rPr>
          <w:b/>
        </w:rPr>
        <w:t xml:space="preserve">Kysymys 0</w:t>
      </w:r>
    </w:p>
    <w:p>
      <w:r>
        <w:t xml:space="preserve">Mikä oli Nigerian kolmannen satelliitin nimi?</w:t>
      </w:r>
    </w:p>
    <w:p>
      <w:r>
        <w:rPr>
          <w:b/>
        </w:rPr>
        <w:t xml:space="preserve">Kysymys 1</w:t>
      </w:r>
    </w:p>
    <w:p>
      <w:r>
        <w:t xml:space="preserve">Milloin Nigerian kolmas satelliitti rakennettiin?</w:t>
      </w:r>
    </w:p>
    <w:p>
      <w:r>
        <w:rPr>
          <w:b/>
        </w:rPr>
        <w:t xml:space="preserve">Kysymys 2</w:t>
      </w:r>
    </w:p>
    <w:p>
      <w:r>
        <w:t xml:space="preserve">Milloin Nigerian kolmas satelliitti laukaistiin?</w:t>
      </w:r>
    </w:p>
    <w:p>
      <w:r>
        <w:rPr>
          <w:b/>
        </w:rPr>
        <w:t xml:space="preserve">Kysymys 3</w:t>
      </w:r>
    </w:p>
    <w:p>
      <w:r>
        <w:t xml:space="preserve">Milloin Nigerian kolmannesta satelliitista loppui virta?</w:t>
      </w:r>
    </w:p>
    <w:p>
      <w:r>
        <w:rPr>
          <w:b/>
        </w:rPr>
        <w:t xml:space="preserve">Kysymys 4</w:t>
      </w:r>
    </w:p>
    <w:p>
      <w:r>
        <w:t xml:space="preserve">missä Nigerian kolmas satelliitti laukaistiin?</w:t>
      </w:r>
    </w:p>
    <w:p>
      <w:r>
        <w:rPr>
          <w:b/>
        </w:rPr>
        <w:t xml:space="preserve">Tekstin numero 35</w:t>
      </w:r>
    </w:p>
    <w:p>
      <w:r>
        <w:t xml:space="preserve">Nigerian liittovaltion tiede- ja teknologiaministeriö, NigComSat Ltd. ja CGWIC allekirjoittivat 24. maaliskuuta 2009 toisen sopimuksen </w:t>
      </w:r>
      <w:r>
        <w:t xml:space="preserve">NigComSat-1R-satelliitin </w:t>
      </w:r>
      <w:r>
        <w:t xml:space="preserve">toimittamisesta kiertoradalle. </w:t>
      </w:r>
      <w:r>
        <w:t xml:space="preserve">NigComSat-1R oli myös DFH-4-satelliitti, ja epäonnistuneen </w:t>
      </w:r>
      <w:r>
        <w:rPr>
          <w:color w:val="DCDCDC"/>
        </w:rPr>
        <w:t xml:space="preserve">NigComSat-1:</w:t>
      </w:r>
      <w:r>
        <w:t xml:space="preserve">n korvaava satelliitti </w:t>
      </w:r>
      <w:r>
        <w:t xml:space="preserve">laukaistiin onnistuneesti kiertoradalle </w:t>
      </w:r>
      <w:r>
        <w:rPr>
          <w:color w:val="2F4F4F"/>
        </w:rPr>
        <w:t xml:space="preserve">Kiinassa </w:t>
      </w:r>
      <w:r>
        <w:t xml:space="preserve">Xichangissa </w:t>
      </w:r>
      <w:r>
        <w:rPr>
          <w:color w:val="556B2F"/>
        </w:rPr>
        <w:t xml:space="preserve">19. joulukuuta 2011</w:t>
      </w:r>
      <w:r>
        <w:t xml:space="preserve">. </w:t>
      </w:r>
      <w:r>
        <w:t xml:space="preserve">Nigerian silloisen presidentin Goodluck Jonathanin mukaan satelliitti, joka maksettiin vuonna 2009 </w:t>
      </w:r>
      <w:r>
        <w:t xml:space="preserve">kiertoradalta pudonneen </w:t>
      </w:r>
      <w:r>
        <w:rPr>
          <w:color w:val="6B8E23"/>
        </w:rPr>
        <w:t xml:space="preserve">NigComSat-1:n vakuutuksesta, </w:t>
      </w:r>
      <w:r>
        <w:t xml:space="preserve">vaikuttaisi myönteisesti kansalliseen kehitykseen eri aloilla, kuten viestinnässä, internet-palveluissa, terveydenhuollossa, maataloudessa, ympäristönsuojelussa ja kansallisessa turvallisuudessa.</w:t>
      </w:r>
    </w:p>
    <w:p>
      <w:r>
        <w:rPr>
          <w:b/>
        </w:rPr>
        <w:t xml:space="preserve">Kysymys 0</w:t>
      </w:r>
    </w:p>
    <w:p>
      <w:r>
        <w:t xml:space="preserve">Milloin Nigerian neljäs satelliitti laukaistiin?</w:t>
      </w:r>
    </w:p>
    <w:p>
      <w:r>
        <w:rPr>
          <w:b/>
        </w:rPr>
        <w:t xml:space="preserve">Kysymys 1</w:t>
      </w:r>
    </w:p>
    <w:p>
      <w:r>
        <w:t xml:space="preserve">Mistä Nigerian neljäs satelliitti laukaistiin?</w:t>
      </w:r>
    </w:p>
    <w:p>
      <w:r>
        <w:rPr>
          <w:b/>
        </w:rPr>
        <w:t xml:space="preserve">Kysymys 2</w:t>
      </w:r>
    </w:p>
    <w:p>
      <w:r>
        <w:t xml:space="preserve">Mikä maksoi Nigerian neljännen satelliitin?</w:t>
      </w:r>
    </w:p>
    <w:p>
      <w:r>
        <w:rPr>
          <w:b/>
        </w:rPr>
        <w:t xml:space="preserve">Kysymys 3</w:t>
      </w:r>
    </w:p>
    <w:p>
      <w:r>
        <w:t xml:space="preserve">Mikä oli Nigerian neljännen satelliitin nimi?</w:t>
      </w:r>
    </w:p>
    <w:p>
      <w:r>
        <w:rPr>
          <w:b/>
        </w:rPr>
        <w:t xml:space="preserve">Kysymys 4</w:t>
      </w:r>
    </w:p>
    <w:p>
      <w:r>
        <w:t xml:space="preserve">Minkä satelliitin Nigerian neljäs satelliitti korvasi?</w:t>
      </w:r>
    </w:p>
    <w:p>
      <w:r>
        <w:rPr>
          <w:b/>
        </w:rPr>
        <w:t xml:space="preserve">Tekstin numero 36</w:t>
      </w:r>
    </w:p>
    <w:p>
      <w:r>
        <w:t xml:space="preserve">Yhdistyneiden kansakuntien arvion mukaan maan väkiluku vuonna 2009 oli </w:t>
      </w:r>
      <w:r>
        <w:rPr>
          <w:color w:val="A9A9A9"/>
        </w:rPr>
        <w:t xml:space="preserve">154 729 000. </w:t>
      </w:r>
      <w:r>
        <w:t xml:space="preserve">Väestöstä </w:t>
      </w:r>
      <w:r>
        <w:rPr>
          <w:color w:val="DCDCDC"/>
        </w:rPr>
        <w:t xml:space="preserve">51,7 prosenttia oli </w:t>
      </w:r>
      <w:r>
        <w:t xml:space="preserve">maaseudulla ja </w:t>
      </w:r>
      <w:r>
        <w:rPr>
          <w:color w:val="2F4F4F"/>
        </w:rPr>
        <w:t xml:space="preserve">48,3 prosenttia </w:t>
      </w:r>
      <w:r>
        <w:t xml:space="preserve">kaupungeissa, ja väestötiheys oli </w:t>
      </w:r>
      <w:r>
        <w:rPr>
          <w:color w:val="556B2F"/>
        </w:rPr>
        <w:t xml:space="preserve">167,5 ihmistä neliökilometriä kohti</w:t>
      </w:r>
      <w:r>
        <w:t xml:space="preserve">. Kansallisten väestönlaskentojen tulokset ovat viime vuosikymmeninä olleet kiistanalaisia. Viimeisimmän väestönlaskennan tulokset julkaistiin joulukuussa 2006, ja sen mukaan väestön määrä oli 140 003 542. Ainoa saatavilla oleva jaottelu oli sukupuolen mukaan: miehiä oli 71 709 859 ja naisia 68 293 08. </w:t>
      </w:r>
      <w:r>
        <w:rPr>
          <w:color w:val="6B8E23"/>
        </w:rPr>
        <w:t xml:space="preserve">Kesäkuussa </w:t>
      </w:r>
      <w:r>
        <w:t xml:space="preserve">2012 </w:t>
      </w:r>
      <w:r>
        <w:t xml:space="preserve">presidentti Goodluck Jonathan sanoi, että nigerialaisten pitäisi rajoittaa lasten määrää</w:t>
      </w:r>
      <w:r>
        <w:rPr>
          <w:color w:val="6B8E23"/>
        </w:rPr>
        <w:t xml:space="preserve">.</w:t>
      </w:r>
    </w:p>
    <w:p>
      <w:r>
        <w:rPr>
          <w:b/>
        </w:rPr>
        <w:t xml:space="preserve">Kysymys 0</w:t>
      </w:r>
    </w:p>
    <w:p>
      <w:r>
        <w:t xml:space="preserve">Mikä oli Nigerian väkiluku vuonna 2009?</w:t>
      </w:r>
    </w:p>
    <w:p>
      <w:r>
        <w:rPr>
          <w:b/>
        </w:rPr>
        <w:t xml:space="preserve">Kysymys 1</w:t>
      </w:r>
    </w:p>
    <w:p>
      <w:r>
        <w:t xml:space="preserve">Kuinka suuri osa Nigerian väestöstä oli maaseudulla vuonna 2009?</w:t>
      </w:r>
    </w:p>
    <w:p>
      <w:r>
        <w:rPr>
          <w:b/>
        </w:rPr>
        <w:t xml:space="preserve">Kysymys 2</w:t>
      </w:r>
    </w:p>
    <w:p>
      <w:r>
        <w:t xml:space="preserve">Kuinka suuri osa Nigerian väestöstä vuonna 2009 oli kaupunkilaisia?</w:t>
      </w:r>
    </w:p>
    <w:p>
      <w:r>
        <w:rPr>
          <w:b/>
        </w:rPr>
        <w:t xml:space="preserve">Kysymys 3</w:t>
      </w:r>
    </w:p>
    <w:p>
      <w:r>
        <w:t xml:space="preserve">Mikä oli Nigerian väestötiheys vuonna 2009?</w:t>
      </w:r>
    </w:p>
    <w:p>
      <w:r>
        <w:rPr>
          <w:b/>
        </w:rPr>
        <w:t xml:space="preserve">Kysymys 4</w:t>
      </w:r>
    </w:p>
    <w:p>
      <w:r>
        <w:t xml:space="preserve">Milloin presidentti Goodluck Jonathan kannatti synnytysten rajoittamista?</w:t>
      </w:r>
    </w:p>
    <w:p>
      <w:r>
        <w:rPr>
          <w:b/>
        </w:rPr>
        <w:t xml:space="preserve">Tekstin numero 37</w:t>
      </w:r>
    </w:p>
    <w:p>
      <w:r>
        <w:t xml:space="preserve">Vaikka useimmat etniset ryhmät kommunikoivat mieluummin omalla kielellään, </w:t>
      </w:r>
      <w:r>
        <w:rPr>
          <w:color w:val="A9A9A9"/>
        </w:rPr>
        <w:t xml:space="preserve">englantia </w:t>
      </w:r>
      <w:r>
        <w:t xml:space="preserve">käytetään virallisena kielenä laajalti koulutuksessa, liiketoiminnassa ja virallisissa tarkoituksissa. Englantia äidinkielenä käyttää vain </w:t>
      </w:r>
      <w:r>
        <w:rPr>
          <w:color w:val="DCDCDC"/>
        </w:rPr>
        <w:t xml:space="preserve">pieni vähemmistö maan kaupunkien eliitistä, </w:t>
      </w:r>
      <w:r>
        <w:t xml:space="preserve">ja joillakin maaseutualueilla sitä ei puhuta lainkaan. </w:t>
      </w:r>
      <w:r>
        <w:rPr>
          <w:color w:val="2F4F4F"/>
        </w:rPr>
        <w:t xml:space="preserve">Hausaa </w:t>
      </w:r>
      <w:r>
        <w:t xml:space="preserve">puhutaan eniten itse Nigeriassa puhutuista kolmesta pääkielestä (</w:t>
      </w:r>
      <w:r>
        <w:rPr>
          <w:color w:val="556B2F"/>
        </w:rPr>
        <w:t xml:space="preserve">igbo, hausa ja joruba), </w:t>
      </w:r>
      <w:r>
        <w:t xml:space="preserve">mutta toisin kuin jorubat ja igbot, hausat eivät yleensä matkusta kauas Nigerian ulkopuolelle[viitattu ].</w:t>
      </w:r>
    </w:p>
    <w:p>
      <w:r>
        <w:rPr>
          <w:b/>
        </w:rPr>
        <w:t xml:space="preserve">Kysymys 0</w:t>
      </w:r>
    </w:p>
    <w:p>
      <w:r>
        <w:t xml:space="preserve">Mikä on Nigerian virallinen kieli?</w:t>
      </w:r>
    </w:p>
    <w:p>
      <w:r>
        <w:rPr>
          <w:b/>
        </w:rPr>
        <w:t xml:space="preserve">Kysymys 1</w:t>
      </w:r>
    </w:p>
    <w:p>
      <w:r>
        <w:t xml:space="preserve">Kuinka suuri osa Nigeriasta käyttää englantia äidinkielenään?</w:t>
      </w:r>
    </w:p>
    <w:p>
      <w:r>
        <w:rPr>
          <w:b/>
        </w:rPr>
        <w:t xml:space="preserve">Kysymys 2</w:t>
      </w:r>
    </w:p>
    <w:p>
      <w:r>
        <w:t xml:space="preserve">Mikä on suosituin kieli Nigeriassa?</w:t>
      </w:r>
    </w:p>
    <w:p>
      <w:r>
        <w:rPr>
          <w:b/>
        </w:rPr>
        <w:t xml:space="preserve">Kysymys 3</w:t>
      </w:r>
    </w:p>
    <w:p>
      <w:r>
        <w:t xml:space="preserve">Mitkä ovat top 3 kielet Nigeriassa?</w:t>
      </w:r>
    </w:p>
    <w:p>
      <w:r>
        <w:rPr>
          <w:b/>
        </w:rPr>
        <w:t xml:space="preserve">Teksti numero 38</w:t>
      </w:r>
    </w:p>
    <w:p>
      <w:r>
        <w:t xml:space="preserve">Koska suurin osa Nigerian väestöstä asuu </w:t>
      </w:r>
      <w:r>
        <w:t xml:space="preserve">maaseudulla, maan tärkeimmät viestintäkielet ovat edelleen </w:t>
      </w:r>
      <w:r>
        <w:t xml:space="preserve">alkuperäiskieliä. Jotkin näistä suurimmista kielistä, erityisesti joruba ja igbo, ovat saaneet standardoidut kielet useista eri murteista, ja nämä etniset ryhmät puhuvat niitä laajalti. Nigerian pidgin-englanti, joka tunnetaan usein yksinkertaisesti nimellä </w:t>
      </w:r>
      <w:r>
        <w:rPr>
          <w:color w:val="2F4F4F"/>
        </w:rPr>
        <w:t xml:space="preserve">"Pidgin" tai "Broken" </w:t>
      </w:r>
      <w:r>
        <w:t xml:space="preserve">(murrettu englanti), on myös suosittu kieli, joskin sillä on vaihtelevia alueellisia murre- ja slangivaikutteita. Pidgin-englantia tai nigerianenglantia puhutaan laajalti </w:t>
      </w:r>
      <w:r>
        <w:rPr>
          <w:color w:val="556B2F"/>
        </w:rPr>
        <w:t xml:space="preserve">Nigerin suistoalueilla</w:t>
      </w:r>
      <w:r>
        <w:t xml:space="preserve">, pääasiassa Warrissa, Sapelessa, Port Harcourtissa, Agenebodessa, Ewussa ja Benin Cityssä.</w:t>
      </w:r>
    </w:p>
    <w:p>
      <w:r>
        <w:rPr>
          <w:b/>
        </w:rPr>
        <w:t xml:space="preserve">Kysymys 0</w:t>
      </w:r>
    </w:p>
    <w:p>
      <w:r>
        <w:t xml:space="preserve">Miksi nigerialaista pidgin-englantia kutsutaan usein?</w:t>
      </w:r>
    </w:p>
    <w:p>
      <w:r>
        <w:rPr>
          <w:b/>
        </w:rPr>
        <w:t xml:space="preserve">Kysymys 1</w:t>
      </w:r>
    </w:p>
    <w:p>
      <w:r>
        <w:t xml:space="preserve">Millä alueilla nigerianenglantia puhutaan yleisesti?</w:t>
      </w:r>
    </w:p>
    <w:p>
      <w:r>
        <w:rPr>
          <w:b/>
        </w:rPr>
        <w:t xml:space="preserve">Kysymys 2</w:t>
      </w:r>
    </w:p>
    <w:p>
      <w:r>
        <w:t xml:space="preserve">Millaisella alueella suurin osa nigerialaisista asuu?</w:t>
      </w:r>
    </w:p>
    <w:p>
      <w:r>
        <w:rPr>
          <w:b/>
        </w:rPr>
        <w:t xml:space="preserve">Kysymys 3</w:t>
      </w:r>
    </w:p>
    <w:p>
      <w:r>
        <w:t xml:space="preserve">Minkälaiset kielet ovat suosituimpia Nigeriassa?</w:t>
      </w:r>
    </w:p>
    <w:p>
      <w:r>
        <w:rPr>
          <w:b/>
        </w:rPr>
        <w:t xml:space="preserve">Tekstin numero 39</w:t>
      </w:r>
    </w:p>
    <w:p>
      <w:r>
        <w:t xml:space="preserve">Nigeria on uskonnollisesti monimuotoinen yhteiskunta, jossa </w:t>
      </w:r>
      <w:r>
        <w:rPr>
          <w:color w:val="A9A9A9"/>
        </w:rPr>
        <w:t xml:space="preserve">islam ja kristinusko </w:t>
      </w:r>
      <w:r>
        <w:t xml:space="preserve">ovat yleisimmin tunnustetut uskonnot. Nigerialaiset jakaantuvat lähes tasan kristittyihin ja muslimeihin, ja </w:t>
      </w:r>
      <w:r>
        <w:rPr>
          <w:color w:val="DCDCDC"/>
        </w:rPr>
        <w:t xml:space="preserve">pieni vähemmistö on animismin ja muiden uskontojen kannattajia</w:t>
      </w:r>
      <w:r>
        <w:t xml:space="preserve">. </w:t>
      </w:r>
      <w:r>
        <w:t xml:space="preserve">Erään tuoreen arvion mukaan </w:t>
      </w:r>
      <w:r>
        <w:rPr>
          <w:color w:val="2F4F4F"/>
        </w:rPr>
        <w:t xml:space="preserve">yli 40 </w:t>
      </w:r>
      <w:r>
        <w:t xml:space="preserve">prosenttia Nigerian väestöstä on islaminuskoisia (pääasiassa sunnilaisia, mutta myös muita uskontohaaroja esiintyy). Kristinuskoa harjoittaa </w:t>
      </w:r>
      <w:r>
        <w:rPr>
          <w:color w:val="556B2F"/>
        </w:rPr>
        <w:t xml:space="preserve">58 prosenttia </w:t>
      </w:r>
      <w:r>
        <w:t xml:space="preserve">väestöstä (heistä 74 prosenttia on protestantteja, 25 prosenttia roomalaiskatolisia ja 1 prosentti muita kristittyjä). Animismiin ja muihin uskontoihin uskovia on yhteensä </w:t>
      </w:r>
      <w:r>
        <w:rPr>
          <w:color w:val="6B8E23"/>
        </w:rPr>
        <w:t xml:space="preserve">1,4 </w:t>
      </w:r>
      <w:r>
        <w:t xml:space="preserve">prosenttia väestöstä</w:t>
      </w:r>
      <w:r>
        <w:rPr>
          <w:color w:val="6B8E23"/>
        </w:rPr>
        <w:t xml:space="preserve">.</w:t>
      </w:r>
    </w:p>
    <w:p>
      <w:r>
        <w:rPr>
          <w:b/>
        </w:rPr>
        <w:t xml:space="preserve">Kysymys 0</w:t>
      </w:r>
    </w:p>
    <w:p>
      <w:r>
        <w:t xml:space="preserve">Mitkä ovat suosituimmat uskonnot Nigeriassa?</w:t>
      </w:r>
    </w:p>
    <w:p>
      <w:r>
        <w:rPr>
          <w:b/>
        </w:rPr>
        <w:t xml:space="preserve">Kysymys 1</w:t>
      </w:r>
    </w:p>
    <w:p>
      <w:r>
        <w:t xml:space="preserve">Mitä muita uskontoja Nigeriassa on kahden tärkeimmän uskonnon lisäksi?</w:t>
      </w:r>
    </w:p>
    <w:p>
      <w:r>
        <w:rPr>
          <w:b/>
        </w:rPr>
        <w:t xml:space="preserve">Kysymys 2</w:t>
      </w:r>
    </w:p>
    <w:p>
      <w:r>
        <w:t xml:space="preserve">Kuinka suuri osa Nigerian väestöstä on muslimeja?</w:t>
      </w:r>
    </w:p>
    <w:p>
      <w:r>
        <w:rPr>
          <w:b/>
        </w:rPr>
        <w:t xml:space="preserve">Kysymys 3</w:t>
      </w:r>
    </w:p>
    <w:p>
      <w:r>
        <w:t xml:space="preserve">Kuinka suuri osa Nigerian väestöstä on kristittyjä?</w:t>
      </w:r>
    </w:p>
    <w:p>
      <w:r>
        <w:rPr>
          <w:b/>
        </w:rPr>
        <w:t xml:space="preserve">Kysymys 4</w:t>
      </w:r>
    </w:p>
    <w:p>
      <w:r>
        <w:t xml:space="preserve">Kuinka suuri osa Nigerian väestöstä on animistisia ja muita uskontoja?</w:t>
      </w:r>
    </w:p>
    <w:p>
      <w:r>
        <w:rPr>
          <w:b/>
        </w:rPr>
        <w:t xml:space="preserve">Teksti numero 40</w:t>
      </w:r>
    </w:p>
    <w:p>
      <w:r>
        <w:t xml:space="preserve">Valtaosa Nigerian muslimeista on </w:t>
      </w:r>
      <w:r>
        <w:rPr>
          <w:color w:val="A9A9A9"/>
        </w:rPr>
        <w:t xml:space="preserve">sunnilaisia, </w:t>
      </w:r>
      <w:r>
        <w:t xml:space="preserve">jotka kuuluvat </w:t>
      </w:r>
      <w:r>
        <w:rPr>
          <w:color w:val="DCDCDC"/>
        </w:rPr>
        <w:t xml:space="preserve">maliki-koulukuntaan</w:t>
      </w:r>
      <w:r>
        <w:t xml:space="preserve">; huomattava vähemmistö kuuluu kuitenkin myös shafi-madhhabiin. Suuri osa sunnimuslimeista kuuluu sufiveljeskuntiin. Useimmat sufilaiset noudattavat Qadiriyya-, Tijaniyya- ja/tai Mouride-liikkeitä. Huomattava shiia-vähemmistö on olemassa (ks. Shiiat Nigeriassa). Jotkin pohjoiset osavaltiot ovat sisällyttäneet </w:t>
      </w:r>
      <w:r>
        <w:t xml:space="preserve">sharia-lain aiemmin maalliseen oikeusjärjestelmäänsä, mikä on aiheuttanut kiistoja</w:t>
      </w:r>
      <w:r>
        <w:t xml:space="preserve">. </w:t>
      </w:r>
      <w:r>
        <w:rPr>
          <w:color w:val="556B2F"/>
        </w:rPr>
        <w:t xml:space="preserve">Kanon </w:t>
      </w:r>
      <w:r>
        <w:t xml:space="preserve">osavaltio on pyrkinyt sisällyttämään sharia-lain perustuslakiinsa. Suurin osa koranisteista noudattaa Kalo Kato tai Quraniyyun -liikettä. Myös ahmadiyya- ja mahdiyya-vähemmistöjä on olemassa.</w:t>
      </w:r>
    </w:p>
    <w:p>
      <w:r>
        <w:rPr>
          <w:b/>
        </w:rPr>
        <w:t xml:space="preserve">Kysymys 0</w:t>
      </w:r>
    </w:p>
    <w:p>
      <w:r>
        <w:t xml:space="preserve">Minkälainen islam on Nigeriassa yleisintä?</w:t>
      </w:r>
    </w:p>
    <w:p>
      <w:r>
        <w:rPr>
          <w:b/>
        </w:rPr>
        <w:t xml:space="preserve">Kysymys 1</w:t>
      </w:r>
    </w:p>
    <w:p>
      <w:r>
        <w:t xml:space="preserve">Mikä sunni-islamin koulukunta on yleisin Nigeriassa?</w:t>
      </w:r>
    </w:p>
    <w:p>
      <w:r>
        <w:rPr>
          <w:b/>
        </w:rPr>
        <w:t xml:space="preserve">Kysymys 2</w:t>
      </w:r>
    </w:p>
    <w:p>
      <w:r>
        <w:t xml:space="preserve">Mitä islamilaista lakia käytetään joissakin Nigerian osavaltioissa?</w:t>
      </w:r>
    </w:p>
    <w:p>
      <w:r>
        <w:rPr>
          <w:b/>
        </w:rPr>
        <w:t xml:space="preserve">Kysymys 3</w:t>
      </w:r>
    </w:p>
    <w:p>
      <w:r>
        <w:t xml:space="preserve">Mikä Nigerian valtio yrittää sisällyttää sharia-lain perustuslakiinsa?</w:t>
      </w:r>
    </w:p>
    <w:p>
      <w:r>
        <w:rPr>
          <w:b/>
        </w:rPr>
        <w:t xml:space="preserve">Tekstin numero 41</w:t>
      </w:r>
    </w:p>
    <w:p>
      <w:r>
        <w:t xml:space="preserve">CIA:n vuonna 2001 julkaiseman The World Factbook -julkaisun mukaan </w:t>
      </w:r>
      <w:r>
        <w:rPr>
          <w:color w:val="A9A9A9"/>
        </w:rPr>
        <w:t xml:space="preserve">noin 50 prosenttia </w:t>
      </w:r>
      <w:r>
        <w:t xml:space="preserve">Nigerian väestöstä on muslimeja, </w:t>
      </w:r>
      <w:r>
        <w:rPr>
          <w:color w:val="DCDCDC"/>
        </w:rPr>
        <w:t xml:space="preserve">40 prosenttia </w:t>
      </w:r>
      <w:r>
        <w:t xml:space="preserve">kristittyjä ja </w:t>
      </w:r>
      <w:r>
        <w:rPr>
          <w:color w:val="2F4F4F"/>
        </w:rPr>
        <w:t xml:space="preserve">10 prosenttia </w:t>
      </w:r>
      <w:r>
        <w:t xml:space="preserve">paikallisia uskontoja. Erään viimeaikaisen raportin mukaan kristittyjen määrä on kuitenkin nyt selvästi suurempi kuin muslimiväestön. Pew Research Centerin 18. joulukuuta 2012 julkaisemassa raportissa uskonnosta ja julkisesta elämästä todetaan, että vuonna 2010 </w:t>
      </w:r>
      <w:r>
        <w:t xml:space="preserve">Nigerian väestöstä </w:t>
      </w:r>
      <w:r>
        <w:rPr>
          <w:color w:val="556B2F"/>
        </w:rPr>
        <w:t xml:space="preserve">49,3 prosenttia </w:t>
      </w:r>
      <w:r>
        <w:t xml:space="preserve">oli kristittyjä, </w:t>
      </w:r>
      <w:r>
        <w:rPr>
          <w:color w:val="6B8E23"/>
        </w:rPr>
        <w:t xml:space="preserve">48,8 prosenttia </w:t>
      </w:r>
      <w:r>
        <w:t xml:space="preserve">muslimeja ja 1,9 prosenttia oli alkuperäisväestön ja muiden uskontojen kannattajia tai uskonnottomia. Lisäksi Association of Religion Data Archivesin 2010-luvun väestönlaskennan mukaan 46,5 prosenttia koko väestöstä on kristittyjä, mikä on hieman suurempi kuin muslimiväestön 45,5 prosenttia, ja 7,7 prosenttia kuuluu muihin uskonnollisiin ryhmiin.</w:t>
      </w:r>
    </w:p>
    <w:p>
      <w:r>
        <w:rPr>
          <w:b/>
        </w:rPr>
        <w:t xml:space="preserve">Kysymys 0</w:t>
      </w:r>
    </w:p>
    <w:p>
      <w:r>
        <w:t xml:space="preserve">Kuinka monta prosenttia Nigerian väestöstä oli muslimeja vuonna 2001?</w:t>
      </w:r>
    </w:p>
    <w:p>
      <w:r>
        <w:rPr>
          <w:b/>
        </w:rPr>
        <w:t xml:space="preserve">Kysymys 1</w:t>
      </w:r>
    </w:p>
    <w:p>
      <w:r>
        <w:t xml:space="preserve">Kuinka monta prosenttia Nigerian väestöstä oli kristittyjä vuonna 2001?</w:t>
      </w:r>
    </w:p>
    <w:p>
      <w:r>
        <w:rPr>
          <w:b/>
        </w:rPr>
        <w:t xml:space="preserve">Kysymys 2</w:t>
      </w:r>
    </w:p>
    <w:p>
      <w:r>
        <w:t xml:space="preserve">Kuinka monta prosenttia Nigerian väestöstä noudatti paikallisia uskontoja vuonna 2001?</w:t>
      </w:r>
    </w:p>
    <w:p>
      <w:r>
        <w:rPr>
          <w:b/>
        </w:rPr>
        <w:t xml:space="preserve">Kysymys 3</w:t>
      </w:r>
    </w:p>
    <w:p>
      <w:r>
        <w:t xml:space="preserve">Kuinka monta prosenttia Nigerian väestöstä oli vuonna 2010 Pew:n mukaan muslimeja?</w:t>
      </w:r>
    </w:p>
    <w:p>
      <w:r>
        <w:rPr>
          <w:b/>
        </w:rPr>
        <w:t xml:space="preserve">Kysymys 4</w:t>
      </w:r>
    </w:p>
    <w:p>
      <w:r>
        <w:t xml:space="preserve">Kuinka monta prosenttia Nigerian väestöstä oli Pew:n mukaan kristittyjä vuonna 2010?</w:t>
      </w:r>
    </w:p>
    <w:p>
      <w:r>
        <w:rPr>
          <w:b/>
        </w:rPr>
        <w:t xml:space="preserve">Teksti numero 42</w:t>
      </w:r>
    </w:p>
    <w:p>
      <w:r>
        <w:t xml:space="preserve">Pew Researchin tutkimuksen mukaan kristityistä </w:t>
      </w:r>
      <w:r>
        <w:rPr>
          <w:color w:val="A9A9A9"/>
        </w:rPr>
        <w:t xml:space="preserve">74 prosenttia </w:t>
      </w:r>
      <w:r>
        <w:t xml:space="preserve">oli protestantteja, </w:t>
      </w:r>
      <w:r>
        <w:rPr>
          <w:color w:val="DCDCDC"/>
        </w:rPr>
        <w:t xml:space="preserve">25 prosenttia </w:t>
      </w:r>
      <w:r>
        <w:t xml:space="preserve">katolilaisia ja </w:t>
      </w:r>
      <w:r>
        <w:rPr>
          <w:color w:val="2F4F4F"/>
        </w:rPr>
        <w:t xml:space="preserve">yksi prosentti kuului </w:t>
      </w:r>
      <w:r>
        <w:t xml:space="preserve">muihin kristillisiin uskontokuntiin, mukaan lukien pieni ortodoksikristillinen yhteisö</w:t>
      </w:r>
      <w:r>
        <w:rPr>
          <w:color w:val="DCDCDC"/>
        </w:rPr>
        <w:t xml:space="preserve">.</w:t>
      </w:r>
      <w:r>
        <w:t xml:space="preserve"> Nigerian suurimmista etnisistä ryhmistä </w:t>
      </w:r>
      <w:r>
        <w:rPr>
          <w:color w:val="556B2F"/>
        </w:rPr>
        <w:t xml:space="preserve">Hausa-kansa </w:t>
      </w:r>
      <w:r>
        <w:t xml:space="preserve">(hallitseva pohjoisessa) oli 95-prosenttisesti muslimeja ja 5-prosenttisesti kristittyjä, Yoruba-kansa (hallitseva lännessä) oli 55-prosenttisesti muslimeja, 35-prosenttisesti kristittyjä ja 10-prosenttisesti muiden uskontojen kannattajia, kun taas </w:t>
      </w:r>
      <w:r>
        <w:rPr>
          <w:color w:val="6B8E23"/>
        </w:rPr>
        <w:t xml:space="preserve">Igbo-heimo </w:t>
      </w:r>
      <w:r>
        <w:t xml:space="preserve">(hallitseva idässä) ja Ijaw-heimo (etelässä) olivat 98-prosenttisesti kristittyjä ja 2-prosenttisesti perinteisten uskontojen harjoittajia. Nigerian keskivyöhyke sisältää Nigerian suurimman määrän etnisiä vähemmistöryhmiä, joiden todettiin olevan enimmäkseen kristittyjä ja perinteisten uskontojen kannattajia, ja pieni osa oli muslimeja.</w:t>
      </w:r>
    </w:p>
    <w:p>
      <w:r>
        <w:rPr>
          <w:b/>
        </w:rPr>
        <w:t xml:space="preserve">Kysymys 0</w:t>
      </w:r>
    </w:p>
    <w:p>
      <w:r>
        <w:t xml:space="preserve">Kuinka moni nigerialainen kristitty on protestantti?</w:t>
      </w:r>
    </w:p>
    <w:p>
      <w:r>
        <w:rPr>
          <w:b/>
        </w:rPr>
        <w:t xml:space="preserve">Kysymys 1</w:t>
      </w:r>
    </w:p>
    <w:p>
      <w:r>
        <w:t xml:space="preserve">Kuinka moni nigerialainen kristitty on katolilainen?</w:t>
      </w:r>
    </w:p>
    <w:p>
      <w:r>
        <w:rPr>
          <w:b/>
        </w:rPr>
        <w:t xml:space="preserve">Kysymys 2</w:t>
      </w:r>
    </w:p>
    <w:p>
      <w:r>
        <w:t xml:space="preserve">Kuinka moni nigerialaisista kristityistä on ortodokseja ja muita lahkoja?</w:t>
      </w:r>
    </w:p>
    <w:p>
      <w:r>
        <w:rPr>
          <w:b/>
        </w:rPr>
        <w:t xml:space="preserve">Kysymys 3</w:t>
      </w:r>
    </w:p>
    <w:p>
      <w:r>
        <w:t xml:space="preserve">Mikä nigerialainen heimo on 95-prosenttisesti muslimi?</w:t>
      </w:r>
    </w:p>
    <w:p>
      <w:r>
        <w:rPr>
          <w:b/>
        </w:rPr>
        <w:t xml:space="preserve">Kysymys 4</w:t>
      </w:r>
    </w:p>
    <w:p>
      <w:r>
        <w:t xml:space="preserve">Mikä Itä-Nigerian heimo on 98-prosenttisesti kristitty?</w:t>
      </w:r>
    </w:p>
    <w:p>
      <w:r>
        <w:rPr>
          <w:b/>
        </w:rPr>
        <w:t xml:space="preserve">Teksti numero 43</w:t>
      </w:r>
    </w:p>
    <w:p>
      <w:r>
        <w:t xml:space="preserve">Maan johtaviin protestanttisiin kirkkoihin kuuluvat </w:t>
      </w:r>
      <w:r>
        <w:rPr>
          <w:color w:val="A9A9A9"/>
        </w:rPr>
        <w:t xml:space="preserve">Anglikaaniseen yhteisöön kuuluva Nigerian kirkko</w:t>
      </w:r>
      <w:r>
        <w:t xml:space="preserve">, Assemblies of God Church, </w:t>
      </w:r>
      <w:r>
        <w:rPr>
          <w:color w:val="DCDCDC"/>
        </w:rPr>
        <w:t xml:space="preserve">Nigerian baptistikonventti </w:t>
      </w:r>
      <w:r>
        <w:t xml:space="preserve">ja The Synagogue, Church Of All Nations </w:t>
      </w:r>
      <w:r>
        <w:rPr>
          <w:color w:val="2F4F4F"/>
        </w:rPr>
        <w:t xml:space="preserve">1990-luvulta lähtien </w:t>
      </w:r>
      <w:r>
        <w:t xml:space="preserve">monet muut kirkot, erityisesti evankeliset protestanttiset kirkot, ovat kasvaneet merkittävästi. Näitä ovat muun muassa Redeemed Christian Church of God, Winners' Chapel, Christ Apostolic Church (Nigerian ensimmäinen Aladura Movement), Deeper Christian Life Ministry, Evangelical Church of West Africa, Mountain of Fire and Miracles, Christ Embassy ja The Synagogue Church Of All Nations. Lisäksi Myöhempien Aikojen Pyhien Jeesuksen Kristuksen Kirkko, Aladura-kirkko, Seitsemännen päivän adventistit ja erilaiset alkuperäiskirkot ovat myös kasvaneet.</w:t>
      </w:r>
    </w:p>
    <w:p>
      <w:r>
        <w:rPr>
          <w:b/>
        </w:rPr>
        <w:t xml:space="preserve">Kysymys 0</w:t>
      </w:r>
    </w:p>
    <w:p>
      <w:r>
        <w:t xml:space="preserve">Milloin monet uudemmat kirkot alkoivat kasvaa Nigeriassa?</w:t>
      </w:r>
    </w:p>
    <w:p>
      <w:r>
        <w:rPr>
          <w:b/>
        </w:rPr>
        <w:t xml:space="preserve">Kysymys 1</w:t>
      </w:r>
    </w:p>
    <w:p>
      <w:r>
        <w:t xml:space="preserve">Mikä on Nigerian suurin anglikaaninen kirkko?</w:t>
      </w:r>
    </w:p>
    <w:p>
      <w:r>
        <w:rPr>
          <w:b/>
        </w:rPr>
        <w:t xml:space="preserve">Kysymys 2</w:t>
      </w:r>
    </w:p>
    <w:p>
      <w:r>
        <w:t xml:space="preserve">Mikä on Nigerian suurin baptistikirkko?</w:t>
      </w:r>
    </w:p>
    <w:p>
      <w:r>
        <w:rPr>
          <w:b/>
        </w:rPr>
        <w:t xml:space="preserve">Tekstin numero 44</w:t>
      </w:r>
    </w:p>
    <w:p>
      <w:r>
        <w:t xml:space="preserve">Terveydenhuollon tarjoaminen Nigeriassa on samanaikaisesti maan kolmen hallintotason ja yksityisen sektorin vastuulla. Nigeria on organisoinut terveydenhuoltojärjestelmäänsä uudelleen vuonna </w:t>
      </w:r>
      <w:r>
        <w:rPr>
          <w:color w:val="A9A9A9"/>
        </w:rPr>
        <w:t xml:space="preserve">1987 </w:t>
      </w:r>
      <w:r>
        <w:t xml:space="preserve">käynnistetystä Bamakon aloitteesta lähtien</w:t>
      </w:r>
      <w:r>
        <w:t xml:space="preserve">, jossa edistettiin virallisesti yhteisöpohjaisia menetelmiä lääkkeiden ja terveydenhuoltopalvelujen saatavuuden lisäämiseksi väestölle muun muassa ottamalla käyttöön </w:t>
      </w:r>
      <w:r>
        <w:rPr>
          <w:color w:val="DCDCDC"/>
        </w:rPr>
        <w:t xml:space="preserve">käyttäjämaksuja</w:t>
      </w:r>
      <w:r>
        <w:t xml:space="preserve">. Uusi strategia lisäsi huomattavasti saatavuutta yhteisöpohjaisen terveydenhuoltouudistuksen avulla, mikä johti palvelujen tehokkaampaan ja tasapuolisempaan tarjontaan. Kokonaisvaltaisen lähestymistavan strategia ulotettiin koskemaan kaikkia terveydenhuollon aloja, minkä seurauksena terveydenhuollon indikaattorit paranivat ja terveydenhuollon tehokkuus ja kustannukset kohenivat.</w:t>
      </w:r>
    </w:p>
    <w:p>
      <w:r>
        <w:rPr>
          <w:b/>
        </w:rPr>
        <w:t xml:space="preserve">Kysymys 0</w:t>
      </w:r>
    </w:p>
    <w:p>
      <w:r>
        <w:t xml:space="preserve">Milloin Bamako-aloite alkoi?</w:t>
      </w:r>
    </w:p>
    <w:p>
      <w:r>
        <w:rPr>
          <w:b/>
        </w:rPr>
        <w:t xml:space="preserve">Kysymys 1</w:t>
      </w:r>
    </w:p>
    <w:p>
      <w:r>
        <w:t xml:space="preserve">Millaisia kustannuksia Nigeria lisää terveydenhuoltojärjestelmäänsä?</w:t>
      </w:r>
    </w:p>
    <w:p>
      <w:r>
        <w:rPr>
          <w:b/>
        </w:rPr>
        <w:t xml:space="preserve">Kysymys 2</w:t>
      </w:r>
    </w:p>
    <w:p>
      <w:r>
        <w:t xml:space="preserve">Milloin Nigeria aloitti terveydenhuoltojärjestelmänsä uudelleenjärjestelyn?</w:t>
      </w:r>
    </w:p>
    <w:p>
      <w:r>
        <w:rPr>
          <w:b/>
        </w:rPr>
        <w:t xml:space="preserve">Tekstin numero 45</w:t>
      </w:r>
    </w:p>
    <w:p>
      <w:r>
        <w:t xml:space="preserve">Nigerian HIV/aids-aste on paljon alhaisempi kuin muiden Afrikan maiden, kuten Kenian tai Etelä-Afrikan, joiden esiintyvyysasteet (prosenttiluvut) ovat kaksinumeroisia. Vuonna </w:t>
      </w:r>
      <w:r>
        <w:t xml:space="preserve">2012[päivitys] hivin esiintyvyys 15-49-vuotiaiden aikuisten keskuudessa oli vain </w:t>
      </w:r>
      <w:r>
        <w:rPr>
          <w:color w:val="A9A9A9"/>
        </w:rPr>
        <w:t xml:space="preserve">3,1 prosenttia</w:t>
      </w:r>
      <w:r>
        <w:t xml:space="preserve">. </w:t>
      </w:r>
      <w:r>
        <w:t xml:space="preserve">Vuonna 2014[päivitys] Nigerian elinajanodote on </w:t>
      </w:r>
      <w:r>
        <w:t xml:space="preserve">CIA:n mukaan keskimäärin </w:t>
      </w:r>
      <w:r>
        <w:rPr>
          <w:color w:val="DCDCDC"/>
        </w:rPr>
        <w:t xml:space="preserve">52,62 vuotta</w:t>
      </w:r>
      <w:r>
        <w:t xml:space="preserve">, ja </w:t>
      </w:r>
      <w:r>
        <w:rPr>
          <w:color w:val="2F4F4F"/>
        </w:rPr>
        <w:t xml:space="preserve">hieman yli puolella </w:t>
      </w:r>
      <w:r>
        <w:t xml:space="preserve">väestöstä on mahdollisuus juomaveden ja asianmukaisten sanitaatiopalveluiden käyttöön; vuonna 2010[päivitys] lapsikuolleisuus oli </w:t>
      </w:r>
      <w:r>
        <w:rPr>
          <w:color w:val="556B2F"/>
        </w:rPr>
        <w:t xml:space="preserve">8,4 kuolemantapausta tuhatta elävänä syntynyttä kohti</w:t>
      </w:r>
      <w:r>
        <w:t xml:space="preserve">.</w:t>
      </w:r>
    </w:p>
    <w:p>
      <w:r>
        <w:rPr>
          <w:b/>
        </w:rPr>
        <w:t xml:space="preserve">Kysymys 0</w:t>
      </w:r>
    </w:p>
    <w:p>
      <w:r>
        <w:t xml:space="preserve">Kuinka suuressa osassa Nigeriaa on hiv vuonna 2012?</w:t>
      </w:r>
    </w:p>
    <w:p>
      <w:r>
        <w:rPr>
          <w:b/>
        </w:rPr>
        <w:t xml:space="preserve">Kysymys 1</w:t>
      </w:r>
    </w:p>
    <w:p>
      <w:r>
        <w:t xml:space="preserve">Mikä on Nigerian elinajanodote?</w:t>
      </w:r>
    </w:p>
    <w:p>
      <w:r>
        <w:rPr>
          <w:b/>
        </w:rPr>
        <w:t xml:space="preserve">Kysymys 2</w:t>
      </w:r>
    </w:p>
    <w:p>
      <w:r>
        <w:t xml:space="preserve">Kuinka suurella osalla Nigerian väestöstä on mahdollisuus saada puhdasta vettä?</w:t>
      </w:r>
    </w:p>
    <w:p>
      <w:r>
        <w:rPr>
          <w:b/>
        </w:rPr>
        <w:t xml:space="preserve">Kysymys 3</w:t>
      </w:r>
    </w:p>
    <w:p>
      <w:r>
        <w:t xml:space="preserve">Mikä oli Nigerian lapsikuolleisuus vuonna 2010?</w:t>
      </w:r>
    </w:p>
    <w:p>
      <w:r>
        <w:rPr>
          <w:b/>
        </w:rPr>
        <w:t xml:space="preserve">Teksti numero 46</w:t>
      </w:r>
    </w:p>
    <w:p>
      <w:r>
        <w:rPr>
          <w:color w:val="A9A9A9"/>
        </w:rPr>
        <w:t xml:space="preserve">Nigeria </w:t>
      </w:r>
      <w:r>
        <w:t xml:space="preserve">oli ainoa Afrikan maa, joka ei koskaan hävittänyt poliota, jota se vei ajoittain muihin Afrikan maihin; polio hävitettiin 98-prosenttisesti vuosina 2009-2010. Merkittävä läpimurto tapahtui kuitenkin </w:t>
      </w:r>
      <w:r>
        <w:rPr>
          <w:color w:val="DCDCDC"/>
        </w:rPr>
        <w:t xml:space="preserve">joulukuussa 2014, </w:t>
      </w:r>
      <w:r>
        <w:t xml:space="preserve">kun raportoitiin, että Nigeriassa ei ollut todettu poliotapausta kuuteen kuukauteen, ja se oli matkalla julistautumaan poliovapaaksi.  </w:t>
      </w:r>
      <w:r>
        <w:rPr>
          <w:color w:val="556B2F"/>
        </w:rPr>
        <w:t xml:space="preserve">Nigerian yliopisto </w:t>
      </w:r>
      <w:r>
        <w:t xml:space="preserve">käynnisti vuonna 2012 uuden luuydinluovuttajaohjelman</w:t>
      </w:r>
      <w:r>
        <w:t xml:space="preserve">, jonka avulla leukemiaa, lymfoomaa tai sirppisolusairautta sairastavat ihmiset voivat löytää sopivan luovuttajan, joka voi tehdä heille hengenpelastavan </w:t>
      </w:r>
      <w:r>
        <w:rPr>
          <w:color w:val="6B8E23"/>
        </w:rPr>
        <w:t xml:space="preserve">luuydinsiirron, </w:t>
      </w:r>
      <w:r>
        <w:t xml:space="preserve">joka parantaa heidät sairaudestaan. Nigeriasta tuli toinen Afrikan maa, joka on suorittanut onnistuneesti tämän leikkauksen. Vuoden 2014 ebolaepidemiassa Nigeria oli ensimmäinen maa, joka onnistui tehokkaasti hillitsemään ja eliminoimaan ebola-uhan, joka riehui kolmessa muussa Länsi-Afrikan alueen maassa. Nigerian käyttämästä ainutlaatuisesta kontaktinjäljitysmenetelmästä tuli tehokas menetelmä, jota maat, kuten Yhdysvallat, käyttivät myöhemmin, kun ebola-uhkia havaittiin.</w:t>
      </w:r>
    </w:p>
    <w:p>
      <w:r>
        <w:rPr>
          <w:b/>
        </w:rPr>
        <w:t xml:space="preserve">Kysymys 0</w:t>
      </w:r>
    </w:p>
    <w:p>
      <w:r>
        <w:t xml:space="preserve">Mikä oli viimeinen Afrikan maa, jolla oli vielä merkittäviä polio-ongelmia?</w:t>
      </w:r>
    </w:p>
    <w:p>
      <w:r>
        <w:rPr>
          <w:b/>
        </w:rPr>
        <w:t xml:space="preserve">Kysymys 1</w:t>
      </w:r>
    </w:p>
    <w:p>
      <w:r>
        <w:t xml:space="preserve">Milloin Nigeriassa ei ollut ensimmäistä kertaa ilmoitettu poliotapausta 6 kuukauteen?</w:t>
      </w:r>
    </w:p>
    <w:p>
      <w:r>
        <w:rPr>
          <w:b/>
        </w:rPr>
        <w:t xml:space="preserve">Kysymys 2</w:t>
      </w:r>
    </w:p>
    <w:p>
      <w:r>
        <w:t xml:space="preserve">Milloin Nigeria käynnisti luuydinluovutusohjelman?</w:t>
      </w:r>
    </w:p>
    <w:p>
      <w:r>
        <w:rPr>
          <w:b/>
        </w:rPr>
        <w:t xml:space="preserve">Kysymys 3</w:t>
      </w:r>
    </w:p>
    <w:p>
      <w:r>
        <w:t xml:space="preserve">Mikä taho pyörittää Nigerian luuydinluovutusohjelmaa?</w:t>
      </w:r>
    </w:p>
    <w:p>
      <w:r>
        <w:rPr>
          <w:b/>
        </w:rPr>
        <w:t xml:space="preserve">Kysymys 4</w:t>
      </w:r>
    </w:p>
    <w:p>
      <w:r>
        <w:t xml:space="preserve">Mikä lääketieteellinen toimenpide tehtiin Nigeriassa toisena Afrikan maana?</w:t>
      </w:r>
    </w:p>
    <w:p>
      <w:r>
        <w:rPr>
          <w:b/>
        </w:rPr>
        <w:t xml:space="preserve">Tekstin numero 47</w:t>
      </w:r>
    </w:p>
    <w:p>
      <w:r>
        <w:t xml:space="preserve">Nigerian koulutusta valvoo </w:t>
      </w:r>
      <w:r>
        <w:rPr>
          <w:color w:val="A9A9A9"/>
        </w:rPr>
        <w:t xml:space="preserve">opetusministeriö</w:t>
      </w:r>
      <w:r>
        <w:t xml:space="preserve">. Paikallisviranomaiset vastaavat valtion valvoman julkisen koulutuksen ja valtion koulujen politiikan täytäntöönpanosta alueellisella tasolla. Koulutusjärjestelmä on jaettu lastentarhaan, peruskoulutukseen, keskiasteen koulutukseen ja korkea-asteen koulutukseen. </w:t>
      </w:r>
      <w:r>
        <w:rPr>
          <w:color w:val="DCDCDC"/>
        </w:rPr>
        <w:t xml:space="preserve">1970-luvun öljybuumin </w:t>
      </w:r>
      <w:r>
        <w:t xml:space="preserve">jälkeen korkea-asteen koulutusta parannettiin, jotta se saavuttaisi Nigerian kaikki osa-alueet</w:t>
      </w:r>
      <w:r>
        <w:rPr>
          <w:color w:val="DCDCDC"/>
        </w:rPr>
        <w:t xml:space="preserve">. </w:t>
      </w:r>
      <w:r>
        <w:t xml:space="preserve">Nigerian väestöstä </w:t>
      </w:r>
      <w:r>
        <w:rPr>
          <w:color w:val="2F4F4F"/>
        </w:rPr>
        <w:t xml:space="preserve">68 prosenttia </w:t>
      </w:r>
      <w:r>
        <w:t xml:space="preserve">on lukutaitoisia, ja miesten osuus (</w:t>
      </w:r>
      <w:r>
        <w:rPr>
          <w:color w:val="556B2F"/>
        </w:rPr>
        <w:t xml:space="preserve">75,7 prosenttia) </w:t>
      </w:r>
      <w:r>
        <w:t xml:space="preserve">on korkeampi kuin naisten (</w:t>
      </w:r>
      <w:r>
        <w:rPr>
          <w:color w:val="6B8E23"/>
        </w:rPr>
        <w:t xml:space="preserve">60,6 prosenttia)</w:t>
      </w:r>
      <w:r>
        <w:t xml:space="preserve">.</w:t>
      </w:r>
    </w:p>
    <w:p>
      <w:r>
        <w:rPr>
          <w:b/>
        </w:rPr>
        <w:t xml:space="preserve">Kysymys 0</w:t>
      </w:r>
    </w:p>
    <w:p>
      <w:r>
        <w:t xml:space="preserve">Mikä ministeriö johtaa Nigerian kouluja?</w:t>
      </w:r>
    </w:p>
    <w:p>
      <w:r>
        <w:rPr>
          <w:b/>
        </w:rPr>
        <w:t xml:space="preserve">Kysymys 1</w:t>
      </w:r>
    </w:p>
    <w:p>
      <w:r>
        <w:t xml:space="preserve">Milloin Nigeria paransi korkea-asteen koulutustaan?</w:t>
      </w:r>
    </w:p>
    <w:p>
      <w:r>
        <w:rPr>
          <w:b/>
        </w:rPr>
        <w:t xml:space="preserve">Kysymys 2</w:t>
      </w:r>
    </w:p>
    <w:p>
      <w:r>
        <w:t xml:space="preserve">Kuinka suuri osa Nigerian väestöstä osaa lukea?</w:t>
      </w:r>
    </w:p>
    <w:p>
      <w:r>
        <w:rPr>
          <w:b/>
        </w:rPr>
        <w:t xml:space="preserve">Kysymys 3</w:t>
      </w:r>
    </w:p>
    <w:p>
      <w:r>
        <w:t xml:space="preserve">Kuinka suuri osa Nigerian miespuolisesta väestöstä osaa lukea?</w:t>
      </w:r>
    </w:p>
    <w:p>
      <w:r>
        <w:rPr>
          <w:b/>
        </w:rPr>
        <w:t xml:space="preserve">Kysymys 4</w:t>
      </w:r>
    </w:p>
    <w:p>
      <w:r>
        <w:t xml:space="preserve">Kuinka suuri osa Nigerian naisväestöstä osaa lukea?</w:t>
      </w:r>
    </w:p>
    <w:p>
      <w:r>
        <w:rPr>
          <w:b/>
        </w:rPr>
        <w:t xml:space="preserve">Tekstin numero 48</w:t>
      </w:r>
    </w:p>
    <w:p>
      <w:r>
        <w:t xml:space="preserve">Nigeriassa toimii merkittävä järjestäytyneen rikollisuuden verkosto, joka toimii erityisesti </w:t>
      </w:r>
      <w:r>
        <w:rPr>
          <w:color w:val="A9A9A9"/>
        </w:rPr>
        <w:t xml:space="preserve">huumekaupan </w:t>
      </w:r>
      <w:r>
        <w:t xml:space="preserve">alalla</w:t>
      </w:r>
      <w:r>
        <w:t xml:space="preserve">. </w:t>
      </w:r>
      <w:r>
        <w:t xml:space="preserve">Nigerialaiset rikollisryhmät ovat vahvasti mukana huumekaupassa, ja ne kuljettavat </w:t>
      </w:r>
      <w:r>
        <w:rPr>
          <w:color w:val="DCDCDC"/>
        </w:rPr>
        <w:t xml:space="preserve">heroiinia </w:t>
      </w:r>
      <w:r>
        <w:t xml:space="preserve">Aasian maista Eurooppaan ja Amerikkaan sekä </w:t>
      </w:r>
      <w:r>
        <w:rPr>
          <w:color w:val="2F4F4F"/>
        </w:rPr>
        <w:t xml:space="preserve">kokaiinia </w:t>
      </w:r>
      <w:r>
        <w:t xml:space="preserve">Etelä-Amerikasta Eurooppaan ja Etelä-Afrikkaan. . Nigerian erilaiset veljeskunnat tai "kampuskultit" toimivat aktiivisesti sekä järjestäytyneessä rikollisuudessa että poliittisessa väkivallassa ja muodostavat Nigerian sisäisen korruptioverkoston. Koska veljeskunnilla on laajat yhteydet poliittisiin ja sotilaallisiin vaikuttajiin, ne tarjoavat erinomaiset mahdollisuudet verkostoitua alumnien kanssa. Supreme Vikings Confraternity -järjestö esimerkiksi ylpeilee sillä, että kaksitoista Riversin osavaltion edustajainhuoneen jäsentä on kultin jäseniä. Yhteiskunnan alemmilla tasoilla toimivat "aluepojat", lähinnä Lagosissa toimivat järjestäytyneet jengit, jotka ovat erikoistuneet ryöstelyyn ja pienimuotoiseen huumekauppaan. Virallisten tilastojen mukaan jengien väkivaltaisuuksissa Lagosissa </w:t>
      </w:r>
      <w:r>
        <w:t xml:space="preserve">kuoli </w:t>
      </w:r>
      <w:r>
        <w:rPr>
          <w:color w:val="556B2F"/>
        </w:rPr>
        <w:t xml:space="preserve">273 </w:t>
      </w:r>
      <w:r>
        <w:t xml:space="preserve">siviiliä ja </w:t>
      </w:r>
      <w:r>
        <w:rPr>
          <w:color w:val="6B8E23"/>
        </w:rPr>
        <w:t xml:space="preserve">84 </w:t>
      </w:r>
      <w:r>
        <w:t xml:space="preserve">poliisia elokuun 2000 ja toukokuun 2001 välisenä aikana.</w:t>
      </w:r>
    </w:p>
    <w:p>
      <w:r>
        <w:rPr>
          <w:b/>
        </w:rPr>
        <w:t xml:space="preserve">Kysymys 0</w:t>
      </w:r>
    </w:p>
    <w:p>
      <w:r>
        <w:t xml:space="preserve">Mikä on Nigerian suosituin järjestäytynyt rikollisuus?</w:t>
      </w:r>
    </w:p>
    <w:p>
      <w:r>
        <w:rPr>
          <w:b/>
        </w:rPr>
        <w:t xml:space="preserve">Kysymys 1</w:t>
      </w:r>
    </w:p>
    <w:p>
      <w:r>
        <w:t xml:space="preserve">Mitä huumeita Nigeria toimittaa Aasiasta Eurooppaan ja Amerikkaan?</w:t>
      </w:r>
    </w:p>
    <w:p>
      <w:r>
        <w:rPr>
          <w:b/>
        </w:rPr>
        <w:t xml:space="preserve">Kysymys 2</w:t>
      </w:r>
    </w:p>
    <w:p>
      <w:r>
        <w:t xml:space="preserve">Mitä huumeita Nigeria toimittaa Etelä-Amerikasta Eurooppaan ja Etelä-Afrikkaan?</w:t>
      </w:r>
    </w:p>
    <w:p>
      <w:r>
        <w:rPr>
          <w:b/>
        </w:rPr>
        <w:t xml:space="preserve">Kysymys 3</w:t>
      </w:r>
    </w:p>
    <w:p>
      <w:r>
        <w:t xml:space="preserve">Kuinka monta siviiliä kuoli Lagosissa elokuun 2000 ja toukokuun 2001 välisenä aikana?</w:t>
      </w:r>
    </w:p>
    <w:p>
      <w:r>
        <w:rPr>
          <w:b/>
        </w:rPr>
        <w:t xml:space="preserve">Kysymys 4</w:t>
      </w:r>
    </w:p>
    <w:p>
      <w:r>
        <w:t xml:space="preserve">Kuinka monta poliisia tapettiin Lagosissa elokuussa 2000-toukokuussa 2001?</w:t>
      </w:r>
    </w:p>
    <w:p>
      <w:r>
        <w:rPr>
          <w:b/>
        </w:rPr>
        <w:t xml:space="preserve">Tekstin numero 49</w:t>
      </w:r>
    </w:p>
    <w:p>
      <w:r>
        <w:t xml:space="preserve">Kansainvälisesti Nigeria on pahamaineinen pankkipetoksen muodosta, jota kutsutaan 419:ksi, eräänlaiseksi </w:t>
      </w:r>
      <w:r>
        <w:rPr>
          <w:color w:val="A9A9A9"/>
        </w:rPr>
        <w:t xml:space="preserve">ennakkomaksupetokseksi </w:t>
      </w:r>
      <w:r>
        <w:t xml:space="preserve">(joka on nimetty </w:t>
      </w:r>
      <w:r>
        <w:rPr>
          <w:color w:val="DCDCDC"/>
        </w:rPr>
        <w:t xml:space="preserve">Nigerian rikoslain 419 §:n </w:t>
      </w:r>
      <w:r>
        <w:t xml:space="preserve">mukaan</w:t>
      </w:r>
      <w:r>
        <w:t xml:space="preserve">), sekä "nigerialaisesta huijauksesta", eräänlaisesta yksityishenkilöiden ja rikollisjärjestöjen harjoittamasta luottamushuijauksesta. Näissä huijauksissa on mukana nigerialainen </w:t>
      </w:r>
      <w:r>
        <w:rPr>
          <w:color w:val="2F4F4F"/>
        </w:rPr>
        <w:t xml:space="preserve">pankki, joka on </w:t>
      </w:r>
      <w:r>
        <w:t xml:space="preserve">mukana </w:t>
      </w:r>
      <w:r>
        <w:t xml:space="preserve">(laki on säädetty löyhästi, jotta se olisi mahdollista), ja huijari, joka väittää, että hänellä on rahaa, jonka hän tarvitsee kyseiseltä pankilta. Uhri suostutellaan vaihtamaan pankkitilitietoja sillä oletuksella, että rahat siirretään hänelle ja hän saa pitää osuutensa. Todellisuudessa rahaa nostetaan sen sijaan ja/tai siitä vähennetään suuria maksuja (jotka vaikuttavat pieniltä verrattuna hänen odottamaansa kuvitteelliseen varallisuuteen). Vuonna 2003 </w:t>
      </w:r>
      <w:r>
        <w:t xml:space="preserve">perustettiin </w:t>
      </w:r>
      <w:r>
        <w:rPr>
          <w:color w:val="6B8E23"/>
        </w:rPr>
        <w:t xml:space="preserve">Nigerian talous- ja talousrikoskomissio </w:t>
      </w:r>
      <w:r>
        <w:t xml:space="preserve">(EFCC), jonka tehtävänä oli muka torjua tätä ja muita järjestäytyneen talousrikollisuuden muotoja</w:t>
      </w:r>
      <w:r>
        <w:rPr>
          <w:color w:val="556B2F"/>
        </w:rPr>
        <w:t xml:space="preserve">.</w:t>
      </w:r>
    </w:p>
    <w:p>
      <w:r>
        <w:rPr>
          <w:b/>
        </w:rPr>
        <w:t xml:space="preserve">Kysymys 0</w:t>
      </w:r>
    </w:p>
    <w:p>
      <w:r>
        <w:t xml:space="preserve">Minkä lain mukaan nigerialainen 419-huijaus on saanut lempinimen?</w:t>
      </w:r>
    </w:p>
    <w:p>
      <w:r>
        <w:rPr>
          <w:b/>
        </w:rPr>
        <w:t xml:space="preserve">Kysymys 1</w:t>
      </w:r>
    </w:p>
    <w:p>
      <w:r>
        <w:t xml:space="preserve">Mikä järjestö perustettiin torjumaan 419-huijauksia?</w:t>
      </w:r>
    </w:p>
    <w:p>
      <w:r>
        <w:rPr>
          <w:b/>
        </w:rPr>
        <w:t xml:space="preserve">Kysymys 2</w:t>
      </w:r>
    </w:p>
    <w:p>
      <w:r>
        <w:t xml:space="preserve">Milloin Nigerian EFCC perustettiin?</w:t>
      </w:r>
    </w:p>
    <w:p>
      <w:r>
        <w:rPr>
          <w:b/>
        </w:rPr>
        <w:t xml:space="preserve">Kysymys 3</w:t>
      </w:r>
    </w:p>
    <w:p>
      <w:r>
        <w:t xml:space="preserve">Millainen huijaus on 419-huijaus?</w:t>
      </w:r>
    </w:p>
    <w:p>
      <w:r>
        <w:rPr>
          <w:b/>
        </w:rPr>
        <w:t xml:space="preserve">Kysymys 4</w:t>
      </w:r>
    </w:p>
    <w:p>
      <w:r>
        <w:t xml:space="preserve">Minkälainen yhteisö on osallisena 419-huijauksissa?</w:t>
      </w:r>
    </w:p>
    <w:p>
      <w:r>
        <w:rPr>
          <w:b/>
        </w:rPr>
        <w:t xml:space="preserve">Tekstin numero 50</w:t>
      </w:r>
    </w:p>
    <w:p>
      <w:r>
        <w:t xml:space="preserve">Nigeriaa on myös vaivannut poliittinen korruptio. </w:t>
      </w:r>
      <w:r>
        <w:t xml:space="preserve">Transparency Internationalin vuonna 2011 laatimassa korruption käsitysindeksissä </w:t>
      </w:r>
      <w:r>
        <w:t xml:space="preserve">Nigeria sijoittui </w:t>
      </w:r>
      <w:r>
        <w:rPr>
          <w:color w:val="A9A9A9"/>
        </w:rPr>
        <w:t xml:space="preserve">182 maasta </w:t>
      </w:r>
      <w:r>
        <w:t xml:space="preserve">sijalle </w:t>
      </w:r>
      <w:r>
        <w:rPr>
          <w:color w:val="A9A9A9"/>
        </w:rPr>
        <w:t xml:space="preserve">143. </w:t>
      </w:r>
      <w:r>
        <w:t xml:space="preserve">Vuonna 2014 </w:t>
      </w:r>
      <w:r>
        <w:t xml:space="preserve">se kuitenkin parani </w:t>
      </w:r>
      <w:r>
        <w:rPr>
          <w:color w:val="DCDCDC"/>
        </w:rPr>
        <w:t xml:space="preserve">sijalle 136. </w:t>
      </w:r>
      <w:r>
        <w:t xml:space="preserve">Nigerian johtajat varastivat valtion kassasta </w:t>
      </w:r>
      <w:r>
        <w:rPr>
          <w:color w:val="2F4F4F"/>
        </w:rPr>
        <w:t xml:space="preserve">yli 400 miljardia dollaria </w:t>
      </w:r>
      <w:r>
        <w:t xml:space="preserve">vuosina 1960-1999. Vuoden 2013 lopulla Nigerian silloinen keskuspankin pääjohtaja Lamido Sanusi ilmoitti presidentti Goodluck Jonathanille, että valtion öljy-yhtiö NNPC oli jättänyt tilittämättä </w:t>
      </w:r>
      <w:r>
        <w:rPr>
          <w:color w:val="556B2F"/>
        </w:rPr>
        <w:t xml:space="preserve">20 miljardia dollaria </w:t>
      </w:r>
      <w:r>
        <w:t xml:space="preserve">öljytuloja, jotka se oli velkaa valtiolle. Jonathan kuitenkin hylkäsi väitteen ja korvasi Sanusin keskuspankin budjetin huonosta hallinnoinnista. Myös senaatin komitea totesi Sanusin kertomuksen puutteelliseksi. NNPC:n tilintarkastuksen päätyttyä tammikuussa 2015 ilmoitettiin, että NNPC:n saamatta jääneet tulot ovat itse asiassa </w:t>
      </w:r>
      <w:r>
        <w:rPr>
          <w:color w:val="6B8E23"/>
        </w:rPr>
        <w:t xml:space="preserve">1,48 miljardia Yhdysvaltain dollaria</w:t>
      </w:r>
      <w:r>
        <w:t xml:space="preserve">, jotka sen on palautettava hallitukselle.</w:t>
      </w:r>
    </w:p>
    <w:p>
      <w:r>
        <w:rPr>
          <w:b/>
        </w:rPr>
        <w:t xml:space="preserve">Kysymys 0</w:t>
      </w:r>
    </w:p>
    <w:p>
      <w:r>
        <w:t xml:space="preserve">Kuinka huono oli Nigerian korruptio vuoden 2011 rankingissa?</w:t>
      </w:r>
    </w:p>
    <w:p>
      <w:r>
        <w:rPr>
          <w:b/>
        </w:rPr>
        <w:t xml:space="preserve">Kysymys 1</w:t>
      </w:r>
    </w:p>
    <w:p>
      <w:r>
        <w:t xml:space="preserve">Kuinka huono oli Nigerian korruptio vuoden 2014 rankingissa?</w:t>
      </w:r>
    </w:p>
    <w:p>
      <w:r>
        <w:rPr>
          <w:b/>
        </w:rPr>
        <w:t xml:space="preserve">Kysymys 2</w:t>
      </w:r>
    </w:p>
    <w:p>
      <w:r>
        <w:t xml:space="preserve">Kuinka paljon Nigerian hallitukselta kavaltettiin varoja vuosina 1960-1999?</w:t>
      </w:r>
    </w:p>
    <w:p>
      <w:r>
        <w:rPr>
          <w:b/>
        </w:rPr>
        <w:t xml:space="preserve">Kysymys 3</w:t>
      </w:r>
    </w:p>
    <w:p>
      <w:r>
        <w:t xml:space="preserve">Kuinka paljon valtion öljy-yhtiön NNPC:n arveltiin alun perin olevan velkaa hallitukselle?</w:t>
      </w:r>
    </w:p>
    <w:p>
      <w:r>
        <w:rPr>
          <w:b/>
        </w:rPr>
        <w:t xml:space="preserve">Kysymys 4</w:t>
      </w:r>
    </w:p>
    <w:p>
      <w:r>
        <w:t xml:space="preserve">Korjatussa tilintarkastuksessa valtion öljy-yhtiön NNPC:n todettiin olevan vain kuinka paljon velkaa hallitukselle?</w:t>
      </w:r>
    </w:p>
    <w:p>
      <w:r>
        <w:rPr>
          <w:b/>
        </w:rPr>
        <w:t xml:space="preserve">Tekstin numero 51</w:t>
      </w:r>
    </w:p>
    <w:p>
      <w:r>
        <w:t xml:space="preserve">Nigerian elokuvateollisuus tunnetaan nimellä </w:t>
      </w:r>
      <w:r>
        <w:rPr>
          <w:color w:val="A9A9A9"/>
        </w:rPr>
        <w:t xml:space="preserve">Nollywood </w:t>
      </w:r>
      <w:r>
        <w:t xml:space="preserve">(portmanteau Nigeriasta ja Hollywoodista), ja se on nykyään maailman </w:t>
      </w:r>
      <w:r>
        <w:rPr>
          <w:color w:val="DCDCDC"/>
        </w:rPr>
        <w:t xml:space="preserve">toiseksi suurin </w:t>
      </w:r>
      <w:r>
        <w:t xml:space="preserve">elokuvatuottaja. Nigerialaiset elokuvastudiot sijaitsevat </w:t>
      </w:r>
      <w:r>
        <w:rPr>
          <w:color w:val="2F4F4F"/>
        </w:rPr>
        <w:t xml:space="preserve">Lagosissa, Kanossa ja Enugussa</w:t>
      </w:r>
      <w:r>
        <w:t xml:space="preserve">, ja ne muodostavat merkittävän osan näiden kaupunkien paikallisesta taloudesta. </w:t>
      </w:r>
      <w:r>
        <w:rPr>
          <w:color w:val="556B2F"/>
        </w:rPr>
        <w:t xml:space="preserve">Nigerialainen </w:t>
      </w:r>
      <w:r>
        <w:t xml:space="preserve">elokuva on Afrikan suurin elokuvateollisuus sekä arvoltaan että vuosittain tuotettujen elokuvien määrällä mitattuna. </w:t>
      </w:r>
      <w:r>
        <w:t xml:space="preserve">Vaikka nigerialaisia elokuvia on tuotettu jo </w:t>
      </w:r>
      <w:r>
        <w:rPr>
          <w:color w:val="6B8E23"/>
        </w:rPr>
        <w:t xml:space="preserve">1960-luvulta lähtien</w:t>
      </w:r>
      <w:r>
        <w:t xml:space="preserve">, maan elokuvateollisuutta on auttanut kohtuuhintaisen digitaalisen kuvaus- ja leikkaustekniikan yleistyminen.</w:t>
      </w:r>
    </w:p>
    <w:p>
      <w:r>
        <w:rPr>
          <w:b/>
        </w:rPr>
        <w:t xml:space="preserve">Kysymys 0</w:t>
      </w:r>
    </w:p>
    <w:p>
      <w:r>
        <w:t xml:space="preserve">Milloin Nigerian elokuvateollisuus alkoi?</w:t>
      </w:r>
    </w:p>
    <w:p>
      <w:r>
        <w:rPr>
          <w:b/>
        </w:rPr>
        <w:t xml:space="preserve">Kysymys 1</w:t>
      </w:r>
    </w:p>
    <w:p>
      <w:r>
        <w:t xml:space="preserve">Missä Afrikan maassa on maanosan suurin elokuvateollisuus?</w:t>
      </w:r>
    </w:p>
    <w:p>
      <w:r>
        <w:rPr>
          <w:b/>
        </w:rPr>
        <w:t xml:space="preserve">Kysymys 2</w:t>
      </w:r>
    </w:p>
    <w:p>
      <w:r>
        <w:t xml:space="preserve">Missä kaupungeissa Nigerian elokuvastudiot sijaitsevat?</w:t>
      </w:r>
    </w:p>
    <w:p>
      <w:r>
        <w:rPr>
          <w:b/>
        </w:rPr>
        <w:t xml:space="preserve">Kysymys 3</w:t>
      </w:r>
    </w:p>
    <w:p>
      <w:r>
        <w:t xml:space="preserve">Mikä on Nigerian elokuvateollisuuden lempinimi?</w:t>
      </w:r>
    </w:p>
    <w:p>
      <w:r>
        <w:rPr>
          <w:b/>
        </w:rPr>
        <w:t xml:space="preserve">Kysymys 4</w:t>
      </w:r>
    </w:p>
    <w:p>
      <w:r>
        <w:t xml:space="preserve">Missä Nigerian elokuvateollisuus sijoittuu maailmanlaajuisesti?</w:t>
      </w:r>
    </w:p>
    <w:p>
      <w:r>
        <w:rPr>
          <w:b/>
        </w:rPr>
        <w:t xml:space="preserve">Tekstin numero 52</w:t>
      </w:r>
    </w:p>
    <w:p>
      <w:r>
        <w:t xml:space="preserve">Jalkapalloa pidetään pitkälti Nigerian kansallisurheiluna, ja maalla on oma jalkapallon valioliigansa. Nigerian jalkapallomaajoukkue, joka tunnetaan nimellä "</w:t>
      </w:r>
      <w:r>
        <w:rPr>
          <w:color w:val="A9A9A9"/>
        </w:rPr>
        <w:t xml:space="preserve">Super Eagles</w:t>
      </w:r>
      <w:r>
        <w:t xml:space="preserve">", on päässyt maailmanmestaruuskisoihin viidesti vuosina 1994, 1998, 2002, 2010 ja viimeksi vuonna 2014. Huhtikuussa 1994 Super Eagles sijoittui FIFA:n maailmanlistalla viidenneksi, mikä on korkein afrikkalaisen jalkapallojoukkueen saavuttama sijoitus. Joukkue voitti Afrikan kansojen cupin vuosina </w:t>
      </w:r>
      <w:r>
        <w:rPr>
          <w:color w:val="DCDCDC"/>
        </w:rPr>
        <w:t xml:space="preserve">1980, 1994 ja 2013, </w:t>
      </w:r>
      <w:r>
        <w:t xml:space="preserve">ja se on myös isännöinyt U-17- ja U-20-maailmanmestaruuskilpailuja. Se voitti </w:t>
      </w:r>
      <w:r>
        <w:rPr>
          <w:color w:val="2F4F4F"/>
        </w:rPr>
        <w:t xml:space="preserve">jalkapallon </w:t>
      </w:r>
      <w:r>
        <w:t xml:space="preserve">kultamitalin </w:t>
      </w:r>
      <w:r>
        <w:rPr>
          <w:color w:val="556B2F"/>
        </w:rPr>
        <w:t xml:space="preserve">vuoden 1996 </w:t>
      </w:r>
      <w:r>
        <w:t xml:space="preserve">kesäolympialaisissa (joissa se voitti </w:t>
      </w:r>
      <w:r>
        <w:rPr>
          <w:color w:val="6B8E23"/>
        </w:rPr>
        <w:t xml:space="preserve">Argentiinan</w:t>
      </w:r>
      <w:r>
        <w:t xml:space="preserve">) ja oli ensimmäinen afrikkalainen jalkapallojoukkue, joka voitti kultaa olympiajalkapallossa.</w:t>
      </w:r>
    </w:p>
    <w:p>
      <w:r>
        <w:rPr>
          <w:b/>
        </w:rPr>
        <w:t xml:space="preserve">Kysymys 0</w:t>
      </w:r>
    </w:p>
    <w:p>
      <w:r>
        <w:t xml:space="preserve">Minä vuonna Nigeria voitti Afrikan mestaruuskilpailut?</w:t>
      </w:r>
    </w:p>
    <w:p>
      <w:r>
        <w:rPr>
          <w:b/>
        </w:rPr>
        <w:t xml:space="preserve">Kysymys 1</w:t>
      </w:r>
    </w:p>
    <w:p>
      <w:r>
        <w:t xml:space="preserve">Milloin Nigeria voitti kesäolympialaisten kultamitalin?</w:t>
      </w:r>
    </w:p>
    <w:p>
      <w:r>
        <w:rPr>
          <w:b/>
        </w:rPr>
        <w:t xml:space="preserve">Kysymys 2</w:t>
      </w:r>
    </w:p>
    <w:p>
      <w:r>
        <w:t xml:space="preserve">Mistä Nigeria voitti kesäolympialaisten kultamitalin?</w:t>
      </w:r>
    </w:p>
    <w:p>
      <w:r>
        <w:rPr>
          <w:b/>
        </w:rPr>
        <w:t xml:space="preserve">Kysymys 3</w:t>
      </w:r>
    </w:p>
    <w:p>
      <w:r>
        <w:t xml:space="preserve">Minkä maan Nigeria voitti voittaakseen kesäolympialaisten kultamitalin?</w:t>
      </w:r>
    </w:p>
    <w:p>
      <w:r>
        <w:rPr>
          <w:b/>
        </w:rPr>
        <w:t xml:space="preserve">Kysymys 4</w:t>
      </w:r>
    </w:p>
    <w:p>
      <w:r>
        <w:t xml:space="preserve">Mikä on Nigerian jalkapallomaajoukkueen nimi?</w:t>
      </w:r>
    </w:p>
    <w:p>
      <w:r>
        <w:rPr>
          <w:b/>
        </w:rPr>
        <w:t xml:space="preserve">Tekstin numero 53</w:t>
      </w:r>
    </w:p>
    <w:p>
      <w:r>
        <w:t xml:space="preserve">Japanin vuoden 93 kadettijoukkueesta tuli kansainvälisiä pelaajia, joista mainittakoon Nwankwo Kanu, kaksinkertainen </w:t>
      </w:r>
      <w:r>
        <w:rPr>
          <w:color w:val="A9A9A9"/>
        </w:rPr>
        <w:t xml:space="preserve">vuoden afrikkalainen jalkapalloilija</w:t>
      </w:r>
      <w:r>
        <w:t xml:space="preserve">, joka voitti </w:t>
      </w:r>
      <w:r>
        <w:rPr>
          <w:color w:val="DCDCDC"/>
        </w:rPr>
        <w:t xml:space="preserve">Euroopan Mestarien liigan </w:t>
      </w:r>
      <w:r>
        <w:t xml:space="preserve">Ajax Amsterdamin joukkueessa ja pelasi myöhemmin </w:t>
      </w:r>
      <w:r>
        <w:rPr>
          <w:color w:val="2F4F4F"/>
        </w:rPr>
        <w:t xml:space="preserve">Inter Milanissa, Arsenalissa</w:t>
      </w:r>
      <w:r>
        <w:t xml:space="preserve">, West Bromwich Albionissa ja Portsmouthissa. Muita juniorijoukkueista valmistuneita pelaajia ovat Nduka Ugbade, Jonathan Akpoborie, Victor Ikpeba, Celestine Babayaro, Wilson Oruma ja Taye Taiwo. Muita kuuluisia nigerialaisia jalkapalloilijoita ovat John Obi Mikel, Obafemi Martins, Vincent Enyeama, Yakubu Aiyegbeni, Rashidi Yekini, Peter Odemwingie ja Jay-Jay Okocha.</w:t>
      </w:r>
    </w:p>
    <w:p>
      <w:r>
        <w:rPr>
          <w:b/>
        </w:rPr>
        <w:t xml:space="preserve">Kysymys 0</w:t>
      </w:r>
    </w:p>
    <w:p>
      <w:r>
        <w:t xml:space="preserve">Minkä kunnian Nwankwo Kanu voitti kahdesti?</w:t>
      </w:r>
    </w:p>
    <w:p>
      <w:r>
        <w:rPr>
          <w:b/>
        </w:rPr>
        <w:t xml:space="preserve">Kysymys 1</w:t>
      </w:r>
    </w:p>
    <w:p>
      <w:r>
        <w:t xml:space="preserve">Nwankwo Kanu voitti minkä mestaruussarjan?</w:t>
      </w:r>
    </w:p>
    <w:p>
      <w:r>
        <w:rPr>
          <w:b/>
        </w:rPr>
        <w:t xml:space="preserve">Kysymys 2</w:t>
      </w:r>
    </w:p>
    <w:p>
      <w:r>
        <w:t xml:space="preserve">Missä joukkueessa Nwankwo Kanu jatkoi pelaamista?</w:t>
      </w:r>
    </w:p>
    <w:p>
      <w:r>
        <w:rPr>
          <w:b/>
        </w:rPr>
        <w:t xml:space="preserve">Tekstin numero 54</w:t>
      </w:r>
    </w:p>
    <w:p>
      <w:r>
        <w:t xml:space="preserve">Nigerian ihmisoikeustilanne on edelleen huono; Yhdysvaltain ulkoministeriön mukaan merkittävimmät ihmisoikeusongelmat ovat: turvallisuusjoukkojen liiallinen voimankäyttö, turvallisuusjoukkojen tekemien väärinkäytösten rankaisematta jättäminen, mielivaltaiset pidätykset, pitkät tutkintavankeudet, oikeuslaitoksen korruptio ja toimeenpanovallan vaikutus oikeuslaitokseen, </w:t>
      </w:r>
      <w:r>
        <w:rPr>
          <w:color w:val="A9A9A9"/>
        </w:rPr>
        <w:t xml:space="preserve">raiskaukset, kidutus ja muu </w:t>
      </w:r>
      <w:r>
        <w:t xml:space="preserve">vankien, pidätettyjen ja epäiltyjen </w:t>
      </w:r>
      <w:r>
        <w:rPr>
          <w:color w:val="A9A9A9"/>
        </w:rPr>
        <w:t xml:space="preserve">julma, epäinhimillinen tai halventava kohtelu; </w:t>
      </w:r>
      <w:r>
        <w:rPr>
          <w:color w:val="DCDCDC"/>
        </w:rPr>
        <w:t xml:space="preserve">ankarat ja hengenvaaralliset </w:t>
      </w:r>
      <w:r>
        <w:t xml:space="preserve">vankila- ja pidätyskeskusolosuhteet; ihmiskauppa prostituutiota ja pakkotyötä varten; yhteiskunnallinen väkivalta ja kostajien tappamiset; </w:t>
      </w:r>
      <w:r>
        <w:rPr>
          <w:color w:val="2F4F4F"/>
        </w:rPr>
        <w:t xml:space="preserve">lapsityövoiman käyttö, lasten hyväksikäyttö ja lasten seksuaalinen hyväksikäyttö</w:t>
      </w:r>
      <w:r>
        <w:t xml:space="preserve">; naisten sukupuolielinten silpominen; perheväkivalta; </w:t>
      </w:r>
      <w:r>
        <w:rPr>
          <w:color w:val="556B2F"/>
        </w:rPr>
        <w:t xml:space="preserve">sukupuoleen, etniseen alkuperään, alueeseen ja uskontoon </w:t>
      </w:r>
      <w:r>
        <w:t xml:space="preserve">perustuva syrjintä</w:t>
      </w:r>
      <w:r>
        <w:t xml:space="preserve">.</w:t>
      </w:r>
    </w:p>
    <w:p>
      <w:r>
        <w:rPr>
          <w:b/>
        </w:rPr>
        <w:t xml:space="preserve">Kysymys 0</w:t>
      </w:r>
    </w:p>
    <w:p>
      <w:r>
        <w:t xml:space="preserve">Miten nigerialaisia vankeja kohdellaan kaltoin?</w:t>
      </w:r>
    </w:p>
    <w:p>
      <w:r>
        <w:rPr>
          <w:b/>
        </w:rPr>
        <w:t xml:space="preserve">Kysymys 1</w:t>
      </w:r>
    </w:p>
    <w:p>
      <w:r>
        <w:t xml:space="preserve">Millaiset ovat olot Nigerian vankiloissa?</w:t>
      </w:r>
    </w:p>
    <w:p>
      <w:r>
        <w:rPr>
          <w:b/>
        </w:rPr>
        <w:t xml:space="preserve">Kysymys 2</w:t>
      </w:r>
    </w:p>
    <w:p>
      <w:r>
        <w:t xml:space="preserve">Miten lapsia kohdellaan kaltoin Nigeriassa?</w:t>
      </w:r>
    </w:p>
    <w:p>
      <w:r>
        <w:rPr>
          <w:b/>
        </w:rPr>
        <w:t xml:space="preserve">Kysymys 3</w:t>
      </w:r>
    </w:p>
    <w:p>
      <w:r>
        <w:t xml:space="preserve">Minkälaista syrjintää on yleistä Nigeriassa?</w:t>
      </w:r>
    </w:p>
    <w:p>
      <w:r>
        <w:br w:type="page"/>
      </w:r>
    </w:p>
    <w:p>
      <w:r>
        <w:rPr>
          <w:b/>
          <w:u w:val="single"/>
        </w:rPr>
        <w:t xml:space="preserve">Asiakirjan numero 240</w:t>
      </w:r>
    </w:p>
    <w:p>
      <w:r>
        <w:rPr>
          <w:b/>
        </w:rPr>
        <w:t xml:space="preserve">Tekstin numero 0</w:t>
      </w:r>
    </w:p>
    <w:p>
      <w:r>
        <w:rPr>
          <w:color w:val="DCDCDC"/>
        </w:rPr>
        <w:t xml:space="preserve">Vaikka Utrechtin </w:t>
      </w:r>
      <w:r>
        <w:rPr>
          <w:color w:val="A9A9A9"/>
        </w:rPr>
        <w:t xml:space="preserve">alueelta löytyy </w:t>
      </w:r>
      <w:r>
        <w:t xml:space="preserve">todisteita aiemmasta </w:t>
      </w:r>
      <w:r>
        <w:rPr>
          <w:color w:val="A9A9A9"/>
        </w:rPr>
        <w:t xml:space="preserve">asutuksesta, joka ulottuu </w:t>
      </w:r>
      <w:r>
        <w:rPr>
          <w:color w:val="A9A9A9"/>
        </w:rPr>
        <w:t xml:space="preserve">kivikaudelle (noin 2200 eaa.) </w:t>
      </w:r>
      <w:r>
        <w:t xml:space="preserve">ja pronssikauden (noin 1800-800 eaa.) asutuksesta, kaupungin perustamisajankohta liitetään yleensä </w:t>
      </w:r>
      <w:r>
        <w:rPr>
          <w:color w:val="2F4F4F"/>
        </w:rPr>
        <w:t xml:space="preserve">roomalaisen linnoituksen </w:t>
      </w:r>
      <w:r>
        <w:t xml:space="preserve">(castellum) </w:t>
      </w:r>
      <w:r>
        <w:t xml:space="preserve">rakentamiseen</w:t>
      </w:r>
      <w:r>
        <w:t xml:space="preserve">, joka rakennettiin todennäköisesti noin vuonna 50 eaa. Tällaisten linnoitusten sarja rakennettiin sen jälkeen, kun Rooman keisari </w:t>
      </w:r>
      <w:r>
        <w:rPr>
          <w:color w:val="556B2F"/>
        </w:rPr>
        <w:t xml:space="preserve">Claudius päätti, että imperiumin ei pitäisi laajentua pohjoiseen. </w:t>
      </w:r>
      <w:r>
        <w:rPr>
          <w:color w:val="6B8E23"/>
        </w:rPr>
        <w:t xml:space="preserve">Rajan lujittamiseksi </w:t>
      </w:r>
      <w:r>
        <w:rPr>
          <w:color w:val="6B8E23"/>
        </w:rPr>
        <w:t xml:space="preserve">rakennettiin </w:t>
      </w:r>
      <w:r>
        <w:rPr>
          <w:color w:val="A0522D"/>
        </w:rPr>
        <w:t xml:space="preserve">limes Germanicus -puolustuslinja </w:t>
      </w:r>
      <w:r>
        <w:rPr>
          <w:color w:val="6B8E23"/>
        </w:rPr>
        <w:t xml:space="preserve">Reinin päähaaraa pitkin, </w:t>
      </w:r>
      <w:r>
        <w:t xml:space="preserve">joka tuolloin virtasi nykyiseen verrattuna pohjoisempana (nykyinen Kromme Rijn). </w:t>
      </w:r>
      <w:r>
        <w:rPr>
          <w:color w:val="228B22"/>
        </w:rPr>
        <w:t xml:space="preserve">Nämä </w:t>
      </w:r>
      <w:r>
        <w:rPr>
          <w:color w:val="191970"/>
        </w:rPr>
        <w:t xml:space="preserve">linnoitukset </w:t>
      </w:r>
      <w:r>
        <w:rPr>
          <w:color w:val="228B22"/>
        </w:rPr>
        <w:t xml:space="preserve">oli suunniteltu noin 500 roomalaisen sotilaan kohortille</w:t>
      </w:r>
      <w:r>
        <w:t xml:space="preserve">. </w:t>
      </w:r>
      <w:r>
        <w:rPr>
          <w:color w:val="8B0000"/>
        </w:rPr>
        <w:t xml:space="preserve">Linnoituksen läheisyyteen kasvoi asutusta, jossa asui käsityöläisiä, kauppiaita sekä sotilaiden vaimoja ja lapsia</w:t>
      </w:r>
      <w:r>
        <w:t xml:space="preserve">.</w:t>
      </w:r>
    </w:p>
    <w:p>
      <w:r>
        <w:rPr>
          <w:b/>
        </w:rPr>
        <w:t xml:space="preserve">Kysymys 0</w:t>
      </w:r>
    </w:p>
    <w:p>
      <w:r>
        <w:t xml:space="preserve">Kuinka kauas taaksepäin on todisteita asutuksesta...</w:t>
      </w:r>
    </w:p>
    <w:p>
      <w:r>
        <w:rPr>
          <w:b/>
        </w:rPr>
        <w:t xml:space="preserve">Kysymys 1</w:t>
      </w:r>
    </w:p>
    <w:p>
      <w:r>
        <w:t xml:space="preserve"> Mitä Rooman keisari Claudius päätti - </w:t>
      </w:r>
    </w:p>
    <w:p>
      <w:r>
        <w:rPr>
          <w:b/>
        </w:rPr>
        <w:t xml:space="preserve">Kysymys 2</w:t>
      </w:r>
    </w:p>
    <w:p>
      <w:r>
        <w:t xml:space="preserve">Mitä rakennettiin Reinin varrelle </w:t>
      </w:r>
    </w:p>
    <w:p>
      <w:r>
        <w:rPr>
          <w:b/>
        </w:rPr>
        <w:t xml:space="preserve">Kysymys 3</w:t>
      </w:r>
    </w:p>
    <w:p>
      <w:r>
        <w:t xml:space="preserve">Kuinka monta sotilasta linnoitukseen mahtui </w:t>
      </w:r>
    </w:p>
    <w:p>
      <w:r>
        <w:rPr>
          <w:b/>
        </w:rPr>
        <w:t xml:space="preserve">Kysymys 4</w:t>
      </w:r>
    </w:p>
    <w:p>
      <w:r>
        <w:t xml:space="preserve">jotka asettuivat lähelle linnaketta </w:t>
      </w:r>
    </w:p>
    <w:p>
      <w:r>
        <w:rPr>
          <w:b/>
        </w:rPr>
        <w:t xml:space="preserve">Kysymys 5</w:t>
      </w:r>
    </w:p>
    <w:p>
      <w:r>
        <w:t xml:space="preserve">Mikä alue asutettiin ensimmäisen kerran kivikaudella?</w:t>
      </w:r>
    </w:p>
    <w:p>
      <w:r>
        <w:rPr>
          <w:b/>
        </w:rPr>
        <w:t xml:space="preserve">Kysymys 6</w:t>
      </w:r>
    </w:p>
    <w:p>
      <w:r>
        <w:t xml:space="preserve">Mikä alue asutettiin ensimmäisen kerran pronssikaudella?</w:t>
      </w:r>
    </w:p>
    <w:p>
      <w:r>
        <w:rPr>
          <w:b/>
        </w:rPr>
        <w:t xml:space="preserve">Kysymys 7</w:t>
      </w:r>
    </w:p>
    <w:p>
      <w:r>
        <w:t xml:space="preserve">Mikä rakennettiin ensimmäisen kerran vuonna 50 eKr.</w:t>
      </w:r>
    </w:p>
    <w:p>
      <w:r>
        <w:rPr>
          <w:b/>
        </w:rPr>
        <w:t xml:space="preserve">Kysymys 8</w:t>
      </w:r>
    </w:p>
    <w:p>
      <w:r>
        <w:t xml:space="preserve">Mitä rakennettiin Claudiuksen valtakaudella rajojen laajentamiseksi?</w:t>
      </w:r>
    </w:p>
    <w:p>
      <w:r>
        <w:rPr>
          <w:b/>
        </w:rPr>
        <w:t xml:space="preserve">Kysymys 9</w:t>
      </w:r>
    </w:p>
    <w:p>
      <w:r>
        <w:t xml:space="preserve">Missä sotilaat ja heidän vaimonsa majoittuivat?</w:t>
      </w:r>
    </w:p>
    <w:p>
      <w:r>
        <w:rPr>
          <w:b/>
        </w:rPr>
        <w:t xml:space="preserve">Teksti numero 1</w:t>
      </w:r>
    </w:p>
    <w:p>
      <w:r>
        <w:t xml:space="preserve">3. vuosisadan puolivälistä lähtien </w:t>
      </w:r>
      <w:r>
        <w:rPr>
          <w:color w:val="A9A9A9"/>
        </w:rPr>
        <w:t xml:space="preserve">germaaniheimot </w:t>
      </w:r>
      <w:r>
        <w:rPr>
          <w:color w:val="DCDCDC"/>
        </w:rPr>
        <w:t xml:space="preserve">tunkeutuivat säännöllisesti Rooman alueille. </w:t>
      </w:r>
      <w:r>
        <w:rPr>
          <w:color w:val="2F4F4F"/>
        </w:rPr>
        <w:t xml:space="preserve">Noin vuonna 275 </w:t>
      </w:r>
      <w:r>
        <w:rPr>
          <w:color w:val="556B2F"/>
        </w:rPr>
        <w:t xml:space="preserve">roomalaiset </w:t>
      </w:r>
      <w:r>
        <w:rPr>
          <w:color w:val="2F4F4F"/>
        </w:rPr>
        <w:t xml:space="preserve">eivät enää kyenneet pitämään pohjoisrajaa yllä, ja Utrecht hylättiin</w:t>
      </w:r>
      <w:r>
        <w:t xml:space="preserve">. </w:t>
      </w:r>
      <w:r>
        <w:rPr>
          <w:color w:val="6B8E23"/>
        </w:rPr>
        <w:t xml:space="preserve">Seuraavasta ajanjaksosta 270-650 tiedetään vain vähän.</w:t>
      </w:r>
      <w:r>
        <w:t xml:space="preserve"> Utrechtista puhutaan ensimmäisen kerran uudelleen useita vuosisatoja roomalaisten lähdön jälkeen. </w:t>
      </w:r>
      <w:r>
        <w:rPr>
          <w:color w:val="A0522D"/>
        </w:rPr>
        <w:t xml:space="preserve">Dagobert I:</w:t>
      </w:r>
      <w:r>
        <w:t xml:space="preserve">n valtakaudella 7. vuosisadalla </w:t>
      </w:r>
      <w:r>
        <w:t xml:space="preserve">frankkien kasvavien valtakuntien vaikutuksesta </w:t>
      </w:r>
      <w:r>
        <w:rPr>
          <w:color w:val="191970"/>
        </w:rPr>
        <w:t xml:space="preserve">rakennettiin </w:t>
      </w:r>
      <w:r>
        <w:rPr>
          <w:color w:val="228B22"/>
        </w:rPr>
        <w:t xml:space="preserve">kirkko </w:t>
      </w:r>
      <w:r>
        <w:rPr>
          <w:color w:val="191970"/>
        </w:rPr>
        <w:t xml:space="preserve">roomalaisen linnoituksen muurien sisäpuolelle</w:t>
      </w:r>
      <w:r>
        <w:t xml:space="preserve">. </w:t>
      </w:r>
      <w:r>
        <w:rPr>
          <w:color w:val="8B0000"/>
        </w:rPr>
        <w:t xml:space="preserve">Tämä ensimmäinen kirkko tuhoutui jatkuvissa rajakonflikteissa friisien kanssa.</w:t>
      </w:r>
    </w:p>
    <w:p>
      <w:r>
        <w:rPr>
          <w:b/>
        </w:rPr>
        <w:t xml:space="preserve">Kysymys 0</w:t>
      </w:r>
    </w:p>
    <w:p>
      <w:r>
        <w:t xml:space="preserve">jotka ryöstivät Saksan alueita säännöllisesti </w:t>
      </w:r>
    </w:p>
    <w:p>
      <w:r>
        <w:rPr>
          <w:b/>
        </w:rPr>
        <w:t xml:space="preserve">Kysymys 1</w:t>
      </w:r>
    </w:p>
    <w:p>
      <w:r>
        <w:t xml:space="preserve">Milloin roomalaiset lähtivät Utrechtista</w:t>
      </w:r>
    </w:p>
    <w:p>
      <w:r>
        <w:rPr>
          <w:b/>
        </w:rPr>
        <w:t xml:space="preserve">Kysymys 2</w:t>
      </w:r>
    </w:p>
    <w:p>
      <w:r>
        <w:t xml:space="preserve">Mitä tapahtuu 275 ja 650 välillä</w:t>
      </w:r>
    </w:p>
    <w:p>
      <w:r>
        <w:rPr>
          <w:b/>
        </w:rPr>
        <w:t xml:space="preserve">Kysymys 3</w:t>
      </w:r>
    </w:p>
    <w:p>
      <w:r>
        <w:t xml:space="preserve">Mikä rakennettiin 7. vuosisadalla </w:t>
      </w:r>
    </w:p>
    <w:p>
      <w:r>
        <w:rPr>
          <w:b/>
        </w:rPr>
        <w:t xml:space="preserve">Kysymys 4</w:t>
      </w:r>
    </w:p>
    <w:p>
      <w:r>
        <w:t xml:space="preserve">Miten kirkko tuhoutui </w:t>
      </w:r>
    </w:p>
    <w:p>
      <w:r>
        <w:rPr>
          <w:b/>
        </w:rPr>
        <w:t xml:space="preserve">Kysymys 5</w:t>
      </w:r>
    </w:p>
    <w:p>
      <w:r>
        <w:t xml:space="preserve">Ketkä alkoivat valloittaa roomalaisten alueita 300-luvun puolivälissä?</w:t>
      </w:r>
    </w:p>
    <w:p>
      <w:r>
        <w:rPr>
          <w:b/>
        </w:rPr>
        <w:t xml:space="preserve">Kysymys 6</w:t>
      </w:r>
    </w:p>
    <w:p>
      <w:r>
        <w:t xml:space="preserve">Kuka hylkäsi Utrechtin 2. vuosisadalla?</w:t>
      </w:r>
    </w:p>
    <w:p>
      <w:r>
        <w:rPr>
          <w:b/>
        </w:rPr>
        <w:t xml:space="preserve">Kysymys 7</w:t>
      </w:r>
    </w:p>
    <w:p>
      <w:r>
        <w:t xml:space="preserve">Kuka hallitsi frankkeja 700-luvulla?</w:t>
      </w:r>
    </w:p>
    <w:p>
      <w:r>
        <w:rPr>
          <w:b/>
        </w:rPr>
        <w:t xml:space="preserve">Kysymys 8</w:t>
      </w:r>
    </w:p>
    <w:p>
      <w:r>
        <w:t xml:space="preserve">Wat rakennettiin roomalaisen linnoituksen sisälle 700-luvulla?</w:t>
      </w:r>
    </w:p>
    <w:p>
      <w:r>
        <w:rPr>
          <w:b/>
        </w:rPr>
        <w:t xml:space="preserve">Teksti numero 2</w:t>
      </w:r>
    </w:p>
    <w:p>
      <w:r>
        <w:t xml:space="preserve">700-luvun puoliväliin mennessä </w:t>
      </w:r>
      <w:r>
        <w:rPr>
          <w:color w:val="A9A9A9"/>
        </w:rPr>
        <w:t xml:space="preserve">englantilaiset ja irlantilaiset lähetyssaarnaajat ryhtyivät </w:t>
      </w:r>
      <w:r>
        <w:rPr>
          <w:color w:val="DCDCDC"/>
        </w:rPr>
        <w:t xml:space="preserve">käännyttämään friisiläisiä</w:t>
      </w:r>
      <w:r>
        <w:t xml:space="preserve">. </w:t>
      </w:r>
      <w:r>
        <w:rPr>
          <w:color w:val="2F4F4F"/>
        </w:rPr>
        <w:t xml:space="preserve">Paavi nimitti heidän johtajansa Willibrorduksen friisiläisten piispaksi</w:t>
      </w:r>
      <w:r>
        <w:t xml:space="preserve">. Willibrorduksen toimikautta pidetään yleisesti Utrechtin piispakunnan alkuna. Vuonna 723 </w:t>
      </w:r>
      <w:r>
        <w:rPr>
          <w:color w:val="556B2F"/>
        </w:rPr>
        <w:t xml:space="preserve">frankkien johtaja </w:t>
      </w:r>
      <w:r>
        <w:rPr>
          <w:color w:val="6B8E23"/>
        </w:rPr>
        <w:t xml:space="preserve">Kaarle Martel </w:t>
      </w:r>
      <w:r>
        <w:rPr>
          <w:color w:val="556B2F"/>
        </w:rPr>
        <w:t xml:space="preserve">lahjoitti Utrechtin linnoituksen ja sitä ympäröivät maat piispojen tukikohdaksi</w:t>
      </w:r>
      <w:r>
        <w:t xml:space="preserve">. Siitä lähtien Utrechtista tuli yksi Alankomaiden roomalaiskatolisen kirkon vaikutusvaltaisimmista valtapaikoista. Utrechtin arkkipiispojen tukikohta oli Karoliinisen valtakunnan levottomalla pohjoisrajalla. Lisäksi </w:t>
      </w:r>
      <w:r>
        <w:t xml:space="preserve">Utrechtin kaupungille kilpaili läheinen kauppakeskus </w:t>
      </w:r>
      <w:r>
        <w:rPr>
          <w:color w:val="A0522D"/>
        </w:rPr>
        <w:t xml:space="preserve">Dorestad</w:t>
      </w:r>
      <w:r>
        <w:t xml:space="preserve">. </w:t>
      </w:r>
      <w:r>
        <w:rPr>
          <w:color w:val="228B22"/>
        </w:rPr>
        <w:t xml:space="preserve">Dorestadin kukistuttua noin vuonna 850 Utrechtista tuli yksi Alankomaiden tärkeimmistä kaupungeista</w:t>
      </w:r>
      <w:r>
        <w:t xml:space="preserve">. </w:t>
      </w:r>
      <w:r>
        <w:rPr>
          <w:color w:val="191970"/>
        </w:rPr>
        <w:t xml:space="preserve">Utrechtin </w:t>
      </w:r>
      <w:r>
        <w:t xml:space="preserve">merkitystä </w:t>
      </w:r>
      <w:r>
        <w:rPr>
          <w:color w:val="191970"/>
        </w:rPr>
        <w:t xml:space="preserve">kristinuskon keskuksena kuvaa Utrechtissa syntyneen Adriaan Florenszoon Boeyensin valinta paaviksi vuonna 1522 </w:t>
      </w:r>
      <w:r>
        <w:t xml:space="preserve">(viimeinen ei-italialainen paavi ennen Johannes Paavali II:ta).</w:t>
      </w:r>
    </w:p>
    <w:p>
      <w:r>
        <w:rPr>
          <w:b/>
        </w:rPr>
        <w:t xml:space="preserve">Kysymys 0</w:t>
      </w:r>
    </w:p>
    <w:p>
      <w:r>
        <w:t xml:space="preserve">joka yritti käännyttää friisiläisiä</w:t>
      </w:r>
    </w:p>
    <w:p>
      <w:r>
        <w:rPr>
          <w:b/>
        </w:rPr>
        <w:t xml:space="preserve">Kysymys 1</w:t>
      </w:r>
    </w:p>
    <w:p>
      <w:r>
        <w:t xml:space="preserve">Kenet paavi nimitti piispaksi</w:t>
      </w:r>
    </w:p>
    <w:p>
      <w:r>
        <w:rPr>
          <w:b/>
        </w:rPr>
        <w:t xml:space="preserve">Kysymys 2</w:t>
      </w:r>
    </w:p>
    <w:p>
      <w:r>
        <w:t xml:space="preserve">Mitä Charles Martel teki </w:t>
      </w:r>
    </w:p>
    <w:p>
      <w:r>
        <w:rPr>
          <w:b/>
        </w:rPr>
        <w:t xml:space="preserve">Kysymys 3</w:t>
      </w:r>
    </w:p>
    <w:p>
      <w:r>
        <w:t xml:space="preserve">Minä vuonna Utrecht sai vallan </w:t>
      </w:r>
    </w:p>
    <w:p>
      <w:r>
        <w:rPr>
          <w:b/>
        </w:rPr>
        <w:t xml:space="preserve">Kysymys 4</w:t>
      </w:r>
    </w:p>
    <w:p>
      <w:r>
        <w:t xml:space="preserve">Mikä osoitti Utrechtin merkityksen</w:t>
      </w:r>
    </w:p>
    <w:p>
      <w:r>
        <w:rPr>
          <w:b/>
        </w:rPr>
        <w:t xml:space="preserve">Kysymys 5</w:t>
      </w:r>
    </w:p>
    <w:p>
      <w:r>
        <w:t xml:space="preserve">Kuka yritti käännyttää friisiläisiä 700-luvulla?</w:t>
      </w:r>
    </w:p>
    <w:p>
      <w:r>
        <w:rPr>
          <w:b/>
        </w:rPr>
        <w:t xml:space="preserve">Kysymys 6</w:t>
      </w:r>
    </w:p>
    <w:p>
      <w:r>
        <w:t xml:space="preserve">Kuka antoi Utrechtin linnoituksen piispoille?</w:t>
      </w:r>
    </w:p>
    <w:p>
      <w:r>
        <w:rPr>
          <w:b/>
        </w:rPr>
        <w:t xml:space="preserve">Kysymys 7</w:t>
      </w:r>
    </w:p>
    <w:p>
      <w:r>
        <w:t xml:space="preserve">Mikä kaupunki kaatui 8. vuosisadalla?</w:t>
      </w:r>
    </w:p>
    <w:p>
      <w:r>
        <w:rPr>
          <w:b/>
        </w:rPr>
        <w:t xml:space="preserve">Teksti numero 3</w:t>
      </w:r>
    </w:p>
    <w:p>
      <w:r>
        <w:t xml:space="preserve">Kun frankkien hallitsijat perustivat </w:t>
      </w:r>
      <w:r>
        <w:rPr>
          <w:color w:val="A9A9A9"/>
        </w:rPr>
        <w:t xml:space="preserve">feodaalijärjestelmän</w:t>
      </w:r>
      <w:r>
        <w:t xml:space="preserve">, </w:t>
      </w:r>
      <w:r>
        <w:rPr>
          <w:color w:val="DCDCDC"/>
        </w:rPr>
        <w:t xml:space="preserve">Utrechtin piispat alkoivat käyttää maallista valtaa ruhtinaspiispoina</w:t>
      </w:r>
      <w:r>
        <w:t xml:space="preserve">. </w:t>
      </w:r>
      <w:r>
        <w:t xml:space="preserve">Piispakunnan </w:t>
      </w:r>
      <w:r>
        <w:rPr>
          <w:color w:val="2F4F4F"/>
        </w:rPr>
        <w:t xml:space="preserve">alueeseen ei kuulunut ainoastaan nykyinen Utrechtin maakunta (Nedersticht, "</w:t>
      </w:r>
      <w:r>
        <w:rPr>
          <w:color w:val="556B2F"/>
        </w:rPr>
        <w:t xml:space="preserve">alempi Sticht"), </w:t>
      </w:r>
      <w:r>
        <w:rPr>
          <w:color w:val="2F4F4F"/>
        </w:rPr>
        <w:t xml:space="preserve">vaan se ulottui myös koilliseen</w:t>
      </w:r>
      <w:r>
        <w:t xml:space="preserve">. </w:t>
      </w:r>
      <w:r>
        <w:rPr>
          <w:color w:val="6B8E23"/>
        </w:rPr>
        <w:t xml:space="preserve">Keskiajan feodaalikonfliktit </w:t>
      </w:r>
      <w:r>
        <w:rPr>
          <w:color w:val="A0522D"/>
        </w:rPr>
        <w:t xml:space="preserve">vaikuttivat voimakkaasti Utrechtiin</w:t>
      </w:r>
      <w:r>
        <w:t xml:space="preserve">. </w:t>
      </w:r>
      <w:r>
        <w:t xml:space="preserve">Ruhtinaskunnan piispanistuin joutui lähes jatkuviin konflikteihin </w:t>
      </w:r>
      <w:r>
        <w:rPr>
          <w:color w:val="191970"/>
        </w:rPr>
        <w:t xml:space="preserve">Hollannin kreivien ja Gueldersin herttuoiden </w:t>
      </w:r>
      <w:r>
        <w:t xml:space="preserve">kanssa</w:t>
      </w:r>
      <w:r>
        <w:rPr>
          <w:color w:val="8B0000"/>
        </w:rPr>
        <w:t xml:space="preserve">. </w:t>
      </w:r>
      <w:r>
        <w:rPr>
          <w:color w:val="483D8B"/>
        </w:rPr>
        <w:t xml:space="preserve">Veluwen alue joutui Gueldersin haltuun, mutta </w:t>
      </w:r>
      <w:r>
        <w:t xml:space="preserve">suuret alueet nykyisessä Overijsselin maakunnassa jäivät Overstichtin alueeksi.</w:t>
      </w:r>
    </w:p>
    <w:p>
      <w:r>
        <w:rPr>
          <w:b/>
        </w:rPr>
        <w:t xml:space="preserve">Kysymys 0</w:t>
      </w:r>
    </w:p>
    <w:p>
      <w:r>
        <w:t xml:space="preserve">Mitä tapahtui, kun frankkien hallitsijat perustivat feodaalijärjestelmän?</w:t>
      </w:r>
    </w:p>
    <w:p>
      <w:r>
        <w:rPr>
          <w:b/>
        </w:rPr>
        <w:t xml:space="preserve">Kysymys 1</w:t>
      </w:r>
    </w:p>
    <w:p>
      <w:r>
        <w:t xml:space="preserve">Mikä oli osa piispakunnan aluetta? </w:t>
      </w:r>
    </w:p>
    <w:p>
      <w:r>
        <w:rPr>
          <w:b/>
        </w:rPr>
        <w:t xml:space="preserve">Kysymys 2</w:t>
      </w:r>
    </w:p>
    <w:p>
      <w:r>
        <w:t xml:space="preserve">Mikä konflikti vaikutti Utrechtiin</w:t>
      </w:r>
    </w:p>
    <w:p>
      <w:r>
        <w:rPr>
          <w:b/>
        </w:rPr>
        <w:t xml:space="preserve">Kysymys 3</w:t>
      </w:r>
    </w:p>
    <w:p>
      <w:r>
        <w:t xml:space="preserve">Kuka oli ristiriidassa ruhtinaan piispanistuimen kanssa - </w:t>
      </w:r>
    </w:p>
    <w:p>
      <w:r>
        <w:rPr>
          <w:b/>
        </w:rPr>
        <w:t xml:space="preserve">Kysymys 4</w:t>
      </w:r>
    </w:p>
    <w:p>
      <w:r>
        <w:t xml:space="preserve">Mikä alue takavarikoitiin </w:t>
      </w:r>
    </w:p>
    <w:p>
      <w:r>
        <w:rPr>
          <w:b/>
        </w:rPr>
        <w:t xml:space="preserve">Kysymys 5</w:t>
      </w:r>
    </w:p>
    <w:p>
      <w:r>
        <w:t xml:space="preserve">Millainen järjestelmä päätti ruhtinaspiispat?</w:t>
      </w:r>
    </w:p>
    <w:p>
      <w:r>
        <w:rPr>
          <w:b/>
        </w:rPr>
        <w:t xml:space="preserve">Kysymys 6</w:t>
      </w:r>
    </w:p>
    <w:p>
      <w:r>
        <w:t xml:space="preserve">Kenen alue ulottui länteen?</w:t>
      </w:r>
    </w:p>
    <w:p>
      <w:r>
        <w:rPr>
          <w:b/>
        </w:rPr>
        <w:t xml:space="preserve">Kysymys 7</w:t>
      </w:r>
    </w:p>
    <w:p>
      <w:r>
        <w:t xml:space="preserve">Mistä konflikteista Utrecht onnistui pysymään erossa?</w:t>
      </w:r>
    </w:p>
    <w:p>
      <w:r>
        <w:rPr>
          <w:b/>
        </w:rPr>
        <w:t xml:space="preserve">Kysymys 8</w:t>
      </w:r>
    </w:p>
    <w:p>
      <w:r>
        <w:t xml:space="preserve">Ketkä olivat ruhtinaskunnan liittolaisia?</w:t>
      </w:r>
    </w:p>
    <w:p>
      <w:r>
        <w:rPr>
          <w:b/>
        </w:rPr>
        <w:t xml:space="preserve">Teksti numero 4</w:t>
      </w:r>
    </w:p>
    <w:p>
      <w:r>
        <w:t xml:space="preserve">Useita </w:t>
      </w:r>
      <w:r>
        <w:rPr>
          <w:color w:val="A9A9A9"/>
        </w:rPr>
        <w:t xml:space="preserve">kirkkoja ja luostareita </w:t>
      </w:r>
      <w:r>
        <w:t xml:space="preserve">rakennettiin Utrechtin kaupunkiin tai sen lähelle. </w:t>
      </w:r>
      <w:r>
        <w:rPr>
          <w:color w:val="DCDCDC"/>
        </w:rPr>
        <w:t xml:space="preserve">Näistä merkittävin oli </w:t>
      </w:r>
      <w:r>
        <w:rPr>
          <w:color w:val="2F4F4F"/>
        </w:rPr>
        <w:t xml:space="preserve">Pyhän Martinuksen katedraali</w:t>
      </w:r>
      <w:r>
        <w:rPr>
          <w:color w:val="DCDCDC"/>
        </w:rPr>
        <w:t xml:space="preserve">, joka sijaitsi vanhan roomalaisen linnoituksen sisällä</w:t>
      </w:r>
      <w:r>
        <w:t xml:space="preserve">. </w:t>
      </w:r>
      <w:r>
        <w:rPr>
          <w:color w:val="556B2F"/>
        </w:rPr>
        <w:t xml:space="preserve">Nykyisen goottilaisen rakennuksen rakentaminen aloitettiin vuonna 1254 sen jälkeen, kun aiempi romaaninen rakennus oli vaurioitunut pahoin tulipalossa</w:t>
      </w:r>
      <w:r>
        <w:t xml:space="preserve">. </w:t>
      </w:r>
      <w:r>
        <w:rPr>
          <w:color w:val="6B8E23"/>
        </w:rPr>
        <w:t xml:space="preserve">Kuori ja ristikirkko </w:t>
      </w:r>
      <w:r>
        <w:t xml:space="preserve">valmistuivat vuonna 1320, minkä jälkeen rakennettiin kunnianhimoinen tuomiokirkon torni. Viimeisenä rakennettiin keskilaiva vuodelta </w:t>
      </w:r>
      <w:r>
        <w:rPr>
          <w:color w:val="A0522D"/>
        </w:rPr>
        <w:t xml:space="preserve">1420</w:t>
      </w:r>
      <w:r>
        <w:t xml:space="preserve">. </w:t>
      </w:r>
      <w:r>
        <w:t xml:space="preserve">Tuohon aikaan </w:t>
      </w:r>
      <w:r>
        <w:rPr>
          <w:color w:val="228B22"/>
        </w:rPr>
        <w:t xml:space="preserve">suurten katedraalien aikakausi oli </w:t>
      </w:r>
      <w:r>
        <w:t xml:space="preserve">kuitenkin </w:t>
      </w:r>
      <w:r>
        <w:rPr>
          <w:color w:val="228B22"/>
        </w:rPr>
        <w:t xml:space="preserve">jo päättynyt, ja heikkenevä talous esti kunnianhimoisen hankkeen loppuunsaattamisen</w:t>
      </w:r>
      <w:r>
        <w:t xml:space="preserve">, sillä keskilaivan rakentaminen keskeytettiin ennen kuin suunnitellut lentävät tukipilarit saatiin valmiiksi. </w:t>
      </w:r>
      <w:r>
        <w:rPr>
          <w:color w:val="191970"/>
        </w:rPr>
        <w:t xml:space="preserve">Katedraalin lisäksi Utrechtissa oli neljä kollegiaattikirkkoa</w:t>
      </w:r>
      <w:r>
        <w:t xml:space="preserve">: </w:t>
      </w:r>
      <w:r>
        <w:rPr>
          <w:color w:val="8B0000"/>
        </w:rPr>
        <w:t xml:space="preserve">Pyhän Salvatorin kirkko </w:t>
      </w:r>
      <w:r>
        <w:t xml:space="preserve">(purettiin 1500-luvulla), joka sijaitsi Domen aukiolla ja oli peräisin 800-luvun alkupuolelta. Pyhän Johanneksen kirkko (Janskerk), joka on peräisin vuodelta 1040; Pyhän Pietarin kirkko, jonka rakentaminen aloitettiin vuonna 1039 ja Pyhän Marian kirkon rakentaminen aloitettiin noin vuonna 1090 (purettu 1800-luvun alussa, luostari säilynyt). Näiden kirkkojen lisäksi </w:t>
      </w:r>
      <w:r>
        <w:rPr>
          <w:color w:val="483D8B"/>
        </w:rPr>
        <w:t xml:space="preserve">kaupungissa sijaitsivat Pyhän Paavalin luostari, 1400-luvulla rakennettu Pyhän Nikolauksen beginage ja 1300-luvulla rakennettu teutonisten ritarien kapiteelitalo.</w:t>
      </w:r>
    </w:p>
    <w:p>
      <w:r>
        <w:rPr>
          <w:b/>
        </w:rPr>
        <w:t xml:space="preserve">Kysymys 0</w:t>
      </w:r>
    </w:p>
    <w:p>
      <w:r>
        <w:t xml:space="preserve">Mikä oli Utrechtin hallitsevin katedraali?</w:t>
      </w:r>
    </w:p>
    <w:p>
      <w:r>
        <w:rPr>
          <w:b/>
        </w:rPr>
        <w:t xml:space="preserve">Kysymys 1</w:t>
      </w:r>
    </w:p>
    <w:p>
      <w:r>
        <w:t xml:space="preserve">Mikä alkoi vuonna 1254 </w:t>
      </w:r>
    </w:p>
    <w:p>
      <w:r>
        <w:rPr>
          <w:b/>
        </w:rPr>
        <w:t xml:space="preserve">Kysymys 2</w:t>
      </w:r>
    </w:p>
    <w:p>
      <w:r>
        <w:t xml:space="preserve">Oliko katedraali valmis </w:t>
      </w:r>
    </w:p>
    <w:p>
      <w:r>
        <w:rPr>
          <w:b/>
        </w:rPr>
        <w:t xml:space="preserve">Kysymys 3</w:t>
      </w:r>
    </w:p>
    <w:p>
      <w:r>
        <w:t xml:space="preserve">Kuinka monta kollegiaattikirkkoa Utechtissa oli katedraalin lisäksi?</w:t>
      </w:r>
    </w:p>
    <w:p>
      <w:r>
        <w:rPr>
          <w:b/>
        </w:rPr>
        <w:t xml:space="preserve">Kysymys 4</w:t>
      </w:r>
    </w:p>
    <w:p>
      <w:r>
        <w:t xml:space="preserve">Mitä muuta kaupungissa oli </w:t>
      </w:r>
    </w:p>
    <w:p>
      <w:r>
        <w:rPr>
          <w:b/>
        </w:rPr>
        <w:t xml:space="preserve">Kysymys 5</w:t>
      </w:r>
    </w:p>
    <w:p>
      <w:r>
        <w:t xml:space="preserve">Minkä ympärille Utrecht rakennettiin?</w:t>
      </w:r>
    </w:p>
    <w:p>
      <w:r>
        <w:rPr>
          <w:b/>
        </w:rPr>
        <w:t xml:space="preserve">Kysymys 6</w:t>
      </w:r>
    </w:p>
    <w:p>
      <w:r>
        <w:t xml:space="preserve">Minkä kirkon rakentaminen alkoi 1200-luvulla?</w:t>
      </w:r>
    </w:p>
    <w:p>
      <w:r>
        <w:rPr>
          <w:b/>
        </w:rPr>
        <w:t xml:space="preserve">Kysymys 7</w:t>
      </w:r>
    </w:p>
    <w:p>
      <w:r>
        <w:t xml:space="preserve">Mikä osa Pyhän Martinin katedraalista valmistui 1200-luvulla?</w:t>
      </w:r>
    </w:p>
    <w:p>
      <w:r>
        <w:rPr>
          <w:b/>
        </w:rPr>
        <w:t xml:space="preserve">Kysymys 8</w:t>
      </w:r>
    </w:p>
    <w:p>
      <w:r>
        <w:t xml:space="preserve">Milloin Saint Martinin katedraalin rakennustyöt saatiin päätökseen?</w:t>
      </w:r>
    </w:p>
    <w:p>
      <w:r>
        <w:rPr>
          <w:b/>
        </w:rPr>
        <w:t xml:space="preserve">Kysymys 9</w:t>
      </w:r>
    </w:p>
    <w:p>
      <w:r>
        <w:t xml:space="preserve">Mikä kirkko purettiin 1600-luvulla?</w:t>
      </w:r>
    </w:p>
    <w:p>
      <w:r>
        <w:rPr>
          <w:b/>
        </w:rPr>
        <w:t xml:space="preserve">Teksti numero 5</w:t>
      </w:r>
    </w:p>
    <w:p>
      <w:r>
        <w:rPr>
          <w:color w:val="A9A9A9"/>
        </w:rPr>
        <w:t xml:space="preserve">Sijainti Rein-joen rannalla </w:t>
      </w:r>
      <w:r>
        <w:rPr>
          <w:color w:val="DCDCDC"/>
        </w:rPr>
        <w:t xml:space="preserve">mahdollisti sen, että Utrechtista tuli tärkeä kauppakeskus Pohjois-Alankomaalla</w:t>
      </w:r>
      <w:r>
        <w:rPr>
          <w:color w:val="A9A9A9"/>
        </w:rPr>
        <w:t xml:space="preserve">. </w:t>
      </w:r>
      <w:r>
        <w:rPr>
          <w:color w:val="556B2F"/>
        </w:rPr>
        <w:t xml:space="preserve">Henrik V </w:t>
      </w:r>
      <w:r>
        <w:t xml:space="preserve">myönsi</w:t>
      </w:r>
      <w:r>
        <w:t xml:space="preserve"> kasvavalle Utrechtille </w:t>
      </w:r>
      <w:r>
        <w:rPr>
          <w:color w:val="2F4F4F"/>
        </w:rPr>
        <w:t xml:space="preserve">kaupungin oikeudet vuonna </w:t>
      </w:r>
      <w:r>
        <w:rPr>
          <w:color w:val="6B8E23"/>
        </w:rPr>
        <w:t xml:space="preserve">1122</w:t>
      </w:r>
      <w:r>
        <w:t xml:space="preserve">. Kun Reinin päävirta siirtyi etelään, vanha uoma, joka yhä virtasi kaupungin sydämen läpi, kanavoitiin yhä enemmän, ja laiturijärjestelmä rakennettiin kaupungin sisäiseksi satamajärjestelmäksi. Laitureille rakennettiin varastotiloja (werfkelders), joiden päälle rakennettiin pääkatu taloineen. Laitureihin ja kellareihin pääsee vedenpinnan tasossa olevalta tasanteelta, johon on kadun tasolta laskeutuvat portaat, jotka muodostavat ainutlaatuisen rakennelman.[nb 2] </w:t>
      </w:r>
      <w:r>
        <w:rPr>
          <w:color w:val="A0522D"/>
        </w:rPr>
        <w:t xml:space="preserve">Monia kaupungin ulkopuolisia maita hallitsevan piispan ja Utrechtin asukkaiden </w:t>
      </w:r>
      <w:r>
        <w:t xml:space="preserve">väliset suhteet </w:t>
      </w:r>
      <w:r>
        <w:rPr>
          <w:color w:val="A0522D"/>
        </w:rPr>
        <w:t xml:space="preserve">eivät aina olleet helpot</w:t>
      </w:r>
      <w:r>
        <w:t xml:space="preserve">. </w:t>
      </w:r>
      <w:r>
        <w:rPr>
          <w:color w:val="228B22"/>
        </w:rPr>
        <w:t xml:space="preserve">Piispa esimerkiksi patosi </w:t>
      </w:r>
      <w:r>
        <w:rPr>
          <w:color w:val="191970"/>
        </w:rPr>
        <w:t xml:space="preserve">Kromme Rijn -joen Wijk bij Duursteden kohdalla </w:t>
      </w:r>
      <w:r>
        <w:rPr>
          <w:color w:val="228B22"/>
        </w:rPr>
        <w:t xml:space="preserve">suojellakseen tilojaan tulvilta</w:t>
      </w:r>
      <w:r>
        <w:t xml:space="preserve">. Tämä uhkasi kaupungin laivaliikennettä ja sai Utrechtin kaupungin teettämään kanavan, jolla varmistettiin laivakaupan pääsy kaupunkiin: Vaartse Rijn, joka yhdisti Utrechtin Hollandse IJsseliin IJsselsteinissa.</w:t>
      </w:r>
    </w:p>
    <w:p>
      <w:r>
        <w:rPr>
          <w:b/>
        </w:rPr>
        <w:t xml:space="preserve">Kysymys 0</w:t>
      </w:r>
    </w:p>
    <w:p>
      <w:r>
        <w:t xml:space="preserve">Mitä Utrechtin sijainti mahdollisti </w:t>
      </w:r>
    </w:p>
    <w:p>
      <w:r>
        <w:rPr>
          <w:b/>
        </w:rPr>
        <w:t xml:space="preserve">Kysymys 1</w:t>
      </w:r>
    </w:p>
    <w:p>
      <w:r>
        <w:t xml:space="preserve">Kuka myönsi Utrechtille kaupungin oikeudet </w:t>
      </w:r>
    </w:p>
    <w:p>
      <w:r>
        <w:rPr>
          <w:b/>
        </w:rPr>
        <w:t xml:space="preserve">Kysymys 2</w:t>
      </w:r>
    </w:p>
    <w:p>
      <w:r>
        <w:t xml:space="preserve">Millainen oli Utrechtin kansalaisten suhde piispaan?</w:t>
      </w:r>
    </w:p>
    <w:p>
      <w:r>
        <w:rPr>
          <w:b/>
        </w:rPr>
        <w:t xml:space="preserve">Kysymys 3</w:t>
      </w:r>
    </w:p>
    <w:p>
      <w:r>
        <w:t xml:space="preserve">Mitä teollisuutta piispa satutti </w:t>
      </w:r>
    </w:p>
    <w:p>
      <w:r>
        <w:rPr>
          <w:b/>
        </w:rPr>
        <w:t xml:space="preserve">Kysymys 4</w:t>
      </w:r>
    </w:p>
    <w:p>
      <w:r>
        <w:t xml:space="preserve">Mikä mahdollisti sen, että Utrechtista tuli merkittävä maailmanlaajuinen kauppakeskus?</w:t>
      </w:r>
    </w:p>
    <w:p>
      <w:r>
        <w:rPr>
          <w:b/>
        </w:rPr>
        <w:t xml:space="preserve">Kysymys 5</w:t>
      </w:r>
    </w:p>
    <w:p>
      <w:r>
        <w:t xml:space="preserve">Kun Henrik VII myönsi Utrechtille kaupungin oikeudet</w:t>
      </w:r>
    </w:p>
    <w:p>
      <w:r>
        <w:rPr>
          <w:b/>
        </w:rPr>
        <w:t xml:space="preserve">Kysymys 6</w:t>
      </w:r>
    </w:p>
    <w:p>
      <w:r>
        <w:t xml:space="preserve">Mitä Utrechtille myönnettiin 1100-luvulla?</w:t>
      </w:r>
    </w:p>
    <w:p>
      <w:r>
        <w:rPr>
          <w:b/>
        </w:rPr>
        <w:t xml:space="preserve">Kysymys 7</w:t>
      </w:r>
    </w:p>
    <w:p>
      <w:r>
        <w:t xml:space="preserve">Minkä joen kauppiaat patoavat?</w:t>
      </w:r>
    </w:p>
    <w:p>
      <w:r>
        <w:rPr>
          <w:b/>
        </w:rPr>
        <w:t xml:space="preserve">Teksti numero 6</w:t>
      </w:r>
    </w:p>
    <w:p>
      <w:r>
        <w:rPr>
          <w:color w:val="A9A9A9"/>
        </w:rPr>
        <w:t xml:space="preserve">Vuonna 1528 </w:t>
      </w:r>
      <w:r>
        <w:rPr>
          <w:color w:val="DCDCDC"/>
        </w:rPr>
        <w:t xml:space="preserve">piispa </w:t>
      </w:r>
      <w:r>
        <w:rPr>
          <w:color w:val="A9A9A9"/>
        </w:rPr>
        <w:t xml:space="preserve">menetti maallisen vallan sekä Neder- että Overstichtissä - johon kuului myös Utrechtin kaupunki - </w:t>
      </w:r>
      <w:r>
        <w:rPr>
          <w:color w:val="2F4F4F"/>
        </w:rPr>
        <w:t xml:space="preserve">Pyhän Rooman keisari Kaarle V:</w:t>
      </w:r>
      <w:r>
        <w:rPr>
          <w:color w:val="A9A9A9"/>
        </w:rPr>
        <w:t xml:space="preserve">lle</w:t>
      </w:r>
      <w:r>
        <w:t xml:space="preserve">. </w:t>
      </w:r>
      <w:r>
        <w:rPr>
          <w:color w:val="556B2F"/>
        </w:rPr>
        <w:t xml:space="preserve">Kaarle V yhdisti seitsemäntoista maakuntaa (nykyiset Benelux-maat ja Ranskan pohjoisosat) henkilökohtaiseksi liitoksi</w:t>
      </w:r>
      <w:r>
        <w:t xml:space="preserve">. </w:t>
      </w:r>
      <w:r>
        <w:t xml:space="preserve">Tämä lopetti </w:t>
      </w:r>
      <w:r>
        <w:rPr>
          <w:color w:val="6B8E23"/>
        </w:rPr>
        <w:t xml:space="preserve">ruhtinas-piispanistuimen Utrechtin, sillä maallinen valta oli nyt Utrechtin herruus, ja uskonnollinen valta säilyi piispalla</w:t>
      </w:r>
      <w:r>
        <w:t xml:space="preserve">, vaikka Kaarle V oli saanut oikeuden nimittää uusia piispoja. </w:t>
      </w:r>
      <w:r>
        <w:rPr>
          <w:color w:val="A0522D"/>
        </w:rPr>
        <w:t xml:space="preserve">Vuonna 1559 </w:t>
      </w:r>
      <w:r>
        <w:rPr>
          <w:color w:val="191970"/>
        </w:rPr>
        <w:t xml:space="preserve">Utrechtin </w:t>
      </w:r>
      <w:r>
        <w:rPr>
          <w:color w:val="228B22"/>
        </w:rPr>
        <w:t xml:space="preserve">piispanistuin </w:t>
      </w:r>
      <w:r>
        <w:rPr>
          <w:color w:val="A0522D"/>
        </w:rPr>
        <w:t xml:space="preserve">korotettiin arkkipiispanistuimeksi, jotta siitä tulisi seitsemäntoista provinssin pohjoisen kirkollisen maakunnan uskonnollinen keskus</w:t>
      </w:r>
      <w:r>
        <w:t xml:space="preserve">.</w:t>
      </w:r>
    </w:p>
    <w:p>
      <w:r>
        <w:rPr>
          <w:b/>
        </w:rPr>
        <w:t xml:space="preserve">Kysymys 0</w:t>
      </w:r>
    </w:p>
    <w:p>
      <w:r>
        <w:t xml:space="preserve">Minä vuonna piispa menetti vallan </w:t>
      </w:r>
    </w:p>
    <w:p>
      <w:r>
        <w:rPr>
          <w:b/>
        </w:rPr>
        <w:t xml:space="preserve">Kysymys 1</w:t>
      </w:r>
    </w:p>
    <w:p>
      <w:r>
        <w:t xml:space="preserve">Mitä Kaarle V yhdisti </w:t>
      </w:r>
    </w:p>
    <w:p>
      <w:r>
        <w:rPr>
          <w:b/>
        </w:rPr>
        <w:t xml:space="preserve">Kysymys 2</w:t>
      </w:r>
    </w:p>
    <w:p>
      <w:r>
        <w:t xml:space="preserve">Mikä oli vallan menetyksen lopputulos </w:t>
      </w:r>
    </w:p>
    <w:p>
      <w:r>
        <w:rPr>
          <w:b/>
        </w:rPr>
        <w:t xml:space="preserve">Kysymys 3</w:t>
      </w:r>
    </w:p>
    <w:p>
      <w:r>
        <w:t xml:space="preserve">Mihin Utrechtin piispa korotettiin? </w:t>
      </w:r>
    </w:p>
    <w:p>
      <w:r>
        <w:rPr>
          <w:b/>
        </w:rPr>
        <w:t xml:space="preserve">Kysymys 4</w:t>
      </w:r>
    </w:p>
    <w:p>
      <w:r>
        <w:t xml:space="preserve">Kuka menetti vallan 1400-luvulla?</w:t>
      </w:r>
    </w:p>
    <w:p>
      <w:r>
        <w:rPr>
          <w:b/>
        </w:rPr>
        <w:t xml:space="preserve">Kysymys 5</w:t>
      </w:r>
    </w:p>
    <w:p>
      <w:r>
        <w:t xml:space="preserve">Kuka korvasi piispan?</w:t>
      </w:r>
    </w:p>
    <w:p>
      <w:r>
        <w:rPr>
          <w:b/>
        </w:rPr>
        <w:t xml:space="preserve">Kysymys 6</w:t>
      </w:r>
    </w:p>
    <w:p>
      <w:r>
        <w:t xml:space="preserve">Mikä piispanistuin korotettiin arkkipiispaksi 1400-luvulla?</w:t>
      </w:r>
    </w:p>
    <w:p>
      <w:r>
        <w:rPr>
          <w:b/>
        </w:rPr>
        <w:t xml:space="preserve">Kysymys 7</w:t>
      </w:r>
    </w:p>
    <w:p>
      <w:r>
        <w:t xml:space="preserve">Mikä oli Pohjois-Euroopan uskonnollinen keskus?</w:t>
      </w:r>
    </w:p>
    <w:p>
      <w:r>
        <w:rPr>
          <w:b/>
        </w:rPr>
        <w:t xml:space="preserve">Teksti numero 7</w:t>
      </w:r>
    </w:p>
    <w:p>
      <w:r>
        <w:t xml:space="preserve">Siirtymistä itsenäisyydestä suhteellisen pieneksi osaksi suurempaa unionia </w:t>
      </w:r>
      <w:r>
        <w:rPr>
          <w:color w:val="A9A9A9"/>
        </w:rPr>
        <w:t xml:space="preserve">ei hyväksytty helposti</w:t>
      </w:r>
      <w:r>
        <w:t xml:space="preserve">. </w:t>
      </w:r>
      <w:r>
        <w:t xml:space="preserve">Kapinoiden tukahduttamiseksi </w:t>
      </w:r>
      <w:r>
        <w:rPr>
          <w:color w:val="DCDCDC"/>
        </w:rPr>
        <w:t xml:space="preserve">Kaarle V pyrki </w:t>
      </w:r>
      <w:r>
        <w:rPr>
          <w:color w:val="2F4F4F"/>
        </w:rPr>
        <w:t xml:space="preserve">käyttämään valtaansa </w:t>
      </w:r>
      <w:r>
        <w:rPr>
          <w:color w:val="556B2F"/>
        </w:rPr>
        <w:t xml:space="preserve">kaupungin asukkaisiin</w:t>
      </w:r>
      <w:r>
        <w:rPr>
          <w:color w:val="2F4F4F"/>
        </w:rPr>
        <w:t xml:space="preserve">, jotka olivat ponnistelleet saadakseen tietynasteisen itsenäisyyden piispoista </w:t>
      </w:r>
      <w:r>
        <w:t xml:space="preserve">eivätkä olleet halukkaita luovuttamaan sitä uudelle herralleen. </w:t>
      </w:r>
      <w:r>
        <w:rPr>
          <w:color w:val="6B8E23"/>
        </w:rPr>
        <w:t xml:space="preserve">Vredenburgin vahvasti linnoitettu linna rakennettiin suuren varuskunnan majoittamiseksi, jonka päätehtävänä oli pitää kaupunki hallinnassa</w:t>
      </w:r>
      <w:r>
        <w:t xml:space="preserve">. </w:t>
      </w:r>
      <w:r>
        <w:rPr>
          <w:color w:val="A0522D"/>
        </w:rPr>
        <w:t xml:space="preserve">Linna kesti alle </w:t>
      </w:r>
      <w:r>
        <w:rPr>
          <w:color w:val="228B22"/>
        </w:rPr>
        <w:t xml:space="preserve">50 vuotta</w:t>
      </w:r>
      <w:r>
        <w:rPr>
          <w:color w:val="A0522D"/>
        </w:rPr>
        <w:t xml:space="preserve">, kunnes se purettiin Alankomaiden kapinan alkuvaiheessa tapahtuneessa kansannousussa</w:t>
      </w:r>
      <w:r>
        <w:t xml:space="preserve">.</w:t>
      </w:r>
    </w:p>
    <w:p>
      <w:r>
        <w:rPr>
          <w:b/>
        </w:rPr>
        <w:t xml:space="preserve">Kysymys 0</w:t>
      </w:r>
    </w:p>
    <w:p>
      <w:r>
        <w:t xml:space="preserve">Miksi siirtyminen uuteen liittoon oli vaikeaa </w:t>
      </w:r>
    </w:p>
    <w:p>
      <w:r>
        <w:rPr>
          <w:b/>
        </w:rPr>
        <w:t xml:space="preserve">Kysymys 1</w:t>
      </w:r>
    </w:p>
    <w:p>
      <w:r>
        <w:t xml:space="preserve">Mikä oli linnan tarkoitus </w:t>
      </w:r>
    </w:p>
    <w:p>
      <w:r>
        <w:rPr>
          <w:b/>
        </w:rPr>
        <w:t xml:space="preserve">Kysymys 2</w:t>
      </w:r>
    </w:p>
    <w:p>
      <w:r>
        <w:t xml:space="preserve">Kuinka kauan linna kesti </w:t>
      </w:r>
    </w:p>
    <w:p>
      <w:r>
        <w:rPr>
          <w:b/>
        </w:rPr>
        <w:t xml:space="preserve">Kysymys 3</w:t>
      </w:r>
    </w:p>
    <w:p>
      <w:r>
        <w:t xml:space="preserve">Miten siirtyminen suuren liiton jäsenyydestä itsenäisyyteen tapahtui?</w:t>
      </w:r>
    </w:p>
    <w:p>
      <w:r>
        <w:rPr>
          <w:b/>
        </w:rPr>
        <w:t xml:space="preserve">Kysymys 4</w:t>
      </w:r>
    </w:p>
    <w:p>
      <w:r>
        <w:t xml:space="preserve">Kuka yritti käyttää valtaa piispaan?</w:t>
      </w:r>
    </w:p>
    <w:p>
      <w:r>
        <w:rPr>
          <w:b/>
        </w:rPr>
        <w:t xml:space="preserve">Kysymys 5</w:t>
      </w:r>
    </w:p>
    <w:p>
      <w:r>
        <w:t xml:space="preserve">Kuka piti piispan auktoriteettia parempana kuin Kaarle V?</w:t>
      </w:r>
    </w:p>
    <w:p>
      <w:r>
        <w:rPr>
          <w:b/>
        </w:rPr>
        <w:t xml:space="preserve">Kysymys 6</w:t>
      </w:r>
    </w:p>
    <w:p>
      <w:r>
        <w:t xml:space="preserve">Kuinka kauan linnan rakentaminen kesti?</w:t>
      </w:r>
    </w:p>
    <w:p>
      <w:r>
        <w:rPr>
          <w:b/>
        </w:rPr>
        <w:t xml:space="preserve">Teksti numero 8</w:t>
      </w:r>
    </w:p>
    <w:p>
      <w:r>
        <w:t xml:space="preserve">Vuonna 1579 </w:t>
      </w:r>
      <w:r>
        <w:rPr>
          <w:color w:val="A9A9A9"/>
        </w:rPr>
        <w:t xml:space="preserve">pohjoiset seitsemän maakuntaa </w:t>
      </w:r>
      <w:r>
        <w:rPr>
          <w:color w:val="DCDCDC"/>
        </w:rPr>
        <w:t xml:space="preserve">allekirjoittivat Utrechtin unionin, jossa ne päättivät yhdistää voimansa Espanjan hallintoa vastaan</w:t>
      </w:r>
      <w:r>
        <w:t xml:space="preserve">. </w:t>
      </w:r>
      <w:r>
        <w:rPr>
          <w:color w:val="2F4F4F"/>
        </w:rPr>
        <w:t xml:space="preserve">Utrechtin unionia pidetään </w:t>
      </w:r>
      <w:r>
        <w:rPr>
          <w:color w:val="6B8E23"/>
        </w:rPr>
        <w:t xml:space="preserve">Alankomaiden tasavallan </w:t>
      </w:r>
      <w:r>
        <w:rPr>
          <w:color w:val="556B2F"/>
        </w:rPr>
        <w:t xml:space="preserve">alkuna</w:t>
      </w:r>
      <w:r>
        <w:t xml:space="preserve">. Vuonna 1580 uusi ja pääasiassa protestanttinen valtio lakkautti piispuudet, myös Utrechtin arkkipiispakunnan. Stadtholderit paheksuivat Utrechtin porvariston itsenäistä kurssia ja saattoivat kaupungin paljon suoremmin tasavallan valvontaan; tämä siirsi valtaa </w:t>
      </w:r>
      <w:r>
        <w:rPr>
          <w:color w:val="A0522D"/>
        </w:rPr>
        <w:t xml:space="preserve">kohti sen hallitsevaa maakuntaa Hollantia</w:t>
      </w:r>
      <w:r>
        <w:t xml:space="preserve">. Tämä oli alku pitkälle ajanjaksolle, jolloin Utrechtin kauppa ja kehitys pysähtyivät. </w:t>
      </w:r>
      <w:r>
        <w:rPr>
          <w:color w:val="228B22"/>
        </w:rPr>
        <w:t xml:space="preserve">Utrecht pysyi uuden tasavallan epätyypillisenä kaupunkina, jossa oli 1600-luvun puolivälissä noin 40 prosenttia katolilaisia ja vielä enemmän eliittiryhmien keskuudessa, </w:t>
      </w:r>
      <w:r>
        <w:t xml:space="preserve">joihin kuului monia maaseudun aatelisia ja herrasväkeä, joilla oli siellä kaupunkitaloja</w:t>
      </w:r>
      <w:r>
        <w:rPr>
          <w:color w:val="228B22"/>
        </w:rPr>
        <w:t xml:space="preserve">.</w:t>
      </w:r>
    </w:p>
    <w:p>
      <w:r>
        <w:rPr>
          <w:b/>
        </w:rPr>
        <w:t xml:space="preserve">Kysymys 0</w:t>
      </w:r>
    </w:p>
    <w:p>
      <w:r>
        <w:t xml:space="preserve">Mikä allekirjoitettiin vuonna 1579 </w:t>
      </w:r>
    </w:p>
    <w:p>
      <w:r>
        <w:rPr>
          <w:b/>
        </w:rPr>
        <w:t xml:space="preserve">Kysymys 1</w:t>
      </w:r>
    </w:p>
    <w:p>
      <w:r>
        <w:t xml:space="preserve">Millaisena tätä liittoa pidetään </w:t>
      </w:r>
    </w:p>
    <w:p>
      <w:r>
        <w:rPr>
          <w:b/>
        </w:rPr>
        <w:t xml:space="preserve">Kysymys 2</w:t>
      </w:r>
    </w:p>
    <w:p>
      <w:r>
        <w:t xml:space="preserve">Mistä tuli hallitseva maakunta </w:t>
      </w:r>
    </w:p>
    <w:p>
      <w:r>
        <w:rPr>
          <w:b/>
        </w:rPr>
        <w:t xml:space="preserve">Kysymys 3</w:t>
      </w:r>
    </w:p>
    <w:p>
      <w:r>
        <w:t xml:space="preserve">Mikä oli Utrechtin valtio </w:t>
      </w:r>
    </w:p>
    <w:p>
      <w:r>
        <w:rPr>
          <w:b/>
        </w:rPr>
        <w:t xml:space="preserve">Kysymys 4</w:t>
      </w:r>
    </w:p>
    <w:p>
      <w:r>
        <w:t xml:space="preserve">Kuka allekirjoitti Utrechtin unionin 1400-luvulla?</w:t>
      </w:r>
    </w:p>
    <w:p>
      <w:r>
        <w:rPr>
          <w:b/>
        </w:rPr>
        <w:t xml:space="preserve">Kysymys 5</w:t>
      </w:r>
    </w:p>
    <w:p>
      <w:r>
        <w:t xml:space="preserve">Kuka vastusti Espanjan hallintoa 1400-luvulla?</w:t>
      </w:r>
    </w:p>
    <w:p>
      <w:r>
        <w:rPr>
          <w:b/>
        </w:rPr>
        <w:t xml:space="preserve">Kysymys 6</w:t>
      </w:r>
    </w:p>
    <w:p>
      <w:r>
        <w:t xml:space="preserve">Mikä liitto päätti Alankomaiden tasavallan?</w:t>
      </w:r>
    </w:p>
    <w:p>
      <w:r>
        <w:rPr>
          <w:b/>
        </w:rPr>
        <w:t xml:space="preserve">Kysymys 7</w:t>
      </w:r>
    </w:p>
    <w:p>
      <w:r>
        <w:t xml:space="preserve">Mitä piispanistuin lakkautti?</w:t>
      </w:r>
    </w:p>
    <w:p>
      <w:r>
        <w:rPr>
          <w:b/>
        </w:rPr>
        <w:t xml:space="preserve">Teksti numero 9</w:t>
      </w:r>
    </w:p>
    <w:p>
      <w:r>
        <w:t xml:space="preserve">Linnoitettu kaupunki joutui </w:t>
      </w:r>
      <w:r>
        <w:rPr>
          <w:color w:val="A9A9A9"/>
        </w:rPr>
        <w:t xml:space="preserve">väliaikaisesti </w:t>
      </w:r>
      <w:r>
        <w:rPr>
          <w:color w:val="DCDCDC"/>
        </w:rPr>
        <w:t xml:space="preserve">ranskalaisten hyökkäyksen </w:t>
      </w:r>
      <w:r>
        <w:rPr>
          <w:color w:val="A9A9A9"/>
        </w:rPr>
        <w:t xml:space="preserve">kohteeksi </w:t>
      </w:r>
      <w:r>
        <w:rPr>
          <w:color w:val="A9A9A9"/>
        </w:rPr>
        <w:t xml:space="preserve">vuonna 1672 (katastrofivuosi), jolloin </w:t>
      </w:r>
      <w:r>
        <w:rPr>
          <w:color w:val="A9A9A9"/>
        </w:rPr>
        <w:t xml:space="preserve">ranskalaishyökkäys pysäytettiin vasta Utrechtin länsipuolella </w:t>
      </w:r>
      <w:r>
        <w:t xml:space="preserve">Vanhan Hollannin vesilinjalla. Vuonna 1674, vain kaksi vuotta ranskalaisten lähdön jälkeen, </w:t>
      </w:r>
      <w:r>
        <w:rPr>
          <w:color w:val="556B2F"/>
        </w:rPr>
        <w:t xml:space="preserve">Utrechtin keskustaan iski </w:t>
      </w:r>
      <w:r>
        <w:rPr>
          <w:color w:val="6B8E23"/>
        </w:rPr>
        <w:t xml:space="preserve">tornado</w:t>
      </w:r>
      <w:r>
        <w:t xml:space="preserve">. </w:t>
      </w:r>
      <w:r>
        <w:rPr>
          <w:color w:val="A0522D"/>
        </w:rPr>
        <w:t xml:space="preserve">Rakentamisen pysähtyminen ennen lentävien tukipilarien rakentamista 1400-luvulla koitui nyt </w:t>
      </w:r>
      <w:r>
        <w:t xml:space="preserve">Pyhän Martinuksen </w:t>
      </w:r>
      <w:r>
        <w:rPr>
          <w:color w:val="A0522D"/>
        </w:rPr>
        <w:t xml:space="preserve">katedraalin keskiosan kohtaloksi</w:t>
      </w:r>
      <w:r>
        <w:t xml:space="preserve">, sillä se romahti, jolloin tornin ja kuoron väliin muodostui nykyinen Dom-aukio. </w:t>
      </w:r>
      <w:r>
        <w:rPr>
          <w:color w:val="228B22"/>
        </w:rPr>
        <w:t xml:space="preserve">Vuonna 1713 Utrechtissa käytiin yksi </w:t>
      </w:r>
      <w:r>
        <w:rPr>
          <w:color w:val="191970"/>
        </w:rPr>
        <w:t xml:space="preserve">ensimmäisistä kansainvälisistä rauhanneuvotteluista</w:t>
      </w:r>
      <w:r>
        <w:rPr>
          <w:color w:val="228B22"/>
        </w:rPr>
        <w:t xml:space="preserve">, kun Utrechtin sopimuksella ratkaistiin Espanjan perintösota</w:t>
      </w:r>
      <w:r>
        <w:t xml:space="preserve">. </w:t>
      </w:r>
      <w:r>
        <w:t xml:space="preserve">Vuodesta 1723 lähtien </w:t>
      </w:r>
      <w:r>
        <w:rPr>
          <w:color w:val="8B0000"/>
        </w:rPr>
        <w:t xml:space="preserve">Utrechtista tuli </w:t>
      </w:r>
      <w:r>
        <w:rPr>
          <w:color w:val="483D8B"/>
        </w:rPr>
        <w:t xml:space="preserve">maailman muiden kuin roomalaisten vanhojen katolisten kirkkojen </w:t>
      </w:r>
      <w:r>
        <w:rPr>
          <w:color w:val="8B0000"/>
        </w:rPr>
        <w:t xml:space="preserve">keskus</w:t>
      </w:r>
      <w:r>
        <w:t xml:space="preserve">.</w:t>
      </w:r>
    </w:p>
    <w:p>
      <w:r>
        <w:rPr>
          <w:b/>
        </w:rPr>
        <w:t xml:space="preserve">Kysymys 0</w:t>
      </w:r>
    </w:p>
    <w:p>
      <w:r>
        <w:t xml:space="preserve">Kenelle linnoitettu kaupunki kaatui vuonna 1672? </w:t>
      </w:r>
    </w:p>
    <w:p>
      <w:r>
        <w:rPr>
          <w:b/>
        </w:rPr>
        <w:t xml:space="preserve">Kysymys 1</w:t>
      </w:r>
    </w:p>
    <w:p>
      <w:r>
        <w:t xml:space="preserve">Vuonna 1674 Utrechtissa tapahtui </w:t>
      </w:r>
    </w:p>
    <w:p>
      <w:r>
        <w:rPr>
          <w:b/>
        </w:rPr>
        <w:t xml:space="preserve">Kysymys 2</w:t>
      </w:r>
    </w:p>
    <w:p>
      <w:r>
        <w:t xml:space="preserve">Mikä romahti tornadon aikana </w:t>
      </w:r>
    </w:p>
    <w:p>
      <w:r>
        <w:rPr>
          <w:b/>
        </w:rPr>
        <w:t xml:space="preserve">Kysymys 3</w:t>
      </w:r>
    </w:p>
    <w:p>
      <w:r>
        <w:t xml:space="preserve">Mitä Utrecht isännöi vuonna 1713 </w:t>
      </w:r>
    </w:p>
    <w:p>
      <w:r>
        <w:rPr>
          <w:b/>
        </w:rPr>
        <w:t xml:space="preserve">Kysymys 4</w:t>
      </w:r>
    </w:p>
    <w:p>
      <w:r>
        <w:t xml:space="preserve">Mitä Utrechtista on tullut vuodesta 1723 lähtien? </w:t>
      </w:r>
    </w:p>
    <w:p>
      <w:r>
        <w:rPr>
          <w:b/>
        </w:rPr>
        <w:t xml:space="preserve">Kysymys 5</w:t>
      </w:r>
    </w:p>
    <w:p>
      <w:r>
        <w:t xml:space="preserve">Kenen haltuun kaupunki joutui 1500-luvulla?</w:t>
      </w:r>
    </w:p>
    <w:p>
      <w:r>
        <w:rPr>
          <w:b/>
        </w:rPr>
        <w:t xml:space="preserve">Kysymys 6</w:t>
      </w:r>
    </w:p>
    <w:p>
      <w:r>
        <w:t xml:space="preserve">Kuka lähti kaupungista vuonna 1674?</w:t>
      </w:r>
    </w:p>
    <w:p>
      <w:r>
        <w:rPr>
          <w:b/>
        </w:rPr>
        <w:t xml:space="preserve">Kysymys 7</w:t>
      </w:r>
    </w:p>
    <w:p>
      <w:r>
        <w:t xml:space="preserve">Mikä luonnonmullistus iski 1500-luvun lopulla?</w:t>
      </w:r>
    </w:p>
    <w:p>
      <w:r>
        <w:rPr>
          <w:b/>
        </w:rPr>
        <w:t xml:space="preserve">Kysymys 8</w:t>
      </w:r>
    </w:p>
    <w:p>
      <w:r>
        <w:t xml:space="preserve">Mitä Utrecht isännöi 1600-luvulla?</w:t>
      </w:r>
    </w:p>
    <w:p>
      <w:r>
        <w:rPr>
          <w:b/>
        </w:rPr>
        <w:t xml:space="preserve">Kysymys 9</w:t>
      </w:r>
    </w:p>
    <w:p>
      <w:r>
        <w:t xml:space="preserve">Mitä Uterechtistä tuli 1600-luvulla?</w:t>
      </w:r>
    </w:p>
    <w:p>
      <w:r>
        <w:rPr>
          <w:b/>
        </w:rPr>
        <w:t xml:space="preserve">Teksti numero 10</w:t>
      </w:r>
    </w:p>
    <w:p>
      <w:r>
        <w:t xml:space="preserve">1800-luvun alussa </w:t>
      </w:r>
      <w:r>
        <w:rPr>
          <w:color w:val="A9A9A9"/>
        </w:rPr>
        <w:t xml:space="preserve">Utrechtin rooli linnoituskaupunkina </w:t>
      </w:r>
      <w:r>
        <w:rPr>
          <w:color w:val="DCDCDC"/>
        </w:rPr>
        <w:t xml:space="preserve">oli vanhentunut</w:t>
      </w:r>
      <w:r>
        <w:t xml:space="preserve">. </w:t>
      </w:r>
      <w:r>
        <w:rPr>
          <w:color w:val="2F4F4F"/>
        </w:rPr>
        <w:t xml:space="preserve">Nieuwe Hollandse Waterlinien linnoitukset </w:t>
      </w:r>
      <w:r>
        <w:t xml:space="preserve">siirrettiin Utrechtin itäpuolelle. Kaupungin muurit voitiin nyt purkaa, jotta kaupunkia voitiin laajentaa. Vallihaudat säilyivät koskemattomina ja muodostivat tärkeän osan Zocher plantsoenista, englantilaistyylisestä maisemapuistosta, joka on suurelta osin säilynyt koskemattomana nykyäänkin. Kaupungin kasvu kiihtyi, kun vuonna 1843 </w:t>
      </w:r>
      <w:r>
        <w:rPr>
          <w:color w:val="A0522D"/>
        </w:rPr>
        <w:t xml:space="preserve">avattiin </w:t>
      </w:r>
      <w:r>
        <w:rPr>
          <w:color w:val="6B8E23"/>
        </w:rPr>
        <w:t xml:space="preserve">Utrechtin ja Amsterdamin yhdistävä </w:t>
      </w:r>
      <w:r>
        <w:rPr>
          <w:color w:val="556B2F"/>
        </w:rPr>
        <w:t xml:space="preserve">rautatie</w:t>
      </w:r>
      <w:r>
        <w:t xml:space="preserve">. Sen jälkeen Utrechtista tuli vähitellen Alankomaiden rautatieverkon tärkein solmukohta. Kun teollinen vallankumous vihdoin pääsi vauhtiin Alankomaissa ja valleja purettiin, Utrecht alkoi kasvaa paljon keskiaikaista keskustaa suuremmaksi. Vuonna 1853 </w:t>
      </w:r>
      <w:r>
        <w:rPr>
          <w:color w:val="228B22"/>
        </w:rPr>
        <w:t xml:space="preserve">Alankomaiden hallitus salli, että Rooma palautti Utrechtin piispanistuimen, ja Utrechtista tuli </w:t>
      </w:r>
      <w:r>
        <w:t xml:space="preserve">jälleen</w:t>
      </w:r>
      <w:r>
        <w:rPr>
          <w:color w:val="228B22"/>
        </w:rPr>
        <w:t xml:space="preserve"> Alankomaiden katolisuuden keskus</w:t>
      </w:r>
      <w:r>
        <w:t xml:space="preserve">.</w:t>
      </w:r>
      <w:r>
        <w:t xml:space="preserve"> Vuodesta 1880 alkaen kehittyivät Oudwijkin, Wittevrouwenin, Vogelenbuurtin kaltaiset kaupunginosat idässä ja Lombokin kaltaiset kaupunginosat lännessä. </w:t>
      </w:r>
      <w:r>
        <w:rPr>
          <w:color w:val="191970"/>
        </w:rPr>
        <w:t xml:space="preserve">Uusia keskiluokkaisia asuinalueita, kuten Tuindorp ja Oog Alissa, rakennettiin </w:t>
      </w:r>
      <w:r>
        <w:t xml:space="preserve">1920- ja 1930-luvuilla. Tänä aikana </w:t>
      </w:r>
      <w:r>
        <w:t xml:space="preserve">rakennettiin useita jugendtyylisiä taloja ja toimistorakennuksia, minkä jälkeen Rietveld rakennutti </w:t>
      </w:r>
      <w:r>
        <w:rPr>
          <w:color w:val="8B0000"/>
        </w:rPr>
        <w:t xml:space="preserve">Rietveld Schröderin talon </w:t>
      </w:r>
      <w:r>
        <w:t xml:space="preserve">(1924) ja Dudokin kaupunginteatterin (1941).</w:t>
      </w:r>
    </w:p>
    <w:p>
      <w:r>
        <w:rPr>
          <w:b/>
        </w:rPr>
        <w:t xml:space="preserve">Kysymys 0</w:t>
      </w:r>
    </w:p>
    <w:p>
      <w:r>
        <w:t xml:space="preserve">Mitä tapahtui 1800-luvun alussa</w:t>
      </w:r>
    </w:p>
    <w:p>
      <w:r>
        <w:rPr>
          <w:b/>
        </w:rPr>
        <w:t xml:space="preserve">Kysymys 1</w:t>
      </w:r>
    </w:p>
    <w:p>
      <w:r>
        <w:t xml:space="preserve">Vuonna 1843 Utrechtin kasvu sai alkunsa </w:t>
      </w:r>
    </w:p>
    <w:p>
      <w:r>
        <w:rPr>
          <w:b/>
        </w:rPr>
        <w:t xml:space="preserve">Kysymys 2</w:t>
      </w:r>
    </w:p>
    <w:p>
      <w:r>
        <w:t xml:space="preserve">Mikä palautettiin ennalleen vuonna 1853 </w:t>
      </w:r>
    </w:p>
    <w:p>
      <w:r>
        <w:rPr>
          <w:b/>
        </w:rPr>
        <w:t xml:space="preserve">Kysymys 3</w:t>
      </w:r>
    </w:p>
    <w:p>
      <w:r>
        <w:t xml:space="preserve">mitä rakennettiin 1920- ja 1930-luvuilla. </w:t>
      </w:r>
    </w:p>
    <w:p>
      <w:r>
        <w:rPr>
          <w:b/>
        </w:rPr>
        <w:t xml:space="preserve">Kysymys 4</w:t>
      </w:r>
    </w:p>
    <w:p>
      <w:r>
        <w:t xml:space="preserve">Mikä vanhentui 1900-luvulla?</w:t>
      </w:r>
    </w:p>
    <w:p>
      <w:r>
        <w:rPr>
          <w:b/>
        </w:rPr>
        <w:t xml:space="preserve">Kysymys 5</w:t>
      </w:r>
    </w:p>
    <w:p>
      <w:r>
        <w:t xml:space="preserve">Mitä siirrettiin laajennuksen mahdollistamiseksi?</w:t>
      </w:r>
    </w:p>
    <w:p>
      <w:r>
        <w:rPr>
          <w:b/>
        </w:rPr>
        <w:t xml:space="preserve">Kysymys 6</w:t>
      </w:r>
    </w:p>
    <w:p>
      <w:r>
        <w:t xml:space="preserve">Mikä yhdisti Utrechtin ja Amsterdamin 1700-luvulla?</w:t>
      </w:r>
    </w:p>
    <w:p>
      <w:r>
        <w:rPr>
          <w:b/>
        </w:rPr>
        <w:t xml:space="preserve">Kysymys 7</w:t>
      </w:r>
    </w:p>
    <w:p>
      <w:r>
        <w:t xml:space="preserve">Mikä teki Amsterdamista Alankomaiden rautateiden tärkeimmän solmukohdan?</w:t>
      </w:r>
    </w:p>
    <w:p>
      <w:r>
        <w:rPr>
          <w:b/>
        </w:rPr>
        <w:t xml:space="preserve">Kysymys 8</w:t>
      </w:r>
    </w:p>
    <w:p>
      <w:r>
        <w:t xml:space="preserve">Mitä Rietveld rakensi 1800-luvulla?</w:t>
      </w:r>
    </w:p>
    <w:p>
      <w:r>
        <w:rPr>
          <w:b/>
        </w:rPr>
        <w:t xml:space="preserve">Teksti numero 11</w:t>
      </w:r>
    </w:p>
    <w:p>
      <w:r>
        <w:t xml:space="preserve">Utrecht Centraal -rautatieasemaa ympäröivä alue ja itse asema </w:t>
      </w:r>
      <w:r>
        <w:rPr>
          <w:color w:val="A9A9A9"/>
        </w:rPr>
        <w:t xml:space="preserve">rakennettiin </w:t>
      </w:r>
      <w:r>
        <w:rPr>
          <w:color w:val="A9A9A9"/>
        </w:rPr>
        <w:t xml:space="preserve">1960-luvun </w:t>
      </w:r>
      <w:r>
        <w:rPr>
          <w:color w:val="DCDCDC"/>
        </w:rPr>
        <w:t xml:space="preserve">modernististen </w:t>
      </w:r>
      <w:r>
        <w:rPr>
          <w:color w:val="A9A9A9"/>
        </w:rPr>
        <w:t xml:space="preserve">ideoiden </w:t>
      </w:r>
      <w:r>
        <w:rPr>
          <w:color w:val="A9A9A9"/>
        </w:rPr>
        <w:t xml:space="preserve">mukaisesti </w:t>
      </w:r>
      <w:r>
        <w:rPr>
          <w:color w:val="A9A9A9"/>
        </w:rPr>
        <w:t xml:space="preserve">brutalistiseen tyyliin</w:t>
      </w:r>
      <w:r>
        <w:t xml:space="preserve">. </w:t>
      </w:r>
      <w:r>
        <w:t xml:space="preserve">Tämä johti </w:t>
      </w:r>
      <w:r>
        <w:rPr>
          <w:color w:val="2F4F4F"/>
        </w:rPr>
        <w:t xml:space="preserve">kauppakeskus </w:t>
      </w:r>
      <w:r>
        <w:rPr>
          <w:color w:val="556B2F"/>
        </w:rPr>
        <w:t xml:space="preserve">Hoog Catharijnen </w:t>
      </w:r>
      <w:r>
        <w:t xml:space="preserve">(nl) ja musiikkikeskus Vredenburgin (Hertzberger, 1979) </w:t>
      </w:r>
      <w:r>
        <w:t xml:space="preserve">rakentamiseen </w:t>
      </w:r>
      <w:r>
        <w:t xml:space="preserve">sekä vanhan kanavan osan muuttamiseen moottoritieksi (Catherijnebaan). </w:t>
      </w:r>
      <w:r>
        <w:rPr>
          <w:color w:val="6B8E23"/>
        </w:rPr>
        <w:t xml:space="preserve">Keskustan nykyaikaistamista vastustettiin </w:t>
      </w:r>
      <w:r>
        <w:t xml:space="preserve">jo ennen kuin viimeisetkin rakennukset oli saatu valmiiksi. </w:t>
      </w:r>
      <w:r>
        <w:rPr>
          <w:color w:val="A0522D"/>
        </w:rPr>
        <w:t xml:space="preserve">2000-luvun alkupuolella koko aluetta kehitetään uudelleen</w:t>
      </w:r>
      <w:r>
        <w:t xml:space="preserve">. Vuonna </w:t>
      </w:r>
      <w:r>
        <w:t xml:space="preserve">2014 avattiin </w:t>
      </w:r>
      <w:r>
        <w:rPr>
          <w:color w:val="228B22"/>
        </w:rPr>
        <w:t xml:space="preserve">musiikkisaneerattu musiikkikeskus</w:t>
      </w:r>
      <w:r>
        <w:t xml:space="preserve">, jossa alkuperäiset Vredenburgin konsertti-, rock- ja jazz-salit on koottu yhteen rakennukseen.</w:t>
      </w:r>
    </w:p>
    <w:p>
      <w:r>
        <w:rPr>
          <w:b/>
        </w:rPr>
        <w:t xml:space="preserve">Kysymys 0</w:t>
      </w:r>
    </w:p>
    <w:p>
      <w:r>
        <w:t xml:space="preserve">Mihin rautatiealuetta kehitettiin </w:t>
      </w:r>
    </w:p>
    <w:p>
      <w:r>
        <w:rPr>
          <w:b/>
        </w:rPr>
        <w:t xml:space="preserve">Kysymys 1</w:t>
      </w:r>
    </w:p>
    <w:p>
      <w:r>
        <w:t xml:space="preserve">Mikä ostoskeskus rakennettiin </w:t>
      </w:r>
    </w:p>
    <w:p>
      <w:r>
        <w:rPr>
          <w:b/>
        </w:rPr>
        <w:t xml:space="preserve">Kysymys 2</w:t>
      </w:r>
    </w:p>
    <w:p>
      <w:r>
        <w:t xml:space="preserve">Mitä tapahtui 21. vuosisadan alussa </w:t>
      </w:r>
    </w:p>
    <w:p>
      <w:r>
        <w:rPr>
          <w:b/>
        </w:rPr>
        <w:t xml:space="preserve">Kysymys 3</w:t>
      </w:r>
    </w:p>
    <w:p>
      <w:r>
        <w:t xml:space="preserve">Kenen ideoita käytettiin Central Utrechtin kehittämisessä?</w:t>
      </w:r>
    </w:p>
    <w:p>
      <w:r>
        <w:rPr>
          <w:b/>
        </w:rPr>
        <w:t xml:space="preserve">Kysymys 4</w:t>
      </w:r>
    </w:p>
    <w:p>
      <w:r>
        <w:t xml:space="preserve">Mikä ostoskeskus rakennettiin vanhan kanavajärjestelmän osan päälle?</w:t>
      </w:r>
    </w:p>
    <w:p>
      <w:r>
        <w:rPr>
          <w:b/>
        </w:rPr>
        <w:t xml:space="preserve">Kysymys 5</w:t>
      </w:r>
    </w:p>
    <w:p>
      <w:r>
        <w:t xml:space="preserve">Mitä seurasi uusien keskustan rakennusten valmistumisen jälkeen?</w:t>
      </w:r>
    </w:p>
    <w:p>
      <w:r>
        <w:rPr>
          <w:b/>
        </w:rPr>
        <w:t xml:space="preserve">Kysymys 6</w:t>
      </w:r>
    </w:p>
    <w:p>
      <w:r>
        <w:t xml:space="preserve">Mikä avattiin 1900-luvulla?</w:t>
      </w:r>
    </w:p>
    <w:p>
      <w:r>
        <w:rPr>
          <w:b/>
        </w:rPr>
        <w:t xml:space="preserve">Teksti numero 12</w:t>
      </w:r>
    </w:p>
    <w:p>
      <w:r>
        <w:rPr>
          <w:color w:val="A9A9A9"/>
        </w:rPr>
        <w:t xml:space="preserve">Noin </w:t>
      </w:r>
      <w:r>
        <w:rPr>
          <w:color w:val="DCDCDC"/>
        </w:rPr>
        <w:t xml:space="preserve">69 prosenttia </w:t>
      </w:r>
      <w:r>
        <w:rPr>
          <w:color w:val="A9A9A9"/>
        </w:rPr>
        <w:t xml:space="preserve">väestöstä on hollantilaista syntyperää</w:t>
      </w:r>
      <w:r>
        <w:t xml:space="preserve">. </w:t>
      </w:r>
      <w:r>
        <w:t xml:space="preserve">Noin </w:t>
      </w:r>
      <w:r>
        <w:rPr>
          <w:color w:val="2F4F4F"/>
        </w:rPr>
        <w:t xml:space="preserve">10 % </w:t>
      </w:r>
      <w:r>
        <w:t xml:space="preserve">väestöstä on länsimaista tulleita maahanmuuttajia, kun taas 21 % väestöstä on muuta kuin länsimaista alkuperää (9 % marokkolaisia, 5 % turkkilaisia, 3 % surinamilaisia ja hollantilaisia karibialaisia ja 5 % muita maita). Joissakin kaupunginosissa on suhteellisen suuri osuus alun perin muita kuin hollantilaisia asukkaita - esimerkiksi Kanaleneilandissa 83 % ja Overvechtissä 57 %. Rotterdamin, Amsterdamin, Haagin ja muiden Alankomaiden suurten kaupunkien tavoin Utrechtilla on joitakin sosioekonomisia ongelmia. </w:t>
      </w:r>
      <w:r>
        <w:rPr>
          <w:color w:val="556B2F"/>
        </w:rPr>
        <w:t xml:space="preserve">Noin 38 prosenttia sen väestöstä ansaitsee vähimmäistulon tai on riippuvainen </w:t>
      </w:r>
      <w:r>
        <w:rPr>
          <w:color w:val="6B8E23"/>
        </w:rPr>
        <w:t xml:space="preserve">sosiaaliturvasta </w:t>
      </w:r>
      <w:r>
        <w:t xml:space="preserve">(17 prosenttia kaikista kotitalouksista)</w:t>
      </w:r>
      <w:r>
        <w:rPr>
          <w:color w:val="556B2F"/>
        </w:rPr>
        <w:t xml:space="preserve">. </w:t>
      </w:r>
      <w:r>
        <w:rPr>
          <w:color w:val="A0522D"/>
        </w:rPr>
        <w:t xml:space="preserve">Kanaleneilandin, Overvechtin ja Hoogravenin </w:t>
      </w:r>
      <w:r>
        <w:t xml:space="preserve">kaltaiset kaupunginosat </w:t>
      </w:r>
      <w:r>
        <w:rPr>
          <w:color w:val="228B22"/>
        </w:rPr>
        <w:t xml:space="preserve">koostuvat pääasiassa kerrostalorakentamisesta, ja ne ovat tunnettuja suhteellisen korkeasta köyhyydestä ja rikollisuudesta</w:t>
      </w:r>
      <w:r>
        <w:t xml:space="preserve">.</w:t>
      </w:r>
    </w:p>
    <w:p>
      <w:r>
        <w:rPr>
          <w:b/>
        </w:rPr>
        <w:t xml:space="preserve">Kysymys 0</w:t>
      </w:r>
    </w:p>
    <w:p>
      <w:r>
        <w:t xml:space="preserve">Mitä sosioekonomisia ongelmia Utrechtilla on </w:t>
      </w:r>
    </w:p>
    <w:p>
      <w:r>
        <w:rPr>
          <w:b/>
        </w:rPr>
        <w:t xml:space="preserve">Kysymys 1</w:t>
      </w:r>
    </w:p>
    <w:p>
      <w:r>
        <w:t xml:space="preserve">hollantilaisten osuus väestöstä </w:t>
      </w:r>
    </w:p>
    <w:p>
      <w:r>
        <w:rPr>
          <w:b/>
        </w:rPr>
        <w:t xml:space="preserve">Kysymys 2</w:t>
      </w:r>
    </w:p>
    <w:p>
      <w:r>
        <w:t xml:space="preserve">Mitkä kaupunginosat ovat tunnettuja korkeasta rikollisuudesta </w:t>
      </w:r>
    </w:p>
    <w:p>
      <w:r>
        <w:rPr>
          <w:b/>
        </w:rPr>
        <w:t xml:space="preserve">Kysymys 3</w:t>
      </w:r>
    </w:p>
    <w:p>
      <w:r>
        <w:t xml:space="preserve">Kuinka monta prosenttia Alankomaiden väestöstä on hollantilaista syntyperää?</w:t>
      </w:r>
    </w:p>
    <w:p>
      <w:r>
        <w:rPr>
          <w:b/>
        </w:rPr>
        <w:t xml:space="preserve">Kysymys 4</w:t>
      </w:r>
    </w:p>
    <w:p>
      <w:r>
        <w:t xml:space="preserve">Kuinka monta prosenttia Alankomaiden väestöstä on länsimaista tulevia maahanmuuttajia?</w:t>
      </w:r>
    </w:p>
    <w:p>
      <w:r>
        <w:rPr>
          <w:b/>
        </w:rPr>
        <w:t xml:space="preserve">Kysymys 5</w:t>
      </w:r>
    </w:p>
    <w:p>
      <w:r>
        <w:t xml:space="preserve">Mistä 17 prosenttia väestöstä on riippuvainen?</w:t>
      </w:r>
    </w:p>
    <w:p>
      <w:r>
        <w:rPr>
          <w:b/>
        </w:rPr>
        <w:t xml:space="preserve">Kysymys 6</w:t>
      </w:r>
    </w:p>
    <w:p>
      <w:r>
        <w:t xml:space="preserve">Mitkä kaupunginosat ovat tunnettuja kehityksestä ja alhaisesta rikollisuudesta?</w:t>
      </w:r>
    </w:p>
    <w:p>
      <w:r>
        <w:rPr>
          <w:b/>
        </w:rPr>
        <w:t xml:space="preserve">Teksti numero 13</w:t>
      </w:r>
    </w:p>
    <w:p>
      <w:r>
        <w:t xml:space="preserve">Utrecht on tiheään asutun alueen keskus, minkä </w:t>
      </w:r>
      <w:r>
        <w:rPr>
          <w:color w:val="A9A9A9"/>
        </w:rPr>
        <w:t xml:space="preserve">vuoksi sen taajaman tiivis määrittely on vaikeaa ja jokseenkin mielivaltaista. </w:t>
      </w:r>
      <w:r>
        <w:rPr>
          <w:color w:val="DCDCDC"/>
        </w:rPr>
        <w:t xml:space="preserve">Utrechtin pienempään, jatkuvasti rakennettujen alueiden muodostamaan taajamaan kuuluu noin </w:t>
      </w:r>
      <w:r>
        <w:rPr>
          <w:color w:val="2F4F4F"/>
        </w:rPr>
        <w:t xml:space="preserve">420 000 </w:t>
      </w:r>
      <w:r>
        <w:rPr>
          <w:color w:val="DCDCDC"/>
        </w:rPr>
        <w:t xml:space="preserve">asukasta, ja siihen kuuluvat Nieuwegein, IJsselstein ja Maarssen</w:t>
      </w:r>
      <w:r>
        <w:t xml:space="preserve">. </w:t>
      </w:r>
      <w:r>
        <w:t xml:space="preserve">Joskus väitetään, että myös läheiset kunnat De Bilt, Zeist, Houten, Vianen, Driebergen-Rijsenburg (Utrechtse Heuvelrug) ja Bunnik olisi laskettava mukaan Utrechtin taajamaan, jolloin kokonaismääräksi tulisi </w:t>
      </w:r>
      <w:r>
        <w:rPr>
          <w:color w:val="556B2F"/>
        </w:rPr>
        <w:t xml:space="preserve">640 000 </w:t>
      </w:r>
      <w:r>
        <w:t xml:space="preserve">asukasta. </w:t>
      </w:r>
      <w:r>
        <w:rPr>
          <w:color w:val="6B8E23"/>
        </w:rPr>
        <w:t xml:space="preserve">Laajemmalla alueella, johon kuuluu hieman syrjäisempiä kaupunkeja, kuten Woerden ja Amersfoort, on yhteensä </w:t>
      </w:r>
      <w:r>
        <w:rPr>
          <w:color w:val="A0522D"/>
        </w:rPr>
        <w:t xml:space="preserve">820 000 </w:t>
      </w:r>
      <w:r>
        <w:rPr>
          <w:color w:val="6B8E23"/>
        </w:rPr>
        <w:t xml:space="preserve">asukasta</w:t>
      </w:r>
      <w:r>
        <w:t xml:space="preserve">.</w:t>
      </w:r>
    </w:p>
    <w:p>
      <w:r>
        <w:rPr>
          <w:b/>
        </w:rPr>
        <w:t xml:space="preserve">Kysymys 0</w:t>
      </w:r>
    </w:p>
    <w:p>
      <w:r>
        <w:t xml:space="preserve">Mitä tiheä asutus tekee vaikeaksi </w:t>
      </w:r>
    </w:p>
    <w:p>
      <w:r>
        <w:rPr>
          <w:b/>
        </w:rPr>
        <w:t xml:space="preserve">Kysymys 1</w:t>
      </w:r>
    </w:p>
    <w:p>
      <w:r>
        <w:t xml:space="preserve">Utrechtin vähiten asuttuja alueita </w:t>
      </w:r>
    </w:p>
    <w:p>
      <w:r>
        <w:rPr>
          <w:b/>
        </w:rPr>
        <w:t xml:space="preserve">Kysymys 2</w:t>
      </w:r>
    </w:p>
    <w:p>
      <w:r>
        <w:t xml:space="preserve">Asutumpia alueita ovat </w:t>
      </w:r>
    </w:p>
    <w:p>
      <w:r>
        <w:rPr>
          <w:b/>
        </w:rPr>
        <w:t xml:space="preserve">Kysymys 3</w:t>
      </w:r>
    </w:p>
    <w:p>
      <w:r>
        <w:t xml:space="preserve">Mikä on alkuperäisen piispakunnan väkiluku?</w:t>
      </w:r>
    </w:p>
    <w:p>
      <w:r>
        <w:rPr>
          <w:b/>
        </w:rPr>
        <w:t xml:space="preserve">Kysymys 4</w:t>
      </w:r>
    </w:p>
    <w:p>
      <w:r>
        <w:t xml:space="preserve">Mikä on lähikuntien väkiluku?</w:t>
      </w:r>
    </w:p>
    <w:p>
      <w:r>
        <w:rPr>
          <w:b/>
        </w:rPr>
        <w:t xml:space="preserve">Kysymys 5</w:t>
      </w:r>
    </w:p>
    <w:p>
      <w:r>
        <w:t xml:space="preserve">Mikä on Alankomaiden väkiluku?</w:t>
      </w:r>
    </w:p>
    <w:p>
      <w:r>
        <w:rPr>
          <w:b/>
        </w:rPr>
        <w:t xml:space="preserve">Teksti numero 14</w:t>
      </w:r>
    </w:p>
    <w:p>
      <w:r>
        <w:rPr>
          <w:color w:val="A9A9A9"/>
        </w:rPr>
        <w:t xml:space="preserve">Utrechtin kaupunkikuvaa hallitsee Alankomaiden </w:t>
      </w:r>
      <w:r>
        <w:rPr>
          <w:color w:val="A9A9A9"/>
        </w:rPr>
        <w:t xml:space="preserve">korkein kellotapuli, </w:t>
      </w:r>
      <w:r>
        <w:rPr>
          <w:color w:val="DCDCDC"/>
        </w:rPr>
        <w:t xml:space="preserve">Dom Tower, joka on </w:t>
      </w:r>
      <w:r>
        <w:rPr>
          <w:color w:val="A9A9A9"/>
        </w:rPr>
        <w:t xml:space="preserve">alun perin osa Pyhän Martinin katedraalia</w:t>
      </w:r>
      <w:r>
        <w:t xml:space="preserve">. </w:t>
      </w:r>
      <w:r>
        <w:rPr>
          <w:color w:val="2F4F4F"/>
        </w:rPr>
        <w:t xml:space="preserve">Jatkuvaa keskustelua käydään siitä, pitäisikö kaupungin keskustassa tai sen läheisyydessä sijaitsevien rakennusten ylittää </w:t>
      </w:r>
      <w:r>
        <w:rPr>
          <w:color w:val="556B2F"/>
        </w:rPr>
        <w:t xml:space="preserve">Dom-tornin </w:t>
      </w:r>
      <w:r>
        <w:rPr>
          <w:color w:val="2F4F4F"/>
        </w:rPr>
        <w:t xml:space="preserve">korkeus (112 m)</w:t>
      </w:r>
      <w:r>
        <w:t xml:space="preserve">. Nyt rakennetaan kuitenkin joitakin korkeita rakennuksia, joista tulee osa Utrechtin horisonttia. Kaupungin toiseksi korkein rakennus, </w:t>
      </w:r>
      <w:r>
        <w:rPr>
          <w:color w:val="6B8E23"/>
        </w:rPr>
        <w:t xml:space="preserve">Rabobank-torni, </w:t>
      </w:r>
      <w:r>
        <w:t xml:space="preserve">valmistui vuonna 2010 ja on 105 metriä korkea. Kaksi </w:t>
      </w:r>
      <w:r>
        <w:rPr>
          <w:color w:val="A0522D"/>
        </w:rPr>
        <w:t xml:space="preserve">antennia </w:t>
      </w:r>
      <w:r>
        <w:t xml:space="preserve">nostaa korkeuden 120 metriin (393,70 jalkaan). Kaksi muuta rakennusta rakennettiin </w:t>
      </w:r>
      <w:r>
        <w:rPr>
          <w:color w:val="228B22"/>
        </w:rPr>
        <w:t xml:space="preserve">Nieuw Galgenwaardin stadionin </w:t>
      </w:r>
      <w:r>
        <w:t xml:space="preserve">ympärille </w:t>
      </w:r>
      <w:r>
        <w:rPr>
          <w:color w:val="228B22"/>
        </w:rPr>
        <w:t xml:space="preserve">(2007)</w:t>
      </w:r>
      <w:r>
        <w:t xml:space="preserve">. Nämä rakennukset, Kantoortoren Galghenwert ja Apollo Residence, ovat 85,5 ja 64,5 metriä korkeita.</w:t>
      </w:r>
    </w:p>
    <w:p>
      <w:r>
        <w:rPr>
          <w:b/>
        </w:rPr>
        <w:t xml:space="preserve">Kysymys 0</w:t>
      </w:r>
    </w:p>
    <w:p>
      <w:r>
        <w:t xml:space="preserve">mikä hallitsee kaupunkikuvaa</w:t>
      </w:r>
    </w:p>
    <w:p>
      <w:r>
        <w:rPr>
          <w:b/>
        </w:rPr>
        <w:t xml:space="preserve">Kysymys 1</w:t>
      </w:r>
    </w:p>
    <w:p>
      <w:r>
        <w:t xml:space="preserve">Mistä Utrechtissa keskustellaan</w:t>
      </w:r>
    </w:p>
    <w:p>
      <w:r>
        <w:rPr>
          <w:b/>
        </w:rPr>
        <w:t xml:space="preserve">Kysymys 2</w:t>
      </w:r>
    </w:p>
    <w:p>
      <w:r>
        <w:t xml:space="preserve">Mikä on stadionin nimi </w:t>
      </w:r>
    </w:p>
    <w:p>
      <w:r>
        <w:rPr>
          <w:b/>
        </w:rPr>
        <w:t xml:space="preserve">Kysymys 3</w:t>
      </w:r>
    </w:p>
    <w:p>
      <w:r>
        <w:t xml:space="preserve">Mikä on Alankomaiden korkein rakennus?</w:t>
      </w:r>
    </w:p>
    <w:p>
      <w:r>
        <w:rPr>
          <w:b/>
        </w:rPr>
        <w:t xml:space="preserve">Kysymys 4</w:t>
      </w:r>
    </w:p>
    <w:p>
      <w:r>
        <w:t xml:space="preserve">mikä torni on 112 jalkaa korkea?</w:t>
      </w:r>
    </w:p>
    <w:p>
      <w:r>
        <w:rPr>
          <w:b/>
        </w:rPr>
        <w:t xml:space="preserve">Kysymys 5</w:t>
      </w:r>
    </w:p>
    <w:p>
      <w:r>
        <w:t xml:space="preserve">Mikä torni valmistui 1900-luvulla?</w:t>
      </w:r>
    </w:p>
    <w:p>
      <w:r>
        <w:rPr>
          <w:b/>
        </w:rPr>
        <w:t xml:space="preserve">Kysymys 6</w:t>
      </w:r>
    </w:p>
    <w:p>
      <w:r>
        <w:t xml:space="preserve">Mikä lisäys Dom-torniin lisää sen korkeutta 120 metriin?</w:t>
      </w:r>
    </w:p>
    <w:p>
      <w:r>
        <w:rPr>
          <w:b/>
        </w:rPr>
        <w:t xml:space="preserve">Teksti numero 15</w:t>
      </w:r>
    </w:p>
    <w:p>
      <w:r>
        <w:t xml:space="preserve">Toinen maamerkki on </w:t>
      </w:r>
      <w:r>
        <w:rPr>
          <w:color w:val="A9A9A9"/>
        </w:rPr>
        <w:t xml:space="preserve">vanha keskusta ja kanavarakenne kaupungin keskustassa</w:t>
      </w:r>
      <w:r>
        <w:t xml:space="preserve">. </w:t>
      </w:r>
      <w:r>
        <w:rPr>
          <w:color w:val="DCDCDC"/>
        </w:rPr>
        <w:t xml:space="preserve">Oudegracht </w:t>
      </w:r>
      <w:r>
        <w:t xml:space="preserve">on kaareva kanava, joka seuraa osittain Reinin vanhaa päähaaraa. Sitä reunustavat ainutlaatuiset </w:t>
      </w:r>
      <w:r>
        <w:rPr>
          <w:color w:val="2F4F4F"/>
        </w:rPr>
        <w:t xml:space="preserve">laituri- ja kellarirakenteet</w:t>
      </w:r>
      <w:r>
        <w:t xml:space="preserve">, jotka luovat kaksitasoisen kadun kanavien varrelle</w:t>
      </w:r>
      <w:r>
        <w:t xml:space="preserve">. </w:t>
      </w:r>
      <w:r>
        <w:rPr>
          <w:color w:val="556B2F"/>
        </w:rPr>
        <w:t xml:space="preserve">Sisäkaupunki on säilyttänyt suurelta osin keskiaikaisen rakenteensa, ja </w:t>
      </w:r>
      <w:r>
        <w:rPr>
          <w:color w:val="556B2F"/>
        </w:rPr>
        <w:t xml:space="preserve">vanhaa kaupunkia </w:t>
      </w:r>
      <w:r>
        <w:rPr>
          <w:color w:val="6B8E23"/>
        </w:rPr>
        <w:t xml:space="preserve">ympäröivä vallihauta </w:t>
      </w:r>
      <w:r>
        <w:rPr>
          <w:color w:val="556B2F"/>
        </w:rPr>
        <w:t xml:space="preserve">on suurelta osin ehjä</w:t>
      </w:r>
      <w:r>
        <w:t xml:space="preserve">. Koska Utrecht oli linnoituskaupunki, rakentamista keskiaikaisen keskustan ja sen muurien ulkopuolelle rajoitettiin 1800-luvulle asti. </w:t>
      </w:r>
      <w:r>
        <w:rPr>
          <w:color w:val="A0522D"/>
        </w:rPr>
        <w:t xml:space="preserve">Keskiaikaista ydinkeskustaa ympäröi 1800-luvun lopun ja 1900-luvun alun kaupunginosien kehä, ja uudemmat kaupunginosat sijaitsevat kauempana</w:t>
      </w:r>
      <w:r>
        <w:t xml:space="preserve">. </w:t>
      </w:r>
      <w:r>
        <w:rPr>
          <w:color w:val="228B22"/>
        </w:rPr>
        <w:t xml:space="preserve">Utrechtin itäosa on edelleen melko avoin</w:t>
      </w:r>
      <w:r>
        <w:t xml:space="preserve">. </w:t>
      </w:r>
      <w:r>
        <w:t xml:space="preserve">Kaupungin itäpuolelle 1800-luvun alussa siirretty </w:t>
      </w:r>
      <w:r>
        <w:rPr>
          <w:color w:val="191970"/>
        </w:rPr>
        <w:t xml:space="preserve">Alankomaiden vesilinja </w:t>
      </w:r>
      <w:r>
        <w:t xml:space="preserve">edellytti avoimia tulilinjoja, mikä kielsi kaiken pysyvän rakentamisen 1900-luvun puoliväliin saakka kaupungin itäpuolella.</w:t>
      </w:r>
    </w:p>
    <w:p>
      <w:r>
        <w:rPr>
          <w:b/>
        </w:rPr>
        <w:t xml:space="preserve">Kysymys 0</w:t>
      </w:r>
    </w:p>
    <w:p>
      <w:r>
        <w:t xml:space="preserve">Mikä on kaupungin maamerkki </w:t>
      </w:r>
    </w:p>
    <w:p>
      <w:r>
        <w:rPr>
          <w:b/>
        </w:rPr>
        <w:t xml:space="preserve">Kysymys 1</w:t>
      </w:r>
    </w:p>
    <w:p>
      <w:r>
        <w:t xml:space="preserve">Millainen on sisäkaupunki </w:t>
      </w:r>
    </w:p>
    <w:p>
      <w:r>
        <w:rPr>
          <w:b/>
        </w:rPr>
        <w:t xml:space="preserve">Kysymys 2</w:t>
      </w:r>
    </w:p>
    <w:p>
      <w:r>
        <w:t xml:space="preserve">Mikä ympäröi keskellä pahaa kaupunkia - </w:t>
      </w:r>
    </w:p>
    <w:p>
      <w:r>
        <w:rPr>
          <w:b/>
        </w:rPr>
        <w:t xml:space="preserve">Kysymys 3</w:t>
      </w:r>
    </w:p>
    <w:p>
      <w:r>
        <w:t xml:space="preserve">Mikä osa kaupungista on edelleen avoinna </w:t>
      </w:r>
    </w:p>
    <w:p>
      <w:r>
        <w:rPr>
          <w:b/>
        </w:rPr>
        <w:t xml:space="preserve">Kysymys 4</w:t>
      </w:r>
    </w:p>
    <w:p>
      <w:r>
        <w:t xml:space="preserve">Mikä kanava kulkee samansuuntaisesti Reinin kanssa?</w:t>
      </w:r>
    </w:p>
    <w:p>
      <w:r>
        <w:rPr>
          <w:b/>
        </w:rPr>
        <w:t xml:space="preserve">Kysymys 5</w:t>
      </w:r>
    </w:p>
    <w:p>
      <w:r>
        <w:t xml:space="preserve">Mikä luo monitasoisen kanavan?</w:t>
      </w:r>
    </w:p>
    <w:p>
      <w:r>
        <w:rPr>
          <w:b/>
        </w:rPr>
        <w:t xml:space="preserve">Kysymys 6</w:t>
      </w:r>
    </w:p>
    <w:p>
      <w:r>
        <w:t xml:space="preserve">Mikä keskiaikainen rakenne on suurelta osin romahtanut?</w:t>
      </w:r>
    </w:p>
    <w:p>
      <w:r>
        <w:rPr>
          <w:b/>
        </w:rPr>
        <w:t xml:space="preserve">Kysymys 7</w:t>
      </w:r>
    </w:p>
    <w:p>
      <w:r>
        <w:t xml:space="preserve">mitä siirrettiin itään 1900-luvulla?</w:t>
      </w:r>
    </w:p>
    <w:p>
      <w:r>
        <w:rPr>
          <w:b/>
        </w:rPr>
        <w:t xml:space="preserve">Teksti numero 16</w:t>
      </w:r>
    </w:p>
    <w:p>
      <w:r>
        <w:rPr>
          <w:color w:val="A9A9A9"/>
        </w:rPr>
        <w:t xml:space="preserve">Utrecht Centraal </w:t>
      </w:r>
      <w:r>
        <w:rPr>
          <w:color w:val="DCDCDC"/>
        </w:rPr>
        <w:t xml:space="preserve">on Utrechtin päärautatieasema</w:t>
      </w:r>
      <w:r>
        <w:t xml:space="preserve">. Säännölliset intercity-liikennepalvelut kaikkiin Alankomaiden suurimpiin kaupunkeihin ja suorat yhteydet Schipholin lentoasemalle. </w:t>
      </w:r>
      <w:r>
        <w:rPr>
          <w:color w:val="2F4F4F"/>
        </w:rPr>
        <w:t xml:space="preserve">Utrecht Centraal on yöliikenteen asema, joka tarjoaa 7 päivää viikossa yöliikenteen </w:t>
      </w:r>
      <w:r>
        <w:t xml:space="preserve">(muun muassa) Schipholin lentoasemalle, Amsterdamiin ja Rotterdamiin</w:t>
      </w:r>
      <w:r>
        <w:rPr>
          <w:color w:val="2F4F4F"/>
        </w:rPr>
        <w:t xml:space="preserve">. </w:t>
      </w:r>
      <w:r>
        <w:rPr>
          <w:color w:val="556B2F"/>
        </w:rPr>
        <w:t xml:space="preserve">Kansainväliset InterCityExpress (ICE) -liikennepalvelut Saksaan (ja muualle) Arnhemin kautta kulkevat Utrecht Centraalissa</w:t>
      </w:r>
      <w:r>
        <w:t xml:space="preserve">. </w:t>
      </w:r>
      <w:r>
        <w:rPr>
          <w:color w:val="6B8E23"/>
        </w:rPr>
        <w:t xml:space="preserve">Utrecht Centraalista lähtevät myös </w:t>
      </w:r>
      <w:r>
        <w:t xml:space="preserve">säännölliset </w:t>
      </w:r>
      <w:r>
        <w:rPr>
          <w:color w:val="6B8E23"/>
        </w:rPr>
        <w:t xml:space="preserve">paikallisjunat kaikille Utrechtia ympäröiville alueille, ja ne liikennöivät useille pienemmille asemille</w:t>
      </w:r>
      <w:r>
        <w:t xml:space="preserve">: Utrecht Lunetten, Utrecht Vaartsche Rijn, Utrecht Overvecht, Utrecht Leidsche Rijn, Utrecht Terwijde, Utrecht Zuilen ja Vleuten. Entinen </w:t>
      </w:r>
      <w:r>
        <w:rPr>
          <w:color w:val="A0522D"/>
        </w:rPr>
        <w:t xml:space="preserve">Utrecht Maliebaanin </w:t>
      </w:r>
      <w:r>
        <w:t xml:space="preserve">asema </w:t>
      </w:r>
      <w:r>
        <w:t xml:space="preserve">suljettiin vuonna </w:t>
      </w:r>
      <w:r>
        <w:rPr>
          <w:color w:val="228B22"/>
        </w:rPr>
        <w:t xml:space="preserve">1939</w:t>
      </w:r>
      <w:r>
        <w:t xml:space="preserve">, ja se on sittemmin muutettu Alankomaiden rautatiemuseoksi</w:t>
      </w:r>
      <w:r>
        <w:rPr>
          <w:color w:val="228B22"/>
        </w:rPr>
        <w:t xml:space="preserve">.</w:t>
      </w:r>
    </w:p>
    <w:p>
      <w:r>
        <w:rPr>
          <w:b/>
        </w:rPr>
        <w:t xml:space="preserve">Kysymys 0</w:t>
      </w:r>
    </w:p>
    <w:p>
      <w:r>
        <w:t xml:space="preserve">Mikä on päärautatieasema </w:t>
      </w:r>
    </w:p>
    <w:p>
      <w:r>
        <w:rPr>
          <w:b/>
        </w:rPr>
        <w:t xml:space="preserve">Kysymys 1</w:t>
      </w:r>
    </w:p>
    <w:p>
      <w:r>
        <w:t xml:space="preserve">Onko rautatieasemalla ympärivuorokautista liikennettä?</w:t>
      </w:r>
    </w:p>
    <w:p>
      <w:r>
        <w:rPr>
          <w:b/>
        </w:rPr>
        <w:t xml:space="preserve">Kysymys 2</w:t>
      </w:r>
    </w:p>
    <w:p>
      <w:r>
        <w:t xml:space="preserve">Onko junayhteyksiä Saksaan </w:t>
      </w:r>
    </w:p>
    <w:p>
      <w:r>
        <w:rPr>
          <w:b/>
        </w:rPr>
        <w:t xml:space="preserve">Kysymys 3</w:t>
      </w:r>
    </w:p>
    <w:p>
      <w:r>
        <w:t xml:space="preserve">jossa säännölliset paikallisjunat liikennöivät </w:t>
      </w:r>
    </w:p>
    <w:p>
      <w:r>
        <w:rPr>
          <w:b/>
        </w:rPr>
        <w:t xml:space="preserve">Kysymys 4</w:t>
      </w:r>
    </w:p>
    <w:p>
      <w:r>
        <w:t xml:space="preserve">Mikä on Alankomaiden päärautatieasema?</w:t>
      </w:r>
    </w:p>
    <w:p>
      <w:r>
        <w:rPr>
          <w:b/>
        </w:rPr>
        <w:t xml:space="preserve">Kysymys 5</w:t>
      </w:r>
    </w:p>
    <w:p>
      <w:r>
        <w:t xml:space="preserve">Milloin Alankomaiden rautatiemuseo avattiin?</w:t>
      </w:r>
    </w:p>
    <w:p>
      <w:r>
        <w:rPr>
          <w:b/>
        </w:rPr>
        <w:t xml:space="preserve">Kysymys 6</w:t>
      </w:r>
    </w:p>
    <w:p>
      <w:r>
        <w:t xml:space="preserve">Mikä asema avattiin vuonna 1939?</w:t>
      </w:r>
    </w:p>
    <w:p>
      <w:r>
        <w:rPr>
          <w:b/>
        </w:rPr>
        <w:t xml:space="preserve">Teksti numero 17</w:t>
      </w:r>
    </w:p>
    <w:p>
      <w:r>
        <w:rPr>
          <w:color w:val="A9A9A9"/>
        </w:rPr>
        <w:t xml:space="preserve">Utrechtin tärkein paikallinen ja alueellinen linja-autoasema </w:t>
      </w:r>
      <w:r>
        <w:rPr>
          <w:color w:val="DCDCDC"/>
        </w:rPr>
        <w:t xml:space="preserve">sijaitsee Utrecht Centraal -rautatieaseman vieressä, itäisen ja läntisen sisäänkäynnin kohdalla</w:t>
      </w:r>
      <w:r>
        <w:t xml:space="preserve">. </w:t>
      </w:r>
      <w:r>
        <w:rPr>
          <w:color w:val="2F4F4F"/>
        </w:rPr>
        <w:t xml:space="preserve">Rautatieaseman laajamittaisten kunnostus- ja rakennustöiden vuoksi </w:t>
      </w:r>
      <w:r>
        <w:rPr>
          <w:color w:val="556B2F"/>
        </w:rPr>
        <w:t xml:space="preserve">aseman bussipysäkit vaihtuvat usein</w:t>
      </w:r>
      <w:r>
        <w:t xml:space="preserve">. Pääsääntöisesti länteen suuntautuvat bussit lähtevät länsisisisäänkäynnin bussiasemalta, muut bussit itäpuolen asemalta. </w:t>
      </w:r>
      <w:r>
        <w:rPr>
          <w:color w:val="6B8E23"/>
        </w:rPr>
        <w:t xml:space="preserve">Utrechtin paikallisbusseja liikennöi </w:t>
      </w:r>
      <w:r>
        <w:rPr>
          <w:color w:val="A0522D"/>
        </w:rPr>
        <w:t xml:space="preserve">Qbuzz </w:t>
      </w:r>
      <w:r>
        <w:rPr>
          <w:color w:val="6B8E23"/>
        </w:rPr>
        <w:t xml:space="preserve">- sen palveluihin kuuluu tiheä vuoroväli Uithofin yliopistoalueelle</w:t>
      </w:r>
      <w:r>
        <w:t xml:space="preserve">. </w:t>
      </w:r>
      <w:r>
        <w:rPr>
          <w:color w:val="228B22"/>
        </w:rPr>
        <w:t xml:space="preserve">Paikallisbussikalusto on yksi Euroopan puhtaimmista, sillä se käyttää vain Euro-VI-standardin mukaisia busseja sekä </w:t>
      </w:r>
      <w:r>
        <w:rPr>
          <w:color w:val="191970"/>
        </w:rPr>
        <w:t xml:space="preserve">sähköbusseja </w:t>
      </w:r>
      <w:r>
        <w:rPr>
          <w:color w:val="228B22"/>
        </w:rPr>
        <w:t xml:space="preserve">kaupungin sisäisessä liikenteessä</w:t>
      </w:r>
      <w:r>
        <w:t xml:space="preserve">. Kaupungista lähteviä alueellisia busseja liikennöivät Arriva ja Connexxion.</w:t>
      </w:r>
    </w:p>
    <w:p>
      <w:r>
        <w:rPr>
          <w:b/>
        </w:rPr>
        <w:t xml:space="preserve">Kysymys 0</w:t>
      </w:r>
    </w:p>
    <w:p>
      <w:r>
        <w:t xml:space="preserve">Missä linja-autoasema sijaitsee </w:t>
      </w:r>
    </w:p>
    <w:p>
      <w:r>
        <w:rPr>
          <w:b/>
        </w:rPr>
        <w:t xml:space="preserve">Kysymys 1</w:t>
      </w:r>
    </w:p>
    <w:p>
      <w:r>
        <w:t xml:space="preserve">remontit aiheuttavat mitä muutoksia </w:t>
      </w:r>
    </w:p>
    <w:p>
      <w:r>
        <w:rPr>
          <w:b/>
        </w:rPr>
        <w:t xml:space="preserve">Kysymys 2</w:t>
      </w:r>
    </w:p>
    <w:p>
      <w:r>
        <w:t xml:space="preserve">mikä on qbuzz</w:t>
      </w:r>
    </w:p>
    <w:p>
      <w:r>
        <w:rPr>
          <w:b/>
        </w:rPr>
        <w:t xml:space="preserve">Kysymys 3</w:t>
      </w:r>
    </w:p>
    <w:p>
      <w:r>
        <w:t xml:space="preserve">Mikä on yksi Euroopan puhtaimmista </w:t>
      </w:r>
    </w:p>
    <w:p>
      <w:r>
        <w:rPr>
          <w:b/>
        </w:rPr>
        <w:t xml:space="preserve">Kysymys 4</w:t>
      </w:r>
    </w:p>
    <w:p>
      <w:r>
        <w:t xml:space="preserve">Mikä sijaitsee Utrechtin keskusrautatieasemaa vastapäätä?</w:t>
      </w:r>
    </w:p>
    <w:p>
      <w:r>
        <w:rPr>
          <w:b/>
        </w:rPr>
        <w:t xml:space="preserve">Kysymys 5</w:t>
      </w:r>
    </w:p>
    <w:p>
      <w:r>
        <w:t xml:space="preserve">Mitä linja-autoaseman uudistaminen on aiheuttanut?</w:t>
      </w:r>
    </w:p>
    <w:p>
      <w:r>
        <w:rPr>
          <w:b/>
        </w:rPr>
        <w:t xml:space="preserve">Kysymys 6</w:t>
      </w:r>
    </w:p>
    <w:p>
      <w:r>
        <w:t xml:space="preserve">Kuka käyttää sähköbusseja kaikilla paikallisbussilinjoilla?</w:t>
      </w:r>
    </w:p>
    <w:p>
      <w:r>
        <w:rPr>
          <w:b/>
        </w:rPr>
        <w:t xml:space="preserve">Kysymys 7</w:t>
      </w:r>
    </w:p>
    <w:p>
      <w:r>
        <w:t xml:space="preserve">Minkä tyyppistä bussia Arriva käyttää kaupunkiliikenteessä?</w:t>
      </w:r>
    </w:p>
    <w:p>
      <w:r>
        <w:rPr>
          <w:b/>
        </w:rPr>
        <w:t xml:space="preserve">Teksti numero 18</w:t>
      </w:r>
    </w:p>
    <w:p>
      <w:r>
        <w:t xml:space="preserve">Useimpien hollantilaisten kaupunkien tapaan </w:t>
      </w:r>
      <w:r>
        <w:rPr>
          <w:color w:val="A9A9A9"/>
        </w:rPr>
        <w:t xml:space="preserve">Utrechtissa on laaja pyörätieverkosto, joka tekee pyöräilystä turvallista ja suosittua. </w:t>
      </w:r>
      <w:r>
        <w:rPr>
          <w:color w:val="A9A9A9"/>
        </w:rPr>
        <w:t xml:space="preserve">Kaupungin sisäisistä matkoista </w:t>
      </w:r>
      <w:r>
        <w:rPr>
          <w:color w:val="DCDCDC"/>
        </w:rPr>
        <w:t xml:space="preserve">33 prosenttia </w:t>
      </w:r>
      <w:r>
        <w:rPr>
          <w:color w:val="A9A9A9"/>
        </w:rPr>
        <w:t xml:space="preserve">tehdään polkupyörällä</w:t>
      </w:r>
      <w:r>
        <w:t xml:space="preserve">, mikä on enemmän kuin mikään muu liikennemuoto</w:t>
      </w:r>
      <w:r>
        <w:rPr>
          <w:color w:val="DCDCDC"/>
        </w:rPr>
        <w:t xml:space="preserve">. </w:t>
      </w:r>
      <w:r>
        <w:t xml:space="preserve">(</w:t>
      </w:r>
      <w:r>
        <w:rPr>
          <w:color w:val="2F4F4F"/>
        </w:rPr>
        <w:t xml:space="preserve">Autojen osuus on </w:t>
      </w:r>
      <w:r>
        <w:t xml:space="preserve">esimerkiksi 30 prosenttia matkoista). Polkupyöriä käyttävät nuoret ja vanhukset sekä yksityishenkilöt ja perheet. Pyörät ovat useimmiten perinteisiä, pystypyöriä, teräsrunkoisia polkupyöriä, joissa on vähän tai ei lainkaan vaihteita. </w:t>
      </w:r>
      <w:r>
        <w:rPr>
          <w:color w:val="556B2F"/>
        </w:rPr>
        <w:t xml:space="preserve">On olemassa myös kottikärrypyörä, jolla kuljetetaan ostoksia tai pieniä lapsia</w:t>
      </w:r>
      <w:r>
        <w:t xml:space="preserve">. Koska </w:t>
      </w:r>
      <w:r>
        <w:t xml:space="preserve">tuhansia polkupyöriä on pysäköity satunnaisesti kaupunkiin, mikä on silmiinpistävää ja haittaa jalankulkijoita, kaupunginvaltuusto päätti </w:t>
      </w:r>
      <w:r>
        <w:rPr>
          <w:color w:val="A0522D"/>
        </w:rPr>
        <w:t xml:space="preserve">vuonna 2014 </w:t>
      </w:r>
      <w:r>
        <w:rPr>
          <w:color w:val="6B8E23"/>
        </w:rPr>
        <w:t xml:space="preserve">rakentaa </w:t>
      </w:r>
      <w:r>
        <w:rPr>
          <w:color w:val="228B22"/>
        </w:rPr>
        <w:t xml:space="preserve">maailman suurimman polkupyörien pysäköintiaseman </w:t>
      </w:r>
      <w:r>
        <w:rPr>
          <w:color w:val="6B8E23"/>
        </w:rPr>
        <w:t xml:space="preserve">lähelle keskusrautatieasemaa</w:t>
      </w:r>
      <w:r>
        <w:t xml:space="preserve">. Tämä kolmikerroksinen rakennus maksaa arviolta 48 miljoonaa euroa, ja siihen mahtuu 12 500 polkupyörää. Sen on määrä valmistua vuonna 2018.</w:t>
      </w:r>
    </w:p>
    <w:p>
      <w:r>
        <w:rPr>
          <w:b/>
        </w:rPr>
        <w:t xml:space="preserve">Kysymys 0</w:t>
      </w:r>
    </w:p>
    <w:p>
      <w:r>
        <w:t xml:space="preserve">Mitä Utrecht tarjoaa pyöräilijöille </w:t>
      </w:r>
    </w:p>
    <w:p>
      <w:r>
        <w:rPr>
          <w:b/>
        </w:rPr>
        <w:t xml:space="preserve">Kysymys 1</w:t>
      </w:r>
    </w:p>
    <w:p>
      <w:r>
        <w:t xml:space="preserve">Mikä on kärrynpyörän käyttö </w:t>
      </w:r>
    </w:p>
    <w:p>
      <w:r>
        <w:rPr>
          <w:b/>
        </w:rPr>
        <w:t xml:space="preserve">Kysymys 2</w:t>
      </w:r>
    </w:p>
    <w:p>
      <w:r>
        <w:t xml:space="preserve">utrecht rakensi maailman suurimman mitä?</w:t>
      </w:r>
    </w:p>
    <w:p>
      <w:r>
        <w:rPr>
          <w:b/>
        </w:rPr>
        <w:t xml:space="preserve">Kysymys 3</w:t>
      </w:r>
    </w:p>
    <w:p>
      <w:r>
        <w:t xml:space="preserve">Kuinka monta prosenttia matkan Alankomaiden kaupungeissa kulkee polkupyörällä?</w:t>
      </w:r>
    </w:p>
    <w:p>
      <w:r>
        <w:rPr>
          <w:b/>
        </w:rPr>
        <w:t xml:space="preserve">Kysymys 4</w:t>
      </w:r>
    </w:p>
    <w:p>
      <w:r>
        <w:t xml:space="preserve">Mikä on 30 prosenttia Alankomaiden kaupunkien matkoista?</w:t>
      </w:r>
    </w:p>
    <w:p>
      <w:r>
        <w:rPr>
          <w:b/>
        </w:rPr>
        <w:t xml:space="preserve">Kysymys 5</w:t>
      </w:r>
    </w:p>
    <w:p>
      <w:r>
        <w:t xml:space="preserve">Mitä aletaan rakentaa vuonna 2018?</w:t>
      </w:r>
    </w:p>
    <w:p>
      <w:r>
        <w:rPr>
          <w:b/>
        </w:rPr>
        <w:t xml:space="preserve">Kysymys 6</w:t>
      </w:r>
    </w:p>
    <w:p>
      <w:r>
        <w:t xml:space="preserve">Milloin kaupunginvaltuusto päätti kieltää polkupyörien pysäköinnin keskustassa?</w:t>
      </w:r>
    </w:p>
    <w:p>
      <w:r>
        <w:rPr>
          <w:b/>
        </w:rPr>
        <w:t xml:space="preserve">Teksti numero 19</w:t>
      </w:r>
    </w:p>
    <w:p>
      <w:r>
        <w:t xml:space="preserve">Utrechtilla </w:t>
      </w:r>
      <w:r>
        <w:rPr>
          <w:color w:val="A9A9A9"/>
        </w:rPr>
        <w:t xml:space="preserve">on hyvät yhteydet Alankomaiden tieverkkoon. Kaksi tärkeintä päätietä kulkee Utrechtin kaupungin kautta: </w:t>
      </w:r>
      <w:r>
        <w:rPr>
          <w:color w:val="2F4F4F"/>
        </w:rPr>
        <w:t xml:space="preserve">moottoritiet </w:t>
      </w:r>
      <w:r>
        <w:rPr>
          <w:color w:val="DCDCDC"/>
        </w:rPr>
        <w:t xml:space="preserve">A12 ja A2 </w:t>
      </w:r>
      <w:r>
        <w:rPr>
          <w:color w:val="2F4F4F"/>
        </w:rPr>
        <w:t xml:space="preserve">yhdistävät Amsterdamin, Arnhemin, Haagin ja Maastrichtin sekä Belgian ja Saksan</w:t>
      </w:r>
      <w:r>
        <w:t xml:space="preserve">. Muita tärkeitä moottoriteitä alueella ovat Almere-Breda A27 ja Utrecht-Groningen A28. </w:t>
      </w:r>
      <w:r>
        <w:rPr>
          <w:color w:val="556B2F"/>
        </w:rPr>
        <w:t xml:space="preserve">Lisääntyvän liikenteen ja </w:t>
      </w:r>
      <w:r>
        <w:rPr>
          <w:color w:val="6B8E23"/>
        </w:rPr>
        <w:t xml:space="preserve">vanhan kaupunkisuunnitelman </w:t>
      </w:r>
      <w:r>
        <w:t xml:space="preserve">vuoksi </w:t>
      </w:r>
      <w:r>
        <w:rPr>
          <w:color w:val="556B2F"/>
        </w:rPr>
        <w:t xml:space="preserve">liikenneruuhkat ovat yleinen ilmiö Utrechtissa ja sen ympäristössä, mikä aiheuttaa kohonneita ilmansaasteiden pitoisuuksia</w:t>
      </w:r>
      <w:r>
        <w:t xml:space="preserve">. Tämä on johtanut kaupungissa kiihkeään keskusteluun siitä, miten kaupungin ilmanlaatua voitaisiin parhaiten parantaa.</w:t>
      </w:r>
    </w:p>
    <w:p>
      <w:r>
        <w:rPr>
          <w:b/>
        </w:rPr>
        <w:t xml:space="preserve">Kysymys 0</w:t>
      </w:r>
    </w:p>
    <w:p>
      <w:r>
        <w:t xml:space="preserve">Onko Utrecht liitetty Alankomaiden tieverkkoon?</w:t>
      </w:r>
    </w:p>
    <w:p>
      <w:r>
        <w:rPr>
          <w:b/>
        </w:rPr>
        <w:t xml:space="preserve">Kysymys 1</w:t>
      </w:r>
    </w:p>
    <w:p>
      <w:r>
        <w:t xml:space="preserve">Mitä maita A12 ja A2 yhdistävät</w:t>
      </w:r>
    </w:p>
    <w:p>
      <w:r>
        <w:rPr>
          <w:b/>
        </w:rPr>
        <w:t xml:space="preserve">Kysymys 2</w:t>
      </w:r>
    </w:p>
    <w:p>
      <w:r>
        <w:t xml:space="preserve">Mitä liikenne nostaa </w:t>
      </w:r>
    </w:p>
    <w:p>
      <w:r>
        <w:rPr>
          <w:b/>
        </w:rPr>
        <w:t xml:space="preserve">Kysymys 3</w:t>
      </w:r>
    </w:p>
    <w:p>
      <w:r>
        <w:t xml:space="preserve">Mitkä kaksi tietä yhdistävät Utrechtin muuhun Eurooppaan?</w:t>
      </w:r>
    </w:p>
    <w:p>
      <w:r>
        <w:rPr>
          <w:b/>
        </w:rPr>
        <w:t xml:space="preserve">Kysymys 4</w:t>
      </w:r>
    </w:p>
    <w:p>
      <w:r>
        <w:t xml:space="preserve">Mikä rajoittaa liikenteen määrää kaupungissa?</w:t>
      </w:r>
    </w:p>
    <w:p>
      <w:r>
        <w:rPr>
          <w:b/>
        </w:rPr>
        <w:t xml:space="preserve">Teksti numero 20</w:t>
      </w:r>
    </w:p>
    <w:p>
      <w:r>
        <w:t xml:space="preserve">Tuotantoteollisuus muodostaa pienen osan Utrechtin taloudesta. </w:t>
      </w:r>
      <w:r>
        <w:rPr>
          <w:color w:val="DCDCDC"/>
        </w:rPr>
        <w:t xml:space="preserve">Utrechtin </w:t>
      </w:r>
      <w:r>
        <w:rPr>
          <w:color w:val="A9A9A9"/>
        </w:rPr>
        <w:t xml:space="preserve">talous </w:t>
      </w:r>
      <w:r>
        <w:rPr>
          <w:color w:val="A9A9A9"/>
        </w:rPr>
        <w:t xml:space="preserve">on suurelta osin riippuvainen useista kaupungissa sijaitsevista suurista laitoksista</w:t>
      </w:r>
      <w:r>
        <w:t xml:space="preserve">. </w:t>
      </w:r>
      <w:r>
        <w:rPr>
          <w:color w:val="2F4F4F"/>
        </w:rPr>
        <w:t xml:space="preserve">Se on Alankomaiden rautatieverkon keskus ja Nederlandse Spoorwegenin pääkonttori</w:t>
      </w:r>
      <w:r>
        <w:t xml:space="preserve">. </w:t>
      </w:r>
      <w:r>
        <w:t xml:space="preserve">ProRailin pääkonttori sijaitsee </w:t>
      </w:r>
      <w:r>
        <w:t xml:space="preserve">Alankomaiden suurimmassa tiilirakennuksessa </w:t>
      </w:r>
      <w:r>
        <w:rPr>
          <w:color w:val="556B2F"/>
        </w:rPr>
        <w:t xml:space="preserve">De Inktpotissa </w:t>
      </w:r>
      <w:r>
        <w:t xml:space="preserve">(nl) (sen julkisivussa oleva "ufo" on peräisin </w:t>
      </w:r>
      <w:r>
        <w:t xml:space="preserve">vuonna 2000 järjestetystä </w:t>
      </w:r>
      <w:r>
        <w:rPr>
          <w:color w:val="6B8E23"/>
        </w:rPr>
        <w:t xml:space="preserve">taideohjelmasta</w:t>
      </w:r>
      <w:r>
        <w:t xml:space="preserve">)</w:t>
      </w:r>
      <w:r>
        <w:t xml:space="preserve">. </w:t>
      </w:r>
      <w:r>
        <w:rPr>
          <w:color w:val="A0522D"/>
        </w:rPr>
        <w:t xml:space="preserve">Rabobankin, suuren pankin, pääkonttori sijaitsee Utrechtissa.</w:t>
      </w:r>
    </w:p>
    <w:p>
      <w:r>
        <w:rPr>
          <w:b/>
        </w:rPr>
        <w:t xml:space="preserve">Kysymys 0</w:t>
      </w:r>
    </w:p>
    <w:p>
      <w:r>
        <w:t xml:space="preserve">Mistä Utrechtin talous riippuu </w:t>
      </w:r>
    </w:p>
    <w:p>
      <w:r>
        <w:rPr>
          <w:b/>
        </w:rPr>
        <w:t xml:space="preserve">Kysymys 1</w:t>
      </w:r>
    </w:p>
    <w:p>
      <w:r>
        <w:t xml:space="preserve">mikä on keskitetty Utrechtiin </w:t>
      </w:r>
    </w:p>
    <w:p>
      <w:r>
        <w:rPr>
          <w:b/>
        </w:rPr>
        <w:t xml:space="preserve">Kysymys 2</w:t>
      </w:r>
    </w:p>
    <w:p>
      <w:r>
        <w:t xml:space="preserve">Minkä pankin pääkonttori sijaitsee Utrechtissa </w:t>
      </w:r>
    </w:p>
    <w:p>
      <w:r>
        <w:rPr>
          <w:b/>
        </w:rPr>
        <w:t xml:space="preserve">Kysymys 3</w:t>
      </w:r>
    </w:p>
    <w:p>
      <w:r>
        <w:t xml:space="preserve">Minkä kaupungin taloudessa tuotantoteollisuus on merkittävä osa taloutta?</w:t>
      </w:r>
    </w:p>
    <w:p>
      <w:r>
        <w:rPr>
          <w:b/>
        </w:rPr>
        <w:t xml:space="preserve">Kysymys 4</w:t>
      </w:r>
    </w:p>
    <w:p>
      <w:r>
        <w:t xml:space="preserve">Missä sijaitsee EU:n rautateiden keskus?</w:t>
      </w:r>
    </w:p>
    <w:p>
      <w:r>
        <w:rPr>
          <w:b/>
        </w:rPr>
        <w:t xml:space="preserve">Kysymys 5</w:t>
      </w:r>
    </w:p>
    <w:p>
      <w:r>
        <w:t xml:space="preserve">Mikä on Euroopan suurin tiilirakennus?</w:t>
      </w:r>
    </w:p>
    <w:p>
      <w:r>
        <w:rPr>
          <w:b/>
        </w:rPr>
        <w:t xml:space="preserve">Kysymys 6</w:t>
      </w:r>
    </w:p>
    <w:p>
      <w:r>
        <w:t xml:space="preserve">Mikä johti siihen, että De Inktpotin kyljessä oli ufo 1900-luvulla?</w:t>
      </w:r>
    </w:p>
    <w:p>
      <w:r>
        <w:rPr>
          <w:b/>
        </w:rPr>
        <w:t xml:space="preserve">Teksti numero 21</w:t>
      </w:r>
    </w:p>
    <w:p>
      <w:r>
        <w:t xml:space="preserve">Suuri sisätiloissa sijaitseva ostoskeskus </w:t>
      </w:r>
      <w:r>
        <w:rPr>
          <w:color w:val="A9A9A9"/>
        </w:rPr>
        <w:t xml:space="preserve">Hoog Catharijne </w:t>
      </w:r>
      <w:r>
        <w:t xml:space="preserve">(nl) sijaitsee Utrecht Centraalin rautatieaseman ja kaupungin keskustan välissä. </w:t>
      </w:r>
      <w:r>
        <w:rPr>
          <w:color w:val="DCDCDC"/>
        </w:rPr>
        <w:t xml:space="preserve">Käytäviä käsitellään katujen kaltaisina julkisina paikkoina, ja </w:t>
      </w:r>
      <w:r>
        <w:rPr>
          <w:color w:val="2F4F4F"/>
        </w:rPr>
        <w:t xml:space="preserve">aseman ja keskustan välinen reitti </w:t>
      </w:r>
      <w:r>
        <w:rPr>
          <w:color w:val="DCDCDC"/>
        </w:rPr>
        <w:t xml:space="preserve">on avoinna koko yön</w:t>
      </w:r>
      <w:r>
        <w:t xml:space="preserve">. </w:t>
      </w:r>
      <w:r>
        <w:t xml:space="preserve">20 vuoden kuluttua vuodesta 2004 </w:t>
      </w:r>
      <w:r>
        <w:rPr>
          <w:color w:val="556B2F"/>
        </w:rPr>
        <w:t xml:space="preserve">osa Hoog Catharijnen alueesta </w:t>
      </w:r>
      <w:r>
        <w:t xml:space="preserve">kunnostetaan osana laajemman asema-alueen kunnostusta</w:t>
      </w:r>
      <w:r>
        <w:t xml:space="preserve">. </w:t>
      </w:r>
      <w:r>
        <w:rPr>
          <w:color w:val="6B8E23"/>
        </w:rPr>
        <w:t xml:space="preserve">Osa kaupungin kanavaverkostosta, joka täytettiin ostoskeskuksen ja keskusaseman alueen rakentamiseksi, luodaan uudelleen</w:t>
      </w:r>
      <w:r>
        <w:t xml:space="preserve">. </w:t>
      </w:r>
      <w:r>
        <w:rPr>
          <w:color w:val="A0522D"/>
        </w:rPr>
        <w:t xml:space="preserve">Jaarbeurs, </w:t>
      </w:r>
      <w:r>
        <w:rPr>
          <w:color w:val="228B22"/>
        </w:rPr>
        <w:t xml:space="preserve">yksi Alankomaiden suurimmista kongressikeskuksista, sijaitsee päärautatieaseman länsipuolella</w:t>
      </w:r>
      <w:r>
        <w:t xml:space="preserve">.</w:t>
      </w:r>
    </w:p>
    <w:p>
      <w:r>
        <w:rPr>
          <w:b/>
        </w:rPr>
        <w:t xml:space="preserve">Kysymys 0</w:t>
      </w:r>
    </w:p>
    <w:p>
      <w:r>
        <w:t xml:space="preserve">Mikä on suuren ostoskeskuksen nimi </w:t>
      </w:r>
    </w:p>
    <w:p>
      <w:r>
        <w:rPr>
          <w:b/>
        </w:rPr>
        <w:t xml:space="preserve">Kysymys 1</w:t>
      </w:r>
    </w:p>
    <w:p>
      <w:r>
        <w:t xml:space="preserve">miten kauppakeskusten käytäviä hoidetaan </w:t>
      </w:r>
    </w:p>
    <w:p>
      <w:r>
        <w:rPr>
          <w:b/>
        </w:rPr>
        <w:t xml:space="preserve">Kysymys 2</w:t>
      </w:r>
    </w:p>
    <w:p>
      <w:r>
        <w:t xml:space="preserve">Mitä luodaan uudelleen </w:t>
      </w:r>
    </w:p>
    <w:p>
      <w:r>
        <w:rPr>
          <w:b/>
        </w:rPr>
        <w:t xml:space="preserve">Kysymys 3</w:t>
      </w:r>
    </w:p>
    <w:p>
      <w:r>
        <w:t xml:space="preserve">mikä sijaitsee rautatieaseman länsipuolella.</w:t>
      </w:r>
    </w:p>
    <w:p>
      <w:r>
        <w:rPr>
          <w:b/>
        </w:rPr>
        <w:t xml:space="preserve">Kysymys 4</w:t>
      </w:r>
    </w:p>
    <w:p>
      <w:r>
        <w:t xml:space="preserve">Mikä ostoskeskus sijaitsee kaupungin keskustassa?</w:t>
      </w:r>
    </w:p>
    <w:p>
      <w:r>
        <w:rPr>
          <w:b/>
        </w:rPr>
        <w:t xml:space="preserve">Kysymys 5</w:t>
      </w:r>
    </w:p>
    <w:p>
      <w:r>
        <w:t xml:space="preserve">Mitkä kadut ovat auki koko yön?</w:t>
      </w:r>
    </w:p>
    <w:p>
      <w:r>
        <w:rPr>
          <w:b/>
        </w:rPr>
        <w:t xml:space="preserve">Kysymys 6</w:t>
      </w:r>
    </w:p>
    <w:p>
      <w:r>
        <w:t xml:space="preserve">Mitä on tarkoitus kunnostaa 20 vuoden välein?</w:t>
      </w:r>
    </w:p>
    <w:p>
      <w:r>
        <w:rPr>
          <w:b/>
        </w:rPr>
        <w:t xml:space="preserve">Kysymys 7</w:t>
      </w:r>
    </w:p>
    <w:p>
      <w:r>
        <w:t xml:space="preserve">Mikä on yksi Euroopan suurimmista kongressikeskuksista?</w:t>
      </w:r>
    </w:p>
    <w:p>
      <w:r>
        <w:rPr>
          <w:b/>
        </w:rPr>
        <w:t xml:space="preserve">Teksti numero 22</w:t>
      </w:r>
    </w:p>
    <w:p>
      <w:r>
        <w:t xml:space="preserve">Utrechtissa on useita suuria korkeakouluja. Näistä </w:t>
      </w:r>
      <w:r>
        <w:rPr>
          <w:color w:val="A9A9A9"/>
        </w:rPr>
        <w:t xml:space="preserve">merkittävin on </w:t>
      </w:r>
      <w:r>
        <w:rPr>
          <w:color w:val="DCDCDC"/>
        </w:rPr>
        <w:t xml:space="preserve">Utrechtin yliopisto </w:t>
      </w:r>
      <w:r>
        <w:rPr>
          <w:color w:val="A9A9A9"/>
        </w:rPr>
        <w:t xml:space="preserve">(perustettu 1636), Alankomaiden suurin yliopisto, jossa on </w:t>
      </w:r>
      <w:r>
        <w:rPr>
          <w:color w:val="2F4F4F"/>
        </w:rPr>
        <w:t xml:space="preserve">30 449 </w:t>
      </w:r>
      <w:r>
        <w:rPr>
          <w:color w:val="A9A9A9"/>
        </w:rPr>
        <w:t xml:space="preserve">opiskelijaa </w:t>
      </w:r>
      <w:r>
        <w:t xml:space="preserve">(vuonna 2012). Yliopisto sijaitsee osittain kantakaupungissa sekä Uithofin kampusalueella kaupungin itäpuolella. </w:t>
      </w:r>
      <w:r>
        <w:rPr>
          <w:color w:val="556B2F"/>
        </w:rPr>
        <w:t xml:space="preserve">Shanghai Jiaotongin yliopiston vuoden 2014 yliopistorankingin mukaan se on </w:t>
      </w:r>
      <w:r>
        <w:rPr>
          <w:color w:val="6B8E23"/>
        </w:rPr>
        <w:t xml:space="preserve">maailman 57. paras yliopisto</w:t>
      </w:r>
      <w:r>
        <w:t xml:space="preserve">. </w:t>
      </w:r>
      <w:r>
        <w:rPr>
          <w:color w:val="A0522D"/>
        </w:rPr>
        <w:t xml:space="preserve">Utrechtissa sijaitsee myös huomattavasti pienempi University of Humanistic Studies, jossa opiskelee noin 400 opiskelijaa.</w:t>
      </w:r>
    </w:p>
    <w:p>
      <w:r>
        <w:rPr>
          <w:b/>
        </w:rPr>
        <w:t xml:space="preserve">Kysymys 0</w:t>
      </w:r>
    </w:p>
    <w:p>
      <w:r>
        <w:t xml:space="preserve">Mikä on kaupungin suurin yliopisto </w:t>
      </w:r>
    </w:p>
    <w:p>
      <w:r>
        <w:rPr>
          <w:b/>
        </w:rPr>
        <w:t xml:space="preserve">Kysymys 1</w:t>
      </w:r>
    </w:p>
    <w:p>
      <w:r>
        <w:t xml:space="preserve">Mikä on Shanghai Jiaotongin luokiteltu </w:t>
      </w:r>
    </w:p>
    <w:p>
      <w:r>
        <w:rPr>
          <w:b/>
        </w:rPr>
        <w:t xml:space="preserve">Kysymys 2</w:t>
      </w:r>
    </w:p>
    <w:p>
      <w:r>
        <w:t xml:space="preserve">Mikä pienempi yliopisto on Utrechtissa</w:t>
      </w:r>
    </w:p>
    <w:p>
      <w:r>
        <w:rPr>
          <w:b/>
        </w:rPr>
        <w:t xml:space="preserve">Kysymys 3</w:t>
      </w:r>
    </w:p>
    <w:p>
      <w:r>
        <w:t xml:space="preserve">Mikä yliopisto perustettiin 1500-luvulla?</w:t>
      </w:r>
    </w:p>
    <w:p>
      <w:r>
        <w:rPr>
          <w:b/>
        </w:rPr>
        <w:t xml:space="preserve">Kysymys 4</w:t>
      </w:r>
    </w:p>
    <w:p>
      <w:r>
        <w:t xml:space="preserve">Mikä on Euroopan suurin yliopisto?</w:t>
      </w:r>
    </w:p>
    <w:p>
      <w:r>
        <w:rPr>
          <w:b/>
        </w:rPr>
        <w:t xml:space="preserve">Kysymys 5</w:t>
      </w:r>
    </w:p>
    <w:p>
      <w:r>
        <w:t xml:space="preserve">Kuinka monta yliopisto-opiskelijaa Alankomaissa oli vuonna 2012?</w:t>
      </w:r>
    </w:p>
    <w:p>
      <w:r>
        <w:rPr>
          <w:b/>
        </w:rPr>
        <w:t xml:space="preserve">Kysymys 6</w:t>
      </w:r>
    </w:p>
    <w:p>
      <w:r>
        <w:t xml:space="preserve">Mihin Shanghai Jiaotongin yliopisto sijoittui vuonna 2014?</w:t>
      </w:r>
    </w:p>
    <w:p>
      <w:r>
        <w:rPr>
          <w:b/>
        </w:rPr>
        <w:t xml:space="preserve">Teksti numero 23</w:t>
      </w:r>
    </w:p>
    <w:p>
      <w:r>
        <w:rPr>
          <w:color w:val="A9A9A9"/>
        </w:rPr>
        <w:t xml:space="preserve">Utrechtin kaupungissa on aktiivinen </w:t>
      </w:r>
      <w:r>
        <w:rPr>
          <w:color w:val="DCDCDC"/>
        </w:rPr>
        <w:t xml:space="preserve">kulttuurielämä, </w:t>
      </w:r>
      <w:r>
        <w:rPr>
          <w:color w:val="A9A9A9"/>
        </w:rPr>
        <w:t xml:space="preserve">ja se on Alankomaissa Amsterdamin jälkeen toiseksi suurin</w:t>
      </w:r>
      <w:r>
        <w:t xml:space="preserve">. Kaupungissa on useita teattereita ja teatteriyrityksiä. Kaupungin pääteatterin rakensi vuonna 1941 </w:t>
      </w:r>
      <w:r>
        <w:rPr>
          <w:color w:val="2F4F4F"/>
        </w:rPr>
        <w:t xml:space="preserve">Dudok</w:t>
      </w:r>
      <w:r>
        <w:t xml:space="preserve">. Teattereiden lisäksi kaupungissa on suuri määrä elokuvateattereita, joista kolme on arthouse-elokuvateattereita. </w:t>
      </w:r>
      <w:r>
        <w:rPr>
          <w:color w:val="556B2F"/>
        </w:rPr>
        <w:t xml:space="preserve">Utrechtissa järjestetään kansainvälinen vanhan musiikin festivaali (</w:t>
      </w:r>
      <w:r>
        <w:rPr>
          <w:color w:val="6B8E23"/>
        </w:rPr>
        <w:t xml:space="preserve">Festival Oude Muziek</w:t>
      </w:r>
      <w:r>
        <w:rPr>
          <w:color w:val="556B2F"/>
        </w:rPr>
        <w:t xml:space="preserve">, musiikki ennen 1800-lukua) ja Alankomaiden elokuvajuhlat</w:t>
      </w:r>
      <w:r>
        <w:t xml:space="preserve">. </w:t>
      </w:r>
      <w:r>
        <w:rPr>
          <w:color w:val="A0522D"/>
        </w:rPr>
        <w:t xml:space="preserve">Kaupungissa on merkittävä klassisen musiikin sali </w:t>
      </w:r>
      <w:r>
        <w:rPr>
          <w:color w:val="228B22"/>
        </w:rPr>
        <w:t xml:space="preserve">Vredenburg </w:t>
      </w:r>
      <w:r>
        <w:t xml:space="preserve">(1979 Herman Hertzberger)</w:t>
      </w:r>
      <w:r>
        <w:rPr>
          <w:color w:val="A0522D"/>
        </w:rPr>
        <w:t xml:space="preserve">.</w:t>
      </w:r>
      <w:r>
        <w:t xml:space="preserve"> Sen akustiikkaa pidetään yhtenä parhaista 1900-luvun alkuperäisistä musiikkisaleista. 1900-luvun alkuperäistä Vredenburgin musiikkisalia on saneerattu osana laajempaa asemanseudun saneeraussuunnitelmaa, ja vuonna 2014 se sai lisäsaleja, jotka mahdollistivat sen yhdistämisen rock-klubi Tivolin ja SJU:n jazzpodiumin kanssa. Kaupungissa on useita muita musiikkitiloja. </w:t>
      </w:r>
      <w:r>
        <w:rPr>
          <w:color w:val="191970"/>
        </w:rPr>
        <w:t xml:space="preserve">Nuoria muusikoita koulutetaan konservatoriossa, joka on Utrechtin taidekoulun osasto</w:t>
      </w:r>
      <w:r>
        <w:t xml:space="preserve">. Siellä on erikoistunut automaattisesti soittimien soittamiseen erikoistunut museo.</w:t>
      </w:r>
    </w:p>
    <w:p>
      <w:r>
        <w:rPr>
          <w:b/>
        </w:rPr>
        <w:t xml:space="preserve">Kysymys 0</w:t>
      </w:r>
    </w:p>
    <w:p>
      <w:r>
        <w:t xml:space="preserve">Utrechtin kulttuurielämä on toista luokkaa </w:t>
      </w:r>
    </w:p>
    <w:p>
      <w:r>
        <w:rPr>
          <w:b/>
        </w:rPr>
        <w:t xml:space="preserve">Kysymys 1</w:t>
      </w:r>
    </w:p>
    <w:p>
      <w:r>
        <w:t xml:space="preserve">Mitä musiikkifestivaaleja Utrecht isännöi </w:t>
      </w:r>
    </w:p>
    <w:p>
      <w:r>
        <w:rPr>
          <w:b/>
        </w:rPr>
        <w:t xml:space="preserve">Kysymys 2</w:t>
      </w:r>
    </w:p>
    <w:p>
      <w:r>
        <w:t xml:space="preserve">Mikä on musiikkisalin nimi </w:t>
      </w:r>
    </w:p>
    <w:p>
      <w:r>
        <w:rPr>
          <w:b/>
        </w:rPr>
        <w:t xml:space="preserve">Kysymys 3</w:t>
      </w:r>
    </w:p>
    <w:p>
      <w:r>
        <w:t xml:space="preserve">Missä musiikinopiskelijat koulutetaan </w:t>
      </w:r>
    </w:p>
    <w:p>
      <w:r>
        <w:rPr>
          <w:b/>
        </w:rPr>
        <w:t xml:space="preserve">Kysymys 4</w:t>
      </w:r>
    </w:p>
    <w:p>
      <w:r>
        <w:t xml:space="preserve">Ultrecht on aktiivisin mikä Alankomaissa?</w:t>
      </w:r>
    </w:p>
    <w:p>
      <w:r>
        <w:rPr>
          <w:b/>
        </w:rPr>
        <w:t xml:space="preserve">Kysymys 5</w:t>
      </w:r>
    </w:p>
    <w:p>
      <w:r>
        <w:t xml:space="preserve">Kuka rakensi kaupungin pääteatterin 1800-luvulla?</w:t>
      </w:r>
    </w:p>
    <w:p>
      <w:r>
        <w:rPr>
          <w:b/>
        </w:rPr>
        <w:t xml:space="preserve">Kysymys 6</w:t>
      </w:r>
    </w:p>
    <w:p>
      <w:r>
        <w:t xml:space="preserve">Mikä festivaali järjestetään 1800-luvun musiikille?</w:t>
      </w:r>
    </w:p>
    <w:p>
      <w:r>
        <w:rPr>
          <w:b/>
        </w:rPr>
        <w:t xml:space="preserve">Kysymys 7</w:t>
      </w:r>
    </w:p>
    <w:p>
      <w:r>
        <w:t xml:space="preserve">Missä musiikkisalissa on maailman paras akustiikka?</w:t>
      </w:r>
    </w:p>
    <w:p>
      <w:r>
        <w:rPr>
          <w:b/>
        </w:rPr>
        <w:t xml:space="preserve">Tekstin numero 24</w:t>
      </w:r>
    </w:p>
    <w:p>
      <w:r>
        <w:t xml:space="preserve">Utrechtissa on monia taidegallerioita. Lisäksi on useita säätiöitä, jotka tukevat taidetta ja taiteilijoita. </w:t>
      </w:r>
      <w:r>
        <w:rPr>
          <w:color w:val="A9A9A9"/>
        </w:rPr>
        <w:t xml:space="preserve">Taiteilijoita koulutetaan Utrechtin taidekoulussa</w:t>
      </w:r>
      <w:r>
        <w:t xml:space="preserve">. </w:t>
      </w:r>
      <w:r>
        <w:t xml:space="preserve">Centraal Museumissa on monia taidenäyttelyitä, muun muassa pysyvä näyttely Utrechtissa asuvan kuvittaja </w:t>
      </w:r>
      <w:r>
        <w:rPr>
          <w:color w:val="DCDCDC"/>
        </w:rPr>
        <w:t xml:space="preserve">Dick Brunan </w:t>
      </w:r>
      <w:r>
        <w:t xml:space="preserve">töistä, </w:t>
      </w:r>
      <w:r>
        <w:t xml:space="preserve">joka tunnetaan parhaiten Miffyn ("Nijntje", hollanniksi) luojana. </w:t>
      </w:r>
      <w:r>
        <w:rPr>
          <w:color w:val="2F4F4F"/>
        </w:rPr>
        <w:t xml:space="preserve">Vaikka </w:t>
      </w:r>
      <w:r>
        <w:rPr>
          <w:color w:val="556B2F"/>
        </w:rPr>
        <w:t xml:space="preserve">katutaide </w:t>
      </w:r>
      <w:r>
        <w:rPr>
          <w:color w:val="2F4F4F"/>
        </w:rPr>
        <w:t xml:space="preserve">on Utrechtissa laitonta</w:t>
      </w:r>
      <w:r>
        <w:t xml:space="preserve">, Utrechtse Kabouter, kuva punahattuisesta tonttulaisesta, tuli yleinen näky vuonna 2004. Utrechtissa sijaitsee myös yksi modernin arkkitehtuurin maamerkeistä, </w:t>
      </w:r>
      <w:r>
        <w:rPr>
          <w:color w:val="6B8E23"/>
        </w:rPr>
        <w:t xml:space="preserve">vuoden 1924 </w:t>
      </w:r>
      <w:r>
        <w:rPr>
          <w:color w:val="A0522D"/>
        </w:rPr>
        <w:t xml:space="preserve">Rietveld Schröderin talo, joka on </w:t>
      </w:r>
      <w:r>
        <w:rPr>
          <w:color w:val="6B8E23"/>
        </w:rPr>
        <w:t xml:space="preserve">Unescon maailmanperintöluettelossa</w:t>
      </w:r>
      <w:r>
        <w:t xml:space="preserve">.</w:t>
      </w:r>
    </w:p>
    <w:p>
      <w:r>
        <w:rPr>
          <w:b/>
        </w:rPr>
        <w:t xml:space="preserve">Kysymys 0</w:t>
      </w:r>
    </w:p>
    <w:p>
      <w:r>
        <w:t xml:space="preserve">Missä nuoria taiteilijoita koulutetaan </w:t>
      </w:r>
    </w:p>
    <w:p>
      <w:r>
        <w:rPr>
          <w:b/>
        </w:rPr>
        <w:t xml:space="preserve">Kysymys 1</w:t>
      </w:r>
    </w:p>
    <w:p>
      <w:r>
        <w:t xml:space="preserve">Onko katutaide laillista </w:t>
      </w:r>
    </w:p>
    <w:p>
      <w:r>
        <w:rPr>
          <w:b/>
        </w:rPr>
        <w:t xml:space="preserve">Kysymys 2</w:t>
      </w:r>
    </w:p>
    <w:p>
      <w:r>
        <w:t xml:space="preserve">Mitä pidetään maamerkkinä Arkkitehtuuri </w:t>
      </w:r>
    </w:p>
    <w:p>
      <w:r>
        <w:rPr>
          <w:b/>
        </w:rPr>
        <w:t xml:space="preserve">Kysymys 3</w:t>
      </w:r>
    </w:p>
    <w:p>
      <w:r>
        <w:t xml:space="preserve">Mikä taidemuoto tuli lailliseksi vuonna 2004?</w:t>
      </w:r>
    </w:p>
    <w:p>
      <w:r>
        <w:rPr>
          <w:b/>
        </w:rPr>
        <w:t xml:space="preserve">Kysymys 4</w:t>
      </w:r>
    </w:p>
    <w:p>
      <w:r>
        <w:t xml:space="preserve">Mikä talo rakennettiin 1800-luvulla?</w:t>
      </w:r>
    </w:p>
    <w:p>
      <w:r>
        <w:rPr>
          <w:b/>
        </w:rPr>
        <w:t xml:space="preserve">Kysymys 5</w:t>
      </w:r>
    </w:p>
    <w:p>
      <w:r>
        <w:t xml:space="preserve">Mikä kirjailija on tunnettu punahattuisen tonttulaisen luomisesta?</w:t>
      </w:r>
    </w:p>
    <w:p>
      <w:r>
        <w:rPr>
          <w:b/>
        </w:rPr>
        <w:t xml:space="preserve">Teksti numero 25</w:t>
      </w:r>
    </w:p>
    <w:p>
      <w:r>
        <w:rPr>
          <w:color w:val="A9A9A9"/>
        </w:rPr>
        <w:t xml:space="preserve">Kulttuurin edistämiseksi Utrechtin kaupunki järjestää </w:t>
      </w:r>
      <w:r>
        <w:rPr>
          <w:color w:val="DCDCDC"/>
        </w:rPr>
        <w:t xml:space="preserve">kulttuurisunnuntaita</w:t>
      </w:r>
      <w:r>
        <w:t xml:space="preserve">. </w:t>
      </w:r>
      <w:r>
        <w:rPr>
          <w:color w:val="2F4F4F"/>
        </w:rPr>
        <w:t xml:space="preserve">Useat järjestöt järjestävät teemasunnuntaina ohjelmaa, joka on kaikille avointa ilman </w:t>
      </w:r>
      <w:r>
        <w:rPr>
          <w:color w:val="556B2F"/>
        </w:rPr>
        <w:t xml:space="preserve">pääsymaksua </w:t>
      </w:r>
      <w:r>
        <w:rPr>
          <w:color w:val="2F4F4F"/>
        </w:rPr>
        <w:t xml:space="preserve">tai hyvin alennetulla </w:t>
      </w:r>
      <w:r>
        <w:rPr>
          <w:color w:val="556B2F"/>
        </w:rPr>
        <w:t xml:space="preserve">pääsymaksulla</w:t>
      </w:r>
      <w:r>
        <w:t xml:space="preserve">. Myös harrastelijataiteilijoille on suunnattuja aloitteita. Kaupunki tukee </w:t>
      </w:r>
      <w:r>
        <w:rPr>
          <w:color w:val="6B8E23"/>
        </w:rPr>
        <w:t xml:space="preserve">kaikille asukkaille suunnattua </w:t>
      </w:r>
      <w:r>
        <w:rPr>
          <w:color w:val="A0522D"/>
        </w:rPr>
        <w:t xml:space="preserve">taiteen harrastajakoulutusorganisaatiota </w:t>
      </w:r>
      <w:r>
        <w:rPr>
          <w:color w:val="6B8E23"/>
        </w:rPr>
        <w:t xml:space="preserve">(Utrechts Centrum voor de Kunsten)</w:t>
      </w:r>
      <w:r>
        <w:t xml:space="preserve">, samoin kuin yliopisto sen henkilökuntaa ja opiskelijoita. Lisäksi on useita yksityisiä aloitteita. </w:t>
      </w:r>
      <w:r>
        <w:rPr>
          <w:color w:val="228B22"/>
        </w:rPr>
        <w:t xml:space="preserve">Kaupunginhallitus antaa </w:t>
      </w:r>
      <w:r>
        <w:rPr>
          <w:color w:val="228B22"/>
        </w:rPr>
        <w:t xml:space="preserve">sosiaalitukia saaville asukkaille </w:t>
      </w:r>
      <w:r>
        <w:rPr>
          <w:color w:val="191970"/>
        </w:rPr>
        <w:t xml:space="preserve">alennuskuponkeja, joita voidaan </w:t>
      </w:r>
      <w:r>
        <w:rPr>
          <w:color w:val="228B22"/>
        </w:rPr>
        <w:t xml:space="preserve">käyttää monissa aloitteissa.</w:t>
      </w:r>
    </w:p>
    <w:p>
      <w:r>
        <w:rPr>
          <w:b/>
        </w:rPr>
        <w:t xml:space="preserve">Kysymys 0</w:t>
      </w:r>
    </w:p>
    <w:p>
      <w:r>
        <w:t xml:space="preserve">Mitä kaupunki järjestää sunnuntaisin </w:t>
      </w:r>
    </w:p>
    <w:p>
      <w:r>
        <w:rPr>
          <w:b/>
        </w:rPr>
        <w:t xml:space="preserve">Kysymys 1</w:t>
      </w:r>
    </w:p>
    <w:p>
      <w:r>
        <w:t xml:space="preserve">Mitä tapahtuu kulttuurisunnuntaina </w:t>
      </w:r>
    </w:p>
    <w:p>
      <w:r>
        <w:rPr>
          <w:b/>
        </w:rPr>
        <w:t xml:space="preserve">Kysymys 2</w:t>
      </w:r>
    </w:p>
    <w:p>
      <w:r>
        <w:t xml:space="preserve">Mitä kaupunki tukee</w:t>
      </w:r>
    </w:p>
    <w:p>
      <w:r>
        <w:rPr>
          <w:b/>
        </w:rPr>
        <w:t xml:space="preserve">Kysymys 3</w:t>
      </w:r>
    </w:p>
    <w:p>
      <w:r>
        <w:t xml:space="preserve">Minkälaisen kupongin kaupunki tarjoaa köyhille? </w:t>
      </w:r>
    </w:p>
    <w:p>
      <w:r>
        <w:rPr>
          <w:b/>
        </w:rPr>
        <w:t xml:space="preserve">Kysymys 4</w:t>
      </w:r>
    </w:p>
    <w:p>
      <w:r>
        <w:t xml:space="preserve">Mitä kaupunki tarjoaa vierailijoille.</w:t>
      </w:r>
    </w:p>
    <w:p>
      <w:r>
        <w:rPr>
          <w:b/>
        </w:rPr>
        <w:t xml:space="preserve">Kysymys 5</w:t>
      </w:r>
    </w:p>
    <w:p>
      <w:r>
        <w:t xml:space="preserve">Mitä kaupunki subventoi turisteille?</w:t>
      </w:r>
    </w:p>
    <w:p>
      <w:r>
        <w:rPr>
          <w:b/>
        </w:rPr>
        <w:t xml:space="preserve">Kysymys 6</w:t>
      </w:r>
    </w:p>
    <w:p>
      <w:r>
        <w:t xml:space="preserve">Mitä kaupunginvaltuusto tarjoaa opiskelijoille?</w:t>
      </w:r>
    </w:p>
    <w:p>
      <w:r>
        <w:rPr>
          <w:b/>
        </w:rPr>
        <w:t xml:space="preserve">Kysymys 7</w:t>
      </w:r>
    </w:p>
    <w:p>
      <w:r>
        <w:t xml:space="preserve">mitä koulutusta valtio tukee?</w:t>
      </w:r>
    </w:p>
    <w:p>
      <w:r>
        <w:rPr>
          <w:b/>
        </w:rPr>
        <w:t xml:space="preserve">Teksti numero 26</w:t>
      </w:r>
    </w:p>
    <w:p>
      <w:r>
        <w:rPr>
          <w:color w:val="A9A9A9"/>
        </w:rPr>
        <w:t xml:space="preserve">Utrecht on jalkapallon valioliigaseura FC Utrechtin kotikaupunki, </w:t>
      </w:r>
      <w:r>
        <w:t xml:space="preserve">joka pelaa </w:t>
      </w:r>
      <w:r>
        <w:rPr>
          <w:color w:val="DCDCDC"/>
        </w:rPr>
        <w:t xml:space="preserve">Nieuw Galgenwaardin stadionilla</w:t>
      </w:r>
      <w:r>
        <w:t xml:space="preserve">. </w:t>
      </w:r>
      <w:r>
        <w:t xml:space="preserve">Siellä toimii myös </w:t>
      </w:r>
      <w:r>
        <w:rPr>
          <w:color w:val="556B2F"/>
        </w:rPr>
        <w:t xml:space="preserve">Alankomaiden suurin (amatööri)urheiluseura </w:t>
      </w:r>
      <w:r>
        <w:rPr>
          <w:color w:val="2F4F4F"/>
        </w:rPr>
        <w:t xml:space="preserve">Kampong (</w:t>
      </w:r>
      <w:r>
        <w:rPr>
          <w:color w:val="556B2F"/>
        </w:rPr>
        <w:t xml:space="preserve">4 500 jäsentä)</w:t>
      </w:r>
      <w:r>
        <w:t xml:space="preserve">, SV Kampong. </w:t>
      </w:r>
      <w:r>
        <w:rPr>
          <w:color w:val="6B8E23"/>
        </w:rPr>
        <w:t xml:space="preserve">Kampongissa pelataan </w:t>
      </w:r>
      <w:r>
        <w:rPr>
          <w:color w:val="A0522D"/>
        </w:rPr>
        <w:t xml:space="preserve">kenttäjääkiekkoa, jalkapalloa, krikettiä, tennistä, squashia ja jeu de boulesia.</w:t>
      </w:r>
      <w:r>
        <w:t xml:space="preserve"> Kampongin miesten ja naisten huippujääkiekkojoukkueet pelaavat Alankomaiden korkeimmassa jääkiekkosarjassa, Rabohoofdklasse:ssa.Utrechtissa toimii myös pesäpallo- ja Sofball-seura: UVV, joka pelaa Alankomaiden korkeimmassa pesäpallosarjassa: de Hoofdklasse. </w:t>
      </w:r>
      <w:r>
        <w:rPr>
          <w:color w:val="228B22"/>
        </w:rPr>
        <w:t xml:space="preserve">Utrechtin vesiväyliä käyttävät useat soutuseurat</w:t>
      </w:r>
      <w:r>
        <w:t xml:space="preserve">. </w:t>
      </w:r>
      <w:r>
        <w:t xml:space="preserve">Viking on suuri yleisölle avoin seura, ja opiskelijaseurat </w:t>
      </w:r>
      <w:r>
        <w:rPr>
          <w:color w:val="191970"/>
        </w:rPr>
        <w:t xml:space="preserve">Orca ja Triton </w:t>
      </w:r>
      <w:r>
        <w:t xml:space="preserve">kilpailevat vuosittain Varsityssä.</w:t>
      </w:r>
    </w:p>
    <w:p>
      <w:r>
        <w:rPr>
          <w:b/>
        </w:rPr>
        <w:t xml:space="preserve">Kysymys 0</w:t>
      </w:r>
    </w:p>
    <w:p>
      <w:r>
        <w:t xml:space="preserve">Mikä jalkapallojoukkue on Utrechtin kotijoukkue</w:t>
      </w:r>
    </w:p>
    <w:p>
      <w:r>
        <w:rPr>
          <w:b/>
        </w:rPr>
        <w:t xml:space="preserve">Kysymys 1</w:t>
      </w:r>
    </w:p>
    <w:p>
      <w:r>
        <w:t xml:space="preserve">Mitä Utrechtin vesiväylät isännöivät </w:t>
      </w:r>
    </w:p>
    <w:p>
      <w:r>
        <w:rPr>
          <w:b/>
        </w:rPr>
        <w:t xml:space="preserve">Kysymys 2</w:t>
      </w:r>
    </w:p>
    <w:p>
      <w:r>
        <w:t xml:space="preserve">Mikä on kampong </w:t>
      </w:r>
    </w:p>
    <w:p>
      <w:r>
        <w:rPr>
          <w:b/>
        </w:rPr>
        <w:t xml:space="preserve">Kysymys 3</w:t>
      </w:r>
    </w:p>
    <w:p>
      <w:r>
        <w:t xml:space="preserve">Mitä urheilulajeja Kampong tukee </w:t>
      </w:r>
    </w:p>
    <w:p>
      <w:r>
        <w:rPr>
          <w:b/>
        </w:rPr>
        <w:t xml:space="preserve">Kysymys 4</w:t>
      </w:r>
    </w:p>
    <w:p>
      <w:r>
        <w:t xml:space="preserve">Mikä on Euroopan suurin amatööriurheiluseura?</w:t>
      </w:r>
    </w:p>
    <w:p>
      <w:r>
        <w:rPr>
          <w:b/>
        </w:rPr>
        <w:t xml:space="preserve">Kysymys 5</w:t>
      </w:r>
    </w:p>
    <w:p>
      <w:r>
        <w:t xml:space="preserve">Mitä urheilulajeja Euroopan suurin urheilukerho tarjoaa?</w:t>
      </w:r>
    </w:p>
    <w:p>
      <w:r>
        <w:rPr>
          <w:b/>
        </w:rPr>
        <w:t xml:space="preserve">Kysymys 6</w:t>
      </w:r>
    </w:p>
    <w:p>
      <w:r>
        <w:t xml:space="preserve">Mitkä opiskelijakerhot ovat avoimia yleisölle?</w:t>
      </w:r>
    </w:p>
    <w:p>
      <w:r>
        <w:rPr>
          <w:b/>
        </w:rPr>
        <w:t xml:space="preserve">Kysymys 7</w:t>
      </w:r>
    </w:p>
    <w:p>
      <w:r>
        <w:t xml:space="preserve">Millä stadionilla yliopistojoukkueen jalkapallojoukkue pelaa?</w:t>
      </w:r>
    </w:p>
    <w:p>
      <w:r>
        <w:br w:type="page"/>
      </w:r>
    </w:p>
    <w:p>
      <w:r>
        <w:rPr>
          <w:b/>
          <w:u w:val="single"/>
        </w:rPr>
        <w:t xml:space="preserve">Asiakirjan numero 241</w:t>
      </w:r>
    </w:p>
    <w:p>
      <w:r>
        <w:rPr>
          <w:b/>
        </w:rPr>
        <w:t xml:space="preserve">Tekstin numero 0</w:t>
      </w:r>
    </w:p>
    <w:p>
      <w:r>
        <w:t xml:space="preserve">Natsien ja Neuvostoliiton välisen hyökkäämättömyyssopimuksen lausekkeina oli molempien osapuolten tae olla sotimatta toista osapuolta vastaan ja kirjallinen sitoumus siitä, että kumpikaan osapuoli ei liittoutuisi tai auttaisi toisen osapuolen vihollista. Hyökkäyskieltoa koskevien määräysten lisäksi sopimukseen sisältyi salainen pöytäkirja, jossa </w:t>
      </w:r>
      <w:r>
        <w:rPr>
          <w:color w:val="A9A9A9"/>
        </w:rPr>
        <w:t xml:space="preserve">Romanian, Puolan, Liettuan, Latvian, Viron ja Suomen alueet </w:t>
      </w:r>
      <w:r>
        <w:t xml:space="preserve">jaettiin </w:t>
      </w:r>
      <w:r>
        <w:t xml:space="preserve">Saksan ja Neuvostoliiton "vaikutusalueisiin" ennakoiden näiden maiden mahdollisia "alueellisia ja poliittisia uudelleenjärjestelyjä".</w:t>
      </w:r>
      <w:r>
        <w:t xml:space="preserve"> Tämän jälkeen Saksa hyökkäsi Puolaan 1. syyskuuta 1939. Neuvostoliiton ja Japanin tulitaukosopimuksen tultua voimaan 16. syyskuuta Stalin määräsi oman hyökkäyksensä Puolaan 17. syyskuuta. </w:t>
      </w:r>
      <w:r>
        <w:t xml:space="preserve">Talvisodan jälkeen Neuvostoliitto liitti </w:t>
      </w:r>
      <w:r>
        <w:t xml:space="preserve">osan </w:t>
      </w:r>
      <w:r>
        <w:rPr>
          <w:color w:val="DCDCDC"/>
        </w:rPr>
        <w:t xml:space="preserve">Kaakkois-Suomesta</w:t>
      </w:r>
      <w:r>
        <w:t xml:space="preserve"> (Karjala) ja Sallan alueen Suomessa</w:t>
      </w:r>
      <w:r>
        <w:t xml:space="preserve">. Tämän jälkeen </w:t>
      </w:r>
      <w:r>
        <w:t xml:space="preserve">Neuvostoliitto liitti </w:t>
      </w:r>
      <w:r>
        <w:rPr>
          <w:color w:val="2F4F4F"/>
        </w:rPr>
        <w:t xml:space="preserve">Viroa, Latviaa, Liettuaa ja osia Romaniasta </w:t>
      </w:r>
      <w:r>
        <w:t xml:space="preserve">(Bessarabia, Pohjois-Bukovina ja Hertzan alue). Etnisiä ukrainalaisia ja valkovenäläisiä koskeva huoli oli esitetty perusteluksi </w:t>
      </w:r>
      <w:r>
        <w:rPr>
          <w:color w:val="556B2F"/>
        </w:rPr>
        <w:t xml:space="preserve">Neuvostoliiton </w:t>
      </w:r>
      <w:r>
        <w:t xml:space="preserve">hyökkäykselle Puolaan. </w:t>
      </w:r>
      <w:r>
        <w:t xml:space="preserve">Stalinin hyökkäys Bukovinaan vuonna 1940 rikkoi sopimusta, koska se ylitti akselivaltion kanssa sovitun Neuvostoliiton vaikutuspiirin.</w:t>
      </w:r>
    </w:p>
    <w:p>
      <w:r>
        <w:rPr>
          <w:b/>
        </w:rPr>
        <w:t xml:space="preserve">Kysymys 0</w:t>
      </w:r>
    </w:p>
    <w:p>
      <w:r>
        <w:t xml:space="preserve">Mitkä maat jakautuivat natsien ja Neuvostoliiton välisessä sopimuksessa?</w:t>
      </w:r>
    </w:p>
    <w:p>
      <w:r>
        <w:rPr>
          <w:b/>
        </w:rPr>
        <w:t xml:space="preserve">Kysymys 1</w:t>
      </w:r>
    </w:p>
    <w:p>
      <w:r>
        <w:t xml:space="preserve">Kuka hyökkäsi Puolaan natsien jälkeen?</w:t>
      </w:r>
    </w:p>
    <w:p>
      <w:r>
        <w:rPr>
          <w:b/>
        </w:rPr>
        <w:t xml:space="preserve">Kysymys 2</w:t>
      </w:r>
    </w:p>
    <w:p>
      <w:r>
        <w:t xml:space="preserve">Mitkä maat joutuivat Neuvostoliiton haltuun?</w:t>
      </w:r>
    </w:p>
    <w:p>
      <w:r>
        <w:rPr>
          <w:b/>
        </w:rPr>
        <w:t xml:space="preserve">Kysymys 3</w:t>
      </w:r>
    </w:p>
    <w:p>
      <w:r>
        <w:t xml:space="preserve">Kuka rikkoi sopimuksen hyökkäämällä Bukovinaan?</w:t>
      </w:r>
    </w:p>
    <w:p>
      <w:r>
        <w:rPr>
          <w:b/>
        </w:rPr>
        <w:t xml:space="preserve">Kysymys 4</w:t>
      </w:r>
    </w:p>
    <w:p>
      <w:r>
        <w:t xml:space="preserve">Missä maassa Salla sijaitsee?</w:t>
      </w:r>
    </w:p>
    <w:p>
      <w:r>
        <w:rPr>
          <w:b/>
        </w:rPr>
        <w:t xml:space="preserve">Kysymys 5</w:t>
      </w:r>
    </w:p>
    <w:p>
      <w:r>
        <w:t xml:space="preserve">mitkä maat jakautuivat natsien ja Neuvostoliiton väliseen erimielisyyteen?</w:t>
      </w:r>
    </w:p>
    <w:p>
      <w:r>
        <w:rPr>
          <w:b/>
        </w:rPr>
        <w:t xml:space="preserve">Kysymys 6</w:t>
      </w:r>
    </w:p>
    <w:p>
      <w:r>
        <w:t xml:space="preserve">Mitä kaupunkeja natsien ja Neuvostoliiton välinen sopimus jakoi?</w:t>
      </w:r>
    </w:p>
    <w:p>
      <w:r>
        <w:rPr>
          <w:b/>
        </w:rPr>
        <w:t xml:space="preserve">Kysymys 7</w:t>
      </w:r>
    </w:p>
    <w:p>
      <w:r>
        <w:t xml:space="preserve">Kuka hyökkäsi Puolaan ennen natseja?</w:t>
      </w:r>
    </w:p>
    <w:p>
      <w:r>
        <w:rPr>
          <w:b/>
        </w:rPr>
        <w:t xml:space="preserve">Kysymys 8</w:t>
      </w:r>
    </w:p>
    <w:p>
      <w:r>
        <w:t xml:space="preserve">Mitä maita Neuvostoliitto ei vallannut?</w:t>
      </w:r>
    </w:p>
    <w:p>
      <w:r>
        <w:rPr>
          <w:b/>
        </w:rPr>
        <w:t xml:space="preserve">Kysymys 9</w:t>
      </w:r>
    </w:p>
    <w:p>
      <w:r>
        <w:t xml:space="preserve">Salla ei sijaitse missä maassa?</w:t>
      </w:r>
    </w:p>
    <w:p>
      <w:r>
        <w:rPr>
          <w:b/>
        </w:rPr>
        <w:t xml:space="preserve">Teksti numero 1</w:t>
      </w:r>
    </w:p>
    <w:p>
      <w:r>
        <w:t xml:space="preserve">Neuvostoliiton vuosina 1939-1940 liittämistä Puolan alueista Białystokin alue ja pieni osa Galitsiasta San-joen itäpuolella Przemyślin alueella palautettiin </w:t>
      </w:r>
      <w:r>
        <w:rPr>
          <w:color w:val="A9A9A9"/>
        </w:rPr>
        <w:t xml:space="preserve">Puolan valtiolle </w:t>
      </w:r>
      <w:r>
        <w:t xml:space="preserve">toisen maailmansodan lopussa. Kaikista muista Neuvostoliiton vuosina 1939-40 liittämistä alueista </w:t>
      </w:r>
      <w:r>
        <w:rPr>
          <w:color w:val="DCDCDC"/>
        </w:rPr>
        <w:t xml:space="preserve">Suomesta </w:t>
      </w:r>
      <w:r>
        <w:rPr>
          <w:color w:val="2F4F4F"/>
        </w:rPr>
        <w:t xml:space="preserve">(Karjala, Petsamo), Virosta (Inkerin alue ja Petserin lääni) ja Latviasta (Abrene) </w:t>
      </w:r>
      <w:r>
        <w:t xml:space="preserve">irrotetut alueet </w:t>
      </w:r>
      <w:r>
        <w:rPr>
          <w:color w:val="556B2F"/>
        </w:rPr>
        <w:t xml:space="preserve">jäivät vuoden </w:t>
      </w:r>
      <w:r>
        <w:t xml:space="preserve">1991 jälkeen osaksi Neuvostoliiton seuraajavaltiota </w:t>
      </w:r>
      <w:r>
        <w:rPr>
          <w:color w:val="556B2F"/>
        </w:rPr>
        <w:t xml:space="preserve">Venäjän federaatiota. </w:t>
      </w:r>
      <w:r>
        <w:rPr>
          <w:color w:val="6B8E23"/>
        </w:rPr>
        <w:t xml:space="preserve">Pohjois-Bukovina, Etelä-Bessarabia ja Hertza </w:t>
      </w:r>
      <w:r>
        <w:rPr>
          <w:color w:val="A0522D"/>
        </w:rPr>
        <w:t xml:space="preserve">ovat edelleen osa Ukrainaa</w:t>
      </w:r>
      <w:r>
        <w:t xml:space="preserve">.</w:t>
      </w:r>
    </w:p>
    <w:p>
      <w:r>
        <w:rPr>
          <w:b/>
        </w:rPr>
        <w:t xml:space="preserve">Kysymys 0</w:t>
      </w:r>
    </w:p>
    <w:p>
      <w:r>
        <w:t xml:space="preserve">Mihin maahan Białystokin, Galician ja Przemyślin alueet palautettiin toisen maailmansodan jälkeen?</w:t>
      </w:r>
    </w:p>
    <w:p>
      <w:r>
        <w:rPr>
          <w:b/>
        </w:rPr>
        <w:t xml:space="preserve">Kysymys 1</w:t>
      </w:r>
    </w:p>
    <w:p>
      <w:r>
        <w:t xml:space="preserve">Mitkä alueet jäivät osaksi Neuvostoliittoa?</w:t>
      </w:r>
    </w:p>
    <w:p>
      <w:r>
        <w:rPr>
          <w:b/>
        </w:rPr>
        <w:t xml:space="preserve">Kysymys 2</w:t>
      </w:r>
    </w:p>
    <w:p>
      <w:r>
        <w:t xml:space="preserve">Mitkä alueet jäivät toisen maailmansodan jälkeen osaksi Ukrainaa?</w:t>
      </w:r>
    </w:p>
    <w:p>
      <w:r>
        <w:rPr>
          <w:b/>
        </w:rPr>
        <w:t xml:space="preserve">Kysymys 3</w:t>
      </w:r>
    </w:p>
    <w:p>
      <w:r>
        <w:t xml:space="preserve">Mistä maasta Białystokin, Galician ja Przemyślin alueet erotettiin toisen maailmansodan jälkeen?</w:t>
      </w:r>
    </w:p>
    <w:p>
      <w:r>
        <w:rPr>
          <w:b/>
        </w:rPr>
        <w:t xml:space="preserve">Kysymys 4</w:t>
      </w:r>
    </w:p>
    <w:p>
      <w:r>
        <w:t xml:space="preserve">Mihin maahan Białystokin, Galician ja Przemyślin alueet palautettiin ennen toista maailmansotaa?</w:t>
      </w:r>
    </w:p>
    <w:p>
      <w:r>
        <w:rPr>
          <w:b/>
        </w:rPr>
        <w:t xml:space="preserve">Kysymys 5</w:t>
      </w:r>
    </w:p>
    <w:p>
      <w:r>
        <w:t xml:space="preserve">Mitkä alueet eivät koskaan kuuluneet Neuvostoliittoon?</w:t>
      </w:r>
    </w:p>
    <w:p>
      <w:r>
        <w:rPr>
          <w:b/>
        </w:rPr>
        <w:t xml:space="preserve">Kysymys 6</w:t>
      </w:r>
    </w:p>
    <w:p>
      <w:r>
        <w:t xml:space="preserve">Mitkä alueet kuuluivat Ukrainaan ennen toista maailmansotaa?</w:t>
      </w:r>
    </w:p>
    <w:p>
      <w:r>
        <w:rPr>
          <w:b/>
        </w:rPr>
        <w:t xml:space="preserve">Kysymys 7</w:t>
      </w:r>
    </w:p>
    <w:p>
      <w:r>
        <w:t xml:space="preserve">Mitkä alueet jäivät ensimmäisen maailmansodan jälkeen osaksi Ukrainaa?</w:t>
      </w:r>
    </w:p>
    <w:p>
      <w:r>
        <w:rPr>
          <w:b/>
        </w:rPr>
        <w:t xml:space="preserve">Teksti numero 2</w:t>
      </w:r>
    </w:p>
    <w:p>
      <w:r>
        <w:t xml:space="preserve">Ensimmäisen maailmansodan lopputulos oli tuhoisa sekä Saksan valtakunnalle että Venäjän sosialistiselle federatiiviselle neuvostotasavallalle. Sodan aikana bolsevikit kamppailivat selviytymisestään, ja Vladimir Lenin tunnusti </w:t>
      </w:r>
      <w:r>
        <w:rPr>
          <w:color w:val="A9A9A9"/>
        </w:rPr>
        <w:t xml:space="preserve">Suomen, Viron, Latvian, Liettuan ja Puolan </w:t>
      </w:r>
      <w:r>
        <w:t xml:space="preserve">itsenäisyyden</w:t>
      </w:r>
      <w:r>
        <w:rPr>
          <w:color w:val="DCDCDC"/>
        </w:rPr>
        <w:t xml:space="preserve">. </w:t>
      </w:r>
      <w:r>
        <w:t xml:space="preserve">Lisäksi Saksan sotilaallisen etenemisen edessä Lenin ja Trotski joutuivat solmimaan </w:t>
      </w:r>
      <w:r>
        <w:rPr>
          <w:color w:val="2F4F4F"/>
        </w:rPr>
        <w:t xml:space="preserve">Brest-Litovskin sopimuksen</w:t>
      </w:r>
      <w:r>
        <w:t xml:space="preserve">, jolla luovutettiin massiivisia läntisiä Venäjän alueita Saksan keisarikunnalle. Saksan romahdettua liittoutuneiden johtama monikansallinen armeija puuttui Venäjän sisällissotaan (</w:t>
      </w:r>
      <w:r>
        <w:rPr>
          <w:color w:val="556B2F"/>
        </w:rPr>
        <w:t xml:space="preserve">1917-22</w:t>
      </w:r>
      <w:r>
        <w:t xml:space="preserve">)</w:t>
      </w:r>
      <w:r>
        <w:t xml:space="preserve">.</w:t>
      </w:r>
    </w:p>
    <w:p>
      <w:r>
        <w:rPr>
          <w:b/>
        </w:rPr>
        <w:t xml:space="preserve">Kysymys 0</w:t>
      </w:r>
    </w:p>
    <w:p>
      <w:r>
        <w:t xml:space="preserve">Lenin tunnusti minkä maiden itsenäisyyden?</w:t>
      </w:r>
    </w:p>
    <w:p>
      <w:r>
        <w:rPr>
          <w:b/>
        </w:rPr>
        <w:t xml:space="preserve">Kysymys 1</w:t>
      </w:r>
    </w:p>
    <w:p>
      <w:r>
        <w:t xml:space="preserve">Millä sopimuksella Saksa sai ensimmäisessä maailmansodassa monia alueita Venäjältä?</w:t>
      </w:r>
    </w:p>
    <w:p>
      <w:r>
        <w:rPr>
          <w:b/>
        </w:rPr>
        <w:t xml:space="preserve">Kysymys 2</w:t>
      </w:r>
    </w:p>
    <w:p>
      <w:r>
        <w:t xml:space="preserve">Milloin Venäjän sisällissota käytiin?</w:t>
      </w:r>
    </w:p>
    <w:p>
      <w:r>
        <w:rPr>
          <w:b/>
        </w:rPr>
        <w:t xml:space="preserve">Kysymys 3</w:t>
      </w:r>
    </w:p>
    <w:p>
      <w:r>
        <w:t xml:space="preserve">Lenin ei koskaan tunnustanut minkä maiden itsenäisyyttä?</w:t>
      </w:r>
    </w:p>
    <w:p>
      <w:r>
        <w:rPr>
          <w:b/>
        </w:rPr>
        <w:t xml:space="preserve">Kysymys 4</w:t>
      </w:r>
    </w:p>
    <w:p>
      <w:r>
        <w:t xml:space="preserve">Lenin tunnusti minkä maiden riippuvuuden?</w:t>
      </w:r>
    </w:p>
    <w:p>
      <w:r>
        <w:rPr>
          <w:b/>
        </w:rPr>
        <w:t xml:space="preserve">Kysymys 5</w:t>
      </w:r>
    </w:p>
    <w:p>
      <w:r>
        <w:t xml:space="preserve">Millä sopimuksella Saksa sai toisessa maailmansodassa monia alueita Venäjältä?</w:t>
      </w:r>
    </w:p>
    <w:p>
      <w:r>
        <w:rPr>
          <w:b/>
        </w:rPr>
        <w:t xml:space="preserve">Kysymys 6</w:t>
      </w:r>
    </w:p>
    <w:p>
      <w:r>
        <w:t xml:space="preserve">Millä sopimuksella Saksa ei saanut Venäjää ensimmäisessä maailmansodassa?</w:t>
      </w:r>
    </w:p>
    <w:p>
      <w:r>
        <w:rPr>
          <w:b/>
        </w:rPr>
        <w:t xml:space="preserve">Kysymys 7</w:t>
      </w:r>
    </w:p>
    <w:p>
      <w:r>
        <w:t xml:space="preserve">Milloin Venäjän sisällissotaa ei käyty?</w:t>
      </w:r>
    </w:p>
    <w:p>
      <w:r>
        <w:rPr>
          <w:b/>
        </w:rPr>
        <w:t xml:space="preserve">Teksti numero 3</w:t>
      </w:r>
    </w:p>
    <w:p>
      <w:r>
        <w:t xml:space="preserve">1930-luvun alussa </w:t>
      </w:r>
      <w:r>
        <w:rPr>
          <w:color w:val="A9A9A9"/>
        </w:rPr>
        <w:t xml:space="preserve">natsipuolueen </w:t>
      </w:r>
      <w:r>
        <w:t xml:space="preserve">nousu valtaan lisäsi jännitteitä Saksan ja Neuvostoliiton sekä muiden sellaisten maiden välillä, joissa asui etnisiä slaaveja, joita natsien rotuideologian mukaan pidettiin "Untermenschen" (alempiarvoisia). Lisäksi antisemitistiset natsit yhdistivät </w:t>
      </w:r>
      <w:r>
        <w:rPr>
          <w:color w:val="DCDCDC"/>
        </w:rPr>
        <w:t xml:space="preserve">etniset juutalaiset </w:t>
      </w:r>
      <w:r>
        <w:t xml:space="preserve">sekä kommunismiin että finanssikapitalismiin, joita molempia he vastustivat</w:t>
      </w:r>
      <w:r>
        <w:t xml:space="preserve">.</w:t>
      </w:r>
      <w:r>
        <w:t xml:space="preserve"> Näin ollen natsien teorian mukaan Neuvostoliiton slaaveja hallitsivat "juutalaiset bolshevikki-isännät". Vuonna 1934 Hitler itse oli puhunut vääjäämättömästä taistelusta sekä panslavismia että uusslavismia vastaan, jonka voitto johtaisi "maailman pysyvään hallitsemiseen", vaikka hän totesi, että he "kulkisivat osan tietä venäläisten kanssa, jos se auttaa meitä". Tästä seurannut Saksan bolševisminvastaisuuden ilmentymä ja Neuvostoliiton ulkomaanvelkojen kasvu aiheuttivat Saksan ja Neuvostoliiton välisen kaupan dramaattisen vähenemisen.[b] Neuvostoliiton tavaroiden tuonti Saksaan laski 223 miljoonaan Saksan markkaan vuonna 1934, kun eristäytyneempi stalinistinen hallinto vakiinnutti valtaansa ja ensimmäisen maailmansodan jälkeisestä </w:t>
      </w:r>
      <w:r>
        <w:rPr>
          <w:color w:val="2F4F4F"/>
        </w:rPr>
        <w:t xml:space="preserve">Versaillesin sopimuksen </w:t>
      </w:r>
      <w:r>
        <w:t xml:space="preserve">sotilaallisesta valvonnasta </w:t>
      </w:r>
      <w:r>
        <w:t xml:space="preserve">luopuminen </w:t>
      </w:r>
      <w:r>
        <w:t xml:space="preserve">vähensi Saksan riippuvuutta Neuvostoliiton tuontiin[selvennystä tarvitaan].[</w:t>
      </w:r>
      <w:r>
        <w:t xml:space="preserve">c</w:t>
      </w:r>
      <w:r>
        <w:t xml:space="preserve">]</w:t>
      </w:r>
    </w:p>
    <w:p>
      <w:r>
        <w:rPr>
          <w:b/>
        </w:rPr>
        <w:t xml:space="preserve">Kysymys 0</w:t>
      </w:r>
    </w:p>
    <w:p>
      <w:r>
        <w:t xml:space="preserve">Kuka oli syyllinen kommunismiin ja kapitalismiin?</w:t>
      </w:r>
    </w:p>
    <w:p>
      <w:r>
        <w:rPr>
          <w:b/>
        </w:rPr>
        <w:t xml:space="preserve">Kysymys 1</w:t>
      </w:r>
    </w:p>
    <w:p>
      <w:r>
        <w:t xml:space="preserve">Mikä vähensi Saksan tarvetta Neuvostoliiton tavaroille?</w:t>
      </w:r>
    </w:p>
    <w:p>
      <w:r>
        <w:rPr>
          <w:b/>
        </w:rPr>
        <w:t xml:space="preserve">Kysymys 2</w:t>
      </w:r>
    </w:p>
    <w:p>
      <w:r>
        <w:t xml:space="preserve">Mikä poliittinen ryhmä aiheutti ongelmia Neuvostoliiton ja Saksan hallitusten välille?</w:t>
      </w:r>
    </w:p>
    <w:p>
      <w:r>
        <w:rPr>
          <w:b/>
        </w:rPr>
        <w:t xml:space="preserve">Kysymys 3</w:t>
      </w:r>
    </w:p>
    <w:p>
      <w:r>
        <w:t xml:space="preserve">Kuka ei ollut syyllinen kommunismiin ja kapitalismiin?</w:t>
      </w:r>
    </w:p>
    <w:p>
      <w:r>
        <w:rPr>
          <w:b/>
        </w:rPr>
        <w:t xml:space="preserve">Kysymys 4</w:t>
      </w:r>
    </w:p>
    <w:p>
      <w:r>
        <w:t xml:space="preserve">Mikä lisäsi Saksan tarvetta Neuvostoliiton tavaroille?</w:t>
      </w:r>
    </w:p>
    <w:p>
      <w:r>
        <w:rPr>
          <w:b/>
        </w:rPr>
        <w:t xml:space="preserve">Kysymys 5</w:t>
      </w:r>
    </w:p>
    <w:p>
      <w:r>
        <w:t xml:space="preserve">Mikä vähensi Saksan tarvetta amerikkalaisille panssarivaunuille?</w:t>
      </w:r>
    </w:p>
    <w:p>
      <w:r>
        <w:rPr>
          <w:b/>
        </w:rPr>
        <w:t xml:space="preserve">Kysymys 6</w:t>
      </w:r>
    </w:p>
    <w:p>
      <w:r>
        <w:t xml:space="preserve">Mikä poliittinen ryhmä poisti Neuvostoliiton ja Saksan hallitusten väliset ongelmat?</w:t>
      </w:r>
    </w:p>
    <w:p>
      <w:r>
        <w:rPr>
          <w:b/>
        </w:rPr>
        <w:t xml:space="preserve">Kysymys 7</w:t>
      </w:r>
    </w:p>
    <w:p>
      <w:r>
        <w:t xml:space="preserve">Mikä poliittinen ryhmä loi liiton Neuvostoliiton ja Saksan hallitusten välille?</w:t>
      </w:r>
    </w:p>
    <w:p>
      <w:r>
        <w:rPr>
          <w:b/>
        </w:rPr>
        <w:t xml:space="preserve">Teksti numero 4</w:t>
      </w:r>
    </w:p>
    <w:p>
      <w:r>
        <w:t xml:space="preserve">Hitlerin kiihkeä neuvostovastainen retoriikka oli yksi syy siihen, miksi </w:t>
      </w:r>
      <w:r>
        <w:rPr>
          <w:color w:val="A9A9A9"/>
        </w:rPr>
        <w:t xml:space="preserve">Yhdistynyt kuningaskunta ja Ranska </w:t>
      </w:r>
      <w:r>
        <w:t xml:space="preserve">päättivät, että Neuvostoliiton osallistuminen Tšekkoslovakiaa koskevaan Münchenin konferenssiin vuonna 1938 olisi sekä vaarallista että hyödytöntä. Sitä seurannut Münchenin sopimus merkitsi Tšekkoslovakian osittaista liittämistä Saksaan vuoden 1938 lopulla ja sen täydellistä purkamista maaliskuussa 1939, mikä oli osa </w:t>
      </w:r>
      <w:r>
        <w:rPr>
          <w:color w:val="DCDCDC"/>
        </w:rPr>
        <w:t xml:space="preserve">Chamberlainin </w:t>
      </w:r>
      <w:r>
        <w:t xml:space="preserve">ja Daladierin kabinettien </w:t>
      </w:r>
      <w:r>
        <w:t xml:space="preserve">toteuttamaa Saksan rauhoittamista.</w:t>
      </w:r>
      <w:r>
        <w:t xml:space="preserve"> Tämä politiikka herätti välittömästi kysymyksen siitä, voisiko Neuvostoliitto välttää joutumisen seuraavaksi Hitlerin listalle. Neuvostoliiton johto uskoi, että länsi halusi rohkaista Saksan hyökkäystä idässä ja että Ranska ja Britannia saattaisivat pysyä puolueettomina Saksan aloittamassa sodassa toivoen, että sotivat valtiot väsyttäisivät toisensa ja </w:t>
      </w:r>
      <w:r>
        <w:rPr>
          <w:color w:val="2F4F4F"/>
        </w:rPr>
        <w:t xml:space="preserve">tekisivät </w:t>
      </w:r>
      <w:r>
        <w:rPr>
          <w:color w:val="556B2F"/>
        </w:rPr>
        <w:t xml:space="preserve">lopun sekä Neuvostoliitosta että natsi-Saksasta</w:t>
      </w:r>
      <w:r>
        <w:t xml:space="preserve">.</w:t>
      </w:r>
    </w:p>
    <w:p>
      <w:r>
        <w:rPr>
          <w:b/>
        </w:rPr>
        <w:t xml:space="preserve">Kysymys 0</w:t>
      </w:r>
    </w:p>
    <w:p>
      <w:r>
        <w:t xml:space="preserve">Mitkä maat estivät Neuvostoliiton liittymisen Münchenin konferenssiin?</w:t>
      </w:r>
    </w:p>
    <w:p>
      <w:r>
        <w:rPr>
          <w:b/>
        </w:rPr>
        <w:t xml:space="preserve">Kysymys 1</w:t>
      </w:r>
    </w:p>
    <w:p>
      <w:r>
        <w:t xml:space="preserve">Kuka oli englantilainen poliitikko, joka rauhoitteli Saksaa Tšekkoslovakian valtauksella?</w:t>
      </w:r>
    </w:p>
    <w:p>
      <w:r>
        <w:rPr>
          <w:b/>
        </w:rPr>
        <w:t xml:space="preserve">Kysymys 2</w:t>
      </w:r>
    </w:p>
    <w:p>
      <w:r>
        <w:t xml:space="preserve">Neuvostoliittolaiset epäilivät, että natsien ja Neuvostoliiton väliset konfliktit johtaisivat mihin?</w:t>
      </w:r>
    </w:p>
    <w:p>
      <w:r>
        <w:rPr>
          <w:b/>
        </w:rPr>
        <w:t xml:space="preserve">Kysymys 3</w:t>
      </w:r>
    </w:p>
    <w:p>
      <w:r>
        <w:t xml:space="preserve">Mitkä maat auttoivat Neuvostoliiton liittymistä Münchenin konferenssiin?</w:t>
      </w:r>
    </w:p>
    <w:p>
      <w:r>
        <w:rPr>
          <w:b/>
        </w:rPr>
        <w:t xml:space="preserve">Kysymys 4</w:t>
      </w:r>
    </w:p>
    <w:p>
      <w:r>
        <w:t xml:space="preserve">Mitkä maat estivät saksalaisia osallistumasta Münchenin konferenssiin?</w:t>
      </w:r>
    </w:p>
    <w:p>
      <w:r>
        <w:rPr>
          <w:b/>
        </w:rPr>
        <w:t xml:space="preserve">Kysymys 5</w:t>
      </w:r>
    </w:p>
    <w:p>
      <w:r>
        <w:t xml:space="preserve">Kuka oli englantilainen poliitikko, joka vastusti Saksaa Tšekkoslovakian valtauksessa?</w:t>
      </w:r>
    </w:p>
    <w:p>
      <w:r>
        <w:rPr>
          <w:b/>
        </w:rPr>
        <w:t xml:space="preserve">Kysymys 6</w:t>
      </w:r>
    </w:p>
    <w:p>
      <w:r>
        <w:t xml:space="preserve">Kuka oli ranskalainen poliitikko, joka rauhoitteli Saksaa Tšekkoslovakian valtauksella?</w:t>
      </w:r>
    </w:p>
    <w:p>
      <w:r>
        <w:rPr>
          <w:b/>
        </w:rPr>
        <w:t xml:space="preserve">Kysymys 7</w:t>
      </w:r>
    </w:p>
    <w:p>
      <w:r>
        <w:t xml:space="preserve">Neuvostoliittolaiset epäilivät, että natsien ja Neuvostoliiton konfliktit eivät koskaan johtaisi mihin?</w:t>
      </w:r>
    </w:p>
    <w:p>
      <w:r>
        <w:rPr>
          <w:b/>
        </w:rPr>
        <w:t xml:space="preserve">Teksti numero 5</w:t>
      </w:r>
    </w:p>
    <w:p>
      <w:r>
        <w:t xml:space="preserve">Koska Saksan oli mahdotonta toimia taloudellisesti itsenäisesti tai liittoutua Britannian kanssa, tiiviimmät suhteet Neuvostoliittoon raaka-aineiden saamiseksi olivat välttämättömät, eikä pelkästään taloudellisista syistä. Lisäksi </w:t>
      </w:r>
      <w:r>
        <w:t xml:space="preserve">sodan sattuessa </w:t>
      </w:r>
      <w:r>
        <w:t xml:space="preserve">odotettavissa oleva </w:t>
      </w:r>
      <w:r>
        <w:rPr>
          <w:color w:val="A9A9A9"/>
        </w:rPr>
        <w:t xml:space="preserve">Britannian saarto </w:t>
      </w:r>
      <w:r>
        <w:t xml:space="preserve">aiheuttaisi Saksalle massiivisen puutteen useista keskeisistä raaka-aineista. Münchenin sopimuksen, siitä johtuvan Saksan sotilaallisten toimitusten tarpeen lisääntymisen ja Neuvostoliiton </w:t>
      </w:r>
      <w:r>
        <w:rPr>
          <w:color w:val="DCDCDC"/>
        </w:rPr>
        <w:t xml:space="preserve">sotilaskoneita </w:t>
      </w:r>
      <w:r>
        <w:t xml:space="preserve">koskevien vaatimusten jälkeen </w:t>
      </w:r>
      <w:r>
        <w:t xml:space="preserve">maiden välillä käytiin neuvotteluja vuoden 1938 lopusta maaliskuuhun 1939. Neuvostoliiton kolmas viisivuotissuunnitelma edellytti uusia teknologia- ja teollisuuslaitteita. Saksan sotasuunnittelijat olivat arvioineet, että raaka-aineista olisi vakavia puutteita, jos </w:t>
      </w:r>
      <w:r>
        <w:rPr>
          <w:color w:val="2F4F4F"/>
        </w:rPr>
        <w:t xml:space="preserve">Saksa </w:t>
      </w:r>
      <w:r>
        <w:t xml:space="preserve">ryhtyisi sotaan ilman Neuvostoliiton toimituksia.</w:t>
      </w:r>
    </w:p>
    <w:p>
      <w:r>
        <w:rPr>
          <w:b/>
        </w:rPr>
        <w:t xml:space="preserve">Kysymys 0</w:t>
      </w:r>
    </w:p>
    <w:p>
      <w:r>
        <w:t xml:space="preserve">Mikä estäisi materiaalikuljetukset konfliktin aikana?</w:t>
      </w:r>
    </w:p>
    <w:p>
      <w:r>
        <w:rPr>
          <w:b/>
        </w:rPr>
        <w:t xml:space="preserve">Kysymys 1</w:t>
      </w:r>
    </w:p>
    <w:p>
      <w:r>
        <w:t xml:space="preserve">Saksan ja Neuvostoliiton välillä kumpi maa tarvitsi sotakoneistoa? </w:t>
      </w:r>
    </w:p>
    <w:p>
      <w:r>
        <w:rPr>
          <w:b/>
        </w:rPr>
        <w:t xml:space="preserve">Kysymys 2</w:t>
      </w:r>
    </w:p>
    <w:p>
      <w:r>
        <w:t xml:space="preserve">Kuka uskoi, että he tarvitsivat Neuvostoliitosta tulevan huoltolinjan uuden sodan ylläpitämiseksi? </w:t>
      </w:r>
    </w:p>
    <w:p>
      <w:r>
        <w:rPr>
          <w:b/>
        </w:rPr>
        <w:t xml:space="preserve">Kysymys 3</w:t>
      </w:r>
    </w:p>
    <w:p>
      <w:r>
        <w:t xml:space="preserve">Mikä ei estäisi materiaalikuljetuksia konfliktin aikana?</w:t>
      </w:r>
    </w:p>
    <w:p>
      <w:r>
        <w:rPr>
          <w:b/>
        </w:rPr>
        <w:t xml:space="preserve">Kysymys 4</w:t>
      </w:r>
    </w:p>
    <w:p>
      <w:r>
        <w:t xml:space="preserve">Mikä estäisi materiaalikuljetukset konfliktin ulkopuolella?</w:t>
      </w:r>
    </w:p>
    <w:p>
      <w:r>
        <w:rPr>
          <w:b/>
        </w:rPr>
        <w:t xml:space="preserve">Kysymys 5</w:t>
      </w:r>
    </w:p>
    <w:p>
      <w:r>
        <w:t xml:space="preserve">Saksan ja Neuvostoliiton välillä kumpi maa ei koskaan tarvinnut mitä? </w:t>
      </w:r>
    </w:p>
    <w:p>
      <w:r>
        <w:rPr>
          <w:b/>
        </w:rPr>
        <w:t xml:space="preserve">Kysymys 6</w:t>
      </w:r>
    </w:p>
    <w:p>
      <w:r>
        <w:t xml:space="preserve">Kuka uskoi, etteivät he koskaan tarvitsisi huoltolinjaa Neuvostoliitosta toisen sodan ylläpitämiseksi? </w:t>
      </w:r>
    </w:p>
    <w:p>
      <w:r>
        <w:rPr>
          <w:b/>
        </w:rPr>
        <w:t xml:space="preserve">Kysymys 7</w:t>
      </w:r>
    </w:p>
    <w:p>
      <w:r>
        <w:t xml:space="preserve">Kuka uskoi, että he tarvitsivat huoltolinjan Neuvostoliitosta välttääkseen uuden sodan? </w:t>
      </w:r>
    </w:p>
    <w:p>
      <w:r>
        <w:rPr>
          <w:b/>
        </w:rPr>
        <w:t xml:space="preserve">Teksti numero 6</w:t>
      </w:r>
    </w:p>
    <w:p>
      <w:r>
        <w:t xml:space="preserve">Neuvostoliitto, joka pelkäsi länsivaltoja ja "</w:t>
      </w:r>
      <w:r>
        <w:rPr>
          <w:color w:val="A9A9A9"/>
        </w:rPr>
        <w:t xml:space="preserve">kapitalistisen saartamisen</w:t>
      </w:r>
      <w:r>
        <w:t xml:space="preserve">" mahdollisuutta</w:t>
      </w:r>
      <w:r>
        <w:t xml:space="preserve">, ei juurikaan uskonut siihen, että sota voitaisiin välttää, eikä uskonut Puolan armeijaan, ja halusi vain rautaisen sotilasliiton Ranskan ja Britannian kanssa, joka takaisi takuuvarmasti tuen kaksitahoiselle hyökkäykselle Saksaa vastaan; näin ollen Stalinin sitoutuminen kollektiivisen turvallisuuden linjaan oli puhtaasti ehdollista. Britannia ja Ranska uskoivat, että sota voitiin vielä välttää ja että </w:t>
      </w:r>
      <w:r>
        <w:rPr>
          <w:color w:val="2F4F4F"/>
        </w:rPr>
        <w:t xml:space="preserve">Suuren puhdistuksen </w:t>
      </w:r>
      <w:r>
        <w:t xml:space="preserve">heikentämä </w:t>
      </w:r>
      <w:r>
        <w:rPr>
          <w:color w:val="DCDCDC"/>
        </w:rPr>
        <w:t xml:space="preserve">Neuvostoliitto </w:t>
      </w:r>
      <w:r>
        <w:t xml:space="preserve">ei voinut olla tärkein sotilaallinen osallistuja, mistä monet sotilaslähteet olivat eri mieltä, erityisesti Neuvostoliiton voitot japanilaisesta Kwantungin armeijasta Mantšurian rajalla. </w:t>
      </w:r>
      <w:r>
        <w:rPr>
          <w:color w:val="556B2F"/>
        </w:rPr>
        <w:t xml:space="preserve">Ranska </w:t>
      </w:r>
      <w:r>
        <w:t xml:space="preserve">oli innokkaampi löytämään sopimuksen Neuvostoliiton kanssa kuin Britannia; Manner-Euroopan mahtina se oli valmiimpi tekemään myönnytyksiä ja pelkäsi enemmän Neuvostoliiton ja Saksan välisen sopimuksen vaaroja. Nämä vastakkaiset asenteet selittävät osittain sen, miksi Neuvostoliittoa on usein syytetty siitä, että se pelasi kaksinkertaista peliä vuonna 1939: se kävi avoimia neuvotteluja liittoutumisesta Britannian ja Ranskan kanssa ja harkitsi salaa Saksan ehdotuksia.</w:t>
      </w:r>
    </w:p>
    <w:p>
      <w:r>
        <w:rPr>
          <w:b/>
        </w:rPr>
        <w:t xml:space="preserve">Kysymys 0</w:t>
      </w:r>
    </w:p>
    <w:p>
      <w:r>
        <w:t xml:space="preserve">Miksi neuvostohallitus pelkäsi Ranskan ja Britannian hallituksia?</w:t>
      </w:r>
    </w:p>
    <w:p>
      <w:r>
        <w:rPr>
          <w:b/>
        </w:rPr>
        <w:t xml:space="preserve">Kysymys 1</w:t>
      </w:r>
    </w:p>
    <w:p>
      <w:r>
        <w:t xml:space="preserve">Miksi länsivallat uskoivat, että neuvostohallitus ei osallistuisi uuteen maailmansotaan?</w:t>
      </w:r>
    </w:p>
    <w:p>
      <w:r>
        <w:rPr>
          <w:b/>
        </w:rPr>
        <w:t xml:space="preserve">Kysymys 2</w:t>
      </w:r>
    </w:p>
    <w:p>
      <w:r>
        <w:t xml:space="preserve">Mikä maa kävi sotaa Japanin kanssa Kiinassa ennen toista maailmansotaa?</w:t>
      </w:r>
    </w:p>
    <w:p>
      <w:r>
        <w:rPr>
          <w:b/>
        </w:rPr>
        <w:t xml:space="preserve">Kysymys 3</w:t>
      </w:r>
    </w:p>
    <w:p>
      <w:r>
        <w:t xml:space="preserve">Kuka pelkäsi Saksan ja Neuvostoliiton hallitusten välistä sopimusta?</w:t>
      </w:r>
    </w:p>
    <w:p>
      <w:r>
        <w:rPr>
          <w:b/>
        </w:rPr>
        <w:t xml:space="preserve">Kysymys 4</w:t>
      </w:r>
    </w:p>
    <w:p>
      <w:r>
        <w:t xml:space="preserve">Miksi neuvostohallitus ei pelännyt Ranskan ja Britannian hallituksia?</w:t>
      </w:r>
    </w:p>
    <w:p>
      <w:r>
        <w:rPr>
          <w:b/>
        </w:rPr>
        <w:t xml:space="preserve">Kysymys 5</w:t>
      </w:r>
    </w:p>
    <w:p>
      <w:r>
        <w:t xml:space="preserve">Miksi neuvostohallitus syleili Ranskan ja Britannian hallituksia?</w:t>
      </w:r>
    </w:p>
    <w:p>
      <w:r>
        <w:rPr>
          <w:b/>
        </w:rPr>
        <w:t xml:space="preserve">Kysymys 6</w:t>
      </w:r>
    </w:p>
    <w:p>
      <w:r>
        <w:t xml:space="preserve">Miksi itävalta uskoi, että neuvostohallitus ei osallistuisi uuteen maailmansotaan?</w:t>
      </w:r>
    </w:p>
    <w:p>
      <w:r>
        <w:rPr>
          <w:b/>
        </w:rPr>
        <w:t xml:space="preserve">Kysymys 7</w:t>
      </w:r>
    </w:p>
    <w:p>
      <w:r>
        <w:t xml:space="preserve">Mikä maa kävi sotaa Japanin kanssa Kiinassa ennen ensimmäistä maailmansotaa?</w:t>
      </w:r>
    </w:p>
    <w:p>
      <w:r>
        <w:rPr>
          <w:b/>
        </w:rPr>
        <w:t xml:space="preserve">Kysymys 8</w:t>
      </w:r>
    </w:p>
    <w:p>
      <w:r>
        <w:t xml:space="preserve">Kuka hyväksyi Saksan ja Neuvostoliiton hallitusten välisen sopimuksen?</w:t>
      </w:r>
    </w:p>
    <w:p>
      <w:r>
        <w:rPr>
          <w:b/>
        </w:rPr>
        <w:t xml:space="preserve">Teksti numero 7</w:t>
      </w:r>
    </w:p>
    <w:p>
      <w:r>
        <w:t xml:space="preserve">Toukokuun loppuun mennessä luonnokset esiteltiin virallisesti. </w:t>
      </w:r>
      <w:r>
        <w:rPr>
          <w:color w:val="A9A9A9"/>
        </w:rPr>
        <w:t xml:space="preserve">Kesäkuun puolivälissä alkoivat </w:t>
      </w:r>
      <w:r>
        <w:t xml:space="preserve">tärkeimmät kolmikantaneuvottelut</w:t>
      </w:r>
      <w:r>
        <w:rPr>
          <w:color w:val="A9A9A9"/>
        </w:rPr>
        <w:t xml:space="preserve">.</w:t>
      </w:r>
      <w:r>
        <w:t xml:space="preserve"> Keskusteluissa keskityttiin mahdollisiin takuisiin Keski- ja Itä-Euroopan maille Saksan hyökkäyksen sattuessa. Neuvostoliitto ehdotti, että Baltian maiden poliittinen kääntyminen Saksaa kohti olisi "epäsuora hyökkäys" Neuvostoliittoa vastaan. </w:t>
      </w:r>
      <w:r>
        <w:rPr>
          <w:color w:val="DCDCDC"/>
        </w:rPr>
        <w:t xml:space="preserve">Britannia </w:t>
      </w:r>
      <w:r>
        <w:t xml:space="preserve">vastusti tällaisia ehdotuksia, koska se pelkäsi, että Neuvostoliiton ehdottama kieli voisi oikeuttaa Neuvostoliiton väliintulon Suomessa ja Baltian maissa tai saada nämä maat pyrkimään läheisempiin suhteisiin Saksan kanssa. Keskustelusta "epäsuoran hyökkäyksen" määritelmästä tuli yksi osapuolten välisistä kiintopisteistä, ja heinäkuun puoliväliin mennessä kolmikantaiset poliittiset neuvottelut käytännössä pysähtyivät, kun taas osapuolet sopivat aloittavansa neuvottelut sotilaallisesta sopimuksesta, jonka </w:t>
      </w:r>
      <w:r>
        <w:rPr>
          <w:color w:val="2F4F4F"/>
        </w:rPr>
        <w:t xml:space="preserve">Neuvostoliitto </w:t>
      </w:r>
      <w:r>
        <w:t xml:space="preserve">vaati, että se oli tehtävä samanaikaisesti poliittisen sopimuksen kanssa.</w:t>
      </w:r>
    </w:p>
    <w:p>
      <w:r>
        <w:rPr>
          <w:b/>
        </w:rPr>
        <w:t xml:space="preserve">Kysymys 0</w:t>
      </w:r>
    </w:p>
    <w:p>
      <w:r>
        <w:t xml:space="preserve">Kuka ennusti Neuvostoliiton hyökkäyksen Baltian alueella?</w:t>
      </w:r>
    </w:p>
    <w:p>
      <w:r>
        <w:rPr>
          <w:b/>
        </w:rPr>
        <w:t xml:space="preserve">Kysymys 1</w:t>
      </w:r>
    </w:p>
    <w:p>
      <w:r>
        <w:t xml:space="preserve">Missä kuussa kolmikantakeskustelut Britannian, Neuvostoliiton ja Ranskan välillä alkoivat?</w:t>
      </w:r>
    </w:p>
    <w:p>
      <w:r>
        <w:rPr>
          <w:b/>
        </w:rPr>
        <w:t xml:space="preserve">Kysymys 2</w:t>
      </w:r>
    </w:p>
    <w:p>
      <w:r>
        <w:t xml:space="preserve">Mitä maata syytetään kolmikantakeskustelun pysähtymisestä ja epäonnistumisesta?</w:t>
      </w:r>
    </w:p>
    <w:p>
      <w:r>
        <w:rPr>
          <w:b/>
        </w:rPr>
        <w:t xml:space="preserve">Kysymys 3</w:t>
      </w:r>
    </w:p>
    <w:p>
      <w:r>
        <w:t xml:space="preserve">Kuka ei koskaan ennustanut Neuvostoliiton hyökkäystä Baltian alueella?</w:t>
      </w:r>
    </w:p>
    <w:p>
      <w:r>
        <w:rPr>
          <w:b/>
        </w:rPr>
        <w:t xml:space="preserve">Kysymys 4</w:t>
      </w:r>
    </w:p>
    <w:p>
      <w:r>
        <w:t xml:space="preserve">Kuka ennusti Neuvostoliiton hyökkäyksen Atlantin alueella?</w:t>
      </w:r>
    </w:p>
    <w:p>
      <w:r>
        <w:rPr>
          <w:b/>
        </w:rPr>
        <w:t xml:space="preserve">Kysymys 5</w:t>
      </w:r>
    </w:p>
    <w:p>
      <w:r>
        <w:t xml:space="preserve">Missä kuussa Britannian, Neuvostoliiton ja Ranskan väliset kolmikantakeskustelut eivät alkaneet?</w:t>
      </w:r>
    </w:p>
    <w:p>
      <w:r>
        <w:rPr>
          <w:b/>
        </w:rPr>
        <w:t xml:space="preserve">Kysymys 6</w:t>
      </w:r>
    </w:p>
    <w:p>
      <w:r>
        <w:t xml:space="preserve">Missä kuussa päättyivät Britannian, Neuvostoliiton ja Ranskan väliset kolmikantakeskustelut?</w:t>
      </w:r>
    </w:p>
    <w:p>
      <w:r>
        <w:rPr>
          <w:b/>
        </w:rPr>
        <w:t xml:space="preserve">Kysymys 7</w:t>
      </w:r>
    </w:p>
    <w:p>
      <w:r>
        <w:t xml:space="preserve">Mitä maata syytetään kolmikantakeskustelun kukoistamisesta?</w:t>
      </w:r>
    </w:p>
    <w:p>
      <w:r>
        <w:rPr>
          <w:b/>
        </w:rPr>
        <w:t xml:space="preserve">Teksti numero 8</w:t>
      </w:r>
    </w:p>
    <w:p>
      <w:r>
        <w:t xml:space="preserve">Huhti-heinäkuun välisenä aikana </w:t>
      </w:r>
      <w:r>
        <w:rPr>
          <w:color w:val="A9A9A9"/>
        </w:rPr>
        <w:t xml:space="preserve">Neuvostoliiton ja Saksan </w:t>
      </w:r>
      <w:r>
        <w:t xml:space="preserve">virkamiehet antoivat lausuntoja poliittisten neuvottelujen mahdollisesta aloittamisesta, mutta varsinaisia neuvotteluja ei tuona aikana käyty</w:t>
      </w:r>
      <w:r>
        <w:t xml:space="preserve">. </w:t>
      </w:r>
      <w:r>
        <w:t xml:space="preserve">Tämän jälkeen käyty keskustelu mahdollisesta poliittisesta sopimuksesta </w:t>
      </w:r>
      <w:r>
        <w:rPr>
          <w:color w:val="DCDCDC"/>
        </w:rPr>
        <w:t xml:space="preserve">Saksan ja Neuvostoliiton </w:t>
      </w:r>
      <w:r>
        <w:t xml:space="preserve">välillä </w:t>
      </w:r>
      <w:r>
        <w:t xml:space="preserve">oli kanavoitava maiden välisten talousneuvottelujen yhteyteen, koska läheiset sotilaalliset ja diplomaattiset yhteydet, kuten ennen 1930-luvun puoliväliä, oli sittemmin suurelta osin katkaistu. Toukokuussa Stalin korvasi </w:t>
      </w:r>
      <w:r>
        <w:t xml:space="preserve">länsimielisenä pidetyn </w:t>
      </w:r>
      <w:r>
        <w:t xml:space="preserve">ulkoministerinsä </w:t>
      </w:r>
      <w:r>
        <w:rPr>
          <w:color w:val="2F4F4F"/>
        </w:rPr>
        <w:t xml:space="preserve">Maxim Litvinovin, </w:t>
      </w:r>
      <w:r>
        <w:t xml:space="preserve">joka oli myös juutalainen, Vjatšeslav Molotovilla, mikä antoi Neuvostoliitolle enemmän liikkumavaraa keskusteluissa useampien osapuolten kanssa, ei vain Britannian ja Ranskan kanssa.</w:t>
      </w:r>
    </w:p>
    <w:p>
      <w:r>
        <w:rPr>
          <w:b/>
        </w:rPr>
        <w:t xml:space="preserve">Kysymys 0</w:t>
      </w:r>
    </w:p>
    <w:p>
      <w:r>
        <w:t xml:space="preserve">Kuka Neuvostoliiton ulkoministeri menetti työpaikkansa, koska hän suhtautui myönteisesti länteen?</w:t>
      </w:r>
    </w:p>
    <w:p>
      <w:r>
        <w:rPr>
          <w:b/>
        </w:rPr>
        <w:t xml:space="preserve">Kysymys 1</w:t>
      </w:r>
    </w:p>
    <w:p>
      <w:r>
        <w:t xml:space="preserve">Mitkä kaksi maata asettuivat välittämään sopimusta, jolla palataan ennen 1930-lukua tehtyyn sopimukseen toistensa kanssa?</w:t>
      </w:r>
    </w:p>
    <w:p>
      <w:r>
        <w:rPr>
          <w:b/>
        </w:rPr>
        <w:t xml:space="preserve">Kysymys 2</w:t>
      </w:r>
    </w:p>
    <w:p>
      <w:r>
        <w:t xml:space="preserve">Mitkä kaksi maata asettuivat välittämään uutta kauppasopimusta?</w:t>
      </w:r>
    </w:p>
    <w:p>
      <w:r>
        <w:rPr>
          <w:b/>
        </w:rPr>
        <w:t xml:space="preserve">Kysymys 3</w:t>
      </w:r>
    </w:p>
    <w:p>
      <w:r>
        <w:t xml:space="preserve">Kuka Neuvostoliiton ulkoministeri säilytti työpaikkansa, koska hän suhtautui myönteisesti länteen?</w:t>
      </w:r>
    </w:p>
    <w:p>
      <w:r>
        <w:rPr>
          <w:b/>
        </w:rPr>
        <w:t xml:space="preserve">Kysymys 4</w:t>
      </w:r>
    </w:p>
    <w:p>
      <w:r>
        <w:t xml:space="preserve">Kuka Neuvostoliiton ulkoministeri menetti työpaikkansa, koska hän suhtautui kielteisesti länteen?</w:t>
      </w:r>
    </w:p>
    <w:p>
      <w:r>
        <w:rPr>
          <w:b/>
        </w:rPr>
        <w:t xml:space="preserve">Kysymys 5</w:t>
      </w:r>
    </w:p>
    <w:p>
      <w:r>
        <w:t xml:space="preserve">Mitkä kaksi maata asettuivat välittämään sopimusta, jolla palataan ennen 1920-lukua tehtyyn sopimukseen toistensa kanssa?</w:t>
      </w:r>
    </w:p>
    <w:p>
      <w:r>
        <w:rPr>
          <w:b/>
        </w:rPr>
        <w:t xml:space="preserve">Kysymys 6</w:t>
      </w:r>
    </w:p>
    <w:p>
      <w:r>
        <w:t xml:space="preserve">Mitkä kolme maata asettuivat välittämään keskenään sopimusta, jolla palattaisiin ennen 1930-lukua tehtyyn sopimukseen?</w:t>
      </w:r>
    </w:p>
    <w:p>
      <w:r>
        <w:rPr>
          <w:b/>
        </w:rPr>
        <w:t xml:space="preserve">Kysymys 7</w:t>
      </w:r>
    </w:p>
    <w:p>
      <w:r>
        <w:t xml:space="preserve">Mitkä kaksi maata asettuivat välittämään vanhaa kauppasopimusta?</w:t>
      </w:r>
    </w:p>
    <w:p>
      <w:r>
        <w:rPr>
          <w:b/>
        </w:rPr>
        <w:t xml:space="preserve">Teksti numero 9</w:t>
      </w:r>
    </w:p>
    <w:p>
      <w:r>
        <w:t xml:space="preserve">Samaan aikaan brittiläiset, ranskalaiset ja neuvostoliittolaiset neuvottelijat suunnittelivat kolmen osapuolen neuvotteluja sotilaallisista kysymyksistä </w:t>
      </w:r>
      <w:r>
        <w:rPr>
          <w:color w:val="A9A9A9"/>
        </w:rPr>
        <w:t xml:space="preserve">Moskovaan </w:t>
      </w:r>
      <w:r>
        <w:t xml:space="preserve">elokuuksi 1939, ja tavoitteena oli määritellä, miten sopimuksen mukaan kolmen vallan olisi reagoitava Saksan hyökkäykseen. Elokuun puolivälissä aloitetut sotilaalliset kolmikantaneuvottelut törmäsivät kiintopisteeseen, joka koski neuvostojoukkojen kulkua </w:t>
      </w:r>
      <w:r>
        <w:rPr>
          <w:color w:val="DCDCDC"/>
        </w:rPr>
        <w:t xml:space="preserve">Puolan </w:t>
      </w:r>
      <w:r>
        <w:t xml:space="preserve">läpi, </w:t>
      </w:r>
      <w:r>
        <w:t xml:space="preserve">jos saksalaiset hyökkäävät, ja osapuolet odottelivat, kun brittien ja ranskalaisten virkamiehet ulkomailla painostivat puolalaisia virkamiehiä suostumaan tällaisiin ehtoihin. Puolan virkamiehet kieltäytyivät päästämästä neuvostojoukkoja Puolan alueelle, jos Saksa hyökkäisi; kuten Puolan ulkoministeri Józef Beck huomautti, he pelkäsivät, että </w:t>
      </w:r>
      <w:r>
        <w:rPr>
          <w:color w:val="2F4F4F"/>
        </w:rPr>
        <w:t xml:space="preserve">kun puna-armeija oli kerran saapunut heidän alueelleen, se ei ehkä koskaan poistuisi sieltä</w:t>
      </w:r>
      <w:r>
        <w:rPr>
          <w:color w:val="556B2F"/>
        </w:rPr>
        <w:t xml:space="preserve">.</w:t>
      </w:r>
    </w:p>
    <w:p>
      <w:r>
        <w:rPr>
          <w:b/>
        </w:rPr>
        <w:t xml:space="preserve">Kysymys 0</w:t>
      </w:r>
    </w:p>
    <w:p>
      <w:r>
        <w:t xml:space="preserve">Miksi Puola torjui ehdotuksen, että Neuvostoliitto suojelisi sitä Saksan hyökkäykseltä?</w:t>
      </w:r>
    </w:p>
    <w:p>
      <w:r>
        <w:rPr>
          <w:b/>
        </w:rPr>
        <w:t xml:space="preserve">Kysymys 1</w:t>
      </w:r>
    </w:p>
    <w:p>
      <w:r>
        <w:t xml:space="preserve">Missä kaupungissa kolmikantaiset sotilaalliset neuvottelut käytiin elokuussa?</w:t>
      </w:r>
    </w:p>
    <w:p>
      <w:r>
        <w:rPr>
          <w:b/>
        </w:rPr>
        <w:t xml:space="preserve">Kysymys 2</w:t>
      </w:r>
    </w:p>
    <w:p>
      <w:r>
        <w:t xml:space="preserve">Kuka ei halunnut, että Neuvostoliiton armeija suojelee maataan?</w:t>
      </w:r>
    </w:p>
    <w:p>
      <w:r>
        <w:rPr>
          <w:b/>
        </w:rPr>
        <w:t xml:space="preserve">Kysymys 3</w:t>
      </w:r>
    </w:p>
    <w:p>
      <w:r>
        <w:t xml:space="preserve">Miksi Puola hyväksyi ehdotuksen, että Neuvostoliitto suojelisi sitä Saksan hyökkäykseltä?</w:t>
      </w:r>
    </w:p>
    <w:p>
      <w:r>
        <w:rPr>
          <w:b/>
        </w:rPr>
        <w:t xml:space="preserve">Kysymys 4</w:t>
      </w:r>
    </w:p>
    <w:p>
      <w:r>
        <w:t xml:space="preserve">Miksi Puola kieltäytyi ehdotuksesta, että Neuvostoliitto suojelisi sitä englantilaiselta hyökkäykseltä?</w:t>
      </w:r>
    </w:p>
    <w:p>
      <w:r>
        <w:rPr>
          <w:b/>
        </w:rPr>
        <w:t xml:space="preserve">Kysymys 5</w:t>
      </w:r>
    </w:p>
    <w:p>
      <w:r>
        <w:t xml:space="preserve">Missä kaupungissa kahdenväliset sotilaalliset neuvottelut käytiin elokuussa?</w:t>
      </w:r>
    </w:p>
    <w:p>
      <w:r>
        <w:rPr>
          <w:b/>
        </w:rPr>
        <w:t xml:space="preserve">Kysymys 6</w:t>
      </w:r>
    </w:p>
    <w:p>
      <w:r>
        <w:t xml:space="preserve">Missä kaupungissa kolmikantaiset sotilaalliset neuvottelut käytiin heinäkuun aikana?</w:t>
      </w:r>
    </w:p>
    <w:p>
      <w:r>
        <w:rPr>
          <w:b/>
        </w:rPr>
        <w:t xml:space="preserve">Kysymys 7</w:t>
      </w:r>
    </w:p>
    <w:p>
      <w:r>
        <w:t xml:space="preserve">Kuka halusi, että Neuvostoliiton armeija suojelisi heidän maataan?</w:t>
      </w:r>
    </w:p>
    <w:p>
      <w:r>
        <w:rPr>
          <w:b/>
        </w:rPr>
        <w:t xml:space="preserve">Teksti numero 10</w:t>
      </w:r>
    </w:p>
    <w:p>
      <w:r>
        <w:t xml:space="preserve">Saksan ja Neuvostoliiton välinen kauppasopimus allekirjoitettiin lopullisesti 19. elokuuta 1939. Neuvostoliitto keskeytti 21. elokuuta sotilaalliset kolmikantaneuvottelut muihin syihin vedoten. Samana päivänä Stalin sai vakuutuksen siitä, että Saksa hyväksyisi ehdotettuun hyökkäämättömyyssopimukseen salaiset pöytäkirjat, joiden mukaan puolet Puolasta (</w:t>
      </w:r>
      <w:r>
        <w:rPr>
          <w:color w:val="A9A9A9"/>
        </w:rPr>
        <w:t xml:space="preserve">Veiksel-joen</w:t>
      </w:r>
      <w:r>
        <w:t xml:space="preserve"> varrella oleva </w:t>
      </w:r>
      <w:r>
        <w:t xml:space="preserve">raja</w:t>
      </w:r>
      <w:r>
        <w:t xml:space="preserve">), </w:t>
      </w:r>
      <w:r>
        <w:rPr>
          <w:color w:val="DCDCDC"/>
        </w:rPr>
        <w:t xml:space="preserve">Latvia, Viro, Suomi ja Bessarabia </w:t>
      </w:r>
      <w:r>
        <w:t xml:space="preserve">kuuluisivat Neuvostoliiton vaikutuspiiriin. Samana iltana Stalin vastasi, että Neuvostoliitto oli valmis allekirjoittamaan sopimuksen ja että hän ottaisi Ribbentropin vastaan </w:t>
      </w:r>
      <w:r>
        <w:t xml:space="preserve">23. elokuuta</w:t>
      </w:r>
      <w:r>
        <w:t xml:space="preserve">.</w:t>
      </w:r>
    </w:p>
    <w:p>
      <w:r>
        <w:rPr>
          <w:b/>
        </w:rPr>
        <w:t xml:space="preserve">Kysymys 0</w:t>
      </w:r>
    </w:p>
    <w:p>
      <w:r>
        <w:t xml:space="preserve">Mikä oli Saksan ja Neuvostoliiton välinen jakolinja Puolan liittämisen suhteen?</w:t>
      </w:r>
    </w:p>
    <w:p>
      <w:r>
        <w:rPr>
          <w:b/>
        </w:rPr>
        <w:t xml:space="preserve">Kysymys 1</w:t>
      </w:r>
    </w:p>
    <w:p>
      <w:r>
        <w:t xml:space="preserve">Kuinka monta päivää Saksan ja Neuvostoliiton sopimuksen jälkeen kolmikantakeskustelut lopetettiin?</w:t>
      </w:r>
    </w:p>
    <w:p>
      <w:r>
        <w:rPr>
          <w:b/>
        </w:rPr>
        <w:t xml:space="preserve">Kysymys 2</w:t>
      </w:r>
    </w:p>
    <w:p>
      <w:r>
        <w:t xml:space="preserve">Mitä muita maita Neuvostoliiton hallitus suostui liittämään Saksaan Saksan kanssa tehdyn sopimuksen myötä?</w:t>
      </w:r>
    </w:p>
    <w:p>
      <w:r>
        <w:rPr>
          <w:b/>
        </w:rPr>
        <w:t xml:space="preserve">Kysymys 3</w:t>
      </w:r>
    </w:p>
    <w:p>
      <w:r>
        <w:t xml:space="preserve">Mikä oli Saksan ja Neuvostoliiton välinen jakolinja Puolasta poistumisen suhteen?</w:t>
      </w:r>
    </w:p>
    <w:p>
      <w:r>
        <w:rPr>
          <w:b/>
        </w:rPr>
        <w:t xml:space="preserve">Kysymys 4</w:t>
      </w:r>
    </w:p>
    <w:p>
      <w:r>
        <w:t xml:space="preserve">Mikä oli Venäjän ja Neuvostoliiton välinen jakolinja Puolasta poistumisen suhteen?</w:t>
      </w:r>
    </w:p>
    <w:p>
      <w:r>
        <w:rPr>
          <w:b/>
        </w:rPr>
        <w:t xml:space="preserve">Kysymys 5</w:t>
      </w:r>
    </w:p>
    <w:p>
      <w:r>
        <w:t xml:space="preserve">Mitä muita maita neuvostohallitus ei suostunut liittämään Saksaan Saksan kanssa tehdyssä sopimuksessa?</w:t>
      </w:r>
    </w:p>
    <w:p>
      <w:r>
        <w:rPr>
          <w:b/>
        </w:rPr>
        <w:t xml:space="preserve">Kysymys 6</w:t>
      </w:r>
    </w:p>
    <w:p>
      <w:r>
        <w:t xml:space="preserve">Mitä muita maita Neuvostoliiton hallitus ei ollut samaa mieltä liittää Saksan kanssa tehdyn sopimuksen kautta?</w:t>
      </w:r>
    </w:p>
    <w:p>
      <w:r>
        <w:rPr>
          <w:b/>
        </w:rPr>
        <w:t xml:space="preserve">Kysymys 7</w:t>
      </w:r>
    </w:p>
    <w:p>
      <w:r>
        <w:t xml:space="preserve">Mitä muita maita neuvostohallitus suostui liittämään Saksaan Saksan kanssa syntyneiden erimielisyyksien vuoksi?</w:t>
      </w:r>
    </w:p>
    <w:p>
      <w:r>
        <w:rPr>
          <w:b/>
        </w:rPr>
        <w:t xml:space="preserve">Teksti numero 11</w:t>
      </w:r>
    </w:p>
    <w:p>
      <w:r>
        <w:t xml:space="preserve">Elokuun 22. päivänä, päivä sen jälkeen kun neuvottelut Ranskan ja Britannian kanssa olivat katkenneet, Moskova ilmoitti, että </w:t>
      </w:r>
      <w:r>
        <w:rPr>
          <w:color w:val="A9A9A9"/>
        </w:rPr>
        <w:t xml:space="preserve">Ribbentrop </w:t>
      </w:r>
      <w:r>
        <w:t xml:space="preserve">vierailisi Stalinin luona seuraavana päivänä. Tämä tapahtui samaan aikaan, kun neuvostoliittolaiset vielä neuvottelivat Britannian ja Ranskan edustustojen kanssa Moskovassa. Koska länsimaat eivät halunneet suostua Neuvostoliiton vaatimuksiin, Stalin solmi sen sijaan salaisen natsi-Neuvostoliiton sopimuksen. Elokuun 24. päivänä </w:t>
      </w:r>
      <w:r>
        <w:t xml:space="preserve">allekirjoitettiin </w:t>
      </w:r>
      <w:r>
        <w:rPr>
          <w:color w:val="DCDCDC"/>
        </w:rPr>
        <w:t xml:space="preserve">10-vuotinen </w:t>
      </w:r>
      <w:r>
        <w:t xml:space="preserve">hyökkäämättömyyssopimus, jonka määräyksiin kuului muun muassa: neuvottelut, välimiesmenettely, jos jompikumpi osapuolista oli eri mieltä, puolueettomuus, jos </w:t>
      </w:r>
      <w:r>
        <w:rPr>
          <w:color w:val="2F4F4F"/>
        </w:rPr>
        <w:t xml:space="preserve">jompikumpi osapuolista ryhtyisi sotaan kolmatta valtaa vastaan</w:t>
      </w:r>
      <w:r>
        <w:t xml:space="preserve">, ei kuuluminen ryhmään, "joka on suoraan tai epäsuorasti suunnattu toista osapuolta vastaan".</w:t>
      </w:r>
    </w:p>
    <w:p>
      <w:r>
        <w:rPr>
          <w:b/>
        </w:rPr>
        <w:t xml:space="preserve">Kysymys 0</w:t>
      </w:r>
    </w:p>
    <w:p>
      <w:r>
        <w:t xml:space="preserve">Kuka ulkoministeri suostuisi tapaamaan Stalinin allekirjoittamaan salaisen sopimuksen? </w:t>
      </w:r>
    </w:p>
    <w:p>
      <w:r>
        <w:rPr>
          <w:b/>
        </w:rPr>
        <w:t xml:space="preserve">Kysymys 1</w:t>
      </w:r>
    </w:p>
    <w:p>
      <w:r>
        <w:t xml:space="preserve">Kuinka pitkä oli Saksan ja Neuvostoliiton välinen salainen sopimus?</w:t>
      </w:r>
    </w:p>
    <w:p>
      <w:r>
        <w:rPr>
          <w:b/>
        </w:rPr>
        <w:t xml:space="preserve">Kysymys 2</w:t>
      </w:r>
    </w:p>
    <w:p>
      <w:r>
        <w:t xml:space="preserve">Osa saksalaisten ja Neuvostoliiton välistä salaista sopimusta sisälsi puolueettoman diplomaattisen lähestymistavan, kun?</w:t>
      </w:r>
    </w:p>
    <w:p>
      <w:r>
        <w:rPr>
          <w:b/>
        </w:rPr>
        <w:t xml:space="preserve">Kysymys 3</w:t>
      </w:r>
    </w:p>
    <w:p>
      <w:r>
        <w:t xml:space="preserve">Kuka ulkoministeri ei suostuisi tapaamaan Stalinia allekirjoittamaan salaista sopimusta? </w:t>
      </w:r>
    </w:p>
    <w:p>
      <w:r>
        <w:rPr>
          <w:b/>
        </w:rPr>
        <w:t xml:space="preserve">Kysymys 4</w:t>
      </w:r>
    </w:p>
    <w:p>
      <w:r>
        <w:t xml:space="preserve">Kuka ulkoministeri ei suostuisi tapaamaan Stalinia allekirjoittamaan salaista sopimusta? </w:t>
      </w:r>
    </w:p>
    <w:p>
      <w:r>
        <w:rPr>
          <w:b/>
        </w:rPr>
        <w:t xml:space="preserve">Kysymys 5</w:t>
      </w:r>
    </w:p>
    <w:p>
      <w:r>
        <w:t xml:space="preserve">Kuinka kauan Saksan ja Neuvostoliiton välinen julkinen sopimus oli voimassa?</w:t>
      </w:r>
    </w:p>
    <w:p>
      <w:r>
        <w:rPr>
          <w:b/>
        </w:rPr>
        <w:t xml:space="preserve">Kysymys 6</w:t>
      </w:r>
    </w:p>
    <w:p>
      <w:r>
        <w:t xml:space="preserve">Osa saksalaisten ja Neuvostoliiton julkista sopimusta sisälsi puolueettoman diplomaattisen lähestymistavan, kun?</w:t>
      </w:r>
    </w:p>
    <w:p>
      <w:r>
        <w:rPr>
          <w:b/>
        </w:rPr>
        <w:t xml:space="preserve">Kysymys 7</w:t>
      </w:r>
    </w:p>
    <w:p>
      <w:r>
        <w:t xml:space="preserve">Osa saksalaisten ja Neuvostoliiton välistä salaista sopimusta sulki pois puolueettoman diplomaattisen lähestymistavan, kun?</w:t>
      </w:r>
    </w:p>
    <w:p>
      <w:r>
        <w:rPr>
          <w:b/>
        </w:rPr>
        <w:t xml:space="preserve">Teksti numero 12</w:t>
      </w:r>
    </w:p>
    <w:p>
      <w:r>
        <w:t xml:space="preserve">Sopimukseen liittyi myös salainen pöytäkirja, joka paljastui vasta Saksan hävittyä sen vuonna 1945, vaikka vihjeitä sen määräyksistä vuoti paljon aikaisemmin esimerkiksi Liettuaan vaikuttamiseksi. Mainitun pöytäkirjan mukaan Romania, Puola, Liettua, Latvia, Viro ja Suomi jaettiin Saksan ja Neuvostoliiton "vaikutusalueisiin". Pohjoisessa Suomi, Viro ja Latvia määrättiin Neuvostoliiton vaikutuspiiriin. Puola oli tarkoitus jakaa "poliittisen uudelleenjärjestelyn" yhteydessä - </w:t>
      </w:r>
      <w:r>
        <w:rPr>
          <w:color w:val="A9A9A9"/>
        </w:rPr>
        <w:t xml:space="preserve">Pisa-, Narev-, Veiksel- ja San-jokien </w:t>
      </w:r>
      <w:r>
        <w:t xml:space="preserve">itäpuoliset alueet </w:t>
      </w:r>
      <w:r>
        <w:t xml:space="preserve">menisivät Neuvostoliitolle, kun taas Saksa miehittäisi länsiosan. Itä-Preussin naapurissa sijaitseva Liettua kuuluisi </w:t>
      </w:r>
      <w:r>
        <w:rPr>
          <w:color w:val="DCDCDC"/>
        </w:rPr>
        <w:t xml:space="preserve">Saksan </w:t>
      </w:r>
      <w:r>
        <w:t xml:space="preserve">vaikutuspiiriin, vaikka syyskuussa 1939 sovitun toisen salaisen pöytäkirjan mukaan suurin osa Liettuasta siirtyisi Neuvostoliitolle. Salaisen pöytäkirjan mukaan </w:t>
      </w:r>
      <w:r>
        <w:rPr>
          <w:color w:val="2F4F4F"/>
        </w:rPr>
        <w:t xml:space="preserve">Liettua saisi </w:t>
      </w:r>
      <w:r>
        <w:t xml:space="preserve">Vilnan kaupungin - sen historiallisen pääkaupungin, joka oli Puolan hallinnassa sotien välisenä aikana. Sopimuksen toinen lauseke oli, että Saksa ei puuttuisi </w:t>
      </w:r>
      <w:r>
        <w:rPr>
          <w:color w:val="556B2F"/>
        </w:rPr>
        <w:t xml:space="preserve">Neuvostoliiton </w:t>
      </w:r>
      <w:r>
        <w:t xml:space="preserve">toimiin Bessarabian suhteen, joka oli tuolloin osa Romaniaa; tämän seurauksena Bessarabia liitettiin Moldovan ASSR:ään ja siitä tuli Moskovan valvonnassa oleva Moldovan SSR.</w:t>
      </w:r>
    </w:p>
    <w:p>
      <w:r>
        <w:rPr>
          <w:b/>
        </w:rPr>
        <w:t xml:space="preserve">Kysymys 0</w:t>
      </w:r>
    </w:p>
    <w:p>
      <w:r>
        <w:t xml:space="preserve">Mikä maa piti Vilnan kaupunkia hallussaan ennen sotien välistä aikaa? </w:t>
      </w:r>
    </w:p>
    <w:p>
      <w:r>
        <w:rPr>
          <w:b/>
        </w:rPr>
        <w:t xml:space="preserve">Kysymys 1</w:t>
      </w:r>
    </w:p>
    <w:p>
      <w:r>
        <w:t xml:space="preserve">Mikä maa saisi Vilnan kaupungin takaisin?</w:t>
      </w:r>
    </w:p>
    <w:p>
      <w:r>
        <w:rPr>
          <w:b/>
        </w:rPr>
        <w:t xml:space="preserve">Kysymys 2</w:t>
      </w:r>
    </w:p>
    <w:p>
      <w:r>
        <w:t xml:space="preserve">Mitä jokia Neuvostoliitto vaatisi omakseen Puolan valtauksen aikana?</w:t>
      </w:r>
    </w:p>
    <w:p>
      <w:r>
        <w:rPr>
          <w:b/>
        </w:rPr>
        <w:t xml:space="preserve">Kysymys 3</w:t>
      </w:r>
    </w:p>
    <w:p>
      <w:r>
        <w:t xml:space="preserve">Kuka vaatisi Liettuaa poliittisen sateenvarjonsa alle?</w:t>
      </w:r>
    </w:p>
    <w:p>
      <w:r>
        <w:rPr>
          <w:b/>
        </w:rPr>
        <w:t xml:space="preserve">Kysymys 4</w:t>
      </w:r>
    </w:p>
    <w:p>
      <w:r>
        <w:t xml:space="preserve">Minkä maan hallinnassa Bessarabia lopulta oli?</w:t>
      </w:r>
    </w:p>
    <w:p>
      <w:r>
        <w:rPr>
          <w:b/>
        </w:rPr>
        <w:t xml:space="preserve">Kysymys 5</w:t>
      </w:r>
    </w:p>
    <w:p>
      <w:r>
        <w:t xml:space="preserve">Mikä maa piti Vilnan kaupunkia sotien välisen ajan jälkeen? </w:t>
      </w:r>
    </w:p>
    <w:p>
      <w:r>
        <w:rPr>
          <w:b/>
        </w:rPr>
        <w:t xml:space="preserve">Kysymys 6</w:t>
      </w:r>
    </w:p>
    <w:p>
      <w:r>
        <w:t xml:space="preserve">Mikä maa ei vaatisi Vilnan kaupunkia takaisin?</w:t>
      </w:r>
    </w:p>
    <w:p>
      <w:r>
        <w:rPr>
          <w:b/>
        </w:rPr>
        <w:t xml:space="preserve">Kysymys 7</w:t>
      </w:r>
    </w:p>
    <w:p>
      <w:r>
        <w:t xml:space="preserve">Mitä jokia Neuvostoliitto ei olisi vaatinut omakseen hyökkäyksen aikana Puolaan?</w:t>
      </w:r>
    </w:p>
    <w:p>
      <w:r>
        <w:rPr>
          <w:b/>
        </w:rPr>
        <w:t xml:space="preserve">Kysymys 8</w:t>
      </w:r>
    </w:p>
    <w:p>
      <w:r>
        <w:t xml:space="preserve">Kuka ei vaatisi Liettuaa poliittisen sateenvarjonsa alle?</w:t>
      </w:r>
    </w:p>
    <w:p>
      <w:r>
        <w:rPr>
          <w:b/>
        </w:rPr>
        <w:t xml:space="preserve">Kysymys 9</w:t>
      </w:r>
    </w:p>
    <w:p>
      <w:r>
        <w:t xml:space="preserve">Minkä maan hallintaan Bessarabia ei lopulta koskaan joutunut?</w:t>
      </w:r>
    </w:p>
    <w:p>
      <w:r>
        <w:rPr>
          <w:b/>
        </w:rPr>
        <w:t xml:space="preserve">Teksti numero 13</w:t>
      </w:r>
    </w:p>
    <w:p>
      <w:r>
        <w:t xml:space="preserve">Elokuun 24. päivänä Pravda ja Izvestija uutisoivat sopimuksen ei-salaisista osista, ja etusivulla oli nyt surullisenkuuluisa kuva Molotovista allekirjoittamassa sopimusta hymyilevän Stalinin katsellessa vierestä. Uutinen herätti suurta järkytystä ja yllätystä hallitusten johtajissa ja tiedotusvälineissä kaikkialla maailmassa, sillä useimmat heistä olivat tietoisia vain Britannian, Ranskan ja Neuvostoliiton neuvotteluista, joita oli </w:t>
      </w:r>
      <w:r>
        <w:rPr>
          <w:color w:val="A9A9A9"/>
        </w:rPr>
        <w:t xml:space="preserve">käyty </w:t>
      </w:r>
      <w:r>
        <w:rPr>
          <w:color w:val="DCDCDC"/>
        </w:rPr>
        <w:t xml:space="preserve">kuukausien ajan</w:t>
      </w:r>
      <w:r>
        <w:t xml:space="preserve">. </w:t>
      </w:r>
      <w:r>
        <w:t xml:space="preserve">Natsi-Saksan liittolaiset, erityisesti </w:t>
      </w:r>
      <w:r>
        <w:rPr>
          <w:color w:val="2F4F4F"/>
        </w:rPr>
        <w:t xml:space="preserve">Japani</w:t>
      </w:r>
      <w:r>
        <w:t xml:space="preserve">, Komintern ja ulkomaiset kommunistiset puolueet sekä juutalaisyhteisöt kaikkialla maailmassa </w:t>
      </w:r>
      <w:r>
        <w:t xml:space="preserve">ottivat Molotov-Ribbentrop-sopimuksen vastaan järkyttyneinä. </w:t>
      </w:r>
      <w:r>
        <w:t xml:space="preserve">Niinpä saksalaisdiplomaatti </w:t>
      </w:r>
      <w:r>
        <w:rPr>
          <w:color w:val="556B2F"/>
        </w:rPr>
        <w:t xml:space="preserve">Hans von Herwarth, </w:t>
      </w:r>
      <w:r>
        <w:t xml:space="preserve">jonka isoäiti oli juutalainen, kertoi samana päivänä italialaiselle diplomaatille Guido Rellille ja amerikkalaiselle asiainhoitajalle Charles Bohlenille salaisesta pöytäkirjasta, joka koski elintärkeitä intressejä maiden "vaikutusalueilla", paljastamatta kuitenkaan "alueellista ja poliittista uudelleenjärjestelyä" koskevia liittämisoikeuksia.</w:t>
      </w:r>
    </w:p>
    <w:p>
      <w:r>
        <w:rPr>
          <w:b/>
        </w:rPr>
        <w:t xml:space="preserve">Kysymys 0</w:t>
      </w:r>
    </w:p>
    <w:p>
      <w:r>
        <w:t xml:space="preserve">Kuka diplomaatti vuoti tietoja salaisista sopimuksista?</w:t>
      </w:r>
    </w:p>
    <w:p>
      <w:r>
        <w:rPr>
          <w:b/>
        </w:rPr>
        <w:t xml:space="preserve">Kysymys 1</w:t>
      </w:r>
    </w:p>
    <w:p>
      <w:r>
        <w:t xml:space="preserve">Kuka Saksan liittolainen oli eniten yllättynyt sopimuksen allekirjoittamisesta?</w:t>
      </w:r>
    </w:p>
    <w:p>
      <w:r>
        <w:rPr>
          <w:b/>
        </w:rPr>
        <w:t xml:space="preserve">Kysymys 2</w:t>
      </w:r>
    </w:p>
    <w:p>
      <w:r>
        <w:t xml:space="preserve">Kuinka kauan kolmikantakeskusteluja oli käyty?</w:t>
      </w:r>
    </w:p>
    <w:p>
      <w:r>
        <w:rPr>
          <w:b/>
        </w:rPr>
        <w:t xml:space="preserve">Kysymys 3</w:t>
      </w:r>
    </w:p>
    <w:p>
      <w:r>
        <w:t xml:space="preserve">Kuka diplomaatti ei koskaan vuotanut tietoja salaisista sopimuksista?</w:t>
      </w:r>
    </w:p>
    <w:p>
      <w:r>
        <w:rPr>
          <w:b/>
        </w:rPr>
        <w:t xml:space="preserve">Kysymys 4</w:t>
      </w:r>
    </w:p>
    <w:p>
      <w:r>
        <w:t xml:space="preserve">Kuka diplomaatti vuoti tietoja julkisista sopimuksista?</w:t>
      </w:r>
    </w:p>
    <w:p>
      <w:r>
        <w:rPr>
          <w:b/>
        </w:rPr>
        <w:t xml:space="preserve">Kysymys 5</w:t>
      </w:r>
    </w:p>
    <w:p>
      <w:r>
        <w:t xml:space="preserve">Kuka Saksan liittolainen oli vähiten yllättynyt sopimuksen allekirjoittamisesta?</w:t>
      </w:r>
    </w:p>
    <w:p>
      <w:r>
        <w:rPr>
          <w:b/>
        </w:rPr>
        <w:t xml:space="preserve">Kysymys 6</w:t>
      </w:r>
    </w:p>
    <w:p>
      <w:r>
        <w:t xml:space="preserve">Kuka Saksan liittolainen oli eniten yllättynyt sopimuksen romuttamisesta?</w:t>
      </w:r>
    </w:p>
    <w:p>
      <w:r>
        <w:rPr>
          <w:b/>
        </w:rPr>
        <w:t xml:space="preserve">Kysymys 7</w:t>
      </w:r>
    </w:p>
    <w:p>
      <w:r>
        <w:t xml:space="preserve">Kuinka kauan kolmikantakeskusteluja ei ollut käyty?</w:t>
      </w:r>
    </w:p>
    <w:p>
      <w:r>
        <w:rPr>
          <w:b/>
        </w:rPr>
        <w:t xml:space="preserve">Teksti numero 14</w:t>
      </w:r>
    </w:p>
    <w:p>
      <w:r>
        <w:t xml:space="preserve">Neuvostoliiton propaganda ja edustajat tekivät kaikkensa vähätelläkseen sen tosiasian merkitystä, että ne olivat vastustaneet natseja ja taistelleet niitä vastaan eri tavoin </w:t>
      </w:r>
      <w:r>
        <w:rPr>
          <w:color w:val="A9A9A9"/>
        </w:rPr>
        <w:t xml:space="preserve">vuosikymmenen ajan </w:t>
      </w:r>
      <w:r>
        <w:t xml:space="preserve">ennen sopimuksen allekirjoittamista. Sopimuksen </w:t>
      </w:r>
      <w:r>
        <w:t xml:space="preserve">allekirjoittamisen jälkeen </w:t>
      </w:r>
      <w:r>
        <w:rPr>
          <w:color w:val="DCDCDC"/>
        </w:rPr>
        <w:t xml:space="preserve">Molotov </w:t>
      </w:r>
      <w:r>
        <w:t xml:space="preserve">yritti vakuuttaa saksalaiset hyvistä aikeistaan kommentoimalla toimittajille, että "fasismi on makuasia". Natsi-Saksa teki omalta osaltaan myös julkisen täyskäännöksen kiihkeän Neuvostoliiton vastustamisen suhteen, vaikka </w:t>
      </w:r>
      <w:r>
        <w:rPr>
          <w:color w:val="2F4F4F"/>
        </w:rPr>
        <w:t xml:space="preserve">Hitler </w:t>
      </w:r>
      <w:r>
        <w:t xml:space="preserve">piti edelleen hyökkäystä Neuvostoliittoon "väistämättömänä"[citation needed].[citation needed].</w:t>
      </w:r>
    </w:p>
    <w:p>
      <w:r>
        <w:rPr>
          <w:b/>
        </w:rPr>
        <w:t xml:space="preserve">Kysymys 0</w:t>
      </w:r>
    </w:p>
    <w:p>
      <w:r>
        <w:t xml:space="preserve">Kuka vähätteli Saksan ja Neuvostoliiton välistä vastakkainasettelua ja lähihistoriaa?</w:t>
      </w:r>
    </w:p>
    <w:p>
      <w:r>
        <w:rPr>
          <w:b/>
        </w:rPr>
        <w:t xml:space="preserve">Kysymys 1</w:t>
      </w:r>
    </w:p>
    <w:p>
      <w:r>
        <w:t xml:space="preserve">Kuinka kauan natsien vastainen propagandakoneisto toimi ennen sopimuksen allekirjoittamista?</w:t>
      </w:r>
    </w:p>
    <w:p>
      <w:r>
        <w:rPr>
          <w:b/>
        </w:rPr>
        <w:t xml:space="preserve">Kysymys 2</w:t>
      </w:r>
    </w:p>
    <w:p>
      <w:r>
        <w:t xml:space="preserve">Kenen mukaan sotaa Neuvostoliiton kanssa pidettiin varmana?</w:t>
      </w:r>
    </w:p>
    <w:p>
      <w:r>
        <w:rPr>
          <w:b/>
        </w:rPr>
        <w:t xml:space="preserve">Kysymys 3</w:t>
      </w:r>
    </w:p>
    <w:p>
      <w:r>
        <w:t xml:space="preserve">Kuka korosti Saksan ja Neuvostoliiton välistä vastakkainasettelua ja lähihistoriaa?</w:t>
      </w:r>
    </w:p>
    <w:p>
      <w:r>
        <w:rPr>
          <w:b/>
        </w:rPr>
        <w:t xml:space="preserve">Kysymys 4</w:t>
      </w:r>
    </w:p>
    <w:p>
      <w:r>
        <w:t xml:space="preserve">Kuka vähätteli Englannin ja Neuvostoliiton välistä vastakkainasettelua ja lähihistoriaa?</w:t>
      </w:r>
    </w:p>
    <w:p>
      <w:r>
        <w:rPr>
          <w:b/>
        </w:rPr>
        <w:t xml:space="preserve">Kysymys 5</w:t>
      </w:r>
    </w:p>
    <w:p>
      <w:r>
        <w:t xml:space="preserve">Kuinka kauan Neuvostoliiton vastainen propagandakoneisto toimi ennen sopimuksen allekirjoittamista?</w:t>
      </w:r>
    </w:p>
    <w:p>
      <w:r>
        <w:rPr>
          <w:b/>
        </w:rPr>
        <w:t xml:space="preserve">Kysymys 6</w:t>
      </w:r>
    </w:p>
    <w:p>
      <w:r>
        <w:t xml:space="preserve">Kenen mukaan sotaa Neuvostoliiton kanssa ei pidetty varmana?</w:t>
      </w:r>
    </w:p>
    <w:p>
      <w:r>
        <w:rPr>
          <w:b/>
        </w:rPr>
        <w:t xml:space="preserve">Kysymys 7</w:t>
      </w:r>
    </w:p>
    <w:p>
      <w:r>
        <w:t xml:space="preserve">Kenen mielestä sota Neuvostoliiton kanssa oli epävarmaa?</w:t>
      </w:r>
    </w:p>
    <w:p>
      <w:r>
        <w:rPr>
          <w:b/>
        </w:rPr>
        <w:t xml:space="preserve">Teksti numero 15</w:t>
      </w:r>
    </w:p>
    <w:p>
      <w:r>
        <w:t xml:space="preserve">Sopimuksen allekirjoittamista seuraavana päivänä Ranskan ja Britannian sotilasneuvotteluvaltuuskunta pyysi kiireellisesti tapaamista Neuvostoliiton sotilasneuvottelijan Kliment Voroshilovin kanssa. Elokuun 25. päivänä Voroshilov kertoi heille, että "[i]n muuttuneen poliittisen tilanteen vuoksi </w:t>
      </w:r>
      <w:r>
        <w:t xml:space="preserve">keskustelun jatkaminen </w:t>
      </w:r>
      <w:r>
        <w:rPr>
          <w:color w:val="A9A9A9"/>
        </w:rPr>
        <w:t xml:space="preserve">ei ole hyödyllistä</w:t>
      </w:r>
      <w:r>
        <w:t xml:space="preserve">". Sinä päivänä Hitler kertoi Britannian Berliinin-suurlähettiläälle, että sopimus Neuvostoliiton kanssa esti Saksaa </w:t>
      </w:r>
      <w:r>
        <w:rPr>
          <w:color w:val="DCDCDC"/>
        </w:rPr>
        <w:t xml:space="preserve">joutumasta kahden rintaman sotaan</w:t>
      </w:r>
      <w:r>
        <w:t xml:space="preserve">, mikä muutti strategista tilannetta ensimmäisen maailmansodan tilanteesta, ja että </w:t>
      </w:r>
      <w:r>
        <w:rPr>
          <w:color w:val="2F4F4F"/>
        </w:rPr>
        <w:t xml:space="preserve">Britannian </w:t>
      </w:r>
      <w:r>
        <w:t xml:space="preserve">tulisi hyväksyä hänen Puolaa koskevat vaatimuksensa.</w:t>
      </w:r>
    </w:p>
    <w:p>
      <w:r>
        <w:rPr>
          <w:b/>
        </w:rPr>
        <w:t xml:space="preserve">Kysymys 0</w:t>
      </w:r>
    </w:p>
    <w:p>
      <w:r>
        <w:t xml:space="preserve">Mikä oli Kliment Voroshilovin vastaus jatkokeskusteluihin Britannian ja Ranskan kanssa?</w:t>
      </w:r>
    </w:p>
    <w:p>
      <w:r>
        <w:rPr>
          <w:b/>
        </w:rPr>
        <w:t xml:space="preserve">Kysymys 1</w:t>
      </w:r>
    </w:p>
    <w:p>
      <w:r>
        <w:t xml:space="preserve">Kenen pitäisi hyväksyä Puolan liittäminen?</w:t>
      </w:r>
    </w:p>
    <w:p>
      <w:r>
        <w:rPr>
          <w:b/>
        </w:rPr>
        <w:t xml:space="preserve">Kysymys 2</w:t>
      </w:r>
    </w:p>
    <w:p>
      <w:r>
        <w:t xml:space="preserve">Hyväksymällä sopimuksen Neuvostoliiton kanssa Hitler myönsi, että se esti mitä?</w:t>
      </w:r>
    </w:p>
    <w:p>
      <w:r>
        <w:rPr>
          <w:b/>
        </w:rPr>
        <w:t xml:space="preserve">Kysymys 3</w:t>
      </w:r>
    </w:p>
    <w:p>
      <w:r>
        <w:t xml:space="preserve">Mikä oli Kliment Voroshilovin vastaus siihen, että Britannian ja Ranskan kanssa ei enää keskustella?</w:t>
      </w:r>
    </w:p>
    <w:p>
      <w:r>
        <w:rPr>
          <w:b/>
        </w:rPr>
        <w:t xml:space="preserve">Kysymys 4</w:t>
      </w:r>
    </w:p>
    <w:p>
      <w:r>
        <w:t xml:space="preserve">Mikä oli Kliment Voroshilovin vastaus jatkokeskusteluihin ilman Britanniaa ja Ranskaa?</w:t>
      </w:r>
    </w:p>
    <w:p>
      <w:r>
        <w:rPr>
          <w:b/>
        </w:rPr>
        <w:t xml:space="preserve">Kysymys 5</w:t>
      </w:r>
    </w:p>
    <w:p>
      <w:r>
        <w:t xml:space="preserve">Kenen ei pitäisi hyväksyä Puolan liittämistä?</w:t>
      </w:r>
    </w:p>
    <w:p>
      <w:r>
        <w:rPr>
          <w:b/>
        </w:rPr>
        <w:t xml:space="preserve">Kysymys 6</w:t>
      </w:r>
    </w:p>
    <w:p>
      <w:r>
        <w:t xml:space="preserve">Kenen pitäisi kieltää Puolan liittäminen?</w:t>
      </w:r>
    </w:p>
    <w:p>
      <w:r>
        <w:rPr>
          <w:b/>
        </w:rPr>
        <w:t xml:space="preserve">Kysymys 7</w:t>
      </w:r>
    </w:p>
    <w:p>
      <w:r>
        <w:t xml:space="preserve">Hylkäämällä sopimuksen Neuvostoliiton kanssa Hitler myönsi, että se esti mitä?</w:t>
      </w:r>
    </w:p>
    <w:p>
      <w:r>
        <w:rPr>
          <w:b/>
        </w:rPr>
        <w:t xml:space="preserve">Teksti numero 16</w:t>
      </w:r>
    </w:p>
    <w:p>
      <w:r>
        <w:t xml:space="preserve">Saksa hyökkäsi Puolaan </w:t>
      </w:r>
      <w:r>
        <w:rPr>
          <w:color w:val="A9A9A9"/>
        </w:rPr>
        <w:t xml:space="preserve">1.</w:t>
      </w:r>
      <w:r>
        <w:t xml:space="preserve"> syyskuuta </w:t>
      </w:r>
      <w:r>
        <w:t xml:space="preserve">lännestä</w:t>
      </w:r>
      <w:r>
        <w:rPr>
          <w:color w:val="A9A9A9"/>
        </w:rPr>
        <w:t xml:space="preserve">.</w:t>
      </w:r>
      <w:r>
        <w:t xml:space="preserve"> Ensimmäisten päivien aikana Saksa aloitti puolalaisten ja juutalaisten siviilien ja sotavankien joukkomurhat. Teloituksia tehtiin yli 30 kaupungissa ja kylässä </w:t>
      </w:r>
      <w:r>
        <w:rPr>
          <w:color w:val="DCDCDC"/>
        </w:rPr>
        <w:t xml:space="preserve">saksalaisten miehityksen </w:t>
      </w:r>
      <w:r>
        <w:rPr>
          <w:color w:val="DCDCDC"/>
        </w:rPr>
        <w:t xml:space="preserve">ensimmäisen </w:t>
      </w:r>
      <w:r>
        <w:rPr>
          <w:color w:val="2F4F4F"/>
        </w:rPr>
        <w:t xml:space="preserve">kuukauden aikana</w:t>
      </w:r>
      <w:r>
        <w:t xml:space="preserve">. Myös Luftwaffe osallistui tähän hyökkäämällä maanteillä pakenevia siviilipakolaisia vastaan ja toteuttamalla pommituskampanjoita. Neuvostoliitto auttoi Saksan ilmavoimia sallimalla niiden käyttää </w:t>
      </w:r>
      <w:r>
        <w:t xml:space="preserve">Minskin neuvostoradioaseman</w:t>
      </w:r>
      <w:r>
        <w:rPr>
          <w:color w:val="556B2F"/>
        </w:rPr>
        <w:t xml:space="preserve"> lähettämiä </w:t>
      </w:r>
      <w:r>
        <w:rPr>
          <w:color w:val="556B2F"/>
        </w:rPr>
        <w:t xml:space="preserve">signaaleja </w:t>
      </w:r>
      <w:r>
        <w:t xml:space="preserve">muka "kiireellisiin ilmailukokeisiin"</w:t>
      </w:r>
      <w:r>
        <w:t xml:space="preserve">.</w:t>
      </w:r>
    </w:p>
    <w:p>
      <w:r>
        <w:rPr>
          <w:b/>
        </w:rPr>
        <w:t xml:space="preserve">Kysymys 0</w:t>
      </w:r>
    </w:p>
    <w:p>
      <w:r>
        <w:t xml:space="preserve">Miten venäläiset kommunikoivat saksalaisille pommittaessaan kaupungeista pakenevia siviilejä?</w:t>
      </w:r>
    </w:p>
    <w:p>
      <w:r>
        <w:rPr>
          <w:b/>
        </w:rPr>
        <w:t xml:space="preserve">Kysymys 1</w:t>
      </w:r>
    </w:p>
    <w:p>
      <w:r>
        <w:t xml:space="preserve">Minä päivänä Saksa hyökkäsi Puolaan?</w:t>
      </w:r>
    </w:p>
    <w:p>
      <w:r>
        <w:rPr>
          <w:b/>
        </w:rPr>
        <w:t xml:space="preserve">Kysymys 2</w:t>
      </w:r>
    </w:p>
    <w:p>
      <w:r>
        <w:t xml:space="preserve">Kuinka kauan saksalaiset teurastivat puolalaisia ja juutalaisia siviilejä? </w:t>
      </w:r>
    </w:p>
    <w:p>
      <w:r>
        <w:rPr>
          <w:b/>
        </w:rPr>
        <w:t xml:space="preserve">Kysymys 3</w:t>
      </w:r>
    </w:p>
    <w:p>
      <w:r>
        <w:t xml:space="preserve">Miten venäläiset eivät kommunikoineet saksalaisille siitä, että he pommittivat siviilejä, jotka yrittivät paeta kaupungeista?</w:t>
      </w:r>
    </w:p>
    <w:p>
      <w:r>
        <w:rPr>
          <w:b/>
        </w:rPr>
        <w:t xml:space="preserve">Kysymys 4</w:t>
      </w:r>
    </w:p>
    <w:p>
      <w:r>
        <w:t xml:space="preserve">Miten venäläiset kommunikoivat saksalaisille pommittaessaan kaupungeista pakenevia sotilaita?</w:t>
      </w:r>
    </w:p>
    <w:p>
      <w:r>
        <w:rPr>
          <w:b/>
        </w:rPr>
        <w:t xml:space="preserve">Kysymys 5</w:t>
      </w:r>
    </w:p>
    <w:p>
      <w:r>
        <w:t xml:space="preserve">Minä päivänä Saksa lähti Puolasta?</w:t>
      </w:r>
    </w:p>
    <w:p>
      <w:r>
        <w:rPr>
          <w:b/>
        </w:rPr>
        <w:t xml:space="preserve">Kysymys 6</w:t>
      </w:r>
    </w:p>
    <w:p>
      <w:r>
        <w:t xml:space="preserve">Minä päivänä Saksa hyökkäsi Ranskaan?</w:t>
      </w:r>
    </w:p>
    <w:p>
      <w:r>
        <w:rPr>
          <w:b/>
        </w:rPr>
        <w:t xml:space="preserve">Kysymys 7</w:t>
      </w:r>
    </w:p>
    <w:p>
      <w:r>
        <w:t xml:space="preserve">Kuinka kauan saksalaiset eivät teurastaneet puolalaisia ja juutalaisia siviilejä? </w:t>
      </w:r>
    </w:p>
    <w:p>
      <w:r>
        <w:rPr>
          <w:b/>
        </w:rPr>
        <w:t xml:space="preserve">Teksti numero 17</w:t>
      </w:r>
    </w:p>
    <w:p>
      <w:r>
        <w:t xml:space="preserve">Neuvostoliitto ja saksalaiset allekirjoittivat 21. syyskuuta virallisen sopimuksen sotilaallisten liikkeiden koordinoinnista Puolassa, mukaan lukien sabotöörien "puhdistaminen". Saksan ja Neuvostoliiton yhteinen paraati järjestettiin </w:t>
      </w:r>
      <w:r>
        <w:rPr>
          <w:color w:val="A9A9A9"/>
        </w:rPr>
        <w:t xml:space="preserve">Lvovissa ja </w:t>
      </w:r>
      <w:r>
        <w:rPr>
          <w:color w:val="DCDCDC"/>
        </w:rPr>
        <w:t xml:space="preserve">Brest-Litovskissa, </w:t>
      </w:r>
      <w:r>
        <w:t xml:space="preserve">ja maiden komentajat tapasivat jälkimmäisessä paikassa. Stalin oli elokuussa päättänyt, että hän aikoi likvidoida Puolan valtion, ja syyskuussa pidetyssä saksalais-neuvostoliittolaisessa kokouksessa käsiteltiin "Puolan alueen" tulevaa rakennetta. Neuvostoviranomaiset aloittivat välittömästi kampanjan vastikään hankittujen alueiden neuvostoliittolaistamiseksi. Neuvostoliittolaiset järjestivät lavastetut vaalit, joiden </w:t>
      </w:r>
      <w:r>
        <w:rPr>
          <w:color w:val="2F4F4F"/>
        </w:rPr>
        <w:t xml:space="preserve">tuloksesta</w:t>
      </w:r>
      <w:r>
        <w:t xml:space="preserve"> tuli </w:t>
      </w:r>
      <w:r>
        <w:rPr>
          <w:color w:val="556B2F"/>
        </w:rPr>
        <w:t xml:space="preserve">Itä-Puolan Neuvostoliiton liittämisen legitimointi</w:t>
      </w:r>
      <w:r>
        <w:t xml:space="preserve">.</w:t>
      </w:r>
    </w:p>
    <w:p>
      <w:r>
        <w:rPr>
          <w:b/>
        </w:rPr>
        <w:t xml:space="preserve">Kysymys 0</w:t>
      </w:r>
    </w:p>
    <w:p>
      <w:r>
        <w:t xml:space="preserve">Miksi neuvostoliittolaiset järjestivät väärennetyt vaalit Puolassa?</w:t>
      </w:r>
    </w:p>
    <w:p>
      <w:r>
        <w:rPr>
          <w:b/>
        </w:rPr>
        <w:t xml:space="preserve">Kysymys 1</w:t>
      </w:r>
    </w:p>
    <w:p>
      <w:r>
        <w:t xml:space="preserve">Missä natsien ja Venäjän johtajat tapasivat keskustellakseen siitä, mitä Puolalle pitäisi tehdä?</w:t>
      </w:r>
    </w:p>
    <w:p>
      <w:r>
        <w:rPr>
          <w:b/>
        </w:rPr>
        <w:t xml:space="preserve">Kysymys 2</w:t>
      </w:r>
    </w:p>
    <w:p>
      <w:r>
        <w:t xml:space="preserve">Missä pidettiin osuuskunnan sotilasparaatit?</w:t>
      </w:r>
    </w:p>
    <w:p>
      <w:r>
        <w:rPr>
          <w:b/>
        </w:rPr>
        <w:t xml:space="preserve">Kysymys 3</w:t>
      </w:r>
    </w:p>
    <w:p>
      <w:r>
        <w:t xml:space="preserve">Miksi Neuvostoliitto järjesti Puolassa todelliset vaalit?</w:t>
      </w:r>
    </w:p>
    <w:p>
      <w:r>
        <w:rPr>
          <w:b/>
        </w:rPr>
        <w:t xml:space="preserve">Kysymys 4</w:t>
      </w:r>
    </w:p>
    <w:p>
      <w:r>
        <w:t xml:space="preserve">Miksi neuvostoliittolaiset eivät järjestäneet väärennettyjä vaaleja Puolassa?</w:t>
      </w:r>
    </w:p>
    <w:p>
      <w:r>
        <w:rPr>
          <w:b/>
        </w:rPr>
        <w:t xml:space="preserve">Kysymys 5</w:t>
      </w:r>
    </w:p>
    <w:p>
      <w:r>
        <w:t xml:space="preserve">Missä natsien ja Venäjän johtajat tapasivat keskustellakseen siitä, mitä Puolalle ei pitäisi tehdä?</w:t>
      </w:r>
    </w:p>
    <w:p>
      <w:r>
        <w:rPr>
          <w:b/>
        </w:rPr>
        <w:t xml:space="preserve">Kysymys 6</w:t>
      </w:r>
    </w:p>
    <w:p>
      <w:r>
        <w:t xml:space="preserve">Missä ei pidetty osuuskunnan sotilasparaatteja?</w:t>
      </w:r>
    </w:p>
    <w:p>
      <w:r>
        <w:rPr>
          <w:b/>
        </w:rPr>
        <w:t xml:space="preserve">Kysymys 7</w:t>
      </w:r>
    </w:p>
    <w:p>
      <w:r>
        <w:t xml:space="preserve">Missä ei pidetty osuuskunnan sotilasparaatteja?</w:t>
      </w:r>
    </w:p>
    <w:p>
      <w:r>
        <w:rPr>
          <w:b/>
        </w:rPr>
        <w:t xml:space="preserve">Teksti numero 18</w:t>
      </w:r>
    </w:p>
    <w:p>
      <w:r>
        <w:rPr>
          <w:color w:val="A9A9A9"/>
        </w:rPr>
        <w:t xml:space="preserve">Yksitoista päivää </w:t>
      </w:r>
      <w:r>
        <w:t xml:space="preserve">sen jälkeen, kun Neuvostoliitto oli hyökännyt Puolan Kresiin, Molotovin ja Ribbentropin sopimuksen salaista pöytäkirjaa muutettiin </w:t>
      </w:r>
      <w:r>
        <w:rPr>
          <w:color w:val="DCDCDC"/>
        </w:rPr>
        <w:t xml:space="preserve">Saksan ja Neuvostoliiton välisellä ystävyys-, yhteistyö- ja rajanvetosopimuksella</w:t>
      </w:r>
      <w:r>
        <w:t xml:space="preserve">, jossa </w:t>
      </w:r>
      <w:r>
        <w:rPr>
          <w:color w:val="2F4F4F"/>
        </w:rPr>
        <w:t xml:space="preserve">Saksalle </w:t>
      </w:r>
      <w:r>
        <w:t xml:space="preserve">annettiin </w:t>
      </w:r>
      <w:r>
        <w:t xml:space="preserve">suurempi osa Puolasta ja Liettuan alue (lukuun ottamatta Scheschupe-joen vasenta rantaa, "Liettuan kaistale") siirrettiin suunnitellusta Saksan vyöhykkeestä Neuvostoliitolle. Neuvostoliitto ja Saksan valtakunta antoivat 28. syyskuuta 1939 yhteisen julistuksen, jossa ne julistivat:</w:t>
      </w:r>
    </w:p>
    <w:p>
      <w:r>
        <w:rPr>
          <w:b/>
        </w:rPr>
        <w:t xml:space="preserve">Kysymys 0</w:t>
      </w:r>
    </w:p>
    <w:p>
      <w:r>
        <w:t xml:space="preserve">Kuka sai yhteisen sopimuksen muuttamisen jälkeen suuremman osan Liettuasta?</w:t>
      </w:r>
    </w:p>
    <w:p>
      <w:r>
        <w:rPr>
          <w:b/>
        </w:rPr>
        <w:t xml:space="preserve">Kysymys 1</w:t>
      </w:r>
    </w:p>
    <w:p>
      <w:r>
        <w:t xml:space="preserve">Mikä oli muutetun yhteisen sopimuksen nimi?</w:t>
      </w:r>
    </w:p>
    <w:p>
      <w:r>
        <w:rPr>
          <w:b/>
        </w:rPr>
        <w:t xml:space="preserve">Kysymys 2</w:t>
      </w:r>
    </w:p>
    <w:p>
      <w:r>
        <w:t xml:space="preserve">Kuinka kauan Kresyn liittämisen jälkeen muutos tehtiin?</w:t>
      </w:r>
    </w:p>
    <w:p>
      <w:r>
        <w:rPr>
          <w:b/>
        </w:rPr>
        <w:t xml:space="preserve">Kysymys 3</w:t>
      </w:r>
    </w:p>
    <w:p>
      <w:r>
        <w:t xml:space="preserve">Kuka sai yhteisen sopimuksen muuttamisen jälkeen pienemmän osan Liettuasta?</w:t>
      </w:r>
    </w:p>
    <w:p>
      <w:r>
        <w:rPr>
          <w:b/>
        </w:rPr>
        <w:t xml:space="preserve">Kysymys 4</w:t>
      </w:r>
    </w:p>
    <w:p>
      <w:r>
        <w:t xml:space="preserve">Kuka ei yhteisymmärryksen muuttamisen jälkeen koskaan saanut suurempaa osaa Liettuasta?</w:t>
      </w:r>
    </w:p>
    <w:p>
      <w:r>
        <w:rPr>
          <w:b/>
        </w:rPr>
        <w:t xml:space="preserve">Kysymys 5</w:t>
      </w:r>
    </w:p>
    <w:p>
      <w:r>
        <w:t xml:space="preserve">Mikä ei ollut muutetun yhteisen sopimuksen nimi?</w:t>
      </w:r>
    </w:p>
    <w:p>
      <w:r>
        <w:rPr>
          <w:b/>
        </w:rPr>
        <w:t xml:space="preserve">Kysymys 6</w:t>
      </w:r>
    </w:p>
    <w:p>
      <w:r>
        <w:t xml:space="preserve">Kuinka kauan Kresyn liittämisen jälkeen muutosta ei tehty?</w:t>
      </w:r>
    </w:p>
    <w:p>
      <w:r>
        <w:rPr>
          <w:b/>
        </w:rPr>
        <w:t xml:space="preserve">Kysymys 7</w:t>
      </w:r>
    </w:p>
    <w:p>
      <w:r>
        <w:t xml:space="preserve">Kuinka kauan ennen Kresyn liittämistä Kresyyn tehtiin muutos?</w:t>
      </w:r>
    </w:p>
    <w:p>
      <w:r>
        <w:rPr>
          <w:b/>
        </w:rPr>
        <w:t xml:space="preserve">Teksti numero 19</w:t>
      </w:r>
    </w:p>
    <w:p>
      <w:r>
        <w:t xml:space="preserve">Kun Baltian maat oli pakotettu hyväksymään sopimukset, Stalin käänsi katseensa Suomeen luottaen siihen, että Suomen antautuminen voitaisiin saavuttaa ilman suuria ponnisteluja. Neuvostoliitto vaati alueita Karjalan kannaksella, Suomenlahden saaria ja sotilastukikohtaa Suomen pääkaupungin Helsingin lähelle, minkä Suomi torjui. Neuvostoliittolaiset lavastivat Mainilan pommituksen ja käyttivät sitä tekosyynä irtisanoutuakseen hyökkäämättömyyssopimuksesta. Puna-armeija hyökkäsi marraskuussa 1939. Samaan aikaan Stalin perusti </w:t>
      </w:r>
      <w:r>
        <w:rPr>
          <w:color w:val="A9A9A9"/>
        </w:rPr>
        <w:t xml:space="preserve">Suomen demokraattiseen tasavaltaan</w:t>
      </w:r>
      <w:r>
        <w:t xml:space="preserve"> nukkehallituksen.</w:t>
      </w:r>
      <w:r>
        <w:t xml:space="preserve">[selvennys] Leningradin sotilaspiirin johtaja Andrei Ždanov tilasi Dmitri Šostakovitšilta juhlakappaleen "Sviitti suomalaisista aiheista" esitettäväksi, kun puna-armeijan marssisoittokunnat kulkisivat Helsingin läpi. Kun Suomen puolustus oli yllättäen kestänyt </w:t>
      </w:r>
      <w:r>
        <w:rPr>
          <w:color w:val="DCDCDC"/>
        </w:rPr>
        <w:t xml:space="preserve">yli kolme </w:t>
      </w:r>
      <w:r>
        <w:t xml:space="preserve">kuukautta </w:t>
      </w:r>
      <w:r>
        <w:t xml:space="preserve">ja aiheuttanut neuvostojoukoille suuria tappioita, neuvostoliittolaiset tyytyivät välirauhaan. Suomi luovutti Karjalan kaakkoiset alueet (10 % Suomen alueesta), minkä seurauksena noin </w:t>
      </w:r>
      <w:r>
        <w:rPr>
          <w:color w:val="2F4F4F"/>
        </w:rPr>
        <w:t xml:space="preserve">422 000 </w:t>
      </w:r>
      <w:r>
        <w:t xml:space="preserve">karjalaismiestä (12 % Suomen väestöstä) menetti kotinsa. Neuvostoliiton viralliset uhriluvut sodassa olivat yli 200 000, vaikka </w:t>
      </w:r>
      <w:r>
        <w:rPr>
          <w:color w:val="556B2F"/>
        </w:rPr>
        <w:t xml:space="preserve">Neuvostoliiton pääministeri Nikita Hruštšov </w:t>
      </w:r>
      <w:r>
        <w:t xml:space="preserve">myöhemmin väitti, että uhreja saattoi olla miljoona.</w:t>
      </w:r>
    </w:p>
    <w:p>
      <w:r>
        <w:rPr>
          <w:b/>
        </w:rPr>
        <w:t xml:space="preserve">Kysymys 0</w:t>
      </w:r>
    </w:p>
    <w:p>
      <w:r>
        <w:t xml:space="preserve">Missä maassa Neuvostoliitto otti vallan ja perusti valehallituksen?</w:t>
      </w:r>
    </w:p>
    <w:p>
      <w:r>
        <w:rPr>
          <w:b/>
        </w:rPr>
        <w:t xml:space="preserve">Kysymys 1</w:t>
      </w:r>
    </w:p>
    <w:p>
      <w:r>
        <w:t xml:space="preserve">Kuinka kauan Suomen armeija kesti neuvostojen hyökkäyksen aikana?</w:t>
      </w:r>
    </w:p>
    <w:p>
      <w:r>
        <w:rPr>
          <w:b/>
        </w:rPr>
        <w:t xml:space="preserve">Kysymys 2</w:t>
      </w:r>
    </w:p>
    <w:p>
      <w:r>
        <w:t xml:space="preserve">Vaikka virallisesti Neuvostoliiton haavoittuneiden määrä Suomen maihinnousun aikana oli noin 200 000, kuka sanoi, että todellinen määrä saattoi olla lähempänä miljoonaa?</w:t>
      </w:r>
    </w:p>
    <w:p>
      <w:r>
        <w:rPr>
          <w:b/>
        </w:rPr>
        <w:t xml:space="preserve">Kysymys 3</w:t>
      </w:r>
    </w:p>
    <w:p>
      <w:r>
        <w:t xml:space="preserve">Kuinka moni suomalainen menetti kotinsa?</w:t>
      </w:r>
    </w:p>
    <w:p>
      <w:r>
        <w:rPr>
          <w:b/>
        </w:rPr>
        <w:t xml:space="preserve">Kysymys 4</w:t>
      </w:r>
    </w:p>
    <w:p>
      <w:r>
        <w:t xml:space="preserve">Missä maassa Neuvostoliitto otti vallan ja perusti oikean hallituksen?</w:t>
      </w:r>
    </w:p>
    <w:p>
      <w:r>
        <w:rPr>
          <w:b/>
        </w:rPr>
        <w:t xml:space="preserve">Kysymys 5</w:t>
      </w:r>
    </w:p>
    <w:p>
      <w:r>
        <w:t xml:space="preserve">Kuinka kauan Suomen armeija kesti ennen neuvostojen hyökkäystä?</w:t>
      </w:r>
    </w:p>
    <w:p>
      <w:r>
        <w:rPr>
          <w:b/>
        </w:rPr>
        <w:t xml:space="preserve">Kysymys 6</w:t>
      </w:r>
    </w:p>
    <w:p>
      <w:r>
        <w:t xml:space="preserve">Kauanko Suomen armeija ei kestänyt Neuvostoliiton hyökkäyksen aikana?</w:t>
      </w:r>
    </w:p>
    <w:p>
      <w:r>
        <w:rPr>
          <w:b/>
        </w:rPr>
        <w:t xml:space="preserve">Kysymys 7</w:t>
      </w:r>
    </w:p>
    <w:p>
      <w:r>
        <w:t xml:space="preserve">Vaikka epävirallisesti Neuvostoliiton haavoittuneiden määrä Suomen maihinnousun aikana oli noin 200 000, kuka sanoi, että todellinen määrä saattoi olla lähempänä miljoonaa?</w:t>
      </w:r>
    </w:p>
    <w:p>
      <w:r>
        <w:rPr>
          <w:b/>
        </w:rPr>
        <w:t xml:space="preserve">Kysymys 8</w:t>
      </w:r>
    </w:p>
    <w:p>
      <w:r>
        <w:t xml:space="preserve">Kuinka moni suomalainen säilytti kotinsa?</w:t>
      </w:r>
    </w:p>
    <w:p>
      <w:r>
        <w:rPr>
          <w:b/>
        </w:rPr>
        <w:t xml:space="preserve">Teksti numero 20</w:t>
      </w:r>
    </w:p>
    <w:p>
      <w:r>
        <w:t xml:space="preserve">Kesäkuun 1940 puolivälissä, kun kansainvälinen huomio keskittyi Saksan hyökkäykseen Ranskaan, </w:t>
      </w:r>
      <w:r>
        <w:rPr>
          <w:color w:val="A9A9A9"/>
        </w:rPr>
        <w:t xml:space="preserve">Neuvostoliiton </w:t>
      </w:r>
      <w:r>
        <w:t xml:space="preserve">NKVD-joukot tekivät hyökkäyksiä Liettuan, Viron ja </w:t>
      </w:r>
      <w:r>
        <w:rPr>
          <w:color w:val="DCDCDC"/>
        </w:rPr>
        <w:t xml:space="preserve">Latvian</w:t>
      </w:r>
      <w:r>
        <w:t xml:space="preserve"> raja-asemille</w:t>
      </w:r>
      <w:r>
        <w:t xml:space="preserve">. Valtion hallinto lakkautettiin ja korvattiin neuvostokaadereilla, jolloin 34 250 latvialaista, 75 000 liettualaista ja lähes 60 000 virolaista karkotettiin tai tapettiin. </w:t>
      </w:r>
      <w:r>
        <w:rPr>
          <w:color w:val="2F4F4F"/>
        </w:rPr>
        <w:t xml:space="preserve">Vaalit pidettiin, ja </w:t>
      </w:r>
      <w:r>
        <w:rPr>
          <w:color w:val="556B2F"/>
        </w:rPr>
        <w:t xml:space="preserve">moniin virkoihin asetettiin </w:t>
      </w:r>
      <w:r>
        <w:rPr>
          <w:color w:val="2F4F4F"/>
        </w:rPr>
        <w:t xml:space="preserve">yksittäisiä neuvostomyönteisiä ehdokkaita, </w:t>
      </w:r>
      <w:r>
        <w:t xml:space="preserve">ja niiden tuloksena syntyneet kansankokoukset pyysivät välittömästi liittymistä Neuvostoliittoon, minkä Neuvostoliitto myönsi. Neuvostoliitto liitti itselleen koko Liettuan, mukaan lukien </w:t>
      </w:r>
      <w:r>
        <w:rPr>
          <w:color w:val="6B8E23"/>
        </w:rPr>
        <w:t xml:space="preserve">Scheschupen alueen, </w:t>
      </w:r>
      <w:r>
        <w:t xml:space="preserve">joka oli määrä antaa Saksalle.</w:t>
      </w:r>
    </w:p>
    <w:p>
      <w:r>
        <w:rPr>
          <w:b/>
        </w:rPr>
        <w:t xml:space="preserve">Kysymys 0</w:t>
      </w:r>
    </w:p>
    <w:p>
      <w:r>
        <w:t xml:space="preserve">Kuka hyökkäsi Liettuan, Viron ja Latvian maihin? </w:t>
      </w:r>
    </w:p>
    <w:p>
      <w:r>
        <w:rPr>
          <w:b/>
        </w:rPr>
        <w:t xml:space="preserve">Kysymys 1</w:t>
      </w:r>
    </w:p>
    <w:p>
      <w:r>
        <w:t xml:space="preserve">Mikä Liettuan alue oli määrä luovuttaa natseille?</w:t>
      </w:r>
    </w:p>
    <w:p>
      <w:r>
        <w:rPr>
          <w:b/>
        </w:rPr>
        <w:t xml:space="preserve">Kysymys 2</w:t>
      </w:r>
    </w:p>
    <w:p>
      <w:r>
        <w:t xml:space="preserve">Mikä kolmesta maahan hyökänneestä maasta menetti vähiten ihmisiä karkotusten tai ihmishenkien menetyksen vuoksi?</w:t>
      </w:r>
    </w:p>
    <w:p>
      <w:r>
        <w:rPr>
          <w:b/>
        </w:rPr>
        <w:t xml:space="preserve">Kysymys 3</w:t>
      </w:r>
    </w:p>
    <w:p>
      <w:r>
        <w:t xml:space="preserve">Miten näistä maista tuli osa Neuvostoliittoa?</w:t>
      </w:r>
    </w:p>
    <w:p>
      <w:r>
        <w:rPr>
          <w:b/>
        </w:rPr>
        <w:t xml:space="preserve">Kysymys 4</w:t>
      </w:r>
    </w:p>
    <w:p>
      <w:r>
        <w:t xml:space="preserve">Kuka lähti Liettuasta, Virosta ja Latviasta? </w:t>
      </w:r>
    </w:p>
    <w:p>
      <w:r>
        <w:rPr>
          <w:b/>
        </w:rPr>
        <w:t xml:space="preserve">Kysymys 5</w:t>
      </w:r>
    </w:p>
    <w:p>
      <w:r>
        <w:t xml:space="preserve">Mitä Liettuan aluetta ei pitänyt luovuttaa natseille?</w:t>
      </w:r>
    </w:p>
    <w:p>
      <w:r>
        <w:rPr>
          <w:b/>
        </w:rPr>
        <w:t xml:space="preserve">Kysymys 6</w:t>
      </w:r>
    </w:p>
    <w:p>
      <w:r>
        <w:t xml:space="preserve">Mikä Liettuan alue oli määrä luovuttaa ranskalaisille?</w:t>
      </w:r>
    </w:p>
    <w:p>
      <w:r>
        <w:rPr>
          <w:b/>
        </w:rPr>
        <w:t xml:space="preserve">Kysymys 7</w:t>
      </w:r>
    </w:p>
    <w:p>
      <w:r>
        <w:t xml:space="preserve">Mikä kolmesta maahan hyökänneestä maasta menetti eniten ihmisiä karkotusten tai ihmishenkien menetyksen vuoksi?</w:t>
      </w:r>
    </w:p>
    <w:p>
      <w:r>
        <w:rPr>
          <w:b/>
        </w:rPr>
        <w:t xml:space="preserve">Kysymys 8</w:t>
      </w:r>
    </w:p>
    <w:p>
      <w:r>
        <w:t xml:space="preserve">Miten näistä maista ei tullut osa Neuvostoliittoa?</w:t>
      </w:r>
    </w:p>
    <w:p>
      <w:r>
        <w:rPr>
          <w:b/>
        </w:rPr>
        <w:t xml:space="preserve">Teksti numero 21</w:t>
      </w:r>
    </w:p>
    <w:p>
      <w:r>
        <w:t xml:space="preserve">Lopulta </w:t>
      </w:r>
      <w:r>
        <w:rPr>
          <w:color w:val="A9A9A9"/>
        </w:rPr>
        <w:t xml:space="preserve">26. </w:t>
      </w:r>
      <w:r>
        <w:rPr>
          <w:color w:val="DCDCDC"/>
        </w:rPr>
        <w:t xml:space="preserve">kesäkuuta</w:t>
      </w:r>
      <w:r>
        <w:t xml:space="preserve">, neljä päivää sen jälkeen kun Ranska oli vaatinut aselepoa Kolmannen valtakunnan kanssa, Neuvostoliitto esitti uhkavaatimuksen, jossa se vaati Romanialta Bessarabiaa ja yllättäen myös Pohjois-Bukovinaa</w:t>
      </w:r>
      <w:r>
        <w:rPr>
          <w:color w:val="A9A9A9"/>
        </w:rPr>
        <w:t xml:space="preserve">. </w:t>
      </w:r>
      <w:r>
        <w:rPr>
          <w:color w:val="2F4F4F"/>
        </w:rPr>
        <w:t xml:space="preserve">Kaksi </w:t>
      </w:r>
      <w:r>
        <w:rPr>
          <w:color w:val="556B2F"/>
        </w:rPr>
        <w:t xml:space="preserve">päivää </w:t>
      </w:r>
      <w:r>
        <w:t xml:space="preserve">myöhemmin romanialaiset taipuivat Neuvostoliiton vaatimuksiin, ja Neuvostoliitto miehitti alueen. Neuvostoliitto ei alun perin vaatinut Hertzan aluetta, mutta se miehitettiin myöhemmin väkisin sen jälkeen, kun romanialaiset olivat suostuneet Neuvostoliiton alkuperäisiin vaatimuksiin. Seuraavat karkotusaallot alkoivat Bessarabiassa ja Pohjois-Bukovinassa.</w:t>
      </w:r>
    </w:p>
    <w:p>
      <w:r>
        <w:rPr>
          <w:b/>
        </w:rPr>
        <w:t xml:space="preserve">Kysymys 0</w:t>
      </w:r>
    </w:p>
    <w:p>
      <w:r>
        <w:t xml:space="preserve">Kuinka monta päivää sen jälkeen, kun Ranska oli vaatinut rauhaa, romanialaiset vastasivat Neuvostoliiton pyyntöihin?</w:t>
      </w:r>
    </w:p>
    <w:p>
      <w:r>
        <w:rPr>
          <w:b/>
        </w:rPr>
        <w:t xml:space="preserve">Kysymys 1</w:t>
      </w:r>
    </w:p>
    <w:p>
      <w:r>
        <w:t xml:space="preserve">Missä kuussa Ranska haki rauhaa?</w:t>
      </w:r>
    </w:p>
    <w:p>
      <w:r>
        <w:rPr>
          <w:b/>
        </w:rPr>
        <w:t xml:space="preserve">Kysymys 2</w:t>
      </w:r>
    </w:p>
    <w:p>
      <w:r>
        <w:t xml:space="preserve">Kuinka monta päivää kesti, ennen kuin romanialaiset suostuivat neuvostoliittolaisten pyyntöihin?</w:t>
      </w:r>
    </w:p>
    <w:p>
      <w:r>
        <w:rPr>
          <w:b/>
        </w:rPr>
        <w:t xml:space="preserve">Kysymys 3</w:t>
      </w:r>
    </w:p>
    <w:p>
      <w:r>
        <w:t xml:space="preserve">Kuinka monta päivää sen jälkeen, kun Ranska oli vaatinut rauhaa, romanialaiset hylkäsivät Neuvostoliiton pyynnöt?</w:t>
      </w:r>
    </w:p>
    <w:p>
      <w:r>
        <w:rPr>
          <w:b/>
        </w:rPr>
        <w:t xml:space="preserve">Kysymys 4</w:t>
      </w:r>
    </w:p>
    <w:p>
      <w:r>
        <w:t xml:space="preserve">Missä kuussa Ranska ei hakenut rauhaa?</w:t>
      </w:r>
    </w:p>
    <w:p>
      <w:r>
        <w:rPr>
          <w:b/>
        </w:rPr>
        <w:t xml:space="preserve">Kysymys 5</w:t>
      </w:r>
    </w:p>
    <w:p>
      <w:r>
        <w:t xml:space="preserve">Missä kuussa Ranska haastoi sodan oikeuteen?</w:t>
      </w:r>
    </w:p>
    <w:p>
      <w:r>
        <w:rPr>
          <w:b/>
        </w:rPr>
        <w:t xml:space="preserve">Kysymys 6</w:t>
      </w:r>
    </w:p>
    <w:p>
      <w:r>
        <w:t xml:space="preserve">Kuinka monta päivää ei mennyt, ennen kuin romanialaiset antoivat periksi Neuvostoliiton vaatimuksille?</w:t>
      </w:r>
    </w:p>
    <w:p>
      <w:r>
        <w:rPr>
          <w:b/>
        </w:rPr>
        <w:t xml:space="preserve">Kysymys 7</w:t>
      </w:r>
    </w:p>
    <w:p>
      <w:r>
        <w:t xml:space="preserve">Kuinka monta päivää kesti, ennen kuin romanialaiset hylkäsivät Neuvostoliiton pyynnöt?</w:t>
      </w:r>
    </w:p>
    <w:p>
      <w:r>
        <w:rPr>
          <w:b/>
        </w:rPr>
        <w:t xml:space="preserve">Teksti numero 22</w:t>
      </w:r>
    </w:p>
    <w:p>
      <w:r>
        <w:t xml:space="preserve">Puolan eliitin ja älymystön eliminointi oli osa Generalplan Ostia. Intelligenzaktion, suunnitelma Puolan älymystön, Puolan "johtavan luokan", eliminoimiseksi, toteutettiin pian Saksan hyökkäyksen jälkeen Puolaan, ja se kesti </w:t>
      </w:r>
      <w:r>
        <w:rPr>
          <w:color w:val="A9A9A9"/>
        </w:rPr>
        <w:t xml:space="preserve">syksystä 1939 kevääseen 1940</w:t>
      </w:r>
      <w:r>
        <w:t xml:space="preserve">. </w:t>
      </w:r>
      <w:r>
        <w:t xml:space="preserve">Tämän operaation tuloksena 10 alueellisessa toiminnassa </w:t>
      </w:r>
      <w:r>
        <w:t xml:space="preserve">tapettiin </w:t>
      </w:r>
      <w:r>
        <w:t xml:space="preserve">noin 60 000 </w:t>
      </w:r>
      <w:r>
        <w:rPr>
          <w:color w:val="DCDCDC"/>
        </w:rPr>
        <w:t xml:space="preserve">puolalaista aatelista, opettajaa, sosiaalityöntekijää, pappia, tuomaria ja poliittista aktivistia. </w:t>
      </w:r>
      <w:r>
        <w:t xml:space="preserve">Operaatio jatkui toukokuussa 1940, kun Saksa käynnisti AB-operaation. </w:t>
      </w:r>
      <w:r>
        <w:t xml:space="preserve">Yksin Tannenberg-operaatiossa murhattiin yli </w:t>
      </w:r>
      <w:r>
        <w:rPr>
          <w:color w:val="2F4F4F"/>
        </w:rPr>
        <w:t xml:space="preserve">16 000 </w:t>
      </w:r>
      <w:r>
        <w:t xml:space="preserve">älymystön </w:t>
      </w:r>
      <w:r>
        <w:rPr>
          <w:color w:val="2F4F4F"/>
        </w:rPr>
        <w:t xml:space="preserve">jäsentä</w:t>
      </w:r>
      <w:r>
        <w:t xml:space="preserve">.</w:t>
      </w:r>
    </w:p>
    <w:p>
      <w:r>
        <w:rPr>
          <w:b/>
        </w:rPr>
        <w:t xml:space="preserve">Kysymys 0</w:t>
      </w:r>
    </w:p>
    <w:p>
      <w:r>
        <w:t xml:space="preserve">Keitä olivat "intelligentia"? </w:t>
      </w:r>
    </w:p>
    <w:p>
      <w:r>
        <w:rPr>
          <w:b/>
        </w:rPr>
        <w:t xml:space="preserve">Kysymys 1</w:t>
      </w:r>
    </w:p>
    <w:p>
      <w:r>
        <w:t xml:space="preserve">Kuinka kauan selvitystilaan asettaminen kesti?</w:t>
      </w:r>
    </w:p>
    <w:p>
      <w:r>
        <w:rPr>
          <w:b/>
        </w:rPr>
        <w:t xml:space="preserve">Kysymys 2</w:t>
      </w:r>
    </w:p>
    <w:p>
      <w:r>
        <w:t xml:space="preserve"> Kuinka monta älyllistä kuoli AB-Akiton-operaation aikana?</w:t>
      </w:r>
    </w:p>
    <w:p>
      <w:r>
        <w:rPr>
          <w:b/>
        </w:rPr>
        <w:t xml:space="preserve">Kysymys 3</w:t>
      </w:r>
    </w:p>
    <w:p>
      <w:r>
        <w:t xml:space="preserve">Ketkä eivät olleet "intelligentia"? </w:t>
      </w:r>
    </w:p>
    <w:p>
      <w:r>
        <w:rPr>
          <w:b/>
        </w:rPr>
        <w:t xml:space="preserve">Kysymys 4</w:t>
      </w:r>
    </w:p>
    <w:p>
      <w:r>
        <w:t xml:space="preserve">Kauanko selvitystilaan asettamista ei tapahtunut?</w:t>
      </w:r>
    </w:p>
    <w:p>
      <w:r>
        <w:rPr>
          <w:b/>
        </w:rPr>
        <w:t xml:space="preserve">Kysymys 5</w:t>
      </w:r>
    </w:p>
    <w:p>
      <w:r>
        <w:t xml:space="preserve">Kuinka kauan selvitystoiminta pysähtyi?</w:t>
      </w:r>
    </w:p>
    <w:p>
      <w:r>
        <w:rPr>
          <w:b/>
        </w:rPr>
        <w:t xml:space="preserve">Kysymys 6</w:t>
      </w:r>
    </w:p>
    <w:p>
      <w:r>
        <w:t xml:space="preserve">Kuinka monta älykköä pelastettiin AB-Akiton-operaation aikana?</w:t>
      </w:r>
    </w:p>
    <w:p>
      <w:r>
        <w:rPr>
          <w:b/>
        </w:rPr>
        <w:t xml:space="preserve">Kysymys 7</w:t>
      </w:r>
    </w:p>
    <w:p>
      <w:r>
        <w:t xml:space="preserve">Kuinka monta älykästä ihmistä kuoli BA-Akiton-operaation aikana?</w:t>
      </w:r>
    </w:p>
    <w:p>
      <w:r>
        <w:rPr>
          <w:b/>
        </w:rPr>
        <w:t xml:space="preserve">Teksti numero 23</w:t>
      </w:r>
    </w:p>
    <w:p>
      <w:r>
        <w:t xml:space="preserve">Vaikka Saksa käytti pakkotyöläisiä useimmissa miehitetyissä maissa, </w:t>
      </w:r>
      <w:r>
        <w:t xml:space="preserve">natsipropaganda piti </w:t>
      </w:r>
      <w:r>
        <w:rPr>
          <w:color w:val="A9A9A9"/>
        </w:rPr>
        <w:t xml:space="preserve">puolalaisia ja muita slaaveja </w:t>
      </w:r>
      <w:r>
        <w:t xml:space="preserve">alempiarvoisina ja siten paremmin sopivina tällaisiin tehtäviin. </w:t>
      </w:r>
      <w:r>
        <w:rPr>
          <w:color w:val="DCDCDC"/>
        </w:rPr>
        <w:t xml:space="preserve">1-2,5 miljoonaa puolalaista </w:t>
      </w:r>
      <w:r>
        <w:t xml:space="preserve">kuljetettiin vastoin tahtoaan pakkotyöhön valtakuntaan. Kaikki puolalaiset miehet joutuivat pakkotyöhön. Etnisiä puolalaisia vainottiin valikoivasti, mutta kaikki etniset juutalaiset joutuivat valtakunnan kohteeksi. Talvella 1939-40 noin 100 000 juutalaista karkotettiin Puolaan. Heidät koottiin aluksi massiivisiin kaupunkighettoihin, kuten </w:t>
      </w:r>
      <w:r>
        <w:t xml:space="preserve">Varsovan gettoon, jossa oli </w:t>
      </w:r>
      <w:r>
        <w:rPr>
          <w:color w:val="2F4F4F"/>
        </w:rPr>
        <w:t xml:space="preserve">380 000 juutalaista, </w:t>
      </w:r>
      <w:r>
        <w:t xml:space="preserve">joista suuri osa kuoli siellä vallinneissa ankarissa oloissa, joista </w:t>
      </w:r>
      <w:r>
        <w:rPr>
          <w:color w:val="556B2F"/>
        </w:rPr>
        <w:t xml:space="preserve">43 000 </w:t>
      </w:r>
      <w:r>
        <w:t xml:space="preserve">pelkästään Varsovan ghetossa. Puolalaisia ja etnisiä juutalaisia vangittiin lähes kaikkiin Saksan miehittämän Puolan ja valtakunnan laajan keskitysleirijärjestelmän leireihin. Auschwitzissa, joka aloitti toimintansa 14. kesäkuuta 1940, </w:t>
      </w:r>
      <w:r>
        <w:rPr>
          <w:color w:val="A0522D"/>
        </w:rPr>
        <w:t xml:space="preserve">kuoli </w:t>
      </w:r>
      <w:r>
        <w:rPr>
          <w:color w:val="6B8E23"/>
        </w:rPr>
        <w:t xml:space="preserve">1,1 miljoonaa ihmistä</w:t>
      </w:r>
      <w:r>
        <w:t xml:space="preserve">.</w:t>
      </w:r>
    </w:p>
    <w:p>
      <w:r>
        <w:rPr>
          <w:b/>
        </w:rPr>
        <w:t xml:space="preserve">Kysymys 0</w:t>
      </w:r>
    </w:p>
    <w:p>
      <w:r>
        <w:t xml:space="preserve">Kuinka monta juutalaista joutui asumaan Varsovan ghetossa? </w:t>
      </w:r>
    </w:p>
    <w:p>
      <w:r>
        <w:rPr>
          <w:b/>
        </w:rPr>
        <w:t xml:space="preserve">Kysymys 1</w:t>
      </w:r>
    </w:p>
    <w:p>
      <w:r>
        <w:t xml:space="preserve">Kuinka monta juutalaista kuoli Warsa ghetossa?</w:t>
      </w:r>
    </w:p>
    <w:p>
      <w:r>
        <w:rPr>
          <w:b/>
        </w:rPr>
        <w:t xml:space="preserve">Kysymys 2</w:t>
      </w:r>
    </w:p>
    <w:p>
      <w:r>
        <w:t xml:space="preserve">Mitä ihmisryhmää pidettiin alempiarvoisena?</w:t>
      </w:r>
    </w:p>
    <w:p>
      <w:r>
        <w:rPr>
          <w:b/>
        </w:rPr>
        <w:t xml:space="preserve">Kysymys 3</w:t>
      </w:r>
    </w:p>
    <w:p>
      <w:r>
        <w:t xml:space="preserve">Kuinka monta puolalaista käytettiin työleireillä?</w:t>
      </w:r>
    </w:p>
    <w:p>
      <w:r>
        <w:rPr>
          <w:b/>
        </w:rPr>
        <w:t xml:space="preserve">Kysymys 4</w:t>
      </w:r>
    </w:p>
    <w:p>
      <w:r>
        <w:t xml:space="preserve">Kuinka monen ihmisen uskotaan kuolleen Auschwitzissa?</w:t>
      </w:r>
    </w:p>
    <w:p>
      <w:r>
        <w:rPr>
          <w:b/>
        </w:rPr>
        <w:t xml:space="preserve">Kysymys 5</w:t>
      </w:r>
    </w:p>
    <w:p>
      <w:r>
        <w:t xml:space="preserve">Kuinka monen juutalaisen oli pakko asua Varsovan gheton ulkopuolella? </w:t>
      </w:r>
    </w:p>
    <w:p>
      <w:r>
        <w:rPr>
          <w:b/>
        </w:rPr>
        <w:t xml:space="preserve">Kysymys 6</w:t>
      </w:r>
    </w:p>
    <w:p>
      <w:r>
        <w:t xml:space="preserve">Kuinka monta juutalaista jäi henkiin Warsa-ghetossa?</w:t>
      </w:r>
    </w:p>
    <w:p>
      <w:r>
        <w:rPr>
          <w:b/>
        </w:rPr>
        <w:t xml:space="preserve">Kysymys 7</w:t>
      </w:r>
    </w:p>
    <w:p>
      <w:r>
        <w:t xml:space="preserve">Mitä ihmisryhmää pidettiin ylivertaisena?</w:t>
      </w:r>
    </w:p>
    <w:p>
      <w:r>
        <w:rPr>
          <w:b/>
        </w:rPr>
        <w:t xml:space="preserve">Kysymys 8</w:t>
      </w:r>
    </w:p>
    <w:p>
      <w:r>
        <w:t xml:space="preserve">Kuinka montaa puolalaista ei käytetty työleireillä?</w:t>
      </w:r>
    </w:p>
    <w:p>
      <w:r>
        <w:rPr>
          <w:b/>
        </w:rPr>
        <w:t xml:space="preserve">Kysymys 9</w:t>
      </w:r>
    </w:p>
    <w:p>
      <w:r>
        <w:t xml:space="preserve">Kuinka monen ihmisen uskotaan eläneen Auschwitzissa?</w:t>
      </w:r>
    </w:p>
    <w:p>
      <w:r>
        <w:rPr>
          <w:b/>
        </w:rPr>
        <w:t xml:space="preserve">Tekstin numero 24</w:t>
      </w:r>
    </w:p>
    <w:p>
      <w:r>
        <w:t xml:space="preserve">Saksa ja Neuvostoliitto allekirjoittivat 10. tammikuuta 1941 sopimuksen, jolla ratkaistiin useita avoimia kysymyksiä. Uuden sopimuksen salaiset pöytäkirjat muuttivat Saksan ja Neuvostoliiton välisen raja- ja ystävyyssopimuksen "salaisia lisäpöytäkirjoja" ja luovuttivat Liettuan kaistaleen Neuvostoliitolle </w:t>
      </w:r>
      <w:r>
        <w:rPr>
          <w:color w:val="A9A9A9"/>
        </w:rPr>
        <w:t xml:space="preserve">7,5 miljoonaa dollaria (31,5 miljoonaa Saksan markkaa) </w:t>
      </w:r>
      <w:r>
        <w:t xml:space="preserve">vastaan</w:t>
      </w:r>
      <w:r>
        <w:t xml:space="preserve">. Sopimus asetti virallisesti Saksan ja Neuvostoliiton välisen rajan Igorka-joen ja Itämeren välille. Siinä myös jatkettiin vuoden 1940 Saksan ja Neuvostoliiton välisen kauppasopimuksen kaupan sääntelyä </w:t>
      </w:r>
      <w:r>
        <w:rPr>
          <w:color w:val="DCDCDC"/>
        </w:rPr>
        <w:t xml:space="preserve">1. elokuuta 1942 saakka</w:t>
      </w:r>
      <w:r>
        <w:t xml:space="preserve">, lisättiin toimituksia sopimuksen ensimmäisen vuoden tasoa suuremmiksi, ratkaistiin kauppaoikeudet Baltiassa ja Bessarabiassa, laskettiin korvaus saksalaisten omistusosuuksista Neuvostoliiton nyt miehittämissä Baltian maissa ja muita kysymyksiä. Se kattoi myös </w:t>
      </w:r>
      <w:r>
        <w:t xml:space="preserve">Neuvostoliiton hallussa olevilla Baltian alueilla asuvien etnisten saksalaisten ja Saksan kansalaisten </w:t>
      </w:r>
      <w:r>
        <w:t xml:space="preserve">siirtymisen Saksaan </w:t>
      </w:r>
      <w:r>
        <w:rPr>
          <w:color w:val="2F4F4F"/>
        </w:rPr>
        <w:t xml:space="preserve">kahden ja puolen kuukauden </w:t>
      </w:r>
      <w:r>
        <w:t xml:space="preserve">kuluessa </w:t>
      </w:r>
      <w:r>
        <w:t xml:space="preserve">sekä Saksan hallussa olevilla alueilla asuvien Baltian ja "valkovenäläisten" "kansalaisten" siirtymisen Neuvostoliittoon.</w:t>
      </w:r>
    </w:p>
    <w:p>
      <w:r>
        <w:rPr>
          <w:b/>
        </w:rPr>
        <w:t xml:space="preserve">Kysymys 0</w:t>
      </w:r>
    </w:p>
    <w:p>
      <w:r>
        <w:t xml:space="preserve">Kuinka paljon Liettuan kaistaleiden siirto maksoi Neuvostoliitolle?</w:t>
      </w:r>
    </w:p>
    <w:p>
      <w:r>
        <w:rPr>
          <w:b/>
        </w:rPr>
        <w:t xml:space="preserve">Kysymys 1</w:t>
      </w:r>
    </w:p>
    <w:p>
      <w:r>
        <w:t xml:space="preserve">Kuinka kauan saksalaisten oli muutettava Baltian maista salaisen pöytäkirjan muuttamisen jälkeen?</w:t>
      </w:r>
    </w:p>
    <w:p>
      <w:r>
        <w:rPr>
          <w:b/>
        </w:rPr>
        <w:t xml:space="preserve">Kysymys 2</w:t>
      </w:r>
    </w:p>
    <w:p>
      <w:r>
        <w:t xml:space="preserve">Kauanko venäläisten piti muuttaa saksalaisten miehittämiltä alueilta?</w:t>
      </w:r>
    </w:p>
    <w:p>
      <w:r>
        <w:rPr>
          <w:b/>
        </w:rPr>
        <w:t xml:space="preserve">Kysymys 3</w:t>
      </w:r>
    </w:p>
    <w:p>
      <w:r>
        <w:t xml:space="preserve">Kuinka pitkäksi aikaa kauppasopimuksia jatkettiin tarkistuksella?</w:t>
      </w:r>
    </w:p>
    <w:p>
      <w:r>
        <w:rPr>
          <w:b/>
        </w:rPr>
        <w:t xml:space="preserve">Kysymys 4</w:t>
      </w:r>
    </w:p>
    <w:p>
      <w:r>
        <w:t xml:space="preserve">Kuinka paljon Liettuan kaistaleen siirto ei maksanut Neuvostoliitolle?</w:t>
      </w:r>
    </w:p>
    <w:p>
      <w:r>
        <w:rPr>
          <w:b/>
        </w:rPr>
        <w:t xml:space="preserve">Kysymys 5</w:t>
      </w:r>
    </w:p>
    <w:p>
      <w:r>
        <w:t xml:space="preserve">Kuinka kauan saksalaisten ei tarvinnut muuttaa Baltian maista salaisten pöytäkirjojen muutoksen jälkeen?</w:t>
      </w:r>
    </w:p>
    <w:p>
      <w:r>
        <w:rPr>
          <w:b/>
        </w:rPr>
        <w:t xml:space="preserve">Kysymys 6</w:t>
      </w:r>
    </w:p>
    <w:p>
      <w:r>
        <w:t xml:space="preserve">Kauanko saksalaisten oli muutettava Baltian maista ennen salaisten pöytäkirjojen muuttamista?</w:t>
      </w:r>
    </w:p>
    <w:p>
      <w:r>
        <w:rPr>
          <w:b/>
        </w:rPr>
        <w:t xml:space="preserve">Kysymys 7</w:t>
      </w:r>
    </w:p>
    <w:p>
      <w:r>
        <w:t xml:space="preserve">Kuinka kauan venäläisten ei tarvinnut muuttaa saksalaisten miehittämiltä alueilta?</w:t>
      </w:r>
    </w:p>
    <w:p>
      <w:r>
        <w:rPr>
          <w:b/>
        </w:rPr>
        <w:t xml:space="preserve">Kysymys 8</w:t>
      </w:r>
    </w:p>
    <w:p>
      <w:r>
        <w:t xml:space="preserve">Kuinka kauan tarkistuksessa hylättiin kauppasopimukset?</w:t>
      </w:r>
    </w:p>
    <w:p>
      <w:r>
        <w:rPr>
          <w:b/>
        </w:rPr>
        <w:t xml:space="preserve">Teksti numero 25</w:t>
      </w:r>
    </w:p>
    <w:p>
      <w:r>
        <w:t xml:space="preserve">Ennen sopimuksen julkistamista lännen kommunistit kielsivät, että tällainen sopimus allekirjoitettaisiin. Tuleva Hollywood-kymmenen jäsen </w:t>
      </w:r>
      <w:r>
        <w:rPr>
          <w:color w:val="A9A9A9"/>
        </w:rPr>
        <w:t xml:space="preserve">Herbert Biberman </w:t>
      </w:r>
      <w:r>
        <w:t xml:space="preserve">tuomitsi huhut "fasistiseksi propagandaksi". </w:t>
      </w:r>
      <w:r>
        <w:t xml:space="preserve">Yhdysvaltain kommunistisen puolueen johtaja </w:t>
      </w:r>
      <w:r>
        <w:rPr>
          <w:color w:val="DCDCDC"/>
        </w:rPr>
        <w:t xml:space="preserve">Earl Browder </w:t>
      </w:r>
      <w:r>
        <w:t xml:space="preserve">totesi, että "sopimuksen syntymiseen on yhtä suuri mahdollisuus kuin siihen, että </w:t>
      </w:r>
      <w:r>
        <w:rPr>
          <w:color w:val="2F4F4F"/>
        </w:rPr>
        <w:t xml:space="preserve">Earl Browder </w:t>
      </w:r>
      <w:r>
        <w:t xml:space="preserve">valitaan kauppakamarin puheenjohtajaksi". Syyskuusta 1939 alkaen Neuvostoliiton Komintern keskeytti kaiken natsien ja fasistien vastaisen propagandan selittäen, että Euroopan sodassa oli kyse kapitalistisista valtioista, jotka hyökkäsivät toistensa kimppuun imperialistisissa tarkoituksissa. </w:t>
      </w:r>
      <w:r>
        <w:rPr>
          <w:color w:val="556B2F"/>
        </w:rPr>
        <w:t xml:space="preserve">Läntiset kommunistit </w:t>
      </w:r>
      <w:r>
        <w:t xml:space="preserve">toimivat sen mukaisesti; kun he ennen kannattivat kollektiivisen turvallisuuden suojelemista, nyt he tuomitsivat Britannian ja Ranskan lähtemisen sotaan.</w:t>
      </w:r>
    </w:p>
    <w:p>
      <w:r>
        <w:rPr>
          <w:b/>
        </w:rPr>
        <w:t xml:space="preserve">Kysymys 0</w:t>
      </w:r>
    </w:p>
    <w:p>
      <w:r>
        <w:t xml:space="preserve">Kuka kuului Hollywood Teniin?</w:t>
      </w:r>
    </w:p>
    <w:p>
      <w:r>
        <w:rPr>
          <w:b/>
        </w:rPr>
        <w:t xml:space="preserve">Kysymys 1</w:t>
      </w:r>
    </w:p>
    <w:p>
      <w:r>
        <w:t xml:space="preserve">Kuka oli Yhdysvaltain kommunistisen puolueen johtaja?</w:t>
      </w:r>
    </w:p>
    <w:p>
      <w:r>
        <w:rPr>
          <w:b/>
        </w:rPr>
        <w:t xml:space="preserve">Kysymys 2</w:t>
      </w:r>
    </w:p>
    <w:p>
      <w:r>
        <w:t xml:space="preserve">Kuka vastusti Britannian ja Ranskan osallistumista sotaan Saksaa vastaan?</w:t>
      </w:r>
    </w:p>
    <w:p>
      <w:r>
        <w:rPr>
          <w:b/>
        </w:rPr>
        <w:t xml:space="preserve">Kysymys 3</w:t>
      </w:r>
    </w:p>
    <w:p>
      <w:r>
        <w:t xml:space="preserve">Kuka ei kuulunut Hollywood Teniin?</w:t>
      </w:r>
    </w:p>
    <w:p>
      <w:r>
        <w:rPr>
          <w:b/>
        </w:rPr>
        <w:t xml:space="preserve">Kysymys 4</w:t>
      </w:r>
    </w:p>
    <w:p>
      <w:r>
        <w:t xml:space="preserve">Kuka kuului Hollywood Nine -ryhmään?</w:t>
      </w:r>
    </w:p>
    <w:p>
      <w:r>
        <w:rPr>
          <w:b/>
        </w:rPr>
        <w:t xml:space="preserve">Kysymys 5</w:t>
      </w:r>
    </w:p>
    <w:p>
      <w:r>
        <w:t xml:space="preserve">Kuka oli amerikkalaisen kommunistisen puolueen kannattaja?</w:t>
      </w:r>
    </w:p>
    <w:p>
      <w:r>
        <w:rPr>
          <w:b/>
        </w:rPr>
        <w:t xml:space="preserve">Kysymys 6</w:t>
      </w:r>
    </w:p>
    <w:p>
      <w:r>
        <w:t xml:space="preserve">Kuka hyväksyi Britannian ja Ranskan osallistumisen sotaan Saksaa vastaan?</w:t>
      </w:r>
    </w:p>
    <w:p>
      <w:r>
        <w:rPr>
          <w:b/>
        </w:rPr>
        <w:t xml:space="preserve">Kysymys 7</w:t>
      </w:r>
    </w:p>
    <w:p>
      <w:r>
        <w:t xml:space="preserve">Kuka vastusti Ison-Britannian ja Ranskan osallistumista Saksan kanssa tehtävään sopimukseen?</w:t>
      </w:r>
    </w:p>
    <w:p>
      <w:r>
        <w:rPr>
          <w:b/>
        </w:rPr>
        <w:t xml:space="preserve">Teksti numero 26</w:t>
      </w:r>
    </w:p>
    <w:p>
      <w:r>
        <w:t xml:space="preserve">Kun saksalaisvastaiset mielenosoitukset puhkesivat Prahassa Tšekkoslovakiassa, Komintern määräsi Tšekin kommunistisen puolueen käyttämään kaikkia voimiaan "sovinististen elementtien" lamauttamiseksi. Moskova pakotti pian Ranskan ja Ison-Britannian kommunistiset puolueet omaksumaan sodanvastaisen kannan. Syyskuun 7. päivänä Stalin soitti Georgi Dimitroville,[selvennys tarvitaan] ja tämä hahmotteli Kominternin uuden linjan sotaa kohtaan. </w:t>
      </w:r>
      <w:r>
        <w:t xml:space="preserve">Kommunistisen internationaalin sihteeristö hyväksyi </w:t>
      </w:r>
      <w:r>
        <w:t xml:space="preserve">uuden linjan - jossa todettiin</w:t>
      </w:r>
      <w:r>
        <w:rPr>
          <w:color w:val="A9A9A9"/>
        </w:rPr>
        <w:t xml:space="preserve">, että </w:t>
      </w:r>
      <w:r>
        <w:rPr>
          <w:color w:val="DCDCDC"/>
        </w:rPr>
        <w:t xml:space="preserve">sota oli epäoikeudenmukainen ja imperialistinen - </w:t>
      </w:r>
      <w:r>
        <w:t xml:space="preserve">9. syyskuuta. </w:t>
      </w:r>
      <w:r>
        <w:t xml:space="preserve">Näin ollen eri läntisten kommunistipuolueiden oli nyt vastustettava sotaa ja äänestettävä </w:t>
      </w:r>
      <w:r>
        <w:rPr>
          <w:color w:val="2F4F4F"/>
        </w:rPr>
        <w:t xml:space="preserve">sotaluottoja </w:t>
      </w:r>
      <w:r>
        <w:t xml:space="preserve">vastaan</w:t>
      </w:r>
      <w:r>
        <w:t xml:space="preserve">. </w:t>
      </w:r>
      <w:r>
        <w:t xml:space="preserve">Vaikka Ranskan kommunistit olivat äänestäneet parlamentissa yksimielisesti </w:t>
      </w:r>
      <w:r>
        <w:t xml:space="preserve">2. syyskuuta </w:t>
      </w:r>
      <w:r>
        <w:rPr>
          <w:color w:val="556B2F"/>
        </w:rPr>
        <w:t xml:space="preserve">sotaluottojen </w:t>
      </w:r>
      <w:r>
        <w:t xml:space="preserve">puolesta </w:t>
      </w:r>
      <w:r>
        <w:t xml:space="preserve">ja julistaneet 19. syyskuuta "järkkymättömän tahtonsa" puolustaa maataan, Komintern antoi 27. syyskuuta puolueelle virallisen ohjeen tuomita sota imperialistisena. Lokakuun 1. päivään mennessä Ranskan kommunistit kannattivat Saksan rauhanehdotusten kuuntelemista, ja kommunistijohtaja Maurice Thorez desantroitui Ranskan armeijasta 4. lokakuuta ja </w:t>
      </w:r>
      <w:r>
        <w:rPr>
          <w:color w:val="6B8E23"/>
        </w:rPr>
        <w:t xml:space="preserve">pakeni </w:t>
      </w:r>
      <w:r>
        <w:rPr>
          <w:color w:val="A0522D"/>
        </w:rPr>
        <w:t xml:space="preserve">Venäjälle</w:t>
      </w:r>
      <w:r>
        <w:t xml:space="preserve">. Myös muut kommunistit karkasivat armeijasta.</w:t>
      </w:r>
    </w:p>
    <w:p>
      <w:r>
        <w:rPr>
          <w:b/>
        </w:rPr>
        <w:t xml:space="preserve">Kysymys 0</w:t>
      </w:r>
    </w:p>
    <w:p>
      <w:r>
        <w:t xml:space="preserve">Läntisten kommunistien uusi retoriikka oli, että sota oli? </w:t>
      </w:r>
    </w:p>
    <w:p>
      <w:r>
        <w:rPr>
          <w:b/>
        </w:rPr>
        <w:t xml:space="preserve">Kysymys 1</w:t>
      </w:r>
    </w:p>
    <w:p>
      <w:r>
        <w:t xml:space="preserve">Mitä läntiset kommunistit väittivät sodan olleen?</w:t>
      </w:r>
    </w:p>
    <w:p>
      <w:r>
        <w:rPr>
          <w:b/>
        </w:rPr>
        <w:t xml:space="preserve">Kysymys 2</w:t>
      </w:r>
    </w:p>
    <w:p>
      <w:r>
        <w:t xml:space="preserve">Mitä ranskalaiset kommunistit äänestivät?</w:t>
      </w:r>
    </w:p>
    <w:p>
      <w:r>
        <w:rPr>
          <w:b/>
        </w:rPr>
        <w:t xml:space="preserve">Kysymys 3</w:t>
      </w:r>
    </w:p>
    <w:p>
      <w:r>
        <w:t xml:space="preserve">Minne Maurice Thorez meni armeijasta karattuaan?</w:t>
      </w:r>
    </w:p>
    <w:p>
      <w:r>
        <w:rPr>
          <w:b/>
        </w:rPr>
        <w:t xml:space="preserve">Kysymys 4</w:t>
      </w:r>
    </w:p>
    <w:p>
      <w:r>
        <w:t xml:space="preserve">Itäisten kommunistien uusi retoriikka oli, että sota oli? </w:t>
      </w:r>
    </w:p>
    <w:p>
      <w:r>
        <w:rPr>
          <w:b/>
        </w:rPr>
        <w:t xml:space="preserve">Kysymys 5</w:t>
      </w:r>
    </w:p>
    <w:p>
      <w:r>
        <w:t xml:space="preserve">Läntisten kommunistien vanha retoriikka oli, että sota oli? </w:t>
      </w:r>
    </w:p>
    <w:p>
      <w:r>
        <w:rPr>
          <w:b/>
        </w:rPr>
        <w:t xml:space="preserve">Kysymys 6</w:t>
      </w:r>
    </w:p>
    <w:p>
      <w:r>
        <w:t xml:space="preserve">Ranskalaiset kommunistit äänestivät mitä vastaan?</w:t>
      </w:r>
    </w:p>
    <w:p>
      <w:r>
        <w:rPr>
          <w:b/>
        </w:rPr>
        <w:t xml:space="preserve">Kysymys 7</w:t>
      </w:r>
    </w:p>
    <w:p>
      <w:r>
        <w:t xml:space="preserve">Minne Maurice Thorez ei mennyt armeijasta karattuaan?</w:t>
      </w:r>
    </w:p>
    <w:p>
      <w:r>
        <w:rPr>
          <w:b/>
        </w:rPr>
        <w:t xml:space="preserve">Kysymys 8</w:t>
      </w:r>
    </w:p>
    <w:p>
      <w:r>
        <w:t xml:space="preserve">Minne Maurice Thorez meni armeijaan liittymisen jälkeen?</w:t>
      </w:r>
    </w:p>
    <w:p>
      <w:r>
        <w:rPr>
          <w:b/>
        </w:rPr>
        <w:t xml:space="preserve">Teksti numero 27</w:t>
      </w:r>
    </w:p>
    <w:p>
      <w:r>
        <w:t xml:space="preserve">Saksan kommunistisessa puolueessa oli samanlaisia asenteita. Tukholmassa julkaistussa kommunistisessa sanomalehdessä Die Welt[e] maanpaossa oleva kommunistijohtaja Walter Ulbricht vastusti liittoutuneita (Britannia edusti "maailman </w:t>
      </w:r>
      <w:r>
        <w:rPr>
          <w:color w:val="A9A9A9"/>
        </w:rPr>
        <w:t xml:space="preserve">taantumuksellisinta voimaa</w:t>
      </w:r>
      <w:r>
        <w:t xml:space="preserve">") ja väitti: "</w:t>
      </w:r>
      <w:r>
        <w:rPr>
          <w:color w:val="DCDCDC"/>
        </w:rPr>
        <w:t xml:space="preserve">Saksan hallitus </w:t>
      </w:r>
      <w:r>
        <w:t xml:space="preserve">ilmoitti olevansa valmis ystävällisiin suhteisiin Neuvostoliiton kanssa, kun taas </w:t>
      </w:r>
      <w:r>
        <w:rPr>
          <w:color w:val="2F4F4F"/>
        </w:rPr>
        <w:t xml:space="preserve">englantilais-ranskalainen sotablokki </w:t>
      </w:r>
      <w:r>
        <w:t xml:space="preserve">haluaa sotaa sosialistista Neuvostoliittoa vastaan. Neuvostokansalla ja Saksan työväestöllä on intressi estää Englannin sotasuunnitelma."</w:t>
      </w:r>
    </w:p>
    <w:p>
      <w:r>
        <w:rPr>
          <w:b/>
        </w:rPr>
        <w:t xml:space="preserve">Kysymys 0</w:t>
      </w:r>
    </w:p>
    <w:p>
      <w:r>
        <w:t xml:space="preserve">Kuka halusi sotaa Neuvostoliiton kanssa?</w:t>
      </w:r>
    </w:p>
    <w:p>
      <w:r>
        <w:rPr>
          <w:b/>
        </w:rPr>
        <w:t xml:space="preserve">Kysymys 1</w:t>
      </w:r>
    </w:p>
    <w:p>
      <w:r>
        <w:t xml:space="preserve">joka halusi julkisesti rauhaa Neuvostoliiton kanssa</w:t>
      </w:r>
    </w:p>
    <w:p>
      <w:r>
        <w:rPr>
          <w:b/>
        </w:rPr>
        <w:t xml:space="preserve">Kysymys 2</w:t>
      </w:r>
    </w:p>
    <w:p>
      <w:r>
        <w:t xml:space="preserve">Mitä Walter Ulbricbht piti Britannian armeijasta?</w:t>
      </w:r>
    </w:p>
    <w:p>
      <w:r>
        <w:rPr>
          <w:b/>
        </w:rPr>
        <w:t xml:space="preserve">Kysymys 3</w:t>
      </w:r>
    </w:p>
    <w:p>
      <w:r>
        <w:t xml:space="preserve">Kuka hylkäsi sodan Neuvostoliiton kanssa?</w:t>
      </w:r>
    </w:p>
    <w:p>
      <w:r>
        <w:rPr>
          <w:b/>
        </w:rPr>
        <w:t xml:space="preserve">Kysymys 4</w:t>
      </w:r>
    </w:p>
    <w:p>
      <w:r>
        <w:t xml:space="preserve">Kuka halusi sotaa natsien kanssa?</w:t>
      </w:r>
    </w:p>
    <w:p>
      <w:r>
        <w:rPr>
          <w:b/>
        </w:rPr>
        <w:t xml:space="preserve">Kysymys 5</w:t>
      </w:r>
    </w:p>
    <w:p>
      <w:r>
        <w:t xml:space="preserve">Kuka halusi yksityisesti rauhaa Neuvostoliiton kanssa</w:t>
      </w:r>
    </w:p>
    <w:p>
      <w:r>
        <w:rPr>
          <w:b/>
        </w:rPr>
        <w:t xml:space="preserve">Kysymys 6</w:t>
      </w:r>
    </w:p>
    <w:p>
      <w:r>
        <w:t xml:space="preserve">Kuka halusi julkisesti sotaa Neuvostoliiton kanssa</w:t>
      </w:r>
    </w:p>
    <w:p>
      <w:r>
        <w:rPr>
          <w:b/>
        </w:rPr>
        <w:t xml:space="preserve">Kysymys 7</w:t>
      </w:r>
    </w:p>
    <w:p>
      <w:r>
        <w:t xml:space="preserve">Mitä Walter Ulbricbht ei pitänyt brittiarmeijaa?</w:t>
      </w:r>
    </w:p>
    <w:p>
      <w:r>
        <w:rPr>
          <w:b/>
        </w:rPr>
        <w:t xml:space="preserve">Tekstin numero 28</w:t>
      </w:r>
    </w:p>
    <w:p>
      <w:r>
        <w:rPr>
          <w:color w:val="A9A9A9"/>
        </w:rPr>
        <w:t xml:space="preserve">Kun Iso-Britannia ja Ranska </w:t>
      </w:r>
      <w:r>
        <w:t xml:space="preserve">hylkäsivät Saksan ja Neuvostoliiton yhteisen rauhanaloitteen </w:t>
      </w:r>
      <w:r>
        <w:t xml:space="preserve">28. syyskuuta 1939, Neuvostoliiton ulkopolitiikasta tuli liittoutuneiden kannalta kriittistä ja saksalaismyönteisempää. Korkeimman neuvoston viidennessä istunnossa 31. lokakuuta 1939 </w:t>
      </w:r>
      <w:r>
        <w:rPr>
          <w:color w:val="DCDCDC"/>
        </w:rPr>
        <w:t xml:space="preserve">Molotov </w:t>
      </w:r>
      <w:r>
        <w:t xml:space="preserve">analysoi kansainvälistä tilannetta ja antoi näin suunnan kommunistiselle propagandalle. Molotovin mukaan Saksalla oli oikeutettu intressi saada takaisin suurvalta-asemansa, ja liittoutuneet olivat aloittaneet aggressiivisen sodan </w:t>
      </w:r>
      <w:r>
        <w:rPr>
          <w:color w:val="2F4F4F"/>
        </w:rPr>
        <w:t xml:space="preserve">säilyttääkseen Versaillesin järjestelmän</w:t>
      </w:r>
      <w:r>
        <w:rPr>
          <w:color w:val="556B2F"/>
        </w:rPr>
        <w:t xml:space="preserve">.</w:t>
      </w:r>
    </w:p>
    <w:p>
      <w:r>
        <w:rPr>
          <w:b/>
        </w:rPr>
        <w:t xml:space="preserve">Kysymys 0</w:t>
      </w:r>
    </w:p>
    <w:p>
      <w:r>
        <w:t xml:space="preserve">Kuka kieltäytyi Saksan ja Neuvostoliiton rauhansuunnitelmasta?</w:t>
      </w:r>
    </w:p>
    <w:p>
      <w:r>
        <w:rPr>
          <w:b/>
        </w:rPr>
        <w:t xml:space="preserve">Kysymys 1</w:t>
      </w:r>
    </w:p>
    <w:p>
      <w:r>
        <w:t xml:space="preserve">Miksi länsi loi sodan?</w:t>
      </w:r>
    </w:p>
    <w:p>
      <w:r>
        <w:rPr>
          <w:b/>
        </w:rPr>
        <w:t xml:space="preserve">Kysymys 2</w:t>
      </w:r>
    </w:p>
    <w:p>
      <w:r>
        <w:t xml:space="preserve">Kuka tarjoaa retorisia pisteitä Neuvostoliiton propagandalle?</w:t>
      </w:r>
    </w:p>
    <w:p>
      <w:r>
        <w:rPr>
          <w:b/>
        </w:rPr>
        <w:t xml:space="preserve">Kysymys 3</w:t>
      </w:r>
    </w:p>
    <w:p>
      <w:r>
        <w:t xml:space="preserve">Kuka kieltäytyi Saksan ja Neuvostoliiton sotasuunnitelmasta?</w:t>
      </w:r>
    </w:p>
    <w:p>
      <w:r>
        <w:rPr>
          <w:b/>
        </w:rPr>
        <w:t xml:space="preserve">Kysymys 4</w:t>
      </w:r>
    </w:p>
    <w:p>
      <w:r>
        <w:t xml:space="preserve">Kuka hyväksyi Saksan ja Neuvostoliiton rauhansuunnitelman?</w:t>
      </w:r>
    </w:p>
    <w:p>
      <w:r>
        <w:rPr>
          <w:b/>
        </w:rPr>
        <w:t xml:space="preserve">Kysymys 5</w:t>
      </w:r>
    </w:p>
    <w:p>
      <w:r>
        <w:t xml:space="preserve">Miksi itä loi sodan?</w:t>
      </w:r>
    </w:p>
    <w:p>
      <w:r>
        <w:rPr>
          <w:b/>
        </w:rPr>
        <w:t xml:space="preserve">Kysymys 6</w:t>
      </w:r>
    </w:p>
    <w:p>
      <w:r>
        <w:t xml:space="preserve">Miksi länsi loi rauhaa?</w:t>
      </w:r>
    </w:p>
    <w:p>
      <w:r>
        <w:rPr>
          <w:b/>
        </w:rPr>
        <w:t xml:space="preserve">Kysymys 7</w:t>
      </w:r>
    </w:p>
    <w:p>
      <w:r>
        <w:t xml:space="preserve">Kuka antaa retorisia pisteitä neuvostopropagandaa vastaan?</w:t>
      </w:r>
    </w:p>
    <w:p>
      <w:r>
        <w:rPr>
          <w:b/>
        </w:rPr>
        <w:t xml:space="preserve">Tekstin numero 29</w:t>
      </w:r>
    </w:p>
    <w:p>
      <w:r>
        <w:t xml:space="preserve">Molotov julisti raportissaan "</w:t>
      </w:r>
      <w:r>
        <w:rPr>
          <w:color w:val="A9A9A9"/>
        </w:rPr>
        <w:t xml:space="preserve">Neuvostoliiton ulkopolitiikasta</w:t>
      </w:r>
      <w:r>
        <w:t xml:space="preserve">" (31. lokakuuta 1939), joka pidettiin korkeimman neuvoston viidennessä (ylimääräisessä) istunnossa, että läntiset "hallitsevat piirit" naamioivat aikeensa sillä verukkeella, että ne </w:t>
      </w:r>
      <w:r>
        <w:rPr>
          <w:color w:val="DCDCDC"/>
        </w:rPr>
        <w:t xml:space="preserve">puolustavat demokratiaa </w:t>
      </w:r>
      <w:r>
        <w:t xml:space="preserve">hitlerismiä vastaan, ja julistivat, että "heidän tavoitteensa sodassa Saksaa vastaan ei ole enempää eikä vähempää kuin </w:t>
      </w:r>
      <w:r>
        <w:rPr>
          <w:color w:val="2F4F4F"/>
        </w:rPr>
        <w:t xml:space="preserve">hitlerismin tuhoaminen</w:t>
      </w:r>
      <w:r>
        <w:t xml:space="preserve">". [...] Tällaiselle sodalle ei ole mitään oikeutusta. Hitlerismin ideologia, aivan kuten mikä tahansa muukin ideologinen järjestelmä, voidaan hyväksyä tai hylätä, tämä on poliittisten näkemysten asia. Mutta jokainen ymmärtää, että ideologiaa ei voi hävittää väkisin, sitä ei saa lopettaa sodalla."</w:t>
      </w:r>
    </w:p>
    <w:p>
      <w:r>
        <w:rPr>
          <w:b/>
        </w:rPr>
        <w:t xml:space="preserve">Kysymys 0</w:t>
      </w:r>
    </w:p>
    <w:p>
      <w:r>
        <w:t xml:space="preserve">Mikä oli Molotovin raportin nimi?</w:t>
      </w:r>
    </w:p>
    <w:p>
      <w:r>
        <w:rPr>
          <w:b/>
        </w:rPr>
        <w:t xml:space="preserve">Kysymys 1</w:t>
      </w:r>
    </w:p>
    <w:p>
      <w:r>
        <w:t xml:space="preserve">Mikä oli Molotovin mukaan lännen tavoite?</w:t>
      </w:r>
    </w:p>
    <w:p>
      <w:r>
        <w:rPr>
          <w:b/>
        </w:rPr>
        <w:t xml:space="preserve">Kysymys 2</w:t>
      </w:r>
    </w:p>
    <w:p>
      <w:r>
        <w:t xml:space="preserve">Minkä varjolla länsimaat harjoittavat kansainvälistä poliisitoimintaa?</w:t>
      </w:r>
    </w:p>
    <w:p>
      <w:r>
        <w:rPr>
          <w:b/>
        </w:rPr>
        <w:t xml:space="preserve">Kysymys 3</w:t>
      </w:r>
    </w:p>
    <w:p>
      <w:r>
        <w:t xml:space="preserve">Mikä ei ollut Molotovin raportin nimi?</w:t>
      </w:r>
    </w:p>
    <w:p>
      <w:r>
        <w:rPr>
          <w:b/>
        </w:rPr>
        <w:t xml:space="preserve">Kysymys 4</w:t>
      </w:r>
    </w:p>
    <w:p>
      <w:r>
        <w:t xml:space="preserve">Mikä oli Stalinin raportin nimi?</w:t>
      </w:r>
    </w:p>
    <w:p>
      <w:r>
        <w:rPr>
          <w:b/>
        </w:rPr>
        <w:t xml:space="preserve">Kysymys 5</w:t>
      </w:r>
    </w:p>
    <w:p>
      <w:r>
        <w:t xml:space="preserve">Mikä ei Molotovin mukaan ollut lännen tavoite?</w:t>
      </w:r>
    </w:p>
    <w:p>
      <w:r>
        <w:rPr>
          <w:b/>
        </w:rPr>
        <w:t xml:space="preserve">Kysymys 6</w:t>
      </w:r>
    </w:p>
    <w:p>
      <w:r>
        <w:t xml:space="preserve">Mikä oli Molotovin mukaan idän tavoite?</w:t>
      </w:r>
    </w:p>
    <w:p>
      <w:r>
        <w:rPr>
          <w:b/>
        </w:rPr>
        <w:t xml:space="preserve">Kysymys 7</w:t>
      </w:r>
    </w:p>
    <w:p>
      <w:r>
        <w:t xml:space="preserve">Minkä varjolla itävaltiot harjoittavat kansainvälistä poliisitoimintaa?</w:t>
      </w:r>
    </w:p>
    <w:p>
      <w:r>
        <w:rPr>
          <w:b/>
        </w:rPr>
        <w:t xml:space="preserve">Tekstin numero 30</w:t>
      </w:r>
    </w:p>
    <w:p>
      <w:r>
        <w:t xml:space="preserve">Saksa ja Neuvostoliitto solmivat 11. helmikuuta 1940 monimutkaisen kauppasopimuksen, joka </w:t>
      </w:r>
      <w:r>
        <w:rPr>
          <w:color w:val="A9A9A9"/>
        </w:rPr>
        <w:t xml:space="preserve">oli </w:t>
      </w:r>
      <w:r>
        <w:rPr>
          <w:color w:val="DCDCDC"/>
        </w:rPr>
        <w:t xml:space="preserve">yli neljä kertaa laajempi kuin maiden </w:t>
      </w:r>
      <w:r>
        <w:t xml:space="preserve">elokuussa 1939 allekirjoittama sopimus. Kauppasopimus auttoi Saksaa voittamaan Britannian Saksan saarron. Ensimmäisen vuoden aikana Saksa sai miljoona tonnia viljaa, puoli miljoonaa tonnia vehnää, 900 000 tonnia öljyä, 100 000 tonnia puuvillaa, 500 000 tonnia fosfaatteja ja huomattavia määriä muita elintärkeitä raaka-aineita sekä kauttakuljetuksena miljoona tonnia soijapapuja </w:t>
      </w:r>
      <w:r>
        <w:rPr>
          <w:color w:val="2F4F4F"/>
        </w:rPr>
        <w:t xml:space="preserve">Mantšuriasta, ja </w:t>
      </w:r>
      <w:r>
        <w:t xml:space="preserve">nämä ja muut tarvikkeet kuljetettiin Neuvostoliiton ja </w:t>
      </w:r>
      <w:r>
        <w:rPr>
          <w:color w:val="556B2F"/>
        </w:rPr>
        <w:t xml:space="preserve">miehitettyjen Puolan alueiden kautta</w:t>
      </w:r>
      <w:r>
        <w:t xml:space="preserve">. </w:t>
      </w:r>
      <w:r>
        <w:t xml:space="preserve">Neuvostoliiton oli määrä saada laivastoristeilijä, </w:t>
      </w:r>
      <w:r>
        <w:rPr>
          <w:color w:val="6B8E23"/>
        </w:rPr>
        <w:t xml:space="preserve">taistelulaiva Bismarckin </w:t>
      </w:r>
      <w:r>
        <w:t xml:space="preserve">suunnitelmat</w:t>
      </w:r>
      <w:r>
        <w:t xml:space="preserve">, raskaita laivastotykkejä, muuta laivastovarustusta ja </w:t>
      </w:r>
      <w:r>
        <w:rPr>
          <w:color w:val="A0522D"/>
        </w:rPr>
        <w:t xml:space="preserve">kolmekymmentä </w:t>
      </w:r>
      <w:r>
        <w:t xml:space="preserve">Saksan uusinta sotakonetta, mukaan lukien Me-109- ja Me-110-hävittäjät ja Ju-88-pommikone. Neuvostoliitto saisi myös öljy- ja sähkölaitteita, vetureita, turbiineja, generaattoreita, dieselmoottoreita, laivoja, työstökoneita sekä näytteitä saksalaisesta tykistöstä, panssarivaunuista, räjähteistä, kemiallisen sodankäynnin laitteista ja muista esineistä.</w:t>
      </w:r>
    </w:p>
    <w:p>
      <w:r>
        <w:rPr>
          <w:b/>
        </w:rPr>
        <w:t xml:space="preserve">Kysymys 0</w:t>
      </w:r>
    </w:p>
    <w:p>
      <w:r>
        <w:t xml:space="preserve">Kuinka paljon laajempi uusin kauppasopimus oli?</w:t>
      </w:r>
    </w:p>
    <w:p>
      <w:r>
        <w:rPr>
          <w:b/>
        </w:rPr>
        <w:t xml:space="preserve">Kysymys 1</w:t>
      </w:r>
    </w:p>
    <w:p>
      <w:r>
        <w:t xml:space="preserve">Mikä oli Saksan ja Neuvostoliiton välinen kauppareitti?</w:t>
      </w:r>
    </w:p>
    <w:p>
      <w:r>
        <w:rPr>
          <w:b/>
        </w:rPr>
        <w:t xml:space="preserve">Kysymys 2</w:t>
      </w:r>
    </w:p>
    <w:p>
      <w:r>
        <w:t xml:space="preserve">Mistä soijapavut olivat peräisin?</w:t>
      </w:r>
    </w:p>
    <w:p>
      <w:r>
        <w:rPr>
          <w:b/>
        </w:rPr>
        <w:t xml:space="preserve">Kysymys 3</w:t>
      </w:r>
    </w:p>
    <w:p>
      <w:r>
        <w:t xml:space="preserve"> Minkä kuuluisan laivan suunnitelmat Neuvostoliitto sai?</w:t>
      </w:r>
    </w:p>
    <w:p>
      <w:r>
        <w:rPr>
          <w:b/>
        </w:rPr>
        <w:t xml:space="preserve">Kysymys 4</w:t>
      </w:r>
    </w:p>
    <w:p>
      <w:r>
        <w:t xml:space="preserve">Kuinka monta uutta lentokonetta neuvostoliittolaiset saivat tässä sopimuksessa?</w:t>
      </w:r>
    </w:p>
    <w:p>
      <w:r>
        <w:rPr>
          <w:b/>
        </w:rPr>
        <w:t xml:space="preserve">Kysymys 5</w:t>
      </w:r>
    </w:p>
    <w:p>
      <w:r>
        <w:t xml:space="preserve">Kuinka paljon laajempi oli vanhin kauppasopimus?</w:t>
      </w:r>
    </w:p>
    <w:p>
      <w:r>
        <w:rPr>
          <w:b/>
        </w:rPr>
        <w:t xml:space="preserve">Kysymys 6</w:t>
      </w:r>
    </w:p>
    <w:p>
      <w:r>
        <w:t xml:space="preserve">Mikä ei ollut Saksan ja Neuvostoliiton välinen kauppareitti?</w:t>
      </w:r>
    </w:p>
    <w:p>
      <w:r>
        <w:rPr>
          <w:b/>
        </w:rPr>
        <w:t xml:space="preserve">Kysymys 7</w:t>
      </w:r>
    </w:p>
    <w:p>
      <w:r>
        <w:t xml:space="preserve">Mistä soijapavut eivät tulleet?</w:t>
      </w:r>
    </w:p>
    <w:p>
      <w:r>
        <w:rPr>
          <w:b/>
        </w:rPr>
        <w:t xml:space="preserve">Kysymys 8</w:t>
      </w:r>
    </w:p>
    <w:p>
      <w:r>
        <w:t xml:space="preserve">Minkä tuntemattoman aluksen suunnitelmat Neuvostoliitto sai?</w:t>
      </w:r>
    </w:p>
    <w:p>
      <w:r>
        <w:rPr>
          <w:b/>
        </w:rPr>
        <w:t xml:space="preserve">Kysymys 9</w:t>
      </w:r>
    </w:p>
    <w:p>
      <w:r>
        <w:t xml:space="preserve">Kuinka monta vanhaa lentokonetta neuvostoliittolaiset saivat tässä sopimuksessa?</w:t>
      </w:r>
    </w:p>
    <w:p>
      <w:r>
        <w:rPr>
          <w:b/>
        </w:rPr>
        <w:t xml:space="preserve">Tekstin numero 31</w:t>
      </w:r>
    </w:p>
    <w:p>
      <w:r>
        <w:t xml:space="preserve">Neuvostoliitto auttoi Saksaa myös välttämään Britannian merisaartoja tarjoamalla </w:t>
      </w:r>
      <w:r>
        <w:rPr>
          <w:color w:val="A9A9A9"/>
        </w:rPr>
        <w:t xml:space="preserve">sukellusvenetukikohdan</w:t>
      </w:r>
      <w:r>
        <w:t xml:space="preserve">, Basis Nordin, </w:t>
      </w:r>
      <w:r>
        <w:rPr>
          <w:color w:val="2F4F4F"/>
        </w:rPr>
        <w:t xml:space="preserve">Pohjois-Neuvostoliitossa lähellä Murmanskia</w:t>
      </w:r>
      <w:r>
        <w:t xml:space="preserve">. Se tarjosi myös tankkaus- ja huoltopaikan sekä lähtöpaikan hyökkäyksiä ja laivoihin kohdistuvia hyökkäyksiä varten. Lisäksi Neuvostoliitto tarjosi Saksalle pääsyn Pohjoista merireittiä pitkin sekä rahtilaivoille että ryöstöaluksille (tosin vain kauppalaiva Komet käytti reittiä ennen Saksan hyökkäystä), mikä pakotti Britannian suojelemaan meriväyliä </w:t>
      </w:r>
      <w:r>
        <w:rPr>
          <w:color w:val="556B2F"/>
        </w:rPr>
        <w:t xml:space="preserve">sekä Atlantilla että Tyynellämerellä</w:t>
      </w:r>
      <w:r>
        <w:t xml:space="preserve">.</w:t>
      </w:r>
    </w:p>
    <w:p>
      <w:r>
        <w:rPr>
          <w:b/>
        </w:rPr>
        <w:t xml:space="preserve">Kysymys 0</w:t>
      </w:r>
    </w:p>
    <w:p>
      <w:r>
        <w:t xml:space="preserve">Mitä saksalaiset käyttivät välttääkseen Britannian saartoja?</w:t>
      </w:r>
    </w:p>
    <w:p>
      <w:r>
        <w:rPr>
          <w:b/>
        </w:rPr>
        <w:t xml:space="preserve">Kysymys 1</w:t>
      </w:r>
    </w:p>
    <w:p>
      <w:r>
        <w:t xml:space="preserve">Missä tukikohta sijaitsi?</w:t>
      </w:r>
    </w:p>
    <w:p>
      <w:r>
        <w:rPr>
          <w:b/>
        </w:rPr>
        <w:t xml:space="preserve">Kysymys 2</w:t>
      </w:r>
    </w:p>
    <w:p>
      <w:r>
        <w:t xml:space="preserve">Mille valtamerille sukellusveneellä oli pääsy?</w:t>
      </w:r>
    </w:p>
    <w:p>
      <w:r>
        <w:rPr>
          <w:b/>
        </w:rPr>
        <w:t xml:space="preserve">Kysymys 3</w:t>
      </w:r>
    </w:p>
    <w:p>
      <w:r>
        <w:t xml:space="preserve">Mitä saksalaiset eivät käyttäneet välttääkseen brittien saartoja?</w:t>
      </w:r>
    </w:p>
    <w:p>
      <w:r>
        <w:rPr>
          <w:b/>
        </w:rPr>
        <w:t xml:space="preserve">Kysymys 4</w:t>
      </w:r>
    </w:p>
    <w:p>
      <w:r>
        <w:t xml:space="preserve">Missä tukikohta ei sijainnut?</w:t>
      </w:r>
    </w:p>
    <w:p>
      <w:r>
        <w:rPr>
          <w:b/>
        </w:rPr>
        <w:t xml:space="preserve">Kysymys 5</w:t>
      </w:r>
    </w:p>
    <w:p>
      <w:r>
        <w:t xml:space="preserve">Missä lentotukikohta sijaitsi?</w:t>
      </w:r>
    </w:p>
    <w:p>
      <w:r>
        <w:rPr>
          <w:b/>
        </w:rPr>
        <w:t xml:space="preserve">Kysymys 6</w:t>
      </w:r>
    </w:p>
    <w:p>
      <w:r>
        <w:t xml:space="preserve">Mille valtamerille sukellusvenetukikohta ei tarjonnut pääsyä?</w:t>
      </w:r>
    </w:p>
    <w:p>
      <w:r>
        <w:rPr>
          <w:b/>
        </w:rPr>
        <w:t xml:space="preserve">Kysymys 7</w:t>
      </w:r>
    </w:p>
    <w:p>
      <w:r>
        <w:t xml:space="preserve">Mille valtamerille sukellusveneen tukikohta rajoitti pääsyä?</w:t>
      </w:r>
    </w:p>
    <w:p>
      <w:r>
        <w:rPr>
          <w:b/>
        </w:rPr>
        <w:t xml:space="preserve">Tekstin numero 32</w:t>
      </w:r>
    </w:p>
    <w:p>
      <w:r>
        <w:t xml:space="preserve">Suomen ja Baltian maihinnousut aloittivat Neuvostoliiton ja Saksan välisten suhteiden heikkenemisen. </w:t>
      </w:r>
      <w:r>
        <w:rPr>
          <w:color w:val="A9A9A9"/>
        </w:rPr>
        <w:t xml:space="preserve">Stalinin hyökkäykset ärsyttivät vakavasti </w:t>
      </w:r>
      <w:r>
        <w:rPr>
          <w:color w:val="DCDCDC"/>
        </w:rPr>
        <w:t xml:space="preserve">Berliiniä, koska </w:t>
      </w:r>
      <w:r>
        <w:t xml:space="preserve">niiden toteuttamisaikomuksesta ei ilmoitettu saksalaisille etukäteen, ja ne herättivät huolta siitä, että Stalin pyrki muodostamaan saksalaisvastaisen blokin. Molotovin vakuuttelut saksalaisille ja saksalaisten epäluottamus voimistuivat. Kesäkuun 16. päivänä Neuvostoliiton hyökätessä Liettuaan, mutta ennen kuin se oli vallannut Latvian ja Viron, </w:t>
      </w:r>
      <w:r>
        <w:rPr>
          <w:color w:val="2F4F4F"/>
        </w:rPr>
        <w:t xml:space="preserve">Ribbentrop </w:t>
      </w:r>
      <w:r>
        <w:t xml:space="preserve">antoi esikunnalleen ohjeen "toimittaa mahdollisimman pian raportti siitä, onko Baltian maissa havaittavissa taipumusta hakea tukea valtakunnalta tai onko yritetty muodostaa blokki".</w:t>
      </w:r>
    </w:p>
    <w:p>
      <w:r>
        <w:rPr>
          <w:b/>
        </w:rPr>
        <w:t xml:space="preserve">Kysymys 0</w:t>
      </w:r>
    </w:p>
    <w:p>
      <w:r>
        <w:t xml:space="preserve">Kuka halusi tietää, milloin saksalaisvastainen blokki muodostuu?</w:t>
      </w:r>
    </w:p>
    <w:p>
      <w:r>
        <w:rPr>
          <w:b/>
        </w:rPr>
        <w:t xml:space="preserve">Kysymys 1</w:t>
      </w:r>
    </w:p>
    <w:p>
      <w:r>
        <w:t xml:space="preserve">Miksi saksalaiset eivät luottaneet Neuvostoliiton agendaan?</w:t>
      </w:r>
    </w:p>
    <w:p>
      <w:r>
        <w:rPr>
          <w:b/>
        </w:rPr>
        <w:t xml:space="preserve">Kysymys 2</w:t>
      </w:r>
    </w:p>
    <w:p>
      <w:r>
        <w:t xml:space="preserve">Mikä aiheutti epäluottamusta Saksan ja Neuvostoliiton hallitusten välillä?</w:t>
      </w:r>
    </w:p>
    <w:p>
      <w:r>
        <w:rPr>
          <w:b/>
        </w:rPr>
        <w:t xml:space="preserve">Kysymys 3</w:t>
      </w:r>
    </w:p>
    <w:p>
      <w:r>
        <w:t xml:space="preserve">Kuka halusi tietää, milloin saksalaismyönteinen blokki muodostuu?</w:t>
      </w:r>
    </w:p>
    <w:p>
      <w:r>
        <w:rPr>
          <w:b/>
        </w:rPr>
        <w:t xml:space="preserve">Kysymys 4</w:t>
      </w:r>
    </w:p>
    <w:p>
      <w:r>
        <w:t xml:space="preserve">Kuka ei koskaan halunnut tietää, milloin Saksan vastainen blokki muodostuu?</w:t>
      </w:r>
    </w:p>
    <w:p>
      <w:r>
        <w:rPr>
          <w:b/>
        </w:rPr>
        <w:t xml:space="preserve">Kysymys 5</w:t>
      </w:r>
    </w:p>
    <w:p>
      <w:r>
        <w:t xml:space="preserve">Miksi saksalaiset eivät luottaneet Neuvostoliiton agendaan?</w:t>
      </w:r>
    </w:p>
    <w:p>
      <w:r>
        <w:rPr>
          <w:b/>
        </w:rPr>
        <w:t xml:space="preserve">Kysymys 6</w:t>
      </w:r>
    </w:p>
    <w:p>
      <w:r>
        <w:t xml:space="preserve">Miksi saksalaiset luottivat Neuvostoliiton agendaan?</w:t>
      </w:r>
    </w:p>
    <w:p>
      <w:r>
        <w:rPr>
          <w:b/>
        </w:rPr>
        <w:t xml:space="preserve">Kysymys 7</w:t>
      </w:r>
    </w:p>
    <w:p>
      <w:r>
        <w:t xml:space="preserve">Mikä toi luottamuksen Saksan ja Neuvostoliiton hallitusten välille?</w:t>
      </w:r>
    </w:p>
    <w:p>
      <w:r>
        <w:rPr>
          <w:b/>
        </w:rPr>
        <w:t xml:space="preserve">Tekstin numero 33</w:t>
      </w:r>
    </w:p>
    <w:p>
      <w:r>
        <w:t xml:space="preserve">Elokuussa 1940 </w:t>
      </w:r>
      <w:r>
        <w:rPr>
          <w:color w:val="A9A9A9"/>
        </w:rPr>
        <w:t xml:space="preserve">Neuvostoliitto </w:t>
      </w:r>
      <w:r>
        <w:t xml:space="preserve">keskeytti hetkeksi kauppasopimuksen mukaiset toimitukset sen jälkeen, kun suhteet olivat kiristyneet Romanian politiikasta syntyneiden erimielisyyksien, Neuvostoliiton Suomen kanssa käymän sodan, Saksan sopimuksen mukaisten tavaratoimitusten viivästymisen ja Stalinin huolen siitä, että Hitlerin sota länttä vastaan saattaisi päättyä nopeasti Ranskan allekirjoitettua aselevon. Keskeyttäminen aiheutti Saksalle merkittäviä resurssiongelmia. Elokuun loppuun mennessä suhteet paranivat jälleen, kun maat olivat piirtäneet uudelleen </w:t>
      </w:r>
      <w:r>
        <w:rPr>
          <w:color w:val="DCDCDC"/>
        </w:rPr>
        <w:t xml:space="preserve">Unkarin ja Romanian rajat</w:t>
      </w:r>
      <w:r>
        <w:t xml:space="preserve">, sopineet eräistä Bulgarian vaatimuksista ja Stalin oli jälleen vakuuttunut siitä, että Saksaa odottaisi pitkä sota lännessä Britannian parannettua ilmataisteluaan Saksaa vastaan ja pannessa täytäntöön Yhdysvaltojen ja Britannian välisen hävittäjiä ja tukikohtia koskevan sopimuksen. Elokuun lopulla </w:t>
      </w:r>
      <w:r>
        <w:rPr>
          <w:color w:val="2F4F4F"/>
        </w:rPr>
        <w:t xml:space="preserve">Saksa kuitenkin </w:t>
      </w:r>
      <w:r>
        <w:t xml:space="preserve">järjesti oman Romanian miehityksen, jonka kohteena olivat öljykentät. Toimenpide herätti jännitteitä Neuvostoliiton kanssa, joka vastasi, että Saksan olisi Molotov-Ribbentrop-sopimuksen III artiklan mukaan pitänyt neuvotella Neuvostoliiton kanssa.</w:t>
      </w:r>
    </w:p>
    <w:p>
      <w:r>
        <w:rPr>
          <w:b/>
        </w:rPr>
        <w:t xml:space="preserve">Kysymys 0</w:t>
      </w:r>
    </w:p>
    <w:p>
      <w:r>
        <w:t xml:space="preserve">Kuka pysäytti kaupan Romanian erimielisyyksien vuoksi?</w:t>
      </w:r>
    </w:p>
    <w:p>
      <w:r>
        <w:rPr>
          <w:b/>
        </w:rPr>
        <w:t xml:space="preserve">Kysymys 1</w:t>
      </w:r>
    </w:p>
    <w:p>
      <w:r>
        <w:t xml:space="preserve">Mitkä alueet piirrettiin uudelleen Saksan ja Neuvostoliiton välisten suhteiden parantamiseksi?</w:t>
      </w:r>
    </w:p>
    <w:p>
      <w:r>
        <w:rPr>
          <w:b/>
        </w:rPr>
        <w:t xml:space="preserve">Kysymys 2</w:t>
      </w:r>
    </w:p>
    <w:p>
      <w:r>
        <w:t xml:space="preserve">Kuka aloitti romanialaisen öljyn jalostamisen?</w:t>
      </w:r>
    </w:p>
    <w:p>
      <w:r>
        <w:rPr>
          <w:b/>
        </w:rPr>
        <w:t xml:space="preserve">Kysymys 3</w:t>
      </w:r>
    </w:p>
    <w:p>
      <w:r>
        <w:t xml:space="preserve">Kuka aloitti kaupan Romanian erimielisyyden vuoksi?</w:t>
      </w:r>
    </w:p>
    <w:p>
      <w:r>
        <w:rPr>
          <w:b/>
        </w:rPr>
        <w:t xml:space="preserve">Kysymys 4</w:t>
      </w:r>
    </w:p>
    <w:p>
      <w:r>
        <w:t xml:space="preserve">Kuka pysäytti kaupan Romanian kanssa tehdyn sopimuksen vuoksi?</w:t>
      </w:r>
    </w:p>
    <w:p>
      <w:r>
        <w:rPr>
          <w:b/>
        </w:rPr>
        <w:t xml:space="preserve">Kysymys 5</w:t>
      </w:r>
    </w:p>
    <w:p>
      <w:r>
        <w:t xml:space="preserve">Mitä alueita ei piirretty uudelleen Saksan ja Neuvostoliiton välisten suhteiden parantamiseksi?</w:t>
      </w:r>
    </w:p>
    <w:p>
      <w:r>
        <w:rPr>
          <w:b/>
        </w:rPr>
        <w:t xml:space="preserve">Kysymys 6</w:t>
      </w:r>
    </w:p>
    <w:p>
      <w:r>
        <w:t xml:space="preserve">Mitkä alueet piirrettiin uudelleen Saksan ja Neuvostoliiton välisten suhteiden huonontamiseksi?</w:t>
      </w:r>
    </w:p>
    <w:p>
      <w:r>
        <w:rPr>
          <w:b/>
        </w:rPr>
        <w:t xml:space="preserve">Kysymys 7</w:t>
      </w:r>
    </w:p>
    <w:p>
      <w:r>
        <w:t xml:space="preserve">Kuka lopetti romanialaisen öljyn jalostamisen?</w:t>
      </w:r>
    </w:p>
    <w:p>
      <w:r>
        <w:rPr>
          <w:b/>
        </w:rPr>
        <w:t xml:space="preserve">Tekstin numero 34</w:t>
      </w:r>
    </w:p>
    <w:p>
      <w:r>
        <w:rPr>
          <w:color w:val="A9A9A9"/>
        </w:rPr>
        <w:t xml:space="preserve">Kun Saksa </w:t>
      </w:r>
      <w:r>
        <w:t xml:space="preserve">oli </w:t>
      </w:r>
      <w:r>
        <w:rPr>
          <w:color w:val="A9A9A9"/>
        </w:rPr>
        <w:t xml:space="preserve">solminut Japanin ja Italian kanssa kolmikantasopimuksen</w:t>
      </w:r>
      <w:r>
        <w:t xml:space="preserve">, </w:t>
      </w:r>
      <w:r>
        <w:rPr>
          <w:color w:val="DCDCDC"/>
        </w:rPr>
        <w:t xml:space="preserve">Ribbentrop </w:t>
      </w:r>
      <w:r>
        <w:t xml:space="preserve">kirjoitti Stalinille ja kutsui Molotovin Berliiniin neuvotteluihin, joiden tarkoituksena oli luoda Saksan, Italian, Japanin ja Neuvostoliiton muodostama "mannermainen blokki", joka vastaisi </w:t>
      </w:r>
      <w:r>
        <w:rPr>
          <w:color w:val="2F4F4F"/>
        </w:rPr>
        <w:t xml:space="preserve">Britanniaa ja Yhdysvaltoja</w:t>
      </w:r>
      <w:r>
        <w:t xml:space="preserve">. Stalin lähetti Molotovin Berliiniin neuvottelemaan ehdoista, joilla Neuvostoliitto voisi liittyä akselivaltion jäseneksi ja mahdollisesti nauttia sopimuksen tuomista eduista. Marraskuussa 1940 käytyjen neuvottelujen jälkeen, joissa oli tarkoitus laajentaa Neuvostoliiton vaikutusaluetta, Hitler keskeytti neuvottelut ja jatkoi Neuvostoliiton mahdollisia hyökkäysyrityksiä koskevia suunnitelmia.</w:t>
      </w:r>
    </w:p>
    <w:p>
      <w:r>
        <w:rPr>
          <w:b/>
        </w:rPr>
        <w:t xml:space="preserve">Kysymys 0</w:t>
      </w:r>
    </w:p>
    <w:p>
      <w:r>
        <w:t xml:space="preserve">Mitkä maat suostuivat kolmikantasopimukseen?</w:t>
      </w:r>
    </w:p>
    <w:p>
      <w:r>
        <w:rPr>
          <w:b/>
        </w:rPr>
        <w:t xml:space="preserve">Kysymys 1</w:t>
      </w:r>
    </w:p>
    <w:p>
      <w:r>
        <w:t xml:space="preserve">Kuka ulkoministeri ehdotti, että Neuvostoliitto liittyisi tähän akselivaltasopimukseen?</w:t>
      </w:r>
    </w:p>
    <w:p>
      <w:r>
        <w:rPr>
          <w:b/>
        </w:rPr>
        <w:t xml:space="preserve">Kysymys 2</w:t>
      </w:r>
    </w:p>
    <w:p>
      <w:r>
        <w:t xml:space="preserve">Ketä akselivallat vastustaisivat uudessa sopimuksessa?</w:t>
      </w:r>
    </w:p>
    <w:p>
      <w:r>
        <w:rPr>
          <w:b/>
        </w:rPr>
        <w:t xml:space="preserve">Kysymys 3</w:t>
      </w:r>
    </w:p>
    <w:p>
      <w:r>
        <w:t xml:space="preserve">Mitkä maat olivat eri mieltä kolmikantasopimuksesta?</w:t>
      </w:r>
    </w:p>
    <w:p>
      <w:r>
        <w:rPr>
          <w:b/>
        </w:rPr>
        <w:t xml:space="preserve">Kysymys 4</w:t>
      </w:r>
    </w:p>
    <w:p>
      <w:r>
        <w:t xml:space="preserve">Mitkä maat suostuivat kahdenväliseen sopimukseen?</w:t>
      </w:r>
    </w:p>
    <w:p>
      <w:r>
        <w:rPr>
          <w:b/>
        </w:rPr>
        <w:t xml:space="preserve">Kysymys 5</w:t>
      </w:r>
    </w:p>
    <w:p>
      <w:r>
        <w:t xml:space="preserve">Kuka ulkoministeri ehdotti, että Neuvostoliiton olisi hylättävä tämä akselivaltojen sopimus?</w:t>
      </w:r>
    </w:p>
    <w:p>
      <w:r>
        <w:rPr>
          <w:b/>
        </w:rPr>
        <w:t xml:space="preserve">Kysymys 6</w:t>
      </w:r>
    </w:p>
    <w:p>
      <w:r>
        <w:t xml:space="preserve">Kuka ulkoministeri ehdotti, että Neuvostoliiton pitäisi liittyä tähän akselivaltojen erimielisyyteen?</w:t>
      </w:r>
    </w:p>
    <w:p>
      <w:r>
        <w:rPr>
          <w:b/>
        </w:rPr>
        <w:t xml:space="preserve">Kysymys 7</w:t>
      </w:r>
    </w:p>
    <w:p>
      <w:r>
        <w:t xml:space="preserve">Kenet akselivallat hyväksyisivät uudessa sopimuksessa?</w:t>
      </w:r>
    </w:p>
    <w:p>
      <w:r>
        <w:rPr>
          <w:b/>
        </w:rPr>
        <w:t xml:space="preserve">Tekstin numero 35</w:t>
      </w:r>
    </w:p>
    <w:p>
      <w:r>
        <w:t xml:space="preserve">Osoittaakseen rauhanomaisia aikomuksia Saksaa kohtaan Neuvostoliitto allekirjoitti 13. huhtikuuta 1941 puolueettomuussopimuksen akselivaltion </w:t>
      </w:r>
      <w:r>
        <w:rPr>
          <w:color w:val="A9A9A9"/>
        </w:rPr>
        <w:t xml:space="preserve">Japanin kanssa</w:t>
      </w:r>
      <w:r>
        <w:t xml:space="preserve">. </w:t>
      </w:r>
      <w:r>
        <w:t xml:space="preserve">Vaikka Stalin ei juurikaan uskonut </w:t>
      </w:r>
      <w:r>
        <w:t xml:space="preserve">Japanin sitoutumiseen puolueettomuuteen, hän katsoi, että sopimus oli tärkeä poliittisen symboliikkansa vuoksi, sillä </w:t>
      </w:r>
      <w:r>
        <w:rPr>
          <w:color w:val="2F4F4F"/>
        </w:rPr>
        <w:t xml:space="preserve">se </w:t>
      </w:r>
      <w:r>
        <w:rPr>
          <w:color w:val="556B2F"/>
        </w:rPr>
        <w:t xml:space="preserve">vahvisti yleistä kiintymystä Saksaa kohtaan</w:t>
      </w:r>
      <w:r>
        <w:t xml:space="preserve">. Stalinin mielestä saksalaisissa piireissä oli kasvava erimielisyys siitä, pitäisikö Saksan aloittaa sota Neuvostoliittoa vastaan. Stalin ei tiennyt, että </w:t>
      </w:r>
      <w:r>
        <w:rPr>
          <w:color w:val="6B8E23"/>
        </w:rPr>
        <w:t xml:space="preserve">Hitler </w:t>
      </w:r>
      <w:r>
        <w:t xml:space="preserve">oli keskustellut salaa Neuvostoliittoon hyökkäämisestä kesästä 1940 lähtien ja että </w:t>
      </w:r>
      <w:r>
        <w:rPr>
          <w:color w:val="A0522D"/>
        </w:rPr>
        <w:t xml:space="preserve">Hitler </w:t>
      </w:r>
      <w:r>
        <w:t xml:space="preserve">oli loppuvuodesta 1940 käskenyt armeijaansa valmistautumaan sotaan idässä riippumatta siitä, että osapuolet puhuivat Neuvostoliiton mahdollisesta liittymisestä neljäntenä akselivaltana.</w:t>
      </w:r>
    </w:p>
    <w:p>
      <w:r>
        <w:rPr>
          <w:b/>
        </w:rPr>
        <w:t xml:space="preserve">Kysymys 0</w:t>
      </w:r>
    </w:p>
    <w:p>
      <w:r>
        <w:t xml:space="preserve">Kuka suunnitteli hyökkäystä Neuvostoliittoon?</w:t>
      </w:r>
    </w:p>
    <w:p>
      <w:r>
        <w:rPr>
          <w:b/>
        </w:rPr>
        <w:t xml:space="preserve">Kysymys 1</w:t>
      </w:r>
    </w:p>
    <w:p>
      <w:r>
        <w:t xml:space="preserve">Kenen kanssa Neuvostoliitto sopi pysyvänsä puolueettomana, kun se allekirjoitti sopimuksen 13. huhtikuuta?</w:t>
      </w:r>
    </w:p>
    <w:p>
      <w:r>
        <w:rPr>
          <w:b/>
        </w:rPr>
        <w:t xml:space="preserve">Kysymys 2</w:t>
      </w:r>
    </w:p>
    <w:p>
      <w:r>
        <w:t xml:space="preserve">Miksi Stalin allekirjoitti sopimuksen? </w:t>
      </w:r>
    </w:p>
    <w:p>
      <w:r>
        <w:rPr>
          <w:b/>
        </w:rPr>
        <w:t xml:space="preserve">Kysymys 3</w:t>
      </w:r>
    </w:p>
    <w:p>
      <w:r>
        <w:t xml:space="preserve">Kuka ei suunnitellut hyökkäystä Neuvostoliittoon?</w:t>
      </w:r>
    </w:p>
    <w:p>
      <w:r>
        <w:rPr>
          <w:b/>
        </w:rPr>
        <w:t xml:space="preserve">Kysymys 4</w:t>
      </w:r>
    </w:p>
    <w:p>
      <w:r>
        <w:t xml:space="preserve">Kuka suunnitteli avoimesti hyökkäystä Neuvostoliittoon?</w:t>
      </w:r>
    </w:p>
    <w:p>
      <w:r>
        <w:rPr>
          <w:b/>
        </w:rPr>
        <w:t xml:space="preserve">Kysymys 5</w:t>
      </w:r>
    </w:p>
    <w:p>
      <w:r>
        <w:t xml:space="preserve">Kenen kanssa Neuvostoliitto oli eri mieltä pysyä puolueettomana, kun se allekirjoitti sopimuksen 13. huhtikuuta?</w:t>
      </w:r>
    </w:p>
    <w:p>
      <w:r>
        <w:rPr>
          <w:b/>
        </w:rPr>
        <w:t xml:space="preserve">Kysymys 6</w:t>
      </w:r>
    </w:p>
    <w:p>
      <w:r>
        <w:t xml:space="preserve">Kenen kanssa Neuvostoliitto sopi pysyvänsä puolueettomana, kun se hylkäsi sopimuksen 13. huhtikuuta?</w:t>
      </w:r>
    </w:p>
    <w:p>
      <w:r>
        <w:rPr>
          <w:b/>
        </w:rPr>
        <w:t xml:space="preserve">Kysymys 7</w:t>
      </w:r>
    </w:p>
    <w:p>
      <w:r>
        <w:t xml:space="preserve">Miksi Stalin ei allekirjoittanut sopimusta? </w:t>
      </w:r>
    </w:p>
    <w:p>
      <w:r>
        <w:rPr>
          <w:b/>
        </w:rPr>
        <w:t xml:space="preserve">Tekstin numero 36</w:t>
      </w:r>
    </w:p>
    <w:p>
      <w:r>
        <w:t xml:space="preserve">Natsi-Saksa irtisanoi Molotovin ja Ribbentropin sopimuksen 22. kesäkuuta 1941 kello 03.15 käynnistämällä massiivisen hyökkäyksen </w:t>
      </w:r>
      <w:r>
        <w:rPr>
          <w:color w:val="A9A9A9"/>
        </w:rPr>
        <w:t xml:space="preserve">Neuvostoliiton asemia vastaan Itä-Puolassa</w:t>
      </w:r>
      <w:r>
        <w:t xml:space="preserve">, mikä merkitsi operaatio Barbarossa -nimellä tunnetun hyökkäyksen alkua Neuvostoliittoon. Stalin oli jättänyt huomiotta useita varoituksia siitä, että Saksa todennäköisesti hyökkäisi, eikä määrännyt joukkojen "täysimittaista" liikekannallepanoa, vaikka liikekannallepano oli käynnissä. Maihinnousun käynnistämisen jälkeen Neuvostoliiton Molotov-Ribbentrop-sopimuksen seurauksena saamat alueet menetettiin </w:t>
      </w:r>
      <w:r>
        <w:rPr>
          <w:color w:val="DCDCDC"/>
        </w:rPr>
        <w:t xml:space="preserve">muutamassa viikossa</w:t>
      </w:r>
      <w:r>
        <w:t xml:space="preserve">. </w:t>
      </w:r>
      <w:r>
        <w:t xml:space="preserve">Puolessa vuodessa Neuvostoliiton armeija oli kärsinyt </w:t>
      </w:r>
      <w:r>
        <w:rPr>
          <w:color w:val="2F4F4F"/>
        </w:rPr>
        <w:t xml:space="preserve">4,3 miljoonaa </w:t>
      </w:r>
      <w:r>
        <w:rPr>
          <w:color w:val="556B2F"/>
        </w:rPr>
        <w:t xml:space="preserve">tappiota, ja </w:t>
      </w:r>
      <w:r>
        <w:t xml:space="preserve">Saksa oli ottanut </w:t>
      </w:r>
      <w:r>
        <w:rPr>
          <w:color w:val="6B8E23"/>
        </w:rPr>
        <w:t xml:space="preserve">kolme miljoonaa </w:t>
      </w:r>
      <w:r>
        <w:rPr>
          <w:color w:val="A0522D"/>
        </w:rPr>
        <w:t xml:space="preserve">neuvostovankia</w:t>
      </w:r>
      <w:r>
        <w:t xml:space="preserve">. Neuvostoliiton raaka-aineiden tuottoisa vienti natsi-Saksaan natsien ja Neuvostoliiton taloussuhteiden aikana (1934-41) jatkui keskeytyksettä vihollisuuksien puhkeamiseen asti. Neuvostoliiton vienti useilla keskeisillä aloilla mahdollisti sen, että Saksa pystyi ylläpitämään kumi- ja viljavarastojaan maihinnousun ensimmäisestä päivästä lokakuuhun 1941 saakka.</w:t>
      </w:r>
    </w:p>
    <w:p>
      <w:r>
        <w:rPr>
          <w:b/>
        </w:rPr>
        <w:t xml:space="preserve">Kysymys 0</w:t>
      </w:r>
    </w:p>
    <w:p>
      <w:r>
        <w:t xml:space="preserve">Missä Saksan hyökkäys neuvostojoukkoja vastaan tapahtui?</w:t>
      </w:r>
    </w:p>
    <w:p>
      <w:r>
        <w:rPr>
          <w:b/>
        </w:rPr>
        <w:t xml:space="preserve">Kysymys 1</w:t>
      </w:r>
    </w:p>
    <w:p>
      <w:r>
        <w:t xml:space="preserve">Kuinka monta Neuvostoliiton sotilasta kuoli maiden välisen sodan ensimmäisten kuuden kuukauden aikana?</w:t>
      </w:r>
    </w:p>
    <w:p>
      <w:r>
        <w:rPr>
          <w:b/>
        </w:rPr>
        <w:t xml:space="preserve">Kysymys 2</w:t>
      </w:r>
    </w:p>
    <w:p>
      <w:r>
        <w:t xml:space="preserve">Kuinka monta neuvostovankia saksalaiset ottivat puolen vuoden aikana, jolloin maiden välillä käytiin sotaa?</w:t>
      </w:r>
    </w:p>
    <w:p>
      <w:r>
        <w:rPr>
          <w:b/>
        </w:rPr>
        <w:t xml:space="preserve">Kysymys 3</w:t>
      </w:r>
    </w:p>
    <w:p>
      <w:r>
        <w:t xml:space="preserve">Kuinka kauan kesti vallata maailman alueita, jotka olivat neuvostojen miehittämiä, kun ensimmäinen hyökkäys oli tapahtunut?</w:t>
      </w:r>
    </w:p>
    <w:p>
      <w:r>
        <w:rPr>
          <w:b/>
        </w:rPr>
        <w:t xml:space="preserve">Kysymys 4</w:t>
      </w:r>
    </w:p>
    <w:p>
      <w:r>
        <w:t xml:space="preserve">Missä Saksan hyökkäys neuvostojoukkoja vastaan ei tapahtunut?</w:t>
      </w:r>
    </w:p>
    <w:p>
      <w:r>
        <w:rPr>
          <w:b/>
        </w:rPr>
        <w:t xml:space="preserve">Kysymys 5</w:t>
      </w:r>
    </w:p>
    <w:p>
      <w:r>
        <w:t xml:space="preserve">Missä Saksan hyökkäys brittijoukkoja vastaan tapahtui?</w:t>
      </w:r>
    </w:p>
    <w:p>
      <w:r>
        <w:rPr>
          <w:b/>
        </w:rPr>
        <w:t xml:space="preserve">Kysymys 6</w:t>
      </w:r>
    </w:p>
    <w:p>
      <w:r>
        <w:t xml:space="preserve">Kuinka monta neuvostosotilasta kuoli maiden välisen sodan yhdeksän ensimmäisen kuukauden aikana?</w:t>
      </w:r>
    </w:p>
    <w:p>
      <w:r>
        <w:rPr>
          <w:b/>
        </w:rPr>
        <w:t xml:space="preserve">Kysymys 7</w:t>
      </w:r>
    </w:p>
    <w:p>
      <w:r>
        <w:t xml:space="preserve">Kuinka monta neuvostovankia saksalaiset ottivat yhdeksän ensimmäisen kuukauden aikana?</w:t>
      </w:r>
    </w:p>
    <w:p>
      <w:r>
        <w:rPr>
          <w:b/>
        </w:rPr>
        <w:t xml:space="preserve">Kysymys 8</w:t>
      </w:r>
    </w:p>
    <w:p>
      <w:r>
        <w:t xml:space="preserve">Kuinka kauan kesti vallata maailman alueet, jotka neuvostoliittolaiset olivat miehittäneet, kun lopullinen hyökkäys tapahtui?</w:t>
      </w:r>
    </w:p>
    <w:p>
      <w:r>
        <w:rPr>
          <w:b/>
        </w:rPr>
        <w:t xml:space="preserve">Tekstin numero 37</w:t>
      </w:r>
    </w:p>
    <w:p>
      <w:r>
        <w:t xml:space="preserve">Salaisten pöytäkirjojen saksankielinen alkuperäiskappale tuhoutui oletettavasti Saksan pommituksissa, mutta Ribbentrop oli vuoden 1943 lopulla määrännyt, että Saksan ulkoministeriön salaisimmat asiakirjat vuodesta 1933 alkaen, noin </w:t>
      </w:r>
      <w:r>
        <w:rPr>
          <w:color w:val="A9A9A9"/>
        </w:rPr>
        <w:t xml:space="preserve">9 800 sivua</w:t>
      </w:r>
      <w:r>
        <w:t xml:space="preserve">, mikrofilmataan. Kun </w:t>
      </w:r>
      <w:r>
        <w:t xml:space="preserve">Berliinin ulkoministeriön eri osastot evakuoitiin </w:t>
      </w:r>
      <w:r>
        <w:t xml:space="preserve">sodan päätyttyä </w:t>
      </w:r>
      <w:r>
        <w:rPr>
          <w:color w:val="DCDCDC"/>
        </w:rPr>
        <w:t xml:space="preserve">Thüringeniin, </w:t>
      </w:r>
      <w:r>
        <w:t xml:space="preserve">nämä mikrofilmikopiot annettiin Karl von Loeschille, joka oli työskennellyt päätulkki Paul Otto Schmidtin palveluksessa. Hän sai lopulta käskyn tuhota salaiset asiakirjat, mutta päätti haudata mikrofilmit sisältäneen metallikontin </w:t>
      </w:r>
      <w:r>
        <w:rPr>
          <w:color w:val="2F4F4F"/>
        </w:rPr>
        <w:t xml:space="preserve">henkilökohtaisena vakuutuksena tulevan hyvinvointinsa varalta</w:t>
      </w:r>
      <w:r>
        <w:t xml:space="preserve">. Toukokuussa 1945 von Loesch lähestyi brittiläistä everstiluutnantti Robert C. Thomsonia pyytäen välittämään henkilökohtaisen kirjeen Duncan Sandysille, Churchillin vävylle. Kirjeessä von Loesch paljasti, että hänellä oli tietoa asiakirjojen olinpaikasta, mutta hän odotti vastineeksi etuoikeutettua kohtelua. Eversti Thomson ja hänen amerikkalainen virkaveljensä Ralph Collins suostuivat siirtämään von Loeschin </w:t>
      </w:r>
      <w:r>
        <w:rPr>
          <w:color w:val="556B2F"/>
        </w:rPr>
        <w:t xml:space="preserve">Marburgiin </w:t>
      </w:r>
      <w:r>
        <w:rPr>
          <w:color w:val="6B8E23"/>
        </w:rPr>
        <w:t xml:space="preserve">amerikkalaiselle vyöhykkeelle</w:t>
      </w:r>
      <w:r>
        <w:t xml:space="preserve">, jos hän toimittaisi mikrofilmit. Mikrofilmit sisälsivät kopion hyökkäämättömyyssopimuksesta sekä salaisen pöytäkirjan. Ulkoministeriön työntekijä Wendell B. Blancke, joka oli "</w:t>
      </w:r>
      <w:r>
        <w:rPr>
          <w:color w:val="A0522D"/>
        </w:rPr>
        <w:t xml:space="preserve">Exploitation German Archives</w:t>
      </w:r>
      <w:r>
        <w:t xml:space="preserve">" (EGA) </w:t>
      </w:r>
      <w:r>
        <w:t xml:space="preserve">-nimisen erikoisyksikön päällikkö, löysi molemmat asiakirjat osana mikrofilmattuja asiakirjoja elokuussa 1945.</w:t>
      </w:r>
    </w:p>
    <w:p>
      <w:r>
        <w:rPr>
          <w:b/>
        </w:rPr>
        <w:t xml:space="preserve">Kysymys 0</w:t>
      </w:r>
    </w:p>
    <w:p>
      <w:r>
        <w:t xml:space="preserve">Kuinka monta sivua salaisia asiakirjoja mikrofilmattiin?</w:t>
      </w:r>
    </w:p>
    <w:p>
      <w:r>
        <w:rPr>
          <w:b/>
        </w:rPr>
        <w:t xml:space="preserve">Kysymys 1</w:t>
      </w:r>
    </w:p>
    <w:p>
      <w:r>
        <w:t xml:space="preserve">Minne osa saksalaisista sotilaista pakeni sodan loppuvaiheessa?</w:t>
      </w:r>
    </w:p>
    <w:p>
      <w:r>
        <w:rPr>
          <w:b/>
        </w:rPr>
        <w:t xml:space="preserve">Kysymys 2</w:t>
      </w:r>
    </w:p>
    <w:p>
      <w:r>
        <w:t xml:space="preserve">Mitä Wendell B. Blancke tutki sodan lopussa?</w:t>
      </w:r>
    </w:p>
    <w:p>
      <w:r>
        <w:rPr>
          <w:b/>
        </w:rPr>
        <w:t xml:space="preserve">Kysymys 3</w:t>
      </w:r>
    </w:p>
    <w:p>
      <w:r>
        <w:t xml:space="preserve">Miksi Karl von Loesch hautasi mikrofilmin?</w:t>
      </w:r>
    </w:p>
    <w:p>
      <w:r>
        <w:rPr>
          <w:b/>
        </w:rPr>
        <w:t xml:space="preserve">Kysymys 4</w:t>
      </w:r>
    </w:p>
    <w:p>
      <w:r>
        <w:t xml:space="preserve">Minne Karl von Löesch siirrettiin asiakirjojen luovuttamisen jälkeen?</w:t>
      </w:r>
    </w:p>
    <w:p>
      <w:r>
        <w:rPr>
          <w:b/>
        </w:rPr>
        <w:t xml:space="preserve">Kysymys 5</w:t>
      </w:r>
    </w:p>
    <w:p>
      <w:r>
        <w:t xml:space="preserve">Kuinka monta sivua julkisia asiakirjoja mikrofilmattiin?</w:t>
      </w:r>
    </w:p>
    <w:p>
      <w:r>
        <w:rPr>
          <w:b/>
        </w:rPr>
        <w:t xml:space="preserve">Kysymys 6</w:t>
      </w:r>
    </w:p>
    <w:p>
      <w:r>
        <w:t xml:space="preserve">Minne osa saksalaisista sotilaista pakeni sodan alkaessa?</w:t>
      </w:r>
    </w:p>
    <w:p>
      <w:r>
        <w:rPr>
          <w:b/>
        </w:rPr>
        <w:t xml:space="preserve">Kysymys 7</w:t>
      </w:r>
    </w:p>
    <w:p>
      <w:r>
        <w:t xml:space="preserve">Mitä Wendell B. Blancke tutki sodan alussa?</w:t>
      </w:r>
    </w:p>
    <w:p>
      <w:r>
        <w:rPr>
          <w:b/>
        </w:rPr>
        <w:t xml:space="preserve">Kysymys 8</w:t>
      </w:r>
    </w:p>
    <w:p>
      <w:r>
        <w:t xml:space="preserve">Miksi Karl von Loesch tuhosi mikrofilmin?</w:t>
      </w:r>
    </w:p>
    <w:p>
      <w:r>
        <w:rPr>
          <w:b/>
        </w:rPr>
        <w:t xml:space="preserve">Kysymys 9</w:t>
      </w:r>
    </w:p>
    <w:p>
      <w:r>
        <w:t xml:space="preserve">Minne Karl von Löesch siirrettiin sen jälkeen, kun hän oli tuhonnut asiakirjat?</w:t>
      </w:r>
    </w:p>
    <w:p>
      <w:r>
        <w:rPr>
          <w:b/>
        </w:rPr>
        <w:t xml:space="preserve">Teksti numero 38</w:t>
      </w:r>
    </w:p>
    <w:p>
      <w:r>
        <w:t xml:space="preserve">Sopimus julkaistiin Yhdysvalloissa ensimmäisen kerran St. Louis Post-Dispatch -lehdessä 22. toukokuuta 1946 ja Britanniassa </w:t>
      </w:r>
      <w:r>
        <w:rPr>
          <w:color w:val="A9A9A9"/>
        </w:rPr>
        <w:t xml:space="preserve">Manchester Guardian -lehdessä</w:t>
      </w:r>
      <w:r>
        <w:t xml:space="preserve">. </w:t>
      </w:r>
      <w:r>
        <w:t xml:space="preserve">Se oli myös osa ulkoministeriön virallista julkaisua Nazi-Soviet Relations 1939-1941, jonka toimittivat </w:t>
      </w:r>
      <w:r>
        <w:rPr>
          <w:color w:val="DCDCDC"/>
        </w:rPr>
        <w:t xml:space="preserve">Raymond J. Sontag ja James S. Beddie </w:t>
      </w:r>
      <w:r>
        <w:t xml:space="preserve">tammikuussa 1948.</w:t>
      </w:r>
      <w:r>
        <w:t xml:space="preserve"> Päätös julkaista Saksan ja Neuvostoliiton suhteita koskevat keskeiset asiakirjat, mukaan lukien sopimus ja pöytäkirja, oli tehty jo keväällä 1947. Sontag ja Beddie valmistelivat kokoelmaa koko kesän 1947 ajan. Marraskuussa 1947 </w:t>
      </w:r>
      <w:r>
        <w:rPr>
          <w:color w:val="2F4F4F"/>
        </w:rPr>
        <w:t xml:space="preserve">presidentti Truman </w:t>
      </w:r>
      <w:r>
        <w:t xml:space="preserve">henkilökohtaisesti hyväksyi julkaisemisen, mutta sitä lykättiin </w:t>
      </w:r>
      <w:r>
        <w:rPr>
          <w:color w:val="556B2F"/>
        </w:rPr>
        <w:t xml:space="preserve">Lontoossa </w:t>
      </w:r>
      <w:r>
        <w:t xml:space="preserve">joulukuulle suunnitellun </w:t>
      </w:r>
      <w:r>
        <w:t xml:space="preserve">ulkoministerikokouksen vuoksi.</w:t>
      </w:r>
      <w:r>
        <w:t xml:space="preserve"> Koska neuvottelut kyseisessä konferenssissa eivät osoittautuneet rakentaviksi Yhdysvaltojen näkökulmasta, asiakirjapainos lähetettiin painoon. Asiakirjat nousivat otsikoihin maailmanlaajuisesti. Ulkoministeriön virkamiehet pitivät sitä menestyksenä: "Neuvostohallitus </w:t>
      </w:r>
      <w:r>
        <w:rPr>
          <w:color w:val="6B8E23"/>
        </w:rPr>
        <w:t xml:space="preserve">jäi</w:t>
      </w:r>
      <w:r>
        <w:t xml:space="preserve"> kiinni, </w:t>
      </w:r>
      <w:r>
        <w:t xml:space="preserve">mikä oli ensimmäinen tehokas isku meidän puoleltamme selvässä propagandasodassa."</w:t>
      </w:r>
    </w:p>
    <w:p>
      <w:r>
        <w:rPr>
          <w:b/>
        </w:rPr>
        <w:t xml:space="preserve">Kysymys 0</w:t>
      </w:r>
    </w:p>
    <w:p>
      <w:r>
        <w:t xml:space="preserve">Kuka painatti salaisen Saksan ja Neuvostoliiton välisen sopimuksen Britanniassa?</w:t>
      </w:r>
    </w:p>
    <w:p>
      <w:r>
        <w:rPr>
          <w:b/>
        </w:rPr>
        <w:t xml:space="preserve">Kysymys 1</w:t>
      </w:r>
    </w:p>
    <w:p>
      <w:r>
        <w:t xml:space="preserve">Kuka maailman johtajista kannatti natsi-Neuvostoliiton suhteiden julkaisemista painettuna?</w:t>
      </w:r>
    </w:p>
    <w:p>
      <w:r>
        <w:rPr>
          <w:b/>
        </w:rPr>
        <w:t xml:space="preserve">Kysymys 2</w:t>
      </w:r>
    </w:p>
    <w:p>
      <w:r>
        <w:t xml:space="preserve">Mikä oli Neuvostoliiton hallituksen kuvaus maailman lehdistössä liittyen sopimukseen ja Saksan myöhempään sopimuksen rikkomiseen?</w:t>
      </w:r>
    </w:p>
    <w:p>
      <w:r>
        <w:rPr>
          <w:b/>
        </w:rPr>
        <w:t xml:space="preserve">Kysymys 3</w:t>
      </w:r>
    </w:p>
    <w:p>
      <w:r>
        <w:t xml:space="preserve">Missä ulkoministerikokous pidettiin?</w:t>
      </w:r>
    </w:p>
    <w:p>
      <w:r>
        <w:rPr>
          <w:b/>
        </w:rPr>
        <w:t xml:space="preserve">Kysymys 4</w:t>
      </w:r>
    </w:p>
    <w:p>
      <w:r>
        <w:t xml:space="preserve">Kuka kokosi Natsi-Neuvostoliiton suhteet -julkaisun?</w:t>
      </w:r>
    </w:p>
    <w:p>
      <w:r>
        <w:rPr>
          <w:b/>
        </w:rPr>
        <w:t xml:space="preserve">Kysymys 5</w:t>
      </w:r>
    </w:p>
    <w:p>
      <w:r>
        <w:t xml:space="preserve">Kuka painoi Saksan ja Neuvostoliiton välisen julkisen sopimuksen Britanniassa?</w:t>
      </w:r>
    </w:p>
    <w:p>
      <w:r>
        <w:rPr>
          <w:b/>
        </w:rPr>
        <w:t xml:space="preserve">Kysymys 6</w:t>
      </w:r>
    </w:p>
    <w:p>
      <w:r>
        <w:t xml:space="preserve">Kuka maailman johtajista vihasi natsi-Neuvostoliiton suhteet -julkaisun painamista?</w:t>
      </w:r>
    </w:p>
    <w:p>
      <w:r>
        <w:rPr>
          <w:b/>
        </w:rPr>
        <w:t xml:space="preserve">Kysymys 7</w:t>
      </w:r>
    </w:p>
    <w:p>
      <w:r>
        <w:t xml:space="preserve">Mikä ei ollut Neuvostoliiton hallituksen kuvaus maailman lehdistössä liittyen sopimukseen ja Saksan myöhempään sopimuksen rikkomiseen?</w:t>
      </w:r>
    </w:p>
    <w:p>
      <w:r>
        <w:rPr>
          <w:b/>
        </w:rPr>
        <w:t xml:space="preserve">Kysymys 8</w:t>
      </w:r>
    </w:p>
    <w:p>
      <w:r>
        <w:t xml:space="preserve">Missä ulkoministerikonferenssia ei pidetty?</w:t>
      </w:r>
    </w:p>
    <w:p>
      <w:r>
        <w:rPr>
          <w:b/>
        </w:rPr>
        <w:t xml:space="preserve">Kysymys 9</w:t>
      </w:r>
    </w:p>
    <w:p>
      <w:r>
        <w:t xml:space="preserve">Kuka tuhosi Natsi-Neuvostoliiton suhteet -julkaisun?</w:t>
      </w:r>
    </w:p>
    <w:p>
      <w:r>
        <w:rPr>
          <w:b/>
        </w:rPr>
        <w:t xml:space="preserve">Tekstin numero 39</w:t>
      </w:r>
    </w:p>
    <w:p>
      <w:r>
        <w:t xml:space="preserve">Vastauksena salaisten pöytäkirjojen ja muiden Saksan ja Neuvostoliiton välisiä suhteita koskevien salaisten asiakirjojen julkaisemiseen ulkoministeriön julkaisussa Nazi-Soviet Relations (</w:t>
      </w:r>
      <w:r>
        <w:rPr>
          <w:color w:val="A9A9A9"/>
        </w:rPr>
        <w:t xml:space="preserve">1948) </w:t>
      </w:r>
      <w:r>
        <w:t xml:space="preserve">Stalin julkaisi teoksen </w:t>
      </w:r>
      <w:r>
        <w:rPr>
          <w:color w:val="DCDCDC"/>
        </w:rPr>
        <w:t xml:space="preserve">Falsifiers of History</w:t>
      </w:r>
      <w:r>
        <w:t xml:space="preserve">, joka sisälsi väitteen, jonka mukaan Stalin torjui sopimuksen voimassaoloaikana Hitlerin vaatimuksen osallistua maailman jakamiseen mainitsematta kuitenkaan Neuvostoliiton tarjousta liittyä akselivaltion jäseneksi</w:t>
      </w:r>
      <w:r>
        <w:t xml:space="preserve">. </w:t>
      </w:r>
      <w:r>
        <w:t xml:space="preserve">Tämä versio säilyi poikkeuksetta Neuvostoliitossa julkaistuissa historiantutkimuksissa, virallisissa selvityksissä, muistelmissa ja oppikirjoissa </w:t>
      </w:r>
      <w:r>
        <w:rPr>
          <w:color w:val="2F4F4F"/>
        </w:rPr>
        <w:t xml:space="preserve">aina Neuvostoliiton hajoamiseen asti</w:t>
      </w:r>
      <w:r>
        <w:t xml:space="preserve">.</w:t>
      </w:r>
    </w:p>
    <w:p>
      <w:r>
        <w:rPr>
          <w:b/>
        </w:rPr>
        <w:t xml:space="preserve">Kysymys 0</w:t>
      </w:r>
    </w:p>
    <w:p>
      <w:r>
        <w:t xml:space="preserve">Minä vuonna julkaistiin Josif Stalinin versio sopimuksesta?</w:t>
      </w:r>
    </w:p>
    <w:p>
      <w:r>
        <w:rPr>
          <w:b/>
        </w:rPr>
        <w:t xml:space="preserve">Kysymys 1</w:t>
      </w:r>
    </w:p>
    <w:p>
      <w:r>
        <w:t xml:space="preserve">Mikä oli Neuvostoliiton vastaus natsi-Neuvostoliiton suhteiden julkaisuun?</w:t>
      </w:r>
    </w:p>
    <w:p>
      <w:r>
        <w:rPr>
          <w:b/>
        </w:rPr>
        <w:t xml:space="preserve">Kysymys 2</w:t>
      </w:r>
    </w:p>
    <w:p>
      <w:r>
        <w:t xml:space="preserve">Kuinka kauan Stalinin versio saksalaisten ja neuvostoliittolaisten välisistä tapahtumista kesti?</w:t>
      </w:r>
    </w:p>
    <w:p>
      <w:r>
        <w:rPr>
          <w:b/>
        </w:rPr>
        <w:t xml:space="preserve">Kysymys 3</w:t>
      </w:r>
    </w:p>
    <w:p>
      <w:r>
        <w:t xml:space="preserve">Minä vuonna Josif Stalinin versiota sopimuksesta ei julkaistu?</w:t>
      </w:r>
    </w:p>
    <w:p>
      <w:r>
        <w:rPr>
          <w:b/>
        </w:rPr>
        <w:t xml:space="preserve">Kysymys 4</w:t>
      </w:r>
    </w:p>
    <w:p>
      <w:r>
        <w:t xml:space="preserve">Minä vuonna Josif Stalinin versio sopimuksesta julkaistiin?</w:t>
      </w:r>
    </w:p>
    <w:p>
      <w:r>
        <w:rPr>
          <w:b/>
        </w:rPr>
        <w:t xml:space="preserve">Kysymys 5</w:t>
      </w:r>
    </w:p>
    <w:p>
      <w:r>
        <w:t xml:space="preserve">Mikä ei ollut Neuvostoliiton vastaus natsi-Neuvostoliiton suhteiden julkaisuun?</w:t>
      </w:r>
    </w:p>
    <w:p>
      <w:r>
        <w:rPr>
          <w:b/>
        </w:rPr>
        <w:t xml:space="preserve">Kysymys 6</w:t>
      </w:r>
    </w:p>
    <w:p>
      <w:r>
        <w:t xml:space="preserve">Kuinka kauan Stalinin versio siitä, mitä saksalaisten ja neuvostoliittolaisten välillä tapahtui, ei kestänyt?</w:t>
      </w:r>
    </w:p>
    <w:p>
      <w:r>
        <w:rPr>
          <w:b/>
        </w:rPr>
        <w:t xml:space="preserve">Kysymys 7</w:t>
      </w:r>
    </w:p>
    <w:p>
      <w:r>
        <w:t xml:space="preserve">Kuinka kauan Stalinin versio siitä, mitä brittien ja neuvostoliittolaisten välillä tapahtui, kesti?</w:t>
      </w:r>
    </w:p>
    <w:p>
      <w:r>
        <w:rPr>
          <w:b/>
        </w:rPr>
        <w:t xml:space="preserve">Teksti numero 40</w:t>
      </w:r>
    </w:p>
    <w:p>
      <w:r>
        <w:t xml:space="preserve">Neuvostoliiton virallisena politiikkana oli vuosikymmeniä kieltää Neuvostoliiton ja Saksan välisen sopimuksen salaisen pöytäkirjan olemassaolo. </w:t>
      </w:r>
      <w:r>
        <w:rPr>
          <w:color w:val="A9A9A9"/>
        </w:rPr>
        <w:t xml:space="preserve">Mihail Gorbatshovin </w:t>
      </w:r>
      <w:r>
        <w:t xml:space="preserve">käskystä </w:t>
      </w:r>
      <w:r>
        <w:rPr>
          <w:color w:val="A9A9A9"/>
        </w:rPr>
        <w:t xml:space="preserve">Aleksandr Nikolajevitš Jakovlev </w:t>
      </w:r>
      <w:r>
        <w:t xml:space="preserve">johti komissiota, joka tutki tällaisen pöytäkirjan olemassaoloa. Joulukuussa 1989 komissio tuli siihen tulokseen, että pöytäkirja oli ollut olemassa, ja paljasti havaintonsa </w:t>
      </w:r>
      <w:r>
        <w:rPr>
          <w:color w:val="DCDCDC"/>
        </w:rPr>
        <w:t xml:space="preserve">Neuvostoliiton kansanedustajien kongressille</w:t>
      </w:r>
      <w:r>
        <w:t xml:space="preserve">. Tämän seurauksena kongressi hyväksyi julistuksen, jossa vahvistettiin salaisten pöytäkirjojen olemassaolo, tuomittiin ja irtisanottiin ne. </w:t>
      </w:r>
      <w:r>
        <w:rPr>
          <w:color w:val="2F4F4F"/>
        </w:rPr>
        <w:t xml:space="preserve">Molemmat sopimuspuolten seuraajavaltiot </w:t>
      </w:r>
      <w:r>
        <w:t xml:space="preserve">ovat julistaneet salaiset pöytäkirjat pätemättömiksi niiden allekirjoittamishetkestä lähtien. Saksan liittotasavalta julisti tämän 1. syyskuuta 1989 ja Neuvostoliitto 24. joulukuuta 1989 tarkasteltuaan saksalaisten alkuperäisten pöytäkirjojen mikrofilmikopioita.</w:t>
      </w:r>
    </w:p>
    <w:p>
      <w:r>
        <w:rPr>
          <w:b/>
        </w:rPr>
        <w:t xml:space="preserve">Kysymys 0</w:t>
      </w:r>
    </w:p>
    <w:p>
      <w:r>
        <w:t xml:space="preserve">Kuka käynnisti tutkimuksen siitä, oliko Neuvostoliiton ja Saksan sopimus totta vai ei?</w:t>
      </w:r>
    </w:p>
    <w:p>
      <w:r>
        <w:rPr>
          <w:b/>
        </w:rPr>
        <w:t xml:space="preserve">Kysymys 1</w:t>
      </w:r>
    </w:p>
    <w:p>
      <w:r>
        <w:t xml:space="preserve">Mitkä valtiot ovat väittäneet, että Neuvostoliiton ja Saksan sopimus oli alusta alkaen pätemätön?</w:t>
      </w:r>
    </w:p>
    <w:p>
      <w:r>
        <w:rPr>
          <w:b/>
        </w:rPr>
        <w:t xml:space="preserve">Kysymys 2</w:t>
      </w:r>
    </w:p>
    <w:p>
      <w:r>
        <w:t xml:space="preserve">Mikä valtion virasto sai tiedon Neuvostoliiton ja Saksan välisen sopimuksen olemassaolosta?</w:t>
      </w:r>
    </w:p>
    <w:p>
      <w:r>
        <w:rPr>
          <w:b/>
        </w:rPr>
        <w:t xml:space="preserve">Kysymys 3</w:t>
      </w:r>
    </w:p>
    <w:p>
      <w:r>
        <w:t xml:space="preserve">Kuka hylkäsi tutkimuksen siitä, oliko Neuvostoliiton ja Saksan sopimus totta vai ei?</w:t>
      </w:r>
    </w:p>
    <w:p>
      <w:r>
        <w:rPr>
          <w:b/>
        </w:rPr>
        <w:t xml:space="preserve">Kysymys 4</w:t>
      </w:r>
    </w:p>
    <w:p>
      <w:r>
        <w:t xml:space="preserve">Mitkä valtiot ovat väittäneet, että Neuvostoliiton ja Saksan sopimus oli voimassa alusta alkaen?</w:t>
      </w:r>
    </w:p>
    <w:p>
      <w:r>
        <w:rPr>
          <w:b/>
        </w:rPr>
        <w:t xml:space="preserve">Kysymys 5</w:t>
      </w:r>
    </w:p>
    <w:p>
      <w:r>
        <w:t xml:space="preserve">Mitkä valtiot ovat väittäneet, että Japanin ja Saksan sopimus oli alusta alkaen pätemätön?</w:t>
      </w:r>
    </w:p>
    <w:p>
      <w:r>
        <w:rPr>
          <w:b/>
        </w:rPr>
        <w:t xml:space="preserve">Kysymys 6</w:t>
      </w:r>
    </w:p>
    <w:p>
      <w:r>
        <w:t xml:space="preserve">Mikä ei-hallinnollinen virasto sai tiedon Neuvostoliiton ja Saksan välisen sopimuksen olemassaolosta?</w:t>
      </w:r>
    </w:p>
    <w:p>
      <w:r>
        <w:rPr>
          <w:b/>
        </w:rPr>
        <w:t xml:space="preserve">Kysymys 7</w:t>
      </w:r>
    </w:p>
    <w:p>
      <w:r>
        <w:t xml:space="preserve">Mikä valtion virasto sai uutisen, jonka mukaan Neuvostoliiton ja Saksan välistä sopimusta ei ollut koskaan ollutkaan olemassa?</w:t>
      </w:r>
    </w:p>
    <w:p>
      <w:r>
        <w:rPr>
          <w:b/>
        </w:rPr>
        <w:t xml:space="preserve">Tekstin numero 41</w:t>
      </w:r>
    </w:p>
    <w:p>
      <w:r>
        <w:t xml:space="preserve">Saksan lähentymisen ajoituksesta monet historioitsijat ovat yhtä mieltä siitä, että Maxim Litvinovin, jonka juutalaisuuteen natsi-Saksa suhtautui epäsuotuisasti, erottaminen poisti esteen Saksan kanssa käytäviltä neuvotteluilta. </w:t>
      </w:r>
      <w:r>
        <w:rPr>
          <w:color w:val="A9A9A9"/>
        </w:rPr>
        <w:t xml:space="preserve">Stalin </w:t>
      </w:r>
      <w:r>
        <w:t xml:space="preserve">määräsi </w:t>
      </w:r>
      <w:r>
        <w:rPr>
          <w:color w:val="DCDCDC"/>
        </w:rPr>
        <w:t xml:space="preserve">Molotovin </w:t>
      </w:r>
      <w:r>
        <w:t xml:space="preserve">välittömästi </w:t>
      </w:r>
      <w:r>
        <w:t xml:space="preserve">"puhdistamaan ministeriön juutalaisista". Kun otetaan huomioon Litvinovin aiemmat yritykset luoda antifasistinen koalitio, hänen yhteytensä kollektiivisen turvallisuuden oppiin Ranskan ja Britannian kanssa ja hänen Kremlin mittapuulla länsimielinen suuntautumisensa, hänen erottamisensa osoitti, että Neuvostoliitolla oli mahdollisuus lähentyä Saksaa.[f] Samoin Molotovin nimitys toimi signaalina Saksalle, että Neuvostoliitto oli avoin tarjouksille. Erottaminen viestitti myös Ranskalle ja Britannialle mahdollisen neuvotteluvaihtoehdon olemassaolosta Saksan kanssa. Eräs brittivirkailija kirjoitti, että Litvinovin katoaminen merkitsi myös ihailtavan teknikon tai shokinvaimentajan menetystä, kun taas Molotovin "toimintatapa" oli "enemmän aidosti bolshevistinen kuin diplomaattinen tai kosmopoliittinen". Carr väitti, että se, että Neuvostoliitto korvasi ulkoministeri Litvinovin Molotovilla 3. toukokuuta 1939, ei merkinnyt peruuttamatonta siirtymistä kohti liittoutumista Saksan kanssa, vaan se oli pikemminkin Stalinin tapa käydä kovia neuvotteluja brittien ja ranskalaisten kanssa nimittämällä ulkomaankomissaarin virkaan sananmukaisen kovan miehen eli Molotovin. Historioitsija Albert Resis totesi, että Litvinovin erottaminen antoi neuvostoliittolaisille vapauden jatkaa nopeatempoisia Saksan neuvotteluja, mutta he eivät kuitenkaan hylänneet brittiläis-ranskalaisia neuvotteluja. </w:t>
      </w:r>
      <w:r>
        <w:rPr>
          <w:color w:val="2F4F4F"/>
        </w:rPr>
        <w:t xml:space="preserve">Derek Watson </w:t>
      </w:r>
      <w:r>
        <w:t xml:space="preserve">väitti, että Molotov pystyi saamaan aikaan parhaan sopimuksen Britannian ja Ranskan kanssa, koska häntä ei rasittanut kollektiivisen turvallisuuden taakka ja hän pystyi neuvottelemaan Saksan kanssa. </w:t>
      </w:r>
      <w:r>
        <w:rPr>
          <w:color w:val="556B2F"/>
        </w:rPr>
        <w:t xml:space="preserve">Geoffrey Roberts </w:t>
      </w:r>
      <w:r>
        <w:t xml:space="preserve">väitti, että Litvinovin erottaminen auttoi neuvostoliittolaisia Britannian ja Ranskan välisissä neuvotteluissa, koska Litvinov epäili tai ehkä jopa vastusti tällaisia keskusteluja</w:t>
      </w:r>
      <w:r>
        <w:rPr>
          <w:color w:val="556B2F"/>
        </w:rPr>
        <w:t xml:space="preserve">.</w:t>
      </w:r>
    </w:p>
    <w:p>
      <w:r>
        <w:rPr>
          <w:b/>
        </w:rPr>
        <w:t xml:space="preserve">Kysymys 0</w:t>
      </w:r>
    </w:p>
    <w:p>
      <w:r>
        <w:t xml:space="preserve">Kuka sai käskyn poistaa juutalaiset ministeriöstä?</w:t>
      </w:r>
    </w:p>
    <w:p>
      <w:r>
        <w:rPr>
          <w:b/>
        </w:rPr>
        <w:t xml:space="preserve">Kysymys 1</w:t>
      </w:r>
    </w:p>
    <w:p>
      <w:r>
        <w:t xml:space="preserve">Kuka antoi käskyn poistaa juutalaiset ministeriöstä?</w:t>
      </w:r>
    </w:p>
    <w:p>
      <w:r>
        <w:rPr>
          <w:b/>
        </w:rPr>
        <w:t xml:space="preserve">Kysymys 2</w:t>
      </w:r>
    </w:p>
    <w:p>
      <w:r>
        <w:t xml:space="preserve">Kuka uskoi, että Litvinovin erottaminen mahdollisti sen, että Neuvostoliitto pystyi nopeuttamaan neuvotteluja Saksan kanssa?</w:t>
      </w:r>
    </w:p>
    <w:p>
      <w:r>
        <w:rPr>
          <w:b/>
        </w:rPr>
        <w:t xml:space="preserve">Kysymys 3</w:t>
      </w:r>
    </w:p>
    <w:p>
      <w:r>
        <w:t xml:space="preserve">Kuka uskoi, että Molotovin palkkaaminen johtaisi parempaan sopimukseen länsimaiden kanssa?</w:t>
      </w:r>
    </w:p>
    <w:p>
      <w:r>
        <w:rPr>
          <w:b/>
        </w:rPr>
        <w:t xml:space="preserve">Kysymys 4</w:t>
      </w:r>
    </w:p>
    <w:p>
      <w:r>
        <w:t xml:space="preserve">Kuka sai käskyn pitää juutalaiset poissa ministeriöstä?</w:t>
      </w:r>
    </w:p>
    <w:p>
      <w:r>
        <w:rPr>
          <w:b/>
        </w:rPr>
        <w:t xml:space="preserve">Kysymys 5</w:t>
      </w:r>
    </w:p>
    <w:p>
      <w:r>
        <w:t xml:space="preserve">Kuka antoi käskyn pitää juutalaiset poissa ministeriöstä?</w:t>
      </w:r>
    </w:p>
    <w:p>
      <w:r>
        <w:rPr>
          <w:b/>
        </w:rPr>
        <w:t xml:space="preserve">Kysymys 6</w:t>
      </w:r>
    </w:p>
    <w:p>
      <w:r>
        <w:t xml:space="preserve">Kuka ei koskaan antanut käskyä poistaa juutalaiset ministeriöstä?</w:t>
      </w:r>
    </w:p>
    <w:p>
      <w:r>
        <w:rPr>
          <w:b/>
        </w:rPr>
        <w:t xml:space="preserve">Kysymys 7</w:t>
      </w:r>
    </w:p>
    <w:p>
      <w:r>
        <w:t xml:space="preserve">Kuka uskoi, että Litvinovin palkkaaminen mahdollisti sen, että Neuvostoliitto pystyi nopeuttamaan neuvotteluja Saksan kanssa?</w:t>
      </w:r>
    </w:p>
    <w:p>
      <w:r>
        <w:rPr>
          <w:b/>
        </w:rPr>
        <w:t xml:space="preserve">Kysymys 8</w:t>
      </w:r>
    </w:p>
    <w:p>
      <w:r>
        <w:t xml:space="preserve">Kuka uskoi, että Molotovin ampuminen johtaisi parempaan sopimukseen länsimaiden kanssa?</w:t>
      </w:r>
    </w:p>
    <w:p>
      <w:r>
        <w:rPr>
          <w:b/>
        </w:rPr>
        <w:t xml:space="preserve">Teksti numero 42</w:t>
      </w:r>
    </w:p>
    <w:p>
      <w:r>
        <w:t xml:space="preserve">Edward Hallett Carr, joka on usein puolustanut Neuvostoliiton politiikkaa, totesi: "</w:t>
      </w:r>
      <w:r>
        <w:t xml:space="preserve">Carrin mukaan sopimuksen avulla luotu "linnake" "oli ja saattoi olla vain </w:t>
      </w:r>
      <w:r>
        <w:rPr>
          <w:color w:val="A9A9A9"/>
        </w:rPr>
        <w:t xml:space="preserve">puolustuslinja </w:t>
      </w:r>
      <w:r>
        <w:t xml:space="preserve">Saksan mahdollista hyökkäystä </w:t>
      </w:r>
      <w:r>
        <w:rPr>
          <w:color w:val="DCDCDC"/>
        </w:rPr>
        <w:t xml:space="preserve">vastaan</w:t>
      </w:r>
      <w:r>
        <w:t xml:space="preserve">." Carrin mukaan tärkeä etu oli se, että "jos Neuvosto-Venäjän olisi lopulta taisteltava Hitleriä vastaan, </w:t>
      </w:r>
      <w:r>
        <w:rPr>
          <w:color w:val="2F4F4F"/>
        </w:rPr>
        <w:t xml:space="preserve">länsivallat olisivat jo mukana</w:t>
      </w:r>
      <w:r>
        <w:rPr>
          <w:color w:val="556B2F"/>
        </w:rPr>
        <w:t xml:space="preserve">". </w:t>
      </w:r>
      <w:r>
        <w:t xml:space="preserve">"[page needed] Viime vuosikymmeninä tämä näkemys on kuitenkin kiistetty. </w:t>
      </w:r>
      <w:r>
        <w:rPr>
          <w:color w:val="6B8E23"/>
        </w:rPr>
        <w:t xml:space="preserve">Historioitsija </w:t>
      </w:r>
      <w:r>
        <w:rPr>
          <w:color w:val="A0522D"/>
        </w:rPr>
        <w:t xml:space="preserve">Werner Maser </w:t>
      </w:r>
      <w:r>
        <w:t xml:space="preserve">totesi, että "väite, että Neuvostoliittoa uhkasi tuolloin Hitler, kuten Stalin oletti ... on legenda, jonka luojiin Stalin itse kuului. Maserin mielestä "Saksa tai Japani eivät olleet tilanteessa, jossa Neuvostoliittoon olisi voitu hyökätä edes pienimmälläkin menestysnäkymällä [sic]", eikä tämä voinut olla Stalinille tuntematonta. Carr totesi lisäksi, että Stalinin äkillisen suunnanmuutoksen ensisijaisena motiivina oletettiin pitkään olevan pelko Saksan aggressiivisista aikeista.</w:t>
      </w:r>
    </w:p>
    <w:p>
      <w:r>
        <w:rPr>
          <w:b/>
        </w:rPr>
        <w:t xml:space="preserve">Kysymys 0</w:t>
      </w:r>
    </w:p>
    <w:p>
      <w:r>
        <w:t xml:space="preserve">Edward Carr uskoo, että Saksan ja Neuvostoliiton väliseen sotaan kuka muu olisi osallistunut?</w:t>
      </w:r>
    </w:p>
    <w:p>
      <w:r>
        <w:rPr>
          <w:b/>
        </w:rPr>
        <w:t xml:space="preserve">Kysymys 1</w:t>
      </w:r>
    </w:p>
    <w:p>
      <w:r>
        <w:t xml:space="preserve">Kuka uskoo, että Neuvostoliitto pelkäsi Saksaa?</w:t>
      </w:r>
    </w:p>
    <w:p>
      <w:r>
        <w:rPr>
          <w:b/>
        </w:rPr>
        <w:t xml:space="preserve">Kysymys 2</w:t>
      </w:r>
    </w:p>
    <w:p>
      <w:r>
        <w:t xml:space="preserve">Edward Carrin näkemyksen mukaan sopimuksen oli tarkoitus tarjota mitä Saksan ja Neuvostoliiton välille?</w:t>
      </w:r>
    </w:p>
    <w:p>
      <w:r>
        <w:rPr>
          <w:b/>
        </w:rPr>
        <w:t xml:space="preserve">Kysymys 3</w:t>
      </w:r>
    </w:p>
    <w:p>
      <w:r>
        <w:t xml:space="preserve">Edward Carr uskoo, että Saksan ja Neuvostoliiton väliseen sotaan kuka muu ei olisi osallistunut?</w:t>
      </w:r>
    </w:p>
    <w:p>
      <w:r>
        <w:rPr>
          <w:b/>
        </w:rPr>
        <w:t xml:space="preserve">Kysymys 4</w:t>
      </w:r>
    </w:p>
    <w:p>
      <w:r>
        <w:t xml:space="preserve">Edward Carr ei usko, että Saksan ja Neuvostoliiton väliseen sotaan kuka muu olisi osallistunut?</w:t>
      </w:r>
    </w:p>
    <w:p>
      <w:r>
        <w:rPr>
          <w:b/>
        </w:rPr>
        <w:t xml:space="preserve">Kysymys 5</w:t>
      </w:r>
    </w:p>
    <w:p>
      <w:r>
        <w:t xml:space="preserve">Kuka ei koskaan uskonut, että Neuvostoliitot pelkäsivät Saksaa?</w:t>
      </w:r>
    </w:p>
    <w:p>
      <w:r>
        <w:rPr>
          <w:b/>
        </w:rPr>
        <w:t xml:space="preserve">Kysymys 6</w:t>
      </w:r>
    </w:p>
    <w:p>
      <w:r>
        <w:t xml:space="preserve">Kuka uskoo, että Neuvostoliitto oli Saksan ystävä?</w:t>
      </w:r>
    </w:p>
    <w:p>
      <w:r>
        <w:rPr>
          <w:b/>
        </w:rPr>
        <w:t xml:space="preserve">Kysymys 7</w:t>
      </w:r>
    </w:p>
    <w:p>
      <w:r>
        <w:t xml:space="preserve">Edward Carrin näkemyksen mukaan sopimuksen ei ollut tarkoitus tarjota mitä Saksan ja Neuvostoliiton välille?</w:t>
      </w:r>
    </w:p>
    <w:p>
      <w:r>
        <w:rPr>
          <w:b/>
        </w:rPr>
        <w:t xml:space="preserve">Teksti numero 43</w:t>
      </w:r>
    </w:p>
    <w:p>
      <w:r>
        <w:t xml:space="preserve">Jotkut Stalinin politiikan arvostelijat, kuten suosittu kirjailija </w:t>
      </w:r>
      <w:r>
        <w:rPr>
          <w:color w:val="A9A9A9"/>
        </w:rPr>
        <w:t xml:space="preserve">Viktor Suvorov</w:t>
      </w:r>
      <w:r>
        <w:t xml:space="preserve">, väittävät, että Stalinin ensisijainen motiivi Neuvostoliiton ja Saksan välisen hyökkäämättömyyssopimuksen allekirjoittamiselle oli hänen laskelmansa siitä, että tällainen sopimus saattaisi johtaa konfliktiin Länsi-Euroopan kapitalististen maiden välillä.Tätä ajatusta tukee Albert L. Weeks.[sivu tarvitaan] Suvorovin väitteistä, joiden mukaan Stalin suunnitteli hyökkäävänsä Saksaan vuonna 1941, keskustelevat historioitsijat, ja esimerkiksi </w:t>
      </w:r>
      <w:r>
        <w:rPr>
          <w:color w:val="DCDCDC"/>
        </w:rPr>
        <w:t xml:space="preserve">David Glantz </w:t>
      </w:r>
      <w:r>
        <w:t xml:space="preserve">vastustaa tällaisia väitteitä, kun taas Mihail Meltyuhov tukee niitä.[viitattu ] The Black Book of Communism -kirjan kirjoittajat pitävät sopimusta rikoksena rauhaa vastaan ja </w:t>
      </w:r>
      <w:r>
        <w:rPr>
          <w:color w:val="2F4F4F"/>
        </w:rPr>
        <w:t xml:space="preserve">"</w:t>
      </w:r>
      <w:r>
        <w:rPr>
          <w:color w:val="556B2F"/>
        </w:rPr>
        <w:t xml:space="preserve">salaliittona hyökkäyssodan käymiseksi</w:t>
      </w:r>
      <w:r>
        <w:rPr>
          <w:color w:val="2F4F4F"/>
        </w:rPr>
        <w:t xml:space="preserve">".</w:t>
      </w:r>
    </w:p>
    <w:p>
      <w:r>
        <w:rPr>
          <w:b/>
        </w:rPr>
        <w:t xml:space="preserve">Kysymys 0</w:t>
      </w:r>
    </w:p>
    <w:p>
      <w:r>
        <w:t xml:space="preserve">Kuka suhtautui epäilevästi Stalinin politiikkaan?</w:t>
      </w:r>
    </w:p>
    <w:p>
      <w:r>
        <w:rPr>
          <w:b/>
        </w:rPr>
        <w:t xml:space="preserve">Kysymys 1</w:t>
      </w:r>
    </w:p>
    <w:p>
      <w:r>
        <w:t xml:space="preserve">Mikä on se väite, jota sopimus edisti, ja jonka The Black Book of Communism väittää?</w:t>
      </w:r>
    </w:p>
    <w:p>
      <w:r>
        <w:rPr>
          <w:b/>
        </w:rPr>
        <w:t xml:space="preserve">Kysymys 2</w:t>
      </w:r>
    </w:p>
    <w:p>
      <w:r>
        <w:t xml:space="preserve">Kuka ei usko, että Josif Stalinilla oli suunnitelmia hyökätä Saksaan?</w:t>
      </w:r>
    </w:p>
    <w:p>
      <w:r>
        <w:rPr>
          <w:b/>
        </w:rPr>
        <w:t xml:space="preserve">Kysymys 3</w:t>
      </w:r>
    </w:p>
    <w:p>
      <w:r>
        <w:t xml:space="preserve">Kuka ei suhtautunut epäilevästi Stalinin politiikkaan?</w:t>
      </w:r>
    </w:p>
    <w:p>
      <w:r>
        <w:rPr>
          <w:b/>
        </w:rPr>
        <w:t xml:space="preserve">Kysymys 4</w:t>
      </w:r>
    </w:p>
    <w:p>
      <w:r>
        <w:t xml:space="preserve">Mikä ei ole se väite, jota sopimus edisti, jota The Black Book of Communism väittää?</w:t>
      </w:r>
    </w:p>
    <w:p>
      <w:r>
        <w:rPr>
          <w:b/>
        </w:rPr>
        <w:t xml:space="preserve">Kysymys 5</w:t>
      </w:r>
    </w:p>
    <w:p>
      <w:r>
        <w:t xml:space="preserve">Mikä on se väite, jota sopimus edisti ja jota kommunismin valkoinen kirja väitti?</w:t>
      </w:r>
    </w:p>
    <w:p>
      <w:r>
        <w:rPr>
          <w:b/>
        </w:rPr>
        <w:t xml:space="preserve">Kysymys 6</w:t>
      </w:r>
    </w:p>
    <w:p>
      <w:r>
        <w:t xml:space="preserve">Kuka uskoi, että Josif Stalinilla oli suunnitelmia hyökätä Saksaan?</w:t>
      </w:r>
    </w:p>
    <w:p>
      <w:r>
        <w:rPr>
          <w:b/>
        </w:rPr>
        <w:t xml:space="preserve">Kysymys 7</w:t>
      </w:r>
    </w:p>
    <w:p>
      <w:r>
        <w:t xml:space="preserve">Kuka ei usko, että Josif Stalinilla oli suunnitelmia hyökätä Ranskaan?</w:t>
      </w:r>
    </w:p>
    <w:p>
      <w:r>
        <w:br w:type="page"/>
      </w:r>
    </w:p>
    <w:p>
      <w:r>
        <w:rPr>
          <w:b/>
          <w:u w:val="single"/>
        </w:rPr>
        <w:t xml:space="preserve">Asiakirjan numero 242</w:t>
      </w:r>
    </w:p>
    <w:p>
      <w:r>
        <w:rPr>
          <w:b/>
        </w:rPr>
        <w:t xml:space="preserve">Tekstin numero 0</w:t>
      </w:r>
    </w:p>
    <w:p>
      <w:r>
        <w:rPr>
          <w:color w:val="DCDCDC"/>
        </w:rPr>
        <w:t xml:space="preserve">Kondensaattori </w:t>
      </w:r>
      <w:r>
        <w:t xml:space="preserve">(alkuperäiseltä nimeltään </w:t>
      </w:r>
      <w:r>
        <w:rPr>
          <w:color w:val="2F4F4F"/>
        </w:rPr>
        <w:t xml:space="preserve">kondensaattori) on </w:t>
      </w:r>
      <w:r>
        <w:t xml:space="preserve">passiivinen sähköinen komponentti, jota käytetään sähköenergian väliaikaiseen varastointiin sähkökentässä. Käytännön kondensaattoreiden muodot vaihtelevat suuresti, mutta kaikissa on vähintään </w:t>
      </w:r>
      <w:r>
        <w:rPr>
          <w:color w:val="556B2F"/>
        </w:rPr>
        <w:t xml:space="preserve">kaksi sähköjohdinta </w:t>
      </w:r>
      <w:r>
        <w:t xml:space="preserve">(levyä), jotka on erotettu toisistaan </w:t>
      </w:r>
      <w:r>
        <w:rPr>
          <w:color w:val="A0522D"/>
        </w:rPr>
        <w:t xml:space="preserve">dielektrisellä aine</w:t>
      </w:r>
      <w:r>
        <w:rPr>
          <w:color w:val="6B8E23"/>
        </w:rPr>
        <w:t xml:space="preserve">ella </w:t>
      </w:r>
      <w:r>
        <w:t xml:space="preserve">(eli eristeellä, joka voi varastoida energiaa polarisoitumalla). Johtimet voivat olla ohuita kalvoja, kalvoja tai sintrattuja metallihelmiä tai johtavaa elektrolyyttiä jne. Johtamaton dielektrinen aine lisää kondensaattorin varauskapasiteettia. Dielektrisinä yleisesti käytettyjä materiaaleja ovat lasi, keramiikka, muovikalvo, ilma, tyhjiö, paperi, kiille ja oksidikerrokset. Kondensaattoreita käytetään laajalti sähköpiirien osina monissa yleisissä sähkölaitteissa. Toisin kuin vastus, ihanteellinen kondensaattori ei hukkaa energiaa. Sen sijaan kondensaattori varastoi energiaa </w:t>
      </w:r>
      <w:r>
        <w:rPr>
          <w:color w:val="191970"/>
        </w:rPr>
        <w:t xml:space="preserve">levyjen välissä olevan </w:t>
      </w:r>
      <w:r>
        <w:rPr>
          <w:color w:val="228B22"/>
        </w:rPr>
        <w:t xml:space="preserve">sähköstaattisen kentän muodossa</w:t>
      </w:r>
      <w:r>
        <w:t xml:space="preserve">.</w:t>
      </w:r>
    </w:p>
    <w:p>
      <w:r>
        <w:rPr>
          <w:b/>
        </w:rPr>
        <w:t xml:space="preserve">Kysymys 0</w:t>
      </w:r>
    </w:p>
    <w:p>
      <w:r>
        <w:t xml:space="preserve">Millä nimellä kondensaattori alun perin tunnettiin?</w:t>
      </w:r>
    </w:p>
    <w:p>
      <w:r>
        <w:rPr>
          <w:b/>
        </w:rPr>
        <w:t xml:space="preserve">Kysymys 1</w:t>
      </w:r>
    </w:p>
    <w:p>
      <w:r>
        <w:t xml:space="preserve">Kuinka monta sähköjohdinta eli levyä kaikissa kondensaattoreissa on vähintään?</w:t>
      </w:r>
    </w:p>
    <w:p>
      <w:r>
        <w:rPr>
          <w:b/>
        </w:rPr>
        <w:t xml:space="preserve">Kysymys 2</w:t>
      </w:r>
    </w:p>
    <w:p>
      <w:r>
        <w:t xml:space="preserve">Mikä on kaikissa kondensaattoreissa olevan eristeen nimi, joka voi varastoida energiaa polarisoitumalla?</w:t>
      </w:r>
    </w:p>
    <w:p>
      <w:r>
        <w:rPr>
          <w:b/>
        </w:rPr>
        <w:t xml:space="preserve">Kysymys 3</w:t>
      </w:r>
    </w:p>
    <w:p>
      <w:r>
        <w:t xml:space="preserve">Missä muodossa kondensaattori varastoi energiaa?</w:t>
      </w:r>
    </w:p>
    <w:p>
      <w:r>
        <w:rPr>
          <w:b/>
        </w:rPr>
        <w:t xml:space="preserve">Kysymys 4</w:t>
      </w:r>
    </w:p>
    <w:p>
      <w:r>
        <w:t xml:space="preserve">Missä kondensaattorin varastoima energia sijaitsee?</w:t>
      </w:r>
    </w:p>
    <w:p>
      <w:r>
        <w:rPr>
          <w:b/>
        </w:rPr>
        <w:t xml:space="preserve">Kysymys 5</w:t>
      </w:r>
    </w:p>
    <w:p>
      <w:r>
        <w:t xml:space="preserve">Millä nimellä lauhdutin alun perin tunnettiin?</w:t>
      </w:r>
    </w:p>
    <w:p>
      <w:r>
        <w:rPr>
          <w:b/>
        </w:rPr>
        <w:t xml:space="preserve">Kysymys 6</w:t>
      </w:r>
    </w:p>
    <w:p>
      <w:r>
        <w:t xml:space="preserve">Missä on kolme sähköistä komponenttia?</w:t>
      </w:r>
    </w:p>
    <w:p>
      <w:r>
        <w:rPr>
          <w:b/>
        </w:rPr>
        <w:t xml:space="preserve">Kysymys 7</w:t>
      </w:r>
    </w:p>
    <w:p>
      <w:r>
        <w:t xml:space="preserve">Mikä on kaikissa kondensaattoreissa olevan eristeen nimi, joka ei voi varastoida energiaa polarisoitumalla?</w:t>
      </w:r>
    </w:p>
    <w:p>
      <w:r>
        <w:rPr>
          <w:b/>
        </w:rPr>
        <w:t xml:space="preserve">Kysymys 8</w:t>
      </w:r>
    </w:p>
    <w:p>
      <w:r>
        <w:t xml:space="preserve"> Missä muodossa kondensaattori ei koskaan varastoi energiaa?</w:t>
      </w:r>
    </w:p>
    <w:p>
      <w:r>
        <w:rPr>
          <w:b/>
        </w:rPr>
        <w:t xml:space="preserve">Kysymys 9</w:t>
      </w:r>
    </w:p>
    <w:p>
      <w:r>
        <w:t xml:space="preserve"> Missä kondensaattorin vapauttama energia sijaitsee?</w:t>
      </w:r>
    </w:p>
    <w:p>
      <w:r>
        <w:rPr>
          <w:b/>
        </w:rPr>
        <w:t xml:space="preserve">Teksti numero 1</w:t>
      </w:r>
    </w:p>
    <w:p>
      <w:r>
        <w:rPr>
          <w:color w:val="A9A9A9"/>
        </w:rPr>
        <w:t xml:space="preserve">Kun johtimien välille syntyy potentiaaliero </w:t>
      </w:r>
      <w:r>
        <w:t xml:space="preserve">(esim. </w:t>
      </w:r>
      <w:r>
        <w:rPr>
          <w:color w:val="DCDCDC"/>
        </w:rPr>
        <w:t xml:space="preserve">kun kondensaattori on liitetty akun päälle</w:t>
      </w:r>
      <w:r>
        <w:t xml:space="preserve">), dielektrisen sähkökentän poikki kehittyy sähkökenttä, joka saa </w:t>
      </w:r>
      <w:r>
        <w:rPr>
          <w:color w:val="2F4F4F"/>
        </w:rPr>
        <w:t xml:space="preserve">positiivisen varauksen +Q kerääntymään toiselle levylle ja negatiivisen varauksen -Q kerääntymään toiselle </w:t>
      </w:r>
      <w:r>
        <w:rPr>
          <w:color w:val="556B2F"/>
        </w:rPr>
        <w:t xml:space="preserve">levylle</w:t>
      </w:r>
      <w:r>
        <w:t xml:space="preserve">. Jos </w:t>
      </w:r>
      <w:r>
        <w:t xml:space="preserve">paristo on ollut riittävän kauan kiinni kondensaattorissa, </w:t>
      </w:r>
      <w:r>
        <w:rPr>
          <w:color w:val="6B8E23"/>
        </w:rPr>
        <w:t xml:space="preserve">kondensaattorin läpi ei voi kulkea virtaa</w:t>
      </w:r>
      <w:r>
        <w:t xml:space="preserve">. </w:t>
      </w:r>
      <w:r>
        <w:rPr>
          <w:color w:val="A0522D"/>
        </w:rPr>
        <w:t xml:space="preserve">Jos </w:t>
      </w:r>
      <w:r>
        <w:t xml:space="preserve">kondensaattorin </w:t>
      </w:r>
      <w:r>
        <w:rPr>
          <w:color w:val="228B22"/>
        </w:rPr>
        <w:t xml:space="preserve">johtimien yli </w:t>
      </w:r>
      <w:r>
        <w:t xml:space="preserve">kuitenkin </w:t>
      </w:r>
      <w:r>
        <w:rPr>
          <w:color w:val="228B22"/>
        </w:rPr>
        <w:t xml:space="preserve">kytketään ajassa muuttuva jännite</w:t>
      </w:r>
      <w:r>
        <w:t xml:space="preserve">, siirtymävirta voi kulkea.</w:t>
      </w:r>
    </w:p>
    <w:p>
      <w:r>
        <w:rPr>
          <w:b/>
        </w:rPr>
        <w:t xml:space="preserve">Kysymys 0</w:t>
      </w:r>
    </w:p>
    <w:p>
      <w:r>
        <w:t xml:space="preserve">Milloin sähkökenttä kehittyy dielektrisen aineen yli?</w:t>
      </w:r>
    </w:p>
    <w:p>
      <w:r>
        <w:rPr>
          <w:b/>
        </w:rPr>
        <w:t xml:space="preserve">Kysymys 1</w:t>
      </w:r>
    </w:p>
    <w:p>
      <w:r>
        <w:t xml:space="preserve">Missä olosuhteissa kondensaattorissa voi kulkea siirtymävirta?</w:t>
      </w:r>
    </w:p>
    <w:p>
      <w:r>
        <w:rPr>
          <w:b/>
        </w:rPr>
        <w:t xml:space="preserve">Kysymys 2</w:t>
      </w:r>
    </w:p>
    <w:p>
      <w:r>
        <w:t xml:space="preserve">Mikä on esimerkki tilanteesta, jossa johtimien välillä on potentiaaliero? </w:t>
      </w:r>
    </w:p>
    <w:p>
      <w:r>
        <w:rPr>
          <w:b/>
        </w:rPr>
        <w:t xml:space="preserve">Kysymys 3</w:t>
      </w:r>
    </w:p>
    <w:p>
      <w:r>
        <w:t xml:space="preserve">Mitä virralle tapahtuu, kun akku on ollut riittävän kauan kiinni kondensaattorissa?</w:t>
      </w:r>
    </w:p>
    <w:p>
      <w:r>
        <w:rPr>
          <w:b/>
        </w:rPr>
        <w:t xml:space="preserve">Kysymys 4</w:t>
      </w:r>
    </w:p>
    <w:p>
      <w:r>
        <w:t xml:space="preserve">Miten varaukset kertyvät kondensaattorin jokaiselle levylle sen jälkeen, kun sähkökenttä on kehittynyt dielektrisen kentän yli?</w:t>
      </w:r>
    </w:p>
    <w:p>
      <w:r>
        <w:rPr>
          <w:b/>
        </w:rPr>
        <w:t xml:space="preserve">Kysymys 5</w:t>
      </w:r>
    </w:p>
    <w:p>
      <w:r>
        <w:t xml:space="preserve">Milloin sähkökenttä ei kehity dielektrisen aineen yli?</w:t>
      </w:r>
    </w:p>
    <w:p>
      <w:r>
        <w:rPr>
          <w:b/>
        </w:rPr>
        <w:t xml:space="preserve">Kysymys 6</w:t>
      </w:r>
    </w:p>
    <w:p>
      <w:r>
        <w:t xml:space="preserve">Millä edellytyksellä kondensaattorissa ei koskaan kulje siirtovirta?</w:t>
      </w:r>
    </w:p>
    <w:p>
      <w:r>
        <w:rPr>
          <w:b/>
        </w:rPr>
        <w:t xml:space="preserve">Kysymys 7</w:t>
      </w:r>
    </w:p>
    <w:p>
      <w:r>
        <w:t xml:space="preserve">Mikä on esimerkki siitä, kun johtimien välillä on samankaltaisuus?</w:t>
      </w:r>
    </w:p>
    <w:p>
      <w:r>
        <w:rPr>
          <w:b/>
        </w:rPr>
        <w:t xml:space="preserve">Kysymys 8</w:t>
      </w:r>
    </w:p>
    <w:p>
      <w:r>
        <w:t xml:space="preserve"> Miten varaukset lakkaavat kerääntymästä kondensaattorin jokaiselle levylle sen jälkeen, kun sähkökenttä on kehittynyt dielektrisen kentän yli?</w:t>
      </w:r>
    </w:p>
    <w:p>
      <w:r>
        <w:rPr>
          <w:b/>
        </w:rPr>
        <w:t xml:space="preserve">Kysymys 9</w:t>
      </w:r>
    </w:p>
    <w:p>
      <w:r>
        <w:t xml:space="preserve">Mitä tapahtuu virralle, kun akku on liitetty kondensaattoriin liian lyhyen aikaa?</w:t>
      </w:r>
    </w:p>
    <w:p>
      <w:r>
        <w:rPr>
          <w:b/>
        </w:rPr>
        <w:t xml:space="preserve">Teksti numero 2</w:t>
      </w:r>
    </w:p>
    <w:p>
      <w:r>
        <w:rPr>
          <w:color w:val="A9A9A9"/>
        </w:rPr>
        <w:t xml:space="preserve">Lokakuussa 1745 </w:t>
      </w:r>
      <w:r>
        <w:rPr>
          <w:color w:val="2F4F4F"/>
        </w:rPr>
        <w:t xml:space="preserve">pommerilainen </w:t>
      </w:r>
      <w:r>
        <w:rPr>
          <w:color w:val="DCDCDC"/>
        </w:rPr>
        <w:t xml:space="preserve">Ewald Georg von Kleist </w:t>
      </w:r>
      <w:r>
        <w:rPr>
          <w:color w:val="2F4F4F"/>
        </w:rPr>
        <w:t xml:space="preserve">havaitsi, että varausta voitiin varastoida </w:t>
      </w:r>
      <w:r>
        <w:t xml:space="preserve">kytkemällä korkeajännitteinen sähköstaattinen generaattori johtimella </w:t>
      </w:r>
      <w:r>
        <w:rPr>
          <w:color w:val="6B8E23"/>
        </w:rPr>
        <w:t xml:space="preserve">käsikäyttöisessä lasipurkissa olevaan </w:t>
      </w:r>
      <w:r>
        <w:t xml:space="preserve">vesimäärään</w:t>
      </w:r>
      <w:r>
        <w:t xml:space="preserve">. </w:t>
      </w:r>
      <w:r>
        <w:t xml:space="preserve">Von Kleistin käsi ja </w:t>
      </w:r>
      <w:r>
        <w:rPr>
          <w:color w:val="A0522D"/>
        </w:rPr>
        <w:t xml:space="preserve">vesi toimivat johtimina </w:t>
      </w:r>
      <w:r>
        <w:t xml:space="preserve">ja purkki dielektrisenä aineena (joskin mekanismin yksityiskohdat tunnistettiin tuolloin virheellisesti). Von Kleist havaitsi, että langan koskettaminen aiheutti voimakkaan kipinän, joka oli paljon kivuliaampi kuin sähköstaattisesta laitteesta saatu kipinä. Seuraavana vuonna hollantilainen fyysikko </w:t>
      </w:r>
      <w:r>
        <w:rPr>
          <w:color w:val="228B22"/>
        </w:rPr>
        <w:t xml:space="preserve">Pieter van Musschenbroek </w:t>
      </w:r>
      <w:r>
        <w:t xml:space="preserve">keksi samanlaisen kondensaattorin, joka nimettiin Leydenin purkiksi Leidenin yliopiston mukaan, jossa hän työskenteli. Myös hän oli vaikuttunut saamansa sähköiskun voimasta ja kirjoitti: "En ottaisi toista sähköiskua Ranskan kuningaskunnan puolesta".</w:t>
      </w:r>
    </w:p>
    <w:p>
      <w:r>
        <w:rPr>
          <w:b/>
        </w:rPr>
        <w:t xml:space="preserve">Kysymys 0</w:t>
      </w:r>
    </w:p>
    <w:p>
      <w:r>
        <w:t xml:space="preserve">Kuka löysi ensimmäisenä kondensaattorien perusominaisuudet?</w:t>
      </w:r>
    </w:p>
    <w:p>
      <w:r>
        <w:rPr>
          <w:b/>
        </w:rPr>
        <w:t xml:space="preserve">Kysymys 1</w:t>
      </w:r>
    </w:p>
    <w:p>
      <w:r>
        <w:t xml:space="preserve">Milloin kondensaattoreiden perusominaisuudet löydettiin ensimmäisen kerran?</w:t>
      </w:r>
    </w:p>
    <w:p>
      <w:r>
        <w:rPr>
          <w:b/>
        </w:rPr>
        <w:t xml:space="preserve">Kysymys 2</w:t>
      </w:r>
    </w:p>
    <w:p>
      <w:r>
        <w:t xml:space="preserve">Alkuperäisessä kokeessa, jossa kondensaattoreiden ominaisuudet havaittiin, mikä komponentti toimi dielektrisenä aineena? </w:t>
      </w:r>
    </w:p>
    <w:p>
      <w:r>
        <w:rPr>
          <w:b/>
        </w:rPr>
        <w:t xml:space="preserve">Kysymys 3</w:t>
      </w:r>
    </w:p>
    <w:p>
      <w:r>
        <w:t xml:space="preserve">Mikä muu osa kokeessa, jossa kondensaattorin perusominaisuudet havaittiin, toimi tutkijan käden lisäksi toisena johtimena?</w:t>
      </w:r>
    </w:p>
    <w:p>
      <w:r>
        <w:rPr>
          <w:b/>
        </w:rPr>
        <w:t xml:space="preserve">Kysymys 4</w:t>
      </w:r>
    </w:p>
    <w:p>
      <w:r>
        <w:t xml:space="preserve">Mikä oli Leydenin purkin keksineen hollantilaisen fyysikon nimi?</w:t>
      </w:r>
    </w:p>
    <w:p>
      <w:r>
        <w:rPr>
          <w:b/>
        </w:rPr>
        <w:t xml:space="preserve">Kysymys 5</w:t>
      </w:r>
    </w:p>
    <w:p>
      <w:r>
        <w:t xml:space="preserve">Kuka ei keksinyt kondensaattoreiden perusominaisuuksia?</w:t>
      </w:r>
    </w:p>
    <w:p>
      <w:r>
        <w:rPr>
          <w:b/>
        </w:rPr>
        <w:t xml:space="preserve">Kysymys 6</w:t>
      </w:r>
    </w:p>
    <w:p>
      <w:r>
        <w:t xml:space="preserve">Mitä tapahtui marraskuussa 1745?</w:t>
      </w:r>
    </w:p>
    <w:p>
      <w:r>
        <w:rPr>
          <w:b/>
        </w:rPr>
        <w:t xml:space="preserve">Kysymys 7</w:t>
      </w:r>
    </w:p>
    <w:p>
      <w:r>
        <w:t xml:space="preserve">Alkuperäisessä kokeessa, jossa kondensaattoreiden ominaisuudet löydettiin, mikä komponentti ei toiminut dielektrisenä?</w:t>
      </w:r>
    </w:p>
    <w:p>
      <w:r>
        <w:rPr>
          <w:b/>
        </w:rPr>
        <w:t xml:space="preserve">Kysymys 8</w:t>
      </w:r>
    </w:p>
    <w:p>
      <w:r>
        <w:t xml:space="preserve">Mikä oli Leydenin purkin keksineen ranskalaisen fyysikon nimi?</w:t>
      </w:r>
    </w:p>
    <w:p>
      <w:r>
        <w:rPr>
          <w:b/>
        </w:rPr>
        <w:t xml:space="preserve">Kysymys 9</w:t>
      </w:r>
    </w:p>
    <w:p>
      <w:r>
        <w:t xml:space="preserve">Kuka sanoi: "Ottaisin toisen shokin Ranskan kuningaskunnan puolesta."</w:t>
      </w:r>
    </w:p>
    <w:p>
      <w:r>
        <w:rPr>
          <w:b/>
        </w:rPr>
        <w:t xml:space="preserve">Teksti numero 3</w:t>
      </w:r>
    </w:p>
    <w:p>
      <w:r>
        <w:rPr>
          <w:color w:val="A9A9A9"/>
        </w:rPr>
        <w:t xml:space="preserve">Daniel Gralath </w:t>
      </w:r>
      <w:r>
        <w:t xml:space="preserve">oli ensimmäinen, joka yhdisti useita purkkia rinnakkain "akuksi" varauksen varastointikapasiteetin lisäämiseksi. </w:t>
      </w:r>
      <w:r>
        <w:rPr>
          <w:color w:val="DCDCDC"/>
        </w:rPr>
        <w:t xml:space="preserve">Benjamin Franklin </w:t>
      </w:r>
      <w:r>
        <w:t xml:space="preserve">tutki Leydenin purkkia ja tuli siihen tulokseen, että varaus </w:t>
      </w:r>
      <w:r>
        <w:rPr>
          <w:color w:val="2F4F4F"/>
        </w:rPr>
        <w:t xml:space="preserve">varastoitui lasiin </w:t>
      </w:r>
      <w:r>
        <w:t xml:space="preserve">eikä veteen, kuten muut olivat olettaneet. Hän otti myös käyttöön termin "akku" (joka tarkoittaa tehon lisäämistä samankaltaisten yksiköiden rivillä, kuten tykkipatterissa), jota sittemmin käytettiin sähkökemiallisista kennoista koostuviin klustereihin. Myöhemmin Leydenin purkit valmistettiin päällystämällä purkkien sisä- ja ulkopuoli metallifoliolla, jolloin suulle jätettiin tila</w:t>
      </w:r>
      <w:r>
        <w:rPr>
          <w:color w:val="556B2F"/>
        </w:rPr>
        <w:t xml:space="preserve">, joka esti valokaarien syntymisen folioiden välille. </w:t>
      </w:r>
      <w:r>
        <w:t xml:space="preserve">varhaisin kapasitanssin yksikkö oli purkki, joka vastaa noin </w:t>
      </w:r>
      <w:r>
        <w:rPr>
          <w:color w:val="6B8E23"/>
        </w:rPr>
        <w:t xml:space="preserve">1,11 nanofaradia</w:t>
      </w:r>
      <w:r>
        <w:t xml:space="preserve">.</w:t>
      </w:r>
    </w:p>
    <w:p>
      <w:r>
        <w:rPr>
          <w:b/>
        </w:rPr>
        <w:t xml:space="preserve">Kysymys 0</w:t>
      </w:r>
    </w:p>
    <w:p>
      <w:r>
        <w:t xml:space="preserve">Kuka yhdisti ensimmäisenä useita Leydenin purkkeja rinnakkain?</w:t>
      </w:r>
    </w:p>
    <w:p>
      <w:r>
        <w:rPr>
          <w:b/>
        </w:rPr>
        <w:t xml:space="preserve">Kysymys 1</w:t>
      </w:r>
    </w:p>
    <w:p>
      <w:r>
        <w:t xml:space="preserve">Missä Benjamin Franklin uskoi, että panos säilytettiin Leydenin purkeissa?</w:t>
      </w:r>
    </w:p>
    <w:p>
      <w:r>
        <w:rPr>
          <w:b/>
        </w:rPr>
        <w:t xml:space="preserve">Kysymys 2</w:t>
      </w:r>
    </w:p>
    <w:p>
      <w:r>
        <w:t xml:space="preserve">Kuka keksi termin "akku"?</w:t>
      </w:r>
    </w:p>
    <w:p>
      <w:r>
        <w:rPr>
          <w:b/>
        </w:rPr>
        <w:t xml:space="preserve">Kysymys 3</w:t>
      </w:r>
    </w:p>
    <w:p>
      <w:r>
        <w:t xml:space="preserve">Kuinka monta nanofaradia vastasi kapasitanssin varhaisin yksikkö? </w:t>
      </w:r>
    </w:p>
    <w:p>
      <w:r>
        <w:rPr>
          <w:b/>
        </w:rPr>
        <w:t xml:space="preserve">Kysymys 4</w:t>
      </w:r>
    </w:p>
    <w:p>
      <w:r>
        <w:t xml:space="preserve">Miksi Leydenin purkkien suulle jätettiin aukko?</w:t>
      </w:r>
    </w:p>
    <w:p>
      <w:r>
        <w:rPr>
          <w:b/>
        </w:rPr>
        <w:t xml:space="preserve">Kysymys 5</w:t>
      </w:r>
    </w:p>
    <w:p>
      <w:r>
        <w:t xml:space="preserve">Kuka oli toinen henkilö, joka yhdisti useita Leydenin purkkeja rinnakkain?</w:t>
      </w:r>
    </w:p>
    <w:p>
      <w:r>
        <w:rPr>
          <w:b/>
        </w:rPr>
        <w:t xml:space="preserve">Kysymys 6</w:t>
      </w:r>
    </w:p>
    <w:p>
      <w:r>
        <w:t xml:space="preserve">Missä Benjamin Franklin uskoi, että panos vapautui Leydenin purkkiin?</w:t>
      </w:r>
    </w:p>
    <w:p>
      <w:r>
        <w:rPr>
          <w:b/>
        </w:rPr>
        <w:t xml:space="preserve">Kysymys 7</w:t>
      </w:r>
    </w:p>
    <w:p>
      <w:r>
        <w:t xml:space="preserve"> Kuka keksi termin "sähkökemiallinen"?</w:t>
      </w:r>
    </w:p>
    <w:p>
      <w:r>
        <w:rPr>
          <w:b/>
        </w:rPr>
        <w:t xml:space="preserve">Kysymys 8</w:t>
      </w:r>
    </w:p>
    <w:p>
      <w:r>
        <w:t xml:space="preserve">Kuinka monta nanofaradia ensimmäinen kapasitanssin yksikkö vähensi?</w:t>
      </w:r>
    </w:p>
    <w:p>
      <w:r>
        <w:rPr>
          <w:b/>
        </w:rPr>
        <w:t xml:space="preserve">Kysymys 9</w:t>
      </w:r>
    </w:p>
    <w:p>
      <w:r>
        <w:t xml:space="preserve">Miksi Leydenin purkkien suu suljettiin?</w:t>
      </w:r>
    </w:p>
    <w:p>
      <w:r>
        <w:rPr>
          <w:b/>
        </w:rPr>
        <w:t xml:space="preserve">Teksti numero 4</w:t>
      </w:r>
    </w:p>
    <w:p>
      <w:r>
        <w:t xml:space="preserve">Sähkön tutkimisen alusta lähtien </w:t>
      </w:r>
      <w:r>
        <w:t xml:space="preserve">eristiminä on käytetty </w:t>
      </w:r>
      <w:r>
        <w:t xml:space="preserve">ei-johtavia materiaaleja, kuten </w:t>
      </w:r>
      <w:r>
        <w:rPr>
          <w:color w:val="A9A9A9"/>
        </w:rPr>
        <w:t xml:space="preserve">lasia</w:t>
      </w:r>
      <w:r>
        <w:t xml:space="preserve">, posliinia, paperia ja kiillettä. Nämä materiaalit soveltuivat joitakin vuosikymmeniä myöhemmin hyvin myös </w:t>
      </w:r>
      <w:r>
        <w:t xml:space="preserve">ensimmäisten kondensaattoreiden </w:t>
      </w:r>
      <w:r>
        <w:rPr>
          <w:color w:val="2F4F4F"/>
        </w:rPr>
        <w:t xml:space="preserve">dielektrisiksi aineiksi. </w:t>
      </w:r>
      <w:r>
        <w:t xml:space="preserve">Paperikondensaattoreita, jotka valmistettiin asettamalla </w:t>
      </w:r>
      <w:r>
        <w:rPr>
          <w:color w:val="556B2F"/>
        </w:rPr>
        <w:t xml:space="preserve">kyllästetty paperikaistale </w:t>
      </w:r>
      <w:r>
        <w:t xml:space="preserve">metalliliuskojen väliin ja rullaamalla tuloksena syntynyt lieriö sylinteriksi, käytettiin yleisesti 1800-luvun loppupuolella; </w:t>
      </w:r>
      <w:r>
        <w:rPr>
          <w:color w:val="6B8E23"/>
        </w:rPr>
        <w:t xml:space="preserve">niiden valmistus aloitettiin </w:t>
      </w:r>
      <w:r>
        <w:rPr>
          <w:color w:val="A0522D"/>
        </w:rPr>
        <w:t xml:space="preserve">vuonna 1876, </w:t>
      </w:r>
      <w:r>
        <w:t xml:space="preserve">ja niitä käytettiin 1900-luvun alkupuolelta lähtien </w:t>
      </w:r>
      <w:r>
        <w:t xml:space="preserve">televiestinnän (puhelinliikenteen) </w:t>
      </w:r>
      <w:r>
        <w:rPr>
          <w:color w:val="191970"/>
        </w:rPr>
        <w:t xml:space="preserve">purkauskondensaattoreina.</w:t>
      </w:r>
    </w:p>
    <w:p>
      <w:r>
        <w:rPr>
          <w:b/>
        </w:rPr>
        <w:t xml:space="preserve">Kysymys 0</w:t>
      </w:r>
    </w:p>
    <w:p>
      <w:r>
        <w:t xml:space="preserve">Mitä muuta ei-johtokykyistä materiaalia käytettiin eristeenä posliinin, paperin ja kiilteen lisäksi? </w:t>
      </w:r>
    </w:p>
    <w:p>
      <w:r>
        <w:rPr>
          <w:b/>
        </w:rPr>
        <w:t xml:space="preserve">Kysymys 1</w:t>
      </w:r>
    </w:p>
    <w:p>
      <w:r>
        <w:t xml:space="preserve">Mihin tarkoitukseen ensimmäisissä kondensaattoreissa käytettiin johtamattomia materiaaleja?</w:t>
      </w:r>
    </w:p>
    <w:p>
      <w:r>
        <w:rPr>
          <w:b/>
        </w:rPr>
        <w:t xml:space="preserve">Kysymys 2</w:t>
      </w:r>
    </w:p>
    <w:p>
      <w:r>
        <w:t xml:space="preserve">Mitä kerrostettiin metalliliuskojen väliin paperikondensaattoreiden luomiseksi?</w:t>
      </w:r>
    </w:p>
    <w:p>
      <w:r>
        <w:rPr>
          <w:b/>
        </w:rPr>
        <w:t xml:space="preserve">Kysymys 3</w:t>
      </w:r>
    </w:p>
    <w:p>
      <w:r>
        <w:t xml:space="preserve">Milloin paperikondensaattoreita valmistettiin ensimmäisen kerran?</w:t>
      </w:r>
    </w:p>
    <w:p>
      <w:r>
        <w:rPr>
          <w:b/>
        </w:rPr>
        <w:t xml:space="preserve">Kysymys 4</w:t>
      </w:r>
    </w:p>
    <w:p>
      <w:r>
        <w:t xml:space="preserve">Mitä muuta käyttöä paperikondensaattoreilla oli televiestintäalalla?</w:t>
      </w:r>
    </w:p>
    <w:p>
      <w:r>
        <w:rPr>
          <w:b/>
        </w:rPr>
        <w:t xml:space="preserve">Kysymys 5</w:t>
      </w:r>
    </w:p>
    <w:p>
      <w:r>
        <w:t xml:space="preserve">Mitä muuta johtavaa materiaalia käytettiin eristeenä posliinin, paperin ja kiilteen lisäksi?</w:t>
      </w:r>
    </w:p>
    <w:p>
      <w:r>
        <w:rPr>
          <w:b/>
        </w:rPr>
        <w:t xml:space="preserve">Kysymys 6</w:t>
      </w:r>
    </w:p>
    <w:p>
      <w:r>
        <w:t xml:space="preserve">Mihin tarkoitukseen ensimmäisissä kondensaattoreissa käytettiin johtavia materiaaleja?</w:t>
      </w:r>
    </w:p>
    <w:p>
      <w:r>
        <w:rPr>
          <w:b/>
        </w:rPr>
        <w:t xml:space="preserve">Kysymys 7</w:t>
      </w:r>
    </w:p>
    <w:p>
      <w:r>
        <w:t xml:space="preserve">Mitä kerrostettiin muoviliuskojen väliin paperikondensaattoreiden luomiseksi?</w:t>
      </w:r>
    </w:p>
    <w:p>
      <w:r>
        <w:rPr>
          <w:b/>
        </w:rPr>
        <w:t xml:space="preserve">Kysymys 8</w:t>
      </w:r>
    </w:p>
    <w:p>
      <w:r>
        <w:t xml:space="preserve">Mitä tapahtui vuonna 1877?</w:t>
      </w:r>
    </w:p>
    <w:p>
      <w:r>
        <w:rPr>
          <w:b/>
        </w:rPr>
        <w:t xml:space="preserve">Kysymys 9</w:t>
      </w:r>
    </w:p>
    <w:p>
      <w:r>
        <w:t xml:space="preserve"> Mitä muuta käyttöä metallikondensaattoreilla oli televiestintäalalla?</w:t>
      </w:r>
    </w:p>
    <w:p>
      <w:r>
        <w:rPr>
          <w:b/>
        </w:rPr>
        <w:t xml:space="preserve">Teksti numero 5</w:t>
      </w:r>
    </w:p>
    <w:p>
      <w:r>
        <w:t xml:space="preserve">Ensimmäisten elektrolyyttikondensaattoreiden keksijä </w:t>
      </w:r>
      <w:r>
        <w:rPr>
          <w:color w:val="A9A9A9"/>
        </w:rPr>
        <w:t xml:space="preserve">Charles Pollak </w:t>
      </w:r>
      <w:r>
        <w:t xml:space="preserve">(syntyjään Karol Pollak) havaitsi, että alumiinianodin oksidikerros pysyi vakaana </w:t>
      </w:r>
      <w:r>
        <w:rPr>
          <w:color w:val="2F4F4F"/>
        </w:rPr>
        <w:t xml:space="preserve">neutraalissa tai emäksisessä elektrolyytissä </w:t>
      </w:r>
      <w:r>
        <w:t xml:space="preserve">myös silloin, kun virta oli katkaistu. </w:t>
      </w:r>
      <w:r>
        <w:rPr>
          <w:color w:val="556B2F"/>
        </w:rPr>
        <w:t xml:space="preserve">Vuonna 1896 </w:t>
      </w:r>
      <w:r>
        <w:t xml:space="preserve">hän jätti </w:t>
      </w:r>
      <w:r>
        <w:rPr>
          <w:color w:val="6B8E23"/>
        </w:rPr>
        <w:t xml:space="preserve">patentin "sähköiselle nestekondensaattorille, jossa on alumiinielektrodit"</w:t>
      </w:r>
      <w:r>
        <w:rPr>
          <w:color w:val="556B2F"/>
        </w:rPr>
        <w:t xml:space="preserve">. </w:t>
      </w:r>
      <w:r>
        <w:rPr>
          <w:color w:val="A0522D"/>
        </w:rPr>
        <w:t xml:space="preserve">Kiinteäelektrolyyttiset tantaalikondensaattorit </w:t>
      </w:r>
      <w:r>
        <w:t xml:space="preserve">keksittiin Bell Laboratoriesin toimesta 1950-luvun alussa miniatyrisoiduksi ja luotettavammaksi pienjännitekondensaattoriksi</w:t>
      </w:r>
      <w:r>
        <w:rPr>
          <w:color w:val="228B22"/>
        </w:rPr>
        <w:t xml:space="preserve">, jolla täydennettiin juuri keksittyä transistoria</w:t>
      </w:r>
      <w:r>
        <w:t xml:space="preserve">.</w:t>
      </w:r>
    </w:p>
    <w:p>
      <w:r>
        <w:rPr>
          <w:b/>
        </w:rPr>
        <w:t xml:space="preserve">Kysymys 0</w:t>
      </w:r>
    </w:p>
    <w:p>
      <w:r>
        <w:t xml:space="preserve">Kuka keksi ensimmäisen elektrolyyttikondensaattorin?</w:t>
      </w:r>
    </w:p>
    <w:p>
      <w:r>
        <w:rPr>
          <w:b/>
        </w:rPr>
        <w:t xml:space="preserve">Kysymys 1</w:t>
      </w:r>
    </w:p>
    <w:p>
      <w:r>
        <w:t xml:space="preserve">Millaisessa elektrolyytissä alumiinianodin oksidikerros pysyy vakaana?</w:t>
      </w:r>
    </w:p>
    <w:p>
      <w:r>
        <w:rPr>
          <w:b/>
        </w:rPr>
        <w:t xml:space="preserve">Kysymys 2</w:t>
      </w:r>
    </w:p>
    <w:p>
      <w:r>
        <w:t xml:space="preserve">Minä vuonna jätettiin patentti sähköiselle nestekondensaattorille?</w:t>
      </w:r>
    </w:p>
    <w:p>
      <w:r>
        <w:rPr>
          <w:b/>
        </w:rPr>
        <w:t xml:space="preserve">Kysymys 3</w:t>
      </w:r>
    </w:p>
    <w:p>
      <w:r>
        <w:t xml:space="preserve">Millaisia kondensaattoreita Bell Labs kehitti 1950-luvulla?</w:t>
      </w:r>
    </w:p>
    <w:p>
      <w:r>
        <w:rPr>
          <w:b/>
        </w:rPr>
        <w:t xml:space="preserve">Kysymys 4</w:t>
      </w:r>
    </w:p>
    <w:p>
      <w:r>
        <w:t xml:space="preserve">Miksi Bell labs kehitti uudenlaisen kondensaattorin?</w:t>
      </w:r>
    </w:p>
    <w:p>
      <w:r>
        <w:rPr>
          <w:b/>
        </w:rPr>
        <w:t xml:space="preserve">Kysymys 5</w:t>
      </w:r>
    </w:p>
    <w:p>
      <w:r>
        <w:t xml:space="preserve"> Kuka keksi toisen elektrolyyttikondensaattorin?</w:t>
      </w:r>
    </w:p>
    <w:p>
      <w:r>
        <w:rPr>
          <w:b/>
        </w:rPr>
        <w:t xml:space="preserve">Kysymys 6</w:t>
      </w:r>
    </w:p>
    <w:p>
      <w:r>
        <w:t xml:space="preserve">Millaisessa elektrolyytissä alumiinianodin oksidikerros pysyy epävakaana?</w:t>
      </w:r>
    </w:p>
    <w:p>
      <w:r>
        <w:rPr>
          <w:b/>
        </w:rPr>
        <w:t xml:space="preserve">Kysymys 7</w:t>
      </w:r>
    </w:p>
    <w:p>
      <w:r>
        <w:t xml:space="preserve">Mitä tapahtui vuonna 1899?</w:t>
      </w:r>
    </w:p>
    <w:p>
      <w:r>
        <w:rPr>
          <w:b/>
        </w:rPr>
        <w:t xml:space="preserve">Kysymys 8</w:t>
      </w:r>
    </w:p>
    <w:p>
      <w:r>
        <w:t xml:space="preserve"> Millaisia kondensaattoreita Bell Labs kehitti 1940-luvulla?</w:t>
      </w:r>
    </w:p>
    <w:p>
      <w:r>
        <w:rPr>
          <w:b/>
        </w:rPr>
        <w:t xml:space="preserve">Kysymys 9</w:t>
      </w:r>
    </w:p>
    <w:p>
      <w:r>
        <w:t xml:space="preserve"> Miksi Mell labs kehitti uudenlaisen kondensaattorin?</w:t>
      </w:r>
    </w:p>
    <w:p>
      <w:r>
        <w:rPr>
          <w:b/>
        </w:rPr>
        <w:t xml:space="preserve">Teksti numero 6</w:t>
      </w:r>
    </w:p>
    <w:p>
      <w:r>
        <w:t xml:space="preserve">Viimeisenä mutta ei vähäisimpänä </w:t>
      </w:r>
      <w:r>
        <w:t xml:space="preserve">keksittiin </w:t>
      </w:r>
      <w:r>
        <w:t xml:space="preserve">sähköinen kaksikerroskondensaattori (nykyisin </w:t>
      </w:r>
      <w:r>
        <w:rPr>
          <w:color w:val="A9A9A9"/>
        </w:rPr>
        <w:t xml:space="preserve">superkondensaattorit)</w:t>
      </w:r>
      <w:r>
        <w:t xml:space="preserve">. </w:t>
      </w:r>
      <w:r>
        <w:rPr>
          <w:color w:val="DCDCDC"/>
        </w:rPr>
        <w:t xml:space="preserve">Vuonna 1957 </w:t>
      </w:r>
      <w:r>
        <w:rPr>
          <w:color w:val="2F4F4F"/>
        </w:rPr>
        <w:t xml:space="preserve">H. Becker </w:t>
      </w:r>
      <w:r>
        <w:t xml:space="preserve">kehitti "matalajännitteisen elektrolyyttikondensaattorin, jossa on huokoiset hiilielektrodit". Hän uskoi, että energia varastoitui varauksena </w:t>
      </w:r>
      <w:r>
        <w:t xml:space="preserve">hänen kondensaattorissaan käyttämiinsä </w:t>
      </w:r>
      <w:r>
        <w:rPr>
          <w:color w:val="6B8E23"/>
        </w:rPr>
        <w:t xml:space="preserve">hiilihuokosiin </w:t>
      </w:r>
      <w:r>
        <w:t xml:space="preserve">kuten </w:t>
      </w:r>
      <w:r>
        <w:t xml:space="preserve">elektrolyyttikondensaattoreiden </w:t>
      </w:r>
      <w:r>
        <w:rPr>
          <w:color w:val="A0522D"/>
        </w:rPr>
        <w:t xml:space="preserve">syövytettyjen kalvojen huokosiin</w:t>
      </w:r>
      <w:r>
        <w:t xml:space="preserve">.</w:t>
      </w:r>
      <w:r>
        <w:t xml:space="preserve"> Koska kaksoiskerrosmekanismi ei ollut tuolloin hänen tiedossaan, hän kirjoitti patenttiin: "Ei tiedetä tarkalleen, mitä komponentissa tapahtuu, jos sitä käytetään energian varastointiin, mutta se johtaa erittäin suureen kapasiteettiin.".</w:t>
      </w:r>
    </w:p>
    <w:p>
      <w:r>
        <w:rPr>
          <w:b/>
        </w:rPr>
        <w:t xml:space="preserve">Kysymys 0</w:t>
      </w:r>
    </w:p>
    <w:p>
      <w:r>
        <w:t xml:space="preserve">Millä nimellä sähköisiä kaksoiskerroskondensaattoreita nykyään kutsutaan?</w:t>
      </w:r>
    </w:p>
    <w:p>
      <w:r>
        <w:rPr>
          <w:b/>
        </w:rPr>
        <w:t xml:space="preserve">Kysymys 1</w:t>
      </w:r>
    </w:p>
    <w:p>
      <w:r>
        <w:t xml:space="preserve">Milloin keksittiin pienjännitteiset elektrolyyttikondensaattorit, joissa on huokoiset hiilielektrodit?</w:t>
      </w:r>
    </w:p>
    <w:p>
      <w:r>
        <w:rPr>
          <w:b/>
        </w:rPr>
        <w:t xml:space="preserve">Kysymys 2</w:t>
      </w:r>
    </w:p>
    <w:p>
      <w:r>
        <w:t xml:space="preserve">Kuka keksi pienjännitteiset elektrolyyttikondensaattorit, joissa on huokoiset hiilielektrodit?</w:t>
      </w:r>
    </w:p>
    <w:p>
      <w:r>
        <w:rPr>
          <w:b/>
        </w:rPr>
        <w:t xml:space="preserve">Kysymys 3</w:t>
      </w:r>
    </w:p>
    <w:p>
      <w:r>
        <w:t xml:space="preserve">Mihin kondensaattorin osaan Becker uskoi varauksen varastoituvan?</w:t>
      </w:r>
    </w:p>
    <w:p>
      <w:r>
        <w:rPr>
          <w:b/>
        </w:rPr>
        <w:t xml:space="preserve">Kysymys 4</w:t>
      </w:r>
    </w:p>
    <w:p>
      <w:r>
        <w:t xml:space="preserve">Minkä elektrolyyttikondensaattoreiden osan Becker uskoi olevan samanlainen kuin huokoisten hiilielektrodien?</w:t>
      </w:r>
    </w:p>
    <w:p>
      <w:r>
        <w:rPr>
          <w:b/>
        </w:rPr>
        <w:t xml:space="preserve">Kysymys 5</w:t>
      </w:r>
    </w:p>
    <w:p>
      <w:r>
        <w:t xml:space="preserve"> Millä nimellä sähköisiä kolmikerroskondensaattoreita nykyään kutsutaan?</w:t>
      </w:r>
    </w:p>
    <w:p>
      <w:r>
        <w:rPr>
          <w:b/>
        </w:rPr>
        <w:t xml:space="preserve">Kysymys 6</w:t>
      </w:r>
    </w:p>
    <w:p>
      <w:r>
        <w:t xml:space="preserve">Milloin keksittiin suurjännite-elektrolyyttikondensaattorit, joissa oli huokoiset hiilielektrodit?</w:t>
      </w:r>
    </w:p>
    <w:p>
      <w:r>
        <w:rPr>
          <w:b/>
        </w:rPr>
        <w:t xml:space="preserve">Kysymys 7</w:t>
      </w:r>
    </w:p>
    <w:p>
      <w:r>
        <w:t xml:space="preserve">Kuka keksi suurjännitteiset elektrolyyttikondensaattorit, joissa on huokoiset hiilielektrodit?</w:t>
      </w:r>
    </w:p>
    <w:p>
      <w:r>
        <w:rPr>
          <w:b/>
        </w:rPr>
        <w:t xml:space="preserve">Kysymys 8</w:t>
      </w:r>
    </w:p>
    <w:p>
      <w:r>
        <w:t xml:space="preserve"> Mihin kondensaattorin osaan Becker uskoi, ettei varausta varastoitu?</w:t>
      </w:r>
    </w:p>
    <w:p>
      <w:r>
        <w:rPr>
          <w:b/>
        </w:rPr>
        <w:t xml:space="preserve">Kysymys 9</w:t>
      </w:r>
    </w:p>
    <w:p>
      <w:r>
        <w:t xml:space="preserve">Missä elektrolyyttikondensaattoreiden komponentissa Becker uskoi olevan eroa huokoisiin hiilielektrodeihin?</w:t>
      </w:r>
    </w:p>
    <w:p>
      <w:r>
        <w:rPr>
          <w:b/>
        </w:rPr>
        <w:t xml:space="preserve">Teksti numero 7</w:t>
      </w:r>
    </w:p>
    <w:p>
      <w:r>
        <w:t xml:space="preserve">Kondensaattori koostuu kahdesta johtimesta</w:t>
      </w:r>
      <w:r>
        <w:t xml:space="preserve">,</w:t>
      </w:r>
      <w:r>
        <w:t xml:space="preserve"> jotka on erotettu toisistaan </w:t>
      </w:r>
      <w:r>
        <w:rPr>
          <w:color w:val="A9A9A9"/>
        </w:rPr>
        <w:t xml:space="preserve">johtamattomalla alueella. </w:t>
      </w:r>
      <w:r>
        <w:rPr>
          <w:color w:val="DCDCDC"/>
        </w:rPr>
        <w:t xml:space="preserve">Ei-johtavaa aluetta </w:t>
      </w:r>
      <w:r>
        <w:t xml:space="preserve">kutsutaan </w:t>
      </w:r>
      <w:r>
        <w:rPr>
          <w:color w:val="2F4F4F"/>
        </w:rPr>
        <w:t xml:space="preserve">dielektriseksi</w:t>
      </w:r>
      <w:r>
        <w:t xml:space="preserve">. Yksinkertaisemmin sanottuna dielektrinen aine on vain sähköinen eriste. Esimerkkejä </w:t>
      </w:r>
      <w:r>
        <w:rPr>
          <w:color w:val="556B2F"/>
        </w:rPr>
        <w:t xml:space="preserve">dielektrisistä </w:t>
      </w:r>
      <w:r>
        <w:t xml:space="preserve">väliaineista ovat lasi, ilma, paperi, tyhjiö ja jopa puolijohdealue, joka on kemiallisesti identtinen johtimien kanssa. Kondensaattorin oletetaan olevan itsenäinen ja eristetty, </w:t>
      </w:r>
      <w:r>
        <w:rPr>
          <w:color w:val="6B8E23"/>
        </w:rPr>
        <w:t xml:space="preserve">ilman sähköistä nettovarausta </w:t>
      </w:r>
      <w:r>
        <w:t xml:space="preserve">ja ilman ulkoisen sähkökentän vaikutusta</w:t>
      </w:r>
      <w:r>
        <w:t xml:space="preserve">.</w:t>
      </w:r>
      <w:r>
        <w:t xml:space="preserve"> Johtimilla on siis </w:t>
      </w:r>
      <w:r>
        <w:rPr>
          <w:color w:val="A0522D"/>
        </w:rPr>
        <w:t xml:space="preserve">vastakkaiset ja yhtä suuret varaukset </w:t>
      </w:r>
      <w:r>
        <w:t xml:space="preserve">vastakkaisilla pinnoillaan, ja </w:t>
      </w:r>
      <w:r>
        <w:rPr>
          <w:color w:val="228B22"/>
        </w:rPr>
        <w:t xml:space="preserve">dielektrinen aine </w:t>
      </w:r>
      <w:r>
        <w:t xml:space="preserve">kehittää sähkökentän. SI-yksiköissä yhden faradin kapasitanssi tarkoittaa, että yksi coulombin varaus kussakin johtimessa aiheuttaa laitteen yli yhden voltin jännitteen.</w:t>
      </w:r>
    </w:p>
    <w:p>
      <w:r>
        <w:rPr>
          <w:b/>
        </w:rPr>
        <w:t xml:space="preserve">Kysymys 0</w:t>
      </w:r>
    </w:p>
    <w:p>
      <w:r>
        <w:t xml:space="preserve">Millainen alue on kondensaattorin kahden johtimen välissä?</w:t>
      </w:r>
    </w:p>
    <w:p>
      <w:r>
        <w:rPr>
          <w:b/>
        </w:rPr>
        <w:t xml:space="preserve">Kysymys 1</w:t>
      </w:r>
    </w:p>
    <w:p>
      <w:r>
        <w:t xml:space="preserve">Mikä on kondensaattorin kahden johtimen välisen alueen nimi?</w:t>
      </w:r>
    </w:p>
    <w:p>
      <w:r>
        <w:rPr>
          <w:b/>
        </w:rPr>
        <w:t xml:space="preserve">Kysymys 2</w:t>
      </w:r>
    </w:p>
    <w:p>
      <w:r>
        <w:t xml:space="preserve">Mikä nettosähkövaraus kondensaattoreilla oletetaan olevan?</w:t>
      </w:r>
    </w:p>
    <w:p>
      <w:r>
        <w:rPr>
          <w:b/>
        </w:rPr>
        <w:t xml:space="preserve">Kysymys 3</w:t>
      </w:r>
    </w:p>
    <w:p>
      <w:r>
        <w:t xml:space="preserve">Millaisia varauksia johtimet pitävät vastakkaisilla pinnoillaan?</w:t>
      </w:r>
    </w:p>
    <w:p>
      <w:r>
        <w:rPr>
          <w:b/>
        </w:rPr>
        <w:t xml:space="preserve">Kysymys 4</w:t>
      </w:r>
    </w:p>
    <w:p>
      <w:r>
        <w:t xml:space="preserve">Mikä alue kondensaattorissa kehittää sähkökentän?</w:t>
      </w:r>
    </w:p>
    <w:p>
      <w:r>
        <w:rPr>
          <w:b/>
        </w:rPr>
        <w:t xml:space="preserve">Kysymys 5</w:t>
      </w:r>
    </w:p>
    <w:p>
      <w:r>
        <w:t xml:space="preserve">Millainen alue on kondensaattorin kolmen johtimen välissä?</w:t>
      </w:r>
    </w:p>
    <w:p>
      <w:r>
        <w:rPr>
          <w:b/>
        </w:rPr>
        <w:t xml:space="preserve">Kysymys 6</w:t>
      </w:r>
    </w:p>
    <w:p>
      <w:r>
        <w:t xml:space="preserve">Mikä on kondensaattorin kolmen johtimen välisen alueen nimi?</w:t>
      </w:r>
    </w:p>
    <w:p>
      <w:r>
        <w:rPr>
          <w:b/>
        </w:rPr>
        <w:t xml:space="preserve">Kysymys 7</w:t>
      </w:r>
    </w:p>
    <w:p>
      <w:r>
        <w:t xml:space="preserve"> Mitä nettosähkövarausta kondensaattoreilla ei oleteta koskaan olevan?</w:t>
      </w:r>
    </w:p>
    <w:p>
      <w:r>
        <w:rPr>
          <w:b/>
        </w:rPr>
        <w:t xml:space="preserve">Kysymys 8</w:t>
      </w:r>
    </w:p>
    <w:p>
      <w:r>
        <w:t xml:space="preserve"> Millaisia varauksia johtimet vapauttavat vastakkaisille pinnoilleen?</w:t>
      </w:r>
    </w:p>
    <w:p>
      <w:r>
        <w:rPr>
          <w:b/>
        </w:rPr>
        <w:t xml:space="preserve">Kysymys 9</w:t>
      </w:r>
    </w:p>
    <w:p>
      <w:r>
        <w:t xml:space="preserve"> Mikä alue kondensaattorin ulkopuolella kehittää sähkökentän?</w:t>
      </w:r>
    </w:p>
    <w:p>
      <w:r>
        <w:rPr>
          <w:b/>
        </w:rPr>
        <w:t xml:space="preserve">Teksti numero 8</w:t>
      </w:r>
    </w:p>
    <w:p>
      <w:r>
        <w:t xml:space="preserve">Sähköpiirin minkä tahansa komponentin läpi kulkeva virta I(t) määritellään </w:t>
      </w:r>
      <w:r>
        <w:rPr>
          <w:color w:val="DCDCDC"/>
        </w:rPr>
        <w:t xml:space="preserve">sen läpi kulkevan varauksen Q(t) virtausnopeudeksi</w:t>
      </w:r>
      <w:r>
        <w:rPr>
          <w:color w:val="2F4F4F"/>
        </w:rPr>
        <w:t xml:space="preserve">, </w:t>
      </w:r>
      <w:r>
        <w:t xml:space="preserve">mutta todelliset varaukset - elektronit - eivät voi kulkea kondensaattorin dielektrisen kerroksen läpi. Pikemminkin </w:t>
      </w:r>
      <w:r>
        <w:rPr>
          <w:color w:val="556B2F"/>
        </w:rPr>
        <w:t xml:space="preserve">yksi elektroni kerääntyy negatiiviselle levylle </w:t>
      </w:r>
      <w:r>
        <w:t xml:space="preserve">jokaista positiiviselta levyltä poistuvaa elektronia kohden, mikä johtaa elektronien tyhjenemiseen ja siitä johtuvaan positiiviseen varaukseen toisella elektrodilla, joka on yhtä suuri ja vastakkainen kuin toiseen elektrodiin kertynyt negatiivinen varaus. Näin ollen elektrodien varaus on yhtä suuri </w:t>
      </w:r>
      <w:r>
        <w:rPr>
          <w:color w:val="6B8E23"/>
        </w:rPr>
        <w:t xml:space="preserve">kuin </w:t>
      </w:r>
      <w:r>
        <w:rPr>
          <w:color w:val="A0522D"/>
        </w:rPr>
        <w:t xml:space="preserve">virran integraali </w:t>
      </w:r>
      <w:r>
        <w:t xml:space="preserve">ja </w:t>
      </w:r>
      <w:r>
        <w:rPr>
          <w:color w:val="228B22"/>
        </w:rPr>
        <w:t xml:space="preserve">verrannollinen </w:t>
      </w:r>
      <w:r>
        <w:rPr>
          <w:color w:val="191970"/>
        </w:rPr>
        <w:t xml:space="preserve">jännitteeseen</w:t>
      </w:r>
      <w:r>
        <w:t xml:space="preserve">, kuten edellä on käsitelty</w:t>
      </w:r>
      <w:r>
        <w:t xml:space="preserve">.</w:t>
      </w:r>
      <w:r>
        <w:t xml:space="preserve"> Kuten minkä tahansa antiderivaatan kohdalla, lisätään integrointivakio, joka edustaa </w:t>
      </w:r>
      <w:r>
        <w:rPr>
          <w:color w:val="483D8B"/>
        </w:rPr>
        <w:t xml:space="preserve">alkujännitettä V(t0)</w:t>
      </w:r>
      <w:r>
        <w:t xml:space="preserve">. Tämä on kondensaattorin yhtälön integraalimuoto:</w:t>
      </w:r>
    </w:p>
    <w:p>
      <w:r>
        <w:rPr>
          <w:b/>
        </w:rPr>
        <w:t xml:space="preserve">Kysymys 0</w:t>
      </w:r>
    </w:p>
    <w:p>
      <w:r>
        <w:t xml:space="preserve">Mikä on sähköpiirin minkä tahansa komponentin läpi kulkevan virran I(t) määritelmä?</w:t>
      </w:r>
    </w:p>
    <w:p>
      <w:r>
        <w:rPr>
          <w:b/>
        </w:rPr>
        <w:t xml:space="preserve">Kysymys 1</w:t>
      </w:r>
    </w:p>
    <w:p>
      <w:r>
        <w:t xml:space="preserve">Kuinka monta elektronia kertyy negatiiviselle levylle jokaista positiiviselta levyltä lähtevää elektronia kohti?</w:t>
      </w:r>
    </w:p>
    <w:p>
      <w:r>
        <w:rPr>
          <w:b/>
        </w:rPr>
        <w:t xml:space="preserve">Kysymys 2</w:t>
      </w:r>
    </w:p>
    <w:p>
      <w:r>
        <w:t xml:space="preserve">Minkä suuruinen on kondensaattorin elektrodien varaus?</w:t>
      </w:r>
    </w:p>
    <w:p>
      <w:r>
        <w:rPr>
          <w:b/>
        </w:rPr>
        <w:t xml:space="preserve">Kysymys 3</w:t>
      </w:r>
    </w:p>
    <w:p>
      <w:r>
        <w:t xml:space="preserve">Mihin on verrannollinen kondensaattorin elektrodien varaus?</w:t>
      </w:r>
    </w:p>
    <w:p>
      <w:r>
        <w:rPr>
          <w:b/>
        </w:rPr>
        <w:t xml:space="preserve">Kysymys 4</w:t>
      </w:r>
    </w:p>
    <w:p>
      <w:r>
        <w:t xml:space="preserve">Kun lasketaan integraali kondensaattorin elektrodien varauksen määrittämiseksi, mitä edustaa integrointivakio, joka on lisättävä?</w:t>
      </w:r>
    </w:p>
    <w:p>
      <w:r>
        <w:rPr>
          <w:b/>
        </w:rPr>
        <w:t xml:space="preserve">Kysymys 5</w:t>
      </w:r>
    </w:p>
    <w:p>
      <w:r>
        <w:t xml:space="preserve">Mikä on sähköpiirin minkä tahansa komponentin läpi kulkevan virran P(t) määritelmä?</w:t>
      </w:r>
    </w:p>
    <w:p>
      <w:r>
        <w:rPr>
          <w:b/>
        </w:rPr>
        <w:t xml:space="preserve">Kysymys 6</w:t>
      </w:r>
    </w:p>
    <w:p>
      <w:r>
        <w:t xml:space="preserve">Kuinka monta elektronia kertyy negatiiviselle levylle jokaista negatiiviselta levyltä lähtevää elektronia kohti?</w:t>
      </w:r>
    </w:p>
    <w:p>
      <w:r>
        <w:rPr>
          <w:b/>
        </w:rPr>
        <w:t xml:space="preserve">Kysymys 7</w:t>
      </w:r>
    </w:p>
    <w:p>
      <w:r>
        <w:t xml:space="preserve"> Mitä kondensaattorin elektrodien varaus ei ole?</w:t>
      </w:r>
    </w:p>
    <w:p>
      <w:r>
        <w:rPr>
          <w:b/>
        </w:rPr>
        <w:t xml:space="preserve">Kysymys 8</w:t>
      </w:r>
    </w:p>
    <w:p>
      <w:r>
        <w:t xml:space="preserve">Mihin nähden kondensaattorin elektrodien varaus on epäsuhtainen?</w:t>
      </w:r>
    </w:p>
    <w:p>
      <w:r>
        <w:rPr>
          <w:b/>
        </w:rPr>
        <w:t xml:space="preserve">Kysymys 9</w:t>
      </w:r>
    </w:p>
    <w:p>
      <w:r>
        <w:t xml:space="preserve">Mitä tarkoittaa integrointivakio, jota ei saa koskaan lisätä?</w:t>
      </w:r>
    </w:p>
    <w:p>
      <w:r>
        <w:rPr>
          <w:b/>
        </w:rPr>
        <w:t xml:space="preserve">Teksti numero 9</w:t>
      </w:r>
    </w:p>
    <w:p>
      <w:r>
        <w:t xml:space="preserve">Yksinkertaisin kondensaattorimalli koostuu kahdesta ohuesta rinnakkaisesta johtavasta levystä, jotka on erotettu toisistaan dielektrisellä aineella, jonka </w:t>
      </w:r>
      <w:r>
        <w:rPr>
          <w:color w:val="A9A9A9"/>
        </w:rPr>
        <w:t xml:space="preserve">permittiivisyys on ε </w:t>
      </w:r>
      <w:r>
        <w:t xml:space="preserve">. Tätä mallia voidaan käyttää myös laadullisten ennusteiden tekemiseen muille laitegeometrioille. Levyjen katsotaan ulottuvan tasaisesti alueelle A ja </w:t>
      </w:r>
      <w:r>
        <w:t xml:space="preserve">niiden pinnalla on </w:t>
      </w:r>
      <w:r>
        <w:t xml:space="preserve">varaustiheys </w:t>
      </w:r>
      <w:r>
        <w:rPr>
          <w:color w:val="DCDCDC"/>
        </w:rPr>
        <w:t xml:space="preserve">±ρ = ±Q/A. </w:t>
      </w:r>
      <w:r>
        <w:t xml:space="preserve">Jos oletetaan, että levyjen pituus ja leveys ovat </w:t>
      </w:r>
      <w:r>
        <w:rPr>
          <w:color w:val="2F4F4F"/>
        </w:rPr>
        <w:t xml:space="preserve">paljon suuremmat kuin niiden välinen etäisyys d</w:t>
      </w:r>
      <w:r>
        <w:t xml:space="preserve">, sähkökenttä lähellä laitteen keskustaa on tasainen ja sen suuruus on </w:t>
      </w:r>
      <w:r>
        <w:rPr>
          <w:color w:val="556B2F"/>
        </w:rPr>
        <w:t xml:space="preserve">E = ρ/ε</w:t>
      </w:r>
      <w:r>
        <w:t xml:space="preserve">. </w:t>
      </w:r>
      <w:r>
        <w:rPr>
          <w:color w:val="6B8E23"/>
        </w:rPr>
        <w:t xml:space="preserve">Jännite </w:t>
      </w:r>
      <w:r>
        <w:t xml:space="preserve">määritellään levyjen välisen sähkökentän viivaintegraalina.</w:t>
      </w:r>
    </w:p>
    <w:p>
      <w:r>
        <w:rPr>
          <w:b/>
        </w:rPr>
        <w:t xml:space="preserve">Kysymys 0</w:t>
      </w:r>
    </w:p>
    <w:p>
      <w:r>
        <w:t xml:space="preserve">Mikä arvo kuvaa kondensaattorin ideaalimallissa dielektrisen aineen permittiivisyyttä?</w:t>
      </w:r>
    </w:p>
    <w:p>
      <w:r>
        <w:rPr>
          <w:b/>
        </w:rPr>
        <w:t xml:space="preserve">Kysymys 1</w:t>
      </w:r>
    </w:p>
    <w:p>
      <w:r>
        <w:t xml:space="preserve">Mikä yhtälö kuvaa kondensaattorin ideaalimallin varaustiheyttä?</w:t>
      </w:r>
    </w:p>
    <w:p>
      <w:r>
        <w:rPr>
          <w:b/>
        </w:rPr>
        <w:t xml:space="preserve">Kysymys 2</w:t>
      </w:r>
    </w:p>
    <w:p>
      <w:r>
        <w:t xml:space="preserve">Mitä kondensaattorin ideaalimallissa on oletettava levyjen koosta?</w:t>
      </w:r>
    </w:p>
    <w:p>
      <w:r>
        <w:rPr>
          <w:b/>
        </w:rPr>
        <w:t xml:space="preserve">Kysymys 3</w:t>
      </w:r>
    </w:p>
    <w:p>
      <w:r>
        <w:t xml:space="preserve">Mikä yhtälö kuvaa sähkökentän suuruutta lähellä kondensaattorin keskikohtaa?</w:t>
      </w:r>
    </w:p>
    <w:p>
      <w:r>
        <w:rPr>
          <w:b/>
        </w:rPr>
        <w:t xml:space="preserve">Kysymys 4</w:t>
      </w:r>
    </w:p>
    <w:p>
      <w:r>
        <w:t xml:space="preserve">Mitä tarkoittaa kondensaattorin levyjen välisen sähkökentän viivainintegraali?</w:t>
      </w:r>
    </w:p>
    <w:p>
      <w:r>
        <w:rPr>
          <w:b/>
        </w:rPr>
        <w:t xml:space="preserve">Kysymys 5</w:t>
      </w:r>
    </w:p>
    <w:p>
      <w:r>
        <w:t xml:space="preserve">Mikä on kondensaattorin ideaalimallissa se arvo, joka ei kuvaa dielektrisen aineen permittiivisyyttä?</w:t>
      </w:r>
    </w:p>
    <w:p>
      <w:r>
        <w:rPr>
          <w:b/>
        </w:rPr>
        <w:t xml:space="preserve">Kysymys 6</w:t>
      </w:r>
    </w:p>
    <w:p>
      <w:r>
        <w:t xml:space="preserve">Mikä yhtälö kuvaa kondensaattorin epäideaalisen mallin varaustiheyttä?</w:t>
      </w:r>
    </w:p>
    <w:p>
      <w:r>
        <w:rPr>
          <w:b/>
        </w:rPr>
        <w:t xml:space="preserve">Kysymys 7</w:t>
      </w:r>
    </w:p>
    <w:p>
      <w:r>
        <w:t xml:space="preserve">Mitä ei saa koskaan olettaa kondensaattorin ideaalimallissa levyjen koosta?</w:t>
      </w:r>
    </w:p>
    <w:p>
      <w:r>
        <w:rPr>
          <w:b/>
        </w:rPr>
        <w:t xml:space="preserve">Kysymys 8</w:t>
      </w:r>
    </w:p>
    <w:p>
      <w:r>
        <w:t xml:space="preserve">Mikä yhtälö kuvaa sähkökentän suuruutta lähellä kondensaattorin ulkopintaa?</w:t>
      </w:r>
    </w:p>
    <w:p>
      <w:r>
        <w:rPr>
          <w:b/>
        </w:rPr>
        <w:t xml:space="preserve">Kysymys 9</w:t>
      </w:r>
    </w:p>
    <w:p>
      <w:r>
        <w:t xml:space="preserve">Mitä kondensaattorin levyjen välisen sähkökentän lineaarinen integraali ei kuvaa?</w:t>
      </w:r>
    </w:p>
    <w:p>
      <w:r>
        <w:rPr>
          <w:b/>
        </w:rPr>
        <w:t xml:space="preserve">Teksti numero 10</w:t>
      </w:r>
    </w:p>
    <w:p>
      <w:r>
        <w:rPr>
          <w:color w:val="A9A9A9"/>
        </w:rPr>
        <w:t xml:space="preserve">Suurin energia </w:t>
      </w:r>
      <w:r>
        <w:t xml:space="preserve">on dielektrisen tilavuuden, permittiivisyyden ja dielektrisen lujuuden funktio. Levyjen pinta-alan ja levyjen välisen etäisyyden muuttaminen saman tilavuuden pysyessä samana </w:t>
      </w:r>
      <w:r>
        <w:rPr>
          <w:color w:val="DCDCDC"/>
        </w:rPr>
        <w:t xml:space="preserve">ei </w:t>
      </w:r>
      <w:r>
        <w:t xml:space="preserve">aiheuta </w:t>
      </w:r>
      <w:r>
        <w:rPr>
          <w:color w:val="DCDCDC"/>
        </w:rPr>
        <w:t xml:space="preserve">muutosta </w:t>
      </w:r>
      <w:r>
        <w:t xml:space="preserve">kondensaattorin varastoiman </w:t>
      </w:r>
      <w:r>
        <w:rPr>
          <w:color w:val="DCDCDC"/>
        </w:rPr>
        <w:t xml:space="preserve">energian enimmäismäärään, kunhan </w:t>
      </w:r>
      <w:r>
        <w:rPr>
          <w:color w:val="2F4F4F"/>
        </w:rPr>
        <w:t xml:space="preserve">levyjen välinen etäisyys pysyy paljon pienempänä kuin levyjen pituus ja leveys</w:t>
      </w:r>
      <w:r>
        <w:t xml:space="preserve">. Lisäksi näissä yhtälöissä oletetaan, että sähkökenttä keskittyy kokonaan levyjen väliseen dielektrisyyteen. Todellisuudessa </w:t>
      </w:r>
      <w:r>
        <w:rPr>
          <w:color w:val="556B2F"/>
        </w:rPr>
        <w:t xml:space="preserve">dielektrisen aineen ulkopuolella</w:t>
      </w:r>
      <w:r>
        <w:t xml:space="preserve">, esimerkiksi kondensaattorin levyjen sivujen välissä, on </w:t>
      </w:r>
      <w:r>
        <w:rPr>
          <w:color w:val="556B2F"/>
        </w:rPr>
        <w:t xml:space="preserve">reunakenttiä, jotka </w:t>
      </w:r>
      <w:r>
        <w:rPr>
          <w:color w:val="6B8E23"/>
        </w:rPr>
        <w:t xml:space="preserve">lisäävät </w:t>
      </w:r>
      <w:r>
        <w:t xml:space="preserve">kondensaattorin </w:t>
      </w:r>
      <w:r>
        <w:rPr>
          <w:color w:val="6B8E23"/>
        </w:rPr>
        <w:t xml:space="preserve">tehollista kapasitanssia</w:t>
      </w:r>
      <w:r>
        <w:t xml:space="preserve">.</w:t>
      </w:r>
      <w:r>
        <w:t xml:space="preserve"> Tätä kutsutaan joskus loiskapasitanssiksi. Joillekin yksinkertaisille kondensaattorigeometrioille tämä lisäkapasitanssitermi voidaan laskea analyyttisesti. Siitä tulee </w:t>
      </w:r>
      <w:r>
        <w:rPr>
          <w:color w:val="A0522D"/>
        </w:rPr>
        <w:t xml:space="preserve">häviävän pieni</w:t>
      </w:r>
      <w:r>
        <w:t xml:space="preserve">, kun levyjen leveyden ja etäisyyden sekä pituuden ja etäisyyden suhteet ovat suuria</w:t>
      </w:r>
      <w:r>
        <w:rPr>
          <w:color w:val="A0522D"/>
        </w:rPr>
        <w:t xml:space="preserve">.</w:t>
      </w:r>
    </w:p>
    <w:p>
      <w:r>
        <w:rPr>
          <w:b/>
        </w:rPr>
        <w:t xml:space="preserve">Kysymys 0</w:t>
      </w:r>
    </w:p>
    <w:p>
      <w:r>
        <w:t xml:space="preserve">Mikä on dielektrisen määrän, dielektrisen vahvuuden ja sen permittiivisyyden funktio?</w:t>
      </w:r>
    </w:p>
    <w:p>
      <w:r>
        <w:rPr>
          <w:b/>
        </w:rPr>
        <w:t xml:space="preserve">Kysymys 1</w:t>
      </w:r>
    </w:p>
    <w:p>
      <w:r>
        <w:t xml:space="preserve">Jos levyjen pinta-alaa ja välimatkaa muutetaan dielektrisen aineen määrän pysyessä samana, mikä vaikutus on kondensaattorin maksimienergiaan? </w:t>
      </w:r>
    </w:p>
    <w:p>
      <w:r>
        <w:rPr>
          <w:b/>
        </w:rPr>
        <w:t xml:space="preserve">Kysymys 2</w:t>
      </w:r>
    </w:p>
    <w:p>
      <w:r>
        <w:t xml:space="preserve">Missä muualla kuin johtimien välissä olevan dielektrisen sähkökentän välissä voisi olla sähkökenttä, jos kyseessä on realistinen kondensaattorimalli?</w:t>
      </w:r>
    </w:p>
    <w:p>
      <w:r>
        <w:rPr>
          <w:b/>
        </w:rPr>
        <w:t xml:space="preserve">Kysymys 3</w:t>
      </w:r>
    </w:p>
    <w:p>
      <w:r>
        <w:t xml:space="preserve">Kun sähkökenttä on sekä levyjen sivujen välillä että dielektrisessä kerroksessa, mikä vaikutus on kondensaattorin teholliseen kapasitanssiin?</w:t>
      </w:r>
    </w:p>
    <w:p>
      <w:r>
        <w:rPr>
          <w:b/>
        </w:rPr>
        <w:t xml:space="preserve">Kysymys 4</w:t>
      </w:r>
    </w:p>
    <w:p>
      <w:r>
        <w:t xml:space="preserve">Kun levyn pituuden ja leveyden suhde etäisyyteen on suuri, kuinka suuri on loiskapasitanssi?</w:t>
      </w:r>
    </w:p>
    <w:p>
      <w:r>
        <w:rPr>
          <w:b/>
        </w:rPr>
        <w:t xml:space="preserve">Kysymys 5</w:t>
      </w:r>
    </w:p>
    <w:p>
      <w:r>
        <w:t xml:space="preserve">Mikä on dielektrisen määrän, dielektrisen vahvuuden ja sen permittiivisyyden funktio?</w:t>
      </w:r>
    </w:p>
    <w:p>
      <w:r>
        <w:rPr>
          <w:b/>
        </w:rPr>
        <w:t xml:space="preserve">Kysymys 6</w:t>
      </w:r>
    </w:p>
    <w:p>
      <w:r>
        <w:t xml:space="preserve">Mitä tapahtuu, kun energian enimmäismäärä muuttuu?</w:t>
      </w:r>
    </w:p>
    <w:p>
      <w:r>
        <w:rPr>
          <w:b/>
        </w:rPr>
        <w:t xml:space="preserve">Kysymys 7</w:t>
      </w:r>
    </w:p>
    <w:p>
      <w:r>
        <w:t xml:space="preserve">Missä muualla kuin johtimien välissä olevan dielektrisen sähkökentän välissä ei koskaan ole sähkökenttää, jos kyseessä on realistinen kondensaattorimalli?</w:t>
      </w:r>
    </w:p>
    <w:p>
      <w:r>
        <w:rPr>
          <w:b/>
        </w:rPr>
        <w:t xml:space="preserve">Kysymys 8</w:t>
      </w:r>
    </w:p>
    <w:p>
      <w:r>
        <w:t xml:space="preserve">Kun sähkökenttä on olemassa levyjen sivujen välissä sekä dielektrisessä aineessa, mikä vaikutus on kondensaattorin tehollisen kapasitanssin puuttumiseen?</w:t>
      </w:r>
    </w:p>
    <w:p>
      <w:r>
        <w:rPr>
          <w:b/>
        </w:rPr>
        <w:t xml:space="preserve">Kysymys 9</w:t>
      </w:r>
    </w:p>
    <w:p>
      <w:r>
        <w:t xml:space="preserve">Kun levyn pituuden ja leveyden suhde etäisyyteen on pieni, kuinka suuri on loiskapasitanssi?</w:t>
      </w:r>
    </w:p>
    <w:p>
      <w:r>
        <w:rPr>
          <w:b/>
        </w:rPr>
        <w:t xml:space="preserve">Teksti numero 11</w:t>
      </w:r>
    </w:p>
    <w:p>
      <w:r>
        <w:t xml:space="preserve"> Kondensaattorit poikkeavat ideaalikondensaattorin yhtälöstä monin tavoin. Jotkin niistä, kuten vuotovirta ja loisvaikutukset, ovat lineaarisia tai niiden </w:t>
      </w:r>
      <w:r>
        <w:rPr>
          <w:color w:val="A9A9A9"/>
        </w:rPr>
        <w:t xml:space="preserve">voidaan olettaa olevan lineaarisia, </w:t>
      </w:r>
      <w:r>
        <w:t xml:space="preserve">ja niitä voidaan käsitellä lisäämällä </w:t>
      </w:r>
      <w:r>
        <w:rPr>
          <w:color w:val="DCDCDC"/>
        </w:rPr>
        <w:t xml:space="preserve">virtuaalisia komponentteja </w:t>
      </w:r>
      <w:r>
        <w:t xml:space="preserve">kondensaattorin ekvivalenttipiiriin. </w:t>
      </w:r>
      <w:r>
        <w:t xml:space="preserve">Tämän jälkeen voidaan soveltaa </w:t>
      </w:r>
      <w:r>
        <w:rPr>
          <w:color w:val="2F4F4F"/>
        </w:rPr>
        <w:t xml:space="preserve">tavanomaisia verkkoanalyysimenetelmiä. </w:t>
      </w:r>
      <w:r>
        <w:t xml:space="preserve">Muissa tapauksissa, kuten läpilyöntijännitteen tapauksessa, vaikutus on epälineaarinen, </w:t>
      </w:r>
      <w:r>
        <w:rPr>
          <w:color w:val="6B8E23"/>
        </w:rPr>
        <w:t xml:space="preserve">eikä </w:t>
      </w:r>
      <w:r>
        <w:rPr>
          <w:color w:val="556B2F"/>
        </w:rPr>
        <w:t xml:space="preserve">tavanomaista (eli lineaarista) verkkoanalyysia </w:t>
      </w:r>
      <w:r>
        <w:rPr>
          <w:color w:val="6B8E23"/>
        </w:rPr>
        <w:t xml:space="preserve">voida käyttää</w:t>
      </w:r>
      <w:r>
        <w:t xml:space="preserve">, vaan vaikutus on käsiteltävä erikseen. On vielä toinenkin ryhmä, joka voi olla lineaarinen, mutta mitätöi analyysin oletuksen, jonka mukaan kapasitanssi on vakio. Tällainen esimerkki on </w:t>
      </w:r>
      <w:r>
        <w:rPr>
          <w:color w:val="A0522D"/>
        </w:rPr>
        <w:t xml:space="preserve">lämpötilariippuvuus</w:t>
      </w:r>
      <w:r>
        <w:t xml:space="preserve">. Yhdistetyt loisvaikutukset, kuten luontainen induktanssi, resistanssi tai dielektriset häviöt, voivat käyttäytyä epätasaisesti vaihtelevilla toimintataajuuksilla.</w:t>
      </w:r>
    </w:p>
    <w:p>
      <w:r>
        <w:rPr>
          <w:b/>
        </w:rPr>
        <w:t xml:space="preserve">Kysymys 0</w:t>
      </w:r>
    </w:p>
    <w:p>
      <w:r>
        <w:t xml:space="preserve">Minkä ominaispiirteen vuotovirran ja loisvaikutusten voidaan olettaa olevan realistisen kondensaattorin yhtälössä?</w:t>
      </w:r>
    </w:p>
    <w:p>
      <w:r>
        <w:rPr>
          <w:b/>
        </w:rPr>
        <w:t xml:space="preserve">Kysymys 1</w:t>
      </w:r>
    </w:p>
    <w:p>
      <w:r>
        <w:t xml:space="preserve">Millaisia komponentteja voidaan lisätä kondensaattorin ekvivalenttipiiriin vuotovirran ja loisvaikutusten käsittelemiseksi?</w:t>
      </w:r>
    </w:p>
    <w:p>
      <w:r>
        <w:rPr>
          <w:b/>
        </w:rPr>
        <w:t xml:space="preserve">Kysymys 2</w:t>
      </w:r>
    </w:p>
    <w:p>
      <w:r>
        <w:t xml:space="preserve">Kun vuotovirta ja loisvaikutukset on käsitelty realistisessa kondensaattorimallissa, millaisia menetelmiä voidaan soveltaa?</w:t>
      </w:r>
    </w:p>
    <w:p>
      <w:r>
        <w:rPr>
          <w:b/>
        </w:rPr>
        <w:t xml:space="preserve">Kysymys 3</w:t>
      </w:r>
    </w:p>
    <w:p>
      <w:r>
        <w:t xml:space="preserve">Minkälaista analyysia ei voida käyttää kondensaattorin mallintamisessa jännitekatkoksen yhteydessä?</w:t>
      </w:r>
    </w:p>
    <w:p>
      <w:r>
        <w:rPr>
          <w:b/>
        </w:rPr>
        <w:t xml:space="preserve">Kysymys 4</w:t>
      </w:r>
    </w:p>
    <w:p>
      <w:r>
        <w:t xml:space="preserve">Mikä aiheuttaa sen, että oletus vakiokapasitanssista ei pidä paikkaansa, vaikka vaikutus olisi luonteeltaan lineaarinen?</w:t>
      </w:r>
    </w:p>
    <w:p>
      <w:r>
        <w:rPr>
          <w:b/>
        </w:rPr>
        <w:t xml:space="preserve">Kysymys 5</w:t>
      </w:r>
    </w:p>
    <w:p>
      <w:r>
        <w:t xml:space="preserve">Mitä ominaisuutta vuotovirran ja loisvaikutusten ei koskaan oleteta olevan realistisen kondensaattorin yhtälössä?</w:t>
      </w:r>
    </w:p>
    <w:p>
      <w:r>
        <w:rPr>
          <w:b/>
        </w:rPr>
        <w:t xml:space="preserve">Kysymys 6</w:t>
      </w:r>
    </w:p>
    <w:p>
      <w:r>
        <w:t xml:space="preserve">Millaisia komponentteja ei koskaan lisätä kondensaattorin ekvivalenttipiiriin vuotovirran ja loisvaikutusten käsittelemiseksi?</w:t>
      </w:r>
    </w:p>
    <w:p>
      <w:r>
        <w:rPr>
          <w:b/>
        </w:rPr>
        <w:t xml:space="preserve">Kysymys 7</w:t>
      </w:r>
    </w:p>
    <w:p>
      <w:r>
        <w:t xml:space="preserve">Kun käsitellään vuotovirtaa ja loisvaikutuksia kondensaattorin realistisessa mallissa, millaisia menetelmiä ei koskaan käytetä?</w:t>
      </w:r>
    </w:p>
    <w:p>
      <w:r>
        <w:rPr>
          <w:b/>
        </w:rPr>
        <w:t xml:space="preserve">Kysymys 8</w:t>
      </w:r>
    </w:p>
    <w:p>
      <w:r>
        <w:t xml:space="preserve">Minkälaista analyysia käytetään aina kondensaattorin mallintamisessa, kun kyseessä on jännitekatkos?</w:t>
      </w:r>
    </w:p>
    <w:p>
      <w:r>
        <w:rPr>
          <w:b/>
        </w:rPr>
        <w:t xml:space="preserve">Kysymys 9</w:t>
      </w:r>
    </w:p>
    <w:p>
      <w:r>
        <w:t xml:space="preserve">Mikä aiheuttaa sen, että oletus vakiokapasitanssista onnistuu, vaikka vaikutus olisi luonteeltaan lineaarinen?</w:t>
      </w:r>
    </w:p>
    <w:p>
      <w:r>
        <w:rPr>
          <w:b/>
        </w:rPr>
        <w:t xml:space="preserve">Teksti numero 12</w:t>
      </w:r>
    </w:p>
    <w:p>
      <w:r>
        <w:t xml:space="preserve">Ilmateknisten kondensaattoreiden läpilyöntikentän voimakkuus </w:t>
      </w:r>
      <w:r>
        <w:rPr>
          <w:color w:val="A9A9A9"/>
        </w:rPr>
        <w:t xml:space="preserve">on </w:t>
      </w:r>
      <w:r>
        <w:rPr>
          <w:color w:val="DCDCDC"/>
        </w:rPr>
        <w:t xml:space="preserve">luokkaa 2-5 MV/m</w:t>
      </w:r>
      <w:r>
        <w:t xml:space="preserve">; kiilteen läpilyöntikentän voimakkuus on </w:t>
      </w:r>
      <w:r>
        <w:rPr>
          <w:color w:val="2F4F4F"/>
        </w:rPr>
        <w:t xml:space="preserve">100-300 MV/m</w:t>
      </w:r>
      <w:r>
        <w:t xml:space="preserve">; öljyn </w:t>
      </w:r>
      <w:r>
        <w:t xml:space="preserve">läpilyöntikentän</w:t>
      </w:r>
      <w:r>
        <w:t xml:space="preserve"> voimakkuus on </w:t>
      </w:r>
      <w:r>
        <w:t xml:space="preserve">15-25 MV/m; se voi olla paljon pienempi, jos dielektrisenä materiaalina käytetään muita materiaaleja. </w:t>
      </w:r>
      <w:r>
        <w:rPr>
          <w:color w:val="556B2F"/>
        </w:rPr>
        <w:t xml:space="preserve">Dielektristä materiaalia käytetään </w:t>
      </w:r>
      <w:r>
        <w:rPr>
          <w:color w:val="6B8E23"/>
        </w:rPr>
        <w:t xml:space="preserve">hyvin ohuina kerroksina</w:t>
      </w:r>
      <w:r>
        <w:t xml:space="preserve">, joten kondensaattoreiden absoluuttinen läpilyöntijännite on rajoitettu</w:t>
      </w:r>
      <w:r>
        <w:rPr>
          <w:color w:val="6B8E23"/>
        </w:rPr>
        <w:t xml:space="preserve">.</w:t>
      </w:r>
      <w:r>
        <w:t xml:space="preserve"> Yleisissä elektroniikkasovelluksissa käytettävien kondensaattoreiden tyypilliset nimellisarvot vaihtelevat muutamasta voltista 1 kV:iin. Jännitteen kasvaessa </w:t>
      </w:r>
      <w:r>
        <w:rPr>
          <w:color w:val="A0522D"/>
        </w:rPr>
        <w:t xml:space="preserve">dielektrisen aineen </w:t>
      </w:r>
      <w:r>
        <w:rPr>
          <w:color w:val="228B22"/>
        </w:rPr>
        <w:t xml:space="preserve">on oltava paksumpi</w:t>
      </w:r>
      <w:r>
        <w:t xml:space="preserve">, jolloin korkeajännitekondensaattorit ovat kapasitanssiltaan suurempia kuin pienemmille jännitteille mitoitetut kondensaattorit. Läpilyöntijännitteeseen vaikuttavat ratkaisevasti sellaiset tekijät kuin </w:t>
      </w:r>
      <w:r>
        <w:rPr>
          <w:color w:val="191970"/>
        </w:rPr>
        <w:t xml:space="preserve">kondensaattorin johtavien osien geometria</w:t>
      </w:r>
      <w:r>
        <w:t xml:space="preserve">; terävät reunat tai kohdat lisäävät sähkökentän voimakkuutta kyseisessä kohdassa ja voivat johtaa paikalliseen läpilyöntiin. Kun tämä alkaa tapahtua, läpilyönti kulkee nopeasti dielektrisen aineen läpi, kunnes se saavuttaa vastakkaisen levyn, jättää hiiltä jälkeensä ja aiheuttaa oikosulun (tai suhteellisen pienen vastuksen). Tulokset voivat olla räjähdysalttiita, sillä kondensaattorin oikosulku vetää virtaa ympäröivästä virtapiiristä ja haihduttaa energian.</w:t>
      </w:r>
    </w:p>
    <w:p>
      <w:r>
        <w:rPr>
          <w:b/>
        </w:rPr>
        <w:t xml:space="preserve">Kysymys 0</w:t>
      </w:r>
    </w:p>
    <w:p>
      <w:r>
        <w:t xml:space="preserve">Minkä suuruusluokan läpilyöntikentän voimakkuus on ilman dielektrisillä kondensaattoreilla?</w:t>
      </w:r>
    </w:p>
    <w:p>
      <w:r>
        <w:rPr>
          <w:b/>
        </w:rPr>
        <w:t xml:space="preserve">Kysymys 1</w:t>
      </w:r>
    </w:p>
    <w:p>
      <w:r>
        <w:t xml:space="preserve">Minkä suuruinen on mica-dielektristen kondensaattoreiden läpilyöntikentän voimakkuus?</w:t>
      </w:r>
    </w:p>
    <w:p>
      <w:r>
        <w:rPr>
          <w:b/>
        </w:rPr>
        <w:t xml:space="preserve">Kysymys 2</w:t>
      </w:r>
    </w:p>
    <w:p>
      <w:r>
        <w:t xml:space="preserve">Millä tavoin dielektristä käytetään kondensaattorien absoluuttisen läpilyöntijännitteen rajoittamiseksi?</w:t>
      </w:r>
    </w:p>
    <w:p>
      <w:r>
        <w:rPr>
          <w:b/>
        </w:rPr>
        <w:t xml:space="preserve">Kysymys 3</w:t>
      </w:r>
    </w:p>
    <w:p>
      <w:r>
        <w:t xml:space="preserve">Mikä on yksi tekijä, joka vaikuttaa ratkaisevasti kondensaattorin läpilyöntijännitteeseen?</w:t>
      </w:r>
    </w:p>
    <w:p>
      <w:r>
        <w:rPr>
          <w:b/>
        </w:rPr>
        <w:t xml:space="preserve">Kysymys 4</w:t>
      </w:r>
    </w:p>
    <w:p>
      <w:r>
        <w:t xml:space="preserve">Mitä eroa on suurjännitekondensaattoreissa käytettävän dielektrisen aineen fysikaalisissa ominaisuuksissa verrattuna pienjännitekondensaattoreihin?</w:t>
      </w:r>
    </w:p>
    <w:p>
      <w:r>
        <w:rPr>
          <w:b/>
        </w:rPr>
        <w:t xml:space="preserve">Kysymys 5</w:t>
      </w:r>
    </w:p>
    <w:p>
      <w:r>
        <w:t xml:space="preserve">Minkä suuruusluokan on ilmadielektristen kondensaattoreiden rikkoutumiskentän heikkous?</w:t>
      </w:r>
    </w:p>
    <w:p>
      <w:r>
        <w:rPr>
          <w:b/>
        </w:rPr>
        <w:t xml:space="preserve">Kysymys 6</w:t>
      </w:r>
    </w:p>
    <w:p>
      <w:r>
        <w:t xml:space="preserve">Minkä suuruinen on mica-dielektristen kondensaattoreiden rikkoutumiskentän heikkous?</w:t>
      </w:r>
    </w:p>
    <w:p>
      <w:r>
        <w:rPr>
          <w:b/>
        </w:rPr>
        <w:t xml:space="preserve">Kysymys 7</w:t>
      </w:r>
    </w:p>
    <w:p>
      <w:r>
        <w:t xml:space="preserve">Millä tavoin dielektristä ei koskaan käytetä kondensaattorien absoluuttisen läpilyöntijännitteen rajoittamiseksi?</w:t>
      </w:r>
    </w:p>
    <w:p>
      <w:r>
        <w:rPr>
          <w:b/>
        </w:rPr>
        <w:t xml:space="preserve">Kysymys 8</w:t>
      </w:r>
    </w:p>
    <w:p>
      <w:r>
        <w:t xml:space="preserve">Mikä on yksi tekijä, joka ei vaikuta kondensaattorin läpilyöntijännitteeseen?</w:t>
      </w:r>
    </w:p>
    <w:p>
      <w:r>
        <w:rPr>
          <w:b/>
        </w:rPr>
        <w:t xml:space="preserve">Kysymys 9</w:t>
      </w:r>
    </w:p>
    <w:p>
      <w:r>
        <w:t xml:space="preserve">Mikä ero on suurjännitekondensaattoreissa käytettävän dielektrisen aineen fysikaalisissa ominaisuuksissa verrattuna vielä korkeamman jännitteen kondensaattoreihin?</w:t>
      </w:r>
    </w:p>
    <w:p>
      <w:r>
        <w:rPr>
          <w:b/>
        </w:rPr>
        <w:t xml:space="preserve">Teksti numero 13</w:t>
      </w:r>
    </w:p>
    <w:p>
      <w:r>
        <w:rPr>
          <w:color w:val="A9A9A9"/>
        </w:rPr>
        <w:t xml:space="preserve">Vaihtovirta </w:t>
      </w:r>
      <w:r>
        <w:t xml:space="preserve">on vaihtovirtalähteen (usein kytkentätoimisen virtalähteen) vaihtovirtakomponentti, jonka taajuus voi olla vakio tai vaihteleva. Vaihteluvirta aiheuttaa kondensaattorin sisällä lämpöä, joka johtuu dielektrisistä häviöistä, jotka aiheutuvat </w:t>
      </w:r>
      <w:r>
        <w:rPr>
          <w:color w:val="DCDCDC"/>
        </w:rPr>
        <w:t xml:space="preserve">muuttuvasta kentän voimakkuudesta </w:t>
      </w:r>
      <w:r>
        <w:t xml:space="preserve">yhdessä </w:t>
      </w:r>
      <w:r>
        <w:rPr>
          <w:color w:val="2F4F4F"/>
        </w:rPr>
        <w:t xml:space="preserve">hieman resistiivisten syöttöjohtojen </w:t>
      </w:r>
      <w:r>
        <w:rPr>
          <w:color w:val="556B2F"/>
        </w:rPr>
        <w:t xml:space="preserve">tai </w:t>
      </w:r>
      <w:r>
        <w:t xml:space="preserve">kondensaattorin </w:t>
      </w:r>
      <w:r>
        <w:rPr>
          <w:color w:val="556B2F"/>
        </w:rPr>
        <w:t xml:space="preserve">elektrolyytin </w:t>
      </w:r>
      <w:r>
        <w:rPr>
          <w:color w:val="2F4F4F"/>
        </w:rPr>
        <w:t xml:space="preserve">läpi kulkevan virran kanssa. </w:t>
      </w:r>
      <w:r>
        <w:rPr>
          <w:color w:val="6B8E23"/>
        </w:rPr>
        <w:t xml:space="preserve">Ekvivalenttinen sarjavastus </w:t>
      </w:r>
      <w:r>
        <w:rPr>
          <w:color w:val="A0522D"/>
        </w:rPr>
        <w:t xml:space="preserve">(ESR</w:t>
      </w:r>
      <w:r>
        <w:t xml:space="preserve">) </w:t>
      </w:r>
      <w:r>
        <w:t xml:space="preserve">on sisäisen sarjavastuksen määrä, joka lisättäisiin täydelliseen kondensaattoriin tämän mallintamiseksi. Joillakin kondensaattorityypeillä, pääasiassa tantaali- ja </w:t>
      </w:r>
      <w:r>
        <w:rPr>
          <w:color w:val="228B22"/>
        </w:rPr>
        <w:t xml:space="preserve">alumiinielektrolyyttikondensaattoreilla </w:t>
      </w:r>
      <w:r>
        <w:t xml:space="preserve">sekä joillakin kalvokondensaattoreilla on määritetty nimellisarvo suurimmalle aaltoiluvirralle</w:t>
      </w:r>
      <w:r>
        <w:t xml:space="preserve">.</w:t>
      </w:r>
    </w:p>
    <w:p>
      <w:r>
        <w:rPr>
          <w:b/>
        </w:rPr>
        <w:t xml:space="preserve">Kysymys 0</w:t>
      </w:r>
    </w:p>
    <w:p>
      <w:r>
        <w:t xml:space="preserve">Mikä nimi annetaan vaihtovirtakomponentille, joka on joko vakio- tai vaihtotaajuudella toimivan lähteen vaihtovirtakomponentti?</w:t>
      </w:r>
    </w:p>
    <w:p>
      <w:r>
        <w:rPr>
          <w:b/>
        </w:rPr>
        <w:t xml:space="preserve">Kysymys 1</w:t>
      </w:r>
    </w:p>
    <w:p>
      <w:r>
        <w:t xml:space="preserve">Mikä on yksi syy kondensaattorin dielektrisille häviöille?</w:t>
      </w:r>
    </w:p>
    <w:p>
      <w:r>
        <w:rPr>
          <w:b/>
        </w:rPr>
        <w:t xml:space="preserve">Kysymys 2</w:t>
      </w:r>
    </w:p>
    <w:p>
      <w:r>
        <w:t xml:space="preserve">Mikä on toinen syy kondensaattorin dielektrisille häviöille?</w:t>
      </w:r>
    </w:p>
    <w:p>
      <w:r>
        <w:rPr>
          <w:b/>
        </w:rPr>
        <w:t xml:space="preserve">Kysymys 3</w:t>
      </w:r>
    </w:p>
    <w:p>
      <w:r>
        <w:t xml:space="preserve">Mikä on nimitys sisäiselle sarjavastukselle, joka on lisättävä ideaalikondensaattorimalliin, jotta dielektristen häviöiden tuottama lämpö voidaan esittää?</w:t>
      </w:r>
    </w:p>
    <w:p>
      <w:r>
        <w:rPr>
          <w:b/>
        </w:rPr>
        <w:t xml:space="preserve">Kysymys 4</w:t>
      </w:r>
    </w:p>
    <w:p>
      <w:r>
        <w:t xml:space="preserve">Mikä on yksi kondensaattorityyppi, jolla on määritetty nimellisarvo suurimmalle ripple-virralle?</w:t>
      </w:r>
    </w:p>
    <w:p>
      <w:r>
        <w:rPr>
          <w:b/>
        </w:rPr>
        <w:t xml:space="preserve">Kysymys 5</w:t>
      </w:r>
    </w:p>
    <w:p>
      <w:r>
        <w:t xml:space="preserve">Mikä nimi on annettu vaihtovirtakomponentille, joka syntyy sellaisesta syötetystä lähteestä, jolla ei ole vakio- tai vaihtelevaa taajuutta?</w:t>
      </w:r>
    </w:p>
    <w:p>
      <w:r>
        <w:rPr>
          <w:b/>
        </w:rPr>
        <w:t xml:space="preserve">Kysymys 6</w:t>
      </w:r>
    </w:p>
    <w:p>
      <w:r>
        <w:t xml:space="preserve">Mikä on yksi syy kondensaattorin dielektriseen vahvistumiseen?</w:t>
      </w:r>
    </w:p>
    <w:p>
      <w:r>
        <w:rPr>
          <w:b/>
        </w:rPr>
        <w:t xml:space="preserve">Kysymys 7</w:t>
      </w:r>
    </w:p>
    <w:p>
      <w:r>
        <w:t xml:space="preserve"> Mikä on toinen syy kondensaattorin dielektriseen vahvistumiseen?</w:t>
      </w:r>
    </w:p>
    <w:p>
      <w:r>
        <w:rPr>
          <w:b/>
        </w:rPr>
        <w:t xml:space="preserve">Kysymys 8</w:t>
      </w:r>
    </w:p>
    <w:p>
      <w:r>
        <w:t xml:space="preserve">Mitä tarkoittaa ESS?</w:t>
      </w:r>
    </w:p>
    <w:p>
      <w:r>
        <w:rPr>
          <w:b/>
        </w:rPr>
        <w:t xml:space="preserve">Kysymys 9</w:t>
      </w:r>
    </w:p>
    <w:p>
      <w:r>
        <w:t xml:space="preserve"> Mikä on yksi kondensaattorityyppi, jolla ei ole määriteltyä nimellisarvoa suurimmalle aaltoiluvirralle?</w:t>
      </w:r>
    </w:p>
    <w:p>
      <w:r>
        <w:rPr>
          <w:b/>
        </w:rPr>
        <w:t xml:space="preserve">Teksti numero 14</w:t>
      </w:r>
    </w:p>
    <w:p>
      <w:r>
        <w:t xml:space="preserve">Tiettyjen kondensaattoreiden </w:t>
      </w:r>
      <w:r>
        <w:rPr>
          <w:color w:val="A9A9A9"/>
        </w:rPr>
        <w:t xml:space="preserve">kapasitanssi </w:t>
      </w:r>
      <w:r>
        <w:t xml:space="preserve">pienenee komponentin ikääntyessä. Keraamisissa kondensaattoreissa tämä johtuu </w:t>
      </w:r>
      <w:r>
        <w:rPr>
          <w:color w:val="DCDCDC"/>
        </w:rPr>
        <w:t xml:space="preserve">dielektrisen materiaalin heikkenemisestä</w:t>
      </w:r>
      <w:r>
        <w:t xml:space="preserve">. </w:t>
      </w:r>
      <w:r>
        <w:rPr>
          <w:color w:val="2F4F4F"/>
        </w:rPr>
        <w:t xml:space="preserve">Dielektrisen materiaalin tyyppi </w:t>
      </w:r>
      <w:r>
        <w:t xml:space="preserve">sekä </w:t>
      </w:r>
      <w:r>
        <w:rPr>
          <w:color w:val="556B2F"/>
        </w:rPr>
        <w:t xml:space="preserve">ympäristön käyttö- ja varastointilämpötilat </w:t>
      </w:r>
      <w:r>
        <w:t xml:space="preserve">ovat merkittävimmät vanhenemistekijät, kun taas käyttöjännitteellä on pienempi vaikutus. Vanhenemisprosessi voidaan kääntää päinvastaiseksi lämmittämällä komponentti </w:t>
      </w:r>
      <w:r>
        <w:rPr>
          <w:color w:val="6B8E23"/>
        </w:rPr>
        <w:t xml:space="preserve">Curie-pisteen </w:t>
      </w:r>
      <w:r>
        <w:t xml:space="preserve">yläpuolelle</w:t>
      </w:r>
      <w:r>
        <w:t xml:space="preserve">. Ikääntyminen on nopeinta lähellä komponentin käyttöiän alkua, ja laite vakiintuu ajan myötä. Elektrolyyttikondensaattorit vanhenevat, kun elektrolyytti haihtuu. Toisin kuin keraamisissa kondensaattoreissa, tämä tapahtuu komponentin käyttöiän loppupuolella.</w:t>
      </w:r>
    </w:p>
    <w:p>
      <w:r>
        <w:rPr>
          <w:b/>
        </w:rPr>
        <w:t xml:space="preserve">Kysymys 0</w:t>
      </w:r>
    </w:p>
    <w:p>
      <w:r>
        <w:t xml:space="preserve">Mikä joidenkin kondensaattoreiden arvo pienenee iän myötä?</w:t>
      </w:r>
    </w:p>
    <w:p>
      <w:r>
        <w:rPr>
          <w:b/>
        </w:rPr>
        <w:t xml:space="preserve">Kysymys 1</w:t>
      </w:r>
    </w:p>
    <w:p>
      <w:r>
        <w:t xml:space="preserve">Mistä johtuu, että keraamisten kondensaattoreiden kapasitanssi pienenee niiden vanhetessa?</w:t>
      </w:r>
    </w:p>
    <w:p>
      <w:r>
        <w:rPr>
          <w:b/>
        </w:rPr>
        <w:t xml:space="preserve">Kysymys 2</w:t>
      </w:r>
    </w:p>
    <w:p>
      <w:r>
        <w:t xml:space="preserve">Mikä on yksi kondensaattoreiden tärkeimmistä vanhenemistekijöistä?</w:t>
      </w:r>
    </w:p>
    <w:p>
      <w:r>
        <w:rPr>
          <w:b/>
        </w:rPr>
        <w:t xml:space="preserve">Kysymys 3</w:t>
      </w:r>
    </w:p>
    <w:p>
      <w:r>
        <w:t xml:space="preserve">Mikä on toinen tärkeä tekijä, joka vaikuttaa kondensaattorin ikääntymiseen?</w:t>
      </w:r>
    </w:p>
    <w:p>
      <w:r>
        <w:rPr>
          <w:b/>
        </w:rPr>
        <w:t xml:space="preserve">Kysymys 4</w:t>
      </w:r>
    </w:p>
    <w:p>
      <w:r>
        <w:t xml:space="preserve">Missä vaiheessa kondensaattorin vanhenemisvaikutus voidaan kääntää päinvastaiseksi, jos komponenttia lämmitetään pidemmälle?</w:t>
      </w:r>
    </w:p>
    <w:p>
      <w:r>
        <w:rPr>
          <w:b/>
        </w:rPr>
        <w:t xml:space="preserve">Kysymys 5</w:t>
      </w:r>
    </w:p>
    <w:p>
      <w:r>
        <w:t xml:space="preserve">Mikä joidenkin kondensaattoreiden arvo kasvaa iän myötä?</w:t>
      </w:r>
    </w:p>
    <w:p>
      <w:r>
        <w:rPr>
          <w:b/>
        </w:rPr>
        <w:t xml:space="preserve">Kysymys 6</w:t>
      </w:r>
    </w:p>
    <w:p>
      <w:r>
        <w:t xml:space="preserve">Mistä johtuu, että keraamisten kondensaattoreiden kapasitanssi kasvaa niiden vanhetessa?</w:t>
      </w:r>
    </w:p>
    <w:p>
      <w:r>
        <w:rPr>
          <w:b/>
        </w:rPr>
        <w:t xml:space="preserve">Kysymys 7</w:t>
      </w:r>
    </w:p>
    <w:p>
      <w:r>
        <w:t xml:space="preserve"> Mikä on yksi kondensaattoreiden vähiten tärkeistä vanhenemistekijöistä?</w:t>
      </w:r>
    </w:p>
    <w:p>
      <w:r>
        <w:rPr>
          <w:b/>
        </w:rPr>
        <w:t xml:space="preserve">Kysymys 8</w:t>
      </w:r>
    </w:p>
    <w:p>
      <w:r>
        <w:t xml:space="preserve">Mikä on vähiten tärkeä tekijä, joka vaikuttaa kondensaattorin ikääntymiseen?</w:t>
      </w:r>
    </w:p>
    <w:p>
      <w:r>
        <w:rPr>
          <w:b/>
        </w:rPr>
        <w:t xml:space="preserve">Kysymys 9</w:t>
      </w:r>
    </w:p>
    <w:p>
      <w:r>
        <w:t xml:space="preserve">Missä vaiheessa kondensaattorin vanhenemisvaikutusta ei voida koskaan peruuttaa, jos komponenttia lämmitetään enemmän?</w:t>
      </w:r>
    </w:p>
    <w:p>
      <w:r>
        <w:rPr>
          <w:b/>
        </w:rPr>
        <w:t xml:space="preserve">Teksti numero 15</w:t>
      </w:r>
    </w:p>
    <w:p>
      <w:r>
        <w:t xml:space="preserve">Kondensaattorit, erityisesti keraamiset kondensaattorit ja vanhemmat mallit, kuten paperikondensaattorit, voivat absorboida ääniaaltoja, mikä aiheuttaa </w:t>
      </w:r>
      <w:r>
        <w:rPr>
          <w:color w:val="A9A9A9"/>
        </w:rPr>
        <w:t xml:space="preserve">mikrofonivaikutuksen</w:t>
      </w:r>
      <w:r>
        <w:t xml:space="preserve">. </w:t>
      </w:r>
      <w:r>
        <w:t xml:space="preserve">Tärinä liikuttaa levyjä, jolloin </w:t>
      </w:r>
      <w:r>
        <w:rPr>
          <w:color w:val="2F4F4F"/>
        </w:rPr>
        <w:t xml:space="preserve">kapasitanssi </w:t>
      </w:r>
      <w:r>
        <w:t xml:space="preserve">muuttuu, mikä puolestaan synnyttää </w:t>
      </w:r>
      <w:r>
        <w:rPr>
          <w:color w:val="556B2F"/>
        </w:rPr>
        <w:t xml:space="preserve">vaihtovirtaa</w:t>
      </w:r>
      <w:r>
        <w:t xml:space="preserve">. Jotkin dielektriset aineet tuottavat myös pietsosähköisyyttä. Tästä aiheutuva häiriö on erityisen ongelmallinen </w:t>
      </w:r>
      <w:r>
        <w:rPr>
          <w:color w:val="6B8E23"/>
        </w:rPr>
        <w:t xml:space="preserve">audiosovelluksissa</w:t>
      </w:r>
      <w:r>
        <w:t xml:space="preserve">, sillä se voi aiheuttaa takaisinkytkentää tai tahatonta tallennusta. </w:t>
      </w:r>
      <w:r>
        <w:rPr>
          <w:color w:val="228B22"/>
        </w:rPr>
        <w:t xml:space="preserve">Käänteisessä mikrofonivaikutuksessa </w:t>
      </w:r>
      <w:r>
        <w:t xml:space="preserve">kondensaattorin levyjen välinen vaihteleva sähkökenttä aiheuttaa fyysisen voiman, joka liikuttaa niitä kaiuttimena. Tämä voi synnyttää kuultavaa ääntä, mutta kuluttaa energiaa ja rasittaa dielektristä ja mahdollista elektrolyyttiä.</w:t>
      </w:r>
    </w:p>
    <w:p>
      <w:r>
        <w:rPr>
          <w:b/>
        </w:rPr>
        <w:t xml:space="preserve">Kysymys 0</w:t>
      </w:r>
    </w:p>
    <w:p>
      <w:r>
        <w:t xml:space="preserve">Mikä on nimeltään vaikutus, kun kondensaattorit absorboivat ääniaaltoja?</w:t>
      </w:r>
    </w:p>
    <w:p>
      <w:r>
        <w:rPr>
          <w:b/>
        </w:rPr>
        <w:t xml:space="preserve">Kysymys 1</w:t>
      </w:r>
    </w:p>
    <w:p>
      <w:r>
        <w:t xml:space="preserve">Mikä kondensaattorin arvo muuttuu, kun värähtely siirtää johtavia levyjä? </w:t>
      </w:r>
    </w:p>
    <w:p>
      <w:r>
        <w:rPr>
          <w:b/>
        </w:rPr>
        <w:t xml:space="preserve">Kysymys 2</w:t>
      </w:r>
    </w:p>
    <w:p>
      <w:r>
        <w:t xml:space="preserve">Millainen virta syntyy, kun kondensaattorin kapasitanssia muutetaan?</w:t>
      </w:r>
    </w:p>
    <w:p>
      <w:r>
        <w:rPr>
          <w:b/>
        </w:rPr>
        <w:t xml:space="preserve">Kysymys 3</w:t>
      </w:r>
    </w:p>
    <w:p>
      <w:r>
        <w:t xml:space="preserve">Millaisissa sovelluksissa pietsosähköisyys on erityisen ongelmallista?</w:t>
      </w:r>
    </w:p>
    <w:p>
      <w:r>
        <w:rPr>
          <w:b/>
        </w:rPr>
        <w:t xml:space="preserve">Kysymys 4</w:t>
      </w:r>
    </w:p>
    <w:p>
      <w:r>
        <w:t xml:space="preserve">Miksi kutsutaan sitä, kun kondensaattorin johtavien levyjen välissä oleva muuttuva sähkökenttä liikuttaa niitä fyysisesti?</w:t>
      </w:r>
    </w:p>
    <w:p>
      <w:r>
        <w:rPr>
          <w:b/>
        </w:rPr>
        <w:t xml:space="preserve">Kysymys 5</w:t>
      </w:r>
    </w:p>
    <w:p>
      <w:r>
        <w:t xml:space="preserve"> Miksi kutsutaan vaikutusta, kun kondensaattorit eivät absorboi ääniaaltoja?</w:t>
      </w:r>
    </w:p>
    <w:p>
      <w:r>
        <w:rPr>
          <w:b/>
        </w:rPr>
        <w:t xml:space="preserve">Kysymys 6</w:t>
      </w:r>
    </w:p>
    <w:p>
      <w:r>
        <w:t xml:space="preserve"> Mikä kondensaattorin arvo ei muutu, kun värähtely siirtää johtavia levyjä?</w:t>
      </w:r>
    </w:p>
    <w:p>
      <w:r>
        <w:rPr>
          <w:b/>
        </w:rPr>
        <w:t xml:space="preserve">Kysymys 7</w:t>
      </w:r>
    </w:p>
    <w:p>
      <w:r>
        <w:t xml:space="preserve"> Millainen virta syntyy, kun kondensaattorin kapasitanssi on muuttumaton?</w:t>
      </w:r>
    </w:p>
    <w:p>
      <w:r>
        <w:rPr>
          <w:b/>
        </w:rPr>
        <w:t xml:space="preserve">Kysymys 8</w:t>
      </w:r>
    </w:p>
    <w:p>
      <w:r>
        <w:t xml:space="preserve">Millaisissa sovelluksissa pietsosähköisyys ei ole koskaan ongelmallista?</w:t>
      </w:r>
    </w:p>
    <w:p>
      <w:r>
        <w:rPr>
          <w:b/>
        </w:rPr>
        <w:t xml:space="preserve">Kysymys 9</w:t>
      </w:r>
    </w:p>
    <w:p>
      <w:r>
        <w:t xml:space="preserve">Miksi kutsutaan sitä, kun kondensaattorin johtavien levyjen välissä oleva muuttuva sähkökenttä pitää ne paikoillaan?</w:t>
      </w:r>
    </w:p>
    <w:p>
      <w:r>
        <w:rPr>
          <w:b/>
        </w:rPr>
        <w:t xml:space="preserve">Teksti numero 16</w:t>
      </w:r>
    </w:p>
    <w:p>
      <w:r>
        <w:rPr>
          <w:color w:val="A9A9A9"/>
        </w:rPr>
        <w:t xml:space="preserve">Tasavirtapiireissä </w:t>
      </w:r>
      <w:r>
        <w:t xml:space="preserve">ja </w:t>
      </w:r>
      <w:r>
        <w:rPr>
          <w:color w:val="DCDCDC"/>
        </w:rPr>
        <w:t xml:space="preserve">pulssipiireissä </w:t>
      </w:r>
      <w:r>
        <w:t xml:space="preserve">virran ja jännitteen kääntymiseen vaikuttaa järjestelmän vaimennus. Jännitteen kääntymistä esiintyy RLC-piireissä, jotka ovat </w:t>
      </w:r>
      <w:r>
        <w:rPr>
          <w:color w:val="2F4F4F"/>
        </w:rPr>
        <w:t xml:space="preserve">alivaimennettuja</w:t>
      </w:r>
      <w:r>
        <w:t xml:space="preserve">. </w:t>
      </w:r>
      <w:r>
        <w:t xml:space="preserve">Virta ja jännite kääntävät suuntaa muodostaen </w:t>
      </w:r>
      <w:r>
        <w:rPr>
          <w:color w:val="556B2F"/>
        </w:rPr>
        <w:t xml:space="preserve">harmonisen oskillaattorin </w:t>
      </w:r>
      <w:r>
        <w:t xml:space="preserve">induktanssin ja kapasitanssin välille. Virta ja jännite pyrkivät värähtelemään ja voivat kääntää suuntaa useita kertoja, jolloin jokainen huippu on edellistä pienempi, kunnes järjestelmä saavuttaa tasapainon. Tätä kutsutaan usein soinnuttamiseksi. Kriittisesti vaimennetuissa tai ylivaimennetuissa järjestelmissä </w:t>
      </w:r>
      <w:r>
        <w:rPr>
          <w:color w:val="6B8E23"/>
        </w:rPr>
        <w:t xml:space="preserve">jännitteen kääntyminen </w:t>
      </w:r>
      <w:r>
        <w:t xml:space="preserve">ei yleensä </w:t>
      </w:r>
      <w:r>
        <w:t xml:space="preserve">tapahdu</w:t>
      </w:r>
      <w:r>
        <w:t xml:space="preserve">.</w:t>
      </w:r>
      <w:r>
        <w:t xml:space="preserve"> Kääntymistä esiintyy myös vaihtovirtapiireissä, joissa huippuvirta on yhtä suuri kumpaankin suuntaan.</w:t>
      </w:r>
    </w:p>
    <w:p>
      <w:r>
        <w:rPr>
          <w:b/>
        </w:rPr>
        <w:t xml:space="preserve">Kysymys 0</w:t>
      </w:r>
    </w:p>
    <w:p>
      <w:r>
        <w:t xml:space="preserve">Mikä on yksi piirityyppi, jossa jännitteen ja virran kääntymiseen vaikuttaa vaimennus?</w:t>
      </w:r>
    </w:p>
    <w:p>
      <w:r>
        <w:rPr>
          <w:b/>
        </w:rPr>
        <w:t xml:space="preserve">Kysymys 1</w:t>
      </w:r>
    </w:p>
    <w:p>
      <w:r>
        <w:t xml:space="preserve">Mikä on toinen piirityyppi, jossa jännitteen ja virran kääntymiseen vaikuttaa vaimennus?</w:t>
      </w:r>
    </w:p>
    <w:p>
      <w:r>
        <w:rPr>
          <w:b/>
        </w:rPr>
        <w:t xml:space="preserve">Kysymys 2</w:t>
      </w:r>
    </w:p>
    <w:p>
      <w:r>
        <w:t xml:space="preserve">Missä olosuhteissa jännitteen kääntyminen tapahtuu RLC-piireissä?</w:t>
      </w:r>
    </w:p>
    <w:p>
      <w:r>
        <w:rPr>
          <w:b/>
        </w:rPr>
        <w:t xml:space="preserve">Kysymys 3</w:t>
      </w:r>
    </w:p>
    <w:p>
      <w:r>
        <w:t xml:space="preserve">Mikä muodostuu induktanssin ja kapasitanssin välille, kun virta ja jännite vaihtavat suuntaa?</w:t>
      </w:r>
    </w:p>
    <w:p>
      <w:r>
        <w:rPr>
          <w:b/>
        </w:rPr>
        <w:t xml:space="preserve">Kysymys 4</w:t>
      </w:r>
    </w:p>
    <w:p>
      <w:r>
        <w:t xml:space="preserve">Kun järjestelmä on ylivaimennettu, mitä se ei tyypillisesti koe?</w:t>
      </w:r>
    </w:p>
    <w:p>
      <w:r>
        <w:rPr>
          <w:b/>
        </w:rPr>
        <w:t xml:space="preserve">Teksti numero 17</w:t>
      </w:r>
    </w:p>
    <w:p>
      <w:r>
        <w:t xml:space="preserve">Jotta kondensaattorien käyttöikä olisi mahdollisimman pitkä, niiden on yleensä kestettävä järjestelmässä esiintyvä suurin mahdollinen käänteisvirta. Vaihtovirtapiirissä </w:t>
      </w:r>
      <w:r>
        <w:rPr>
          <w:color w:val="A9A9A9"/>
        </w:rPr>
        <w:t xml:space="preserve">jännitteen kääntyminen on 100 %, </w:t>
      </w:r>
      <w:r>
        <w:t xml:space="preserve">kun taas alivaimennetuissa tasavirtapiireissä </w:t>
      </w:r>
      <w:r>
        <w:rPr>
          <w:color w:val="A9A9A9"/>
        </w:rPr>
        <w:t xml:space="preserve">jännitteen kääntyminen on </w:t>
      </w:r>
      <w:r>
        <w:rPr>
          <w:color w:val="DCDCDC"/>
        </w:rPr>
        <w:t xml:space="preserve">alle 100 %</w:t>
      </w:r>
      <w:r>
        <w:t xml:space="preserve">. </w:t>
      </w:r>
      <w:r>
        <w:rPr>
          <w:color w:val="2F4F4F"/>
        </w:rPr>
        <w:t xml:space="preserve">Käänteisjännite luo </w:t>
      </w:r>
      <w:r>
        <w:t xml:space="preserve">dielektriseen sähkökenttään</w:t>
      </w:r>
      <w:r>
        <w:rPr>
          <w:color w:val="556B2F"/>
        </w:rPr>
        <w:t xml:space="preserve"> ylimääräisiä sähkökenttiä</w:t>
      </w:r>
      <w:r>
        <w:t xml:space="preserve">, aiheuttaa </w:t>
      </w:r>
      <w:r>
        <w:rPr>
          <w:color w:val="6B8E23"/>
        </w:rPr>
        <w:t xml:space="preserve">sekä dielektrisen sähkökentän että johtimien </w:t>
      </w:r>
      <w:r>
        <w:t xml:space="preserve">liiallista </w:t>
      </w:r>
      <w:r>
        <w:rPr>
          <w:color w:val="6B8E23"/>
        </w:rPr>
        <w:t xml:space="preserve">lämpenemistä </w:t>
      </w:r>
      <w:r>
        <w:t xml:space="preserve">ja voi lyhentää kondensaattorin käyttöikää huomattavasti. </w:t>
      </w:r>
      <w:r>
        <w:rPr>
          <w:color w:val="A0522D"/>
        </w:rPr>
        <w:t xml:space="preserve">Käänteisluokitukset </w:t>
      </w:r>
      <w:r>
        <w:t xml:space="preserve">vaikuttavat usein kondensaattorin suunnitteluun, dielektristen materiaalien valinnasta ja nimellisjännitteistä aina käytettäviin sisäisiin liitäntätyyppeihin.</w:t>
      </w:r>
    </w:p>
    <w:p>
      <w:r>
        <w:rPr>
          <w:b/>
        </w:rPr>
        <w:t xml:space="preserve">Kysymys 0</w:t>
      </w:r>
    </w:p>
    <w:p>
      <w:r>
        <w:t xml:space="preserve">Kuinka monta prosenttia vaihtovirtapiirissä on jännitteen kääntymistä?</w:t>
      </w:r>
    </w:p>
    <w:p>
      <w:r>
        <w:rPr>
          <w:b/>
        </w:rPr>
        <w:t xml:space="preserve">Kysymys 1</w:t>
      </w:r>
    </w:p>
    <w:p>
      <w:r>
        <w:t xml:space="preserve">Mitä jännitteen kääntyminen aiheuttaa kondensaattorin dielektrisessä aineessa?</w:t>
      </w:r>
    </w:p>
    <w:p>
      <w:r>
        <w:rPr>
          <w:b/>
        </w:rPr>
        <w:t xml:space="preserve">Kysymys 2</w:t>
      </w:r>
    </w:p>
    <w:p>
      <w:r>
        <w:t xml:space="preserve">Kuinka monta prosenttia jännitteen kääntymisestä tapahtuu alivaimennetussa tasavirtapiirissä?</w:t>
      </w:r>
    </w:p>
    <w:p>
      <w:r>
        <w:rPr>
          <w:b/>
        </w:rPr>
        <w:t xml:space="preserve">Kysymys 3</w:t>
      </w:r>
    </w:p>
    <w:p>
      <w:r>
        <w:t xml:space="preserve">Mihin dielektrisessä kentässä oleva ylimääräinen sähkökenttä johtaa?</w:t>
      </w:r>
    </w:p>
    <w:p>
      <w:r>
        <w:rPr>
          <w:b/>
        </w:rPr>
        <w:t xml:space="preserve">Kysymys 4</w:t>
      </w:r>
    </w:p>
    <w:p>
      <w:r>
        <w:t xml:space="preserve">Mikä on kondensaattoria suunniteltaessa otettava huomioon?</w:t>
      </w:r>
    </w:p>
    <w:p>
      <w:r>
        <w:rPr>
          <w:b/>
        </w:rPr>
        <w:t xml:space="preserve">Kysymys 5</w:t>
      </w:r>
    </w:p>
    <w:p>
      <w:r>
        <w:t xml:space="preserve">Kuinka monta prosenttia jännitteen kääntymisestä vaihtovirtapiirissä ei koskaan tapahdu?</w:t>
      </w:r>
    </w:p>
    <w:p>
      <w:r>
        <w:rPr>
          <w:b/>
        </w:rPr>
        <w:t xml:space="preserve">Kysymys 6</w:t>
      </w:r>
    </w:p>
    <w:p>
      <w:r>
        <w:t xml:space="preserve"> Mitä jännitteen kääntyminen ei koskaan aiheuta kondensaattorin dielektriseen aineeseen?</w:t>
      </w:r>
    </w:p>
    <w:p>
      <w:r>
        <w:rPr>
          <w:b/>
        </w:rPr>
        <w:t xml:space="preserve">Kysymys 7</w:t>
      </w:r>
    </w:p>
    <w:p>
      <w:r>
        <w:t xml:space="preserve">Kuinka monta prosenttia jännitteen kääntymisestä tapahtuu ylivaimennetussa tasavirtapiirissä?</w:t>
      </w:r>
    </w:p>
    <w:p>
      <w:r>
        <w:rPr>
          <w:b/>
        </w:rPr>
        <w:t xml:space="preserve">Kysymys 8</w:t>
      </w:r>
    </w:p>
    <w:p>
      <w:r>
        <w:t xml:space="preserve">Mikä on kondensaattoria suunniteltaessa huomioon otettava merkityksetön luokitus?</w:t>
      </w:r>
    </w:p>
    <w:p>
      <w:r>
        <w:rPr>
          <w:b/>
        </w:rPr>
        <w:t xml:space="preserve">Kysymys 9</w:t>
      </w:r>
    </w:p>
    <w:p>
      <w:r>
        <w:t xml:space="preserve"> Mihin johtaa ylimääräinen sähkökenttä, jota ei ole dielektrissä?</w:t>
      </w:r>
    </w:p>
    <w:p>
      <w:r>
        <w:rPr>
          <w:b/>
        </w:rPr>
        <w:t xml:space="preserve">Teksti numero 18</w:t>
      </w:r>
    </w:p>
    <w:p>
      <w:r>
        <w:t xml:space="preserve">Millä tahansa dielektrisellä materiaalilla valmistetuissa kondensaattoreissa esiintyy jonkinasteista "dielektristä absorptiota" tai "imeytymistä". Kun kondensaattori purkautuu ja irrotetaan, siihen voi lyhyen ajan kuluttua muodostua jännite</w:t>
      </w:r>
      <w:r>
        <w:t xml:space="preserve">,</w:t>
      </w:r>
      <w:r>
        <w:t xml:space="preserve"> joka johtuu </w:t>
      </w:r>
      <w:r>
        <w:rPr>
          <w:color w:val="A9A9A9"/>
        </w:rPr>
        <w:t xml:space="preserve">dielektrisen materiaalin hystereesistä</w:t>
      </w:r>
      <w:r>
        <w:t xml:space="preserve">.</w:t>
      </w:r>
      <w:r>
        <w:t xml:space="preserve"> Tämä vaikutus voi olla haitallinen sovelluksissa, kuten tarkkuusnäytteenotto- ja pitopiireissä tai ajoituspiireissä. Absorptiotaso riippuu monista tekijöistä, suunnittelunäkökohdista latausaikaan, koska absorptio on </w:t>
      </w:r>
      <w:r>
        <w:rPr>
          <w:color w:val="DCDCDC"/>
        </w:rPr>
        <w:t xml:space="preserve">ajasta riippuvainen </w:t>
      </w:r>
      <w:r>
        <w:t xml:space="preserve">prosessi. Tärkein tekijä on kuitenkin dielektrisen materiaalin tyyppi. Tantaalielektrolyyttisten kondensaattoreiden tai polysulfonikalvojen kaltaisilla kondensaattoreilla on </w:t>
      </w:r>
      <w:r>
        <w:rPr>
          <w:color w:val="2F4F4F"/>
        </w:rPr>
        <w:t xml:space="preserve">erittäin suuri absorptio, </w:t>
      </w:r>
      <w:r>
        <w:t xml:space="preserve">kun taas polystyreenin tai teflonin </w:t>
      </w:r>
      <w:r>
        <w:rPr>
          <w:color w:val="556B2F"/>
        </w:rPr>
        <w:t xml:space="preserve">absorptio on hyvin vähäistä</w:t>
      </w:r>
      <w:r>
        <w:t xml:space="preserve">. Joissakin kondensaattoreissa, joissa esiintyy vaarallisia jännitteitä ja energioita, kuten taskulamppujen, televisioiden ja defibrillaattoreiden kondensaattoreissa, dielektrinen absorptio voi ladata kondensaattorin vaarallisiin jännitteisiin sen jälkeen, kun se on oikosuljettu tai purettu. </w:t>
      </w:r>
      <w:r>
        <w:rPr>
          <w:color w:val="6B8E23"/>
        </w:rPr>
        <w:t xml:space="preserve">Yli </w:t>
      </w:r>
      <w:r>
        <w:rPr>
          <w:color w:val="A0522D"/>
        </w:rPr>
        <w:t xml:space="preserve">10 joulea energiaa </w:t>
      </w:r>
      <w:r>
        <w:t xml:space="preserve">sisältävää kondensaattoria </w:t>
      </w:r>
      <w:r>
        <w:t xml:space="preserve">pidetään yleensä vaarallisena, kun taas 50 joulea tai enemmän on mahdollisesti tappava. Kondensaattori voi saada takaisin 0,01-20 % alkuperäisestä varauksestaan useiden minuuttien aikana, jolloin näennäisen turvallisesta kondensaattorista voi tulla yllättävän vaarallinen.</w:t>
      </w:r>
    </w:p>
    <w:p>
      <w:r>
        <w:rPr>
          <w:b/>
        </w:rPr>
        <w:t xml:space="preserve">Kysymys 0</w:t>
      </w:r>
    </w:p>
    <w:p>
      <w:r>
        <w:t xml:space="preserve">Mikä aiheuttaa kondensaattorin purkautumisen ja irrottamisen jälkeen jännitteen kehittymisen?</w:t>
      </w:r>
    </w:p>
    <w:p>
      <w:r>
        <w:rPr>
          <w:b/>
        </w:rPr>
        <w:t xml:space="preserve">Kysymys 1</w:t>
      </w:r>
    </w:p>
    <w:p>
      <w:r>
        <w:t xml:space="preserve">Mistä dielektrisen absorption prosessi kondensaattorissa riippuu?</w:t>
      </w:r>
    </w:p>
    <w:p>
      <w:r>
        <w:rPr>
          <w:b/>
        </w:rPr>
        <w:t xml:space="preserve">Kysymys 2</w:t>
      </w:r>
    </w:p>
    <w:p>
      <w:r>
        <w:t xml:space="preserve">Millainen dielektrisen absorption taso on tantaalielektrolyyttikondensaattorissa? </w:t>
      </w:r>
    </w:p>
    <w:p>
      <w:r>
        <w:rPr>
          <w:b/>
        </w:rPr>
        <w:t xml:space="preserve">Kysymys 3</w:t>
      </w:r>
    </w:p>
    <w:p>
      <w:r>
        <w:t xml:space="preserve">Millainen dielektrinen absorptio olisi teflonkondensaattorissa?</w:t>
      </w:r>
    </w:p>
    <w:p>
      <w:r>
        <w:rPr>
          <w:b/>
        </w:rPr>
        <w:t xml:space="preserve">Kysymys 4</w:t>
      </w:r>
    </w:p>
    <w:p>
      <w:r>
        <w:t xml:space="preserve">Kuinka paljon energiaa kondensaattorin on sisällettävä, jotta sitä voidaan yleisesti pitää vaarallisena? </w:t>
      </w:r>
    </w:p>
    <w:p>
      <w:r>
        <w:rPr>
          <w:b/>
        </w:rPr>
        <w:t xml:space="preserve">Kysymys 5</w:t>
      </w:r>
    </w:p>
    <w:p>
      <w:r>
        <w:t xml:space="preserve">Mikä aiheuttaa kondensaattorin purkautumisen ja irrottamisen jälkeen sen alijännitteen kehittymisen?</w:t>
      </w:r>
    </w:p>
    <w:p>
      <w:r>
        <w:rPr>
          <w:b/>
        </w:rPr>
        <w:t xml:space="preserve">Kysymys 6</w:t>
      </w:r>
    </w:p>
    <w:p>
      <w:r>
        <w:t xml:space="preserve"> Mistä kondensaattorin dielektrinen absorptioprosessi ei riipu?</w:t>
      </w:r>
    </w:p>
    <w:p>
      <w:r>
        <w:rPr>
          <w:b/>
        </w:rPr>
        <w:t xml:space="preserve">Kysymys 7</w:t>
      </w:r>
    </w:p>
    <w:p>
      <w:r>
        <w:t xml:space="preserve">Millaista dielektristä absorptiotasoa tantaalielektrolyyttikondensaattorilla ei koskaan olisi?</w:t>
      </w:r>
    </w:p>
    <w:p>
      <w:r>
        <w:rPr>
          <w:b/>
        </w:rPr>
        <w:t xml:space="preserve">Kysymys 8</w:t>
      </w:r>
    </w:p>
    <w:p>
      <w:r>
        <w:t xml:space="preserve">Millaista dielektristä absorptiotasoa teflonkondensaattorilla ei koskaan olisi?</w:t>
      </w:r>
    </w:p>
    <w:p>
      <w:r>
        <w:rPr>
          <w:b/>
        </w:rPr>
        <w:t xml:space="preserve">Kysymys 9</w:t>
      </w:r>
    </w:p>
    <w:p>
      <w:r>
        <w:t xml:space="preserve">Kuinka paljon energiaa kondensaattorin on sisällettävä, jotta sitä ei koskaan pidettäisi vaarallisena?</w:t>
      </w:r>
    </w:p>
    <w:p>
      <w:r>
        <w:rPr>
          <w:b/>
        </w:rPr>
        <w:t xml:space="preserve">Teksti numero 19</w:t>
      </w:r>
    </w:p>
    <w:p>
      <w:r>
        <w:rPr>
          <w:color w:val="A9A9A9"/>
        </w:rPr>
        <w:t xml:space="preserve">Vuoto </w:t>
      </w:r>
      <w:r>
        <w:t xml:space="preserve">vastaa kondensaattorin kanssa rinnakkain olevaa vastusta. </w:t>
      </w:r>
      <w:r>
        <w:rPr>
          <w:color w:val="DCDCDC"/>
        </w:rPr>
        <w:t xml:space="preserve">Jatkuva altistuminen lämmölle </w:t>
      </w:r>
      <w:r>
        <w:t xml:space="preserve">voi aiheuttaa dielektrisen hajoamisen ja liiallisen vuodon, mikä on usein havaittu ongelma vanhoissa tyhjiöputkipiireissä, erityisesti silloin, kun käytettiin öljyttyjä paperi- ja foliokondensaattoreita. Monissa tyhjiöputkipiireissä </w:t>
      </w:r>
      <w:r>
        <w:t xml:space="preserve">käytetään </w:t>
      </w:r>
      <w:r>
        <w:rPr>
          <w:color w:val="2F4F4F"/>
        </w:rPr>
        <w:t xml:space="preserve">vaiheiden välisiä kytkentäkondensaattoreita </w:t>
      </w:r>
      <w:r>
        <w:t xml:space="preserve">johtamaan vaihtelevaa signaalia yhden putken levyltä seuraavan vaiheen verkkopiiriin. </w:t>
      </w:r>
      <w:r>
        <w:rPr>
          <w:color w:val="556B2F"/>
        </w:rPr>
        <w:t xml:space="preserve">Vuotava kondensaattori </w:t>
      </w:r>
      <w:r>
        <w:t xml:space="preserve">voi aiheuttaa sen, että verkkopiirin jännite nousee normaalista bias-asetuksestaan, mikä aiheuttaa liiallisen virran tai signaalin vääristymisen seuraavassa putkessa. Tehovahvistimissa tämä voi </w:t>
      </w:r>
      <w:r>
        <w:rPr>
          <w:color w:val="6B8E23"/>
        </w:rPr>
        <w:t xml:space="preserve">aiheuttaa levyjen hehkumista punaisena </w:t>
      </w:r>
      <w:r>
        <w:t xml:space="preserve">tai virranrajoitusvastusten ylikuumenemisen tai jopa pettämisen</w:t>
      </w:r>
      <w:r>
        <w:t xml:space="preserve">.</w:t>
      </w:r>
      <w:r>
        <w:t xml:space="preserve"> Samanlaisia näkökohtia sovelletaan komponenttivalmisteisiin puolijohdevahvistimiin (transistoreihin), mutta alhaisemman lämmöntuoton ja nykyaikaisten polyesteridielektristen esteiden käytön ansiosta tästä aikoinaan yleisestä ongelmasta on tullut suhteellisen harvinainen.</w:t>
      </w:r>
    </w:p>
    <w:p>
      <w:r>
        <w:rPr>
          <w:b/>
        </w:rPr>
        <w:t xml:space="preserve">Kysymys 0</w:t>
      </w:r>
    </w:p>
    <w:p>
      <w:r>
        <w:t xml:space="preserve">Minkä arvoinen on kondensaattorin kanssa rinnakkain oleva vastus?</w:t>
      </w:r>
    </w:p>
    <w:p>
      <w:r>
        <w:rPr>
          <w:b/>
        </w:rPr>
        <w:t xml:space="preserve">Kysymys 1</w:t>
      </w:r>
    </w:p>
    <w:p>
      <w:r>
        <w:t xml:space="preserve">Mikä voi aiheuttaa kondensaattorin liiallista vuotoa?</w:t>
      </w:r>
    </w:p>
    <w:p>
      <w:r>
        <w:rPr>
          <w:b/>
        </w:rPr>
        <w:t xml:space="preserve">Kysymys 2</w:t>
      </w:r>
    </w:p>
    <w:p>
      <w:r>
        <w:t xml:space="preserve">Millaisia kondensaattoreita käytetään siirtämään vaihteleva signaali yhden putken johtavalta levyltä seuraavan vaiheen verkkopiiriin?</w:t>
      </w:r>
    </w:p>
    <w:p>
      <w:r>
        <w:rPr>
          <w:b/>
        </w:rPr>
        <w:t xml:space="preserve">Kysymys 3</w:t>
      </w:r>
    </w:p>
    <w:p>
      <w:r>
        <w:t xml:space="preserve">Minkälainen kondensaattori voi aiheuttaa signaalin vääristymistä putken loppupäässä?</w:t>
      </w:r>
    </w:p>
    <w:p>
      <w:r>
        <w:rPr>
          <w:b/>
        </w:rPr>
        <w:t xml:space="preserve">Kysymys 4</w:t>
      </w:r>
    </w:p>
    <w:p>
      <w:r>
        <w:t xml:space="preserve">Jos verkkopiirin jännitettä nostetaan yli sen tavanomaisen bias-asetuksen, mitä johtaville levyille voi tapahtua tehovahvistimissa?</w:t>
      </w:r>
    </w:p>
    <w:p>
      <w:r>
        <w:rPr>
          <w:b/>
        </w:rPr>
        <w:t xml:space="preserve">Kysymys 5</w:t>
      </w:r>
    </w:p>
    <w:p>
      <w:r>
        <w:t xml:space="preserve">Minkä arvon kanssa kondensaattorin kanssa rinnakkain oleva vastus ei ole yhtä suuri?</w:t>
      </w:r>
    </w:p>
    <w:p>
      <w:r>
        <w:rPr>
          <w:b/>
        </w:rPr>
        <w:t xml:space="preserve">Kysymys 6</w:t>
      </w:r>
    </w:p>
    <w:p>
      <w:r>
        <w:t xml:space="preserve"> Mikä ei koskaan aiheuta liiallista vuotoa kondensaattorissa?</w:t>
      </w:r>
    </w:p>
    <w:p>
      <w:r>
        <w:rPr>
          <w:b/>
        </w:rPr>
        <w:t xml:space="preserve">Kysymys 7</w:t>
      </w:r>
    </w:p>
    <w:p>
      <w:r>
        <w:t xml:space="preserve"> Millaisia kondensaattoreita ei koskaan käytetä vaihtelevan signaalin siirtämiseen yhden putken johtavalta levyltä seuraavan vaiheen verkkopiiriin?</w:t>
      </w:r>
    </w:p>
    <w:p>
      <w:r>
        <w:rPr>
          <w:b/>
        </w:rPr>
        <w:t xml:space="preserve">Kysymys 8</w:t>
      </w:r>
    </w:p>
    <w:p>
      <w:r>
        <w:t xml:space="preserve">Minkä tyyppinen kondensaattori ei koskaan aiheuta signaalin vääristymistä seuraavassa putkessa?</w:t>
      </w:r>
    </w:p>
    <w:p>
      <w:r>
        <w:rPr>
          <w:b/>
        </w:rPr>
        <w:t xml:space="preserve">Kysymys 9</w:t>
      </w:r>
    </w:p>
    <w:p>
      <w:r>
        <w:t xml:space="preserve">Jos verkkopiirin jännitettä nostetaan yli sen normaalin bias-asetuksen, mitä ei tapahdu johtaville levyille tehovahvistimissa?</w:t>
      </w:r>
    </w:p>
    <w:p>
      <w:r>
        <w:rPr>
          <w:b/>
        </w:rPr>
        <w:t xml:space="preserve">Teksti numero 20</w:t>
      </w:r>
    </w:p>
    <w:p>
      <w:r>
        <w:t xml:space="preserve">Useimmat kondensaattorityypit sisältävät </w:t>
      </w:r>
      <w:r>
        <w:rPr>
          <w:color w:val="DCDCDC"/>
        </w:rPr>
        <w:t xml:space="preserve">dielektrisen välikappaleen, </w:t>
      </w:r>
      <w:r>
        <w:t xml:space="preserve">joka lisää niiden kapasitanssia. Nämä dielektriset aineet ovat useimmiten eristeitä. Saatavilla on kuitenkin myös laitteita, joiden </w:t>
      </w:r>
      <w:r>
        <w:t xml:space="preserve">levyjen välissä on </w:t>
      </w:r>
      <w:r>
        <w:rPr>
          <w:color w:val="2F4F4F"/>
        </w:rPr>
        <w:t xml:space="preserve">tyhjiö, mikä </w:t>
      </w:r>
      <w:r>
        <w:t xml:space="preserve">mahdollistaa erittäin korkean jännitteen käytön ja pienet häviöt</w:t>
      </w:r>
      <w:r>
        <w:t xml:space="preserve">. </w:t>
      </w:r>
      <w:r>
        <w:rPr>
          <w:color w:val="556B2F"/>
        </w:rPr>
        <w:t xml:space="preserve">Muuttuvia kondensaattoreita</w:t>
      </w:r>
      <w:r>
        <w:t xml:space="preserve">, joiden levyt ovat avoimia ilmakehälle, käytettiin yleisesti radioiden virityspiireissä. Myöhemmissä malleissa </w:t>
      </w:r>
      <w:r>
        <w:rPr>
          <w:color w:val="6B8E23"/>
        </w:rPr>
        <w:t xml:space="preserve">käytetään liikkuvien ja pysyvien levyjen välissä polymeerifolion dielektristä materiaalia</w:t>
      </w:r>
      <w:r>
        <w:t xml:space="preserve">, </w:t>
      </w:r>
      <w:r>
        <w:rPr>
          <w:color w:val="A0522D"/>
        </w:rPr>
        <w:t xml:space="preserve">eikä </w:t>
      </w:r>
      <w:r>
        <w:t xml:space="preserve">niiden välissä </w:t>
      </w:r>
      <w:r>
        <w:rPr>
          <w:color w:val="A0522D"/>
        </w:rPr>
        <w:t xml:space="preserve">ole merkittävää ilmatilaa</w:t>
      </w:r>
      <w:r>
        <w:t xml:space="preserve">.</w:t>
      </w:r>
    </w:p>
    <w:p>
      <w:r>
        <w:rPr>
          <w:b/>
        </w:rPr>
        <w:t xml:space="preserve">Kysymys 0</w:t>
      </w:r>
    </w:p>
    <w:p>
      <w:r>
        <w:t xml:space="preserve">Mitä monissa kondensaattoreissa on, joka nostaa kapasitanssia?</w:t>
      </w:r>
    </w:p>
    <w:p>
      <w:r>
        <w:rPr>
          <w:b/>
        </w:rPr>
        <w:t xml:space="preserve">Kysymys 1</w:t>
      </w:r>
    </w:p>
    <w:p>
      <w:r>
        <w:t xml:space="preserve">Minkälaista dielektristä materiaalia käytetään matalan kapasitanssin laitteissa?</w:t>
      </w:r>
    </w:p>
    <w:p>
      <w:r>
        <w:rPr>
          <w:b/>
        </w:rPr>
        <w:t xml:space="preserve">Kysymys 2</w:t>
      </w:r>
    </w:p>
    <w:p>
      <w:r>
        <w:t xml:space="preserve">Minkälaisia kondensaattoreita on perinteisesti käytetty radion virityspiireissä?</w:t>
      </w:r>
    </w:p>
    <w:p>
      <w:r>
        <w:rPr>
          <w:b/>
        </w:rPr>
        <w:t xml:space="preserve">Kysymys 3</w:t>
      </w:r>
    </w:p>
    <w:p>
      <w:r>
        <w:t xml:space="preserve">Miten radion virityspiireissä perinteisesti käytetty kondensaattori on muuttunut ajan myötä? </w:t>
      </w:r>
    </w:p>
    <w:p>
      <w:r>
        <w:rPr>
          <w:b/>
        </w:rPr>
        <w:t xml:space="preserve">Kysymys 4</w:t>
      </w:r>
    </w:p>
    <w:p>
      <w:r>
        <w:t xml:space="preserve">Mitä radiovirityspiireissä käytetyissä myöhemmissä kondensaattoreissa ei enää ollut?</w:t>
      </w:r>
    </w:p>
    <w:p>
      <w:r>
        <w:rPr>
          <w:b/>
        </w:rPr>
        <w:t xml:space="preserve">Kysymys 5</w:t>
      </w:r>
    </w:p>
    <w:p>
      <w:r>
        <w:t xml:space="preserve">Mitä monet kondensaattorit sisältävät, jotka alentavat kapasitanssia?</w:t>
      </w:r>
    </w:p>
    <w:p>
      <w:r>
        <w:rPr>
          <w:b/>
        </w:rPr>
        <w:t xml:space="preserve">Kysymys 6</w:t>
      </w:r>
    </w:p>
    <w:p>
      <w:r>
        <w:t xml:space="preserve"> Millaista dielektristä materiaalia ei koskaan käytetä pienikapasitanssin laitteissa?</w:t>
      </w:r>
    </w:p>
    <w:p>
      <w:r>
        <w:rPr>
          <w:b/>
        </w:rPr>
        <w:t xml:space="preserve">Kysymys 7</w:t>
      </w:r>
    </w:p>
    <w:p>
      <w:r>
        <w:t xml:space="preserve">Minkälaisia kondensaattoreita ei ole perinteisesti käytetty radion virityspiireissä?</w:t>
      </w:r>
    </w:p>
    <w:p>
      <w:r>
        <w:rPr>
          <w:b/>
        </w:rPr>
        <w:t xml:space="preserve">Kysymys 8</w:t>
      </w:r>
    </w:p>
    <w:p>
      <w:r>
        <w:t xml:space="preserve">Miten radion virityspiireissä perinteisesti käytetty kondensaattori pysyi samana ajan myötä?</w:t>
      </w:r>
    </w:p>
    <w:p>
      <w:r>
        <w:rPr>
          <w:b/>
        </w:rPr>
        <w:t xml:space="preserve">Kysymys 9</w:t>
      </w:r>
    </w:p>
    <w:p>
      <w:r>
        <w:t xml:space="preserve"> Mitä radiovirityspiireissä käytetyissä myöhemmissä kondensaattoreissa vielä oli?</w:t>
      </w:r>
    </w:p>
    <w:p>
      <w:r>
        <w:rPr>
          <w:b/>
        </w:rPr>
        <w:t xml:space="preserve">Teksti numero 21</w:t>
      </w:r>
    </w:p>
    <w:p>
      <w:r>
        <w:t xml:space="preserve">Saatavilla on useita kiinteitä dielektrisiä materiaaleja, kuten paperia, muovia, lasia, kiillettä ja keraamisia materiaaleja. Paperia käytettiin laajalti vanhemmissa laitteissa, ja se tarjoaa </w:t>
      </w:r>
      <w:r>
        <w:rPr>
          <w:color w:val="A9A9A9"/>
        </w:rPr>
        <w:t xml:space="preserve">suhteellisen korkean jännitteen suorituskyvyn</w:t>
      </w:r>
      <w:r>
        <w:t xml:space="preserve">. </w:t>
      </w:r>
      <w:r>
        <w:t xml:space="preserve">Se on kuitenkin altis veden imeytymiselle, ja se on suurelta osin korvattu </w:t>
      </w:r>
      <w:r>
        <w:rPr>
          <w:color w:val="DCDCDC"/>
        </w:rPr>
        <w:t xml:space="preserve">muovikalvokondensaattoreilla</w:t>
      </w:r>
      <w:r>
        <w:t xml:space="preserve">. </w:t>
      </w:r>
      <w:r>
        <w:t xml:space="preserve">Muovit tarjoavat paremman vakauden ja ikääntymiskyvyn, minkä vuoksi ne ovat käyttökelpoisia </w:t>
      </w:r>
      <w:r>
        <w:rPr>
          <w:color w:val="2F4F4F"/>
        </w:rPr>
        <w:t xml:space="preserve">ajastinpiireissä, vaikka niiden </w:t>
      </w:r>
      <w:r>
        <w:t xml:space="preserve">käyttö voi rajoittua alhaisiin käyttölämpötiloihin ja taajuuksiin. Keraamiset kondensaattorit ovat yleensä pieniä, halpoja ja käyttökelpoisia suurtaajuussovelluksissa, mutta niiden kapasitanssi vaihtelee voimakkaasti jännitteen mukaan ja ne vanhenevat huonosti. Ne luokitellaan karkeasti luokan 1 dielektrisiin aineisiin, joiden kapasitanssi vaihtelee ennustettavasti lämpötilan mukaan, tai luokan 2 dielektrisiin aineisiin, jotka voivat toimia korkeammalla jännitteellä. </w:t>
      </w:r>
      <w:r>
        <w:t xml:space="preserve">Lasi- ja </w:t>
      </w:r>
      <w:r>
        <w:rPr>
          <w:color w:val="6B8E23"/>
        </w:rPr>
        <w:t xml:space="preserve">kiillekondensaattorit </w:t>
      </w:r>
      <w:r>
        <w:t xml:space="preserve">ovat erittäin luotettavia, vakaita ja kestävät korkeita lämpötiloja ja jännitteitä, mutta ne ovat liian kalliita useimpiin yleisiin sovelluksiin. Elektrolyyttikondensaattoreita ja superkondensaattoreita käytetään vastaavasti pienten ja suurempien energiamäärien varastointiin, keraamisia kondensaattoreita käytetään usein resonaattoreissa, ja loiskapasitanssia esiintyy piireissä kaikkialla, missä yksinkertainen johdin - eriste - johdin - rakenne muodostuu tahattomasti piirin asettelun konfiguraation vuoksi.</w:t>
      </w:r>
    </w:p>
    <w:p>
      <w:r>
        <w:rPr>
          <w:b/>
        </w:rPr>
        <w:t xml:space="preserve">Kysymys 0</w:t>
      </w:r>
    </w:p>
    <w:p>
      <w:r>
        <w:t xml:space="preserve">Mitä hyötyä kiinteän tilan paperikondensaattoreista on?</w:t>
      </w:r>
    </w:p>
    <w:p>
      <w:r>
        <w:rPr>
          <w:b/>
        </w:rPr>
        <w:t xml:space="preserve">Kysymys 1</w:t>
      </w:r>
    </w:p>
    <w:p>
      <w:r>
        <w:t xml:space="preserve">Minkä tyyppinen kondensaattori on useimmiten korvannut kiinteät paperikondensaattorit?</w:t>
      </w:r>
    </w:p>
    <w:p>
      <w:r>
        <w:rPr>
          <w:b/>
        </w:rPr>
        <w:t xml:space="preserve">Kysymys 2</w:t>
      </w:r>
    </w:p>
    <w:p>
      <w:r>
        <w:t xml:space="preserve">Millaisissa virtapiireissä muovikondensaattorit ovat erityisen käyttökelpoisia?</w:t>
      </w:r>
    </w:p>
    <w:p>
      <w:r>
        <w:rPr>
          <w:b/>
        </w:rPr>
        <w:t xml:space="preserve">Kysymys 3</w:t>
      </w:r>
    </w:p>
    <w:p>
      <w:r>
        <w:t xml:space="preserve">Mikä on yksi luotettava kondensaattorityyppi, joka kestää lämpötilan ja jännitteen muutoksia?</w:t>
      </w:r>
    </w:p>
    <w:p>
      <w:r>
        <w:rPr>
          <w:b/>
        </w:rPr>
        <w:t xml:space="preserve">Kysymys 4</w:t>
      </w:r>
    </w:p>
    <w:p>
      <w:r>
        <w:t xml:space="preserve">Mikä on toinen luotettava kondensaattorityyppi, joka kestää lämpötilan ja jännitteen muutoksia?</w:t>
      </w:r>
    </w:p>
    <w:p>
      <w:r>
        <w:rPr>
          <w:b/>
        </w:rPr>
        <w:t xml:space="preserve">Kysymys 5</w:t>
      </w:r>
    </w:p>
    <w:p>
      <w:r>
        <w:t xml:space="preserve"> Mitä etua kiinteät paperikondensaattorit eivät koskaan tarjoa?</w:t>
      </w:r>
    </w:p>
    <w:p>
      <w:r>
        <w:rPr>
          <w:b/>
        </w:rPr>
        <w:t xml:space="preserve">Kysymys 6</w:t>
      </w:r>
    </w:p>
    <w:p>
      <w:r>
        <w:t xml:space="preserve"> Mikä kondensaattorityyppi ei ole korvannut kiinteitä paperikondensaattoreita?</w:t>
      </w:r>
    </w:p>
    <w:p>
      <w:r>
        <w:rPr>
          <w:b/>
        </w:rPr>
        <w:t xml:space="preserve">Kysymys 7</w:t>
      </w:r>
    </w:p>
    <w:p>
      <w:r>
        <w:t xml:space="preserve"> Millaisessa piirissä muovikondensaattorit eivät ole käyttökelpoisia?</w:t>
      </w:r>
    </w:p>
    <w:p>
      <w:r>
        <w:rPr>
          <w:b/>
        </w:rPr>
        <w:t xml:space="preserve">Kysymys 8</w:t>
      </w:r>
    </w:p>
    <w:p>
      <w:r>
        <w:t xml:space="preserve">Mikä on yksi luotettava kondensaattorityyppi, joka ei kestä lämpötilan ja jännitteen muutoksia?</w:t>
      </w:r>
    </w:p>
    <w:p>
      <w:r>
        <w:rPr>
          <w:b/>
        </w:rPr>
        <w:t xml:space="preserve">Kysymys 9</w:t>
      </w:r>
    </w:p>
    <w:p>
      <w:r>
        <w:t xml:space="preserve"> Mikä on toinen luotettava kondensaattorityyppi, joka ei kestä lämpötilan ja jännitteen muutoksia?</w:t>
      </w:r>
    </w:p>
    <w:p>
      <w:r>
        <w:rPr>
          <w:b/>
        </w:rPr>
        <w:t xml:space="preserve">Teksti numero 22</w:t>
      </w:r>
    </w:p>
    <w:p>
      <w:r>
        <w:t xml:space="preserve">Elektrolyyttikondensaattoreissa käytetään </w:t>
      </w:r>
      <w:r>
        <w:rPr>
          <w:color w:val="A9A9A9"/>
        </w:rPr>
        <w:t xml:space="preserve">alumiini- </w:t>
      </w:r>
      <w:r>
        <w:t xml:space="preserve">tai tantaalilevyä, jossa </w:t>
      </w:r>
      <w:r>
        <w:rPr>
          <w:color w:val="DCDCDC"/>
        </w:rPr>
        <w:t xml:space="preserve">on </w:t>
      </w:r>
      <w:r>
        <w:rPr>
          <w:color w:val="2F4F4F"/>
        </w:rPr>
        <w:t xml:space="preserve">dielektrinen oksidikerros</w:t>
      </w:r>
      <w:r>
        <w:t xml:space="preserve">. Toinen elektrodi on nestemäinen elektrolyytti, joka on liitetty virtapiiriin toisella foliolevyllä. Elektrolyyttikondensaattorit tarjoavat erittäin suuren kapasitanssin, mutta kärsivät huonoista toleransseista, suuresta epävakaudesta, kapasitanssin asteittaisesta häviämisestä erityisesti lämmön vaikutuksesta ja suuresta vuotovirrasta. Huonolaatuiset kondensaattorit voivat vuotaa elektrolyyttiä, mikä on haitallista piirilevyille. Elektrolyytin johtavuus </w:t>
      </w:r>
      <w:r>
        <w:rPr>
          <w:color w:val="556B2F"/>
        </w:rPr>
        <w:t xml:space="preserve">laskee </w:t>
      </w:r>
      <w:r>
        <w:rPr>
          <w:color w:val="6B8E23"/>
        </w:rPr>
        <w:t xml:space="preserve">alhaisissa lämpötiloissa, </w:t>
      </w:r>
      <w:r>
        <w:t xml:space="preserve">mikä lisää ekvivalenttista sarjavastusta. Vaikka kondensaattoreita käytetäänkin laajalti virtalähteiden ilmastointiin, huonot korkeataajuusominaisuudet tekevät niistä sopimattomia moniin sovelluksiin. Elektrolyyttikondensaattorit hajoavat itsestään, jos niitä ei käytetä jonkin aikaa (noin vuoden ajan), ja kun niihin kytketään täysi teho, ne saattavat oikosulkeutua, jolloin kondensaattori vaurioituu pysyvästi ja yleensä sulake räjähtää tai tasasuuntausdiodit vioittuvat (esimerkiksi vanhemmissa laitteissa tasasuuntaajaan syntyy valokaari). Ne voidaan palauttaa ennen käyttöä (ja vaurioitumista) </w:t>
      </w:r>
      <w:r>
        <w:rPr>
          <w:color w:val="228B22"/>
        </w:rPr>
        <w:t xml:space="preserve">syöttämällä käyttöjännite asteittain</w:t>
      </w:r>
      <w:r>
        <w:t xml:space="preserve">, mikä tehdään usein antiikkisissa tyhjiöputkilaitteissa 30 minuutin aikana käyttämällä vaihtovirran syöttämiseen vaihtomuuntajaa. Valitettavasti tämän tekniikan käyttö voi olla epätyydyttävämpää joidenkin puolijohdelaitteiden osalta, jotka voivat vahingoittua, jos niitä käytetään niiden normaalin tehoalueen alapuolella, jolloin virtalähde on ensin eristettävä kuluttavista piireistä. Tällaiset korjaustoimenpiteet eivät ehkä sovellu nykyaikaisiin suurtaajuusteholähteisiin, koska </w:t>
      </w:r>
      <w:r>
        <w:rPr>
          <w:color w:val="191970"/>
        </w:rPr>
        <w:t xml:space="preserve">ne tuottavat täyden lähtöjännitteen myös pienemmällä tulolla</w:t>
      </w:r>
      <w:r>
        <w:t xml:space="preserve">.</w:t>
      </w:r>
    </w:p>
    <w:p>
      <w:r>
        <w:rPr>
          <w:b/>
        </w:rPr>
        <w:t xml:space="preserve">Kysymys 0</w:t>
      </w:r>
    </w:p>
    <w:p>
      <w:r>
        <w:t xml:space="preserve">Mistä metallista elektrolyyttikondensaattoreiden johtavat levyt yleensä valmistetaan?</w:t>
      </w:r>
    </w:p>
    <w:p>
      <w:r>
        <w:rPr>
          <w:b/>
        </w:rPr>
        <w:t xml:space="preserve">Kysymys 1</w:t>
      </w:r>
    </w:p>
    <w:p>
      <w:r>
        <w:t xml:space="preserve">Minkälaista dielektristä kerrosta käytetään elektrolyyttikondensaattoreissa?</w:t>
      </w:r>
    </w:p>
    <w:p>
      <w:r>
        <w:rPr>
          <w:b/>
        </w:rPr>
        <w:t xml:space="preserve">Kysymys 2</w:t>
      </w:r>
    </w:p>
    <w:p>
      <w:r>
        <w:t xml:space="preserve">Mitä tapahtuu elektrolyytin johtavuudelle alhaisissa lämpötiloissa?</w:t>
      </w:r>
    </w:p>
    <w:p>
      <w:r>
        <w:rPr>
          <w:b/>
        </w:rPr>
        <w:t xml:space="preserve">Kysymys 3</w:t>
      </w:r>
    </w:p>
    <w:p>
      <w:r>
        <w:t xml:space="preserve">Miten elektrolyyttikondensaattoreita voidaan käyttää turvallisesti sen jälkeen, kun niitä on säilytetty pitkään käyttämättömänä?</w:t>
      </w:r>
    </w:p>
    <w:p>
      <w:r>
        <w:rPr>
          <w:b/>
        </w:rPr>
        <w:t xml:space="preserve">Kysymys 4</w:t>
      </w:r>
    </w:p>
    <w:p>
      <w:r>
        <w:t xml:space="preserve">Miksi käyttöjännitteen asteittainen soveltaminen ei ehkä sovellu nykyaikaisissa laitteissa olevien elektrolyyttikondensaattoreiden suojaamiseen?</w:t>
      </w:r>
    </w:p>
    <w:p>
      <w:r>
        <w:rPr>
          <w:b/>
        </w:rPr>
        <w:t xml:space="preserve">Kysymys 5</w:t>
      </w:r>
    </w:p>
    <w:p>
      <w:r>
        <w:t xml:space="preserve">Mistä metallista elektrolyyttikondensaattoreiden johtavia levyjä ei koskaan valmisteta?</w:t>
      </w:r>
    </w:p>
    <w:p>
      <w:r>
        <w:rPr>
          <w:b/>
        </w:rPr>
        <w:t xml:space="preserve">Kysymys 6</w:t>
      </w:r>
    </w:p>
    <w:p>
      <w:r>
        <w:t xml:space="preserve"> Minkä tyyppistä dielektristä kerrosta ei koskaan käytetä elektrolyyttikondensaattoreissa?</w:t>
      </w:r>
    </w:p>
    <w:p>
      <w:r>
        <w:rPr>
          <w:b/>
        </w:rPr>
        <w:t xml:space="preserve">Kysymys 7</w:t>
      </w:r>
    </w:p>
    <w:p>
      <w:r>
        <w:t xml:space="preserve">Mitä tapahtuu elektrolyytin johtavuudelle korkeissa lämpötiloissa?</w:t>
      </w:r>
    </w:p>
    <w:p>
      <w:r>
        <w:rPr>
          <w:b/>
        </w:rPr>
        <w:t xml:space="preserve">Kysymys 8</w:t>
      </w:r>
    </w:p>
    <w:p>
      <w:r>
        <w:t xml:space="preserve">Miten elektrolyyttikondensaattoreita voidaan käyttää turvallisesti sen jälkeen, kun niitä on käytetty pitkään?</w:t>
      </w:r>
    </w:p>
    <w:p>
      <w:r>
        <w:rPr>
          <w:b/>
        </w:rPr>
        <w:t xml:space="preserve">Kysymys 9</w:t>
      </w:r>
    </w:p>
    <w:p>
      <w:r>
        <w:t xml:space="preserve">Miksi käyttöjännitteen asteittainen käyttömenetelmä ei ehkä sovellu suojaamaan elektrolyyttikondensaattoreita muinaisissa laitteissa?</w:t>
      </w:r>
    </w:p>
    <w:p>
      <w:r>
        <w:rPr>
          <w:b/>
        </w:rPr>
        <w:t xml:space="preserve">Teksti numero 23</w:t>
      </w:r>
    </w:p>
    <w:p>
      <w:r>
        <w:t xml:space="preserve">Erikoissovelluksiin on saatavilla useita muita kondensaattorityyppejä. </w:t>
      </w:r>
      <w:r>
        <w:rPr>
          <w:color w:val="A9A9A9"/>
        </w:rPr>
        <w:t xml:space="preserve">Superkondensaattorit </w:t>
      </w:r>
      <w:r>
        <w:rPr>
          <w:color w:val="DCDCDC"/>
        </w:rPr>
        <w:t xml:space="preserve">varastoivat suuria määriä energiaa</w:t>
      </w:r>
      <w:r>
        <w:t xml:space="preserve">. </w:t>
      </w:r>
      <w:r>
        <w:t xml:space="preserve">Hiiliaerogeelistä, </w:t>
      </w:r>
      <w:r>
        <w:rPr>
          <w:color w:val="2F4F4F"/>
        </w:rPr>
        <w:t xml:space="preserve">hiilinanoputkista </w:t>
      </w:r>
      <w:r>
        <w:t xml:space="preserve">tai erittäin huokoisista elektrodimateriaaleista</w:t>
      </w:r>
      <w:r>
        <w:t xml:space="preserve"> valmistetut superkondensaattorit </w:t>
      </w:r>
      <w:r>
        <w:t xml:space="preserve">tarjoavat erittäin suuren kapasitanssin (</w:t>
      </w:r>
      <w:r>
        <w:rPr>
          <w:color w:val="556B2F"/>
        </w:rPr>
        <w:t xml:space="preserve">jopa </w:t>
      </w:r>
      <w:r>
        <w:rPr>
          <w:color w:val="6B8E23"/>
        </w:rPr>
        <w:t xml:space="preserve">5 kF </w:t>
      </w:r>
      <w:r>
        <w:t xml:space="preserve">vuonna 2010[päivitys]), ja niitä voidaan käyttää joissakin sovelluksissa ladattavien akkujen sijasta. </w:t>
      </w:r>
      <w:r>
        <w:rPr>
          <w:color w:val="A0522D"/>
        </w:rPr>
        <w:t xml:space="preserve">Vaihtovirtakondensaattorit </w:t>
      </w:r>
      <w:r>
        <w:t xml:space="preserve">on erityisesti suunniteltu toimimaan verkkojännitteisissä vaihtovirtapiireissä. Niitä käytetään yleisesti sähkömoottoripiireissä, ja ne on usein suunniteltu käsittelemään suuria virtoja, joten ne ovat yleensä fyysisesti suuria. Ne ovat yleensä lujasti pakattuja, usein metallikoteloihin, jotka voidaan helposti maadoittaa/maadoittaa. Ne on myös suunniteltu siten, että niiden tasavirran läpilyöntijännite on </w:t>
      </w:r>
      <w:r>
        <w:rPr>
          <w:color w:val="228B22"/>
        </w:rPr>
        <w:t xml:space="preserve">vähintään viisinkertainen </w:t>
      </w:r>
      <w:r>
        <w:rPr>
          <w:color w:val="191970"/>
        </w:rPr>
        <w:t xml:space="preserve">maksimivaihtojännitteeseen</w:t>
      </w:r>
      <w:r>
        <w:rPr>
          <w:color w:val="228B22"/>
        </w:rPr>
        <w:t xml:space="preserve"> verrattuna</w:t>
      </w:r>
      <w:r>
        <w:t xml:space="preserve">.</w:t>
      </w:r>
    </w:p>
    <w:p>
      <w:r>
        <w:rPr>
          <w:b/>
        </w:rPr>
        <w:t xml:space="preserve">Kysymys 0</w:t>
      </w:r>
    </w:p>
    <w:p>
      <w:r>
        <w:t xml:space="preserve">Mikä on superkondensaattorin tärkein ominaisuus?</w:t>
      </w:r>
    </w:p>
    <w:p>
      <w:r>
        <w:rPr>
          <w:b/>
        </w:rPr>
        <w:t xml:space="preserve">Kysymys 1</w:t>
      </w:r>
    </w:p>
    <w:p>
      <w:r>
        <w:t xml:space="preserve">Minkä tyyppisestä materiaalista superkondensaattori voidaan rakentaa?</w:t>
      </w:r>
    </w:p>
    <w:p>
      <w:r>
        <w:rPr>
          <w:b/>
        </w:rPr>
        <w:t xml:space="preserve">Kysymys 2</w:t>
      </w:r>
    </w:p>
    <w:p>
      <w:r>
        <w:t xml:space="preserve">Mikä on suurin kapasitanssi, jonka superkondensaattori on saavuttanut vuonna 2010?</w:t>
      </w:r>
    </w:p>
    <w:p>
      <w:r>
        <w:rPr>
          <w:b/>
        </w:rPr>
        <w:t xml:space="preserve">Kysymys 3</w:t>
      </w:r>
    </w:p>
    <w:p>
      <w:r>
        <w:t xml:space="preserve">Minkä tyyppistä kondensaattoria käytetään yleisesti sähkömoottoripiireissä?</w:t>
      </w:r>
    </w:p>
    <w:p>
      <w:r>
        <w:rPr>
          <w:b/>
        </w:rPr>
        <w:t xml:space="preserve">Kysymys 4</w:t>
      </w:r>
    </w:p>
    <w:p>
      <w:r>
        <w:t xml:space="preserve">Kuinka monta kertaa enimmäisvaihtojännite on suunniteltu kestämään vaihtovirtakondensaattoreita?</w:t>
      </w:r>
    </w:p>
    <w:p>
      <w:r>
        <w:rPr>
          <w:b/>
        </w:rPr>
        <w:t xml:space="preserve">Kysymys 5</w:t>
      </w:r>
    </w:p>
    <w:p>
      <w:r>
        <w:t xml:space="preserve"> Mikä on ei-superkondensaattorin tärkein ominaisuus?</w:t>
      </w:r>
    </w:p>
    <w:p>
      <w:r>
        <w:rPr>
          <w:b/>
        </w:rPr>
        <w:t xml:space="preserve">Kysymys 6</w:t>
      </w:r>
    </w:p>
    <w:p>
      <w:r>
        <w:t xml:space="preserve"> Minkä tyyppisestä materiaalista ei saa rakentaa superkondensaattoria?</w:t>
      </w:r>
    </w:p>
    <w:p>
      <w:r>
        <w:rPr>
          <w:b/>
        </w:rPr>
        <w:t xml:space="preserve">Kysymys 7</w:t>
      </w:r>
    </w:p>
    <w:p>
      <w:r>
        <w:t xml:space="preserve">Mikä on pienin kapasitanssi, jonka superkondensaattori on saavuttanut vuonna 2010?</w:t>
      </w:r>
    </w:p>
    <w:p>
      <w:r>
        <w:rPr>
          <w:b/>
        </w:rPr>
        <w:t xml:space="preserve">Kysymys 8</w:t>
      </w:r>
    </w:p>
    <w:p>
      <w:r>
        <w:t xml:space="preserve"> Minkä tyyppistä kondensaattoria ei koskaan käytetä sähkömoottoripiireissä?</w:t>
      </w:r>
    </w:p>
    <w:p>
      <w:r>
        <w:rPr>
          <w:b/>
        </w:rPr>
        <w:t xml:space="preserve">Kysymys 9</w:t>
      </w:r>
    </w:p>
    <w:p>
      <w:r>
        <w:t xml:space="preserve">Kuinka monta kertaa pienin vaihtojännite on suunniteltu kestämään?</w:t>
      </w:r>
    </w:p>
    <w:p>
      <w:r>
        <w:rPr>
          <w:b/>
        </w:rPr>
        <w:t xml:space="preserve">Tekstin numero 24</w:t>
      </w:r>
    </w:p>
    <w:p>
      <w:r>
        <w:t xml:space="preserve">Jos kondensaattoria </w:t>
      </w:r>
      <w:r>
        <w:rPr>
          <w:color w:val="A9A9A9"/>
        </w:rPr>
        <w:t xml:space="preserve">ohjataan ajassa muuttuvalla jännitteellä, joka muuttuu </w:t>
      </w:r>
      <w:r>
        <w:rPr>
          <w:color w:val="DCDCDC"/>
        </w:rPr>
        <w:t xml:space="preserve">riittävän </w:t>
      </w:r>
      <w:r>
        <w:rPr>
          <w:color w:val="A9A9A9"/>
        </w:rPr>
        <w:t xml:space="preserve">nopeasti</w:t>
      </w:r>
      <w:r>
        <w:t xml:space="preserve">, jollakin taajuudella dielektrisen materiaalin polarisaatio ei voi seurata jännitettä</w:t>
      </w:r>
      <w:r>
        <w:rPr>
          <w:color w:val="A9A9A9"/>
        </w:rPr>
        <w:t xml:space="preserve">.</w:t>
      </w:r>
      <w:r>
        <w:t xml:space="preserve"> Esimerkkinä tämän mekanismin alkuperästä voidaan mainita, että </w:t>
      </w:r>
      <w:r>
        <w:rPr>
          <w:color w:val="556B2F"/>
        </w:rPr>
        <w:t xml:space="preserve">sisäiset mikroskooppiset dipolit</w:t>
      </w:r>
      <w:r>
        <w:rPr>
          <w:color w:val="2F4F4F"/>
        </w:rPr>
        <w:t xml:space="preserve">, </w:t>
      </w:r>
      <w:r>
        <w:t xml:space="preserve">jotka vaikuttavat dielektrisyysvakioon, eivät voi liikkua välittömästi, joten sovelletun vaihtojännitteen taajuuden kasvaessa dipolivaste rajoittuu ja dielektrisyysvakio pienenee. Dielektrisyysvakion muuttumista taajuuden mukaan kutsutaan </w:t>
      </w:r>
      <w:r>
        <w:rPr>
          <w:color w:val="6B8E23"/>
        </w:rPr>
        <w:t xml:space="preserve">dielektriseksi dispersioksi, ja sitä </w:t>
      </w:r>
      <w:r>
        <w:t xml:space="preserve">säätelevät </w:t>
      </w:r>
      <w:r>
        <w:rPr>
          <w:color w:val="A0522D"/>
        </w:rPr>
        <w:t xml:space="preserve">dielektriset relaksaatioprosessit</w:t>
      </w:r>
      <w:r>
        <w:t xml:space="preserve">, kuten </w:t>
      </w:r>
      <w:r>
        <w:rPr>
          <w:color w:val="228B22"/>
        </w:rPr>
        <w:t xml:space="preserve">Debyen relaksaatio</w:t>
      </w:r>
      <w:r>
        <w:t xml:space="preserve">. Transienttiolosuhteissa siirtymäkenttä voidaan ilmaista seuraavasti (ks. sähköinen suskeptibiliteetti):</w:t>
      </w:r>
    </w:p>
    <w:p>
      <w:r>
        <w:rPr>
          <w:b/>
        </w:rPr>
        <w:t xml:space="preserve">Kysymys 0</w:t>
      </w:r>
    </w:p>
    <w:p>
      <w:r>
        <w:t xml:space="preserve">Missä olosuhteissa dielektrisen sähkömagneettisen aineen polarisaatio ei ehkä pysty seuraamaan jännitettä?</w:t>
      </w:r>
    </w:p>
    <w:p>
      <w:r>
        <w:rPr>
          <w:b/>
        </w:rPr>
        <w:t xml:space="preserve">Kysymys 1</w:t>
      </w:r>
    </w:p>
    <w:p>
      <w:r>
        <w:t xml:space="preserve">Minkälaiset dielektrisyysvakion lisäävät dipolit eivät voi liikkua välittömästi, jos kondensaattoria ohjaa nopeasti muuttuva ajassa vaihteleva jännite?</w:t>
      </w:r>
    </w:p>
    <w:p>
      <w:r>
        <w:rPr>
          <w:b/>
        </w:rPr>
        <w:t xml:space="preserve">Kysymys 2</w:t>
      </w:r>
    </w:p>
    <w:p>
      <w:r>
        <w:t xml:space="preserve">Miksi kutsutaan sitä, kun dielektrisyysvakio muuttuu taajuuden mukaan?</w:t>
      </w:r>
    </w:p>
    <w:p>
      <w:r>
        <w:rPr>
          <w:b/>
        </w:rPr>
        <w:t xml:space="preserve">Kysymys 3</w:t>
      </w:r>
    </w:p>
    <w:p>
      <w:r>
        <w:t xml:space="preserve">Mikä säätelee dielektristä dispersiota?</w:t>
      </w:r>
    </w:p>
    <w:p>
      <w:r>
        <w:rPr>
          <w:b/>
        </w:rPr>
        <w:t xml:space="preserve">Kysymys 4</w:t>
      </w:r>
    </w:p>
    <w:p>
      <w:r>
        <w:t xml:space="preserve">Mikä on esimerkki dielektrisestä relaksaatioprosessista?</w:t>
      </w:r>
    </w:p>
    <w:p>
      <w:r>
        <w:rPr>
          <w:b/>
        </w:rPr>
        <w:t xml:space="preserve">Kysymys 5</w:t>
      </w:r>
    </w:p>
    <w:p>
      <w:r>
        <w:t xml:space="preserve">Missä olosuhteissa dielektrisen sähkömagneettisen aineen polarisaatio voisi seurata jännitettä?</w:t>
      </w:r>
    </w:p>
    <w:p>
      <w:r>
        <w:rPr>
          <w:b/>
        </w:rPr>
        <w:t xml:space="preserve">Kysymys 6</w:t>
      </w:r>
    </w:p>
    <w:p>
      <w:r>
        <w:t xml:space="preserve">Minkälaiset dielektrisyysvakion lisäävät dipolit eivät voi liikkua välittömästi, jos kondensaattoria ohjaa hitaasti muuttuva ajassa vaihteleva jännite?</w:t>
      </w:r>
    </w:p>
    <w:p>
      <w:r>
        <w:rPr>
          <w:b/>
        </w:rPr>
        <w:t xml:space="preserve">Kysymys 7</w:t>
      </w:r>
    </w:p>
    <w:p>
      <w:r>
        <w:t xml:space="preserve">Miksi kutsutaan sitä, kun dielektrisyysvakio pysyy samana taajuuden mukana?</w:t>
      </w:r>
    </w:p>
    <w:p>
      <w:r>
        <w:rPr>
          <w:b/>
        </w:rPr>
        <w:t xml:space="preserve">Kysymys 8</w:t>
      </w:r>
    </w:p>
    <w:p>
      <w:r>
        <w:t xml:space="preserve"> Mikä purkaa dielektrisen dispersion?</w:t>
      </w:r>
    </w:p>
    <w:p>
      <w:r>
        <w:rPr>
          <w:b/>
        </w:rPr>
        <w:t xml:space="preserve">Kysymys 9</w:t>
      </w:r>
    </w:p>
    <w:p>
      <w:r>
        <w:t xml:space="preserve"> Mikä on esimerkki epädielektrisestä relaksaatioprosessista?</w:t>
      </w:r>
    </w:p>
    <w:p>
      <w:r>
        <w:rPr>
          <w:b/>
        </w:rPr>
        <w:t xml:space="preserve">Teksti numero 25</w:t>
      </w:r>
    </w:p>
    <w:p>
      <w:r>
        <w:t xml:space="preserve">jossa yksi alkukirjain tarkoittaa reaaliosaa ja kaksi alkukirjainta imaginääriosaa, </w:t>
      </w:r>
      <w:r>
        <w:rPr>
          <w:color w:val="A9A9A9"/>
        </w:rPr>
        <w:t xml:space="preserve">Z(ω) </w:t>
      </w:r>
      <w:r>
        <w:t xml:space="preserve">on kompleksiimpedanssi, kun dielektrinen aine on läsnä, </w:t>
      </w:r>
      <w:r>
        <w:rPr>
          <w:color w:val="DCDCDC"/>
        </w:rPr>
        <w:t xml:space="preserve">Ccmplx(ω) </w:t>
      </w:r>
      <w:r>
        <w:t xml:space="preserve">on niin sanottu kompleksikapasitanssi, kun dielektrinen aine on läsnä, ja </w:t>
      </w:r>
      <w:r>
        <w:rPr>
          <w:color w:val="2F4F4F"/>
        </w:rPr>
        <w:t xml:space="preserve">C0 </w:t>
      </w:r>
      <w:r>
        <w:t xml:space="preserve">on kapasitanssi ilman dielektristä ainetta. </w:t>
      </w:r>
      <w:r>
        <w:t xml:space="preserve">(Mittaus "ilman dielektristä" tarkoittaa periaatteessa mittausta vapaassa tilassa, mikä on saavuttamaton tavoite, koska </w:t>
      </w:r>
      <w:r>
        <w:rPr>
          <w:color w:val="556B2F"/>
        </w:rPr>
        <w:t xml:space="preserve">jopa kvanttityhjiössä ennustetaan esiintyvän epäideaalista käyttäytymistä</w:t>
      </w:r>
      <w:r>
        <w:t xml:space="preserve">, kuten dikroismia. Käytännön syistä, kun mittausvirheet otetaan huomioon, </w:t>
      </w:r>
      <w:r>
        <w:rPr>
          <w:color w:val="A0522D"/>
        </w:rPr>
        <w:t xml:space="preserve">maanpäällisessä tyhjiössä tehty </w:t>
      </w:r>
      <w:r>
        <w:t xml:space="preserve">mittaus </w:t>
      </w:r>
      <w:r>
        <w:t xml:space="preserve">tai yksinkertaisesti C0:n laskeminen on </w:t>
      </w:r>
      <w:r>
        <w:t xml:space="preserve">usein </w:t>
      </w:r>
      <w:r>
        <w:t xml:space="preserve">riittävän tarkka.))</w:t>
      </w:r>
    </w:p>
    <w:p>
      <w:r>
        <w:rPr>
          <w:b/>
        </w:rPr>
        <w:t xml:space="preserve">Kysymys 0</w:t>
      </w:r>
    </w:p>
    <w:p>
      <w:r>
        <w:t xml:space="preserve">Miten kompleksinen impedanssi dielektrisen kanssa esitetään matemaattisesti?</w:t>
      </w:r>
    </w:p>
    <w:p>
      <w:r>
        <w:rPr>
          <w:b/>
        </w:rPr>
        <w:t xml:space="preserve">Kysymys 1</w:t>
      </w:r>
    </w:p>
    <w:p>
      <w:r>
        <w:t xml:space="preserve">Miten kompleksinen kapasitanssi ilman dielektristä ominaisuutta esitetään matemaattisesti?</w:t>
      </w:r>
    </w:p>
    <w:p>
      <w:r>
        <w:rPr>
          <w:b/>
        </w:rPr>
        <w:t xml:space="preserve">Kysymys 2</w:t>
      </w:r>
    </w:p>
    <w:p>
      <w:r>
        <w:t xml:space="preserve">Miksi C0-arvo on todellisuudessa saavuttamaton?</w:t>
      </w:r>
    </w:p>
    <w:p>
      <w:r>
        <w:rPr>
          <w:b/>
        </w:rPr>
        <w:t xml:space="preserve">Kysymys 3</w:t>
      </w:r>
    </w:p>
    <w:p>
      <w:r>
        <w:t xml:space="preserve">Millä edellytyksellä approksimaatio C0 on riittävän tarkka laskentatarkoituksiin?</w:t>
      </w:r>
    </w:p>
    <w:p>
      <w:r>
        <w:rPr>
          <w:b/>
        </w:rPr>
        <w:t xml:space="preserve">Kysymys 4</w:t>
      </w:r>
    </w:p>
    <w:p>
      <w:r>
        <w:t xml:space="preserve">Miten kompleksinen kapasitanssi esitetään matemaattisesti, kun dielektrinen aine on läsnä?</w:t>
      </w:r>
    </w:p>
    <w:p>
      <w:r>
        <w:rPr>
          <w:b/>
        </w:rPr>
        <w:t xml:space="preserve">Kysymys 5</w:t>
      </w:r>
    </w:p>
    <w:p>
      <w:r>
        <w:t xml:space="preserve">Miten ei-kompleksinen impedanssi dielektrisen kanssa esitetään matemaattisesti?</w:t>
      </w:r>
    </w:p>
    <w:p>
      <w:r>
        <w:rPr>
          <w:b/>
        </w:rPr>
        <w:t xml:space="preserve">Kysymys 6</w:t>
      </w:r>
    </w:p>
    <w:p>
      <w:r>
        <w:t xml:space="preserve">Miten kompleksinen kapasitanssi dielektrisen kanssa esitetään matemaattisesti?</w:t>
      </w:r>
    </w:p>
    <w:p>
      <w:r>
        <w:rPr>
          <w:b/>
        </w:rPr>
        <w:t xml:space="preserve">Kysymys 7</w:t>
      </w:r>
    </w:p>
    <w:p>
      <w:r>
        <w:t xml:space="preserve"> Miksi C0:n arvo ei ole todellisuudessa saavuttamaton?</w:t>
      </w:r>
    </w:p>
    <w:p>
      <w:r>
        <w:rPr>
          <w:b/>
        </w:rPr>
        <w:t xml:space="preserve">Kysymys 8</w:t>
      </w:r>
    </w:p>
    <w:p>
      <w:r>
        <w:t xml:space="preserve">Millä edellytyksellä approksimaatio C0 on riittävän epätarkka laskennan kannalta?</w:t>
      </w:r>
    </w:p>
    <w:p>
      <w:r>
        <w:rPr>
          <w:b/>
        </w:rPr>
        <w:t xml:space="preserve">Kysymys 9</w:t>
      </w:r>
    </w:p>
    <w:p>
      <w:r>
        <w:t xml:space="preserve">Miten kompleksinen kapasitanssi on matemaattisesti edustamaton, kun dielektrinen aine on läsnä?</w:t>
      </w:r>
    </w:p>
    <w:p>
      <w:r>
        <w:rPr>
          <w:b/>
        </w:rPr>
        <w:t xml:space="preserve">Teksti numero 26</w:t>
      </w:r>
    </w:p>
    <w:p>
      <w:r>
        <w:t xml:space="preserve">Levyjen ja dielektrisen materiaalin järjestelyssä on monia muunnelmia riippuen kondensaattorin halutuista luokituksista. Pienissä kapasitanssiarvoissa (</w:t>
      </w:r>
      <w:r>
        <w:rPr>
          <w:color w:val="A9A9A9"/>
        </w:rPr>
        <w:t xml:space="preserve">mikrofaradit ja vähemmän) </w:t>
      </w:r>
      <w:r>
        <w:t xml:space="preserve">keraamisissa levyissä käytetään metallipinnoitteita, joissa johdinjohdot on kiinnitetty pinnoitteeseen. Suuremmat arvot voidaan valmistaa </w:t>
      </w:r>
      <w:r>
        <w:rPr>
          <w:color w:val="DCDCDC"/>
        </w:rPr>
        <w:t xml:space="preserve">useilla levyjen ja levyjen pinoilla</w:t>
      </w:r>
      <w:r>
        <w:t xml:space="preserve">. </w:t>
      </w:r>
      <w:r>
        <w:t xml:space="preserve">Suurempien arvojen kondensaattoreissa käytetään tavallisesti metallifoliota tai </w:t>
      </w:r>
      <w:r>
        <w:rPr>
          <w:color w:val="2F4F4F"/>
        </w:rPr>
        <w:t xml:space="preserve">metallikalvokerrosta, joka on kerrostettu dielektrisen kalvon pinnalle </w:t>
      </w:r>
      <w:r>
        <w:t xml:space="preserve">levyjen valmistamiseksi, ja </w:t>
      </w:r>
      <w:r>
        <w:rPr>
          <w:color w:val="556B2F"/>
        </w:rPr>
        <w:t xml:space="preserve">kyllästetystä paperista tai muovista</w:t>
      </w:r>
      <w:r>
        <w:t xml:space="preserve"> valmistettua dielektristä kalvoa </w:t>
      </w:r>
      <w:r>
        <w:rPr>
          <w:color w:val="6B8E23"/>
        </w:rPr>
        <w:t xml:space="preserve">- nämä on rullattu kokoon tilan säästämiseksi</w:t>
      </w:r>
      <w:r>
        <w:t xml:space="preserve">. </w:t>
      </w:r>
      <w:r>
        <w:rPr>
          <w:color w:val="228B22"/>
        </w:rPr>
        <w:t xml:space="preserve">Pitkien levyjen </w:t>
      </w:r>
      <w:r>
        <w:rPr>
          <w:color w:val="A0522D"/>
        </w:rPr>
        <w:t xml:space="preserve">sarjavastuksen ja induktanssin pienentämiseksi </w:t>
      </w:r>
      <w:r>
        <w:t xml:space="preserve">levyt ja dielektrinen aine on porrastettu siten, että liitäntä tehdään rullattujen levyjen yhteiseen reunaan, ei levyjen muodostavien folio- tai metallikalvonauhojen päihin.</w:t>
      </w:r>
    </w:p>
    <w:p>
      <w:r>
        <w:rPr>
          <w:b/>
        </w:rPr>
        <w:t xml:space="preserve">Kysymys 0</w:t>
      </w:r>
    </w:p>
    <w:p>
      <w:r>
        <w:t xml:space="preserve">Minkä suuruusluokan kapasitanssi sopii kondensaattoreille, jotka koostuvat keraamisista levyistä, joissa on metallipinnoite?</w:t>
      </w:r>
    </w:p>
    <w:p>
      <w:r>
        <w:rPr>
          <w:b/>
        </w:rPr>
        <w:t xml:space="preserve">Kysymys 1</w:t>
      </w:r>
    </w:p>
    <w:p>
      <w:r>
        <w:t xml:space="preserve">Miten suuremmat kondensaattorit usein rakennetaan?</w:t>
      </w:r>
    </w:p>
    <w:p>
      <w:r>
        <w:rPr>
          <w:b/>
        </w:rPr>
        <w:t xml:space="preserve">Kysymys 2</w:t>
      </w:r>
    </w:p>
    <w:p>
      <w:r>
        <w:t xml:space="preserve">Mitä käytetään usein suurempien kondensaattorien dielektrisenä väliaineena?</w:t>
      </w:r>
    </w:p>
    <w:p>
      <w:r>
        <w:rPr>
          <w:b/>
        </w:rPr>
        <w:t xml:space="preserve">Kysymys 3</w:t>
      </w:r>
    </w:p>
    <w:p>
      <w:r>
        <w:t xml:space="preserve">Miksi suuremmissa kondensaattoreissa levyt ja dielektriitit ovat usein porrastettuina?</w:t>
      </w:r>
    </w:p>
    <w:p>
      <w:r>
        <w:rPr>
          <w:b/>
        </w:rPr>
        <w:t xml:space="preserve">Kysymys 4</w:t>
      </w:r>
    </w:p>
    <w:p>
      <w:r>
        <w:t xml:space="preserve">Miten johtavat levyt tehdään usein suurempien kondensaattoreiden osalta?</w:t>
      </w:r>
    </w:p>
    <w:p>
      <w:r>
        <w:rPr>
          <w:b/>
        </w:rPr>
        <w:t xml:space="preserve">Kysymys 5</w:t>
      </w:r>
    </w:p>
    <w:p>
      <w:r>
        <w:t xml:space="preserve">Minkä suuruusluokan kapasitanssi sopii kondensaattoreille, jotka koostuvat keraamisista levyistä, joissa ei ole metallipinnoitteita?</w:t>
      </w:r>
    </w:p>
    <w:p>
      <w:r>
        <w:rPr>
          <w:b/>
        </w:rPr>
        <w:t xml:space="preserve">Kysymys 6</w:t>
      </w:r>
    </w:p>
    <w:p>
      <w:r>
        <w:t xml:space="preserve"> Miten pienempiä kondensaattoreita usein rakennetaan?</w:t>
      </w:r>
    </w:p>
    <w:p>
      <w:r>
        <w:rPr>
          <w:b/>
        </w:rPr>
        <w:t xml:space="preserve">Kysymys 7</w:t>
      </w:r>
    </w:p>
    <w:p>
      <w:r>
        <w:t xml:space="preserve">Mitä käytetään usein pienempien kondensaattoreiden dielektrisenä väliaineena?</w:t>
      </w:r>
    </w:p>
    <w:p>
      <w:r>
        <w:rPr>
          <w:b/>
        </w:rPr>
        <w:t xml:space="preserve">Kysymys 8</w:t>
      </w:r>
    </w:p>
    <w:p>
      <w:r>
        <w:t xml:space="preserve">Miksi pienempien kondensaattoreiden levyt ja dielektriitit ovat usein porrastettuina?</w:t>
      </w:r>
    </w:p>
    <w:p>
      <w:r>
        <w:rPr>
          <w:b/>
        </w:rPr>
        <w:t xml:space="preserve">Kysymys 9</w:t>
      </w:r>
    </w:p>
    <w:p>
      <w:r>
        <w:t xml:space="preserve"> Miten johtavia levyjä ei koskaan tehdä suurempia kondensaattoreita varten?</w:t>
      </w:r>
    </w:p>
    <w:p>
      <w:r>
        <w:rPr>
          <w:b/>
        </w:rPr>
        <w:t xml:space="preserve">Teksti numero 27</w:t>
      </w:r>
    </w:p>
    <w:p>
      <w:r>
        <w:t xml:space="preserve">Kondensaattoreiden liitäntäjohdot voidaan järjestää monin eri tavoin, esimerkiksi </w:t>
      </w:r>
      <w:r>
        <w:rPr>
          <w:color w:val="A9A9A9"/>
        </w:rPr>
        <w:t xml:space="preserve">aksiaalisesti </w:t>
      </w:r>
      <w:r>
        <w:t xml:space="preserve">tai </w:t>
      </w:r>
      <w:r>
        <w:rPr>
          <w:color w:val="DCDCDC"/>
        </w:rPr>
        <w:t xml:space="preserve">radiaalisesti</w:t>
      </w:r>
      <w:r>
        <w:t xml:space="preserve">. </w:t>
      </w:r>
      <w:r>
        <w:t xml:space="preserve">"Aksiaalinen" tarkoittaa, että johdot ovat </w:t>
      </w:r>
      <w:r>
        <w:rPr>
          <w:color w:val="2F4F4F"/>
        </w:rPr>
        <w:t xml:space="preserve">yhteisen akselin</w:t>
      </w:r>
      <w:r>
        <w:t xml:space="preserve">, tyypillisesti kondensaattorin lieriömäisen rungon akselin, </w:t>
      </w:r>
      <w:r>
        <w:rPr>
          <w:color w:val="2F4F4F"/>
        </w:rPr>
        <w:t xml:space="preserve">suuntaisia </w:t>
      </w:r>
      <w:r>
        <w:t xml:space="preserve">- johdot ulottuvat vastakkaisista päistä. </w:t>
      </w:r>
      <w:r>
        <w:rPr>
          <w:color w:val="556B2F"/>
        </w:rPr>
        <w:t xml:space="preserve">Radiaalisia </w:t>
      </w:r>
      <w:r>
        <w:t xml:space="preserve">johtoja voitaisiin tarkemmin kutsua </w:t>
      </w:r>
      <w:r>
        <w:rPr>
          <w:color w:val="A0522D"/>
        </w:rPr>
        <w:t xml:space="preserve">tandemiksi</w:t>
      </w:r>
      <w:r>
        <w:t xml:space="preserve">; ne ovat harvoin oikeastaan linjassa rungon ympyrän säteen suuntaisesti, joten termi on epätarkka, vaikkakin yleispätevä. Johtimet (kunnes ne on taivutettu) ovat tavallisesti kondensaattorin litteän rungon kanssa samansuuntaisissa tasoissa ja ulottuvat samaan suuntaan; ne ovat usein yhdensuuntaisia, kun ne valmistetaan.</w:t>
      </w:r>
    </w:p>
    <w:p>
      <w:r>
        <w:rPr>
          <w:b/>
        </w:rPr>
        <w:t xml:space="preserve">Kysymys 0</w:t>
      </w:r>
    </w:p>
    <w:p>
      <w:r>
        <w:t xml:space="preserve">Minkälaiseen kokoonpanoon kondensaattorin liitäntäjohdot voidaan järjestää?</w:t>
      </w:r>
    </w:p>
    <w:p>
      <w:r>
        <w:rPr>
          <w:b/>
        </w:rPr>
        <w:t xml:space="preserve">Kysymys 1</w:t>
      </w:r>
    </w:p>
    <w:p>
      <w:r>
        <w:t xml:space="preserve">Minkä muunlaiseen kokoonpanoon kondensaattorin liitäntäjohdot voidaan järjestää?</w:t>
      </w:r>
    </w:p>
    <w:p>
      <w:r>
        <w:rPr>
          <w:b/>
        </w:rPr>
        <w:t xml:space="preserve">Kysymys 2</w:t>
      </w:r>
    </w:p>
    <w:p>
      <w:r>
        <w:t xml:space="preserve">Minkä tyyppinen kokoonpano valmistetaan usein siten, että johtimet ovat kondensaattorin rungon suuntaiset?</w:t>
      </w:r>
    </w:p>
    <w:p>
      <w:r>
        <w:rPr>
          <w:b/>
        </w:rPr>
        <w:t xml:space="preserve">Kysymys 3</w:t>
      </w:r>
    </w:p>
    <w:p>
      <w:r>
        <w:t xml:space="preserve">Miten aksiaalisesti konfiguroidun kondensaattorin johtimet on järjestetty?</w:t>
      </w:r>
    </w:p>
    <w:p>
      <w:r>
        <w:rPr>
          <w:b/>
        </w:rPr>
        <w:t xml:space="preserve">Kysymys 4</w:t>
      </w:r>
    </w:p>
    <w:p>
      <w:r>
        <w:t xml:space="preserve">Miten säteittäisiä johtoja voitaisiin kuvata oikeammin?</w:t>
      </w:r>
    </w:p>
    <w:p>
      <w:r>
        <w:rPr>
          <w:b/>
        </w:rPr>
        <w:t xml:space="preserve">Kysymys 5</w:t>
      </w:r>
    </w:p>
    <w:p>
      <w:r>
        <w:t xml:space="preserve">Mikä on yksi kokoonpanotyyppi, jossa kondensaattorin liitäntäjohtoja ei ole järjestetty?</w:t>
      </w:r>
    </w:p>
    <w:p>
      <w:r>
        <w:rPr>
          <w:b/>
        </w:rPr>
        <w:t xml:space="preserve">Kysymys 6</w:t>
      </w:r>
    </w:p>
    <w:p>
      <w:r>
        <w:t xml:space="preserve">Mikä on toinen kokoonpanotyyppi, jossa kondensaattorin liitäntäjohtoja ei koskaan järjestetä?</w:t>
      </w:r>
    </w:p>
    <w:p>
      <w:r>
        <w:rPr>
          <w:b/>
        </w:rPr>
        <w:t xml:space="preserve">Kysymys 7</w:t>
      </w:r>
    </w:p>
    <w:p>
      <w:r>
        <w:t xml:space="preserve">Minkälaista kokoonpanoa ei koskaan valmisteta siten, että johtimet ovat kondensaattorin rungon suuntaiset?</w:t>
      </w:r>
    </w:p>
    <w:p>
      <w:r>
        <w:rPr>
          <w:b/>
        </w:rPr>
        <w:t xml:space="preserve">Kysymys 8</w:t>
      </w:r>
    </w:p>
    <w:p>
      <w:r>
        <w:t xml:space="preserve"> Miten aksiaalisesti konfiguroidun kondensaattorin johtoja ei ole järjestetty?</w:t>
      </w:r>
    </w:p>
    <w:p>
      <w:r>
        <w:rPr>
          <w:b/>
        </w:rPr>
        <w:t xml:space="preserve">Kysymys 9</w:t>
      </w:r>
    </w:p>
    <w:p>
      <w:r>
        <w:t xml:space="preserve"> Miten säteittäisiä johtoja voitaisiin kuvata vähemmän oikein?</w:t>
      </w:r>
    </w:p>
    <w:p>
      <w:r>
        <w:rPr>
          <w:b/>
        </w:rPr>
        <w:t xml:space="preserve">Tekstin numero 28</w:t>
      </w:r>
    </w:p>
    <w:p>
      <w:r>
        <w:rPr>
          <w:color w:val="A9A9A9"/>
        </w:rPr>
        <w:t xml:space="preserve">Pieniä, halpoja keraamisia diskoidikondensaattoreita on ollut olemassa </w:t>
      </w:r>
      <w:r>
        <w:rPr>
          <w:color w:val="DCDCDC"/>
        </w:rPr>
        <w:t xml:space="preserve">1930-luvulta </w:t>
      </w:r>
      <w:r>
        <w:t xml:space="preserve">lähtien, ja ne ovat </w:t>
      </w:r>
      <w:r>
        <w:t xml:space="preserve">edelleen laajalti käytössä</w:t>
      </w:r>
      <w:r>
        <w:rPr>
          <w:color w:val="DCDCDC"/>
        </w:rPr>
        <w:t xml:space="preserve">. </w:t>
      </w:r>
      <w:r>
        <w:rPr>
          <w:color w:val="556B2F"/>
        </w:rPr>
        <w:t xml:space="preserve">Kondensaattoreiden pinta-asennuspakkauksia </w:t>
      </w:r>
      <w:r>
        <w:t xml:space="preserve">on käytetty laajalti </w:t>
      </w:r>
      <w:r>
        <w:rPr>
          <w:color w:val="2F4F4F"/>
        </w:rPr>
        <w:t xml:space="preserve">1980-luvulta lähtien. </w:t>
      </w:r>
      <w:r>
        <w:t xml:space="preserve">Nämä pakkaukset ovat erittäin pieniä, ja niissä ei ole </w:t>
      </w:r>
      <w:r>
        <w:rPr>
          <w:color w:val="6B8E23"/>
        </w:rPr>
        <w:t xml:space="preserve">liitosjohtoja</w:t>
      </w:r>
      <w:r>
        <w:t xml:space="preserve">, joten ne voidaan juottaa suoraan piirilevyjen pinnalle. Pintaliitoskomponenteilla vältetään johtimien aiheuttamat ei-toivotut korkeataajuusvaikutukset ja ne </w:t>
      </w:r>
      <w:r>
        <w:rPr>
          <w:color w:val="A0522D"/>
        </w:rPr>
        <w:t xml:space="preserve">helpottavat automaattista kokoonpanoa</w:t>
      </w:r>
      <w:r>
        <w:t xml:space="preserve">, vaikka </w:t>
      </w:r>
      <w:r>
        <w:rPr>
          <w:color w:val="191970"/>
        </w:rPr>
        <w:t xml:space="preserve">niiden pienen koon vuoksi niiden </w:t>
      </w:r>
      <w:r>
        <w:rPr>
          <w:color w:val="228B22"/>
        </w:rPr>
        <w:t xml:space="preserve">manuaalinen käsittely on </w:t>
      </w:r>
      <w:r>
        <w:rPr>
          <w:color w:val="191970"/>
        </w:rPr>
        <w:t xml:space="preserve">vaikeaa</w:t>
      </w:r>
      <w:r>
        <w:t xml:space="preserve">.</w:t>
      </w:r>
    </w:p>
    <w:p>
      <w:r>
        <w:rPr>
          <w:b/>
        </w:rPr>
        <w:t xml:space="preserve">Kysymys 0</w:t>
      </w:r>
    </w:p>
    <w:p>
      <w:r>
        <w:t xml:space="preserve">Mistä lähtien on ollut olemassa edullisia keraamisia levykondensaattoreita?</w:t>
      </w:r>
    </w:p>
    <w:p>
      <w:r>
        <w:rPr>
          <w:b/>
        </w:rPr>
        <w:t xml:space="preserve">Kysymys 1</w:t>
      </w:r>
    </w:p>
    <w:p>
      <w:r>
        <w:t xml:space="preserve">Mistä lähtien kondensaattoreiden pinta-asennuspakkaukset ovat olleet yleisesti käytössä?</w:t>
      </w:r>
    </w:p>
    <w:p>
      <w:r>
        <w:rPr>
          <w:b/>
        </w:rPr>
        <w:t xml:space="preserve">Kysymys 2</w:t>
      </w:r>
    </w:p>
    <w:p>
      <w:r>
        <w:t xml:space="preserve">Mitä pinta-asennuspaketeista puuttuu, mikä mahdollistaa niiden käytön piirilevyjen pinnalla?</w:t>
      </w:r>
    </w:p>
    <w:p>
      <w:r>
        <w:rPr>
          <w:b/>
        </w:rPr>
        <w:t xml:space="preserve">Kysymys 3</w:t>
      </w:r>
    </w:p>
    <w:p>
      <w:r>
        <w:t xml:space="preserve">Mikä on yksi pinta-asennettavien komponenttien käytön etu?</w:t>
      </w:r>
    </w:p>
    <w:p>
      <w:r>
        <w:rPr>
          <w:b/>
        </w:rPr>
        <w:t xml:space="preserve">Kysymys 4</w:t>
      </w:r>
    </w:p>
    <w:p>
      <w:r>
        <w:t xml:space="preserve">Mikä on yksi vaikeus, kun käytetään pinta-asennettavia komponentteja?</w:t>
      </w:r>
    </w:p>
    <w:p>
      <w:r>
        <w:rPr>
          <w:b/>
        </w:rPr>
        <w:t xml:space="preserve">Kysymys 5</w:t>
      </w:r>
    </w:p>
    <w:p>
      <w:r>
        <w:t xml:space="preserve">Mitä on tapahtunut 1940-luvun jälkeen? </w:t>
      </w:r>
    </w:p>
    <w:p>
      <w:r>
        <w:rPr>
          <w:b/>
        </w:rPr>
        <w:t xml:space="preserve">Kysymys 6</w:t>
      </w:r>
    </w:p>
    <w:p>
      <w:r>
        <w:t xml:space="preserve">Mikä on ollut käytössä 1990-luvulta lähtien?</w:t>
      </w:r>
    </w:p>
    <w:p>
      <w:r>
        <w:rPr>
          <w:b/>
        </w:rPr>
        <w:t xml:space="preserve">Kysymys 7</w:t>
      </w:r>
    </w:p>
    <w:p>
      <w:r>
        <w:t xml:space="preserve">Mitä pinta-asennuspaketeissa on, joka mahdollistaa niiden käytön piirilevyjen pinnalla?</w:t>
      </w:r>
    </w:p>
    <w:p>
      <w:r>
        <w:rPr>
          <w:b/>
        </w:rPr>
        <w:t xml:space="preserve">Kysymys 8</w:t>
      </w:r>
    </w:p>
    <w:p>
      <w:r>
        <w:t xml:space="preserve"> Mikä on yksi pinta-asennettavien komponenttien käyttöön liittyvä haitta?</w:t>
      </w:r>
    </w:p>
    <w:p>
      <w:r>
        <w:rPr>
          <w:b/>
        </w:rPr>
        <w:t xml:space="preserve">Kysymys 9</w:t>
      </w:r>
    </w:p>
    <w:p>
      <w:r>
        <w:t xml:space="preserve"> Mikä on yksi helppo osa pinta-asennettavia komponentteja käytettäessä?</w:t>
      </w:r>
    </w:p>
    <w:p>
      <w:r>
        <w:rPr>
          <w:b/>
        </w:rPr>
        <w:t xml:space="preserve">Tekstin numero 29</w:t>
      </w:r>
    </w:p>
    <w:p>
      <w:r>
        <w:t xml:space="preserve">Mekaanisesti ohjatut muuttuvat kondensaattorit mahdollistavat </w:t>
      </w:r>
      <w:r>
        <w:rPr>
          <w:color w:val="DCDCDC"/>
        </w:rPr>
        <w:t xml:space="preserve">levyjen välyksen </w:t>
      </w:r>
      <w:r>
        <w:t xml:space="preserve">säätämisen esimerkiksi pyörittämällä tai liu'uttamalla siirrettävien levyjen sarjaa kohdakkain kiinteiden levyjen sarjan kanssa. Edulliset </w:t>
      </w:r>
      <w:r>
        <w:t xml:space="preserve">muuttuvat kondensaattorit puristavat alumiini- ja muovikerroksia vuorotellen yhteen </w:t>
      </w:r>
      <w:r>
        <w:rPr>
          <w:color w:val="2F4F4F"/>
        </w:rPr>
        <w:t xml:space="preserve">ruuvilla</w:t>
      </w:r>
      <w:r>
        <w:t xml:space="preserve">. </w:t>
      </w:r>
      <w:r>
        <w:t xml:space="preserve">Kapasitanssin sähköinen säätö on mahdollista varaktoreilla (tai varicapsilla), jotka ovat </w:t>
      </w:r>
      <w:r>
        <w:rPr>
          <w:color w:val="556B2F"/>
        </w:rPr>
        <w:t xml:space="preserve">käänteisesti kytkettyjä </w:t>
      </w:r>
      <w:r>
        <w:rPr>
          <w:color w:val="6B8E23"/>
        </w:rPr>
        <w:t xml:space="preserve">puolijohdediodeja</w:t>
      </w:r>
      <w:r>
        <w:t xml:space="preserve">, joiden </w:t>
      </w:r>
      <w:r>
        <w:rPr>
          <w:color w:val="A0522D"/>
        </w:rPr>
        <w:t xml:space="preserve">tyhjenemisalueen </w:t>
      </w:r>
      <w:r>
        <w:t xml:space="preserve">leveys vaihtelee käytetyn jännitteen mukaan. Niitä käytetään </w:t>
      </w:r>
      <w:r>
        <w:t xml:space="preserve">muun muassa </w:t>
      </w:r>
      <w:r>
        <w:rPr>
          <w:color w:val="228B22"/>
        </w:rPr>
        <w:t xml:space="preserve">vaihelukitussa silmukassa.</w:t>
      </w:r>
    </w:p>
    <w:p>
      <w:r>
        <w:rPr>
          <w:b/>
        </w:rPr>
        <w:t xml:space="preserve">Kysymys 0</w:t>
      </w:r>
    </w:p>
    <w:p>
      <w:r>
        <w:t xml:space="preserve">Mitä mekaanisesti ohjatut muuttuvat kondensaattorit mahdollistavat?</w:t>
      </w:r>
    </w:p>
    <w:p>
      <w:r>
        <w:rPr>
          <w:b/>
        </w:rPr>
        <w:t xml:space="preserve">Kysymys 1</w:t>
      </w:r>
    </w:p>
    <w:p>
      <w:r>
        <w:t xml:space="preserve">Miten halvat muuttuvat kondensaattorit vaihtelevat muovi- ja alumiinikerrosten välimatkaa?</w:t>
      </w:r>
    </w:p>
    <w:p>
      <w:r>
        <w:rPr>
          <w:b/>
        </w:rPr>
        <w:t xml:space="preserve">Kysymys 2</w:t>
      </w:r>
    </w:p>
    <w:p>
      <w:r>
        <w:t xml:space="preserve">Minkä tyyppisistä diodeista varaktorit tai varicapsit koostuvat?</w:t>
      </w:r>
    </w:p>
    <w:p>
      <w:r>
        <w:rPr>
          <w:b/>
        </w:rPr>
        <w:t xml:space="preserve">Kysymys 3</w:t>
      </w:r>
    </w:p>
    <w:p>
      <w:r>
        <w:t xml:space="preserve">Mikä vaihtelee jännitteen funktiona varaktoreissa?</w:t>
      </w:r>
    </w:p>
    <w:p>
      <w:r>
        <w:rPr>
          <w:b/>
        </w:rPr>
        <w:t xml:space="preserve">Kysymys 4</w:t>
      </w:r>
    </w:p>
    <w:p>
      <w:r>
        <w:t xml:space="preserve">Mikä on varaktoreiden sovellus?</w:t>
      </w:r>
    </w:p>
    <w:p>
      <w:r>
        <w:rPr>
          <w:b/>
        </w:rPr>
        <w:t xml:space="preserve">Kysymys 5</w:t>
      </w:r>
    </w:p>
    <w:p>
      <w:r>
        <w:t xml:space="preserve">Mitä mekaanisesti ohjatut muuttuvat kondensaattorit eivät ole muutettavissa?</w:t>
      </w:r>
    </w:p>
    <w:p>
      <w:r>
        <w:rPr>
          <w:b/>
        </w:rPr>
        <w:t xml:space="preserve">Kysymys 6</w:t>
      </w:r>
    </w:p>
    <w:p>
      <w:r>
        <w:t xml:space="preserve">Miten halvat muuttuvat kondensaattorit vaihtelevat muovi- ja alumiinikerrosten erotteluväliä vastaan?</w:t>
      </w:r>
    </w:p>
    <w:p>
      <w:r>
        <w:rPr>
          <w:b/>
        </w:rPr>
        <w:t xml:space="preserve">Kysymys 7</w:t>
      </w:r>
    </w:p>
    <w:p>
      <w:r>
        <w:t xml:space="preserve"> Minkä tyyppisiä diodeja ovat varaktorit tai varicapsit?</w:t>
      </w:r>
    </w:p>
    <w:p>
      <w:r>
        <w:rPr>
          <w:b/>
        </w:rPr>
        <w:t xml:space="preserve">Kysymys 8</w:t>
      </w:r>
    </w:p>
    <w:p>
      <w:r>
        <w:t xml:space="preserve">Mikä ei vaihtele jännitteen funktiona varaktoreissa?</w:t>
      </w:r>
    </w:p>
    <w:p>
      <w:r>
        <w:rPr>
          <w:b/>
        </w:rPr>
        <w:t xml:space="preserve">Kysymys 9</w:t>
      </w:r>
    </w:p>
    <w:p>
      <w:r>
        <w:t xml:space="preserve"> Mikä ei ole varaktoreiden sovellus?</w:t>
      </w:r>
    </w:p>
    <w:p>
      <w:r>
        <w:rPr>
          <w:b/>
        </w:rPr>
        <w:t xml:space="preserve">Tekstin numero 30</w:t>
      </w:r>
    </w:p>
    <w:p>
      <w:r>
        <w:t xml:space="preserve">Useimpien kondensaattoreiden runkoon on painettu numerot, jotka osoittavat niiden sähköiset ominaisuudet. Suuremmissa kondensaattoreissa, kuten elektrolyyttikondensaattoreissa</w:t>
      </w:r>
      <w:r>
        <w:rPr>
          <w:color w:val="A9A9A9"/>
        </w:rPr>
        <w:t xml:space="preserve">, ilmoitetaan </w:t>
      </w:r>
      <w:r>
        <w:t xml:space="preserve">yleensä </w:t>
      </w:r>
      <w:r>
        <w:rPr>
          <w:color w:val="A9A9A9"/>
        </w:rPr>
        <w:t xml:space="preserve">todellinen kapasitanssi ja yksikkö (esimerkiksi </w:t>
      </w:r>
      <w:r>
        <w:rPr>
          <w:color w:val="DCDCDC"/>
        </w:rPr>
        <w:t xml:space="preserve">220 μF</w:t>
      </w:r>
      <w:r>
        <w:rPr>
          <w:color w:val="A9A9A9"/>
        </w:rPr>
        <w:t xml:space="preserve">)</w:t>
      </w:r>
      <w:r>
        <w:t xml:space="preserve">. </w:t>
      </w:r>
      <w:r>
        <w:t xml:space="preserve">Pienemmissä kondensaattoreissa, kuten keraamisissa kondensaattoreissa, käytetään kuitenkin lyhennettä, joka koostuu </w:t>
      </w:r>
      <w:r>
        <w:rPr>
          <w:color w:val="2F4F4F"/>
        </w:rPr>
        <w:t xml:space="preserve">kolmesta numerosta ja kirjaimesta</w:t>
      </w:r>
      <w:r>
        <w:t xml:space="preserve">, joissa </w:t>
      </w:r>
      <w:r>
        <w:rPr>
          <w:color w:val="6B8E23"/>
        </w:rPr>
        <w:t xml:space="preserve">numerot ilmaisevat kapasitanssin </w:t>
      </w:r>
      <w:r>
        <w:rPr>
          <w:color w:val="A0522D"/>
        </w:rPr>
        <w:t xml:space="preserve">pF:nä </w:t>
      </w:r>
      <w:r>
        <w:t xml:space="preserve">(laskettuna XY × 10Z, kun on kyse numeroista XYZ) ja </w:t>
      </w:r>
      <w:r>
        <w:rPr>
          <w:color w:val="228B22"/>
        </w:rPr>
        <w:t xml:space="preserve">kirjain ilmaisee toleranssin </w:t>
      </w:r>
      <w:r>
        <w:t xml:space="preserve">(J, K tai M tarkoittaa ±5 %, ±10 % ja ±20 %).</w:t>
      </w:r>
    </w:p>
    <w:p>
      <w:r>
        <w:rPr>
          <w:b/>
        </w:rPr>
        <w:t xml:space="preserve">Kysymys 0</w:t>
      </w:r>
    </w:p>
    <w:p>
      <w:r>
        <w:t xml:space="preserve">Miten suuremmat kondensaattorit esittävät sähköiset ominaisuutensa?</w:t>
      </w:r>
    </w:p>
    <w:p>
      <w:r>
        <w:rPr>
          <w:b/>
        </w:rPr>
        <w:t xml:space="preserve">Kysymys 1</w:t>
      </w:r>
    </w:p>
    <w:p>
      <w:r>
        <w:t xml:space="preserve">Mistä koostuvat pienempien kondensaattoreiden lyhennetyt sähköiset ominaisuudet?</w:t>
      </w:r>
    </w:p>
    <w:p>
      <w:r>
        <w:rPr>
          <w:b/>
        </w:rPr>
        <w:t xml:space="preserve">Kysymys 2</w:t>
      </w:r>
    </w:p>
    <w:p>
      <w:r>
        <w:t xml:space="preserve">Mitä osaa pienempien kondensaattoreiden sähköisistä ominaisuuksista lyhennetyn merkintätavan numerot edustavat ?</w:t>
      </w:r>
    </w:p>
    <w:p>
      <w:r>
        <w:rPr>
          <w:b/>
        </w:rPr>
        <w:t xml:space="preserve">Kysymys 3</w:t>
      </w:r>
    </w:p>
    <w:p>
      <w:r>
        <w:t xml:space="preserve">Mitä kirjainta tarkoittaa pienempien kondensaattoreiden sähköisiä ominaisuuksia kuvaavan lyhennetyn merkintätavan kirjain?</w:t>
      </w:r>
    </w:p>
    <w:p>
      <w:r>
        <w:rPr>
          <w:b/>
        </w:rPr>
        <w:t xml:space="preserve">Kysymys 4</w:t>
      </w:r>
    </w:p>
    <w:p>
      <w:r>
        <w:t xml:space="preserve">Missä SI-yksikössä kapasitanssi ilmoitetaan pienemmissä kondensaattoreissa?</w:t>
      </w:r>
    </w:p>
    <w:p>
      <w:r>
        <w:rPr>
          <w:b/>
        </w:rPr>
        <w:t xml:space="preserve">Kysymys 5</w:t>
      </w:r>
    </w:p>
    <w:p>
      <w:r>
        <w:t xml:space="preserve">Miten suuremmat kondensaattorit piilottavat sähköiset ominaisuutensa?</w:t>
      </w:r>
    </w:p>
    <w:p>
      <w:r>
        <w:rPr>
          <w:b/>
        </w:rPr>
        <w:t xml:space="preserve">Kysymys 6</w:t>
      </w:r>
    </w:p>
    <w:p>
      <w:r>
        <w:t xml:space="preserve">Mistä koostuvat suurempien kondensaattoreiden lyhennetyt sähköiset ominaisuudet?</w:t>
      </w:r>
    </w:p>
    <w:p>
      <w:r>
        <w:rPr>
          <w:b/>
        </w:rPr>
        <w:t xml:space="preserve">Kysymys 7</w:t>
      </w:r>
    </w:p>
    <w:p>
      <w:r>
        <w:t xml:space="preserve">Mitä osaa suurempien kondensaattoreiden sähköisistä ominaisuuksista lyhennetyn merkintätavan numerot edustavat ?</w:t>
      </w:r>
    </w:p>
    <w:p>
      <w:r>
        <w:rPr>
          <w:b/>
        </w:rPr>
        <w:t xml:space="preserve">Kysymys 8</w:t>
      </w:r>
    </w:p>
    <w:p>
      <w:r>
        <w:t xml:space="preserve"> Mitä kirjainta tarkoittaa suurempien kondensaattoreiden sähköisiä ominaisuuksia kuvaavan lyhennetyn merkintätavan kirjain?</w:t>
      </w:r>
    </w:p>
    <w:p>
      <w:r>
        <w:rPr>
          <w:b/>
        </w:rPr>
        <w:t xml:space="preserve">Kysymys 9</w:t>
      </w:r>
    </w:p>
    <w:p>
      <w:r>
        <w:t xml:space="preserve"> Missä SI-yksikössä kapasitanssi ilmoitetaan suuremmissa kondensaattoreissa?</w:t>
      </w:r>
    </w:p>
    <w:p>
      <w:r>
        <w:rPr>
          <w:b/>
        </w:rPr>
        <w:t xml:space="preserve">Tekstin numero 31</w:t>
      </w:r>
    </w:p>
    <w:p>
      <w:r>
        <w:t xml:space="preserve">Kondensaattorit on kytketty rinnakkain useimpien elektronisten laitteiden ja suurempien järjestelmien (kuten tehtaiden) virtapiirien kanssa, jotta ne pystyvät poistamaan ja </w:t>
      </w:r>
      <w:r>
        <w:rPr>
          <w:color w:val="A9A9A9"/>
        </w:rPr>
        <w:t xml:space="preserve">peittämään </w:t>
      </w:r>
      <w:r>
        <w:rPr>
          <w:color w:val="DCDCDC"/>
        </w:rPr>
        <w:t xml:space="preserve">ensisijaisen virtalähteen </w:t>
      </w:r>
      <w:r>
        <w:rPr>
          <w:color w:val="A9A9A9"/>
        </w:rPr>
        <w:t xml:space="preserve">virranvaihtelut </w:t>
      </w:r>
      <w:r>
        <w:rPr>
          <w:color w:val="2F4F4F"/>
        </w:rPr>
        <w:t xml:space="preserve">ja tarjoamaan "puhtaan" virransyötön signaali- tai ohjauspiireille</w:t>
      </w:r>
      <w:r>
        <w:t xml:space="preserve">. Esimerkiksi audiolaitteissa käytetään useita kondensaattoreita tällä tavoin, jotta virtajohdon humina saadaan siirrettyä pois ennen kuin se pääsee signaalipiireihin. Kondensaattorit toimivat </w:t>
      </w:r>
      <w:r>
        <w:rPr>
          <w:color w:val="556B2F"/>
        </w:rPr>
        <w:t xml:space="preserve">tasavirtalähteen paikallisena varajärjestelmänä </w:t>
      </w:r>
      <w:r>
        <w:t xml:space="preserve">ja ohittavat virtalähteen vaihtovirrat</w:t>
      </w:r>
      <w:r>
        <w:t xml:space="preserve">.</w:t>
      </w:r>
      <w:r>
        <w:t xml:space="preserve"> Tätä käytetään autojen audiosovelluksissa, kun jäykistävä kondensaattori kompensoi </w:t>
      </w:r>
      <w:r>
        <w:t xml:space="preserve">auton lyijyakun johtojen </w:t>
      </w:r>
      <w:r>
        <w:rPr>
          <w:color w:val="6B8E23"/>
        </w:rPr>
        <w:t xml:space="preserve">induktanssia </w:t>
      </w:r>
      <w:r>
        <w:t xml:space="preserve">ja </w:t>
      </w:r>
      <w:r>
        <w:rPr>
          <w:color w:val="A0522D"/>
        </w:rPr>
        <w:t xml:space="preserve">resistanssia</w:t>
      </w:r>
      <w:r>
        <w:t xml:space="preserve">.</w:t>
      </w:r>
    </w:p>
    <w:p>
      <w:r>
        <w:rPr>
          <w:b/>
        </w:rPr>
        <w:t xml:space="preserve">Kysymys 0</w:t>
      </w:r>
    </w:p>
    <w:p>
      <w:r>
        <w:t xml:space="preserve">Miksi kondensaattorit kytketään rinnakkain monien laitteiden ja suurten järjestelmien virtapiireihin?</w:t>
      </w:r>
    </w:p>
    <w:p>
      <w:r>
        <w:rPr>
          <w:b/>
        </w:rPr>
        <w:t xml:space="preserve">Kysymys 1</w:t>
      </w:r>
    </w:p>
    <w:p>
      <w:r>
        <w:t xml:space="preserve">Miten rinnankytketyt kondensaattorit vaikuttavat virtalähteestä tuleviin virtoihin?</w:t>
      </w:r>
    </w:p>
    <w:p>
      <w:r>
        <w:rPr>
          <w:b/>
        </w:rPr>
        <w:t xml:space="preserve">Kysymys 2</w:t>
      </w:r>
    </w:p>
    <w:p>
      <w:r>
        <w:t xml:space="preserve">Mikä on yksi arvo jäykistävän kondensaattorin tilit, kun sitä käytetään auton äänentoistoon?</w:t>
      </w:r>
    </w:p>
    <w:p>
      <w:r>
        <w:rPr>
          <w:b/>
        </w:rPr>
        <w:t xml:space="preserve">Kysymys 3</w:t>
      </w:r>
    </w:p>
    <w:p>
      <w:r>
        <w:t xml:space="preserve">Mikä on toinen arvo jäykistävän kondensaattorin tilit, kun sitä käytetään auton äänentoistoon?</w:t>
      </w:r>
    </w:p>
    <w:p>
      <w:r>
        <w:rPr>
          <w:b/>
        </w:rPr>
        <w:t xml:space="preserve">Kysymys 4</w:t>
      </w:r>
    </w:p>
    <w:p>
      <w:r>
        <w:t xml:space="preserve">Mitä rinnakkaiskondensaattorit tekevät vaihtelevalle virralle, jotta ne tuottaisivat "puhdasta" virtaa ohjauspiireille?</w:t>
      </w:r>
    </w:p>
    <w:p>
      <w:r>
        <w:rPr>
          <w:b/>
        </w:rPr>
        <w:t xml:space="preserve">Kysymys 5</w:t>
      </w:r>
    </w:p>
    <w:p>
      <w:r>
        <w:t xml:space="preserve">Miksi kondensaattorit kytketään rinnakkain ilman monien laitteiden ja suurten järjestelmien virtapiirejä?</w:t>
      </w:r>
    </w:p>
    <w:p>
      <w:r>
        <w:rPr>
          <w:b/>
        </w:rPr>
        <w:t xml:space="preserve">Kysymys 6</w:t>
      </w:r>
    </w:p>
    <w:p>
      <w:r>
        <w:t xml:space="preserve"> Miten kohtisuoraan kytketyt kondensaattorit vaikuttavat virtalähteestä tuleviin virtoihin?</w:t>
      </w:r>
    </w:p>
    <w:p>
      <w:r>
        <w:rPr>
          <w:b/>
        </w:rPr>
        <w:t xml:space="preserve">Kysymys 7</w:t>
      </w:r>
    </w:p>
    <w:p>
      <w:r>
        <w:t xml:space="preserve">Mikä on yksi arvo jäykistävä kondensaattori tilit, kun käytetään varten koneen audio tarkoituksiin?</w:t>
      </w:r>
    </w:p>
    <w:p>
      <w:r>
        <w:rPr>
          <w:b/>
        </w:rPr>
        <w:t xml:space="preserve">Kysymys 8</w:t>
      </w:r>
    </w:p>
    <w:p>
      <w:r>
        <w:t xml:space="preserve"> Mikä on toinen arvo jäykistävä kondensaattori tilit, kun käytetään veneen audio tarkoituksiin?</w:t>
      </w:r>
    </w:p>
    <w:p>
      <w:r>
        <w:rPr>
          <w:b/>
        </w:rPr>
        <w:t xml:space="preserve">Kysymys 9</w:t>
      </w:r>
    </w:p>
    <w:p>
      <w:r>
        <w:t xml:space="preserve">Mitä rinnakkaiskondensaattorit tekevät vaihtelevalle virralle "likaisen" tehon tuottamiseksi ohjauspiireille?</w:t>
      </w:r>
    </w:p>
    <w:p>
      <w:r>
        <w:rPr>
          <w:b/>
        </w:rPr>
        <w:t xml:space="preserve">Tekstin numero 32</w:t>
      </w:r>
    </w:p>
    <w:p>
      <w:r>
        <w:rPr>
          <w:color w:val="A9A9A9"/>
        </w:rPr>
        <w:t xml:space="preserve">Sähkönjakelussa </w:t>
      </w:r>
      <w:r>
        <w:t xml:space="preserve">kondensaattoreita käytetään tehokertoimen korjaukseen. Tällaisia kondensaattoreita on usein </w:t>
      </w:r>
      <w:r>
        <w:rPr>
          <w:color w:val="DCDCDC"/>
        </w:rPr>
        <w:t xml:space="preserve">kolme kondensaattoria</w:t>
      </w:r>
      <w:r>
        <w:t xml:space="preserve">,</w:t>
      </w:r>
      <w:r>
        <w:rPr>
          <w:color w:val="DCDCDC"/>
        </w:rPr>
        <w:t xml:space="preserve"> jotka on kytketty kolmivaiheiseksi kuormaksi. </w:t>
      </w:r>
      <w:r>
        <w:t xml:space="preserve">Yleensä näiden kondensaattoreiden arvoja ei ilmoiteta faradeina vaan pikemminkin </w:t>
      </w:r>
      <w:r>
        <w:rPr>
          <w:color w:val="2F4F4F"/>
        </w:rPr>
        <w:t xml:space="preserve">reaktiivisena tehona volttiampeereina </w:t>
      </w:r>
      <w:r>
        <w:rPr>
          <w:color w:val="556B2F"/>
        </w:rPr>
        <w:t xml:space="preserve">(var)</w:t>
      </w:r>
      <w:r>
        <w:t xml:space="preserve">. </w:t>
      </w:r>
      <w:r>
        <w:t xml:space="preserve">Tarkoituksena on </w:t>
      </w:r>
      <w:r>
        <w:rPr>
          <w:color w:val="6B8E23"/>
        </w:rPr>
        <w:t xml:space="preserve">torjua </w:t>
      </w:r>
      <w:r>
        <w:t xml:space="preserve">sähkömoottoreiden ja siirtojohtojen kaltaisten laitteiden aiheuttamaa </w:t>
      </w:r>
      <w:r>
        <w:rPr>
          <w:color w:val="6B8E23"/>
        </w:rPr>
        <w:t xml:space="preserve">induktiivista kuormitusta</w:t>
      </w:r>
      <w:r>
        <w:t xml:space="preserve">, jotta kuorma näyttäisi olevan enimmäkseen resistiivinen</w:t>
      </w:r>
      <w:r>
        <w:t xml:space="preserve">.</w:t>
      </w:r>
      <w:r>
        <w:t xml:space="preserve"> Yksittäisissä moottori- tai lamppukuormissa voi olla kondensaattoreita tehokertoimen korjausta varten, tai suurempia kondensaattorikokonaisuuksia (yleensä automaattisilla kytkentälaitteilla) voidaan asentaa </w:t>
      </w:r>
      <w:r>
        <w:rPr>
          <w:color w:val="A0522D"/>
        </w:rPr>
        <w:t xml:space="preserve">rakennuksen sisällä olevaan kuormituskeskukseen </w:t>
      </w:r>
      <w:r>
        <w:t xml:space="preserve">tai suureen sähköasemaan.</w:t>
      </w:r>
    </w:p>
    <w:p>
      <w:r>
        <w:rPr>
          <w:b/>
        </w:rPr>
        <w:t xml:space="preserve">Kysymys 0</w:t>
      </w:r>
    </w:p>
    <w:p>
      <w:r>
        <w:t xml:space="preserve">Missä skenaariossa kondensaattoreita käytetään tehokertoimen korjaukseen?</w:t>
      </w:r>
    </w:p>
    <w:p>
      <w:r>
        <w:rPr>
          <w:b/>
        </w:rPr>
        <w:t xml:space="preserve">Kysymys 1</w:t>
      </w:r>
    </w:p>
    <w:p>
      <w:r>
        <w:t xml:space="preserve">Miten tehokertoimen korjaukseen käytettäviä kondensaattoreita valmistellaan?</w:t>
      </w:r>
    </w:p>
    <w:p>
      <w:r>
        <w:rPr>
          <w:b/>
        </w:rPr>
        <w:t xml:space="preserve">Kysymys 2</w:t>
      </w:r>
    </w:p>
    <w:p>
      <w:r>
        <w:t xml:space="preserve">Missä yksikössä ilmoitetaan tehokertoimen korjauksessa käytettävien kondensaattoreiden kapasitanssi?</w:t>
      </w:r>
    </w:p>
    <w:p>
      <w:r>
        <w:rPr>
          <w:b/>
        </w:rPr>
        <w:t xml:space="preserve">Kysymys 3</w:t>
      </w:r>
    </w:p>
    <w:p>
      <w:r>
        <w:t xml:space="preserve">Miksi kondensaattoreita käytetään tehokertoimen korjauksessa?</w:t>
      </w:r>
    </w:p>
    <w:p>
      <w:r>
        <w:rPr>
          <w:b/>
        </w:rPr>
        <w:t xml:space="preserve">Kysymys 4</w:t>
      </w:r>
    </w:p>
    <w:p>
      <w:r>
        <w:t xml:space="preserve">Miten tehokertoimen korjauskondensaattorit joskus asennetaan?</w:t>
      </w:r>
    </w:p>
    <w:p>
      <w:r>
        <w:rPr>
          <w:b/>
        </w:rPr>
        <w:t xml:space="preserve">Kysymys 5</w:t>
      </w:r>
    </w:p>
    <w:p>
      <w:r>
        <w:t xml:space="preserve">Missä skenaariossa kondensaattoreita ei koskaan käytetä tehokertoimen korjaukseen?</w:t>
      </w:r>
    </w:p>
    <w:p>
      <w:r>
        <w:rPr>
          <w:b/>
        </w:rPr>
        <w:t xml:space="preserve">Kysymys 6</w:t>
      </w:r>
    </w:p>
    <w:p>
      <w:r>
        <w:t xml:space="preserve"> Miten kondensaattoreita ei koskaan käytetä tehokertoimen korjaukseen?</w:t>
      </w:r>
    </w:p>
    <w:p>
      <w:r>
        <w:rPr>
          <w:b/>
        </w:rPr>
        <w:t xml:space="preserve">Kysymys 7</w:t>
      </w:r>
    </w:p>
    <w:p>
      <w:r>
        <w:t xml:space="preserve">Missä yksikössä ilmoitetaan kapasitanssi kondensaattoreille, joita ei koskaan käytetä tehokertoimen korjauksessa?</w:t>
      </w:r>
    </w:p>
    <w:p>
      <w:r>
        <w:rPr>
          <w:b/>
        </w:rPr>
        <w:t xml:space="preserve">Kysymys 8</w:t>
      </w:r>
    </w:p>
    <w:p>
      <w:r>
        <w:t xml:space="preserve"> Mistä syystä kondensaattoreita ei saa koskaan käyttää tehokertoimen korjauksessa?</w:t>
      </w:r>
    </w:p>
    <w:p>
      <w:r>
        <w:rPr>
          <w:b/>
        </w:rPr>
        <w:t xml:space="preserve">Kysymys 9</w:t>
      </w:r>
    </w:p>
    <w:p>
      <w:r>
        <w:t xml:space="preserve"> Miten tehokertoimen korjauskondensaattoreita ei koskaan asenneta?</w:t>
      </w:r>
    </w:p>
    <w:p>
      <w:r>
        <w:rPr>
          <w:b/>
        </w:rPr>
        <w:t xml:space="preserve">Tekstin numero 33</w:t>
      </w:r>
    </w:p>
    <w:p>
      <w:r>
        <w:t xml:space="preserve">Kun induktiivinen virtapiiri avataan, </w:t>
      </w:r>
      <w:r>
        <w:rPr>
          <w:color w:val="DCDCDC"/>
        </w:rPr>
        <w:t xml:space="preserve">induktanssin </w:t>
      </w:r>
      <w:r>
        <w:rPr>
          <w:color w:val="A9A9A9"/>
        </w:rPr>
        <w:t xml:space="preserve">läpi kulkeva virta </w:t>
      </w:r>
      <w:r>
        <w:rPr>
          <w:color w:val="DCDCDC"/>
        </w:rPr>
        <w:t xml:space="preserve">romahtaa nopeasti</w:t>
      </w:r>
      <w:r>
        <w:t xml:space="preserve">, jolloin </w:t>
      </w:r>
      <w:r>
        <w:rPr>
          <w:color w:val="556B2F"/>
        </w:rPr>
        <w:t xml:space="preserve">kytkimen </w:t>
      </w:r>
      <w:r>
        <w:t xml:space="preserve">tai releen </w:t>
      </w:r>
      <w:r>
        <w:rPr>
          <w:color w:val="556B2F"/>
        </w:rPr>
        <w:t xml:space="preserve">avoimen piirin yli syntyy suuri jännite.</w:t>
      </w:r>
      <w:r>
        <w:t xml:space="preserve"> Jos induktanssi on riittävän suuri, energia synnyttää kipinän, jolloin kosketuspisteet hapettuvat, heikkenevät tai joskus hitsautuvat yhteen tai tuhoavat puolijohdekytkimen. </w:t>
      </w:r>
      <w:r>
        <w:t xml:space="preserve">Äskettäin avatun virtapiirin poikki oleva </w:t>
      </w:r>
      <w:r>
        <w:rPr>
          <w:color w:val="6B8E23"/>
        </w:rPr>
        <w:t xml:space="preserve">vaimennuskondensaattori </w:t>
      </w:r>
      <w:r>
        <w:t xml:space="preserve">luo tälle impulssille reitin, joka ohittaa kosketuspisteet ja säilyttää siten niiden käyttöiän; näitä oli yleisesti esimerkiksi </w:t>
      </w:r>
      <w:r>
        <w:rPr>
          <w:color w:val="A0522D"/>
        </w:rPr>
        <w:t xml:space="preserve">kosketinkatkaisijan sytytysjärjestelmissä</w:t>
      </w:r>
      <w:r>
        <w:t xml:space="preserve">. </w:t>
      </w:r>
      <w:r>
        <w:t xml:space="preserve">Vastaavasti pienemmissä piireissä kipinä ei välttämättä riitä vaurioittamaan kytkintä, mutta se säteilee silti ei-toivottuja radiotaajuushäiriöitä (RFI), joita </w:t>
      </w:r>
      <w:r>
        <w:rPr>
          <w:color w:val="191970"/>
        </w:rPr>
        <w:t xml:space="preserve">suodatinkondensaattori </w:t>
      </w:r>
      <w:r>
        <w:rPr>
          <w:color w:val="8B0000"/>
        </w:rPr>
        <w:t xml:space="preserve">vaimentaa</w:t>
      </w:r>
      <w:r>
        <w:t xml:space="preserve">. Suodatinkondensaattoreita käytetään yleensä yhdessä sarjaan kytketyn pienen vastuksen kanssa energian haihduttamiseksi ja RFI:n minimoimiseksi. Tällaisia vastus-kondensaattori-yhdistelmiä on saatavana yhdessä pakkauksessa.</w:t>
      </w:r>
    </w:p>
    <w:p>
      <w:r>
        <w:rPr>
          <w:b/>
        </w:rPr>
        <w:t xml:space="preserve">Kysymys 0</w:t>
      </w:r>
    </w:p>
    <w:p>
      <w:r>
        <w:t xml:space="preserve">Mitä virralle tapahtuu, kun induktiivinen virtapiiri avataan?</w:t>
      </w:r>
    </w:p>
    <w:p>
      <w:r>
        <w:rPr>
          <w:b/>
        </w:rPr>
        <w:t xml:space="preserve">Kysymys 1</w:t>
      </w:r>
    </w:p>
    <w:p>
      <w:r>
        <w:t xml:space="preserve">Mitä tapahtuu jännitteelle, kun induktiivinen piiri avataan?</w:t>
      </w:r>
    </w:p>
    <w:p>
      <w:r>
        <w:rPr>
          <w:b/>
        </w:rPr>
        <w:t xml:space="preserve">Kysymys 2</w:t>
      </w:r>
    </w:p>
    <w:p>
      <w:r>
        <w:t xml:space="preserve">Minkä tyyppistä kondensaattoria käytetään kontaktipisteiden ohituspolun muodostamiseen?</w:t>
      </w:r>
    </w:p>
    <w:p>
      <w:r>
        <w:rPr>
          <w:b/>
        </w:rPr>
        <w:t xml:space="preserve">Kysymys 3</w:t>
      </w:r>
    </w:p>
    <w:p>
      <w:r>
        <w:t xml:space="preserve">Mikä on tyypillinen järjestelmä, jossa on snubber-kondensaattori?</w:t>
      </w:r>
    </w:p>
    <w:p>
      <w:r>
        <w:rPr>
          <w:b/>
        </w:rPr>
        <w:t xml:space="preserve">Kysymys 4</w:t>
      </w:r>
    </w:p>
    <w:p>
      <w:r>
        <w:t xml:space="preserve">Minkälainen kondensaattori vaimentaa radiotaajuisia häiriöitä?</w:t>
      </w:r>
    </w:p>
    <w:p>
      <w:r>
        <w:rPr>
          <w:b/>
        </w:rPr>
        <w:t xml:space="preserve">Kysymys 5</w:t>
      </w:r>
    </w:p>
    <w:p>
      <w:r>
        <w:t xml:space="preserve"> Mitä virralle tapahtuu, kun induktiivinen piiri suljetaan?</w:t>
      </w:r>
    </w:p>
    <w:p>
      <w:r>
        <w:rPr>
          <w:b/>
        </w:rPr>
        <w:t xml:space="preserve">Kysymys 6</w:t>
      </w:r>
    </w:p>
    <w:p>
      <w:r>
        <w:t xml:space="preserve"> Mitä tapahtuu jännitteelle, kun induktiivinen piiri suljetaan?</w:t>
      </w:r>
    </w:p>
    <w:p>
      <w:r>
        <w:rPr>
          <w:b/>
        </w:rPr>
        <w:t xml:space="preserve">Kysymys 7</w:t>
      </w:r>
    </w:p>
    <w:p>
      <w:r>
        <w:t xml:space="preserve">Minkä tyyppistä kondensaattoria käytetään, jotta polku ei ohita kosketuspisteitä?</w:t>
      </w:r>
    </w:p>
    <w:p>
      <w:r>
        <w:rPr>
          <w:b/>
        </w:rPr>
        <w:t xml:space="preserve">Kysymys 8</w:t>
      </w:r>
    </w:p>
    <w:p>
      <w:r>
        <w:t xml:space="preserve"> Mikä on tyypillinen järjestelmä, jossa ei ole snubber-kondensaattoria?</w:t>
      </w:r>
    </w:p>
    <w:p>
      <w:r>
        <w:rPr>
          <w:b/>
        </w:rPr>
        <w:t xml:space="preserve">Kysymys 9</w:t>
      </w:r>
    </w:p>
    <w:p>
      <w:r>
        <w:t xml:space="preserve"> Minkälainen kondensaattori poistaa radiotaajuushäiriöt?</w:t>
      </w:r>
    </w:p>
    <w:p>
      <w:r>
        <w:rPr>
          <w:b/>
        </w:rPr>
        <w:t xml:space="preserve">Tekstin numero 34</w:t>
      </w:r>
    </w:p>
    <w:p>
      <w:r>
        <w:t xml:space="preserve">Yksivaiheisissa oikosulkumoottoreissa moottorin kotelon sisällä oleva ensiökäämitys ei pysty käynnistämään </w:t>
      </w:r>
      <w:r>
        <w:rPr>
          <w:color w:val="DCDCDC"/>
        </w:rPr>
        <w:t xml:space="preserve">roottorin pyörimisliikettä, mutta se </w:t>
      </w:r>
      <w:r>
        <w:t xml:space="preserve">pystyy ylläpitämään sitä. Moottorin käynnistämistä varten toisio- eli "starttikäämityksessä" on </w:t>
      </w:r>
      <w:r>
        <w:rPr>
          <w:color w:val="2F4F4F"/>
        </w:rPr>
        <w:t xml:space="preserve">sarjassa poolittamaton starttikondensaattori</w:t>
      </w:r>
      <w:r>
        <w:t xml:space="preserve">, joka </w:t>
      </w:r>
      <w:r>
        <w:rPr>
          <w:color w:val="556B2F"/>
        </w:rPr>
        <w:t xml:space="preserve">tuo sinimuotoiseen virtaan johdon</w:t>
      </w:r>
      <w:r>
        <w:t xml:space="preserve">. Kun toisiokäämi (käynnistys) asetetaan kulmaan ensiökäämiin (käynti) nähden, syntyy pyörivä sähkökenttä. Pyörivän kentän voima ei ole vakio, mutta se riittää käynnistämään roottorin pyörimisen. Kun roottori lähestyy käyttökierrosnopeutta, keskipakokytkin (tai pääkäämin kanssa sarjaan kytketty virran herkkä rele) </w:t>
      </w:r>
      <w:r>
        <w:rPr>
          <w:color w:val="6B8E23"/>
        </w:rPr>
        <w:t xml:space="preserve">katkaisee kondensaattorin</w:t>
      </w:r>
      <w:r>
        <w:t xml:space="preserve">. </w:t>
      </w:r>
      <w:r>
        <w:t xml:space="preserve">Käynnistyskondensaattori on yleensä asennettu </w:t>
      </w:r>
      <w:r>
        <w:rPr>
          <w:color w:val="228B22"/>
        </w:rPr>
        <w:t xml:space="preserve">moottorin </w:t>
      </w:r>
      <w:r>
        <w:rPr>
          <w:color w:val="A0522D"/>
        </w:rPr>
        <w:t xml:space="preserve">kotelon </w:t>
      </w:r>
      <w:r>
        <w:rPr>
          <w:color w:val="228B22"/>
        </w:rPr>
        <w:t xml:space="preserve">sivulle</w:t>
      </w:r>
      <w:r>
        <w:t xml:space="preserve">. </w:t>
      </w:r>
      <w:r>
        <w:t xml:space="preserve">Näitä kutsutaan </w:t>
      </w:r>
      <w:r>
        <w:rPr>
          <w:color w:val="191970"/>
        </w:rPr>
        <w:t xml:space="preserve">kondensaattorikäynnistyksellisiksi moottoreiksi</w:t>
      </w:r>
      <w:r>
        <w:t xml:space="preserve">, joiden käynnistysmomentti on suhteellisen suuri. Tyypillisesti niiden käynnistysmomentti voi olla jopa neljä kertaa suurempi kuin jakovaihemoottorin, ja niitä käytetään esimerkiksi kompressoreissa, painepesureissa ja muissa pienissä laitteissa, jotka vaativat suuria käynnistysmomentteja.</w:t>
      </w:r>
    </w:p>
    <w:p>
      <w:r>
        <w:rPr>
          <w:b/>
        </w:rPr>
        <w:t xml:space="preserve">Kysymys 0</w:t>
      </w:r>
    </w:p>
    <w:p>
      <w:r>
        <w:t xml:space="preserve">Mitä oikosulkumoottorin pääkäämi kestää?</w:t>
      </w:r>
    </w:p>
    <w:p>
      <w:r>
        <w:rPr>
          <w:b/>
        </w:rPr>
        <w:t xml:space="preserve">Kysymys 1</w:t>
      </w:r>
    </w:p>
    <w:p>
      <w:r>
        <w:t xml:space="preserve">Millaisia kondensaattoreita käytetään oikosulkumoottorin toisessa käämityksessä?</w:t>
      </w:r>
    </w:p>
    <w:p>
      <w:r>
        <w:rPr>
          <w:b/>
        </w:rPr>
        <w:t xml:space="preserve">Kysymys 2</w:t>
      </w:r>
    </w:p>
    <w:p>
      <w:r>
        <w:t xml:space="preserve">Mitä tekee oikosulkumoottorin toisen käämin kondensaattori?</w:t>
      </w:r>
    </w:p>
    <w:p>
      <w:r>
        <w:rPr>
          <w:b/>
        </w:rPr>
        <w:t xml:space="preserve">Kysymys 3</w:t>
      </w:r>
    </w:p>
    <w:p>
      <w:r>
        <w:t xml:space="preserve">Mitä keskipakokytkin tekee kondensaattorille, kun roottori saavuttaa käyntinopeuden?</w:t>
      </w:r>
    </w:p>
    <w:p>
      <w:r>
        <w:rPr>
          <w:b/>
        </w:rPr>
        <w:t xml:space="preserve">Kysymys 4</w:t>
      </w:r>
    </w:p>
    <w:p>
      <w:r>
        <w:t xml:space="preserve">Mihin käynnistyskondensaattori yleensä asennetaan?</w:t>
      </w:r>
    </w:p>
    <w:p>
      <w:r>
        <w:rPr>
          <w:b/>
        </w:rPr>
        <w:t xml:space="preserve">Kysymys 5</w:t>
      </w:r>
    </w:p>
    <w:p>
      <w:r>
        <w:t xml:space="preserve">Mitä oikosulkumoottorin pääkäämi kestää?</w:t>
      </w:r>
    </w:p>
    <w:p>
      <w:r>
        <w:rPr>
          <w:b/>
        </w:rPr>
        <w:t xml:space="preserve">Kysymys 6</w:t>
      </w:r>
    </w:p>
    <w:p>
      <w:r>
        <w:t xml:space="preserve">Millaisia kondensaattoreita ei koskaan käytetä oikosulkumoottorin toisessa käämityksessä?</w:t>
      </w:r>
    </w:p>
    <w:p>
      <w:r>
        <w:rPr>
          <w:b/>
        </w:rPr>
        <w:t xml:space="preserve">Kysymys 7</w:t>
      </w:r>
    </w:p>
    <w:p>
      <w:r>
        <w:t xml:space="preserve">Mitä oikosulkumoottorin toisen käämin kondensaattori ei tee?</w:t>
      </w:r>
    </w:p>
    <w:p>
      <w:r>
        <w:rPr>
          <w:b/>
        </w:rPr>
        <w:t xml:space="preserve">Kysymys 8</w:t>
      </w:r>
    </w:p>
    <w:p>
      <w:r>
        <w:t xml:space="preserve"> Mihin käynnistyskondensaattori yleensä asennetaan?</w:t>
      </w:r>
    </w:p>
    <w:p>
      <w:r>
        <w:rPr>
          <w:b/>
        </w:rPr>
        <w:t xml:space="preserve">Tekstin numero 35</w:t>
      </w:r>
    </w:p>
    <w:p>
      <w:r>
        <w:t xml:space="preserve">Kondensaattorit voivat säilyttää varauksen pitkään sen jälkeen, kun virtapiiristä on katkaistu virta; tämä varaus voi aiheuttaa vaarallisia tai jopa mahdollisesti kuolemaan johtavia sähköiskuja tai vaurioittaa kytkettyjä laitteita. Esimerkiksi jopa näennäisen harmittomassa laitteessa, kuten kertakäyttökameran salamalaitteessa, joka saa virtansa 1,5 voltin AA-paristosta, on kondensaattori, joka voi sisältää </w:t>
      </w:r>
      <w:r>
        <w:rPr>
          <w:color w:val="A9A9A9"/>
        </w:rPr>
        <w:t xml:space="preserve">yli 15 joulea energiaa </w:t>
      </w:r>
      <w:r>
        <w:t xml:space="preserve">ja olla ladattu </w:t>
      </w:r>
      <w:r>
        <w:rPr>
          <w:color w:val="DCDCDC"/>
        </w:rPr>
        <w:t xml:space="preserve">yli 300 volttiin</w:t>
      </w:r>
      <w:r>
        <w:t xml:space="preserve">. Tämä pystyy helposti antamaan sähköiskun. Elektronisten laitteiden huoltomenetelmiin sisältyy yleensä ohjeet suurten tai korkeajännitteisten kondensaattoreiden purkamisesta esimerkiksi </w:t>
      </w:r>
      <w:r>
        <w:rPr>
          <w:color w:val="556B2F"/>
        </w:rPr>
        <w:t xml:space="preserve">Brinkley-tikun avulla</w:t>
      </w:r>
      <w:r>
        <w:t xml:space="preserve">. Kondensaattoreissa voi olla myös sisäänrakennettuja purkausvastuksia, joiden avulla varastoitunut energia saadaan hävitettyä turvalliselle tasolle muutamassa sekunnissa virran katkaisun jälkeen. Suurjännitekondensaattorit varastoidaan </w:t>
      </w:r>
      <w:r>
        <w:rPr>
          <w:color w:val="6B8E23"/>
        </w:rPr>
        <w:t xml:space="preserve">siten, että niiden </w:t>
      </w:r>
      <w:r>
        <w:rPr>
          <w:color w:val="A0522D"/>
        </w:rPr>
        <w:t xml:space="preserve">navat on oikosuljettu, jotta ne </w:t>
      </w:r>
      <w:r>
        <w:t xml:space="preserve">suojautuvat dielektrisestä absorptiosta johtuvilta vaarallisilta jännitteiltä tai kondensaattorin </w:t>
      </w:r>
      <w:r>
        <w:rPr>
          <w:color w:val="191970"/>
        </w:rPr>
        <w:t xml:space="preserve">staattisista varauksista </w:t>
      </w:r>
      <w:r>
        <w:t xml:space="preserve">tai ohimenevistä sääilmiöistä</w:t>
      </w:r>
      <w:r>
        <w:rPr>
          <w:color w:val="228B22"/>
        </w:rPr>
        <w:t xml:space="preserve"> peräisin olevilta </w:t>
      </w:r>
      <w:r>
        <w:t xml:space="preserve">transienttijännitteiltä.</w:t>
      </w:r>
    </w:p>
    <w:p>
      <w:r>
        <w:rPr>
          <w:b/>
        </w:rPr>
        <w:t xml:space="preserve">Kysymys 0</w:t>
      </w:r>
    </w:p>
    <w:p>
      <w:r>
        <w:t xml:space="preserve">Kuinka paljon energiaa kertakäyttökameran kondensaattori voisi sisältää?</w:t>
      </w:r>
    </w:p>
    <w:p>
      <w:r>
        <w:rPr>
          <w:b/>
        </w:rPr>
        <w:t xml:space="preserve">Kysymys 1</w:t>
      </w:r>
    </w:p>
    <w:p>
      <w:r>
        <w:t xml:space="preserve">Mihin jännitteeseen kertakäyttökameran kondensaattori voidaan ladata?</w:t>
      </w:r>
    </w:p>
    <w:p>
      <w:r>
        <w:rPr>
          <w:b/>
        </w:rPr>
        <w:t xml:space="preserve">Kysymys 2</w:t>
      </w:r>
    </w:p>
    <w:p>
      <w:r>
        <w:t xml:space="preserve">Mitä laitetta voidaan käyttää suurjännitekondensaattoreiden purkamiseen?</w:t>
      </w:r>
    </w:p>
    <w:p>
      <w:r>
        <w:rPr>
          <w:b/>
        </w:rPr>
        <w:t xml:space="preserve">Kysymys 3</w:t>
      </w:r>
    </w:p>
    <w:p>
      <w:r>
        <w:t xml:space="preserve">Miten suurjännitekondensaattoreiden napoja säilytetään?</w:t>
      </w:r>
    </w:p>
    <w:p>
      <w:r>
        <w:rPr>
          <w:b/>
        </w:rPr>
        <w:t xml:space="preserve">Kysymys 4</w:t>
      </w:r>
    </w:p>
    <w:p>
      <w:r>
        <w:t xml:space="preserve">Minkälaisesta varauksesta kondensaattori voi ottaa ohimenevän varauksen?</w:t>
      </w:r>
    </w:p>
    <w:p>
      <w:r>
        <w:rPr>
          <w:b/>
        </w:rPr>
        <w:t xml:space="preserve">Kysymys 5</w:t>
      </w:r>
    </w:p>
    <w:p>
      <w:r>
        <w:t xml:space="preserve">Kuinka paljon energiaa kertakäyttökameran kondensaattori voisi vapauttaa?</w:t>
      </w:r>
    </w:p>
    <w:p>
      <w:r>
        <w:rPr>
          <w:b/>
        </w:rPr>
        <w:t xml:space="preserve">Kysymys 6</w:t>
      </w:r>
    </w:p>
    <w:p>
      <w:r>
        <w:t xml:space="preserve">Mihin jännitteeseen kertakäyttökameran kondensaattoria ei voisi koskaan ladata?</w:t>
      </w:r>
    </w:p>
    <w:p>
      <w:r>
        <w:rPr>
          <w:b/>
        </w:rPr>
        <w:t xml:space="preserve">Kysymys 7</w:t>
      </w:r>
    </w:p>
    <w:p>
      <w:r>
        <w:t xml:space="preserve"> Mitä laitetta ei voida käyttää suurjännitekondensaattoreiden purkamiseen?</w:t>
      </w:r>
    </w:p>
    <w:p>
      <w:r>
        <w:rPr>
          <w:b/>
        </w:rPr>
        <w:t xml:space="preserve">Kysymys 8</w:t>
      </w:r>
    </w:p>
    <w:p>
      <w:r>
        <w:t xml:space="preserve"> Miten suurjännitekondensaattoreiden napoja ei säilytetä?</w:t>
      </w:r>
    </w:p>
    <w:p>
      <w:r>
        <w:rPr>
          <w:b/>
        </w:rPr>
        <w:t xml:space="preserve">Kysymys 9</w:t>
      </w:r>
    </w:p>
    <w:p>
      <w:r>
        <w:t xml:space="preserve">Minkälaisesta varauksesta kondensaattori ei voisi ottaa ohimenevää varausta?</w:t>
      </w:r>
    </w:p>
    <w:p>
      <w:r>
        <w:rPr>
          <w:b/>
        </w:rPr>
        <w:t xml:space="preserve">Tekstin numero 36</w:t>
      </w:r>
    </w:p>
    <w:p>
      <w:r>
        <w:t xml:space="preserve">Kondensaattorit voivat pettää katastrofaalisesti, </w:t>
      </w:r>
      <w:r>
        <w:rPr>
          <w:color w:val="A9A9A9"/>
        </w:rPr>
        <w:t xml:space="preserve">kun niihin kohdistuu nimellisarvonsa ylittäviä jännitteitä tai virtoja </w:t>
      </w:r>
      <w:r>
        <w:t xml:space="preserve">tai kun ne saavuttavat normaalin käyttöikänsä</w:t>
      </w:r>
      <w:r>
        <w:rPr>
          <w:color w:val="A9A9A9"/>
        </w:rPr>
        <w:t xml:space="preserve">.</w:t>
      </w:r>
      <w:r>
        <w:t xml:space="preserve"> Dielektrisen tai metallisen liitoksen vikaantuminen voi aiheuttaa valokaaren, joka höyrystää dielektrisen nesteen, mikä johtaa kotelon pullistumiseen, repeämiseen tai jopa räjähdykseen. RF-sovelluksissa tai jatkuvissa suurvirtasovelluksissa käytetyt kondensaattorit voivat </w:t>
      </w:r>
      <w:r>
        <w:rPr>
          <w:color w:val="DCDCDC"/>
        </w:rPr>
        <w:t xml:space="preserve">ylikuumentua</w:t>
      </w:r>
      <w:r>
        <w:t xml:space="preserve">, erityisesti kondensaattorirullien keskellä</w:t>
      </w:r>
      <w:r>
        <w:rPr>
          <w:color w:val="DCDCDC"/>
        </w:rPr>
        <w:t xml:space="preserve">.</w:t>
      </w:r>
      <w:r>
        <w:t xml:space="preserve"> Suurenergiakondensaattoripankeissa käytetyt kondensaattorit voivat </w:t>
      </w:r>
      <w:r>
        <w:rPr>
          <w:color w:val="2F4F4F"/>
        </w:rPr>
        <w:t xml:space="preserve">räjähtää rajusti</w:t>
      </w:r>
      <w:r>
        <w:t xml:space="preserve">, kun oikosulku yhdessä kondensaattorissa aiheuttaa muuhun kondensaattoripankkiin varastoidun energian äkillisen purkautumisen vikaantuneeseen yksikköön. </w:t>
      </w:r>
      <w:r>
        <w:rPr>
          <w:color w:val="556B2F"/>
        </w:rPr>
        <w:t xml:space="preserve">Korkeajännitteiset tyhjiökondensaattorit </w:t>
      </w:r>
      <w:r>
        <w:t xml:space="preserve">voivat tuottaa pehmeää röntgensäteilyä jopa normaalin toiminnan aikana</w:t>
      </w:r>
      <w:r>
        <w:rPr>
          <w:color w:val="556B2F"/>
        </w:rPr>
        <w:t xml:space="preserve">.</w:t>
      </w:r>
      <w:r>
        <w:t xml:space="preserve"> Asianmukaisella eristämisellä, sulakkeilla ja </w:t>
      </w:r>
      <w:r>
        <w:rPr>
          <w:color w:val="6B8E23"/>
        </w:rPr>
        <w:t xml:space="preserve">ennaltaehkäisevällä kunnossapidolla </w:t>
      </w:r>
      <w:r>
        <w:t xml:space="preserve">voidaan minimoida nämä vaarat.</w:t>
      </w:r>
    </w:p>
    <w:p>
      <w:r>
        <w:rPr>
          <w:b/>
        </w:rPr>
        <w:t xml:space="preserve">Kysymys 0</w:t>
      </w:r>
    </w:p>
    <w:p>
      <w:r>
        <w:t xml:space="preserve">Mikä voi aiheuttaa kondensaattorin vikaantumisen?</w:t>
      </w:r>
    </w:p>
    <w:p>
      <w:r>
        <w:rPr>
          <w:b/>
        </w:rPr>
        <w:t xml:space="preserve">Kysymys 1</w:t>
      </w:r>
    </w:p>
    <w:p>
      <w:r>
        <w:t xml:space="preserve">Mitä voi tapahtua kondensaattoreille, joita käytetään suurvirtasovelluksissa?</w:t>
      </w:r>
    </w:p>
    <w:p>
      <w:r>
        <w:rPr>
          <w:b/>
        </w:rPr>
        <w:t xml:space="preserve">Kysymys 2</w:t>
      </w:r>
    </w:p>
    <w:p>
      <w:r>
        <w:t xml:space="preserve">Mitä voi tapahtua kondensaattoreille, joita käytetään suuritehoisissa kondensaattoripankeissa?</w:t>
      </w:r>
    </w:p>
    <w:p>
      <w:r>
        <w:rPr>
          <w:b/>
        </w:rPr>
        <w:t xml:space="preserve">Kysymys 3</w:t>
      </w:r>
    </w:p>
    <w:p>
      <w:r>
        <w:t xml:space="preserve">Millaiset kondensaattorit voivat tuottaa pehmeää röntgensäteilyä?</w:t>
      </w:r>
    </w:p>
    <w:p>
      <w:r>
        <w:rPr>
          <w:b/>
        </w:rPr>
        <w:t xml:space="preserve">Kysymys 4</w:t>
      </w:r>
    </w:p>
    <w:p>
      <w:r>
        <w:t xml:space="preserve">Mikä on yksi tapa auttaa minimoimaan kondensaattorivaarat?</w:t>
      </w:r>
    </w:p>
    <w:p>
      <w:r>
        <w:rPr>
          <w:b/>
        </w:rPr>
        <w:t xml:space="preserve">Kysymys 5</w:t>
      </w:r>
    </w:p>
    <w:p>
      <w:r>
        <w:t xml:space="preserve">Mikä ei voisi aiheuttaa kondensaattorin vikaantumista?</w:t>
      </w:r>
    </w:p>
    <w:p>
      <w:r>
        <w:rPr>
          <w:b/>
        </w:rPr>
        <w:t xml:space="preserve">Kysymys 6</w:t>
      </w:r>
    </w:p>
    <w:p>
      <w:r>
        <w:t xml:space="preserve"> Mitä suurvirtasovelluksissa käytettäville kondensaattoreille ei voi tapahtua?</w:t>
      </w:r>
    </w:p>
    <w:p>
      <w:r>
        <w:rPr>
          <w:b/>
        </w:rPr>
        <w:t xml:space="preserve">Kysymys 7</w:t>
      </w:r>
    </w:p>
    <w:p>
      <w:r>
        <w:t xml:space="preserve">Mitä matalaenergiakondensaattoripankeissa käytetyille kondensaattoreille voi tapahtua?</w:t>
      </w:r>
    </w:p>
    <w:p>
      <w:r>
        <w:rPr>
          <w:b/>
        </w:rPr>
        <w:t xml:space="preserve">Kysymys 8</w:t>
      </w:r>
    </w:p>
    <w:p>
      <w:r>
        <w:t xml:space="preserve"> Millaiset kondensaattorit voivat tuottaa kovaa röntgensäteilyä?</w:t>
      </w:r>
    </w:p>
    <w:p>
      <w:r>
        <w:rPr>
          <w:b/>
        </w:rPr>
        <w:t xml:space="preserve">Kysymys 9</w:t>
      </w:r>
    </w:p>
    <w:p>
      <w:r>
        <w:t xml:space="preserve"> Mikä on yksi tapa auttaa maksimoimaan kondensaattorin vaarat?</w:t>
      </w:r>
    </w:p>
    <w:p>
      <w:r>
        <w:br w:type="page"/>
      </w:r>
    </w:p>
    <w:p>
      <w:r>
        <w:rPr>
          <w:b/>
          <w:u w:val="single"/>
        </w:rPr>
        <w:t xml:space="preserve">Asiakirjan numero 243</w:t>
      </w:r>
    </w:p>
    <w:p>
      <w:r>
        <w:rPr>
          <w:b/>
        </w:rPr>
        <w:t xml:space="preserve">Tekstin numero 0</w:t>
      </w:r>
    </w:p>
    <w:p>
      <w:r>
        <w:rPr>
          <w:color w:val="A9A9A9"/>
        </w:rPr>
        <w:t xml:space="preserve">Tieteenhistoria </w:t>
      </w:r>
      <w:r>
        <w:t xml:space="preserve">on tieteen ja tieteellisen tiedon, mukaan lukien luonnontieteiden ja yhteiskuntatieteiden, kehityksen tutkimus. (Taiteiden ja humanististen tieteiden historiaa kutsutaan </w:t>
      </w:r>
      <w:r>
        <w:rPr>
          <w:color w:val="DCDCDC"/>
        </w:rPr>
        <w:t xml:space="preserve">tieteenhistoriaksi</w:t>
      </w:r>
      <w:r>
        <w:t xml:space="preserve">). </w:t>
      </w:r>
      <w:r>
        <w:t xml:space="preserve">Tiede on luonnonmaailmaa koskevan empiirisen, teoreettisen ja käytännöllisen tiedon kokonaisuus, jota tuottavat tiedemiehet, jotka painottavat </w:t>
      </w:r>
      <w:r>
        <w:rPr>
          <w:color w:val="2F4F4F"/>
        </w:rPr>
        <w:t xml:space="preserve">todellisen maailman </w:t>
      </w:r>
      <w:r>
        <w:t xml:space="preserve">ilmiöiden </w:t>
      </w:r>
      <w:r>
        <w:t xml:space="preserve">havainnointia, selittämistä ja ennustamista. </w:t>
      </w:r>
      <w:r>
        <w:rPr>
          <w:color w:val="556B2F"/>
        </w:rPr>
        <w:t xml:space="preserve">Tieteen historiankirjoitus sen sijaan hyödyntää </w:t>
      </w:r>
      <w:r>
        <w:t xml:space="preserve">usein sekä intellektuaalihistorian että sosiaalihistorian historiallisia menetelmiä.</w:t>
      </w:r>
    </w:p>
    <w:p>
      <w:r>
        <w:rPr>
          <w:b/>
        </w:rPr>
        <w:t xml:space="preserve">Kysymys 0</w:t>
      </w:r>
    </w:p>
    <w:p>
      <w:r>
        <w:t xml:space="preserve">Mitä luonnontieteet ja yhteiskuntatieteet ovat?</w:t>
      </w:r>
    </w:p>
    <w:p>
      <w:r>
        <w:rPr>
          <w:b/>
        </w:rPr>
        <w:t xml:space="preserve">Kysymys 1</w:t>
      </w:r>
    </w:p>
    <w:p>
      <w:r>
        <w:t xml:space="preserve">Mikä on taide- ja humanististen tieteiden historian nimi?</w:t>
      </w:r>
    </w:p>
    <w:p>
      <w:r>
        <w:rPr>
          <w:b/>
        </w:rPr>
        <w:t xml:space="preserve">Kysymys 2</w:t>
      </w:r>
    </w:p>
    <w:p>
      <w:r>
        <w:t xml:space="preserve">Millaisia ilmiöitä tiede tutkii?</w:t>
      </w:r>
    </w:p>
    <w:p>
      <w:r>
        <w:rPr>
          <w:b/>
        </w:rPr>
        <w:t xml:space="preserve">Kysymys 3</w:t>
      </w:r>
    </w:p>
    <w:p>
      <w:r>
        <w:t xml:space="preserve">Missä käytetään älyllistä historiaa ja sosiaalihistoriaa?</w:t>
      </w:r>
    </w:p>
    <w:p>
      <w:r>
        <w:rPr>
          <w:b/>
        </w:rPr>
        <w:t xml:space="preserve">Teksti numero 1</w:t>
      </w:r>
    </w:p>
    <w:p>
      <w:r>
        <w:t xml:space="preserve">Englanninkielinen sana scientist on suhteellisen tuore - ensimmäisen kerran sen keksi </w:t>
      </w:r>
      <w:r>
        <w:rPr>
          <w:color w:val="A9A9A9"/>
        </w:rPr>
        <w:t xml:space="preserve">William Whewell </w:t>
      </w:r>
      <w:r>
        <w:rPr>
          <w:color w:val="DCDCDC"/>
        </w:rPr>
        <w:t xml:space="preserve">1800-luvulla</w:t>
      </w:r>
      <w:r>
        <w:t xml:space="preserve">. </w:t>
      </w:r>
      <w:r>
        <w:t xml:space="preserve">Aikaisemmin luontoa tutkivat ihmiset kutsuivat itseään </w:t>
      </w:r>
      <w:r>
        <w:rPr>
          <w:color w:val="2F4F4F"/>
        </w:rPr>
        <w:t xml:space="preserve">luonnonfilosofeiksi</w:t>
      </w:r>
      <w:r>
        <w:t xml:space="preserve">. </w:t>
      </w:r>
      <w:r>
        <w:t xml:space="preserve">Vaikka luonnon empiirisiä tutkimuksia on kuvattu jo klassisesta antiikista lähtien (esimerkiksi Thales, Aristoteles ja muut) ja tieteellisiä menetelmiä on käytetty </w:t>
      </w:r>
      <w:r>
        <w:rPr>
          <w:color w:val="556B2F"/>
        </w:rPr>
        <w:t xml:space="preserve">keskiajalta </w:t>
      </w:r>
      <w:r>
        <w:t xml:space="preserve">lähtien </w:t>
      </w:r>
      <w:r>
        <w:t xml:space="preserve">(esimerkiksi Ibn al-Haytham ja Roger Bacon), modernin tieteen alku ajoittuu usein varhaismoderniin aikaan ja erityisesti </w:t>
      </w:r>
      <w:r>
        <w:t xml:space="preserve">1500- ja 1600-luvun Euroopassa tapahtuneeseen </w:t>
      </w:r>
      <w:r>
        <w:rPr>
          <w:color w:val="6B8E23"/>
        </w:rPr>
        <w:t xml:space="preserve">tieteelliseen vallankumoukseen.</w:t>
      </w:r>
      <w:r>
        <w:t xml:space="preserve"> Tieteellisiä menetelmiä pidetään niin perustavanlaatuisina nykyaikaiselle tieteelle, että jotkut pitävät aiempia luonnon tutkimuksia esitieteellisinä. Perinteisesti tieteenhistorioitsijat ovat määritelleet tieteen riittävän laajasti sisältääkseen nämä tutkimukset.</w:t>
      </w:r>
    </w:p>
    <w:p>
      <w:r>
        <w:rPr>
          <w:b/>
        </w:rPr>
        <w:t xml:space="preserve">Kysymys 0</w:t>
      </w:r>
    </w:p>
    <w:p>
      <w:r>
        <w:t xml:space="preserve">Kuka keksi sanan "tiedemies"?</w:t>
      </w:r>
    </w:p>
    <w:p>
      <w:r>
        <w:rPr>
          <w:b/>
        </w:rPr>
        <w:t xml:space="preserve">Kysymys 1</w:t>
      </w:r>
    </w:p>
    <w:p>
      <w:r>
        <w:t xml:space="preserve">Milloin sana "tiedemies" luotiin?</w:t>
      </w:r>
    </w:p>
    <w:p>
      <w:r>
        <w:rPr>
          <w:b/>
        </w:rPr>
        <w:t xml:space="preserve">Kysymys 2</w:t>
      </w:r>
    </w:p>
    <w:p>
      <w:r>
        <w:t xml:space="preserve">Miksi kutsutaan ihmisiä, jotka tutkivat luontoa?</w:t>
      </w:r>
    </w:p>
    <w:p>
      <w:r>
        <w:rPr>
          <w:b/>
        </w:rPr>
        <w:t xml:space="preserve">Kysymys 3</w:t>
      </w:r>
    </w:p>
    <w:p>
      <w:r>
        <w:t xml:space="preserve">Ibn al-Haytham ja Roger Bacon olivat tiedemiehiä millä aikakaudella?</w:t>
      </w:r>
    </w:p>
    <w:p>
      <w:r>
        <w:rPr>
          <w:b/>
        </w:rPr>
        <w:t xml:space="preserve">Kysymys 4</w:t>
      </w:r>
    </w:p>
    <w:p>
      <w:r>
        <w:t xml:space="preserve">Milloin modernin tieteen alkua pidettiin?</w:t>
      </w:r>
    </w:p>
    <w:p>
      <w:r>
        <w:rPr>
          <w:b/>
        </w:rPr>
        <w:t xml:space="preserve">Teksti numero 2</w:t>
      </w:r>
    </w:p>
    <w:p>
      <w:r>
        <w:rPr>
          <w:color w:val="A9A9A9"/>
        </w:rPr>
        <w:t xml:space="preserve">1700-luvulta </w:t>
      </w:r>
      <w:r>
        <w:t xml:space="preserve">1900-luvun lopulle tieteen, erityisesti fysikaalisten ja biologisten tieteiden, historia esitettiin usein progressiivisena kertomuksena, jossa </w:t>
      </w:r>
      <w:r>
        <w:rPr>
          <w:color w:val="DCDCDC"/>
        </w:rPr>
        <w:t xml:space="preserve">oikeat teoriat </w:t>
      </w:r>
      <w:r>
        <w:t xml:space="preserve">korvasivat väärät uskomukset</w:t>
      </w:r>
      <w:r>
        <w:rPr>
          <w:color w:val="A9A9A9"/>
        </w:rPr>
        <w:t xml:space="preserve">.</w:t>
      </w:r>
      <w:r>
        <w:t xml:space="preserve"> Viimeaikaisemmissa historiallisissa tulkinnoissa, kuten </w:t>
      </w:r>
      <w:r>
        <w:rPr>
          <w:color w:val="2F4F4F"/>
        </w:rPr>
        <w:t xml:space="preserve">Thomas Kuhnin</w:t>
      </w:r>
      <w:r>
        <w:t xml:space="preserve"> tulkinnoissa</w:t>
      </w:r>
      <w:r>
        <w:t xml:space="preserve">, tieteen historiaa kuvataan yleensä erilaisin termein, kuten </w:t>
      </w:r>
      <w:r>
        <w:rPr>
          <w:color w:val="556B2F"/>
        </w:rPr>
        <w:t xml:space="preserve">kilpailevien paradigmojen </w:t>
      </w:r>
      <w:r>
        <w:t xml:space="preserve">tai käsitejärjestelmien näkökulmasta laajemmassa kokonaisuudessa, johon sisältyy tieteen ulkopuolisia älyllisiä, kulttuurisia, taloudellisia ja poliittisia teemoja.</w:t>
      </w:r>
    </w:p>
    <w:p>
      <w:r>
        <w:rPr>
          <w:b/>
        </w:rPr>
        <w:t xml:space="preserve">Kysymys 0</w:t>
      </w:r>
    </w:p>
    <w:p>
      <w:r>
        <w:t xml:space="preserve">Mikä korvasi väärät uskomukset?</w:t>
      </w:r>
    </w:p>
    <w:p>
      <w:r>
        <w:rPr>
          <w:b/>
        </w:rPr>
        <w:t xml:space="preserve">Kysymys 1</w:t>
      </w:r>
    </w:p>
    <w:p>
      <w:r>
        <w:t xml:space="preserve">Kuka kuvaa tieteen historiaa laajemmin?</w:t>
      </w:r>
    </w:p>
    <w:p>
      <w:r>
        <w:rPr>
          <w:b/>
        </w:rPr>
        <w:t xml:space="preserve">Kysymys 2</w:t>
      </w:r>
    </w:p>
    <w:p>
      <w:r>
        <w:t xml:space="preserve">Millä ajanjaksolla tieteen historia alkoi ottaa progressiivisen kertomuksen?</w:t>
      </w:r>
    </w:p>
    <w:p>
      <w:r>
        <w:rPr>
          <w:b/>
        </w:rPr>
        <w:t xml:space="preserve">Kysymys 3</w:t>
      </w:r>
    </w:p>
    <w:p>
      <w:r>
        <w:t xml:space="preserve">Thomas Kuhn käytti käsitejärjestelmiä ja mitä muuta termiä määrittelemään tieteen historiaa?</w:t>
      </w:r>
    </w:p>
    <w:p>
      <w:r>
        <w:rPr>
          <w:b/>
        </w:rPr>
        <w:t xml:space="preserve">Teksti numero 3</w:t>
      </w:r>
    </w:p>
    <w:p>
      <w:r>
        <w:rPr>
          <w:color w:val="A9A9A9"/>
        </w:rPr>
        <w:t xml:space="preserve">Kirjoittamisen kehittyminen </w:t>
      </w:r>
      <w:r>
        <w:t xml:space="preserve">mahdollisti tiedon tallentamisen ja välittämisen sukupolvien yli paljon luotettavammin. Yhdessä maanviljelyn kehittymisen kanssa, joka mahdollisti </w:t>
      </w:r>
      <w:r>
        <w:rPr>
          <w:color w:val="DCDCDC"/>
        </w:rPr>
        <w:t xml:space="preserve">ylijäämäruoan</w:t>
      </w:r>
      <w:r>
        <w:t xml:space="preserve">, varhaiset sivilisaatiot saattoivat kehittyä, koska aikaa ja vaivaa voitiin käyttää enemmän (muihin kuin </w:t>
      </w:r>
      <w:r>
        <w:rPr>
          <w:color w:val="2F4F4F"/>
        </w:rPr>
        <w:t xml:space="preserve">ruoantuotantoon liittyviin) </w:t>
      </w:r>
      <w:r>
        <w:t xml:space="preserve">tehtäviin </w:t>
      </w:r>
      <w:r>
        <w:t xml:space="preserve">kuin metsästäjä-keräilijöillä tai varhaisilla omavaraistalouden harjoittajilla oli käytettävissä. Tämä ylijäämä mahdollisti sen, </w:t>
      </w:r>
      <w:r>
        <w:t xml:space="preserve">että </w:t>
      </w:r>
      <w:r>
        <w:rPr>
          <w:color w:val="556B2F"/>
        </w:rPr>
        <w:t xml:space="preserve">yhteisö </w:t>
      </w:r>
      <w:r>
        <w:t xml:space="preserve">pystyi tukemaan yksilöitä, jotka tekivät muutakin kuin </w:t>
      </w:r>
      <w:r>
        <w:rPr>
          <w:color w:val="6B8E23"/>
        </w:rPr>
        <w:t xml:space="preserve">työskentelivät pelkän selviytymisen eteen</w:t>
      </w:r>
      <w:r>
        <w:t xml:space="preserve">. Näihin muihin tehtäviin kuuluivat muun muassa luonnon järjestelmällinen tutkiminen, toisten keräämien ja tallentamien kirjallisten tietojen tutkiminen ja usein myös tiedon lisääminen.</w:t>
      </w:r>
    </w:p>
    <w:p>
      <w:r>
        <w:rPr>
          <w:b/>
        </w:rPr>
        <w:t xml:space="preserve">Kysymys 0</w:t>
      </w:r>
    </w:p>
    <w:p>
      <w:r>
        <w:t xml:space="preserve">Mitä maatalouden kehittyminen mahdollisti?</w:t>
      </w:r>
    </w:p>
    <w:p>
      <w:r>
        <w:rPr>
          <w:b/>
        </w:rPr>
        <w:t xml:space="preserve">Kysymys 1</w:t>
      </w:r>
    </w:p>
    <w:p>
      <w:r>
        <w:t xml:space="preserve">Ruokaylijäämän ansiosta maanviljelijät ja metsästäjä-keräilijät saattoivat käyttää vähemmän aikaa työskentelyyn minkä parissa?</w:t>
      </w:r>
    </w:p>
    <w:p>
      <w:r>
        <w:rPr>
          <w:b/>
        </w:rPr>
        <w:t xml:space="preserve">Kysymys 2</w:t>
      </w:r>
    </w:p>
    <w:p>
      <w:r>
        <w:t xml:space="preserve">Mitä maanviljelijät joutuivat tekemään ennen maatalouden kehittymistä?</w:t>
      </w:r>
    </w:p>
    <w:p>
      <w:r>
        <w:rPr>
          <w:b/>
        </w:rPr>
        <w:t xml:space="preserve">Kysymys 3</w:t>
      </w:r>
    </w:p>
    <w:p>
      <w:r>
        <w:t xml:space="preserve">Mikä edistysaskel auttoi levittämään tietoa sukupolvelta toiselle?</w:t>
      </w:r>
    </w:p>
    <w:p>
      <w:r>
        <w:rPr>
          <w:b/>
        </w:rPr>
        <w:t xml:space="preserve">Kysymys 4</w:t>
      </w:r>
    </w:p>
    <w:p>
      <w:r>
        <w:t xml:space="preserve">Kuka pystyi tukemaan ihmisiä, jotka lisäsivät kirjallista tietoa luonnosta?</w:t>
      </w:r>
    </w:p>
    <w:p>
      <w:r>
        <w:rPr>
          <w:b/>
        </w:rPr>
        <w:t xml:space="preserve">Teksti numero 4</w:t>
      </w:r>
    </w:p>
    <w:p>
      <w:r>
        <w:rPr>
          <w:color w:val="A9A9A9"/>
        </w:rPr>
        <w:t xml:space="preserve">Muinaisessa Egyptissä </w:t>
      </w:r>
      <w:r>
        <w:t xml:space="preserve">saavutettiin merkittäviä edistysaskeleita tähtitieteessä, matematiikassa ja lääketieteessä</w:t>
      </w:r>
      <w:r>
        <w:rPr>
          <w:color w:val="A9A9A9"/>
        </w:rPr>
        <w:t xml:space="preserve">. </w:t>
      </w:r>
      <w:r>
        <w:rPr>
          <w:color w:val="DCDCDC"/>
        </w:rPr>
        <w:t xml:space="preserve">Geometrian </w:t>
      </w:r>
      <w:r>
        <w:t xml:space="preserve">kehittäminen </w:t>
      </w:r>
      <w:r>
        <w:t xml:space="preserve">oli välttämätön seuraus maanmittauksesta, jolla pyrittiin säilyttämään Niiliä vuosittain tulvivien viljelysmaiden sijainti ja omistussuhteet. </w:t>
      </w:r>
      <w:r>
        <w:t xml:space="preserve">Suorakulmaisten rakenteiden ja Egyptin pylväsarkkitehtuurin rakentamisessa käytettiin </w:t>
      </w:r>
      <w:r>
        <w:rPr>
          <w:color w:val="2F4F4F"/>
        </w:rPr>
        <w:t xml:space="preserve">3-4-5 suorakulmaista kolmiota </w:t>
      </w:r>
      <w:r>
        <w:t xml:space="preserve">ja muita nyrkkisääntöjä. Egypti oli myös </w:t>
      </w:r>
      <w:r>
        <w:rPr>
          <w:color w:val="556B2F"/>
        </w:rPr>
        <w:t xml:space="preserve">alkemian </w:t>
      </w:r>
      <w:r>
        <w:t xml:space="preserve">tutkimuksen </w:t>
      </w:r>
      <w:r>
        <w:t xml:space="preserve">keskus </w:t>
      </w:r>
      <w:r>
        <w:t xml:space="preserve">suurelle osalle Välimeren aluetta. </w:t>
      </w:r>
      <w:r>
        <w:rPr>
          <w:color w:val="6B8E23"/>
        </w:rPr>
        <w:t xml:space="preserve">Edwin Smithin papyrus </w:t>
      </w:r>
      <w:r>
        <w:t xml:space="preserve">on yksi ensimmäisistä säilyneistä lääketieteellisistä asiakirjoista ja ehkä varhaisin asiakirja, jossa yritetään kuvata ja analysoida aivoja: sitä voidaan pitää modernin neurotieteen alkuna. Vaikka egyptiläinen lääketiede sisälsi joitakin tehokkaita käytäntöjä, siinä oli myös tehottomia ja joskus haitallisia käytäntöjä. Lääketieteen historioitsijat uskovat, että esimerkiksi muinaisen Egyptin farmakologia oli suurelta osin tehotonta. Siitä huolimatta se soveltaa sairauksien hoitoon seuraavia osatekijöitä: tutkimus, diagnoosi, hoito ja ennuste, jotka osoittavat vahvoja yhtäläisyyksiä tieteen empiirisen perusmenetelmän kanssa ja joilla G. E. R. Lloydin mukaan oli merkittävä rooli tämän metodologian kehittämisessä. Myös Ebersin papyrus (n. 1550 eKr.) sisältää todisteita perinteisestä empirismistä.</w:t>
      </w:r>
    </w:p>
    <w:p>
      <w:r>
        <w:rPr>
          <w:b/>
        </w:rPr>
        <w:t xml:space="preserve">Kysymys 0</w:t>
      </w:r>
    </w:p>
    <w:p>
      <w:r>
        <w:t xml:space="preserve">Mikä sivilisaatio kehittyi tähtitieteessä, matematiikassa ja lääketieteessä?</w:t>
      </w:r>
    </w:p>
    <w:p>
      <w:r>
        <w:rPr>
          <w:b/>
        </w:rPr>
        <w:t xml:space="preserve">Kysymys 1</w:t>
      </w:r>
    </w:p>
    <w:p>
      <w:r>
        <w:t xml:space="preserve">Mitä egyptiläiset käyttivät järjestääkseen viljelysmaansa paremmin?</w:t>
      </w:r>
    </w:p>
    <w:p>
      <w:r>
        <w:rPr>
          <w:b/>
        </w:rPr>
        <w:t xml:space="preserve">Kysymys 2</w:t>
      </w:r>
    </w:p>
    <w:p>
      <w:r>
        <w:t xml:space="preserve">Minkä teorian mukaan egyptiläiset rakensivat suoraviivaisia rakenteita?</w:t>
      </w:r>
    </w:p>
    <w:p>
      <w:r>
        <w:rPr>
          <w:b/>
        </w:rPr>
        <w:t xml:space="preserve">Kysymys 3</w:t>
      </w:r>
    </w:p>
    <w:p>
      <w:r>
        <w:t xml:space="preserve">Mistä tutkimuksesta Egypti tunnettiin?</w:t>
      </w:r>
    </w:p>
    <w:p>
      <w:r>
        <w:rPr>
          <w:b/>
        </w:rPr>
        <w:t xml:space="preserve">Kysymys 4</w:t>
      </w:r>
    </w:p>
    <w:p>
      <w:r>
        <w:t xml:space="preserve">Mikä on varhaisimman lääketieteellisen asiakirjan nimi?</w:t>
      </w:r>
    </w:p>
    <w:p>
      <w:r>
        <w:rPr>
          <w:b/>
        </w:rPr>
        <w:t xml:space="preserve">Teksti numero 5</w:t>
      </w:r>
    </w:p>
    <w:p>
      <w:r>
        <w:t xml:space="preserve">Mesopotamialaiset alkoivat </w:t>
      </w:r>
      <w:r>
        <w:rPr>
          <w:color w:val="A9A9A9"/>
        </w:rPr>
        <w:t xml:space="preserve">Sumerissa </w:t>
      </w:r>
      <w:r>
        <w:t xml:space="preserve">(nykyisessä Irakissa</w:t>
      </w:r>
      <w:r>
        <w:t xml:space="preserve">)</w:t>
      </w:r>
      <w:r>
        <w:t xml:space="preserve"> noin vuonna </w:t>
      </w:r>
      <w:r>
        <w:rPr>
          <w:color w:val="DCDCDC"/>
        </w:rPr>
        <w:t xml:space="preserve">3500 eaa. </w:t>
      </w:r>
      <w:r>
        <w:t xml:space="preserve">yrittää tallentaa joitakin havaintoja maailmasta </w:t>
      </w:r>
      <w:r>
        <w:rPr>
          <w:color w:val="2F4F4F"/>
        </w:rPr>
        <w:t xml:space="preserve">numerotietojen avulla</w:t>
      </w:r>
      <w:r>
        <w:t xml:space="preserve">. Heidän havaintojaan ja mittauksiaan tehtiin kuitenkin ilmeisesti muihin tarkoituksiin kuin tieteellisten lakien selvittämiseksi. Konkreettinen esimerkki Pythagoraan laista kirjattiin ylös jo </w:t>
      </w:r>
      <w:r>
        <w:rPr>
          <w:color w:val="556B2F"/>
        </w:rPr>
        <w:t xml:space="preserve">1700-luvulla eaa.</w:t>
      </w:r>
      <w:r>
        <w:t xml:space="preserve">: mesopotamialaisessa kiilakirjoitustaulussa </w:t>
      </w:r>
      <w:r>
        <w:rPr>
          <w:color w:val="6B8E23"/>
        </w:rPr>
        <w:t xml:space="preserve">Plimpton 322 </w:t>
      </w:r>
      <w:r>
        <w:t xml:space="preserve">on useita Pythagoraan kolmikkoja (3,4,5) (5,12,13). ..., joka on päivätty 1900 eaa. eli mahdollisesti vuosituhansia ennen Pythagoraan syntymistä, mutta Pythagoraan lauseen abstraktia muotoilua ei ollut.</w:t>
      </w:r>
    </w:p>
    <w:p>
      <w:r>
        <w:rPr>
          <w:b/>
        </w:rPr>
        <w:t xml:space="preserve">Kysymys 0</w:t>
      </w:r>
    </w:p>
    <w:p>
      <w:r>
        <w:t xml:space="preserve">Mistä Mesopotamian kansa oli kotoisin?</w:t>
      </w:r>
    </w:p>
    <w:p>
      <w:r>
        <w:rPr>
          <w:b/>
        </w:rPr>
        <w:t xml:space="preserve">Kysymys 1</w:t>
      </w:r>
    </w:p>
    <w:p>
      <w:r>
        <w:t xml:space="preserve">Kuinka kauas taaksepäin Mesopotamian kansa ulottuu?</w:t>
      </w:r>
    </w:p>
    <w:p>
      <w:r>
        <w:rPr>
          <w:b/>
        </w:rPr>
        <w:t xml:space="preserve">Kysymys 2</w:t>
      </w:r>
    </w:p>
    <w:p>
      <w:r>
        <w:t xml:space="preserve">Mitä mesopotamialaiset käyttivät tietojen tallentamiseen ympäröivästä maailmasta?</w:t>
      </w:r>
    </w:p>
    <w:p>
      <w:r>
        <w:rPr>
          <w:b/>
        </w:rPr>
        <w:t xml:space="preserve">Kysymys 3</w:t>
      </w:r>
    </w:p>
    <w:p>
      <w:r>
        <w:t xml:space="preserve">Mikä oli Pythagoraan lain varhaisin kirjaus?</w:t>
      </w:r>
    </w:p>
    <w:p>
      <w:r>
        <w:rPr>
          <w:b/>
        </w:rPr>
        <w:t xml:space="preserve">Kysymys 4</w:t>
      </w:r>
    </w:p>
    <w:p>
      <w:r>
        <w:t xml:space="preserve">Millä taululla oli Pythagoraan kolmoset?</w:t>
      </w:r>
    </w:p>
    <w:p>
      <w:r>
        <w:rPr>
          <w:b/>
        </w:rPr>
        <w:t xml:space="preserve">Teksti numero 6</w:t>
      </w:r>
    </w:p>
    <w:p>
      <w:r>
        <w:t xml:space="preserve">Babylonian tähtitieteessä tähtien, planeettojen ja kuun liikkeet on tallennettu tuhansille savitauluille</w:t>
      </w:r>
      <w:r>
        <w:t xml:space="preserve">, jotka </w:t>
      </w:r>
      <w:r>
        <w:rPr>
          <w:color w:val="A9A9A9"/>
        </w:rPr>
        <w:t xml:space="preserve">kirjanoppineet ovat </w:t>
      </w:r>
      <w:r>
        <w:t xml:space="preserve">luoneet. </w:t>
      </w:r>
      <w:r>
        <w:t xml:space="preserve">Mesopotamialaisten prototieteilijöiden määrittelemät tähtitieteelliset ajanjaksot ovat vielä nykyäänkin laajalti käytössä </w:t>
      </w:r>
      <w:r>
        <w:rPr>
          <w:color w:val="DCDCDC"/>
        </w:rPr>
        <w:t xml:space="preserve">länsimaisissa kalentereissa</w:t>
      </w:r>
      <w:r>
        <w:t xml:space="preserve">, kuten aurinkovuosi ja kuukausi. Näiden tietojen avulla he kehittivät aritmeettisia menetelmiä, joiden avulla he pystyivät laskemaan päivänvalon vaihtelevan pituuden vuoden aikana ja ennustamaan kuun ja planeettojen ilmestymiset ja katoamiset sekä auringon ja kuun pimennykset. Vain muutamien tähtitieteilijöiden nimet tunnetaan, kuten Kidinnun, </w:t>
      </w:r>
      <w:r>
        <w:rPr>
          <w:color w:val="2F4F4F"/>
        </w:rPr>
        <w:t xml:space="preserve">kaldealaisen tähtitieteilijän ja matemaatikon </w:t>
      </w:r>
      <w:r>
        <w:t xml:space="preserve">nimi</w:t>
      </w:r>
      <w:r>
        <w:t xml:space="preserve">. </w:t>
      </w:r>
      <w:r>
        <w:t xml:space="preserve">Kiddinun arvo aurinkovuodelle on käytössä nykyisissä </w:t>
      </w:r>
      <w:r>
        <w:rPr>
          <w:color w:val="556B2F"/>
        </w:rPr>
        <w:t xml:space="preserve">kalentereissa</w:t>
      </w:r>
      <w:r>
        <w:t xml:space="preserve">. Babylonian tähtitiede oli "ensimmäinen ja erittäin onnistunut yritys antaa hienostunut matemaattinen kuvaus tähtitieteellisistä ilmiöistä". Historiantutkija </w:t>
      </w:r>
      <w:r>
        <w:rPr>
          <w:color w:val="6B8E23"/>
        </w:rPr>
        <w:t xml:space="preserve">A. Aaboen </w:t>
      </w:r>
      <w:r>
        <w:t xml:space="preserve">mukaan "kaikki myöhemmät tieteellisen tähtitieteen lajit hellenistisessä maailmassa, Intiassa, islamissa ja lännessä - ellei jopa kaikki myöhemmät pyrkimykset eksaktin tieteen alalla - riippuvat Babylonian tähtitieteestä ratkaisevalla ja perustavanlaatuisella tavalla".</w:t>
      </w:r>
    </w:p>
    <w:p>
      <w:r>
        <w:rPr>
          <w:b/>
        </w:rPr>
        <w:t xml:space="preserve">Kysymys 0</w:t>
      </w:r>
    </w:p>
    <w:p>
      <w:r>
        <w:t xml:space="preserve">Kuka kirjoitti Babylonian tähtitieteen savitauluihin?</w:t>
      </w:r>
    </w:p>
    <w:p>
      <w:r>
        <w:rPr>
          <w:b/>
        </w:rPr>
        <w:t xml:space="preserve">Kysymys 1</w:t>
      </w:r>
    </w:p>
    <w:p>
      <w:r>
        <w:t xml:space="preserve">Missä Mesopotamian tähtitieteelliset ajanjaksot ovat edelleen käytössä?</w:t>
      </w:r>
    </w:p>
    <w:p>
      <w:r>
        <w:rPr>
          <w:b/>
        </w:rPr>
        <w:t xml:space="preserve">Kysymys 2</w:t>
      </w:r>
    </w:p>
    <w:p>
      <w:r>
        <w:t xml:space="preserve">Kuka oli Kidinnu?</w:t>
      </w:r>
    </w:p>
    <w:p>
      <w:r>
        <w:rPr>
          <w:b/>
        </w:rPr>
        <w:t xml:space="preserve">Kysymys 3</w:t>
      </w:r>
    </w:p>
    <w:p>
      <w:r>
        <w:t xml:space="preserve">Kuka uskoo, että hellenistinen maailma tukeutuu Babylonian tähtitieteeseen?</w:t>
      </w:r>
    </w:p>
    <w:p>
      <w:r>
        <w:rPr>
          <w:b/>
        </w:rPr>
        <w:t xml:space="preserve">Kysymys 4</w:t>
      </w:r>
    </w:p>
    <w:p>
      <w:r>
        <w:t xml:space="preserve">Missä Kidinnun aurinkovuosi on käytössä?</w:t>
      </w:r>
    </w:p>
    <w:p>
      <w:r>
        <w:rPr>
          <w:b/>
        </w:rPr>
        <w:t xml:space="preserve">Teksti numero 7</w:t>
      </w:r>
    </w:p>
    <w:p>
      <w:r>
        <w:rPr>
          <w:color w:val="A9A9A9"/>
        </w:rPr>
        <w:t xml:space="preserve">Klassisessa antiikissa </w:t>
      </w:r>
      <w:r>
        <w:t xml:space="preserve">maailmankaikkeuden toimintaa tutkittiin sekä tutkimuksissa, joilla pyrittiin käytännön tavoitteisiin, kuten luotettavan kalenterin laatimiseen tai erilaisten sairauksien parantamiseen, että </w:t>
      </w:r>
      <w:r>
        <w:rPr>
          <w:color w:val="DCDCDC"/>
        </w:rPr>
        <w:t xml:space="preserve">luonnonfilosofiana</w:t>
      </w:r>
      <w:r>
        <w:t xml:space="preserve"> tunnetuissa abstrakteissa tutkimuksissa</w:t>
      </w:r>
      <w:r>
        <w:t xml:space="preserve">. </w:t>
      </w:r>
      <w:r>
        <w:t xml:space="preserve">Antiikin ihmiset, joita pidetään ensimmäisinä tiedemiehinä, saattoivat pitää itseään </w:t>
      </w:r>
      <w:r>
        <w:rPr>
          <w:color w:val="2F4F4F"/>
        </w:rPr>
        <w:t xml:space="preserve">luonnonfilosofeina</w:t>
      </w:r>
      <w:r>
        <w:t xml:space="preserve">, ammattitaitoisen ammatin harjoittajina (esimerkiksi </w:t>
      </w:r>
      <w:r>
        <w:rPr>
          <w:color w:val="556B2F"/>
        </w:rPr>
        <w:t xml:space="preserve">lääkärit</w:t>
      </w:r>
      <w:r>
        <w:t xml:space="preserve">) tai uskonnollisen perinteen seuraajina (esimerkiksi </w:t>
      </w:r>
      <w:r>
        <w:rPr>
          <w:color w:val="6B8E23"/>
        </w:rPr>
        <w:t xml:space="preserve">temppeliparantajat)</w:t>
      </w:r>
      <w:r>
        <w:t xml:space="preserve">.</w:t>
      </w:r>
    </w:p>
    <w:p>
      <w:r>
        <w:rPr>
          <w:b/>
        </w:rPr>
        <w:t xml:space="preserve">Kysymys 0</w:t>
      </w:r>
    </w:p>
    <w:p>
      <w:r>
        <w:t xml:space="preserve">Minkä aikakauden tunnusmerkkinä oli maailmankaikkeuden tutkiminen?</w:t>
      </w:r>
    </w:p>
    <w:p>
      <w:r>
        <w:rPr>
          <w:b/>
        </w:rPr>
        <w:t xml:space="preserve">Kysymys 1</w:t>
      </w:r>
    </w:p>
    <w:p>
      <w:r>
        <w:t xml:space="preserve">Minkälaista tiedettä ovat kalenterin tekeminen ja sairauksien parantaminen?</w:t>
      </w:r>
    </w:p>
    <w:p>
      <w:r>
        <w:rPr>
          <w:b/>
        </w:rPr>
        <w:t xml:space="preserve">Kysymys 2</w:t>
      </w:r>
    </w:p>
    <w:p>
      <w:r>
        <w:t xml:space="preserve">Mikä on esimerkki ammattitaitoisista ammattilaisista?</w:t>
      </w:r>
    </w:p>
    <w:p>
      <w:r>
        <w:rPr>
          <w:b/>
        </w:rPr>
        <w:t xml:space="preserve">Kysymys 3</w:t>
      </w:r>
    </w:p>
    <w:p>
      <w:r>
        <w:t xml:space="preserve">Mikä on esimerkki uskonnollisesta hartaudesta?</w:t>
      </w:r>
    </w:p>
    <w:p>
      <w:r>
        <w:rPr>
          <w:b/>
        </w:rPr>
        <w:t xml:space="preserve">Kysymys 4</w:t>
      </w:r>
    </w:p>
    <w:p>
      <w:r>
        <w:t xml:space="preserve">Mitä ensimmäiset tiedemiehet olisivat pitäneet?</w:t>
      </w:r>
    </w:p>
    <w:p>
      <w:r>
        <w:rPr>
          <w:b/>
        </w:rPr>
        <w:t xml:space="preserve">Teksti numero 8</w:t>
      </w:r>
    </w:p>
    <w:p>
      <w:r>
        <w:t xml:space="preserve">Varhaisimmat kreikkalaiset filosofit, jotka tunnettiin </w:t>
      </w:r>
      <w:r>
        <w:rPr>
          <w:color w:val="A9A9A9"/>
        </w:rPr>
        <w:t xml:space="preserve">esisokraatikkoina</w:t>
      </w:r>
      <w:r>
        <w:t xml:space="preserve">, antoivat kilpailevia vastauksia kysymykseen, joka löytyi heidän naapureidensa myyteistä: "</w:t>
      </w:r>
      <w:r>
        <w:rPr>
          <w:color w:val="DCDCDC"/>
        </w:rPr>
        <w:t xml:space="preserve">Miten järjestetty kosmos, jossa elämme, syntyi</w:t>
      </w:r>
      <w:r>
        <w:t xml:space="preserve">? </w:t>
      </w:r>
      <w:r>
        <w:t xml:space="preserve">"Tieteen isäksi" kutsuttu </w:t>
      </w:r>
      <w:r>
        <w:t xml:space="preserve">esisokraattinen filosofi </w:t>
      </w:r>
      <w:r>
        <w:rPr>
          <w:color w:val="2F4F4F"/>
        </w:rPr>
        <w:t xml:space="preserve">Thales </w:t>
      </w:r>
      <w:r>
        <w:t xml:space="preserve">(640-546 eaa.) oli ensimmäinen, joka esitti luonnonilmiöille ei-yliluonnollisia selityksiä, esimerkiksi sen, että maa kelluu veden päällä ja että maanjäristykset johtuvat veden, jonka päällä maa kelluu, eikä niinkään </w:t>
      </w:r>
      <w:r>
        <w:rPr>
          <w:color w:val="556B2F"/>
        </w:rPr>
        <w:t xml:space="preserve">Poseidon-jumalan</w:t>
      </w:r>
      <w:r>
        <w:t xml:space="preserve"> liikkeistä</w:t>
      </w:r>
      <w:r>
        <w:t xml:space="preserve">. </w:t>
      </w:r>
      <w:r>
        <w:t xml:space="preserve">Thalesin oppilas Pythagoras </w:t>
      </w:r>
      <w:r>
        <w:rPr>
          <w:color w:val="6B8E23"/>
        </w:rPr>
        <w:t xml:space="preserve">Samoslainen </w:t>
      </w:r>
      <w:r>
        <w:t xml:space="preserve">perusti pythagoralaisen koulukunnan, joka tutki matematiikkaa sen itsensä vuoksi, ja hän oli ensimmäinen, joka esitti, että maapallo on pallon muotoinen. Leukippos (5. vuosisata eaa.) esitteli atomismin, teorian, jonka mukaan kaikki aine koostuu jakamattomista, katoamattomista yksiköistä, joita kutsutaan atomeiksi. Hänen oppilaansa Demokritos laajensi tätä teoriaa huomattavasti.</w:t>
      </w:r>
    </w:p>
    <w:p>
      <w:r>
        <w:rPr>
          <w:b/>
        </w:rPr>
        <w:t xml:space="preserve">Kysymys 0</w:t>
      </w:r>
    </w:p>
    <w:p>
      <w:r>
        <w:t xml:space="preserve">Millä nimellä varhaiskreikkalaiset filosofit tunnetaan?</w:t>
      </w:r>
    </w:p>
    <w:p>
      <w:r>
        <w:rPr>
          <w:b/>
        </w:rPr>
        <w:t xml:space="preserve">Kysymys 1</w:t>
      </w:r>
    </w:p>
    <w:p>
      <w:r>
        <w:t xml:space="preserve">Mihin kysymykseen kreikkalaiset filosofit yrittivät vastata?</w:t>
      </w:r>
    </w:p>
    <w:p>
      <w:r>
        <w:rPr>
          <w:b/>
        </w:rPr>
        <w:t xml:space="preserve">Kysymys 2</w:t>
      </w:r>
    </w:p>
    <w:p>
      <w:r>
        <w:t xml:space="preserve">Ketä nimitettiin "tieteen isäksi"?</w:t>
      </w:r>
    </w:p>
    <w:p>
      <w:r>
        <w:rPr>
          <w:b/>
        </w:rPr>
        <w:t xml:space="preserve">Kysymys 3</w:t>
      </w:r>
    </w:p>
    <w:p>
      <w:r>
        <w:t xml:space="preserve">Minkä uskonnollisen jumaluuden Thales horjutti tieteellisillä teorioillaan?</w:t>
      </w:r>
    </w:p>
    <w:p>
      <w:r>
        <w:rPr>
          <w:b/>
        </w:rPr>
        <w:t xml:space="preserve">Kysymys 4</w:t>
      </w:r>
    </w:p>
    <w:p>
      <w:r>
        <w:t xml:space="preserve">Kuka totesi ensimmäisenä, että maapallo on pyöreä?</w:t>
      </w:r>
    </w:p>
    <w:p>
      <w:r>
        <w:rPr>
          <w:b/>
        </w:rPr>
        <w:t xml:space="preserve">Teksti numero 9</w:t>
      </w:r>
    </w:p>
    <w:p>
      <w:r>
        <w:t xml:space="preserve">Myöhemmin Platon ja Aristoteles laativat ensimmäiset systemaattiset </w:t>
      </w:r>
      <w:r>
        <w:rPr>
          <w:color w:val="A9A9A9"/>
        </w:rPr>
        <w:t xml:space="preserve">luonnonfilosofiset </w:t>
      </w:r>
      <w:r>
        <w:t xml:space="preserve">keskustelut, jotka vaikuttivat </w:t>
      </w:r>
      <w:r>
        <w:t xml:space="preserve">suuresti myöhempiin luontotutkimuksiin. Heidän kehittämänsä </w:t>
      </w:r>
      <w:r>
        <w:rPr>
          <w:color w:val="DCDCDC"/>
        </w:rPr>
        <w:t xml:space="preserve">deduktiivinen päättely </w:t>
      </w:r>
      <w:r>
        <w:t xml:space="preserve">oli erityisen tärkeää ja hyödyllistä myöhemmän tieteellisen tutkimuksen kannalta. </w:t>
      </w:r>
      <w:r>
        <w:t xml:space="preserve">Platon perusti vuonna </w:t>
      </w:r>
      <w:r>
        <w:rPr>
          <w:color w:val="2F4F4F"/>
        </w:rPr>
        <w:t xml:space="preserve">387 eaa. </w:t>
      </w:r>
      <w:r>
        <w:t xml:space="preserve">platonilaisen akatemian, </w:t>
      </w:r>
      <w:r>
        <w:t xml:space="preserve">jonka motto oli: "Tänne ei saa tulla kukaan geometriaan perehtymätön", ja se tuotti monia merkittäviä filosofeja. Platonin oppilas Aristoteles esitteli </w:t>
      </w:r>
      <w:r>
        <w:rPr>
          <w:color w:val="556B2F"/>
        </w:rPr>
        <w:t xml:space="preserve">empirismin </w:t>
      </w:r>
      <w:r>
        <w:t xml:space="preserve">ja ajatuksen, jonka mukaan yleispäteviin totuuksiin voidaan päästä havainnon ja induktion avulla, ja loi näin tieteellisen menetelmän perustan. Aristoteles tuotti myös monia biologisia kirjoituksia, jotka olivat luonteeltaan empiirisiä ja joissa keskityttiin biologiseen kausaaliuteen ja elämän monimuotoisuuteen. Hän teki lukemattomia havaintoja luonnosta, erityisesti ympäröivän maailman kasvien ja eläinten tavoista ja ominaisuuksista, luokitteli yli </w:t>
      </w:r>
      <w:r>
        <w:rPr>
          <w:color w:val="6B8E23"/>
        </w:rPr>
        <w:t xml:space="preserve">540 </w:t>
      </w:r>
      <w:r>
        <w:t xml:space="preserve">eläinlajia ja leikkeli ainakin 50 lajia.</w:t>
      </w:r>
      <w:r>
        <w:t xml:space="preserve"> Aristoteleen kirjoitukset vaikuttivat syvästi myöhempään islamilaiseen ja eurooppalaiseen oppineisuuteen, vaikka ne lopulta syrjäytettiinkin tieteellisen vallankumouksen myötä.</w:t>
      </w:r>
    </w:p>
    <w:p>
      <w:r>
        <w:rPr>
          <w:b/>
        </w:rPr>
        <w:t xml:space="preserve">Kysymys 0</w:t>
      </w:r>
    </w:p>
    <w:p>
      <w:r>
        <w:t xml:space="preserve">Platon ja Aristoteles ovat tunnettuja siitä, että he keskustelevat järjestelmällisesti mistä?</w:t>
      </w:r>
    </w:p>
    <w:p>
      <w:r>
        <w:rPr>
          <w:b/>
        </w:rPr>
        <w:t xml:space="preserve">Kysymys 1</w:t>
      </w:r>
    </w:p>
    <w:p>
      <w:r>
        <w:t xml:space="preserve">Mistä keskustelutekniikasta Platon ja Aristoteles ovat vastuussa?</w:t>
      </w:r>
    </w:p>
    <w:p>
      <w:r>
        <w:rPr>
          <w:b/>
        </w:rPr>
        <w:t xml:space="preserve">Kysymys 2</w:t>
      </w:r>
    </w:p>
    <w:p>
      <w:r>
        <w:t xml:space="preserve">Minä vuonna Platonin akatemia perustettiin?</w:t>
      </w:r>
    </w:p>
    <w:p>
      <w:r>
        <w:rPr>
          <w:b/>
        </w:rPr>
        <w:t xml:space="preserve">Kysymys 3</w:t>
      </w:r>
    </w:p>
    <w:p>
      <w:r>
        <w:t xml:space="preserve">Minkä teorian Aristoteles esitteli?</w:t>
      </w:r>
    </w:p>
    <w:p>
      <w:r>
        <w:rPr>
          <w:b/>
        </w:rPr>
        <w:t xml:space="preserve">Kysymys 4</w:t>
      </w:r>
    </w:p>
    <w:p>
      <w:r>
        <w:t xml:space="preserve">Kuinka monta eläinlajia Aristoteles luokitteli?</w:t>
      </w:r>
    </w:p>
    <w:p>
      <w:r>
        <w:rPr>
          <w:b/>
        </w:rPr>
        <w:t xml:space="preserve">Teksti numero 10</w:t>
      </w:r>
    </w:p>
    <w:p>
      <w:r>
        <w:t xml:space="preserve">Tämän ajanjakson merkittävään perintöön kuului huomattavaa edistystä </w:t>
      </w:r>
      <w:r>
        <w:rPr>
          <w:color w:val="A9A9A9"/>
        </w:rPr>
        <w:t xml:space="preserve">faktatiedossa</w:t>
      </w:r>
      <w:r>
        <w:t xml:space="preserve">, erityisesti anatomian, eläintieteen, kasvitieteen, mineralogian, maantieteen, matematiikan ja tähtitieteen aloilla, tietoisuus tiettyjen tieteellisten ongelmien tärkeydestä, erityisesti muutokseen ja sen syihin liittyvien ongelmien osalta, sekä sen tunnustaminen, että matematiikan soveltaminen luonnonilmiöihin ja empiirinen tutkimus ovat metodologisesti tärkeitä. </w:t>
      </w:r>
      <w:r>
        <w:rPr>
          <w:color w:val="DCDCDC"/>
        </w:rPr>
        <w:t xml:space="preserve">Hellenistisellä aikakaudella </w:t>
      </w:r>
      <w:r>
        <w:t xml:space="preserve">tutkijat käyttivät </w:t>
      </w:r>
      <w:r>
        <w:t xml:space="preserve">tieteellisissä tutkimuksissaan </w:t>
      </w:r>
      <w:r>
        <w:t xml:space="preserve">usein aiemmassa kreikkalaisessa ajattelussa kehitettyjä periaatteita: matematiikan soveltamista ja </w:t>
      </w:r>
      <w:r>
        <w:rPr>
          <w:color w:val="2F4F4F"/>
        </w:rPr>
        <w:t xml:space="preserve">harkittua empiiristä tutkimusta</w:t>
      </w:r>
      <w:r>
        <w:rPr>
          <w:color w:val="DCDCDC"/>
        </w:rPr>
        <w:t xml:space="preserve">.</w:t>
      </w:r>
      <w:r>
        <w:t xml:space="preserve"> Näin ollen selkeät, katkeamattomat vaikutuslinjat johtavat antiikin kreikkalaisilta ja hellenistisiltä filosofeilta keskiajan muslimifilosofeihin ja -tiedemiehiin, Euroopan renessanssiin ja valistukseen sekä nykyajan maallisiin tieteisiin. Järki ja tutkimus eivät alkaneet </w:t>
      </w:r>
      <w:r>
        <w:rPr>
          <w:color w:val="556B2F"/>
        </w:rPr>
        <w:t xml:space="preserve">antiikin kreikkalaisista</w:t>
      </w:r>
      <w:r>
        <w:t xml:space="preserve">, mutta </w:t>
      </w:r>
      <w:r>
        <w:rPr>
          <w:color w:val="6B8E23"/>
        </w:rPr>
        <w:t xml:space="preserve">sokraattinen menetelmä </w:t>
      </w:r>
      <w:r>
        <w:t xml:space="preserve">ja muotojen idea sekä geometrian, logiikan ja luonnontieteiden suuret edistysaskeleet kyllä. Swansean yliopiston entisen klassisten tieteiden professorin Benjamin Farringtonin mukaan:</w:t>
      </w:r>
    </w:p>
    <w:p>
      <w:r>
        <w:rPr>
          <w:b/>
        </w:rPr>
        <w:t xml:space="preserve">Kysymys 0</w:t>
      </w:r>
    </w:p>
    <w:p>
      <w:r>
        <w:t xml:space="preserve">Anatomia, eläintiede, maantiede ja niiden kaltaiset opinnot ovat mitä?</w:t>
      </w:r>
    </w:p>
    <w:p>
      <w:r>
        <w:rPr>
          <w:b/>
        </w:rPr>
        <w:t xml:space="preserve">Kysymys 1</w:t>
      </w:r>
    </w:p>
    <w:p>
      <w:r>
        <w:t xml:space="preserve">Millä aikakaudella kreikkalaisia teorioita hyödynnettiin?</w:t>
      </w:r>
    </w:p>
    <w:p>
      <w:r>
        <w:rPr>
          <w:b/>
        </w:rPr>
        <w:t xml:space="preserve">Kysymys 2</w:t>
      </w:r>
    </w:p>
    <w:p>
      <w:r>
        <w:t xml:space="preserve">Minkä tieteellisen teorian loivat kreikkalaiset?</w:t>
      </w:r>
    </w:p>
    <w:p>
      <w:r>
        <w:rPr>
          <w:b/>
        </w:rPr>
        <w:t xml:space="preserve">Kysymys 3</w:t>
      </w:r>
    </w:p>
    <w:p>
      <w:r>
        <w:t xml:space="preserve">Kuka käytti logiikkaa, geometriaa ja luonnontieteitä?</w:t>
      </w:r>
    </w:p>
    <w:p>
      <w:r>
        <w:rPr>
          <w:b/>
        </w:rPr>
        <w:t xml:space="preserve">Kysymys 4</w:t>
      </w:r>
    </w:p>
    <w:p>
      <w:r>
        <w:t xml:space="preserve">Kreikkalainen ajattelu soveltaa pääasiassa matematiikkaa ja mitä muuta menetelmää?</w:t>
      </w:r>
    </w:p>
    <w:p>
      <w:r>
        <w:rPr>
          <w:b/>
        </w:rPr>
        <w:t xml:space="preserve">Teksti numero 11</w:t>
      </w:r>
    </w:p>
    <w:p>
      <w:r>
        <w:t xml:space="preserve">Tähtitieteilijä </w:t>
      </w:r>
      <w:r>
        <w:rPr>
          <w:color w:val="A9A9A9"/>
        </w:rPr>
        <w:t xml:space="preserve">Aristarchos Samosilainen </w:t>
      </w:r>
      <w:r>
        <w:t xml:space="preserve">oli ensimmäinen tunnettu henkilö, joka ehdotti aurinkokunnan helikeskusmallia, ja maantieteilijä </w:t>
      </w:r>
      <w:r>
        <w:rPr>
          <w:color w:val="DCDCDC"/>
        </w:rPr>
        <w:t xml:space="preserve">Eratosthenes </w:t>
      </w:r>
      <w:r>
        <w:t xml:space="preserve">laski tarkasti maapallon ympärysmitan. </w:t>
      </w:r>
      <w:r>
        <w:rPr>
          <w:color w:val="2F4F4F"/>
        </w:rPr>
        <w:t xml:space="preserve">Hipparkhos </w:t>
      </w:r>
      <w:r>
        <w:t xml:space="preserve">(noin 190 - noin 120 eaa.) laati ensimmäisen systemaattisen tähtiluettelon. Hellenistisen tähtitieteen ja insinööritieteen saavutusten tasosta kertoo vaikuttavasti </w:t>
      </w:r>
      <w:r>
        <w:rPr>
          <w:color w:val="556B2F"/>
        </w:rPr>
        <w:t xml:space="preserve">Antikytheran mekanismi </w:t>
      </w:r>
      <w:r>
        <w:t xml:space="preserve">(</w:t>
      </w:r>
      <w:r>
        <w:rPr>
          <w:color w:val="6B8E23"/>
        </w:rPr>
        <w:t xml:space="preserve">150-100 eaa.)</w:t>
      </w:r>
      <w:r>
        <w:t xml:space="preserve">, analoginen tietokone planeettojen sijainnin laskemiseksi. Vastaavankaltaisia monimutkaisia teknisiä artefakteja ilmestyi uudelleen vasta 1300-luvulla, jolloin mekaaniset tähtitieteelliset kellot ilmestyivät Eurooppaan.</w:t>
      </w:r>
    </w:p>
    <w:p>
      <w:r>
        <w:rPr>
          <w:b/>
        </w:rPr>
        <w:t xml:space="preserve">Kysymys 0</w:t>
      </w:r>
    </w:p>
    <w:p>
      <w:r>
        <w:t xml:space="preserve">Kuka loi aurinkokeskisen aurinkokuntamallin?</w:t>
      </w:r>
    </w:p>
    <w:p>
      <w:r>
        <w:rPr>
          <w:b/>
        </w:rPr>
        <w:t xml:space="preserve">Kysymys 1</w:t>
      </w:r>
    </w:p>
    <w:p>
      <w:r>
        <w:t xml:space="preserve">Kuka pystyi määrittämään maapallon ympärysmitan?</w:t>
      </w:r>
    </w:p>
    <w:p>
      <w:r>
        <w:rPr>
          <w:b/>
        </w:rPr>
        <w:t xml:space="preserve">Kysymys 2</w:t>
      </w:r>
    </w:p>
    <w:p>
      <w:r>
        <w:t xml:space="preserve">Kuka laati ensimmäisen tähtiluettelon?</w:t>
      </w:r>
    </w:p>
    <w:p>
      <w:r>
        <w:rPr>
          <w:b/>
        </w:rPr>
        <w:t xml:space="preserve">Kysymys 3</w:t>
      </w:r>
    </w:p>
    <w:p>
      <w:r>
        <w:t xml:space="preserve">Mitä käytettiin planeettojen sijainnin määrittämiseen aurinkokunnassa?</w:t>
      </w:r>
    </w:p>
    <w:p>
      <w:r>
        <w:rPr>
          <w:b/>
        </w:rPr>
        <w:t xml:space="preserve">Kysymys 4</w:t>
      </w:r>
    </w:p>
    <w:p>
      <w:r>
        <w:t xml:space="preserve">Milloin Antikytheran mekanismia käytettiin?</w:t>
      </w:r>
    </w:p>
    <w:p>
      <w:r>
        <w:rPr>
          <w:b/>
        </w:rPr>
        <w:t xml:space="preserve">Teksti numero 12</w:t>
      </w:r>
    </w:p>
    <w:p>
      <w:r>
        <w:t xml:space="preserve">Hellenistisessä Egyptissä matemaatikko </w:t>
      </w:r>
      <w:r>
        <w:rPr>
          <w:color w:val="A9A9A9"/>
        </w:rPr>
        <w:t xml:space="preserve">Eukleides </w:t>
      </w:r>
      <w:r>
        <w:t xml:space="preserve">loi </w:t>
      </w:r>
      <w:r>
        <w:rPr>
          <w:color w:val="DCDCDC"/>
        </w:rPr>
        <w:t xml:space="preserve">matemaattisen tarkkuuden perustan </w:t>
      </w:r>
      <w:r>
        <w:t xml:space="preserve">ja esitteli määritelmän, aksiooman, teoreeman ja todistuksen käsitteet, joita käytetään yhä nykyäänkin hänen teoksessaan Elementit, jota pidetään kaikkien aikojen vaikutusvaltaisimpana oppikirjana. </w:t>
      </w:r>
      <w:r>
        <w:rPr>
          <w:color w:val="2F4F4F"/>
        </w:rPr>
        <w:t xml:space="preserve">Arkhimedeen</w:t>
      </w:r>
      <w:r>
        <w:t xml:space="preserve">, jota pidetään yhtenä kaikkien aikojen suurimmista matemaatikoista, katsotaan käyttäneen </w:t>
      </w:r>
      <w:r>
        <w:rPr>
          <w:color w:val="556B2F"/>
        </w:rPr>
        <w:t xml:space="preserve">uupumismenetelmää </w:t>
      </w:r>
      <w:r>
        <w:t xml:space="preserve">parabelin kaaren alaisen pinta-alan laskemiseen äärettömän sarjan summauksen avulla ja antaneen huomattavan tarkan approksimaation </w:t>
      </w:r>
      <w:r>
        <w:rPr>
          <w:color w:val="6B8E23"/>
        </w:rPr>
        <w:t xml:space="preserve">piin </w:t>
      </w:r>
      <w:r>
        <w:t xml:space="preserve">arvolle</w:t>
      </w:r>
      <w:r>
        <w:t xml:space="preserve">. Hänet tunnetaan fysiikassa myös hydrostaattisen ja staattisen tutkimuksen perusteiden luomisesta sekä vipuperiaatteen selittämisestä.</w:t>
      </w:r>
    </w:p>
    <w:p>
      <w:r>
        <w:rPr>
          <w:b/>
        </w:rPr>
        <w:t xml:space="preserve">Kysymys 0</w:t>
      </w:r>
    </w:p>
    <w:p>
      <w:r>
        <w:t xml:space="preserve">Kuka kirjoitti kirjan Elements?</w:t>
      </w:r>
    </w:p>
    <w:p>
      <w:r>
        <w:rPr>
          <w:b/>
        </w:rPr>
        <w:t xml:space="preserve">Kysymys 1</w:t>
      </w:r>
    </w:p>
    <w:p>
      <w:r>
        <w:t xml:space="preserve">Mitä kirjassa Elements oli?</w:t>
      </w:r>
    </w:p>
    <w:p>
      <w:r>
        <w:rPr>
          <w:b/>
        </w:rPr>
        <w:t xml:space="preserve">Kysymys 2</w:t>
      </w:r>
    </w:p>
    <w:p>
      <w:r>
        <w:t xml:space="preserve">Kuka pystyi määrittämään paraabelin alaisen alueen?</w:t>
      </w:r>
    </w:p>
    <w:p>
      <w:r>
        <w:rPr>
          <w:b/>
        </w:rPr>
        <w:t xml:space="preserve">Kysymys 3</w:t>
      </w:r>
    </w:p>
    <w:p>
      <w:r>
        <w:t xml:space="preserve">Millä menetelmällä Arkhimedees määritteli paraabelin pinta-alan?</w:t>
      </w:r>
    </w:p>
    <w:p>
      <w:r>
        <w:rPr>
          <w:b/>
        </w:rPr>
        <w:t xml:space="preserve">Kysymys 4</w:t>
      </w:r>
    </w:p>
    <w:p>
      <w:r>
        <w:t xml:space="preserve">Minkä matemaattisen luvun Arkhimedes arvioi?</w:t>
      </w:r>
    </w:p>
    <w:p>
      <w:r>
        <w:rPr>
          <w:b/>
        </w:rPr>
        <w:t xml:space="preserve">Teksti numero 13</w:t>
      </w:r>
    </w:p>
    <w:p>
      <w:r>
        <w:t xml:space="preserve">Theofrastos kirjoitti joitakin varhaisimpia kuvauksia kasveista ja eläimistä, laati </w:t>
      </w:r>
      <w:r>
        <w:rPr>
          <w:color w:val="A9A9A9"/>
        </w:rPr>
        <w:t xml:space="preserve">ensimmäisen taksonomian </w:t>
      </w:r>
      <w:r>
        <w:t xml:space="preserve">ja tarkasteli mineraaleja niiden ominaisuuksien, kuten kovuuden, perusteella. </w:t>
      </w:r>
      <w:r>
        <w:t xml:space="preserve">Plinius vanhempi laati vuonna </w:t>
      </w:r>
      <w:r>
        <w:rPr>
          <w:color w:val="DCDCDC"/>
        </w:rPr>
        <w:t xml:space="preserve">77 jKr</w:t>
      </w:r>
      <w:r>
        <w:t xml:space="preserve">. yhden suurimmista luonnontietosanakirjoista, ja häntä </w:t>
      </w:r>
      <w:r>
        <w:t xml:space="preserve">on pidettävä Theofrastuksen oikeana seuraajana. Hän esimerkiksi kuvaa tarkasti </w:t>
      </w:r>
      <w:r>
        <w:t xml:space="preserve">timantin </w:t>
      </w:r>
      <w:r>
        <w:rPr>
          <w:color w:val="2F4F4F"/>
        </w:rPr>
        <w:t xml:space="preserve">oktaedrimaisen muodon </w:t>
      </w:r>
      <w:r>
        <w:t xml:space="preserve">ja mainitsee, että kaivertajat käyttävät timanttipölyä </w:t>
      </w:r>
      <w:r>
        <w:rPr>
          <w:color w:val="556B2F"/>
        </w:rPr>
        <w:t xml:space="preserve">muiden jalokivien leikkaamiseen ja kiillottamiseen </w:t>
      </w:r>
      <w:r>
        <w:t xml:space="preserve">sen suuren kovuuden vuoksi. Kiteen muodon merkityksen tunnustaminen on nykyaikaisen kiteytyksen edelläkävijä, ja lukuisten muiden mineraalien mainitseminen ennakoi mineralogiaa. Hän tunnustaa myös, että muilla mineraaleilla on tyypillisiä kiteen muotoja, mutta eräässä esimerkissä hän sekoittaa kiteen tavan lapidareiden työhön. Hän oli myös ensimmäinen, joka tunnisti, että meripihka </w:t>
      </w:r>
      <w:r>
        <w:rPr>
          <w:color w:val="6B8E23"/>
        </w:rPr>
        <w:t xml:space="preserve">oli </w:t>
      </w:r>
      <w:r>
        <w:t xml:space="preserve">männyn </w:t>
      </w:r>
      <w:r>
        <w:rPr>
          <w:color w:val="6B8E23"/>
        </w:rPr>
        <w:t xml:space="preserve">kivettynyttä hartsia</w:t>
      </w:r>
      <w:r>
        <w:t xml:space="preserve">, koska hän oli nähnyt näytteitä, joiden sisällä oli loukkuun jääneitä hyönteisiä.</w:t>
      </w:r>
    </w:p>
    <w:p>
      <w:r>
        <w:rPr>
          <w:b/>
        </w:rPr>
        <w:t xml:space="preserve">Kysymys 0</w:t>
      </w:r>
    </w:p>
    <w:p>
      <w:r>
        <w:t xml:space="preserve">Minkä luokitteluoppaan Theofrastos loi?</w:t>
      </w:r>
    </w:p>
    <w:p>
      <w:r>
        <w:rPr>
          <w:b/>
        </w:rPr>
        <w:t xml:space="preserve">Kysymys 1</w:t>
      </w:r>
    </w:p>
    <w:p>
      <w:r>
        <w:t xml:space="preserve">Minä vuonna Plinius vanhempi julkaisi suurimman tietosanakirjan?</w:t>
      </w:r>
    </w:p>
    <w:p>
      <w:r>
        <w:rPr>
          <w:b/>
        </w:rPr>
        <w:t xml:space="preserve">Kysymys 2</w:t>
      </w:r>
    </w:p>
    <w:p>
      <w:r>
        <w:t xml:space="preserve">Mitä Plinius vanhempi totesi timanteista?</w:t>
      </w:r>
    </w:p>
    <w:p>
      <w:r>
        <w:rPr>
          <w:b/>
        </w:rPr>
        <w:t xml:space="preserve">Kysymys 3</w:t>
      </w:r>
    </w:p>
    <w:p>
      <w:r>
        <w:t xml:space="preserve">Kenelle kaivertajat käyttävät timanttipölyä?</w:t>
      </w:r>
    </w:p>
    <w:p>
      <w:r>
        <w:rPr>
          <w:b/>
        </w:rPr>
        <w:t xml:space="preserve">Kysymys 4</w:t>
      </w:r>
    </w:p>
    <w:p>
      <w:r>
        <w:t xml:space="preserve">Minkä ominaisuuden Plinius vanhempi tunnisti ensimmäisenä meripihkasta?</w:t>
      </w:r>
    </w:p>
    <w:p>
      <w:r>
        <w:rPr>
          <w:b/>
        </w:rPr>
        <w:t xml:space="preserve">Teksti numero 14</w:t>
      </w:r>
    </w:p>
    <w:p>
      <w:r>
        <w:t xml:space="preserve">Matematiikka: </w:t>
      </w:r>
      <w:r>
        <w:t xml:space="preserve">Induslaakson sivilisaatio (n. 4. vuosituhat eKr. ~ n. 3. vuosituhat eKr.) on </w:t>
      </w:r>
      <w:r>
        <w:t xml:space="preserve">varhaisimmat jäljet </w:t>
      </w:r>
      <w:r>
        <w:rPr>
          <w:color w:val="A9A9A9"/>
        </w:rPr>
        <w:t xml:space="preserve">matemaattisesta tietämyksestä </w:t>
      </w:r>
      <w:r>
        <w:t xml:space="preserve">Intian niemimaalla</w:t>
      </w:r>
      <w:r>
        <w:t xml:space="preserve">.</w:t>
      </w:r>
      <w:r>
        <w:t xml:space="preserve"> Tämän sivilisaation ihmiset valmistivat tiiliä, joiden mitat olivat suhteessa </w:t>
      </w:r>
      <w:r>
        <w:rPr>
          <w:color w:val="DCDCDC"/>
        </w:rPr>
        <w:t xml:space="preserve">4:2:1</w:t>
      </w:r>
      <w:r>
        <w:t xml:space="preserve">, jota pidettiin </w:t>
      </w:r>
      <w:r>
        <w:t xml:space="preserve">tiilirakenteen </w:t>
      </w:r>
      <w:r>
        <w:rPr>
          <w:color w:val="2F4F4F"/>
        </w:rPr>
        <w:t xml:space="preserve">vakauden </w:t>
      </w:r>
      <w:r>
        <w:t xml:space="preserve">kannalta suotuisana.</w:t>
      </w:r>
      <w:r>
        <w:t xml:space="preserve"> He pyrkivät myös standardoimaan pituuden mittauksen suurella tarkkuudella. He suunnittelivat viivoittimen - </w:t>
      </w:r>
      <w:r>
        <w:rPr>
          <w:color w:val="556B2F"/>
        </w:rPr>
        <w:t xml:space="preserve">Mohenjo-daro-viivoittimen - jonka </w:t>
      </w:r>
      <w:r>
        <w:t xml:space="preserve">pituusyksikkö (noin </w:t>
      </w:r>
      <w:r>
        <w:rPr>
          <w:color w:val="6B8E23"/>
        </w:rPr>
        <w:t xml:space="preserve">1,32 tuumaa </w:t>
      </w:r>
      <w:r>
        <w:t xml:space="preserve">eli 3,4 senttimetriä) oli jaettu kymmeneen yhtä suureen osaan. Muinaisessa Mohenjo-darossa valmistettujen tiilien mitat olivat usein tämän pituusyksikön kokonaislukuja.</w:t>
      </w:r>
    </w:p>
    <w:p>
      <w:r>
        <w:rPr>
          <w:b/>
        </w:rPr>
        <w:t xml:space="preserve">Kysymys 0</w:t>
      </w:r>
    </w:p>
    <w:p>
      <w:r>
        <w:t xml:space="preserve">Induslaakson sivilisaatio oli ensimmäinen, jossa oli jälkiä mistä?</w:t>
      </w:r>
    </w:p>
    <w:p>
      <w:r>
        <w:rPr>
          <w:b/>
        </w:rPr>
        <w:t xml:space="preserve">Kysymys 1</w:t>
      </w:r>
    </w:p>
    <w:p>
      <w:r>
        <w:t xml:space="preserve">Minkä kokoisia tiiliä sivilisaatio käytti?</w:t>
      </w:r>
    </w:p>
    <w:p>
      <w:r>
        <w:rPr>
          <w:b/>
        </w:rPr>
        <w:t xml:space="preserve">Kysymys 2</w:t>
      </w:r>
    </w:p>
    <w:p>
      <w:r>
        <w:t xml:space="preserve">Mikä ominaisuus määräsi tiilien mittasuhteet?</w:t>
      </w:r>
    </w:p>
    <w:p>
      <w:r>
        <w:rPr>
          <w:b/>
        </w:rPr>
        <w:t xml:space="preserve">Kysymys 3</w:t>
      </w:r>
    </w:p>
    <w:p>
      <w:r>
        <w:t xml:space="preserve">Mikä oli heidän luomansa hallitsijan nimi?</w:t>
      </w:r>
    </w:p>
    <w:p>
      <w:r>
        <w:rPr>
          <w:b/>
        </w:rPr>
        <w:t xml:space="preserve">Kysymys 4</w:t>
      </w:r>
    </w:p>
    <w:p>
      <w:r>
        <w:t xml:space="preserve">Kuinka pitkiä olivat Mohenjo-daron hallitsijan yksiköt tuumina?</w:t>
      </w:r>
    </w:p>
    <w:p>
      <w:r>
        <w:rPr>
          <w:b/>
        </w:rPr>
        <w:t xml:space="preserve">Teksti numero 15</w:t>
      </w:r>
    </w:p>
    <w:p>
      <w:r>
        <w:t xml:space="preserve">Intialainen tähtitieteilijä ja matemaatikko Aryabhata (</w:t>
      </w:r>
      <w:r>
        <w:rPr>
          <w:color w:val="A9A9A9"/>
        </w:rPr>
        <w:t xml:space="preserve">476-550) </w:t>
      </w:r>
      <w:r>
        <w:t xml:space="preserve">esitteli teoksessaan Aryabhatiya (499) joukon trigonometrisia funktioita (mukaan lukien </w:t>
      </w:r>
      <w:r>
        <w:rPr>
          <w:color w:val="DCDCDC"/>
        </w:rPr>
        <w:t xml:space="preserve">sini, versiini, kosini ja käänteinen sini</w:t>
      </w:r>
      <w:r>
        <w:t xml:space="preserve">), trigonometrisia taulukoita sekä algebran tekniikoita ja algoritmeja. Vuonna 628 jKr. Brahmagupta esitti, että </w:t>
      </w:r>
      <w:r>
        <w:rPr>
          <w:color w:val="2F4F4F"/>
        </w:rPr>
        <w:t xml:space="preserve">painovoima oli vetovoima</w:t>
      </w:r>
      <w:r>
        <w:t xml:space="preserve">. </w:t>
      </w:r>
      <w:r>
        <w:t xml:space="preserve">Hän selitti myös selkeästi nollan käytön sekä </w:t>
      </w:r>
      <w:r>
        <w:rPr>
          <w:color w:val="556B2F"/>
        </w:rPr>
        <w:t xml:space="preserve">paikanvartijana että desimaalilukuna</w:t>
      </w:r>
      <w:r>
        <w:t xml:space="preserve">, samoin kuin hindu-arabialaisen numerojärjestelmän, jota käytetään nykyään kaikkialla maailmassa. </w:t>
      </w:r>
      <w:r>
        <w:t xml:space="preserve">Näiden kahden tähtitieteilijän tekstien </w:t>
      </w:r>
      <w:r>
        <w:rPr>
          <w:color w:val="6B8E23"/>
        </w:rPr>
        <w:t xml:space="preserve">arabiankieliset </w:t>
      </w:r>
      <w:r>
        <w:t xml:space="preserve">käännökset olivat pian saatavilla islamilaisessa maailmassa, mikä toi islamilaisen maailman käyttöön arabialaiset numerot 9. vuosisadalla. 1300-1600-luvuilla Keralan tähtitieteen ja matematiikan koulukunta teki merkittävää edistystä tähtitieteessä ja erityisesti matematiikassa, mukaan lukien trigonometrian ja analyysin kaltaiset alat. Erityisesti Sangamagraman Madhavaa pidetään "matemaattisen analyysin perustajana".</w:t>
      </w:r>
    </w:p>
    <w:p>
      <w:r>
        <w:rPr>
          <w:b/>
        </w:rPr>
        <w:t xml:space="preserve">Kysymys 0</w:t>
      </w:r>
    </w:p>
    <w:p>
      <w:r>
        <w:t xml:space="preserve">Milloin Aryabhata eli?</w:t>
      </w:r>
    </w:p>
    <w:p>
      <w:r>
        <w:rPr>
          <w:b/>
        </w:rPr>
        <w:t xml:space="preserve">Kysymys 1</w:t>
      </w:r>
    </w:p>
    <w:p>
      <w:r>
        <w:t xml:space="preserve">Mitä trigonometrisia funktioita Aryabhata löysi?</w:t>
      </w:r>
    </w:p>
    <w:p>
      <w:r>
        <w:rPr>
          <w:b/>
        </w:rPr>
        <w:t xml:space="preserve">Kysymys 2</w:t>
      </w:r>
    </w:p>
    <w:p>
      <w:r>
        <w:t xml:space="preserve">Mitä teoriaa Brahmagupta ehdotti vuonna 628 jKr.?</w:t>
      </w:r>
    </w:p>
    <w:p>
      <w:r>
        <w:rPr>
          <w:b/>
        </w:rPr>
        <w:t xml:space="preserve">Kysymys 3</w:t>
      </w:r>
    </w:p>
    <w:p>
      <w:r>
        <w:t xml:space="preserve">Mihin Brahmagupta käytti numeroa nolla?</w:t>
      </w:r>
    </w:p>
    <w:p>
      <w:r>
        <w:rPr>
          <w:b/>
        </w:rPr>
        <w:t xml:space="preserve">Kysymys 4</w:t>
      </w:r>
    </w:p>
    <w:p>
      <w:r>
        <w:t xml:space="preserve">Miltä kieleltä Brahmaguptan ja Aryabhatan teokset piti kääntää?</w:t>
      </w:r>
    </w:p>
    <w:p>
      <w:r>
        <w:rPr>
          <w:b/>
        </w:rPr>
        <w:t xml:space="preserve">Teksti numero 16</w:t>
      </w:r>
    </w:p>
    <w:p>
      <w:r>
        <w:t xml:space="preserve">Tähtitiede: Ensimmäiset tekstimaininnat tähtitieteellisistä käsitteistä ovat </w:t>
      </w:r>
      <w:r>
        <w:t xml:space="preserve">Intian uskonnollisesta kirjallisuudesta, </w:t>
      </w:r>
      <w:r>
        <w:rPr>
          <w:color w:val="A9A9A9"/>
        </w:rPr>
        <w:t xml:space="preserve">Vedoista.</w:t>
      </w:r>
      <w:r>
        <w:t xml:space="preserve"> Sarman (2008) mukaan: "Rigvedasta löytyy älykkäitä spekulaatioita maailmankaikkeuden synnystä olemattomuudesta, maailmankaikkeuden kokoonpanosta, pallomaisesta itsekantavasta maapallosta ja 360 päivän pituisesta vuodesta, joka on jaettu 12:een yhtä suureen osaan, joissa kussakin on 30 päivää ja joissa on jaksoittainen välikuukausi". </w:t>
      </w:r>
      <w:r>
        <w:rPr>
          <w:color w:val="DCDCDC"/>
        </w:rPr>
        <w:t xml:space="preserve">Bhāskaran </w:t>
      </w:r>
      <w:r>
        <w:rPr>
          <w:color w:val="2F4F4F"/>
        </w:rPr>
        <w:t xml:space="preserve">1200-luvulla </w:t>
      </w:r>
      <w:r>
        <w:t xml:space="preserve">kirjoittaman Siddhanta Shiromanin 12 ensimmäistä lukua </w:t>
      </w:r>
      <w:r>
        <w:t xml:space="preserve">käsittelevät muun muassa seuraavia aiheita: Planeettojen keskimääräiset pituusasteet; planeettojen todelliset pituusasteet; vuorokausikierron kolme ongelmaa; syzygiat; kuunpimennykset; auringonpimennykset; planeettojen leveysasteet; nousut ja laskut; kuunsirppi; planeettojen konjunktiot toistensa kanssa; planeettojen konjunktiot kiintotähtien kanssa; sekä auringon ja kuun patat. </w:t>
      </w:r>
      <w:r>
        <w:t xml:space="preserve">Toisen osan </w:t>
      </w:r>
      <w:r>
        <w:rPr>
          <w:color w:val="556B2F"/>
        </w:rPr>
        <w:t xml:space="preserve">13 </w:t>
      </w:r>
      <w:r>
        <w:t xml:space="preserve">luvussa käsitellään </w:t>
      </w:r>
      <w:r>
        <w:rPr>
          <w:color w:val="6B8E23"/>
        </w:rPr>
        <w:t xml:space="preserve">pallon luonnetta sekä </w:t>
      </w:r>
      <w:r>
        <w:t xml:space="preserve">siihen perustuvia merkittäviä tähtitieteellisiä ja trigonometrisia laskutoimituksia.</w:t>
      </w:r>
    </w:p>
    <w:p>
      <w:r>
        <w:rPr>
          <w:b/>
        </w:rPr>
        <w:t xml:space="preserve">Kysymys 0</w:t>
      </w:r>
    </w:p>
    <w:p>
      <w:r>
        <w:t xml:space="preserve">Mikä teksti oli ensimmäinen, jossa oli tähtitieteen käsitteitä?</w:t>
      </w:r>
    </w:p>
    <w:p>
      <w:r>
        <w:rPr>
          <w:b/>
        </w:rPr>
        <w:t xml:space="preserve">Kysymys 1</w:t>
      </w:r>
    </w:p>
    <w:p>
      <w:r>
        <w:t xml:space="preserve">Kuka kirjoitti Siddhanta Shiromanin 12 ensimmäistä lukua?</w:t>
      </w:r>
    </w:p>
    <w:p>
      <w:r>
        <w:rPr>
          <w:b/>
        </w:rPr>
        <w:t xml:space="preserve">Kysymys 2</w:t>
      </w:r>
    </w:p>
    <w:p>
      <w:r>
        <w:t xml:space="preserve">Millä ajanjaksolla Siddhanta Shiromani kirjoitettiin?</w:t>
      </w:r>
    </w:p>
    <w:p>
      <w:r>
        <w:rPr>
          <w:b/>
        </w:rPr>
        <w:t xml:space="preserve">Kysymys 3</w:t>
      </w:r>
    </w:p>
    <w:p>
      <w:r>
        <w:t xml:space="preserve">Kuinka monta lukua on Siddhanta Shiromanin toisessa osassa?</w:t>
      </w:r>
    </w:p>
    <w:p>
      <w:r>
        <w:rPr>
          <w:b/>
        </w:rPr>
        <w:t xml:space="preserve">Kysymys 4</w:t>
      </w:r>
    </w:p>
    <w:p>
      <w:r>
        <w:t xml:space="preserve">Minkä aiheen Siddhanta Shiromanin toinen osa sisältää?</w:t>
      </w:r>
    </w:p>
    <w:p>
      <w:r>
        <w:rPr>
          <w:b/>
        </w:rPr>
        <w:t xml:space="preserve">Teksti numero 17</w:t>
      </w:r>
    </w:p>
    <w:p>
      <w:r>
        <w:t xml:space="preserve">Lääketiede: Nykyisen </w:t>
      </w:r>
      <w:r>
        <w:rPr>
          <w:color w:val="A9A9A9"/>
        </w:rPr>
        <w:t xml:space="preserve">Pakistanin </w:t>
      </w:r>
      <w:r>
        <w:t xml:space="preserve">alueella sijaitsevilta neoliittisilta hautausmailta löytyneet löydöt osoittavat</w:t>
      </w:r>
      <w:r>
        <w:t xml:space="preserve">, että </w:t>
      </w:r>
      <w:r>
        <w:t xml:space="preserve">varhaisessa maanviljelyskulttuurissa oli käytössä </w:t>
      </w:r>
      <w:r>
        <w:rPr>
          <w:color w:val="DCDCDC"/>
        </w:rPr>
        <w:t xml:space="preserve">protohammaslääketiede. </w:t>
      </w:r>
      <w:r>
        <w:rPr>
          <w:color w:val="2F4F4F"/>
        </w:rPr>
        <w:t xml:space="preserve">Ayurveda </w:t>
      </w:r>
      <w:r>
        <w:t xml:space="preserve">on perinteinen lääketieteen järjestelmä, joka sai alkunsa muinaisesta Intiasta ennen vuotta 2500 eKr. ja jota nykyään harjoitetaan vaihtoehtolääketieteen muotona muualla maailmassa. Sen tunnetuin teksti on </w:t>
      </w:r>
      <w:r>
        <w:rPr>
          <w:color w:val="556B2F"/>
        </w:rPr>
        <w:t xml:space="preserve">Suśrutan Suśrutasamhitā, jossa </w:t>
      </w:r>
      <w:r>
        <w:t xml:space="preserve">kuvataan erilaisia kirurgisia toimenpiteitä, kuten nenäleikkauksia, repeytyneiden korvalehtien korjausta, välilihan litotomiaa, kaihileikkauksia ja useita muita leikkauksia ja </w:t>
      </w:r>
      <w:r>
        <w:rPr>
          <w:color w:val="6B8E23"/>
        </w:rPr>
        <w:t xml:space="preserve">kirurgisia toimenpiteitä</w:t>
      </w:r>
      <w:r>
        <w:t xml:space="preserve">.</w:t>
      </w:r>
    </w:p>
    <w:p>
      <w:r>
        <w:rPr>
          <w:b/>
        </w:rPr>
        <w:t xml:space="preserve">Kysymys 0</w:t>
      </w:r>
    </w:p>
    <w:p>
      <w:r>
        <w:t xml:space="preserve">Missä ovat neoliittiset hautausmaat?</w:t>
      </w:r>
    </w:p>
    <w:p>
      <w:r>
        <w:rPr>
          <w:b/>
        </w:rPr>
        <w:t xml:space="preserve">Kysymys 1</w:t>
      </w:r>
    </w:p>
    <w:p>
      <w:r>
        <w:t xml:space="preserve">Mistä hautausmailla tehdyt löydöt kertovat?</w:t>
      </w:r>
    </w:p>
    <w:p>
      <w:r>
        <w:rPr>
          <w:b/>
        </w:rPr>
        <w:t xml:space="preserve">Kysymys 2</w:t>
      </w:r>
    </w:p>
    <w:p>
      <w:r>
        <w:t xml:space="preserve">Millaista lääketiedettä harjoitettiin Intiassa ennen vuotta 2500 eaa.?</w:t>
      </w:r>
    </w:p>
    <w:p>
      <w:r>
        <w:rPr>
          <w:b/>
        </w:rPr>
        <w:t xml:space="preserve">Kysymys 3</w:t>
      </w:r>
    </w:p>
    <w:p>
      <w:r>
        <w:t xml:space="preserve">Mikä on sen tekstin nimi, joka sisältää tietoa Ayurveda-opista?</w:t>
      </w:r>
    </w:p>
    <w:p>
      <w:r>
        <w:rPr>
          <w:b/>
        </w:rPr>
        <w:t xml:space="preserve">Kysymys 4</w:t>
      </w:r>
    </w:p>
    <w:p>
      <w:r>
        <w:t xml:space="preserve">Mitä tietoja Susrutan Susrutasamhitassa on?</w:t>
      </w:r>
    </w:p>
    <w:p>
      <w:r>
        <w:rPr>
          <w:b/>
        </w:rPr>
        <w:t xml:space="preserve">Teksti numero 18</w:t>
      </w:r>
    </w:p>
    <w:p>
      <w:r>
        <w:t xml:space="preserve">Matematiikka: Kiinalaiset käyttivät varhaisimmista ajoista lähtien </w:t>
      </w:r>
      <w:r>
        <w:t xml:space="preserve">laskemiseen </w:t>
      </w:r>
      <w:r>
        <w:rPr>
          <w:color w:val="A9A9A9"/>
        </w:rPr>
        <w:t xml:space="preserve">desimaalijärjestelmää laskutaulujen avulla</w:t>
      </w:r>
      <w:r>
        <w:t xml:space="preserve">. </w:t>
      </w:r>
      <w:r>
        <w:rPr>
          <w:color w:val="DCDCDC"/>
        </w:rPr>
        <w:t xml:space="preserve">Kymmenen </w:t>
      </w:r>
      <w:r>
        <w:t xml:space="preserve">ilmaisemiseen laitetaan </w:t>
      </w:r>
      <w:r>
        <w:t xml:space="preserve">yksi sauva toiseen ruutuun oikealta. Puhutussa kielessä käytetään samanlaista järjestelmää kuin englannissa: esim. neljä tuhatta kaksisataa seitsemän. Nollalle ei käytetty mitään symbolia. </w:t>
      </w:r>
      <w:r>
        <w:rPr>
          <w:color w:val="2F4F4F"/>
        </w:rPr>
        <w:t xml:space="preserve">1. vuosisadalla eaa. </w:t>
      </w:r>
      <w:r>
        <w:t xml:space="preserve">negatiiviset luvut ja desimaaliluvut olivat käytössä, ja </w:t>
      </w:r>
      <w:r>
        <w:rPr>
          <w:color w:val="556B2F"/>
        </w:rPr>
        <w:t xml:space="preserve">Yhdeksän lukua matemaattisesta taidosta </w:t>
      </w:r>
      <w:r>
        <w:t xml:space="preserve">sisälsi menetelmiä korkeamman kertaluvun juurien poimimiseen Hornerin menetelmällä sekä lineaaristen yhtälöiden ratkaisemiseen ja Pythagoraan lauseen avulla. </w:t>
      </w:r>
      <w:r>
        <w:rPr>
          <w:color w:val="6B8E23"/>
        </w:rPr>
        <w:t xml:space="preserve">Kuutioyhtälöitä </w:t>
      </w:r>
      <w:r>
        <w:t xml:space="preserve">ratkaistiin Tang-dynastian aikana, ja Ch'in Chiu-shao kirjoitti yli kolmen kertaluvun yhtälöiden ratkaisut vuonna 1245 jKr. Jia Xian kuvasi Pascalin kolmion binomikertoimille noin vuonna 1100.</w:t>
      </w:r>
    </w:p>
    <w:p>
      <w:r>
        <w:rPr>
          <w:b/>
        </w:rPr>
        <w:t xml:space="preserve">Kysymys 0</w:t>
      </w:r>
    </w:p>
    <w:p>
      <w:r>
        <w:t xml:space="preserve">Mitä menetelmää varhaiset kiinalaiset matemaatikot käyttivät laskemiseen?</w:t>
      </w:r>
    </w:p>
    <w:p>
      <w:r>
        <w:rPr>
          <w:b/>
        </w:rPr>
        <w:t xml:space="preserve">Kysymys 1</w:t>
      </w:r>
    </w:p>
    <w:p>
      <w:r>
        <w:t xml:space="preserve">Mikä on toinen sauva toisessa laatikossa oikealta lukien?</w:t>
      </w:r>
    </w:p>
    <w:p>
      <w:r>
        <w:rPr>
          <w:b/>
        </w:rPr>
        <w:t xml:space="preserve">Kysymys 2</w:t>
      </w:r>
    </w:p>
    <w:p>
      <w:r>
        <w:t xml:space="preserve">Milloin negatiivisia lukuja ja desimaaleja alettiin käyttää?</w:t>
      </w:r>
    </w:p>
    <w:p>
      <w:r>
        <w:rPr>
          <w:b/>
        </w:rPr>
        <w:t xml:space="preserve">Kysymys 3</w:t>
      </w:r>
    </w:p>
    <w:p>
      <w:r>
        <w:t xml:space="preserve">Mikä teksti sisältää Hornerin menetelmän?</w:t>
      </w:r>
    </w:p>
    <w:p>
      <w:r>
        <w:rPr>
          <w:b/>
        </w:rPr>
        <w:t xml:space="preserve">Kysymys 4</w:t>
      </w:r>
    </w:p>
    <w:p>
      <w:r>
        <w:t xml:space="preserve">Mitä kehittyneitä matemaattisia menetelmiä Tang-dynastialla oli?</w:t>
      </w:r>
    </w:p>
    <w:p>
      <w:r>
        <w:rPr>
          <w:b/>
        </w:rPr>
        <w:t xml:space="preserve">Teksti numero 19</w:t>
      </w:r>
    </w:p>
    <w:p>
      <w:r>
        <w:t xml:space="preserve">Tähtitiede: Niitä ovat muun muassa tiedot </w:t>
      </w:r>
      <w:r>
        <w:rPr>
          <w:color w:val="A9A9A9"/>
        </w:rPr>
        <w:t xml:space="preserve">auringonpilkuista </w:t>
      </w:r>
      <w:r>
        <w:t xml:space="preserve">(</w:t>
      </w:r>
      <w:r>
        <w:rPr>
          <w:color w:val="DCDCDC"/>
        </w:rPr>
        <w:t xml:space="preserve">112 </w:t>
      </w:r>
      <w:r>
        <w:t xml:space="preserve">merkintää vuodesta 364 eaa.), supernovista (1054) sekä kuun- ja auringonpimennyksistä. Jo 1200-luvulle tultaessa </w:t>
      </w:r>
      <w:r>
        <w:rPr>
          <w:color w:val="2F4F4F"/>
        </w:rPr>
        <w:t xml:space="preserve">pimennyksiä </w:t>
      </w:r>
      <w:r>
        <w:t xml:space="preserve">osattiin ennustaa kohtuullisen tarkasti</w:t>
      </w:r>
      <w:r>
        <w:t xml:space="preserve">, mutta tieto tästä hävisi Ming-dynastian aikana, joten </w:t>
      </w:r>
      <w:r>
        <w:rPr>
          <w:color w:val="556B2F"/>
        </w:rPr>
        <w:t xml:space="preserve">jesuiitta Matteo Ricci </w:t>
      </w:r>
      <w:r>
        <w:t xml:space="preserve">sai vuonna 1601 paljon suosiota ennustuksillaan. Vuoteen </w:t>
      </w:r>
      <w:r>
        <w:rPr>
          <w:color w:val="6B8E23"/>
        </w:rPr>
        <w:t xml:space="preserve">635</w:t>
      </w:r>
      <w:r>
        <w:t xml:space="preserve"> mennessä </w:t>
      </w:r>
      <w:r>
        <w:t xml:space="preserve">kiinalaiset tähtitieteilijät olivat havainneet, että komeettojen pyrstöt osoittavat aina poispäin auringosta.</w:t>
      </w:r>
    </w:p>
    <w:p>
      <w:r>
        <w:rPr>
          <w:b/>
        </w:rPr>
        <w:t xml:space="preserve">Kysymys 0</w:t>
      </w:r>
    </w:p>
    <w:p>
      <w:r>
        <w:t xml:space="preserve">Mitä tähtitieteen havaintoja Kiina kirjasi?</w:t>
      </w:r>
    </w:p>
    <w:p>
      <w:r>
        <w:rPr>
          <w:b/>
        </w:rPr>
        <w:t xml:space="preserve">Kysymys 1</w:t>
      </w:r>
    </w:p>
    <w:p>
      <w:r>
        <w:t xml:space="preserve">Millaisia ennustuksia tehtiin 1200-luvulla?</w:t>
      </w:r>
    </w:p>
    <w:p>
      <w:r>
        <w:rPr>
          <w:b/>
        </w:rPr>
        <w:t xml:space="preserve">Kysymys 2</w:t>
      </w:r>
    </w:p>
    <w:p>
      <w:r>
        <w:t xml:space="preserve">Kuka teki ennustuksia vuonna 1601?</w:t>
      </w:r>
    </w:p>
    <w:p>
      <w:r>
        <w:rPr>
          <w:b/>
        </w:rPr>
        <w:t xml:space="preserve">Kysymys 3</w:t>
      </w:r>
    </w:p>
    <w:p>
      <w:r>
        <w:t xml:space="preserve">Minä vuonna kiinalaiset tähtitieteilijät alkoivat tarkkailla komeettoja?</w:t>
      </w:r>
    </w:p>
    <w:p>
      <w:r>
        <w:rPr>
          <w:b/>
        </w:rPr>
        <w:t xml:space="preserve">Kysymys 4</w:t>
      </w:r>
    </w:p>
    <w:p>
      <w:r>
        <w:t xml:space="preserve">Kuinka monta auringonpilkkua on tallennettu?</w:t>
      </w:r>
    </w:p>
    <w:p>
      <w:r>
        <w:rPr>
          <w:b/>
        </w:rPr>
        <w:t xml:space="preserve">Teksti numero 20</w:t>
      </w:r>
    </w:p>
    <w:p>
      <w:r>
        <w:t xml:space="preserve">Seismologia: Zhang Heng keksi </w:t>
      </w:r>
      <w:r>
        <w:t xml:space="preserve">vuonna 132 jKr. </w:t>
      </w:r>
      <w:r>
        <w:rPr>
          <w:color w:val="A9A9A9"/>
        </w:rPr>
        <w:t xml:space="preserve">seismometrin</w:t>
      </w:r>
      <w:r>
        <w:t xml:space="preserve">, joka antoi pääkaupungin Luoyangin viranomaisille välittömän hälytyksen siitä, että maanjäristys oli tapahtunut tietyn kardinaali- tai ordinaalisuunnan osoittamassa paikassa</w:t>
      </w:r>
      <w:r>
        <w:t xml:space="preserve">.</w:t>
      </w:r>
      <w:r>
        <w:t xml:space="preserve"> Vaikka pääkaupungissa ei ollut havaittavissa järistyksiä, kun Zhang kertoi oikeudelle, että maanjäristys oli juuri tapahtunut luoteessa, pian sen jälkeen tuli viesti, jonka mukaan </w:t>
      </w:r>
      <w:r>
        <w:rPr>
          <w:color w:val="DCDCDC"/>
        </w:rPr>
        <w:t xml:space="preserve">maanjäristys </w:t>
      </w:r>
      <w:r>
        <w:t xml:space="preserve">oli todellakin tapahtunut 400-500 kilometriä Luoyangista luoteeseen (nykyisen </w:t>
      </w:r>
      <w:r>
        <w:rPr>
          <w:color w:val="2F4F4F"/>
        </w:rPr>
        <w:t xml:space="preserve">Gansun</w:t>
      </w:r>
      <w:r>
        <w:t xml:space="preserve"> alueella)</w:t>
      </w:r>
      <w:r>
        <w:t xml:space="preserve">. </w:t>
      </w:r>
      <w:r>
        <w:t xml:space="preserve">Zhang kutsui laitettaan "kausituulten ja maan liikkeiden mittauslaitteeksi" (</w:t>
      </w:r>
      <w:r>
        <w:rPr>
          <w:color w:val="556B2F"/>
        </w:rPr>
        <w:t xml:space="preserve">Houfeng didong yi </w:t>
      </w:r>
      <w:r>
        <w:t xml:space="preserve">候风地动仪), joka sai nimensä siksi, että hän ja muut ajattelivat maanjäristysten johtuvan todennäköisimmin </w:t>
      </w:r>
      <w:r>
        <w:rPr>
          <w:color w:val="6B8E23"/>
        </w:rPr>
        <w:t xml:space="preserve">loukkuun jääneen ilman valtavasta puristumisesta</w:t>
      </w:r>
      <w:r>
        <w:t xml:space="preserve">. Katso lisätietoja kohdasta Zhangin seismometri.</w:t>
      </w:r>
    </w:p>
    <w:p>
      <w:r>
        <w:rPr>
          <w:b/>
        </w:rPr>
        <w:t xml:space="preserve">Kysymys 0</w:t>
      </w:r>
    </w:p>
    <w:p>
      <w:r>
        <w:t xml:space="preserve">Mikä keksittiin vuonna 132 jKr.</w:t>
      </w:r>
    </w:p>
    <w:p>
      <w:r>
        <w:rPr>
          <w:b/>
        </w:rPr>
        <w:t xml:space="preserve">Kysymys 1</w:t>
      </w:r>
    </w:p>
    <w:p>
      <w:r>
        <w:t xml:space="preserve">Mitä tapahtumaa seismometri mittaa?</w:t>
      </w:r>
    </w:p>
    <w:p>
      <w:r>
        <w:rPr>
          <w:b/>
        </w:rPr>
        <w:t xml:space="preserve">Kysymys 2</w:t>
      </w:r>
    </w:p>
    <w:p>
      <w:r>
        <w:t xml:space="preserve">Mikä on seismometrin kiinalainen nimi?</w:t>
      </w:r>
    </w:p>
    <w:p>
      <w:r>
        <w:rPr>
          <w:b/>
        </w:rPr>
        <w:t xml:space="preserve">Kysymys 3</w:t>
      </w:r>
    </w:p>
    <w:p>
      <w:r>
        <w:t xml:space="preserve">Mitä kiinalaiset aiheuttivat maanjäristyksiä?</w:t>
      </w:r>
    </w:p>
    <w:p>
      <w:r>
        <w:rPr>
          <w:b/>
        </w:rPr>
        <w:t xml:space="preserve">Kysymys 4</w:t>
      </w:r>
    </w:p>
    <w:p>
      <w:r>
        <w:t xml:space="preserve">Millä nimellä Luoyang nimettiin uudelleen?</w:t>
      </w:r>
    </w:p>
    <w:p>
      <w:r>
        <w:rPr>
          <w:b/>
        </w:rPr>
        <w:t xml:space="preserve">Teksti numero 21</w:t>
      </w:r>
    </w:p>
    <w:p>
      <w:r>
        <w:t xml:space="preserve">Kiinalaisen tieteen alalla on kautta aikojen ollut monia merkittäviä tekijöitä. Yksi </w:t>
      </w:r>
      <w:r>
        <w:t xml:space="preserve">parhaista esimerkeistä on </w:t>
      </w:r>
      <w:r>
        <w:rPr>
          <w:color w:val="A9A9A9"/>
        </w:rPr>
        <w:t xml:space="preserve">Shen Kuo </w:t>
      </w:r>
      <w:r>
        <w:t xml:space="preserve">(</w:t>
      </w:r>
      <w:r>
        <w:rPr>
          <w:color w:val="DCDCDC"/>
        </w:rPr>
        <w:t xml:space="preserve">1031-1095)</w:t>
      </w:r>
      <w:r>
        <w:t xml:space="preserve">, moniosaava tiedemies ja valtiomies, joka kuvasi ensimmäisenä navigoinnissa käytettävän magneettineulakompassin, löysi todellisen pohjoisen käsitteen, paransi tähtitieteellisen gnomonin, käsivarsikehän, tähtäinputken ja klepsydrian suunnittelua sekä kuvasi kuivatelakoiden käytön </w:t>
      </w:r>
      <w:r>
        <w:rPr>
          <w:color w:val="2F4F4F"/>
        </w:rPr>
        <w:t xml:space="preserve">veneiden korjaamiseen</w:t>
      </w:r>
      <w:r>
        <w:t xml:space="preserve">. </w:t>
      </w:r>
      <w:r>
        <w:t xml:space="preserve">Havaittuaan luonnollisen lietteen tulvimisprosessin ja löydettyään merifossiileja Taihang-vuorilta (satojen kilometrien päässä Tyynestä valtamerestä) Shen Kuo laati teorian maanmuodostuksesta eli </w:t>
      </w:r>
      <w:r>
        <w:rPr>
          <w:color w:val="556B2F"/>
        </w:rPr>
        <w:t xml:space="preserve">geomorfologiasta</w:t>
      </w:r>
      <w:r>
        <w:t xml:space="preserve">. </w:t>
      </w:r>
      <w:r>
        <w:t xml:space="preserve">Hän omaksui myös teorian alueiden asteittaisesta ilmastonmuutoksesta ajan kuluessa havaittuaan </w:t>
      </w:r>
      <w:r>
        <w:t xml:space="preserve">maan alta löytyneen </w:t>
      </w:r>
      <w:r>
        <w:rPr>
          <w:color w:val="6B8E23"/>
        </w:rPr>
        <w:t xml:space="preserve">kivettyneen bambun </w:t>
      </w:r>
      <w:r>
        <w:t xml:space="preserve">Yan'anissa Shaanxin maakunnassa. Ilman Shen Kuon kirjoituksia Yu Haon arkkitehtoniset työt olisivat vähän tunnettuja, samoin kuin liikkuvan kirjapainon keksijä Bi Sheng (990-1051). Shenin aikalainen Su Song (1020-1101) oli myös loistava polymaatikko, tähtitieteilijä, joka loi tähtikartoista koostuvan taivaanatlaksen, kirjoitti farmaseuttisen tutkielman, jossa käsiteltiin kasvitieteen, eläintieteen, mineralogian ja metallurgian aiheita, ja oli pystyttänyt Kaifengin kaupunkiin suuren tähtitieteellisen kellotornin vuonna 1088. Hänen kellotornissaan oli kruunaavan käsivarsikehän käyttämiseksi kutuvaellukselle tarkoitettu mekanismi ja maailman vanhin tunnettu loputtoman voimansiirtoketjun käyttö.</w:t>
      </w:r>
    </w:p>
    <w:p>
      <w:r>
        <w:rPr>
          <w:b/>
        </w:rPr>
        <w:t xml:space="preserve">Kysymys 0</w:t>
      </w:r>
    </w:p>
    <w:p>
      <w:r>
        <w:t xml:space="preserve">Kuka keksi ajatuksen pohjoisesta?</w:t>
      </w:r>
    </w:p>
    <w:p>
      <w:r>
        <w:rPr>
          <w:b/>
        </w:rPr>
        <w:t xml:space="preserve">Kysymys 1</w:t>
      </w:r>
    </w:p>
    <w:p>
      <w:r>
        <w:t xml:space="preserve">Milloin Shen Kuo oli elossa?</w:t>
      </w:r>
    </w:p>
    <w:p>
      <w:r>
        <w:rPr>
          <w:b/>
        </w:rPr>
        <w:t xml:space="preserve">Kysymys 2</w:t>
      </w:r>
    </w:p>
    <w:p>
      <w:r>
        <w:t xml:space="preserve">Mihin kuivatelakoita käytetään?</w:t>
      </w:r>
    </w:p>
    <w:p>
      <w:r>
        <w:rPr>
          <w:b/>
        </w:rPr>
        <w:t xml:space="preserve">Kysymys 3</w:t>
      </w:r>
    </w:p>
    <w:p>
      <w:r>
        <w:t xml:space="preserve">Mitä lietteet ja meren fossiilit opettivat Shen Kuolle?</w:t>
      </w:r>
    </w:p>
    <w:p>
      <w:r>
        <w:rPr>
          <w:b/>
        </w:rPr>
        <w:t xml:space="preserve">Kysymys 4</w:t>
      </w:r>
    </w:p>
    <w:p>
      <w:r>
        <w:t xml:space="preserve">Mitä Shen Kuo tutki löytääkseen ilmastonmuutoksen?</w:t>
      </w:r>
    </w:p>
    <w:p>
      <w:r>
        <w:rPr>
          <w:b/>
        </w:rPr>
        <w:t xml:space="preserve">Teksti numero 22</w:t>
      </w:r>
    </w:p>
    <w:p>
      <w:r>
        <w:t xml:space="preserve">1500- ja 1600-luvun jesuiittojen Kiinan-missiot "oppivat arvostamaan tämän muinaisen kulttuurin tieteellisiä saavutuksia ja tekivät ne tunnetuksi Euroopassa". Heidän kirjeenvaihtonsa kautta eurooppalaiset tiedemiehet saivat ensimmäisen kerran tietää kiinalaisesta tieteestä ja kulttuurista." </w:t>
      </w:r>
      <w:r>
        <w:t xml:space="preserve">Länsimainen akateeminen ajattelu Kiinan teknologian ja tieteen historiasta sai vauhtia </w:t>
      </w:r>
      <w:r>
        <w:rPr>
          <w:color w:val="A9A9A9"/>
        </w:rPr>
        <w:t xml:space="preserve">Joseph Needhamin </w:t>
      </w:r>
      <w:r>
        <w:t xml:space="preserve">ja Needham Research Instituten </w:t>
      </w:r>
      <w:r>
        <w:t xml:space="preserve">työstä. </w:t>
      </w:r>
      <w:r>
        <w:t xml:space="preserve">Brittiläisen tutkija Needhamin mukaan Kiinan teknologisiin saavutuksiin kuuluivat varhaiset seismologiset ilmaisimet (Zhang Heng 2. vuosisadalla), </w:t>
      </w:r>
      <w:r>
        <w:rPr>
          <w:color w:val="DCDCDC"/>
        </w:rPr>
        <w:t xml:space="preserve">vesivoimalla toimiva </w:t>
      </w:r>
      <w:r>
        <w:t xml:space="preserve">taivaanpallo (Zhang Heng), tulitikut, kymmenjärjestelmän itsenäinen keksiminen, kuivatelakat, liukusatulat, kaksitoiminen mäntäpumppu, valurauta ja masuuni, rauta-aura, moniputkinen kylvökone, kottikärryt, </w:t>
      </w:r>
      <w:r>
        <w:t xml:space="preserve">riippusilta, siivouskone, </w:t>
      </w:r>
      <w:r>
        <w:rPr>
          <w:color w:val="556B2F"/>
        </w:rPr>
        <w:t xml:space="preserve">pyörivä </w:t>
      </w:r>
      <w:r>
        <w:t xml:space="preserve">tuuletin, laskuvarjo, maakaasu polttoaineena, </w:t>
      </w:r>
      <w:r>
        <w:t xml:space="preserve">kohokartta, potkuri, varsijousi ja kiinteän polttoaineen raketti, monivaiheinen raketti, hevosen kaulapanta sekä panokset logiikan, tähtitieteen, lääketieteen ja muiden alojen alalla.</w:t>
      </w:r>
    </w:p>
    <w:p>
      <w:r>
        <w:rPr>
          <w:b/>
        </w:rPr>
        <w:t xml:space="preserve">Kysymys 0</w:t>
      </w:r>
    </w:p>
    <w:p>
      <w:r>
        <w:t xml:space="preserve">Kenen mukaan Needhamin tutkimuslaitos nimettiin?</w:t>
      </w:r>
    </w:p>
    <w:p>
      <w:r>
        <w:rPr>
          <w:b/>
        </w:rPr>
        <w:t xml:space="preserve">Kysymys 1</w:t>
      </w:r>
    </w:p>
    <w:p>
      <w:r>
        <w:t xml:space="preserve">Minkälainen silta on peräisin Kiinasta?</w:t>
      </w:r>
    </w:p>
    <w:p>
      <w:r>
        <w:rPr>
          <w:b/>
        </w:rPr>
        <w:t xml:space="preserve">Kysymys 2</w:t>
      </w:r>
    </w:p>
    <w:p>
      <w:r>
        <w:t xml:space="preserve">Minkälainen kartta on peräisin Kiinasta?</w:t>
      </w:r>
    </w:p>
    <w:p>
      <w:r>
        <w:rPr>
          <w:b/>
        </w:rPr>
        <w:t xml:space="preserve">Kysymys 3</w:t>
      </w:r>
    </w:p>
    <w:p>
      <w:r>
        <w:t xml:space="preserve">Minkälainen tuuletin on peräisin Kiinasta?</w:t>
      </w:r>
    </w:p>
    <w:p>
      <w:r>
        <w:rPr>
          <w:b/>
        </w:rPr>
        <w:t xml:space="preserve">Kysymys 4</w:t>
      </w:r>
    </w:p>
    <w:p>
      <w:r>
        <w:t xml:space="preserve">Minkälaisen maapallon Zhang Heng keksi?</w:t>
      </w:r>
    </w:p>
    <w:p>
      <w:r>
        <w:rPr>
          <w:b/>
        </w:rPr>
        <w:t xml:space="preserve">Teksti numero 23</w:t>
      </w:r>
    </w:p>
    <w:p>
      <w:r>
        <w:t xml:space="preserve">Rooman valtakunnan jakautumisen myötä </w:t>
      </w:r>
      <w:r>
        <w:rPr>
          <w:color w:val="A9A9A9"/>
        </w:rPr>
        <w:t xml:space="preserve">Länsi-Rooman valtakunta menetti yhteyden suurimpaan osaan menneisyydestään</w:t>
      </w:r>
      <w:r>
        <w:t xml:space="preserve">. </w:t>
      </w:r>
      <w:r>
        <w:t xml:space="preserve">Lähi-idässä kreikkalainen filosofia löysi jonkin verran tukea vastaperustetun </w:t>
      </w:r>
      <w:r>
        <w:rPr>
          <w:color w:val="DCDCDC"/>
        </w:rPr>
        <w:t xml:space="preserve">arabivaltakunnan </w:t>
      </w:r>
      <w:r>
        <w:t xml:space="preserve">alaisuudessa</w:t>
      </w:r>
      <w:r>
        <w:t xml:space="preserve">. </w:t>
      </w:r>
      <w:r>
        <w:t xml:space="preserve">Islamin levittäytyessä </w:t>
      </w:r>
      <w:r>
        <w:rPr>
          <w:color w:val="2F4F4F"/>
        </w:rPr>
        <w:t xml:space="preserve">7. ja 8. vuosisadalla islamin </w:t>
      </w:r>
      <w:r>
        <w:t xml:space="preserve">kultakaudeksi kutsuttu muslimien oppineisuuden kausi kesti </w:t>
      </w:r>
      <w:r>
        <w:rPr>
          <w:color w:val="556B2F"/>
        </w:rPr>
        <w:t xml:space="preserve">1200-luvulle asti</w:t>
      </w:r>
      <w:r>
        <w:t xml:space="preserve">. Tätä oppineisuutta edistivät useat tekijät. Yhden kielen, </w:t>
      </w:r>
      <w:r>
        <w:rPr>
          <w:color w:val="6B8E23"/>
        </w:rPr>
        <w:t xml:space="preserve">arabian, käyttö </w:t>
      </w:r>
      <w:r>
        <w:t xml:space="preserve">mahdollisti viestinnän ilman kääntäjää. Pääsy Bysantin valtakunnan kreikkalaisiin teksteihin sekä intialaisiin oppimislähteisiin tarjosi muslimioppineille tietopohjan, jonka varaan rakentaa.</w:t>
      </w:r>
    </w:p>
    <w:p>
      <w:r>
        <w:rPr>
          <w:b/>
        </w:rPr>
        <w:t xml:space="preserve">Kysymys 0</w:t>
      </w:r>
    </w:p>
    <w:p>
      <w:r>
        <w:t xml:space="preserve">Mikä oli seurausta Rooman valtakunnan jakautumisesta?</w:t>
      </w:r>
    </w:p>
    <w:p>
      <w:r>
        <w:rPr>
          <w:b/>
        </w:rPr>
        <w:t xml:space="preserve">Kysymys 1</w:t>
      </w:r>
    </w:p>
    <w:p>
      <w:r>
        <w:t xml:space="preserve">Mistä löytyi tukea kreikkalaiselle filosofialle?</w:t>
      </w:r>
    </w:p>
    <w:p>
      <w:r>
        <w:rPr>
          <w:b/>
        </w:rPr>
        <w:t xml:space="preserve">Kysymys 2</w:t>
      </w:r>
    </w:p>
    <w:p>
      <w:r>
        <w:t xml:space="preserve">Mihin ajanjaksoon islamin leviäminen ajoittuu?</w:t>
      </w:r>
    </w:p>
    <w:p>
      <w:r>
        <w:rPr>
          <w:b/>
        </w:rPr>
        <w:t xml:space="preserve">Kysymys 3</w:t>
      </w:r>
    </w:p>
    <w:p>
      <w:r>
        <w:t xml:space="preserve">Kuinka kauan islamilainen kultakausi kesti?</w:t>
      </w:r>
    </w:p>
    <w:p>
      <w:r>
        <w:rPr>
          <w:b/>
        </w:rPr>
        <w:t xml:space="preserve">Kysymys 4</w:t>
      </w:r>
    </w:p>
    <w:p>
      <w:r>
        <w:t xml:space="preserve">Mitä kieltä muslimifilosofit puhuivat?</w:t>
      </w:r>
    </w:p>
    <w:p>
      <w:r>
        <w:rPr>
          <w:b/>
        </w:rPr>
        <w:t xml:space="preserve">Tekstin numero 24</w:t>
      </w:r>
    </w:p>
    <w:p>
      <w:r>
        <w:t xml:space="preserve">Muslimitutkijat painottivat </w:t>
      </w:r>
      <w:r>
        <w:rPr>
          <w:color w:val="A9A9A9"/>
        </w:rPr>
        <w:t xml:space="preserve">kokeiluja </w:t>
      </w:r>
      <w:r>
        <w:t xml:space="preserve">paljon enemmän </w:t>
      </w:r>
      <w:r>
        <w:t xml:space="preserve">kuin kreikkalaiset. Tämä </w:t>
      </w:r>
      <w:r>
        <w:t xml:space="preserve">johti varhaisen tieteellisen menetelmän kehittymiseen muslimimaailmassa, jossa metodologian alalla tapahtui merkittävää edistystä, alkaen Ibn al-Haythamin (Alhazen) noin vuonna 1000 tekemistä optiikkaa koskevista kokeiluista, jotka hän esitti </w:t>
      </w:r>
      <w:r>
        <w:rPr>
          <w:color w:val="DCDCDC"/>
        </w:rPr>
        <w:t xml:space="preserve">kirjassaan "Optiikan kirja"</w:t>
      </w:r>
      <w:r>
        <w:t xml:space="preserve">. </w:t>
      </w:r>
      <w:r>
        <w:t xml:space="preserve">Persialaiset tunsivat </w:t>
      </w:r>
      <w:r>
        <w:rPr>
          <w:color w:val="2F4F4F"/>
        </w:rPr>
        <w:t xml:space="preserve">valon taittumislain.</w:t>
      </w:r>
      <w:r>
        <w:t xml:space="preserve"> Tieteellisen metodin tärkein kehitysaskel oli kokeiden käyttö kilpailevien tieteellisten teorioiden erottamiseksi toisistaan yleisesti empiirisen orientaation puitteissa, mikä alkoi muslimitieteilijöiden keskuudessa. Ibn al-Haythamia pidetään myös </w:t>
      </w:r>
      <w:r>
        <w:rPr>
          <w:color w:val="556B2F"/>
        </w:rPr>
        <w:t xml:space="preserve">optiikan isänä</w:t>
      </w:r>
      <w:r>
        <w:t xml:space="preserve">, erityisesti hänen empiirisen todistuksensa </w:t>
      </w:r>
      <w:r>
        <w:rPr>
          <w:color w:val="6B8E23"/>
        </w:rPr>
        <w:t xml:space="preserve">valon intromissioteoriasta</w:t>
      </w:r>
      <w:r>
        <w:t xml:space="preserve">. Jotkut ovat kuvailleet Ibn al-Haythamia myös "ensimmäiseksi tiedemieheksi", koska hän kehitti modernin tieteellisen menetelmän.</w:t>
      </w:r>
    </w:p>
    <w:p>
      <w:r>
        <w:rPr>
          <w:b/>
        </w:rPr>
        <w:t xml:space="preserve">Kysymys 0</w:t>
      </w:r>
    </w:p>
    <w:p>
      <w:r>
        <w:t xml:space="preserve">Mitä menetelmää muslimitieteilijät käyttivät enemmän kuin kreikkalaiset?</w:t>
      </w:r>
    </w:p>
    <w:p>
      <w:r>
        <w:rPr>
          <w:b/>
        </w:rPr>
        <w:t xml:space="preserve">Kysymys 1</w:t>
      </w:r>
    </w:p>
    <w:p>
      <w:r>
        <w:t xml:space="preserve">Minkä kirjan Ibn al-Haytham kirjoitti?</w:t>
      </w:r>
    </w:p>
    <w:p>
      <w:r>
        <w:rPr>
          <w:b/>
        </w:rPr>
        <w:t xml:space="preserve">Kysymys 2</w:t>
      </w:r>
    </w:p>
    <w:p>
      <w:r>
        <w:t xml:space="preserve">Minkä lain persialaiset tunsivat?</w:t>
      </w:r>
    </w:p>
    <w:p>
      <w:r>
        <w:rPr>
          <w:b/>
        </w:rPr>
        <w:t xml:space="preserve">Kysymys 3</w:t>
      </w:r>
    </w:p>
    <w:p>
      <w:r>
        <w:t xml:space="preserve">Mikä oli Ibn al-Haythamin lempinimi?</w:t>
      </w:r>
    </w:p>
    <w:p>
      <w:r>
        <w:rPr>
          <w:b/>
        </w:rPr>
        <w:t xml:space="preserve">Kysymys 4</w:t>
      </w:r>
    </w:p>
    <w:p>
      <w:r>
        <w:t xml:space="preserve">Mistä teoriasta Ibn al-Haythamilla oli todisteita?</w:t>
      </w:r>
    </w:p>
    <w:p>
      <w:r>
        <w:rPr>
          <w:b/>
        </w:rPr>
        <w:t xml:space="preserve">Teksti numero 25</w:t>
      </w:r>
    </w:p>
    <w:p>
      <w:r>
        <w:t xml:space="preserve">Matematiikassa persialainen </w:t>
      </w:r>
      <w:r>
        <w:rPr>
          <w:color w:val="A9A9A9"/>
        </w:rPr>
        <w:t xml:space="preserve">matemaatikko </w:t>
      </w:r>
      <w:r>
        <w:t xml:space="preserve">Muhammad ibn Musa al-Khwarizmi antoi nimensä algoritmin käsitteelle, kun taas termi algebra on peräisin </w:t>
      </w:r>
      <w:r>
        <w:rPr>
          <w:color w:val="DCDCDC"/>
        </w:rPr>
        <w:t xml:space="preserve">al-jabrista</w:t>
      </w:r>
      <w:r>
        <w:t xml:space="preserve">, joka on erään hänen julkaisunsa otsikon alkuosa. Nykyisin arabialaisina tunnetut numerot tulivat alun perin </w:t>
      </w:r>
      <w:r>
        <w:rPr>
          <w:color w:val="2F4F4F"/>
        </w:rPr>
        <w:t xml:space="preserve">Intiasta, mutta </w:t>
      </w:r>
      <w:r>
        <w:t xml:space="preserve">muslimimatemaatikot tekivät lukujärjestelmään useita hienosäätöjä, kuten ottivat käyttöön </w:t>
      </w:r>
      <w:r>
        <w:rPr>
          <w:color w:val="556B2F"/>
        </w:rPr>
        <w:t xml:space="preserve">desimaalipistemerkinnän</w:t>
      </w:r>
      <w:r>
        <w:t xml:space="preserve">. </w:t>
      </w:r>
      <w:r>
        <w:t xml:space="preserve">Sabialainen matemaatikko Al-Battani (850-929) edisti tähtitiedettä ja matematiikkaa, kun taas persialainen oppinut Al-Razi edisti </w:t>
      </w:r>
      <w:r>
        <w:rPr>
          <w:color w:val="6B8E23"/>
        </w:rPr>
        <w:t xml:space="preserve">kemiaa ja lääketiedettä</w:t>
      </w:r>
      <w:r>
        <w:t xml:space="preserve">.</w:t>
      </w:r>
    </w:p>
    <w:p>
      <w:r>
        <w:rPr>
          <w:b/>
        </w:rPr>
        <w:t xml:space="preserve">Kysymys 0</w:t>
      </w:r>
    </w:p>
    <w:p>
      <w:r>
        <w:t xml:space="preserve">Mikä oli Muhammad ibn Musa al-Khwarizmin ammatti?</w:t>
      </w:r>
    </w:p>
    <w:p>
      <w:r>
        <w:rPr>
          <w:b/>
        </w:rPr>
        <w:t xml:space="preserve">Kysymys 1</w:t>
      </w:r>
    </w:p>
    <w:p>
      <w:r>
        <w:t xml:space="preserve">Mistä sana "algebra" tulee?</w:t>
      </w:r>
    </w:p>
    <w:p>
      <w:r>
        <w:rPr>
          <w:b/>
        </w:rPr>
        <w:t xml:space="preserve">Kysymys 2</w:t>
      </w:r>
    </w:p>
    <w:p>
      <w:r>
        <w:t xml:space="preserve">Mistä arabialaiset numerot ovat peräisin?</w:t>
      </w:r>
    </w:p>
    <w:p>
      <w:r>
        <w:rPr>
          <w:b/>
        </w:rPr>
        <w:t xml:space="preserve">Kysymys 3</w:t>
      </w:r>
    </w:p>
    <w:p>
      <w:r>
        <w:t xml:space="preserve">Mitä muslimimatemaatikot lisäsivät arabialaisiin numeroihin?</w:t>
      </w:r>
    </w:p>
    <w:p>
      <w:r>
        <w:rPr>
          <w:b/>
        </w:rPr>
        <w:t xml:space="preserve">Kysymys 4</w:t>
      </w:r>
    </w:p>
    <w:p>
      <w:r>
        <w:t xml:space="preserve">Millä tieteenalalla Al-Razi työskenteli?</w:t>
      </w:r>
    </w:p>
    <w:p>
      <w:r>
        <w:rPr>
          <w:b/>
        </w:rPr>
        <w:t xml:space="preserve">Teksti numero 26</w:t>
      </w:r>
    </w:p>
    <w:p>
      <w:r>
        <w:t xml:space="preserve">Tähtitieteen alalla Al-Battani paransi </w:t>
      </w:r>
      <w:r>
        <w:rPr>
          <w:color w:val="A9A9A9"/>
        </w:rPr>
        <w:t xml:space="preserve">Hipparkhoksen</w:t>
      </w:r>
      <w:r>
        <w:t xml:space="preserve"> mittauksia, jotka </w:t>
      </w:r>
      <w:r>
        <w:t xml:space="preserve">on säilytetty Ptolemaioksen Hè Megalè Syntaxis (</w:t>
      </w:r>
      <w:r>
        <w:rPr>
          <w:color w:val="DCDCDC"/>
        </w:rPr>
        <w:t xml:space="preserve">Suuri tutkielma) </w:t>
      </w:r>
      <w:r>
        <w:t xml:space="preserve">-teoksen käännöksessä, </w:t>
      </w:r>
      <w:r>
        <w:t xml:space="preserve">joka on käännetty nimellä Almagest. Al-Battani paransi myös </w:t>
      </w:r>
      <w:r>
        <w:rPr>
          <w:color w:val="2F4F4F"/>
        </w:rPr>
        <w:t xml:space="preserve">maapallon akselin </w:t>
      </w:r>
      <w:r>
        <w:t xml:space="preserve">prekession mittaustarkkuutta</w:t>
      </w:r>
      <w:r>
        <w:t xml:space="preserve">. </w:t>
      </w:r>
      <w:r>
        <w:t xml:space="preserve">Korjaukset, joita al-Battani, Ibn al-Haytham, Averroes ja Maraghan tähtitieteilijät, kuten Nasir al-Din al-Tusi, Mo'ayyeduddin Urdi ja Ibn al-Shatir, tekivät geosentriseen malliin, ovat samankaltaisia kuin </w:t>
      </w:r>
      <w:r>
        <w:rPr>
          <w:color w:val="556B2F"/>
        </w:rPr>
        <w:t xml:space="preserve">kopernikaaninen heliosentrinen malli</w:t>
      </w:r>
      <w:r>
        <w:t xml:space="preserve">. Heliosentrisiä teorioita ovat saattaneet käsitellä myös useat muut muslimien tähtitieteilijät, kuten Ja'far ibn Muhammad Abu Ma'shar al-Balkhi, Abu-Rayhan Biruni, Abu Said al-Sijzi, Qutb al-Din al-Shirazi ja Najm al-Dīn al-Qazwīnī al-Kātibī.</w:t>
      </w:r>
    </w:p>
    <w:p>
      <w:r>
        <w:rPr>
          <w:b/>
        </w:rPr>
        <w:t xml:space="preserve">Kysymys 0</w:t>
      </w:r>
    </w:p>
    <w:p>
      <w:r>
        <w:t xml:space="preserve">Kenen työtä Al-Battani paransi?</w:t>
      </w:r>
    </w:p>
    <w:p>
      <w:r>
        <w:rPr>
          <w:b/>
        </w:rPr>
        <w:t xml:space="preserve">Kysymys 1</w:t>
      </w:r>
    </w:p>
    <w:p>
      <w:r>
        <w:t xml:space="preserve">Mitä He Megale Syntaxis tarkoittaa?</w:t>
      </w:r>
    </w:p>
    <w:p>
      <w:r>
        <w:rPr>
          <w:b/>
        </w:rPr>
        <w:t xml:space="preserve">Kysymys 2</w:t>
      </w:r>
    </w:p>
    <w:p>
      <w:r>
        <w:t xml:space="preserve">Mitä mittausta Al-Battani paransi?</w:t>
      </w:r>
    </w:p>
    <w:p>
      <w:r>
        <w:rPr>
          <w:b/>
        </w:rPr>
        <w:t xml:space="preserve">Kysymys 3</w:t>
      </w:r>
    </w:p>
    <w:p>
      <w:r>
        <w:t xml:space="preserve">Minkä muun mallin kanssa geosentrinen malli on samanlainen?</w:t>
      </w:r>
    </w:p>
    <w:p>
      <w:r>
        <w:rPr>
          <w:b/>
        </w:rPr>
        <w:t xml:space="preserve">Teksti numero 27</w:t>
      </w:r>
    </w:p>
    <w:p>
      <w:r>
        <w:rPr>
          <w:color w:val="A9A9A9"/>
        </w:rPr>
        <w:t xml:space="preserve">Ibn Sina </w:t>
      </w:r>
      <w:r>
        <w:t xml:space="preserve">(Avicenna) on islamin vaikutusvaltaisin filosofi. Hän oli kokeellisen lääketieteen uranuurtaja ja ensimmäinen lääkäri, joka teki </w:t>
      </w:r>
      <w:r>
        <w:rPr>
          <w:color w:val="DCDCDC"/>
        </w:rPr>
        <w:t xml:space="preserve">kliinisiä kokeita</w:t>
      </w:r>
      <w:r>
        <w:t xml:space="preserve">. </w:t>
      </w:r>
      <w:r>
        <w:t xml:space="preserve">Hänen kaksi merkittävintä lääketieteellistä teosta ovat Kitāb al-shifāʾ ("</w:t>
      </w:r>
      <w:r>
        <w:rPr>
          <w:color w:val="2F4F4F"/>
        </w:rPr>
        <w:t xml:space="preserve">Parantamisen kirja</w:t>
      </w:r>
      <w:r>
        <w:t xml:space="preserve">") ja Lääketieteen kaanon, joita molempia käytettiin </w:t>
      </w:r>
      <w:r>
        <w:rPr>
          <w:color w:val="556B2F"/>
        </w:rPr>
        <w:t xml:space="preserve">lääketieteen standarditeksteinä </w:t>
      </w:r>
      <w:r>
        <w:t xml:space="preserve">sekä muslimimaailmassa että Euroopassa pitkälle 1600-luvulle asti. Hänen moniin saavutuksiinsa kuuluu muun muassa </w:t>
      </w:r>
      <w:r>
        <w:t xml:space="preserve">tartuntatautien tarttuvuuden </w:t>
      </w:r>
      <w:r>
        <w:t xml:space="preserve">selvittäminen </w:t>
      </w:r>
      <w:r>
        <w:t xml:space="preserve">ja kliinisen farmakologian käyttöönotto.</w:t>
      </w:r>
    </w:p>
    <w:p>
      <w:r>
        <w:rPr>
          <w:b/>
        </w:rPr>
        <w:t xml:space="preserve">Kysymys 0</w:t>
      </w:r>
    </w:p>
    <w:p>
      <w:r>
        <w:t xml:space="preserve">Kuka vaikutti eniten islamilaiseen filosofiaan?</w:t>
      </w:r>
    </w:p>
    <w:p>
      <w:r>
        <w:rPr>
          <w:b/>
        </w:rPr>
        <w:t xml:space="preserve">Kysymys 1</w:t>
      </w:r>
    </w:p>
    <w:p>
      <w:r>
        <w:t xml:space="preserve">Minkä menetelmän Ibn Sina otti käyttöön?</w:t>
      </w:r>
    </w:p>
    <w:p>
      <w:r>
        <w:rPr>
          <w:b/>
        </w:rPr>
        <w:t xml:space="preserve">Kysymys 2</w:t>
      </w:r>
    </w:p>
    <w:p>
      <w:r>
        <w:t xml:space="preserve">Mitä Kitab al-shifa tarkoittaa?</w:t>
      </w:r>
    </w:p>
    <w:p>
      <w:r>
        <w:rPr>
          <w:b/>
        </w:rPr>
        <w:t xml:space="preserve">Kysymys 3</w:t>
      </w:r>
    </w:p>
    <w:p>
      <w:r>
        <w:t xml:space="preserve">Kitab al-shifa ja Lääketieteen kaanon katsotaan mitä?</w:t>
      </w:r>
    </w:p>
    <w:p>
      <w:r>
        <w:rPr>
          <w:b/>
        </w:rPr>
        <w:t xml:space="preserve">Kysymys 4</w:t>
      </w:r>
    </w:p>
    <w:p>
      <w:r>
        <w:t xml:space="preserve">Minkä ominaisuuden Ibn Sina sai selville tartuntataudeista?</w:t>
      </w:r>
    </w:p>
    <w:p>
      <w:r>
        <w:rPr>
          <w:b/>
        </w:rPr>
        <w:t xml:space="preserve">Tekstin numero 28</w:t>
      </w:r>
    </w:p>
    <w:p>
      <w:r>
        <w:t xml:space="preserve">Euroopan henkinen elpyminen alkoi keskiaikaisten yliopistojen syntyessä </w:t>
      </w:r>
      <w:r>
        <w:rPr>
          <w:color w:val="A9A9A9"/>
        </w:rPr>
        <w:t xml:space="preserve">1200-luvulla</w:t>
      </w:r>
      <w:r>
        <w:t xml:space="preserve">. Yhteydenpito islamilaiseen maailmaan Espanjassa ja Sisiliassa sekä reconquistan ja ristiretkien aikana antoi eurooppalaisille mahdollisuuden tutustua tieteellisiin kreikkalaisiin ja arabialaisiin teksteihin, kuten Aristoteleen, Ptolemaioksen, Jābir ibn Hayyānin, al-Khwarizmin, Alhazenin, Avicennan ja Averroesin teoksiin. Eurooppalaisilla oppineilla oli käytössään </w:t>
      </w:r>
      <w:r>
        <w:rPr>
          <w:color w:val="DCDCDC"/>
        </w:rPr>
        <w:t xml:space="preserve">Toledon Raymondin </w:t>
      </w:r>
      <w:r>
        <w:t xml:space="preserve">käännösohjelmat, sillä </w:t>
      </w:r>
      <w:r>
        <w:t xml:space="preserve">hän rahoitti 1200-luvulla perustettua Toledon kääntäjäkoulua, jossa käännettiin arabiasta </w:t>
      </w:r>
      <w:r>
        <w:rPr>
          <w:color w:val="2F4F4F"/>
        </w:rPr>
        <w:t xml:space="preserve">latinaan</w:t>
      </w:r>
      <w:r>
        <w:t xml:space="preserve">. </w:t>
      </w:r>
      <w:r>
        <w:t xml:space="preserve">Myöhemmät kääntäjät, kuten </w:t>
      </w:r>
      <w:r>
        <w:rPr>
          <w:color w:val="556B2F"/>
        </w:rPr>
        <w:t xml:space="preserve">Michael Scotus, </w:t>
      </w:r>
      <w:r>
        <w:t xml:space="preserve">opettelivat arabiaa voidakseen tutkia näitä tekstejä suoraan. Eurooppalaiset yliopistot auttoivat aineellisesti näiden tekstien kääntämisessä ja levittämisessä ja loivat uuden infrastruktuurin, jota tiedeyhteisöt tarvitsivat. Itse asiassa eurooppalainen yliopisto asetti monet luontoa ja luonnon tutkimista käsittelevät teokset opetussuunnitelmiensa keskipisteeksi, minkä seurauksena "keskiaikainen yliopisto painotti tiedettä paljon enemmän kuin sen nykyaikainen vastine ja jälkeläinen".</w:t>
      </w:r>
    </w:p>
    <w:p>
      <w:r>
        <w:rPr>
          <w:b/>
        </w:rPr>
        <w:t xml:space="preserve">Kysymys 0</w:t>
      </w:r>
    </w:p>
    <w:p>
      <w:r>
        <w:t xml:space="preserve">Milloin keskiaikaiset yliopistot perustettiin?</w:t>
      </w:r>
    </w:p>
    <w:p>
      <w:r>
        <w:rPr>
          <w:b/>
        </w:rPr>
        <w:t xml:space="preserve">Kysymys 1</w:t>
      </w:r>
    </w:p>
    <w:p>
      <w:r>
        <w:t xml:space="preserve">Kuka sponsoroi Toledon kääntäjäkoulua?</w:t>
      </w:r>
    </w:p>
    <w:p>
      <w:r>
        <w:rPr>
          <w:b/>
        </w:rPr>
        <w:t xml:space="preserve">Kysymys 2</w:t>
      </w:r>
    </w:p>
    <w:p>
      <w:r>
        <w:t xml:space="preserve">Mille kielelle Toledon kääntäjäkoulussa käännettiin arabian kielen tekstiä?</w:t>
      </w:r>
    </w:p>
    <w:p>
      <w:r>
        <w:rPr>
          <w:b/>
        </w:rPr>
        <w:t xml:space="preserve">Kysymys 3</w:t>
      </w:r>
    </w:p>
    <w:p>
      <w:r>
        <w:t xml:space="preserve">Kuka kääntäjä oppi arabiaa voidakseen tutkia arabian tekstejä suoraan?</w:t>
      </w:r>
    </w:p>
    <w:p>
      <w:r>
        <w:rPr>
          <w:b/>
        </w:rPr>
        <w:t xml:space="preserve">Tekstin numero 29</w:t>
      </w:r>
    </w:p>
    <w:p>
      <w:r>
        <w:t xml:space="preserve">Lähes kaikkien älyllisesti keskeisten antiikin kirjailijoiden pääteoksista </w:t>
      </w:r>
      <w:r>
        <w:t xml:space="preserve">oli 1200-luvun alussa olemassa kohtuullisen tarkkoja </w:t>
      </w:r>
      <w:r>
        <w:rPr>
          <w:color w:val="A9A9A9"/>
        </w:rPr>
        <w:t xml:space="preserve">latinankielisiä </w:t>
      </w:r>
      <w:r>
        <w:t xml:space="preserve">käännöksiä, mikä mahdollisti tieteellisten ajatusten vankan siirtämisen sekä yliopistojen että luostarien kautta. Siihen mennessä näihin teksteihin sisältyvää luonnonfilosofiaa alkoivat laajentaa merkittävät skolastikot, kuten Robert Grosseteste, Roger Bacon, Albertus Magnus ja Duns Scotus. Modernin tieteellisen menetelmän esiasteet, joihin islamilaisen maailman aiemmat panokset vaikuttivat, voidaan nähdä jo </w:t>
      </w:r>
      <w:r>
        <w:t xml:space="preserve">Grossetesten painotuksessa matematiikkaan keinona ymmärtää luontoa ja </w:t>
      </w:r>
      <w:r>
        <w:rPr>
          <w:color w:val="2F4F4F"/>
        </w:rPr>
        <w:t xml:space="preserve">Baconin</w:t>
      </w:r>
      <w:r>
        <w:t xml:space="preserve"> ihailemassa empiirisessä lähestymistavassa</w:t>
      </w:r>
      <w:r>
        <w:t xml:space="preserve">, erityisesti hänen Opus Majus -teoksessaan. </w:t>
      </w:r>
      <w:r>
        <w:rPr>
          <w:color w:val="556B2F"/>
        </w:rPr>
        <w:t xml:space="preserve">Pierre </w:t>
      </w:r>
      <w:r>
        <w:t xml:space="preserve">Duhemin provokatiivinen teesi katolisen kirkon tuomiosta vuodelta 1277 johti keskiajan tieteen tutkimiseen vakavasti otettavana tieteenalana, "mutta kukaan alalla ei enää kannata hänen näkemystään, jonka mukaan moderni tiede alkoi vuonna 1277". Monet tutkijat ovat kuitenkin samaa mieltä Duhemin kanssa siitä, että </w:t>
      </w:r>
      <w:r>
        <w:rPr>
          <w:color w:val="6B8E23"/>
        </w:rPr>
        <w:t xml:space="preserve">keskiaika </w:t>
      </w:r>
      <w:r>
        <w:t xml:space="preserve">oli merkittävän tieteellisen kehityksen aikaa.</w:t>
      </w:r>
    </w:p>
    <w:p>
      <w:r>
        <w:rPr>
          <w:b/>
        </w:rPr>
        <w:t xml:space="preserve">Kysymys 0</w:t>
      </w:r>
    </w:p>
    <w:p>
      <w:r>
        <w:t xml:space="preserve">Mille kielelle tärkeät tieteelliset teokset käännettiin yliopistoja ja luostareita varten?</w:t>
      </w:r>
    </w:p>
    <w:p>
      <w:r>
        <w:rPr>
          <w:b/>
        </w:rPr>
        <w:t xml:space="preserve">Kysymys 1</w:t>
      </w:r>
    </w:p>
    <w:p>
      <w:r>
        <w:t xml:space="preserve">Kuka suosi empiirisiä menetelmiä?</w:t>
      </w:r>
    </w:p>
    <w:p>
      <w:r>
        <w:rPr>
          <w:b/>
        </w:rPr>
        <w:t xml:space="preserve">Kysymys 2</w:t>
      </w:r>
    </w:p>
    <w:p>
      <w:r>
        <w:t xml:space="preserve">Kuka suosi matematiikkaa?</w:t>
      </w:r>
    </w:p>
    <w:p>
      <w:r>
        <w:rPr>
          <w:b/>
        </w:rPr>
        <w:t xml:space="preserve">Kysymys 3</w:t>
      </w:r>
    </w:p>
    <w:p>
      <w:r>
        <w:t xml:space="preserve">Kuka kirjoitti katolisen kirkon tuomion vuodelta 1277?</w:t>
      </w:r>
    </w:p>
    <w:p>
      <w:r>
        <w:rPr>
          <w:b/>
        </w:rPr>
        <w:t xml:space="preserve">Kysymys 4</w:t>
      </w:r>
    </w:p>
    <w:p>
      <w:r>
        <w:t xml:space="preserve">Mikä aikakausi oli tärkeä tieteelliselle kehitykselle?</w:t>
      </w:r>
    </w:p>
    <w:p>
      <w:r>
        <w:rPr>
          <w:b/>
        </w:rPr>
        <w:t xml:space="preserve">Tekstin numero 30</w:t>
      </w:r>
    </w:p>
    <w:p>
      <w:r>
        <w:t xml:space="preserve">1300-luvun alkupuoliskolla tehtiin paljon merkittävää tieteellistä työtä, joka tapahtui suurelta osin Aristoteleen tieteellisiä kirjoituksia koskevien skolastisten kommentaarien puitteissa. </w:t>
      </w:r>
      <w:r>
        <w:rPr>
          <w:color w:val="A9A9A9"/>
        </w:rPr>
        <w:t xml:space="preserve">William Ockham </w:t>
      </w:r>
      <w:r>
        <w:t xml:space="preserve">otti käyttöön säästäväisyyden periaatteen: luonnonfilosofien ei pitäisi postuloida tarpeettomia entiteettejä, joten liike ei ole erillinen asia vaan ainoastaan liikkuva kohde, eikä välittäjänä toimivaa "aistittavaa lajia" tarvita välittämään kuvaa kohteesta silmälle. Jean Buridanin ja Nicole Oresmen kaltaiset tutkijat alkoivat tulkita uudelleen Aristoteleen mekaniikan osia. Buridan kehitti erityisesti teorian, jonka mukaan </w:t>
      </w:r>
      <w:r>
        <w:rPr>
          <w:color w:val="DCDCDC"/>
        </w:rPr>
        <w:t xml:space="preserve">impulssi </w:t>
      </w:r>
      <w:r>
        <w:t xml:space="preserve">oli syy ammusten liikkeeseen, mikä oli ensimmäinen askel kohti nykyaikaista </w:t>
      </w:r>
      <w:r>
        <w:rPr>
          <w:color w:val="2F4F4F"/>
        </w:rPr>
        <w:t xml:space="preserve">inertia-käsitystä</w:t>
      </w:r>
      <w:r>
        <w:t xml:space="preserve">. </w:t>
      </w:r>
      <w:r>
        <w:t xml:space="preserve">Oxfordin laskijat alkoivat analysoida matemaattisesti </w:t>
      </w:r>
      <w:r>
        <w:rPr>
          <w:color w:val="556B2F"/>
        </w:rPr>
        <w:t xml:space="preserve">liikkeen kinematiikkaa </w:t>
      </w:r>
      <w:r>
        <w:t xml:space="preserve">ja tekivät tämän analyysin ottamatta huomioon liikkeen syitä.</w:t>
      </w:r>
    </w:p>
    <w:p>
      <w:r>
        <w:rPr>
          <w:b/>
        </w:rPr>
        <w:t xml:space="preserve">Kysymys 0</w:t>
      </w:r>
    </w:p>
    <w:p>
      <w:r>
        <w:t xml:space="preserve">Kuka on ollut säästäväisyyden edelläkävijä?</w:t>
      </w:r>
    </w:p>
    <w:p>
      <w:r>
        <w:rPr>
          <w:b/>
        </w:rPr>
        <w:t xml:space="preserve">Kysymys 1</w:t>
      </w:r>
    </w:p>
    <w:p>
      <w:r>
        <w:t xml:space="preserve">Mikä teoria perustuu ammusten liikkeeseen?</w:t>
      </w:r>
    </w:p>
    <w:p>
      <w:r>
        <w:rPr>
          <w:b/>
        </w:rPr>
        <w:t xml:space="preserve">Kysymys 2</w:t>
      </w:r>
    </w:p>
    <w:p>
      <w:r>
        <w:t xml:space="preserve">Minkä teorian tielle impetus pohjusti tietä?</w:t>
      </w:r>
    </w:p>
    <w:p>
      <w:r>
        <w:rPr>
          <w:b/>
        </w:rPr>
        <w:t xml:space="preserve">Kysymys 3</w:t>
      </w:r>
    </w:p>
    <w:p>
      <w:r>
        <w:t xml:space="preserve">Mitä Oxfordin laskimet mittasivat?</w:t>
      </w:r>
    </w:p>
    <w:p>
      <w:r>
        <w:rPr>
          <w:b/>
        </w:rPr>
        <w:t xml:space="preserve">Tekstin numero 31</w:t>
      </w:r>
    </w:p>
    <w:p>
      <w:r>
        <w:t xml:space="preserve">Vuonna </w:t>
      </w:r>
      <w:r>
        <w:rPr>
          <w:color w:val="A9A9A9"/>
        </w:rPr>
        <w:t xml:space="preserve">1348 </w:t>
      </w:r>
      <w:r>
        <w:t xml:space="preserve">musta surma ja muut katastrofit päättivät äkillisesti edellisen valtavan filosofisen ja tieteellisen kehityksen kauden</w:t>
      </w:r>
      <w:r>
        <w:rPr>
          <w:color w:val="A9A9A9"/>
        </w:rPr>
        <w:t xml:space="preserve">.</w:t>
      </w:r>
      <w:r>
        <w:t xml:space="preserve"> Muinaisten tekstien uudelleen löytäminen parani kuitenkin </w:t>
      </w:r>
      <w:r>
        <w:rPr>
          <w:color w:val="DCDCDC"/>
        </w:rPr>
        <w:t xml:space="preserve">Konstantinopolin kukistumisen </w:t>
      </w:r>
      <w:r>
        <w:t xml:space="preserve">jälkeen </w:t>
      </w:r>
      <w:r>
        <w:rPr>
          <w:color w:val="DCDCDC"/>
        </w:rPr>
        <w:t xml:space="preserve">vuonna 1453, </w:t>
      </w:r>
      <w:r>
        <w:t xml:space="preserve">jolloin monet bysanttilaiset oppineet joutuivat hakeutumaan länteen. Samaan aikaan kirjapainon käyttöönotolla oli suuri vaikutus </w:t>
      </w:r>
      <w:r>
        <w:rPr>
          <w:color w:val="2F4F4F"/>
        </w:rPr>
        <w:t xml:space="preserve">eurooppalaiseen </w:t>
      </w:r>
      <w:r>
        <w:t xml:space="preserve">yhteiskuntaan. Painetun sanan helpompi leviäminen demokratisoi oppimista ja mahdollisti </w:t>
      </w:r>
      <w:r>
        <w:rPr>
          <w:color w:val="556B2F"/>
        </w:rPr>
        <w:t xml:space="preserve">uusien ajatusten nopeamman leviämisen</w:t>
      </w:r>
      <w:r>
        <w:t xml:space="preserve">. </w:t>
      </w:r>
      <w:r>
        <w:t xml:space="preserve">Uudet ideat vaikuttivat myös eurooppalaisen tieteen kehitykseen tässä vaiheessa: ei vähiten </w:t>
      </w:r>
      <w:r>
        <w:rPr>
          <w:color w:val="6B8E23"/>
        </w:rPr>
        <w:t xml:space="preserve">algebran </w:t>
      </w:r>
      <w:r>
        <w:t xml:space="preserve">käyttöönotto</w:t>
      </w:r>
      <w:r>
        <w:t xml:space="preserve">. Tämä kehitys tasoitti tietä tieteelliselle vallankumoukselle, joka voidaan ymmärtää myös mustan surman alettua pysähtyneen tieteellisen tutkimusprosessin uudelleen käynnistymisenä.</w:t>
      </w:r>
    </w:p>
    <w:p>
      <w:r>
        <w:rPr>
          <w:b/>
        </w:rPr>
        <w:t xml:space="preserve">Kysymys 0</w:t>
      </w:r>
    </w:p>
    <w:p>
      <w:r>
        <w:t xml:space="preserve">Minä vuonna musta surma tapahtui?</w:t>
      </w:r>
    </w:p>
    <w:p>
      <w:r>
        <w:rPr>
          <w:b/>
        </w:rPr>
        <w:t xml:space="preserve">Kysymys 1</w:t>
      </w:r>
    </w:p>
    <w:p>
      <w:r>
        <w:t xml:space="preserve">Mikä aiheutti sen, että bysanttilaiset tutkijat löysivät antiikin tekstit uudelleen?</w:t>
      </w:r>
    </w:p>
    <w:p>
      <w:r>
        <w:rPr>
          <w:b/>
        </w:rPr>
        <w:t xml:space="preserve">Kysymys 2</w:t>
      </w:r>
    </w:p>
    <w:p>
      <w:r>
        <w:t xml:space="preserve">Minkä yhteiskunnan toimintaa kirjapainon keksiminen paransi?</w:t>
      </w:r>
    </w:p>
    <w:p>
      <w:r>
        <w:rPr>
          <w:b/>
        </w:rPr>
        <w:t xml:space="preserve">Kysymys 3</w:t>
      </w:r>
    </w:p>
    <w:p>
      <w:r>
        <w:t xml:space="preserve">Painettu sana mahdollisti mitä?</w:t>
      </w:r>
    </w:p>
    <w:p>
      <w:r>
        <w:rPr>
          <w:b/>
        </w:rPr>
        <w:t xml:space="preserve">Kysymys 4</w:t>
      </w:r>
    </w:p>
    <w:p>
      <w:r>
        <w:t xml:space="preserve">Minkälainen matematiikka auttoi kehittämään eurooppalaista tiedettä?</w:t>
      </w:r>
    </w:p>
    <w:p>
      <w:r>
        <w:rPr>
          <w:b/>
        </w:rPr>
        <w:t xml:space="preserve">Tekstin numero 32</w:t>
      </w:r>
    </w:p>
    <w:p>
      <w:r>
        <w:t xml:space="preserve">Oppineisuuden uudistuminen Euroopassa, joka alkoi 1200-luvun </w:t>
      </w:r>
      <w:r>
        <w:rPr>
          <w:color w:val="A9A9A9"/>
        </w:rPr>
        <w:t xml:space="preserve">skolastiikasta</w:t>
      </w:r>
      <w:r>
        <w:t xml:space="preserve">, päättyi noin </w:t>
      </w:r>
      <w:r>
        <w:rPr>
          <w:color w:val="DCDCDC"/>
        </w:rPr>
        <w:t xml:space="preserve">mustan surman aikaan, </w:t>
      </w:r>
      <w:r>
        <w:t xml:space="preserve">ja sitä seuranneen </w:t>
      </w:r>
      <w:r>
        <w:rPr>
          <w:color w:val="2F4F4F"/>
        </w:rPr>
        <w:t xml:space="preserve">Italian renessanssin </w:t>
      </w:r>
      <w:r>
        <w:t xml:space="preserve">alkuvaihetta </w:t>
      </w:r>
      <w:r>
        <w:t xml:space="preserve">pidetään toisinaan tieteellisen toiminnan taantumana. Pohjoisen renessanssin aikana painopiste siirtyi sitä vastoin ratkaisevasti aristoteleelaisesta luonnonfilosofiasta </w:t>
      </w:r>
      <w:r>
        <w:rPr>
          <w:color w:val="556B2F"/>
        </w:rPr>
        <w:t xml:space="preserve">kemiaan ja biologisiin tieteisiin </w:t>
      </w:r>
      <w:r>
        <w:t xml:space="preserve">(kasvitieteet, anatomia ja lääketiede). Näin ollen moderni tiede aloitti toimintansa Euroopassa uudelleen suurten mullistusten aikana: protestanttinen uskonpuhdistus ja katolinen vastarevoluutio, Kristoffer Kolumbuksen tekemä Amerikan löytäminen, Konstantinopolin kukistuminen, mutta myös Aristoteleen uudelleen löytäminen skolastisella kaudella ennakoivat suuria yhteiskunnallisia ja poliittisia muutoksia. Näin luotiin sopiva ympäristö, jossa oli mahdollista kyseenalaistaa tieteellinen oppi samalla tavalla kuin Martin Luther ja Johannes Calvin kyseenalaistivat uskonnolliset opit. Ptolemaioksen (tähtitiede) ja Galenin (lääketiede) teosten ei aina havaittu vastaavan arkipäivän havaintoja. </w:t>
      </w:r>
      <w:r>
        <w:rPr>
          <w:color w:val="6B8E23"/>
        </w:rPr>
        <w:t xml:space="preserve">Vesaliuksen </w:t>
      </w:r>
      <w:r>
        <w:t xml:space="preserve">ihmisruumiita koskevissa </w:t>
      </w:r>
      <w:r>
        <w:t xml:space="preserve">töissä </w:t>
      </w:r>
      <w:r>
        <w:t xml:space="preserve">havaittiin ongelmia Galenin anatomianäkemyksen kanssa.</w:t>
      </w:r>
    </w:p>
    <w:p>
      <w:r>
        <w:rPr>
          <w:b/>
        </w:rPr>
        <w:t xml:space="preserve">Kysymys 0</w:t>
      </w:r>
    </w:p>
    <w:p>
      <w:r>
        <w:t xml:space="preserve">Mitä kutsutaan 12. vuosisadalla tapahtuneeksi oppimiseen keskittymiseksi?</w:t>
      </w:r>
    </w:p>
    <w:p>
      <w:r>
        <w:rPr>
          <w:b/>
        </w:rPr>
        <w:t xml:space="preserve">Kysymys 1</w:t>
      </w:r>
    </w:p>
    <w:p>
      <w:r>
        <w:t xml:space="preserve">Mikä alkoi samaan aikaan, kun skolastiikka loppui?</w:t>
      </w:r>
    </w:p>
    <w:p>
      <w:r>
        <w:rPr>
          <w:b/>
        </w:rPr>
        <w:t xml:space="preserve">Kysymys 2</w:t>
      </w:r>
    </w:p>
    <w:p>
      <w:r>
        <w:t xml:space="preserve">Mikä aikakausi tuli skolastiikan jälkeen?</w:t>
      </w:r>
    </w:p>
    <w:p>
      <w:r>
        <w:rPr>
          <w:b/>
        </w:rPr>
        <w:t xml:space="preserve">Kysymys 3</w:t>
      </w:r>
    </w:p>
    <w:p>
      <w:r>
        <w:t xml:space="preserve">Mikä oli pohjoisen renessanssin painopiste?</w:t>
      </w:r>
    </w:p>
    <w:p>
      <w:r>
        <w:rPr>
          <w:b/>
        </w:rPr>
        <w:t xml:space="preserve">Kysymys 4</w:t>
      </w:r>
    </w:p>
    <w:p>
      <w:r>
        <w:t xml:space="preserve">Kuka tiedemies oli tunnettu siitä, että hän työskenteli ihmisruumiilla?</w:t>
      </w:r>
    </w:p>
    <w:p>
      <w:r>
        <w:rPr>
          <w:b/>
        </w:rPr>
        <w:t xml:space="preserve">Tekstin numero 33</w:t>
      </w:r>
    </w:p>
    <w:p>
      <w:r>
        <w:t xml:space="preserve">Valmius kyseenalaistaa aiemmin pidettyjä totuuksia ja etsiä uusia vastauksia johti </w:t>
      </w:r>
      <w:r>
        <w:rPr>
          <w:color w:val="A9A9A9"/>
        </w:rPr>
        <w:t xml:space="preserve">tieteellisen edistyksen aikakauteen</w:t>
      </w:r>
      <w:r>
        <w:t xml:space="preserve">, joka tunnetaan nykyään tieteellisenä vallankumouksena. Useimmat historioitsijat katsovat tieteellisen vallankumouksen perinteisesti alkaneen vuonna </w:t>
      </w:r>
      <w:r>
        <w:rPr>
          <w:color w:val="DCDCDC"/>
        </w:rPr>
        <w:t xml:space="preserve">1543</w:t>
      </w:r>
      <w:r>
        <w:t xml:space="preserve">, jolloin </w:t>
      </w:r>
      <w:r>
        <w:t xml:space="preserve">painettiin ensimmäisen kerran Andreas Vesaliuksen </w:t>
      </w:r>
      <w:r>
        <w:t xml:space="preserve">kirjat </w:t>
      </w:r>
      <w:r>
        <w:rPr>
          <w:color w:val="2F4F4F"/>
        </w:rPr>
        <w:t xml:space="preserve">De humani corporis fabrica (Ihmiskehon toiminnasta) </w:t>
      </w:r>
      <w:r>
        <w:t xml:space="preserve">ja tähtitieteilijä Nikolaus Kopernikuksen De Revolutionibus. Kopernikuksen kirjan teesi oli, että </w:t>
      </w:r>
      <w:r>
        <w:rPr>
          <w:color w:val="556B2F"/>
        </w:rPr>
        <w:t xml:space="preserve">Maa liikkui auringon ympäri</w:t>
      </w:r>
      <w:r>
        <w:t xml:space="preserve">. </w:t>
      </w:r>
      <w:r>
        <w:t xml:space="preserve">Ajanjakso huipentui </w:t>
      </w:r>
      <w:r>
        <w:t xml:space="preserve">Isaac Newtonin vuonna 1687 </w:t>
      </w:r>
      <w:r>
        <w:t xml:space="preserve">julkaisemaan teokseen </w:t>
      </w:r>
      <w:r>
        <w:rPr>
          <w:color w:val="6B8E23"/>
        </w:rPr>
        <w:t xml:space="preserve">Philosophiæ Naturalis Principia Mathematica</w:t>
      </w:r>
      <w:r>
        <w:t xml:space="preserve">, joka edusti tieteellisten julkaisujen ennennäkemätöntä kasvua koko Euroopassa.</w:t>
      </w:r>
    </w:p>
    <w:p>
      <w:r>
        <w:rPr>
          <w:b/>
        </w:rPr>
        <w:t xml:space="preserve">Kysymys 0</w:t>
      </w:r>
    </w:p>
    <w:p>
      <w:r>
        <w:t xml:space="preserve">Mikä oli tieteellinen vallankumous?</w:t>
      </w:r>
    </w:p>
    <w:p>
      <w:r>
        <w:rPr>
          <w:b/>
        </w:rPr>
        <w:t xml:space="preserve">Kysymys 1</w:t>
      </w:r>
    </w:p>
    <w:p>
      <w:r>
        <w:t xml:space="preserve">Mitä vuotta pidetään tieteellisen vallankumouksen alkuvuotena?</w:t>
      </w:r>
    </w:p>
    <w:p>
      <w:r>
        <w:rPr>
          <w:b/>
        </w:rPr>
        <w:t xml:space="preserve">Kysymys 2</w:t>
      </w:r>
    </w:p>
    <w:p>
      <w:r>
        <w:t xml:space="preserve">Mikä Andreas Vesaliuksen kirja julkaistiin vuonna 1543?</w:t>
      </w:r>
    </w:p>
    <w:p>
      <w:r>
        <w:rPr>
          <w:b/>
        </w:rPr>
        <w:t xml:space="preserve">Kysymys 3</w:t>
      </w:r>
    </w:p>
    <w:p>
      <w:r>
        <w:t xml:space="preserve">Mihin Nicolaus Kopernikuksen De Revolutionibus -teoksessa keskityttiin?</w:t>
      </w:r>
    </w:p>
    <w:p>
      <w:r>
        <w:rPr>
          <w:b/>
        </w:rPr>
        <w:t xml:space="preserve">Kysymys 4</w:t>
      </w:r>
    </w:p>
    <w:p>
      <w:r>
        <w:t xml:space="preserve">Minkä kirjan Isaac Newton painatti vuonna 1687?</w:t>
      </w:r>
    </w:p>
    <w:p>
      <w:r>
        <w:rPr>
          <w:b/>
        </w:rPr>
        <w:t xml:space="preserve">Tekstin numero 34</w:t>
      </w:r>
    </w:p>
    <w:p>
      <w:r>
        <w:t xml:space="preserve">Valistuksen aika oli eurooppalainen asia. Järjen aikakausi 1700-luvulla avasi tietä ratkaiseville askeleille kohti nykyaikaista tiedettä, joka toteutui 1700-luvun </w:t>
      </w:r>
      <w:r>
        <w:rPr>
          <w:color w:val="A9A9A9"/>
        </w:rPr>
        <w:t xml:space="preserve">valistuksen aikakaudella</w:t>
      </w:r>
      <w:r>
        <w:t xml:space="preserve">. </w:t>
      </w:r>
      <w:r>
        <w:t xml:space="preserve">Suoraan Newtonin, Descartesin, Pascalin ja Leibnizin teoksiin perustuen tie oli nyt selvä modernin matematiikan, fysiikan ja teknologian kehittämiselle Benjamin Franklinin (1706-1790), Leonhard Eulerin (1707-1783), Mihail Lomonosovin (1711-1765) ja Jean le Rond d'Alembertin (1717-1783) sukupolvessa, jonka ilmentymänä Denis Diderot'n </w:t>
      </w:r>
      <w:r>
        <w:rPr>
          <w:color w:val="DCDCDC"/>
        </w:rPr>
        <w:t xml:space="preserve">Encyclopédie </w:t>
      </w:r>
      <w:r>
        <w:t xml:space="preserve">ilmestyi </w:t>
      </w:r>
      <w:r>
        <w:t xml:space="preserve">vuosina 1751-1772. Tämän prosessin vaikutus ei rajoittunut vain tieteeseen ja tekniikkaan, vaan se vaikutti myös filosofiaan (Immanuel Kant, David Hume), uskontoon (tieteen yhä merkittävämpi vaikutus uskontoon) sekä yhteiskuntaan ja politiikkaan yleensä (Adam Smith, Voltaire), ja </w:t>
      </w:r>
      <w:r>
        <w:rPr>
          <w:color w:val="2F4F4F"/>
        </w:rPr>
        <w:t xml:space="preserve">Ranskan vallankumous vuonna 1789 </w:t>
      </w:r>
      <w:r>
        <w:t xml:space="preserve">asetti verisen cesuran, joka osoitti poliittisen modernismin alkua[citation needed]. Varhaismodernia aikaa pidetään Euroopan renessanssin kukoistuksena, jota usein kutsutaan tieteelliseksi vallankumoukseksi ja jota pidetään modernin tieteen perustana.</w:t>
      </w:r>
    </w:p>
    <w:p>
      <w:r>
        <w:rPr>
          <w:b/>
        </w:rPr>
        <w:t xml:space="preserve">Kysymys 0</w:t>
      </w:r>
    </w:p>
    <w:p>
      <w:r>
        <w:t xml:space="preserve">Mille liikkeelle järjen aikakausi teki tilaa?</w:t>
      </w:r>
    </w:p>
    <w:p>
      <w:r>
        <w:rPr>
          <w:b/>
        </w:rPr>
        <w:t xml:space="preserve">Kysymys 1</w:t>
      </w:r>
    </w:p>
    <w:p>
      <w:r>
        <w:t xml:space="preserve">Mitä tapahtumaa pidetään poliittisen modernismin alkuna?</w:t>
      </w:r>
    </w:p>
    <w:p>
      <w:r>
        <w:rPr>
          <w:b/>
        </w:rPr>
        <w:t xml:space="preserve">Kysymys 2</w:t>
      </w:r>
    </w:p>
    <w:p>
      <w:r>
        <w:t xml:space="preserve">Minkä kirjan Denis Diderot kirjoitti?</w:t>
      </w:r>
    </w:p>
    <w:p>
      <w:r>
        <w:rPr>
          <w:b/>
        </w:rPr>
        <w:t xml:space="preserve">Tekstin numero 35</w:t>
      </w:r>
    </w:p>
    <w:p>
      <w:r>
        <w:t xml:space="preserve">1800-luvun alun </w:t>
      </w:r>
      <w:r>
        <w:rPr>
          <w:color w:val="A9A9A9"/>
        </w:rPr>
        <w:t xml:space="preserve">romanttinen liike </w:t>
      </w:r>
      <w:r>
        <w:t xml:space="preserve">muokkasi tiedettä uudelleen avaamalla uusia, valistuksen klassisille lähestymistavoille odottamattomia harrastuksia. Merkittäviä läpimurtoja tapahtui biologiassa, erityisesti Darwinin </w:t>
      </w:r>
      <w:r>
        <w:rPr>
          <w:color w:val="DCDCDC"/>
        </w:rPr>
        <w:t xml:space="preserve">evoluutioteoriassa</w:t>
      </w:r>
      <w:r>
        <w:t xml:space="preserve">, sekä fysiikassa (</w:t>
      </w:r>
      <w:r>
        <w:rPr>
          <w:color w:val="2F4F4F"/>
        </w:rPr>
        <w:t xml:space="preserve">sähkömagnetismi</w:t>
      </w:r>
      <w:r>
        <w:t xml:space="preserve">), matematiikassa (ei-euklidinen geometria, ryhmäteoria) ja kemiassa (orgaaninen kemia). Romantiikan taantuminen tapahtui, koska uusi liike, </w:t>
      </w:r>
      <w:r>
        <w:rPr>
          <w:color w:val="556B2F"/>
        </w:rPr>
        <w:t xml:space="preserve">positivismi</w:t>
      </w:r>
      <w:r>
        <w:t xml:space="preserve">, alkoi vallata älymystön ihanteita vuoden 1840 jälkeen ja kesti noin vuoteen </w:t>
      </w:r>
      <w:r>
        <w:rPr>
          <w:color w:val="6B8E23"/>
        </w:rPr>
        <w:t xml:space="preserve">1880 </w:t>
      </w:r>
      <w:r>
        <w:t xml:space="preserve">asti</w:t>
      </w:r>
      <w:r>
        <w:t xml:space="preserve">.</w:t>
      </w:r>
    </w:p>
    <w:p>
      <w:r>
        <w:rPr>
          <w:b/>
        </w:rPr>
        <w:t xml:space="preserve">Kysymys 0</w:t>
      </w:r>
    </w:p>
    <w:p>
      <w:r>
        <w:t xml:space="preserve">Mikä liike tapahtui 1800-luvulla?</w:t>
      </w:r>
    </w:p>
    <w:p>
      <w:r>
        <w:rPr>
          <w:b/>
        </w:rPr>
        <w:t xml:space="preserve">Kysymys 1</w:t>
      </w:r>
    </w:p>
    <w:p>
      <w:r>
        <w:t xml:space="preserve">Minkä teorian Darwin esitteli?</w:t>
      </w:r>
    </w:p>
    <w:p>
      <w:r>
        <w:rPr>
          <w:b/>
        </w:rPr>
        <w:t xml:space="preserve">Kysymys 2</w:t>
      </w:r>
    </w:p>
    <w:p>
      <w:r>
        <w:t xml:space="preserve">Mihin fysiikan oppiaineeseen romanttinen liike vaikutti?</w:t>
      </w:r>
    </w:p>
    <w:p>
      <w:r>
        <w:rPr>
          <w:b/>
        </w:rPr>
        <w:t xml:space="preserve">Kysymys 3</w:t>
      </w:r>
    </w:p>
    <w:p>
      <w:r>
        <w:t xml:space="preserve">Mikä aiheutti romantiikan päättymisen?</w:t>
      </w:r>
    </w:p>
    <w:p>
      <w:r>
        <w:rPr>
          <w:b/>
        </w:rPr>
        <w:t xml:space="preserve">Kysymys 4</w:t>
      </w:r>
    </w:p>
    <w:p>
      <w:r>
        <w:t xml:space="preserve">Minä vuonna positivismi päättyi?</w:t>
      </w:r>
    </w:p>
    <w:p>
      <w:r>
        <w:rPr>
          <w:b/>
        </w:rPr>
        <w:t xml:space="preserve">Tekstin numero 36</w:t>
      </w:r>
    </w:p>
    <w:p>
      <w:r>
        <w:rPr>
          <w:color w:val="A9A9A9"/>
        </w:rPr>
        <w:t xml:space="preserve">Tieteellinen vallankumous </w:t>
      </w:r>
      <w:r>
        <w:t xml:space="preserve">on kätevä raja antiikin ajattelun ja klassisen fysiikan välillä. </w:t>
      </w:r>
      <w:r>
        <w:rPr>
          <w:color w:val="DCDCDC"/>
        </w:rPr>
        <w:t xml:space="preserve">Nikolaus Kopernikus </w:t>
      </w:r>
      <w:r>
        <w:t xml:space="preserve">herätti henkiin Aristarkhos Samoslaisen kuvaaman aurinkokunnan heliosentrisen mallin. Tätä </w:t>
      </w:r>
      <w:r>
        <w:t xml:space="preserve">seurasi </w:t>
      </w:r>
      <w:r>
        <w:t xml:space="preserve">Johannes Keplerin 1600-luvun alussa esittämä </w:t>
      </w:r>
      <w:r>
        <w:t xml:space="preserve">ensimmäinen tunnettu malli </w:t>
      </w:r>
      <w:r>
        <w:rPr>
          <w:color w:val="2F4F4F"/>
        </w:rPr>
        <w:t xml:space="preserve">planeettojen liikkeistä, </w:t>
      </w:r>
      <w:r>
        <w:t xml:space="preserve">jossa ehdotettiin, että </w:t>
      </w:r>
      <w:r>
        <w:rPr>
          <w:color w:val="556B2F"/>
        </w:rPr>
        <w:t xml:space="preserve">planeetat seuraavat elliptisiä ratoja, joiden </w:t>
      </w:r>
      <w:r>
        <w:t xml:space="preserve">yhdessä polttopisteessä aurinko on</w:t>
      </w:r>
      <w:r>
        <w:t xml:space="preserve">. </w:t>
      </w:r>
      <w:r>
        <w:t xml:space="preserve">Galilei ("</w:t>
      </w:r>
      <w:r>
        <w:rPr>
          <w:color w:val="6B8E23"/>
        </w:rPr>
        <w:t xml:space="preserve">modernin fysiikan isä</w:t>
      </w:r>
      <w:r>
        <w:t xml:space="preserve">") käytti myös kokeita fysikaalisten teorioiden vahvistamiseksi, mikä on tieteellisen menetelmän keskeinen osa.</w:t>
      </w:r>
    </w:p>
    <w:p>
      <w:r>
        <w:rPr>
          <w:b/>
        </w:rPr>
        <w:t xml:space="preserve">Kysymys 0</w:t>
      </w:r>
    </w:p>
    <w:p>
      <w:r>
        <w:t xml:space="preserve">Minkä liikkeen katsotaan muodostavan rajan antiikin ajattelun ja klassisen fysiikan välille?</w:t>
      </w:r>
    </w:p>
    <w:p>
      <w:r>
        <w:rPr>
          <w:b/>
        </w:rPr>
        <w:t xml:space="preserve">Kysymys 1</w:t>
      </w:r>
    </w:p>
    <w:p>
      <w:r>
        <w:t xml:space="preserve">Kuka teki heliosentrisestä mallista suositun?</w:t>
      </w:r>
    </w:p>
    <w:p>
      <w:r>
        <w:rPr>
          <w:b/>
        </w:rPr>
        <w:t xml:space="preserve">Kysymys 2</w:t>
      </w:r>
    </w:p>
    <w:p>
      <w:r>
        <w:t xml:space="preserve">Johannes Kepler loi mallin mistä?</w:t>
      </w:r>
    </w:p>
    <w:p>
      <w:r>
        <w:rPr>
          <w:b/>
        </w:rPr>
        <w:t xml:space="preserve">Kysymys 3</w:t>
      </w:r>
    </w:p>
    <w:p>
      <w:r>
        <w:t xml:space="preserve">Mitä Johannes Keplerin malli antoi ymmärtää planeetoista?</w:t>
      </w:r>
    </w:p>
    <w:p>
      <w:r>
        <w:rPr>
          <w:b/>
        </w:rPr>
        <w:t xml:space="preserve">Kysymys 4</w:t>
      </w:r>
    </w:p>
    <w:p>
      <w:r>
        <w:t xml:space="preserve">Mikä oli Galileon lempinimi?</w:t>
      </w:r>
    </w:p>
    <w:p>
      <w:r>
        <w:rPr>
          <w:b/>
        </w:rPr>
        <w:t xml:space="preserve">Tekstin numero 37</w:t>
      </w:r>
    </w:p>
    <w:p>
      <w:r>
        <w:t xml:space="preserve">Vuonna 1687 Isaac Newton julkaisi </w:t>
      </w:r>
      <w:r>
        <w:rPr>
          <w:color w:val="A9A9A9"/>
        </w:rPr>
        <w:t xml:space="preserve">Principia Mathematica -teoksen</w:t>
      </w:r>
      <w:r>
        <w:t xml:space="preserve">, jossa hän esitti </w:t>
      </w:r>
      <w:r>
        <w:rPr>
          <w:color w:val="DCDCDC"/>
        </w:rPr>
        <w:t xml:space="preserve">kaksi </w:t>
      </w:r>
      <w:r>
        <w:t xml:space="preserve">kattavaa ja menestyksekästä fysiikan teoriaa</w:t>
      </w:r>
      <w:r>
        <w:t xml:space="preserve">:</w:t>
      </w:r>
      <w:r>
        <w:t xml:space="preserve"> Newtonin liikelait, jotka johtivat klassiseen mekaniikkaan, ja Newtonin gravitaatiolaki, joka kuvaa </w:t>
      </w:r>
      <w:r>
        <w:rPr>
          <w:color w:val="2F4F4F"/>
        </w:rPr>
        <w:t xml:space="preserve">painovoiman perusvoimaa</w:t>
      </w:r>
      <w:r>
        <w:t xml:space="preserve">. Faraday, Ohm ja muut tutkivat sähkön ja magnetismin käyttäytymistä 1800-luvun alussa. Nämä tutkimukset johtivat siihen, että </w:t>
      </w:r>
      <w:r>
        <w:t xml:space="preserve">James Clerk Maxwell </w:t>
      </w:r>
      <w:r>
        <w:t xml:space="preserve">yhdisti nämä kaksi ilmiötä yhdeksi </w:t>
      </w:r>
      <w:r>
        <w:rPr>
          <w:color w:val="556B2F"/>
        </w:rPr>
        <w:t xml:space="preserve">sähkömagnetismin </w:t>
      </w:r>
      <w:r>
        <w:t xml:space="preserve">teoriaksi </w:t>
      </w:r>
      <w:r>
        <w:t xml:space="preserve">(tunnetaan Maxwellin yhtälöinä)</w:t>
      </w:r>
      <w:r>
        <w:t xml:space="preserve">.</w:t>
      </w:r>
    </w:p>
    <w:p>
      <w:r>
        <w:rPr>
          <w:b/>
        </w:rPr>
        <w:t xml:space="preserve">Kysymys 0</w:t>
      </w:r>
    </w:p>
    <w:p>
      <w:r>
        <w:t xml:space="preserve">Minkä teoksen Isaac Newton painatti vuonna 1687?</w:t>
      </w:r>
    </w:p>
    <w:p>
      <w:r>
        <w:rPr>
          <w:b/>
        </w:rPr>
        <w:t xml:space="preserve">Kysymys 1</w:t>
      </w:r>
    </w:p>
    <w:p>
      <w:r>
        <w:t xml:space="preserve">Kuinka monta teoriaa Principia Mathematica sisälsi?</w:t>
      </w:r>
    </w:p>
    <w:p>
      <w:r>
        <w:rPr>
          <w:b/>
        </w:rPr>
        <w:t xml:space="preserve">Kysymys 2</w:t>
      </w:r>
    </w:p>
    <w:p>
      <w:r>
        <w:t xml:space="preserve">Mitä käsitettä painovoiman laki käsitteli?</w:t>
      </w:r>
    </w:p>
    <w:p>
      <w:r>
        <w:rPr>
          <w:b/>
        </w:rPr>
        <w:t xml:space="preserve">Kysymys 3</w:t>
      </w:r>
    </w:p>
    <w:p>
      <w:r>
        <w:t xml:space="preserve">Mistä Maxwellin yhtälöissä on kyse?</w:t>
      </w:r>
    </w:p>
    <w:p>
      <w:r>
        <w:rPr>
          <w:b/>
        </w:rPr>
        <w:t xml:space="preserve">Teksti numero 38</w:t>
      </w:r>
    </w:p>
    <w:p>
      <w:r>
        <w:t xml:space="preserve">1900-luvun alussa alkoi fysiikan vallankumous. Pitkään vallalla olleet Newtonin teoriat osoittautuivat vääriksi kaikissa olosuhteissa. Vuodesta 1900 </w:t>
      </w:r>
      <w:r>
        <w:t xml:space="preserve">alkaen Max Planck, Albert Einstein, Niels Bohr ja muut kehittivät </w:t>
      </w:r>
      <w:r>
        <w:rPr>
          <w:color w:val="A9A9A9"/>
        </w:rPr>
        <w:t xml:space="preserve">kvanttiteorioita</w:t>
      </w:r>
      <w:r>
        <w:t xml:space="preserve">, joilla selitettiin erilaisia poikkeavia kokeellisia tuloksia ottamalla käyttöön erillisiä energiatasoja. Kvanttimekaniikka osoitti, että liikkeen lait eivät päde pienillä mittakaavoilla, mutta mikä vielä huolestuttavampaa, Einsteinin vuonna </w:t>
      </w:r>
      <w:r>
        <w:rPr>
          <w:color w:val="DCDCDC"/>
        </w:rPr>
        <w:t xml:space="preserve">1915</w:t>
      </w:r>
      <w:r>
        <w:t xml:space="preserve"> esittämä yleinen suhteellisuusteoria </w:t>
      </w:r>
      <w:r>
        <w:t xml:space="preserve">osoitti, että avaruusajan kiinteää taustaa, josta sekä Newtonin mekaniikka että erityinen suhteellisuusteoria riippuivat, ei voinut olla olemassa. Vuonna 1925 Werner Heisenberg ja Erwin Schrödinger muotoilivat </w:t>
      </w:r>
      <w:r>
        <w:rPr>
          <w:color w:val="2F4F4F"/>
        </w:rPr>
        <w:t xml:space="preserve">kvanttimekaniikan, </w:t>
      </w:r>
      <w:r>
        <w:t xml:space="preserve">joka selitti edeltävät kvanttiteoriat</w:t>
      </w:r>
      <w:r>
        <w:t xml:space="preserve">. </w:t>
      </w:r>
      <w:r>
        <w:rPr>
          <w:color w:val="556B2F"/>
        </w:rPr>
        <w:t xml:space="preserve">Edwin Hubblen </w:t>
      </w:r>
      <w:r>
        <w:t xml:space="preserve">vuonna 1929 tekemä </w:t>
      </w:r>
      <w:r>
        <w:t xml:space="preserve">havainto</w:t>
      </w:r>
      <w:r>
        <w:t xml:space="preserve">, jonka mukaan galaksien etääntymisnopeus korreloi positiivisesti niiden etäisyyden kanssa, johti siihen, että maailmankaikkeus ymmärsi maailmankaikkeuden laajenevan, ja </w:t>
      </w:r>
      <w:r>
        <w:t xml:space="preserve">Georges Lemaître </w:t>
      </w:r>
      <w:r>
        <w:t xml:space="preserve">muotoili </w:t>
      </w:r>
      <w:r>
        <w:rPr>
          <w:color w:val="6B8E23"/>
        </w:rPr>
        <w:t xml:space="preserve">alkuräjähdysteorian.</w:t>
      </w:r>
    </w:p>
    <w:p>
      <w:r>
        <w:rPr>
          <w:b/>
        </w:rPr>
        <w:t xml:space="preserve">Kysymys 0</w:t>
      </w:r>
    </w:p>
    <w:p>
      <w:r>
        <w:t xml:space="preserve">Mikä tieteenala selittää poikkeavat tulokset?</w:t>
      </w:r>
    </w:p>
    <w:p>
      <w:r>
        <w:rPr>
          <w:b/>
        </w:rPr>
        <w:t xml:space="preserve">Kysymys 1</w:t>
      </w:r>
    </w:p>
    <w:p>
      <w:r>
        <w:t xml:space="preserve">Minä vuonna Einstein löysi yleisen suhteellisuusteorian?</w:t>
      </w:r>
    </w:p>
    <w:p>
      <w:r>
        <w:rPr>
          <w:b/>
        </w:rPr>
        <w:t xml:space="preserve">Kysymys 2</w:t>
      </w:r>
    </w:p>
    <w:p>
      <w:r>
        <w:t xml:space="preserve">Kvanttiteorioista tuli mikä oppiaine vuonna 1925?</w:t>
      </w:r>
    </w:p>
    <w:p>
      <w:r>
        <w:rPr>
          <w:b/>
        </w:rPr>
        <w:t xml:space="preserve">Kysymys 3</w:t>
      </w:r>
    </w:p>
    <w:p>
      <w:r>
        <w:t xml:space="preserve">Kuka tiedemies huomasi galaksien nopeuden ja etäisyyden välisen suhteen?</w:t>
      </w:r>
    </w:p>
    <w:p>
      <w:r>
        <w:rPr>
          <w:b/>
        </w:rPr>
        <w:t xml:space="preserve">Kysymys 4</w:t>
      </w:r>
    </w:p>
    <w:p>
      <w:r>
        <w:t xml:space="preserve">Edwin Hubblen löytö galakseista mahdollisti Georges Lemaitren minkä teorian?</w:t>
      </w:r>
    </w:p>
    <w:p>
      <w:r>
        <w:rPr>
          <w:b/>
        </w:rPr>
        <w:t xml:space="preserve">Tekstin numero 39</w:t>
      </w:r>
    </w:p>
    <w:p>
      <w:r>
        <w:t xml:space="preserve">Vuonna 1938 </w:t>
      </w:r>
      <w:r>
        <w:rPr>
          <w:color w:val="A9A9A9"/>
        </w:rPr>
        <w:t xml:space="preserve">Otto Hahn ja Fritz Strassmann </w:t>
      </w:r>
      <w:r>
        <w:t xml:space="preserve">löysivät ydinfission radiokemiallisin menetelmin, ja vuonna 1939 Lise Meitner ja Otto Robert Frisch kirjoittivat ensimmäisen teoreettisen tulkinnan fissioprosessista, jota </w:t>
      </w:r>
      <w:r>
        <w:rPr>
          <w:color w:val="DCDCDC"/>
        </w:rPr>
        <w:t xml:space="preserve">Niels Bohr ja John A. Wheeler</w:t>
      </w:r>
      <w:r>
        <w:t xml:space="preserve"> kehittivät myöhemmin</w:t>
      </w:r>
      <w:r>
        <w:t xml:space="preserve">. </w:t>
      </w:r>
      <w:r>
        <w:rPr>
          <w:color w:val="2F4F4F"/>
        </w:rPr>
        <w:t xml:space="preserve">Toisen maailmansodan </w:t>
      </w:r>
      <w:r>
        <w:t xml:space="preserve">aikana tapahtui lisäkehitystä, joka </w:t>
      </w:r>
      <w:r>
        <w:t xml:space="preserve">johti tutkien käytännön soveltamiseen sekä atomipommin kehittämiseen ja käyttöön. Vaikka prosessi oli alkanut Ernest O. Lawrencen keksimällä syklotronilla 1930-luvulla, sodanjälkeinen fysiikka siirtyi vaiheeseen, jota historioitsijat ovat kutsuneet "</w:t>
      </w:r>
      <w:r>
        <w:rPr>
          <w:color w:val="556B2F"/>
        </w:rPr>
        <w:t xml:space="preserve">suureksi tieteeksi</w:t>
      </w:r>
      <w:r>
        <w:t xml:space="preserve">" ja joka vaati massiivisia koneita, budjetteja ja laboratorioita teorioidensa testaamiseksi ja uusille rajoille siirtymiseksi. Fysiikan ensisijaiseksi suojelijaksi tulivat osavaltioiden hallitukset, jotka ymmärsivät, että "perustutkimuksen" tukeminen voi usein johtaa sekä sotilaallisesti että teollisesti hyödylliseen teknologiaan. Tällä hetkellä yleinen suhteellisuusteoria ja kvanttimekaniikka ovat </w:t>
      </w:r>
      <w:r>
        <w:rPr>
          <w:color w:val="6B8E23"/>
        </w:rPr>
        <w:t xml:space="preserve">ristiriidassa keskenään, </w:t>
      </w:r>
      <w:r>
        <w:t xml:space="preserve">ja näiden kahden yhdistämiseksi tehdään parhaillaan töitä.</w:t>
      </w:r>
    </w:p>
    <w:p>
      <w:r>
        <w:rPr>
          <w:b/>
        </w:rPr>
        <w:t xml:space="preserve">Kysymys 0</w:t>
      </w:r>
    </w:p>
    <w:p>
      <w:r>
        <w:t xml:space="preserve">Kuka löysi ydinfission?</w:t>
      </w:r>
    </w:p>
    <w:p>
      <w:r>
        <w:rPr>
          <w:b/>
        </w:rPr>
        <w:t xml:space="preserve">Kysymys 1</w:t>
      </w:r>
    </w:p>
    <w:p>
      <w:r>
        <w:t xml:space="preserve">Kuka toimitti ensimmäisen ydinfissiota käsittelevän artikkelin?</w:t>
      </w:r>
    </w:p>
    <w:p>
      <w:r>
        <w:rPr>
          <w:b/>
        </w:rPr>
        <w:t xml:space="preserve">Kysymys 2</w:t>
      </w:r>
    </w:p>
    <w:p>
      <w:r>
        <w:t xml:space="preserve">Mikä tapahtuma oli käynnissä atomipommin luomisen aikana?</w:t>
      </w:r>
    </w:p>
    <w:p>
      <w:r>
        <w:rPr>
          <w:b/>
        </w:rPr>
        <w:t xml:space="preserve">Kysymys 3</w:t>
      </w:r>
    </w:p>
    <w:p>
      <w:r>
        <w:t xml:space="preserve">Mihin liikkeeseen atomipommi kuului?</w:t>
      </w:r>
    </w:p>
    <w:p>
      <w:r>
        <w:rPr>
          <w:b/>
        </w:rPr>
        <w:t xml:space="preserve">Kysymys 4</w:t>
      </w:r>
    </w:p>
    <w:p>
      <w:r>
        <w:t xml:space="preserve">Mikä on yleisen suhteellisuusteorian ja kvanttimekaniikan ongelma?</w:t>
      </w:r>
    </w:p>
    <w:p>
      <w:r>
        <w:rPr>
          <w:b/>
        </w:rPr>
        <w:t xml:space="preserve">Teksti numero 40</w:t>
      </w:r>
    </w:p>
    <w:p>
      <w:r>
        <w:t xml:space="preserve">Nykyaikainen kemia syntyi </w:t>
      </w:r>
      <w:r>
        <w:rPr>
          <w:color w:val="A9A9A9"/>
        </w:rPr>
        <w:t xml:space="preserve">1500-1800-luvuilla </w:t>
      </w:r>
      <w:r>
        <w:t xml:space="preserve">alkemian, lääketieteen, teollisuuden ja kaivostoiminnan edistämien aineellisten käytäntöjen ja teorioiden kautta. Ratkaiseva hetki tuli, kun </w:t>
      </w:r>
      <w:r>
        <w:rPr>
          <w:color w:val="DCDCDC"/>
        </w:rPr>
        <w:t xml:space="preserve">Robert Boyle </w:t>
      </w:r>
      <w:r>
        <w:t xml:space="preserve">erotti "kemistiuden" alkemiasta </w:t>
      </w:r>
      <w:r>
        <w:t xml:space="preserve">teoksessaan </w:t>
      </w:r>
      <w:r>
        <w:rPr>
          <w:color w:val="2F4F4F"/>
        </w:rPr>
        <w:t xml:space="preserve">The Sceptical Chymist vuonna </w:t>
      </w:r>
      <w:r>
        <w:t xml:space="preserve">1661; alkemistinen perinne jatkui kuitenkin vielä jonkin aikaa Boylen teoksen jälkeen. Muita tärkeitä vaiheita olivat muun muassa William Cullenin, Joseph Blackin, Torbern Bergmanin ja Pierre Macquerin kaltaisten lääketieteellisten kemistien gravimetriset kokeilukäytännöt sekä Antoine Lavoisierin (</w:t>
      </w:r>
      <w:r>
        <w:rPr>
          <w:color w:val="556B2F"/>
        </w:rPr>
        <w:t xml:space="preserve">modernin kemian isä) </w:t>
      </w:r>
      <w:r>
        <w:t xml:space="preserve">hapen ja massan säilymislain tutkimukset, jotka kumosivat </w:t>
      </w:r>
      <w:r>
        <w:rPr>
          <w:color w:val="6B8E23"/>
        </w:rPr>
        <w:t xml:space="preserve">flogistoniteorian</w:t>
      </w:r>
      <w:r>
        <w:t xml:space="preserve">. John Dalton esitti vuonna 1803 teorian, jonka mukaan kaikki aine koostuu atomeista, jotka ovat aineen pienimpiä rakenneosia, joita ei voida hajottaa menettämättä aineen kemiallisia ja fysikaalisia perusominaisuuksia, vaikka kysymyksen todistaminen kesti sata vuotta. Dalton muotoili myös massasuhdelain. Vuonna 1869 Dmitri Mendelejev laati alkuaineiden jaksollisen järjestelmän Daltonin löytöjen pohjalta.</w:t>
      </w:r>
    </w:p>
    <w:p>
      <w:r>
        <w:rPr>
          <w:b/>
        </w:rPr>
        <w:t xml:space="preserve">Kysymys 0</w:t>
      </w:r>
    </w:p>
    <w:p>
      <w:r>
        <w:t xml:space="preserve">Milloin moderni kemia syntyi?</w:t>
      </w:r>
    </w:p>
    <w:p>
      <w:r>
        <w:rPr>
          <w:b/>
        </w:rPr>
        <w:t xml:space="preserve">Kysymys 1</w:t>
      </w:r>
    </w:p>
    <w:p>
      <w:r>
        <w:t xml:space="preserve">Kuka päätti, että kemia ja alkemia ovat eri asioita?</w:t>
      </w:r>
    </w:p>
    <w:p>
      <w:r>
        <w:rPr>
          <w:b/>
        </w:rPr>
        <w:t xml:space="preserve">Kysymys 2</w:t>
      </w:r>
    </w:p>
    <w:p>
      <w:r>
        <w:t xml:space="preserve">Minkä kirjan Robert Boyle kirjoitti vuonna 1661?</w:t>
      </w:r>
    </w:p>
    <w:p>
      <w:r>
        <w:rPr>
          <w:b/>
        </w:rPr>
        <w:t xml:space="preserve">Kysymys 3</w:t>
      </w:r>
    </w:p>
    <w:p>
      <w:r>
        <w:t xml:space="preserve">Mikä oli Antoine Lavoisierin lempinimi?</w:t>
      </w:r>
    </w:p>
    <w:p>
      <w:r>
        <w:rPr>
          <w:b/>
        </w:rPr>
        <w:t xml:space="preserve">Kysymys 4</w:t>
      </w:r>
    </w:p>
    <w:p>
      <w:r>
        <w:t xml:space="preserve">Minkä teorian kanssa massan säilymislaki oli eri mieltä?</w:t>
      </w:r>
    </w:p>
    <w:p>
      <w:r>
        <w:rPr>
          <w:b/>
        </w:rPr>
        <w:t xml:space="preserve">Tekstin numero 41</w:t>
      </w:r>
    </w:p>
    <w:p>
      <w:r>
        <w:t xml:space="preserve">Friedrich Wöhlerin tekemä</w:t>
      </w:r>
      <w:r>
        <w:rPr>
          <w:color w:val="A9A9A9"/>
        </w:rPr>
        <w:t xml:space="preserve"> urean synteesi </w:t>
      </w:r>
      <w:r>
        <w:t xml:space="preserve">avasi uuden tutkimusalan, </w:t>
      </w:r>
      <w:r>
        <w:rPr>
          <w:color w:val="DCDCDC"/>
        </w:rPr>
        <w:t xml:space="preserve">orgaanisen kemian, </w:t>
      </w:r>
      <w:r>
        <w:t xml:space="preserve">ja 1800-luvun loppuun mennessä tutkijat pystyivät syntetisoimaan satoja orgaanisia yhdisteitä. 1800-luvun loppupuolella </w:t>
      </w:r>
      <w:r>
        <w:rPr>
          <w:color w:val="2F4F4F"/>
        </w:rPr>
        <w:t xml:space="preserve">alettiin hyödyntää maapallon petrokemian raaka-aineita sen </w:t>
      </w:r>
      <w:r>
        <w:t xml:space="preserve">jälkeen, kun valaanpyynnistä saadut öljyvarat olivat ehtyneet. Jalostettujen materiaalien järjestelmällinen tuotanto tarjosi 1900-luvulle tultaessa valmiita tuotteita, joista saatiin energian lisäksi synteettisiä materiaaleja vaatteisiin, lääkkeisiin ja jokapäiväisiin kertakäyttötavaroihin. Orgaanisen kemian tekniikoiden soveltaminen eläviin organismeihin johti </w:t>
      </w:r>
      <w:r>
        <w:rPr>
          <w:color w:val="556B2F"/>
        </w:rPr>
        <w:t xml:space="preserve">fysiologiseen kemiaan</w:t>
      </w:r>
      <w:r>
        <w:t xml:space="preserve">, joka on biokemian edeltäjä. Fysiikka ja kemia yhdistyivät 1900-luvulla, jolloin kemialliset ominaisuudet selitettiin atomin elektronisen rakenteen tuloksena. </w:t>
      </w:r>
      <w:r>
        <w:rPr>
          <w:color w:val="6B8E23"/>
        </w:rPr>
        <w:t xml:space="preserve">Linus </w:t>
      </w:r>
      <w:r>
        <w:t xml:space="preserve">Paulingin kirjassa The Nature of the Chemical Bond käytettiin kvanttimekaniikan periaatteita yhä monimutkaisempien molekyylien sidekulmien päättelemiseksi. Paulingin työ huipentui DNA:n, elämän salaisuuden, fysikaaliseen mallintamiseen (Francis Crickin sanoin, 1953). Samana vuonna Miller-Ureyn koe osoitti alkuprosessien simuloinnissa, että proteiinien perusosat, yksinkertaiset aminohapot, voivat itse rakentua yksinkertaisemmista molekyyleistä.</w:t>
      </w:r>
    </w:p>
    <w:p>
      <w:r>
        <w:rPr>
          <w:b/>
        </w:rPr>
        <w:t xml:space="preserve">Kysymys 0</w:t>
      </w:r>
    </w:p>
    <w:p>
      <w:r>
        <w:t xml:space="preserve">Mistä tieteellisestä teosta Friedrich Wohler tunnetaan?</w:t>
      </w:r>
    </w:p>
    <w:p>
      <w:r>
        <w:rPr>
          <w:b/>
        </w:rPr>
        <w:t xml:space="preserve">Kysymys 1</w:t>
      </w:r>
    </w:p>
    <w:p>
      <w:r>
        <w:t xml:space="preserve">Minkä tieteenalan Wohler löysi?</w:t>
      </w:r>
    </w:p>
    <w:p>
      <w:r>
        <w:rPr>
          <w:b/>
        </w:rPr>
        <w:t xml:space="preserve">Kysymys 2</w:t>
      </w:r>
    </w:p>
    <w:p>
      <w:r>
        <w:t xml:space="preserve">Mikä tapahtuma leimaa 1800-luvun loppupuolta?</w:t>
      </w:r>
    </w:p>
    <w:p>
      <w:r>
        <w:rPr>
          <w:b/>
        </w:rPr>
        <w:t xml:space="preserve">Kysymys 3</w:t>
      </w:r>
    </w:p>
    <w:p>
      <w:r>
        <w:t xml:space="preserve">Orgaanisen kemian ja elävien organismien yhdistäminen loi minkä biokemian varhaisen muodon?</w:t>
      </w:r>
    </w:p>
    <w:p>
      <w:r>
        <w:rPr>
          <w:b/>
        </w:rPr>
        <w:t xml:space="preserve">Kysymys 4</w:t>
      </w:r>
    </w:p>
    <w:p>
      <w:r>
        <w:t xml:space="preserve">Kuka kirjoitti teoksen Kemiallisen sidoksen luonne?</w:t>
      </w:r>
    </w:p>
    <w:p>
      <w:r>
        <w:rPr>
          <w:b/>
        </w:rPr>
        <w:t xml:space="preserve">Teksti numero 42</w:t>
      </w:r>
    </w:p>
    <w:p>
      <w:r>
        <w:t xml:space="preserve">Geologia oli erillisten, toisistaan irrallaan olevien ajatusten pilvi kivistä, mineraaleista ja maanpinnan muodoista kauan ennen kuin siitä tuli yhtenäinen tiede. Teofrastoksen kallioita käsittelevä teos </w:t>
      </w:r>
      <w:r>
        <w:rPr>
          <w:color w:val="A9A9A9"/>
        </w:rPr>
        <w:t xml:space="preserve">Peri lithōn </w:t>
      </w:r>
      <w:r>
        <w:t xml:space="preserve">säilyi arvovaltaisena vuosituhansia: sen fossiileja koskeva tulkinta kumottiin vasta </w:t>
      </w:r>
      <w:r>
        <w:rPr>
          <w:color w:val="DCDCDC"/>
        </w:rPr>
        <w:t xml:space="preserve">tieteellisen vallankumouksen jälkeen</w:t>
      </w:r>
      <w:r>
        <w:t xml:space="preserve">. </w:t>
      </w:r>
      <w:r>
        <w:t xml:space="preserve">Kiinalainen polymaatikko Shen Kua (</w:t>
      </w:r>
      <w:r>
        <w:rPr>
          <w:color w:val="2F4F4F"/>
        </w:rPr>
        <w:t xml:space="preserve">1031-1095) </w:t>
      </w:r>
      <w:r>
        <w:t xml:space="preserve">muotoili ensimmäisenä hypoteeseja </w:t>
      </w:r>
      <w:r>
        <w:rPr>
          <w:color w:val="556B2F"/>
        </w:rPr>
        <w:t xml:space="preserve">maanmuodostusprosessista</w:t>
      </w:r>
      <w:r>
        <w:t xml:space="preserve">. Havaittuaan fossiileja geologisessa kerrostumassa vuoristossa satojen kilometrien päässä merestä hän päätteli, että maa oli muodostunut vuorten eroosion ja lietteen laskeutumisen seurauksena.</w:t>
      </w:r>
    </w:p>
    <w:p>
      <w:r>
        <w:rPr>
          <w:b/>
        </w:rPr>
        <w:t xml:space="preserve">Kysymys 0</w:t>
      </w:r>
    </w:p>
    <w:p>
      <w:r>
        <w:t xml:space="preserve">Minkä niminen oli Theofrastoksen teos kivistä?</w:t>
      </w:r>
    </w:p>
    <w:p>
      <w:r>
        <w:rPr>
          <w:b/>
        </w:rPr>
        <w:t xml:space="preserve">Kysymys 1</w:t>
      </w:r>
    </w:p>
    <w:p>
      <w:r>
        <w:t xml:space="preserve">Milloin Theofrastoksen ajatukset fossiileista osoittautuivat vääriksi?</w:t>
      </w:r>
    </w:p>
    <w:p>
      <w:r>
        <w:rPr>
          <w:b/>
        </w:rPr>
        <w:t xml:space="preserve">Kysymys 2</w:t>
      </w:r>
    </w:p>
    <w:p>
      <w:r>
        <w:t xml:space="preserve">Milloin Shen Kua eli?</w:t>
      </w:r>
    </w:p>
    <w:p>
      <w:r>
        <w:rPr>
          <w:b/>
        </w:rPr>
        <w:t xml:space="preserve">Kysymys 3</w:t>
      </w:r>
    </w:p>
    <w:p>
      <w:r>
        <w:t xml:space="preserve">Mitä tiedettä Shen Kua havaitsi?</w:t>
      </w:r>
    </w:p>
    <w:p>
      <w:r>
        <w:rPr>
          <w:b/>
        </w:rPr>
        <w:t xml:space="preserve">Teksti numero 43</w:t>
      </w:r>
    </w:p>
    <w:p>
      <w:r>
        <w:t xml:space="preserve">Geologia ei kokenut systemaattista rakennemuutosta tieteellisen vallankumouksen aikana, mutta </w:t>
      </w:r>
      <w:r>
        <w:rPr>
          <w:color w:val="A9A9A9"/>
        </w:rPr>
        <w:t xml:space="preserve">yksittäiset teoreetikot antoivat merkittävän panoksen</w:t>
      </w:r>
      <w:r>
        <w:t xml:space="preserve">. </w:t>
      </w:r>
      <w:r>
        <w:t xml:space="preserve">Esimerkiksi Robert Hooke laati teorian </w:t>
      </w:r>
      <w:r>
        <w:rPr>
          <w:color w:val="DCDCDC"/>
        </w:rPr>
        <w:t xml:space="preserve">maanjäristyksistä</w:t>
      </w:r>
      <w:r>
        <w:t xml:space="preserve">, ja Nicholas Steno kehitti </w:t>
      </w:r>
      <w:r>
        <w:rPr>
          <w:color w:val="2F4F4F"/>
        </w:rPr>
        <w:t xml:space="preserve">superpositioteorian </w:t>
      </w:r>
      <w:r>
        <w:t xml:space="preserve">ja väitti, että fossiilit olivat aikoinaan eläneiden olentojen jäänteitä. Thomas Burnetin </w:t>
      </w:r>
      <w:r>
        <w:t xml:space="preserve">vuonna 1681 ilmestyneestä </w:t>
      </w:r>
      <w:r>
        <w:t xml:space="preserve">teoksesta </w:t>
      </w:r>
      <w:r>
        <w:rPr>
          <w:color w:val="556B2F"/>
        </w:rPr>
        <w:t xml:space="preserve">Sacred Theory of the Earth </w:t>
      </w:r>
      <w:r>
        <w:t xml:space="preserve">alkaen </w:t>
      </w:r>
      <w:r>
        <w:t xml:space="preserve">luonnonfilosofit alkoivat tutkia ajatusta, jonka mukaan maapallo oli muuttunut ajan kuluessa. Burnet ja hänen aikalaisensa tulkitsivat maapallon menneisyyttä </w:t>
      </w:r>
      <w:r>
        <w:rPr>
          <w:color w:val="6B8E23"/>
        </w:rPr>
        <w:t xml:space="preserve">Raamatussa </w:t>
      </w:r>
      <w:r>
        <w:t xml:space="preserve">kuvattujen tapahtumien perusteella, </w:t>
      </w:r>
      <w:r>
        <w:t xml:space="preserve">mutta heidän työnsä loi älyllisen perustan maapallon historian maallisille tulkinnoille.</w:t>
      </w:r>
    </w:p>
    <w:p>
      <w:r>
        <w:rPr>
          <w:b/>
        </w:rPr>
        <w:t xml:space="preserve">Kysymys 0</w:t>
      </w:r>
    </w:p>
    <w:p>
      <w:r>
        <w:t xml:space="preserve">Mitä geologialle tapahtui tieteellisen vallankumouksen aikana?</w:t>
      </w:r>
    </w:p>
    <w:p>
      <w:r>
        <w:rPr>
          <w:b/>
        </w:rPr>
        <w:t xml:space="preserve">Kysymys 1</w:t>
      </w:r>
    </w:p>
    <w:p>
      <w:r>
        <w:t xml:space="preserve">Mitä Robert Hooke tutki?</w:t>
      </w:r>
    </w:p>
    <w:p>
      <w:r>
        <w:rPr>
          <w:b/>
        </w:rPr>
        <w:t xml:space="preserve">Kysymys 2</w:t>
      </w:r>
    </w:p>
    <w:p>
      <w:r>
        <w:t xml:space="preserve">Minkä teorian Nicholas Steno löysi?</w:t>
      </w:r>
    </w:p>
    <w:p>
      <w:r>
        <w:rPr>
          <w:b/>
        </w:rPr>
        <w:t xml:space="preserve">Kysymys 3</w:t>
      </w:r>
    </w:p>
    <w:p>
      <w:r>
        <w:t xml:space="preserve">Minkä kirjan Thomas Burnet kirjoitti vuonna 1681?</w:t>
      </w:r>
    </w:p>
    <w:p>
      <w:r>
        <w:rPr>
          <w:b/>
        </w:rPr>
        <w:t xml:space="preserve">Kysymys 4</w:t>
      </w:r>
    </w:p>
    <w:p>
      <w:r>
        <w:t xml:space="preserve">Mihin tekstiin Burnet perusti teoksensa?</w:t>
      </w:r>
    </w:p>
    <w:p>
      <w:r>
        <w:rPr>
          <w:b/>
        </w:rPr>
        <w:t xml:space="preserve">Tekstin numero 44</w:t>
      </w:r>
    </w:p>
    <w:p>
      <w:r>
        <w:t xml:space="preserve">Nykyaikainen geologia, kuten nykyaikainen kemia, kehittyi vähitellen 1700-luvulla ja 1800-luvun alussa. Benoît de Maillet ja kreivi de Buffon pitivät maapalloa paljon vanhempana kuin </w:t>
      </w:r>
      <w:r>
        <w:t xml:space="preserve">raamatuntutkijoiden kaavailemat </w:t>
      </w:r>
      <w:r>
        <w:rPr>
          <w:color w:val="A9A9A9"/>
        </w:rPr>
        <w:t xml:space="preserve">6000 vuotta</w:t>
      </w:r>
      <w:r>
        <w:t xml:space="preserve">. </w:t>
      </w:r>
      <w:r>
        <w:t xml:space="preserve">Jean-Étienne Guettard ja Nicolas Desmarest retkeilivät Keski-Ranskassa ja kirjasivat havaintonsa </w:t>
      </w:r>
      <w:r>
        <w:rPr>
          <w:color w:val="DCDCDC"/>
        </w:rPr>
        <w:t xml:space="preserve">ensimmäisiin geologisiin karttoihin</w:t>
      </w:r>
      <w:r>
        <w:t xml:space="preserve">. </w:t>
      </w:r>
      <w:r>
        <w:t xml:space="preserve">Kemiallisen kokeilun avulla Skotlannin John Walkerin, Ruotsin Torbern Bergmanin ja Saksan Abraham Wernerin kaltaiset luonnontieteilijät loivat </w:t>
      </w:r>
      <w:r>
        <w:rPr>
          <w:color w:val="2F4F4F"/>
        </w:rPr>
        <w:t xml:space="preserve">kattavat kivien ja mineraalien luokittelujärjestelmät - </w:t>
      </w:r>
      <w:r>
        <w:t xml:space="preserve">kollektiivinen saavutus, joka muutti geologian huippualaksi 1700-luvun loppuun mennessä. Nämä varhaiset geologit ehdottivat myös yleistettyjä tulkintoja maapallon historiasta, mikä sai James Huttonin, Georges Cuvierin ja Alexandre Brongniart'n esittämään Stenon jalanjälkiä seuraten, että </w:t>
      </w:r>
      <w:r>
        <w:rPr>
          <w:color w:val="556B2F"/>
        </w:rPr>
        <w:t xml:space="preserve">kalliokerrokset voidaan ajoittaa niiden sisältämien fossiilien perusteella</w:t>
      </w:r>
      <w:r>
        <w:t xml:space="preserve">: tätä periaatetta sovellettiin ensimmäisenä Pariisin altaan geologiassa. </w:t>
      </w:r>
      <w:r>
        <w:rPr>
          <w:color w:val="6B8E23"/>
        </w:rPr>
        <w:t xml:space="preserve">Indeksifossiilien </w:t>
      </w:r>
      <w:r>
        <w:t xml:space="preserve">käytöstä </w:t>
      </w:r>
      <w:r>
        <w:t xml:space="preserve">tuli tehokas väline geologisten karttojen laatimisessa, koska sen avulla geologit pystyivät suhteuttamaan yhden paikan kivet muiden, kaukana sijaitsevien paikkojen samanikäisiin kiviin. 1800-luvun alkupuoliskolla geologit, kuten Charles Lyell, Adam Sedgwick ja Roderick Murchison, sovelsivat uutta tekniikkaa kallioperään kaikkialla Euroopassa ja Pohjois-Amerikan itäosissa ja loivat pohjan yksityiskohtaisemmille, valtion rahoittamille kartoitushankkeille myöhempinä vuosikymmeninä.</w:t>
      </w:r>
    </w:p>
    <w:p>
      <w:r>
        <w:rPr>
          <w:b/>
        </w:rPr>
        <w:t xml:space="preserve">Kysymys 0</w:t>
      </w:r>
    </w:p>
    <w:p>
      <w:r>
        <w:t xml:space="preserve">Kuinka vanhaksi raamatuntutkijat uskoivat maapallon olevan?</w:t>
      </w:r>
    </w:p>
    <w:p>
      <w:r>
        <w:rPr>
          <w:b/>
        </w:rPr>
        <w:t xml:space="preserve">Kysymys 1</w:t>
      </w:r>
    </w:p>
    <w:p>
      <w:r>
        <w:t xml:space="preserve">Jean-Etienne Guettard ja NIcolas Desmarest menivät Ranskaan ja levyttivät mitä?</w:t>
      </w:r>
    </w:p>
    <w:p>
      <w:r>
        <w:rPr>
          <w:b/>
        </w:rPr>
        <w:t xml:space="preserve">Kysymys 2</w:t>
      </w:r>
    </w:p>
    <w:p>
      <w:r>
        <w:t xml:space="preserve">Mikä muutti geologiaa ratkaisevasti 1700-luvulla?</w:t>
      </w:r>
    </w:p>
    <w:p>
      <w:r>
        <w:rPr>
          <w:b/>
        </w:rPr>
        <w:t xml:space="preserve">Kysymys 3</w:t>
      </w:r>
    </w:p>
    <w:p>
      <w:r>
        <w:t xml:space="preserve">Mitä käytetään geologisten karttojen luomisessa?</w:t>
      </w:r>
    </w:p>
    <w:p>
      <w:r>
        <w:rPr>
          <w:b/>
        </w:rPr>
        <w:t xml:space="preserve">Kysymys 4</w:t>
      </w:r>
    </w:p>
    <w:p>
      <w:r>
        <w:t xml:space="preserve">Mitä geologista teoriaa sovellettiin Pariisin altaaseen?</w:t>
      </w:r>
    </w:p>
    <w:p>
      <w:r>
        <w:rPr>
          <w:b/>
        </w:rPr>
        <w:t xml:space="preserve">Tekstin numero 45</w:t>
      </w:r>
    </w:p>
    <w:p>
      <w:r>
        <w:t xml:space="preserve">1800-luvun puolivälissä geologian painopiste </w:t>
      </w:r>
      <w:r>
        <w:rPr>
          <w:color w:val="A9A9A9"/>
        </w:rPr>
        <w:t xml:space="preserve">siirtyi kuvauksesta ja luokittelusta pyrkimyksiin ymmärtää, miten maapallon pinta oli muuttunut</w:t>
      </w:r>
      <w:r>
        <w:t xml:space="preserve">. Ensimmäiset kattavat teoriat vuorten rakentumisesta esitettiin tänä aikana, samoin kuin ensimmäiset nykyaikaiset teoriat maanjäristyksistä ja tulivuorista. </w:t>
      </w:r>
      <w:r>
        <w:rPr>
          <w:color w:val="DCDCDC"/>
        </w:rPr>
        <w:t xml:space="preserve">Louis Agassiz </w:t>
      </w:r>
      <w:r>
        <w:t xml:space="preserve">ja muut vahvistivat mantereita peittävien jääkausien todellisuuden, ja </w:t>
      </w:r>
      <w:r>
        <w:t xml:space="preserve">Andrew Crombie Ramsayn kaltaiset </w:t>
      </w:r>
      <w:r>
        <w:t xml:space="preserve">"</w:t>
      </w:r>
      <w:r>
        <w:rPr>
          <w:color w:val="2F4F4F"/>
        </w:rPr>
        <w:t xml:space="preserve">fluvialistit" </w:t>
      </w:r>
      <w:r>
        <w:t xml:space="preserve">väittivät, että jokilaaksot </w:t>
      </w:r>
      <w:r>
        <w:rPr>
          <w:color w:val="556B2F"/>
        </w:rPr>
        <w:t xml:space="preserve">muodostuivat miljoonien vuosien aikana niiden läpi virtaavien jokien vaikutuksesta</w:t>
      </w:r>
      <w:r>
        <w:t xml:space="preserve">. </w:t>
      </w:r>
      <w:r>
        <w:t xml:space="preserve">Radioaktiivisuuden löytämisen jälkeen </w:t>
      </w:r>
      <w:r>
        <w:rPr>
          <w:color w:val="6B8E23"/>
        </w:rPr>
        <w:t xml:space="preserve">kehitettiin radiometrisiä ajoitusmenetelmiä, jotka </w:t>
      </w:r>
      <w:r>
        <w:t xml:space="preserve">alkoivat 1900-luvulla</w:t>
      </w:r>
      <w:r>
        <w:rPr>
          <w:color w:val="6B8E23"/>
        </w:rPr>
        <w:t xml:space="preserve">.</w:t>
      </w:r>
      <w:r>
        <w:t xml:space="preserve"> Alfred Wegenerin teoria "mannerten ajelehtimisesta" hylättiin laajalti, kun hän esitti sen 1910-luvulla, mutta 1950- ja 1960-luvuilla kerätyt uudet tiedot johtivat laattatektoniikan teoriaan, joka tarjosi sille uskottavan mekanismin. Levytektoniikka tarjosi myös yhtenäisen selityksen monille näennäisesti toisistaan riippumattomille geologisille ilmiöille. Vuodesta 1970 lähtien se on toiminut geologian yhdistävänä periaatteena.</w:t>
      </w:r>
    </w:p>
    <w:p>
      <w:r>
        <w:rPr>
          <w:b/>
        </w:rPr>
        <w:t xml:space="preserve">Kysymys 0</w:t>
      </w:r>
    </w:p>
    <w:p>
      <w:r>
        <w:t xml:space="preserve">Mikä muuttui geologian toteuttamistavassa 1800-luvulla?</w:t>
      </w:r>
    </w:p>
    <w:p>
      <w:r>
        <w:rPr>
          <w:b/>
        </w:rPr>
        <w:t xml:space="preserve">Kysymys 1</w:t>
      </w:r>
    </w:p>
    <w:p>
      <w:r>
        <w:t xml:space="preserve">Kuka esitti ajatuksen mantereen kokonaan peittävästä jääkaudesta?</w:t>
      </w:r>
    </w:p>
    <w:p>
      <w:r>
        <w:rPr>
          <w:b/>
        </w:rPr>
        <w:t xml:space="preserve">Kysymys 2</w:t>
      </w:r>
    </w:p>
    <w:p>
      <w:r>
        <w:t xml:space="preserve">Mihin ryhmään Andrew Crombie Ramsay kuului?</w:t>
      </w:r>
    </w:p>
    <w:p>
      <w:r>
        <w:rPr>
          <w:b/>
        </w:rPr>
        <w:t xml:space="preserve">Kysymys 3</w:t>
      </w:r>
    </w:p>
    <w:p>
      <w:r>
        <w:t xml:space="preserve">Mitä Ramsay uskoi jokilaaksoista?</w:t>
      </w:r>
    </w:p>
    <w:p>
      <w:r>
        <w:rPr>
          <w:b/>
        </w:rPr>
        <w:t xml:space="preserve">Kysymys 4</w:t>
      </w:r>
    </w:p>
    <w:p>
      <w:r>
        <w:t xml:space="preserve">Mitä tapahtui sen jälkeen, kun radioaktiivisuus huomattiin?</w:t>
      </w:r>
    </w:p>
    <w:p>
      <w:r>
        <w:rPr>
          <w:b/>
        </w:rPr>
        <w:t xml:space="preserve">Teksti numero 46</w:t>
      </w:r>
    </w:p>
    <w:p>
      <w:r>
        <w:t xml:space="preserve">Vuonna 1847 </w:t>
      </w:r>
      <w:r>
        <w:rPr>
          <w:color w:val="A9A9A9"/>
        </w:rPr>
        <w:t xml:space="preserve">unkarilaislääkäri </w:t>
      </w:r>
      <w:r>
        <w:t xml:space="preserve">Ignác Fülöp Semmelweis vähensi huomattavasti lapsivuodekuumeen esiintyvyyttä </w:t>
      </w:r>
      <w:r>
        <w:rPr>
          <w:color w:val="DCDCDC"/>
        </w:rPr>
        <w:t xml:space="preserve">vaatimalla lääkäreitä pesemään kätensä </w:t>
      </w:r>
      <w:r>
        <w:t xml:space="preserve">ennen synnyttäjien hoitamista. Tämä keksintö edelsi </w:t>
      </w:r>
      <w:r>
        <w:rPr>
          <w:color w:val="2F4F4F"/>
        </w:rPr>
        <w:t xml:space="preserve">tautien bakteeriteoriaa</w:t>
      </w:r>
      <w:r>
        <w:t xml:space="preserve">. </w:t>
      </w:r>
      <w:r>
        <w:t xml:space="preserve">Semmelweisin aikalaiset eivät kuitenkaan arvostaneet hänen havaintojaan, ja ne tulivat käyttöön vasta brittiläisen kirurgin Joseph Listerin keksintöjen myötä, kun hän vuonna 1865 todisti </w:t>
      </w:r>
      <w:r>
        <w:rPr>
          <w:color w:val="556B2F"/>
        </w:rPr>
        <w:t xml:space="preserve">antiseptiikan </w:t>
      </w:r>
      <w:r>
        <w:t xml:space="preserve">periaatteet</w:t>
      </w:r>
      <w:r>
        <w:t xml:space="preserve">. </w:t>
      </w:r>
      <w:r>
        <w:t xml:space="preserve">Listerin työ perustui ranskalaisen biologin </w:t>
      </w:r>
      <w:r>
        <w:rPr>
          <w:color w:val="6B8E23"/>
        </w:rPr>
        <w:t xml:space="preserve">Louis Pasteurin</w:t>
      </w:r>
      <w:r>
        <w:t xml:space="preserve"> tärkeisiin löydöksiin</w:t>
      </w:r>
      <w:r>
        <w:t xml:space="preserve">. Pasteur pystyi yhdistämään mikro-organismit sairauksiin, mikä mullisti lääketieteen. Hän kehitti myös yhden tärkeimmistä ennaltaehkäisevän lääketieteen menetelmistä, kun hän vuonna 1880 valmisti rokotteen raivotautia vastaan. Pasteur keksi pastörointiprosessin, jonka avulla voitiin estää tautien leviäminen maidon ja muiden elintarvikkeiden välityksellä.</w:t>
      </w:r>
    </w:p>
    <w:p>
      <w:r>
        <w:rPr>
          <w:b/>
        </w:rPr>
        <w:t xml:space="preserve">Kysymys 0</w:t>
      </w:r>
    </w:p>
    <w:p>
      <w:r>
        <w:t xml:space="preserve">Mikä oli Ignac Fulop Semmelweisin ammatti?</w:t>
      </w:r>
    </w:p>
    <w:p>
      <w:r>
        <w:rPr>
          <w:b/>
        </w:rPr>
        <w:t xml:space="preserve">Kysymys 1</w:t>
      </w:r>
    </w:p>
    <w:p>
      <w:r>
        <w:t xml:space="preserve">Miten Semmelweis vähensi lapsivuodekuumetta?</w:t>
      </w:r>
    </w:p>
    <w:p>
      <w:r>
        <w:rPr>
          <w:b/>
        </w:rPr>
        <w:t xml:space="preserve">Kysymys 2</w:t>
      </w:r>
    </w:p>
    <w:p>
      <w:r>
        <w:t xml:space="preserve">Mitä tuli sen jälkeen, kun ymmärrettiin, että lääkäreiden pitäisi pestä kätensä ennen synnytystä?</w:t>
      </w:r>
    </w:p>
    <w:p>
      <w:r>
        <w:rPr>
          <w:b/>
        </w:rPr>
        <w:t xml:space="preserve">Kysymys 3</w:t>
      </w:r>
    </w:p>
    <w:p>
      <w:r>
        <w:t xml:space="preserve">Mitä Joseph Lister todisti?</w:t>
      </w:r>
    </w:p>
    <w:p>
      <w:r>
        <w:rPr>
          <w:b/>
        </w:rPr>
        <w:t xml:space="preserve">Kysymys 4</w:t>
      </w:r>
    </w:p>
    <w:p>
      <w:r>
        <w:t xml:space="preserve">Kenen pohjalta Joseph Lister teki työnsä?</w:t>
      </w:r>
    </w:p>
    <w:p>
      <w:r>
        <w:rPr>
          <w:b/>
        </w:rPr>
        <w:t xml:space="preserve">Tekstin numero 47</w:t>
      </w:r>
    </w:p>
    <w:p>
      <w:r>
        <w:t xml:space="preserve">Koko tieteen kenties tunnetuin, kiistellyin ja kauaskantoisin teoria on ollut brittiläisen luonnontieteilijän </w:t>
      </w:r>
      <w:r>
        <w:rPr>
          <w:color w:val="A9A9A9"/>
        </w:rPr>
        <w:t xml:space="preserve">Charles Darwinin </w:t>
      </w:r>
      <w:r>
        <w:t xml:space="preserve">vuonna 1859 </w:t>
      </w:r>
      <w:r>
        <w:t xml:space="preserve">kirjassaan </w:t>
      </w:r>
      <w:r>
        <w:rPr>
          <w:color w:val="DCDCDC"/>
        </w:rPr>
        <w:t xml:space="preserve">Lajien synty esittämä </w:t>
      </w:r>
      <w:r>
        <w:t xml:space="preserve">evoluutioteoria luonnollisesta valinnasta.</w:t>
      </w:r>
      <w:r>
        <w:t xml:space="preserve"> Darwin esitti, että kaikkien elävien olentojen, myös ihmisten, ominaisuudet ovat muotoutuneet luonnollisten prosessien vaikutuksesta pitkien ajanjaksojen aikana. Nykyisessä muodossaan evoluutioteoria vaikuttaa lähes kaikkiin biologian aloihin. Evoluutioteorian vaikutukset puhtaasti luonnontieteiden ulkopuolisiin aloihin ovat johtaneet </w:t>
      </w:r>
      <w:r>
        <w:rPr>
          <w:color w:val="2F4F4F"/>
        </w:rPr>
        <w:t xml:space="preserve">sekä vastustukseen että kannatukseen yhteiskunnan eri osissa, </w:t>
      </w:r>
      <w:r>
        <w:t xml:space="preserve">ja se on vaikuttanut syvällisesti kansanomaisiin käsityksiin ihmisen paikasta maailmankaikkeudessa. Perinnöllisyystutkimuksesta tuli 1900-luvun alussa merkittävä tutkimusaihe sen jälkeen, kun </w:t>
      </w:r>
      <w:r>
        <w:rPr>
          <w:color w:val="556B2F"/>
        </w:rPr>
        <w:t xml:space="preserve">muraavialaisen munkin Gregor Mendelin </w:t>
      </w:r>
      <w:r>
        <w:t xml:space="preserve">vuonna 1866 </w:t>
      </w:r>
      <w:r>
        <w:t xml:space="preserve">kehittämät periytymislait löydettiin uudelleen vuonna 1900</w:t>
      </w:r>
      <w:r>
        <w:t xml:space="preserve">. Mendelin lait loivat pohjan genetiikan tutkimukselle, josta tuli merkittävä tutkimusala sekä tieteellisessä että teollisessa tutkimuksessa. Vuoteen 1953 mennessä James D. Watson, Francis Crick ja Maurice Wilkins selvittivät </w:t>
      </w:r>
      <w:r>
        <w:rPr>
          <w:color w:val="6B8E23"/>
        </w:rPr>
        <w:t xml:space="preserve">DNA:n perusrakenteen</w:t>
      </w:r>
      <w:r>
        <w:t xml:space="preserve">, geneettisen materiaalin, jonka avulla elämä ilmenee kaikissa muodoissaan. 1900-luvun lopulla geenitekniikan mahdollisuuksista tuli ensimmäistä kertaa käytännöllisiä, ja vuonna 1990 aloitettiin mittavat kansainväliset ponnistelut koko ihmisen genomin kartoittamiseksi (Human Genome Project).</w:t>
      </w:r>
    </w:p>
    <w:p>
      <w:r>
        <w:rPr>
          <w:b/>
        </w:rPr>
        <w:t xml:space="preserve">Kysymys 0</w:t>
      </w:r>
    </w:p>
    <w:p>
      <w:r>
        <w:t xml:space="preserve">Kuka tiedemies puolusti evoluution ajatusta?</w:t>
      </w:r>
    </w:p>
    <w:p>
      <w:r>
        <w:rPr>
          <w:b/>
        </w:rPr>
        <w:t xml:space="preserve">Kysymys 1</w:t>
      </w:r>
    </w:p>
    <w:p>
      <w:r>
        <w:t xml:space="preserve">Mikä oli Darwinin evoluutiosta kirjoittaman kirjan nimi?</w:t>
      </w:r>
    </w:p>
    <w:p>
      <w:r>
        <w:rPr>
          <w:b/>
        </w:rPr>
        <w:t xml:space="preserve">Kysymys 2</w:t>
      </w:r>
    </w:p>
    <w:p>
      <w:r>
        <w:t xml:space="preserve">Millainen oli Darwinin evoluutiota koskevien ajatusten vastaanotto?</w:t>
      </w:r>
    </w:p>
    <w:p>
      <w:r>
        <w:rPr>
          <w:b/>
        </w:rPr>
        <w:t xml:space="preserve">Kysymys 3</w:t>
      </w:r>
    </w:p>
    <w:p>
      <w:r>
        <w:t xml:space="preserve">Kuka löysi perintölait uudelleen?</w:t>
      </w:r>
    </w:p>
    <w:p>
      <w:r>
        <w:rPr>
          <w:b/>
        </w:rPr>
        <w:t xml:space="preserve">Kysymys 4</w:t>
      </w:r>
    </w:p>
    <w:p>
      <w:r>
        <w:t xml:space="preserve">Mikä oli merkittävä läpimurto genetiikan tutkimuksessa?</w:t>
      </w:r>
    </w:p>
    <w:p>
      <w:r>
        <w:rPr>
          <w:b/>
        </w:rPr>
        <w:t xml:space="preserve">Tekstin numero 48</w:t>
      </w:r>
    </w:p>
    <w:p>
      <w:r>
        <w:t xml:space="preserve">Ekologian tieteenala juontaa juurensa </w:t>
      </w:r>
      <w:r>
        <w:rPr>
          <w:color w:val="A9A9A9"/>
        </w:rPr>
        <w:t xml:space="preserve">Darwinin evoluution ja Humboldtin biogeografian </w:t>
      </w:r>
      <w:r>
        <w:t xml:space="preserve">synteesiin </w:t>
      </w:r>
      <w:r>
        <w:t xml:space="preserve">1800-luvun lopulla ja 1900-luvun alussa. Yhtä tärkeitä ekologian nousussa olivat kuitenkin mikrobiologia ja maaperätiede - erityisesti </w:t>
      </w:r>
      <w:r>
        <w:rPr>
          <w:color w:val="DCDCDC"/>
        </w:rPr>
        <w:t xml:space="preserve">elämän kiertokulku-käsite, joka oli </w:t>
      </w:r>
      <w:r>
        <w:t xml:space="preserve">merkittävä Louis Pasteurin ja Ferdinand Cohnin työssä. Sanan ekologia loi </w:t>
      </w:r>
      <w:r>
        <w:rPr>
          <w:color w:val="2F4F4F"/>
        </w:rPr>
        <w:t xml:space="preserve">Ernst Haeckel</w:t>
      </w:r>
      <w:r>
        <w:t xml:space="preserve">, jonka erityisen kokonaisvaltainen näkemys luonnosta yleensä (ja Darwinin teoriasta erityisesti) oli tärkeä ekologisen ajattelun leviämisessä. Arthur Tansley ja muut alkoivat 1930-luvulla kehittää ekosysteemiekologian alaa, jossa yhdistettiin kokeellinen maaperätiede fysiologisiin energiakäsityksiin ja kenttäbiologian tekniikoihin. Ekologian historia 1900-luvulla on tiiviisti sidoksissa ympäristöajattelun historiaan. </w:t>
      </w:r>
      <w:r>
        <w:rPr>
          <w:color w:val="556B2F"/>
        </w:rPr>
        <w:t xml:space="preserve">1960-luvulla </w:t>
      </w:r>
      <w:r>
        <w:t xml:space="preserve">ensimmäisen kerran muotoiltu </w:t>
      </w:r>
      <w:r>
        <w:t xml:space="preserve">ja 1970-luvulla levinnyt </w:t>
      </w:r>
      <w:r>
        <w:t xml:space="preserve">Gaia-hypoteesi </w:t>
      </w:r>
      <w:r>
        <w:t xml:space="preserve">ja viime aikoina </w:t>
      </w:r>
      <w:r>
        <w:rPr>
          <w:color w:val="6B8E23"/>
        </w:rPr>
        <w:t xml:space="preserve">syvän ekologian </w:t>
      </w:r>
      <w:r>
        <w:t xml:space="preserve">tieteellis-uskonnollinen liike </w:t>
      </w:r>
      <w:r>
        <w:t xml:space="preserve">ovat lähentäneet näitä kahta.</w:t>
      </w:r>
    </w:p>
    <w:p>
      <w:r>
        <w:rPr>
          <w:b/>
        </w:rPr>
        <w:t xml:space="preserve">Kysymys 0</w:t>
      </w:r>
    </w:p>
    <w:p>
      <w:r>
        <w:t xml:space="preserve">Minkä kahden oppiaineen yhdistelmä on ekologia?</w:t>
      </w:r>
    </w:p>
    <w:p>
      <w:r>
        <w:rPr>
          <w:b/>
        </w:rPr>
        <w:t xml:space="preserve">Kysymys 1</w:t>
      </w:r>
    </w:p>
    <w:p>
      <w:r>
        <w:t xml:space="preserve">Mihin Louis Pasteurin ja Ferdinand Cohnin työ keskittyi?</w:t>
      </w:r>
    </w:p>
    <w:p>
      <w:r>
        <w:rPr>
          <w:b/>
        </w:rPr>
        <w:t xml:space="preserve">Kysymys 2</w:t>
      </w:r>
    </w:p>
    <w:p>
      <w:r>
        <w:t xml:space="preserve">Kuka keksi sanan "ekologia"?</w:t>
      </w:r>
    </w:p>
    <w:p>
      <w:r>
        <w:rPr>
          <w:b/>
        </w:rPr>
        <w:t xml:space="preserve">Kysymys 3</w:t>
      </w:r>
    </w:p>
    <w:p>
      <w:r>
        <w:t xml:space="preserve">Milloin Gaia-hypoteesi löydettiin?</w:t>
      </w:r>
    </w:p>
    <w:p>
      <w:r>
        <w:rPr>
          <w:b/>
        </w:rPr>
        <w:t xml:space="preserve">Kysymys 4</w:t>
      </w:r>
    </w:p>
    <w:p>
      <w:r>
        <w:t xml:space="preserve">Mikä liike tapahtui 1970-luvulla?</w:t>
      </w:r>
    </w:p>
    <w:p>
      <w:r>
        <w:rPr>
          <w:b/>
        </w:rPr>
        <w:t xml:space="preserve">Tekstin numero 49</w:t>
      </w:r>
    </w:p>
    <w:p>
      <w:r>
        <w:t xml:space="preserve">Valtiotiede on </w:t>
      </w:r>
      <w:r>
        <w:rPr>
          <w:color w:val="A9A9A9"/>
        </w:rPr>
        <w:t xml:space="preserve">yhteiskuntatieteiden joukossa </w:t>
      </w:r>
      <w:r>
        <w:t xml:space="preserve">myöhäinen tulokas</w:t>
      </w:r>
      <w:r>
        <w:t xml:space="preserve">[tarvittava viittaus]. Tieteenalalla on kuitenkin selvät edeltäjänsä, kuten moraalifilosofia, poliittinen filosofia, poliittinen taloustiede, historia ja muut alat, jotka käsittelevät normatiivisia määrittelyjä siitä, mitä pitäisi olla, sekä ihanteellisen hallintomuodon ominaispiirteiden ja toimintojen päättelyä. Politiikan juuret ovat </w:t>
      </w:r>
      <w:r>
        <w:rPr>
          <w:color w:val="DCDCDC"/>
        </w:rPr>
        <w:t xml:space="preserve">esihistoriassa</w:t>
      </w:r>
      <w:r>
        <w:t xml:space="preserve">. </w:t>
      </w:r>
      <w:r>
        <w:t xml:space="preserve">Jokaisella historiallisella kaudella ja </w:t>
      </w:r>
      <w:r>
        <w:rPr>
          <w:color w:val="2F4F4F"/>
        </w:rPr>
        <w:t xml:space="preserve">lähes jokaisella maantieteellisellä alueella on </w:t>
      </w:r>
      <w:r>
        <w:t xml:space="preserve">ollut joku, joka on tutkinut politiikkaa ja lisännyt poliittista ymmärrystä.</w:t>
      </w:r>
    </w:p>
    <w:p>
      <w:r>
        <w:rPr>
          <w:b/>
        </w:rPr>
        <w:t xml:space="preserve">Kysymys 0</w:t>
      </w:r>
    </w:p>
    <w:p>
      <w:r>
        <w:t xml:space="preserve">Mihin suurempaan ryhmään valtiotiede kuuluu?</w:t>
      </w:r>
    </w:p>
    <w:p>
      <w:r>
        <w:rPr>
          <w:b/>
        </w:rPr>
        <w:t xml:space="preserve">Kysymys 1</w:t>
      </w:r>
    </w:p>
    <w:p>
      <w:r>
        <w:t xml:space="preserve">Mistä valtio-opin ajatukset ovat saaneet alkunsa?</w:t>
      </w:r>
    </w:p>
    <w:p>
      <w:r>
        <w:rPr>
          <w:b/>
        </w:rPr>
        <w:t xml:space="preserve">Kysymys 2</w:t>
      </w:r>
    </w:p>
    <w:p>
      <w:r>
        <w:t xml:space="preserve">Mistä löytyisi historian oppiaineesta joku, joka opiskelee politiikkaa?</w:t>
      </w:r>
    </w:p>
    <w:p>
      <w:r>
        <w:rPr>
          <w:b/>
        </w:rPr>
        <w:t xml:space="preserve">Tekstin numero 50</w:t>
      </w:r>
    </w:p>
    <w:p>
      <w:r>
        <w:t xml:space="preserve">Länsimaisessa kulttuurissa politiikkaa tutkittiin ensimmäisen kerran </w:t>
      </w:r>
      <w:r>
        <w:rPr>
          <w:color w:val="A9A9A9"/>
        </w:rPr>
        <w:t xml:space="preserve">antiikin Kreikassa</w:t>
      </w:r>
      <w:r>
        <w:t xml:space="preserve">. Eurooppalaisen politiikan juuret juontavat juurensa jopa Platonia ja Aristoteleesta varhaisempiin aikoihin, erityisesti Homeroksen, Hesiodoksen, Thukydideen, Ksenofonin ja Euripideen teoksiin. Myöhemmin Platon analysoi </w:t>
      </w:r>
      <w:r>
        <w:rPr>
          <w:color w:val="DCDCDC"/>
        </w:rPr>
        <w:t xml:space="preserve">poliittisia järjestelmiä</w:t>
      </w:r>
      <w:r>
        <w:t xml:space="preserve">, abstrahoi analyysinsä kirjallisuuteen ja historiaan suuntautuneemmista tutkimuksista ja sovelsi lähestymistapaa, jonka ymmärtäisimme lähempänä </w:t>
      </w:r>
      <w:r>
        <w:rPr>
          <w:color w:val="2F4F4F"/>
        </w:rPr>
        <w:t xml:space="preserve">filosofiaa</w:t>
      </w:r>
      <w:r>
        <w:t xml:space="preserve">. </w:t>
      </w:r>
      <w:r>
        <w:t xml:space="preserve">Vastaavasti Aristoteles rakensi Platonin analyysin pohjalle sisällyttääkseen </w:t>
      </w:r>
      <w:r>
        <w:t xml:space="preserve">analyysiinsa </w:t>
      </w:r>
      <w:r>
        <w:rPr>
          <w:color w:val="556B2F"/>
        </w:rPr>
        <w:t xml:space="preserve">historiallista empiiristä todistusaineistoa</w:t>
      </w:r>
      <w:r>
        <w:t xml:space="preserve">.</w:t>
      </w:r>
    </w:p>
    <w:p>
      <w:r>
        <w:rPr>
          <w:b/>
        </w:rPr>
        <w:t xml:space="preserve">Kysymys 0</w:t>
      </w:r>
    </w:p>
    <w:p>
      <w:r>
        <w:t xml:space="preserve">Mistä politiikan opiskelu sai alkunsa?</w:t>
      </w:r>
    </w:p>
    <w:p>
      <w:r>
        <w:rPr>
          <w:b/>
        </w:rPr>
        <w:t xml:space="preserve">Kysymys 1</w:t>
      </w:r>
    </w:p>
    <w:p>
      <w:r>
        <w:t xml:space="preserve">Mitä Platon opiskeli?</w:t>
      </w:r>
    </w:p>
    <w:p>
      <w:r>
        <w:rPr>
          <w:b/>
        </w:rPr>
        <w:t xml:space="preserve">Kysymys 2</w:t>
      </w:r>
    </w:p>
    <w:p>
      <w:r>
        <w:t xml:space="preserve">Mitä menetelmää Platon käytti ymmärtääkseen poliittisia järjestelmiä?</w:t>
      </w:r>
    </w:p>
    <w:p>
      <w:r>
        <w:rPr>
          <w:b/>
        </w:rPr>
        <w:t xml:space="preserve">Kysymys 3</w:t>
      </w:r>
    </w:p>
    <w:p>
      <w:r>
        <w:t xml:space="preserve">Mitä Aristoteles lisäsi Platonin teokseen?</w:t>
      </w:r>
    </w:p>
    <w:p>
      <w:r>
        <w:rPr>
          <w:b/>
        </w:rPr>
        <w:t xml:space="preserve">Tekstin numero 51</w:t>
      </w:r>
    </w:p>
    <w:p>
      <w:r>
        <w:t xml:space="preserve">Kautilyan ja Viṣhṇuguptan, jotka perinteisesti samaistetaan </w:t>
      </w:r>
      <w:r>
        <w:rPr>
          <w:color w:val="A9A9A9"/>
        </w:rPr>
        <w:t xml:space="preserve">Chāṇakyaan </w:t>
      </w:r>
      <w:r>
        <w:t xml:space="preserve">(n. </w:t>
      </w:r>
      <w:r>
        <w:rPr>
          <w:color w:val="DCDCDC"/>
        </w:rPr>
        <w:t xml:space="preserve">350--283 eaa.), </w:t>
      </w:r>
      <w:r>
        <w:t xml:space="preserve">kirjoittama muinaisintialainen valtiota, talouspolitiikkaa ja sotilasstrategiaa käsittelevä tutkielma</w:t>
      </w:r>
      <w:r>
        <w:t xml:space="preserve">. Tässä traktaatissa analysoidaan ja dokumentoidaan kansan, kuninkaan, valtion, hallituksen ylipäälliköiden, hovimiesten, vihollisten, hyökkääjien ja yritysten käyttäytymistä ja suhteita. Roger Boesche kuvailee Arthaśāstraa "poliittisen realismin kirjaksi, kirjaksi, jossa analysoidaan, miten poliittinen maailma todella toimii, eikä kovinkaan usein todeta, miten sen pitäisi toimia, kirjaksi, joka usein paljastaa kuninkaalle, millaisia laskelmoivia ja toisinaan </w:t>
      </w:r>
      <w:r>
        <w:rPr>
          <w:color w:val="2F4F4F"/>
        </w:rPr>
        <w:t xml:space="preserve">raakoja toimenpiteitä </w:t>
      </w:r>
      <w:r>
        <w:t xml:space="preserve">hänen on toteutettava säilyttääkseen valtion ja yhteisen hyvän"</w:t>
      </w:r>
      <w:r>
        <w:t xml:space="preserve">.</w:t>
      </w:r>
    </w:p>
    <w:p>
      <w:r>
        <w:rPr>
          <w:b/>
        </w:rPr>
        <w:t xml:space="preserve">Kysymys 0</w:t>
      </w:r>
    </w:p>
    <w:p>
      <w:r>
        <w:t xml:space="preserve">Kenen kanssa Kautilya ja Vishnugupta yleensä ryhmitellään?</w:t>
      </w:r>
    </w:p>
    <w:p>
      <w:r>
        <w:rPr>
          <w:b/>
        </w:rPr>
        <w:t xml:space="preserve">Kysymys 1</w:t>
      </w:r>
    </w:p>
    <w:p>
      <w:r>
        <w:t xml:space="preserve">Mitä Arthasastran mukaan kuninkaan on käytettävä?</w:t>
      </w:r>
    </w:p>
    <w:p>
      <w:r>
        <w:rPr>
          <w:b/>
        </w:rPr>
        <w:t xml:space="preserve">Kysymys 2</w:t>
      </w:r>
    </w:p>
    <w:p>
      <w:r>
        <w:t xml:space="preserve">Milloin Chanakya oli elossa?</w:t>
      </w:r>
    </w:p>
    <w:p>
      <w:r>
        <w:rPr>
          <w:b/>
        </w:rPr>
        <w:t xml:space="preserve">Tekstin numero 52</w:t>
      </w:r>
    </w:p>
    <w:p>
      <w:r>
        <w:rPr>
          <w:color w:val="A9A9A9"/>
        </w:rPr>
        <w:t xml:space="preserve">Läntisen Rooman valtakunnan hajoamisen </w:t>
      </w:r>
      <w:r>
        <w:t xml:space="preserve">myötä poliittisen tutkimuksen areena muuttui hajanaisemmaksi</w:t>
      </w:r>
      <w:r>
        <w:rPr>
          <w:color w:val="A9A9A9"/>
        </w:rPr>
        <w:t xml:space="preserve">. </w:t>
      </w:r>
      <w:r>
        <w:rPr>
          <w:color w:val="DCDCDC"/>
        </w:rPr>
        <w:t xml:space="preserve">Monoteismin </w:t>
      </w:r>
      <w:r>
        <w:t xml:space="preserve">ja erityisesti länsimaisen perinteen kannalta kristinuskon </w:t>
      </w:r>
      <w:r>
        <w:t xml:space="preserve">nousu </w:t>
      </w:r>
      <w:r>
        <w:t xml:space="preserve">toi esiin uuden tilan politiikalle ja poliittiselle toiminnalle[citation needed]. Keskiajalla politiikan tutkiminen oli laajalti esillä </w:t>
      </w:r>
      <w:r>
        <w:rPr>
          <w:color w:val="2F4F4F"/>
        </w:rPr>
        <w:t xml:space="preserve">kirkoissa ja hoveissa</w:t>
      </w:r>
      <w:r>
        <w:t xml:space="preserve">. </w:t>
      </w:r>
      <w:r>
        <w:t xml:space="preserve">Teoksissa, kuten </w:t>
      </w:r>
      <w:r>
        <w:rPr>
          <w:color w:val="556B2F"/>
        </w:rPr>
        <w:t xml:space="preserve">Augustinus Hippolaisen </w:t>
      </w:r>
      <w:r>
        <w:t xml:space="preserve">teoksessa Jumalan kaupunki, syntetisoitiin nykyisiä filosofioita ja poliittisia perinteitä kristinuskon filosofioiden ja poliittisten perinteiden kanssa ja määriteltiin uudelleen </w:t>
      </w:r>
      <w:r>
        <w:rPr>
          <w:color w:val="6B8E23"/>
        </w:rPr>
        <w:t xml:space="preserve">rajat sen välillä, mikä oli uskonnollista ja mikä poliittista</w:t>
      </w:r>
      <w:r>
        <w:t xml:space="preserve">. Suurin osa kirkon ja valtion väliseen suhteeseen liittyvistä poliittisista kysymyksistä selvitettiin ja kiisteltiin tällä kaudella.</w:t>
      </w:r>
    </w:p>
    <w:p>
      <w:r>
        <w:rPr>
          <w:b/>
        </w:rPr>
        <w:t xml:space="preserve">Kysymys 0</w:t>
      </w:r>
    </w:p>
    <w:p>
      <w:r>
        <w:t xml:space="preserve">Mikä mahdollisti politiikan tutkimuksen leviämisen?</w:t>
      </w:r>
    </w:p>
    <w:p>
      <w:r>
        <w:rPr>
          <w:b/>
        </w:rPr>
        <w:t xml:space="preserve">Kysymys 1</w:t>
      </w:r>
    </w:p>
    <w:p>
      <w:r>
        <w:t xml:space="preserve">Minkä uuden ajatuksen ansiosta politiikka kattoi laajemman kirjon?</w:t>
      </w:r>
    </w:p>
    <w:p>
      <w:r>
        <w:rPr>
          <w:b/>
        </w:rPr>
        <w:t xml:space="preserve">Kysymys 2</w:t>
      </w:r>
    </w:p>
    <w:p>
      <w:r>
        <w:t xml:space="preserve">Mihin politiikka koski keskiajalla?</w:t>
      </w:r>
    </w:p>
    <w:p>
      <w:r>
        <w:rPr>
          <w:b/>
        </w:rPr>
        <w:t xml:space="preserve">Kysymys 3</w:t>
      </w:r>
    </w:p>
    <w:p>
      <w:r>
        <w:t xml:space="preserve">Kuka kirjoitti Jumalan kaupungin?</w:t>
      </w:r>
    </w:p>
    <w:p>
      <w:r>
        <w:rPr>
          <w:b/>
        </w:rPr>
        <w:t xml:space="preserve">Kysymys 4</w:t>
      </w:r>
    </w:p>
    <w:p>
      <w:r>
        <w:t xml:space="preserve">Mitä The City of God muutti?</w:t>
      </w:r>
    </w:p>
    <w:p>
      <w:r>
        <w:rPr>
          <w:b/>
        </w:rPr>
        <w:t xml:space="preserve">Tekstin numero 53</w:t>
      </w:r>
    </w:p>
    <w:p>
      <w:r>
        <w:rPr>
          <w:color w:val="A9A9A9"/>
        </w:rPr>
        <w:t xml:space="preserve">Historiallinen kielitiede </w:t>
      </w:r>
      <w:r>
        <w:t xml:space="preserve">syntyi itsenäiseksi tutkimusalaksi 1700-luvun lopulla. </w:t>
      </w:r>
      <w:r>
        <w:rPr>
          <w:color w:val="DCDCDC"/>
        </w:rPr>
        <w:t xml:space="preserve">Sir William Jones </w:t>
      </w:r>
      <w:r>
        <w:t xml:space="preserve">esitti, että sanskritin, persian, kreikan, latinan, goottilaisen ja kelttiläisen kielen kielillä oli yhteinen perusta. Jonesin jälkeen </w:t>
      </w:r>
      <w:r>
        <w:rPr>
          <w:color w:val="2F4F4F"/>
        </w:rPr>
        <w:t xml:space="preserve">kaikkia maailman kieliä </w:t>
      </w:r>
      <w:r>
        <w:t xml:space="preserve">pyrittiin </w:t>
      </w:r>
      <w:r>
        <w:rPr>
          <w:color w:val="2F4F4F"/>
        </w:rPr>
        <w:t xml:space="preserve">luetteloimaan </w:t>
      </w:r>
      <w:r>
        <w:t xml:space="preserve">1800-luvulla ja 1900-luvulla. Ferdinand de Saussuren Cours de linguistique générale -teoksen julkaiseminen käynnisti kuvailevan kielitieteen kehityksen. Kuvaileva kielitiede ja siihen liittyvä strukturalismiliike saivat kielitieteen keskittymään siihen, miten kieli muuttuu ajan myötä, sen sijaan, että se vain kuvaisi kielten välisiä eroja. Noam Chomsky monipuolisti kielitiedettä entisestään </w:t>
      </w:r>
      <w:r>
        <w:rPr>
          <w:color w:val="556B2F"/>
        </w:rPr>
        <w:t xml:space="preserve">kehittämällä geneerisen kielitieteen </w:t>
      </w:r>
      <w:r>
        <w:t xml:space="preserve">1950-luvulla. Hänen pyrkimyksensä perustuu </w:t>
      </w:r>
      <w:r>
        <w:rPr>
          <w:color w:val="6B8E23"/>
        </w:rPr>
        <w:t xml:space="preserve">kielen matemaattiseen malliin</w:t>
      </w:r>
      <w:r>
        <w:t xml:space="preserve">, jonka avulla voidaan kuvata ja ennustaa pätevää syntaksia. Kielitieteen ja muiden tieteenalojen välisestä yhteistyöstä on syntynyt uusia erikoisaloja, kuten sosiolingvistiikka, kognitiivinen kielitiede ja laskennallinen kielitiede.</w:t>
      </w:r>
    </w:p>
    <w:p>
      <w:r>
        <w:rPr>
          <w:b/>
        </w:rPr>
        <w:t xml:space="preserve">Kysymys 0</w:t>
      </w:r>
    </w:p>
    <w:p>
      <w:r>
        <w:t xml:space="preserve">Mikä uusi aihe nousi pintaan 1700-luvun lopulla?</w:t>
      </w:r>
    </w:p>
    <w:p>
      <w:r>
        <w:rPr>
          <w:b/>
        </w:rPr>
        <w:t xml:space="preserve">Kysymys 1</w:t>
      </w:r>
    </w:p>
    <w:p>
      <w:r>
        <w:t xml:space="preserve">Kuka tajusi, että sanskritin, persian ja kreikan kaltaisilla kielillä on sama perusta?</w:t>
      </w:r>
    </w:p>
    <w:p>
      <w:r>
        <w:rPr>
          <w:b/>
        </w:rPr>
        <w:t xml:space="preserve">Kysymys 2</w:t>
      </w:r>
    </w:p>
    <w:p>
      <w:r>
        <w:t xml:space="preserve">Mitä Sir William Jones teki dokumentoidakseen työnsä?</w:t>
      </w:r>
    </w:p>
    <w:p>
      <w:r>
        <w:rPr>
          <w:b/>
        </w:rPr>
        <w:t xml:space="preserve">Kysymys 3</w:t>
      </w:r>
    </w:p>
    <w:p>
      <w:r>
        <w:t xml:space="preserve">Mitä Noam Chomsky lisäsi kielitieteen tutkimukseen?</w:t>
      </w:r>
    </w:p>
    <w:p>
      <w:r>
        <w:rPr>
          <w:b/>
        </w:rPr>
        <w:t xml:space="preserve">Kysymys 4</w:t>
      </w:r>
    </w:p>
    <w:p>
      <w:r>
        <w:t xml:space="preserve">Millä menetelmällä Chomsky kehitti generatiivista kielitiedettä?</w:t>
      </w:r>
    </w:p>
    <w:p>
      <w:r>
        <w:rPr>
          <w:b/>
        </w:rPr>
        <w:t xml:space="preserve">Tekstin numero 54</w:t>
      </w:r>
    </w:p>
    <w:p>
      <w:r>
        <w:rPr>
          <w:color w:val="A9A9A9"/>
        </w:rPr>
        <w:t xml:space="preserve">Klassisen taloustieteen perustana </w:t>
      </w:r>
      <w:r>
        <w:t xml:space="preserve">on </w:t>
      </w:r>
      <w:r>
        <w:rPr>
          <w:color w:val="DCDCDC"/>
        </w:rPr>
        <w:t xml:space="preserve">Adam </w:t>
      </w:r>
      <w:r>
        <w:t xml:space="preserve">Smithin vuonna 1776 julkaisema teos An Inquiry into the Nature and Causes of the Wealth of Nations. Smith kritisoi </w:t>
      </w:r>
      <w:r>
        <w:rPr>
          <w:color w:val="2F4F4F"/>
        </w:rPr>
        <w:t xml:space="preserve">merkantilismia </w:t>
      </w:r>
      <w:r>
        <w:t xml:space="preserve">ja kannatti vapaakauppaa ja työnjakoa</w:t>
      </w:r>
      <w:r>
        <w:t xml:space="preserve">.</w:t>
      </w:r>
      <w:r>
        <w:t xml:space="preserve"> Hän esitti </w:t>
      </w:r>
      <w:r>
        <w:rPr>
          <w:color w:val="556B2F"/>
        </w:rPr>
        <w:t xml:space="preserve">"näkymättömän käden"</w:t>
      </w:r>
      <w:r>
        <w:t xml:space="preserve">, joka säätelisi talousjärjestelmiä, jotka koostuivat toimijoista, joita ohjasi vain oman edun tavoittelu. </w:t>
      </w:r>
      <w:r>
        <w:rPr>
          <w:color w:val="6B8E23"/>
        </w:rPr>
        <w:t xml:space="preserve">Karl Marx </w:t>
      </w:r>
      <w:r>
        <w:t xml:space="preserve">kehitti vaihtoehtoisen talousteorian, jota kutsutaan marxilaiseksi taloustieteeksi. Marxilainen taloustiede perustuu työn arvoteoriaan ja olettaa, että tavaran arvo perustuu sen tuottamiseen tarvittavaan työmäärään. Tämän olettamuksen mukaan kapitalismi perustui siihen, että työnantajat eivät maksaneet työntekijän työstä täyttä arvoa voiton luomiseksi. Itävaltalainen koulukunta vastasi marxilaiseen taloustiedeoppiin katsomalla yrittäjyyden taloudellisen kehityksen liikkeellepanevaksi voimaksi. Tämä korvasi työn arvoteorian kysynnän ja tarjonnan järjestelmällä.</w:t>
      </w:r>
    </w:p>
    <w:p>
      <w:r>
        <w:rPr>
          <w:b/>
        </w:rPr>
        <w:t xml:space="preserve">Kysymys 0</w:t>
      </w:r>
    </w:p>
    <w:p>
      <w:r>
        <w:t xml:space="preserve">Kuka kirjoitti An Inquiry into the Nature and Causes of the Wealth of Nations?</w:t>
      </w:r>
    </w:p>
    <w:p>
      <w:r>
        <w:rPr>
          <w:b/>
        </w:rPr>
        <w:t xml:space="preserve">Kysymys 1</w:t>
      </w:r>
    </w:p>
    <w:p>
      <w:r>
        <w:t xml:space="preserve">Mitä Adam Smithin työ kattoi?</w:t>
      </w:r>
    </w:p>
    <w:p>
      <w:r>
        <w:rPr>
          <w:b/>
        </w:rPr>
        <w:t xml:space="preserve">Kysymys 2</w:t>
      </w:r>
    </w:p>
    <w:p>
      <w:r>
        <w:t xml:space="preserve">Mistä ajatuksesta Adam Smith oli eri mieltä?</w:t>
      </w:r>
    </w:p>
    <w:p>
      <w:r>
        <w:rPr>
          <w:b/>
        </w:rPr>
        <w:t xml:space="preserve">Kysymys 3</w:t>
      </w:r>
    </w:p>
    <w:p>
      <w:r>
        <w:t xml:space="preserve">Mitä ajatusta Adam Smith ehdotti?</w:t>
      </w:r>
    </w:p>
    <w:p>
      <w:r>
        <w:rPr>
          <w:b/>
        </w:rPr>
        <w:t xml:space="preserve">Kysymys 4</w:t>
      </w:r>
    </w:p>
    <w:p>
      <w:r>
        <w:t xml:space="preserve">Kenen mukaan marxilainen taloustiede on nimetty?</w:t>
      </w:r>
    </w:p>
    <w:p>
      <w:r>
        <w:rPr>
          <w:b/>
        </w:rPr>
        <w:t xml:space="preserve">Tekstin numero 55</w:t>
      </w:r>
    </w:p>
    <w:p>
      <w:r>
        <w:t xml:space="preserve">John Maynard Keynes käynnisti 1920-luvulla </w:t>
      </w:r>
      <w:r>
        <w:rPr>
          <w:color w:val="A9A9A9"/>
        </w:rPr>
        <w:t xml:space="preserve">mikro- ja makrotaloustieteen </w:t>
      </w:r>
      <w:r>
        <w:t xml:space="preserve">välisen jaon</w:t>
      </w:r>
      <w:r>
        <w:t xml:space="preserve">. Keynesiläisessä taloustieteessä makrotaloudelliset suuntaukset voivat syrjäyttää yksilöiden tekemät taloudelliset valinnat. Hallitusten tulisi edistää tavaroiden kokonaiskysyntää keinona edistää talouden kasvua. Toisen maailmansodan jälkeen Milton Friedman loi </w:t>
      </w:r>
      <w:r>
        <w:rPr>
          <w:color w:val="DCDCDC"/>
        </w:rPr>
        <w:t xml:space="preserve">monetarismin </w:t>
      </w:r>
      <w:r>
        <w:t xml:space="preserve">käsitteen</w:t>
      </w:r>
      <w:r>
        <w:t xml:space="preserve">. </w:t>
      </w:r>
      <w:r>
        <w:t xml:space="preserve">Monetarismissa keskitytään </w:t>
      </w:r>
      <w:r>
        <w:rPr>
          <w:color w:val="2F4F4F"/>
        </w:rPr>
        <w:t xml:space="preserve">rahan kysynnän ja tarjonnan käyttämiseen </w:t>
      </w:r>
      <w:r>
        <w:t xml:space="preserve">taloudellisen toiminnan ohjausmenetelmänä</w:t>
      </w:r>
      <w:r>
        <w:t xml:space="preserve">.</w:t>
      </w:r>
      <w:r>
        <w:t xml:space="preserve"> 1970-luvulla monetarismista tuli </w:t>
      </w:r>
      <w:r>
        <w:rPr>
          <w:color w:val="556B2F"/>
        </w:rPr>
        <w:t xml:space="preserve">tarjontapuolen taloustiede</w:t>
      </w:r>
      <w:r>
        <w:t xml:space="preserve">, jossa kannatetaan </w:t>
      </w:r>
      <w:r>
        <w:rPr>
          <w:color w:val="6B8E23"/>
        </w:rPr>
        <w:t xml:space="preserve">verojen alentamista </w:t>
      </w:r>
      <w:r>
        <w:t xml:space="preserve">keinona lisätä talouskasvuun käytettävissä olevan rahan määrää</w:t>
      </w:r>
      <w:r>
        <w:t xml:space="preserve">.</w:t>
      </w:r>
    </w:p>
    <w:p>
      <w:r>
        <w:rPr>
          <w:b/>
        </w:rPr>
        <w:t xml:space="preserve">Kysymys 0</w:t>
      </w:r>
    </w:p>
    <w:p>
      <w:r>
        <w:t xml:space="preserve">Mitä John Maynard Keynes halusi erottaa?</w:t>
      </w:r>
    </w:p>
    <w:p>
      <w:r>
        <w:rPr>
          <w:b/>
        </w:rPr>
        <w:t xml:space="preserve">Kysymys 1</w:t>
      </w:r>
    </w:p>
    <w:p>
      <w:r>
        <w:t xml:space="preserve">Minkä käsitteen Milton Friedman ehdotti toisen maailmansodan jälkeen?</w:t>
      </w:r>
    </w:p>
    <w:p>
      <w:r>
        <w:rPr>
          <w:b/>
        </w:rPr>
        <w:t xml:space="preserve">Kysymys 2</w:t>
      </w:r>
    </w:p>
    <w:p>
      <w:r>
        <w:t xml:space="preserve">Miten monaterismilla pyrittiin hallitsemaan taloutta?</w:t>
      </w:r>
    </w:p>
    <w:p>
      <w:r>
        <w:rPr>
          <w:b/>
        </w:rPr>
        <w:t xml:space="preserve">Kysymys 3</w:t>
      </w:r>
    </w:p>
    <w:p>
      <w:r>
        <w:t xml:space="preserve">Mihin monaterismi muuttui 1970-luvulla?</w:t>
      </w:r>
    </w:p>
    <w:p>
      <w:r>
        <w:rPr>
          <w:b/>
        </w:rPr>
        <w:t xml:space="preserve">Kysymys 4</w:t>
      </w:r>
    </w:p>
    <w:p>
      <w:r>
        <w:t xml:space="preserve">Miten tarjontapuolen taloustieteessä pyrittiin lisäämään rahan määrää markkinoilla?</w:t>
      </w:r>
    </w:p>
    <w:p>
      <w:r>
        <w:rPr>
          <w:b/>
        </w:rPr>
        <w:t xml:space="preserve">Tekstin numero 56</w:t>
      </w:r>
    </w:p>
    <w:p>
      <w:r>
        <w:t xml:space="preserve">Edellä esitetty "taloustieteen historia" heijastaa nykyaikaisia taloustieteen oppikirjoja, mikä tarkoittaa, että tieteen viimeinen vaihe esitetään sen historian huipentumana (Kuhn, 1962). "Näkymätön käsi", joka mainitaan kadonneella sivulla luvun keskellä vuonna </w:t>
      </w:r>
      <w:r>
        <w:rPr>
          <w:color w:val="A9A9A9"/>
        </w:rPr>
        <w:t xml:space="preserve">1776 </w:t>
      </w:r>
      <w:r>
        <w:t xml:space="preserve">ilmestyneen teoksen "Kansojen varallisuus" (Wealth of Nations) keskellä</w:t>
      </w:r>
      <w:r>
        <w:t xml:space="preserve">, etenee Smithin keskeisenä sanomana.[Selvennys] Vähätellään sitä, että tämä "näkymätön käsi" toimii vain "</w:t>
      </w:r>
      <w:r>
        <w:rPr>
          <w:color w:val="DCDCDC"/>
        </w:rPr>
        <w:t xml:space="preserve">usein</w:t>
      </w:r>
      <w:r>
        <w:t xml:space="preserve">" ja että se "ei ole osa hänen [yksilön] aikomuksiaan", koska kilpailu johtaa </w:t>
      </w:r>
      <w:r>
        <w:rPr>
          <w:color w:val="2F4F4F"/>
        </w:rPr>
        <w:t xml:space="preserve">alhaisempiin hintoihin </w:t>
      </w:r>
      <w:r>
        <w:t xml:space="preserve">jäljittelemällä "hänen" keksintöään. Se, että tämä "näkymätön käsi" suosii "kotimaisen teollisuuden tukemista ulkomaisen teollisuuden kustannuksella" puhdistetaan - usein ilman merkintää siitä, että osa lainauksesta on typistetty. Smithin sanoman sisältävää "Varallisuuden" alkukappaletta ei koskaan mainita, koska sitä ei voida integroida nykyaikaiseen teoriaan: "Varallisuus" riippuu </w:t>
      </w:r>
      <w:r>
        <w:rPr>
          <w:color w:val="556B2F"/>
        </w:rPr>
        <w:t xml:space="preserve">työnjaosta, </w:t>
      </w:r>
      <w:r>
        <w:t xml:space="preserve">joka muuttuu markkinoiden volyymin mukaan ja tuottavan ja tuottamattoman työn suhteesta.</w:t>
      </w:r>
    </w:p>
    <w:p>
      <w:r>
        <w:rPr>
          <w:b/>
        </w:rPr>
        <w:t xml:space="preserve">Kysymys 0</w:t>
      </w:r>
    </w:p>
    <w:p>
      <w:r>
        <w:t xml:space="preserve">Milloin kansojen vauraus kirjoitettiin?</w:t>
      </w:r>
    </w:p>
    <w:p>
      <w:r>
        <w:rPr>
          <w:b/>
        </w:rPr>
        <w:t xml:space="preserve">Kysymys 1</w:t>
      </w:r>
    </w:p>
    <w:p>
      <w:r>
        <w:t xml:space="preserve">Kuinka läsnä Smithin näkymättömän käden oli tarkoitus olla?</w:t>
      </w:r>
    </w:p>
    <w:p>
      <w:r>
        <w:rPr>
          <w:b/>
        </w:rPr>
        <w:t xml:space="preserve">Kysymys 2</w:t>
      </w:r>
    </w:p>
    <w:p>
      <w:r>
        <w:t xml:space="preserve">Mitä markkinoilla tapahtuu, kun siellä on kilpailua?</w:t>
      </w:r>
    </w:p>
    <w:p>
      <w:r>
        <w:rPr>
          <w:b/>
        </w:rPr>
        <w:t xml:space="preserve">Kysymys 3</w:t>
      </w:r>
    </w:p>
    <w:p>
      <w:r>
        <w:t xml:space="preserve">Mikä on tärkein osa "Wealth"-kohtaa?</w:t>
      </w:r>
    </w:p>
    <w:p>
      <w:r>
        <w:rPr>
          <w:b/>
        </w:rPr>
        <w:t xml:space="preserve">Tekstin numero 57</w:t>
      </w:r>
    </w:p>
    <w:p>
      <w:r>
        <w:t xml:space="preserve">1800-luvun loppupuolella alkoi psykologian kehittyminen </w:t>
      </w:r>
      <w:r>
        <w:rPr>
          <w:color w:val="A9A9A9"/>
        </w:rPr>
        <w:t xml:space="preserve">tieteelliseksi yritykseksi</w:t>
      </w:r>
      <w:r>
        <w:t xml:space="preserve">. </w:t>
      </w:r>
      <w:r>
        <w:t xml:space="preserve">Vuotta </w:t>
      </w:r>
      <w:r>
        <w:rPr>
          <w:color w:val="DCDCDC"/>
        </w:rPr>
        <w:t xml:space="preserve">1879 </w:t>
      </w:r>
      <w:r>
        <w:t xml:space="preserve">pidetään yleisesti psykologian alkuna itsenäisenä tieteenalana</w:t>
      </w:r>
      <w:r>
        <w:rPr>
          <w:color w:val="DCDCDC"/>
        </w:rPr>
        <w:t xml:space="preserve">.</w:t>
      </w:r>
      <w:r>
        <w:t xml:space="preserve"> Tuona vuonna </w:t>
      </w:r>
      <w:r>
        <w:rPr>
          <w:color w:val="2F4F4F"/>
        </w:rPr>
        <w:t xml:space="preserve">Wilhelm Wundt </w:t>
      </w:r>
      <w:r>
        <w:t xml:space="preserve">perusti ensimmäisen yksinomaan psykologiseen tutkimukseen keskittyneen laboratorion (Leipzigiin). Muita tärkeitä alan varhaisia tekijöitä ovat Hermann Ebbinghaus (</w:t>
      </w:r>
      <w:r>
        <w:rPr>
          <w:color w:val="556B2F"/>
        </w:rPr>
        <w:t xml:space="preserve">muistitutkimuksen </w:t>
      </w:r>
      <w:r>
        <w:t xml:space="preserve">pioneeri</w:t>
      </w:r>
      <w:r>
        <w:t xml:space="preserve">), Ivan Pavlov (joka löysi </w:t>
      </w:r>
      <w:r>
        <w:rPr>
          <w:color w:val="6B8E23"/>
        </w:rPr>
        <w:t xml:space="preserve">klassisen ehdollistumisen</w:t>
      </w:r>
      <w:r>
        <w:t xml:space="preserve">), William James ja Sigmund Freud. Freudin vaikutus on ollut valtava, vaikkakin enemmänkin kulttuuri-ikonina kuin tieteellisen psykologian vaikuttajana.</w:t>
      </w:r>
    </w:p>
    <w:p>
      <w:r>
        <w:rPr>
          <w:b/>
        </w:rPr>
        <w:t xml:space="preserve">Kysymys 0</w:t>
      </w:r>
    </w:p>
    <w:p>
      <w:r>
        <w:t xml:space="preserve">Mihin luokiteltiin psykologian alku?</w:t>
      </w:r>
    </w:p>
    <w:p>
      <w:r>
        <w:rPr>
          <w:b/>
        </w:rPr>
        <w:t xml:space="preserve">Kysymys 1</w:t>
      </w:r>
    </w:p>
    <w:p>
      <w:r>
        <w:t xml:space="preserve">Mitä vuotta kutsutaan yleisimmin psykologian alkuvuodeksi?</w:t>
      </w:r>
    </w:p>
    <w:p>
      <w:r>
        <w:rPr>
          <w:b/>
        </w:rPr>
        <w:t xml:space="preserve">Kysymys 2</w:t>
      </w:r>
    </w:p>
    <w:p>
      <w:r>
        <w:t xml:space="preserve">Kenellä on ensimmäinen täysin psykologialle omistettu laboratorio?</w:t>
      </w:r>
    </w:p>
    <w:p>
      <w:r>
        <w:rPr>
          <w:b/>
        </w:rPr>
        <w:t xml:space="preserve">Kysymys 3</w:t>
      </w:r>
    </w:p>
    <w:p>
      <w:r>
        <w:t xml:space="preserve">Mitä Hermann Ebbinghaus opiskeli?</w:t>
      </w:r>
    </w:p>
    <w:p>
      <w:r>
        <w:rPr>
          <w:b/>
        </w:rPr>
        <w:t xml:space="preserve">Kysymys 4</w:t>
      </w:r>
    </w:p>
    <w:p>
      <w:r>
        <w:t xml:space="preserve">Mistä Ivan Pavlov tunnettiin?</w:t>
      </w:r>
    </w:p>
    <w:p>
      <w:r>
        <w:rPr>
          <w:b/>
        </w:rPr>
        <w:t xml:space="preserve">Tekstin numero 58</w:t>
      </w:r>
    </w:p>
    <w:p>
      <w:r>
        <w:t xml:space="preserve">1900-luvun viimeisinä vuosikymmeninä on noussut esiin uusi monitieteinen lähestymistapa ihmisen psykologian tutkimiseen, jota kutsutaan </w:t>
      </w:r>
      <w:r>
        <w:rPr>
          <w:color w:val="A9A9A9"/>
        </w:rPr>
        <w:t xml:space="preserve">kognitiotieteeksi</w:t>
      </w:r>
      <w:r>
        <w:t xml:space="preserve">. </w:t>
      </w:r>
      <w:r>
        <w:t xml:space="preserve">Kognitiotieteessä tarkastellaan jälleen </w:t>
      </w:r>
      <w:r>
        <w:rPr>
          <w:color w:val="DCDCDC"/>
        </w:rPr>
        <w:t xml:space="preserve">mieltä </w:t>
      </w:r>
      <w:r>
        <w:t xml:space="preserve">tutkimuskohteena käyttäen psykologian, kielitieteen, tietojenkäsittelytieteen, filosofian ja neurobiologian välineitä. Myös </w:t>
      </w:r>
      <w:r>
        <w:t xml:space="preserve">uudet menetelmät aivojen toiminnan visualisoimiseksi, kuten </w:t>
      </w:r>
      <w:r>
        <w:rPr>
          <w:color w:val="2F4F4F"/>
        </w:rPr>
        <w:t xml:space="preserve">PET- ja CAT-kuvaukset</w:t>
      </w:r>
      <w:r>
        <w:t xml:space="preserve">, alkoivat vaikuttaa, ja jotkut tutkijat alkoivat tutkia mieltä tutkimalla aivoja eikä niinkään kognitiota. Näissä uusissa tutkimusmuodoissa oletetaan, että ihmismielen laaja-alainen ymmärtäminen on mahdollista ja että tällaista ymmärrystä voidaan soveltaa muilla tutkimusaloilla, kuten </w:t>
      </w:r>
      <w:r>
        <w:rPr>
          <w:color w:val="556B2F"/>
        </w:rPr>
        <w:t xml:space="preserve">tekoälyssä</w:t>
      </w:r>
      <w:r>
        <w:t xml:space="preserve">.</w:t>
      </w:r>
    </w:p>
    <w:p>
      <w:r>
        <w:rPr>
          <w:b/>
        </w:rPr>
        <w:t xml:space="preserve">Kysymys 0</w:t>
      </w:r>
    </w:p>
    <w:p>
      <w:r>
        <w:t xml:space="preserve">Mihin ryhmään ihmispsykologia kuuluu?</w:t>
      </w:r>
    </w:p>
    <w:p>
      <w:r>
        <w:rPr>
          <w:b/>
        </w:rPr>
        <w:t xml:space="preserve">Kysymys 1</w:t>
      </w:r>
    </w:p>
    <w:p>
      <w:r>
        <w:t xml:space="preserve">Mitä kognitiotieteessä tutkitaan?</w:t>
      </w:r>
    </w:p>
    <w:p>
      <w:r>
        <w:rPr>
          <w:b/>
        </w:rPr>
        <w:t xml:space="preserve">Kysymys 2</w:t>
      </w:r>
    </w:p>
    <w:p>
      <w:r>
        <w:t xml:space="preserve">Mitkä keksinnöt edistivät kognitiotieteen tutkimusta?</w:t>
      </w:r>
    </w:p>
    <w:p>
      <w:r>
        <w:rPr>
          <w:b/>
        </w:rPr>
        <w:t xml:space="preserve">Kysymys 3</w:t>
      </w:r>
    </w:p>
    <w:p>
      <w:r>
        <w:t xml:space="preserve">Mitä uutta teknologiaa voitaisiin luoda kognitiotieteen opiskelun tuloksena?</w:t>
      </w:r>
    </w:p>
    <w:p>
      <w:r>
        <w:rPr>
          <w:b/>
        </w:rPr>
        <w:t xml:space="preserve">Tekstin numero 59</w:t>
      </w:r>
    </w:p>
    <w:p>
      <w:r>
        <w:t xml:space="preserve">Ibn Khaldunia voidaan pitää varhaisimpana </w:t>
      </w:r>
      <w:r>
        <w:rPr>
          <w:color w:val="A9A9A9"/>
        </w:rPr>
        <w:t xml:space="preserve">tieteellisenä systemaattisena sosiologina</w:t>
      </w:r>
      <w:r>
        <w:t xml:space="preserve">. </w:t>
      </w:r>
      <w:r>
        <w:t xml:space="preserve">Moderni sosiologia syntyi </w:t>
      </w:r>
      <w:r>
        <w:rPr>
          <w:color w:val="DCDCDC"/>
        </w:rPr>
        <w:t xml:space="preserve">1800-luvun alussa </w:t>
      </w:r>
      <w:r>
        <w:t xml:space="preserve">akateemisena vastauksena maailman modernisoitumiseen</w:t>
      </w:r>
      <w:r>
        <w:rPr>
          <w:color w:val="DCDCDC"/>
        </w:rPr>
        <w:t xml:space="preserve">.</w:t>
      </w:r>
      <w:r>
        <w:t xml:space="preserve"> Monien varhaisten sosiologien (esim. Émile Durkheim) tavoitteena oli strukturalismissa </w:t>
      </w:r>
      <w:r>
        <w:rPr>
          <w:color w:val="2F4F4F"/>
        </w:rPr>
        <w:t xml:space="preserve">ymmärtää sosiaalisten ryhmien yhteenkuuluvuutta </w:t>
      </w:r>
      <w:r>
        <w:t xml:space="preserve">ja kehittää "vastalääke" sosiaalista hajoamista vastaan. Max Weber oli huolissaan yhteiskunnan modernisaatiosta rationalisoinnin käsitteen kautta, jonka </w:t>
      </w:r>
      <w:r>
        <w:rPr>
          <w:color w:val="556B2F"/>
        </w:rPr>
        <w:t xml:space="preserve">hän uskoi vangitsevan yksilöt </w:t>
      </w:r>
      <w:r>
        <w:t xml:space="preserve">rationaalisen ajattelun </w:t>
      </w:r>
      <w:r>
        <w:rPr>
          <w:color w:val="556B2F"/>
        </w:rPr>
        <w:t xml:space="preserve">"rautahäkkiin".</w:t>
      </w:r>
      <w:r>
        <w:t xml:space="preserve"> Jotkut sosiologit, kuten Georg Simmel ja W. E. B. Du Bois, hyödynsivät enemmän mikrososiologisia, laadullisia analyysejä. Tällä mikrotason lähestymistavalla oli tärkeä rooli amerikkalaisessa sosiologiassa, ja George Herbert Meadin ja hänen oppilaansa Herbert Blumerin teoriat johtivat symbolisen interaktionismin lähestymistavan luomiseen sosiologiaan.</w:t>
      </w:r>
    </w:p>
    <w:p>
      <w:r>
        <w:rPr>
          <w:b/>
        </w:rPr>
        <w:t xml:space="preserve">Kysymys 0</w:t>
      </w:r>
    </w:p>
    <w:p>
      <w:r>
        <w:t xml:space="preserve">Mikä oli Ibn Khaldunin ammatti?</w:t>
      </w:r>
    </w:p>
    <w:p>
      <w:r>
        <w:rPr>
          <w:b/>
        </w:rPr>
        <w:t xml:space="preserve">Kysymys 1</w:t>
      </w:r>
    </w:p>
    <w:p>
      <w:r>
        <w:t xml:space="preserve">Milloin moderni sosiologia nousi pintaan?</w:t>
      </w:r>
    </w:p>
    <w:p>
      <w:r>
        <w:rPr>
          <w:b/>
        </w:rPr>
        <w:t xml:space="preserve">Kysymys 2</w:t>
      </w:r>
    </w:p>
    <w:p>
      <w:r>
        <w:t xml:space="preserve">Mikä on sosiologian päätavoite?</w:t>
      </w:r>
    </w:p>
    <w:p>
      <w:r>
        <w:rPr>
          <w:b/>
        </w:rPr>
        <w:t xml:space="preserve">Kysymys 3</w:t>
      </w:r>
    </w:p>
    <w:p>
      <w:r>
        <w:t xml:space="preserve">Miten Max Weber suhtautui rationalisointiin?</w:t>
      </w:r>
    </w:p>
    <w:p>
      <w:r>
        <w:rPr>
          <w:b/>
        </w:rPr>
        <w:t xml:space="preserve">Tekstin numero 60</w:t>
      </w:r>
    </w:p>
    <w:p>
      <w:r>
        <w:t xml:space="preserve">Amerikkalaista sosiologiaa hallitsi 1940- ja 1950-luvuilla pitkälti </w:t>
      </w:r>
      <w:r>
        <w:rPr>
          <w:color w:val="A9A9A9"/>
        </w:rPr>
        <w:t xml:space="preserve">Talcott Parsons, </w:t>
      </w:r>
      <w:r>
        <w:t xml:space="preserve">joka väitti, että </w:t>
      </w:r>
      <w:r>
        <w:rPr>
          <w:color w:val="DCDCDC"/>
        </w:rPr>
        <w:t xml:space="preserve">rakenteellista integraatiota </w:t>
      </w:r>
      <w:r>
        <w:t xml:space="preserve">edistävät yhteiskunnan osatekijät </w:t>
      </w:r>
      <w:r>
        <w:t xml:space="preserve">olivat siksi "toiminnallisia". </w:t>
      </w:r>
      <w:r>
        <w:t xml:space="preserve">Tämä rakenteellisen funktionalismin lähestymistapa kyseenalaistettiin 1960-luvulla, kun sosiologit alkoivat pitää tätä lähestymistapaa vain oikeutuksena vallitsevassa tilanteessa </w:t>
      </w:r>
      <w:r>
        <w:rPr>
          <w:color w:val="2F4F4F"/>
        </w:rPr>
        <w:t xml:space="preserve">vallitsevalle epätasa-arvolle</w:t>
      </w:r>
      <w:r>
        <w:t xml:space="preserve">. </w:t>
      </w:r>
      <w:r>
        <w:t xml:space="preserve">Vastareaktiona </w:t>
      </w:r>
      <w:r>
        <w:t xml:space="preserve">kehitettiin </w:t>
      </w:r>
      <w:r>
        <w:rPr>
          <w:color w:val="556B2F"/>
        </w:rPr>
        <w:t xml:space="preserve">konfliktiteoria, </w:t>
      </w:r>
      <w:r>
        <w:t xml:space="preserve">joka perustui osittain Karl Marxin filosofiaan. Konfliktiteoreetikot näkivät yhteiskunnan areenana, jossa </w:t>
      </w:r>
      <w:r>
        <w:rPr>
          <w:color w:val="6B8E23"/>
        </w:rPr>
        <w:t xml:space="preserve">eri ryhmät kilpailevat resurssien hallinnasta</w:t>
      </w:r>
      <w:r>
        <w:t xml:space="preserve">. Myös symbolista interaktionismia alettiin pitää keskeisenä sosiologisessa ajattelussa. Erving Goffman näki sosiaalisen vuorovaikutuksen näyttämöteatteriesityksenä, jossa yksilöt valmistautuvat "kulissien takana" ja yrittävät hallita yleisöään vaikutelmanhallinnan avulla. Vaikka nämä teoriat ovat nykyisin sosiologisessa ajattelussa näkyvästi esillä, on olemassa muitakin lähestymistapoja, kuten feministinen teoria, jälkistrukturalismi, rationaalisen valinnan teoria ja postmodernismi.</w:t>
      </w:r>
    </w:p>
    <w:p>
      <w:r>
        <w:rPr>
          <w:b/>
        </w:rPr>
        <w:t xml:space="preserve">Kysymys 0</w:t>
      </w:r>
    </w:p>
    <w:p>
      <w:r>
        <w:t xml:space="preserve">Kuka oli amerikkalaisen sosiologian merkittävä puolestapuhuja?</w:t>
      </w:r>
    </w:p>
    <w:p>
      <w:r>
        <w:rPr>
          <w:b/>
        </w:rPr>
        <w:t xml:space="preserve">Kysymys 1</w:t>
      </w:r>
    </w:p>
    <w:p>
      <w:r>
        <w:t xml:space="preserve">Mikä Parsonsin mielestä teki toimivan yhteiskunnan?</w:t>
      </w:r>
    </w:p>
    <w:p>
      <w:r>
        <w:rPr>
          <w:b/>
        </w:rPr>
        <w:t xml:space="preserve">Kysymys 2</w:t>
      </w:r>
    </w:p>
    <w:p>
      <w:r>
        <w:t xml:space="preserve">Mikä oli ongelma Parsonsin näkemyksissä?</w:t>
      </w:r>
    </w:p>
    <w:p>
      <w:r>
        <w:rPr>
          <w:b/>
        </w:rPr>
        <w:t xml:space="preserve">Kysymys 3</w:t>
      </w:r>
    </w:p>
    <w:p>
      <w:r>
        <w:t xml:space="preserve">Mitä Karl Marxin ajatusta käytettiin rakenteellisen yhdentymisen ongelmien torjumiseksi?</w:t>
      </w:r>
    </w:p>
    <w:p>
      <w:r>
        <w:rPr>
          <w:b/>
        </w:rPr>
        <w:t xml:space="preserve">Kysymys 4</w:t>
      </w:r>
    </w:p>
    <w:p>
      <w:r>
        <w:t xml:space="preserve">Mikä on konfliktiteorian tärkein uskomus?</w:t>
      </w:r>
    </w:p>
    <w:p>
      <w:r>
        <w:rPr>
          <w:b/>
        </w:rPr>
        <w:t xml:space="preserve">Tekstin numero 61</w:t>
      </w:r>
    </w:p>
    <w:p>
      <w:r>
        <w:rPr>
          <w:color w:val="A9A9A9"/>
        </w:rPr>
        <w:t xml:space="preserve">Tietojenkäsittelytiede</w:t>
      </w:r>
      <w:r>
        <w:t xml:space="preserve">, joka rakentuu teoreettisen kielitieteen, diskreetin matematiikan ja sähkötekniikan perustalle, tutkii laskennan luonnetta ja rajoja. Osa-alueita ovat muun muassa laskettavuus, laskennallinen monimutkaisuus, tietokantojen suunnittelu, tietoverkkojen rakentaminen, tekoäly ja tietokonelaitteistojen suunnittelu. Yksi ala, jolla tietojenkäsittelyn edistysaskeleet ovat edistäneet yleistä tieteellistä kehitystä, on </w:t>
      </w:r>
      <w:r>
        <w:rPr>
          <w:color w:val="DCDCDC"/>
        </w:rPr>
        <w:t xml:space="preserve">tieteellisen tiedon laajamittaisen arkistoinnin helpottaminen</w:t>
      </w:r>
      <w:r>
        <w:t xml:space="preserve">. </w:t>
      </w:r>
      <w:r>
        <w:t xml:space="preserve">Nykyaikainen tietojenkäsittelytiede erottuu tyypillisesti toisistaan </w:t>
      </w:r>
      <w:r>
        <w:rPr>
          <w:color w:val="2F4F4F"/>
        </w:rPr>
        <w:t xml:space="preserve">painottamalla matemaattista "teoriaa" </w:t>
      </w:r>
      <w:r>
        <w:t xml:space="preserve">vastakohtana ohjelmistotekniikan käytännönläheiselle painotukselle.</w:t>
      </w:r>
    </w:p>
    <w:p>
      <w:r>
        <w:rPr>
          <w:b/>
        </w:rPr>
        <w:t xml:space="preserve">Kysymys 0</w:t>
      </w:r>
    </w:p>
    <w:p>
      <w:r>
        <w:t xml:space="preserve">Mikä tiede perustuu kielitieteeseen, matematiikkaan ja tekniikkaan?</w:t>
      </w:r>
    </w:p>
    <w:p>
      <w:r>
        <w:rPr>
          <w:b/>
        </w:rPr>
        <w:t xml:space="preserve">Kysymys 1</w:t>
      </w:r>
    </w:p>
    <w:p>
      <w:r>
        <w:t xml:space="preserve">Miten tietojenkäsittelytiede on auttanut koko tiedettä?</w:t>
      </w:r>
    </w:p>
    <w:p>
      <w:r>
        <w:rPr>
          <w:b/>
        </w:rPr>
        <w:t xml:space="preserve">Kysymys 2</w:t>
      </w:r>
    </w:p>
    <w:p>
      <w:r>
        <w:t xml:space="preserve">Mikä on nykyiselle tietojenkäsittelytieteelle ominainen ero?</w:t>
      </w:r>
    </w:p>
    <w:p>
      <w:r>
        <w:rPr>
          <w:b/>
        </w:rPr>
        <w:t xml:space="preserve">Tekstin numero 62</w:t>
      </w:r>
    </w:p>
    <w:p>
      <w:r>
        <w:t xml:space="preserve">Akateemisena alana tieteenhistoria alkoi William Whewellin teoksen </w:t>
      </w:r>
      <w:r>
        <w:rPr>
          <w:color w:val="A9A9A9"/>
        </w:rPr>
        <w:t xml:space="preserve">History of the Inductive Sciences (</w:t>
      </w:r>
      <w:r>
        <w:t xml:space="preserve">julkaistu ensimmäisen kerran vuonna 1837) </w:t>
      </w:r>
      <w:r>
        <w:t xml:space="preserve">julkaisemisen myötä. </w:t>
      </w:r>
      <w:r>
        <w:t xml:space="preserve">Tiedehistorian virallisempi tutkimus itsenäisenä tieteenalana käynnistyi </w:t>
      </w:r>
      <w:r>
        <w:rPr>
          <w:color w:val="DCDCDC"/>
        </w:rPr>
        <w:t xml:space="preserve">George Sartonin </w:t>
      </w:r>
      <w:r>
        <w:t xml:space="preserve">julkaisujen Introduction to the History of Science (1927) ja Isis-lehden (perustettu 1912) </w:t>
      </w:r>
      <w:r>
        <w:t xml:space="preserve">myötä. </w:t>
      </w:r>
      <w:r>
        <w:t xml:space="preserve">Sarton oli esimerkki 1900-luvun alun näkemyksestä tieteen historiasta </w:t>
      </w:r>
      <w:r>
        <w:rPr>
          <w:color w:val="2F4F4F"/>
        </w:rPr>
        <w:t xml:space="preserve">suurmiesten ja suurten ideoiden historiana</w:t>
      </w:r>
      <w:r>
        <w:t xml:space="preserve">. </w:t>
      </w:r>
      <w:r>
        <w:t xml:space="preserve">Hän jakoi monien aikalaistensa kanssa </w:t>
      </w:r>
      <w:r>
        <w:rPr>
          <w:color w:val="556B2F"/>
        </w:rPr>
        <w:t xml:space="preserve">whiggiläisen </w:t>
      </w:r>
      <w:r>
        <w:t xml:space="preserve">uskomuksen historiasta edistyksen etenemisen ja hidastumisen kirjaajana. Tiedehistoria ei ollut tuona aikana tunnustettu Yhdysvaltain historian osa-alue, ja suurimman osan työstä tekivät </w:t>
      </w:r>
      <w:r>
        <w:rPr>
          <w:color w:val="6B8E23"/>
        </w:rPr>
        <w:t xml:space="preserve">kiinnostuneet tiedemiehet ja lääkärit </w:t>
      </w:r>
      <w:r>
        <w:t xml:space="preserve">eivätkä ammattimaiset historioitsijat. I. Bernard Cohenin Harvardissa tekemän työn myötä tieteenhistoriasta tuli vuoden 1945 jälkeen vakiintunut historian osa-alue.</w:t>
      </w:r>
    </w:p>
    <w:p>
      <w:r>
        <w:rPr>
          <w:b/>
        </w:rPr>
        <w:t xml:space="preserve">Kysymys 0</w:t>
      </w:r>
    </w:p>
    <w:p>
      <w:r>
        <w:t xml:space="preserve">Mikä teksti on tieteen historian tutkimuksen perusta?</w:t>
      </w:r>
    </w:p>
    <w:p>
      <w:r>
        <w:rPr>
          <w:b/>
        </w:rPr>
        <w:t xml:space="preserve">Kysymys 1</w:t>
      </w:r>
    </w:p>
    <w:p>
      <w:r>
        <w:t xml:space="preserve">Kuka kirjoitti ammattimaisemman version teoksesta History of the Inductive Sciences?</w:t>
      </w:r>
    </w:p>
    <w:p>
      <w:r>
        <w:rPr>
          <w:b/>
        </w:rPr>
        <w:t xml:space="preserve">Kysymys 2</w:t>
      </w:r>
    </w:p>
    <w:p>
      <w:r>
        <w:t xml:space="preserve">Millainen oli tieteen historia 1900-luvulla?</w:t>
      </w:r>
    </w:p>
    <w:p>
      <w:r>
        <w:rPr>
          <w:b/>
        </w:rPr>
        <w:t xml:space="preserve">Kysymys 3</w:t>
      </w:r>
    </w:p>
    <w:p>
      <w:r>
        <w:t xml:space="preserve">Miten Sartonin ajatuksia voisi kuvata?</w:t>
      </w:r>
    </w:p>
    <w:p>
      <w:r>
        <w:rPr>
          <w:b/>
        </w:rPr>
        <w:t xml:space="preserve">Kysymys 4</w:t>
      </w:r>
    </w:p>
    <w:p>
      <w:r>
        <w:t xml:space="preserve">Kuka opiskeli tieteen historiaa?</w:t>
      </w:r>
    </w:p>
    <w:p>
      <w:r>
        <w:rPr>
          <w:b/>
        </w:rPr>
        <w:t xml:space="preserve">Tekstin numero 63</w:t>
      </w:r>
    </w:p>
    <w:p>
      <w:r>
        <w:t xml:space="preserve">Suuri osa tieteen historian tutkimuksesta on omistettu vastauksille kysymyksiin siitä, </w:t>
      </w:r>
      <w:r>
        <w:rPr>
          <w:color w:val="A9A9A9"/>
        </w:rPr>
        <w:t xml:space="preserve">mitä tiede on</w:t>
      </w:r>
      <w:r>
        <w:t xml:space="preserve">, miten se toimii ja onko siinä havaittavissa laajamittaisia malleja ja suuntauksia. Erityisesti tieteen sosiologiassa on keskitytty </w:t>
      </w:r>
      <w:r>
        <w:rPr>
          <w:color w:val="DCDCDC"/>
        </w:rPr>
        <w:t xml:space="preserve">tutkijoiden työskentelytapoihin </w:t>
      </w:r>
      <w:r>
        <w:t xml:space="preserve">ja tarkasteltu tarkkaan tapoja, joilla he "tuottavat" ja "rakentavat" tieteellistä tietoa. 1960-luvulta lähtien tieteentutkimuksen (tieteen sosiologian ja tieteen historian tutkimus) yleinen suuntaus on ollut </w:t>
      </w:r>
      <w:r>
        <w:rPr>
          <w:color w:val="2F4F4F"/>
        </w:rPr>
        <w:t xml:space="preserve">korostaa tieteellisen tiedon "inhimillistä komponenttia" </w:t>
      </w:r>
      <w:r>
        <w:t xml:space="preserve">ja vähentää näkemystä, jonka mukaan tieteellinen tieto on itsestään selvää, arvovapaata ja kontekstivapaata. Tiede- ja teknologiatutkimuksen alalla, joka on päällekkäinen tieteen historiantutkimuksen kanssa ja usein myös sen kanssa, keskitytään tieteen sosiaaliseen kontekstiin sekä nykyaikana että historiallisina aikoina.</w:t>
      </w:r>
    </w:p>
    <w:p>
      <w:r>
        <w:rPr>
          <w:b/>
        </w:rPr>
        <w:t xml:space="preserve">Kysymys 0</w:t>
      </w:r>
    </w:p>
    <w:p>
      <w:r>
        <w:t xml:space="preserve">Mikä on suuri kysymys, johon tieteen historia vastaa?</w:t>
      </w:r>
    </w:p>
    <w:p>
      <w:r>
        <w:rPr>
          <w:b/>
        </w:rPr>
        <w:t xml:space="preserve">Kysymys 1</w:t>
      </w:r>
    </w:p>
    <w:p>
      <w:r>
        <w:t xml:space="preserve">Mitä tieteen sosiologia selitti?</w:t>
      </w:r>
    </w:p>
    <w:p>
      <w:r>
        <w:rPr>
          <w:b/>
        </w:rPr>
        <w:t xml:space="preserve">Kysymys 2</w:t>
      </w:r>
    </w:p>
    <w:p>
      <w:r>
        <w:t xml:space="preserve">Mikä oli 1960-luvulla suosituin menetelmä tieteentutkimuksessa?</w:t>
      </w:r>
    </w:p>
    <w:p>
      <w:r>
        <w:rPr>
          <w:b/>
        </w:rPr>
        <w:t xml:space="preserve">Tekstin numero 64</w:t>
      </w:r>
    </w:p>
    <w:p>
      <w:r>
        <w:t xml:space="preserve">Humboldtilaisella tieteellä viitataan 1800-luvun alun lähestymistapaan, jossa </w:t>
      </w:r>
      <w:r>
        <w:rPr>
          <w:color w:val="A9A9A9"/>
        </w:rPr>
        <w:t xml:space="preserve">tieteellinen kenttätyö yhdistettiin romantiikan aikakauden herkkyyteen, etiikkaan ja esteettisiin ihanteisiin</w:t>
      </w:r>
      <w:r>
        <w:t xml:space="preserve">. </w:t>
      </w:r>
      <w:r>
        <w:t xml:space="preserve">Se auttoi luomaan luonnonhistoriasta erillisen tieteenalan, antoi perustan ekologialle ja perustui tiedemies, luonnontieteilijä ja tutkimusmatkailija </w:t>
      </w:r>
      <w:r>
        <w:rPr>
          <w:color w:val="DCDCDC"/>
        </w:rPr>
        <w:t xml:space="preserve">Alexander von Humboldtin</w:t>
      </w:r>
      <w:r>
        <w:t xml:space="preserve"> esikuvaan</w:t>
      </w:r>
      <w:r>
        <w:t xml:space="preserve">. </w:t>
      </w:r>
      <w:r>
        <w:t xml:space="preserve">Myöhemmin 1800-luvun positivismi väitti, että kaikki aito tieto sallii todentamisen ja että kaikki aito tieto edellyttää, että </w:t>
      </w:r>
      <w:r>
        <w:rPr>
          <w:color w:val="2F4F4F"/>
        </w:rPr>
        <w:t xml:space="preserve">ainoa pätevä tieto on tieteellistä</w:t>
      </w:r>
      <w:r>
        <w:t xml:space="preserve">.</w:t>
      </w:r>
    </w:p>
    <w:p>
      <w:r>
        <w:rPr>
          <w:b/>
        </w:rPr>
        <w:t xml:space="preserve">Kysymys 0</w:t>
      </w:r>
    </w:p>
    <w:p>
      <w:r>
        <w:t xml:space="preserve">Mihin humboldtilaisella tieteellä pyrittiin?</w:t>
      </w:r>
    </w:p>
    <w:p>
      <w:r>
        <w:rPr>
          <w:b/>
        </w:rPr>
        <w:t xml:space="preserve">Kysymys 1</w:t>
      </w:r>
    </w:p>
    <w:p>
      <w:r>
        <w:t xml:space="preserve">Kuka oli humboldtilaisen tieteen malli?</w:t>
      </w:r>
    </w:p>
    <w:p>
      <w:r>
        <w:rPr>
          <w:b/>
        </w:rPr>
        <w:t xml:space="preserve">Kysymys 2</w:t>
      </w:r>
    </w:p>
    <w:p>
      <w:r>
        <w:t xml:space="preserve">Minkä ajatuksen positivismi tarjosi?</w:t>
      </w:r>
    </w:p>
    <w:p>
      <w:r>
        <w:rPr>
          <w:b/>
        </w:rPr>
        <w:t xml:space="preserve">Tekstin numero 65</w:t>
      </w:r>
    </w:p>
    <w:p>
      <w:r>
        <w:t xml:space="preserve">1900-luvun puolivälissä julkaistiin useita tutkimuksia tieteen roolista yhteiskunnallisessa kontekstissa, alkaen </w:t>
      </w:r>
      <w:r>
        <w:rPr>
          <w:color w:val="A9A9A9"/>
        </w:rPr>
        <w:t xml:space="preserve">Thomas Kuhnin vuonna 1962 ilmestyneestä teoksesta The Structure of Scientific Revolutions (Tieteellisten vallankumousten rakenne)</w:t>
      </w:r>
      <w:r>
        <w:t xml:space="preserve">. </w:t>
      </w:r>
      <w:r>
        <w:t xml:space="preserve">Se avasi tieteen tutkimuksen uusille tieteenaloille esittämällä, että tieteen kehitys oli osittain sosiologisesti määräytynyttä ja että </w:t>
      </w:r>
      <w:r>
        <w:rPr>
          <w:color w:val="DCDCDC"/>
        </w:rPr>
        <w:t xml:space="preserve">positivismi ei selittänyt tieteen inhimillisten osallistujien todellista vuorovaikutusta ja strategioita</w:t>
      </w:r>
      <w:r>
        <w:t xml:space="preserve">. </w:t>
      </w:r>
      <w:r>
        <w:t xml:space="preserve">Kuten Thomas Kuhn asian ilmaisi, tieteen historiaa voidaan tarkastella vivahteikkaammin, esimerkiksi </w:t>
      </w:r>
      <w:r>
        <w:rPr>
          <w:color w:val="2F4F4F"/>
        </w:rPr>
        <w:t xml:space="preserve">kilpailevien paradigmojen tai käsitejärjestelmien</w:t>
      </w:r>
      <w:r>
        <w:t xml:space="preserve"> kautta </w:t>
      </w:r>
      <w:r>
        <w:t xml:space="preserve">laajemmassa kokonaisuudessa, johon sisältyy tieteen ulkopuolisia älyllisiä, kulttuurisia, taloudellisia ja poliittisia teemoja. "Osittain valinnan ja osittain vääristelyn kautta aikaisempien aikakausien tiedemiehet esitetään implisiittisesti siten, että he ovat työskennelleet samojen kiinteiden ongelmien parissa ja samojen kiinteiden kaanonien mukaisesti, jotka viimeisin vallankumous tieteellisessä teoriassa ja metodissa sai näyttämään tieteelliseltä."</w:t>
      </w:r>
    </w:p>
    <w:p>
      <w:r>
        <w:rPr>
          <w:b/>
        </w:rPr>
        <w:t xml:space="preserve">Kysymys 0</w:t>
      </w:r>
    </w:p>
    <w:p>
      <w:r>
        <w:t xml:space="preserve">Mistä tieteen sosiaalinen ulottuvuus sai alkunsa?</w:t>
      </w:r>
    </w:p>
    <w:p>
      <w:r>
        <w:rPr>
          <w:b/>
        </w:rPr>
        <w:t xml:space="preserve">Kysymys 1</w:t>
      </w:r>
    </w:p>
    <w:p>
      <w:r>
        <w:t xml:space="preserve">Minkä ajatuksen yhteiskuntatieteet lisäsivät tieteeseen kokonaisuudessaan?</w:t>
      </w:r>
    </w:p>
    <w:p>
      <w:r>
        <w:rPr>
          <w:b/>
        </w:rPr>
        <w:t xml:space="preserve">Kysymys 2</w:t>
      </w:r>
    </w:p>
    <w:p>
      <w:r>
        <w:t xml:space="preserve">Miten Kuhn suhtautui tieteen historiaan?</w:t>
      </w:r>
    </w:p>
    <w:p>
      <w:r>
        <w:rPr>
          <w:b/>
        </w:rPr>
        <w:t xml:space="preserve">Tekstin numero 66</w:t>
      </w:r>
    </w:p>
    <w:p>
      <w:r>
        <w:t xml:space="preserve">Muissa tutkimuksissa, kuten Jerome Ravetz 1971 Scientific Knowledge and its Social Problems (Tieteellinen tieto ja sen sosiaaliset ongelmat), viitattiin tiedeyhteisön rooliin </w:t>
      </w:r>
      <w:r>
        <w:rPr>
          <w:color w:val="A9A9A9"/>
        </w:rPr>
        <w:t xml:space="preserve">sosiaalisena rakenteena </w:t>
      </w:r>
      <w:r>
        <w:t xml:space="preserve">(objektiivisen) tieteellisen tiedon hyväksymisessä tai hylkäämisessä. </w:t>
      </w:r>
      <w:r>
        <w:t xml:space="preserve">1990-luvun </w:t>
      </w:r>
      <w:r>
        <w:rPr>
          <w:color w:val="DCDCDC"/>
        </w:rPr>
        <w:t xml:space="preserve">tiedesodissa </w:t>
      </w:r>
      <w:r>
        <w:t xml:space="preserve">oli kyse erityisesti ranskalaisten filosofien vaikutuksesta, jotka kiistivät tieteen objektiivisuuden yleensä tai näyttivät kiistävän sen. He kuvasivat myös eroja puhtaan tieteen ihannoidun mallin ja todellisen tieteellisen käytännön välillä; kun taas </w:t>
      </w:r>
      <w:r>
        <w:t xml:space="preserve">positivistisen lähestymistavan elvyttänyt </w:t>
      </w:r>
      <w:r>
        <w:rPr>
          <w:color w:val="2F4F4F"/>
        </w:rPr>
        <w:t xml:space="preserve">skientismi </w:t>
      </w:r>
      <w:r>
        <w:t xml:space="preserve">näki tarkassa mittaamisessa ja tiukassa laskennassa perustan, jonka pohjalta voidaan lopullisesti </w:t>
      </w:r>
      <w:r>
        <w:rPr>
          <w:color w:val="556B2F"/>
        </w:rPr>
        <w:t xml:space="preserve">ratkaista pysyvät metafyysiset ja moraaliset kiistat</w:t>
      </w:r>
      <w:r>
        <w:t xml:space="preserve">. Viime aikoina eräät johtavat kriittiset teoreetikot ovat kuitenkin tunnustaneet, että heidän postmoderni dekonstruktionsa on toisinaan ollut haitallista ja että ne tarjoavat älyllisiä ammuksia taantumuksellisille intresseille. Bruno Latour totesi, että "vaaralliset ääriainekset käyttävät samaa sosiaalisen rakentamisen argumenttia tuhoamaan vaikeasti saavutettuja todisteita, jotka voisivat pelastaa henkemme". Olinko väärässä osallistuessani tämän tieteentutkimukseksi kutsutun alan keksimiseen? Riittääkö, että sanomme, ettemme oikeasti tarkoittaneet sitä, mitä tarkoitimme?".</w:t>
      </w:r>
    </w:p>
    <w:p>
      <w:r>
        <w:rPr>
          <w:b/>
        </w:rPr>
        <w:t xml:space="preserve">Kysymys 0</w:t>
      </w:r>
    </w:p>
    <w:p>
      <w:r>
        <w:t xml:space="preserve">Millaiseksi tieteellinen tieto ja sen sosiaaliset ongelmat kuvasi tiedeyhteisöä?</w:t>
      </w:r>
    </w:p>
    <w:p>
      <w:r>
        <w:rPr>
          <w:b/>
        </w:rPr>
        <w:t xml:space="preserve">Kysymys 1</w:t>
      </w:r>
    </w:p>
    <w:p>
      <w:r>
        <w:t xml:space="preserve">Mikä oli se aikakausi, jolloin tiedemiehet hylkäsivät käsityksen tieteen objektiivisuudesta?</w:t>
      </w:r>
    </w:p>
    <w:p>
      <w:r>
        <w:rPr>
          <w:b/>
        </w:rPr>
        <w:t xml:space="preserve">Kysymys 2</w:t>
      </w:r>
    </w:p>
    <w:p>
      <w:r>
        <w:t xml:space="preserve">Millä nimellä positivismia kutsuttiin sen elvyttyä?</w:t>
      </w:r>
    </w:p>
    <w:p>
      <w:r>
        <w:rPr>
          <w:b/>
        </w:rPr>
        <w:t xml:space="preserve">Kysymys 3</w:t>
      </w:r>
    </w:p>
    <w:p>
      <w:r>
        <w:t xml:space="preserve">Mihin skientismillä pyrittiin?</w:t>
      </w:r>
    </w:p>
    <w:p>
      <w:r>
        <w:br w:type="page"/>
      </w:r>
    </w:p>
    <w:p>
      <w:r>
        <w:rPr>
          <w:b/>
          <w:u w:val="single"/>
        </w:rPr>
        <w:t xml:space="preserve">Asiakirjan numero 244</w:t>
      </w:r>
    </w:p>
    <w:p>
      <w:r>
        <w:rPr>
          <w:b/>
        </w:rPr>
        <w:t xml:space="preserve">Tekstin numero 0</w:t>
      </w:r>
    </w:p>
    <w:p>
      <w:r>
        <w:t xml:space="preserve">(デジモン Dejimon, </w:t>
      </w:r>
      <w:r>
        <w:t xml:space="preserve">lyhennettynä </w:t>
      </w:r>
      <w:r>
        <w:t xml:space="preserve">Digimon: </w:t>
      </w:r>
      <w:r>
        <w:rPr>
          <w:color w:val="A9A9A9"/>
        </w:rPr>
        <w:t xml:space="preserve">Digital Monsters</w:t>
      </w:r>
      <w:r>
        <w:t xml:space="preserve">, tyylitelty </w:t>
      </w:r>
      <w:r>
        <w:rPr>
          <w:color w:val="DCDCDC"/>
        </w:rPr>
        <w:t xml:space="preserve">DIGIMON), </w:t>
      </w:r>
      <w:r>
        <w:t xml:space="preserve">lyhenne sanoista "Digitaaliset hirviöt" (デジタルモンスター Dejitaru Monsutā), on japanilainen mediafranchise, johon kuuluu </w:t>
      </w:r>
      <w:r>
        <w:rPr>
          <w:color w:val="2F4F4F"/>
        </w:rPr>
        <w:t xml:space="preserve">virtuaalisia lemmikkieläinleluja, animea, mangaa, videopelejä, elokuvia ja korttipeli</w:t>
      </w:r>
      <w:r>
        <w:t xml:space="preserve">. </w:t>
      </w:r>
      <w:r>
        <w:t xml:space="preserve">Sarja keskittyy Digimon-olentoihin, jotka ovat hirviöitä, jotka elävät "</w:t>
      </w:r>
      <w:r>
        <w:rPr>
          <w:color w:val="556B2F"/>
        </w:rPr>
        <w:t xml:space="preserve">digitaalisessa maailmassa</w:t>
      </w:r>
      <w:r>
        <w:t xml:space="preserve">", </w:t>
      </w:r>
      <w:r>
        <w:rPr>
          <w:color w:val="6B8E23"/>
        </w:rPr>
        <w:t xml:space="preserve">rinnakkaisuniversumissa, joka on saanut alkunsa Maan eri viestintäverkoista</w:t>
      </w:r>
      <w:r>
        <w:t xml:space="preserve">. </w:t>
      </w:r>
      <w:r>
        <w:t xml:space="preserve">Monissa versioissa Digimoneita kasvattavat ihmiset, joita kutsutaan </w:t>
      </w:r>
      <w:r>
        <w:rPr>
          <w:color w:val="A0522D"/>
        </w:rPr>
        <w:t xml:space="preserve">"Digidestineiksi" tai "Tamereiksi", </w:t>
      </w:r>
      <w:r>
        <w:t xml:space="preserve">ja he </w:t>
      </w:r>
      <w:r>
        <w:rPr>
          <w:color w:val="228B22"/>
        </w:rPr>
        <w:t xml:space="preserve">lyövät yhdessä pahoja Digimoneita ja ihmisroistoja</w:t>
      </w:r>
      <w:r>
        <w:t xml:space="preserve">, jotka </w:t>
      </w:r>
      <w:r>
        <w:rPr>
          <w:color w:val="191970"/>
        </w:rPr>
        <w:t xml:space="preserve">yrittävät tuhota </w:t>
      </w:r>
      <w:r>
        <w:rPr>
          <w:color w:val="8B0000"/>
        </w:rPr>
        <w:t xml:space="preserve">digitaalisen maailman rakenteen</w:t>
      </w:r>
      <w:r>
        <w:t xml:space="preserve">.</w:t>
      </w:r>
    </w:p>
    <w:p>
      <w:r>
        <w:rPr>
          <w:b/>
        </w:rPr>
        <w:t xml:space="preserve">Kysymys 0</w:t>
      </w:r>
    </w:p>
    <w:p>
      <w:r>
        <w:t xml:space="preserve">Mitä Digimon tarkoittaa?</w:t>
      </w:r>
    </w:p>
    <w:p>
      <w:r>
        <w:rPr>
          <w:b/>
        </w:rPr>
        <w:t xml:space="preserve">Kysymys 1</w:t>
      </w:r>
    </w:p>
    <w:p>
      <w:r>
        <w:t xml:space="preserve">Millaista viihdettä Digimon-sarja sisältää?</w:t>
      </w:r>
    </w:p>
    <w:p>
      <w:r>
        <w:rPr>
          <w:b/>
        </w:rPr>
        <w:t xml:space="preserve">Kysymys 2</w:t>
      </w:r>
    </w:p>
    <w:p>
      <w:r>
        <w:t xml:space="preserve">Mikä on digitaalinen maailma, jossa Digimon-olennot elävät?</w:t>
      </w:r>
    </w:p>
    <w:p>
      <w:r>
        <w:rPr>
          <w:b/>
        </w:rPr>
        <w:t xml:space="preserve">Kysymys 3</w:t>
      </w:r>
    </w:p>
    <w:p>
      <w:r>
        <w:t xml:space="preserve">Miksi kutsutaan ihmisiä, jotka kasvattavat digimoneita?</w:t>
      </w:r>
    </w:p>
    <w:p>
      <w:r>
        <w:rPr>
          <w:b/>
        </w:rPr>
        <w:t xml:space="preserve">Kysymys 4</w:t>
      </w:r>
    </w:p>
    <w:p>
      <w:r>
        <w:t xml:space="preserve">Mitkä ovat Digimon-pahisten päätavoitteet?</w:t>
      </w:r>
    </w:p>
    <w:p>
      <w:r>
        <w:rPr>
          <w:b/>
        </w:rPr>
        <w:t xml:space="preserve">Kysymys 5</w:t>
      </w:r>
    </w:p>
    <w:p>
      <w:r>
        <w:t xml:space="preserve">Mitä tarkoittaa Digi Monster?</w:t>
      </w:r>
    </w:p>
    <w:p>
      <w:r>
        <w:rPr>
          <w:b/>
        </w:rPr>
        <w:t xml:space="preserve">Kysymys 6</w:t>
      </w:r>
    </w:p>
    <w:p>
      <w:r>
        <w:t xml:space="preserve">Mikä termi viittaa kiinalaisen median franchisingiin?</w:t>
      </w:r>
    </w:p>
    <w:p>
      <w:r>
        <w:rPr>
          <w:b/>
        </w:rPr>
        <w:t xml:space="preserve">Kysymys 7</w:t>
      </w:r>
    </w:p>
    <w:p>
      <w:r>
        <w:t xml:space="preserve">Mitä te digi tamperelaiset teette?</w:t>
      </w:r>
    </w:p>
    <w:p>
      <w:r>
        <w:rPr>
          <w:b/>
        </w:rPr>
        <w:t xml:space="preserve">Kysymys 8</w:t>
      </w:r>
    </w:p>
    <w:p>
      <w:r>
        <w:t xml:space="preserve">Mitä digidiinalaiset yrittävät tuhota?</w:t>
      </w:r>
    </w:p>
    <w:p>
      <w:r>
        <w:rPr>
          <w:b/>
        </w:rPr>
        <w:t xml:space="preserve">Kysymys 9</w:t>
      </w:r>
    </w:p>
    <w:p>
      <w:r>
        <w:t xml:space="preserve">Mikä on maailma kaukana Maasta?</w:t>
      </w:r>
    </w:p>
    <w:p>
      <w:r>
        <w:rPr>
          <w:b/>
        </w:rPr>
        <w:t xml:space="preserve">Teksti numero 1</w:t>
      </w:r>
    </w:p>
    <w:p>
      <w:r>
        <w:rPr>
          <w:color w:val="A9A9A9"/>
        </w:rPr>
        <w:t xml:space="preserve">Pelisarja </w:t>
      </w:r>
      <w:r>
        <w:t xml:space="preserve">luotiin vuonna </w:t>
      </w:r>
      <w:r>
        <w:rPr>
          <w:color w:val="DCDCDC"/>
        </w:rPr>
        <w:t xml:space="preserve">1997 </w:t>
      </w:r>
      <w:r>
        <w:t xml:space="preserve">virtuaalisten lemmikkieläinten sarjana, joka muistuttaa nykyaikaisia </w:t>
      </w:r>
      <w:r>
        <w:rPr>
          <w:color w:val="2F4F4F"/>
        </w:rPr>
        <w:t xml:space="preserve">Tamagotchi- tai nano Giga Pet -leluja </w:t>
      </w:r>
      <w:r>
        <w:t xml:space="preserve">ja on saanut niihin vaikutteita</w:t>
      </w:r>
      <w:r>
        <w:t xml:space="preserve">. </w:t>
      </w:r>
      <w:r>
        <w:t xml:space="preserve">Aluksi olennot suunniteltiin näyttämään söpöiltä ja ikonisilta jopa laitteiden pienillä näytöillä, mutta myöhemmässä kehityksessä ne luotiin </w:t>
      </w:r>
      <w:r>
        <w:rPr>
          <w:color w:val="556B2F"/>
        </w:rPr>
        <w:t xml:space="preserve">amerikkalaisista sarjakuvista</w:t>
      </w:r>
      <w:r>
        <w:t xml:space="preserve"> vaikutteita saaneeseen, kovemman terävään tyyliin</w:t>
      </w:r>
      <w:r>
        <w:t xml:space="preserve">. </w:t>
      </w:r>
      <w:r>
        <w:t xml:space="preserve">Sarja sai vauhtia </w:t>
      </w:r>
      <w:r>
        <w:rPr>
          <w:color w:val="6B8E23"/>
        </w:rPr>
        <w:t xml:space="preserve">ensimmäisen anime-versionsa</w:t>
      </w:r>
      <w:r>
        <w:t xml:space="preserve">, </w:t>
      </w:r>
      <w:r>
        <w:rPr>
          <w:color w:val="A0522D"/>
        </w:rPr>
        <w:t xml:space="preserve">Digimon Adventure, </w:t>
      </w:r>
      <w:r>
        <w:t xml:space="preserve">ja </w:t>
      </w:r>
      <w:r>
        <w:rPr>
          <w:color w:val="228B22"/>
        </w:rPr>
        <w:t xml:space="preserve">varhaisen videopelin</w:t>
      </w:r>
      <w:r>
        <w:t xml:space="preserve">, </w:t>
      </w:r>
      <w:r>
        <w:rPr>
          <w:color w:val="191970"/>
        </w:rPr>
        <w:t xml:space="preserve">Digimon Worldin, </w:t>
      </w:r>
      <w:r>
        <w:t xml:space="preserve">myötä, </w:t>
      </w:r>
      <w:r>
        <w:t xml:space="preserve">jotka molemmat julkaistiin </w:t>
      </w:r>
      <w:r>
        <w:rPr>
          <w:color w:val="8B0000"/>
        </w:rPr>
        <w:t xml:space="preserve">vuonna 1999</w:t>
      </w:r>
      <w:r>
        <w:t xml:space="preserve">. </w:t>
      </w:r>
      <w:r>
        <w:rPr>
          <w:color w:val="483D8B"/>
        </w:rPr>
        <w:t xml:space="preserve">Animea </w:t>
      </w:r>
      <w:r>
        <w:t xml:space="preserve">ja siihen perustuvia elokuvia on esitetty </w:t>
      </w:r>
      <w:r>
        <w:t xml:space="preserve">useita kausia, </w:t>
      </w:r>
      <w:r>
        <w:t xml:space="preserve">ja videopelisarja on laajentunut roolipelien, kilpa-ajojen, taistelujen ja MMORPG:iden kaltaisiin genreihin. Myös muita mediamuotoja on julkaistu.</w:t>
      </w:r>
    </w:p>
    <w:p>
      <w:r>
        <w:rPr>
          <w:b/>
        </w:rPr>
        <w:t xml:space="preserve">Kysymys 0</w:t>
      </w:r>
    </w:p>
    <w:p>
      <w:r>
        <w:t xml:space="preserve">Milloin Digimon ilmestyi ensimmäisen kerran?</w:t>
      </w:r>
    </w:p>
    <w:p>
      <w:r>
        <w:rPr>
          <w:b/>
        </w:rPr>
        <w:t xml:space="preserve">Kysymys 1</w:t>
      </w:r>
    </w:p>
    <w:p>
      <w:r>
        <w:t xml:space="preserve">Nimeä alkuperäinen Digimon-anime.</w:t>
      </w:r>
    </w:p>
    <w:p>
      <w:r>
        <w:rPr>
          <w:b/>
        </w:rPr>
        <w:t xml:space="preserve">Kysymys 2</w:t>
      </w:r>
    </w:p>
    <w:p>
      <w:r>
        <w:t xml:space="preserve">Nimeä vuonna 1999 julkaistu Digimon-videopeli.</w:t>
      </w:r>
    </w:p>
    <w:p>
      <w:r>
        <w:rPr>
          <w:b/>
        </w:rPr>
        <w:t xml:space="preserve">Kysymys 3</w:t>
      </w:r>
    </w:p>
    <w:p>
      <w:r>
        <w:t xml:space="preserve">Nimeä kaksi lelutyyppiä, joita alkuperäiset Digimonit muistuttivat läheisesti.</w:t>
      </w:r>
    </w:p>
    <w:p>
      <w:r>
        <w:rPr>
          <w:b/>
        </w:rPr>
        <w:t xml:space="preserve">Kysymys 4</w:t>
      </w:r>
    </w:p>
    <w:p>
      <w:r>
        <w:t xml:space="preserve">Milloin Digimon-sarja luotiin?</w:t>
      </w:r>
    </w:p>
    <w:p>
      <w:r>
        <w:rPr>
          <w:b/>
        </w:rPr>
        <w:t xml:space="preserve">Kysymys 5</w:t>
      </w:r>
    </w:p>
    <w:p>
      <w:r>
        <w:t xml:space="preserve">Mikä vaikutti Digimonien ulkoasuun?</w:t>
      </w:r>
    </w:p>
    <w:p>
      <w:r>
        <w:rPr>
          <w:b/>
        </w:rPr>
        <w:t xml:space="preserve">Kysymys 6</w:t>
      </w:r>
    </w:p>
    <w:p>
      <w:r>
        <w:t xml:space="preserve">Minä vuonna Digimon-videopeli julkaistiin?</w:t>
      </w:r>
    </w:p>
    <w:p>
      <w:r>
        <w:rPr>
          <w:b/>
        </w:rPr>
        <w:t xml:space="preserve">Kysymys 7</w:t>
      </w:r>
    </w:p>
    <w:p>
      <w:r>
        <w:t xml:space="preserve">Mikä alkoi sarjasta oikeita lemmikkejä?</w:t>
      </w:r>
    </w:p>
    <w:p>
      <w:r>
        <w:rPr>
          <w:b/>
        </w:rPr>
        <w:t xml:space="preserve">Kysymys 8</w:t>
      </w:r>
    </w:p>
    <w:p>
      <w:r>
        <w:t xml:space="preserve">Mikä aiheutti sen, että franchising menetti vauhtinsa?</w:t>
      </w:r>
    </w:p>
    <w:p>
      <w:r>
        <w:rPr>
          <w:b/>
        </w:rPr>
        <w:t xml:space="preserve">Kysymys 9</w:t>
      </w:r>
    </w:p>
    <w:p>
      <w:r>
        <w:t xml:space="preserve">Mitä julkaistiin vuonna 1990</w:t>
      </w:r>
    </w:p>
    <w:p>
      <w:r>
        <w:rPr>
          <w:b/>
        </w:rPr>
        <w:t xml:space="preserve">Kysymys 10</w:t>
      </w:r>
    </w:p>
    <w:p>
      <w:r>
        <w:t xml:space="preserve">Mitä esitetään usean kauden ajan elokuvien pohjalta?</w:t>
      </w:r>
    </w:p>
    <w:p>
      <w:r>
        <w:rPr>
          <w:b/>
        </w:rPr>
        <w:t xml:space="preserve">Kysymys 11</w:t>
      </w:r>
    </w:p>
    <w:p>
      <w:r>
        <w:t xml:space="preserve">Minkä amerikkalaisen median alkuperäisen perusteella sinä äiti?</w:t>
      </w:r>
    </w:p>
    <w:p>
      <w:r>
        <w:rPr>
          <w:b/>
        </w:rPr>
        <w:t xml:space="preserve">Teksti numero 2</w:t>
      </w:r>
    </w:p>
    <w:p>
      <w:r>
        <w:rPr>
          <w:color w:val="A9A9A9"/>
        </w:rPr>
        <w:t xml:space="preserve">Digimon </w:t>
      </w:r>
      <w:r>
        <w:t xml:space="preserve">suunniteltiin alun perin </w:t>
      </w:r>
      <w:r>
        <w:rPr>
          <w:color w:val="DCDCDC"/>
        </w:rPr>
        <w:t xml:space="preserve">virtuaaliseksi lemmikkileluksi </w:t>
      </w:r>
      <w:r>
        <w:t xml:space="preserve">Tamagotchien tapaan, ja siksi se otti vaikutteita Tamagotchien söpöstä ja pyöreästä muotoilusta</w:t>
      </w:r>
      <w:r>
        <w:t xml:space="preserve">.</w:t>
      </w:r>
      <w:r>
        <w:t xml:space="preserve"> Näyttöjen pieni pinta-ala (</w:t>
      </w:r>
      <w:r>
        <w:rPr>
          <w:color w:val="2F4F4F"/>
        </w:rPr>
        <w:t xml:space="preserve">16 x 16 pikseliä) </w:t>
      </w:r>
      <w:r>
        <w:t xml:space="preserve">tarkoitti, että hahmosuunnittelijoiden oli luotava hirviöitä, joiden muodot olisivat helposti tunnistettavissa. Monet varhaisista Digimon-hahmoista - mukaan lukien </w:t>
      </w:r>
      <w:r>
        <w:rPr>
          <w:color w:val="556B2F"/>
        </w:rPr>
        <w:t xml:space="preserve">Tyrannomon</w:t>
      </w:r>
      <w:r>
        <w:t xml:space="preserve">, ensimmäinen koskaan luotu </w:t>
      </w:r>
      <w:r>
        <w:t xml:space="preserve">Digimon</w:t>
      </w:r>
      <w:r>
        <w:t xml:space="preserve"> - perustuivat </w:t>
      </w:r>
      <w:r>
        <w:rPr>
          <w:color w:val="6B8E23"/>
        </w:rPr>
        <w:t xml:space="preserve">dinosauruksiin. </w:t>
      </w:r>
      <w:r>
        <w:t xml:space="preserve">Monia muita piirustuksia loi </w:t>
      </w:r>
      <w:r>
        <w:rPr>
          <w:color w:val="A0522D"/>
        </w:rPr>
        <w:t xml:space="preserve">Kenji Watanabe, </w:t>
      </w:r>
      <w:r>
        <w:t xml:space="preserve">joka otettiin mukaan auttamaan "X-Antibody"-olentojen ja Digimon-keräilykorttipelin taiteen suunnittelussa. Watanabe sai vaikutteita </w:t>
      </w:r>
      <w:r>
        <w:rPr>
          <w:color w:val="228B22"/>
        </w:rPr>
        <w:t xml:space="preserve">amerikkalaisista sarjakuvista, </w:t>
      </w:r>
      <w:r>
        <w:t xml:space="preserve">jotka alkoivat saada suosiota Japanissa, ja siksi hän alkoi tehdä hahmoistaan </w:t>
      </w:r>
      <w:r>
        <w:rPr>
          <w:color w:val="191970"/>
        </w:rPr>
        <w:t xml:space="preserve">vahvempia ja "siistejä"</w:t>
      </w:r>
      <w:r>
        <w:t xml:space="preserve">. </w:t>
      </w:r>
      <w:r>
        <w:rPr>
          <w:color w:val="8B0000"/>
        </w:rPr>
        <w:t xml:space="preserve">Hahmojen </w:t>
      </w:r>
      <w:r>
        <w:t xml:space="preserve">luomisprosessi on kuitenkin suurimman osan sarjan historiasta ollut yhteistoiminnallinen ja riippuvainen keskusteluista ja aivoriihistä.</w:t>
      </w:r>
    </w:p>
    <w:p>
      <w:r>
        <w:rPr>
          <w:b/>
        </w:rPr>
        <w:t xml:space="preserve">Kysymys 0</w:t>
      </w:r>
    </w:p>
    <w:p>
      <w:r>
        <w:t xml:space="preserve">Millainen lelu olivat alkuperäiset Digimonit?</w:t>
      </w:r>
    </w:p>
    <w:p>
      <w:r>
        <w:rPr>
          <w:b/>
        </w:rPr>
        <w:t xml:space="preserve">Kysymys 1</w:t>
      </w:r>
    </w:p>
    <w:p>
      <w:r>
        <w:t xml:space="preserve">Minkälaisten olentojen mukaan varhaiset digimonit mallinnettiin?</w:t>
      </w:r>
    </w:p>
    <w:p>
      <w:r>
        <w:rPr>
          <w:b/>
        </w:rPr>
        <w:t xml:space="preserve">Kysymys 2</w:t>
      </w:r>
    </w:p>
    <w:p>
      <w:r>
        <w:t xml:space="preserve">Mitä amerikkalaisten sarjakuvien ominaisuuksia myöhemmät digimon-sukupolvet yrittivät vangita?</w:t>
      </w:r>
    </w:p>
    <w:p>
      <w:r>
        <w:rPr>
          <w:b/>
        </w:rPr>
        <w:t xml:space="preserve">Kysymys 3</w:t>
      </w:r>
    </w:p>
    <w:p>
      <w:r>
        <w:t xml:space="preserve">Kuka suunnittelija vastasi Digimon-hahmojen länsimaistamisesta?</w:t>
      </w:r>
    </w:p>
    <w:p>
      <w:r>
        <w:rPr>
          <w:b/>
        </w:rPr>
        <w:t xml:space="preserve">Kysymys 4</w:t>
      </w:r>
    </w:p>
    <w:p>
      <w:r>
        <w:t xml:space="preserve">Mikä oli alkuperäisen Digimon-hahmon nimi?</w:t>
      </w:r>
    </w:p>
    <w:p>
      <w:r>
        <w:rPr>
          <w:b/>
        </w:rPr>
        <w:t xml:space="preserve">Kysymys 5</w:t>
      </w:r>
    </w:p>
    <w:p>
      <w:r>
        <w:t xml:space="preserve">Mikä oli Digimon-lelun näytön koko?</w:t>
      </w:r>
    </w:p>
    <w:p>
      <w:r>
        <w:rPr>
          <w:b/>
        </w:rPr>
        <w:t xml:space="preserve">Kysymys 6</w:t>
      </w:r>
    </w:p>
    <w:p>
      <w:r>
        <w:t xml:space="preserve">Mihin eläimiin digimonit perustuivat?</w:t>
      </w:r>
    </w:p>
    <w:p>
      <w:r>
        <w:rPr>
          <w:b/>
        </w:rPr>
        <w:t xml:space="preserve">Kysymys 7</w:t>
      </w:r>
    </w:p>
    <w:p>
      <w:r>
        <w:t xml:space="preserve">Kuka suunnitteli Digimon-korttipelin?</w:t>
      </w:r>
    </w:p>
    <w:p>
      <w:r>
        <w:rPr>
          <w:b/>
        </w:rPr>
        <w:t xml:space="preserve">Kysymys 8</w:t>
      </w:r>
    </w:p>
    <w:p>
      <w:r>
        <w:t xml:space="preserve">Miten Watanabe sai vaikutusvaltansa?</w:t>
      </w:r>
    </w:p>
    <w:p>
      <w:r>
        <w:rPr>
          <w:b/>
        </w:rPr>
        <w:t xml:space="preserve">Kysymys 9</w:t>
      </w:r>
    </w:p>
    <w:p>
      <w:r>
        <w:t xml:space="preserve">Mikä perustui alun perin todelliseen lemmikkieläimeen?</w:t>
      </w:r>
    </w:p>
    <w:p>
      <w:r>
        <w:rPr>
          <w:b/>
        </w:rPr>
        <w:t xml:space="preserve">Kysymys 10</w:t>
      </w:r>
    </w:p>
    <w:p>
      <w:r>
        <w:t xml:space="preserve"> Monet suosituimmista Digimon on?</w:t>
      </w:r>
    </w:p>
    <w:p>
      <w:r>
        <w:rPr>
          <w:b/>
        </w:rPr>
        <w:t xml:space="preserve">Kysymys 11</w:t>
      </w:r>
    </w:p>
    <w:p>
      <w:r>
        <w:t xml:space="preserve">Mikä amerikkalainen media vaikutti ensimmäiseen Digimoniin?</w:t>
      </w:r>
    </w:p>
    <w:p>
      <w:r>
        <w:rPr>
          <w:b/>
        </w:rPr>
        <w:t xml:space="preserve">Kysymys 12</w:t>
      </w:r>
    </w:p>
    <w:p>
      <w:r>
        <w:t xml:space="preserve">Mitkä asiat olivat tulossa epäsuosittuja Japanissa?</w:t>
      </w:r>
    </w:p>
    <w:p>
      <w:r>
        <w:rPr>
          <w:b/>
        </w:rPr>
        <w:t xml:space="preserve">Kysymys 13</w:t>
      </w:r>
    </w:p>
    <w:p>
      <w:r>
        <w:t xml:space="preserve">Mikä on useimmiten ollut yksilöllinen prosessi koko franchising-historian ajan?</w:t>
      </w:r>
    </w:p>
    <w:p>
      <w:r>
        <w:rPr>
          <w:b/>
        </w:rPr>
        <w:t xml:space="preserve">Teksti numero 3</w:t>
      </w:r>
    </w:p>
    <w:p>
      <w:r>
        <w:rPr>
          <w:color w:val="A9A9A9"/>
        </w:rPr>
        <w:t xml:space="preserve">Digimonit kuoriutuvat erityyppisistä munista, joita kutsutaan </w:t>
      </w:r>
      <w:r>
        <w:rPr>
          <w:color w:val="DCDCDC"/>
        </w:rPr>
        <w:t xml:space="preserve">Digi-muniksi </w:t>
      </w:r>
      <w:r>
        <w:t xml:space="preserve">(デジタマ, Dejitama?). Sarjan englanninkielisissä versioissa on olemassa toisenlainen Digi-muna, jota voidaan käyttää Digimonien digivolvointiin eli muuttamiseen. Tätä toista Digi-Egg-tyyppiä kutsutaan </w:t>
      </w:r>
      <w:r>
        <w:t xml:space="preserve">japaniksi </w:t>
      </w:r>
      <w:r>
        <w:t xml:space="preserve">nimellä </w:t>
      </w:r>
      <w:r>
        <w:rPr>
          <w:color w:val="2F4F4F"/>
        </w:rPr>
        <w:t xml:space="preserve">Digimental </w:t>
      </w:r>
      <w:r>
        <w:t xml:space="preserve">(デジメンタル, Dejimentaru?). (Tämäntyyppinen digi-muna oli myös esillä tärkeänä esineenä koko 2. kauden ajan, sillä se oli Digivoluution tapa, joka oli saatavilla vain tietyille hahmoille tietyissä kohdissa kauden aikana). Ne vanhenevat "</w:t>
      </w:r>
      <w:r>
        <w:rPr>
          <w:color w:val="556B2F"/>
        </w:rPr>
        <w:t xml:space="preserve">Digivoluutioksi" </w:t>
      </w:r>
      <w:r>
        <w:t xml:space="preserve">kutsutun prosessin avulla</w:t>
      </w:r>
      <w:r>
        <w:t xml:space="preserve">, joka </w:t>
      </w:r>
      <w:r>
        <w:rPr>
          <w:color w:val="6B8E23"/>
        </w:rPr>
        <w:t xml:space="preserve">muuttaa niiden ulkonäköä ja lisää </w:t>
      </w:r>
      <w:r>
        <w:rPr>
          <w:color w:val="A0522D"/>
        </w:rPr>
        <w:t xml:space="preserve">niiden voimia</w:t>
      </w:r>
      <w:r>
        <w:t xml:space="preserve">. </w:t>
      </w:r>
      <w:r>
        <w:rPr>
          <w:color w:val="228B22"/>
        </w:rPr>
        <w:t xml:space="preserve">Digivoluution </w:t>
      </w:r>
      <w:r>
        <w:t xml:space="preserve">vaikutus </w:t>
      </w:r>
      <w:r>
        <w:t xml:space="preserve">ei kuitenkaan ole pysyvä animen päähenkilöiden kumppani-digimonissa, ja digivoluution läpikäyneet digimonit palaavat useimmiten entiseen muotoonsa taistelun jälkeen tai jos he ovat liian heikkoja jatkaakseen. </w:t>
      </w:r>
      <w:r>
        <w:rPr>
          <w:color w:val="191970"/>
        </w:rPr>
        <w:t xml:space="preserve">Jotkut digimonit käyttäytyvät </w:t>
      </w:r>
      <w:r>
        <w:rPr>
          <w:color w:val="8B0000"/>
        </w:rPr>
        <w:t xml:space="preserve">villiintyneesti</w:t>
      </w:r>
      <w:r>
        <w:rPr>
          <w:color w:val="191970"/>
        </w:rPr>
        <w:t xml:space="preserve">. </w:t>
      </w:r>
      <w:r>
        <w:rPr>
          <w:color w:val="191970"/>
        </w:rPr>
        <w:t xml:space="preserve">Useimmat kuitenkin kykenevät älykkyyteen ja ihmispuheeseen</w:t>
      </w:r>
      <w:r>
        <w:t xml:space="preserve">. </w:t>
      </w:r>
      <w:r>
        <w:t xml:space="preserve">Ne pystyvät digivolvoitumaan käyttämällä </w:t>
      </w:r>
      <w:r>
        <w:rPr>
          <w:color w:val="483D8B"/>
        </w:rPr>
        <w:t xml:space="preserve">digivicejä</w:t>
      </w:r>
      <w:r>
        <w:t xml:space="preserve">, joita niiden ihmiskumppaneilla on</w:t>
      </w:r>
      <w:r>
        <w:t xml:space="preserve">.</w:t>
      </w:r>
      <w:r>
        <w:t xml:space="preserve"> Joissain tapauksissa, kuten ensimmäisessä sarjassa, DigiDestinoitujen (alkuperäisessä japaninkielisessä versiossa "valitut lapset") oli löydettävä erikoisesineitä, kuten vaakunoita ja tunnisteita, jotta digimonit voisivat digivolvoitua evoluution myöhempiin vaiheisiin, jotka tunnetaan dubissa nimillä Ultimate ja Mega.</w:t>
      </w:r>
    </w:p>
    <w:p>
      <w:r>
        <w:rPr>
          <w:b/>
        </w:rPr>
        <w:t xml:space="preserve">Kysymys 0</w:t>
      </w:r>
    </w:p>
    <w:p>
      <w:r>
        <w:t xml:space="preserve">Miten digimonit kehittyvät?</w:t>
      </w:r>
    </w:p>
    <w:p>
      <w:r>
        <w:rPr>
          <w:b/>
        </w:rPr>
        <w:t xml:space="preserve">Kysymys 1</w:t>
      </w:r>
    </w:p>
    <w:p>
      <w:r>
        <w:t xml:space="preserve">Miten digimonit syntyvät?</w:t>
      </w:r>
    </w:p>
    <w:p>
      <w:r>
        <w:rPr>
          <w:b/>
        </w:rPr>
        <w:t xml:space="preserve">Kysymys 2</w:t>
      </w:r>
    </w:p>
    <w:p>
      <w:r>
        <w:t xml:space="preserve">Mikä on digimonien ikääntymisprosessin nimi?</w:t>
      </w:r>
    </w:p>
    <w:p>
      <w:r>
        <w:rPr>
          <w:b/>
        </w:rPr>
        <w:t xml:space="preserve">Kysymys 3</w:t>
      </w:r>
    </w:p>
    <w:p>
      <w:r>
        <w:t xml:space="preserve">Miten digivoluutio vaikuttaa digimoniin?</w:t>
      </w:r>
    </w:p>
    <w:p>
      <w:r>
        <w:rPr>
          <w:b/>
        </w:rPr>
        <w:t xml:space="preserve">Kysymys 4</w:t>
      </w:r>
    </w:p>
    <w:p>
      <w:r>
        <w:t xml:space="preserve">Ovatko kaikki digimonit aivottomia hirviöitä?</w:t>
      </w:r>
    </w:p>
    <w:p>
      <w:r>
        <w:rPr>
          <w:b/>
        </w:rPr>
        <w:t xml:space="preserve">Kysymys 5</w:t>
      </w:r>
    </w:p>
    <w:p>
      <w:r>
        <w:t xml:space="preserve">Mikä oli niiden munien nimi, joista digimonit kuoriutuivat?</w:t>
      </w:r>
    </w:p>
    <w:p>
      <w:r>
        <w:rPr>
          <w:b/>
        </w:rPr>
        <w:t xml:space="preserve">Kysymys 6</w:t>
      </w:r>
    </w:p>
    <w:p>
      <w:r>
        <w:t xml:space="preserve">Mikä on toisenlaisen Digi-Eggsin nimi?</w:t>
      </w:r>
    </w:p>
    <w:p>
      <w:r>
        <w:rPr>
          <w:b/>
        </w:rPr>
        <w:t xml:space="preserve">Kysymys 7</w:t>
      </w:r>
    </w:p>
    <w:p>
      <w:r>
        <w:t xml:space="preserve">Mikä on Digi-Eggsin vanhenemisprosessi?</w:t>
      </w:r>
    </w:p>
    <w:p>
      <w:r>
        <w:rPr>
          <w:b/>
        </w:rPr>
        <w:t xml:space="preserve">Kysymys 8</w:t>
      </w:r>
    </w:p>
    <w:p>
      <w:r>
        <w:t xml:space="preserve">Mitä esineitä käytettiin auttamaan digimonien kehittymistä? </w:t>
      </w:r>
    </w:p>
    <w:p>
      <w:r>
        <w:rPr>
          <w:b/>
        </w:rPr>
        <w:t xml:space="preserve">Kysymys 9</w:t>
      </w:r>
    </w:p>
    <w:p>
      <w:r>
        <w:t xml:space="preserve">Oletteko te linnut kuoriutunut mistä?</w:t>
      </w:r>
    </w:p>
    <w:p>
      <w:r>
        <w:rPr>
          <w:b/>
        </w:rPr>
        <w:t xml:space="preserve">Kysymys 10</w:t>
      </w:r>
    </w:p>
    <w:p>
      <w:r>
        <w:t xml:space="preserve">Millaista munaa digimonit käyttävät kehittyäkseen henkisesti?</w:t>
      </w:r>
    </w:p>
    <w:p>
      <w:r>
        <w:rPr>
          <w:b/>
        </w:rPr>
        <w:t xml:space="preserve">Kysymys 11</w:t>
      </w:r>
    </w:p>
    <w:p>
      <w:r>
        <w:t xml:space="preserve">Miten Digi-munat kehittyvät</w:t>
      </w:r>
    </w:p>
    <w:p>
      <w:r>
        <w:rPr>
          <w:b/>
        </w:rPr>
        <w:t xml:space="preserve">Kysymys 12</w:t>
      </w:r>
    </w:p>
    <w:p>
      <w:r>
        <w:t xml:space="preserve">Mikä lisääntyy pysyvästi, kun digimonit kehittyvät?</w:t>
      </w:r>
    </w:p>
    <w:p>
      <w:r>
        <w:rPr>
          <w:b/>
        </w:rPr>
        <w:t xml:space="preserve">Kysymys 13</w:t>
      </w:r>
    </w:p>
    <w:p>
      <w:r>
        <w:t xml:space="preserve">Miten useimmat digimonit käyttäytyvät?</w:t>
      </w:r>
    </w:p>
    <w:p>
      <w:r>
        <w:rPr>
          <w:b/>
        </w:rPr>
        <w:t xml:space="preserve">Teksti numero 4</w:t>
      </w:r>
    </w:p>
    <w:p>
      <w:r>
        <w:rPr>
          <w:color w:val="A9A9A9"/>
        </w:rPr>
        <w:t xml:space="preserve">Ensimmäinen </w:t>
      </w:r>
      <w:r>
        <w:rPr>
          <w:color w:val="A9A9A9"/>
        </w:rPr>
        <w:t xml:space="preserve">Digimon-anime </w:t>
      </w:r>
      <w:r>
        <w:rPr>
          <w:color w:val="2F4F4F"/>
        </w:rPr>
        <w:t xml:space="preserve">esitteli </w:t>
      </w:r>
      <w:r>
        <w:rPr>
          <w:color w:val="556B2F"/>
        </w:rPr>
        <w:t xml:space="preserve">Digimonien elinkaaren</w:t>
      </w:r>
      <w:r>
        <w:t xml:space="preserve">: </w:t>
      </w:r>
      <w:r>
        <w:t xml:space="preserve">Ne vanhenevat samalla tavalla kuin oikeat organismit, mutta eivät kuole normaalioloissa, koska ne on tehty </w:t>
      </w:r>
      <w:r>
        <w:rPr>
          <w:color w:val="6B8E23"/>
        </w:rPr>
        <w:t xml:space="preserve">uudelleenmuokattavasta datasta</w:t>
      </w:r>
      <w:r>
        <w:t xml:space="preserve">, joka näkyy koko sarjan ajan</w:t>
      </w:r>
      <w:r>
        <w:t xml:space="preserve">. </w:t>
      </w:r>
      <w:r>
        <w:rPr>
          <w:color w:val="A0522D"/>
        </w:rPr>
        <w:t xml:space="preserve">Jokainen kuolemaan johtavan haavan saanut digimon </w:t>
      </w:r>
      <w:r>
        <w:rPr>
          <w:color w:val="228B22"/>
        </w:rPr>
        <w:t xml:space="preserve">hajoaa äärettömän pieniksi datan palasiksi</w:t>
      </w:r>
      <w:r>
        <w:t xml:space="preserve">. </w:t>
      </w:r>
      <w:r>
        <w:rPr>
          <w:color w:val="191970"/>
        </w:rPr>
        <w:t xml:space="preserve">Tieto muodostuu sitten uudelleen Digi-munaksi, joka kuoriutuu, kun sitä </w:t>
      </w:r>
      <w:r>
        <w:rPr>
          <w:color w:val="8B0000"/>
        </w:rPr>
        <w:t xml:space="preserve">hierotaan hellästi</w:t>
      </w:r>
      <w:r>
        <w:rPr>
          <w:color w:val="483D8B"/>
        </w:rPr>
        <w:t xml:space="preserve">, </w:t>
      </w:r>
      <w:r>
        <w:t xml:space="preserve">ja Digimon </w:t>
      </w:r>
      <w:r>
        <w:rPr>
          <w:color w:val="3CB371"/>
        </w:rPr>
        <w:t xml:space="preserve">käy läpi elämänsä uudelleen</w:t>
      </w:r>
      <w:r>
        <w:t xml:space="preserve">. Digimonit, jotka syntyvät uudelleen tällä tavoin, säilyttävät joskus osan tai kaikki muistonsa edellisestä elämästään. </w:t>
      </w:r>
      <w:r>
        <w:rPr>
          <w:color w:val="BC8F8F"/>
        </w:rPr>
        <w:t xml:space="preserve">Jos digimonien tiedot kuitenkin tuhoutuvat kokonaan</w:t>
      </w:r>
      <w:r>
        <w:rPr>
          <w:color w:val="663399"/>
        </w:rPr>
        <w:t xml:space="preserve">, </w:t>
      </w:r>
      <w:r>
        <w:rPr>
          <w:color w:val="008080"/>
        </w:rPr>
        <w:t xml:space="preserve">ne kuolevat</w:t>
      </w:r>
      <w:r>
        <w:t xml:space="preserve">.</w:t>
      </w:r>
    </w:p>
    <w:p>
      <w:r>
        <w:rPr>
          <w:b/>
        </w:rPr>
        <w:t xml:space="preserve">Kysymys 0</w:t>
      </w:r>
    </w:p>
    <w:p>
      <w:r>
        <w:t xml:space="preserve">Onko olemassa olosuhteita, joissa digimon ei voi syntyä uudelleen?</w:t>
      </w:r>
    </w:p>
    <w:p>
      <w:r>
        <w:rPr>
          <w:b/>
        </w:rPr>
        <w:t xml:space="preserve">Kysymys 1</w:t>
      </w:r>
    </w:p>
    <w:p>
      <w:r>
        <w:t xml:space="preserve">Mitä tyypillisesti tapahtuu, kun digimonit tapetaan?</w:t>
      </w:r>
    </w:p>
    <w:p>
      <w:r>
        <w:rPr>
          <w:b/>
        </w:rPr>
        <w:t xml:space="preserve">Kysymys 2</w:t>
      </w:r>
    </w:p>
    <w:p>
      <w:r>
        <w:t xml:space="preserve">Mistä digimonit on tehty?</w:t>
      </w:r>
    </w:p>
    <w:p>
      <w:r>
        <w:rPr>
          <w:b/>
        </w:rPr>
        <w:t xml:space="preserve">Kysymys 3</w:t>
      </w:r>
    </w:p>
    <w:p>
      <w:r>
        <w:t xml:space="preserve">Miten digimon syntyy uudelleen?</w:t>
      </w:r>
    </w:p>
    <w:p>
      <w:r>
        <w:rPr>
          <w:b/>
        </w:rPr>
        <w:t xml:space="preserve">Kysymys 4</w:t>
      </w:r>
    </w:p>
    <w:p>
      <w:r>
        <w:t xml:space="preserve">Milloin digimonien elinkaari kuvattiin ensimmäisen kerran?</w:t>
      </w:r>
    </w:p>
    <w:p>
      <w:r>
        <w:rPr>
          <w:b/>
        </w:rPr>
        <w:t xml:space="preserve">Kysymys 5</w:t>
      </w:r>
    </w:p>
    <w:p>
      <w:r>
        <w:t xml:space="preserve">Mitä esiteltiin ensimmäisessä Digimon-animaatiossa?</w:t>
      </w:r>
    </w:p>
    <w:p>
      <w:r>
        <w:rPr>
          <w:b/>
        </w:rPr>
        <w:t xml:space="preserve">Kysymys 6</w:t>
      </w:r>
    </w:p>
    <w:p>
      <w:r>
        <w:t xml:space="preserve">Mitä tapahtui digimonille, joka saa kuolettavan haavan?</w:t>
      </w:r>
    </w:p>
    <w:p>
      <w:r>
        <w:rPr>
          <w:b/>
        </w:rPr>
        <w:t xml:space="preserve">Kysymys 7</w:t>
      </w:r>
    </w:p>
    <w:p>
      <w:r>
        <w:t xml:space="preserve">Mitä digimonille tapahtuu sen jälkeen, kun se liukenee?</w:t>
      </w:r>
    </w:p>
    <w:p>
      <w:r>
        <w:rPr>
          <w:b/>
        </w:rPr>
        <w:t xml:space="preserve">Kysymys 8</w:t>
      </w:r>
    </w:p>
    <w:p>
      <w:r>
        <w:t xml:space="preserve">Mitä tapahtuu, jos Digimonin tiedot tuhoutuvat kokonaan?</w:t>
      </w:r>
    </w:p>
    <w:p>
      <w:r>
        <w:rPr>
          <w:b/>
        </w:rPr>
        <w:t xml:space="preserve">Kysymys 9</w:t>
      </w:r>
    </w:p>
    <w:p>
      <w:r>
        <w:t xml:space="preserve">Millä edellytyksillä Digimonien on synnyttävä uudelleen?</w:t>
      </w:r>
    </w:p>
    <w:p>
      <w:r>
        <w:rPr>
          <w:b/>
        </w:rPr>
        <w:t xml:space="preserve">Kysymys 10</w:t>
      </w:r>
    </w:p>
    <w:p>
      <w:r>
        <w:t xml:space="preserve">Mitä tapahtuu, kun digimon saa ei-tappavan haavan?</w:t>
      </w:r>
    </w:p>
    <w:p>
      <w:r>
        <w:rPr>
          <w:b/>
        </w:rPr>
        <w:t xml:space="preserve">Kysymys 11</w:t>
      </w:r>
    </w:p>
    <w:p>
      <w:r>
        <w:t xml:space="preserve">Mitä ensimmäinen Digimon-peli esitteli?</w:t>
      </w:r>
    </w:p>
    <w:p>
      <w:r>
        <w:rPr>
          <w:b/>
        </w:rPr>
        <w:t xml:space="preserve">Kysymys 12</w:t>
      </w:r>
    </w:p>
    <w:p>
      <w:r>
        <w:t xml:space="preserve">Minkä tekeminen aiheuttaa digimonien uudelleensyntymisen?</w:t>
      </w:r>
    </w:p>
    <w:p>
      <w:r>
        <w:rPr>
          <w:b/>
        </w:rPr>
        <w:t xml:space="preserve">Kysymys 13</w:t>
      </w:r>
    </w:p>
    <w:p>
      <w:r>
        <w:t xml:space="preserve">Mitä tehdään datan asetuskokoonpanosta?</w:t>
      </w:r>
    </w:p>
    <w:p>
      <w:r>
        <w:rPr>
          <w:b/>
        </w:rPr>
        <w:t xml:space="preserve">Teksti numero 5</w:t>
      </w:r>
    </w:p>
    <w:p>
      <w:r>
        <w:t xml:space="preserve">Digimonit alkoivat digitaalisina lemmikkeinä nimeltä "</w:t>
      </w:r>
      <w:r>
        <w:rPr>
          <w:color w:val="A9A9A9"/>
        </w:rPr>
        <w:t xml:space="preserve">Digital Monsters</w:t>
      </w:r>
      <w:r>
        <w:t xml:space="preserve">", jotka muistuttivat Tamagotchien tyyliä ja konseptia. </w:t>
      </w:r>
      <w:r>
        <w:rPr>
          <w:color w:val="DCDCDC"/>
        </w:rPr>
        <w:t xml:space="preserve">WiZ suunnitteli </w:t>
      </w:r>
      <w:r>
        <w:t xml:space="preserve">sen </w:t>
      </w:r>
      <w:r>
        <w:rPr>
          <w:color w:val="DCDCDC"/>
        </w:rPr>
        <w:t xml:space="preserve">ja Bandai julkaisi sen </w:t>
      </w:r>
      <w:r>
        <w:rPr>
          <w:color w:val="2F4F4F"/>
        </w:rPr>
        <w:t xml:space="preserve">26. kesäkuuta </w:t>
      </w:r>
      <w:r>
        <w:t xml:space="preserve">1997</w:t>
      </w:r>
      <w:r>
        <w:t xml:space="preserve">. </w:t>
      </w:r>
      <w:r>
        <w:t xml:space="preserve">Lelu alkoi yksinkertaisella konseptilla Tamagotchista </w:t>
      </w:r>
      <w:r>
        <w:rPr>
          <w:color w:val="6B8E23"/>
        </w:rPr>
        <w:t xml:space="preserve">lähinnä pojille</w:t>
      </w:r>
      <w:r>
        <w:t xml:space="preserve">. </w:t>
      </w:r>
      <w:r>
        <w:rPr>
          <w:color w:val="A0522D"/>
        </w:rPr>
        <w:t xml:space="preserve">V-Pet </w:t>
      </w:r>
      <w:r>
        <w:t xml:space="preserve">on samanlainen kuin edeltäjänsä, lukuun ottamatta sitä, että se </w:t>
      </w:r>
      <w:r>
        <w:rPr>
          <w:color w:val="228B22"/>
        </w:rPr>
        <w:t xml:space="preserve">on vaikeampi ja voi taistella muita Digimon-v-petejä vastaan</w:t>
      </w:r>
      <w:r>
        <w:t xml:space="preserve">. </w:t>
      </w:r>
      <w:r>
        <w:rPr>
          <w:color w:val="191970"/>
        </w:rPr>
        <w:t xml:space="preserve">Jokainen omistaja aloitti Baby-digimonilla, koulutti sitä, kehitti sitä, hoiti sitä ja taisteli sitten muiden digimonien omistajien kanssa </w:t>
      </w:r>
      <w:r>
        <w:t xml:space="preserve">siitä, kuka oli vahvempi. </w:t>
      </w:r>
      <w:r>
        <w:rPr>
          <w:color w:val="8B0000"/>
        </w:rPr>
        <w:t xml:space="preserve">Digimon-lemmikillä oli </w:t>
      </w:r>
      <w:r>
        <w:t xml:space="preserve">myös </w:t>
      </w:r>
      <w:r>
        <w:rPr>
          <w:color w:val="8B0000"/>
        </w:rPr>
        <w:t xml:space="preserve">useita evoluutio- ja kykyjä</w:t>
      </w:r>
      <w:r>
        <w:t xml:space="preserve">, joten monilla omistajilla oli erilaisia Digimoneita. </w:t>
      </w:r>
      <w:r>
        <w:rPr>
          <w:color w:val="483D8B"/>
        </w:rPr>
        <w:t xml:space="preserve">Joulukuussa </w:t>
      </w:r>
      <w:r>
        <w:t xml:space="preserve">julkaistiin Digital Monsterin toinen sukupolvi, jota seurasi kolmas painos vuonna </w:t>
      </w:r>
      <w:r>
        <w:rPr>
          <w:color w:val="3CB371"/>
        </w:rPr>
        <w:t xml:space="preserve">1998</w:t>
      </w:r>
      <w:r>
        <w:t xml:space="preserve">.</w:t>
      </w:r>
    </w:p>
    <w:p>
      <w:r>
        <w:rPr>
          <w:b/>
        </w:rPr>
        <w:t xml:space="preserve">Kysymys 0</w:t>
      </w:r>
    </w:p>
    <w:p>
      <w:r>
        <w:t xml:space="preserve">Mitkä yritykset olivat vastuussa alkuperäisten digimonien luomisesta ja myöhemmästä julkaisusta?</w:t>
      </w:r>
    </w:p>
    <w:p>
      <w:r>
        <w:rPr>
          <w:b/>
        </w:rPr>
        <w:t xml:space="preserve">Kysymys 1</w:t>
      </w:r>
    </w:p>
    <w:p>
      <w:r>
        <w:t xml:space="preserve">Mikä teki digimonista erilaisen kuin vastaavista digitaalisista lemmikeistä?</w:t>
      </w:r>
    </w:p>
    <w:p>
      <w:r>
        <w:rPr>
          <w:b/>
        </w:rPr>
        <w:t xml:space="preserve">Kysymys 2</w:t>
      </w:r>
    </w:p>
    <w:p>
      <w:r>
        <w:t xml:space="preserve">Minä vuonna digimonien toinen sukupolvi julkaistiin?</w:t>
      </w:r>
    </w:p>
    <w:p>
      <w:r>
        <w:rPr>
          <w:b/>
        </w:rPr>
        <w:t xml:space="preserve">Kysymys 3</w:t>
      </w:r>
    </w:p>
    <w:p>
      <w:r>
        <w:t xml:space="preserve">Mitä alkuperäiseen digimon-virtuaalieläinpeliin kuului?</w:t>
      </w:r>
    </w:p>
    <w:p>
      <w:r>
        <w:rPr>
          <w:b/>
        </w:rPr>
        <w:t xml:space="preserve">Kysymys 4</w:t>
      </w:r>
    </w:p>
    <w:p>
      <w:r>
        <w:t xml:space="preserve">Kuka oli alkuperäisten digimonien päämarkkina-alue?</w:t>
      </w:r>
    </w:p>
    <w:p>
      <w:r>
        <w:rPr>
          <w:b/>
        </w:rPr>
        <w:t xml:space="preserve">Kysymys 5</w:t>
      </w:r>
    </w:p>
    <w:p>
      <w:r>
        <w:t xml:space="preserve">Millaisina Digimon-lemmikit alun perin aloittivat?</w:t>
      </w:r>
    </w:p>
    <w:p>
      <w:r>
        <w:rPr>
          <w:b/>
        </w:rPr>
        <w:t xml:space="preserve">Kysymys 6</w:t>
      </w:r>
    </w:p>
    <w:p>
      <w:r>
        <w:t xml:space="preserve">Milloin WiZ julkaisi Digimonit?</w:t>
      </w:r>
    </w:p>
    <w:p>
      <w:r>
        <w:rPr>
          <w:b/>
        </w:rPr>
        <w:t xml:space="preserve">Kysymys 7</w:t>
      </w:r>
    </w:p>
    <w:p>
      <w:r>
        <w:t xml:space="preserve">Missä kuussa julkaistiin Digital Monstersin toinen sukupolvi?</w:t>
      </w:r>
    </w:p>
    <w:p>
      <w:r>
        <w:rPr>
          <w:b/>
        </w:rPr>
        <w:t xml:space="preserve">Kysymys 8</w:t>
      </w:r>
    </w:p>
    <w:p>
      <w:r>
        <w:t xml:space="preserve">Minä vuonna kolmas painos julkaistiin?</w:t>
      </w:r>
    </w:p>
    <w:p>
      <w:r>
        <w:rPr>
          <w:b/>
        </w:rPr>
        <w:t xml:space="preserve">Kysymys 9</w:t>
      </w:r>
    </w:p>
    <w:p>
      <w:r>
        <w:t xml:space="preserve">Mitkä yritykset olivat vastuussa Digimon-julkaisun uudelleenjulkaisusta?</w:t>
      </w:r>
    </w:p>
    <w:p>
      <w:r>
        <w:rPr>
          <w:b/>
        </w:rPr>
        <w:t xml:space="preserve">Kysymys 10</w:t>
      </w:r>
    </w:p>
    <w:p>
      <w:r>
        <w:t xml:space="preserve">Mikä oli alun perin tarkoitettu lähinnä tytöille?</w:t>
      </w:r>
    </w:p>
    <w:p>
      <w:r>
        <w:rPr>
          <w:b/>
        </w:rPr>
        <w:t xml:space="preserve">Kysymys 11</w:t>
      </w:r>
    </w:p>
    <w:p>
      <w:r>
        <w:t xml:space="preserve">Minkä edeltäjän Digimon muistuttaa?</w:t>
      </w:r>
    </w:p>
    <w:p>
      <w:r>
        <w:rPr>
          <w:b/>
        </w:rPr>
        <w:t xml:space="preserve">Kysymys 12</w:t>
      </w:r>
    </w:p>
    <w:p>
      <w:r>
        <w:t xml:space="preserve">Mitä monilla omistajilla on sama Digimon?</w:t>
      </w:r>
    </w:p>
    <w:p>
      <w:r>
        <w:rPr>
          <w:b/>
        </w:rPr>
        <w:t xml:space="preserve">Teksti numero 6</w:t>
      </w:r>
    </w:p>
    <w:p>
      <w:r>
        <w:t xml:space="preserve">"</w:t>
      </w:r>
      <w:r>
        <w:rPr>
          <w:color w:val="A9A9A9"/>
        </w:rPr>
        <w:t xml:space="preserve">Digimon</w:t>
      </w:r>
      <w:r>
        <w:t xml:space="preserve">" on "digitaalisia hirviöitä". Tarinoiden mukaan ne ovat "</w:t>
      </w:r>
      <w:r>
        <w:rPr>
          <w:color w:val="DCDCDC"/>
        </w:rPr>
        <w:t xml:space="preserve">DigiWorldin</w:t>
      </w:r>
      <w:r>
        <w:t xml:space="preserve">" </w:t>
      </w:r>
      <w:r>
        <w:t xml:space="preserve">asukkaita</w:t>
      </w:r>
      <w:r>
        <w:t xml:space="preserve">, joka on </w:t>
      </w:r>
      <w:r>
        <w:rPr>
          <w:color w:val="2F4F4F"/>
        </w:rPr>
        <w:t xml:space="preserve">Maan viestintäverkon ilmentymä</w:t>
      </w:r>
      <w:r>
        <w:t xml:space="preserve">. </w:t>
      </w:r>
      <w:r>
        <w:t xml:space="preserve">Tarinat kertovat </w:t>
      </w:r>
      <w:r>
        <w:rPr>
          <w:color w:val="556B2F"/>
        </w:rPr>
        <w:t xml:space="preserve">ryhmästä </w:t>
      </w:r>
      <w:r>
        <w:rPr>
          <w:color w:val="6B8E23"/>
        </w:rPr>
        <w:t xml:space="preserve">enimmäkseen esiteini-ikäisiä, </w:t>
      </w:r>
      <w:r>
        <w:t xml:space="preserve">jotka kulkevat erityisten Digimonien mukana, jotka ovat syntyneet puolustamaan maailmaansa (ja meidän maailmaamme) </w:t>
      </w:r>
      <w:r>
        <w:rPr>
          <w:color w:val="A0522D"/>
        </w:rPr>
        <w:t xml:space="preserve">erilaisilta pahoilta voimilta. </w:t>
      </w:r>
      <w:r>
        <w:t xml:space="preserve">Auttaakseen heitä selviytymään vaikeimmista esteistä, joita löytyy molemmista maailmoista, digimonilla on kyky kehittyä (</w:t>
      </w:r>
      <w:r>
        <w:rPr>
          <w:color w:val="228B22"/>
        </w:rPr>
        <w:t xml:space="preserve">Digivolve</w:t>
      </w:r>
      <w:r>
        <w:t xml:space="preserve">) Tässä prosessissa </w:t>
      </w:r>
      <w:r>
        <w:rPr>
          <w:color w:val="191970"/>
        </w:rPr>
        <w:t xml:space="preserve">digimonit muuttavat ulkonäköään ja tulevat paljon vahvemmiksi, usein </w:t>
      </w:r>
      <w:r>
        <w:rPr>
          <w:color w:val="191970"/>
        </w:rPr>
        <w:t xml:space="preserve">myös </w:t>
      </w:r>
      <w:r>
        <w:rPr>
          <w:color w:val="8B0000"/>
        </w:rPr>
        <w:t xml:space="preserve">persoonallisuutensa </w:t>
      </w:r>
      <w:r>
        <w:rPr>
          <w:color w:val="191970"/>
        </w:rPr>
        <w:t xml:space="preserve">muuttuessa</w:t>
      </w:r>
      <w:r>
        <w:t xml:space="preserve">. </w:t>
      </w:r>
      <w:r>
        <w:rPr>
          <w:color w:val="483D8B"/>
        </w:rPr>
        <w:t xml:space="preserve">Digimaailmaan kosketuksiin joutuvien lasten ryhmä </w:t>
      </w:r>
      <w:r>
        <w:rPr>
          <w:color w:val="3CB371"/>
        </w:rPr>
        <w:t xml:space="preserve">vaihtuu sarjasta toiseen</w:t>
      </w:r>
      <w:r>
        <w:t xml:space="preserve">.</w:t>
      </w:r>
    </w:p>
    <w:p>
      <w:r>
        <w:rPr>
          <w:b/>
        </w:rPr>
        <w:t xml:space="preserve">Kysymys 0</w:t>
      </w:r>
    </w:p>
    <w:p>
      <w:r>
        <w:t xml:space="preserve">Millaisessa maailmassa digimonit elävät?</w:t>
      </w:r>
    </w:p>
    <w:p>
      <w:r>
        <w:rPr>
          <w:b/>
        </w:rPr>
        <w:t xml:space="preserve">Kysymys 1</w:t>
      </w:r>
    </w:p>
    <w:p>
      <w:r>
        <w:t xml:space="preserve">Mitä digimonille tapahtuu sen jälkeen, kun se on kehittynyt?</w:t>
      </w:r>
    </w:p>
    <w:p>
      <w:r>
        <w:rPr>
          <w:b/>
        </w:rPr>
        <w:t xml:space="preserve">Kysymys 2</w:t>
      </w:r>
    </w:p>
    <w:p>
      <w:r>
        <w:t xml:space="preserve">Kuka seuraa digimonien mukana, kun he yrittävät pelastaa maailmansa?</w:t>
      </w:r>
    </w:p>
    <w:p>
      <w:r>
        <w:rPr>
          <w:b/>
        </w:rPr>
        <w:t xml:space="preserve">Kysymys 3</w:t>
      </w:r>
    </w:p>
    <w:p>
      <w:r>
        <w:t xml:space="preserve">Ovatko digimonien mukana seuraavat lapset aina samoja?</w:t>
      </w:r>
    </w:p>
    <w:p>
      <w:r>
        <w:rPr>
          <w:b/>
        </w:rPr>
        <w:t xml:space="preserve">Kysymys 4</w:t>
      </w:r>
    </w:p>
    <w:p>
      <w:r>
        <w:t xml:space="preserve">Mikä on digimonien maailman nimi?</w:t>
      </w:r>
    </w:p>
    <w:p>
      <w:r>
        <w:rPr>
          <w:b/>
        </w:rPr>
        <w:t xml:space="preserve">Kysymys 5</w:t>
      </w:r>
    </w:p>
    <w:p>
      <w:r>
        <w:t xml:space="preserve">Missä Digimonit ovat asukkaita?</w:t>
      </w:r>
    </w:p>
    <w:p>
      <w:r>
        <w:rPr>
          <w:b/>
        </w:rPr>
        <w:t xml:space="preserve">Kysymys 6</w:t>
      </w:r>
    </w:p>
    <w:p>
      <w:r>
        <w:t xml:space="preserve">Mikä lapsiryhmä on vastuussa Digimoneista?</w:t>
      </w:r>
    </w:p>
    <w:p>
      <w:r>
        <w:rPr>
          <w:b/>
        </w:rPr>
        <w:t xml:space="preserve">Kysymys 7</w:t>
      </w:r>
    </w:p>
    <w:p>
      <w:r>
        <w:t xml:space="preserve">Miksi kutsutaan prosessia, jossa digimonit vahvistuvat?</w:t>
      </w:r>
    </w:p>
    <w:p>
      <w:r>
        <w:rPr>
          <w:b/>
        </w:rPr>
        <w:t xml:space="preserve">Kysymys 8</w:t>
      </w:r>
    </w:p>
    <w:p>
      <w:r>
        <w:t xml:space="preserve">Mikä on työstä kaukana olevan maailman ilmentymä?</w:t>
      </w:r>
    </w:p>
    <w:p>
      <w:r>
        <w:rPr>
          <w:b/>
        </w:rPr>
        <w:t xml:space="preserve">Kysymys 9</w:t>
      </w:r>
    </w:p>
    <w:p>
      <w:r>
        <w:t xml:space="preserve">Miltä erityisesti koulutetut digimonit puolustavat maailmaa?</w:t>
      </w:r>
    </w:p>
    <w:p>
      <w:r>
        <w:rPr>
          <w:b/>
        </w:rPr>
        <w:t xml:space="preserve">Kysymys 10</w:t>
      </w:r>
    </w:p>
    <w:p>
      <w:r>
        <w:t xml:space="preserve">Kuka seuraa erityisiä ihmisiä, jotka ovat syntyneet pelastamaan maailmaa?</w:t>
      </w:r>
    </w:p>
    <w:p>
      <w:r>
        <w:rPr>
          <w:b/>
        </w:rPr>
        <w:t xml:space="preserve">Kysymys 11</w:t>
      </w:r>
    </w:p>
    <w:p>
      <w:r>
        <w:t xml:space="preserve">Mitkä lapset pysyvät samoina sarjasta toiseen?</w:t>
      </w:r>
    </w:p>
    <w:p>
      <w:r>
        <w:rPr>
          <w:b/>
        </w:rPr>
        <w:t xml:space="preserve">Kysymys 12</w:t>
      </w:r>
    </w:p>
    <w:p>
      <w:r>
        <w:t xml:space="preserve">Mikä pysyy samana, kun digimonit vahvistuvat?</w:t>
      </w:r>
    </w:p>
    <w:p>
      <w:r>
        <w:rPr>
          <w:b/>
        </w:rPr>
        <w:t xml:space="preserve">Teksti numero 7</w:t>
      </w:r>
    </w:p>
    <w:p>
      <w:r>
        <w:t xml:space="preserve">Vuoteen 2011 mennessä sarjoja on ollut </w:t>
      </w:r>
      <w:r>
        <w:rPr>
          <w:color w:val="A9A9A9"/>
        </w:rPr>
        <w:t xml:space="preserve">kuusi</w:t>
      </w:r>
      <w:r>
        <w:t xml:space="preserve">: Digimon Adventure, sen jatko-osa </w:t>
      </w:r>
      <w:r>
        <w:rPr>
          <w:color w:val="DCDCDC"/>
        </w:rPr>
        <w:t xml:space="preserve">Digimon Adventure 02</w:t>
      </w:r>
      <w:r>
        <w:t xml:space="preserve">, Digimon Tamers, Digimon Frontier, Digimon Data Squad ja Digimon Fusion</w:t>
      </w:r>
      <w:r>
        <w:t xml:space="preserve">.</w:t>
      </w:r>
      <w:r>
        <w:t xml:space="preserve"> Kaksi ensimmäistä sarjaa sijoittuvat </w:t>
      </w:r>
      <w:r>
        <w:rPr>
          <w:color w:val="2F4F4F"/>
        </w:rPr>
        <w:t xml:space="preserve">samaan fiktiiviseen universumiin</w:t>
      </w:r>
      <w:r>
        <w:t xml:space="preserve">, mutta kolmas, neljäs, viides ja kuudes sarja sijoittuvat kukin omaan ainutlaatuiseen maailmaansa</w:t>
      </w:r>
      <w:r>
        <w:t xml:space="preserve">.</w:t>
      </w:r>
      <w:r>
        <w:t xml:space="preserve"> Jokainen sarja perustuu yleisesti ottaen alkuperäiseen </w:t>
      </w:r>
      <w:r>
        <w:rPr>
          <w:color w:val="556B2F"/>
        </w:rPr>
        <w:t xml:space="preserve">juoneen</w:t>
      </w:r>
      <w:r>
        <w:t xml:space="preserve">, mutta niihin on lisätty asioita, jotka tekevät niistä ainutlaatuisia. Tamersissa Adventure-universumiin viitataan kuitenkin kaupallisena yrityksenä - Japanissa se on keräilykorttipeli ja englanninkielisessä dubbauksessa sarja sarjan sisällä. Siinä esiintyy myös hahmo Adventure-universumista. Lisäksi kumpikin sarja on synnyttänyt erilaisia elokuvia. Digimonit ovat edelleen suosittuja, sillä uusia korttisarjoja, videopelejä ja elokuvia tuotetaan ja julkaistaan edelleen: uusiin korttisarjoihin kuuluvat Eternal Courage, Hybrid Warriors, Generations ja Operation X; videopeli Digimon Rumble Arena 2; ja aiemmin julkaisemattomat elokuvat Revenge of Diaboromon, Runaway Locomon, Battle of Adventurers ja Island of Lost Digimon. Japanissa julkaistiin </w:t>
      </w:r>
      <w:r>
        <w:rPr>
          <w:color w:val="6B8E23"/>
        </w:rPr>
        <w:t xml:space="preserve">3. tammikuuta </w:t>
      </w:r>
      <w:r>
        <w:t xml:space="preserve">2005 kahdeksas tv-elokuva Digital Monster X-Evolution, </w:t>
      </w:r>
      <w:r>
        <w:t xml:space="preserve">ja 23. joulukuuta 2005 Jump Festa 2006 -tapahtumassa </w:t>
      </w:r>
      <w:r>
        <w:t xml:space="preserve">julkistettiin </w:t>
      </w:r>
      <w:r>
        <w:rPr>
          <w:color w:val="A0522D"/>
        </w:rPr>
        <w:t xml:space="preserve">viides sarja, Digimon Savers, jonka </w:t>
      </w:r>
      <w:r>
        <w:t xml:space="preserve">lähetys aloitettiin Japanissa sarjan kolmen vuoden tauon jälkeen. </w:t>
      </w:r>
      <w:r>
        <w:rPr>
          <w:color w:val="228B22"/>
        </w:rPr>
        <w:t xml:space="preserve">Kuudes televisiosarja, Digimon Xros Wars</w:t>
      </w:r>
      <w:r>
        <w:t xml:space="preserve">, aloitti lähetyksensä vuonna </w:t>
      </w:r>
      <w:r>
        <w:rPr>
          <w:color w:val="191970"/>
        </w:rPr>
        <w:t xml:space="preserve">2010, ja sitä </w:t>
      </w:r>
      <w:r>
        <w:t xml:space="preserve">seurasi toinen kausi, joka alkoi 2. lokakuuta 2011 suorana jatkona Digimon Xros Warsille.</w:t>
      </w:r>
    </w:p>
    <w:p>
      <w:r>
        <w:rPr>
          <w:b/>
        </w:rPr>
        <w:t xml:space="preserve">Kysymys 0</w:t>
      </w:r>
    </w:p>
    <w:p>
      <w:r>
        <w:t xml:space="preserve">Kuinka monta sarjaa on esitetty vuoden 2011 jälkeen?</w:t>
      </w:r>
    </w:p>
    <w:p>
      <w:r>
        <w:rPr>
          <w:b/>
        </w:rPr>
        <w:t xml:space="preserve">Kysymys 1</w:t>
      </w:r>
    </w:p>
    <w:p>
      <w:r>
        <w:t xml:space="preserve">Mikä on toisen Digimon-sarjan nimi?</w:t>
      </w:r>
    </w:p>
    <w:p>
      <w:r>
        <w:rPr>
          <w:b/>
        </w:rPr>
        <w:t xml:space="preserve">Kysymys 2</w:t>
      </w:r>
    </w:p>
    <w:p>
      <w:r>
        <w:t xml:space="preserve">Milloin elokuva Digital Monster X-Evolution julkaistiin?</w:t>
      </w:r>
    </w:p>
    <w:p>
      <w:r>
        <w:rPr>
          <w:b/>
        </w:rPr>
        <w:t xml:space="preserve">Kysymys 3</w:t>
      </w:r>
    </w:p>
    <w:p>
      <w:r>
        <w:t xml:space="preserve">Milloin Digimon Xros Wars alkoi pyöriä?</w:t>
      </w:r>
    </w:p>
    <w:p>
      <w:r>
        <w:rPr>
          <w:b/>
        </w:rPr>
        <w:t xml:space="preserve">Kysymys 4</w:t>
      </w:r>
    </w:p>
    <w:p>
      <w:r>
        <w:t xml:space="preserve">Kuinka monta sarjaa on esitetty vuodesta 2001 alkaen?</w:t>
      </w:r>
    </w:p>
    <w:p>
      <w:r>
        <w:rPr>
          <w:b/>
        </w:rPr>
        <w:t xml:space="preserve">Kysymys 5</w:t>
      </w:r>
    </w:p>
    <w:p>
      <w:r>
        <w:t xml:space="preserve">Missä maailmassa ensimmäinen 5-sarjan Take Pl. on?</w:t>
      </w:r>
    </w:p>
    <w:p>
      <w:r>
        <w:rPr>
          <w:b/>
        </w:rPr>
        <w:t xml:space="preserve">Kysymys 6</w:t>
      </w:r>
    </w:p>
    <w:p>
      <w:r>
        <w:t xml:space="preserve">Mikä kussakin sarjassa on ainutlaatuista?</w:t>
      </w:r>
    </w:p>
    <w:p>
      <w:r>
        <w:rPr>
          <w:b/>
        </w:rPr>
        <w:t xml:space="preserve">Kysymys 7</w:t>
      </w:r>
    </w:p>
    <w:p>
      <w:r>
        <w:t xml:space="preserve">Mitä joulukuussa 2006 ilmoitettiin?</w:t>
      </w:r>
    </w:p>
    <w:p>
      <w:r>
        <w:rPr>
          <w:b/>
        </w:rPr>
        <w:t xml:space="preserve">Kysymys 8</w:t>
      </w:r>
    </w:p>
    <w:p>
      <w:r>
        <w:t xml:space="preserve">Mikä sarja alkoi vuonna 2011</w:t>
      </w:r>
    </w:p>
    <w:p>
      <w:r>
        <w:rPr>
          <w:b/>
        </w:rPr>
        <w:t xml:space="preserve">Teksti numero 8</w:t>
      </w:r>
    </w:p>
    <w:p>
      <w:r>
        <w:rPr>
          <w:color w:val="A9A9A9"/>
        </w:rPr>
        <w:t xml:space="preserve">Ensimmäinen Digimon-televisiosarja</w:t>
      </w:r>
      <w:r>
        <w:t xml:space="preserve">, </w:t>
      </w:r>
      <w:r>
        <w:t xml:space="preserve">jota alettiin esittää </w:t>
      </w:r>
      <w:r>
        <w:rPr>
          <w:color w:val="DCDCDC"/>
        </w:rPr>
        <w:t xml:space="preserve">7. maaliskuuta 1999 </w:t>
      </w:r>
      <w:r>
        <w:rPr>
          <w:color w:val="2F4F4F"/>
        </w:rPr>
        <w:t xml:space="preserve">Japanissa </w:t>
      </w:r>
      <w:r>
        <w:t xml:space="preserve">Fuji TV:llä ja Kids Stationilla ja </w:t>
      </w:r>
      <w:r>
        <w:rPr>
          <w:color w:val="556B2F"/>
        </w:rPr>
        <w:t xml:space="preserve">14. elokuuta 1999 </w:t>
      </w:r>
      <w:r>
        <w:t xml:space="preserve">Yhdysvalloissa Fox Kidsilla, jonka Saban Entertainment dubasi Pohjois-Amerikan englanninkielistä versiota varten. Sen lähtökohtana on seitsemän lapsen ryhmä, joka kesäleirillä ollessaan </w:t>
      </w:r>
      <w:r>
        <w:rPr>
          <w:color w:val="6B8E23"/>
        </w:rPr>
        <w:t xml:space="preserve">matkustaa digitaaliseen maailmaan, jossa </w:t>
      </w:r>
      <w:r>
        <w:t xml:space="preserve">asuu digimoniksi kutsuttuja olentoja, ja oppii, että heidät on valittu "DigiDestined" (japaninkielisessä versiossa "Chosen Children") pelastamaan sekä digitaalinen että oikea maailma pahalta. Jokaiselle lapselle annettiin </w:t>
      </w:r>
      <w:r>
        <w:rPr>
          <w:color w:val="A0522D"/>
        </w:rPr>
        <w:t xml:space="preserve">Digivice</w:t>
      </w:r>
      <w:r>
        <w:t xml:space="preserve">, joka valitsi heidät siirrettäväksi DigiWorldiin, ja heidät määrättiin pariksi Digimon-kumppanin kanssa, kuten Tai Agumonin ja Matt Gabumonin kanssa. Lapsia auttaa salaperäinen mies/digimon nimeltä Gennai, joka auttaa heitä hologrammin välityksellä. </w:t>
      </w:r>
      <w:r>
        <w:rPr>
          <w:color w:val="228B22"/>
        </w:rPr>
        <w:t xml:space="preserve">Digivikset </w:t>
      </w:r>
      <w:r>
        <w:t xml:space="preserve">auttavat heidän digimon-liittolaisiaan digivolvoitumaan vahvemmiksi olennoiksi vaaran hetkellä. Digimonit saavuttivat yleensä korkeammat muodot, kun heidän ihmiskumppaninsa joutuvat vaarallisiin tilanteisiin, kuten taistelemaan pahoja voimia vastaan Devimon, Etemon ja Myotismon Champion-muodoissaan. Myöhemmin kukin hahmo löysi itselleen ihmiselle kuuluvan vaakunan: Tai Rohkeuden vaakuna, Matt Ystävyyden vaakuna, Sora Rakkauden vaakuna, Izzy Tiedon vaakuna, Mimi Vilpittömyyden vaakuna, Joe Luotettavuuden vaakuna, T.K. Toivon vaakuna ja myöhemmin Kari Valon vaakuna, jonka avulla heidän Digimoninsa pystyivät digivolvoitumaan Ultimaattisiin muotoihinsa. Ryhmään kuului </w:t>
      </w:r>
      <w:r>
        <w:rPr>
          <w:color w:val="191970"/>
        </w:rPr>
        <w:t xml:space="preserve">seitsemän alkuperäistä hahmoa</w:t>
      </w:r>
      <w:r>
        <w:t xml:space="preserve">: Taichi "Tai" Kamiya, Yamato "Matt" Ishida, Sora Takenouchi, Koushiro "Izzy" Izumi, Mimi Tachikawa, Joe Kido, ja Takeru "T.K." Takaishi. Myöhemmin sarjassa esiteltiin kahdeksas hahmo: Hikari "Kari" Kamiya (joka on Taichin pikkusisko).</w:t>
      </w:r>
    </w:p>
    <w:p>
      <w:r>
        <w:rPr>
          <w:b/>
        </w:rPr>
        <w:t xml:space="preserve">Kysymys 0</w:t>
      </w:r>
    </w:p>
    <w:p>
      <w:r>
        <w:t xml:space="preserve">Milloin ensimmäinen digimon-sarja alkoi pyöriä Japanissa?</w:t>
      </w:r>
    </w:p>
    <w:p>
      <w:r>
        <w:rPr>
          <w:b/>
        </w:rPr>
        <w:t xml:space="preserve">Kysymys 1</w:t>
      </w:r>
    </w:p>
    <w:p>
      <w:r>
        <w:t xml:space="preserve">Milloin Digimon alkoi pyöriä Amerikassa?</w:t>
      </w:r>
    </w:p>
    <w:p>
      <w:r>
        <w:rPr>
          <w:b/>
        </w:rPr>
        <w:t xml:space="preserve">Kysymys 2</w:t>
      </w:r>
    </w:p>
    <w:p>
      <w:r>
        <w:t xml:space="preserve">Mikä oli Digimonin lähtökohta?</w:t>
      </w:r>
    </w:p>
    <w:p>
      <w:r>
        <w:rPr>
          <w:b/>
        </w:rPr>
        <w:t xml:space="preserve">Kysymys 3</w:t>
      </w:r>
    </w:p>
    <w:p>
      <w:r>
        <w:t xml:space="preserve">Kuinka monta ihmistä on alkuperäisessä Digimonissa?</w:t>
      </w:r>
    </w:p>
    <w:p>
      <w:r>
        <w:rPr>
          <w:b/>
        </w:rPr>
        <w:t xml:space="preserve">Kysymys 4</w:t>
      </w:r>
    </w:p>
    <w:p>
      <w:r>
        <w:t xml:space="preserve">Milloin ensimmäinen Digimon-sarja esitettiin Yhdysvalloissa?</w:t>
      </w:r>
    </w:p>
    <w:p>
      <w:r>
        <w:rPr>
          <w:b/>
        </w:rPr>
        <w:t xml:space="preserve">Kysymys 5</w:t>
      </w:r>
    </w:p>
    <w:p>
      <w:r>
        <w:t xml:space="preserve">Mikä esitettiin Japanin televisiossa elokuussa 1999?</w:t>
      </w:r>
    </w:p>
    <w:p>
      <w:r>
        <w:rPr>
          <w:b/>
        </w:rPr>
        <w:t xml:space="preserve">Kysymys 6</w:t>
      </w:r>
    </w:p>
    <w:p>
      <w:r>
        <w:t xml:space="preserve">Mikä estää digimoneita kehittymästä vahvemmiksi olennoiksi?</w:t>
      </w:r>
    </w:p>
    <w:p>
      <w:r>
        <w:rPr>
          <w:b/>
        </w:rPr>
        <w:t xml:space="preserve">Kysymys 7</w:t>
      </w:r>
    </w:p>
    <w:p>
      <w:r>
        <w:t xml:space="preserve">Mitä kukin lapsi valitsi?</w:t>
      </w:r>
    </w:p>
    <w:p>
      <w:r>
        <w:rPr>
          <w:b/>
        </w:rPr>
        <w:t xml:space="preserve">Teksti numero 9</w:t>
      </w:r>
    </w:p>
    <w:p>
      <w:r>
        <w:rPr>
          <w:color w:val="A9A9A9"/>
        </w:rPr>
        <w:t xml:space="preserve">Toinen Digimon-sarja </w:t>
      </w:r>
      <w:r>
        <w:t xml:space="preserve">on suoraa jatkoa ensimmäiselle, ja se alkoi pyöriä </w:t>
      </w:r>
      <w:r>
        <w:rPr>
          <w:color w:val="DCDCDC"/>
        </w:rPr>
        <w:t xml:space="preserve">2. huhtikuuta 2000</w:t>
      </w:r>
      <w:r>
        <w:t xml:space="preserve">. </w:t>
      </w:r>
      <w:r>
        <w:t xml:space="preserve">Kolme vuotta myöhemmin, kun suurin osa alkuperäisistä DigiDestineistä oli jo </w:t>
      </w:r>
      <w:r>
        <w:rPr>
          <w:color w:val="2F4F4F"/>
        </w:rPr>
        <w:t xml:space="preserve">neljätoistavuotiaita</w:t>
      </w:r>
      <w:r>
        <w:t xml:space="preserve"> lukiolaisia</w:t>
      </w:r>
      <w:r>
        <w:t xml:space="preserve">, Digimaailman piti olla turvallinen ja rauhallinen. </w:t>
      </w:r>
      <w:r>
        <w:rPr>
          <w:color w:val="556B2F"/>
        </w:rPr>
        <w:t xml:space="preserve">Uusi paha </w:t>
      </w:r>
      <w:r>
        <w:t xml:space="preserve">on kuitenkin ilmestynyt Digimon Keisarin (</w:t>
      </w:r>
      <w:r>
        <w:rPr>
          <w:color w:val="6B8E23"/>
        </w:rPr>
        <w:t xml:space="preserve">Digimon Kaiser) </w:t>
      </w:r>
      <w:r>
        <w:t xml:space="preserve">muodossa</w:t>
      </w:r>
      <w:r>
        <w:t xml:space="preserve">, joka aiemmista vihollisista poiketen on ihminen, aivan kuten DigiDestineditkin. Digimon Keisari on </w:t>
      </w:r>
      <w:r>
        <w:rPr>
          <w:color w:val="A0522D"/>
        </w:rPr>
        <w:t xml:space="preserve">orjuuttanut Digimoneita </w:t>
      </w:r>
      <w:r>
        <w:t xml:space="preserve">Pimeillä renkailla ja Hallintapiireillä ja tehnyt normaalin Digivoluution jotenkin mahdottomaksi. Viisi kaiverretuilla tunnuksilla varustettua set-digi-eggia oli kuitenkin nimitetty kolmelle uudelle DigiDestinedille yhdessä T.K:n ja Karin, kahden edellisen sarjan DigiDestinedin kanssa. Tämä uusi evoluutioprosessi, jota kutsutaan nimellä Armor Digivolution, auttaa uusia DigiDestinejä voittamaan digitaalisessa maailmassa vaanivan pahan. Lopulta DigiDestined kukistavat Digimon-keisarin, joka tunnetaan Maassa paremmin nimellä Ken Ichijouji, vain Kenin oman Digimon, Wormmonin, suuren uhrauksen avulla. Juuri kun asioiden luultiin jo olevan sovittu, uudet Digimon-viholliset, jotka on tehty deaktivoiduista Control Spireistä, alkavat ilmestyä ja aiheuttaa ongelmia Digimaailmassa. Sovittaakseen menneet virheensä Ken </w:t>
      </w:r>
      <w:r>
        <w:rPr>
          <w:color w:val="228B22"/>
        </w:rPr>
        <w:t xml:space="preserve">liittyy DigiDestineihin</w:t>
      </w:r>
      <w:r>
        <w:t xml:space="preserve">, koska hän on itse DigiDestine, ja hänen kumppaninsa Wormmon herätetään henkiin taistelemaan heitä vastaan. Pian he pelastavat maita, kuten </w:t>
      </w:r>
      <w:r>
        <w:rPr>
          <w:color w:val="191970"/>
        </w:rPr>
        <w:t xml:space="preserve">Ranskan ja Australian, </w:t>
      </w:r>
      <w:r>
        <w:t xml:space="preserve">kontrollipiireiltä ja kukistavat MaloMyotismonin (BelialVamdemon), joka on edellisen sarjan Myotismonin (Vamdemon) digivolvoittunut muoto. He estävät pahaa tuhoamasta kahta maailmaa, ja lopussa jokainen ihminen maapallolla saa oman </w:t>
      </w:r>
      <w:r>
        <w:rPr>
          <w:color w:val="8B0000"/>
        </w:rPr>
        <w:t xml:space="preserve">Digimon-kumppaninsa</w:t>
      </w:r>
      <w:r>
        <w:t xml:space="preserve">.</w:t>
      </w:r>
    </w:p>
    <w:p>
      <w:r>
        <w:rPr>
          <w:b/>
        </w:rPr>
        <w:t xml:space="preserve">Kysymys 0</w:t>
      </w:r>
    </w:p>
    <w:p>
      <w:r>
        <w:t xml:space="preserve">Milloin Digimon-sarjan toinen osa esitettiin?</w:t>
      </w:r>
    </w:p>
    <w:p>
      <w:r>
        <w:rPr>
          <w:b/>
        </w:rPr>
        <w:t xml:space="preserve">Kysymys 1</w:t>
      </w:r>
    </w:p>
    <w:p>
      <w:r>
        <w:t xml:space="preserve">Minkä ikäisiä alkuperäiset DigiDestined ovat nyt, kun he ovat lukiossa?</w:t>
      </w:r>
    </w:p>
    <w:p>
      <w:r>
        <w:rPr>
          <w:b/>
        </w:rPr>
        <w:t xml:space="preserve">Kysymys 2</w:t>
      </w:r>
    </w:p>
    <w:p>
      <w:r>
        <w:t xml:space="preserve">Kuka on uusi paha voima, joka on orjuuttanut ihmisiä?</w:t>
      </w:r>
    </w:p>
    <w:p>
      <w:r>
        <w:rPr>
          <w:b/>
        </w:rPr>
        <w:t xml:space="preserve">Kysymys 3</w:t>
      </w:r>
    </w:p>
    <w:p>
      <w:r>
        <w:t xml:space="preserve">Mitä Ken teki sovittaakseen virheensä?</w:t>
      </w:r>
    </w:p>
    <w:p>
      <w:r>
        <w:rPr>
          <w:b/>
        </w:rPr>
        <w:t xml:space="preserve">Kysymys 4</w:t>
      </w:r>
    </w:p>
    <w:p>
      <w:r>
        <w:t xml:space="preserve">Mitä esitettiin huhtikuussa 2010?</w:t>
      </w:r>
    </w:p>
    <w:p>
      <w:r>
        <w:rPr>
          <w:b/>
        </w:rPr>
        <w:t xml:space="preserve">Kysymys 5</w:t>
      </w:r>
    </w:p>
    <w:p>
      <w:r>
        <w:t xml:space="preserve">Kuka on Digimon-keisarinna?</w:t>
      </w:r>
    </w:p>
    <w:p>
      <w:r>
        <w:rPr>
          <w:b/>
        </w:rPr>
        <w:t xml:space="preserve">Kysymys 6</w:t>
      </w:r>
    </w:p>
    <w:p>
      <w:r>
        <w:t xml:space="preserve">Mitä keisari on tehnyt pimeiden tornien ja hallintarenkaiden kanssa?</w:t>
      </w:r>
    </w:p>
    <w:p>
      <w:r>
        <w:rPr>
          <w:b/>
        </w:rPr>
        <w:t xml:space="preserve">Kysymys 7</w:t>
      </w:r>
    </w:p>
    <w:p>
      <w:r>
        <w:t xml:space="preserve">Mitä kaikki ihmiset maapallolla lopulta menettävät?</w:t>
      </w:r>
    </w:p>
    <w:p>
      <w:r>
        <w:rPr>
          <w:b/>
        </w:rPr>
        <w:t xml:space="preserve">Kysymys 8</w:t>
      </w:r>
    </w:p>
    <w:p>
      <w:r>
        <w:t xml:space="preserve">Mitä maita on menetetty valvontatorneille?</w:t>
      </w:r>
    </w:p>
    <w:p>
      <w:r>
        <w:rPr>
          <w:b/>
        </w:rPr>
        <w:t xml:space="preserve">Teksti numero 10</w:t>
      </w:r>
    </w:p>
    <w:p>
      <w:r>
        <w:rPr>
          <w:color w:val="A9A9A9"/>
        </w:rPr>
        <w:t xml:space="preserve">Kolmas Digimon-sarja, </w:t>
      </w:r>
      <w:r>
        <w:t xml:space="preserve">joka aloitti lähetyksensä </w:t>
      </w:r>
      <w:r>
        <w:rPr>
          <w:color w:val="DCDCDC"/>
        </w:rPr>
        <w:t xml:space="preserve">1. huhtikuuta 2001</w:t>
      </w:r>
      <w:r>
        <w:t xml:space="preserve">, sijoittuu suurelta osin "oikeaan maailmaan", jossa Adventure- ja Adventure 02 -sarjat ovat televisio-ohjelmia, ja jossa </w:t>
      </w:r>
      <w:r>
        <w:rPr>
          <w:color w:val="2F4F4F"/>
        </w:rPr>
        <w:t xml:space="preserve">Digimon-pelien </w:t>
      </w:r>
      <w:r>
        <w:t xml:space="preserve">(todellisiin esineisiin perustuvista) </w:t>
      </w:r>
      <w:r>
        <w:rPr>
          <w:color w:val="2F4F4F"/>
        </w:rPr>
        <w:t xml:space="preserve">tuotteista </w:t>
      </w:r>
      <w:r>
        <w:t xml:space="preserve">tulee avainasemassa, kun ne antavat voimaa todellisille Digimonille, jotka esiintyvät tässä maailmassa. Juoni pyörii kolmen tamperin, Takato Matsukin, Rika Nonakan ja Henry Wongin, ympärillä. Se alkoi siitä, että Takato loi oman Digimon-kumppaninsa </w:t>
      </w:r>
      <w:r>
        <w:rPr>
          <w:color w:val="556B2F"/>
        </w:rPr>
        <w:t xml:space="preserve">liu'uttamalla salaperäisen sinisen kortin kortinlukijan läpi, josta </w:t>
      </w:r>
      <w:r>
        <w:t xml:space="preserve">tuli sitten D-voima. Guilmon muotoutuu Takaton luonnoksista </w:t>
      </w:r>
      <w:r>
        <w:rPr>
          <w:color w:val="6B8E23"/>
        </w:rPr>
        <w:t xml:space="preserve">uudeksi Digimoniksi</w:t>
      </w:r>
      <w:r>
        <w:t xml:space="preserve">. (Tamersin ainoa ihmisyhteys Adventure-sarjaan on Ryo Akiyama, hahmo, joka esiintyi joissakin Digimon-videopeleissä ja joka esiintyi joissakin Adventure-tarinan osissa). Joitakin muutoksia tässä sarjassa ovat muun muassa tapa, jolla Digimonit digivolvoituvat Biomerge-Digivolutionin käyttöönoton myötä, ja tapa, jolla heidän "Digivicensä" toimivat. Tässä sarjassa tamperit voivat </w:t>
      </w:r>
      <w:r>
        <w:rPr>
          <w:color w:val="A0522D"/>
        </w:rPr>
        <w:t xml:space="preserve">liu'uttaa pelikortteja "Digiviciensä</w:t>
      </w:r>
      <w:r>
        <w:t xml:space="preserve">" </w:t>
      </w:r>
      <w:r>
        <w:rPr>
          <w:color w:val="A0522D"/>
        </w:rPr>
        <w:t xml:space="preserve">läpi </w:t>
      </w:r>
      <w:r>
        <w:t xml:space="preserve">ja antaa digimon-kumppaneilleen tiettyjä etuja, kuten korttipelissä. Tätä tekoa kutsutaan nimellä "</w:t>
      </w:r>
      <w:r>
        <w:rPr>
          <w:color w:val="228B22"/>
        </w:rPr>
        <w:t xml:space="preserve">Digi-Modify</w:t>
      </w:r>
      <w:r>
        <w:t xml:space="preserve">" (Card Slash japaninkielisessä versiossa). Samaa prosessia käytettiin usein Digivolve-digimonien digivolvointiin, mutta kuten tavallista, tunteilla on suuri rooli digivolvointiprosessissa. Toisin kuin kahdessa sitä edeltäneessä kaudessa ja useimmissa sitä seuranneissa kausissa, Digimon Tamers ottaa synkemmän ja realistisemman lähestymistavan tarinaansa sisältäen Digimonit, jotka eivät jälleensynty kuolemansa jälkeen, ja monimutkaisemman hahmonkehityksen alkuperäisessä japaninkielisessä versiossa. Anime on muuttunut kiistanalaiseksi vuosikymmenen aikana, ja keskustelua on käyty siitä, kuinka sopiva tämä sarja todella on "kohdeyleisölleen", erityisesti </w:t>
      </w:r>
      <w:r>
        <w:rPr>
          <w:color w:val="191970"/>
        </w:rPr>
        <w:t xml:space="preserve">viimeisen kaaren Lovecrafti-luonteen vuoksi</w:t>
      </w:r>
      <w:r>
        <w:t xml:space="preserve">. Englanninkielisessä dubbauksessa dialogi on kevyempää, vaikkakaan ei vieläkään niin paljon kuin aiemmissa sarjoissa.</w:t>
      </w:r>
    </w:p>
    <w:p>
      <w:r>
        <w:rPr>
          <w:b/>
        </w:rPr>
        <w:t xml:space="preserve">Kysymys 0</w:t>
      </w:r>
    </w:p>
    <w:p>
      <w:r>
        <w:t xml:space="preserve">Milloin kolmas Digimon-sarja alkoi?</w:t>
      </w:r>
    </w:p>
    <w:p>
      <w:r>
        <w:rPr>
          <w:b/>
        </w:rPr>
        <w:t xml:space="preserve">Kysymys 1</w:t>
      </w:r>
    </w:p>
    <w:p>
      <w:r>
        <w:t xml:space="preserve">Mitä kesyttäjät voivat tehdä antaakseen kumppaneilleen etuja?</w:t>
      </w:r>
    </w:p>
    <w:p>
      <w:r>
        <w:rPr>
          <w:b/>
        </w:rPr>
        <w:t xml:space="preserve">Kysymys 2</w:t>
      </w:r>
    </w:p>
    <w:p>
      <w:r>
        <w:t xml:space="preserve">Miksi kutsutaan kumppanien etujen antamista Digimonissa?</w:t>
      </w:r>
    </w:p>
    <w:p>
      <w:r>
        <w:rPr>
          <w:b/>
        </w:rPr>
        <w:t xml:space="preserve">Kysymys 3</w:t>
      </w:r>
    </w:p>
    <w:p>
      <w:r>
        <w:t xml:space="preserve">Mikä sarja alkaa huhtikuussa 2000?</w:t>
      </w:r>
    </w:p>
    <w:p>
      <w:r>
        <w:rPr>
          <w:b/>
        </w:rPr>
        <w:t xml:space="preserve">Kysymys 4</w:t>
      </w:r>
    </w:p>
    <w:p>
      <w:r>
        <w:t xml:space="preserve">Mitä ei tarvita Digimonien tehon lisäämiseksi?</w:t>
      </w:r>
    </w:p>
    <w:p>
      <w:r>
        <w:rPr>
          <w:b/>
        </w:rPr>
        <w:t xml:space="preserve">Kysymys 5</w:t>
      </w:r>
    </w:p>
    <w:p>
      <w:r>
        <w:t xml:space="preserve">Miksi korttipeli on kiistanalainen?</w:t>
      </w:r>
    </w:p>
    <w:p>
      <w:r>
        <w:rPr>
          <w:b/>
        </w:rPr>
        <w:t xml:space="preserve">Kysymys 6</w:t>
      </w:r>
    </w:p>
    <w:p>
      <w:r>
        <w:t xml:space="preserve">Howdy Henry luoda oman Digimon kumppani?</w:t>
      </w:r>
    </w:p>
    <w:p>
      <w:r>
        <w:rPr>
          <w:b/>
        </w:rPr>
        <w:t xml:space="preserve">Kysymys 7</w:t>
      </w:r>
    </w:p>
    <w:p>
      <w:r>
        <w:t xml:space="preserve">Mitä Rika luonnosteli?</w:t>
      </w:r>
    </w:p>
    <w:p>
      <w:r>
        <w:rPr>
          <w:b/>
        </w:rPr>
        <w:t xml:space="preserve">Teksti numero 11</w:t>
      </w:r>
    </w:p>
    <w:p>
      <w:r>
        <w:rPr>
          <w:color w:val="A9A9A9"/>
        </w:rPr>
        <w:t xml:space="preserve">Neljäs </w:t>
      </w:r>
      <w:r>
        <w:rPr>
          <w:color w:val="DCDCDC"/>
        </w:rPr>
        <w:t xml:space="preserve">Digimon-sarja, </w:t>
      </w:r>
      <w:r>
        <w:t xml:space="preserve">joka alkoi </w:t>
      </w:r>
      <w:r>
        <w:rPr>
          <w:color w:val="2F4F4F"/>
        </w:rPr>
        <w:t xml:space="preserve">7. huhtikuuta 2002</w:t>
      </w:r>
      <w:r>
        <w:t xml:space="preserve">, poikkeaa radikaalisti kolmesta edellisestä sarjasta keskittymällä uudenlaiseen ja hyvin erilaiseen evoluutioon, </w:t>
      </w:r>
      <w:r>
        <w:rPr>
          <w:color w:val="556B2F"/>
        </w:rPr>
        <w:t xml:space="preserve">Spirit Evolutioniin</w:t>
      </w:r>
      <w:r>
        <w:t xml:space="preserve">, jossa ihmishahmot käyttävät </w:t>
      </w:r>
      <w:r>
        <w:rPr>
          <w:color w:val="6B8E23"/>
        </w:rPr>
        <w:t xml:space="preserve">D-Tectorejaan </w:t>
      </w:r>
      <w:r>
        <w:t xml:space="preserve">(tämän sarjan Digivice) muuttuakseen erityiseksi Digimoniksi nimeltä </w:t>
      </w:r>
      <w:r>
        <w:rPr>
          <w:color w:val="A0522D"/>
        </w:rPr>
        <w:t xml:space="preserve">Legendary Warriors</w:t>
      </w:r>
      <w:r>
        <w:t xml:space="preserve">, mikä poikkeaa tavanomaisesta kaavasta, jossa on digitaalisia kumppaneita. Saatuaan epätavallisia puhelinviestejä Ophanimonilta (yksi kolmesta hallitsevasta digimonista Seraphimon ja Cherubimon ohella) Takuya Kanbara, Koji Minamoto, Junpei Shibayama, Zoe Orimoto, Tommy Himi ja Koichi Kimura menevät metroasemalle ja ottavat junan digitaaliseen maailmaan. Ophanimonin kutsumana Digidestined tajuavat, että heidän on löydettävä kymmenen legendaarista henkeä ja estettävä Cherubimonin voimia tuhoamasta digitaalista maailmaa fyysisesti. Löydettyään kymmenen legendaaristen soturien henkeä ja voitettuaan Mercurymonin, Grumblemonin, Ranamon ja Arbormonin he päätyvät lopulta taistelemaan Cherubimonia vastaan toivoen voivansa estää hänen pyrkimyksensä hallita digitaalista maailmaa. Cherubimonin kukistamisen jälkeen Digidestinedit joutuvat kohtaamaan vielä suuremman haasteen yrittäessään estää kuninkaallisia ritareita - Dynasmonia ja Crusadermonia - tuhoamasta digitaalista maailmaa ja käyttämästä kerättyjä tietoja digitaalisen maailman alkuperäisen hallitsijan, tyrannimaisen Lucemonien, elvyttämiseen. Lopulta Digidestined eivät onnistu estämään </w:t>
      </w:r>
      <w:r>
        <w:rPr>
          <w:color w:val="228B22"/>
        </w:rPr>
        <w:t xml:space="preserve">Lucemonia </w:t>
      </w:r>
      <w:r>
        <w:t xml:space="preserve">heräämästä henkiin, mutta he onnistuvat estämään häntä pakenemasta reaalimaailmaan. Viimeisessä taistelussa kaikki legendaariset henget, jotka digidestinedit ovat tähän mennessä keränneet, yhdistyvät ja luovat Susanoomonin. Tämän uuden muodon avulla digidestined pystyvät tehokkaasti kukistamaan Lucemonin ja pelastamaan digitaalisen maailman. Yleisesti ottaen Frontier on sävyltään paljon kevyempi kuin Tamers, mutta silti synkempi kuin Adventure ja Adventure 02.</w:t>
      </w:r>
    </w:p>
    <w:p>
      <w:r>
        <w:rPr>
          <w:b/>
        </w:rPr>
        <w:t xml:space="preserve">Kysymys 0</w:t>
      </w:r>
    </w:p>
    <w:p>
      <w:r>
        <w:t xml:space="preserve">Milloin Digimon-sarjan neljäs osa alkoi?</w:t>
      </w:r>
    </w:p>
    <w:p>
      <w:r>
        <w:rPr>
          <w:b/>
        </w:rPr>
        <w:t xml:space="preserve">Kysymys 1</w:t>
      </w:r>
    </w:p>
    <w:p>
      <w:r>
        <w:t xml:space="preserve">Mikä oli neljännen sarjan pääpaino?</w:t>
      </w:r>
    </w:p>
    <w:p>
      <w:r>
        <w:rPr>
          <w:b/>
        </w:rPr>
        <w:t xml:space="preserve">Kysymys 2</w:t>
      </w:r>
    </w:p>
    <w:p>
      <w:r>
        <w:t xml:space="preserve">Mitä hahmot käyttivät muuttuakseen erityisiksi digimoneiksi?</w:t>
      </w:r>
    </w:p>
    <w:p>
      <w:r>
        <w:rPr>
          <w:b/>
        </w:rPr>
        <w:t xml:space="preserve">Kysymys 3</w:t>
      </w:r>
    </w:p>
    <w:p>
      <w:r>
        <w:t xml:space="preserve">Millä nimellä hahmot kutsuttiin sen jälkeen, kun ne olivat muuttuneet erityisiksi digimoniksi?</w:t>
      </w:r>
    </w:p>
    <w:p>
      <w:r>
        <w:rPr>
          <w:b/>
        </w:rPr>
        <w:t xml:space="preserve">Kysymys 4</w:t>
      </w:r>
    </w:p>
    <w:p>
      <w:r>
        <w:t xml:space="preserve">Mikä alkoi elokuussa 2002?</w:t>
      </w:r>
    </w:p>
    <w:p>
      <w:r>
        <w:rPr>
          <w:b/>
        </w:rPr>
        <w:t xml:space="preserve">Kysymys 5</w:t>
      </w:r>
    </w:p>
    <w:p>
      <w:r>
        <w:t xml:space="preserve">Minkä kauden henkivoima keskittyy?</w:t>
      </w:r>
    </w:p>
    <w:p>
      <w:r>
        <w:rPr>
          <w:b/>
        </w:rPr>
        <w:t xml:space="preserve">Kysymys 6</w:t>
      </w:r>
    </w:p>
    <w:p>
      <w:r>
        <w:t xml:space="preserve">Mikä laite muutti tavalliset digimonit erikoisdigimoniksi?</w:t>
      </w:r>
    </w:p>
    <w:p>
      <w:r>
        <w:rPr>
          <w:b/>
        </w:rPr>
        <w:t xml:space="preserve">Kysymys 7</w:t>
      </w:r>
    </w:p>
    <w:p>
      <w:r>
        <w:t xml:space="preserve">Millä nimellä erityisiä ihmisiä kutsuttiin?</w:t>
      </w:r>
    </w:p>
    <w:p>
      <w:r>
        <w:rPr>
          <w:b/>
        </w:rPr>
        <w:t xml:space="preserve">Kysymys 8</w:t>
      </w:r>
    </w:p>
    <w:p>
      <w:r>
        <w:t xml:space="preserve">Digidestined pysäyttää uudelleen heräämisen?</w:t>
      </w:r>
    </w:p>
    <w:p>
      <w:r>
        <w:rPr>
          <w:b/>
        </w:rPr>
        <w:t xml:space="preserve">Teksti numero 12</w:t>
      </w:r>
    </w:p>
    <w:p>
      <w:r>
        <w:rPr>
          <w:color w:val="A9A9A9"/>
        </w:rPr>
        <w:t xml:space="preserve">Kolmen vuoden tauon </w:t>
      </w:r>
      <w:r>
        <w:t xml:space="preserve">jälkeen </w:t>
      </w:r>
      <w:r>
        <w:rPr>
          <w:color w:val="DCDCDC"/>
        </w:rPr>
        <w:t xml:space="preserve">viides </w:t>
      </w:r>
      <w:r>
        <w:t xml:space="preserve">Digimon-sarja alkoi pyöriä </w:t>
      </w:r>
      <w:r>
        <w:rPr>
          <w:color w:val="2F4F4F"/>
        </w:rPr>
        <w:t xml:space="preserve">2. huhtikuuta 2006</w:t>
      </w:r>
      <w:r>
        <w:t xml:space="preserve">. </w:t>
      </w:r>
      <w:r>
        <w:t xml:space="preserve">Kuten Frontier, Savers ei liity mitenkään aiempiin sarjoihin, ja se on myös uusi alku Digimon-sarjalle, sillä </w:t>
      </w:r>
      <w:r>
        <w:rPr>
          <w:color w:val="556B2F"/>
        </w:rPr>
        <w:t xml:space="preserve">hahmot ja tarina muuttuivat radikaalisti </w:t>
      </w:r>
      <w:r>
        <w:t xml:space="preserve">laajemman yleisön tavoittamiseksi. Tarina keskittyy </w:t>
      </w:r>
      <w:r>
        <w:rPr>
          <w:color w:val="6B8E23"/>
        </w:rPr>
        <w:t xml:space="preserve">D.A.T.S.:n ("Digital Accident Tactics Squad") jäsenten </w:t>
      </w:r>
      <w:r>
        <w:t xml:space="preserve">kohtaamiin haasteisiin</w:t>
      </w:r>
      <w:r>
        <w:t xml:space="preserve">. D</w:t>
      </w:r>
      <w:r>
        <w:rPr>
          <w:color w:val="6B8E23"/>
        </w:rPr>
        <w:t xml:space="preserve">.A.T.S. on </w:t>
      </w:r>
      <w:r>
        <w:t xml:space="preserve">järjestö, joka on luotu salaamaan digitaalisen maailman ja digimonien olemassaolo muulta ihmiskunnalta ja ratkaisemaan salaa kaikki maapallolla tapahtuvat digimoniin liittyvät tapaukset. Myöhemmin D.A.T.S. joutuu mukaan maan ja digitaalisen maailman väliseen massiiviseen konfliktiin, jonka käynnistää kunnianhimoinen Akihiro Kurata -niminen ihmistiedemies, joka on päättänyt käyttää digimoneita hyväkseen. Englanninkielisen version dubasi Studiopolis, ja se sai ensi-iltansa Toon Disneyn Jetix-ohjelmassa 1. lokakuuta 2007. Digivoluutio Data Squadissa vaatii ihmiskumppanin DNA:n ("Digital Natural Ability" englanninkielisessä versiossa ja "Digisoul" japaninkielisessä versiossa) aktivoitumista, vahvaa empatiaa digimoniaan kohtaan ja tahtoa onnistua. "Digimon Savers" esittelee myös uuden digivolving-muodon nimeltä Burst Mode, joka on käytännössä Mega-tasoa korkeampi (aiemmin vahvin muoto, jonka digimon saattoi ottaa). Kuten aiemmin Tamersissa, myös tässä juonessa on koko tarinan ajan synkkä sävy, ja anime suunnattiin alun perin Japanissa vanhemmalle yleisölle, joka koostui myöhäisteini-ikäisistä ja parikymppisistä </w:t>
      </w:r>
      <w:r>
        <w:rPr>
          <w:color w:val="228B22"/>
        </w:rPr>
        <w:t xml:space="preserve">16-21-vuotiaista</w:t>
      </w:r>
      <w:r>
        <w:t xml:space="preserve">. </w:t>
      </w:r>
      <w:r>
        <w:t xml:space="preserve">Tämän vuoksi </w:t>
      </w:r>
      <w:r>
        <w:t xml:space="preserve">Studiopolis dubasi animea Jetixillä, jossa oli paljon enemmän leikkauksia, muutoksia, sensuuria ja leikattua kuvamateriaalia, ja koska </w:t>
      </w:r>
      <w:r>
        <w:t xml:space="preserve">animea oli muokattu ja lokalisoitu länsi-amerikkalaiselle yleisölle, kuten aiempia sarjoja, ja koska englanninkielinen dubbaustandardi oli suunnattu lähinnä nuoremmille, </w:t>
      </w:r>
      <w:r>
        <w:rPr>
          <w:color w:val="8B0000"/>
        </w:rPr>
        <w:t xml:space="preserve">6-10-vuotiaille</w:t>
      </w:r>
      <w:r>
        <w:rPr>
          <w:color w:val="191970"/>
        </w:rPr>
        <w:t xml:space="preserve"> lapsille, </w:t>
      </w:r>
      <w:r>
        <w:t xml:space="preserve">ja koska sillä oli aiempien dubbausten tapaan alhaisempi TV-Y7-FV-luokitus. Tämä sisälsi japanilaisille hahmoille amerikkalaistetut nimet ja amerikkalaiset sukunimet sekä paljon enemmän amerikkalaistamista (Marcus Damon japanilaisen Daimon Masarun sijaan), kulttuurista virtaviivaistamista ja enemmän muokkauksia, jotka olivat samanlaisia kuin 4Kidsin usein tekemät muutokset (kuten japaninkielisen tekstin poistaminen kulttuurisen virtaviivaistamisen vuoksi). Kaikesta tästä huolimatta tapahtumapaikka oli edelleen Japanissa ja hahmot olivat dubissa japanilaisia. Tämä sarja oli ensimmäinen, jossa näytettiin amerikkalaiselle yleisölle tuntemattomia japanilaisia kulttuurikäsitteitä (kuten manju), jotka jätettiin leikkaamatta ja käytettiin englanninkielisessä dubbauksessa. Huolimatta ankarasta sensuurista ja nuorille lapsille suunnatusta englanninkielisestä dubbauksesta, joitakin Digimonien hyökkäyksiä, jotka on nimetty oikeiden aseiden mukaan, kuten RizeGreymonin kolmikärjen revolveria, ei ole editoitu ja käytetty englanninkielisessä dubbauksessa. </w:t>
      </w:r>
      <w:r>
        <w:rPr>
          <w:color w:val="483D8B"/>
        </w:rPr>
        <w:t xml:space="preserve">Well Go USA </w:t>
      </w:r>
      <w:r>
        <w:t xml:space="preserve">julkaisi sen DVD:llä Disneyn sijaan. Pohjois-Amerikan englanninkielinen dubbausta televisioitiin Yhdysvalloissa Jetixillä ja Kanadassa Family Channelilla.</w:t>
      </w:r>
    </w:p>
    <w:p>
      <w:r>
        <w:rPr>
          <w:b/>
        </w:rPr>
        <w:t xml:space="preserve">Kysymys 0</w:t>
      </w:r>
    </w:p>
    <w:p>
      <w:r>
        <w:t xml:space="preserve">Kuinka kauan Digimon oli pois lähetyksistä ennen kuin se palasi?</w:t>
      </w:r>
    </w:p>
    <w:p>
      <w:r>
        <w:rPr>
          <w:b/>
        </w:rPr>
        <w:t xml:space="preserve">Kysymys 1</w:t>
      </w:r>
    </w:p>
    <w:p>
      <w:r>
        <w:t xml:space="preserve">Minä vuonna viides sarja alkoi?</w:t>
      </w:r>
    </w:p>
    <w:p>
      <w:r>
        <w:rPr>
          <w:b/>
        </w:rPr>
        <w:t xml:space="preserve">Kysymys 2</w:t>
      </w:r>
    </w:p>
    <w:p>
      <w:r>
        <w:t xml:space="preserve">Mikä oli viidennen kauden pääpaino?</w:t>
      </w:r>
    </w:p>
    <w:p>
      <w:r>
        <w:rPr>
          <w:b/>
        </w:rPr>
        <w:t xml:space="preserve">Kysymys 3</w:t>
      </w:r>
    </w:p>
    <w:p>
      <w:r>
        <w:t xml:space="preserve">Mille ikäryhmälle kausi oli suunnattu synkemmällä teemallaan?</w:t>
      </w:r>
    </w:p>
    <w:p>
      <w:r>
        <w:rPr>
          <w:b/>
        </w:rPr>
        <w:t xml:space="preserve">Kysymys 4</w:t>
      </w:r>
    </w:p>
    <w:p>
      <w:r>
        <w:t xml:space="preserve">Mikä oli Digimon-sarjan alkuperäinen kohdeikä?</w:t>
      </w:r>
    </w:p>
    <w:p>
      <w:r>
        <w:rPr>
          <w:b/>
        </w:rPr>
        <w:t xml:space="preserve">Kysymys 5</w:t>
      </w:r>
    </w:p>
    <w:p>
      <w:r>
        <w:t xml:space="preserve">Mikä kausi seurasi neljän vuoden taukoa?</w:t>
      </w:r>
    </w:p>
    <w:p>
      <w:r>
        <w:rPr>
          <w:b/>
        </w:rPr>
        <w:t xml:space="preserve">Kysymys 6</w:t>
      </w:r>
    </w:p>
    <w:p>
      <w:r>
        <w:t xml:space="preserve">Miten he yrittivät saada uudelleen yhteyden hänen vanhaan yleisöönsä?</w:t>
      </w:r>
    </w:p>
    <w:p>
      <w:r>
        <w:rPr>
          <w:b/>
        </w:rPr>
        <w:t xml:space="preserve">Kysymys 7</w:t>
      </w:r>
    </w:p>
    <w:p>
      <w:r>
        <w:t xml:space="preserve">Mille ikäryhmälle vuodenaikoja kevyempi teema oli suunnattu?</w:t>
      </w:r>
    </w:p>
    <w:p>
      <w:r>
        <w:rPr>
          <w:b/>
        </w:rPr>
        <w:t xml:space="preserve">Kysymys 8</w:t>
      </w:r>
    </w:p>
    <w:p>
      <w:r>
        <w:t xml:space="preserve">Synkempi englanninkielinen dubattu versio oli suunnattu mille ikäryhmälle?</w:t>
      </w:r>
    </w:p>
    <w:p>
      <w:r>
        <w:rPr>
          <w:b/>
        </w:rPr>
        <w:t xml:space="preserve">Kysymys 9</w:t>
      </w:r>
    </w:p>
    <w:p>
      <w:r>
        <w:t xml:space="preserve">Mikä julkaistiin Disneyllä DVD:n sijaan?</w:t>
      </w:r>
    </w:p>
    <w:p>
      <w:r>
        <w:rPr>
          <w:b/>
        </w:rPr>
        <w:t xml:space="preserve">Teksti numero 13</w:t>
      </w:r>
    </w:p>
    <w:p>
      <w:r>
        <w:rPr>
          <w:color w:val="A9A9A9"/>
        </w:rPr>
        <w:t xml:space="preserve">Kolme ja neljännesvuotta </w:t>
      </w:r>
      <w:r>
        <w:t xml:space="preserve">viidennen sarjan päättymisen jälkeen Bandai vahvisti Digimon-animen uuden kuudennen sarjan, jonka virallinen nimi paljastettiin Shueishan V Jump -lehden kesäkuun numerossa: Digimon Xros Wars. Sitä </w:t>
      </w:r>
      <w:r>
        <w:t xml:space="preserve">alettiin esittää Japanissa TV Asahilla </w:t>
      </w:r>
      <w:r>
        <w:rPr>
          <w:color w:val="DCDCDC"/>
        </w:rPr>
        <w:t xml:space="preserve">6. heinäkuuta 2010 </w:t>
      </w:r>
      <w:r>
        <w:t xml:space="preserve">alkaen. Se palaa neljän ensimmäisen sarjan suunnittelutyyliin ja </w:t>
      </w:r>
      <w:r>
        <w:rPr>
          <w:color w:val="2F4F4F"/>
        </w:rPr>
        <w:t xml:space="preserve">juoni on </w:t>
      </w:r>
      <w:r>
        <w:t xml:space="preserve">koko tarinan ajan </w:t>
      </w:r>
      <w:r>
        <w:rPr>
          <w:color w:val="2F4F4F"/>
        </w:rPr>
        <w:t xml:space="preserve">nuoremman ja kevyemmän sävyinen kuin </w:t>
      </w:r>
      <w:r>
        <w:t xml:space="preserve">sarjoissa yksi, kaksi ja neljä. </w:t>
      </w:r>
      <w:r>
        <w:t xml:space="preserve">Tarina seuraa </w:t>
      </w:r>
      <w:r>
        <w:rPr>
          <w:color w:val="556B2F"/>
        </w:rPr>
        <w:t xml:space="preserve">Mikey Kudō </w:t>
      </w:r>
      <w:r>
        <w:t xml:space="preserve">-nimistä poikaa </w:t>
      </w:r>
      <w:r>
        <w:t xml:space="preserve">(Japanissa Taiki Kudo), joka päätyy ystäviensä kanssa digitaaliseen maailmaan, jossa he tapaavat Shoutmonin ja hänen Digimon-ystävänsä. Mikey käyttää digilaitetta, joka tunnetaan nimellä Fusion Loader (Japanissa Xros Loader), ja pystyy yhdistämään </w:t>
      </w:r>
      <w:r>
        <w:rPr>
          <w:color w:val="6B8E23"/>
        </w:rPr>
        <w:t xml:space="preserve">useita digimoneita </w:t>
      </w:r>
      <w:r>
        <w:t xml:space="preserve">yhteen voimiensa lisäämiseksi. Shoutmon on yhdistelmän tavallinen ydin, ja hän käyttää tekniikkaa, joka tunnetaan nimellä "DigiFuse" (Japanissa Digi-Xros). Muodostaen Fusion Fighters -joukkueen (Japanissa Team Xros Heart) Mikey, Shoutmon ja heidän ystävänsä matkustavat läpi digitaalisen maailman vapauttaakseen sen pahalta Bagra-armeijalta, jota johtaa Bagramon (englanniksi Lord Bagra), ja Midnightilta, hämäräperäiseltä ryhmältä, jota johtaa AxeKnightmon ja jonka keulakuvana on Nene, ennen kuin hän liittyi Fusion Fightersiin. Fusion Fighters joutuu myös vastakkain </w:t>
      </w:r>
      <w:r>
        <w:t xml:space="preserve">Christopher Aonuman (Japanissa Kiriha Anouma) johtaman </w:t>
      </w:r>
      <w:r>
        <w:rPr>
          <w:color w:val="A0522D"/>
        </w:rPr>
        <w:t xml:space="preserve">Blue Flaren kanssa.</w:t>
      </w:r>
      <w:r>
        <w:t xml:space="preserve"> Xros Warsin toinen kaari sai alaotsikokseen The Evil Death Generals and the Seven Kingdoms. Siinä pääosan esittäjät vaihtuivat ja saivat uuden vaatekaapin, kun taas Angie (Akari Japanissa) ja Jeremy (Zenjiro Japanissa) jäivät ihmisten maailmaan; näin Mikey, Christopher ja Nene muodostivat päähenkilöt, jotka lähtevät kohtaamaan Bagra-armeijan Seitsemän Kuoleman Kenraalia ja AxeKnightmonin uuden pelinappulan: Nenen veli Ewan (Japanissa Yuu). Uusi evoluutio nimeltä Super Digivolution otettiin käyttöön ensimmäisen kaaren lopussa. </w:t>
      </w:r>
      <w:r>
        <w:rPr>
          <w:color w:val="228B22"/>
        </w:rPr>
        <w:t xml:space="preserve">Sarjan englanninkielinen dubbaussarja </w:t>
      </w:r>
      <w:r>
        <w:t xml:space="preserve">alkoi pyöriä Nickelodeonilla </w:t>
      </w:r>
      <w:r>
        <w:rPr>
          <w:color w:val="191970"/>
        </w:rPr>
        <w:t xml:space="preserve">7. syyskuuta 2013, ja sen </w:t>
      </w:r>
      <w:r>
        <w:t xml:space="preserve">tuottaa Saban Brands.</w:t>
      </w:r>
    </w:p>
    <w:p>
      <w:r>
        <w:rPr>
          <w:b/>
        </w:rPr>
        <w:t xml:space="preserve">Kysymys 0</w:t>
      </w:r>
    </w:p>
    <w:p>
      <w:r>
        <w:t xml:space="preserve">Kuinka kauan viidennen kauden jälkeen alkoi seuraava kausi?</w:t>
      </w:r>
    </w:p>
    <w:p>
      <w:r>
        <w:rPr>
          <w:b/>
        </w:rPr>
        <w:t xml:space="preserve">Kysymys 1</w:t>
      </w:r>
    </w:p>
    <w:p>
      <w:r>
        <w:t xml:space="preserve">Milloin Digimon-sarjan kuudetta kautta alettiin lähettää?</w:t>
      </w:r>
    </w:p>
    <w:p>
      <w:r>
        <w:rPr>
          <w:b/>
        </w:rPr>
        <w:t xml:space="preserve">Kysymys 2</w:t>
      </w:r>
    </w:p>
    <w:p>
      <w:r>
        <w:t xml:space="preserve">Kuka on kuudennen Digimon-sarjan päähenkilö?</w:t>
      </w:r>
    </w:p>
    <w:p>
      <w:r>
        <w:rPr>
          <w:b/>
        </w:rPr>
        <w:t xml:space="preserve">Kysymys 3</w:t>
      </w:r>
    </w:p>
    <w:p>
      <w:r>
        <w:t xml:space="preserve">Kenen kanssa fuusiotaistelijat joutuivat taisteluun?</w:t>
      </w:r>
    </w:p>
    <w:p>
      <w:r>
        <w:rPr>
          <w:b/>
        </w:rPr>
        <w:t xml:space="preserve">Kysymys 4</w:t>
      </w:r>
    </w:p>
    <w:p>
      <w:r>
        <w:t xml:space="preserve">Milloin kuudennen kauden englanninkielinen dubaus alkoi?</w:t>
      </w:r>
    </w:p>
    <w:p>
      <w:r>
        <w:rPr>
          <w:b/>
        </w:rPr>
        <w:t xml:space="preserve">Kysymys 5</w:t>
      </w:r>
    </w:p>
    <w:p>
      <w:r>
        <w:t xml:space="preserve">Wendy aloitti viidennen tuotantokauden esittämisen Yhdysvalloissa?</w:t>
      </w:r>
    </w:p>
    <w:p>
      <w:r>
        <w:rPr>
          <w:b/>
        </w:rPr>
        <w:t xml:space="preserve">Kysymys 6</w:t>
      </w:r>
    </w:p>
    <w:p>
      <w:r>
        <w:t xml:space="preserve">Miten kuudes kausi erosi neljästä ensimmäisestä kaudesta?</w:t>
      </w:r>
    </w:p>
    <w:p>
      <w:r>
        <w:rPr>
          <w:b/>
        </w:rPr>
        <w:t xml:space="preserve">Kysymys 7</w:t>
      </w:r>
    </w:p>
    <w:p>
      <w:r>
        <w:t xml:space="preserve">Mitä Shotmon pystyi yhdistämään</w:t>
      </w:r>
    </w:p>
    <w:p>
      <w:r>
        <w:rPr>
          <w:b/>
        </w:rPr>
        <w:t xml:space="preserve">Kysymys 8</w:t>
      </w:r>
    </w:p>
    <w:p>
      <w:r>
        <w:t xml:space="preserve">Mitä Nickelodeon kieltäytyi lähettämästä?</w:t>
      </w:r>
    </w:p>
    <w:p>
      <w:r>
        <w:rPr>
          <w:b/>
        </w:rPr>
        <w:t xml:space="preserve">Teksti numero 14</w:t>
      </w:r>
    </w:p>
    <w:p>
      <w:r>
        <w:rPr>
          <w:color w:val="A9A9A9"/>
        </w:rPr>
        <w:t xml:space="preserve">Elokuun 17. päivänä 2011 </w:t>
      </w:r>
      <w:r>
        <w:t xml:space="preserve">Shueishan V-Jump-lehti julkisti </w:t>
      </w:r>
      <w:r>
        <w:rPr>
          <w:color w:val="DCDCDC"/>
        </w:rPr>
        <w:t xml:space="preserve">jatko-osan vuotta myöhemmin</w:t>
      </w:r>
      <w:r>
        <w:t xml:space="preserve">, Xros Warsin kolmannen kaaren, jonka otsikko oli The Young Hunters Who Leapt Through Time ja joka esitettiin </w:t>
      </w:r>
      <w:r>
        <w:rPr>
          <w:color w:val="2F4F4F"/>
        </w:rPr>
        <w:t xml:space="preserve">2. lokakuuta 2011 - 25. maaliskuuta 2012</w:t>
      </w:r>
      <w:r>
        <w:t xml:space="preserve">, edellisen kaaren jälkeen. Se keskittyy uuteen päähenkilöön, </w:t>
      </w:r>
      <w:r>
        <w:rPr>
          <w:color w:val="556B2F"/>
        </w:rPr>
        <w:t xml:space="preserve">Tagiru Akashiin ja hänen kumppaniinsa Gumdramoniin</w:t>
      </w:r>
      <w:r>
        <w:t xml:space="preserve">, jotka lähtevät uudelle matkalle yhdessä vanhemman Mikeyn, Shoutmonin, vanhemman Ewanin ja uudelleen herätetyn Damemonin sekä muiden uusien toverien kanssa, kun he joutuvat kohtaamaan ihmisten maailman ja digitaalisen maailman välissä olevan </w:t>
      </w:r>
      <w:r>
        <w:rPr>
          <w:color w:val="6B8E23"/>
        </w:rPr>
        <w:t xml:space="preserve">DigiQuartz-nimisen</w:t>
      </w:r>
      <w:r>
        <w:t xml:space="preserve"> salaisen ulottuvuuden</w:t>
      </w:r>
      <w:r>
        <w:t xml:space="preserve">. </w:t>
      </w:r>
      <w:r>
        <w:t xml:space="preserve">Sarjan finaalissa esitellään uudelleen viiden edellisen kauden sankarit, kun he kaikki kokoontuvat yhteen ja auttavat nykyisiä sankareita viimeisessä taistelussa, koska DigiQuartz on käytännössä </w:t>
      </w:r>
      <w:r>
        <w:rPr>
          <w:color w:val="A0522D"/>
        </w:rPr>
        <w:t xml:space="preserve">repeämä avaruudessa ja ajassa</w:t>
      </w:r>
      <w:r>
        <w:t xml:space="preserve">, jolloin kaikki Digimon-universumit voivat yhdistyä.</w:t>
      </w:r>
    </w:p>
    <w:p>
      <w:r>
        <w:rPr>
          <w:b/>
        </w:rPr>
        <w:t xml:space="preserve">Kysymys 0</w:t>
      </w:r>
    </w:p>
    <w:p>
      <w:r>
        <w:t xml:space="preserve">Milloin kolmannen kaaren jatko-osa julkistettiin?</w:t>
      </w:r>
    </w:p>
    <w:p>
      <w:r>
        <w:rPr>
          <w:b/>
        </w:rPr>
        <w:t xml:space="preserve">Kysymys 1</w:t>
      </w:r>
    </w:p>
    <w:p>
      <w:r>
        <w:t xml:space="preserve">Mikä oli Digimon-sarjan kolmannen kaaren alkuperäinen kesto?</w:t>
      </w:r>
    </w:p>
    <w:p>
      <w:r>
        <w:rPr>
          <w:b/>
        </w:rPr>
        <w:t xml:space="preserve">Kysymys 2</w:t>
      </w:r>
    </w:p>
    <w:p>
      <w:r>
        <w:t xml:space="preserve">Kuka oli kolmannen kaarisarjan päähenkilö?</w:t>
      </w:r>
    </w:p>
    <w:p>
      <w:r>
        <w:rPr>
          <w:b/>
        </w:rPr>
        <w:t xml:space="preserve">Kysymys 3</w:t>
      </w:r>
    </w:p>
    <w:p>
      <w:r>
        <w:t xml:space="preserve">Mikä on ihmismaailman ja digitaalisen maailman välinen ulottuvuus?</w:t>
      </w:r>
    </w:p>
    <w:p>
      <w:r>
        <w:rPr>
          <w:b/>
        </w:rPr>
        <w:t xml:space="preserve">Kysymys 4</w:t>
      </w:r>
    </w:p>
    <w:p>
      <w:r>
        <w:t xml:space="preserve">Mitä ilmoitettiin lokakuussa 2011</w:t>
      </w:r>
    </w:p>
    <w:p>
      <w:r>
        <w:rPr>
          <w:b/>
        </w:rPr>
        <w:t xml:space="preserve">Kysymys 5</w:t>
      </w:r>
    </w:p>
    <w:p>
      <w:r>
        <w:t xml:space="preserve">Milloin kolmas kausi esitettiin?</w:t>
      </w:r>
    </w:p>
    <w:p>
      <w:r>
        <w:rPr>
          <w:b/>
        </w:rPr>
        <w:t xml:space="preserve">Kysymys 6</w:t>
      </w:r>
    </w:p>
    <w:p>
      <w:r>
        <w:t xml:space="preserve">Mitä on digitaalisen maailman välissä?</w:t>
      </w:r>
    </w:p>
    <w:p>
      <w:r>
        <w:rPr>
          <w:b/>
        </w:rPr>
        <w:t xml:space="preserve">Kysymys 7</w:t>
      </w:r>
    </w:p>
    <w:p>
      <w:r>
        <w:t xml:space="preserve">Mikä saa koko Digimon-universumin hajaantumaan?</w:t>
      </w:r>
    </w:p>
    <w:p>
      <w:r>
        <w:rPr>
          <w:b/>
        </w:rPr>
        <w:t xml:space="preserve">Teksti numero 15</w:t>
      </w:r>
    </w:p>
    <w:p>
      <w:r>
        <w:rPr>
          <w:color w:val="A9A9A9"/>
        </w:rPr>
        <w:t xml:space="preserve">Uusi Digimon-sarja </w:t>
      </w:r>
      <w:r>
        <w:t xml:space="preserve">julkistettiin </w:t>
      </w:r>
      <w:r>
        <w:rPr>
          <w:color w:val="DCDCDC"/>
        </w:rPr>
        <w:t xml:space="preserve">30 kuukautta </w:t>
      </w:r>
      <w:r>
        <w:t xml:space="preserve">Digimon Fusionin päättymisen jälkeen </w:t>
      </w:r>
      <w:r>
        <w:rPr>
          <w:color w:val="2F4F4F"/>
        </w:rPr>
        <w:t xml:space="preserve">elokuussa 2014 järjestetyssä </w:t>
      </w:r>
      <w:r>
        <w:t xml:space="preserve">sarjan 15-vuotisjuhlakonsertissa ja teatteritapahtumassa</w:t>
      </w:r>
      <w:r>
        <w:t xml:space="preserve">. </w:t>
      </w:r>
      <w:r>
        <w:t xml:space="preserve">Sarjassa ilmoitettiin </w:t>
      </w:r>
      <w:r>
        <w:rPr>
          <w:color w:val="556B2F"/>
        </w:rPr>
        <w:t xml:space="preserve">alkuperäisen Digimon Adventure -sarjan päähenkilöiden </w:t>
      </w:r>
      <w:r>
        <w:t xml:space="preserve">paluusta</w:t>
      </w:r>
      <w:r>
        <w:t xml:space="preserve">, useimmat heistä nyt lukiolaisina. Sarjan virallisella verkkosivustolla julkaistiin lähtölaskennan klikkauspeli, joka tarjosi uutisia, kun tietyt klikkaukset täyttyivät. Joulukuun 13. päivänä 2014 paljastettiin sarjan nimi ja Atsuya Ukin hahmosuunnittelua esittävä avainkuva. Keitaro Motonaga ilmoitettiin ohjaajaksi ja alustavaksi ensi-iltapäiväksi ilmoitettiin kevät 2015. </w:t>
      </w:r>
      <w:r>
        <w:rPr>
          <w:color w:val="6B8E23"/>
        </w:rPr>
        <w:t xml:space="preserve">Toukokuun 6. päivänä </w:t>
      </w:r>
      <w:r>
        <w:t xml:space="preserve">2015 kuitenkin </w:t>
      </w:r>
      <w:r>
        <w:t xml:space="preserve">ilmoitettiin, että tri. ei olisi televisiosarja vaan </w:t>
      </w:r>
      <w:r>
        <w:rPr>
          <w:color w:val="A0522D"/>
        </w:rPr>
        <w:t xml:space="preserve">kuusiosainen teatterielokuvasarja</w:t>
      </w:r>
      <w:r>
        <w:t xml:space="preserve">. </w:t>
      </w:r>
      <w:r>
        <w:t xml:space="preserve">Elokuvat striimataan episodimuodossa Japanin ulkopuolella </w:t>
      </w:r>
      <w:r>
        <w:rPr>
          <w:color w:val="228B22"/>
        </w:rPr>
        <w:t xml:space="preserve">Crunchyrollin ja </w:t>
      </w:r>
      <w:r>
        <w:rPr>
          <w:color w:val="191970"/>
        </w:rPr>
        <w:t xml:space="preserve">Hulun </w:t>
      </w:r>
      <w:r>
        <w:t xml:space="preserve">kautta </w:t>
      </w:r>
      <w:r>
        <w:t xml:space="preserve">samasta päivästä alkaen, jolloin ne saavat ensi-iltansa Japanin teattereissa.</w:t>
      </w:r>
    </w:p>
    <w:p>
      <w:r>
        <w:rPr>
          <w:b/>
        </w:rPr>
        <w:t xml:space="preserve">Kysymys 0</w:t>
      </w:r>
    </w:p>
    <w:p>
      <w:r>
        <w:t xml:space="preserve">Kuinka kauan Digimon Fusionin jälkeen ilmoitettiin uudesta sarjasta?</w:t>
      </w:r>
    </w:p>
    <w:p>
      <w:r>
        <w:rPr>
          <w:b/>
        </w:rPr>
        <w:t xml:space="preserve">Kysymys 1</w:t>
      </w:r>
    </w:p>
    <w:p>
      <w:r>
        <w:t xml:space="preserve">Milloin pidettiin Digimonien 15-vuotisjuhla?</w:t>
      </w:r>
    </w:p>
    <w:p>
      <w:r>
        <w:rPr>
          <w:b/>
        </w:rPr>
        <w:t xml:space="preserve">Kysymys 2</w:t>
      </w:r>
    </w:p>
    <w:p>
      <w:r>
        <w:t xml:space="preserve">Millainen sarja Digimonista tulisi tv-sarjan sijaan?</w:t>
      </w:r>
    </w:p>
    <w:p>
      <w:r>
        <w:rPr>
          <w:b/>
        </w:rPr>
        <w:t xml:space="preserve">Kysymys 3</w:t>
      </w:r>
    </w:p>
    <w:p>
      <w:r>
        <w:t xml:space="preserve">Mistä pystytte katsomaan uuden sarjan, kun se julkaistaan?</w:t>
      </w:r>
    </w:p>
    <w:p>
      <w:r>
        <w:rPr>
          <w:b/>
        </w:rPr>
        <w:t xml:space="preserve">Kysymys 4</w:t>
      </w:r>
    </w:p>
    <w:p>
      <w:r>
        <w:t xml:space="preserve">Milloin ilmoitettiin, että tri:stä tehtäisiin televisiosarja?</w:t>
      </w:r>
    </w:p>
    <w:p>
      <w:r>
        <w:rPr>
          <w:b/>
        </w:rPr>
        <w:t xml:space="preserve">Kysymys 5</w:t>
      </w:r>
    </w:p>
    <w:p>
      <w:r>
        <w:t xml:space="preserve">Suoratoistaa televisiosarjan samana päivänä, kun se saa ensi-iltansa.</w:t>
      </w:r>
    </w:p>
    <w:p>
      <w:r>
        <w:rPr>
          <w:b/>
        </w:rPr>
        <w:t xml:space="preserve">Kysymys 6</w:t>
      </w:r>
    </w:p>
    <w:p>
      <w:r>
        <w:t xml:space="preserve">Mikä julkistettiin kolmekymmentä kuukautta franchisingin viidentoista vuosipäivän jälkeen?</w:t>
      </w:r>
    </w:p>
    <w:p>
      <w:r>
        <w:rPr>
          <w:b/>
        </w:rPr>
        <w:t xml:space="preserve">Kysymys 7</w:t>
      </w:r>
    </w:p>
    <w:p>
      <w:r>
        <w:t xml:space="preserve">Ketkä olivat nyt yläasteella?</w:t>
      </w:r>
    </w:p>
    <w:p>
      <w:r>
        <w:rPr>
          <w:b/>
        </w:rPr>
        <w:t xml:space="preserve">Teksti numero 16</w:t>
      </w:r>
    </w:p>
    <w:p>
      <w:r>
        <w:t xml:space="preserve">Sarja sijoittuu </w:t>
      </w:r>
      <w:r>
        <w:rPr>
          <w:color w:val="A9A9A9"/>
        </w:rPr>
        <w:t xml:space="preserve">kolme vuotta </w:t>
      </w:r>
      <w:r>
        <w:t xml:space="preserve">Digimon Adventure 02:n tapahtumien jälkeen, kun salaperäisen tartunnan takia karkuriksi muuttuneet digimonit ilmestyvät aiheuttamaan tuhoa ihmisten maailmaan. Tai ja muut alkuperäisen sarjan DigiDestinoituneet yhdistyvät kumppaneidensa kanssa ja ryhtyvät taistelemaan Japanin hallituksen tuella, kun taas Davis, Yolei, Cody ja Ken joutuvat </w:t>
      </w:r>
      <w:r>
        <w:rPr>
          <w:color w:val="DCDCDC"/>
        </w:rPr>
        <w:t xml:space="preserve">Alphamon-nimisen</w:t>
      </w:r>
      <w:r>
        <w:t xml:space="preserve"> voimakkaan vihollisen kukistamiksi </w:t>
      </w:r>
      <w:r>
        <w:t xml:space="preserve">ja katoavat jäljettömiin. Tai ja muut tapaavat myös toisen DigiDestinedin nimeltä Meiko Mochizuki ja hänen kumppaninsa Meicoomon, joista tulee heidän ystäviään, kunnes myös Meicoomon muuttuu vihamieliseksi ja pakenee kohdattuaan Kenin, joka ilmestyy yhtäkkiä uudelleen, jälleen kerran Digimon-keisarina. Elokuvasarjassa myös useat DigiDestinedit saavat kumppaninsa digivolvoitumaan </w:t>
      </w:r>
      <w:r>
        <w:t xml:space="preserve">ensimmäistä kertaa </w:t>
      </w:r>
      <w:r>
        <w:rPr>
          <w:color w:val="2F4F4F"/>
        </w:rPr>
        <w:t xml:space="preserve">megatasolle, mihin </w:t>
      </w:r>
      <w:r>
        <w:t xml:space="preserve">aiemmin olivat pystyneet vain Tai ja Matt.</w:t>
      </w:r>
    </w:p>
    <w:p>
      <w:r>
        <w:rPr>
          <w:b/>
        </w:rPr>
        <w:t xml:space="preserve">Kysymys 0</w:t>
      </w:r>
    </w:p>
    <w:p>
      <w:r>
        <w:t xml:space="preserve">Kuinka pian Digimon Adventure 02:n jälkeen alkoi toinen sarja?</w:t>
      </w:r>
    </w:p>
    <w:p>
      <w:r>
        <w:rPr>
          <w:b/>
        </w:rPr>
        <w:t xml:space="preserve">Kysymys 1</w:t>
      </w:r>
    </w:p>
    <w:p>
      <w:r>
        <w:t xml:space="preserve">Mikä on sen ryhmän nimi, joka voittaa Codyn ja Kenin?</w:t>
      </w:r>
    </w:p>
    <w:p>
      <w:r>
        <w:rPr>
          <w:b/>
        </w:rPr>
        <w:t xml:space="preserve">Kysymys 2</w:t>
      </w:r>
    </w:p>
    <w:p>
      <w:r>
        <w:t xml:space="preserve">Mitä tapahtui DigiDestineille ensimmäistä kertaa elokuvasarjassa?</w:t>
      </w:r>
    </w:p>
    <w:p>
      <w:r>
        <w:rPr>
          <w:b/>
        </w:rPr>
        <w:t xml:space="preserve">Teksti numero 17</w:t>
      </w:r>
    </w:p>
    <w:p>
      <w:r>
        <w:t xml:space="preserve">Japanissa on julkaistu </w:t>
      </w:r>
      <w:r>
        <w:rPr>
          <w:color w:val="A9A9A9"/>
        </w:rPr>
        <w:t xml:space="preserve">yhdeksän </w:t>
      </w:r>
      <w:r>
        <w:rPr>
          <w:color w:val="DCDCDC"/>
        </w:rPr>
        <w:t xml:space="preserve">Digimon-elokuvaa. </w:t>
      </w:r>
      <w:r>
        <w:rPr>
          <w:color w:val="2F4F4F"/>
        </w:rPr>
        <w:t xml:space="preserve">Seitsemän </w:t>
      </w:r>
      <w:r>
        <w:t xml:space="preserve">ensimmäistä </w:t>
      </w:r>
      <w:r>
        <w:t xml:space="preserve">liittyivät suoraan </w:t>
      </w:r>
      <w:r>
        <w:rPr>
          <w:color w:val="556B2F"/>
        </w:rPr>
        <w:t xml:space="preserve">vastaaviin animesarjoihin</w:t>
      </w:r>
      <w:r>
        <w:t xml:space="preserve">; Digital Monster X-Evolution on peräisin Digimon Chronicle -tavaramallistosta. Kaikki elokuvat paitsi </w:t>
      </w:r>
      <w:r>
        <w:rPr>
          <w:color w:val="6B8E23"/>
        </w:rPr>
        <w:t xml:space="preserve">X-Evolution ja Ultimate Power! Activate Burst Mode </w:t>
      </w:r>
      <w:r>
        <w:t xml:space="preserve">on julkaistu ja levitetty kansainvälisesti. Digimon: The Movie, jonka Fox Kids julkaisi Yhdysvalloissa ja Kanadan alueella 20th Century Foxin kautta </w:t>
      </w:r>
      <w:r>
        <w:rPr>
          <w:color w:val="A0522D"/>
        </w:rPr>
        <w:t xml:space="preserve">6. lokakuuta 2000</w:t>
      </w:r>
      <w:r>
        <w:rPr>
          <w:color w:val="228B22"/>
        </w:rPr>
        <w:t xml:space="preserve">, </w:t>
      </w:r>
      <w:r>
        <w:t xml:space="preserve">koostuu kolmen ensimmäisen japanilaisen elokuvan yhdistelmästä.</w:t>
      </w:r>
    </w:p>
    <w:p>
      <w:r>
        <w:rPr>
          <w:b/>
        </w:rPr>
        <w:t xml:space="preserve">Kysymys 0</w:t>
      </w:r>
    </w:p>
    <w:p>
      <w:r>
        <w:t xml:space="preserve">Kuinka monta Digimon-elokuvaa on julkaistu Japanissa?</w:t>
      </w:r>
    </w:p>
    <w:p>
      <w:r>
        <w:rPr>
          <w:b/>
        </w:rPr>
        <w:t xml:space="preserve">Kysymys 1</w:t>
      </w:r>
    </w:p>
    <w:p>
      <w:r>
        <w:t xml:space="preserve">Kuinka monta elokuvaa liittyi suoraan animesarjaan?</w:t>
      </w:r>
    </w:p>
    <w:p>
      <w:r>
        <w:rPr>
          <w:b/>
        </w:rPr>
        <w:t xml:space="preserve">Kysymys 2</w:t>
      </w:r>
    </w:p>
    <w:p>
      <w:r>
        <w:t xml:space="preserve">Minä vuonna Digimon: The movie julkaistiin Yhdysvalloissa/Kanadassa?</w:t>
      </w:r>
    </w:p>
    <w:p>
      <w:r>
        <w:rPr>
          <w:b/>
        </w:rPr>
        <w:t xml:space="preserve">Kysymys 3</w:t>
      </w:r>
    </w:p>
    <w:p>
      <w:r>
        <w:t xml:space="preserve">Kuinka monta Digimon-elokuvaa on julkaistu Yhdysvalloissa?</w:t>
      </w:r>
    </w:p>
    <w:p>
      <w:r>
        <w:rPr>
          <w:b/>
        </w:rPr>
        <w:t xml:space="preserve">Kysymys 4</w:t>
      </w:r>
    </w:p>
    <w:p>
      <w:r>
        <w:t xml:space="preserve">Mihin ensimmäiset seitsemän eivät liittyneet?</w:t>
      </w:r>
    </w:p>
    <w:p>
      <w:r>
        <w:rPr>
          <w:b/>
        </w:rPr>
        <w:t xml:space="preserve">Kysymys 5</w:t>
      </w:r>
    </w:p>
    <w:p>
      <w:r>
        <w:t xml:space="preserve">Mitkä olivat kolme ensimmäistä japanilaista elokuvaa, jotka julkaistiin Yhdysvalloissa ja Kanadassa?</w:t>
      </w:r>
    </w:p>
    <w:p>
      <w:r>
        <w:rPr>
          <w:b/>
        </w:rPr>
        <w:t xml:space="preserve">Kysymys 6</w:t>
      </w:r>
    </w:p>
    <w:p>
      <w:r>
        <w:t xml:space="preserve">Mitkä olivat ainoat kaksi kansainvälisesti levitettyä elokuvaa?</w:t>
      </w:r>
    </w:p>
    <w:p>
      <w:r>
        <w:rPr>
          <w:b/>
        </w:rPr>
        <w:t xml:space="preserve">Teksti numero 18</w:t>
      </w:r>
    </w:p>
    <w:p>
      <w:r>
        <w:t xml:space="preserve">Eurooppalainen Panini-kustantamo lähestyi Digimonia eri tavoin eri maissa. Saksassa tehtiin omia sovituksia </w:t>
      </w:r>
      <w:r>
        <w:rPr>
          <w:color w:val="A9A9A9"/>
        </w:rPr>
        <w:t xml:space="preserve">jaksoista</w:t>
      </w:r>
      <w:r>
        <w:t xml:space="preserve">, </w:t>
      </w:r>
      <w:r>
        <w:t xml:space="preserve">kun </w:t>
      </w:r>
      <w:r>
        <w:t xml:space="preserve">taas Yhdistyneessä kuningaskunnassa (UK) painettiin uudelleen </w:t>
      </w:r>
      <w:r>
        <w:rPr>
          <w:color w:val="DCDCDC"/>
        </w:rPr>
        <w:t xml:space="preserve">Dark Horsen nimikkeitä </w:t>
      </w:r>
      <w:r>
        <w:t xml:space="preserve">ja käännettiin sitten joitakin Adventure 02 -jaksojen saksalaisia sovituksia. Lopulta </w:t>
      </w:r>
      <w:r>
        <w:rPr>
          <w:color w:val="2F4F4F"/>
        </w:rPr>
        <w:t xml:space="preserve">brittiläisille sarjakuville </w:t>
      </w:r>
      <w:r>
        <w:t xml:space="preserve">annettiin omat alkuperäiset tarinansa, jotka ilmestyivät sekä Britannian virallisessa Digimon Magazine -lehdessä että Britannian virallisessa Fox Kids -seuralehdessä, Wickidissä. Nämä alkuperäiset tarinat noudattivat vain suurin piirtein </w:t>
      </w:r>
      <w:r>
        <w:rPr>
          <w:color w:val="556B2F"/>
        </w:rPr>
        <w:t xml:space="preserve">Adventure 02</w:t>
      </w:r>
      <w:r>
        <w:t xml:space="preserve">:n jatkumoa</w:t>
      </w:r>
      <w:r>
        <w:t xml:space="preserve">. </w:t>
      </w:r>
      <w:r>
        <w:t xml:space="preserve">Kun sarjakuva siirtyi Tamers-sarjaan, tarinat noudattivat jatkuvuutta tiukemmin; toisinaan sarjakuvissa käsiteltiin aiheita, joita ei käsitelty alkuperäisessä japanilaisessa animen versiossa (kuten Mitsuo Yamakin menneisyyttä) tai televisiosarjojen ja elokuvien englanninkielisissä sovituksissa (kuten Ryon tarina tai </w:t>
      </w:r>
      <w:r>
        <w:rPr>
          <w:color w:val="6B8E23"/>
        </w:rPr>
        <w:t xml:space="preserve">elokuvat</w:t>
      </w:r>
      <w:r>
        <w:t xml:space="preserve">, jotka jäivät jälkiäänittämättä vuoteen 2005 asti). Rahansäästötarkoituksessa alkuperäiset tarinat poistettiin myöhemmin Digimon Magazine -lehdestä, joka palasi painamaan Tamers-jaksojen käännettyjä saksankielisiä adaptaatioita. Lopulta </w:t>
      </w:r>
      <w:r>
        <w:rPr>
          <w:color w:val="A0522D"/>
        </w:rPr>
        <w:t xml:space="preserve">molemmat lehdet lakkautettiin</w:t>
      </w:r>
      <w:r>
        <w:t xml:space="preserve">.</w:t>
      </w:r>
    </w:p>
    <w:p>
      <w:r>
        <w:rPr>
          <w:b/>
        </w:rPr>
        <w:t xml:space="preserve">Kysymys 0</w:t>
      </w:r>
    </w:p>
    <w:p>
      <w:r>
        <w:t xml:space="preserve">Mikä lehti sai omat alkuperäiset tarinansa Digimonista?</w:t>
      </w:r>
    </w:p>
    <w:p>
      <w:r>
        <w:rPr>
          <w:b/>
        </w:rPr>
        <w:t xml:space="preserve">Kysymys 1</w:t>
      </w:r>
    </w:p>
    <w:p>
      <w:r>
        <w:t xml:space="preserve">Minkä sarjan Britannia-lehden tarina seurasi?</w:t>
      </w:r>
    </w:p>
    <w:p>
      <w:r>
        <w:rPr>
          <w:b/>
        </w:rPr>
        <w:t xml:space="preserve">Kysymys 2</w:t>
      </w:r>
    </w:p>
    <w:p>
      <w:r>
        <w:t xml:space="preserve">Mitä lehdille tapahtui Digimonin julkaisun jälkeen?</w:t>
      </w:r>
    </w:p>
    <w:p>
      <w:r>
        <w:rPr>
          <w:b/>
        </w:rPr>
        <w:t xml:space="preserve">Kysymys 3</w:t>
      </w:r>
    </w:p>
    <w:p>
      <w:r>
        <w:t xml:space="preserve">Mistä Yhdistynyt kuningaskunta loi mukautukset?</w:t>
      </w:r>
    </w:p>
    <w:p>
      <w:r>
        <w:rPr>
          <w:b/>
        </w:rPr>
        <w:t xml:space="preserve">Kysymys 4</w:t>
      </w:r>
    </w:p>
    <w:p>
      <w:r>
        <w:t xml:space="preserve">Mihin Saksa vetäytyi?</w:t>
      </w:r>
    </w:p>
    <w:p>
      <w:r>
        <w:rPr>
          <w:b/>
        </w:rPr>
        <w:t xml:space="preserve">Kysymys 5</w:t>
      </w:r>
    </w:p>
    <w:p>
      <w:r>
        <w:t xml:space="preserve">Mitä sanoja, että jäljennökset seikkailu 02?</w:t>
      </w:r>
    </w:p>
    <w:p>
      <w:r>
        <w:rPr>
          <w:b/>
        </w:rPr>
        <w:t xml:space="preserve">Kysymys 6</w:t>
      </w:r>
    </w:p>
    <w:p>
      <w:r>
        <w:t xml:space="preserve">Mikä jää rakastamatta vuoteen 2008 asti?</w:t>
      </w:r>
    </w:p>
    <w:p>
      <w:r>
        <w:rPr>
          <w:b/>
        </w:rPr>
        <w:t xml:space="preserve">Teksti numero 19</w:t>
      </w:r>
    </w:p>
    <w:p>
      <w:r>
        <w:t xml:space="preserve">Digimon-sarjassa on suuri määrä </w:t>
      </w:r>
      <w:r>
        <w:rPr>
          <w:color w:val="A9A9A9"/>
        </w:rPr>
        <w:t xml:space="preserve">videopelejä</w:t>
      </w:r>
      <w:r>
        <w:t xml:space="preserve">, joilla on yleensä oma itsenäinen tarinansa, ja muutamat niistä liittyvät joskus anime- tai mangasarjan tarinoihin. Pelit koostuvat useista eri genreistä, kuten </w:t>
      </w:r>
      <w:r>
        <w:rPr>
          <w:color w:val="DCDCDC"/>
        </w:rPr>
        <w:t xml:space="preserve">elämyssimulaatio-, seikkailu-, videokortti-, </w:t>
      </w:r>
      <w:r>
        <w:rPr>
          <w:color w:val="2F4F4F"/>
        </w:rPr>
        <w:t xml:space="preserve">strategia- </w:t>
      </w:r>
      <w:r>
        <w:rPr>
          <w:color w:val="DCDCDC"/>
        </w:rPr>
        <w:t xml:space="preserve">ja ajopeleistä, </w:t>
      </w:r>
      <w:r>
        <w:t xml:space="preserve">vaikka ne ovatkin pääasiassa toimintaroolipelejä. Pohjois-Amerikassa julkaistuja pelejä ovat mm: </w:t>
      </w:r>
      <w:r>
        <w:rPr>
          <w:color w:val="556B2F"/>
        </w:rPr>
        <w:t xml:space="preserve">Digimon World, Digimon World 2</w:t>
      </w:r>
      <w:r>
        <w:t xml:space="preserve">, Digimon World 3, Digimon World 4, Digimon Digital Card Battle, Digimon Rumble Arena, Digimon Rumble Arena 2, Digimon Battle Spirit, Digimon Battle Spirit 2, Digimon Racing, Digimon World DS, Digimon World Data Squad, Digimon World Dawn and Dusk, Digimon World Championship ja Digimon Masters.</w:t>
      </w:r>
    </w:p>
    <w:p>
      <w:r>
        <w:rPr>
          <w:b/>
        </w:rPr>
        <w:t xml:space="preserve">Kysymys 0</w:t>
      </w:r>
    </w:p>
    <w:p>
      <w:r>
        <w:t xml:space="preserve">Mitä Digimon-sarjaan päätyi paljon sarjan aikana?</w:t>
      </w:r>
    </w:p>
    <w:p>
      <w:r>
        <w:rPr>
          <w:b/>
        </w:rPr>
        <w:t xml:space="preserve">Kysymys 1</w:t>
      </w:r>
    </w:p>
    <w:p>
      <w:r>
        <w:t xml:space="preserve">Mitkä olivat kaksi ensimmäistä Pohjois-Amerikassa julkaistua peliä?</w:t>
      </w:r>
    </w:p>
    <w:p>
      <w:r>
        <w:rPr>
          <w:b/>
        </w:rPr>
        <w:t xml:space="preserve">Kysymys 2</w:t>
      </w:r>
    </w:p>
    <w:p>
      <w:r>
        <w:t xml:space="preserve">Nimeä yksi genre mistä tahansa Digimon-videopelistä?</w:t>
      </w:r>
    </w:p>
    <w:p>
      <w:r>
        <w:rPr>
          <w:b/>
        </w:rPr>
        <w:t xml:space="preserve">Kysymys 3</w:t>
      </w:r>
    </w:p>
    <w:p>
      <w:r>
        <w:t xml:space="preserve">Mitä Digimon-sarjassa oli vain muutama?</w:t>
      </w:r>
    </w:p>
    <w:p>
      <w:r>
        <w:rPr>
          <w:b/>
        </w:rPr>
        <w:t xml:space="preserve">Kysymys 4</w:t>
      </w:r>
    </w:p>
    <w:p>
      <w:r>
        <w:t xml:space="preserve">Mikä yleensä seuraa animen juonta?</w:t>
      </w:r>
    </w:p>
    <w:p>
      <w:r>
        <w:rPr>
          <w:b/>
        </w:rPr>
        <w:t xml:space="preserve">Kysymys 5</w:t>
      </w:r>
    </w:p>
    <w:p>
      <w:r>
        <w:t xml:space="preserve">Kahden ensimmäisen Japanissa julkaistun pelin aikana?</w:t>
      </w:r>
    </w:p>
    <w:p>
      <w:r>
        <w:rPr>
          <w:b/>
        </w:rPr>
        <w:t xml:space="preserve">Kysymys 6</w:t>
      </w:r>
    </w:p>
    <w:p>
      <w:r>
        <w:t xml:space="preserve">Korttipelit sisälsivät mitä genreä</w:t>
      </w:r>
    </w:p>
    <w:p>
      <w:r>
        <w:rPr>
          <w:b/>
        </w:rPr>
        <w:t xml:space="preserve">Teksti numero 20</w:t>
      </w:r>
    </w:p>
    <w:p>
      <w:r>
        <w:t xml:space="preserve">Vuonna 2011 </w:t>
      </w:r>
      <w:r>
        <w:t xml:space="preserve">Bandai </w:t>
      </w:r>
      <w:r>
        <w:rPr>
          <w:color w:val="DCDCDC"/>
        </w:rPr>
        <w:t xml:space="preserve">julkaisi </w:t>
      </w:r>
      <w:r>
        <w:rPr>
          <w:color w:val="DCDCDC"/>
        </w:rPr>
        <w:t xml:space="preserve">teaser-sivustolla </w:t>
      </w:r>
      <w:r>
        <w:rPr>
          <w:color w:val="2F4F4F"/>
        </w:rPr>
        <w:t xml:space="preserve">lähtölaskennan</w:t>
      </w:r>
      <w:r>
        <w:t xml:space="preserve">. Kun lähtölaskenta oli päättynyt, se paljasti Digimon World -sarjan uudelleenkäynnistyksen nimeltä Digimon World Re:Digitize. Pelin paranneltu versio julkaistiin Nintendo 3DS:lle nimellä </w:t>
      </w:r>
      <w:r>
        <w:rPr>
          <w:color w:val="556B2F"/>
        </w:rPr>
        <w:t xml:space="preserve">Digimon World Re:Digitize </w:t>
      </w:r>
      <w:r>
        <w:t xml:space="preserve">Decode vuonna </w:t>
      </w:r>
      <w:r>
        <w:rPr>
          <w:color w:val="6B8E23"/>
        </w:rPr>
        <w:t xml:space="preserve">2013</w:t>
      </w:r>
      <w:r>
        <w:t xml:space="preserve">. </w:t>
      </w:r>
      <w:r>
        <w:rPr>
          <w:color w:val="A0522D"/>
        </w:rPr>
        <w:t xml:space="preserve">Toinen roolipeli nimeltä </w:t>
      </w:r>
      <w:r>
        <w:rPr>
          <w:color w:val="228B22"/>
        </w:rPr>
        <w:t xml:space="preserve">Digimon Story: Cyber Sleuth </w:t>
      </w:r>
      <w:r>
        <w:t xml:space="preserve">on tarkoitus julkaista vuonna </w:t>
      </w:r>
      <w:r>
        <w:rPr>
          <w:color w:val="191970"/>
        </w:rPr>
        <w:t xml:space="preserve">2015 </w:t>
      </w:r>
      <w:r>
        <w:t xml:space="preserve">PlayStation Vitalle</w:t>
      </w:r>
      <w:r>
        <w:t xml:space="preserve">.</w:t>
      </w:r>
      <w:r>
        <w:t xml:space="preserve"> Se on osa Digimon Story -alasarjaa, alun perin Nintendo DS:lle ja se on julkaistu Pohjois-Amerikassa myös englanninkielisellä tekstityksellä.</w:t>
      </w:r>
    </w:p>
    <w:p>
      <w:r>
        <w:rPr>
          <w:b/>
        </w:rPr>
        <w:t xml:space="preserve">Kysymys 0</w:t>
      </w:r>
    </w:p>
    <w:p>
      <w:r>
        <w:t xml:space="preserve">Minä vuonna Bandai julkaisi verkkosivuillaan tietoa rebootista?</w:t>
      </w:r>
    </w:p>
    <w:p>
      <w:r>
        <w:rPr>
          <w:b/>
        </w:rPr>
        <w:t xml:space="preserve">Kysymys 1</w:t>
      </w:r>
    </w:p>
    <w:p>
      <w:r>
        <w:t xml:space="preserve">Mikä vuosi on videopeli Digimon Story: Cyber Sleuth on tarkoitus julkaista?</w:t>
      </w:r>
    </w:p>
    <w:p>
      <w:r>
        <w:rPr>
          <w:b/>
        </w:rPr>
        <w:t xml:space="preserve">Kysymys 2</w:t>
      </w:r>
    </w:p>
    <w:p>
      <w:r>
        <w:t xml:space="preserve">Milloin Nintendo 3DS:n Digimon World Re:Digitize julkaistiin?</w:t>
      </w:r>
    </w:p>
    <w:p>
      <w:r>
        <w:rPr>
          <w:b/>
        </w:rPr>
        <w:t xml:space="preserve">Kysymys 3</w:t>
      </w:r>
    </w:p>
    <w:p>
      <w:r>
        <w:t xml:space="preserve">Mitä bandai teki vuonna 2012?</w:t>
      </w:r>
    </w:p>
    <w:p>
      <w:r>
        <w:rPr>
          <w:b/>
        </w:rPr>
        <w:t xml:space="preserve">Kysymys 4</w:t>
      </w:r>
    </w:p>
    <w:p>
      <w:r>
        <w:t xml:space="preserve">Mikä paljasti Digimon-sarjan todellisen julkaisun?</w:t>
      </w:r>
    </w:p>
    <w:p>
      <w:r>
        <w:rPr>
          <w:b/>
        </w:rPr>
        <w:t xml:space="preserve">Kysymys 5</w:t>
      </w:r>
    </w:p>
    <w:p>
      <w:r>
        <w:t xml:space="preserve">Mitä Sony julkaisi parannetun version</w:t>
      </w:r>
    </w:p>
    <w:p>
      <w:r>
        <w:rPr>
          <w:b/>
        </w:rPr>
        <w:t xml:space="preserve">Kysymys 6</w:t>
      </w:r>
    </w:p>
    <w:p>
      <w:r>
        <w:t xml:space="preserve">Mikä julkaisu peruttiin vuodelle 2015</w:t>
      </w:r>
    </w:p>
    <w:p>
      <w:r>
        <w:rPr>
          <w:b/>
        </w:rPr>
        <w:t xml:space="preserve">Kysymys 7</w:t>
      </w:r>
    </w:p>
    <w:p>
      <w:r>
        <w:t xml:space="preserve">Mitä on julkaistu Pohjois-Amerikassa japanilaisilla tekstityksillä?</w:t>
      </w:r>
    </w:p>
    <w:p>
      <w:r>
        <w:br w:type="page"/>
      </w:r>
    </w:p>
    <w:p>
      <w:r>
        <w:rPr>
          <w:b/>
          <w:u w:val="single"/>
        </w:rPr>
        <w:t xml:space="preserve">Asiakirjan numero 245</w:t>
      </w:r>
    </w:p>
    <w:p>
      <w:r>
        <w:rPr>
          <w:b/>
        </w:rPr>
        <w:t xml:space="preserve">Tekstin numero 0</w:t>
      </w:r>
    </w:p>
    <w:p>
      <w:r>
        <w:rPr>
          <w:color w:val="A9A9A9"/>
        </w:rPr>
        <w:t xml:space="preserve">Jäätikkö </w:t>
      </w:r>
      <w:r>
        <w:t xml:space="preserve">(US /ˈɡleɪʃər/ tai UK /ˈɡlæsiə/) on tiheästä jäästä koostuva pysyvä kappale, joka liikkuu jatkuvasti oman painonsa alaisena; se muodostuu, kun lumen kertyminen ylittää sen poistuman (sulamisen ja sublimoitumisen) </w:t>
      </w:r>
      <w:r>
        <w:rPr>
          <w:color w:val="DCDCDC"/>
        </w:rPr>
        <w:t xml:space="preserve">useiden vuosien, usein vuosisatojen </w:t>
      </w:r>
      <w:r>
        <w:t xml:space="preserve">ajan</w:t>
      </w:r>
      <w:r>
        <w:t xml:space="preserve">. </w:t>
      </w:r>
      <w:r>
        <w:t xml:space="preserve">Jäätiköt deformoituvat ja virtaavat hitaasti </w:t>
      </w:r>
      <w:r>
        <w:rPr>
          <w:color w:val="556B2F"/>
        </w:rPr>
        <w:t xml:space="preserve">painonsa </w:t>
      </w:r>
      <w:r>
        <w:rPr>
          <w:color w:val="2F4F4F"/>
        </w:rPr>
        <w:t xml:space="preserve">aiheuttamien rasitusten vuoksi</w:t>
      </w:r>
      <w:r>
        <w:t xml:space="preserve">, jolloin syntyy </w:t>
      </w:r>
      <w:r>
        <w:rPr>
          <w:color w:val="6B8E23"/>
        </w:rPr>
        <w:t xml:space="preserve">railoja, seeraakkeja </w:t>
      </w:r>
      <w:r>
        <w:t xml:space="preserve">ja muita tunnusomaisia piirteitä</w:t>
      </w:r>
      <w:r>
        <w:t xml:space="preserve">.</w:t>
      </w:r>
      <w:r>
        <w:t xml:space="preserve"> Jäätiköt myös hiertävät kalliota ja roskia alustastaan luoden maastonmuotoja, kuten cirquejä ja moreeneja. Jäätiköt muodostuvat </w:t>
      </w:r>
      <w:r>
        <w:rPr>
          <w:color w:val="A0522D"/>
        </w:rPr>
        <w:t xml:space="preserve">vain maalle</w:t>
      </w:r>
      <w:r>
        <w:t xml:space="preserve">, ja ne eroavat paljon ohuemmasta </w:t>
      </w:r>
      <w:r>
        <w:rPr>
          <w:color w:val="228B22"/>
        </w:rPr>
        <w:t xml:space="preserve">merijäästä ja järvijäästä</w:t>
      </w:r>
      <w:r>
        <w:t xml:space="preserve">, jotka muodostuvat vesistöjen pinnalle.</w:t>
      </w:r>
    </w:p>
    <w:p>
      <w:r>
        <w:rPr>
          <w:b/>
        </w:rPr>
        <w:t xml:space="preserve">Kysymys 0</w:t>
      </w:r>
    </w:p>
    <w:p>
      <w:r>
        <w:t xml:space="preserve">Kuinka kauan jäätiköiden muodostuminen kestää?</w:t>
      </w:r>
    </w:p>
    <w:p>
      <w:r>
        <w:rPr>
          <w:b/>
        </w:rPr>
        <w:t xml:space="preserve">Kysymys 1</w:t>
      </w:r>
    </w:p>
    <w:p>
      <w:r>
        <w:t xml:space="preserve">Muodostuvatko jäätiköt maalla, meressä vai molempien yhdistelmänä?</w:t>
      </w:r>
    </w:p>
    <w:p>
      <w:r>
        <w:rPr>
          <w:b/>
        </w:rPr>
        <w:t xml:space="preserve">Kysymys 2</w:t>
      </w:r>
    </w:p>
    <w:p>
      <w:r>
        <w:t xml:space="preserve">Minkälaista jäätä muodostuu vesistön pinnalle?</w:t>
      </w:r>
    </w:p>
    <w:p>
      <w:r>
        <w:rPr>
          <w:b/>
        </w:rPr>
        <w:t xml:space="preserve">Kysymys 3</w:t>
      </w:r>
    </w:p>
    <w:p>
      <w:r>
        <w:t xml:space="preserve">Mikä aiheuttaa jäätiköiden muodonmuutoksia ja virtausta?</w:t>
      </w:r>
    </w:p>
    <w:p>
      <w:r>
        <w:rPr>
          <w:b/>
        </w:rPr>
        <w:t xml:space="preserve">Kysymys 4</w:t>
      </w:r>
    </w:p>
    <w:p>
      <w:r>
        <w:t xml:space="preserve">Mitkä ovat eräitä jäätikön ominaispiirteitä?</w:t>
      </w:r>
    </w:p>
    <w:p>
      <w:r>
        <w:rPr>
          <w:b/>
        </w:rPr>
        <w:t xml:space="preserve">Kysymys 5</w:t>
      </w:r>
    </w:p>
    <w:p>
      <w:r>
        <w:t xml:space="preserve">Mikä on puolikiinteä jääkappale, joka liikkuu omalla painollaan?</w:t>
      </w:r>
    </w:p>
    <w:p>
      <w:r>
        <w:rPr>
          <w:b/>
        </w:rPr>
        <w:t xml:space="preserve">Kysymys 6</w:t>
      </w:r>
    </w:p>
    <w:p>
      <w:r>
        <w:t xml:space="preserve">Missä muodoissa jäätä kertyy?</w:t>
      </w:r>
    </w:p>
    <w:p>
      <w:r>
        <w:rPr>
          <w:b/>
        </w:rPr>
        <w:t xml:space="preserve">Kysymys 7</w:t>
      </w:r>
    </w:p>
    <w:p>
      <w:r>
        <w:t xml:space="preserve">Mikä saa jäätiköt pysymään tasaisen tasaisina?</w:t>
      </w:r>
    </w:p>
    <w:p>
      <w:r>
        <w:rPr>
          <w:b/>
        </w:rPr>
        <w:t xml:space="preserve">Kysymys 8</w:t>
      </w:r>
    </w:p>
    <w:p>
      <w:r>
        <w:t xml:space="preserve">Mitkä muut jäälajit ovat paksumpia kuin jäätiköt?</w:t>
      </w:r>
    </w:p>
    <w:p>
      <w:r>
        <w:rPr>
          <w:b/>
        </w:rPr>
        <w:t xml:space="preserve">Teksti numero 1</w:t>
      </w:r>
    </w:p>
    <w:p>
      <w:r>
        <w:t xml:space="preserve">Maapallolla </w:t>
      </w:r>
      <w:r>
        <w:rPr>
          <w:color w:val="A9A9A9"/>
        </w:rPr>
        <w:t xml:space="preserve">99 prosenttia </w:t>
      </w:r>
      <w:r>
        <w:t xml:space="preserve">jäätiköiden jäästä on </w:t>
      </w:r>
      <w:r>
        <w:rPr>
          <w:color w:val="DCDCDC"/>
        </w:rPr>
        <w:t xml:space="preserve">napa-alueiden </w:t>
      </w:r>
      <w:r>
        <w:t xml:space="preserve">laajoissa </w:t>
      </w:r>
      <w:r>
        <w:rPr>
          <w:color w:val="DCDCDC"/>
        </w:rPr>
        <w:t xml:space="preserve">jäätiköissä</w:t>
      </w:r>
      <w:r>
        <w:t xml:space="preserve">, mutta </w:t>
      </w:r>
      <w:r>
        <w:rPr>
          <w:color w:val="2F4F4F"/>
        </w:rPr>
        <w:t xml:space="preserve">jäätiköitä </w:t>
      </w:r>
      <w:r>
        <w:t xml:space="preserve">voi olla vuoristoissa kaikilla mantereilla </w:t>
      </w:r>
      <w:r>
        <w:rPr>
          <w:color w:val="556B2F"/>
        </w:rPr>
        <w:t xml:space="preserve">Australiaa </w:t>
      </w:r>
      <w:r>
        <w:t xml:space="preserve">lukuun ottamatta </w:t>
      </w:r>
      <w:r>
        <w:t xml:space="preserve">sekä muutamilla korkeilla leveysasteilla sijaitsevilla valtamerisaarilla. </w:t>
      </w:r>
      <w:r>
        <w:rPr>
          <w:color w:val="6B8E23"/>
        </w:rPr>
        <w:t xml:space="preserve">35° pohjoista leveyttä ja 35° eteläistä leveyttä </w:t>
      </w:r>
      <w:r>
        <w:t xml:space="preserve">välissä </w:t>
      </w:r>
      <w:r>
        <w:t xml:space="preserve">jäätiköitä esiintyy vain Himalajalla, Andeilla, Kalliovuorilla, muutamilla korkeilla vuorilla Itä-Afrikassa, Meksikossa, Uudessa-Guineassa ja Zard Kuhissa Iranissa. Jäätiköt peittävät </w:t>
      </w:r>
      <w:r>
        <w:rPr>
          <w:color w:val="A0522D"/>
        </w:rPr>
        <w:t xml:space="preserve">noin </w:t>
      </w:r>
      <w:r>
        <w:rPr>
          <w:color w:val="228B22"/>
        </w:rPr>
        <w:t xml:space="preserve">10 prosenttia maapallon </w:t>
      </w:r>
      <w:r>
        <w:t xml:space="preserve">maapinta-alasta. Mannerjäätiköt peittävät lähes 13 000 000 km2 (5 × 10^6 neliömetriä) eli noin </w:t>
      </w:r>
      <w:r>
        <w:rPr>
          <w:color w:val="191970"/>
        </w:rPr>
        <w:t xml:space="preserve">98 prosenttia </w:t>
      </w:r>
      <w:r>
        <w:rPr>
          <w:color w:val="8B0000"/>
        </w:rPr>
        <w:t xml:space="preserve">Etelämantereen </w:t>
      </w:r>
      <w:r>
        <w:t xml:space="preserve">13 200 000 km2 :stä (5,1 × 10^6 neliömetriä), ja niiden keskipaksuus on </w:t>
      </w:r>
      <w:r>
        <w:rPr>
          <w:color w:val="483D8B"/>
        </w:rPr>
        <w:t xml:space="preserve">2 100 metriä (7 000 jalkaa)</w:t>
      </w:r>
      <w:r>
        <w:t xml:space="preserve">. Myös Grönlannissa ja Patagonialla on valtavia mannerjäätiköitä.</w:t>
      </w:r>
    </w:p>
    <w:p>
      <w:r>
        <w:rPr>
          <w:b/>
        </w:rPr>
        <w:t xml:space="preserve">Kysymys 0</w:t>
      </w:r>
    </w:p>
    <w:p>
      <w:r>
        <w:t xml:space="preserve">Kuinka paljon jäätikköä on napojen ympärillä?</w:t>
      </w:r>
    </w:p>
    <w:p>
      <w:r>
        <w:rPr>
          <w:b/>
        </w:rPr>
        <w:t xml:space="preserve">Kysymys 1</w:t>
      </w:r>
    </w:p>
    <w:p>
      <w:r>
        <w:t xml:space="preserve">Jäätiköitä on vuorijonoissa jokaisessa maanosassa, paitsi missä?</w:t>
      </w:r>
    </w:p>
    <w:p>
      <w:r>
        <w:rPr>
          <w:b/>
        </w:rPr>
        <w:t xml:space="preserve">Kysymys 2</w:t>
      </w:r>
    </w:p>
    <w:p>
      <w:r>
        <w:t xml:space="preserve">Kuinka suuren osan maapallon maapinta-alasta jäätiköt peittävät?</w:t>
      </w:r>
    </w:p>
    <w:p>
      <w:r>
        <w:rPr>
          <w:b/>
        </w:rPr>
        <w:t xml:space="preserve">Kysymys 3</w:t>
      </w:r>
    </w:p>
    <w:p>
      <w:r>
        <w:t xml:space="preserve">Mikä on Antarktiksen jäätikön keskimääräinen paksuus?</w:t>
      </w:r>
    </w:p>
    <w:p>
      <w:r>
        <w:rPr>
          <w:b/>
        </w:rPr>
        <w:t xml:space="preserve">Kysymys 4</w:t>
      </w:r>
    </w:p>
    <w:p>
      <w:r>
        <w:t xml:space="preserve">Kuinka monta prosenttia Antarktiksen pinta-alasta on jäätiköiden peitossa?</w:t>
      </w:r>
    </w:p>
    <w:p>
      <w:r>
        <w:rPr>
          <w:b/>
        </w:rPr>
        <w:t xml:space="preserve">Kysymys 5</w:t>
      </w:r>
    </w:p>
    <w:p>
      <w:r>
        <w:t xml:space="preserve">Missä 99% maailman lumesta on?</w:t>
      </w:r>
    </w:p>
    <w:p>
      <w:r>
        <w:rPr>
          <w:b/>
        </w:rPr>
        <w:t xml:space="preserve">Kysymys 6</w:t>
      </w:r>
    </w:p>
    <w:p>
      <w:r>
        <w:t xml:space="preserve">Mitä löytyy maailman jokaisesta maanosasta?</w:t>
      </w:r>
    </w:p>
    <w:p>
      <w:r>
        <w:rPr>
          <w:b/>
        </w:rPr>
        <w:t xml:space="preserve">Kysymys 7</w:t>
      </w:r>
    </w:p>
    <w:p>
      <w:r>
        <w:t xml:space="preserve">Kuinka monta prosenttia napa-alueiden maanpinnasta on jäätiköiden peitossa?</w:t>
      </w:r>
    </w:p>
    <w:p>
      <w:r>
        <w:rPr>
          <w:b/>
        </w:rPr>
        <w:t xml:space="preserve">Kysymys 8</w:t>
      </w:r>
    </w:p>
    <w:p>
      <w:r>
        <w:t xml:space="preserve">Mitä Conniea peittää 13 000 000 neliömetriä jäätiköitä?</w:t>
      </w:r>
    </w:p>
    <w:p>
      <w:r>
        <w:rPr>
          <w:b/>
        </w:rPr>
        <w:t xml:space="preserve">Kysymys 9</w:t>
      </w:r>
    </w:p>
    <w:p>
      <w:r>
        <w:t xml:space="preserve">Välillä mitä yksi haluaa leveysasteilla tai jäätiköt vain löytyy laaksoissa?</w:t>
      </w:r>
    </w:p>
    <w:p>
      <w:r>
        <w:rPr>
          <w:b/>
        </w:rPr>
        <w:t xml:space="preserve">Teksti numero 2</w:t>
      </w:r>
    </w:p>
    <w:p>
      <w:r>
        <w:rPr>
          <w:color w:val="A9A9A9"/>
        </w:rPr>
        <w:t xml:space="preserve">Jäätikön jää </w:t>
      </w:r>
      <w:r>
        <w:t xml:space="preserve">on maapallon suurin makean veden varasto. Monet </w:t>
      </w:r>
      <w:r>
        <w:rPr>
          <w:color w:val="2F4F4F"/>
        </w:rPr>
        <w:t xml:space="preserve">lauhkean, alppi- ja polaarisen ilmaston </w:t>
      </w:r>
      <w:r>
        <w:rPr>
          <w:color w:val="DCDCDC"/>
        </w:rPr>
        <w:t xml:space="preserve">jäätiköt </w:t>
      </w:r>
      <w:r>
        <w:t xml:space="preserve">varastoivat vettä jääksi kylmempinä vuodenaikoina ja vapauttavat sitä myöhemmin </w:t>
      </w:r>
      <w:r>
        <w:rPr>
          <w:color w:val="556B2F"/>
        </w:rPr>
        <w:t xml:space="preserve">sulamisveden muodossa, </w:t>
      </w:r>
      <w:r>
        <w:t xml:space="preserve">kun </w:t>
      </w:r>
      <w:r>
        <w:rPr>
          <w:color w:val="6B8E23"/>
        </w:rPr>
        <w:t xml:space="preserve">lämpimämpi kesälämpötila </w:t>
      </w:r>
      <w:r>
        <w:t xml:space="preserve">saa jäätikön sulamaan, mikä muodostaa erityisen tärkeän vesilähteen </w:t>
      </w:r>
      <w:r>
        <w:rPr>
          <w:color w:val="A0522D"/>
        </w:rPr>
        <w:t xml:space="preserve">kasveille, eläimille </w:t>
      </w:r>
      <w:r>
        <w:t xml:space="preserve">ja</w:t>
      </w:r>
      <w:r>
        <w:rPr>
          <w:color w:val="A0522D"/>
        </w:rPr>
        <w:t xml:space="preserve"> ihmisille </w:t>
      </w:r>
      <w:r>
        <w:rPr>
          <w:color w:val="228B22"/>
        </w:rPr>
        <w:t xml:space="preserve">silloin, kun muita lähteitä voi olla niukasti</w:t>
      </w:r>
      <w:r>
        <w:t xml:space="preserve">. </w:t>
      </w:r>
      <w:r>
        <w:t xml:space="preserve">Korkealla sijaitsevissa ja </w:t>
      </w:r>
      <w:r>
        <w:rPr>
          <w:color w:val="191970"/>
        </w:rPr>
        <w:t xml:space="preserve">Etelämantereella sijaitsevissa ympäristöissä </w:t>
      </w:r>
      <w:r>
        <w:t xml:space="preserve">vuodenaikojen väliset lämpötilaerot eivät usein riitä sulamisveden vapautumiseen.</w:t>
      </w:r>
    </w:p>
    <w:p>
      <w:r>
        <w:rPr>
          <w:b/>
        </w:rPr>
        <w:t xml:space="preserve">Kysymys 0</w:t>
      </w:r>
    </w:p>
    <w:p>
      <w:r>
        <w:t xml:space="preserve">Onko maapallon järvissä tai jäätiköissä eniten makeaa vettä?</w:t>
      </w:r>
    </w:p>
    <w:p>
      <w:r>
        <w:rPr>
          <w:b/>
        </w:rPr>
        <w:t xml:space="preserve">Kysymys 1</w:t>
      </w:r>
    </w:p>
    <w:p>
      <w:r>
        <w:t xml:space="preserve">Mikä saa jäätiköt vapauttamaan sulamisvettä?</w:t>
      </w:r>
    </w:p>
    <w:p>
      <w:r>
        <w:rPr>
          <w:b/>
        </w:rPr>
        <w:t xml:space="preserve">Kysymys 2</w:t>
      </w:r>
    </w:p>
    <w:p>
      <w:r>
        <w:t xml:space="preserve">Millä alueella kesälämpötilat eivät ole riittävän korkeita, jotta jäätiköiden sulamisvesi vapautuisi?</w:t>
      </w:r>
    </w:p>
    <w:p>
      <w:r>
        <w:rPr>
          <w:b/>
        </w:rPr>
        <w:t xml:space="preserve">Kysymys 3</w:t>
      </w:r>
    </w:p>
    <w:p>
      <w:r>
        <w:t xml:space="preserve">Missä olosuhteissa ihmiset tarvitsisivat vettä jäätiköltä?</w:t>
      </w:r>
    </w:p>
    <w:p>
      <w:r>
        <w:rPr>
          <w:b/>
        </w:rPr>
        <w:t xml:space="preserve">Kysymys 4</w:t>
      </w:r>
    </w:p>
    <w:p>
      <w:r>
        <w:t xml:space="preserve">Missä kaikki maapallon makea vesi on?</w:t>
      </w:r>
    </w:p>
    <w:p>
      <w:r>
        <w:rPr>
          <w:b/>
        </w:rPr>
        <w:t xml:space="preserve">Kysymys 5</w:t>
      </w:r>
    </w:p>
    <w:p>
      <w:r>
        <w:t xml:space="preserve">Mitkä jäätiköt usein vapautuvat lämpimien kausien aikana?</w:t>
      </w:r>
    </w:p>
    <w:p>
      <w:r>
        <w:rPr>
          <w:b/>
        </w:rPr>
        <w:t xml:space="preserve">Kysymys 6</w:t>
      </w:r>
    </w:p>
    <w:p>
      <w:r>
        <w:t xml:space="preserve">Mikä muodostaa tärkeän vesilähteen monille kasveille ja eläimille, mutta ei ihmisille?</w:t>
      </w:r>
    </w:p>
    <w:p>
      <w:r>
        <w:rPr>
          <w:b/>
        </w:rPr>
        <w:t xml:space="preserve">Kysymys 7</w:t>
      </w:r>
    </w:p>
    <w:p>
      <w:r>
        <w:t xml:space="preserve">Kuka hyötyy Etelämantereen sulamisvesistä?</w:t>
      </w:r>
    </w:p>
    <w:p>
      <w:r>
        <w:rPr>
          <w:b/>
        </w:rPr>
        <w:t xml:space="preserve">Teksti numero 3</w:t>
      </w:r>
    </w:p>
    <w:p>
      <w:r>
        <w:t xml:space="preserve">Yli </w:t>
      </w:r>
      <w:r>
        <w:rPr>
          <w:color w:val="A9A9A9"/>
        </w:rPr>
        <w:t xml:space="preserve">50 000 km2 (19 000 sq mi) </w:t>
      </w:r>
      <w:r>
        <w:t xml:space="preserve">kokoisia jäätikköjä </w:t>
      </w:r>
      <w:r>
        <w:t xml:space="preserve">kutsutaan </w:t>
      </w:r>
      <w:r>
        <w:rPr>
          <w:color w:val="DCDCDC"/>
        </w:rPr>
        <w:t xml:space="preserve">jäätiköiksi tai mannerjäätiköiksi</w:t>
      </w:r>
      <w:r>
        <w:rPr>
          <w:color w:val="A9A9A9"/>
        </w:rPr>
        <w:t xml:space="preserve">. Ne ovat </w:t>
      </w:r>
      <w:r>
        <w:t xml:space="preserve">useita kilometrejä syviä ja peittävät </w:t>
      </w:r>
      <w:r>
        <w:rPr>
          <w:color w:val="2F4F4F"/>
        </w:rPr>
        <w:t xml:space="preserve">alleen jäävän pinnanmuodon</w:t>
      </w:r>
      <w:r>
        <w:t xml:space="preserve">. </w:t>
      </w:r>
      <w:r>
        <w:t xml:space="preserve">Niiden pinnalta työntyvät esiin </w:t>
      </w:r>
      <w:r>
        <w:t xml:space="preserve">vain </w:t>
      </w:r>
      <w:r>
        <w:rPr>
          <w:color w:val="556B2F"/>
        </w:rPr>
        <w:t xml:space="preserve">nunataksit</w:t>
      </w:r>
      <w:r>
        <w:t xml:space="preserve">. </w:t>
      </w:r>
      <w:r>
        <w:t xml:space="preserve">Ainoat olemassa olevat jäätiköt ovat </w:t>
      </w:r>
      <w:r>
        <w:rPr>
          <w:color w:val="6B8E23"/>
        </w:rPr>
        <w:t xml:space="preserve">kaksi jäätikköä, </w:t>
      </w:r>
      <w:r>
        <w:t xml:space="preserve">jotka peittävät suurimman osan </w:t>
      </w:r>
      <w:r>
        <w:rPr>
          <w:color w:val="A0522D"/>
        </w:rPr>
        <w:t xml:space="preserve">Etelämantereesta ja Grönlannista</w:t>
      </w:r>
      <w:r>
        <w:t xml:space="preserve">. </w:t>
      </w:r>
      <w:r>
        <w:t xml:space="preserve">Ne sisältävät valtavia määriä makeaa vettä, niin paljon, että jos molemmat sulaisivat, merenpinta nousisi yli </w:t>
      </w:r>
      <w:r>
        <w:rPr>
          <w:color w:val="228B22"/>
        </w:rPr>
        <w:t xml:space="preserve">70 metriä</w:t>
      </w:r>
      <w:r>
        <w:t xml:space="preserve">. </w:t>
      </w:r>
      <w:r>
        <w:t xml:space="preserve">Jäätikön tai jääpeitteen veteen ulottuvia osia kutsutaan </w:t>
      </w:r>
      <w:r>
        <w:rPr>
          <w:color w:val="191970"/>
        </w:rPr>
        <w:t xml:space="preserve">jäähyllyiksi</w:t>
      </w:r>
      <w:r>
        <w:t xml:space="preserve">; ne ovat yleensä ohuita, ja niiden kaltevuus on rajallinen ja nopeus hidastunut. Kapeita, nopeasti liikkuvia jääpeitteen osia kutsutaan </w:t>
      </w:r>
      <w:r>
        <w:rPr>
          <w:color w:val="8B0000"/>
        </w:rPr>
        <w:t xml:space="preserve">jäävirroiksi</w:t>
      </w:r>
      <w:r>
        <w:t xml:space="preserve">. Etelämantereella monet jäävirrat valuvat suuriin jäähyllyihin. Jotkin niistä laskevat suoraan mereen, usein jääkieleen, kuten Mertzin jäätikkö.</w:t>
      </w:r>
    </w:p>
    <w:p>
      <w:r>
        <w:rPr>
          <w:b/>
        </w:rPr>
        <w:t xml:space="preserve">Kysymys 0</w:t>
      </w:r>
    </w:p>
    <w:p>
      <w:r>
        <w:t xml:space="preserve">Minkä kokoisia jäätiköitä kutsutaan jäätiköiksi tai mannerjäätiköiksi?</w:t>
      </w:r>
    </w:p>
    <w:p>
      <w:r>
        <w:rPr>
          <w:b/>
        </w:rPr>
        <w:t xml:space="preserve">Kysymys 1</w:t>
      </w:r>
    </w:p>
    <w:p>
      <w:r>
        <w:t xml:space="preserve">Kuinka monta jääpeitettä on olemassa?</w:t>
      </w:r>
    </w:p>
    <w:p>
      <w:r>
        <w:rPr>
          <w:b/>
        </w:rPr>
        <w:t xml:space="preserve">Kysymys 2</w:t>
      </w:r>
    </w:p>
    <w:p>
      <w:r>
        <w:t xml:space="preserve">Kuinka paljon maapallon merenpinta nousisi, jos Grönlannin ja Antarktiksen jäätiköt sulaisivat?</w:t>
      </w:r>
    </w:p>
    <w:p>
      <w:r>
        <w:rPr>
          <w:b/>
        </w:rPr>
        <w:t xml:space="preserve">Kysymys 3</w:t>
      </w:r>
    </w:p>
    <w:p>
      <w:r>
        <w:t xml:space="preserve">Mikä on termi jäätikön pinnasta ulkonevalle jäälle?</w:t>
      </w:r>
    </w:p>
    <w:p>
      <w:r>
        <w:rPr>
          <w:b/>
        </w:rPr>
        <w:t xml:space="preserve">Kysymys 4</w:t>
      </w:r>
    </w:p>
    <w:p>
      <w:r>
        <w:t xml:space="preserve">Mitä kutsutaan kapeiksi, nopeasti eteneviksi poluiksi jääpeitteessä?</w:t>
      </w:r>
    </w:p>
    <w:p>
      <w:r>
        <w:rPr>
          <w:b/>
        </w:rPr>
        <w:t xml:space="preserve">Kysymys 5</w:t>
      </w:r>
    </w:p>
    <w:p>
      <w:r>
        <w:t xml:space="preserve">Mitä kutsutaan jäätiköitä, jotka ovat pienempiä kuin 50 000 km²?</w:t>
      </w:r>
    </w:p>
    <w:p>
      <w:r>
        <w:rPr>
          <w:b/>
        </w:rPr>
        <w:t xml:space="preserve">Kysymys 6</w:t>
      </w:r>
    </w:p>
    <w:p>
      <w:r>
        <w:t xml:space="preserve">Mitä lakanoiden alta usein näkyy?</w:t>
      </w:r>
    </w:p>
    <w:p>
      <w:r>
        <w:rPr>
          <w:b/>
        </w:rPr>
        <w:t xml:space="preserve">Kysymys 7</w:t>
      </w:r>
    </w:p>
    <w:p>
      <w:r>
        <w:t xml:space="preserve">Missä lakanat ovat nyt sukupuuttoon kuolleet?</w:t>
      </w:r>
    </w:p>
    <w:p>
      <w:r>
        <w:rPr>
          <w:b/>
        </w:rPr>
        <w:t xml:space="preserve">Kysymys 8</w:t>
      </w:r>
    </w:p>
    <w:p>
      <w:r>
        <w:t xml:space="preserve">Miksi kutsutaan merta peittäviä jääpeitteitä?</w:t>
      </w:r>
    </w:p>
    <w:p>
      <w:r>
        <w:rPr>
          <w:b/>
        </w:rPr>
        <w:t xml:space="preserve">Kysymys 9</w:t>
      </w:r>
    </w:p>
    <w:p>
      <w:r>
        <w:t xml:space="preserve">Mitä hyllystäsi tulee sulaa?</w:t>
      </w:r>
    </w:p>
    <w:p>
      <w:r>
        <w:rPr>
          <w:b/>
        </w:rPr>
        <w:t xml:space="preserve">Teksti numero 4</w:t>
      </w:r>
    </w:p>
    <w:p>
      <w:r>
        <w:rPr>
          <w:color w:val="A9A9A9"/>
        </w:rPr>
        <w:t xml:space="preserve">Vuorovesijäätiköt </w:t>
      </w:r>
      <w:r>
        <w:t xml:space="preserve">ovat </w:t>
      </w:r>
      <w:r>
        <w:rPr>
          <w:color w:val="DCDCDC"/>
        </w:rPr>
        <w:t xml:space="preserve">jäätiköitä, jotka päättyvät mereen</w:t>
      </w:r>
      <w:r>
        <w:t xml:space="preserve">, mukaan lukien useimmat Grönlannista, Etelämantereelta, Kanadan Baffin- ja Ellesmere-saarilta, Kaakkois-Alaskasta sekä Pohjois- ja Etelä-Patagonian jääkentiltä virtaavat jäätiköt. </w:t>
      </w:r>
      <w:r>
        <w:rPr>
          <w:color w:val="2F4F4F"/>
        </w:rPr>
        <w:t xml:space="preserve">Kun jää saavuttaa meren, siitä </w:t>
      </w:r>
      <w:r>
        <w:rPr>
          <w:color w:val="556B2F"/>
        </w:rPr>
        <w:t xml:space="preserve">irtoaa palasia</w:t>
      </w:r>
      <w:r>
        <w:rPr>
          <w:color w:val="2F4F4F"/>
        </w:rPr>
        <w:t xml:space="preserve">, </w:t>
      </w:r>
      <w:r>
        <w:t xml:space="preserve">jotka muodostavat jäävuoria. Useimmat vuorovesijäätiköt laskevat </w:t>
      </w:r>
      <w:r>
        <w:t xml:space="preserve">merenpinnan </w:t>
      </w:r>
      <w:r>
        <w:rPr>
          <w:color w:val="6B8E23"/>
        </w:rPr>
        <w:t xml:space="preserve">yläpuolella, mikä aiheuttaa </w:t>
      </w:r>
      <w:r>
        <w:t xml:space="preserve">usein valtavan iskun jäävuoren osuessa veteen. </w:t>
      </w:r>
      <w:r>
        <w:t xml:space="preserve">Vuorovesijäätiköt elävät vuosisatoja kestäviä etenemis- ja vetäytymissyklejä, joihin </w:t>
      </w:r>
      <w:r>
        <w:rPr>
          <w:color w:val="191970"/>
        </w:rPr>
        <w:t xml:space="preserve">ilmastonmuutos </w:t>
      </w:r>
      <w:r>
        <w:t xml:space="preserve">vaikuttaa </w:t>
      </w:r>
      <w:r>
        <w:rPr>
          <w:color w:val="228B22"/>
        </w:rPr>
        <w:t xml:space="preserve">paljon vähemmän </w:t>
      </w:r>
      <w:r>
        <w:t xml:space="preserve">kuin muihin jäätiköihin</w:t>
      </w:r>
      <w:r>
        <w:t xml:space="preserve">.</w:t>
      </w:r>
    </w:p>
    <w:p>
      <w:r>
        <w:rPr>
          <w:b/>
        </w:rPr>
        <w:t xml:space="preserve">Kysymys 0</w:t>
      </w:r>
    </w:p>
    <w:p>
      <w:r>
        <w:t xml:space="preserve">Miksi kutsutaan jäätiköitä, jotka päättyvät mereen?</w:t>
      </w:r>
    </w:p>
    <w:p>
      <w:r>
        <w:rPr>
          <w:b/>
        </w:rPr>
        <w:t xml:space="preserve">Kysymys 1</w:t>
      </w:r>
    </w:p>
    <w:p>
      <w:r>
        <w:t xml:space="preserve">Minkä tyyppisiä ovat useimmat Grönlannin, Etelämantereen ja Kaakkois-Alaskan jäätiköt?</w:t>
      </w:r>
    </w:p>
    <w:p>
      <w:r>
        <w:rPr>
          <w:b/>
        </w:rPr>
        <w:t xml:space="preserve">Kysymys 2</w:t>
      </w:r>
    </w:p>
    <w:p>
      <w:r>
        <w:t xml:space="preserve">Vaikuttaako ilmastonmuutos enemmän vai vähemmän vuorovesijäätiköihin kuin muihin jäätiköihin?</w:t>
      </w:r>
    </w:p>
    <w:p>
      <w:r>
        <w:rPr>
          <w:b/>
        </w:rPr>
        <w:t xml:space="preserve">Kysymys 3</w:t>
      </w:r>
    </w:p>
    <w:p>
      <w:r>
        <w:t xml:space="preserve">Jäätyvätkö vuorovesijäätiköt merenpinnan ylä- vai alapuolella?</w:t>
      </w:r>
    </w:p>
    <w:p>
      <w:r>
        <w:rPr>
          <w:b/>
        </w:rPr>
        <w:t xml:space="preserve">Kysymys 4</w:t>
      </w:r>
    </w:p>
    <w:p>
      <w:r>
        <w:t xml:space="preserve">Miten jäävuoret muodostuvat?</w:t>
      </w:r>
    </w:p>
    <w:p>
      <w:r>
        <w:rPr>
          <w:b/>
        </w:rPr>
        <w:t xml:space="preserve">Kysymys 5</w:t>
      </w:r>
    </w:p>
    <w:p>
      <w:r>
        <w:t xml:space="preserve">Mitä ovat vuorovesijäätiköt?</w:t>
      </w:r>
    </w:p>
    <w:p>
      <w:r>
        <w:rPr>
          <w:b/>
        </w:rPr>
        <w:t xml:space="preserve">Kysymys 6</w:t>
      </w:r>
    </w:p>
    <w:p>
      <w:r>
        <w:t xml:space="preserve">Heterojäävuoret muodostavat jäätiköitä?</w:t>
      </w:r>
    </w:p>
    <w:p>
      <w:r>
        <w:rPr>
          <w:b/>
        </w:rPr>
        <w:t xml:space="preserve">Kysymys 7</w:t>
      </w:r>
    </w:p>
    <w:p>
      <w:r>
        <w:t xml:space="preserve">Mikä vaikuttaa vuorovesijäätiköihin enemmän kuin muihin?</w:t>
      </w:r>
    </w:p>
    <w:p>
      <w:r>
        <w:rPr>
          <w:b/>
        </w:rPr>
        <w:t xml:space="preserve">Kysymys 8</w:t>
      </w:r>
    </w:p>
    <w:p>
      <w:r>
        <w:t xml:space="preserve">Millaiset jäätiköt ovat vetäytyneet vuosisatojen ajan?</w:t>
      </w:r>
    </w:p>
    <w:p>
      <w:r>
        <w:rPr>
          <w:b/>
        </w:rPr>
        <w:t xml:space="preserve">Teksti numero 5</w:t>
      </w:r>
    </w:p>
    <w:p>
      <w:r>
        <w:t xml:space="preserve">Lämpötilaltaan lauhkean jäätikön </w:t>
      </w:r>
      <w:r>
        <w:rPr>
          <w:color w:val="A9A9A9"/>
        </w:rPr>
        <w:t xml:space="preserve">sulamispiste on </w:t>
      </w:r>
      <w:r>
        <w:rPr>
          <w:color w:val="DCDCDC"/>
        </w:rPr>
        <w:t xml:space="preserve">koko vuoden ajan pinnasta pohjaan</w:t>
      </w:r>
      <w:r>
        <w:t xml:space="preserve">. </w:t>
      </w:r>
      <w:r>
        <w:t xml:space="preserve">Polaarisen jäätikön jää on </w:t>
      </w:r>
      <w:r>
        <w:rPr>
          <w:color w:val="2F4F4F"/>
        </w:rPr>
        <w:t xml:space="preserve">aina </w:t>
      </w:r>
      <w:r>
        <w:rPr>
          <w:color w:val="556B2F"/>
        </w:rPr>
        <w:t xml:space="preserve">jäätymispisteen </w:t>
      </w:r>
      <w:r>
        <w:rPr>
          <w:color w:val="2F4F4F"/>
        </w:rPr>
        <w:t xml:space="preserve">alapuolella </w:t>
      </w:r>
      <w:r>
        <w:rPr>
          <w:color w:val="2F4F4F"/>
        </w:rPr>
        <w:t xml:space="preserve">pinnasta pohjaan, vaikka </w:t>
      </w:r>
      <w:r>
        <w:t xml:space="preserve">pintalumikerros voi sulaa kausittain. Subpolaarinen jäätikkö sisältää sekä </w:t>
      </w:r>
      <w:r>
        <w:rPr>
          <w:color w:val="6B8E23"/>
        </w:rPr>
        <w:t xml:space="preserve">lauhkeaa että polaarista jäätä</w:t>
      </w:r>
      <w:r>
        <w:t xml:space="preserve">, riippuen syvyydestä pinnan alla ja sijainnista jäätikön pituudella. Vastaavalla tavalla jäätikön lämpöjärjestelmää kuvataan usein </w:t>
      </w:r>
      <w:r>
        <w:rPr>
          <w:color w:val="A0522D"/>
        </w:rPr>
        <w:t xml:space="preserve">pelkästään </w:t>
      </w:r>
      <w:r>
        <w:t xml:space="preserve">jäätikön </w:t>
      </w:r>
      <w:r>
        <w:rPr>
          <w:color w:val="A0522D"/>
        </w:rPr>
        <w:t xml:space="preserve">pohjan </w:t>
      </w:r>
      <w:r>
        <w:t xml:space="preserve">lämpötilalla</w:t>
      </w:r>
      <w:r>
        <w:t xml:space="preserve">. </w:t>
      </w:r>
      <w:r>
        <w:t xml:space="preserve">Kylmäpohjainen jäätikkö on jään ja pohjan rajapinnassa pakkasen alapuolella ja siten </w:t>
      </w:r>
      <w:r>
        <w:rPr>
          <w:color w:val="228B22"/>
        </w:rPr>
        <w:t xml:space="preserve">jäätynyt kiinni alla olevaan alustaan</w:t>
      </w:r>
      <w:r>
        <w:t xml:space="preserve">. </w:t>
      </w:r>
      <w:r>
        <w:rPr>
          <w:color w:val="191970"/>
        </w:rPr>
        <w:t xml:space="preserve">Lämminpohjainen jäätikkö </w:t>
      </w:r>
      <w:r>
        <w:t xml:space="preserve">on </w:t>
      </w:r>
      <w:r>
        <w:rPr>
          <w:color w:val="8B0000"/>
        </w:rPr>
        <w:t xml:space="preserve">jäätymisrajan yläpuolella tai sen yläpuolella, ja se </w:t>
      </w:r>
      <w:r>
        <w:t xml:space="preserve">voi liukua tässä kosketuksessa. Tämän vastakkainasettelun uskotaan pitkälti säätelevän jäätikön kykyä eroosioida tehokkaasti pohjaa, sillä liukuva jää edistää kallion irtoamista alapuolelta. Jäätiköitä, jotka ovat </w:t>
      </w:r>
      <w:r>
        <w:rPr>
          <w:color w:val="483D8B"/>
        </w:rPr>
        <w:t xml:space="preserve">osittain kylmäpohjaisia ja osittain lämpöpohjaisia, </w:t>
      </w:r>
      <w:r>
        <w:t xml:space="preserve">kutsutaan polytermisiksi </w:t>
      </w:r>
      <w:r>
        <w:t xml:space="preserve">jäätiköiksi</w:t>
      </w:r>
      <w:r>
        <w:t xml:space="preserve">.</w:t>
      </w:r>
    </w:p>
    <w:p>
      <w:r>
        <w:rPr>
          <w:b/>
        </w:rPr>
        <w:t xml:space="preserve">Kysymys 0</w:t>
      </w:r>
    </w:p>
    <w:p>
      <w:r>
        <w:t xml:space="preserve">Mistä jäätikön lämpötila mitataan?</w:t>
      </w:r>
    </w:p>
    <w:p>
      <w:r>
        <w:rPr>
          <w:b/>
        </w:rPr>
        <w:t xml:space="preserve">Kysymys 1</w:t>
      </w:r>
    </w:p>
    <w:p>
      <w:r>
        <w:t xml:space="preserve">Minkä tyyppinen jäätikkö on jäätymisrajan yläpuolella tai jäätymispisteessä ja pystyy liukumaan?</w:t>
      </w:r>
    </w:p>
    <w:p>
      <w:r>
        <w:rPr>
          <w:b/>
        </w:rPr>
        <w:t xml:space="preserve">Kysymys 2</w:t>
      </w:r>
    </w:p>
    <w:p>
      <w:r>
        <w:t xml:space="preserve">Mikä lämpötila tekee jäätiköstä polytermisen?</w:t>
      </w:r>
    </w:p>
    <w:p>
      <w:r>
        <w:rPr>
          <w:b/>
        </w:rPr>
        <w:t xml:space="preserve">Kysymys 3</w:t>
      </w:r>
    </w:p>
    <w:p>
      <w:r>
        <w:t xml:space="preserve">Mikä lämpötila määrää napajäätikön?</w:t>
      </w:r>
    </w:p>
    <w:p>
      <w:r>
        <w:rPr>
          <w:b/>
        </w:rPr>
        <w:t xml:space="preserve">Kysymys 4</w:t>
      </w:r>
    </w:p>
    <w:p>
      <w:r>
        <w:t xml:space="preserve">Mikä lämpötilaominaisuus määrittää lauhkean jäätikön?</w:t>
      </w:r>
    </w:p>
    <w:p>
      <w:r>
        <w:rPr>
          <w:b/>
        </w:rPr>
        <w:t xml:space="preserve">Kysymys 5</w:t>
      </w:r>
    </w:p>
    <w:p>
      <w:r>
        <w:t xml:space="preserve">Minkä lämpötilan yläpuolella napajäätikkö on aina?</w:t>
      </w:r>
    </w:p>
    <w:p>
      <w:r>
        <w:rPr>
          <w:b/>
        </w:rPr>
        <w:t xml:space="preserve">Kysymys 6</w:t>
      </w:r>
    </w:p>
    <w:p>
      <w:r>
        <w:t xml:space="preserve">Minkä lämpötilan yläpuolella lauhkean alueen jäätikkö on aina?</w:t>
      </w:r>
    </w:p>
    <w:p>
      <w:r>
        <w:rPr>
          <w:b/>
        </w:rPr>
        <w:t xml:space="preserve">Kysymys 7</w:t>
      </w:r>
    </w:p>
    <w:p>
      <w:r>
        <w:t xml:space="preserve">Mitä kahta jäätyyppiä polaarijäätikkö sisältää?</w:t>
      </w:r>
    </w:p>
    <w:p>
      <w:r>
        <w:rPr>
          <w:b/>
        </w:rPr>
        <w:t xml:space="preserve">Kysymys 8</w:t>
      </w:r>
    </w:p>
    <w:p>
      <w:r>
        <w:t xml:space="preserve">Miksi lämminpohjaiset jäätiköt eivät pysty liukumaan?</w:t>
      </w:r>
    </w:p>
    <w:p>
      <w:r>
        <w:rPr>
          <w:b/>
        </w:rPr>
        <w:t xml:space="preserve">Kysymys 9</w:t>
      </w:r>
    </w:p>
    <w:p>
      <w:r>
        <w:t xml:space="preserve">Miksi se on kylmä pohjimmiltaan varma pystyy liukumaan?</w:t>
      </w:r>
    </w:p>
    <w:p>
      <w:r>
        <w:rPr>
          <w:b/>
        </w:rPr>
        <w:t xml:space="preserve">Teksti numero 6</w:t>
      </w:r>
    </w:p>
    <w:p>
      <w:r>
        <w:rPr>
          <w:color w:val="A9A9A9"/>
        </w:rPr>
        <w:t xml:space="preserve">Jäätiköt </w:t>
      </w:r>
      <w:r>
        <w:t xml:space="preserve">muodostuvat</w:t>
      </w:r>
      <w:r>
        <w:rPr>
          <w:color w:val="DCDCDC"/>
        </w:rPr>
        <w:t xml:space="preserve">, kun lumen ja jään kertyminen ylittää poistuman</w:t>
      </w:r>
      <w:r>
        <w:t xml:space="preserve">. </w:t>
      </w:r>
      <w:r>
        <w:rPr>
          <w:color w:val="2F4F4F"/>
        </w:rPr>
        <w:t xml:space="preserve">Alue, jolla jäätikkö muodostuu, on </w:t>
      </w:r>
      <w:r>
        <w:t xml:space="preserve">nimeltään </w:t>
      </w:r>
      <w:r>
        <w:rPr>
          <w:color w:val="556B2F"/>
        </w:rPr>
        <w:t xml:space="preserve">cirque </w:t>
      </w:r>
      <w:r>
        <w:t xml:space="preserve">(corrie tai cwm) - tyypillisesti </w:t>
      </w:r>
      <w:r>
        <w:rPr>
          <w:color w:val="6B8E23"/>
        </w:rPr>
        <w:t xml:space="preserve">nojatuolin muotoinen </w:t>
      </w:r>
      <w:r>
        <w:t xml:space="preserve">geologinen ilmiö (kuten vuoren välissä oleva syvänne, jota ympäröivät vuorijonot) - joka kerää ja painovoiman vaikutuksesta puristaa siihen putoavaa lunta. Tämä lumi kerääntyy ja tiivistyy sen yläpuolelle putoavan lumen painon vaikutuksesta, jolloin muodostuu névé. Yksittäisten lumihiutaleiden murskautuminen ja ilman puristuminen lumesta muuttaa sen "jäätikön jääksi". Jäätikköjää täyttää kariketta, kunnes se "valuu" geologisen heikkouden tai aukon, kuten kahden vuoren välisen aukon, läpi. Kun lumen ja jään massa on riittävän paksu, </w:t>
      </w:r>
      <w:r>
        <w:rPr>
          <w:color w:val="A0522D"/>
        </w:rPr>
        <w:t xml:space="preserve">se alkaa liikkua </w:t>
      </w:r>
      <w:r>
        <w:rPr>
          <w:color w:val="228B22"/>
        </w:rPr>
        <w:t xml:space="preserve">pinnan kaltevuuden, painovoiman ja paineen </w:t>
      </w:r>
      <w:r>
        <w:t xml:space="preserve">vaikutuksesta. </w:t>
      </w:r>
      <w:r>
        <w:t xml:space="preserve">Jyrkemmillä rinteillä tämä voi tapahtua jo </w:t>
      </w:r>
      <w:r>
        <w:rPr>
          <w:color w:val="191970"/>
        </w:rPr>
        <w:t xml:space="preserve">15 metrin </w:t>
      </w:r>
      <w:r>
        <w:t xml:space="preserve">lumi- ja jääpeitteellä.</w:t>
      </w:r>
    </w:p>
    <w:p>
      <w:r>
        <w:rPr>
          <w:b/>
        </w:rPr>
        <w:t xml:space="preserve">Kysymys 0</w:t>
      </w:r>
    </w:p>
    <w:p>
      <w:r>
        <w:t xml:space="preserve">Missä olosuhteissa jäätiköt muodostuvat?</w:t>
      </w:r>
    </w:p>
    <w:p>
      <w:r>
        <w:rPr>
          <w:b/>
        </w:rPr>
        <w:t xml:space="preserve">Kysymys 1</w:t>
      </w:r>
    </w:p>
    <w:p>
      <w:r>
        <w:t xml:space="preserve">Mikä on cirque?</w:t>
      </w:r>
    </w:p>
    <w:p>
      <w:r>
        <w:rPr>
          <w:b/>
        </w:rPr>
        <w:t xml:space="preserve">Kysymys 2</w:t>
      </w:r>
    </w:p>
    <w:p>
      <w:r>
        <w:t xml:space="preserve">Minkä muotoinen on ympyrä yleensä?</w:t>
      </w:r>
    </w:p>
    <w:p>
      <w:r>
        <w:rPr>
          <w:b/>
        </w:rPr>
        <w:t xml:space="preserve">Kysymys 3</w:t>
      </w:r>
    </w:p>
    <w:p>
      <w:r>
        <w:t xml:space="preserve">Kuinka paljon jäätä ja lunta tarvitaan minimissään, jotta jyrkillä jäätiköillä aletaan liukua?</w:t>
      </w:r>
    </w:p>
    <w:p>
      <w:r>
        <w:rPr>
          <w:b/>
        </w:rPr>
        <w:t xml:space="preserve">Kysymys 4</w:t>
      </w:r>
    </w:p>
    <w:p>
      <w:r>
        <w:t xml:space="preserve">Millaisia muotoja muodostuu, kun lumen ja jään kertyminen on yhtä suuri kuin sen sulaminen.</w:t>
      </w:r>
    </w:p>
    <w:p>
      <w:r>
        <w:rPr>
          <w:b/>
        </w:rPr>
        <w:t xml:space="preserve">Kysymys 5</w:t>
      </w:r>
    </w:p>
    <w:p>
      <w:r>
        <w:t xml:space="preserve">Mitä geologisia piirteitä jäätiköt ovat muodostaneet?</w:t>
      </w:r>
    </w:p>
    <w:p>
      <w:r>
        <w:rPr>
          <w:b/>
        </w:rPr>
        <w:t xml:space="preserve">Kysymys 6</w:t>
      </w:r>
    </w:p>
    <w:p>
      <w:r>
        <w:t xml:space="preserve">Mitä tapahtuu, kun lunta on vähintään 15 jalkaa?</w:t>
      </w:r>
    </w:p>
    <w:p>
      <w:r>
        <w:rPr>
          <w:b/>
        </w:rPr>
        <w:t xml:space="preserve">Kysymys 7</w:t>
      </w:r>
    </w:p>
    <w:p>
      <w:r>
        <w:t xml:space="preserve">Mikä aiheuttaa jäätiköiden pysähtymisen?</w:t>
      </w:r>
    </w:p>
    <w:p>
      <w:r>
        <w:rPr>
          <w:b/>
        </w:rPr>
        <w:t xml:space="preserve">Teksti numero 7</w:t>
      </w:r>
    </w:p>
    <w:p>
      <w:r>
        <w:t xml:space="preserve">Jäätiköt jaetaan </w:t>
      </w:r>
      <w:r>
        <w:rPr>
          <w:color w:val="A9A9A9"/>
        </w:rPr>
        <w:t xml:space="preserve">vyöhykkeisiin </w:t>
      </w:r>
      <w:r>
        <w:rPr>
          <w:color w:val="DCDCDC"/>
        </w:rPr>
        <w:t xml:space="preserve">lumipeitteen ja sulamisolosuhteiden </w:t>
      </w:r>
      <w:r>
        <w:t xml:space="preserve">perusteella</w:t>
      </w:r>
      <w:r>
        <w:t xml:space="preserve">. </w:t>
      </w:r>
      <w:r>
        <w:rPr>
          <w:color w:val="2F4F4F"/>
        </w:rPr>
        <w:t xml:space="preserve">Ablaatiovyöhyke </w:t>
      </w:r>
      <w:r>
        <w:t xml:space="preserve">on alue, jolla jäätikön massa vähenee nettomääräisesti. </w:t>
      </w:r>
      <w:r>
        <w:rPr>
          <w:color w:val="556B2F"/>
        </w:rPr>
        <w:t xml:space="preserve">Tasapainolinja </w:t>
      </w:r>
      <w:r>
        <w:t xml:space="preserve">erottaa ablaatiovyöhykkeen ja kasautumisvyöhykkeen toisistaan; se on korkeus, jossa kasautumisen kautta saadun uuden lumen määrä on yhtä suuri kuin ablaation kautta menetetyn jään määrä. Jäätikön yläosaa, jossa kertyminen ylittää ablaation, kutsutaan kertymisvyöhykkeeksi. Yleensä kerääntymisvyöhykkeen osuus </w:t>
      </w:r>
      <w:r>
        <w:rPr>
          <w:color w:val="A0522D"/>
        </w:rPr>
        <w:t xml:space="preserve">jäätikön pinta-alasta on </w:t>
      </w:r>
      <w:r>
        <w:rPr>
          <w:color w:val="6B8E23"/>
        </w:rPr>
        <w:t xml:space="preserve">60-70 prosenttia</w:t>
      </w:r>
      <w:r>
        <w:t xml:space="preserve">, ja enemmänkin, jos jäätikölle syntyy jäävuoria</w:t>
      </w:r>
      <w:r>
        <w:rPr>
          <w:color w:val="6B8E23"/>
        </w:rPr>
        <w:t xml:space="preserve">.</w:t>
      </w:r>
      <w:r>
        <w:t xml:space="preserve"> Kerääntymisvyöhykkeellä oleva jää on riittävän syvää, jotta se voi aiheuttaa </w:t>
      </w:r>
      <w:r>
        <w:rPr>
          <w:color w:val="228B22"/>
        </w:rPr>
        <w:t xml:space="preserve">alaspäin suuntautuvan voiman</w:t>
      </w:r>
      <w:r>
        <w:t xml:space="preserve">, joka eroosioittaa alla olevaa kalliota. Jäätikön </w:t>
      </w:r>
      <w:r>
        <w:t xml:space="preserve">sulamisen jälkeen se jättää usein jälkeensä kulhon tai amfiteatterin muotoisen painanteen, jonka koko vaihtelee suurista altaista, kuten </w:t>
      </w:r>
      <w:r>
        <w:rPr>
          <w:color w:val="191970"/>
        </w:rPr>
        <w:t xml:space="preserve">Suurten järvien </w:t>
      </w:r>
      <w:r>
        <w:t xml:space="preserve">kaltaisista suurista altaista </w:t>
      </w:r>
      <w:r>
        <w:t xml:space="preserve">pienempiin vuoristomaisemiin, joita kutsutaan cirqueiksi.</w:t>
      </w:r>
    </w:p>
    <w:p>
      <w:r>
        <w:rPr>
          <w:b/>
        </w:rPr>
        <w:t xml:space="preserve">Kysymys 0</w:t>
      </w:r>
    </w:p>
    <w:p>
      <w:r>
        <w:t xml:space="preserve">Mitkä ominaisuudet määrittävät jäätikköalueet?</w:t>
      </w:r>
    </w:p>
    <w:p>
      <w:r>
        <w:rPr>
          <w:b/>
        </w:rPr>
        <w:t xml:space="preserve">Kysymys 1</w:t>
      </w:r>
    </w:p>
    <w:p>
      <w:r>
        <w:t xml:space="preserve">Minkä jäätikköalueen jäätikkömassan nettohäviö on raportoitu?</w:t>
      </w:r>
    </w:p>
    <w:p>
      <w:r>
        <w:rPr>
          <w:b/>
        </w:rPr>
        <w:t xml:space="preserve">Kysymys 2</w:t>
      </w:r>
    </w:p>
    <w:p>
      <w:r>
        <w:t xml:space="preserve">Mikä on sen viivan nimi, joka erottaa ablaatiovyöhykkeen akkumulaatiovyöhykkeestä?</w:t>
      </w:r>
    </w:p>
    <w:p>
      <w:r>
        <w:rPr>
          <w:b/>
        </w:rPr>
        <w:t xml:space="preserve">Kysymys 3</w:t>
      </w:r>
    </w:p>
    <w:p>
      <w:r>
        <w:t xml:space="preserve">Kuinka suuri osa jäätikön pinta-alasta katsotaan tyypillisesti kerääntymisvyöhykkeeksi?</w:t>
      </w:r>
    </w:p>
    <w:p>
      <w:r>
        <w:rPr>
          <w:b/>
        </w:rPr>
        <w:t xml:space="preserve">Kysymys 4</w:t>
      </w:r>
    </w:p>
    <w:p>
      <w:r>
        <w:t xml:space="preserve">Mikä perustuu jää- ja sulamisolosuhteisiin?</w:t>
      </w:r>
    </w:p>
    <w:p>
      <w:r>
        <w:rPr>
          <w:b/>
        </w:rPr>
        <w:t xml:space="preserve">Kysymys 5</w:t>
      </w:r>
    </w:p>
    <w:p>
      <w:r>
        <w:t xml:space="preserve">Mikä viiva merkitsee jäätikön keskipistettä?</w:t>
      </w:r>
    </w:p>
    <w:p>
      <w:r>
        <w:rPr>
          <w:b/>
        </w:rPr>
        <w:t xml:space="preserve">Kysymys 6</w:t>
      </w:r>
    </w:p>
    <w:p>
      <w:r>
        <w:t xml:space="preserve">Mistä 60-70 prosenttia katetaan abilaatiovyöhykkeellä?</w:t>
      </w:r>
    </w:p>
    <w:p>
      <w:r>
        <w:rPr>
          <w:b/>
        </w:rPr>
        <w:t xml:space="preserve">Kysymys 7</w:t>
      </w:r>
    </w:p>
    <w:p>
      <w:r>
        <w:t xml:space="preserve">Mitkä voimat nostavat kalliota ylöspäin?</w:t>
      </w:r>
    </w:p>
    <w:p>
      <w:r>
        <w:rPr>
          <w:b/>
        </w:rPr>
        <w:t xml:space="preserve">Kysymys 8</w:t>
      </w:r>
    </w:p>
    <w:p>
      <w:r>
        <w:t xml:space="preserve">Mitä järviä muodostui vuoren syvänteestä?</w:t>
      </w:r>
    </w:p>
    <w:p>
      <w:r>
        <w:rPr>
          <w:b/>
        </w:rPr>
        <w:t xml:space="preserve">Teksti numero 8</w:t>
      </w:r>
    </w:p>
    <w:p>
      <w:r>
        <w:t xml:space="preserve">Jäätikön ylimmät 50 metriä ovat jäykkiä, koska </w:t>
      </w:r>
      <w:r>
        <w:rPr>
          <w:color w:val="A9A9A9"/>
        </w:rPr>
        <w:t xml:space="preserve">niihin kohdistuu alhainen paine</w:t>
      </w:r>
      <w:r>
        <w:t xml:space="preserve">. </w:t>
      </w:r>
      <w:r>
        <w:t xml:space="preserve">Tätä yläosaa kutsutaan </w:t>
      </w:r>
      <w:r>
        <w:rPr>
          <w:color w:val="DCDCDC"/>
        </w:rPr>
        <w:t xml:space="preserve">murtumavyöhykkeeksi</w:t>
      </w:r>
      <w:r>
        <w:t xml:space="preserve">, ja se liikkuu enimmäkseen yhtenä yksikkönä plastisesti virtaavan alaosan yli</w:t>
      </w:r>
      <w:r>
        <w:t xml:space="preserve">.</w:t>
      </w:r>
      <w:r>
        <w:t xml:space="preserve"> Kun jäätikkö liikkuu epäsäännöllisessä maastossa, </w:t>
      </w:r>
      <w:r>
        <w:t xml:space="preserve">murtumavyöhykkeeseen syntyy </w:t>
      </w:r>
      <w:r>
        <w:rPr>
          <w:color w:val="2F4F4F"/>
        </w:rPr>
        <w:t xml:space="preserve">halkeamia, joita kutsutaan railoiksi. </w:t>
      </w:r>
      <w:r>
        <w:t xml:space="preserve">Halkeamat muodostuvat </w:t>
      </w:r>
      <w:r>
        <w:rPr>
          <w:color w:val="556B2F"/>
        </w:rPr>
        <w:t xml:space="preserve">jäätikön nopeuserojen vuoksi</w:t>
      </w:r>
      <w:r>
        <w:t xml:space="preserve">. </w:t>
      </w:r>
      <w:r>
        <w:t xml:space="preserve">Jos jäätikön kaksi jäykkää osaa liikkuu eri nopeuksilla ja eri suuntiin, </w:t>
      </w:r>
      <w:r>
        <w:rPr>
          <w:color w:val="6B8E23"/>
        </w:rPr>
        <w:t xml:space="preserve">leikkausvoimat saavat ne hajoamaan toisistaan </w:t>
      </w:r>
      <w:r>
        <w:t xml:space="preserve">ja avaavat railon. Halkeamat ovat harvoin yli </w:t>
      </w:r>
      <w:r>
        <w:rPr>
          <w:color w:val="A0522D"/>
        </w:rPr>
        <w:t xml:space="preserve">46 metriä (150 jalkaa) </w:t>
      </w:r>
      <w:r>
        <w:rPr>
          <w:color w:val="228B22"/>
        </w:rPr>
        <w:t xml:space="preserve">syviä, mutta joissakin tapauksissa ne voivat olla 300 metriä (1 000 jalkaa) </w:t>
      </w:r>
      <w:r>
        <w:t xml:space="preserve">tai jopa syvempiä. Tämän alapuolella jään plastisuus on liian suuri halkeamien muodostumiseen. Ristikkäiset halkeamat voivat muodostaa </w:t>
      </w:r>
      <w:r>
        <w:rPr>
          <w:color w:val="191970"/>
        </w:rPr>
        <w:t xml:space="preserve">jäähän yksittäisiä huippuja</w:t>
      </w:r>
      <w:r>
        <w:t xml:space="preserve">, joita kutsutaan seraceiksi</w:t>
      </w:r>
      <w:r>
        <w:t xml:space="preserve">.</w:t>
      </w:r>
    </w:p>
    <w:p>
      <w:r>
        <w:rPr>
          <w:b/>
        </w:rPr>
        <w:t xml:space="preserve">Kysymys 0</w:t>
      </w:r>
    </w:p>
    <w:p>
      <w:r>
        <w:t xml:space="preserve">Miksi jäätiköiden huiput ovat jäykkiä?</w:t>
      </w:r>
    </w:p>
    <w:p>
      <w:r>
        <w:rPr>
          <w:b/>
        </w:rPr>
        <w:t xml:space="preserve">Kysymys 1</w:t>
      </w:r>
    </w:p>
    <w:p>
      <w:r>
        <w:t xml:space="preserve">Millä vyöhykkeellä on jäätiköiden huippu?</w:t>
      </w:r>
    </w:p>
    <w:p>
      <w:r>
        <w:rPr>
          <w:b/>
        </w:rPr>
        <w:t xml:space="preserve">Kysymys 2</w:t>
      </w:r>
    </w:p>
    <w:p>
      <w:r>
        <w:t xml:space="preserve">Miksi jäätikön rakoja muodostuu?</w:t>
      </w:r>
    </w:p>
    <w:p>
      <w:r>
        <w:rPr>
          <w:b/>
        </w:rPr>
        <w:t xml:space="preserve">Kysymys 3</w:t>
      </w:r>
    </w:p>
    <w:p>
      <w:r>
        <w:t xml:space="preserve">Mitä ovat seraakit?</w:t>
      </w:r>
    </w:p>
    <w:p>
      <w:r>
        <w:rPr>
          <w:b/>
        </w:rPr>
        <w:t xml:space="preserve">Kysymys 4</w:t>
      </w:r>
    </w:p>
    <w:p>
      <w:r>
        <w:t xml:space="preserve">Useimmat raot eivät ole syvempiä kuin mikä mitta?</w:t>
      </w:r>
    </w:p>
    <w:p>
      <w:r>
        <w:rPr>
          <w:b/>
        </w:rPr>
        <w:t xml:space="preserve">Kysymys 5</w:t>
      </w:r>
    </w:p>
    <w:p>
      <w:r>
        <w:t xml:space="preserve">Miksi jäätikön alempi 50 metriä on jäykkä?</w:t>
      </w:r>
    </w:p>
    <w:p>
      <w:r>
        <w:rPr>
          <w:b/>
        </w:rPr>
        <w:t xml:space="preserve">Kysymys 6</w:t>
      </w:r>
    </w:p>
    <w:p>
      <w:r>
        <w:t xml:space="preserve">Mikä on vapaasti virtaava yläosa?</w:t>
      </w:r>
    </w:p>
    <w:p>
      <w:r>
        <w:rPr>
          <w:b/>
        </w:rPr>
        <w:t xml:space="preserve">Kysymys 7</w:t>
      </w:r>
    </w:p>
    <w:p>
      <w:r>
        <w:t xml:space="preserve">mitä muodostuu siellä, missä jäätiköt eivät pääse liikkumaan?</w:t>
      </w:r>
    </w:p>
    <w:p>
      <w:r>
        <w:rPr>
          <w:b/>
        </w:rPr>
        <w:t xml:space="preserve">Kysymys 8</w:t>
      </w:r>
    </w:p>
    <w:p>
      <w:r>
        <w:t xml:space="preserve">Mitä tapahtuu, kun kaksi jäätikön harjujaksoa törmää toisiinsa?</w:t>
      </w:r>
    </w:p>
    <w:p>
      <w:r>
        <w:rPr>
          <w:b/>
        </w:rPr>
        <w:t xml:space="preserve">Kysymys 9</w:t>
      </w:r>
    </w:p>
    <w:p>
      <w:r>
        <w:t xml:space="preserve">Minkä kohdan yläpuolella sercoja muodostuu?</w:t>
      </w:r>
    </w:p>
    <w:p>
      <w:r>
        <w:rPr>
          <w:b/>
        </w:rPr>
        <w:t xml:space="preserve">Teksti numero 9</w:t>
      </w:r>
    </w:p>
    <w:p>
      <w:r>
        <w:t xml:space="preserve">Halkeamia voi muodostua useilla eri tavoilla. </w:t>
      </w:r>
      <w:r>
        <w:rPr>
          <w:color w:val="A9A9A9"/>
        </w:rPr>
        <w:t xml:space="preserve">Poikittaiset </w:t>
      </w:r>
      <w:r>
        <w:t xml:space="preserve">halkeamat ovat poikittain virtaukseen nähden, ja ne muodostuvat</w:t>
      </w:r>
      <w:r>
        <w:rPr>
          <w:color w:val="DCDCDC"/>
        </w:rPr>
        <w:t xml:space="preserve">, kun jyrkemmät rinteet kiihdyttävät jäätikköä</w:t>
      </w:r>
      <w:r>
        <w:t xml:space="preserve">. </w:t>
      </w:r>
      <w:r>
        <w:rPr>
          <w:color w:val="2F4F4F"/>
        </w:rPr>
        <w:t xml:space="preserve">Pituussuuntaiset </w:t>
      </w:r>
      <w:r>
        <w:t xml:space="preserve">railot muodostuvat puoliksi virtauksen suuntaisesti, kun jäätikkö laajenee sivusuunnassa. </w:t>
      </w:r>
      <w:r>
        <w:rPr>
          <w:color w:val="6B8E23"/>
        </w:rPr>
        <w:t xml:space="preserve">Reunahalkeamat </w:t>
      </w:r>
      <w:r>
        <w:t xml:space="preserve">muodostuvat jäätikön reunasta, koska </w:t>
      </w:r>
      <w:r>
        <w:rPr>
          <w:color w:val="A0522D"/>
        </w:rPr>
        <w:t xml:space="preserve">laakson seinämien kitkan aiheuttama nopeus vähenee</w:t>
      </w:r>
      <w:r>
        <w:t xml:space="preserve">. Reunamaiset railot ovat yleensä suurelta osin poikittain virtaukseen nähden. Liikkuva jäätikköjää voi joskus erkaantua yläpuolella olevasta pysähtyneestä jäästä ja muodostaa </w:t>
      </w:r>
      <w:r>
        <w:rPr>
          <w:color w:val="228B22"/>
        </w:rPr>
        <w:t xml:space="preserve">bergschrundin</w:t>
      </w:r>
      <w:r>
        <w:t xml:space="preserve">. </w:t>
      </w:r>
      <w:r>
        <w:t xml:space="preserve">Bergschrundit muistuttavat </w:t>
      </w:r>
      <w:r>
        <w:rPr>
          <w:color w:val="191970"/>
        </w:rPr>
        <w:t xml:space="preserve">railoja</w:t>
      </w:r>
      <w:r>
        <w:t xml:space="preserve">, mutta ovat </w:t>
      </w:r>
      <w:r>
        <w:rPr>
          <w:color w:val="8B0000"/>
        </w:rPr>
        <w:t xml:space="preserve">yksittäisiä piirteitä </w:t>
      </w:r>
      <w:r>
        <w:rPr>
          <w:color w:val="483D8B"/>
        </w:rPr>
        <w:t xml:space="preserve">jäätikön </w:t>
      </w:r>
      <w:r>
        <w:rPr>
          <w:color w:val="8B0000"/>
        </w:rPr>
        <w:t xml:space="preserve">reunoilla</w:t>
      </w:r>
      <w:r>
        <w:t xml:space="preserve">.</w:t>
      </w:r>
    </w:p>
    <w:p>
      <w:r>
        <w:rPr>
          <w:b/>
        </w:rPr>
        <w:t xml:space="preserve">Kysymys 0</w:t>
      </w:r>
    </w:p>
    <w:p>
      <w:r>
        <w:t xml:space="preserve">Mitä railoja muodostuu jäätikön reunalle?</w:t>
      </w:r>
    </w:p>
    <w:p>
      <w:r>
        <w:rPr>
          <w:b/>
        </w:rPr>
        <w:t xml:space="preserve">Kysymys 1</w:t>
      </w:r>
    </w:p>
    <w:p>
      <w:r>
        <w:t xml:space="preserve">Miksi jäätikön reunalle muodostuu reunahalkeamia?</w:t>
      </w:r>
    </w:p>
    <w:p>
      <w:r>
        <w:rPr>
          <w:b/>
        </w:rPr>
        <w:t xml:space="preserve">Kysymys 2</w:t>
      </w:r>
    </w:p>
    <w:p>
      <w:r>
        <w:t xml:space="preserve">Mitä bergschrunds muistuttaa?</w:t>
      </w:r>
    </w:p>
    <w:p>
      <w:r>
        <w:rPr>
          <w:b/>
        </w:rPr>
        <w:t xml:space="preserve">Kysymys 3</w:t>
      </w:r>
    </w:p>
    <w:p>
      <w:r>
        <w:t xml:space="preserve">Miten bergschrunds eroaa railoista?</w:t>
      </w:r>
    </w:p>
    <w:p>
      <w:r>
        <w:rPr>
          <w:b/>
        </w:rPr>
        <w:t xml:space="preserve">Kysymys 4</w:t>
      </w:r>
    </w:p>
    <w:p>
      <w:r>
        <w:t xml:space="preserve">Missä muodostuu poikittaisia rakoja?</w:t>
      </w:r>
    </w:p>
    <w:p>
      <w:r>
        <w:rPr>
          <w:b/>
        </w:rPr>
        <w:t xml:space="preserve">Kysymys 5</w:t>
      </w:r>
    </w:p>
    <w:p>
      <w:r>
        <w:t xml:space="preserve">Millaisia railoja muodostuu, kun jyrkät rinteet saavat jäätiköt hidastumaan?</w:t>
      </w:r>
    </w:p>
    <w:p>
      <w:r>
        <w:rPr>
          <w:b/>
        </w:rPr>
        <w:t xml:space="preserve">Kysymys 6</w:t>
      </w:r>
    </w:p>
    <w:p>
      <w:r>
        <w:t xml:space="preserve">Millaisia railoja muodostuu, kun jäätiköt supistuvat sivusuunnassa?</w:t>
      </w:r>
    </w:p>
    <w:p>
      <w:r>
        <w:rPr>
          <w:b/>
        </w:rPr>
        <w:t xml:space="preserve">Kysymys 7</w:t>
      </w:r>
    </w:p>
    <w:p>
      <w:r>
        <w:t xml:space="preserve">Millaisia railoja muodostuu jäätikön reunalle nopeuden lisääntyessä?</w:t>
      </w:r>
    </w:p>
    <w:p>
      <w:r>
        <w:rPr>
          <w:b/>
        </w:rPr>
        <w:t xml:space="preserve">Kysymys 8</w:t>
      </w:r>
    </w:p>
    <w:p>
      <w:r>
        <w:t xml:space="preserve">Mitä muodostuu, kun liikkuva jää irtoaa alla olevasta jähmeästä jäästä?</w:t>
      </w:r>
    </w:p>
    <w:p>
      <w:r>
        <w:rPr>
          <w:b/>
        </w:rPr>
        <w:t xml:space="preserve">Kysymys 9</w:t>
      </w:r>
    </w:p>
    <w:p>
      <w:r>
        <w:t xml:space="preserve">Mihin reunoihin halkeamat muodostuvat?</w:t>
      </w:r>
    </w:p>
    <w:p>
      <w:r>
        <w:rPr>
          <w:b/>
        </w:rPr>
        <w:t xml:space="preserve">Teksti numero 10</w:t>
      </w:r>
    </w:p>
    <w:p>
      <w:r>
        <w:t xml:space="preserve">Keskimääräiset nopeudet vaihtelevat suuresti, mutta ovat tyypillisesti noin </w:t>
      </w:r>
      <w:r>
        <w:rPr>
          <w:color w:val="A9A9A9"/>
        </w:rPr>
        <w:t xml:space="preserve">1 m </w:t>
      </w:r>
      <w:r>
        <w:t xml:space="preserve">päivässä</w:t>
      </w:r>
      <w:r>
        <w:t xml:space="preserve">.</w:t>
      </w:r>
      <w:r>
        <w:t xml:space="preserve"> Pysähtyneillä alueilla ei välttämättä tapahdu liikettä; esimerkiksi Alaskan osissa </w:t>
      </w:r>
      <w:r>
        <w:rPr>
          <w:color w:val="DCDCDC"/>
        </w:rPr>
        <w:t xml:space="preserve">puut </w:t>
      </w:r>
      <w:r>
        <w:rPr>
          <w:color w:val="2F4F4F"/>
        </w:rPr>
        <w:t xml:space="preserve">voivat asettua pintasedimenttien päälle</w:t>
      </w:r>
      <w:r>
        <w:t xml:space="preserve">. </w:t>
      </w:r>
      <w:r>
        <w:t xml:space="preserve">Toisissa tapauksissa </w:t>
      </w:r>
      <w:r>
        <w:rPr>
          <w:color w:val="556B2F"/>
        </w:rPr>
        <w:t xml:space="preserve">jäätiköt </w:t>
      </w:r>
      <w:r>
        <w:t xml:space="preserve">voivat liikkua jopa 20-30 metriä vuorokaudessa, kuten Grönlannin </w:t>
      </w:r>
      <w:r>
        <w:rPr>
          <w:color w:val="6B8E23"/>
        </w:rPr>
        <w:t xml:space="preserve">Jakobshavn Isbræssä </w:t>
      </w:r>
      <w:r>
        <w:t xml:space="preserve">(grönlantilainen nimi Sermeq Kujalleq). </w:t>
      </w:r>
      <w:r>
        <w:rPr>
          <w:color w:val="A0522D"/>
        </w:rPr>
        <w:t xml:space="preserve">Nopeus </w:t>
      </w:r>
      <w:r>
        <w:rPr>
          <w:color w:val="228B22"/>
        </w:rPr>
        <w:t xml:space="preserve">kasvaa </w:t>
      </w:r>
      <w:r>
        <w:t xml:space="preserve">kaltevuuden kasvaessa, paksuuden kasvaessa, lumisateen kasvaessa, pituussuuntaisen rajoittuneisuuden kasvaessa, pohjan lämpötilan kasvaessa, sulamisveden tuotannon kasvaessa ja pohjan kovuuden vähentyessä.</w:t>
      </w:r>
    </w:p>
    <w:p>
      <w:r>
        <w:rPr>
          <w:b/>
        </w:rPr>
        <w:t xml:space="preserve">Kysymys 0</w:t>
      </w:r>
    </w:p>
    <w:p>
      <w:r>
        <w:t xml:space="preserve">Millä Grönlannin alueella jäätiköt voivat liikkua 20-30 metriä päivässä?</w:t>
      </w:r>
    </w:p>
    <w:p>
      <w:r>
        <w:rPr>
          <w:b/>
        </w:rPr>
        <w:t xml:space="preserve">Kysymys 1</w:t>
      </w:r>
    </w:p>
    <w:p>
      <w:r>
        <w:t xml:space="preserve">Minkä seurauksena lisääntyvä kaltevuus, paksuus, lumisade, pituussuuntainen rajoittuneisuus, pohjan lämpötila ja sulamisveden tuotanto lisääntyvät?</w:t>
      </w:r>
    </w:p>
    <w:p>
      <w:r>
        <w:rPr>
          <w:b/>
        </w:rPr>
        <w:t xml:space="preserve">Kysymys 2</w:t>
      </w:r>
    </w:p>
    <w:p>
      <w:r>
        <w:t xml:space="preserve">Kuinka paljon jäätiköt yleensä liikkuvat päivässä?</w:t>
      </w:r>
    </w:p>
    <w:p>
      <w:r>
        <w:rPr>
          <w:b/>
        </w:rPr>
        <w:t xml:space="preserve">Kysymys 3</w:t>
      </w:r>
    </w:p>
    <w:p>
      <w:r>
        <w:t xml:space="preserve">Miksi jotkut jäätiköt ovat pysähtyneet Alaskassa?</w:t>
      </w:r>
    </w:p>
    <w:p>
      <w:r>
        <w:rPr>
          <w:b/>
        </w:rPr>
        <w:t xml:space="preserve">Kysymys 4</w:t>
      </w:r>
    </w:p>
    <w:p>
      <w:r>
        <w:t xml:space="preserve">Mikä liikkuu tyypillisesti noin 3 metriä päivässä?</w:t>
      </w:r>
    </w:p>
    <w:p>
      <w:r>
        <w:rPr>
          <w:b/>
        </w:rPr>
        <w:t xml:space="preserve">Kysymys 5</w:t>
      </w:r>
    </w:p>
    <w:p>
      <w:r>
        <w:t xml:space="preserve">Mitä kasvaa Alaskan liikkuvilla jäätiköillä?</w:t>
      </w:r>
    </w:p>
    <w:p>
      <w:r>
        <w:rPr>
          <w:b/>
        </w:rPr>
        <w:t xml:space="preserve">Kysymys 6</w:t>
      </w:r>
    </w:p>
    <w:p>
      <w:r>
        <w:t xml:space="preserve">Mikä saa jotkut jäätiköt pysähtymään?</w:t>
      </w:r>
    </w:p>
    <w:p>
      <w:r>
        <w:rPr>
          <w:b/>
        </w:rPr>
        <w:t xml:space="preserve">Kysymys 7</w:t>
      </w:r>
    </w:p>
    <w:p>
      <w:r>
        <w:t xml:space="preserve">Mikä aiheuttaa paksuuden lisääntymisen?</w:t>
      </w:r>
    </w:p>
    <w:p>
      <w:r>
        <w:rPr>
          <w:b/>
        </w:rPr>
        <w:t xml:space="preserve">Teksti numero 11</w:t>
      </w:r>
    </w:p>
    <w:p>
      <w:r>
        <w:t xml:space="preserve">Joillakin jäätiköillä on </w:t>
      </w:r>
      <w:r>
        <w:rPr>
          <w:color w:val="A9A9A9"/>
        </w:rPr>
        <w:t xml:space="preserve">hyvin nopean etenemisen jaksoja</w:t>
      </w:r>
      <w:r>
        <w:t xml:space="preserve">, </w:t>
      </w:r>
      <w:r>
        <w:t xml:space="preserve">joita kutsutaan </w:t>
      </w:r>
      <w:r>
        <w:rPr>
          <w:color w:val="DCDCDC"/>
        </w:rPr>
        <w:t xml:space="preserve">aaltoiksi</w:t>
      </w:r>
      <w:r>
        <w:t xml:space="preserve">.</w:t>
      </w:r>
      <w:r>
        <w:t xml:space="preserve"> Nämä jäätiköt liikkuvat normaalisti, kunnes ne yhtäkkiä kiihtyvät ja palaavat sitten entiseen tilaansa. Näiden </w:t>
      </w:r>
      <w:r>
        <w:rPr>
          <w:color w:val="2F4F4F"/>
        </w:rPr>
        <w:t xml:space="preserve">aaltojen aikana </w:t>
      </w:r>
      <w:r>
        <w:t xml:space="preserve">jäätikkö voi saavuttaa nopeuden, joka on paljon suurempi kuin normaali nopeus. Nämä aallot voivat johtua </w:t>
      </w:r>
      <w:r>
        <w:rPr>
          <w:color w:val="556B2F"/>
        </w:rPr>
        <w:t xml:space="preserve">kallioperän rikkoutumisesta</w:t>
      </w:r>
      <w:r>
        <w:t xml:space="preserve">, sulamisveden kerääntymisestä jäätikön pohjaan - mahdollisesti supraglacialisesta järvestä - tai yksinkertaisesti massan kerääntymisestä yli kriittisen pisteen. Väliaikaisia nopeuksia </w:t>
      </w:r>
      <w:r>
        <w:t xml:space="preserve">on esiintynyt </w:t>
      </w:r>
      <w:r>
        <w:t xml:space="preserve">jopa </w:t>
      </w:r>
      <w:r>
        <w:rPr>
          <w:color w:val="6B8E23"/>
        </w:rPr>
        <w:t xml:space="preserve">90 metriä päivässä</w:t>
      </w:r>
      <w:r>
        <w:t xml:space="preserve">, kun kohonnut lämpötila tai yläpuolinen paine on aiheuttanut pohjan jään sulamisen ja veden kerääntymisen jäätikön alle.</w:t>
      </w:r>
    </w:p>
    <w:p>
      <w:r>
        <w:rPr>
          <w:b/>
        </w:rPr>
        <w:t xml:space="preserve">Kysymys 0</w:t>
      </w:r>
    </w:p>
    <w:p>
      <w:r>
        <w:t xml:space="preserve">Mikä on jäätikköaalto?</w:t>
      </w:r>
    </w:p>
    <w:p>
      <w:r>
        <w:rPr>
          <w:b/>
        </w:rPr>
        <w:t xml:space="preserve">Kysymys 1</w:t>
      </w:r>
    </w:p>
    <w:p>
      <w:r>
        <w:t xml:space="preserve">Mikä vika aiheuttaa yliaaltoja?</w:t>
      </w:r>
    </w:p>
    <w:p>
      <w:r>
        <w:rPr>
          <w:b/>
        </w:rPr>
        <w:t xml:space="preserve">Kysymys 2</w:t>
      </w:r>
    </w:p>
    <w:p>
      <w:r>
        <w:t xml:space="preserve">Millä nopeudella jäätiköt ovat liikkuneet aaltojen aikana?</w:t>
      </w:r>
    </w:p>
    <w:p>
      <w:r>
        <w:rPr>
          <w:b/>
        </w:rPr>
        <w:t xml:space="preserve">Kysymys 3</w:t>
      </w:r>
    </w:p>
    <w:p>
      <w:r>
        <w:t xml:space="preserve">Mikä on termi jäätikön nopeuden asteittaiselle kasvulle?</w:t>
      </w:r>
    </w:p>
    <w:p>
      <w:r>
        <w:rPr>
          <w:b/>
        </w:rPr>
        <w:t xml:space="preserve">Kysymys 4</w:t>
      </w:r>
    </w:p>
    <w:p>
      <w:r>
        <w:t xml:space="preserve">Mitä maanalainen vesi aiheuttaa?</w:t>
      </w:r>
    </w:p>
    <w:p>
      <w:r>
        <w:rPr>
          <w:b/>
        </w:rPr>
        <w:t xml:space="preserve">Kysymys 5</w:t>
      </w:r>
    </w:p>
    <w:p>
      <w:r>
        <w:t xml:space="preserve">Mitä kallion kertyminen jäätikön alle aiheuttaa?</w:t>
      </w:r>
    </w:p>
    <w:p>
      <w:r>
        <w:rPr>
          <w:b/>
        </w:rPr>
        <w:t xml:space="preserve">Teksti numero 12</w:t>
      </w:r>
    </w:p>
    <w:p>
      <w:r>
        <w:t xml:space="preserve">Jäätiköityneillä alueilla, joilla jäätikkö liikkuu nopeammin kuin </w:t>
      </w:r>
      <w:r>
        <w:rPr>
          <w:color w:val="A9A9A9"/>
        </w:rPr>
        <w:t xml:space="preserve">yhden kilometrin vuodessa</w:t>
      </w:r>
      <w:r>
        <w:t xml:space="preserve">, </w:t>
      </w:r>
      <w:r>
        <w:t xml:space="preserve">esiintyy </w:t>
      </w:r>
      <w:r>
        <w:rPr>
          <w:color w:val="DCDCDC"/>
        </w:rPr>
        <w:t xml:space="preserve">jäätikköjäristyksiä. </w:t>
      </w:r>
      <w:r>
        <w:t xml:space="preserve">Nämä ovat laajamittaisia järistyksiä, joiden seisminen voimakkuus on </w:t>
      </w:r>
      <w:r>
        <w:t xml:space="preserve">jopa </w:t>
      </w:r>
      <w:r>
        <w:rPr>
          <w:color w:val="2F4F4F"/>
        </w:rPr>
        <w:t xml:space="preserve">6,1</w:t>
      </w:r>
      <w:r>
        <w:t xml:space="preserve">. </w:t>
      </w:r>
      <w:r>
        <w:rPr>
          <w:color w:val="6B8E23"/>
        </w:rPr>
        <w:t xml:space="preserve">Grönlannissa </w:t>
      </w:r>
      <w:r>
        <w:rPr>
          <w:color w:val="556B2F"/>
        </w:rPr>
        <w:t xml:space="preserve">jäätikköjäristysten määrä on </w:t>
      </w:r>
      <w:r>
        <w:t xml:space="preserve">suurimmillaan joka vuosi </w:t>
      </w:r>
      <w:r>
        <w:rPr>
          <w:color w:val="A0522D"/>
        </w:rPr>
        <w:t xml:space="preserve">heinä-, elo- ja syyskuussa, </w:t>
      </w:r>
      <w:r>
        <w:t xml:space="preserve">ja niiden </w:t>
      </w:r>
      <w:r>
        <w:rPr>
          <w:color w:val="228B22"/>
        </w:rPr>
        <w:t xml:space="preserve">määrä kasvaa </w:t>
      </w:r>
      <w:r>
        <w:t xml:space="preserve">ajan myötä</w:t>
      </w:r>
      <w:r>
        <w:rPr>
          <w:color w:val="A0522D"/>
        </w:rPr>
        <w:t xml:space="preserve">.</w:t>
      </w:r>
      <w:r>
        <w:t xml:space="preserve"> Tutkimuksessa, jossa käytettiin tietoja tammikuun 1993 ja lokakuun 2005 väliseltä ajalta, havaittiin vuodesta 2002 lähtien joka vuosi enemmän tapahtumia, ja vuonna </w:t>
      </w:r>
      <w:r>
        <w:rPr>
          <w:color w:val="191970"/>
        </w:rPr>
        <w:t xml:space="preserve">2005</w:t>
      </w:r>
      <w:r>
        <w:t xml:space="preserve"> tapahtumia kirjattiin kaksi kertaa enemmän </w:t>
      </w:r>
      <w:r>
        <w:t xml:space="preserve">kuin minään muuna vuonna. </w:t>
      </w:r>
      <w:r>
        <w:t xml:space="preserve">Grönlannin </w:t>
      </w:r>
      <w:r>
        <w:rPr>
          <w:color w:val="8B0000"/>
        </w:rPr>
        <w:t xml:space="preserve">jäätikköjäristysten </w:t>
      </w:r>
      <w:r>
        <w:t xml:space="preserve">määrän lisääntyminen </w:t>
      </w:r>
      <w:r>
        <w:t xml:space="preserve">saattaa olla seurausta ilmaston lämpenemisestä.</w:t>
      </w:r>
    </w:p>
    <w:p>
      <w:r>
        <w:rPr>
          <w:b/>
        </w:rPr>
        <w:t xml:space="preserve">Kysymys 0</w:t>
      </w:r>
    </w:p>
    <w:p>
      <w:r>
        <w:t xml:space="preserve">Kuinka kauas jäätikön on liikuttava, jotta se voi aiheuttaa jäätikköjäristyksiä?</w:t>
      </w:r>
    </w:p>
    <w:p>
      <w:r>
        <w:rPr>
          <w:b/>
        </w:rPr>
        <w:t xml:space="preserve">Kysymys 1</w:t>
      </w:r>
    </w:p>
    <w:p>
      <w:r>
        <w:t xml:space="preserve">Kuinka suuri voi olla jääkauden maanjäristyksen seisminen voimakkuus?</w:t>
      </w:r>
    </w:p>
    <w:p>
      <w:r>
        <w:rPr>
          <w:b/>
        </w:rPr>
        <w:t xml:space="preserve">Kysymys 2</w:t>
      </w:r>
    </w:p>
    <w:p>
      <w:r>
        <w:t xml:space="preserve">Lisääntyvätkö vai vähenevätkö Grönlannin jäätikköjäristykset ajan myötä?</w:t>
      </w:r>
    </w:p>
    <w:p>
      <w:r>
        <w:rPr>
          <w:b/>
        </w:rPr>
        <w:t xml:space="preserve">Kysymys 3</w:t>
      </w:r>
    </w:p>
    <w:p>
      <w:r>
        <w:t xml:space="preserve">Minkä kuukausien aikana Grönlannissa esiintyy eniten jäätikköjäristyksiä?</w:t>
      </w:r>
    </w:p>
    <w:p>
      <w:r>
        <w:rPr>
          <w:b/>
        </w:rPr>
        <w:t xml:space="preserve">Kysymys 4</w:t>
      </w:r>
    </w:p>
    <w:p>
      <w:r>
        <w:t xml:space="preserve">Minä vuonna Grönlannissa havaittiin kaksi kertaa enemmän jäätikön aiheuttamia maanjäristyksiä kuin minään muuna vuonna?</w:t>
      </w:r>
    </w:p>
    <w:p>
      <w:r>
        <w:rPr>
          <w:b/>
        </w:rPr>
        <w:t xml:space="preserve">Kysymys 5</w:t>
      </w:r>
    </w:p>
    <w:p>
      <w:r>
        <w:t xml:space="preserve">Mitä tapahtuu, kun jäätiköt liikkuvat hitaammin kuin 1 km päivässä?</w:t>
      </w:r>
    </w:p>
    <w:p>
      <w:r>
        <w:rPr>
          <w:b/>
        </w:rPr>
        <w:t xml:space="preserve">Kysymys 6</w:t>
      </w:r>
    </w:p>
    <w:p>
      <w:r>
        <w:t xml:space="preserve">Mikä huipentuu joka heinäkuu Islannissa?</w:t>
      </w:r>
    </w:p>
    <w:p>
      <w:r>
        <w:rPr>
          <w:b/>
        </w:rPr>
        <w:t xml:space="preserve">Kysymys 7</w:t>
      </w:r>
    </w:p>
    <w:p>
      <w:r>
        <w:t xml:space="preserve">Mikä aiheuttaa Grönlannin jäätiköiden aiheuttamien maanjäristysten vähenemisen?</w:t>
      </w:r>
    </w:p>
    <w:p>
      <w:r>
        <w:rPr>
          <w:b/>
        </w:rPr>
        <w:t xml:space="preserve">Kysymys 8</w:t>
      </w:r>
    </w:p>
    <w:p>
      <w:r>
        <w:t xml:space="preserve">Mikä on vähentynyt ajan myötä?</w:t>
      </w:r>
    </w:p>
    <w:p>
      <w:r>
        <w:rPr>
          <w:b/>
        </w:rPr>
        <w:t xml:space="preserve">Teksti numero 13</w:t>
      </w:r>
    </w:p>
    <w:p>
      <w:r>
        <w:rPr>
          <w:color w:val="A9A9A9"/>
        </w:rPr>
        <w:t xml:space="preserve">Ogiivit </w:t>
      </w:r>
      <w:r>
        <w:t xml:space="preserve">ovat </w:t>
      </w:r>
      <w:r>
        <w:rPr>
          <w:color w:val="DCDCDC"/>
        </w:rPr>
        <w:t xml:space="preserve">vuorottelevia aallonharjanteita ja -laaksoja, jotka näkyvät tummina ja vaaleina jääkaistaleina jäätikön pinnalla</w:t>
      </w:r>
      <w:r>
        <w:t xml:space="preserve">. </w:t>
      </w:r>
      <w:r>
        <w:t xml:space="preserve">Ne liittyvät jäätiköiden kausittaiseen liikkeeseen; yhden tumman ja yhden vaalean kaistan leveys vastaa yleensä </w:t>
      </w:r>
      <w:r>
        <w:rPr>
          <w:color w:val="2F4F4F"/>
        </w:rPr>
        <w:t xml:space="preserve">jäätikön vuotuista liikettä</w:t>
      </w:r>
      <w:r>
        <w:t xml:space="preserve">. </w:t>
      </w:r>
      <w:r>
        <w:rPr>
          <w:color w:val="556B2F"/>
        </w:rPr>
        <w:t xml:space="preserve">Ogiveja </w:t>
      </w:r>
      <w:r>
        <w:t xml:space="preserve">muodostuu</w:t>
      </w:r>
      <w:r>
        <w:rPr>
          <w:color w:val="6B8E23"/>
        </w:rPr>
        <w:t xml:space="preserve">, kun jääputouksen jää hajoaa voimakkaasti, mikä lisää ablaatiopinta-alaa kesällä</w:t>
      </w:r>
      <w:r>
        <w:t xml:space="preserve">. </w:t>
      </w:r>
      <w:r>
        <w:t xml:space="preserve">Näin syntyy uoma ja tilaa </w:t>
      </w:r>
      <w:r>
        <w:rPr>
          <w:color w:val="A0522D"/>
        </w:rPr>
        <w:t xml:space="preserve">lumen </w:t>
      </w:r>
      <w:r>
        <w:t xml:space="preserve">kerääntymiselle talvella, jolloin syntyy harju. Joskus </w:t>
      </w:r>
      <w:r>
        <w:rPr>
          <w:color w:val="228B22"/>
        </w:rPr>
        <w:t xml:space="preserve">ogiveja muodostuu </w:t>
      </w:r>
      <w:r>
        <w:rPr>
          <w:color w:val="191970"/>
        </w:rPr>
        <w:t xml:space="preserve">vain aaltoiluista tai värikaistoista, </w:t>
      </w:r>
      <w:r>
        <w:t xml:space="preserve">ja niitä kutsutaan aalto- tai kaistagiveiksi</w:t>
      </w:r>
      <w:r>
        <w:t xml:space="preserve">.</w:t>
      </w:r>
    </w:p>
    <w:p>
      <w:r>
        <w:rPr>
          <w:b/>
        </w:rPr>
        <w:t xml:space="preserve">Kysymys 0</w:t>
      </w:r>
    </w:p>
    <w:p>
      <w:r>
        <w:t xml:space="preserve">Mitä ovat ogiveja?</w:t>
      </w:r>
    </w:p>
    <w:p>
      <w:r>
        <w:rPr>
          <w:b/>
        </w:rPr>
        <w:t xml:space="preserve">Kysymys 1</w:t>
      </w:r>
    </w:p>
    <w:p>
      <w:r>
        <w:t xml:space="preserve">Mikä on yhden tumman ja yhden vaalean kaistan leveys?</w:t>
      </w:r>
    </w:p>
    <w:p>
      <w:r>
        <w:rPr>
          <w:b/>
        </w:rPr>
        <w:t xml:space="preserve">Kysymys 2</w:t>
      </w:r>
    </w:p>
    <w:p>
      <w:r>
        <w:t xml:space="preserve">Miten ogiveja muodostuu?</w:t>
      </w:r>
    </w:p>
    <w:p>
      <w:r>
        <w:rPr>
          <w:b/>
        </w:rPr>
        <w:t xml:space="preserve">Kysymys 3</w:t>
      </w:r>
    </w:p>
    <w:p>
      <w:r>
        <w:t xml:space="preserve">Missä olosuhteissa ogiveja kutsutaan aalto- tai kaistagiveiksi?</w:t>
      </w:r>
    </w:p>
    <w:p>
      <w:r>
        <w:rPr>
          <w:b/>
        </w:rPr>
        <w:t xml:space="preserve">Kysymys 4</w:t>
      </w:r>
    </w:p>
    <w:p>
      <w:r>
        <w:t xml:space="preserve">Mikä on termi jäätikön pinnalla oleville jään harjanteille?</w:t>
      </w:r>
    </w:p>
    <w:p>
      <w:r>
        <w:rPr>
          <w:b/>
        </w:rPr>
        <w:t xml:space="preserve">Kysymys 5</w:t>
      </w:r>
    </w:p>
    <w:p>
      <w:r>
        <w:t xml:space="preserve">Mitä muodostuu, kun jääpudotus peittyy?</w:t>
      </w:r>
    </w:p>
    <w:p>
      <w:r>
        <w:rPr>
          <w:b/>
        </w:rPr>
        <w:t xml:space="preserve">Kysymys 6</w:t>
      </w:r>
    </w:p>
    <w:p>
      <w:r>
        <w:t xml:space="preserve">Mitä ogiveilla estetään kertymästä?</w:t>
      </w:r>
    </w:p>
    <w:p>
      <w:r>
        <w:rPr>
          <w:b/>
        </w:rPr>
        <w:t xml:space="preserve">Kysymys 7</w:t>
      </w:r>
    </w:p>
    <w:p>
      <w:r>
        <w:t xml:space="preserve">Mikä koostuu sekä aaltoilusta että värikaistoista?</w:t>
      </w:r>
    </w:p>
    <w:p>
      <w:r>
        <w:rPr>
          <w:b/>
        </w:rPr>
        <w:t xml:space="preserve">Teksti numero 14</w:t>
      </w:r>
    </w:p>
    <w:p>
      <w:r>
        <w:rPr>
          <w:color w:val="A9A9A9"/>
        </w:rPr>
        <w:t xml:space="preserve">Jäätiköitä </w:t>
      </w:r>
      <w:r>
        <w:t xml:space="preserve">on </w:t>
      </w:r>
      <w:r>
        <w:rPr>
          <w:color w:val="DCDCDC"/>
        </w:rPr>
        <w:t xml:space="preserve">kaikilla mantereilla </w:t>
      </w:r>
      <w:r>
        <w:t xml:space="preserve">ja noin </w:t>
      </w:r>
      <w:r>
        <w:rPr>
          <w:color w:val="2F4F4F"/>
        </w:rPr>
        <w:t xml:space="preserve">viidessäkymmenessä </w:t>
      </w:r>
      <w:r>
        <w:t xml:space="preserve">maassa, lukuun ottamatta niitä (Australia, Etelä-Afrikka), joissa jäätiköitä on vain kaukaisilla subantarktisilla saarialueilla. Laajoja jäätiköitä on Etelämantereella, Chilessä, Kanadassa, Alaskassa, Grönlannissa ja Islannissa. Vuoristojäätiköt ovat laajalle levinneitä erityisesti </w:t>
      </w:r>
      <w:r>
        <w:rPr>
          <w:color w:val="556B2F"/>
        </w:rPr>
        <w:t xml:space="preserve">Andeilla, Himalajalla, Kalliovuorilla, Kaukasuksella ja Alpeilla</w:t>
      </w:r>
      <w:r>
        <w:t xml:space="preserve">. </w:t>
      </w:r>
      <w:r>
        <w:t xml:space="preserve">Manner-Australiassa ei tällä hetkellä ole jäätiköitä, vaikka </w:t>
      </w:r>
      <w:r>
        <w:rPr>
          <w:color w:val="6B8E23"/>
        </w:rPr>
        <w:t xml:space="preserve">Kosciuszko-vuorella oli </w:t>
      </w:r>
      <w:r>
        <w:t xml:space="preserve">pieni jäätikkö </w:t>
      </w:r>
      <w:r>
        <w:t xml:space="preserve">viimeisen jääkauden aikana. Uudessa-Guineassa </w:t>
      </w:r>
      <w:r>
        <w:t xml:space="preserve">Puncak Jayan korkeimmalla huippuvuorella on </w:t>
      </w:r>
      <w:r>
        <w:t xml:space="preserve">pieniä, nopeasti väheneviä </w:t>
      </w:r>
      <w:r>
        <w:rPr>
          <w:color w:val="A0522D"/>
        </w:rPr>
        <w:t xml:space="preserve">jäätiköitä. </w:t>
      </w:r>
      <w:r>
        <w:t xml:space="preserve">Afrikassa on jäätiköitä </w:t>
      </w:r>
      <w:r>
        <w:rPr>
          <w:color w:val="228B22"/>
        </w:rPr>
        <w:t xml:space="preserve">Kilimanjaro-vuorella Tansaniassa, Kenia-vuorella ja Rwenzori-vuoristossa</w:t>
      </w:r>
      <w:r>
        <w:t xml:space="preserve">. </w:t>
      </w:r>
      <w:r>
        <w:t xml:space="preserve">Valtamerten saarilla jäätiköitä on Islannissa, Huippuvuorilla, Uudessa-Seelannissa, Jan Mayenilla ja subantarktisilla saarilla </w:t>
      </w:r>
      <w:r>
        <w:rPr>
          <w:color w:val="191970"/>
        </w:rPr>
        <w:t xml:space="preserve">Marion, Heard, Grande Terre (Kerguelen) ja Bouvet</w:t>
      </w:r>
      <w:r>
        <w:t xml:space="preserve">. Kvartaarikauden jäätiköitymiskausien aikana Taiwanilla, Havaijilla Mauna Kealla ja Teneriffalla oli myös suuria alppijäätiköitä, kun taas Färsaaret ja Crozetin saaret olivat kokonaan jäätiköityneet.</w:t>
      </w:r>
    </w:p>
    <w:p>
      <w:r>
        <w:rPr>
          <w:b/>
        </w:rPr>
        <w:t xml:space="preserve">Kysymys 0</w:t>
      </w:r>
    </w:p>
    <w:p>
      <w:r>
        <w:t xml:space="preserve">Kuinka monessa maassa on jäätiköitä?</w:t>
      </w:r>
    </w:p>
    <w:p>
      <w:r>
        <w:rPr>
          <w:b/>
        </w:rPr>
        <w:t xml:space="preserve">Kysymys 1</w:t>
      </w:r>
    </w:p>
    <w:p>
      <w:r>
        <w:t xml:space="preserve">Missä maanosassa on jäätiköitä?</w:t>
      </w:r>
    </w:p>
    <w:p>
      <w:r>
        <w:rPr>
          <w:b/>
        </w:rPr>
        <w:t xml:space="preserve">Kysymys 2</w:t>
      </w:r>
    </w:p>
    <w:p>
      <w:r>
        <w:t xml:space="preserve">Mitkä vuoristot sisältävät jäätiköitä?</w:t>
      </w:r>
    </w:p>
    <w:p>
      <w:r>
        <w:rPr>
          <w:b/>
        </w:rPr>
        <w:t xml:space="preserve">Kysymys 3</w:t>
      </w:r>
    </w:p>
    <w:p>
      <w:r>
        <w:t xml:space="preserve">Missä Afrikan jäätiköt sijaitsevat?</w:t>
      </w:r>
    </w:p>
    <w:p>
      <w:r>
        <w:rPr>
          <w:b/>
        </w:rPr>
        <w:t xml:space="preserve">Kysymys 4</w:t>
      </w:r>
    </w:p>
    <w:p>
      <w:r>
        <w:t xml:space="preserve">Millaisilla subantarktisilla saarilla on jäätiköitä?</w:t>
      </w:r>
    </w:p>
    <w:p>
      <w:r>
        <w:rPr>
          <w:b/>
        </w:rPr>
        <w:t xml:space="preserve">Kysymys 5</w:t>
      </w:r>
    </w:p>
    <w:p>
      <w:r>
        <w:t xml:space="preserve">Mitä niistä löytyy jokaiselta mantereelta, myös Australiasta?</w:t>
      </w:r>
    </w:p>
    <w:p>
      <w:r>
        <w:rPr>
          <w:b/>
        </w:rPr>
        <w:t xml:space="preserve">Kysymys 6</w:t>
      </w:r>
    </w:p>
    <w:p>
      <w:r>
        <w:t xml:space="preserve">Millä subarktisilla saarilla ei ole jäätiköitä?</w:t>
      </w:r>
    </w:p>
    <w:p>
      <w:r>
        <w:rPr>
          <w:b/>
        </w:rPr>
        <w:t xml:space="preserve">Kysymys 7</w:t>
      </w:r>
    </w:p>
    <w:p>
      <w:r>
        <w:t xml:space="preserve">Millä Australian vuorella on jäätikkö?</w:t>
      </w:r>
    </w:p>
    <w:p>
      <w:r>
        <w:rPr>
          <w:b/>
        </w:rPr>
        <w:t xml:space="preserve">Kysymys 8</w:t>
      </w:r>
    </w:p>
    <w:p>
      <w:r>
        <w:t xml:space="preserve">Mikä leviää nopeasti Uudessa-Guineassa?</w:t>
      </w:r>
    </w:p>
    <w:p>
      <w:r>
        <w:rPr>
          <w:b/>
        </w:rPr>
        <w:t xml:space="preserve">Teksti numero 15</w:t>
      </w:r>
    </w:p>
    <w:p>
      <w:r>
        <w:t xml:space="preserve">Jäätikön muodostumiseen tarvittavaan </w:t>
      </w:r>
      <w:r>
        <w:rPr>
          <w:color w:val="A9A9A9"/>
        </w:rPr>
        <w:t xml:space="preserve">pysyvään lumipeitteeseen </w:t>
      </w:r>
      <w:r>
        <w:t xml:space="preserve">vaikuttavat sellaiset tekijät kuin </w:t>
      </w:r>
      <w:r>
        <w:rPr>
          <w:color w:val="DCDCDC"/>
        </w:rPr>
        <w:t xml:space="preserve">maan kaltevuusaste, lumen määrä ja tuulet. </w:t>
      </w:r>
      <w:r>
        <w:rPr>
          <w:color w:val="2F4F4F"/>
        </w:rPr>
        <w:t xml:space="preserve">Jäätiköitä </w:t>
      </w:r>
      <w:r>
        <w:t xml:space="preserve">esiintyy kaikilla leveysasteilla lukuun ottamatta </w:t>
      </w:r>
      <w:r>
        <w:rPr>
          <w:color w:val="556B2F"/>
        </w:rPr>
        <w:t xml:space="preserve">20°-27° pohjoista leveyttä </w:t>
      </w:r>
      <w:r>
        <w:rPr>
          <w:color w:val="6B8E23"/>
        </w:rPr>
        <w:t xml:space="preserve">ja </w:t>
      </w:r>
      <w:r>
        <w:t xml:space="preserve">päiväntasaajan eteläpuolta, jossa Hadleyn kiertokulun laskevan haaran läsnäolo vähentää sademäärää niin paljon, että suuren auringonpaisteen vallitessa lumirajat ulottuvat yli 6 500 metrin korkeuteen. Välillä </w:t>
      </w:r>
      <w:r>
        <w:rPr>
          <w:color w:val="A0522D"/>
        </w:rPr>
        <w:t xml:space="preserve">19˚N ja 19˚S </w:t>
      </w:r>
      <w:r>
        <w:rPr>
          <w:color w:val="191970"/>
        </w:rPr>
        <w:t xml:space="preserve">sademäärät ovat </w:t>
      </w:r>
      <w:r>
        <w:t xml:space="preserve">kuitenkin </w:t>
      </w:r>
      <w:r>
        <w:rPr>
          <w:color w:val="191970"/>
        </w:rPr>
        <w:t xml:space="preserve">korkeammat</w:t>
      </w:r>
      <w:r>
        <w:t xml:space="preserve">, ja yli 5 000 metrin korkeudessa olevilla vuorilla on yleensä pysyvästi lunta.</w:t>
      </w:r>
    </w:p>
    <w:p>
      <w:r>
        <w:rPr>
          <w:b/>
        </w:rPr>
        <w:t xml:space="preserve">Kysymys 0</w:t>
      </w:r>
    </w:p>
    <w:p>
      <w:r>
        <w:t xml:space="preserve">Tarvitsevatko jäätiköt pysyvää vai vain väliaikaista lunta?</w:t>
      </w:r>
    </w:p>
    <w:p>
      <w:r>
        <w:rPr>
          <w:b/>
        </w:rPr>
        <w:t xml:space="preserve">Kysymys 1</w:t>
      </w:r>
    </w:p>
    <w:p>
      <w:r>
        <w:t xml:space="preserve">Millä pohjoisilla leveysasteilla ei ole jäätiköitä?</w:t>
      </w:r>
    </w:p>
    <w:p>
      <w:r>
        <w:rPr>
          <w:b/>
        </w:rPr>
        <w:t xml:space="preserve">Kysymys 2</w:t>
      </w:r>
    </w:p>
    <w:p>
      <w:r>
        <w:t xml:space="preserve">Millä leveysasteilla vuorilla on yleensä pysyvästi lunta?</w:t>
      </w:r>
    </w:p>
    <w:p>
      <w:r>
        <w:rPr>
          <w:b/>
        </w:rPr>
        <w:t xml:space="preserve">Kysymys 3</w:t>
      </w:r>
    </w:p>
    <w:p>
      <w:r>
        <w:t xml:space="preserve">Miksi 19 pohjoisen leveyspiirin ja 19 eteläisen leveyspiirin välisillä vuorilla on yleensä lunta?</w:t>
      </w:r>
    </w:p>
    <w:p>
      <w:r>
        <w:rPr>
          <w:b/>
        </w:rPr>
        <w:t xml:space="preserve">Kysymys 4</w:t>
      </w:r>
    </w:p>
    <w:p>
      <w:r>
        <w:t xml:space="preserve">Mikä vaikuttaa jäätiköiden muodostumiseen tarvittavaan pysyvään jääkerrokseen?</w:t>
      </w:r>
    </w:p>
    <w:p>
      <w:r>
        <w:rPr>
          <w:b/>
        </w:rPr>
        <w:t xml:space="preserve">Kysymys 5</w:t>
      </w:r>
    </w:p>
    <w:p>
      <w:r>
        <w:t xml:space="preserve">Mitä löytyy jokaisesta maasta, joka sijaitsee 20-27 astetta päiväntasaajan pohjois- ja eteläpuolella?</w:t>
      </w:r>
    </w:p>
    <w:p>
      <w:r>
        <w:rPr>
          <w:b/>
        </w:rPr>
        <w:t xml:space="preserve">Kysymys 6</w:t>
      </w:r>
    </w:p>
    <w:p>
      <w:r>
        <w:t xml:space="preserve">Millä leveysasteilla Hadleyn kiertokulku nostaa sademäärää?</w:t>
      </w:r>
    </w:p>
    <w:p>
      <w:r>
        <w:rPr>
          <w:b/>
        </w:rPr>
        <w:t xml:space="preserve">Kysymys 7</w:t>
      </w:r>
    </w:p>
    <w:p>
      <w:r>
        <w:t xml:space="preserve">Millä leveysasteilla vähäinen sademäärä johtaa pysyvään lumeen?</w:t>
      </w:r>
    </w:p>
    <w:p>
      <w:r>
        <w:rPr>
          <w:b/>
        </w:rPr>
        <w:t xml:space="preserve">Teksti numero 16</w:t>
      </w:r>
    </w:p>
    <w:p>
      <w:r>
        <w:t xml:space="preserve">Jopa korkeilla leveysasteilla </w:t>
      </w:r>
      <w:r>
        <w:rPr>
          <w:color w:val="A9A9A9"/>
        </w:rPr>
        <w:t xml:space="preserve">jäätiköiden muodostuminen </w:t>
      </w:r>
      <w:r>
        <w:t xml:space="preserve">ei ole väistämätöntä. Arktisen alueen alueita, kuten </w:t>
      </w:r>
      <w:r>
        <w:rPr>
          <w:color w:val="DCDCDC"/>
        </w:rPr>
        <w:t xml:space="preserve">Banksin saarta, ja </w:t>
      </w:r>
      <w:r>
        <w:t xml:space="preserve">Etelämantereen </w:t>
      </w:r>
      <w:r>
        <w:rPr>
          <w:color w:val="DCDCDC"/>
        </w:rPr>
        <w:t xml:space="preserve">McMurdon kuivia laaksoja </w:t>
      </w:r>
      <w:r>
        <w:t xml:space="preserve">pidetään </w:t>
      </w:r>
      <w:r>
        <w:rPr>
          <w:color w:val="2F4F4F"/>
        </w:rPr>
        <w:t xml:space="preserve">polaariaavikoina</w:t>
      </w:r>
      <w:r>
        <w:t xml:space="preserve">, joissa jäätiköt eivät voi muodostua, koska </w:t>
      </w:r>
      <w:r>
        <w:rPr>
          <w:color w:val="556B2F"/>
        </w:rPr>
        <w:t xml:space="preserve">siellä sataa vain vähän lunta </w:t>
      </w:r>
      <w:r>
        <w:t xml:space="preserve">ankarasta kylmyydestä huolimatta</w:t>
      </w:r>
      <w:r>
        <w:t xml:space="preserve">.</w:t>
      </w:r>
      <w:r>
        <w:t xml:space="preserve"> Kylmä ilma, toisin kuin </w:t>
      </w:r>
      <w:r>
        <w:rPr>
          <w:color w:val="6B8E23"/>
        </w:rPr>
        <w:t xml:space="preserve">lämmin ilma, </w:t>
      </w:r>
      <w:r>
        <w:t xml:space="preserve">ei pysty kuljettamaan paljon </w:t>
      </w:r>
      <w:r>
        <w:rPr>
          <w:color w:val="A0522D"/>
        </w:rPr>
        <w:t xml:space="preserve">vesihöyryä</w:t>
      </w:r>
      <w:r>
        <w:t xml:space="preserve">. </w:t>
      </w:r>
      <w:r>
        <w:t xml:space="preserve">Jopa kvartäärikauden jäätiköitymisen aikana Mantsuriassa, Siperian alankoalueilla sekä Alaskan keski- ja pohjoisosissa oli poikkeuksellisen kylmää, mutta siellä satoi niin vähän lunta, </w:t>
      </w:r>
      <w:r>
        <w:t xml:space="preserve">ettei </w:t>
      </w:r>
      <w:r>
        <w:rPr>
          <w:color w:val="228B22"/>
        </w:rPr>
        <w:t xml:space="preserve">jäätiköitä </w:t>
      </w:r>
      <w:r>
        <w:t xml:space="preserve">voinut muodostua.</w:t>
      </w:r>
    </w:p>
    <w:p>
      <w:r>
        <w:rPr>
          <w:b/>
        </w:rPr>
        <w:t xml:space="preserve">Kysymys 0</w:t>
      </w:r>
    </w:p>
    <w:p>
      <w:r>
        <w:t xml:space="preserve">Mitä Antarktiksen alueita pidetään polaariaavikoina?</w:t>
      </w:r>
    </w:p>
    <w:p>
      <w:r>
        <w:rPr>
          <w:b/>
        </w:rPr>
        <w:t xml:space="preserve">Kysymys 1</w:t>
      </w:r>
    </w:p>
    <w:p>
      <w:r>
        <w:t xml:space="preserve">Miksi jäätiköt eivät voi muodostua napa-aavikoille?</w:t>
      </w:r>
    </w:p>
    <w:p>
      <w:r>
        <w:rPr>
          <w:b/>
        </w:rPr>
        <w:t xml:space="preserve">Kysymys 2</w:t>
      </w:r>
    </w:p>
    <w:p>
      <w:r>
        <w:t xml:space="preserve">Helpottaako kylmä vai lämmin ilma vesihöyryn kulkeutumista?</w:t>
      </w:r>
    </w:p>
    <w:p>
      <w:r>
        <w:rPr>
          <w:b/>
        </w:rPr>
        <w:t xml:space="preserve">Kysymys 3</w:t>
      </w:r>
    </w:p>
    <w:p>
      <w:r>
        <w:t xml:space="preserve">Mikä on väistämätöntä korkeilla leveysasteilla?</w:t>
      </w:r>
    </w:p>
    <w:p>
      <w:r>
        <w:rPr>
          <w:b/>
        </w:rPr>
        <w:t xml:space="preserve">Kysymys 4</w:t>
      </w:r>
    </w:p>
    <w:p>
      <w:r>
        <w:t xml:space="preserve">Millaisissa aavikoissa jäätiköt muodostuvat?</w:t>
      </w:r>
    </w:p>
    <w:p>
      <w:r>
        <w:rPr>
          <w:b/>
        </w:rPr>
        <w:t xml:space="preserve">Kysymys 5</w:t>
      </w:r>
    </w:p>
    <w:p>
      <w:r>
        <w:t xml:space="preserve">Mitä kylmä ilma kuljettaa?</w:t>
      </w:r>
    </w:p>
    <w:p>
      <w:r>
        <w:rPr>
          <w:b/>
        </w:rPr>
        <w:t xml:space="preserve">Kysymys 6</w:t>
      </w:r>
    </w:p>
    <w:p>
      <w:r>
        <w:t xml:space="preserve">Mitä muodostui Alaskan keski- ja pohjoisosiin viimeisen jääkauden aikana äärimmäisen kylmyyden vuoksi?</w:t>
      </w:r>
    </w:p>
    <w:p>
      <w:r>
        <w:rPr>
          <w:b/>
        </w:rPr>
        <w:t xml:space="preserve">Teksti numero 17</w:t>
      </w:r>
    </w:p>
    <w:p>
      <w:r>
        <w:rPr>
          <w:color w:val="A9A9A9"/>
        </w:rPr>
        <w:t xml:space="preserve">Jäätikön aiheuttamalle kulumiselle on </w:t>
      </w:r>
      <w:r>
        <w:t xml:space="preserve">yleisesti ominaista jäätikön aiheuttama raidoitus. Jäätiköt tuottavat niitä, kun ne sisältävät </w:t>
      </w:r>
      <w:r>
        <w:rPr>
          <w:color w:val="DCDCDC"/>
        </w:rPr>
        <w:t xml:space="preserve">suuria lohkareita, jotka kaivertavat kallioperään pitkiä naarmuja</w:t>
      </w:r>
      <w:r>
        <w:t xml:space="preserve">. </w:t>
      </w:r>
      <w:r>
        <w:t xml:space="preserve">Kartoittamalla </w:t>
      </w:r>
      <w:r>
        <w:rPr>
          <w:color w:val="2F4F4F"/>
        </w:rPr>
        <w:t xml:space="preserve">raitojen suunnan </w:t>
      </w:r>
      <w:r>
        <w:t xml:space="preserve">tutkijat voivat määrittää </w:t>
      </w:r>
      <w:r>
        <w:rPr>
          <w:color w:val="556B2F"/>
        </w:rPr>
        <w:t xml:space="preserve">jäätikön liikkeen suunnan</w:t>
      </w:r>
      <w:r>
        <w:t xml:space="preserve">. </w:t>
      </w:r>
      <w:r>
        <w:t xml:space="preserve">Raitojen kaltaisia </w:t>
      </w:r>
      <w:r>
        <w:rPr>
          <w:color w:val="6B8E23"/>
        </w:rPr>
        <w:t xml:space="preserve">jälkiä </w:t>
      </w:r>
      <w:r>
        <w:t xml:space="preserve">ovat myös jäätikön </w:t>
      </w:r>
      <w:r>
        <w:rPr>
          <w:color w:val="A0522D"/>
        </w:rPr>
        <w:t xml:space="preserve">alla olevaan kallioon syntyneet puolikuun muotoiset painaumat</w:t>
      </w:r>
      <w:r>
        <w:t xml:space="preserve">. </w:t>
      </w:r>
      <w:r>
        <w:t xml:space="preserve">Ne syntyvät </w:t>
      </w:r>
      <w:r>
        <w:rPr>
          <w:color w:val="228B22"/>
        </w:rPr>
        <w:t xml:space="preserve">hankautumisen </w:t>
      </w:r>
      <w:r>
        <w:t xml:space="preserve">seurauksena</w:t>
      </w:r>
      <w:r>
        <w:rPr>
          <w:color w:val="228B22"/>
        </w:rPr>
        <w:t xml:space="preserve">, kun jäätikön lohkareet tarttuvat toistuvasti kiinni ja irtoavat, </w:t>
      </w:r>
      <w:r>
        <w:t xml:space="preserve">kun niitä raahataan kallioperää pitkin.</w:t>
      </w:r>
    </w:p>
    <w:p>
      <w:r>
        <w:rPr>
          <w:b/>
        </w:rPr>
        <w:t xml:space="preserve">Kysymys 0</w:t>
      </w:r>
    </w:p>
    <w:p>
      <w:r>
        <w:t xml:space="preserve">Mikä aiheuttaa jäätiköitymistä?</w:t>
      </w:r>
    </w:p>
    <w:p>
      <w:r>
        <w:rPr>
          <w:b/>
        </w:rPr>
        <w:t xml:space="preserve">Kysymys 1</w:t>
      </w:r>
    </w:p>
    <w:p>
      <w:r>
        <w:t xml:space="preserve">Mitä tutkijat voivat päätellä raitojen suunnasta?</w:t>
      </w:r>
    </w:p>
    <w:p>
      <w:r>
        <w:rPr>
          <w:b/>
        </w:rPr>
        <w:t xml:space="preserve">Kysymys 2</w:t>
      </w:r>
    </w:p>
    <w:p>
      <w:r>
        <w:t xml:space="preserve">Mitä ovat räpellysmerkit?</w:t>
      </w:r>
    </w:p>
    <w:p>
      <w:r>
        <w:rPr>
          <w:b/>
        </w:rPr>
        <w:t xml:space="preserve">Kysymys 3</w:t>
      </w:r>
    </w:p>
    <w:p>
      <w:r>
        <w:t xml:space="preserve">Miten kolinat muodostuvat?</w:t>
      </w:r>
    </w:p>
    <w:p>
      <w:r>
        <w:rPr>
          <w:b/>
        </w:rPr>
        <w:t xml:space="preserve">Kysymys 4</w:t>
      </w:r>
    </w:p>
    <w:p>
      <w:r>
        <w:t xml:space="preserve">Mikä luonnehtii jäätikköjuovia?</w:t>
      </w:r>
    </w:p>
    <w:p>
      <w:r>
        <w:rPr>
          <w:b/>
        </w:rPr>
        <w:t xml:space="preserve">Kysymys 5</w:t>
      </w:r>
    </w:p>
    <w:p>
      <w:r>
        <w:t xml:space="preserve">Mitä muodostuu, kun jäätiköistä puuttuu lohkareita?</w:t>
      </w:r>
    </w:p>
    <w:p>
      <w:r>
        <w:rPr>
          <w:b/>
        </w:rPr>
        <w:t xml:space="preserve">Kysymys 6</w:t>
      </w:r>
    </w:p>
    <w:p>
      <w:r>
        <w:t xml:space="preserve">Mikä auttaa tutkijoita määrittämään jäätikön nopeuden?</w:t>
      </w:r>
    </w:p>
    <w:p>
      <w:r>
        <w:rPr>
          <w:b/>
        </w:rPr>
        <w:t xml:space="preserve">Kysymys 7</w:t>
      </w:r>
    </w:p>
    <w:p>
      <w:r>
        <w:t xml:space="preserve">Mitä syntyy, kun jäätiköt murskaavat lohkareita?</w:t>
      </w:r>
    </w:p>
    <w:p>
      <w:r>
        <w:rPr>
          <w:b/>
        </w:rPr>
        <w:t xml:space="preserve">Teksti numero 18</w:t>
      </w:r>
    </w:p>
    <w:p>
      <w:r>
        <w:rPr>
          <w:color w:val="A9A9A9"/>
        </w:rPr>
        <w:t xml:space="preserve">Jäätikkömoreenit </w:t>
      </w:r>
      <w:r>
        <w:t xml:space="preserve">muodostuvat </w:t>
      </w:r>
      <w:r>
        <w:rPr>
          <w:color w:val="DCDCDC"/>
        </w:rPr>
        <w:t xml:space="preserve">jäätikön materiaalin laskeutumisesta</w:t>
      </w:r>
      <w:r>
        <w:t xml:space="preserve">, ja ne paljastuvat </w:t>
      </w:r>
      <w:r>
        <w:rPr>
          <w:color w:val="2F4F4F"/>
        </w:rPr>
        <w:t xml:space="preserve">jäätikön vetäydyttyä</w:t>
      </w:r>
      <w:r>
        <w:t xml:space="preserve">. Ne esiintyvät yleensä suoraviivaisina kumpareina, jotka ovat hienojakoisen jauhemaisen aineksen seassa olevaa lajittelematonta kiven, soran ja lohkareiden seosta. </w:t>
      </w:r>
      <w:r>
        <w:rPr>
          <w:color w:val="556B2F"/>
        </w:rPr>
        <w:t xml:space="preserve">Terminaalimoreenit tai loppumoreenit </w:t>
      </w:r>
      <w:r>
        <w:t xml:space="preserve">muodostuvat jäätikön juurelle tai loppupäähän. Sivumoreenit muodostuvat </w:t>
      </w:r>
      <w:r>
        <w:rPr>
          <w:color w:val="6B8E23"/>
        </w:rPr>
        <w:t xml:space="preserve">jäätikön sivuille</w:t>
      </w:r>
      <w:r>
        <w:t xml:space="preserve">. </w:t>
      </w:r>
      <w:r>
        <w:rPr>
          <w:color w:val="A0522D"/>
        </w:rPr>
        <w:t xml:space="preserve">Keskimoreenit </w:t>
      </w:r>
      <w:r>
        <w:t xml:space="preserve">muodostuvat</w:t>
      </w:r>
      <w:r>
        <w:rPr>
          <w:color w:val="228B22"/>
        </w:rPr>
        <w:t xml:space="preserve">, kun kaksi eri jäätikköä yhdistyy ja kummankin jäätikön sivumoreenit sulautuvat yhteen muodostaen moreenin yhdistetyn jäätikön keskelle</w:t>
      </w:r>
      <w:r>
        <w:t xml:space="preserve">. </w:t>
      </w:r>
      <w:r>
        <w:t xml:space="preserve">Vähemmän näkyviä ovat </w:t>
      </w:r>
      <w:r>
        <w:rPr>
          <w:color w:val="191970"/>
        </w:rPr>
        <w:t xml:space="preserve">pohjamoreenit</w:t>
      </w:r>
      <w:r>
        <w:rPr>
          <w:color w:val="8B0000"/>
        </w:rPr>
        <w:t xml:space="preserve">, joita </w:t>
      </w:r>
      <w:r>
        <w:t xml:space="preserve">kutsutaan myös </w:t>
      </w:r>
      <w:r>
        <w:rPr>
          <w:color w:val="483D8B"/>
        </w:rPr>
        <w:t xml:space="preserve">jäätikön ajelehtimiseksi </w:t>
      </w:r>
      <w:r>
        <w:t xml:space="preserve">ja jotka usein peittävät jäätikön alla olevan pinnan tasapainolinjasta alaspäin.</w:t>
      </w:r>
    </w:p>
    <w:p>
      <w:r>
        <w:rPr>
          <w:b/>
        </w:rPr>
        <w:t xml:space="preserve">Kysymys 0</w:t>
      </w:r>
    </w:p>
    <w:p>
      <w:r>
        <w:t xml:space="preserve">Milloin jääkauden moreenit näkyvät?</w:t>
      </w:r>
    </w:p>
    <w:p>
      <w:r>
        <w:rPr>
          <w:b/>
        </w:rPr>
        <w:t xml:space="preserve">Kysymys 1</w:t>
      </w:r>
    </w:p>
    <w:p>
      <w:r>
        <w:t xml:space="preserve">Miten jäätikkömoreenit muodostuvat?</w:t>
      </w:r>
    </w:p>
    <w:p>
      <w:r>
        <w:rPr>
          <w:b/>
        </w:rPr>
        <w:t xml:space="preserve">Kysymys 2</w:t>
      </w:r>
    </w:p>
    <w:p>
      <w:r>
        <w:t xml:space="preserve">Missä sivumoreeneja esiintyy?</w:t>
      </w:r>
    </w:p>
    <w:p>
      <w:r>
        <w:rPr>
          <w:b/>
        </w:rPr>
        <w:t xml:space="preserve">Kysymys 3</w:t>
      </w:r>
    </w:p>
    <w:p>
      <w:r>
        <w:t xml:space="preserve">Miten mediaaliset moreenit muodostuvat?</w:t>
      </w:r>
    </w:p>
    <w:p>
      <w:r>
        <w:rPr>
          <w:b/>
        </w:rPr>
        <w:t xml:space="preserve">Kysymys 4</w:t>
      </w:r>
    </w:p>
    <w:p>
      <w:r>
        <w:t xml:space="preserve">Miksi pohjamoreenia kutsutaan myös?</w:t>
      </w:r>
    </w:p>
    <w:p>
      <w:r>
        <w:rPr>
          <w:b/>
        </w:rPr>
        <w:t xml:space="preserve">Kysymys 5</w:t>
      </w:r>
    </w:p>
    <w:p>
      <w:r>
        <w:t xml:space="preserve">Mitä ei enää näy jäätikön vetäytymisen jälkeen?</w:t>
      </w:r>
    </w:p>
    <w:p>
      <w:r>
        <w:rPr>
          <w:b/>
        </w:rPr>
        <w:t xml:space="preserve">Kysymys 6</w:t>
      </w:r>
    </w:p>
    <w:p>
      <w:r>
        <w:t xml:space="preserve">Minkälaisia moreeneja muodostuu jäätikön alkupäähän?</w:t>
      </w:r>
    </w:p>
    <w:p>
      <w:r>
        <w:rPr>
          <w:b/>
        </w:rPr>
        <w:t xml:space="preserve">Kysymys 7</w:t>
      </w:r>
    </w:p>
    <w:p>
      <w:r>
        <w:t xml:space="preserve">Mitä moreenia muodostuu, kun kaksi jääpeitettä kohtaavat?</w:t>
      </w:r>
    </w:p>
    <w:p>
      <w:r>
        <w:rPr>
          <w:b/>
        </w:rPr>
        <w:t xml:space="preserve">Kysymys 8</w:t>
      </w:r>
    </w:p>
    <w:p>
      <w:r>
        <w:t xml:space="preserve">Mikä peittää jäätikön pinnan?</w:t>
      </w:r>
    </w:p>
    <w:p>
      <w:r>
        <w:rPr>
          <w:b/>
        </w:rPr>
        <w:t xml:space="preserve">Kysymys 9</w:t>
      </w:r>
    </w:p>
    <w:p>
      <w:r>
        <w:t xml:space="preserve">Mitkä ovat tasapainoviivasta ylöspäin suuntautuvia arvoja?</w:t>
      </w:r>
    </w:p>
    <w:p>
      <w:r>
        <w:rPr>
          <w:b/>
        </w:rPr>
        <w:t xml:space="preserve">Teksti numero 19</w:t>
      </w:r>
    </w:p>
    <w:p>
      <w:r>
        <w:t xml:space="preserve">Ennen jäätiköitymistä </w:t>
      </w:r>
      <w:r>
        <w:rPr>
          <w:color w:val="A9A9A9"/>
        </w:rPr>
        <w:t xml:space="preserve">vuoristolaaksot </w:t>
      </w:r>
      <w:r>
        <w:t xml:space="preserve">ovat </w:t>
      </w:r>
      <w:r>
        <w:rPr>
          <w:color w:val="DCDCDC"/>
        </w:rPr>
        <w:t xml:space="preserve">tyypillisen V-muotoisia, jotka ovat </w:t>
      </w:r>
      <w:r>
        <w:t xml:space="preserve">syntyneet </w:t>
      </w:r>
      <w:r>
        <w:rPr>
          <w:color w:val="2F4F4F"/>
        </w:rPr>
        <w:t xml:space="preserve">veden eroosion seurauksena</w:t>
      </w:r>
      <w:r>
        <w:t xml:space="preserve">. </w:t>
      </w:r>
      <w:r>
        <w:t xml:space="preserve">Jäätiköitymisen aikana nämä laaksot levenevät, syvenevät ja tasoittuvat muodostaen </w:t>
      </w:r>
      <w:r>
        <w:rPr>
          <w:color w:val="556B2F"/>
        </w:rPr>
        <w:t xml:space="preserve">U:n muotoisen </w:t>
      </w:r>
      <w:r>
        <w:t xml:space="preserve">jäätikkölaakson</w:t>
      </w:r>
      <w:r>
        <w:t xml:space="preserve">.</w:t>
      </w:r>
      <w:r>
        <w:t xml:space="preserve"> Jäätikkölaaksoja synnyttävä eroosio hävittää vuoristolaaksojen poikki ulottuvat maanpinnat, jolloin syntyy kolmionmuotoisia jyrkänteitä, joita kutsutaan typistetyiksi jyrkänteiksi. Jäätikkölaaksojen sisäpuolella voi olla </w:t>
      </w:r>
      <w:r>
        <w:rPr>
          <w:color w:val="6B8E23"/>
        </w:rPr>
        <w:t xml:space="preserve">järviä, </w:t>
      </w:r>
      <w:r>
        <w:t xml:space="preserve">joita kutsutaan paternoster-järviksi, jotka </w:t>
      </w:r>
      <w:r>
        <w:t xml:space="preserve">täyttävät jyrkänteiden ja kulumisen synnyttämiä painanteita. </w:t>
      </w:r>
      <w:r>
        <w:t xml:space="preserve">Jos </w:t>
      </w:r>
      <w:r>
        <w:rPr>
          <w:color w:val="A0522D"/>
        </w:rPr>
        <w:t xml:space="preserve">jäätikkölaakso laskee </w:t>
      </w:r>
      <w:r>
        <w:rPr>
          <w:color w:val="228B22"/>
        </w:rPr>
        <w:t xml:space="preserve">suureen vesistöön, </w:t>
      </w:r>
      <w:r>
        <w:t xml:space="preserve">se muodostaa vuonon.</w:t>
      </w:r>
    </w:p>
    <w:p>
      <w:r>
        <w:rPr>
          <w:b/>
        </w:rPr>
        <w:t xml:space="preserve">Kysymys 0</w:t>
      </w:r>
    </w:p>
    <w:p>
      <w:r>
        <w:t xml:space="preserve">Minkä muotoisia vuoristolaaksot ovat ennen jäätymistä?</w:t>
      </w:r>
    </w:p>
    <w:p>
      <w:r>
        <w:rPr>
          <w:b/>
        </w:rPr>
        <w:t xml:space="preserve">Kysymys 1</w:t>
      </w:r>
    </w:p>
    <w:p>
      <w:r>
        <w:t xml:space="preserve">Mikä antaa vuoristolaaksoille niiden tyypillisen V-muodon ennen jäätiköitymistä?</w:t>
      </w:r>
    </w:p>
    <w:p>
      <w:r>
        <w:rPr>
          <w:b/>
        </w:rPr>
        <w:t xml:space="preserve">Kysymys 2</w:t>
      </w:r>
    </w:p>
    <w:p>
      <w:r>
        <w:t xml:space="preserve">Miten vuono muodostuu?</w:t>
      </w:r>
    </w:p>
    <w:p>
      <w:r>
        <w:rPr>
          <w:b/>
        </w:rPr>
        <w:t xml:space="preserve">Kysymys 3</w:t>
      </w:r>
    </w:p>
    <w:p>
      <w:r>
        <w:t xml:space="preserve">Minkä muotoisia jäätikkölaaksot ovat jäätiköitymisen laajentamisen jälkeen?</w:t>
      </w:r>
    </w:p>
    <w:p>
      <w:r>
        <w:rPr>
          <w:b/>
        </w:rPr>
        <w:t xml:space="preserve">Kysymys 4</w:t>
      </w:r>
    </w:p>
    <w:p>
      <w:r>
        <w:t xml:space="preserve">Mikä on V-muotoinen jäätikön vetäytymisen jälkeen?</w:t>
      </w:r>
    </w:p>
    <w:p>
      <w:r>
        <w:rPr>
          <w:b/>
        </w:rPr>
        <w:t xml:space="preserve">Kysymys 5</w:t>
      </w:r>
    </w:p>
    <w:p>
      <w:r>
        <w:t xml:space="preserve">Mitkä ovat U-muotoisia ennen jäätiköitymistä?</w:t>
      </w:r>
    </w:p>
    <w:p>
      <w:r>
        <w:rPr>
          <w:b/>
        </w:rPr>
        <w:t xml:space="preserve">Kysymys 6</w:t>
      </w:r>
    </w:p>
    <w:p>
      <w:r>
        <w:t xml:space="preserve">Mikä täyttää syvänteet muodostaen vuonon?</w:t>
      </w:r>
    </w:p>
    <w:p>
      <w:r>
        <w:rPr>
          <w:b/>
        </w:rPr>
        <w:t xml:space="preserve">Kysymys 7</w:t>
      </w:r>
    </w:p>
    <w:p>
      <w:r>
        <w:t xml:space="preserve">Mihin jäätikkölaaksot törmäävät muodostaakseen paternoster-järviä?</w:t>
      </w:r>
    </w:p>
    <w:p>
      <w:r>
        <w:rPr>
          <w:b/>
        </w:rPr>
        <w:t xml:space="preserve">Teksti numero 20</w:t>
      </w:r>
    </w:p>
    <w:p>
      <w:r>
        <w:t xml:space="preserve">Klassisen laaksojäätikön alkupäässä on kulhonmuotoinen cirque, jonka seinämät ovat </w:t>
      </w:r>
      <w:r>
        <w:rPr>
          <w:color w:val="A9A9A9"/>
        </w:rPr>
        <w:t xml:space="preserve">kolmelta sivulta </w:t>
      </w:r>
      <w:r>
        <w:t xml:space="preserve">jyrkkäpiirteiset</w:t>
      </w:r>
      <w:r>
        <w:t xml:space="preserve">, mutta </w:t>
      </w:r>
      <w:r>
        <w:rPr>
          <w:color w:val="DCDCDC"/>
        </w:rPr>
        <w:t xml:space="preserve">laaksoon laskeva puoli </w:t>
      </w:r>
      <w:r>
        <w:t xml:space="preserve">on avoin</w:t>
      </w:r>
      <w:r>
        <w:t xml:space="preserve">. </w:t>
      </w:r>
      <w:r>
        <w:t xml:space="preserve">Jää alkaa kerääntyä jäätikölle. Kaksi jäätikön karikkoa voi muodostua vastakkain ja rapauttaa takaseinämiä, kunnes </w:t>
      </w:r>
      <w:r>
        <w:t xml:space="preserve">jäljelle jää </w:t>
      </w:r>
      <w:r>
        <w:t xml:space="preserve">vain kapea harju, jota kutsutaan </w:t>
      </w:r>
      <w:r>
        <w:rPr>
          <w:color w:val="556B2F"/>
        </w:rPr>
        <w:t xml:space="preserve">jyrkänteeksi (arête). </w:t>
      </w:r>
      <w:r>
        <w:t xml:space="preserve">Tämä rakenne voi johtaa </w:t>
      </w:r>
      <w:r>
        <w:rPr>
          <w:color w:val="6B8E23"/>
        </w:rPr>
        <w:t xml:space="preserve">solaan</w:t>
      </w:r>
      <w:r>
        <w:t xml:space="preserve">. </w:t>
      </w:r>
      <w:r>
        <w:t xml:space="preserve">Jos useat jäänkehät ympäröivät yhtä vuorta, ne muodostavat teräväkärkisiä pyramidihuippuja; erityisen jyrkkiä huippuja kutsutaan </w:t>
      </w:r>
      <w:r>
        <w:rPr>
          <w:color w:val="A0522D"/>
        </w:rPr>
        <w:t xml:space="preserve">sarviksi</w:t>
      </w:r>
      <w:r>
        <w:t xml:space="preserve">.</w:t>
      </w:r>
    </w:p>
    <w:p>
      <w:r>
        <w:rPr>
          <w:b/>
        </w:rPr>
        <w:t xml:space="preserve">Kysymys 0</w:t>
      </w:r>
    </w:p>
    <w:p>
      <w:r>
        <w:t xml:space="preserve">Kummalla puolella ympyrä on avattu?</w:t>
      </w:r>
    </w:p>
    <w:p>
      <w:r>
        <w:rPr>
          <w:b/>
        </w:rPr>
        <w:t xml:space="preserve">Kysymys 1</w:t>
      </w:r>
    </w:p>
    <w:p>
      <w:r>
        <w:t xml:space="preserve">Mistä jäätikkö alkaa kasautua?</w:t>
      </w:r>
    </w:p>
    <w:p>
      <w:r>
        <w:rPr>
          <w:b/>
        </w:rPr>
        <w:t xml:space="preserve">Kysymys 2</w:t>
      </w:r>
    </w:p>
    <w:p>
      <w:r>
        <w:t xml:space="preserve">Mikä on kapea harju, joka muodostuu kahdesta selkä vastakkain erodoituvasta karikista?</w:t>
      </w:r>
    </w:p>
    <w:p>
      <w:r>
        <w:rPr>
          <w:b/>
        </w:rPr>
        <w:t xml:space="preserve">Kysymys 3</w:t>
      </w:r>
    </w:p>
    <w:p>
      <w:r>
        <w:t xml:space="preserve">Miksi kutsutaan erittäin jyrkkiä karikoita?</w:t>
      </w:r>
    </w:p>
    <w:p>
      <w:r>
        <w:rPr>
          <w:b/>
        </w:rPr>
        <w:t xml:space="preserve">Kysymys 4</w:t>
      </w:r>
    </w:p>
    <w:p>
      <w:r>
        <w:t xml:space="preserve">Kuinka monta sivua on suljettu tyypillisessä ympyrässä?</w:t>
      </w:r>
    </w:p>
    <w:p>
      <w:r>
        <w:rPr>
          <w:b/>
        </w:rPr>
        <w:t xml:space="preserve">Kysymys 5</w:t>
      </w:r>
    </w:p>
    <w:p>
      <w:r>
        <w:t xml:space="preserve">Mitä on laaksosta nousevalla puolella?</w:t>
      </w:r>
    </w:p>
    <w:p>
      <w:r>
        <w:rPr>
          <w:b/>
        </w:rPr>
        <w:t xml:space="preserve">Kysymys 6</w:t>
      </w:r>
    </w:p>
    <w:p>
      <w:r>
        <w:t xml:space="preserve">Mitä vuoria ympäröivät karikot muodostavat?</w:t>
      </w:r>
    </w:p>
    <w:p>
      <w:r>
        <w:rPr>
          <w:b/>
        </w:rPr>
        <w:t xml:space="preserve">Kysymys 7</w:t>
      </w:r>
    </w:p>
    <w:p>
      <w:r>
        <w:t xml:space="preserve">Miksi matalia karikoita kutsutaan?</w:t>
      </w:r>
    </w:p>
    <w:p>
      <w:r>
        <w:rPr>
          <w:b/>
        </w:rPr>
        <w:t xml:space="preserve">Teksti numero 21</w:t>
      </w:r>
    </w:p>
    <w:p>
      <w:r>
        <w:t xml:space="preserve">Jotkin jäätikön kulkureitillä olevat kalliomuodostumat ovat muovautuneet pieniksi kukkuloiksi, joita kutsutaan nimellä roche moutonnée eli </w:t>
      </w:r>
      <w:r>
        <w:rPr>
          <w:color w:val="A9A9A9"/>
        </w:rPr>
        <w:t xml:space="preserve">"lampaan selkä</w:t>
      </w:r>
      <w:r>
        <w:rPr>
          <w:color w:val="DCDCDC"/>
        </w:rPr>
        <w:t xml:space="preserve">"</w:t>
      </w:r>
      <w:r>
        <w:t xml:space="preserve">. </w:t>
      </w:r>
      <w:r>
        <w:rPr>
          <w:color w:val="2F4F4F"/>
        </w:rPr>
        <w:t xml:space="preserve">Roche moutonnée </w:t>
      </w:r>
      <w:r>
        <w:t xml:space="preserve">on </w:t>
      </w:r>
      <w:r>
        <w:rPr>
          <w:color w:val="556B2F"/>
        </w:rPr>
        <w:t xml:space="preserve">pitkänomainen, pyöristetty ja epäsymmetrinen kalliokumpu, joka voi syntyä jäätikön eroosion seurauksena</w:t>
      </w:r>
      <w:r>
        <w:t xml:space="preserve">. Niiden </w:t>
      </w:r>
      <w:r>
        <w:t xml:space="preserve">pituus vaihtelee </w:t>
      </w:r>
      <w:r>
        <w:rPr>
          <w:color w:val="6B8E23"/>
        </w:rPr>
        <w:t xml:space="preserve">alle metristä useisiin satoihin metreihin</w:t>
      </w:r>
      <w:r>
        <w:rPr>
          <w:color w:val="A0522D"/>
        </w:rPr>
        <w:t xml:space="preserve">. </w:t>
      </w:r>
      <w:r>
        <w:rPr>
          <w:color w:val="A0522D"/>
        </w:rPr>
        <w:t xml:space="preserve">Roche moutonnée -kalliot </w:t>
      </w:r>
      <w:r>
        <w:t xml:space="preserve">ovat </w:t>
      </w:r>
      <w:r>
        <w:rPr>
          <w:color w:val="228B22"/>
        </w:rPr>
        <w:t xml:space="preserve">loivasti rinteisiä </w:t>
      </w:r>
      <w:r>
        <w:t xml:space="preserve">jäätikön yläpuolella ja </w:t>
      </w:r>
      <w:r>
        <w:rPr>
          <w:color w:val="191970"/>
        </w:rPr>
        <w:t xml:space="preserve">jyrkkiä tai pystysuoria </w:t>
      </w:r>
      <w:r>
        <w:t xml:space="preserve">jäätikön alapuolella. </w:t>
      </w:r>
      <w:r>
        <w:rPr>
          <w:color w:val="8B0000"/>
        </w:rPr>
        <w:t xml:space="preserve">Jäätikkö kuluttaa </w:t>
      </w:r>
      <w:r>
        <w:t xml:space="preserve">ylävirran puoleista sileää rinnettä virratessaan, mutta irrottaa ja kuljettaa pois kalliota alavirran puolelta ryöstämällä sitä.</w:t>
      </w:r>
    </w:p>
    <w:p>
      <w:r>
        <w:rPr>
          <w:b/>
        </w:rPr>
        <w:t xml:space="preserve">Kysymys 0</w:t>
      </w:r>
    </w:p>
    <w:p>
      <w:r>
        <w:t xml:space="preserve">Mikä on toinen nimi roche moutonneelle?</w:t>
      </w:r>
    </w:p>
    <w:p>
      <w:r>
        <w:rPr>
          <w:b/>
        </w:rPr>
        <w:t xml:space="preserve">Kysymys 1</w:t>
      </w:r>
    </w:p>
    <w:p>
      <w:r>
        <w:t xml:space="preserve">Mitä ovat roche moutonnee?</w:t>
      </w:r>
    </w:p>
    <w:p>
      <w:r>
        <w:rPr>
          <w:b/>
        </w:rPr>
        <w:t xml:space="preserve">Kysymys 2</w:t>
      </w:r>
    </w:p>
    <w:p>
      <w:r>
        <w:t xml:space="preserve">Kuinka suuria roche moutonnee on?</w:t>
      </w:r>
    </w:p>
    <w:p>
      <w:r>
        <w:rPr>
          <w:b/>
        </w:rPr>
        <w:t xml:space="preserve">Kysymys 3</w:t>
      </w:r>
    </w:p>
    <w:p>
      <w:r>
        <w:t xml:space="preserve">Minkä muotoinen roche moutonnee on "yläpuolellaan"?</w:t>
      </w:r>
    </w:p>
    <w:p>
      <w:r>
        <w:rPr>
          <w:b/>
        </w:rPr>
        <w:t xml:space="preserve">Kysymys 4</w:t>
      </w:r>
    </w:p>
    <w:p>
      <w:r>
        <w:t xml:space="preserve">Minkä muotoinen roche moutonnee on "alaspäin"?</w:t>
      </w:r>
    </w:p>
    <w:p>
      <w:r>
        <w:rPr>
          <w:b/>
        </w:rPr>
        <w:t xml:space="preserve">Kysymys 5</w:t>
      </w:r>
    </w:p>
    <w:p>
      <w:r>
        <w:t xml:space="preserve">miksi kutsutaan jäätiköiden tekemiä jäämuodostelmia?</w:t>
      </w:r>
    </w:p>
    <w:p>
      <w:r>
        <w:rPr>
          <w:b/>
        </w:rPr>
        <w:t xml:space="preserve">Kysymys 6</w:t>
      </w:r>
    </w:p>
    <w:p>
      <w:r>
        <w:t xml:space="preserve">Mitä ovat lyhyet pyöreät kalliokivennuput?</w:t>
      </w:r>
    </w:p>
    <w:p>
      <w:r>
        <w:rPr>
          <w:b/>
        </w:rPr>
        <w:t xml:space="preserve">Kysymys 7</w:t>
      </w:r>
    </w:p>
    <w:p>
      <w:r>
        <w:t xml:space="preserve">Mitkä ovat jyrkkiä niiden yläpuolella ja ja lempeä niiden alapuolella?</w:t>
      </w:r>
    </w:p>
    <w:p>
      <w:r>
        <w:rPr>
          <w:b/>
        </w:rPr>
        <w:t xml:space="preserve">Kysymys 8</w:t>
      </w:r>
    </w:p>
    <w:p>
      <w:r>
        <w:t xml:space="preserve">Mikä on sileää alavirran puolella?</w:t>
      </w:r>
    </w:p>
    <w:p>
      <w:r>
        <w:rPr>
          <w:b/>
        </w:rPr>
        <w:t xml:space="preserve">Teksti numero 22</w:t>
      </w:r>
    </w:p>
    <w:p>
      <w:r>
        <w:rPr>
          <w:color w:val="A9A9A9"/>
        </w:rPr>
        <w:t xml:space="preserve">Suuret massat, kuten jääpeitteet tai jäätiköt</w:t>
      </w:r>
      <w:r>
        <w:rPr>
          <w:color w:val="DCDCDC"/>
        </w:rPr>
        <w:t xml:space="preserve">, </w:t>
      </w:r>
      <w:r>
        <w:t xml:space="preserve">voivat painaa maankuoren vaippaan. </w:t>
      </w:r>
      <w:r>
        <w:rPr>
          <w:color w:val="2F4F4F"/>
        </w:rPr>
        <w:t xml:space="preserve">Painuma </w:t>
      </w:r>
      <w:r>
        <w:t xml:space="preserve">on yleensä </w:t>
      </w:r>
      <w:r>
        <w:rPr>
          <w:color w:val="556B2F"/>
        </w:rPr>
        <w:t xml:space="preserve">kolmasosa jäätikön tai jäätikön paksuudesta</w:t>
      </w:r>
      <w:r>
        <w:t xml:space="preserve">. Kun jääpeite tai jäätikkö sulaa, vaippa alkaa virrata takaisin alkuperäiseen asentoonsa ja työntää maankuoren takaisin ylös. Tätä </w:t>
      </w:r>
      <w:r>
        <w:rPr>
          <w:color w:val="6B8E23"/>
        </w:rPr>
        <w:t xml:space="preserve">jääkauden jälkeistä palautumista, joka </w:t>
      </w:r>
      <w:r>
        <w:t xml:space="preserve">etenee </w:t>
      </w:r>
      <w:r>
        <w:rPr>
          <w:color w:val="A0522D"/>
        </w:rPr>
        <w:t xml:space="preserve">hyvin hitaasti </w:t>
      </w:r>
      <w:r>
        <w:t xml:space="preserve">jäätikön tai jäätikön sulamisen jälkeen, tapahtuu tällä hetkellä mitattavissa määrin </w:t>
      </w:r>
      <w:r>
        <w:rPr>
          <w:color w:val="228B22"/>
        </w:rPr>
        <w:t xml:space="preserve">Skandinaviassa ja Pohjois-Amerikan Suurten järvien alueella.</w:t>
      </w:r>
    </w:p>
    <w:p>
      <w:r>
        <w:rPr>
          <w:b/>
        </w:rPr>
        <w:t xml:space="preserve">Kysymys 0</w:t>
      </w:r>
    </w:p>
    <w:p>
      <w:r>
        <w:t xml:space="preserve">Missä jääkauden jälkeistä palautumista tapahtuu eniten?</w:t>
      </w:r>
    </w:p>
    <w:p>
      <w:r>
        <w:rPr>
          <w:b/>
        </w:rPr>
        <w:t xml:space="preserve">Kysymys 1</w:t>
      </w:r>
    </w:p>
    <w:p>
      <w:r>
        <w:t xml:space="preserve">Mikä pystyy painamaan maankuoren vaippaan?</w:t>
      </w:r>
    </w:p>
    <w:p>
      <w:r>
        <w:rPr>
          <w:b/>
        </w:rPr>
        <w:t xml:space="preserve">Kysymys 2</w:t>
      </w:r>
    </w:p>
    <w:p>
      <w:r>
        <w:t xml:space="preserve">Millä nopeudella jääkauden jälkeinen palautuminen tapahtuu?</w:t>
      </w:r>
    </w:p>
    <w:p>
      <w:r>
        <w:rPr>
          <w:b/>
        </w:rPr>
        <w:t xml:space="preserve">Kysymys 3</w:t>
      </w:r>
    </w:p>
    <w:p>
      <w:r>
        <w:t xml:space="preserve">Kuinka suuri osa jäätikön paksuudesta on yleensä mukana kuoren painuessa vaippaan?</w:t>
      </w:r>
    </w:p>
    <w:p>
      <w:r>
        <w:rPr>
          <w:b/>
        </w:rPr>
        <w:t xml:space="preserve">Kysymys 4</w:t>
      </w:r>
    </w:p>
    <w:p>
      <w:r>
        <w:t xml:space="preserve">Missä jääkauden jälkeinen palautuminen on loppunut?</w:t>
      </w:r>
    </w:p>
    <w:p>
      <w:r>
        <w:rPr>
          <w:b/>
        </w:rPr>
        <w:t xml:space="preserve">Kysymys 5</w:t>
      </w:r>
    </w:p>
    <w:p>
      <w:r>
        <w:t xml:space="preserve">Mikä on kolmannes jäätikön pituudesta?</w:t>
      </w:r>
    </w:p>
    <w:p>
      <w:r>
        <w:rPr>
          <w:b/>
        </w:rPr>
        <w:t xml:space="preserve">Kysymys 6</w:t>
      </w:r>
    </w:p>
    <w:p>
      <w:r>
        <w:t xml:space="preserve">Mitä tapahtuu nopeasti jääpeitteen sulamisen jälkeen?</w:t>
      </w:r>
    </w:p>
    <w:p>
      <w:r>
        <w:rPr>
          <w:b/>
        </w:rPr>
        <w:t xml:space="preserve">Kysymys 7</w:t>
      </w:r>
    </w:p>
    <w:p>
      <w:r>
        <w:t xml:space="preserve">Mikä työntää maan vaippaa ylöspäin?</w:t>
      </w:r>
    </w:p>
    <w:p>
      <w:r>
        <w:br w:type="page"/>
      </w:r>
    </w:p>
    <w:p>
      <w:r>
        <w:rPr>
          <w:b/>
          <w:u w:val="single"/>
        </w:rPr>
        <w:t xml:space="preserve">Asiakirjan numero 246</w:t>
      </w:r>
    </w:p>
    <w:p>
      <w:r>
        <w:rPr>
          <w:b/>
        </w:rPr>
        <w:t xml:space="preserve">Tekstin numero 0</w:t>
      </w:r>
    </w:p>
    <w:p>
      <w:r>
        <w:rPr>
          <w:color w:val="A9A9A9"/>
        </w:rPr>
        <w:t xml:space="preserve">Comcast Corporation, </w:t>
      </w:r>
      <w:r>
        <w:t xml:space="preserve">joka aiemmin rekisteröitiin nimellä </w:t>
      </w:r>
      <w:r>
        <w:rPr>
          <w:color w:val="DCDCDC"/>
        </w:rPr>
        <w:t xml:space="preserve">Comcast Holdings</w:t>
      </w:r>
      <w:r>
        <w:t xml:space="preserve">,[huomautus 1] on yhdysvaltalainen monikansallinen joukkoviestintäyritys, joka on liikevaihdoltaan maailman suurin yleisradiotoiminnan harjoittaja ja suurin kaapeliyhtiö. Se on toiseksi suurin maksutelevisioyhtiö </w:t>
      </w:r>
      <w:r>
        <w:rPr>
          <w:color w:val="2F4F4F"/>
        </w:rPr>
        <w:t xml:space="preserve">AT&amp;T-DirecTV-kaupan jälkeen</w:t>
      </w:r>
      <w:r>
        <w:t xml:space="preserve">, suurin kaapelitelevisioyhtiö ja suurin </w:t>
      </w:r>
      <w:r>
        <w:rPr>
          <w:color w:val="6B8E23"/>
        </w:rPr>
        <w:t xml:space="preserve">koti-internetpalvelujen tarjoaja Yhdysvalloissa </w:t>
      </w:r>
      <w:r>
        <w:t xml:space="preserve">sekä maan kolmanneksi suurin kotipuhelinpalvelujen tarjoaja. Comcast palvelee yhdysvaltalaisia yksityis- ja yritysasiakkaita </w:t>
      </w:r>
      <w:r>
        <w:rPr>
          <w:color w:val="A0522D"/>
        </w:rPr>
        <w:t xml:space="preserve">40 </w:t>
      </w:r>
      <w:r>
        <w:rPr>
          <w:color w:val="228B22"/>
        </w:rPr>
        <w:t xml:space="preserve">osavaltiossa ja Columbian piirikunnassa</w:t>
      </w:r>
      <w:r>
        <w:t xml:space="preserve">. </w:t>
      </w:r>
      <w:r>
        <w:t xml:space="preserve">Yhtiön pääkonttori sijaitsee </w:t>
      </w:r>
      <w:r>
        <w:rPr>
          <w:color w:val="191970"/>
        </w:rPr>
        <w:t xml:space="preserve">Philadelphiassa, Pennsylvaniassa</w:t>
      </w:r>
      <w:r>
        <w:t xml:space="preserve">.</w:t>
      </w:r>
    </w:p>
    <w:p>
      <w:r>
        <w:rPr>
          <w:b/>
        </w:rPr>
        <w:t xml:space="preserve">Kysymys 0</w:t>
      </w:r>
    </w:p>
    <w:p>
      <w:r>
        <w:t xml:space="preserve">Mikä on maailman suurin kaapeliyhtiö liikevaihdoltaan?</w:t>
      </w:r>
    </w:p>
    <w:p>
      <w:r>
        <w:rPr>
          <w:b/>
        </w:rPr>
        <w:t xml:space="preserve">Kysymys 1</w:t>
      </w:r>
    </w:p>
    <w:p>
      <w:r>
        <w:t xml:space="preserve">Mitkä fuusioituneet yritykset ovat maailman suurin maksutelevisioyhtiö?</w:t>
      </w:r>
    </w:p>
    <w:p>
      <w:r>
        <w:rPr>
          <w:b/>
        </w:rPr>
        <w:t xml:space="preserve">Kysymys 2</w:t>
      </w:r>
    </w:p>
    <w:p>
      <w:r>
        <w:t xml:space="preserve">Millä laajakaista-alueella Comcast on myös Yhdysvaltojen suurin mediayhtiö?</w:t>
      </w:r>
    </w:p>
    <w:p>
      <w:r>
        <w:rPr>
          <w:b/>
        </w:rPr>
        <w:t xml:space="preserve">Kysymys 3</w:t>
      </w:r>
    </w:p>
    <w:p>
      <w:r>
        <w:t xml:space="preserve">Millä alueilla Yhdysvalloissa Comcast toimii?</w:t>
      </w:r>
    </w:p>
    <w:p>
      <w:r>
        <w:rPr>
          <w:b/>
        </w:rPr>
        <w:t xml:space="preserve">Kysymys 4</w:t>
      </w:r>
    </w:p>
    <w:p>
      <w:r>
        <w:t xml:space="preserve">Missä on Comcastin pääkonttori?</w:t>
      </w:r>
    </w:p>
    <w:p>
      <w:r>
        <w:rPr>
          <w:b/>
        </w:rPr>
        <w:t xml:space="preserve">Kysymys 5</w:t>
      </w:r>
    </w:p>
    <w:p>
      <w:r>
        <w:t xml:space="preserve">Millä nimellä Comcast Corporation muutti nimensä?</w:t>
      </w:r>
    </w:p>
    <w:p>
      <w:r>
        <w:rPr>
          <w:b/>
        </w:rPr>
        <w:t xml:space="preserve">Kysymys 6</w:t>
      </w:r>
    </w:p>
    <w:p>
      <w:r>
        <w:t xml:space="preserve">Kuinka monessa osavaltiossa AT&amp;T toimii?</w:t>
      </w:r>
    </w:p>
    <w:p>
      <w:r>
        <w:rPr>
          <w:b/>
        </w:rPr>
        <w:t xml:space="preserve">Kysymys 7</w:t>
      </w:r>
    </w:p>
    <w:p>
      <w:r>
        <w:t xml:space="preserve">Missä on AT&amp;T:n pääkonttori?</w:t>
      </w:r>
    </w:p>
    <w:p>
      <w:r>
        <w:rPr>
          <w:b/>
        </w:rPr>
        <w:t xml:space="preserve">Kysymys 8</w:t>
      </w:r>
    </w:p>
    <w:p>
      <w:r>
        <w:t xml:space="preserve">Mikä yritys fuusioitui Comcastin kanssa, mikä teki siitä suurimman televisioyhtiön?</w:t>
      </w:r>
    </w:p>
    <w:p>
      <w:r>
        <w:rPr>
          <w:b/>
        </w:rPr>
        <w:t xml:space="preserve">Kysymys 9</w:t>
      </w:r>
    </w:p>
    <w:p>
      <w:r>
        <w:t xml:space="preserve">Mikä on maailman suurin koti-internetyhteyden tarjoaja?</w:t>
      </w:r>
    </w:p>
    <w:p>
      <w:r>
        <w:rPr>
          <w:b/>
        </w:rPr>
        <w:t xml:space="preserve">Teksti numero 1</w:t>
      </w:r>
    </w:p>
    <w:p>
      <w:r>
        <w:t xml:space="preserve">Comcastilla on useita kaapelikanavia (kuten </w:t>
      </w:r>
      <w:r>
        <w:rPr>
          <w:color w:val="A9A9A9"/>
        </w:rPr>
        <w:t xml:space="preserve">E! Entertainment Television, Golf Channel ja NBCSN</w:t>
      </w:r>
      <w:r>
        <w:t xml:space="preserve">), maanlaajuisia yleisradiokanavia (</w:t>
      </w:r>
      <w:r>
        <w:rPr>
          <w:color w:val="DCDCDC"/>
        </w:rPr>
        <w:t xml:space="preserve">NBC ja Telemundo)</w:t>
      </w:r>
      <w:r>
        <w:t xml:space="preserve">, elokuvatuotantostudio </w:t>
      </w:r>
      <w:r>
        <w:rPr>
          <w:color w:val="2F4F4F"/>
        </w:rPr>
        <w:t xml:space="preserve">Universal Pictures </w:t>
      </w:r>
      <w:r>
        <w:t xml:space="preserve">ja Universal Parks &amp; Resorts, jolla on maailmanlaajuisesti lähes </w:t>
      </w:r>
      <w:r>
        <w:rPr>
          <w:color w:val="556B2F"/>
        </w:rPr>
        <w:t xml:space="preserve">200 </w:t>
      </w:r>
      <w:r>
        <w:t xml:space="preserve">perheliikuntapaikkaa ja nähtävyyttä Yhdysvalloissa ja useissa muissa maissa, kuten Yhdysvalloissa</w:t>
      </w:r>
      <w:r>
        <w:rPr>
          <w:color w:val="6B8E23"/>
        </w:rPr>
        <w:t xml:space="preserve">, Etelä-Koreassa, Venäjällä ja Kiinassa</w:t>
      </w:r>
      <w:r>
        <w:t xml:space="preserve">, sekä useita uusia paikkoja, joita suunnitellaan ja kehitetään tulevaa toimintaa varten</w:t>
      </w:r>
      <w:r>
        <w:rPr>
          <w:color w:val="6B8E23"/>
        </w:rPr>
        <w:t xml:space="preserve">.</w:t>
      </w:r>
      <w:r>
        <w:t xml:space="preserve"> Comcastilla on myös merkittävä omistusosuus digitaalisessa jakelussa (thePlatform). Helmikuussa 2014 yhtiö sopi sulautumisesta </w:t>
      </w:r>
      <w:r>
        <w:rPr>
          <w:color w:val="A0522D"/>
        </w:rPr>
        <w:t xml:space="preserve">Time Warner Cable </w:t>
      </w:r>
      <w:r>
        <w:t xml:space="preserve">-yhtiön kanssa </w:t>
      </w:r>
      <w:r>
        <w:rPr>
          <w:color w:val="228B22"/>
        </w:rPr>
        <w:t xml:space="preserve">45,2 miljardin dollarin</w:t>
      </w:r>
      <w:r>
        <w:t xml:space="preserve"> arvoisessa osakevaihtosopimuksessa</w:t>
      </w:r>
      <w:r>
        <w:t xml:space="preserve">. Sopimuksen ehtojen mukaan Comcastin oli määrä hankkia 100 prosenttia Time Warner Cablesta. </w:t>
      </w:r>
      <w:r>
        <w:t xml:space="preserve">Comcast </w:t>
      </w:r>
      <w:r>
        <w:t xml:space="preserve">kuitenkin </w:t>
      </w:r>
      <w:r>
        <w:t xml:space="preserve">irtisanoi sopimuksen </w:t>
      </w:r>
      <w:r>
        <w:rPr>
          <w:color w:val="191970"/>
        </w:rPr>
        <w:t xml:space="preserve">24. huhtikuuta 2015.</w:t>
      </w:r>
    </w:p>
    <w:p>
      <w:r>
        <w:rPr>
          <w:b/>
        </w:rPr>
        <w:t xml:space="preserve">Kysymys 0</w:t>
      </w:r>
    </w:p>
    <w:p>
      <w:r>
        <w:t xml:space="preserve">Mitä kaapelitelevisioverkkoja Comcast omistaa?</w:t>
      </w:r>
    </w:p>
    <w:p>
      <w:r>
        <w:rPr>
          <w:b/>
        </w:rPr>
        <w:t xml:space="preserve">Kysymys 1</w:t>
      </w:r>
    </w:p>
    <w:p>
      <w:r>
        <w:t xml:space="preserve">Mitkä kaksi kansallista yleisradioyhtiötä ovat Comcastin omistuksessa?</w:t>
      </w:r>
    </w:p>
    <w:p>
      <w:r>
        <w:rPr>
          <w:b/>
        </w:rPr>
        <w:t xml:space="preserve">Kysymys 2</w:t>
      </w:r>
    </w:p>
    <w:p>
      <w:r>
        <w:t xml:space="preserve">Comcast omistaa minkä elokuvastudion?</w:t>
      </w:r>
    </w:p>
    <w:p>
      <w:r>
        <w:rPr>
          <w:b/>
        </w:rPr>
        <w:t xml:space="preserve">Kysymys 3</w:t>
      </w:r>
    </w:p>
    <w:p>
      <w:r>
        <w:t xml:space="preserve">Minkä yrityksen kanssa Comcast ehdotti sulautumista?</w:t>
      </w:r>
    </w:p>
    <w:p>
      <w:r>
        <w:rPr>
          <w:b/>
        </w:rPr>
        <w:t xml:space="preserve">Kysymys 4</w:t>
      </w:r>
    </w:p>
    <w:p>
      <w:r>
        <w:t xml:space="preserve">Milloin Comcast luopui ehdotetusta sulautumissopimuksesta Time Warnerin kanssa?</w:t>
      </w:r>
    </w:p>
    <w:p>
      <w:r>
        <w:rPr>
          <w:b/>
        </w:rPr>
        <w:t xml:space="preserve">Kysymys 5</w:t>
      </w:r>
    </w:p>
    <w:p>
      <w:r>
        <w:t xml:space="preserve">Missä maissa Comcast aikoo avata uusia nähtävyyksiä?</w:t>
      </w:r>
    </w:p>
    <w:p>
      <w:r>
        <w:rPr>
          <w:b/>
        </w:rPr>
        <w:t xml:space="preserve">Kysymys 6</w:t>
      </w:r>
    </w:p>
    <w:p>
      <w:r>
        <w:t xml:space="preserve">Milloin sopimus Time Warnerin kanssa tehtiin virallisesti?</w:t>
      </w:r>
    </w:p>
    <w:p>
      <w:r>
        <w:rPr>
          <w:b/>
        </w:rPr>
        <w:t xml:space="preserve">Kysymys 7</w:t>
      </w:r>
    </w:p>
    <w:p>
      <w:r>
        <w:t xml:space="preserve">Mitkä ovat Time Warnerin vain kaapelikanaville tarjoamien kanavien nimet?</w:t>
      </w:r>
    </w:p>
    <w:p>
      <w:r>
        <w:rPr>
          <w:b/>
        </w:rPr>
        <w:t xml:space="preserve">Kysymys 8</w:t>
      </w:r>
    </w:p>
    <w:p>
      <w:r>
        <w:t xml:space="preserve">Kuinka monta viihdepaikkaa Time Warnerilla on?</w:t>
      </w:r>
    </w:p>
    <w:p>
      <w:r>
        <w:rPr>
          <w:b/>
        </w:rPr>
        <w:t xml:space="preserve">Kysymys 9</w:t>
      </w:r>
    </w:p>
    <w:p>
      <w:r>
        <w:t xml:space="preserve">Kuinka paljon Comcast on arvokas?</w:t>
      </w:r>
    </w:p>
    <w:p>
      <w:r>
        <w:rPr>
          <w:b/>
        </w:rPr>
        <w:t xml:space="preserve">Teksti numero 2</w:t>
      </w:r>
    </w:p>
    <w:p>
      <w:r>
        <w:rPr>
          <w:color w:val="A9A9A9"/>
        </w:rPr>
        <w:t xml:space="preserve">Comcastia </w:t>
      </w:r>
      <w:r>
        <w:t xml:space="preserve">on kritisoitu useista syistä. Yhtiön </w:t>
      </w:r>
      <w:r>
        <w:rPr>
          <w:color w:val="DCDCDC"/>
        </w:rPr>
        <w:t xml:space="preserve">asiakastyytyväisyys </w:t>
      </w:r>
      <w:r>
        <w:rPr>
          <w:color w:val="2F4F4F"/>
        </w:rPr>
        <w:t xml:space="preserve">on usein kaapelialan alhaisimpia</w:t>
      </w:r>
      <w:r>
        <w:t xml:space="preserve">. </w:t>
      </w:r>
      <w:r>
        <w:t xml:space="preserve">Comcast </w:t>
      </w:r>
      <w:r>
        <w:rPr>
          <w:color w:val="556B2F"/>
        </w:rPr>
        <w:t xml:space="preserve">on </w:t>
      </w:r>
      <w:r>
        <w:t xml:space="preserve">aiemmin </w:t>
      </w:r>
      <w:r>
        <w:rPr>
          <w:color w:val="556B2F"/>
        </w:rPr>
        <w:t xml:space="preserve">rikkonut verkon neutraliteettikäytäntöjä</w:t>
      </w:r>
      <w:r>
        <w:t xml:space="preserve">, ja huolimatta Comcastin sitoutumisesta </w:t>
      </w:r>
      <w:r>
        <w:t xml:space="preserve">verkon neutraliteetin </w:t>
      </w:r>
      <w:r>
        <w:rPr>
          <w:color w:val="6B8E23"/>
        </w:rPr>
        <w:t xml:space="preserve">suppeaan </w:t>
      </w:r>
      <w:r>
        <w:t xml:space="preserve">määritelmään, kriitikot kannattavat määritelmää, joka sulkee pois Comcastin yksityisten verkkopalvelujen ja muun Internetin välisen eron. Kriitikot huomauttavat myös </w:t>
      </w:r>
      <w:r>
        <w:rPr>
          <w:color w:val="A0522D"/>
        </w:rPr>
        <w:t xml:space="preserve">kilpailun puutteesta suurimmalla osalla Comcastin palvelualuetta</w:t>
      </w:r>
      <w:r>
        <w:t xml:space="preserve">; kaapelipalvelujen tarjoajien välinen kilpailu on vähäistä. Koska Comcastilla on neuvotteluvoimaa suurena Internet-palveluntarjoajana, jotkut epäilevät, että Comcast voisi käyttää maksullisia peering-sopimuksia hyväkseen vaikuttaakseen epäoikeudenmukaisesti loppukäyttäjien yhteysnopeuksiin. Comcastin omistus sekä sisällöntuotannossa (</w:t>
      </w:r>
      <w:r>
        <w:rPr>
          <w:color w:val="228B22"/>
        </w:rPr>
        <w:t xml:space="preserve">NBCUniversalissa</w:t>
      </w:r>
      <w:r>
        <w:t xml:space="preserve">) että sisällön jakelussa (Internet-palveluntarjoajana) on herättänyt kilpailuongelmia. Nämä ja muut ongelmat johtivat siihen, että </w:t>
      </w:r>
      <w:r>
        <w:t xml:space="preserve">The Consumerist -lehti </w:t>
      </w:r>
      <w:r>
        <w:t xml:space="preserve">nimitti Comcastin </w:t>
      </w:r>
      <w:r>
        <w:rPr>
          <w:color w:val="191970"/>
        </w:rPr>
        <w:t xml:space="preserve">"</w:t>
      </w:r>
      <w:r>
        <w:rPr>
          <w:color w:val="8B0000"/>
        </w:rPr>
        <w:t xml:space="preserve">The Worst Company in America</w:t>
      </w:r>
      <w:r>
        <w:rPr>
          <w:color w:val="191970"/>
        </w:rPr>
        <w:t xml:space="preserve">" </w:t>
      </w:r>
      <w:r>
        <w:t xml:space="preserve">-nimellä </w:t>
      </w:r>
      <w:r>
        <w:t xml:space="preserve">vuosina 2014 ja </w:t>
      </w:r>
      <w:r>
        <w:rPr>
          <w:color w:val="483D8B"/>
        </w:rPr>
        <w:t xml:space="preserve">2010</w:t>
      </w:r>
      <w:r>
        <w:t xml:space="preserve">.</w:t>
      </w:r>
    </w:p>
    <w:p>
      <w:r>
        <w:rPr>
          <w:b/>
        </w:rPr>
        <w:t xml:space="preserve">Kysymys 0</w:t>
      </w:r>
    </w:p>
    <w:p>
      <w:r>
        <w:t xml:space="preserve">Mikä on suurin kuluttajien Comcastia kohtaan esittämä kritiikki?</w:t>
      </w:r>
    </w:p>
    <w:p>
      <w:r>
        <w:rPr>
          <w:b/>
        </w:rPr>
        <w:t xml:space="preserve">Kysymys 1</w:t>
      </w:r>
    </w:p>
    <w:p>
      <w:r>
        <w:t xml:space="preserve">On väitetty, että Comcastin internet-palvelu on tehnyt mitä asiakkaille? </w:t>
      </w:r>
    </w:p>
    <w:p>
      <w:r>
        <w:rPr>
          <w:b/>
        </w:rPr>
        <w:t xml:space="preserve">Kysymys 2</w:t>
      </w:r>
    </w:p>
    <w:p>
      <w:r>
        <w:t xml:space="preserve">Mikä monopolistinen käytäntö herättää kritiikkiä Comcastia kohtaan?</w:t>
      </w:r>
    </w:p>
    <w:p>
      <w:r>
        <w:rPr>
          <w:b/>
        </w:rPr>
        <w:t xml:space="preserve">Kysymys 3</w:t>
      </w:r>
    </w:p>
    <w:p>
      <w:r>
        <w:t xml:space="preserve">Minkä kyseenalaisen kunnianosoituksen Comcast on saanut kahdesti The Consumeristilta?</w:t>
      </w:r>
    </w:p>
    <w:p>
      <w:r>
        <w:rPr>
          <w:b/>
        </w:rPr>
        <w:t xml:space="preserve">Kysymys 4</w:t>
      </w:r>
    </w:p>
    <w:p>
      <w:r>
        <w:t xml:space="preserve">Miten Comcastin asiakaspalvelu pärjää kilpailijoilleen?</w:t>
      </w:r>
    </w:p>
    <w:p>
      <w:r>
        <w:rPr>
          <w:b/>
        </w:rPr>
        <w:t xml:space="preserve">Kysymys 5</w:t>
      </w:r>
    </w:p>
    <w:p>
      <w:r>
        <w:t xml:space="preserve">Minä vuonna Comcast rikkoi ensimmäisen kerran verkon neutraliteettia?</w:t>
      </w:r>
    </w:p>
    <w:p>
      <w:r>
        <w:rPr>
          <w:b/>
        </w:rPr>
        <w:t xml:space="preserve">Kysymys 6</w:t>
      </w:r>
    </w:p>
    <w:p>
      <w:r>
        <w:t xml:space="preserve">Mikä oli The Consumerist -lehden nimi vuosina 2010 ja 2014?</w:t>
      </w:r>
    </w:p>
    <w:p>
      <w:r>
        <w:rPr>
          <w:b/>
        </w:rPr>
        <w:t xml:space="preserve">Kysymys 7</w:t>
      </w:r>
    </w:p>
    <w:p>
      <w:r>
        <w:t xml:space="preserve">Millä yrityksellä on korkein asiakastyytyväisyys Yhdysvalloissa?</w:t>
      </w:r>
    </w:p>
    <w:p>
      <w:r>
        <w:rPr>
          <w:b/>
        </w:rPr>
        <w:t xml:space="preserve">Kysymys 8</w:t>
      </w:r>
    </w:p>
    <w:p>
      <w:r>
        <w:t xml:space="preserve">Kilpailuongelmat on hylätty, koska COmcast ei omista mitä yritystä?</w:t>
      </w:r>
    </w:p>
    <w:p>
      <w:r>
        <w:rPr>
          <w:b/>
        </w:rPr>
        <w:t xml:space="preserve">Kysymys 9</w:t>
      </w:r>
    </w:p>
    <w:p>
      <w:r>
        <w:t xml:space="preserve">Millaista määritelmää The Consumerist käyttää?</w:t>
      </w:r>
    </w:p>
    <w:p>
      <w:r>
        <w:rPr>
          <w:b/>
        </w:rPr>
        <w:t xml:space="preserve">Teksti numero 3</w:t>
      </w:r>
    </w:p>
    <w:p>
      <w:r>
        <w:t xml:space="preserve">Comcastia kuvataan joskus perheyritykseksi. </w:t>
      </w:r>
      <w:r>
        <w:t xml:space="preserve">Comcastin hallituksen puheenjohtaja, toimitusjohtaja </w:t>
      </w:r>
      <w:r>
        <w:rPr>
          <w:color w:val="A9A9A9"/>
        </w:rPr>
        <w:t xml:space="preserve">Brian L. Roberts on yrityksen </w:t>
      </w:r>
      <w:r>
        <w:t xml:space="preserve">perustajan </w:t>
      </w:r>
      <w:r>
        <w:rPr>
          <w:color w:val="DCDCDC"/>
        </w:rPr>
        <w:t xml:space="preserve">Ralph Robertsin</w:t>
      </w:r>
      <w:r>
        <w:t xml:space="preserve"> poika</w:t>
      </w:r>
      <w:r>
        <w:t xml:space="preserve">. </w:t>
      </w:r>
      <w:r>
        <w:t xml:space="preserve">Roberts omistaa tai valvoo hieman yli 1 prosenttia kaikista Comcastin osakkeista, mutta kaikki </w:t>
      </w:r>
      <w:r>
        <w:rPr>
          <w:color w:val="2F4F4F"/>
        </w:rPr>
        <w:t xml:space="preserve">B-luokan </w:t>
      </w:r>
      <w:r>
        <w:t xml:space="preserve">osakkeet, mikä antaa hänelle </w:t>
      </w:r>
      <w:r>
        <w:rPr>
          <w:color w:val="6B8E23"/>
        </w:rPr>
        <w:t xml:space="preserve">33 prosentin </w:t>
      </w:r>
      <w:r>
        <w:rPr>
          <w:color w:val="556B2F"/>
        </w:rPr>
        <w:t xml:space="preserve">äänivallan yhtiössä</w:t>
      </w:r>
      <w:r>
        <w:t xml:space="preserve">. Asiantuntija Susan P. Crawford on todennut, että tämä antaa Robertsille "tehokkaan määräysvallan sen [Comcastin] jokaiseen vaiheeseen". Vuonna </w:t>
      </w:r>
      <w:r>
        <w:rPr>
          <w:color w:val="A0522D"/>
        </w:rPr>
        <w:t xml:space="preserve">2010 </w:t>
      </w:r>
      <w:r>
        <w:t xml:space="preserve">hän oli yksi Yhdysvaltojen parhaiten palkatuista johtajista, ja hänen kokonaiskorvauksensa oli </w:t>
      </w:r>
      <w:r>
        <w:rPr>
          <w:color w:val="228B22"/>
        </w:rPr>
        <w:t xml:space="preserve">noin 31 miljoonaa dollaria</w:t>
      </w:r>
      <w:r>
        <w:t xml:space="preserve">.</w:t>
      </w:r>
    </w:p>
    <w:p>
      <w:r>
        <w:rPr>
          <w:b/>
        </w:rPr>
        <w:t xml:space="preserve">Kysymys 0</w:t>
      </w:r>
    </w:p>
    <w:p>
      <w:r>
        <w:t xml:space="preserve">Kuka on Comcastin nykyinen johtaja?</w:t>
      </w:r>
    </w:p>
    <w:p>
      <w:r>
        <w:rPr>
          <w:b/>
        </w:rPr>
        <w:t xml:space="preserve">Kysymys 1</w:t>
      </w:r>
    </w:p>
    <w:p>
      <w:r>
        <w:t xml:space="preserve">Kuka perusti Comcastin?</w:t>
      </w:r>
    </w:p>
    <w:p>
      <w:r>
        <w:rPr>
          <w:b/>
        </w:rPr>
        <w:t xml:space="preserve">Kysymys 2</w:t>
      </w:r>
    </w:p>
    <w:p>
      <w:r>
        <w:t xml:space="preserve">Minä vuonna Roberts oli maan parhaiten palkattu johtaja?</w:t>
      </w:r>
    </w:p>
    <w:p>
      <w:r>
        <w:rPr>
          <w:b/>
        </w:rPr>
        <w:t xml:space="preserve">Kysymys 3</w:t>
      </w:r>
    </w:p>
    <w:p>
      <w:r>
        <w:t xml:space="preserve">Mikä oli Robertsin vuosipalkka kyseisenä vuonna?</w:t>
      </w:r>
    </w:p>
    <w:p>
      <w:r>
        <w:rPr>
          <w:b/>
        </w:rPr>
        <w:t xml:space="preserve">Kysymys 4</w:t>
      </w:r>
    </w:p>
    <w:p>
      <w:r>
        <w:t xml:space="preserve">Mikä on Robertsin valta Comcastin hallituksessa?</w:t>
      </w:r>
    </w:p>
    <w:p>
      <w:r>
        <w:rPr>
          <w:b/>
        </w:rPr>
        <w:t xml:space="preserve">Kysymys 5</w:t>
      </w:r>
    </w:p>
    <w:p>
      <w:r>
        <w:t xml:space="preserve">Kuka on Brian L. Robertin poika?</w:t>
      </w:r>
    </w:p>
    <w:p>
      <w:r>
        <w:rPr>
          <w:b/>
        </w:rPr>
        <w:t xml:space="preserve">Kysymys 6</w:t>
      </w:r>
    </w:p>
    <w:p>
      <w:r>
        <w:t xml:space="preserve">Kuinka suuri osuus Susan P. Crawfordin äänivallasta on?</w:t>
      </w:r>
    </w:p>
    <w:p>
      <w:r>
        <w:rPr>
          <w:b/>
        </w:rPr>
        <w:t xml:space="preserve">Kysymys 7</w:t>
      </w:r>
    </w:p>
    <w:p>
      <w:r>
        <w:t xml:space="preserve">Mikä on Susan P. Crawfordin palkka?</w:t>
      </w:r>
    </w:p>
    <w:p>
      <w:r>
        <w:rPr>
          <w:b/>
        </w:rPr>
        <w:t xml:space="preserve">Kysymys 8</w:t>
      </w:r>
    </w:p>
    <w:p>
      <w:r>
        <w:t xml:space="preserve">Milloin Robertsista tuli Comcastin toimitusjohtaja?</w:t>
      </w:r>
    </w:p>
    <w:p>
      <w:r>
        <w:rPr>
          <w:b/>
        </w:rPr>
        <w:t xml:space="preserve">Kysymys 9</w:t>
      </w:r>
    </w:p>
    <w:p>
      <w:r>
        <w:t xml:space="preserve">Minkälaisia osakkeita Robertilla ei ole?</w:t>
      </w:r>
    </w:p>
    <w:p>
      <w:r>
        <w:rPr>
          <w:b/>
        </w:rPr>
        <w:t xml:space="preserve">Teksti numero 4</w:t>
      </w:r>
    </w:p>
    <w:p>
      <w:r>
        <w:t xml:space="preserve">Sekä tiedotusvälineet että yrityksen oma henkilöstö arvostelevat yritystä usein vähemmän hyvämaineisista </w:t>
      </w:r>
      <w:r>
        <w:rPr>
          <w:color w:val="A9A9A9"/>
        </w:rPr>
        <w:t xml:space="preserve">työntekijäsuhteita </w:t>
      </w:r>
      <w:r>
        <w:t xml:space="preserve">koskevista käytännöistä</w:t>
      </w:r>
      <w:r>
        <w:t xml:space="preserve">. </w:t>
      </w:r>
      <w:r>
        <w:t xml:space="preserve">Comcastin puhelinpalvelukeskuksen nimettömän työntekijän </w:t>
      </w:r>
      <w:r>
        <w:t xml:space="preserve">vuonna 2012 </w:t>
      </w:r>
      <w:r>
        <w:t xml:space="preserve">kirjoittama Reddit-postaus, jossa hän </w:t>
      </w:r>
      <w:r>
        <w:t xml:space="preserve">halusi jakaa negatiivisia kokemuksiaan yleisön kanssa, sai huomiota muun muassa The Huffington Postin julkaisuissa. </w:t>
      </w:r>
      <w:r>
        <w:rPr>
          <w:color w:val="2F4F4F"/>
        </w:rPr>
        <w:t xml:space="preserve">The Verge -lehden </w:t>
      </w:r>
      <w:r>
        <w:t xml:space="preserve">vuonna 2014 julkaisemassa </w:t>
      </w:r>
      <w:r>
        <w:t xml:space="preserve">tutkimussarjassa </w:t>
      </w:r>
      <w:r>
        <w:rPr>
          <w:color w:val="556B2F"/>
        </w:rPr>
        <w:t xml:space="preserve">haastateltiin </w:t>
      </w:r>
      <w:r>
        <w:rPr>
          <w:color w:val="6B8E23"/>
        </w:rPr>
        <w:t xml:space="preserve">150 </w:t>
      </w:r>
      <w:r>
        <w:rPr>
          <w:color w:val="556B2F"/>
        </w:rPr>
        <w:t xml:space="preserve">Comcastin työntekijää</w:t>
      </w:r>
      <w:r>
        <w:t xml:space="preserve">. Siinä pyrittiin selvittämään, miksi asiakkaat, tiedotusvälineet ja jopa oman henkilökunnan jäsenet ovat arvostelleet yhtiötä niin laajasti. Sarjassa väitettiin, että osa ongelmasta on sisäinen ja että Comcastin henkilöstö kestää kohtuuttomia yrityspolitiikkoja. Raportin mukaan: "</w:t>
      </w:r>
      <w:r>
        <w:rPr>
          <w:color w:val="A0522D"/>
        </w:rPr>
        <w:t xml:space="preserve">asiakaspalvelun </w:t>
      </w:r>
      <w:r>
        <w:t xml:space="preserve">on korvannut pakkomielle myyntiin; teknikkoja on liian vähän, kun taas tekninen tuki on huonosti koulutettu; ja sisäinen pirstaleisuus jarruttaa yhtiötä." </w:t>
      </w:r>
      <w:r>
        <w:t xml:space="preserve">Comcastin palveluksessa työskentelevän nimettömän puhelinkeskustyöntekijän kirjoittama laajalevikkinen artikkeli ilmestyi marraskuussa 2014 </w:t>
      </w:r>
      <w:r>
        <w:rPr>
          <w:color w:val="228B22"/>
        </w:rPr>
        <w:t xml:space="preserve">Cracked-sivustolla</w:t>
      </w:r>
      <w:r>
        <w:t xml:space="preserve">. Artikkelin </w:t>
      </w:r>
      <w:r>
        <w:t xml:space="preserve">otsikkona oli </w:t>
      </w:r>
      <w:r>
        <w:rPr>
          <w:color w:val="191970"/>
        </w:rPr>
        <w:t xml:space="preserve">"</w:t>
      </w:r>
      <w:r>
        <w:rPr>
          <w:color w:val="8B0000"/>
        </w:rPr>
        <w:t xml:space="preserve">Five Nightmares You Live While Working For America's Worst Company" </w:t>
      </w:r>
      <w:r>
        <w:rPr>
          <w:color w:val="191970"/>
        </w:rPr>
        <w:t xml:space="preserve">(</w:t>
      </w:r>
      <w:r>
        <w:rPr>
          <w:color w:val="8B0000"/>
        </w:rPr>
        <w:t xml:space="preserve">Viisi painajaista, joita elät työskennellessäsi Amerikan huonoimmalle yritykselle)</w:t>
      </w:r>
      <w:r>
        <w:rPr>
          <w:color w:val="191970"/>
        </w:rPr>
        <w:t xml:space="preserve">, ja siinä </w:t>
      </w:r>
      <w:r>
        <w:t xml:space="preserve">väitettiin myös, että Comcastilla on pakkomielle myyntiin, se ei kouluta työntekijöitään kunnolla, ja päädyttiin siihen, että "systeemi tekee hyvän asiakaspalvelun mahdottomaksi".</w:t>
      </w:r>
    </w:p>
    <w:p>
      <w:r>
        <w:rPr>
          <w:b/>
        </w:rPr>
        <w:t xml:space="preserve">Kysymys 0</w:t>
      </w:r>
    </w:p>
    <w:p>
      <w:r>
        <w:t xml:space="preserve">Mistä muusta osa-alueesta Comcastia usein arvostellaan asiakasongelmien lisäksi?</w:t>
      </w:r>
    </w:p>
    <w:p>
      <w:r>
        <w:rPr>
          <w:b/>
        </w:rPr>
        <w:t xml:space="preserve">Kysymys 1</w:t>
      </w:r>
    </w:p>
    <w:p>
      <w:r>
        <w:t xml:space="preserve">Mikä verkkomedia teki Comcastista tutkivan sarjan vuonna 2014?</w:t>
      </w:r>
    </w:p>
    <w:p>
      <w:r>
        <w:rPr>
          <w:b/>
        </w:rPr>
        <w:t xml:space="preserve">Kysymys 2</w:t>
      </w:r>
    </w:p>
    <w:p>
      <w:r>
        <w:t xml:space="preserve">Kuinka monta Comcastin työntekijää haastateltiin kyseistä tutkimusraporttia varten?</w:t>
      </w:r>
    </w:p>
    <w:p>
      <w:r>
        <w:rPr>
          <w:b/>
        </w:rPr>
        <w:t xml:space="preserve">Kysymys 3</w:t>
      </w:r>
    </w:p>
    <w:p>
      <w:r>
        <w:t xml:space="preserve">Mikä verkkojulkaisu julkaisi vuonna 2014 Comcastin työntekijän jutun, joka sai huomiota?</w:t>
      </w:r>
    </w:p>
    <w:p>
      <w:r>
        <w:rPr>
          <w:b/>
        </w:rPr>
        <w:t xml:space="preserve">Kysymys 4</w:t>
      </w:r>
    </w:p>
    <w:p>
      <w:r>
        <w:t xml:space="preserve">Mikä oli tämän Comcastin työntekijän nimettömänä kirjoittaman artikkelin nimi vuonna 2014?</w:t>
      </w:r>
    </w:p>
    <w:p>
      <w:r>
        <w:rPr>
          <w:b/>
        </w:rPr>
        <w:t xml:space="preserve">Kysymys 5</w:t>
      </w:r>
    </w:p>
    <w:p>
      <w:r>
        <w:t xml:space="preserve">Mitä Huffingtonin postaus teki vuonna 2014?</w:t>
      </w:r>
    </w:p>
    <w:p>
      <w:r>
        <w:rPr>
          <w:b/>
        </w:rPr>
        <w:t xml:space="preserve">Kysymys 6</w:t>
      </w:r>
    </w:p>
    <w:p>
      <w:r>
        <w:t xml:space="preserve">Millä sosiaalisen median alustalla Comcastin työntekijöitä haastateltiin?</w:t>
      </w:r>
    </w:p>
    <w:p>
      <w:r>
        <w:rPr>
          <w:b/>
        </w:rPr>
        <w:t xml:space="preserve">Kysymys 7</w:t>
      </w:r>
    </w:p>
    <w:p>
      <w:r>
        <w:t xml:space="preserve">Mikä oli The Vergen tutkimussarjan nimi?</w:t>
      </w:r>
    </w:p>
    <w:p>
      <w:r>
        <w:rPr>
          <w:b/>
        </w:rPr>
        <w:t xml:space="preserve">Kysymys 8</w:t>
      </w:r>
    </w:p>
    <w:p>
      <w:r>
        <w:t xml:space="preserve">Kuinka moni julkaisu tarttui vuoden 2012 Reddit-postaukseen?</w:t>
      </w:r>
    </w:p>
    <w:p>
      <w:r>
        <w:rPr>
          <w:b/>
        </w:rPr>
        <w:t xml:space="preserve">Kysymys 9</w:t>
      </w:r>
    </w:p>
    <w:p>
      <w:r>
        <w:t xml:space="preserve">Millä Comcast on korvannut myyntipakkomielteensä?</w:t>
      </w:r>
    </w:p>
    <w:p>
      <w:r>
        <w:rPr>
          <w:b/>
        </w:rPr>
        <w:t xml:space="preserve">Teksti numero 5</w:t>
      </w:r>
    </w:p>
    <w:p>
      <w:r>
        <w:t xml:space="preserve">Comcast on myös saanut mainetta </w:t>
      </w:r>
      <w:r>
        <w:rPr>
          <w:color w:val="A9A9A9"/>
        </w:rPr>
        <w:t xml:space="preserve">ammattiliittojen vastaisena </w:t>
      </w:r>
      <w:r>
        <w:t xml:space="preserve">toimijana</w:t>
      </w:r>
      <w:r>
        <w:t xml:space="preserve">. </w:t>
      </w:r>
      <w:r>
        <w:rPr>
          <w:color w:val="DCDCDC"/>
        </w:rPr>
        <w:t xml:space="preserve">Yhden yhtiön koulutusoppaan </w:t>
      </w:r>
      <w:r>
        <w:t xml:space="preserve">mukaan </w:t>
      </w:r>
      <w:r>
        <w:t xml:space="preserve">"Comcast ei katso, että </w:t>
      </w:r>
      <w:r>
        <w:rPr>
          <w:color w:val="2F4F4F"/>
        </w:rPr>
        <w:t xml:space="preserve">ammattiliittojen edustus </w:t>
      </w:r>
      <w:r>
        <w:t xml:space="preserve">on sen työntekijöiden, asiakkaiden tai osakkeenomistajien edun mukaista". Vuonna 2004 </w:t>
      </w:r>
      <w:r>
        <w:t xml:space="preserve">Comcastin </w:t>
      </w:r>
      <w:r>
        <w:rPr>
          <w:color w:val="6B8E23"/>
        </w:rPr>
        <w:t xml:space="preserve">Beavertonissa, Oregonissa sijaitsevissa </w:t>
      </w:r>
      <w:r>
        <w:t xml:space="preserve">toimistoissa monia työntekijöitä edustaneen ammattiliiton </w:t>
      </w:r>
      <w:r>
        <w:rPr>
          <w:color w:val="556B2F"/>
        </w:rPr>
        <w:t xml:space="preserve">CWA:n </w:t>
      </w:r>
      <w:r>
        <w:t xml:space="preserve">kanssa syntynyt kiista </w:t>
      </w:r>
      <w:r>
        <w:t xml:space="preserve">johti väitteisiin, joiden mukaan johto oli pelotellut työntekijöitä, vaatinut heitä </w:t>
      </w:r>
      <w:r>
        <w:rPr>
          <w:color w:val="A0522D"/>
        </w:rPr>
        <w:t xml:space="preserve">osallistumaan </w:t>
      </w:r>
      <w:r>
        <w:rPr>
          <w:color w:val="228B22"/>
        </w:rPr>
        <w:t xml:space="preserve">ammattiliittoa vastustaviin kokouksiin </w:t>
      </w:r>
      <w:r>
        <w:t xml:space="preserve">ja ryhtynyt perusteettomiin kurinpitotoimiin ammattiliiton jäseniä kohtaan. Vuonna </w:t>
      </w:r>
      <w:r>
        <w:t xml:space="preserve">2011 Comcast sai kritiikkiä </w:t>
      </w:r>
      <w:r>
        <w:rPr>
          <w:color w:val="191970"/>
        </w:rPr>
        <w:t xml:space="preserve">Writers Guild of America -yhdistykseltä </w:t>
      </w:r>
      <w:r>
        <w:t xml:space="preserve">ammattiyhdistyksiä koskevasta politiikastaan</w:t>
      </w:r>
      <w:r>
        <w:t xml:space="preserve">.</w:t>
      </w:r>
    </w:p>
    <w:p>
      <w:r>
        <w:rPr>
          <w:b/>
        </w:rPr>
        <w:t xml:space="preserve">Kysymys 0</w:t>
      </w:r>
    </w:p>
    <w:p>
      <w:r>
        <w:t xml:space="preserve">Mikä on Comcastin kanta järjestäytyneisiin työntekijöihin?</w:t>
      </w:r>
    </w:p>
    <w:p>
      <w:r>
        <w:rPr>
          <w:b/>
        </w:rPr>
        <w:t xml:space="preserve">Kysymys 1</w:t>
      </w:r>
    </w:p>
    <w:p>
      <w:r>
        <w:t xml:space="preserve">Missä kaupungissa vuonna 2004 käydyssä työriidassa korostui Comcastin työväenvastainen asenne?</w:t>
      </w:r>
    </w:p>
    <w:p>
      <w:r>
        <w:rPr>
          <w:b/>
        </w:rPr>
        <w:t xml:space="preserve">Kysymys 2</w:t>
      </w:r>
    </w:p>
    <w:p>
      <w:r>
        <w:t xml:space="preserve">Mikä oli yksi ammattiyhdistyksen vastainen asia, jota Beavertonin työntekijöiden piti tehdä?</w:t>
      </w:r>
    </w:p>
    <w:p>
      <w:r>
        <w:rPr>
          <w:b/>
        </w:rPr>
        <w:t xml:space="preserve">Kysymys 3</w:t>
      </w:r>
    </w:p>
    <w:p>
      <w:r>
        <w:t xml:space="preserve">Mikä luova ammattiliitto esitti valituksia Comcastia vastaan vuonna 2011?</w:t>
      </w:r>
    </w:p>
    <w:p>
      <w:r>
        <w:rPr>
          <w:b/>
        </w:rPr>
        <w:t xml:space="preserve">Kysymys 4</w:t>
      </w:r>
    </w:p>
    <w:p>
      <w:r>
        <w:t xml:space="preserve">Missä sisäisessä julkaisussa Comcastin ammattiyhdistystoiminnan kanta lueteltiin virallisesti?</w:t>
      </w:r>
    </w:p>
    <w:p>
      <w:r>
        <w:rPr>
          <w:b/>
        </w:rPr>
        <w:t xml:space="preserve">Kysymys 5</w:t>
      </w:r>
    </w:p>
    <w:p>
      <w:r>
        <w:t xml:space="preserve">Missä ovat Amerikan kirjailijaliiton toimistot?</w:t>
      </w:r>
    </w:p>
    <w:p>
      <w:r>
        <w:rPr>
          <w:b/>
        </w:rPr>
        <w:t xml:space="preserve">Kysymys 6</w:t>
      </w:r>
    </w:p>
    <w:p>
      <w:r>
        <w:t xml:space="preserve">Mitä tarkoittaa lyhenne CWA?</w:t>
      </w:r>
    </w:p>
    <w:p>
      <w:r>
        <w:rPr>
          <w:b/>
        </w:rPr>
        <w:t xml:space="preserve">Kysymys 7</w:t>
      </w:r>
    </w:p>
    <w:p>
      <w:r>
        <w:t xml:space="preserve">Mitä Comcast uskoo olevan parasta työntekijöilleen?</w:t>
      </w:r>
    </w:p>
    <w:p>
      <w:r>
        <w:rPr>
          <w:b/>
        </w:rPr>
        <w:t xml:space="preserve">Kysymys 8</w:t>
      </w:r>
    </w:p>
    <w:p>
      <w:r>
        <w:t xml:space="preserve">Millaisia kokouksia Writers Guild of America protestoi?</w:t>
      </w:r>
    </w:p>
    <w:p>
      <w:r>
        <w:rPr>
          <w:b/>
        </w:rPr>
        <w:t xml:space="preserve">Kysymys 9</w:t>
      </w:r>
    </w:p>
    <w:p>
      <w:r>
        <w:t xml:space="preserve">Mikä yritys edusti Comcastin politiikkoja vuonna 2004?</w:t>
      </w:r>
    </w:p>
    <w:p>
      <w:r>
        <w:rPr>
          <w:b/>
        </w:rPr>
        <w:t xml:space="preserve">Teksti numero 6</w:t>
      </w:r>
    </w:p>
    <w:p>
      <w:r>
        <w:t xml:space="preserve">Tästä kritiikistä huolimatta Comcast on ollut useilla "parhaat työpaikat" -listoilla. Vuonna 2009 se oli mukana </w:t>
      </w:r>
      <w:r>
        <w:t xml:space="preserve">CableFAX-lehden "Top 10 Places to Work in Cable" -listalla, jossa mainittiin sen "</w:t>
      </w:r>
      <w:r>
        <w:rPr>
          <w:color w:val="DCDCDC"/>
        </w:rPr>
        <w:t xml:space="preserve">laajuus, älykkyys ja visio</w:t>
      </w:r>
      <w:r>
        <w:t xml:space="preserve">"</w:t>
      </w:r>
      <w:r>
        <w:t xml:space="preserve">.</w:t>
      </w:r>
      <w:r>
        <w:t xml:space="preserve"> Samoin Philadelphia Business Journal -lehti myönsi Comcastille hopeamitalin </w:t>
      </w:r>
      <w:r>
        <w:rPr>
          <w:color w:val="2F4F4F"/>
        </w:rPr>
        <w:t xml:space="preserve">Philadelphian</w:t>
      </w:r>
      <w:r>
        <w:t xml:space="preserve"> erittäin suurten yritysten joukossa, </w:t>
      </w:r>
      <w:r>
        <w:t xml:space="preserve">ja kultamitalin sai kumppaniorganisaatio </w:t>
      </w:r>
      <w:r>
        <w:rPr>
          <w:color w:val="556B2F"/>
        </w:rPr>
        <w:t xml:space="preserve">Comcast-Spectacor</w:t>
      </w:r>
      <w:r>
        <w:t xml:space="preserve">. </w:t>
      </w:r>
      <w:r>
        <w:rPr>
          <w:color w:val="6B8E23"/>
        </w:rPr>
        <w:t xml:space="preserve">Boston Globe </w:t>
      </w:r>
      <w:r>
        <w:t xml:space="preserve">piti Comcastia kaupungin parhaana työpaikkana </w:t>
      </w:r>
      <w:r>
        <w:rPr>
          <w:color w:val="A0522D"/>
        </w:rPr>
        <w:t xml:space="preserve">vuonna 2009</w:t>
      </w:r>
      <w:r>
        <w:t xml:space="preserve">. </w:t>
      </w:r>
      <w:r>
        <w:t xml:space="preserve">Myös työntekijöiden monimuotoisuus on ominaisuus, josta </w:t>
      </w:r>
      <w:r>
        <w:rPr>
          <w:color w:val="228B22"/>
        </w:rPr>
        <w:t xml:space="preserve">Comcast </w:t>
      </w:r>
      <w:r>
        <w:t xml:space="preserve">saa hyviä arvosanoja</w:t>
      </w:r>
      <w:r>
        <w:rPr>
          <w:color w:val="228B22"/>
        </w:rPr>
        <w:t xml:space="preserve">.</w:t>
      </w:r>
      <w:r>
        <w:t xml:space="preserve"> Vuonna 2008 Black Enterprise -lehti luokitteli Comcastin 15 parhaan yrityksen joukkoon </w:t>
      </w:r>
      <w:r>
        <w:rPr>
          <w:color w:val="191970"/>
        </w:rPr>
        <w:t xml:space="preserve">työvoiman monimuotoisuuden </w:t>
      </w:r>
      <w:r>
        <w:t xml:space="preserve">osalta</w:t>
      </w:r>
      <w:r>
        <w:t xml:space="preserve">. Washington Post nimesi Comcastin myös "Top 2014 Workplace" -työpaikaksi vuosittaisessa artikkelissaan.</w:t>
      </w:r>
    </w:p>
    <w:p>
      <w:r>
        <w:rPr>
          <w:b/>
        </w:rPr>
        <w:t xml:space="preserve">Kysymys 0</w:t>
      </w:r>
    </w:p>
    <w:p>
      <w:r>
        <w:t xml:space="preserve">Mikä aikakauslehti listasi Comcastin yhdeksi parhaista työpaikoista?</w:t>
      </w:r>
    </w:p>
    <w:p>
      <w:r>
        <w:rPr>
          <w:b/>
        </w:rPr>
        <w:t xml:space="preserve">Kysymys 1</w:t>
      </w:r>
    </w:p>
    <w:p>
      <w:r>
        <w:t xml:space="preserve">Mikä on Comcastin tytäryhtiö Philadelphiassa?</w:t>
      </w:r>
    </w:p>
    <w:p>
      <w:r>
        <w:rPr>
          <w:b/>
        </w:rPr>
        <w:t xml:space="preserve">Kysymys 2</w:t>
      </w:r>
    </w:p>
    <w:p>
      <w:r>
        <w:t xml:space="preserve">Mikä sanomalehti nimesi Comcastin parhaaksi työpaikaksi?</w:t>
      </w:r>
    </w:p>
    <w:p>
      <w:r>
        <w:rPr>
          <w:b/>
        </w:rPr>
        <w:t xml:space="preserve">Kysymys 3</w:t>
      </w:r>
    </w:p>
    <w:p>
      <w:r>
        <w:t xml:space="preserve">Minä vuonna tämä sanomalehti myönsi tämän kunnian Comcastille?</w:t>
      </w:r>
    </w:p>
    <w:p>
      <w:r>
        <w:rPr>
          <w:b/>
        </w:rPr>
        <w:t xml:space="preserve">Kysymys 4</w:t>
      </w:r>
    </w:p>
    <w:p>
      <w:r>
        <w:t xml:space="preserve">Millä perusteella Black Enterprise Magazine nimesi Comcastin 15 parhaan työnantajan joukkoon?</w:t>
      </w:r>
    </w:p>
    <w:p>
      <w:r>
        <w:rPr>
          <w:b/>
        </w:rPr>
        <w:t xml:space="preserve">Kysymys 5</w:t>
      </w:r>
    </w:p>
    <w:p>
      <w:r>
        <w:t xml:space="preserve">Mikä lehti määriteltiin yhdeksi parhaista työpaikoista vuonna 2009?</w:t>
      </w:r>
    </w:p>
    <w:p>
      <w:r>
        <w:rPr>
          <w:b/>
        </w:rPr>
        <w:t xml:space="preserve">Kysymys 6</w:t>
      </w:r>
    </w:p>
    <w:p>
      <w:r>
        <w:t xml:space="preserve">Mistä yrityksestä puuttuu työntekijöiden monimuotoisuus?</w:t>
      </w:r>
    </w:p>
    <w:p>
      <w:r>
        <w:rPr>
          <w:b/>
        </w:rPr>
        <w:t xml:space="preserve">Kysymys 7</w:t>
      </w:r>
    </w:p>
    <w:p>
      <w:r>
        <w:t xml:space="preserve">Mitä sanomalehteä pidettiin parhaana työpaikkana?</w:t>
      </w:r>
    </w:p>
    <w:p>
      <w:r>
        <w:rPr>
          <w:b/>
        </w:rPr>
        <w:t xml:space="preserve">Kysymys 8</w:t>
      </w:r>
    </w:p>
    <w:p>
      <w:r>
        <w:t xml:space="preserve">Mistä CableFAX tunnetaan?</w:t>
      </w:r>
    </w:p>
    <w:p>
      <w:r>
        <w:rPr>
          <w:b/>
        </w:rPr>
        <w:t xml:space="preserve">Kysymys 9</w:t>
      </w:r>
    </w:p>
    <w:p>
      <w:r>
        <w:t xml:space="preserve">Washington Post mainitsi Comcastin organisaation missä kaupungissa?</w:t>
      </w:r>
    </w:p>
    <w:p>
      <w:r>
        <w:rPr>
          <w:b/>
        </w:rPr>
        <w:t xml:space="preserve">Teksti numero 7</w:t>
      </w:r>
    </w:p>
    <w:p>
      <w:r>
        <w:t xml:space="preserve">Yhtiön kirjanpitoarvo lähes kaksinkertaistui </w:t>
      </w:r>
      <w:r>
        <w:rPr>
          <w:color w:val="A9A9A9"/>
        </w:rPr>
        <w:t xml:space="preserve">8,19 dollarista </w:t>
      </w:r>
      <w:r>
        <w:t xml:space="preserve">osakkeelta vuonna 1999 </w:t>
      </w:r>
      <w:r>
        <w:rPr>
          <w:color w:val="DCDCDC"/>
        </w:rPr>
        <w:t xml:space="preserve">15 dollariin </w:t>
      </w:r>
      <w:r>
        <w:t xml:space="preserve">osakkeelta vuonna 2009</w:t>
      </w:r>
      <w:r>
        <w:t xml:space="preserve">. </w:t>
      </w:r>
      <w:r>
        <w:t xml:space="preserve">Liikevaihto kuusinkertaistui vuoden 1999 6 miljardista dollarista lähes </w:t>
      </w:r>
      <w:r>
        <w:rPr>
          <w:color w:val="2F4F4F"/>
        </w:rPr>
        <w:t xml:space="preserve">36 miljardiin dollariin vuonna </w:t>
      </w:r>
      <w:r>
        <w:t xml:space="preserve">2009</w:t>
      </w:r>
      <w:r>
        <w:t xml:space="preserve">.</w:t>
      </w:r>
      <w:r>
        <w:t xml:space="preserve"> Nettotulosmarginaali nousi 4,2 prosentista vuonna 1999 </w:t>
      </w:r>
      <w:r>
        <w:rPr>
          <w:color w:val="556B2F"/>
        </w:rPr>
        <w:t xml:space="preserve">8,4 prosenttiin </w:t>
      </w:r>
      <w:r>
        <w:t xml:space="preserve">vuonna 2009, toimintakate parani 31 prosenttia ja oman pääoman tuotto kaksinkertaistui 6,7 prosenttiin samassa ajassa.</w:t>
      </w:r>
      <w:r>
        <w:t xml:space="preserve"> Vuosina 1999-2009 pääoman tuotto lähes kolminkertaistui 7 prosenttiin. Comcast ilmoitti vuoden 2012 ensimmäisen neljänneksen voiton kasvaneen </w:t>
      </w:r>
      <w:r>
        <w:rPr>
          <w:color w:val="6B8E23"/>
        </w:rPr>
        <w:t xml:space="preserve">30 prosenttia </w:t>
      </w:r>
      <w:r>
        <w:rPr>
          <w:color w:val="A0522D"/>
        </w:rPr>
        <w:t xml:space="preserve">nopeiden internet-asiakkaiden määrän kasvun </w:t>
      </w:r>
      <w:r>
        <w:t xml:space="preserve">ansiosta</w:t>
      </w:r>
      <w:r>
        <w:t xml:space="preserve">. </w:t>
      </w:r>
      <w:r>
        <w:t xml:space="preserve">Helmikuussa 2014 Comcastin </w:t>
      </w:r>
      <w:r>
        <w:t xml:space="preserve">ensimmäisen neljänneksen liikevaihto oli </w:t>
      </w:r>
      <w:r>
        <w:rPr>
          <w:color w:val="228B22"/>
        </w:rPr>
        <w:t xml:space="preserve">1,1 </w:t>
      </w:r>
      <w:r>
        <w:t xml:space="preserve">miljardia euroa </w:t>
      </w:r>
      <w:r>
        <w:rPr>
          <w:color w:val="191970"/>
        </w:rPr>
        <w:t xml:space="preserve">Sotshin </w:t>
      </w:r>
      <w:r>
        <w:rPr>
          <w:color w:val="8B0000"/>
        </w:rPr>
        <w:t xml:space="preserve">olympialaisten ansiosta</w:t>
      </w:r>
      <w:r>
        <w:t xml:space="preserve">.</w:t>
      </w:r>
    </w:p>
    <w:p>
      <w:r>
        <w:rPr>
          <w:b/>
        </w:rPr>
        <w:t xml:space="preserve">Kysymys 0</w:t>
      </w:r>
    </w:p>
    <w:p>
      <w:r>
        <w:t xml:space="preserve">Mikä oli Comcastin osakkeen arvo vuonna 1999?</w:t>
      </w:r>
    </w:p>
    <w:p>
      <w:r>
        <w:rPr>
          <w:b/>
        </w:rPr>
        <w:t xml:space="preserve">Kysymys 1</w:t>
      </w:r>
    </w:p>
    <w:p>
      <w:r>
        <w:t xml:space="preserve">Mikä oli Comcastin osakkeen arvo vuonna 2009?</w:t>
      </w:r>
    </w:p>
    <w:p>
      <w:r>
        <w:rPr>
          <w:b/>
        </w:rPr>
        <w:t xml:space="preserve">Kysymys 2</w:t>
      </w:r>
    </w:p>
    <w:p>
      <w:r>
        <w:t xml:space="preserve">Kuinka paljon Comcastin tulot vuonna 2009 olivat?</w:t>
      </w:r>
    </w:p>
    <w:p>
      <w:r>
        <w:rPr>
          <w:b/>
        </w:rPr>
        <w:t xml:space="preserve">Kysymys 3</w:t>
      </w:r>
    </w:p>
    <w:p>
      <w:r>
        <w:t xml:space="preserve">Mikä oli Comcastin voittomarginaali vuonna 2009?</w:t>
      </w:r>
    </w:p>
    <w:p>
      <w:r>
        <w:rPr>
          <w:b/>
        </w:rPr>
        <w:t xml:space="preserve">Kysymys 4</w:t>
      </w:r>
    </w:p>
    <w:p>
      <w:r>
        <w:t xml:space="preserve">Mikä aiheutti Comcastin voittojen nousun vuonna 2012?</w:t>
      </w:r>
    </w:p>
    <w:p>
      <w:r>
        <w:rPr>
          <w:b/>
        </w:rPr>
        <w:t xml:space="preserve">Kysymys 5</w:t>
      </w:r>
    </w:p>
    <w:p>
      <w:r>
        <w:t xml:space="preserve">Minkä arvoisia osakkeet olivat vuonna 2012?</w:t>
      </w:r>
    </w:p>
    <w:p>
      <w:r>
        <w:rPr>
          <w:b/>
        </w:rPr>
        <w:t xml:space="preserve">Kysymys 6</w:t>
      </w:r>
    </w:p>
    <w:p>
      <w:r>
        <w:t xml:space="preserve">Missä olivat olympialaiset vuonna 2012?</w:t>
      </w:r>
    </w:p>
    <w:p>
      <w:r>
        <w:rPr>
          <w:b/>
        </w:rPr>
        <w:t xml:space="preserve">Kysymys 7</w:t>
      </w:r>
    </w:p>
    <w:p>
      <w:r>
        <w:t xml:space="preserve">Kuinka paljon tuloja (miljardeina) Comcast sai huippunopean internetin asiakkaiden ansiosta?</w:t>
      </w:r>
    </w:p>
    <w:p>
      <w:r>
        <w:rPr>
          <w:b/>
        </w:rPr>
        <w:t xml:space="preserve">Kysymys 8</w:t>
      </w:r>
    </w:p>
    <w:p>
      <w:r>
        <w:t xml:space="preserve">Kuinka monta prosenttia Comcast lisäsi uusien asiakkaiden määrää vuonna 2012?</w:t>
      </w:r>
    </w:p>
    <w:p>
      <w:r>
        <w:rPr>
          <w:b/>
        </w:rPr>
        <w:t xml:space="preserve">Kysymys 9</w:t>
      </w:r>
    </w:p>
    <w:p>
      <w:r>
        <w:t xml:space="preserve">Minkä urheilutapahtuman ansiosta tulot kaksinkertaistuivat vuodesta 1999 vuoteen 2009?</w:t>
      </w:r>
    </w:p>
    <w:p>
      <w:r>
        <w:rPr>
          <w:b/>
        </w:rPr>
        <w:t xml:space="preserve">Teksti numero 8</w:t>
      </w:r>
    </w:p>
    <w:p>
      <w:r>
        <w:t xml:space="preserve">Comcastin </w:t>
      </w:r>
      <w:r>
        <w:t xml:space="preserve">vuonna 2013 käyttämä </w:t>
      </w:r>
      <w:r>
        <w:rPr>
          <w:color w:val="A9A9A9"/>
        </w:rPr>
        <w:t xml:space="preserve">18,8 miljoonan dollarin </w:t>
      </w:r>
      <w:r>
        <w:t xml:space="preserve">lobbausbudjetti on </w:t>
      </w:r>
      <w:r>
        <w:rPr>
          <w:color w:val="2F4F4F"/>
        </w:rPr>
        <w:t xml:space="preserve">seitsemänneksi suurin </w:t>
      </w:r>
      <w:r>
        <w:t xml:space="preserve">kaikista yksittäisistä yrityksistä tai organisaatioista Yhdysvalloissa</w:t>
      </w:r>
      <w:r>
        <w:rPr>
          <w:color w:val="A9A9A9"/>
        </w:rPr>
        <w:t xml:space="preserve">.</w:t>
      </w:r>
      <w:r>
        <w:t xml:space="preserve"> Comcast työllistää useita entisiä Yhdysvaltain kongressin jäseniä lobbaajina. </w:t>
      </w:r>
      <w:r>
        <w:t xml:space="preserve">Myös </w:t>
      </w:r>
      <w:r>
        <w:rPr>
          <w:color w:val="556B2F"/>
        </w:rPr>
        <w:t xml:space="preserve">National Cable &amp; Telecommunications Association, </w:t>
      </w:r>
      <w:r>
        <w:t xml:space="preserve">jonka hallituksessa on useita Comcastin johtajia, edustaa Comcastia ja muita kaapeliyhtiöitä ja on Yhdysvaltojen viidenneksi suurin lobbausorganisaatio, joka käytti 19,8 miljoonaa dollaria vuonna 2013. Comcast kuului Barack Obaman presidenttiehdokkuuden suurimpiin tukijoihin, ja Comcastin varapuheenjohtaja </w:t>
      </w:r>
      <w:r>
        <w:rPr>
          <w:color w:val="6B8E23"/>
        </w:rPr>
        <w:t xml:space="preserve">David Cohen </w:t>
      </w:r>
      <w:r>
        <w:t xml:space="preserve">keräsi yli 2,2 miljoonaa dollaria vuosina 2007-2012. Monet lähteet ovat kuvailleet Cohenia vaikutusvaltaiseksi Yhdysvaltain hallituksessa, vaikka hän ei olekaan enää rekisteröity lobbaaja, sillä </w:t>
      </w:r>
      <w:r>
        <w:rPr>
          <w:color w:val="A0522D"/>
        </w:rPr>
        <w:t xml:space="preserve">hänen lobbaamiseen käyttämänsä aika ei ylitä </w:t>
      </w:r>
      <w:r>
        <w:t xml:space="preserve">virallista rekisteröintiä edellyttävää </w:t>
      </w:r>
      <w:r>
        <w:rPr>
          <w:color w:val="A0522D"/>
        </w:rPr>
        <w:t xml:space="preserve">20 prosentin rajaa. </w:t>
      </w:r>
      <w:r>
        <w:t xml:space="preserve">Comcastin poliittinen </w:t>
      </w:r>
      <w:r>
        <w:rPr>
          <w:color w:val="228B22"/>
        </w:rPr>
        <w:t xml:space="preserve">toimintaryhmä Comcast Corporation and NBCUniversal Political Action Committee </w:t>
      </w:r>
      <w:r>
        <w:t xml:space="preserve">on Yhdysvaltojen suurimpia poliittisia toimintaryhmiä, ja se keräsi </w:t>
      </w:r>
      <w:r>
        <w:t xml:space="preserve">vuosina 2011-2012 </w:t>
      </w:r>
      <w:r>
        <w:t xml:space="preserve">noin </w:t>
      </w:r>
      <w:r>
        <w:rPr>
          <w:color w:val="191970"/>
        </w:rPr>
        <w:t xml:space="preserve">3,7 miljoonaa dollaria </w:t>
      </w:r>
      <w:r>
        <w:t xml:space="preserve">eri ehdokkaiden kampanjoihin Yhdysvaltain liittovaltion hallituksessa. Comcast on myös merkittävä tukija National Cable and Telecommunications Association Political Action Committee -järjestölle, joka keräsi 2,6 miljoonaa dollaria vuosina 2011-2012. Comcast käytti kaikista organisaatioista eniten rahaa </w:t>
      </w:r>
      <w:r>
        <w:rPr>
          <w:color w:val="8B0000"/>
        </w:rPr>
        <w:t xml:space="preserve">Stop Online Piracy- ja PROTECT IP </w:t>
      </w:r>
      <w:r>
        <w:t xml:space="preserve">-lakiehdotusten </w:t>
      </w:r>
      <w:r>
        <w:t xml:space="preserve">tukemiseen, </w:t>
      </w:r>
      <w:r>
        <w:t xml:space="preserve">sillä se käytti noin 5 miljoonaa dollaria niiden läpimenon lobbaamiseen.</w:t>
      </w:r>
    </w:p>
    <w:p>
      <w:r>
        <w:rPr>
          <w:b/>
        </w:rPr>
        <w:t xml:space="preserve">Kysymys 0</w:t>
      </w:r>
    </w:p>
    <w:p>
      <w:r>
        <w:t xml:space="preserve">Mikä oli Comcastin lobbausbudjetti vuonna 2013?</w:t>
      </w:r>
    </w:p>
    <w:p>
      <w:r>
        <w:rPr>
          <w:b/>
        </w:rPr>
        <w:t xml:space="preserve">Kysymys 1</w:t>
      </w:r>
    </w:p>
    <w:p>
      <w:r>
        <w:t xml:space="preserve">Mihin paikkaan tämä lobbaustalousarvio sijoitti yrityksen maan kaikkien yksiköiden joukossa?</w:t>
      </w:r>
    </w:p>
    <w:p>
      <w:r>
        <w:rPr>
          <w:b/>
        </w:rPr>
        <w:t xml:space="preserve">Kysymys 2</w:t>
      </w:r>
    </w:p>
    <w:p>
      <w:r>
        <w:t xml:space="preserve">Mikä on sen toimialajärjestön nimi, joka edustaa kaikkia kaapeliyhtiöitä Washingtonissa?</w:t>
      </w:r>
    </w:p>
    <w:p>
      <w:r>
        <w:rPr>
          <w:b/>
        </w:rPr>
        <w:t xml:space="preserve">Kysymys 3</w:t>
      </w:r>
    </w:p>
    <w:p>
      <w:r>
        <w:t xml:space="preserve">Mikä on Comcastin poliittisen toimintakomitean nimi?</w:t>
      </w:r>
    </w:p>
    <w:p>
      <w:r>
        <w:rPr>
          <w:b/>
        </w:rPr>
        <w:t xml:space="preserve">Kysymys 4</w:t>
      </w:r>
    </w:p>
    <w:p>
      <w:r>
        <w:t xml:space="preserve">Kuinka paljon tämä PAC keräsi varoja ehdokkaille Yhdysvaltain vaaleissa vuosina 2011-2012?</w:t>
      </w:r>
    </w:p>
    <w:p>
      <w:r>
        <w:rPr>
          <w:b/>
        </w:rPr>
        <w:t xml:space="preserve">Kysymys 5</w:t>
      </w:r>
    </w:p>
    <w:p>
      <w:r>
        <w:t xml:space="preserve">Mikä on maailman seitsemänneksi suurin lobbausyritys?</w:t>
      </w:r>
    </w:p>
    <w:p>
      <w:r>
        <w:rPr>
          <w:b/>
        </w:rPr>
        <w:t xml:space="preserve">Kysymys 6</w:t>
      </w:r>
    </w:p>
    <w:p>
      <w:r>
        <w:t xml:space="preserve">Kuka on National Cable &amp; Telecommunications Associationin varapuheenjohtaja?</w:t>
      </w:r>
    </w:p>
    <w:p>
      <w:r>
        <w:rPr>
          <w:b/>
        </w:rPr>
        <w:t xml:space="preserve">Kysymys 7</w:t>
      </w:r>
    </w:p>
    <w:p>
      <w:r>
        <w:t xml:space="preserve">Kuinka paljon Comcast käytti lobbausponnisteluihin vuonna 2012?</w:t>
      </w:r>
    </w:p>
    <w:p>
      <w:r>
        <w:rPr>
          <w:b/>
        </w:rPr>
        <w:t xml:space="preserve">Kysymys 8</w:t>
      </w:r>
    </w:p>
    <w:p>
      <w:r>
        <w:t xml:space="preserve">Miksi Barack Obama ei ole enää rekisteröity lobbari?</w:t>
      </w:r>
    </w:p>
    <w:p>
      <w:r>
        <w:rPr>
          <w:b/>
        </w:rPr>
        <w:t xml:space="preserve">Kysymys 9</w:t>
      </w:r>
    </w:p>
    <w:p>
      <w:r>
        <w:t xml:space="preserve">Mitä lakiesityksiä Comcast on vastustanut?</w:t>
      </w:r>
    </w:p>
    <w:p>
      <w:r>
        <w:rPr>
          <w:b/>
        </w:rPr>
        <w:t xml:space="preserve">Teksti numero 9</w:t>
      </w:r>
    </w:p>
    <w:p>
      <w:r>
        <w:t xml:space="preserve">Vuonna 1963 </w:t>
      </w:r>
      <w:r>
        <w:t xml:space="preserve">Ralph J. Roberts </w:t>
      </w:r>
      <w:r>
        <w:t xml:space="preserve">osti </w:t>
      </w:r>
      <w:r>
        <w:t xml:space="preserve">yhdessä kahden liikekumppaninsa </w:t>
      </w:r>
      <w:r>
        <w:rPr>
          <w:color w:val="DCDCDC"/>
        </w:rPr>
        <w:t xml:space="preserve">Daniel Aaronin ja Julian A. Brodskyn kanssa </w:t>
      </w:r>
      <w:r>
        <w:rPr>
          <w:color w:val="2F4F4F"/>
        </w:rPr>
        <w:t xml:space="preserve">American Cable Systemsin, joka oli </w:t>
      </w:r>
      <w:r>
        <w:t xml:space="preserve">irtautunut </w:t>
      </w:r>
      <w:r>
        <w:rPr>
          <w:color w:val="556B2F"/>
        </w:rPr>
        <w:t xml:space="preserve">Jerrold Electronicsin </w:t>
      </w:r>
      <w:r>
        <w:t xml:space="preserve">emoyhtiöstä, </w:t>
      </w:r>
      <w:r>
        <w:rPr>
          <w:color w:val="6B8E23"/>
        </w:rPr>
        <w:t xml:space="preserve">500 000 Yhdysvaltain dollarilla</w:t>
      </w:r>
      <w:r>
        <w:t xml:space="preserve">. Tuolloin </w:t>
      </w:r>
      <w:r>
        <w:t xml:space="preserve">American Cable oli pieni kaapelioperaattori </w:t>
      </w:r>
      <w:r>
        <w:rPr>
          <w:color w:val="A0522D"/>
        </w:rPr>
        <w:t xml:space="preserve">Tupelossa, Mississippissä, </w:t>
      </w:r>
      <w:r>
        <w:t xml:space="preserve">jolla oli viisi kanavaa ja </w:t>
      </w:r>
      <w:r>
        <w:rPr>
          <w:color w:val="228B22"/>
        </w:rPr>
        <w:t xml:space="preserve">12 000 </w:t>
      </w:r>
      <w:r>
        <w:t xml:space="preserve">asiakasta. American Cable osti vuonna 1965 Storecast Corporation of America -yrityksen, joka oli tuotesijoitteluun erikoistunut supermarkettien markkinointiyritys. Koska Storecast oli Muzakin asiakas, American Cable osti ensimmäisen Muzakin franchising-yrityksensä Orlandosta, Floridasta.</w:t>
      </w:r>
    </w:p>
    <w:p>
      <w:r>
        <w:rPr>
          <w:b/>
        </w:rPr>
        <w:t xml:space="preserve">Kysymys 0</w:t>
      </w:r>
    </w:p>
    <w:p>
      <w:r>
        <w:t xml:space="preserve">Milloin Ralph Roberts aloitti kaapelitelevisiotoiminnan?</w:t>
      </w:r>
    </w:p>
    <w:p>
      <w:r>
        <w:rPr>
          <w:b/>
        </w:rPr>
        <w:t xml:space="preserve">Kysymys 1</w:t>
      </w:r>
    </w:p>
    <w:p>
      <w:r>
        <w:t xml:space="preserve">Ketkä olivat Robertsin liikekumppaneita tässä ostossa?</w:t>
      </w:r>
    </w:p>
    <w:p>
      <w:r>
        <w:rPr>
          <w:b/>
        </w:rPr>
        <w:t xml:space="preserve">Kysymys 2</w:t>
      </w:r>
    </w:p>
    <w:p>
      <w:r>
        <w:t xml:space="preserve">Minkä yrityksen tämä kumppanuus osti?</w:t>
      </w:r>
    </w:p>
    <w:p>
      <w:r>
        <w:rPr>
          <w:b/>
        </w:rPr>
        <w:t xml:space="preserve">Kysymys 3</w:t>
      </w:r>
    </w:p>
    <w:p>
      <w:r>
        <w:t xml:space="preserve">Missä kaupungissa American Cable Systems harjoitti liiketoimintaa?</w:t>
      </w:r>
    </w:p>
    <w:p>
      <w:r>
        <w:rPr>
          <w:b/>
        </w:rPr>
        <w:t xml:space="preserve">Kysymys 4</w:t>
      </w:r>
    </w:p>
    <w:p>
      <w:r>
        <w:t xml:space="preserve">Kuinka monta asiakasta ACS:llä oli, kun Roberts ja hänen kumppaninsa ostivat sen?</w:t>
      </w:r>
    </w:p>
    <w:p>
      <w:r>
        <w:rPr>
          <w:b/>
        </w:rPr>
        <w:t xml:space="preserve">Kysymys 5</w:t>
      </w:r>
    </w:p>
    <w:p>
      <w:r>
        <w:t xml:space="preserve">Kuinka paljon Jerrold Electronics oli?</w:t>
      </w:r>
    </w:p>
    <w:p>
      <w:r>
        <w:rPr>
          <w:b/>
        </w:rPr>
        <w:t xml:space="preserve">Kysymys 6</w:t>
      </w:r>
    </w:p>
    <w:p>
      <w:r>
        <w:t xml:space="preserve">Ketkä kaksi kumppania omistivat Jerrold Electronicsin?</w:t>
      </w:r>
    </w:p>
    <w:p>
      <w:r>
        <w:rPr>
          <w:b/>
        </w:rPr>
        <w:t xml:space="preserve">Kysymys 7</w:t>
      </w:r>
    </w:p>
    <w:p>
      <w:r>
        <w:t xml:space="preserve">Kuinka monta asiakasta Storecast Corporation of Americalla oli vuonna 1963?</w:t>
      </w:r>
    </w:p>
    <w:p>
      <w:r>
        <w:rPr>
          <w:b/>
        </w:rPr>
        <w:t xml:space="preserve">Kysymys 8</w:t>
      </w:r>
    </w:p>
    <w:p>
      <w:r>
        <w:t xml:space="preserve">Mitä Ralph J. Roberts myi vuonna 1963?</w:t>
      </w:r>
    </w:p>
    <w:p>
      <w:r>
        <w:rPr>
          <w:b/>
        </w:rPr>
        <w:t xml:space="preserve">Kysymys 9</w:t>
      </w:r>
    </w:p>
    <w:p>
      <w:r>
        <w:t xml:space="preserve">American Cable Systems oli minkä spin-off-yhtiön emoyhtiö?</w:t>
      </w:r>
    </w:p>
    <w:p>
      <w:r>
        <w:rPr>
          <w:b/>
        </w:rPr>
        <w:t xml:space="preserve">Teksti numero 10</w:t>
      </w:r>
    </w:p>
    <w:p>
      <w:r>
        <w:t xml:space="preserve">Vuonna 1994 Comcastista tuli Yhdysvaltojen </w:t>
      </w:r>
      <w:r>
        <w:rPr>
          <w:color w:val="A9A9A9"/>
        </w:rPr>
        <w:t xml:space="preserve">kolmanneksi suurin </w:t>
      </w:r>
      <w:r>
        <w:t xml:space="preserve">kaapelioperaattori noin </w:t>
      </w:r>
      <w:r>
        <w:rPr>
          <w:color w:val="DCDCDC"/>
        </w:rPr>
        <w:t xml:space="preserve">3,5 miljoonalla </w:t>
      </w:r>
      <w:r>
        <w:t xml:space="preserve">tilaajalla sen jälkeen, kun se osti Maclean-Hunterin amerikkalaisen osaston </w:t>
      </w:r>
      <w:r>
        <w:rPr>
          <w:color w:val="2F4F4F"/>
        </w:rPr>
        <w:t xml:space="preserve">1,27 miljardilla dollarilla</w:t>
      </w:r>
      <w:r>
        <w:t xml:space="preserve">. Yrityksen Yhdistyneen kuningaskunnan sivuliike Comcast UK Cable Partners listautuu pörssiin samalla kun se rakentaa kaapeliteleviestintäverkkoa. Yhtiöstä tulee viiden muun mediayhtiön kanssa </w:t>
      </w:r>
      <w:r>
        <w:rPr>
          <w:color w:val="556B2F"/>
        </w:rPr>
        <w:t xml:space="preserve">The Golf Channelin </w:t>
      </w:r>
      <w:r>
        <w:t xml:space="preserve">alkuperäinen sijoittaja</w:t>
      </w:r>
      <w:r>
        <w:t xml:space="preserve">. Vuonna 1994 tehdyn </w:t>
      </w:r>
      <w:r>
        <w:t xml:space="preserve">2,1 miljardin dollarin </w:t>
      </w:r>
      <w:r>
        <w:t xml:space="preserve">ostotarjouksen </w:t>
      </w:r>
      <w:r>
        <w:t xml:space="preserve">jälkeen Comcast kasvatti omistusosuuttaan QVC:stä </w:t>
      </w:r>
      <w:r>
        <w:rPr>
          <w:color w:val="A0522D"/>
        </w:rPr>
        <w:t xml:space="preserve">15,5 prosentista </w:t>
      </w:r>
      <w:r>
        <w:t xml:space="preserve">enemmistöön estääkseen QVC:n sulautumisen CBS:n kanssa. Myöhemmin Comcast myi QVC:n osakkeensa vuonna </w:t>
      </w:r>
      <w:r>
        <w:rPr>
          <w:color w:val="228B22"/>
        </w:rPr>
        <w:t xml:space="preserve">2004 </w:t>
      </w:r>
      <w:r>
        <w:rPr>
          <w:color w:val="191970"/>
        </w:rPr>
        <w:t xml:space="preserve">Liberty Medialle </w:t>
      </w:r>
      <w:r>
        <w:rPr>
          <w:color w:val="8B0000"/>
        </w:rPr>
        <w:t xml:space="preserve">7,9 miljardilla dollarilla</w:t>
      </w:r>
      <w:r>
        <w:t xml:space="preserve">.</w:t>
      </w:r>
    </w:p>
    <w:p>
      <w:r>
        <w:rPr>
          <w:b/>
        </w:rPr>
        <w:t xml:space="preserve">Kysymys 0</w:t>
      </w:r>
    </w:p>
    <w:p>
      <w:r>
        <w:t xml:space="preserve">Kuinka monta maksavaa asiakasta Comcastilla oli vuonna 1994?</w:t>
      </w:r>
    </w:p>
    <w:p>
      <w:r>
        <w:rPr>
          <w:b/>
        </w:rPr>
        <w:t xml:space="preserve">Kysymys 1</w:t>
      </w:r>
    </w:p>
    <w:p>
      <w:r>
        <w:t xml:space="preserve">Comcastin asiakaskunta vuonna 1994 oli riittävän hyvä, jotta se olisi voinut sijoittua kilpailijoidensa joukossa mille kansalliselle sijalle?</w:t>
      </w:r>
    </w:p>
    <w:p>
      <w:r>
        <w:rPr>
          <w:b/>
        </w:rPr>
        <w:t xml:space="preserve">Kysymys 2</w:t>
      </w:r>
    </w:p>
    <w:p>
      <w:r>
        <w:t xml:space="preserve">Minkä urheilukanavan perustajainvestoija Comcast oli?</w:t>
      </w:r>
    </w:p>
    <w:p>
      <w:r>
        <w:rPr>
          <w:b/>
        </w:rPr>
        <w:t xml:space="preserve">Kysymys 3</w:t>
      </w:r>
    </w:p>
    <w:p>
      <w:r>
        <w:t xml:space="preserve">Minä vuonna Comcast hankki enemmistöosuuden QVC:stä?</w:t>
      </w:r>
    </w:p>
    <w:p>
      <w:r>
        <w:rPr>
          <w:b/>
        </w:rPr>
        <w:t xml:space="preserve">Kysymys 4</w:t>
      </w:r>
    </w:p>
    <w:p>
      <w:r>
        <w:t xml:space="preserve">Mille yritykselle Comcast myi osuutensa QVC:stä vuonna 2004?</w:t>
      </w:r>
    </w:p>
    <w:p>
      <w:r>
        <w:rPr>
          <w:b/>
        </w:rPr>
        <w:t xml:space="preserve">Kysymys 5</w:t>
      </w:r>
    </w:p>
    <w:p>
      <w:r>
        <w:t xml:space="preserve">Kuinka monta uutta tilaajaa Comcast sai sulautumalla Maclean-Hunterin kanssa?</w:t>
      </w:r>
    </w:p>
    <w:p>
      <w:r>
        <w:rPr>
          <w:b/>
        </w:rPr>
        <w:t xml:space="preserve">Kysymys 6</w:t>
      </w:r>
    </w:p>
    <w:p>
      <w:r>
        <w:t xml:space="preserve">Paljonko Comcastin Yhdistyneen kuningaskunnan sivukonttori ostettiin?</w:t>
      </w:r>
    </w:p>
    <w:p>
      <w:r>
        <w:rPr>
          <w:b/>
        </w:rPr>
        <w:t xml:space="preserve">Kysymys 7</w:t>
      </w:r>
    </w:p>
    <w:p>
      <w:r>
        <w:t xml:space="preserve">Kuinka suuren osuuden Comcast omisti CBS:stä?</w:t>
      </w:r>
    </w:p>
    <w:p>
      <w:r>
        <w:rPr>
          <w:b/>
        </w:rPr>
        <w:t xml:space="preserve">Kysymys 8</w:t>
      </w:r>
    </w:p>
    <w:p>
      <w:r>
        <w:t xml:space="preserve">Milloin Comcast osti Liberty Median?</w:t>
      </w:r>
    </w:p>
    <w:p>
      <w:r>
        <w:rPr>
          <w:b/>
        </w:rPr>
        <w:t xml:space="preserve">Kysymys 9</w:t>
      </w:r>
    </w:p>
    <w:p>
      <w:r>
        <w:t xml:space="preserve">Kuinka paljon Comcast myi Golf Channelin vuonna 2004?</w:t>
      </w:r>
    </w:p>
    <w:p>
      <w:r>
        <w:rPr>
          <w:b/>
        </w:rPr>
        <w:t xml:space="preserve">Teksti numero 11</w:t>
      </w:r>
    </w:p>
    <w:p>
      <w:r>
        <w:t xml:space="preserve">Comcast myi </w:t>
      </w:r>
      <w:r>
        <w:rPr>
          <w:color w:val="A9A9A9"/>
        </w:rPr>
        <w:t xml:space="preserve">Comcast Cellularin </w:t>
      </w:r>
      <w:r>
        <w:rPr>
          <w:color w:val="DCDCDC"/>
        </w:rPr>
        <w:t xml:space="preserve">SBC Communicationsille </w:t>
      </w:r>
      <w:r>
        <w:rPr>
          <w:color w:val="2F4F4F"/>
        </w:rPr>
        <w:t xml:space="preserve">400 miljoonalla dollarilla</w:t>
      </w:r>
      <w:r>
        <w:t xml:space="preserve"> vuonna 1999</w:t>
      </w:r>
      <w:r>
        <w:t xml:space="preserve">, mikä vapautti sen </w:t>
      </w:r>
      <w:r>
        <w:rPr>
          <w:color w:val="556B2F"/>
        </w:rPr>
        <w:t xml:space="preserve">1,27 miljardin dollarin </w:t>
      </w:r>
      <w:r>
        <w:t xml:space="preserve">veloista. Comcast osti Greater Philadelphia Cablevisionin vuonna 1999. </w:t>
      </w:r>
      <w:r>
        <w:rPr>
          <w:color w:val="6B8E23"/>
        </w:rPr>
        <w:t xml:space="preserve">Maaliskuussa </w:t>
      </w:r>
      <w:r>
        <w:t xml:space="preserve">1999 Comcast tarjoutui ostamaan MediaOnen 60 miljardilla dollarilla. </w:t>
      </w:r>
      <w:r>
        <w:rPr>
          <w:color w:val="A0522D"/>
        </w:rPr>
        <w:t xml:space="preserve">MediaOne </w:t>
      </w:r>
      <w:r>
        <w:t xml:space="preserve">päätti </w:t>
      </w:r>
      <w:r>
        <w:t xml:space="preserve">kuitenkin </w:t>
      </w:r>
      <w:r>
        <w:t xml:space="preserve">hyväksyä </w:t>
      </w:r>
      <w:r>
        <w:rPr>
          <w:color w:val="228B22"/>
        </w:rPr>
        <w:t xml:space="preserve">AT&amp;T </w:t>
      </w:r>
      <w:r>
        <w:t xml:space="preserve">Corporationin 62 miljardin dollarin tarjouksen. Comcast University aloitti vuonna 1999 samoin kuin Comcast Interactive Capital Group, joka tekee teknologiaan ja Internetiin liittyviä investointeja ja teki ensimmäisen sijoituksensa </w:t>
      </w:r>
      <w:r>
        <w:rPr>
          <w:color w:val="191970"/>
        </w:rPr>
        <w:t xml:space="preserve">VeriSigniin</w:t>
      </w:r>
      <w:r>
        <w:t xml:space="preserve">.</w:t>
      </w:r>
    </w:p>
    <w:p>
      <w:r>
        <w:rPr>
          <w:b/>
        </w:rPr>
        <w:t xml:space="preserve">Kysymys 0</w:t>
      </w:r>
    </w:p>
    <w:p>
      <w:r>
        <w:t xml:space="preserve">Mikä oli Comcastin televiestintäliiketoiminta ennen vuotta 1999?</w:t>
      </w:r>
    </w:p>
    <w:p>
      <w:r>
        <w:rPr>
          <w:b/>
        </w:rPr>
        <w:t xml:space="preserve">Kysymys 1</w:t>
      </w:r>
    </w:p>
    <w:p>
      <w:r>
        <w:t xml:space="preserve">Mille yritykselle Comcast myi televiestintäyrityksensä?</w:t>
      </w:r>
    </w:p>
    <w:p>
      <w:r>
        <w:rPr>
          <w:b/>
        </w:rPr>
        <w:t xml:space="preserve">Kysymys 2</w:t>
      </w:r>
    </w:p>
    <w:p>
      <w:r>
        <w:t xml:space="preserve">Paljonko ComCast Cellular myytiin vuonna 1999?</w:t>
      </w:r>
    </w:p>
    <w:p>
      <w:r>
        <w:rPr>
          <w:b/>
        </w:rPr>
        <w:t xml:space="preserve">Kysymys 3</w:t>
      </w:r>
    </w:p>
    <w:p>
      <w:r>
        <w:t xml:space="preserve">Mihin Internet-kauppa-alan yritykseen Comcast sijoitti?</w:t>
      </w:r>
    </w:p>
    <w:p>
      <w:r>
        <w:rPr>
          <w:b/>
        </w:rPr>
        <w:t xml:space="preserve">Kysymys 4</w:t>
      </w:r>
    </w:p>
    <w:p>
      <w:r>
        <w:t xml:space="preserve">MediaOne fuusioitui minkä teleyrityksen kanssa?</w:t>
      </w:r>
    </w:p>
    <w:p>
      <w:r>
        <w:rPr>
          <w:b/>
        </w:rPr>
        <w:t xml:space="preserve">Kysymys 5</w:t>
      </w:r>
    </w:p>
    <w:p>
      <w:r>
        <w:t xml:space="preserve">Kuinka paljon Comcast maksoi Greater Philadelphia Cablvisionin ostamisesta?</w:t>
      </w:r>
    </w:p>
    <w:p>
      <w:r>
        <w:rPr>
          <w:b/>
        </w:rPr>
        <w:t xml:space="preserve">Kysymys 6</w:t>
      </w:r>
    </w:p>
    <w:p>
      <w:r>
        <w:t xml:space="preserve">Mikä yritys hylkäsi AT&amp;T:n tarjouksen?</w:t>
      </w:r>
    </w:p>
    <w:p>
      <w:r>
        <w:rPr>
          <w:b/>
        </w:rPr>
        <w:t xml:space="preserve">Kysymys 7</w:t>
      </w:r>
    </w:p>
    <w:p>
      <w:r>
        <w:t xml:space="preserve">Missä kuussa VeriSign aloitti toimintansa?</w:t>
      </w:r>
    </w:p>
    <w:p>
      <w:r>
        <w:rPr>
          <w:b/>
        </w:rPr>
        <w:t xml:space="preserve">Kysymys 8</w:t>
      </w:r>
    </w:p>
    <w:p>
      <w:r>
        <w:t xml:space="preserve">Kuinka paljon velkaa SBC Communicationsillä oli?</w:t>
      </w:r>
    </w:p>
    <w:p>
      <w:r>
        <w:rPr>
          <w:b/>
        </w:rPr>
        <w:t xml:space="preserve">Kysymys 9</w:t>
      </w:r>
    </w:p>
    <w:p>
      <w:r>
        <w:t xml:space="preserve">Kuka myi Comcast Cellularin Comcastille?</w:t>
      </w:r>
    </w:p>
    <w:p>
      <w:r>
        <w:rPr>
          <w:b/>
        </w:rPr>
        <w:t xml:space="preserve">Teksti numero 12</w:t>
      </w:r>
    </w:p>
    <w:p>
      <w:r>
        <w:t xml:space="preserve">Vuonna 2001 </w:t>
      </w:r>
      <w:r>
        <w:t xml:space="preserve">Comcast ilmoitti ostavansa silloisen suurimman kaapelitelevisio-operaattorin AT&amp;T Broadbandin varat </w:t>
      </w:r>
      <w:r>
        <w:rPr>
          <w:color w:val="2F4F4F"/>
        </w:rPr>
        <w:t xml:space="preserve">44,5 miljardilla Yhdysvaltain dollarilla</w:t>
      </w:r>
      <w:r>
        <w:t xml:space="preserve">. </w:t>
      </w:r>
      <w:r>
        <w:t xml:space="preserve">Sulautuneen yrityksen nimeksi ehdotettiin </w:t>
      </w:r>
      <w:r>
        <w:rPr>
          <w:color w:val="556B2F"/>
        </w:rPr>
        <w:t xml:space="preserve">AT&amp;T Comcastia, </w:t>
      </w:r>
      <w:r>
        <w:t xml:space="preserve">mutta yhtiöt päättivät lopulta pitää vain Comcast-nimen. Vuonna 2002 Comcast osti kaikki AT&amp;T Broadbandin varat, jolloin Comcastista tuli Yhdysvaltojen suurin kaapelitelevisioyhtiö, jolla on yli </w:t>
      </w:r>
      <w:r>
        <w:rPr>
          <w:color w:val="6B8E23"/>
        </w:rPr>
        <w:t xml:space="preserve">22 miljoonaa </w:t>
      </w:r>
      <w:r>
        <w:t xml:space="preserve">tilaajaa. Tämä vauhditti myös </w:t>
      </w:r>
      <w:r>
        <w:rPr>
          <w:color w:val="A0522D"/>
        </w:rPr>
        <w:t xml:space="preserve">Comcastin mainosmyynnin </w:t>
      </w:r>
      <w:r>
        <w:t xml:space="preserve">aloittamista </w:t>
      </w:r>
      <w:r>
        <w:t xml:space="preserve">(AT&amp;T:n pohjatyön pohjalta), joka myöhemmin nimettiin uudelleen </w:t>
      </w:r>
      <w:r>
        <w:rPr>
          <w:color w:val="228B22"/>
        </w:rPr>
        <w:t xml:space="preserve">Comcast Spotlightiksi</w:t>
      </w:r>
      <w:r>
        <w:t xml:space="preserve">. </w:t>
      </w:r>
      <w:r>
        <w:t xml:space="preserve">Osana tätä hankintaa Comcast osti myös National Digital Television Centerin </w:t>
      </w:r>
      <w:r>
        <w:rPr>
          <w:color w:val="191970"/>
        </w:rPr>
        <w:t xml:space="preserve">Centennialissa, Coloradossa </w:t>
      </w:r>
      <w:r>
        <w:t xml:space="preserve">kokonaan omistamakseen tytäryhtiöksi, joka tunnetaan nykyään nimellä Comcast Media Center.</w:t>
      </w:r>
    </w:p>
    <w:p>
      <w:r>
        <w:rPr>
          <w:b/>
        </w:rPr>
        <w:t xml:space="preserve">Kysymys 0</w:t>
      </w:r>
    </w:p>
    <w:p>
      <w:r>
        <w:t xml:space="preserve">Milloin Comcast osti AT&amp;T Broadbandin kaapeliomaisuuden?</w:t>
      </w:r>
    </w:p>
    <w:p>
      <w:r>
        <w:rPr>
          <w:b/>
        </w:rPr>
        <w:t xml:space="preserve">Kysymys 1</w:t>
      </w:r>
    </w:p>
    <w:p>
      <w:r>
        <w:t xml:space="preserve">Mitä Comcast maksoi tästä tytäryhtiöstä?</w:t>
      </w:r>
    </w:p>
    <w:p>
      <w:r>
        <w:rPr>
          <w:b/>
        </w:rPr>
        <w:t xml:space="preserve">Kysymys 2</w:t>
      </w:r>
    </w:p>
    <w:p>
      <w:r>
        <w:t xml:space="preserve">Mikä oli AT&amp;T Broadbandin ja Comcastin alkuperäinen nimi?</w:t>
      </w:r>
    </w:p>
    <w:p>
      <w:r>
        <w:rPr>
          <w:b/>
        </w:rPr>
        <w:t xml:space="preserve">Kysymys 3</w:t>
      </w:r>
    </w:p>
    <w:p>
      <w:r>
        <w:t xml:space="preserve">Kun Comcast osti AT&amp;T Broadbandin, kuinka monta asiakasta se palveli?</w:t>
      </w:r>
    </w:p>
    <w:p>
      <w:r>
        <w:rPr>
          <w:b/>
        </w:rPr>
        <w:t xml:space="preserve">Kysymys 4</w:t>
      </w:r>
    </w:p>
    <w:p>
      <w:r>
        <w:t xml:space="preserve">Mikä oli Comcastin mainos- ja mainostuotantotoimialan nimi?</w:t>
      </w:r>
    </w:p>
    <w:p>
      <w:r>
        <w:rPr>
          <w:b/>
        </w:rPr>
        <w:t xml:space="preserve">Kysymys 5</w:t>
      </w:r>
    </w:p>
    <w:p>
      <w:r>
        <w:t xml:space="preserve">Kuinka monta asiakasta AT&amp;T Broadband toi Comcastille?</w:t>
      </w:r>
    </w:p>
    <w:p>
      <w:r>
        <w:rPr>
          <w:b/>
        </w:rPr>
        <w:t xml:space="preserve">Kysymys 6</w:t>
      </w:r>
    </w:p>
    <w:p>
      <w:r>
        <w:t xml:space="preserve">Millä nimellä Comcast Spotlight nimettiin uudelleen?</w:t>
      </w:r>
    </w:p>
    <w:p>
      <w:r>
        <w:rPr>
          <w:b/>
        </w:rPr>
        <w:t xml:space="preserve">Kysymys 7</w:t>
      </w:r>
    </w:p>
    <w:p>
      <w:r>
        <w:t xml:space="preserve">Minä vuonna Comcast Advertising Sales nimettiin uudelleen?</w:t>
      </w:r>
    </w:p>
    <w:p>
      <w:r>
        <w:rPr>
          <w:b/>
        </w:rPr>
        <w:t xml:space="preserve">Kysymys 8</w:t>
      </w:r>
    </w:p>
    <w:p>
      <w:r>
        <w:t xml:space="preserve">Missä kaupungissa Comcast Spotlight sijaitsee?</w:t>
      </w:r>
    </w:p>
    <w:p>
      <w:r>
        <w:rPr>
          <w:b/>
        </w:rPr>
        <w:t xml:space="preserve">Kysymys 9</w:t>
      </w:r>
    </w:p>
    <w:p>
      <w:r>
        <w:t xml:space="preserve">Paljonko AT&amp;T osti Comcastin?</w:t>
      </w:r>
    </w:p>
    <w:p>
      <w:r>
        <w:rPr>
          <w:b/>
        </w:rPr>
        <w:t xml:space="preserve">Teksti numero 13</w:t>
      </w:r>
    </w:p>
    <w:p>
      <w:r>
        <w:t xml:space="preserve">Comcast ilmoitti 11. helmikuuta 2004 tekevänsä </w:t>
      </w:r>
      <w:r>
        <w:rPr>
          <w:color w:val="A9A9A9"/>
        </w:rPr>
        <w:t xml:space="preserve">54 miljardin dollarin </w:t>
      </w:r>
      <w:r>
        <w:t xml:space="preserve">ostotarjouksen </w:t>
      </w:r>
      <w:r>
        <w:rPr>
          <w:color w:val="DCDCDC"/>
        </w:rPr>
        <w:t xml:space="preserve">Walt Disney Companysta </w:t>
      </w:r>
      <w:r>
        <w:t xml:space="preserve">ja </w:t>
      </w:r>
      <w:r>
        <w:rPr>
          <w:color w:val="2F4F4F"/>
        </w:rPr>
        <w:t xml:space="preserve">ottavansa </w:t>
      </w:r>
      <w:r>
        <w:rPr>
          <w:color w:val="556B2F"/>
        </w:rPr>
        <w:t xml:space="preserve">12 miljardia dollaria </w:t>
      </w:r>
      <w:r>
        <w:rPr>
          <w:color w:val="2F4F4F"/>
        </w:rPr>
        <w:t xml:space="preserve">Disneyn velkaa</w:t>
      </w:r>
      <w:r>
        <w:t xml:space="preserve">. Kauppa olisi tehnyt Comcastista maailman suurimman mediakonsernin. Disneyn hylättyä tarjouksen ja sijoittajien epävarman reaktion tarjouksesta kuitenkin luovuttiin </w:t>
      </w:r>
      <w:r>
        <w:rPr>
          <w:color w:val="6B8E23"/>
        </w:rPr>
        <w:t xml:space="preserve">huhtikuussa</w:t>
      </w:r>
      <w:r>
        <w:t xml:space="preserve">. </w:t>
      </w:r>
      <w:r>
        <w:t xml:space="preserve">Pääsyy ostoyritykselle oli se, että Comcast voisi hankkia Disneyn </w:t>
      </w:r>
      <w:r>
        <w:rPr>
          <w:color w:val="A0522D"/>
        </w:rPr>
        <w:t xml:space="preserve">80 prosentin </w:t>
      </w:r>
      <w:r>
        <w:t xml:space="preserve">osuuden </w:t>
      </w:r>
      <w:r>
        <w:rPr>
          <w:color w:val="228B22"/>
        </w:rPr>
        <w:t xml:space="preserve">ESPN:stä</w:t>
      </w:r>
      <w:r>
        <w:t xml:space="preserve">, jota Comcastin johtohenkilö kutsui "</w:t>
      </w:r>
      <w:r>
        <w:rPr>
          <w:color w:val="191970"/>
        </w:rPr>
        <w:t xml:space="preserve">Disneyn </w:t>
      </w:r>
      <w:r>
        <w:t xml:space="preserve">tärkeimmäksi ja arvokkaimmaksi omaisuuseräksi"</w:t>
      </w:r>
      <w:r>
        <w:t xml:space="preserve">.</w:t>
      </w:r>
    </w:p>
    <w:p>
      <w:r>
        <w:rPr>
          <w:b/>
        </w:rPr>
        <w:t xml:space="preserve">Kysymys 0</w:t>
      </w:r>
    </w:p>
    <w:p>
      <w:r>
        <w:t xml:space="preserve">Minkä mediakonsernin Comcast yritti ostaa vuonna 2004?</w:t>
      </w:r>
    </w:p>
    <w:p>
      <w:r>
        <w:rPr>
          <w:b/>
        </w:rPr>
        <w:t xml:space="preserve">Kysymys 1</w:t>
      </w:r>
    </w:p>
    <w:p>
      <w:r>
        <w:t xml:space="preserve">Kuinka paljon rahaa Comcast tarjosi tästä yrityksestä?</w:t>
      </w:r>
    </w:p>
    <w:p>
      <w:r>
        <w:rPr>
          <w:b/>
        </w:rPr>
        <w:t xml:space="preserve">Kysymys 2</w:t>
      </w:r>
    </w:p>
    <w:p>
      <w:r>
        <w:t xml:space="preserve">Missä kuussa vuonna 2004 Comcast luopui tarjouksestaan tästä yhtiöstä?</w:t>
      </w:r>
    </w:p>
    <w:p>
      <w:r>
        <w:rPr>
          <w:b/>
        </w:rPr>
        <w:t xml:space="preserve">Kysymys 3</w:t>
      </w:r>
    </w:p>
    <w:p>
      <w:r>
        <w:t xml:space="preserve">Comcast luopui tarjouksestaan keskittyäkseen minkä urheilukanavan hankkimiseen?</w:t>
      </w:r>
    </w:p>
    <w:p>
      <w:r>
        <w:rPr>
          <w:b/>
        </w:rPr>
        <w:t xml:space="preserve">Kysymys 4</w:t>
      </w:r>
    </w:p>
    <w:p>
      <w:r>
        <w:t xml:space="preserve">Mitä muuta Comcast sisällytti Disneyn ostotarjoukseensa rahan tarjoamisen lisäksi?</w:t>
      </w:r>
    </w:p>
    <w:p>
      <w:r>
        <w:rPr>
          <w:b/>
        </w:rPr>
        <w:t xml:space="preserve">Kysymys 5</w:t>
      </w:r>
    </w:p>
    <w:p>
      <w:r>
        <w:t xml:space="preserve">Kuinka paljon velkaa Comcastilla oli vuonna 2004?</w:t>
      </w:r>
    </w:p>
    <w:p>
      <w:r>
        <w:rPr>
          <w:b/>
        </w:rPr>
        <w:t xml:space="preserve">Kysymys 6</w:t>
      </w:r>
    </w:p>
    <w:p>
      <w:r>
        <w:t xml:space="preserve">Kuinka suuren osuuden Comcast omistaa ESPN:stä?</w:t>
      </w:r>
    </w:p>
    <w:p>
      <w:r>
        <w:rPr>
          <w:b/>
        </w:rPr>
        <w:t xml:space="preserve">Kysymys 7</w:t>
      </w:r>
    </w:p>
    <w:p>
      <w:r>
        <w:t xml:space="preserve">Mikä on ESPN:n tärkein omaisuuserä?</w:t>
      </w:r>
    </w:p>
    <w:p>
      <w:r>
        <w:rPr>
          <w:b/>
        </w:rPr>
        <w:t xml:space="preserve">Kysymys 8</w:t>
      </w:r>
    </w:p>
    <w:p>
      <w:r>
        <w:t xml:space="preserve">Kuinka paljon Comcast tarjosi ESPN:stä?</w:t>
      </w:r>
    </w:p>
    <w:p>
      <w:r>
        <w:rPr>
          <w:b/>
        </w:rPr>
        <w:t xml:space="preserve">Kysymys 9</w:t>
      </w:r>
    </w:p>
    <w:p>
      <w:r>
        <w:t xml:space="preserve">Minkä kuukauden aikana Disney hyväksyi Comcastin tarjouksen?</w:t>
      </w:r>
    </w:p>
    <w:p>
      <w:r>
        <w:rPr>
          <w:b/>
        </w:rPr>
        <w:t xml:space="preserve">Teksti numero 14</w:t>
      </w:r>
    </w:p>
    <w:p>
      <w:r>
        <w:t xml:space="preserve">Huhtikuun 8. päivänä 2005 Comcastin ja </w:t>
      </w:r>
      <w:r>
        <w:rPr>
          <w:color w:val="A9A9A9"/>
        </w:rPr>
        <w:t xml:space="preserve">Sony Pictures Entertainmentin </w:t>
      </w:r>
      <w:r>
        <w:t xml:space="preserve">johtama kumppanuus teki </w:t>
      </w:r>
      <w:r>
        <w:t xml:space="preserve">sopimuksen, jolla se osti </w:t>
      </w:r>
      <w:r>
        <w:rPr>
          <w:color w:val="DCDCDC"/>
        </w:rPr>
        <w:t xml:space="preserve">MGM:n ja sen tytärstudion United Artistsin </w:t>
      </w:r>
      <w:r>
        <w:t xml:space="preserve">ja loi uuden kanavan MGM/UA:n materiaalin levittämiseksi kaapeli- ja Internet-jakeluun. </w:t>
      </w:r>
      <w:r>
        <w:rPr>
          <w:color w:val="2F4F4F"/>
        </w:rPr>
        <w:t xml:space="preserve">Lokakuun 31. päivänä </w:t>
      </w:r>
      <w:r>
        <w:t xml:space="preserve">2005 </w:t>
      </w:r>
      <w:r>
        <w:t xml:space="preserve">Comcast ilmoitti virallisesti, että se oli ostanut </w:t>
      </w:r>
      <w:r>
        <w:rPr>
          <w:color w:val="556B2F"/>
        </w:rPr>
        <w:t xml:space="preserve">Susquehanna Communicationsin</w:t>
      </w:r>
      <w:r>
        <w:t xml:space="preserve">, joka on </w:t>
      </w:r>
      <w:r>
        <w:rPr>
          <w:color w:val="6B8E23"/>
        </w:rPr>
        <w:t xml:space="preserve">eteläisessä Keski-Pennsylvanian osavaltiossa </w:t>
      </w:r>
      <w:r>
        <w:t xml:space="preserve">toimiva kaapelitelevisio- ja laajakaistapalvelujen tarjoaja ja entisen Susquehanna Pfaltzgraff -yhtiön yksikkö, </w:t>
      </w:r>
      <w:r>
        <w:rPr>
          <w:color w:val="A0522D"/>
        </w:rPr>
        <w:t xml:space="preserve">775 miljoonalla dollarilla </w:t>
      </w:r>
      <w:r>
        <w:rPr>
          <w:color w:val="228B22"/>
        </w:rPr>
        <w:t xml:space="preserve">käteisellä</w:t>
      </w:r>
      <w:r>
        <w:t xml:space="preserve">. </w:t>
      </w:r>
      <w:r>
        <w:t xml:space="preserve">Kaupassa Comcast hankki noin 230 000 peruskaapeliasiakasta, 71 000 digitaalikaapeliasiakasta ja </w:t>
      </w:r>
      <w:r>
        <w:rPr>
          <w:color w:val="191970"/>
        </w:rPr>
        <w:t xml:space="preserve">86 000 </w:t>
      </w:r>
      <w:r>
        <w:t xml:space="preserve">nopean Internetin asiakasta. Comcast omisti aiemmin noin </w:t>
      </w:r>
      <w:r>
        <w:rPr>
          <w:color w:val="8B0000"/>
        </w:rPr>
        <w:t xml:space="preserve">30 prosenttia </w:t>
      </w:r>
      <w:r>
        <w:t xml:space="preserve">Susquehanna Communicationsista tytäryhtiö Lenfestin kautta</w:t>
      </w:r>
      <w:r>
        <w:t xml:space="preserve">.</w:t>
      </w:r>
      <w:r>
        <w:t xml:space="preserve"> Joulukuussa 2005 Comcast ilmoitti perustavansa Comcast Interactive Median, uuden verkkomediaan keskittyvän osaston.</w:t>
      </w:r>
    </w:p>
    <w:p>
      <w:r>
        <w:rPr>
          <w:b/>
        </w:rPr>
        <w:t xml:space="preserve">Kysymys 0</w:t>
      </w:r>
    </w:p>
    <w:p>
      <w:r>
        <w:t xml:space="preserve">Minkä mediayhtiön kanssa Comcast osti elokuvastudion vuonna 2005?</w:t>
      </w:r>
    </w:p>
    <w:p>
      <w:r>
        <w:rPr>
          <w:b/>
        </w:rPr>
        <w:t xml:space="preserve">Kysymys 1</w:t>
      </w:r>
    </w:p>
    <w:p>
      <w:r>
        <w:t xml:space="preserve">Mitkä elokuvastudiot Comcast ja heidän kumppaninsa ostivat?</w:t>
      </w:r>
    </w:p>
    <w:p>
      <w:r>
        <w:rPr>
          <w:b/>
        </w:rPr>
        <w:t xml:space="preserve">Kysymys 2</w:t>
      </w:r>
    </w:p>
    <w:p>
      <w:r>
        <w:t xml:space="preserve">Minkä pennsylvanialaisen kaapelioperaattorin Comcast osti määräysvallan vuonna 2005?</w:t>
      </w:r>
    </w:p>
    <w:p>
      <w:r>
        <w:rPr>
          <w:b/>
        </w:rPr>
        <w:t xml:space="preserve">Kysymys 3</w:t>
      </w:r>
    </w:p>
    <w:p>
      <w:r>
        <w:t xml:space="preserve">Milloin Comcast ilmoitti virallisesti ostavansa tämän kaapelioperaattorin?</w:t>
      </w:r>
    </w:p>
    <w:p>
      <w:r>
        <w:rPr>
          <w:b/>
        </w:rPr>
        <w:t xml:space="preserve">Kysymys 4</w:t>
      </w:r>
    </w:p>
    <w:p>
      <w:r>
        <w:t xml:space="preserve">Kuinka paljon Comcast maksoi tästä kaapeli-tv-palveluntarjoajasta?</w:t>
      </w:r>
    </w:p>
    <w:p>
      <w:r>
        <w:rPr>
          <w:b/>
        </w:rPr>
        <w:t xml:space="preserve">Kysymys 5</w:t>
      </w:r>
    </w:p>
    <w:p>
      <w:r>
        <w:t xml:space="preserve">Mitä Comcast ja MGM ostivat vuonna 2005?</w:t>
      </w:r>
    </w:p>
    <w:p>
      <w:r>
        <w:rPr>
          <w:b/>
        </w:rPr>
        <w:t xml:space="preserve">Kysymys 6</w:t>
      </w:r>
    </w:p>
    <w:p>
      <w:r>
        <w:t xml:space="preserve">Missä MGM sijaitsee?</w:t>
      </w:r>
    </w:p>
    <w:p>
      <w:r>
        <w:rPr>
          <w:b/>
        </w:rPr>
        <w:t xml:space="preserve">Kysymys 7</w:t>
      </w:r>
    </w:p>
    <w:p>
      <w:r>
        <w:t xml:space="preserve">Kuinka paljon Comcast osti MGM:n?</w:t>
      </w:r>
    </w:p>
    <w:p>
      <w:r>
        <w:rPr>
          <w:b/>
        </w:rPr>
        <w:t xml:space="preserve">Kysymys 8</w:t>
      </w:r>
    </w:p>
    <w:p>
      <w:r>
        <w:t xml:space="preserve">Kuinka suuren osan Lenfestistä Comcast omisti?</w:t>
      </w:r>
    </w:p>
    <w:p>
      <w:r>
        <w:rPr>
          <w:b/>
        </w:rPr>
        <w:t xml:space="preserve">Kysymys 9</w:t>
      </w:r>
    </w:p>
    <w:p>
      <w:r>
        <w:t xml:space="preserve">Kuinka monta Internet-asiakasta Comcast sai Sony Picturesin kanssa solmitusta yhteistyöstä?</w:t>
      </w:r>
    </w:p>
    <w:p>
      <w:r>
        <w:rPr>
          <w:b/>
        </w:rPr>
        <w:t xml:space="preserve">Teksti numero 15</w:t>
      </w:r>
    </w:p>
    <w:p>
      <w:r>
        <w:t xml:space="preserve">Comcast ilmoitti </w:t>
      </w:r>
      <w:r>
        <w:rPr>
          <w:color w:val="A9A9A9"/>
        </w:rPr>
        <w:t xml:space="preserve">toukokuussa 2007 </w:t>
      </w:r>
      <w:r>
        <w:t xml:space="preserve">ja käynnisti </w:t>
      </w:r>
      <w:r>
        <w:rPr>
          <w:color w:val="DCDCDC"/>
        </w:rPr>
        <w:t xml:space="preserve">syyskuussa 2008 </w:t>
      </w:r>
      <w:r>
        <w:rPr>
          <w:color w:val="2F4F4F"/>
        </w:rPr>
        <w:t xml:space="preserve">SmartZone-nimisen kojelaudan</w:t>
      </w:r>
      <w:r>
        <w:t xml:space="preserve">. </w:t>
      </w:r>
      <w:r>
        <w:rPr>
          <w:color w:val="556B2F"/>
        </w:rPr>
        <w:t xml:space="preserve">Hewlett-Packard </w:t>
      </w:r>
      <w:r>
        <w:t xml:space="preserve">johti "suunnittelua, luomista ja hallinnointia"</w:t>
      </w:r>
      <w:r>
        <w:rPr>
          <w:color w:val="556B2F"/>
        </w:rPr>
        <w:t xml:space="preserve">.</w:t>
      </w:r>
      <w:r>
        <w:t xml:space="preserve"> Yhteistyö- ja yhtenäistetyn viestinvälitystekniikan tarjosi avoimen lähdekoodin toimittaja Zimbra. "SmartZonen käyttäjät voivat lähettää ja vastaanottaa sähköpostia, kuunnella ääniviestejään verkossa ja välittää niitä sähköpostitse muille, lähettää pikaviestejä ja videopikaviestejä sekä </w:t>
      </w:r>
      <w:r>
        <w:rPr>
          <w:color w:val="6B8E23"/>
        </w:rPr>
        <w:t xml:space="preserve">yhdistää yhteystietonsa yhteen osoitekirjaan</w:t>
      </w:r>
      <w:r>
        <w:t xml:space="preserve">". Lisäksi käytössä on Cloudmarkin roskaposti- ja phishing-suojaus sekä </w:t>
      </w:r>
      <w:r>
        <w:rPr>
          <w:color w:val="A0522D"/>
        </w:rPr>
        <w:t xml:space="preserve">Trend Micron </w:t>
      </w:r>
      <w:r>
        <w:t xml:space="preserve">virustorjunta</w:t>
      </w:r>
      <w:r>
        <w:rPr>
          <w:color w:val="A0522D"/>
        </w:rPr>
        <w:t xml:space="preserve">.</w:t>
      </w:r>
      <w:r>
        <w:t xml:space="preserve"> Osoitekirja on </w:t>
      </w:r>
      <w:r>
        <w:rPr>
          <w:color w:val="228B22"/>
        </w:rPr>
        <w:t xml:space="preserve">Comcastin </w:t>
      </w:r>
      <w:r>
        <w:rPr>
          <w:color w:val="191970"/>
        </w:rPr>
        <w:t xml:space="preserve">Plaxo-ohjelmisto</w:t>
      </w:r>
      <w:r>
        <w:t xml:space="preserve">.</w:t>
      </w:r>
    </w:p>
    <w:p>
      <w:r>
        <w:rPr>
          <w:b/>
        </w:rPr>
        <w:t xml:space="preserve">Kysymys 0</w:t>
      </w:r>
    </w:p>
    <w:p>
      <w:r>
        <w:t xml:space="preserve">Mikä oli Comcastin vuonna 2007 käyttöön ottaman käyttöliittymän etusivun nimi?</w:t>
      </w:r>
    </w:p>
    <w:p>
      <w:r>
        <w:rPr>
          <w:b/>
        </w:rPr>
        <w:t xml:space="preserve">Kysymys 1</w:t>
      </w:r>
    </w:p>
    <w:p>
      <w:r>
        <w:t xml:space="preserve">Mikä yritys on suunnitellut tämän käyttöliittymän?</w:t>
      </w:r>
    </w:p>
    <w:p>
      <w:r>
        <w:rPr>
          <w:b/>
        </w:rPr>
        <w:t xml:space="preserve">Kysymys 2</w:t>
      </w:r>
    </w:p>
    <w:p>
      <w:r>
        <w:t xml:space="preserve">Smartzone käytti minkä yrityksen virustorjuntaa?</w:t>
      </w:r>
    </w:p>
    <w:p>
      <w:r>
        <w:rPr>
          <w:b/>
        </w:rPr>
        <w:t xml:space="preserve">Kysymys 3</w:t>
      </w:r>
    </w:p>
    <w:p>
      <w:r>
        <w:t xml:space="preserve">Mikä oli Smartzonen yhteystietojen ja osoitekirjan nimi?</w:t>
      </w:r>
    </w:p>
    <w:p>
      <w:r>
        <w:rPr>
          <w:b/>
        </w:rPr>
        <w:t xml:space="preserve">Kysymys 4</w:t>
      </w:r>
    </w:p>
    <w:p>
      <w:r>
        <w:t xml:space="preserve">Milloin Smartzone otettiin käyttöön asiakkaille?</w:t>
      </w:r>
    </w:p>
    <w:p>
      <w:r>
        <w:rPr>
          <w:b/>
        </w:rPr>
        <w:t xml:space="preserve">Kysymys 5</w:t>
      </w:r>
    </w:p>
    <w:p>
      <w:r>
        <w:t xml:space="preserve">Milloin Comcast liittoutui Hewlett-Packardin kanssa?</w:t>
      </w:r>
    </w:p>
    <w:p>
      <w:r>
        <w:rPr>
          <w:b/>
        </w:rPr>
        <w:t xml:space="preserve">Kysymys 6</w:t>
      </w:r>
    </w:p>
    <w:p>
      <w:r>
        <w:t xml:space="preserve">Milloin Comcast lanseerasi Zimbran?</w:t>
      </w:r>
    </w:p>
    <w:p>
      <w:r>
        <w:rPr>
          <w:b/>
        </w:rPr>
        <w:t xml:space="preserve">Kysymys 7</w:t>
      </w:r>
    </w:p>
    <w:p>
      <w:r>
        <w:t xml:space="preserve">Mitä Zimbra antoi käyttäjien tehdä yhteystiedoillaan?</w:t>
      </w:r>
    </w:p>
    <w:p>
      <w:r>
        <w:rPr>
          <w:b/>
        </w:rPr>
        <w:t xml:space="preserve">Kysymys 8</w:t>
      </w:r>
    </w:p>
    <w:p>
      <w:r>
        <w:t xml:space="preserve">Mikä on SmartZonen sähköpostiosoite?</w:t>
      </w:r>
    </w:p>
    <w:p>
      <w:r>
        <w:rPr>
          <w:b/>
        </w:rPr>
        <w:t xml:space="preserve">Kysymys 9</w:t>
      </w:r>
    </w:p>
    <w:p>
      <w:r>
        <w:t xml:space="preserve">Mikä oli Hewlett-Packardin virustorjuntaohjelman nimi?</w:t>
      </w:r>
    </w:p>
    <w:p>
      <w:r>
        <w:rPr>
          <w:b/>
        </w:rPr>
        <w:t xml:space="preserve">Teksti numero 16</w:t>
      </w:r>
    </w:p>
    <w:p>
      <w:r>
        <w:rPr>
          <w:color w:val="A9A9A9"/>
        </w:rPr>
        <w:t xml:space="preserve">Huhtikuussa </w:t>
      </w:r>
      <w:r>
        <w:t xml:space="preserve">2005 </w:t>
      </w:r>
      <w:r>
        <w:t xml:space="preserve">Comcast ja </w:t>
      </w:r>
      <w:r>
        <w:rPr>
          <w:color w:val="DCDCDC"/>
        </w:rPr>
        <w:t xml:space="preserve">Time Warner Cable </w:t>
      </w:r>
      <w:r>
        <w:t xml:space="preserve">ilmoittivat suunnitelmistaan ostaa konkurssiin menneen </w:t>
      </w:r>
      <w:r>
        <w:rPr>
          <w:color w:val="2F4F4F"/>
        </w:rPr>
        <w:t xml:space="preserve">Adelphia Cable </w:t>
      </w:r>
      <w:r>
        <w:t xml:space="preserve">-yhtiön varat</w:t>
      </w:r>
      <w:r>
        <w:t xml:space="preserve">. </w:t>
      </w:r>
      <w:r>
        <w:t xml:space="preserve">Yhtiöt maksoivat yhteensä </w:t>
      </w:r>
      <w:r>
        <w:rPr>
          <w:color w:val="556B2F"/>
        </w:rPr>
        <w:t xml:space="preserve">17,6 miljardia dollaria </w:t>
      </w:r>
      <w:r>
        <w:t xml:space="preserve">kaupasta, joka saatiin päätökseen </w:t>
      </w:r>
      <w:r>
        <w:rPr>
          <w:color w:val="A0522D"/>
        </w:rPr>
        <w:t xml:space="preserve">vuoden 2006 toisella neljänneksellä sen jälkeen, kun Yhdysvaltain </w:t>
      </w:r>
      <w:r>
        <w:rPr>
          <w:color w:val="228B22"/>
        </w:rPr>
        <w:t xml:space="preserve">liittovaltion viestintäkomissio </w:t>
      </w:r>
      <w:r>
        <w:t xml:space="preserve">(FCC) oli saattanut päätökseen </w:t>
      </w:r>
      <w:r>
        <w:rPr>
          <w:color w:val="191970"/>
        </w:rPr>
        <w:t xml:space="preserve">seitsemän kuukautta kestäneen </w:t>
      </w:r>
      <w:r>
        <w:t xml:space="preserve">tutkinnan esittämättä vastalauseita. Time Warner Cablesta tuli Comcastin jälkeen Yhdysvaltain toiseksi suurin kaapelipalvelujen tarjoaja. Osana kauppaa Time Warner ja Comcast vaihtoivat nykyisiä tilaajiaan, jotta ne voisivat yhdistää ne suurempiin maantieteellisiin ryhmiin.</w:t>
      </w:r>
    </w:p>
    <w:p>
      <w:r>
        <w:rPr>
          <w:b/>
        </w:rPr>
        <w:t xml:space="preserve">Kysymys 0</w:t>
      </w:r>
    </w:p>
    <w:p>
      <w:r>
        <w:t xml:space="preserve">Minkä konkurssiin menneen yrityksen Comcast osti vuonna 2005 yhdessä toisen laajakaistapalveluntarjoajan kanssa?</w:t>
      </w:r>
    </w:p>
    <w:p>
      <w:r>
        <w:rPr>
          <w:b/>
        </w:rPr>
        <w:t xml:space="preserve">Kysymys 1</w:t>
      </w:r>
    </w:p>
    <w:p>
      <w:r>
        <w:t xml:space="preserve">Kuka oli Comcastin kumppani Adelphian kaupassa?</w:t>
      </w:r>
    </w:p>
    <w:p>
      <w:r>
        <w:rPr>
          <w:b/>
        </w:rPr>
        <w:t xml:space="preserve">Kysymys 2</w:t>
      </w:r>
    </w:p>
    <w:p>
      <w:r>
        <w:t xml:space="preserve">Mikä oli Adelphian haltuunoton hinta?</w:t>
      </w:r>
    </w:p>
    <w:p>
      <w:r>
        <w:rPr>
          <w:b/>
        </w:rPr>
        <w:t xml:space="preserve">Kysymys 3</w:t>
      </w:r>
    </w:p>
    <w:p>
      <w:r>
        <w:t xml:space="preserve">Mikä valtiollinen organisaatio tutki tämän hankinnan yksityiskohtia?</w:t>
      </w:r>
    </w:p>
    <w:p>
      <w:r>
        <w:rPr>
          <w:b/>
        </w:rPr>
        <w:t xml:space="preserve">Kysymys 4</w:t>
      </w:r>
    </w:p>
    <w:p>
      <w:r>
        <w:t xml:space="preserve">Milloin tämä sopimus saatiin päätökseen?</w:t>
      </w:r>
    </w:p>
    <w:p>
      <w:r>
        <w:rPr>
          <w:b/>
        </w:rPr>
        <w:t xml:space="preserve">Kysymys 5</w:t>
      </w:r>
    </w:p>
    <w:p>
      <w:r>
        <w:t xml:space="preserve">Kuinka kauan kesti, ennen kuin Adelphia Cable meni konkurssiin?</w:t>
      </w:r>
    </w:p>
    <w:p>
      <w:r>
        <w:rPr>
          <w:b/>
        </w:rPr>
        <w:t xml:space="preserve">Kysymys 6</w:t>
      </w:r>
    </w:p>
    <w:p>
      <w:r>
        <w:t xml:space="preserve">Kuka teki yhteistyötä Comcastin kanssa Time Warnerin ostamiseksi?</w:t>
      </w:r>
    </w:p>
    <w:p>
      <w:r>
        <w:rPr>
          <w:b/>
        </w:rPr>
        <w:t xml:space="preserve">Kysymys 7</w:t>
      </w:r>
    </w:p>
    <w:p>
      <w:r>
        <w:t xml:space="preserve">Kuinka paljon FCC veloitti Comcastilta ja Time Warnerilta tutkimuksesta?</w:t>
      </w:r>
    </w:p>
    <w:p>
      <w:r>
        <w:rPr>
          <w:b/>
        </w:rPr>
        <w:t xml:space="preserve">Kysymys 8</w:t>
      </w:r>
    </w:p>
    <w:p>
      <w:r>
        <w:t xml:space="preserve">Milloin FCC vastusti sopimusta?</w:t>
      </w:r>
    </w:p>
    <w:p>
      <w:r>
        <w:rPr>
          <w:b/>
        </w:rPr>
        <w:t xml:space="preserve">Kysymys 9</w:t>
      </w:r>
    </w:p>
    <w:p>
      <w:r>
        <w:t xml:space="preserve">Milloin Comcast meni konkurssiin?</w:t>
      </w:r>
    </w:p>
    <w:p>
      <w:r>
        <w:rPr>
          <w:b/>
        </w:rPr>
        <w:t xml:space="preserve">Teksti numero 17</w:t>
      </w:r>
    </w:p>
    <w:p>
      <w:r>
        <w:t xml:space="preserve">Tiedotusvälineet alkoivat syyskuun 2009 lopulla raportoida, että Comcast kävi neuvotteluja </w:t>
      </w:r>
      <w:r>
        <w:rPr>
          <w:color w:val="A9A9A9"/>
        </w:rPr>
        <w:t xml:space="preserve">NBCUniversalin</w:t>
      </w:r>
      <w:r>
        <w:t xml:space="preserve"> ostamisesta</w:t>
      </w:r>
      <w:r>
        <w:t xml:space="preserve">. Comcast kiisti huhut aluksi, kun taas NBC ei kommentoinut niitä. CNBC kuitenkin itse kertoi </w:t>
      </w:r>
      <w:r>
        <w:rPr>
          <w:color w:val="DCDCDC"/>
        </w:rPr>
        <w:t xml:space="preserve">1. lokakuuta</w:t>
      </w:r>
      <w:r>
        <w:t xml:space="preserve">, että </w:t>
      </w:r>
      <w:r>
        <w:rPr>
          <w:color w:val="2F4F4F"/>
        </w:rPr>
        <w:t xml:space="preserve">General Electric </w:t>
      </w:r>
      <w:r>
        <w:t xml:space="preserve">harkitsi NBCUniversalin irrottamista erilliseksi yhtiöksi, joka yhdistäisi NBC:n televisioverkon ja sen kaapeliverkko-ominaisuudet, kuten USA Networkin, Syfyn ja MSNBC:n, Comcastin sisältöomaisuuteen. GE:llä säilyisi 49 prosentin määräysvalta uudessa yhtiössä, kun taas Comcast omistaisi </w:t>
      </w:r>
      <w:r>
        <w:rPr>
          <w:color w:val="556B2F"/>
        </w:rPr>
        <w:t xml:space="preserve">51 prosenttia</w:t>
      </w:r>
      <w:r>
        <w:t xml:space="preserve">. </w:t>
      </w:r>
      <w:r>
        <w:rPr>
          <w:color w:val="6B8E23"/>
        </w:rPr>
        <w:t xml:space="preserve">Vivendi</w:t>
      </w:r>
      <w:r>
        <w:t xml:space="preserve">, joka omistaa </w:t>
      </w:r>
      <w:r>
        <w:rPr>
          <w:color w:val="A0522D"/>
        </w:rPr>
        <w:t xml:space="preserve">20 prosenttia, </w:t>
      </w:r>
      <w:r>
        <w:t xml:space="preserve">joutuisi myymään osuutensa GE:lle</w:t>
      </w:r>
      <w:r>
        <w:t xml:space="preserve">.</w:t>
      </w:r>
      <w:r>
        <w:t xml:space="preserve"> Nykyisen GE:n kanssa tehdyn sopimuksen mukaan se tapahtuisi marras- tai joulukuussa. Myös </w:t>
      </w:r>
      <w:r>
        <w:rPr>
          <w:color w:val="228B22"/>
        </w:rPr>
        <w:t xml:space="preserve">Time Warnerin </w:t>
      </w:r>
      <w:r>
        <w:t xml:space="preserve">kerrottiin </w:t>
      </w:r>
      <w:r>
        <w:t xml:space="preserve">olevan kiinnostunut tekemään tarjouksen, kunnes toimitusjohtaja </w:t>
      </w:r>
      <w:r>
        <w:rPr>
          <w:color w:val="191970"/>
        </w:rPr>
        <w:t xml:space="preserve">Jeffrey L. Bewkes </w:t>
      </w:r>
      <w:r>
        <w:t xml:space="preserve">kiisti suoraan kiinnostuksen, jolloin Comcast jäi ainoaksi tarjouksen tekijäksi. </w:t>
      </w:r>
      <w:r>
        <w:rPr>
          <w:color w:val="8B0000"/>
        </w:rPr>
        <w:t xml:space="preserve">The New York Times </w:t>
      </w:r>
      <w:r>
        <w:t xml:space="preserve">kertoi </w:t>
      </w:r>
      <w:r>
        <w:t xml:space="preserve">1. marraskuuta 2009</w:t>
      </w:r>
      <w:r>
        <w:t xml:space="preserve">, että Comcast oli lähestynyt NBCUniversalin ostosopimusta ja että virallinen ilmoitus voitaisiin tehdä joskus seuraavalla viikolla</w:t>
      </w:r>
      <w:r>
        <w:t xml:space="preserve">.</w:t>
      </w:r>
    </w:p>
    <w:p>
      <w:r>
        <w:rPr>
          <w:b/>
        </w:rPr>
        <w:t xml:space="preserve">Kysymys 0</w:t>
      </w:r>
    </w:p>
    <w:p>
      <w:r>
        <w:t xml:space="preserve">Minkä mediakonsernin ostamisesta Comcast aloitti alustavat neuvottelut vuonna 2009?</w:t>
      </w:r>
    </w:p>
    <w:p>
      <w:r>
        <w:rPr>
          <w:b/>
        </w:rPr>
        <w:t xml:space="preserve">Kysymys 1</w:t>
      </w:r>
    </w:p>
    <w:p>
      <w:r>
        <w:t xml:space="preserve">Mikä oli NBC:n emoyhtiö vuonna 2009?</w:t>
      </w:r>
    </w:p>
    <w:p>
      <w:r>
        <w:rPr>
          <w:b/>
        </w:rPr>
        <w:t xml:space="preserve">Kysymys 2</w:t>
      </w:r>
    </w:p>
    <w:p>
      <w:r>
        <w:t xml:space="preserve">Minkä omistusosuuden Ccomcast sai tässä kaupassa?</w:t>
      </w:r>
    </w:p>
    <w:p>
      <w:r>
        <w:rPr>
          <w:b/>
        </w:rPr>
        <w:t xml:space="preserve">Kysymys 3</w:t>
      </w:r>
    </w:p>
    <w:p>
      <w:r>
        <w:t xml:space="preserve">Mikä yritys joutui myymään osuutensa NBCUniversalista osana ostosopimusta?</w:t>
      </w:r>
    </w:p>
    <w:p>
      <w:r>
        <w:rPr>
          <w:b/>
        </w:rPr>
        <w:t xml:space="preserve">Kysymys 4</w:t>
      </w:r>
    </w:p>
    <w:p>
      <w:r>
        <w:t xml:space="preserve">Minkä muun kaapeliyhtiön kerrottiin olevan kiinnostunut NBCUniversalista?</w:t>
      </w:r>
    </w:p>
    <w:p>
      <w:r>
        <w:rPr>
          <w:b/>
        </w:rPr>
        <w:t xml:space="preserve">Kysymys 5</w:t>
      </w:r>
    </w:p>
    <w:p>
      <w:r>
        <w:t xml:space="preserve">Milloin CNBC ilmoitti Comcastin ostaneen NBCUniversalin?</w:t>
      </w:r>
    </w:p>
    <w:p>
      <w:r>
        <w:rPr>
          <w:b/>
        </w:rPr>
        <w:t xml:space="preserve">Kysymys 6</w:t>
      </w:r>
    </w:p>
    <w:p>
      <w:r>
        <w:t xml:space="preserve">Kuinka suuren osan NBCUniversalista CNBC ilmoitti Time Warnerin omistavan?</w:t>
      </w:r>
    </w:p>
    <w:p>
      <w:r>
        <w:rPr>
          <w:b/>
        </w:rPr>
        <w:t xml:space="preserve">Kysymys 7</w:t>
      </w:r>
    </w:p>
    <w:p>
      <w:r>
        <w:t xml:space="preserve">Kuinka paljon osakkeita Vivendi joutui ostamaan?</w:t>
      </w:r>
    </w:p>
    <w:p>
      <w:r>
        <w:rPr>
          <w:b/>
        </w:rPr>
        <w:t xml:space="preserve">Kysymys 8</w:t>
      </w:r>
    </w:p>
    <w:p>
      <w:r>
        <w:t xml:space="preserve">Kuka on Comcastin toimitusjohtaja?</w:t>
      </w:r>
    </w:p>
    <w:p>
      <w:r>
        <w:rPr>
          <w:b/>
        </w:rPr>
        <w:t xml:space="preserve">Kysymys 9</w:t>
      </w:r>
    </w:p>
    <w:p>
      <w:r>
        <w:t xml:space="preserve">Kuka ilmoitti Time Warnerin tekevän tarjouksen marraskuussa 2009?</w:t>
      </w:r>
    </w:p>
    <w:p>
      <w:r>
        <w:rPr>
          <w:b/>
        </w:rPr>
        <w:t xml:space="preserve">Teksti numero 18</w:t>
      </w:r>
    </w:p>
    <w:p>
      <w:r>
        <w:t xml:space="preserve">Joulukuun 1. päivään mennessä tehdyn alustavan sopimuksen jälkeen </w:t>
      </w:r>
      <w:r>
        <w:t xml:space="preserve">osapuolet ilmoittivat </w:t>
      </w:r>
      <w:r>
        <w:rPr>
          <w:color w:val="A9A9A9"/>
        </w:rPr>
        <w:t xml:space="preserve">3. joulukuuta 2009</w:t>
      </w:r>
      <w:r>
        <w:t xml:space="preserve">, että Comcast ostaa 51 prosentin määräysvallan NBCUniversalista </w:t>
      </w:r>
      <w:r>
        <w:rPr>
          <w:color w:val="DCDCDC"/>
        </w:rPr>
        <w:t xml:space="preserve">6,5 miljardilla dollarilla käteisenä ja 7,3 miljardilla dollarilla ohjelmatuotantona</w:t>
      </w:r>
      <w:r>
        <w:t xml:space="preserve">. </w:t>
      </w:r>
      <w:r>
        <w:t xml:space="preserve">GE ostaisi loput 49 prosenttia NBCUniversalin osakkeista ja käyttäisi </w:t>
      </w:r>
      <w:r>
        <w:rPr>
          <w:color w:val="2F4F4F"/>
        </w:rPr>
        <w:t xml:space="preserve">5,8 miljardia dollaria </w:t>
      </w:r>
      <w:r>
        <w:t xml:space="preserve">Vivendin 20 prosentin vähemmistöosuuden ostamiseen NBCUniversalista. FCC hyväksyi kaupan 18. tammikuuta 2011 äänin </w:t>
      </w:r>
      <w:r>
        <w:rPr>
          <w:color w:val="556B2F"/>
        </w:rPr>
        <w:t xml:space="preserve">4-1</w:t>
      </w:r>
      <w:r>
        <w:t xml:space="preserve">. Kauppa saatiin päätökseen </w:t>
      </w:r>
      <w:r>
        <w:rPr>
          <w:color w:val="6B8E23"/>
        </w:rPr>
        <w:t xml:space="preserve">28. tammikuuta </w:t>
      </w:r>
      <w:r>
        <w:t xml:space="preserve">2011</w:t>
      </w:r>
      <w:r>
        <w:t xml:space="preserve">. </w:t>
      </w:r>
      <w:r>
        <w:t xml:space="preserve">Joulukuun 2012 lopulla Comcast lisäsi </w:t>
      </w:r>
      <w:r>
        <w:rPr>
          <w:color w:val="A0522D"/>
        </w:rPr>
        <w:t xml:space="preserve">NBC:n riikinkukkosymbolin </w:t>
      </w:r>
      <w:r>
        <w:t xml:space="preserve">uuteen logoonsa. </w:t>
      </w:r>
      <w:r>
        <w:rPr>
          <w:color w:val="228B22"/>
        </w:rPr>
        <w:t xml:space="preserve">Helmikuun 12. päivänä </w:t>
      </w:r>
      <w:r>
        <w:t xml:space="preserve">2013 </w:t>
      </w:r>
      <w:r>
        <w:t xml:space="preserve">Comcast ilmoitti aikovansa ostaa loput 49 prosenttia General Electricin osuudesta NBCUniversalissa, ja Comcast toteutti sen </w:t>
      </w:r>
      <w:r>
        <w:rPr>
          <w:color w:val="191970"/>
        </w:rPr>
        <w:t xml:space="preserve">19. maaliskuuta </w:t>
      </w:r>
      <w:r>
        <w:t xml:space="preserve">2013</w:t>
      </w:r>
      <w:r>
        <w:t xml:space="preserve">.</w:t>
      </w:r>
    </w:p>
    <w:p>
      <w:r>
        <w:rPr>
          <w:b/>
        </w:rPr>
        <w:t xml:space="preserve">Kysymys 0</w:t>
      </w:r>
    </w:p>
    <w:p>
      <w:r>
        <w:t xml:space="preserve">Minä päivänä ilmoitettiin Comcastin ostaneen määräysvallan NBCUniversalissa?</w:t>
      </w:r>
    </w:p>
    <w:p>
      <w:r>
        <w:rPr>
          <w:b/>
        </w:rPr>
        <w:t xml:space="preserve">Kysymys 1</w:t>
      </w:r>
    </w:p>
    <w:p>
      <w:r>
        <w:t xml:space="preserve">Mitä Comcast maksoi osuudestaan NBC:ssä?</w:t>
      </w:r>
    </w:p>
    <w:p>
      <w:r>
        <w:rPr>
          <w:b/>
        </w:rPr>
        <w:t xml:space="preserve">Kysymys 2</w:t>
      </w:r>
    </w:p>
    <w:p>
      <w:r>
        <w:t xml:space="preserve">Miten FCC äänesti Comcastin ja NBC:n sopimuksen hyväksymisestä?</w:t>
      </w:r>
    </w:p>
    <w:p>
      <w:r>
        <w:rPr>
          <w:b/>
        </w:rPr>
        <w:t xml:space="preserve">Kysymys 3</w:t>
      </w:r>
    </w:p>
    <w:p>
      <w:r>
        <w:t xml:space="preserve">Milloin myynti saatiin lopullisesti päätökseen?</w:t>
      </w:r>
    </w:p>
    <w:p>
      <w:r>
        <w:rPr>
          <w:b/>
        </w:rPr>
        <w:t xml:space="preserve">Kysymys 4</w:t>
      </w:r>
    </w:p>
    <w:p>
      <w:r>
        <w:t xml:space="preserve">Minä päivänä Comcast osti General Electricin jäljellä olevan osuuden NBC:stä?</w:t>
      </w:r>
    </w:p>
    <w:p>
      <w:r>
        <w:rPr>
          <w:b/>
        </w:rPr>
        <w:t xml:space="preserve">Kysymys 5</w:t>
      </w:r>
    </w:p>
    <w:p>
      <w:r>
        <w:t xml:space="preserve">Kuinka paljon Comcast maksoi Vivendille?</w:t>
      </w:r>
    </w:p>
    <w:p>
      <w:r>
        <w:rPr>
          <w:b/>
        </w:rPr>
        <w:t xml:space="preserve">Kysymys 6</w:t>
      </w:r>
    </w:p>
    <w:p>
      <w:r>
        <w:t xml:space="preserve">Millä äänestyksellä FCC hylkäsi sopimuksen?</w:t>
      </w:r>
    </w:p>
    <w:p>
      <w:r>
        <w:rPr>
          <w:b/>
        </w:rPr>
        <w:t xml:space="preserve">Kysymys 7</w:t>
      </w:r>
    </w:p>
    <w:p>
      <w:r>
        <w:t xml:space="preserve">Mitä GE lisäsi logoonsa joulukuussa?</w:t>
      </w:r>
    </w:p>
    <w:p>
      <w:r>
        <w:rPr>
          <w:b/>
        </w:rPr>
        <w:t xml:space="preserve">Kysymys 8</w:t>
      </w:r>
    </w:p>
    <w:p>
      <w:r>
        <w:t xml:space="preserve">Milloin GE ilmoitti aikovansa ostaa Comcastin osuuden?</w:t>
      </w:r>
    </w:p>
    <w:p>
      <w:r>
        <w:rPr>
          <w:b/>
        </w:rPr>
        <w:t xml:space="preserve">Kysymys 9</w:t>
      </w:r>
    </w:p>
    <w:p>
      <w:r>
        <w:t xml:space="preserve">Kuinka paljon Comcast maksoi lopuista 49 prosentista?</w:t>
      </w:r>
    </w:p>
    <w:p>
      <w:r>
        <w:rPr>
          <w:b/>
        </w:rPr>
        <w:t xml:space="preserve">Teksti numero 19</w:t>
      </w:r>
    </w:p>
    <w:p>
      <w:r>
        <w:rPr>
          <w:color w:val="A9A9A9"/>
        </w:rPr>
        <w:t xml:space="preserve">Los Angeles Times </w:t>
      </w:r>
      <w:r>
        <w:t xml:space="preserve">kertoi </w:t>
      </w:r>
      <w:r>
        <w:t xml:space="preserve">12. helmikuuta 2014</w:t>
      </w:r>
      <w:r>
        <w:t xml:space="preserve">, että </w:t>
      </w:r>
      <w:r>
        <w:rPr>
          <w:color w:val="DCDCDC"/>
        </w:rPr>
        <w:t xml:space="preserve">Comcast </w:t>
      </w:r>
      <w:r>
        <w:t xml:space="preserve">pyrki ostamaan Time Warner Cable -yhtiön </w:t>
      </w:r>
      <w:r>
        <w:rPr>
          <w:color w:val="2F4F4F"/>
        </w:rPr>
        <w:t xml:space="preserve">45,2 miljardin dollarin</w:t>
      </w:r>
      <w:r>
        <w:t xml:space="preserve"> arvoisella kaupalla</w:t>
      </w:r>
      <w:r>
        <w:t xml:space="preserve">. Helmikuun 13. päivänä kerrottiin, että Time Warner Cable suostui yrityskauppaan. Näin </w:t>
      </w:r>
      <w:r>
        <w:t xml:space="preserve">Comcastin valikoimaan tulisi useita suurkaupunkialueita, kuten </w:t>
      </w:r>
      <w:r>
        <w:rPr>
          <w:color w:val="556B2F"/>
        </w:rPr>
        <w:t xml:space="preserve">New York City, Los Angeles, Dallas-Fort Worth, Cleveland, Columbus, Cincinnati, Charlotte, San Diego ja San Antonio</w:t>
      </w:r>
      <w:r>
        <w:t xml:space="preserve">. </w:t>
      </w:r>
      <w:r>
        <w:t xml:space="preserve">Time Warner Cablen ja Comcastin tavoitteena oli sulautua yhdeksi yhtiöksi </w:t>
      </w:r>
      <w:r>
        <w:rPr>
          <w:color w:val="6B8E23"/>
        </w:rPr>
        <w:t xml:space="preserve">vuoden 2014 loppuun mennessä, </w:t>
      </w:r>
      <w:r>
        <w:t xml:space="preserve">ja molemmat ovat ylistäneet kauppaa korostaen yhdistetyn televerkon lisääntyneitä valmiuksia sekä "toiminnan tehokkuuden ja mittakaavaetujen luomista".</w:t>
      </w:r>
    </w:p>
    <w:p>
      <w:r>
        <w:rPr>
          <w:b/>
        </w:rPr>
        <w:t xml:space="preserve">Kysymys 0</w:t>
      </w:r>
    </w:p>
    <w:p>
      <w:r>
        <w:t xml:space="preserve">Mikä julkaisu kertoi alun perin Comcastin ja Time Warnerin välisestä mahdollisesta sopimuksesta?</w:t>
      </w:r>
    </w:p>
    <w:p>
      <w:r>
        <w:rPr>
          <w:b/>
        </w:rPr>
        <w:t xml:space="preserve">Kysymys 1</w:t>
      </w:r>
    </w:p>
    <w:p>
      <w:r>
        <w:t xml:space="preserve">Mikä oli kaupan arvo, jonka kerrottiin tuolloin olevan?</w:t>
      </w:r>
    </w:p>
    <w:p>
      <w:r>
        <w:rPr>
          <w:b/>
        </w:rPr>
        <w:t xml:space="preserve">Kysymys 2</w:t>
      </w:r>
    </w:p>
    <w:p>
      <w:r>
        <w:t xml:space="preserve">Milloin Comcast toivoi saavansa Time Warnerin kaupan päätökseen?</w:t>
      </w:r>
    </w:p>
    <w:p>
      <w:r>
        <w:rPr>
          <w:b/>
        </w:rPr>
        <w:t xml:space="preserve">Kysymys 3</w:t>
      </w:r>
    </w:p>
    <w:p>
      <w:r>
        <w:t xml:space="preserve">Kuinka paljon Time Warner aikoi maksaa Comcastille?</w:t>
      </w:r>
    </w:p>
    <w:p>
      <w:r>
        <w:rPr>
          <w:b/>
        </w:rPr>
        <w:t xml:space="preserve">Kysymys 4</w:t>
      </w:r>
    </w:p>
    <w:p>
      <w:r>
        <w:t xml:space="preserve">Kuka ilmoitti Time Warnerin suostuneen sopimukseen?</w:t>
      </w:r>
    </w:p>
    <w:p>
      <w:r>
        <w:rPr>
          <w:b/>
        </w:rPr>
        <w:t xml:space="preserve">Kysymys 5</w:t>
      </w:r>
    </w:p>
    <w:p>
      <w:r>
        <w:t xml:space="preserve">Mitä suurkaupunkialueita Comcast antoi Time Warnerille?</w:t>
      </w:r>
    </w:p>
    <w:p>
      <w:r>
        <w:rPr>
          <w:b/>
        </w:rPr>
        <w:t xml:space="preserve">Kysymys 6</w:t>
      </w:r>
    </w:p>
    <w:p>
      <w:r>
        <w:t xml:space="preserve">Mitä Time Warner Cable yritti ostaa?</w:t>
      </w:r>
    </w:p>
    <w:p>
      <w:r>
        <w:rPr>
          <w:b/>
        </w:rPr>
        <w:t xml:space="preserve">Kysymys 7</w:t>
      </w:r>
    </w:p>
    <w:p>
      <w:r>
        <w:t xml:space="preserve">Milloin Time Warner ja Comcast aikovat aloittaa fuusion?</w:t>
      </w:r>
    </w:p>
    <w:p>
      <w:r>
        <w:rPr>
          <w:b/>
        </w:rPr>
        <w:t xml:space="preserve">Teksti numero 20</w:t>
      </w:r>
    </w:p>
    <w:p>
      <w:r>
        <w:t xml:space="preserve">Kriitikot totesivat vuonna </w:t>
      </w:r>
      <w:r>
        <w:rPr>
          <w:color w:val="A9A9A9"/>
        </w:rPr>
        <w:t xml:space="preserve">2013</w:t>
      </w:r>
      <w:r>
        <w:t xml:space="preserve">, että </w:t>
      </w:r>
      <w:r>
        <w:t xml:space="preserve">FCC:n johtaja </w:t>
      </w:r>
      <w:r>
        <w:rPr>
          <w:color w:val="DCDCDC"/>
        </w:rPr>
        <w:t xml:space="preserve">Tom Wheeler, jonka </w:t>
      </w:r>
      <w:r>
        <w:t xml:space="preserve">on hyväksyttävä sopimus, on sekä suurimman kaapelilobbausjärjestön, </w:t>
      </w:r>
      <w:r>
        <w:rPr>
          <w:color w:val="2F4F4F"/>
        </w:rPr>
        <w:t xml:space="preserve">National Cable &amp; Telecommunications Associationin että suurimman langattoman lobbausjärjestön, CTIA - The Wireless Associationin </w:t>
      </w:r>
      <w:r>
        <w:t xml:space="preserve">entinen johtaja</w:t>
      </w:r>
      <w:r>
        <w:t xml:space="preserve">. Politicon mukaan Comcast "lahjoitti lähes jokaiselle kongressin jäsenelle, joka on mukana sääntelyssä". </w:t>
      </w:r>
      <w:r>
        <w:rPr>
          <w:color w:val="556B2F"/>
        </w:rPr>
        <w:t xml:space="preserve">Yhdysvaltain senaatin oikeuskomitea </w:t>
      </w:r>
      <w:r>
        <w:t xml:space="preserve">järjesti kauppaa koskevan kuulemistilaisuuden </w:t>
      </w:r>
      <w:r>
        <w:rPr>
          <w:color w:val="6B8E23"/>
        </w:rPr>
        <w:t xml:space="preserve">9. huhtikuuta 2014</w:t>
      </w:r>
      <w:r>
        <w:t xml:space="preserve">. Edustajainhuoneen oikeuskomitea suunnitteli omaa kuulemistaan. </w:t>
      </w:r>
      <w:r>
        <w:rPr>
          <w:color w:val="A0522D"/>
        </w:rPr>
        <w:t xml:space="preserve">Yhdysvaltain oikeusministeriön antitrust-osasto </w:t>
      </w:r>
      <w:r>
        <w:t xml:space="preserve">vahvisti </w:t>
      </w:r>
      <w:r>
        <w:t xml:space="preserve">6. maaliskuuta 2014 </w:t>
      </w:r>
      <w:r>
        <w:t xml:space="preserve">tutkivansa kauppaa. Maaliskuussa 2014 osaston puheenjohtaja </w:t>
      </w:r>
      <w:r>
        <w:rPr>
          <w:color w:val="228B22"/>
        </w:rPr>
        <w:t xml:space="preserve">William Baer </w:t>
      </w:r>
      <w:r>
        <w:t xml:space="preserve">vetäytyi, koska hän oli mukana Comcast NBCUniversalin aiemmassa yrityskaupassa. Useiden osavaltioiden oikeusministerit ovat ilmoittaneet tukevansa liittovaltion tutkimusta. Huhtikuun 24. päivänä 2015 </w:t>
      </w:r>
      <w:r>
        <w:t xml:space="preserve">F.C.C.:n päälakimies </w:t>
      </w:r>
      <w:r>
        <w:rPr>
          <w:color w:val="191970"/>
        </w:rPr>
        <w:t xml:space="preserve">Jonathan Sallet </w:t>
      </w:r>
      <w:r>
        <w:t xml:space="preserve">sanoi, että hän aikoo suositella kuulemista hallinto-oikeustuomarin edessä, mikä vastaa kaupan kaatumista.</w:t>
      </w:r>
    </w:p>
    <w:p>
      <w:r>
        <w:rPr>
          <w:b/>
        </w:rPr>
        <w:t xml:space="preserve">Kysymys 0</w:t>
      </w:r>
    </w:p>
    <w:p>
      <w:r>
        <w:t xml:space="preserve">Kuka oli FCC:n johtaja, kun Comcast ehdotti Time Warner Cable -yhtiön ostamista?</w:t>
      </w:r>
    </w:p>
    <w:p>
      <w:r>
        <w:rPr>
          <w:b/>
        </w:rPr>
        <w:t xml:space="preserve">Kysymys 1</w:t>
      </w:r>
    </w:p>
    <w:p>
      <w:r>
        <w:t xml:space="preserve">Mitä kahta järjestöä Wheeler oli johtanut ennen liittymistään FCC:hen?</w:t>
      </w:r>
    </w:p>
    <w:p>
      <w:r>
        <w:rPr>
          <w:b/>
        </w:rPr>
        <w:t xml:space="preserve">Kysymys 2</w:t>
      </w:r>
    </w:p>
    <w:p>
      <w:r>
        <w:t xml:space="preserve">Mikä senaatin ryhmä järjesti kuulemistilaisuuksia ostosta?</w:t>
      </w:r>
    </w:p>
    <w:p>
      <w:r>
        <w:rPr>
          <w:b/>
        </w:rPr>
        <w:t xml:space="preserve">Kysymys 3</w:t>
      </w:r>
    </w:p>
    <w:p>
      <w:r>
        <w:t xml:space="preserve">Mikä ryhmä pyrki tutkimaan ostoa kartellin vastaisin perustein?</w:t>
      </w:r>
    </w:p>
    <w:p>
      <w:r>
        <w:rPr>
          <w:b/>
        </w:rPr>
        <w:t xml:space="preserve">Kysymys 4</w:t>
      </w:r>
    </w:p>
    <w:p>
      <w:r>
        <w:t xml:space="preserve">Kuka oli FCC:n päälakimies vuonna 2015?</w:t>
      </w:r>
    </w:p>
    <w:p>
      <w:r>
        <w:rPr>
          <w:b/>
        </w:rPr>
        <w:t xml:space="preserve">Kysymys 5</w:t>
      </w:r>
    </w:p>
    <w:p>
      <w:r>
        <w:t xml:space="preserve">Kuka on National Cable and Telecommunications Associationin nykyinen johtaja?</w:t>
      </w:r>
    </w:p>
    <w:p>
      <w:r>
        <w:rPr>
          <w:b/>
        </w:rPr>
        <w:t xml:space="preserve">Kysymys 6</w:t>
      </w:r>
    </w:p>
    <w:p>
      <w:r>
        <w:t xml:space="preserve">Milloin Tom Wheeler oli CTIA:n johtaja?</w:t>
      </w:r>
    </w:p>
    <w:p>
      <w:r>
        <w:rPr>
          <w:b/>
        </w:rPr>
        <w:t xml:space="preserve">Kysymys 7</w:t>
      </w:r>
    </w:p>
    <w:p>
      <w:r>
        <w:t xml:space="preserve">Minä päivänä edustajainhuoneen oikeusvaliokunta järjesti kuulemistilaisuuden?</w:t>
      </w:r>
    </w:p>
    <w:p>
      <w:r>
        <w:rPr>
          <w:b/>
        </w:rPr>
        <w:t xml:space="preserve">Kysymys 8</w:t>
      </w:r>
    </w:p>
    <w:p>
      <w:r>
        <w:t xml:space="preserve">Kuka on Politicon johtaja?</w:t>
      </w:r>
    </w:p>
    <w:p>
      <w:r>
        <w:rPr>
          <w:b/>
        </w:rPr>
        <w:t xml:space="preserve">Kysymys 9</w:t>
      </w:r>
    </w:p>
    <w:p>
      <w:r>
        <w:t xml:space="preserve">Kuka on edustajainhuoneen oikeuskomitean puheenjohtaja?</w:t>
      </w:r>
    </w:p>
    <w:p>
      <w:r>
        <w:rPr>
          <w:b/>
        </w:rPr>
        <w:t xml:space="preserve">Teksti numero 21</w:t>
      </w:r>
    </w:p>
    <w:p>
      <w:r>
        <w:t xml:space="preserve">Comcast toimittaa kolmansien osapuolten televisio-ohjelmasisältöä omille asiakkailleen ja tuottaa myös omaa sisältöä sekä tilaajille että muiden kilpailevien televisiopalvelujen asiakkaille. Comcastin kokonaan tai osittain omistamiin ohjelmiin kuuluvat Comcast Newsmakers, Comcast Network, Comcast SportsNet, SportsNet New York, MLB Network, Comcast Sports Southeast/Charter Sports Southeast, NBC Sports Network, The Golf Channel, AZN Television ja FEARnet. </w:t>
      </w:r>
      <w:r>
        <w:t xml:space="preserve">Disney ja ESPN ilmoittivat </w:t>
      </w:r>
      <w:r>
        <w:rPr>
          <w:color w:val="A9A9A9"/>
        </w:rPr>
        <w:t xml:space="preserve">19. toukokuuta </w:t>
      </w:r>
      <w:r>
        <w:t xml:space="preserve">2009 </w:t>
      </w:r>
      <w:r>
        <w:t xml:space="preserve">sopimuksesta, jonka mukaan Comcast Corporation voi lähettää kanavia </w:t>
      </w:r>
      <w:r>
        <w:rPr>
          <w:color w:val="DCDCDC"/>
        </w:rPr>
        <w:t xml:space="preserve">ESPNU ja ESPN3</w:t>
      </w:r>
      <w:r>
        <w:t xml:space="preserve">. </w:t>
      </w:r>
      <w:r>
        <w:t xml:space="preserve">Yhdysvaltain olympiakomitea ja Comcast aikoivat yhdessä luoda </w:t>
      </w:r>
      <w:r>
        <w:rPr>
          <w:color w:val="2F4F4F"/>
        </w:rPr>
        <w:t xml:space="preserve">The U.S. Olympic Network -kanavan, jonka </w:t>
      </w:r>
      <w:r>
        <w:t xml:space="preserve">oli tarkoitus aloittaa </w:t>
      </w:r>
      <w:r>
        <w:rPr>
          <w:color w:val="6B8E23"/>
        </w:rPr>
        <w:t xml:space="preserve">Vancouverin </w:t>
      </w:r>
      <w:r>
        <w:rPr>
          <w:color w:val="556B2F"/>
        </w:rPr>
        <w:t xml:space="preserve">olympialaisten </w:t>
      </w:r>
      <w:r>
        <w:rPr>
          <w:color w:val="556B2F"/>
        </w:rPr>
        <w:t xml:space="preserve">jälkeen vuonna 2010</w:t>
      </w:r>
      <w:r>
        <w:t xml:space="preserve">. U.S. Olympic Committee keskeytti nämä suunnitelmat. </w:t>
      </w:r>
      <w:r>
        <w:rPr>
          <w:color w:val="A0522D"/>
        </w:rPr>
        <w:t xml:space="preserve">Yhdysvaltain olympiakomitea ja Comcast ovat lopettaneet suunnitelmat </w:t>
      </w:r>
      <w:r>
        <w:t xml:space="preserve">The U.S. Olympic Networkin perustamisesta.</w:t>
      </w:r>
    </w:p>
    <w:p>
      <w:r>
        <w:rPr>
          <w:b/>
        </w:rPr>
        <w:t xml:space="preserve">Kysymys 0</w:t>
      </w:r>
    </w:p>
    <w:p>
      <w:r>
        <w:t xml:space="preserve">Disney ja Comcast yhdistivät voimansa, jotta Comcast voisi lähettää mitä urheilukanavia?</w:t>
      </w:r>
    </w:p>
    <w:p>
      <w:r>
        <w:rPr>
          <w:b/>
        </w:rPr>
        <w:t xml:space="preserve">Kysymys 1</w:t>
      </w:r>
    </w:p>
    <w:p>
      <w:r>
        <w:t xml:space="preserve">Mitä verkkoa Comcast ja Yhdysvaltain olympiakomitea ehdottivat?</w:t>
      </w:r>
    </w:p>
    <w:p>
      <w:r>
        <w:rPr>
          <w:b/>
        </w:rPr>
        <w:t xml:space="preserve">Kysymys 2</w:t>
      </w:r>
    </w:p>
    <w:p>
      <w:r>
        <w:t xml:space="preserve">Mikä kaupunki isännöi vuoden 2010 talviolympialaisia?</w:t>
      </w:r>
    </w:p>
    <w:p>
      <w:r>
        <w:rPr>
          <w:b/>
        </w:rPr>
        <w:t xml:space="preserve">Kysymys 3</w:t>
      </w:r>
    </w:p>
    <w:p>
      <w:r>
        <w:t xml:space="preserve">Mitä tapahtui U.S. Olympic Networkille?</w:t>
      </w:r>
    </w:p>
    <w:p>
      <w:r>
        <w:rPr>
          <w:b/>
        </w:rPr>
        <w:t xml:space="preserve">Kysymys 4</w:t>
      </w:r>
    </w:p>
    <w:p>
      <w:r>
        <w:t xml:space="preserve">Mitkä ESPN-kanavat eivät ole saatavilla Comcastin kautta?</w:t>
      </w:r>
    </w:p>
    <w:p>
      <w:r>
        <w:rPr>
          <w:b/>
        </w:rPr>
        <w:t xml:space="preserve">Kysymys 5</w:t>
      </w:r>
    </w:p>
    <w:p>
      <w:r>
        <w:t xml:space="preserve">Milloin olympiakomitea ja Comcast käynnistivät virallisesti yhteisen verkkonsa?</w:t>
      </w:r>
    </w:p>
    <w:p>
      <w:r>
        <w:rPr>
          <w:b/>
        </w:rPr>
        <w:t xml:space="preserve">Kysymys 6</w:t>
      </w:r>
    </w:p>
    <w:p>
      <w:r>
        <w:t xml:space="preserve">Missä kaupungissa Yhdysvaltain olympiakomitea sijaitsee?</w:t>
      </w:r>
    </w:p>
    <w:p>
      <w:r>
        <w:rPr>
          <w:b/>
        </w:rPr>
        <w:t xml:space="preserve">Kysymys 7</w:t>
      </w:r>
    </w:p>
    <w:p>
      <w:r>
        <w:t xml:space="preserve">Mitä Comcast pani odottamaan?</w:t>
      </w:r>
    </w:p>
    <w:p>
      <w:r>
        <w:rPr>
          <w:b/>
        </w:rPr>
        <w:t xml:space="preserve">Kysymys 8</w:t>
      </w:r>
    </w:p>
    <w:p>
      <w:r>
        <w:t xml:space="preserve">Milloin Comcast ja Disney pääsivät sopimukseen?</w:t>
      </w:r>
    </w:p>
    <w:p>
      <w:r>
        <w:rPr>
          <w:b/>
        </w:rPr>
        <w:t xml:space="preserve">Teksti numero 22</w:t>
      </w:r>
    </w:p>
    <w:p>
      <w:r>
        <w:t xml:space="preserve">Comcast omistaa myös monia paikallisia kanavia. Comcastilla on myös </w:t>
      </w:r>
      <w:r>
        <w:rPr>
          <w:color w:val="A9A9A9"/>
        </w:rPr>
        <w:t xml:space="preserve">Comcast Network </w:t>
      </w:r>
      <w:r>
        <w:t xml:space="preserve">-niminen monilajiverkko, joka on </w:t>
      </w:r>
      <w:r>
        <w:t xml:space="preserve">yksinomaan Comcastin ja Cablevisionin tilaajien käytettävissä</w:t>
      </w:r>
      <w:r>
        <w:t xml:space="preserve">.</w:t>
      </w:r>
      <w:r>
        <w:t xml:space="preserve"> Kanava näyttää uutisia, urheilua ja viihdettä ja painottuu Philadelphiaan ja Baltimoren/Washingtonin, D.C.:n alueille, mutta kanava on saatavilla myös New Yorkissa, Pittsburghissa ja Richmondissa. </w:t>
      </w:r>
      <w:r>
        <w:rPr>
          <w:color w:val="DCDCDC"/>
        </w:rPr>
        <w:t xml:space="preserve">Elokuussa 2004 </w:t>
      </w:r>
      <w:r>
        <w:t xml:space="preserve">Comcast aloitti </w:t>
      </w:r>
      <w:r>
        <w:rPr>
          <w:color w:val="2F4F4F"/>
        </w:rPr>
        <w:t xml:space="preserve">Comcast Entertainment Television </w:t>
      </w:r>
      <w:r>
        <w:t xml:space="preserve">-nimisen kanavan </w:t>
      </w:r>
      <w:r>
        <w:t xml:space="preserve">Coloradon Comcast-tilaajille, ja se keskittyy elämään Coloradossa. Se lähettää myös joitakin National Hockey Leaguen ja National Basketball Associationin pelejä silloin, kun Altitude Sports &amp; Entertainment lähettää NHL:n tai NBA:n otteluita. </w:t>
      </w:r>
      <w:r>
        <w:rPr>
          <w:color w:val="556B2F"/>
        </w:rPr>
        <w:t xml:space="preserve">Tammikuussa </w:t>
      </w:r>
      <w:r>
        <w:t xml:space="preserve">2006 </w:t>
      </w:r>
      <w:r>
        <w:rPr>
          <w:color w:val="A0522D"/>
        </w:rPr>
        <w:t xml:space="preserve">CET:</w:t>
      </w:r>
      <w:r>
        <w:t xml:space="preserve">stä </w:t>
      </w:r>
      <w:r>
        <w:t xml:space="preserve">tuli ensisijainen kanava Coloradon hätäilmoitusjärjestelmälle Denverin metropolialueella</w:t>
      </w:r>
      <w:r>
        <w:rPr>
          <w:color w:val="6B8E23"/>
        </w:rPr>
        <w:t xml:space="preserve">.</w:t>
      </w:r>
      <w:r>
        <w:t xml:space="preserve"> Vuonna 2006 Comcast auttoi </w:t>
      </w:r>
      <w:r>
        <w:rPr>
          <w:color w:val="228B22"/>
        </w:rPr>
        <w:t xml:space="preserve">SportsNet New York </w:t>
      </w:r>
      <w:r>
        <w:t xml:space="preserve">-kanavan perustamisessa </w:t>
      </w:r>
      <w:r>
        <w:t xml:space="preserve">hankkimalla vähemmistöosuuden. Muut osakkaat olivat </w:t>
      </w:r>
      <w:r>
        <w:rPr>
          <w:color w:val="191970"/>
        </w:rPr>
        <w:t xml:space="preserve">New York Mets </w:t>
      </w:r>
      <w:r>
        <w:t xml:space="preserve">ja Time Warner Cable.</w:t>
      </w:r>
    </w:p>
    <w:p>
      <w:r>
        <w:rPr>
          <w:b/>
        </w:rPr>
        <w:t xml:space="preserve">Kysymys 0</w:t>
      </w:r>
    </w:p>
    <w:p>
      <w:r>
        <w:t xml:space="preserve">Mikä on Comcastin kanavan nimi, joka on saatavilla tilaajille itärannikon markkinoilla?</w:t>
      </w:r>
    </w:p>
    <w:p>
      <w:r>
        <w:rPr>
          <w:b/>
        </w:rPr>
        <w:t xml:space="preserve">Kysymys 1</w:t>
      </w:r>
    </w:p>
    <w:p>
      <w:r>
        <w:t xml:space="preserve">Mikä on Comcastin tilaajakanavan nimi Coloradossa?</w:t>
      </w:r>
    </w:p>
    <w:p>
      <w:r>
        <w:rPr>
          <w:b/>
        </w:rPr>
        <w:t xml:space="preserve">Kysymys 2</w:t>
      </w:r>
    </w:p>
    <w:p>
      <w:r>
        <w:t xml:space="preserve">Minä vuonna Comcast Entertainment otti haltuunsa Coloradon hätäilmoitusjärjestelmän?</w:t>
      </w:r>
    </w:p>
    <w:p>
      <w:r>
        <w:rPr>
          <w:b/>
        </w:rPr>
        <w:t xml:space="preserve">Kysymys 3</w:t>
      </w:r>
    </w:p>
    <w:p>
      <w:r>
        <w:t xml:space="preserve">Minkä New Yorkin alueen urheilukanavan Comcast auttoi perustamaan vuonna 2006?</w:t>
      </w:r>
    </w:p>
    <w:p>
      <w:r>
        <w:rPr>
          <w:b/>
        </w:rPr>
        <w:t xml:space="preserve">Kysymys 4</w:t>
      </w:r>
    </w:p>
    <w:p>
      <w:r>
        <w:t xml:space="preserve">Mikä baseball-joukkue oli Comcastin yhteistyökumppani heidän New Yorkin urheiluverkossaan?</w:t>
      </w:r>
    </w:p>
    <w:p>
      <w:r>
        <w:rPr>
          <w:b/>
        </w:rPr>
        <w:t xml:space="preserve">Kysymys 5</w:t>
      </w:r>
    </w:p>
    <w:p>
      <w:r>
        <w:t xml:space="preserve">Milloin kanava tuli saataville New Yorkissa, Pittsburghissa ja Richmondissa?</w:t>
      </w:r>
    </w:p>
    <w:p>
      <w:r>
        <w:rPr>
          <w:b/>
        </w:rPr>
        <w:t xml:space="preserve">Kysymys 6</w:t>
      </w:r>
    </w:p>
    <w:p>
      <w:r>
        <w:t xml:space="preserve">Milloin Comcast teki yhteistyötä Altitude Sports &amp; Entertainmentin kanssa?</w:t>
      </w:r>
    </w:p>
    <w:p>
      <w:r>
        <w:rPr>
          <w:b/>
        </w:rPr>
        <w:t xml:space="preserve">Kysymys 7</w:t>
      </w:r>
    </w:p>
    <w:p>
      <w:r>
        <w:t xml:space="preserve">Mikä on Philadelphian hätäilmoitusjärjestelmän nimi?</w:t>
      </w:r>
    </w:p>
    <w:p>
      <w:r>
        <w:rPr>
          <w:b/>
        </w:rPr>
        <w:t xml:space="preserve">Kysymys 8</w:t>
      </w:r>
    </w:p>
    <w:p>
      <w:r>
        <w:t xml:space="preserve">Mitä Comcast ja Mets tekivät vuonna 2004?</w:t>
      </w:r>
    </w:p>
    <w:p>
      <w:r>
        <w:rPr>
          <w:b/>
        </w:rPr>
        <w:t xml:space="preserve">Kysymys 9</w:t>
      </w:r>
    </w:p>
    <w:p>
      <w:r>
        <w:t xml:space="preserve">Mikä on Time Warner Cable -yhtiön varietee-verkoston nimi?</w:t>
      </w:r>
    </w:p>
    <w:p>
      <w:r>
        <w:rPr>
          <w:b/>
        </w:rPr>
        <w:t xml:space="preserve">Teksti numero 23</w:t>
      </w:r>
    </w:p>
    <w:p>
      <w:r>
        <w:t xml:space="preserve">Vuonna 1996 Comcast osti </w:t>
      </w:r>
      <w:r>
        <w:t xml:space="preserve">Spectacorin </w:t>
      </w:r>
      <w:r>
        <w:rPr>
          <w:color w:val="A9A9A9"/>
        </w:rPr>
        <w:t xml:space="preserve">enemmistöosuuden </w:t>
      </w:r>
      <w:r>
        <w:t xml:space="preserve">yhtiön perustajalta </w:t>
      </w:r>
      <w:r>
        <w:rPr>
          <w:color w:val="DCDCDC"/>
        </w:rPr>
        <w:t xml:space="preserve">Ed Snideriltä</w:t>
      </w:r>
      <w:r>
        <w:t xml:space="preserve">. </w:t>
      </w:r>
      <w:r>
        <w:t xml:space="preserve">Comcast-Spectacorin omistukseen kuuluvat nyt </w:t>
      </w:r>
      <w:r>
        <w:rPr>
          <w:color w:val="2F4F4F"/>
        </w:rPr>
        <w:t xml:space="preserve">Philadelphia Flyers NHL-jääkiekkojoukkue, Philadelphia 76ers National Basketball Association -koripallojoukkue </w:t>
      </w:r>
      <w:r>
        <w:t xml:space="preserve">ja kaksi suurta monitoimiareenaa Philadelphiassa</w:t>
      </w:r>
      <w:r>
        <w:t xml:space="preserve">.</w:t>
      </w:r>
      <w:r>
        <w:t xml:space="preserve"> Comcastista tuli useiden vuosien aikana Comcast SportsNetin sekä Golf Channelin ja NBCSN:n (entinen </w:t>
      </w:r>
      <w:r>
        <w:rPr>
          <w:color w:val="556B2F"/>
        </w:rPr>
        <w:t xml:space="preserve">Outdoor Life Network</w:t>
      </w:r>
      <w:r>
        <w:t xml:space="preserve">, sittemmin </w:t>
      </w:r>
      <w:r>
        <w:rPr>
          <w:color w:val="6B8E23"/>
        </w:rPr>
        <w:t xml:space="preserve">Versus) </w:t>
      </w:r>
      <w:r>
        <w:t xml:space="preserve">enemmistöomistaja</w:t>
      </w:r>
      <w:r>
        <w:t xml:space="preserve">. </w:t>
      </w:r>
      <w:r>
        <w:t xml:space="preserve">Vuonna 2002 Comcast maksoi </w:t>
      </w:r>
      <w:r>
        <w:rPr>
          <w:color w:val="A0522D"/>
        </w:rPr>
        <w:t xml:space="preserve">Marylandin yliopistolle </w:t>
      </w:r>
      <w:r>
        <w:rPr>
          <w:color w:val="228B22"/>
        </w:rPr>
        <w:t xml:space="preserve">25 miljoonaa dollaria </w:t>
      </w:r>
      <w:r>
        <w:t xml:space="preserve">College Parkin kampukselle rakennetun uuden koripalloareenan, XFINITY Centerin, nimeämisoikeuksista. Ennen kuin se nimettiin uudelleen Comcastin kaapelialan tytäryhtiön mukaan, </w:t>
      </w:r>
      <w:r>
        <w:rPr>
          <w:color w:val="191970"/>
        </w:rPr>
        <w:t xml:space="preserve">XFINITY Centerin </w:t>
      </w:r>
      <w:r>
        <w:t xml:space="preserve">nimi oli Comcast Center sen avaamisesta vuonna 2002 heinäkuuhun 2014 asti.</w:t>
      </w:r>
    </w:p>
    <w:p>
      <w:r>
        <w:rPr>
          <w:b/>
        </w:rPr>
        <w:t xml:space="preserve">Kysymys 0</w:t>
      </w:r>
    </w:p>
    <w:p>
      <w:r>
        <w:t xml:space="preserve">Kuka oli Philadelphian urheiluyhtiön Spectatorin perustaja?</w:t>
      </w:r>
    </w:p>
    <w:p>
      <w:r>
        <w:rPr>
          <w:b/>
        </w:rPr>
        <w:t xml:space="preserve">Kysymys 1</w:t>
      </w:r>
    </w:p>
    <w:p>
      <w:r>
        <w:t xml:space="preserve">Mitä urheilujoukkueita Comcast sai Spectatorin oston myötä Philadelphiassa?</w:t>
      </w:r>
    </w:p>
    <w:p>
      <w:r>
        <w:rPr>
          <w:b/>
        </w:rPr>
        <w:t xml:space="preserve">Kysymys 2</w:t>
      </w:r>
    </w:p>
    <w:p>
      <w:r>
        <w:t xml:space="preserve">Mikä oli NBCSN:n alkuperäinen nimi?</w:t>
      </w:r>
    </w:p>
    <w:p>
      <w:r>
        <w:rPr>
          <w:b/>
        </w:rPr>
        <w:t xml:space="preserve">Kysymys 3</w:t>
      </w:r>
    </w:p>
    <w:p>
      <w:r>
        <w:t xml:space="preserve">Mikä oli toinen nimi, jolla NBCSN tunnettiin?</w:t>
      </w:r>
    </w:p>
    <w:p>
      <w:r>
        <w:rPr>
          <w:b/>
        </w:rPr>
        <w:t xml:space="preserve">Kysymys 4</w:t>
      </w:r>
    </w:p>
    <w:p>
      <w:r>
        <w:t xml:space="preserve">Comcast osti nimeämisoikeudet minkä yliopiston koripalloareenalle?</w:t>
      </w:r>
    </w:p>
    <w:p>
      <w:r>
        <w:rPr>
          <w:b/>
        </w:rPr>
        <w:t xml:space="preserve">Kysymys 5</w:t>
      </w:r>
    </w:p>
    <w:p>
      <w:r>
        <w:t xml:space="preserve">Kuka perusti Philadelphia Flyersin?</w:t>
      </w:r>
    </w:p>
    <w:p>
      <w:r>
        <w:rPr>
          <w:b/>
        </w:rPr>
        <w:t xml:space="preserve">Kysymys 6</w:t>
      </w:r>
    </w:p>
    <w:p>
      <w:r>
        <w:t xml:space="preserve">Mitä Spectacor osti Comcastilta?</w:t>
      </w:r>
    </w:p>
    <w:p>
      <w:r>
        <w:rPr>
          <w:b/>
        </w:rPr>
        <w:t xml:space="preserve">Kysymys 7</w:t>
      </w:r>
    </w:p>
    <w:p>
      <w:r>
        <w:t xml:space="preserve">Mikä oli Golf Channelin alkuperäinen nimi?</w:t>
      </w:r>
    </w:p>
    <w:p>
      <w:r>
        <w:rPr>
          <w:b/>
        </w:rPr>
        <w:t xml:space="preserve">Kysymys 8</w:t>
      </w:r>
    </w:p>
    <w:p>
      <w:r>
        <w:t xml:space="preserve">Kuinka paljon Comcast maksoi Spectacorille määräysvaltaosuudesta?</w:t>
      </w:r>
    </w:p>
    <w:p>
      <w:r>
        <w:rPr>
          <w:b/>
        </w:rPr>
        <w:t xml:space="preserve">Kysymys 9</w:t>
      </w:r>
    </w:p>
    <w:p>
      <w:r>
        <w:t xml:space="preserve">Minkä nimen Comcast antoi Philadelphia 76ersin koripalloareenalle vuonna 2014?</w:t>
      </w:r>
    </w:p>
    <w:p>
      <w:r>
        <w:rPr>
          <w:b/>
        </w:rPr>
        <w:t xml:space="preserve">Tekstin numero 24</w:t>
      </w:r>
    </w:p>
    <w:p>
      <w:r>
        <w:t xml:space="preserve">Vuosina 2004 ja 2007 </w:t>
      </w:r>
      <w:r>
        <w:rPr>
          <w:color w:val="A9A9A9"/>
        </w:rPr>
        <w:t xml:space="preserve">American Customer Satisfaction Index (ACSI) </w:t>
      </w:r>
      <w:r>
        <w:t xml:space="preserve">-tutkimuksessa todettiin, että </w:t>
      </w:r>
      <w:r>
        <w:rPr>
          <w:color w:val="DCDCDC"/>
        </w:rPr>
        <w:t xml:space="preserve">Comcastin </w:t>
      </w:r>
      <w:r>
        <w:t xml:space="preserve">asiakastyytyväisyysluokitus oli huonoin kaikista maan yrityksistä tai viranomaisista, mukaan lukien </w:t>
      </w:r>
      <w:r>
        <w:rPr>
          <w:color w:val="2F4F4F"/>
        </w:rPr>
        <w:t xml:space="preserve">verovirasto</w:t>
      </w:r>
      <w:r>
        <w:t xml:space="preserve">. </w:t>
      </w:r>
      <w:r>
        <w:t xml:space="preserve">ACSI:n mukaan lähes puolet kaikista kaapeliasiakkaista (yhtiöstä riippumatta) on tehnyt valituksia, ja </w:t>
      </w:r>
      <w:r>
        <w:rPr>
          <w:color w:val="556B2F"/>
        </w:rPr>
        <w:t xml:space="preserve">kaapeli </w:t>
      </w:r>
      <w:r>
        <w:t xml:space="preserve">on ainoa toimiala, jonka ACSI-arvosana on alle 60 pistettä. Comcastin asiakaspalvelun luokitus ACSI-tutkimuksissa osoittaa, että yhtiön asiakaspalvelu ei ole parantunut sen jälkeen, kun tutkimukset aloitettiin vuonna </w:t>
      </w:r>
      <w:r>
        <w:rPr>
          <w:color w:val="6B8E23"/>
        </w:rPr>
        <w:t xml:space="preserve">2001</w:t>
      </w:r>
      <w:r>
        <w:t xml:space="preserve">. Tutkimusten analyysissä todetaan, että "Comcast on yksi ACSI:n heikoimmin menestyneistä yrityksistä. Kun sen asiakastyytyväisyys heikkeni </w:t>
      </w:r>
      <w:r>
        <w:rPr>
          <w:color w:val="A0522D"/>
        </w:rPr>
        <w:t xml:space="preserve">7 prosenttia </w:t>
      </w:r>
      <w:r>
        <w:t xml:space="preserve">viime vuoden aikana, liikevaihto </w:t>
      </w:r>
      <w:r>
        <w:rPr>
          <w:color w:val="228B22"/>
        </w:rPr>
        <w:t xml:space="preserve">kasvoi 12 prosenttia.</w:t>
      </w:r>
      <w:r>
        <w:t xml:space="preserve">" </w:t>
      </w:r>
      <w:r>
        <w:t xml:space="preserve">ACSI-analyysissä käsitellään myös tätä ristiriitaa ja todetaan, että "tällaiseen hinnoitteluvoimaan liittyy yleensä jonkinasteinen monopolisuoja, ja </w:t>
      </w:r>
      <w:r>
        <w:rPr>
          <w:color w:val="191970"/>
        </w:rPr>
        <w:t xml:space="preserve">useimmilla kaapeliyhtiöillä on vain vähän kilpailua paikallisella tasolla</w:t>
      </w:r>
      <w:r>
        <w:t xml:space="preserve">. Tämä tarkoittaa myös sitä, että kaapeliyhtiö voi menestyä taloudellisesti hyvin, vaikka sen asiakkaat eivät ole erityisen tyytyväisiä."</w:t>
      </w:r>
    </w:p>
    <w:p>
      <w:r>
        <w:rPr>
          <w:b/>
        </w:rPr>
        <w:t xml:space="preserve">Kysymys 0</w:t>
      </w:r>
    </w:p>
    <w:p>
      <w:r>
        <w:t xml:space="preserve">Mikä organisaatio arvioi Comcastin asiakaspalvelun maan huonoimmaksi vuosina 2004 ja 2007?</w:t>
      </w:r>
    </w:p>
    <w:p>
      <w:r>
        <w:rPr>
          <w:b/>
        </w:rPr>
        <w:t xml:space="preserve">Kysymys 1</w:t>
      </w:r>
    </w:p>
    <w:p>
      <w:r>
        <w:t xml:space="preserve">Comcastin asiakaspalvelu arvioitiin huonommaksi kuin minkä valtion organisaation?</w:t>
      </w:r>
    </w:p>
    <w:p>
      <w:r>
        <w:rPr>
          <w:b/>
        </w:rPr>
        <w:t xml:space="preserve">Kysymys 2</w:t>
      </w:r>
    </w:p>
    <w:p>
      <w:r>
        <w:t xml:space="preserve">Milloin ACSI aloitti asiakastyytyväisyystutkimusten tekemisen?</w:t>
      </w:r>
    </w:p>
    <w:p>
      <w:r>
        <w:rPr>
          <w:b/>
        </w:rPr>
        <w:t xml:space="preserve">Kysymys 3</w:t>
      </w:r>
    </w:p>
    <w:p>
      <w:r>
        <w:t xml:space="preserve">Kun Comcastin asiakaspalvelun luokitus laski 7 prosenttia, mitä tapahtui sen tuloille?</w:t>
      </w:r>
    </w:p>
    <w:p>
      <w:r>
        <w:rPr>
          <w:b/>
        </w:rPr>
        <w:t xml:space="preserve">Kysymys 4</w:t>
      </w:r>
    </w:p>
    <w:p>
      <w:r>
        <w:t xml:space="preserve">Minkä kertoimen avulla ACSI selitti tämän poikkeaman?</w:t>
      </w:r>
    </w:p>
    <w:p>
      <w:r>
        <w:rPr>
          <w:b/>
        </w:rPr>
        <w:t xml:space="preserve">Kysymys 5</w:t>
      </w:r>
    </w:p>
    <w:p>
      <w:r>
        <w:t xml:space="preserve">Kuka listasi IRS:n yritykseksi, jolla on huonoin asiakaspalveluluokitus?</w:t>
      </w:r>
    </w:p>
    <w:p>
      <w:r>
        <w:rPr>
          <w:b/>
        </w:rPr>
        <w:t xml:space="preserve">Kysymys 6</w:t>
      </w:r>
    </w:p>
    <w:p>
      <w:r>
        <w:t xml:space="preserve">Mikä on ainoa toimiala, joka saa yli 60 pistettä?</w:t>
      </w:r>
    </w:p>
    <w:p>
      <w:r>
        <w:rPr>
          <w:b/>
        </w:rPr>
        <w:t xml:space="preserve">Kysymys 7</w:t>
      </w:r>
    </w:p>
    <w:p>
      <w:r>
        <w:t xml:space="preserve">Kuinka paljon asiakastyytyväisyys kasvoi?</w:t>
      </w:r>
    </w:p>
    <w:p>
      <w:r>
        <w:rPr>
          <w:b/>
        </w:rPr>
        <w:t xml:space="preserve">Kysymys 8</w:t>
      </w:r>
    </w:p>
    <w:p>
      <w:r>
        <w:t xml:space="preserve">Mikä yritys sai huonoimman asiakastyytyväisyysluokituksen vuonna 2001?</w:t>
      </w:r>
    </w:p>
    <w:p>
      <w:r>
        <w:rPr>
          <w:b/>
        </w:rPr>
        <w:t xml:space="preserve">Kysymys 9</w:t>
      </w:r>
    </w:p>
    <w:p>
      <w:r>
        <w:t xml:space="preserve">Mitä veroviraston tuloille on tapahtunut?</w:t>
      </w:r>
    </w:p>
    <w:p>
      <w:r>
        <w:rPr>
          <w:b/>
        </w:rPr>
        <w:t xml:space="preserve">Teksti numero 25</w:t>
      </w:r>
    </w:p>
    <w:p>
      <w:r>
        <w:t xml:space="preserve">Riippumaton osakkeenomistajien tutkimusorganisaatio </w:t>
      </w:r>
      <w:r>
        <w:rPr>
          <w:color w:val="DCDCDC"/>
        </w:rPr>
        <w:t xml:space="preserve">Corporate Library </w:t>
      </w:r>
      <w:r>
        <w:t xml:space="preserve">antoi Comcastille vuonna 2010 arvosanan </w:t>
      </w:r>
      <w:r>
        <w:rPr>
          <w:color w:val="A9A9A9"/>
        </w:rPr>
        <w:t xml:space="preserve">"F" </w:t>
      </w:r>
      <w:r>
        <w:t xml:space="preserve">omistajaohjauskäytännöistään. </w:t>
      </w:r>
      <w:r>
        <w:t xml:space="preserve">Corporate Libraryn mukaan Comcastin hallituksen kykyä valvoa ja kontrolloida johtoa haittasi vakavasti (ainakin vuonna 2010) se, että </w:t>
      </w:r>
      <w:r>
        <w:rPr>
          <w:color w:val="2F4F4F"/>
        </w:rPr>
        <w:t xml:space="preserve">useat johtajat olivat joko töissä yrityksessä tai heillä oli liikesuhteita siihen </w:t>
      </w:r>
      <w:r>
        <w:t xml:space="preserve">(jolloin he olivat alttiita johdon painostukselle) ja kolmannes johtajista oli </w:t>
      </w:r>
      <w:r>
        <w:rPr>
          <w:color w:val="556B2F"/>
        </w:rPr>
        <w:t xml:space="preserve">yli </w:t>
      </w:r>
      <w:r>
        <w:rPr>
          <w:color w:val="6B8E23"/>
        </w:rPr>
        <w:t xml:space="preserve">70-vuotiaita</w:t>
      </w:r>
      <w:r>
        <w:t xml:space="preserve">. </w:t>
      </w:r>
      <w:r>
        <w:t xml:space="preserve">Wall Street Journalin mukaan lähes kaksi kolmasosaa Comcastin </w:t>
      </w:r>
      <w:r>
        <w:rPr>
          <w:color w:val="A0522D"/>
        </w:rPr>
        <w:t xml:space="preserve">40 miljoonan dollarin arvoisella </w:t>
      </w:r>
      <w:r>
        <w:t xml:space="preserve">yrityskoneella NBCU:n ostoon liittyviä työmatkoja varten hankitun lentokoneen lennoista suuntautui toimitusjohtaja </w:t>
      </w:r>
      <w:r>
        <w:rPr>
          <w:color w:val="228B22"/>
        </w:rPr>
        <w:t xml:space="preserve">Brian </w:t>
      </w:r>
      <w:r>
        <w:t xml:space="preserve">Robertsin yksityiskoteihin tai lomakohteisiin.</w:t>
      </w:r>
    </w:p>
    <w:p>
      <w:r>
        <w:rPr>
          <w:b/>
        </w:rPr>
        <w:t xml:space="preserve">Kysymys 0</w:t>
      </w:r>
    </w:p>
    <w:p>
      <w:r>
        <w:t xml:space="preserve">Mikä organisaatio antoi Comcastille arvosanan "F" vuonna 2010?</w:t>
      </w:r>
    </w:p>
    <w:p>
      <w:r>
        <w:rPr>
          <w:b/>
        </w:rPr>
        <w:t xml:space="preserve">Kysymys 1</w:t>
      </w:r>
    </w:p>
    <w:p>
      <w:r>
        <w:t xml:space="preserve">Yrityskirjasto totesi arvosanaa antaessaan, että kolmasosa Comcastin hallituksesta oli kuinka vanha?</w:t>
      </w:r>
    </w:p>
    <w:p>
      <w:r>
        <w:rPr>
          <w:b/>
        </w:rPr>
        <w:t xml:space="preserve">Kysymys 2</w:t>
      </w:r>
    </w:p>
    <w:p>
      <w:r>
        <w:t xml:space="preserve">Kuinka paljon Comcast maksoi yhtiön suihkukoneen lennoista vuonna 2010?</w:t>
      </w:r>
    </w:p>
    <w:p>
      <w:r>
        <w:rPr>
          <w:b/>
        </w:rPr>
        <w:t xml:space="preserve">Kysymys 3</w:t>
      </w:r>
    </w:p>
    <w:p>
      <w:r>
        <w:t xml:space="preserve">Minkä ristiriidan Corporate Library havaitsi Comcastin hallituksen kanssa?</w:t>
      </w:r>
    </w:p>
    <w:p>
      <w:r>
        <w:rPr>
          <w:b/>
        </w:rPr>
        <w:t xml:space="preserve">Kysymys 4</w:t>
      </w:r>
    </w:p>
    <w:p>
      <w:r>
        <w:t xml:space="preserve">Kuka on Wall Street Journalin toimitusjohtaja?</w:t>
      </w:r>
    </w:p>
    <w:p>
      <w:r>
        <w:rPr>
          <w:b/>
        </w:rPr>
        <w:t xml:space="preserve">Kysymys 5</w:t>
      </w:r>
    </w:p>
    <w:p>
      <w:r>
        <w:t xml:space="preserve">Minkä arvosanan yrityskirjasto sai? </w:t>
      </w:r>
    </w:p>
    <w:p>
      <w:r>
        <w:rPr>
          <w:b/>
        </w:rPr>
        <w:t xml:space="preserve">Kysymys 6</w:t>
      </w:r>
    </w:p>
    <w:p>
      <w:r>
        <w:t xml:space="preserve">Kuinka paljon NBCU:n osto maksoi?</w:t>
      </w:r>
    </w:p>
    <w:p>
      <w:r>
        <w:rPr>
          <w:b/>
        </w:rPr>
        <w:t xml:space="preserve">Kysymys 7</w:t>
      </w:r>
    </w:p>
    <w:p>
      <w:r>
        <w:t xml:space="preserve">Mikä on Comcastin hallituksen keski-ikä?</w:t>
      </w:r>
    </w:p>
    <w:p>
      <w:r>
        <w:rPr>
          <w:b/>
        </w:rPr>
        <w:t xml:space="preserve">Kysymys 8</w:t>
      </w:r>
    </w:p>
    <w:p>
      <w:r>
        <w:t xml:space="preserve">Mille yritykselle Comcast antoi F:n?</w:t>
      </w:r>
    </w:p>
    <w:p>
      <w:r>
        <w:rPr>
          <w:b/>
        </w:rPr>
        <w:t xml:space="preserve">Teksti numero 26</w:t>
      </w:r>
    </w:p>
    <w:p>
      <w:r>
        <w:rPr>
          <w:color w:val="A9A9A9"/>
        </w:rPr>
        <w:t xml:space="preserve">Tammikuussa </w:t>
      </w:r>
      <w:r>
        <w:t xml:space="preserve">2015 </w:t>
      </w:r>
      <w:r>
        <w:t xml:space="preserve">Ricardo Brown -niminen asiakas sai Comcastilta laskun, jossa hänen nimensä oli muutettu </w:t>
      </w:r>
      <w:r>
        <w:rPr>
          <w:color w:val="DCDCDC"/>
        </w:rPr>
        <w:t xml:space="preserve">"Asshole Browniksi"</w:t>
      </w:r>
      <w:r>
        <w:t xml:space="preserve">. Brownin vaimo Lisa uskoi, että Comcastin työntekijä muutti nimen vastauksena Brownien pyyntöön peruuttaa kaapelipalvelunsa. Häneltä evättiin peruutus, ellei hän maksanut 60 dollarin maksua, ja hänet ohjattiin sen sijaan säilyttämisen asiantuntijalle. Comcast kieltäytyi korjaamasta nimeä heidän laskuunsa sen jälkeen, kun se oli saattanut asian lukuisten yhtiön asiakaspalvelupisteiden tietoon selittämällä, että Ricardo on asiakkaan virallinen nimi, joten Brownit kääntyivät kuluttaja-asiamies </w:t>
      </w:r>
      <w:r>
        <w:rPr>
          <w:color w:val="2F4F4F"/>
        </w:rPr>
        <w:t xml:space="preserve">Christopher Elliottin </w:t>
      </w:r>
      <w:r>
        <w:t xml:space="preserve">puoleen</w:t>
      </w:r>
      <w:r>
        <w:t xml:space="preserve">. </w:t>
      </w:r>
      <w:r>
        <w:t xml:space="preserve">Elliott julkaisi </w:t>
      </w:r>
      <w:r>
        <w:t xml:space="preserve">blogissaan </w:t>
      </w:r>
      <w:r>
        <w:rPr>
          <w:color w:val="556B2F"/>
        </w:rPr>
        <w:t xml:space="preserve">tapauksen tosiseikat sekä kopion laskusta</w:t>
      </w:r>
      <w:r>
        <w:t xml:space="preserve">. </w:t>
      </w:r>
      <w:r>
        <w:t xml:space="preserve">Pian tämän jälkeen Elliott otti yhteyttä Comcastiin, ja Comcast tarjosi Brownsille anteeksipyyntöä, </w:t>
      </w:r>
      <w:r>
        <w:rPr>
          <w:color w:val="6B8E23"/>
        </w:rPr>
        <w:t xml:space="preserve">60 dollarin </w:t>
      </w:r>
      <w:r>
        <w:t xml:space="preserve">hyvitystä ja </w:t>
      </w:r>
      <w:r>
        <w:rPr>
          <w:color w:val="A0522D"/>
        </w:rPr>
        <w:t xml:space="preserve">lupasi jäljittää ja erottaa vastuullisen työntekijän</w:t>
      </w:r>
      <w:r>
        <w:t xml:space="preserve">. </w:t>
      </w:r>
      <w:r>
        <w:t xml:space="preserve">Brownit sen sijaan pyysivät täyden hyvityksen negatiivisesta kokemuksestaan, ja Comcast suostui hyvittämään perheelle </w:t>
      </w:r>
      <w:r>
        <w:rPr>
          <w:color w:val="228B22"/>
        </w:rPr>
        <w:t xml:space="preserve">kahden </w:t>
      </w:r>
      <w:r>
        <w:t xml:space="preserve">viimeisen </w:t>
      </w:r>
      <w:r>
        <w:rPr>
          <w:color w:val="191970"/>
        </w:rPr>
        <w:t xml:space="preserve">vuoden </w:t>
      </w:r>
      <w:r>
        <w:t xml:space="preserve">palvelun ja tarjoamaan kahden seuraavan vuoden palvelun ilmaiseksi</w:t>
      </w:r>
      <w:r>
        <w:t xml:space="preserve">.</w:t>
      </w:r>
      <w:r>
        <w:t xml:space="preserve"> Comcast julkaisi lausunnon, jossa selitetään: "Olemme puhuneet asiakkaamme kanssa ja pyytäneet anteeksi tätä täysin tuomittavaa ja sopimatonta nimenmuutosta. Meillä on nollatoleranssi tällaista epäkunnioittavaa käytöstä kohtaan, ja suoritamme perusteellista tutkimusta selvittääksemme, mitä tapahtui. Työskentelemme asiakkaamme kanssa asian korjaamiseksi ja ryhdymme asianmukaisiin toimiin estääkseen tämän toistumisen." </w:t>
      </w:r>
    </w:p>
    <w:p>
      <w:r>
        <w:rPr>
          <w:b/>
        </w:rPr>
        <w:t xml:space="preserve">Kysymys 0</w:t>
      </w:r>
    </w:p>
    <w:p>
      <w:r>
        <w:t xml:space="preserve">Mikä nimi oli merkitty Comcastin asiakkaan Ricardo Brownin laskuun tammikuussa 2015?</w:t>
      </w:r>
    </w:p>
    <w:p>
      <w:r>
        <w:rPr>
          <w:b/>
        </w:rPr>
        <w:t xml:space="preserve">Kysymys 1</w:t>
      </w:r>
    </w:p>
    <w:p>
      <w:r>
        <w:t xml:space="preserve">Kuka kuluttaja-asiamies otti Brownin tapauksen hoitaakseen?</w:t>
      </w:r>
    </w:p>
    <w:p>
      <w:r>
        <w:rPr>
          <w:b/>
        </w:rPr>
        <w:t xml:space="preserve">Kysymys 2</w:t>
      </w:r>
    </w:p>
    <w:p>
      <w:r>
        <w:t xml:space="preserve">Kuinka paljon kiistanalaisia rahasummia Comcast palautti lopulta Brownsille?</w:t>
      </w:r>
    </w:p>
    <w:p>
      <w:r>
        <w:rPr>
          <w:b/>
        </w:rPr>
        <w:t xml:space="preserve">Kysymys 3</w:t>
      </w:r>
    </w:p>
    <w:p>
      <w:r>
        <w:t xml:space="preserve">Kuinka paljon palveluaikaa Comcast palautti lopulta Brownsille?</w:t>
      </w:r>
    </w:p>
    <w:p>
      <w:r>
        <w:rPr>
          <w:b/>
        </w:rPr>
        <w:t xml:space="preserve">Kysymys 4</w:t>
      </w:r>
    </w:p>
    <w:p>
      <w:r>
        <w:t xml:space="preserve">Comcast kertoi myös Brownsille, että mitä he tekisivät korjatakseen tilanteen nimenmuutoksen kanssa?</w:t>
      </w:r>
    </w:p>
    <w:p>
      <w:r>
        <w:rPr>
          <w:b/>
        </w:rPr>
        <w:t xml:space="preserve">Kysymys 5</w:t>
      </w:r>
    </w:p>
    <w:p>
      <w:r>
        <w:t xml:space="preserve">Mikä oli sen Comcastin työntekijän nimi, joka muutti Ricardon nimen?</w:t>
      </w:r>
    </w:p>
    <w:p>
      <w:r>
        <w:rPr>
          <w:b/>
        </w:rPr>
        <w:t xml:space="preserve">Kysymys 6</w:t>
      </w:r>
    </w:p>
    <w:p>
      <w:r>
        <w:t xml:space="preserve">Milloin Comcast korjasi tilanteen?</w:t>
      </w:r>
    </w:p>
    <w:p>
      <w:r>
        <w:rPr>
          <w:b/>
        </w:rPr>
        <w:t xml:space="preserve">Kysymys 7</w:t>
      </w:r>
    </w:p>
    <w:p>
      <w:r>
        <w:t xml:space="preserve">Kuinka paljon Browns maksoi Elliottille?</w:t>
      </w:r>
    </w:p>
    <w:p>
      <w:r>
        <w:rPr>
          <w:b/>
        </w:rPr>
        <w:t xml:space="preserve">Kysymys 8</w:t>
      </w:r>
    </w:p>
    <w:p>
      <w:r>
        <w:t xml:space="preserve">Mitä Lisa kirjoitti blogiinsa?</w:t>
      </w:r>
    </w:p>
    <w:p>
      <w:r>
        <w:rPr>
          <w:b/>
        </w:rPr>
        <w:t xml:space="preserve">Kysymys 9</w:t>
      </w:r>
    </w:p>
    <w:p>
      <w:r>
        <w:t xml:space="preserve">Kuinka monta vuotta Comcastilta kesti korjata tilanne?</w:t>
      </w:r>
    </w:p>
    <w:p>
      <w:r>
        <w:br w:type="page"/>
      </w:r>
    </w:p>
    <w:p>
      <w:r>
        <w:rPr>
          <w:b/>
          <w:u w:val="single"/>
        </w:rPr>
        <w:t xml:space="preserve">Asiakirjan numero 247</w:t>
      </w:r>
    </w:p>
    <w:p>
      <w:r>
        <w:rPr>
          <w:b/>
        </w:rPr>
        <w:t xml:space="preserve">Tekstin numero 0</w:t>
      </w:r>
    </w:p>
    <w:p>
      <w:r>
        <w:rPr>
          <w:color w:val="A9A9A9"/>
        </w:rPr>
        <w:t xml:space="preserve">Tuberkuloosi </w:t>
      </w:r>
      <w:r>
        <w:t xml:space="preserve">(tuberkuloosi) on tartuntatauti</w:t>
      </w:r>
      <w:r>
        <w:t xml:space="preserve">,</w:t>
      </w:r>
      <w:r>
        <w:t xml:space="preserve"> jonka aiheuttaa yleensä </w:t>
      </w:r>
      <w:r>
        <w:rPr>
          <w:color w:val="2F4F4F"/>
        </w:rPr>
        <w:t xml:space="preserve">Mycobacterium tuberculosis </w:t>
      </w:r>
      <w:r>
        <w:rPr>
          <w:color w:val="DCDCDC"/>
        </w:rPr>
        <w:t xml:space="preserve">-bakteeri </w:t>
      </w:r>
      <w:r>
        <w:rPr>
          <w:color w:val="DCDCDC"/>
        </w:rPr>
        <w:t xml:space="preserve">(MTB). </w:t>
      </w:r>
      <w:r>
        <w:t xml:space="preserve">Tuberkuloosi vaikuttaa yleensä </w:t>
      </w:r>
      <w:r>
        <w:rPr>
          <w:color w:val="556B2F"/>
        </w:rPr>
        <w:t xml:space="preserve">keuhkoihin, mutta se </w:t>
      </w:r>
      <w:r>
        <w:t xml:space="preserve">voi vaikuttaa myös muihin kehon osiin. Useimmissa infektioissa ei ole oireita, jolloin puhutaan </w:t>
      </w:r>
      <w:r>
        <w:rPr>
          <w:color w:val="6B8E23"/>
        </w:rPr>
        <w:t xml:space="preserve">latentista tuberkuloosista</w:t>
      </w:r>
      <w:r>
        <w:t xml:space="preserve">. </w:t>
      </w:r>
      <w:r>
        <w:t xml:space="preserve">Noin </w:t>
      </w:r>
      <w:r>
        <w:rPr>
          <w:color w:val="A0522D"/>
        </w:rPr>
        <w:t xml:space="preserve">10 prosenttia </w:t>
      </w:r>
      <w:r>
        <w:t xml:space="preserve">latenteista tartunnoista etenee aktiiviseksi taudiksi, joka hoitamattomana tappaa noin </w:t>
      </w:r>
      <w:r>
        <w:rPr>
          <w:color w:val="228B22"/>
        </w:rPr>
        <w:t xml:space="preserve">puolet </w:t>
      </w:r>
      <w:r>
        <w:t xml:space="preserve">tartunnan saaneista</w:t>
      </w:r>
      <w:r>
        <w:rPr>
          <w:color w:val="A0522D"/>
        </w:rPr>
        <w:t xml:space="preserve">.</w:t>
      </w:r>
      <w:r>
        <w:t xml:space="preserve"> Aktiivisen tuberkuloosin klassisia oireita ovat krooninen yskä, jossa on verta sisältävää ysköstä, </w:t>
      </w:r>
      <w:r>
        <w:rPr>
          <w:color w:val="191970"/>
        </w:rPr>
        <w:t xml:space="preserve">kuume</w:t>
      </w:r>
      <w:r>
        <w:t xml:space="preserve">, yöhikoilu ja laihtuminen. Historiallinen termi "</w:t>
      </w:r>
      <w:r>
        <w:rPr>
          <w:color w:val="8B0000"/>
        </w:rPr>
        <w:t xml:space="preserve">kuluttaminen</w:t>
      </w:r>
      <w:r>
        <w:t xml:space="preserve">" syntyi painonpudotuksen vuoksi.</w:t>
      </w:r>
      <w:r>
        <w:t xml:space="preserve"> Muiden elinten infektio voi aiheuttaa monenlaisia oireita.</w:t>
      </w:r>
    </w:p>
    <w:p>
      <w:r>
        <w:rPr>
          <w:b/>
        </w:rPr>
        <w:t xml:space="preserve">Kysymys 0</w:t>
      </w:r>
    </w:p>
    <w:p>
      <w:r>
        <w:t xml:space="preserve">Mikä bakteeri aiheuttaa tuberkuloosi-infektion?</w:t>
      </w:r>
    </w:p>
    <w:p>
      <w:r>
        <w:rPr>
          <w:b/>
        </w:rPr>
        <w:t xml:space="preserve">Kysymys 1</w:t>
      </w:r>
    </w:p>
    <w:p>
      <w:r>
        <w:t xml:space="preserve">Mihin kehon ensisijaiseen osaan tuberkuloosi vaikuttaa?</w:t>
      </w:r>
    </w:p>
    <w:p>
      <w:r>
        <w:rPr>
          <w:b/>
        </w:rPr>
        <w:t xml:space="preserve">Kysymys 2</w:t>
      </w:r>
    </w:p>
    <w:p>
      <w:r>
        <w:t xml:space="preserve">Kuinka suuri osuus latentista tuberkuloositartunnasta johtaa aktiiviseen tuberkuloosiin?</w:t>
      </w:r>
    </w:p>
    <w:p>
      <w:r>
        <w:rPr>
          <w:b/>
        </w:rPr>
        <w:t xml:space="preserve">Kysymys 3</w:t>
      </w:r>
    </w:p>
    <w:p>
      <w:r>
        <w:t xml:space="preserve">Mitä nimeä on käytetty tuberkuloosista siihen liittyvän laihtumisen vuoksi?</w:t>
      </w:r>
    </w:p>
    <w:p>
      <w:r>
        <w:rPr>
          <w:b/>
        </w:rPr>
        <w:t xml:space="preserve">Kysymys 4</w:t>
      </w:r>
    </w:p>
    <w:p>
      <w:r>
        <w:t xml:space="preserve">Mikä on yskän, laihtumisen ja yöhikoilun ohella neljäs klassinen taudin oire?</w:t>
      </w:r>
    </w:p>
    <w:p>
      <w:r>
        <w:rPr>
          <w:b/>
        </w:rPr>
        <w:t xml:space="preserve">Kysymys 5</w:t>
      </w:r>
    </w:p>
    <w:p>
      <w:r>
        <w:t xml:space="preserve">Minkä sairauden tuberkuloosi aiheuttaa?</w:t>
      </w:r>
    </w:p>
    <w:p>
      <w:r>
        <w:rPr>
          <w:b/>
        </w:rPr>
        <w:t xml:space="preserve">Kysymys 6</w:t>
      </w:r>
    </w:p>
    <w:p>
      <w:r>
        <w:t xml:space="preserve">Kuinka suuri osa infektioista ei aiheuta oireita?</w:t>
      </w:r>
    </w:p>
    <w:p>
      <w:r>
        <w:rPr>
          <w:b/>
        </w:rPr>
        <w:t xml:space="preserve">Kysymys 7</w:t>
      </w:r>
    </w:p>
    <w:p>
      <w:r>
        <w:t xml:space="preserve">Mikä oli kulutuksen alkuperäinen nimi?</w:t>
      </w:r>
    </w:p>
    <w:p>
      <w:r>
        <w:rPr>
          <w:b/>
        </w:rPr>
        <w:t xml:space="preserve">Kysymys 8</w:t>
      </w:r>
    </w:p>
    <w:p>
      <w:r>
        <w:t xml:space="preserve">Mikä on oireinen infektio?</w:t>
      </w:r>
    </w:p>
    <w:p>
      <w:r>
        <w:rPr>
          <w:b/>
        </w:rPr>
        <w:t xml:space="preserve">Kysymys 9</w:t>
      </w:r>
    </w:p>
    <w:p>
      <w:r>
        <w:t xml:space="preserve">Kuinka monta prosenttia latenttia tuberkuloosia sairastavista potilaista kuolee?</w:t>
      </w:r>
    </w:p>
    <w:p>
      <w:r>
        <w:rPr>
          <w:b/>
        </w:rPr>
        <w:t xml:space="preserve">Teksti numero 1</w:t>
      </w:r>
    </w:p>
    <w:p>
      <w:r>
        <w:rPr>
          <w:color w:val="A9A9A9"/>
        </w:rPr>
        <w:t xml:space="preserve">Kolmanneksen </w:t>
      </w:r>
      <w:r>
        <w:t xml:space="preserve">maailman väestöstä uskotaan sairastavan tuberkuloosia</w:t>
      </w:r>
      <w:r>
        <w:rPr>
          <w:color w:val="A9A9A9"/>
        </w:rPr>
        <w:t xml:space="preserve">.</w:t>
      </w:r>
      <w:r>
        <w:t xml:space="preserve"> Uusia tartuntoja saa vuosittain noin 1 prosentti väestöstä. Vuonna 2014 oli </w:t>
      </w:r>
      <w:r>
        <w:rPr>
          <w:color w:val="DCDCDC"/>
        </w:rPr>
        <w:t xml:space="preserve">9,6 miljoonaa </w:t>
      </w:r>
      <w:r>
        <w:t xml:space="preserve">aktiivista tuberkuloositapausta, jotka johtivat </w:t>
      </w:r>
      <w:r>
        <w:rPr>
          <w:color w:val="2F4F4F"/>
        </w:rPr>
        <w:t xml:space="preserve">1,5 miljoonaan </w:t>
      </w:r>
      <w:r>
        <w:t xml:space="preserve">kuolemaan. Yli </w:t>
      </w:r>
      <w:r>
        <w:rPr>
          <w:color w:val="556B2F"/>
        </w:rPr>
        <w:t xml:space="preserve">95 prosenttia </w:t>
      </w:r>
      <w:r>
        <w:t xml:space="preserve">kuolemantapauksista sattui </w:t>
      </w:r>
      <w:r>
        <w:rPr>
          <w:color w:val="6B8E23"/>
        </w:rPr>
        <w:t xml:space="preserve">kehitysmaissa</w:t>
      </w:r>
      <w:r>
        <w:t xml:space="preserve">. </w:t>
      </w:r>
      <w:r>
        <w:t xml:space="preserve">Uusien tapausten määrä on </w:t>
      </w:r>
      <w:r>
        <w:rPr>
          <w:color w:val="A0522D"/>
        </w:rPr>
        <w:t xml:space="preserve">vähentynyt vuosittain </w:t>
      </w:r>
      <w:r>
        <w:t xml:space="preserve">vuodesta </w:t>
      </w:r>
      <w:r>
        <w:rPr>
          <w:color w:val="228B22"/>
        </w:rPr>
        <w:t xml:space="preserve">2000 </w:t>
      </w:r>
      <w:r>
        <w:t xml:space="preserve">lähtien</w:t>
      </w:r>
      <w:r>
        <w:t xml:space="preserve">. </w:t>
      </w:r>
      <w:r>
        <w:t xml:space="preserve">Monissa Aasian ja Afrikan maissa noin 80 prosenttia ihmisistä testataan positiivisesti, kun taas </w:t>
      </w:r>
      <w:r>
        <w:rPr>
          <w:color w:val="191970"/>
        </w:rPr>
        <w:t xml:space="preserve">Yhdysvalloissa</w:t>
      </w:r>
      <w:r>
        <w:t xml:space="preserve"> 5-10 prosenttia ihmisistä </w:t>
      </w:r>
      <w:r>
        <w:t xml:space="preserve">testataan positiivisesti tuberkuliinitestillä</w:t>
      </w:r>
      <w:r>
        <w:t xml:space="preserve">.</w:t>
      </w:r>
      <w:r>
        <w:t xml:space="preserve"> Tuberkuloosia on esiintynyt ihmisillä jo muinaisista ajoista lähtien.</w:t>
      </w:r>
    </w:p>
    <w:p>
      <w:r>
        <w:rPr>
          <w:b/>
        </w:rPr>
        <w:t xml:space="preserve">Kysymys 0</w:t>
      </w:r>
    </w:p>
    <w:p>
      <w:r>
        <w:t xml:space="preserve">Kuinka suuri osa koko maapallon väestöstä on arviolta tuberkuloosin kantajia?</w:t>
      </w:r>
    </w:p>
    <w:p>
      <w:r>
        <w:rPr>
          <w:b/>
        </w:rPr>
        <w:t xml:space="preserve">Kysymys 1</w:t>
      </w:r>
    </w:p>
    <w:p>
      <w:r>
        <w:t xml:space="preserve">Kuinka monta tuberkuloositapausta oli aktiivisia vuoden 2014 aikana?</w:t>
      </w:r>
    </w:p>
    <w:p>
      <w:r>
        <w:rPr>
          <w:b/>
        </w:rPr>
        <w:t xml:space="preserve">Kysymys 2</w:t>
      </w:r>
    </w:p>
    <w:p>
      <w:r>
        <w:t xml:space="preserve">Kuinka monta ihmistä kuoli tuberkuloosiin vuonna 2014?</w:t>
      </w:r>
    </w:p>
    <w:p>
      <w:r>
        <w:rPr>
          <w:b/>
        </w:rPr>
        <w:t xml:space="preserve">Kysymys 3</w:t>
      </w:r>
    </w:p>
    <w:p>
      <w:r>
        <w:t xml:space="preserve">Tapahtuuko suurin osa tuberkuloosikuolemista kehitysmaissa vai teollisuusmaissa?</w:t>
      </w:r>
    </w:p>
    <w:p>
      <w:r>
        <w:rPr>
          <w:b/>
        </w:rPr>
        <w:t xml:space="preserve">Kysymys 4</w:t>
      </w:r>
    </w:p>
    <w:p>
      <w:r>
        <w:t xml:space="preserve">Onko tuberkuloositartunnat lisääntyneet vai vähentyneet maailmanlaajuisesti 2000-luvun alusta lähtien?</w:t>
      </w:r>
    </w:p>
    <w:p>
      <w:r>
        <w:rPr>
          <w:b/>
        </w:rPr>
        <w:t xml:space="preserve">Kysymys 5</w:t>
      </w:r>
    </w:p>
    <w:p>
      <w:r>
        <w:t xml:space="preserve">Kuinka monta prosenttia maailman kuolemantapauksista johtui tuberkuloosista vuonna 2014?</w:t>
      </w:r>
    </w:p>
    <w:p>
      <w:r>
        <w:rPr>
          <w:b/>
        </w:rPr>
        <w:t xml:space="preserve">Kysymys 6</w:t>
      </w:r>
    </w:p>
    <w:p>
      <w:r>
        <w:t xml:space="preserve">Kuinka monta ihmistä kuoli tuberkuloosiin vuonna 2000?</w:t>
      </w:r>
    </w:p>
    <w:p>
      <w:r>
        <w:rPr>
          <w:b/>
        </w:rPr>
        <w:t xml:space="preserve">Kysymys 7</w:t>
      </w:r>
    </w:p>
    <w:p>
      <w:r>
        <w:t xml:space="preserve">Kuinka monta uutta tuberkuloositapausta ilmeni vuonna 2014?</w:t>
      </w:r>
    </w:p>
    <w:p>
      <w:r>
        <w:rPr>
          <w:b/>
        </w:rPr>
        <w:t xml:space="preserve">Kysymys 8</w:t>
      </w:r>
    </w:p>
    <w:p>
      <w:r>
        <w:t xml:space="preserve">Milloin kuolemantapaukset alkoivat lisääntyä?</w:t>
      </w:r>
    </w:p>
    <w:p>
      <w:r>
        <w:rPr>
          <w:b/>
        </w:rPr>
        <w:t xml:space="preserve">Kysymys 9</w:t>
      </w:r>
    </w:p>
    <w:p>
      <w:r>
        <w:t xml:space="preserve">Missä Aasian maassa tartuntojen osuus on 80 prosenttia?</w:t>
      </w:r>
    </w:p>
    <w:p>
      <w:r>
        <w:rPr>
          <w:b/>
        </w:rPr>
        <w:t xml:space="preserve">Teksti numero 2</w:t>
      </w:r>
    </w:p>
    <w:p>
      <w:r>
        <w:t xml:space="preserve">Jos tuberkuloositartunta aktivoituu, se tarttuu useimmiten keuhkoihin (noin </w:t>
      </w:r>
      <w:r>
        <w:rPr>
          <w:color w:val="A9A9A9"/>
        </w:rPr>
        <w:t xml:space="preserve">90 prosentissa </w:t>
      </w:r>
      <w:r>
        <w:t xml:space="preserve">tapauksista). Oireita voivat olla rintakipu ja pitkittynyt yskä, joka tuottaa ysköstä. Noin </w:t>
      </w:r>
      <w:r>
        <w:rPr>
          <w:color w:val="DCDCDC"/>
        </w:rPr>
        <w:t xml:space="preserve">25 prosentilla </w:t>
      </w:r>
      <w:r>
        <w:t xml:space="preserve">ihmisistä ei välttämättä ole mitään oireita (eli he ovat "</w:t>
      </w:r>
      <w:r>
        <w:rPr>
          <w:color w:val="2F4F4F"/>
        </w:rPr>
        <w:t xml:space="preserve">oireettomia</w:t>
      </w:r>
      <w:r>
        <w:t xml:space="preserve">"). Toisinaan ihmiset saattavat yskiä verta pieniä määriä, ja hyvin harvinaisissa tapauksissa infektio voi eroosioida keuhkovaltimoon tai </w:t>
      </w:r>
      <w:r>
        <w:rPr>
          <w:color w:val="556B2F"/>
        </w:rPr>
        <w:t xml:space="preserve">Rasmussenin </w:t>
      </w:r>
      <w:r>
        <w:t xml:space="preserve">aneurysmaan, mikä johtaa </w:t>
      </w:r>
      <w:r>
        <w:rPr>
          <w:color w:val="6B8E23"/>
        </w:rPr>
        <w:t xml:space="preserve">massiiviseen verenvuotoon</w:t>
      </w:r>
      <w:r>
        <w:t xml:space="preserve">. </w:t>
      </w:r>
      <w:r>
        <w:t xml:space="preserve">Tuberkuloosi voi muuttua krooniseksi sairaudeksi ja aiheuttaa laajoja </w:t>
      </w:r>
      <w:r>
        <w:rPr>
          <w:color w:val="A0522D"/>
        </w:rPr>
        <w:t xml:space="preserve">arpia </w:t>
      </w:r>
      <w:r>
        <w:t xml:space="preserve">keuhkojen ylälohkoihin. </w:t>
      </w:r>
      <w:r>
        <w:rPr>
          <w:color w:val="228B22"/>
        </w:rPr>
        <w:t xml:space="preserve">Keuhkojen ylälohkot </w:t>
      </w:r>
      <w:r>
        <w:t xml:space="preserve">sairastuvat </w:t>
      </w:r>
      <w:r>
        <w:rPr>
          <w:color w:val="191970"/>
        </w:rPr>
        <w:t xml:space="preserve">tuberkuloosiin </w:t>
      </w:r>
      <w:r>
        <w:t xml:space="preserve">useammin </w:t>
      </w:r>
      <w:r>
        <w:t xml:space="preserve">kuin alaluomet. Syytä tähän eroon ei ole selvitetty. Se voi johtua joko paremmasta ilmavirtauksesta tai huonosta imunesteen poistumisesta yläkeuhkoissa.</w:t>
      </w:r>
    </w:p>
    <w:p>
      <w:r>
        <w:rPr>
          <w:b/>
        </w:rPr>
        <w:t xml:space="preserve">Kysymys 0</w:t>
      </w:r>
    </w:p>
    <w:p>
      <w:r>
        <w:t xml:space="preserve">Mihin keuhkojen lohkoihin tuberkuloosi vaikuttaa useammin?</w:t>
      </w:r>
    </w:p>
    <w:p>
      <w:r>
        <w:rPr>
          <w:b/>
        </w:rPr>
        <w:t xml:space="preserve">Kysymys 1</w:t>
      </w:r>
    </w:p>
    <w:p>
      <w:r>
        <w:t xml:space="preserve">Mikä oire seuraa, jos tuberkuloosi-infektio aiheuttaa Rasmussenin aneurysman?</w:t>
      </w:r>
    </w:p>
    <w:p>
      <w:r>
        <w:rPr>
          <w:b/>
        </w:rPr>
        <w:t xml:space="preserve">Kysymys 2</w:t>
      </w:r>
    </w:p>
    <w:p>
      <w:r>
        <w:t xml:space="preserve">Kuinka suuri osa tuberkuloositartunnoista ei koskaan ilmene taudin oireina?</w:t>
      </w:r>
    </w:p>
    <w:p>
      <w:r>
        <w:rPr>
          <w:b/>
        </w:rPr>
        <w:t xml:space="preserve">Kysymys 3</w:t>
      </w:r>
    </w:p>
    <w:p>
      <w:r>
        <w:t xml:space="preserve">Jos tuberkuloosi kroonistuu, millaisia pysyviä vaikutuksia sillä voi olla keuhkojen ylälohkoihin?</w:t>
      </w:r>
    </w:p>
    <w:p>
      <w:r>
        <w:rPr>
          <w:b/>
        </w:rPr>
        <w:t xml:space="preserve">Kysymys 4</w:t>
      </w:r>
    </w:p>
    <w:p>
      <w:r>
        <w:t xml:space="preserve">Kuinka suuri prosenttiosuus aktiivisista tuberkuloositapauksista vaikuttaa keuhkoihin?</w:t>
      </w:r>
    </w:p>
    <w:p>
      <w:r>
        <w:rPr>
          <w:b/>
        </w:rPr>
        <w:t xml:space="preserve">Kysymys 5</w:t>
      </w:r>
    </w:p>
    <w:p>
      <w:r>
        <w:t xml:space="preserve">Kuinka suuri prosenttiosuus tapauksista sisältää rintakipua?</w:t>
      </w:r>
    </w:p>
    <w:p>
      <w:r>
        <w:rPr>
          <w:b/>
        </w:rPr>
        <w:t xml:space="preserve">Kysymys 6</w:t>
      </w:r>
    </w:p>
    <w:p>
      <w:r>
        <w:t xml:space="preserve">Miksi sitä kutsutaan, kun ihmisillä on oireita?</w:t>
      </w:r>
    </w:p>
    <w:p>
      <w:r>
        <w:rPr>
          <w:b/>
        </w:rPr>
        <w:t xml:space="preserve">Kysymys 7</w:t>
      </w:r>
    </w:p>
    <w:p>
      <w:r>
        <w:t xml:space="preserve">Kuinka monta prosenttia tapauksista erodoituu keuhkovaltimoon?</w:t>
      </w:r>
    </w:p>
    <w:p>
      <w:r>
        <w:rPr>
          <w:b/>
        </w:rPr>
        <w:t xml:space="preserve">Kysymys 8</w:t>
      </w:r>
    </w:p>
    <w:p>
      <w:r>
        <w:t xml:space="preserve">Minkälainen aneurysma on tuberkuloosipotilaiden rintakipu joskus?</w:t>
      </w:r>
    </w:p>
    <w:p>
      <w:r>
        <w:rPr>
          <w:b/>
        </w:rPr>
        <w:t xml:space="preserve">Kysymys 9</w:t>
      </w:r>
    </w:p>
    <w:p>
      <w:r>
        <w:t xml:space="preserve">Mikä keuhkojen alempiin lohkoihin vaikuttaa usein enemmän?</w:t>
      </w:r>
    </w:p>
    <w:p>
      <w:r>
        <w:rPr>
          <w:b/>
        </w:rPr>
        <w:t xml:space="preserve">Teksti numero 3</w:t>
      </w:r>
    </w:p>
    <w:p>
      <w:r>
        <w:rPr>
          <w:color w:val="A9A9A9"/>
        </w:rPr>
        <w:t xml:space="preserve">15-20 prosentissa </w:t>
      </w:r>
      <w:r>
        <w:t xml:space="preserve">aktiivisista tapauksista infektio leviää keuhkojen ulkopuolelle aiheuttaen muita tuberkuloosilajeja. Näistä käytetään yhteisnimitystä "</w:t>
      </w:r>
      <w:r>
        <w:rPr>
          <w:color w:val="DCDCDC"/>
        </w:rPr>
        <w:t xml:space="preserve">keuhkojen ulkopuolinen tuberkuloosi</w:t>
      </w:r>
      <w:r>
        <w:t xml:space="preserve">"</w:t>
      </w:r>
      <w:r>
        <w:t xml:space="preserve">.</w:t>
      </w:r>
      <w:r>
        <w:t xml:space="preserve"> Keuhkojen ulkopuolista tuberkuloosia esiintyy yleisemmin immuunipuutteisilla henkilöillä ja </w:t>
      </w:r>
      <w:r>
        <w:rPr>
          <w:color w:val="2F4F4F"/>
        </w:rPr>
        <w:t xml:space="preserve">nuorilla lapsilla</w:t>
      </w:r>
      <w:r>
        <w:t xml:space="preserve">. </w:t>
      </w:r>
      <w:r>
        <w:t xml:space="preserve">HIV-tartunnan saaneilla tätä esiintyy yli </w:t>
      </w:r>
      <w:r>
        <w:rPr>
          <w:color w:val="556B2F"/>
        </w:rPr>
        <w:t xml:space="preserve">50 prosentissa </w:t>
      </w:r>
      <w:r>
        <w:t xml:space="preserve">tapauksista. Merkittäviä keuhkojen ulkopuolisia infektiokohtia ovat muun muassa keuhkopussi (tuberkuloottisessa keuhkopussintulehduksessa), keskushermosto (</w:t>
      </w:r>
      <w:r>
        <w:rPr>
          <w:color w:val="6B8E23"/>
        </w:rPr>
        <w:t xml:space="preserve">tuberkuloottisessa aivokalvontulehduksessa</w:t>
      </w:r>
      <w:r>
        <w:t xml:space="preserve">), imusuonisto (kaulan skrofuloosissa), virtsa- ja sukupuolielimet (urogenitaalisessa tuberkuloosissa) sekä luut ja nivelet (selkärangan Pottin taudissa). Kun se leviää luihin, se tunnetaan myös nimellä "luustotuberkuloosi", joka on eräänlainen </w:t>
      </w:r>
      <w:r>
        <w:rPr>
          <w:color w:val="A0522D"/>
        </w:rPr>
        <w:t xml:space="preserve">osteomyeliitti</w:t>
      </w:r>
      <w:r>
        <w:t xml:space="preserve">. </w:t>
      </w:r>
      <w:r>
        <w:t xml:space="preserve">Joskus </w:t>
      </w:r>
      <w:r>
        <w:rPr>
          <w:color w:val="228B22"/>
        </w:rPr>
        <w:t xml:space="preserve">tuberkuloottisen paiseen </w:t>
      </w:r>
      <w:r>
        <w:t xml:space="preserve">puhkeaminen </w:t>
      </w:r>
      <w:r>
        <w:rPr>
          <w:color w:val="228B22"/>
        </w:rPr>
        <w:t xml:space="preserve">ihon läpi </w:t>
      </w:r>
      <w:r>
        <w:t xml:space="preserve">johtaa tuberkuloottiseen haavaumaan</w:t>
      </w:r>
      <w:r>
        <w:t xml:space="preserve">.</w:t>
      </w:r>
      <w:r>
        <w:t xml:space="preserve"> Läheisistä infektoituneista imusolmukkeista peräisin oleva haavauma on kivuton, hitaasti laajeneva ja näyttää "</w:t>
      </w:r>
      <w:r>
        <w:rPr>
          <w:color w:val="191970"/>
        </w:rPr>
        <w:t xml:space="preserve">pesunahalta</w:t>
      </w:r>
      <w:r>
        <w:t xml:space="preserve">"</w:t>
      </w:r>
      <w:r>
        <w:t xml:space="preserve">.</w:t>
      </w:r>
      <w:r>
        <w:t xml:space="preserve"> Tuberkuloosin mahdollisesti vakavampaa, laajalle levinnyttä muotoa kutsutaan "disseminoituneeksi tuberkuloosiksi", joka tunnetaan myös nimellä </w:t>
      </w:r>
      <w:r>
        <w:rPr>
          <w:color w:val="8B0000"/>
        </w:rPr>
        <w:t xml:space="preserve">miliaarinen tuberkuloosi</w:t>
      </w:r>
      <w:r>
        <w:t xml:space="preserve">. </w:t>
      </w:r>
      <w:r>
        <w:t xml:space="preserve">Miliaalinen tuberkuloosi muodostaa noin </w:t>
      </w:r>
      <w:r>
        <w:rPr>
          <w:color w:val="483D8B"/>
        </w:rPr>
        <w:t xml:space="preserve">10 % </w:t>
      </w:r>
      <w:r>
        <w:t xml:space="preserve">keuhkojen ulkopuolisista tapauksista</w:t>
      </w:r>
      <w:r>
        <w:rPr>
          <w:color w:val="483D8B"/>
        </w:rPr>
        <w:t xml:space="preserve">.</w:t>
      </w:r>
    </w:p>
    <w:p>
      <w:r>
        <w:rPr>
          <w:b/>
        </w:rPr>
        <w:t xml:space="preserve">Kysymys 0</w:t>
      </w:r>
    </w:p>
    <w:p>
      <w:r>
        <w:t xml:space="preserve">Mikä on lääketieteellinen termi tuberkuloosille, kun se leviää keuhkoista muihin kehon osiin?</w:t>
      </w:r>
    </w:p>
    <w:p>
      <w:r>
        <w:rPr>
          <w:b/>
        </w:rPr>
        <w:t xml:space="preserve">Kysymys 1</w:t>
      </w:r>
    </w:p>
    <w:p>
      <w:r>
        <w:t xml:space="preserve">Kuinka suuri prosenttiosuus HIV-positiivisista potilaista, jotka sairastuvat tuberkuloosiin, saa keuhkojen ulkopuolisen tartunnan?</w:t>
      </w:r>
    </w:p>
    <w:p>
      <w:r>
        <w:rPr>
          <w:b/>
        </w:rPr>
        <w:t xml:space="preserve">Kysymys 2</w:t>
      </w:r>
    </w:p>
    <w:p>
      <w:r>
        <w:t xml:space="preserve">Mikä ihmisryhmä sairastuu todennäköisemmin keuhkojen ulkopuoliseen tuberkuloosiin sellaisten ihmisten lisäksi, joilla on heikentynyt immuunijärjestelmä, kuten HIV-potilaat?</w:t>
      </w:r>
    </w:p>
    <w:p>
      <w:r>
        <w:rPr>
          <w:b/>
        </w:rPr>
        <w:t xml:space="preserve">Kysymys 3</w:t>
      </w:r>
    </w:p>
    <w:p>
      <w:r>
        <w:t xml:space="preserve">Jos tuberkuloositartunta leviää keskushermostoon, miksi sitä kutsutaan?</w:t>
      </w:r>
    </w:p>
    <w:p>
      <w:r>
        <w:rPr>
          <w:b/>
        </w:rPr>
        <w:t xml:space="preserve">Kysymys 4</w:t>
      </w:r>
    </w:p>
    <w:p>
      <w:r>
        <w:t xml:space="preserve">Mikä on toinen nimi "levinneelle tuberkuloosille"?</w:t>
      </w:r>
    </w:p>
    <w:p>
      <w:r>
        <w:rPr>
          <w:b/>
        </w:rPr>
        <w:t xml:space="preserve">Kysymys 5</w:t>
      </w:r>
    </w:p>
    <w:p>
      <w:r>
        <w:t xml:space="preserve">Kuinka suuri prosenttiosuus pienistä lapsista sairastuu keuhkojen ulkopuoliseen tuberkuloosiin?</w:t>
      </w:r>
    </w:p>
    <w:p>
      <w:r>
        <w:rPr>
          <w:b/>
        </w:rPr>
        <w:t xml:space="preserve">Kysymys 6</w:t>
      </w:r>
    </w:p>
    <w:p>
      <w:r>
        <w:t xml:space="preserve">Mitä tuberkuloottinen haavauma aiheuttaa?</w:t>
      </w:r>
    </w:p>
    <w:p>
      <w:r>
        <w:rPr>
          <w:b/>
        </w:rPr>
        <w:t xml:space="preserve">Kysymys 7</w:t>
      </w:r>
    </w:p>
    <w:p>
      <w:r>
        <w:t xml:space="preserve">Miltä levinnyt tuberkuloosi näyttää?</w:t>
      </w:r>
    </w:p>
    <w:p>
      <w:r>
        <w:rPr>
          <w:b/>
        </w:rPr>
        <w:t xml:space="preserve">Kysymys 8</w:t>
      </w:r>
    </w:p>
    <w:p>
      <w:r>
        <w:t xml:space="preserve">Mikä on toinen nimi luustotuberkuloosille?</w:t>
      </w:r>
    </w:p>
    <w:p>
      <w:r>
        <w:rPr>
          <w:b/>
        </w:rPr>
        <w:t xml:space="preserve">Kysymys 9</w:t>
      </w:r>
    </w:p>
    <w:p>
      <w:r>
        <w:t xml:space="preserve">Kuinka suuri prosenttiosuus HIV-positiivisista sairastuu myös sotilastuberkuloosiin?</w:t>
      </w:r>
    </w:p>
    <w:p>
      <w:r>
        <w:rPr>
          <w:b/>
        </w:rPr>
        <w:t xml:space="preserve">Teksti numero 4</w:t>
      </w:r>
    </w:p>
    <w:p>
      <w:r>
        <w:rPr>
          <w:color w:val="A9A9A9"/>
        </w:rPr>
        <w:t xml:space="preserve">Tuberkuloosin </w:t>
      </w:r>
      <w:r>
        <w:t xml:space="preserve">pääasiallinen aiheuttaja </w:t>
      </w:r>
      <w:r>
        <w:t xml:space="preserve">on </w:t>
      </w:r>
      <w:r>
        <w:rPr>
          <w:color w:val="DCDCDC"/>
        </w:rPr>
        <w:t xml:space="preserve">Mycobacterium tuberculosis</w:t>
      </w:r>
      <w:r>
        <w:t xml:space="preserve">, joka on pieni, aerobinen, liikkumaton bakteeri. </w:t>
      </w:r>
      <w:r>
        <w:t xml:space="preserve">Tämän taudinaiheuttajan </w:t>
      </w:r>
      <w:r>
        <w:t xml:space="preserve">korkea </w:t>
      </w:r>
      <w:r>
        <w:t xml:space="preserve">lipidipitoisuus selittää monet sen ainutlaatuisista kliinisistä ominaisuuksista. Se jakautuu </w:t>
      </w:r>
      <w:r>
        <w:rPr>
          <w:color w:val="6B8E23"/>
        </w:rPr>
        <w:t xml:space="preserve">16-20 tunnin </w:t>
      </w:r>
      <w:r>
        <w:rPr>
          <w:color w:val="556B2F"/>
        </w:rPr>
        <w:t xml:space="preserve">välein, </w:t>
      </w:r>
      <w:r>
        <w:t xml:space="preserve">mikä on erittäin </w:t>
      </w:r>
      <w:r>
        <w:rPr>
          <w:color w:val="A0522D"/>
        </w:rPr>
        <w:t xml:space="preserve">hidas </w:t>
      </w:r>
      <w:r>
        <w:t xml:space="preserve">nopeus verrattuna muihin bakteereihin, jotka jakautuvat yleensä </w:t>
      </w:r>
      <w:r>
        <w:rPr>
          <w:color w:val="228B22"/>
        </w:rPr>
        <w:t xml:space="preserve">alle tunnissa</w:t>
      </w:r>
      <w:r>
        <w:t xml:space="preserve">. Mykobakteereilla on ulkokalvon lipidikaksoiskerros. Jos MTB:stä tehdään Gram-värjäys, se värjäytyy joko hyvin heikosti "Gram-positiiviseksi" tai se ei säilytä väriainetta soluseinämänsä suuren lipidi- ja mykolihappopitoisuuden vuoksi. MTB kestää heikkoja desinfiointiaineita ja säilyy kuivana </w:t>
      </w:r>
      <w:r>
        <w:rPr>
          <w:color w:val="191970"/>
        </w:rPr>
        <w:t xml:space="preserve">viikkoja</w:t>
      </w:r>
      <w:r>
        <w:t xml:space="preserve">. </w:t>
      </w:r>
      <w:r>
        <w:t xml:space="preserve">Luonnossa bakteeri voi kasvaa vain </w:t>
      </w:r>
      <w:r>
        <w:rPr>
          <w:color w:val="8B0000"/>
        </w:rPr>
        <w:t xml:space="preserve">isäntäorganismin </w:t>
      </w:r>
      <w:r>
        <w:t xml:space="preserve">soluissa, mutta </w:t>
      </w:r>
      <w:r>
        <w:rPr>
          <w:color w:val="483D8B"/>
        </w:rPr>
        <w:t xml:space="preserve">M. tuberculosis -bakteeria </w:t>
      </w:r>
      <w:r>
        <w:t xml:space="preserve">voidaan viljellä laboratoriossa.</w:t>
      </w:r>
    </w:p>
    <w:p>
      <w:r>
        <w:rPr>
          <w:b/>
        </w:rPr>
        <w:t xml:space="preserve">Kysymys 0</w:t>
      </w:r>
    </w:p>
    <w:p>
      <w:r>
        <w:t xml:space="preserve">Mycobacterium tuberculosis -bakteerin ainutlaatuisuus johtuu sen suuresta määrästä minkä tyyppisiä molekyylejä se sisältää?</w:t>
      </w:r>
    </w:p>
    <w:p>
      <w:r>
        <w:rPr>
          <w:b/>
        </w:rPr>
        <w:t xml:space="preserve">Kysymys 1</w:t>
      </w:r>
    </w:p>
    <w:p>
      <w:r>
        <w:t xml:space="preserve">Onko tuberkuloosibakteerin jakautumisnopeus nopea vai hidas suhteessa muihin bakteereihin?</w:t>
      </w:r>
    </w:p>
    <w:p>
      <w:r>
        <w:rPr>
          <w:b/>
        </w:rPr>
        <w:t xml:space="preserve">Kysymys 2</w:t>
      </w:r>
    </w:p>
    <w:p>
      <w:r>
        <w:t xml:space="preserve">Mitä "apulaista" MTB-bakteeri tarvitsee luonnossa kasvaakseen?</w:t>
      </w:r>
    </w:p>
    <w:p>
      <w:r>
        <w:rPr>
          <w:b/>
        </w:rPr>
        <w:t xml:space="preserve">Kysymys 3</w:t>
      </w:r>
    </w:p>
    <w:p>
      <w:r>
        <w:t xml:space="preserve">Kuinka pitkä on MTB-solujen jakautumisaika?</w:t>
      </w:r>
    </w:p>
    <w:p>
      <w:r>
        <w:rPr>
          <w:b/>
        </w:rPr>
        <w:t xml:space="preserve">Kysymys 4</w:t>
      </w:r>
    </w:p>
    <w:p>
      <w:r>
        <w:t xml:space="preserve">Kuinka kauan useimmilla bakteereilla kestää jakautua?</w:t>
      </w:r>
    </w:p>
    <w:p>
      <w:r>
        <w:rPr>
          <w:b/>
        </w:rPr>
        <w:t xml:space="preserve">Kysymys 5</w:t>
      </w:r>
    </w:p>
    <w:p>
      <w:r>
        <w:t xml:space="preserve">Mikä on Mycobacterium tuberculosis -bakteerin tärkein syy?</w:t>
      </w:r>
    </w:p>
    <w:p>
      <w:r>
        <w:rPr>
          <w:b/>
        </w:rPr>
        <w:t xml:space="preserve">Kysymys 6</w:t>
      </w:r>
    </w:p>
    <w:p>
      <w:r>
        <w:t xml:space="preserve">Kuinka kauan gram-tahra voi kestää?</w:t>
      </w:r>
    </w:p>
    <w:p>
      <w:r>
        <w:rPr>
          <w:b/>
        </w:rPr>
        <w:t xml:space="preserve">Kysymys 7</w:t>
      </w:r>
    </w:p>
    <w:p>
      <w:r>
        <w:t xml:space="preserve">Mikä kasvaa isäntäorganismin solujen ulkopuolella?</w:t>
      </w:r>
    </w:p>
    <w:p>
      <w:r>
        <w:rPr>
          <w:b/>
        </w:rPr>
        <w:t xml:space="preserve">Kysymys 8</w:t>
      </w:r>
    </w:p>
    <w:p>
      <w:r>
        <w:t xml:space="preserve">Kuinka usein lipidit jakautuvat?</w:t>
      </w:r>
    </w:p>
    <w:p>
      <w:r>
        <w:rPr>
          <w:b/>
        </w:rPr>
        <w:t xml:space="preserve">Kysymys 9</w:t>
      </w:r>
    </w:p>
    <w:p>
      <w:r>
        <w:t xml:space="preserve">Mikä jakautuu nopeammin kuin muut bakteerit?</w:t>
      </w:r>
    </w:p>
    <w:p>
      <w:r>
        <w:rPr>
          <w:b/>
        </w:rPr>
        <w:t xml:space="preserve">Teksti numero 5</w:t>
      </w:r>
    </w:p>
    <w:p>
      <w:r>
        <w:t xml:space="preserve">Tutkijat voivat tunnistaa MTB:n mikroskoopilla </w:t>
      </w:r>
      <w:r>
        <w:t xml:space="preserve">käyttämällä histologisia värjäyksiä </w:t>
      </w:r>
      <w:r>
        <w:rPr>
          <w:color w:val="A9A9A9"/>
        </w:rPr>
        <w:t xml:space="preserve">ysköksenäytteistä </w:t>
      </w:r>
      <w:r>
        <w:t xml:space="preserve">(joita kutsutaan myös "</w:t>
      </w:r>
      <w:r>
        <w:rPr>
          <w:color w:val="DCDCDC"/>
        </w:rPr>
        <w:t xml:space="preserve">yskökseksi</w:t>
      </w:r>
      <w:r>
        <w:t xml:space="preserve">"). </w:t>
      </w:r>
      <w:r>
        <w:t xml:space="preserve">Koska MTB säilyttää tietyt värjäytymisvärit myös </w:t>
      </w:r>
      <w:r>
        <w:rPr>
          <w:color w:val="2F4F4F"/>
        </w:rPr>
        <w:t xml:space="preserve">happoliuoksella</w:t>
      </w:r>
      <w:r>
        <w:t xml:space="preserve"> käsittelyn jälkeen</w:t>
      </w:r>
      <w:r>
        <w:t xml:space="preserve">, se luokitellaan </w:t>
      </w:r>
      <w:r>
        <w:rPr>
          <w:color w:val="556B2F"/>
        </w:rPr>
        <w:t xml:space="preserve">happokestäväksi </w:t>
      </w:r>
      <w:r>
        <w:t xml:space="preserve">bakteeriksi. Yleisimmät happofastivärjäystekniikat ovat </w:t>
      </w:r>
      <w:r>
        <w:rPr>
          <w:color w:val="A0522D"/>
        </w:rPr>
        <w:t xml:space="preserve">Ziehl-Neelsen-värjäys </w:t>
      </w:r>
      <w:r>
        <w:t xml:space="preserve">ja Kinyoun-värjäys, jotka värjäävät </w:t>
      </w:r>
      <w:r>
        <w:rPr>
          <w:color w:val="228B22"/>
        </w:rPr>
        <w:t xml:space="preserve">happofastibasillit </w:t>
      </w:r>
      <w:r>
        <w:rPr>
          <w:color w:val="191970"/>
        </w:rPr>
        <w:t xml:space="preserve">kirkkaan punaiseksi</w:t>
      </w:r>
      <w:r>
        <w:t xml:space="preserve">, joka erottuu sinistä taustaa vasten. </w:t>
      </w:r>
      <w:r>
        <w:t xml:space="preserve">Myös </w:t>
      </w:r>
      <w:r>
        <w:t xml:space="preserve">auramiini-rodamiinivärjäystä ja </w:t>
      </w:r>
      <w:r>
        <w:t xml:space="preserve">fluoresenssimikroskopiaa käytetään</w:t>
      </w:r>
      <w:r>
        <w:t xml:space="preserve">.</w:t>
      </w:r>
    </w:p>
    <w:p>
      <w:r>
        <w:rPr>
          <w:b/>
        </w:rPr>
        <w:t xml:space="preserve">Kysymys 0</w:t>
      </w:r>
    </w:p>
    <w:p>
      <w:r>
        <w:t xml:space="preserve">Mikä on toinen sana "yskökselle"?</w:t>
      </w:r>
    </w:p>
    <w:p>
      <w:r>
        <w:rPr>
          <w:b/>
        </w:rPr>
        <w:t xml:space="preserve">Kysymys 1</w:t>
      </w:r>
    </w:p>
    <w:p>
      <w:r>
        <w:t xml:space="preserve">Toinen kahdesta tavanomaisesta happofast-värjäystekniikasta on Kinyoun-värjäys; mikä on toinen?</w:t>
      </w:r>
    </w:p>
    <w:p>
      <w:r>
        <w:rPr>
          <w:b/>
        </w:rPr>
        <w:t xml:space="preserve">Kysymys 2</w:t>
      </w:r>
    </w:p>
    <w:p>
      <w:r>
        <w:t xml:space="preserve">Minkä värisiä happokestävät bakteerit ovat värjäytyessään?</w:t>
      </w:r>
    </w:p>
    <w:p>
      <w:r>
        <w:rPr>
          <w:b/>
        </w:rPr>
        <w:t xml:space="preserve">Kysymys 3</w:t>
      </w:r>
    </w:p>
    <w:p>
      <w:r>
        <w:t xml:space="preserve">Mikä on nimitys bakteereille, jotka voidaan altistaa happamille liuoksille menettämättä värjäytymistään?</w:t>
      </w:r>
    </w:p>
    <w:p>
      <w:r>
        <w:rPr>
          <w:b/>
        </w:rPr>
        <w:t xml:space="preserve">Kysymys 4</w:t>
      </w:r>
    </w:p>
    <w:p>
      <w:r>
        <w:t xml:space="preserve">Jos tutkija ei haluaisi käyttää haponkestovärjäystekniikkaa, mitä mikroskooppimenetelmää hän voisi käyttää sen sijaan?</w:t>
      </w:r>
    </w:p>
    <w:p>
      <w:r>
        <w:rPr>
          <w:b/>
        </w:rPr>
        <w:t xml:space="preserve">Kysymys 5</w:t>
      </w:r>
    </w:p>
    <w:p>
      <w:r>
        <w:t xml:space="preserve">Mikä on toinen nimi ulosteelle?</w:t>
      </w:r>
    </w:p>
    <w:p>
      <w:r>
        <w:rPr>
          <w:b/>
        </w:rPr>
        <w:t xml:space="preserve">Kysymys 6</w:t>
      </w:r>
    </w:p>
    <w:p>
      <w:r>
        <w:t xml:space="preserve">Mikä poistaa kaikki tahrat MTB:stä?</w:t>
      </w:r>
    </w:p>
    <w:p>
      <w:r>
        <w:rPr>
          <w:b/>
        </w:rPr>
        <w:t xml:space="preserve">Kysymys 7</w:t>
      </w:r>
    </w:p>
    <w:p>
      <w:r>
        <w:t xml:space="preserve">Mikä on toinen nimi Kinyoun-tahralle?</w:t>
      </w:r>
    </w:p>
    <w:p>
      <w:r>
        <w:rPr>
          <w:b/>
        </w:rPr>
        <w:t xml:space="preserve">Kysymys 8</w:t>
      </w:r>
    </w:p>
    <w:p>
      <w:r>
        <w:t xml:space="preserve">Mikä muuttuu siniseksi, kun se värjätään?</w:t>
      </w:r>
    </w:p>
    <w:p>
      <w:r>
        <w:rPr>
          <w:b/>
        </w:rPr>
        <w:t xml:space="preserve">Kysymys 9</w:t>
      </w:r>
    </w:p>
    <w:p>
      <w:r>
        <w:t xml:space="preserve">Minkä värinen on auramiini-rodamiinivärjäys?</w:t>
      </w:r>
    </w:p>
    <w:p>
      <w:r>
        <w:rPr>
          <w:b/>
        </w:rPr>
        <w:t xml:space="preserve">Teksti numero 6</w:t>
      </w:r>
    </w:p>
    <w:p>
      <w:r>
        <w:t xml:space="preserve">M. tuberculosis -kompleksiin (MTBC) kuuluu </w:t>
      </w:r>
      <w:r>
        <w:rPr>
          <w:color w:val="A9A9A9"/>
        </w:rPr>
        <w:t xml:space="preserve">neljä </w:t>
      </w:r>
      <w:r>
        <w:t xml:space="preserve">muuta tuberkuloosia aiheuttavaa mykobakteeria: M. bovis, M. africanum, M. canetti ja M. microti. </w:t>
      </w:r>
      <w:r>
        <w:rPr>
          <w:color w:val="DCDCDC"/>
        </w:rPr>
        <w:t xml:space="preserve">M. africanum </w:t>
      </w:r>
      <w:r>
        <w:t xml:space="preserve">ei ole laajalle levinnyt, mutta se on merkittävä tuberkuloosin aiheuttaja osassa Afrikkaa. </w:t>
      </w:r>
      <w:r>
        <w:rPr>
          <w:color w:val="2F4F4F"/>
        </w:rPr>
        <w:t xml:space="preserve">M. bovis </w:t>
      </w:r>
      <w:r>
        <w:t xml:space="preserve">oli aikoinaan yleinen tuberkuloosin aiheuttaja, mutta pastöroidun maidon käyttöönotto on lähes kokonaan poistanut sen kansanterveysongelman kehittyneissä maissa. </w:t>
      </w:r>
      <w:r>
        <w:rPr>
          <w:color w:val="556B2F"/>
        </w:rPr>
        <w:t xml:space="preserve">M. canetti </w:t>
      </w:r>
      <w:r>
        <w:t xml:space="preserve">on harvinainen ja näyttää rajoittuvan </w:t>
      </w:r>
      <w:r>
        <w:rPr>
          <w:color w:val="6B8E23"/>
        </w:rPr>
        <w:t xml:space="preserve">Afrikan sarveen</w:t>
      </w:r>
      <w:r>
        <w:t xml:space="preserve">, vaikka muutamia tapauksia on havaittu afrikkalaisilla siirtolaisilla. </w:t>
      </w:r>
      <w:r>
        <w:rPr>
          <w:color w:val="A0522D"/>
        </w:rPr>
        <w:t xml:space="preserve">M. microti </w:t>
      </w:r>
      <w:r>
        <w:t xml:space="preserve">on myös harvinainen, ja sitä esiintyy lähes ainoastaan immuunipuutteisilla ihmisillä, vaikka sen esiintyvyys saatetaankin aliarvioida huomattavasti.</w:t>
      </w:r>
    </w:p>
    <w:p>
      <w:r>
        <w:rPr>
          <w:b/>
        </w:rPr>
        <w:t xml:space="preserve">Kysymys 0</w:t>
      </w:r>
    </w:p>
    <w:p>
      <w:r>
        <w:t xml:space="preserve">Mitä tuberkuloosia aiheuttavaa mykobakteeria löytyy usein pastöroimattomasta maidosta?</w:t>
      </w:r>
    </w:p>
    <w:p>
      <w:r>
        <w:rPr>
          <w:b/>
        </w:rPr>
        <w:t xml:space="preserve">Kysymys 1</w:t>
      </w:r>
    </w:p>
    <w:p>
      <w:r>
        <w:t xml:space="preserve">Mikä tuberkuloosin mykobakteereista liittyy Afrikan sarveen?</w:t>
      </w:r>
    </w:p>
    <w:p>
      <w:r>
        <w:rPr>
          <w:b/>
        </w:rPr>
        <w:t xml:space="preserve">Kysymys 2</w:t>
      </w:r>
    </w:p>
    <w:p>
      <w:r>
        <w:t xml:space="preserve">Mitkä neljästä tuberkuloosia aiheuttavasta bakteerista saattavat tutkijoiden mukaan olla yleisempiä kuin tiedämme?</w:t>
      </w:r>
    </w:p>
    <w:p>
      <w:r>
        <w:rPr>
          <w:b/>
        </w:rPr>
        <w:t xml:space="preserve">Kysymys 3</w:t>
      </w:r>
    </w:p>
    <w:p>
      <w:r>
        <w:t xml:space="preserve">Minkä bakteerin nimessä on sen maan nimi, johon se vaikuttaa eniten?</w:t>
      </w:r>
    </w:p>
    <w:p>
      <w:r>
        <w:rPr>
          <w:b/>
        </w:rPr>
        <w:t xml:space="preserve">Kysymys 4</w:t>
      </w:r>
    </w:p>
    <w:p>
      <w:r>
        <w:t xml:space="preserve">Kuinka monta M. tuberculosis -kompleksia on olemassa?</w:t>
      </w:r>
    </w:p>
    <w:p>
      <w:r>
        <w:rPr>
          <w:b/>
        </w:rPr>
        <w:t xml:space="preserve">Kysymys 5</w:t>
      </w:r>
    </w:p>
    <w:p>
      <w:r>
        <w:t xml:space="preserve">Missä Afrikan osissa M. africanum on yleisintä?</w:t>
      </w:r>
    </w:p>
    <w:p>
      <w:r>
        <w:rPr>
          <w:b/>
        </w:rPr>
        <w:t xml:space="preserve">Kysymys 6</w:t>
      </w:r>
    </w:p>
    <w:p>
      <w:r>
        <w:t xml:space="preserve">Mihin tautiin afrikkalaiset siirtolaiset eivät todennäköisesti sairastu Afrikan sarvessa?</w:t>
      </w:r>
    </w:p>
    <w:p>
      <w:r>
        <w:rPr>
          <w:b/>
        </w:rPr>
        <w:t xml:space="preserve">Kysymys 7</w:t>
      </w:r>
    </w:p>
    <w:p>
      <w:r>
        <w:t xml:space="preserve">Mitä tuberkuloosin muotoa pastöroitu maito on aiheuttanut?</w:t>
      </w:r>
    </w:p>
    <w:p>
      <w:r>
        <w:rPr>
          <w:b/>
        </w:rPr>
        <w:t xml:space="preserve">Kysymys 8</w:t>
      </w:r>
    </w:p>
    <w:p>
      <w:r>
        <w:t xml:space="preserve">Mikä bakteeri on todennäköisesti yliarvioitu?</w:t>
      </w:r>
    </w:p>
    <w:p>
      <w:r>
        <w:rPr>
          <w:b/>
        </w:rPr>
        <w:t xml:space="preserve">Teksti numero 7</w:t>
      </w:r>
    </w:p>
    <w:p>
      <w:r>
        <w:t xml:space="preserve">Erityisen suuri riski saada tartunta on ihmisillä, jotka ovat pitkään, usein tai läheisessä kontaktissa tuberkuloosia sairastavien kanssa, ja </w:t>
      </w:r>
      <w:r>
        <w:t xml:space="preserve">tartuntojen osuus on </w:t>
      </w:r>
      <w:r>
        <w:t xml:space="preserve">arviolta </w:t>
      </w:r>
      <w:r>
        <w:rPr>
          <w:color w:val="A9A9A9"/>
        </w:rPr>
        <w:t xml:space="preserve">22 prosenttia. </w:t>
      </w:r>
      <w:r>
        <w:t xml:space="preserve">Aktiivista mutta hoitamatonta tuberkuloosia sairastava henkilö voi tartuttaa </w:t>
      </w:r>
      <w:r>
        <w:rPr>
          <w:color w:val="DCDCDC"/>
        </w:rPr>
        <w:t xml:space="preserve">10-15 </w:t>
      </w:r>
      <w:r>
        <w:t xml:space="preserve">(tai enemmän) muuta ihmistä vuodessa</w:t>
      </w:r>
      <w:r>
        <w:t xml:space="preserve">.</w:t>
      </w:r>
      <w:r>
        <w:t xml:space="preserve"> Tartunnan pitäisi tarttua vain aktiivista tuberkuloosia sairastavista henkilöistä - </w:t>
      </w:r>
      <w:r>
        <w:rPr>
          <w:color w:val="2F4F4F"/>
        </w:rPr>
        <w:t xml:space="preserve">latenttia </w:t>
      </w:r>
      <w:r>
        <w:t xml:space="preserve">infektiota </w:t>
      </w:r>
      <w:r>
        <w:t xml:space="preserve">sairastavien </w:t>
      </w:r>
      <w:r>
        <w:t xml:space="preserve">ei uskota olevan tarttuvia. Tartunnan siirtymisen todennäköisyys henkilöstä toiseen riippuu useista tekijöistä, kuten kantajan erittämien tartuntapisaroiden määrästä, ilmanvaihdon tehokkuudesta, altistumisen kestosta, M. tuberculosis -kannan virulenssista, tartunnasta vapaan henkilön immuniteetin tasosta ja muista tekijöistä. Henkilöltä toiselle tapahtuvaa leviämistä voidaan välttää erottelemalla aktiivista ("</w:t>
      </w:r>
      <w:r>
        <w:rPr>
          <w:color w:val="556B2F"/>
        </w:rPr>
        <w:t xml:space="preserve">avointa</w:t>
      </w:r>
      <w:r>
        <w:t xml:space="preserve">") tuberkuloosia </w:t>
      </w:r>
      <w:r>
        <w:t xml:space="preserve">sairastavat </w:t>
      </w:r>
      <w:r>
        <w:t xml:space="preserve">ja antamalla heille </w:t>
      </w:r>
      <w:r>
        <w:t xml:space="preserve">tuberkuloosilääkitys. Noin </w:t>
      </w:r>
      <w:r>
        <w:rPr>
          <w:color w:val="A0522D"/>
        </w:rPr>
        <w:t xml:space="preserve">kahden viikon </w:t>
      </w:r>
      <w:r>
        <w:t xml:space="preserve">tehokkaan hoidon jälkeen henkilöt, joilla on ei-resistentti aktiivinen infektio, eivät yleensä enää tartu muihin. Jos </w:t>
      </w:r>
      <w:r>
        <w:t xml:space="preserve">joku saa tartunnan, kestää yleensä </w:t>
      </w:r>
      <w:r>
        <w:rPr>
          <w:color w:val="228B22"/>
        </w:rPr>
        <w:t xml:space="preserve">kolmesta neljään viikkoa</w:t>
      </w:r>
      <w:r>
        <w:t xml:space="preserve">, ennen kuin vasta tartunnan saaneesta henkilöstä tulee riittävän tartuntakykyinen tartuttaakseen taudin muihin.</w:t>
      </w:r>
    </w:p>
    <w:p>
      <w:r>
        <w:rPr>
          <w:b/>
        </w:rPr>
        <w:t xml:space="preserve">Kysymys 0</w:t>
      </w:r>
    </w:p>
    <w:p>
      <w:r>
        <w:t xml:space="preserve">Jos olet jonkun aktiivista tuberkuloosia sairastavan ihmisen lähellä, mikä on todennäköisyys sairastua siihen prosentteina ilmaistuna?</w:t>
      </w:r>
    </w:p>
    <w:p>
      <w:r>
        <w:rPr>
          <w:b/>
        </w:rPr>
        <w:t xml:space="preserve">Kysymys 1</w:t>
      </w:r>
    </w:p>
    <w:p>
      <w:r>
        <w:t xml:space="preserve">Kuinka moni ihminen voi saada tuberkuloosin aktiiviselta tuberkuloosipotilaalta vuodessa, jos sitä ei hoideta?</w:t>
      </w:r>
    </w:p>
    <w:p>
      <w:r>
        <w:rPr>
          <w:b/>
        </w:rPr>
        <w:t xml:space="preserve">Kysymys 2</w:t>
      </w:r>
    </w:p>
    <w:p>
      <w:r>
        <w:t xml:space="preserve">Kuinka kauan tehokasta hoitoa saava tuberkuloosipotilas pysyy tarttuvana?</w:t>
      </w:r>
    </w:p>
    <w:p>
      <w:r>
        <w:rPr>
          <w:b/>
        </w:rPr>
        <w:t xml:space="preserve">Kysymys 3</w:t>
      </w:r>
    </w:p>
    <w:p>
      <w:r>
        <w:t xml:space="preserve">Jos sairastuisit tuberkuloosiin tänään, mikä on arvioitu raskausaika, ennen kuin voisit levittää tartunnan muihin?</w:t>
      </w:r>
    </w:p>
    <w:p>
      <w:r>
        <w:rPr>
          <w:b/>
        </w:rPr>
        <w:t xml:space="preserve">Kysymys 4</w:t>
      </w:r>
    </w:p>
    <w:p>
      <w:r>
        <w:t xml:space="preserve">Mikä termi on vaihdettavissa termiin "aktiivinen", kun puhutaan tuberkuloosi-infektiosta?</w:t>
      </w:r>
    </w:p>
    <w:p>
      <w:r>
        <w:rPr>
          <w:b/>
        </w:rPr>
        <w:t xml:space="preserve">Kysymys 5</w:t>
      </w:r>
    </w:p>
    <w:p>
      <w:r>
        <w:t xml:space="preserve">Mikä on tartuntaluku ihmisillä, jotka eivät ole läheisessä kontaktissa tuberkuloosiin?</w:t>
      </w:r>
    </w:p>
    <w:p>
      <w:r>
        <w:rPr>
          <w:b/>
        </w:rPr>
        <w:t xml:space="preserve">Kysymys 6</w:t>
      </w:r>
    </w:p>
    <w:p>
      <w:r>
        <w:t xml:space="preserve">Kuinka monta ihmistä tuberkuloosia sairastava henkilö tartuttaa tartunnan vuodessa?</w:t>
      </w:r>
    </w:p>
    <w:p>
      <w:r>
        <w:rPr>
          <w:b/>
        </w:rPr>
        <w:t xml:space="preserve">Kysymys 7</w:t>
      </w:r>
    </w:p>
    <w:p>
      <w:r>
        <w:t xml:space="preserve">Mikä tuberkuloosityyppi on tarttuvampi kuin aktiivinen tuberkuloosi?</w:t>
      </w:r>
    </w:p>
    <w:p>
      <w:r>
        <w:rPr>
          <w:b/>
        </w:rPr>
        <w:t xml:space="preserve">Kysymys 8</w:t>
      </w:r>
    </w:p>
    <w:p>
      <w:r>
        <w:t xml:space="preserve">Millä hoidoilla hoidetaan tartunnattomia ihmisiä?</w:t>
      </w:r>
    </w:p>
    <w:p>
      <w:r>
        <w:rPr>
          <w:b/>
        </w:rPr>
        <w:t xml:space="preserve">Kysymys 9</w:t>
      </w:r>
    </w:p>
    <w:p>
      <w:r>
        <w:t xml:space="preserve">Kuinka kauan joku on tarttuva, jos hän on saanut tartunnan äskettäin?</w:t>
      </w:r>
    </w:p>
    <w:p>
      <w:r>
        <w:rPr>
          <w:b/>
        </w:rPr>
        <w:t xml:space="preserve">Teksti numero 8</w:t>
      </w:r>
    </w:p>
    <w:p>
      <w:r>
        <w:rPr>
          <w:color w:val="A9A9A9"/>
        </w:rPr>
        <w:t xml:space="preserve">Tuberkuloosi-infektio </w:t>
      </w:r>
      <w:r>
        <w:t xml:space="preserve">alkaa, kun </w:t>
      </w:r>
      <w:r>
        <w:rPr>
          <w:color w:val="DCDCDC"/>
        </w:rPr>
        <w:t xml:space="preserve">mykobakteerit </w:t>
      </w:r>
      <w:r>
        <w:t xml:space="preserve">pääsevät </w:t>
      </w:r>
      <w:r>
        <w:rPr>
          <w:color w:val="2F4F4F"/>
        </w:rPr>
        <w:t xml:space="preserve">keuhkorakkuloihin</w:t>
      </w:r>
      <w:r>
        <w:t xml:space="preserve">, missä ne tunkeutuvat ja lisääntyvät alveolimakrofagien endosomeissa. </w:t>
      </w:r>
      <w:r>
        <w:rPr>
          <w:color w:val="556B2F"/>
        </w:rPr>
        <w:t xml:space="preserve">Makrofagit </w:t>
      </w:r>
      <w:r>
        <w:t xml:space="preserve">tunnistavat bakteerin vieraaksi ja yrittävät eliminoida sen </w:t>
      </w:r>
      <w:r>
        <w:rPr>
          <w:color w:val="6B8E23"/>
        </w:rPr>
        <w:t xml:space="preserve">fagosytoosin </w:t>
      </w:r>
      <w:r>
        <w:t xml:space="preserve">avulla</w:t>
      </w:r>
      <w:r>
        <w:t xml:space="preserve">. </w:t>
      </w:r>
      <w:r>
        <w:t xml:space="preserve">Tämän prosessin aikana </w:t>
      </w:r>
      <w:r>
        <w:t xml:space="preserve">makrofagi ympäröi </w:t>
      </w:r>
      <w:r>
        <w:rPr>
          <w:color w:val="A0522D"/>
        </w:rPr>
        <w:t xml:space="preserve">bakteerin </w:t>
      </w:r>
      <w:r>
        <w:t xml:space="preserve">ja varastoi sen väliaikaisesti kalvoon sidottuun rakkulaan, jota kutsutaan </w:t>
      </w:r>
      <w:r>
        <w:rPr>
          <w:color w:val="228B22"/>
        </w:rPr>
        <w:t xml:space="preserve">fagosomiksi</w:t>
      </w:r>
      <w:r>
        <w:t xml:space="preserve">. </w:t>
      </w:r>
      <w:r>
        <w:t xml:space="preserve">Tämän jälkeen </w:t>
      </w:r>
      <w:r>
        <w:rPr>
          <w:color w:val="191970"/>
        </w:rPr>
        <w:t xml:space="preserve">fagosomi </w:t>
      </w:r>
      <w:r>
        <w:t xml:space="preserve">yhdistyy lysosomin kanssa muodostaen </w:t>
      </w:r>
      <w:r>
        <w:rPr>
          <w:color w:val="8B0000"/>
        </w:rPr>
        <w:t xml:space="preserve">fagolysosomin</w:t>
      </w:r>
      <w:r>
        <w:t xml:space="preserve">. Fagolysosomissa solu yrittää käyttää reaktiivisia happilajeja ja happoa bakteerin tappamiseksi. M. tuberculosis -bakteerilla on kuitenkin paksu, vahamainen </w:t>
      </w:r>
      <w:r>
        <w:rPr>
          <w:color w:val="483D8B"/>
        </w:rPr>
        <w:t xml:space="preserve">mykolihappokapseli, </w:t>
      </w:r>
      <w:r>
        <w:t xml:space="preserve">joka suojaa sitä näiltä myrkyllisiltä aineilta. M. tuberculosis pystyy lisääntymään makrofagin sisällä ja lopulta tappaa immuunisolun.</w:t>
      </w:r>
    </w:p>
    <w:p>
      <w:r>
        <w:rPr>
          <w:b/>
        </w:rPr>
        <w:t xml:space="preserve">Kysymys 0</w:t>
      </w:r>
    </w:p>
    <w:p>
      <w:r>
        <w:t xml:space="preserve">Mikä keuhkojen osa merkitsee tuberkuloositartunnan alkamista?</w:t>
      </w:r>
    </w:p>
    <w:p>
      <w:r>
        <w:rPr>
          <w:b/>
        </w:rPr>
        <w:t xml:space="preserve">Kysymys 1</w:t>
      </w:r>
    </w:p>
    <w:p>
      <w:r>
        <w:t xml:space="preserve">Minkä prosessin avulla makrofagit yrittävät päästä eroon tuberkuloosibakteerista?</w:t>
      </w:r>
    </w:p>
    <w:p>
      <w:r>
        <w:rPr>
          <w:b/>
        </w:rPr>
        <w:t xml:space="preserve">Kysymys 2</w:t>
      </w:r>
    </w:p>
    <w:p>
      <w:r>
        <w:t xml:space="preserve">Mitä saadaan, kun yhdistetään lysosomi ja fagosomi?</w:t>
      </w:r>
    </w:p>
    <w:p>
      <w:r>
        <w:rPr>
          <w:b/>
        </w:rPr>
        <w:t xml:space="preserve">Kysymys 3</w:t>
      </w:r>
    </w:p>
    <w:p>
      <w:r>
        <w:t xml:space="preserve">Mikä M. tuberculosis -bakteerilla on, joka suojaa sitä toksiinien vaikutukselta?</w:t>
      </w:r>
    </w:p>
    <w:p>
      <w:r>
        <w:rPr>
          <w:b/>
        </w:rPr>
        <w:t xml:space="preserve">Kysymys 4</w:t>
      </w:r>
    </w:p>
    <w:p>
      <w:r>
        <w:t xml:space="preserve">Mikä vesikkeli on M. tuberculosis -bakteerin väliaikainen säilytystila fagosytoosin aikana?</w:t>
      </w:r>
    </w:p>
    <w:p>
      <w:r>
        <w:rPr>
          <w:b/>
        </w:rPr>
        <w:t xml:space="preserve">Kysymys 5</w:t>
      </w:r>
    </w:p>
    <w:p>
      <w:r>
        <w:t xml:space="preserve">Mikä monistuu keuhkorakkuloiden sisällä?</w:t>
      </w:r>
    </w:p>
    <w:p>
      <w:r>
        <w:rPr>
          <w:b/>
        </w:rPr>
        <w:t xml:space="preserve">Kysymys 6</w:t>
      </w:r>
    </w:p>
    <w:p>
      <w:r>
        <w:t xml:space="preserve">Mikä alkaa, kun endosomit saapuvat keuhkorakkuloihin?</w:t>
      </w:r>
    </w:p>
    <w:p>
      <w:r>
        <w:rPr>
          <w:b/>
        </w:rPr>
        <w:t xml:space="preserve">Kysymys 7</w:t>
      </w:r>
    </w:p>
    <w:p>
      <w:r>
        <w:t xml:space="preserve">Mitä bakteeri tunnistaa?</w:t>
      </w:r>
    </w:p>
    <w:p>
      <w:r>
        <w:rPr>
          <w:b/>
        </w:rPr>
        <w:t xml:space="preserve">Kysymys 8</w:t>
      </w:r>
    </w:p>
    <w:p>
      <w:r>
        <w:t xml:space="preserve">Mikä ympäröi makrofagia?</w:t>
      </w:r>
    </w:p>
    <w:p>
      <w:r>
        <w:rPr>
          <w:b/>
        </w:rPr>
        <w:t xml:space="preserve">Kysymys 9</w:t>
      </w:r>
    </w:p>
    <w:p>
      <w:r>
        <w:t xml:space="preserve">Mitä syntyy lysosomin ja fagolysosomin yhdistelmästä?</w:t>
      </w:r>
    </w:p>
    <w:p>
      <w:r>
        <w:rPr>
          <w:b/>
        </w:rPr>
        <w:t xml:space="preserve">Teksti numero 9</w:t>
      </w:r>
    </w:p>
    <w:p>
      <w:r>
        <w:t xml:space="preserve">Keuhkojen ensisijainen infektiokohta, jota kutsutaan "</w:t>
      </w:r>
      <w:r>
        <w:rPr>
          <w:color w:val="A9A9A9"/>
        </w:rPr>
        <w:t xml:space="preserve">Ghon-keskukseksi"</w:t>
      </w:r>
      <w:r>
        <w:t xml:space="preserve">, sijaitsee yleensä joko alalohkon yläosassa tai ylälohkon alaosassa. </w:t>
      </w:r>
      <w:r>
        <w:t xml:space="preserve">Keuhkotuberkuloosi voi esiintyä myös verenkierrosta peräisin olevan infektion kautta. Tätä </w:t>
      </w:r>
      <w:r>
        <w:t xml:space="preserve">kutsutaan </w:t>
      </w:r>
      <w:r>
        <w:rPr>
          <w:color w:val="2F4F4F"/>
        </w:rPr>
        <w:t xml:space="preserve">Simon-fokukseksi</w:t>
      </w:r>
      <w:r>
        <w:t xml:space="preserve">, ja se sijaitsee yleensä </w:t>
      </w:r>
      <w:r>
        <w:t xml:space="preserve">keuhkojen ylä</w:t>
      </w:r>
      <w:r>
        <w:rPr>
          <w:color w:val="556B2F"/>
        </w:rPr>
        <w:t xml:space="preserve">osassa. </w:t>
      </w:r>
      <w:r>
        <w:t xml:space="preserve">Tämä </w:t>
      </w:r>
      <w:r>
        <w:rPr>
          <w:color w:val="6B8E23"/>
        </w:rPr>
        <w:t xml:space="preserve">hematogeeninen </w:t>
      </w:r>
      <w:r>
        <w:t xml:space="preserve">siirtyminen voi levittää tartuntaa myös kauempana sijaitseviin paikkoihin, kuten perifeerisiin imusolmukkeisiin, </w:t>
      </w:r>
      <w:r>
        <w:rPr>
          <w:color w:val="A0522D"/>
        </w:rPr>
        <w:t xml:space="preserve">munuaisiin</w:t>
      </w:r>
      <w:r>
        <w:t xml:space="preserve">, aivoihin ja luihin. Tauti voi vaikuttaa kaikkiin kehon osiin, mutta tuntemattomasta syystä se vaikuttaa harvoin sydämeen, luustolihaksiin, </w:t>
      </w:r>
      <w:r>
        <w:rPr>
          <w:color w:val="228B22"/>
        </w:rPr>
        <w:t xml:space="preserve">haimaan </w:t>
      </w:r>
      <w:r>
        <w:t xml:space="preserve">tai kilpirauhaseen.</w:t>
      </w:r>
    </w:p>
    <w:p>
      <w:r>
        <w:rPr>
          <w:b/>
        </w:rPr>
        <w:t xml:space="preserve">Kysymys 0</w:t>
      </w:r>
    </w:p>
    <w:p>
      <w:r>
        <w:t xml:space="preserve">Mitä kahden sanan ilmaisua käytetään tuberkuloosin tartuttamasta keuhkojen pääosasta?</w:t>
      </w:r>
    </w:p>
    <w:p>
      <w:r>
        <w:rPr>
          <w:b/>
        </w:rPr>
        <w:t xml:space="preserve">Kysymys 1</w:t>
      </w:r>
    </w:p>
    <w:p>
      <w:r>
        <w:t xml:space="preserve">Jos keuhkot saavat tuberkuloositartunnan verenkierron kautta, minkä tyyppinen on fokus?</w:t>
      </w:r>
    </w:p>
    <w:p>
      <w:r>
        <w:rPr>
          <w:b/>
        </w:rPr>
        <w:t xml:space="preserve">Kysymys 2</w:t>
      </w:r>
    </w:p>
    <w:p>
      <w:r>
        <w:t xml:space="preserve">Millä keuhkojen yleisellä alueella SImon-fokus yleensä sijaitsee?</w:t>
      </w:r>
    </w:p>
    <w:p>
      <w:r>
        <w:rPr>
          <w:b/>
        </w:rPr>
        <w:t xml:space="preserve">Kysymys 3</w:t>
      </w:r>
    </w:p>
    <w:p>
      <w:r>
        <w:t xml:space="preserve">Mikä on termi, joka kuvaa veren välityksellä tarttuvaa infektiota, kuten tuberkuloosia, kun se kulkeutuu veren kautta munuaisiin tai aivoihin?</w:t>
      </w:r>
    </w:p>
    <w:p>
      <w:r>
        <w:rPr>
          <w:b/>
        </w:rPr>
        <w:t xml:space="preserve">Kysymys 4</w:t>
      </w:r>
    </w:p>
    <w:p>
      <w:r>
        <w:t xml:space="preserve">Neljä kehon aluetta on yleensä turvassa tuberkuloositartunnalta, mukaan lukien luurankolihakset, sydän ja kilpirauhanen; mikä on neljäs?</w:t>
      </w:r>
    </w:p>
    <w:p>
      <w:r>
        <w:rPr>
          <w:b/>
        </w:rPr>
        <w:t xml:space="preserve">Kysymys 5</w:t>
      </w:r>
    </w:p>
    <w:p>
      <w:r>
        <w:t xml:space="preserve">Mikä on keuhkojen osa, johon tuberkuloosi ei vaikuta, nimeltään?</w:t>
      </w:r>
    </w:p>
    <w:p>
      <w:r>
        <w:rPr>
          <w:b/>
        </w:rPr>
        <w:t xml:space="preserve">Kysymys 6</w:t>
      </w:r>
    </w:p>
    <w:p>
      <w:r>
        <w:t xml:space="preserve">Mikä on toinen nimi Ghon-fokukselle?</w:t>
      </w:r>
    </w:p>
    <w:p>
      <w:r>
        <w:rPr>
          <w:b/>
        </w:rPr>
        <w:t xml:space="preserve">Kysymys 7</w:t>
      </w:r>
    </w:p>
    <w:p>
      <w:r>
        <w:t xml:space="preserve">Minkä tyyppinen lähetystyyppi löytyy keuhkoista?</w:t>
      </w:r>
    </w:p>
    <w:p>
      <w:r>
        <w:rPr>
          <w:b/>
        </w:rPr>
        <w:t xml:space="preserve">Kysymys 8</w:t>
      </w:r>
    </w:p>
    <w:p>
      <w:r>
        <w:t xml:space="preserve">Missä ovat perifeeriset imusolmukkeet?</w:t>
      </w:r>
    </w:p>
    <w:p>
      <w:r>
        <w:rPr>
          <w:b/>
        </w:rPr>
        <w:t xml:space="preserve">Kysymys 9</w:t>
      </w:r>
    </w:p>
    <w:p>
      <w:r>
        <w:t xml:space="preserve">Mikä sairaus vaikuttaa usein sydämeen, luustolihaksiin, haimaan tai kilpirauhaseen?</w:t>
      </w:r>
    </w:p>
    <w:p>
      <w:r>
        <w:rPr>
          <w:b/>
        </w:rPr>
        <w:t xml:space="preserve">Teksti numero 10</w:t>
      </w:r>
    </w:p>
    <w:p>
      <w:r>
        <w:t xml:space="preserve">Tuberkuloosi luokitellaan yhdeksi </w:t>
      </w:r>
      <w:r>
        <w:rPr>
          <w:color w:val="A9A9A9"/>
        </w:rPr>
        <w:t xml:space="preserve">granulomatoottisista </w:t>
      </w:r>
      <w:r>
        <w:t xml:space="preserve">tulehdussairauksista</w:t>
      </w:r>
      <w:r>
        <w:t xml:space="preserve">.</w:t>
      </w:r>
      <w:r>
        <w:t xml:space="preserve"> Makrofagit, T-lymfosyytit, B-lymfosyytit ja fibroblastit yhdistyvät granuloomiksi, ja </w:t>
      </w:r>
      <w:r>
        <w:rPr>
          <w:color w:val="DCDCDC"/>
        </w:rPr>
        <w:t xml:space="preserve">lymfosyytit </w:t>
      </w:r>
      <w:r>
        <w:t xml:space="preserve">ympäröivät infektoituneita </w:t>
      </w:r>
      <w:r>
        <w:rPr>
          <w:color w:val="2F4F4F"/>
        </w:rPr>
        <w:t xml:space="preserve">makrofageja</w:t>
      </w:r>
      <w:r>
        <w:t xml:space="preserve">. </w:t>
      </w:r>
      <w:r>
        <w:t xml:space="preserve">Kun muut makrofagit hyökkäävät infektoituneen makrofagin kimppuun, ne sulautuvat yhteen muodostaen </w:t>
      </w:r>
      <w:r>
        <w:rPr>
          <w:color w:val="556B2F"/>
        </w:rPr>
        <w:t xml:space="preserve">jättimäisen </w:t>
      </w:r>
      <w:r>
        <w:rPr>
          <w:color w:val="6B8E23"/>
        </w:rPr>
        <w:t xml:space="preserve">moninukleaarisen </w:t>
      </w:r>
      <w:r>
        <w:rPr>
          <w:color w:val="556B2F"/>
        </w:rPr>
        <w:t xml:space="preserve">solun </w:t>
      </w:r>
      <w:r>
        <w:t xml:space="preserve">alveolaarilumenissa</w:t>
      </w:r>
      <w:r>
        <w:t xml:space="preserve">.</w:t>
      </w:r>
      <w:r>
        <w:t xml:space="preserve"> Granulooma voi estää mykobakteerien leviämisen ja tarjota paikallisen ympäristön immuunijärjestelmän solujen vuorovaikutukselle. Uusimmat todisteet viittaavat kuitenkin siihen, että bakteerit käyttävät </w:t>
      </w:r>
      <w:r>
        <w:rPr>
          <w:color w:val="A0522D"/>
        </w:rPr>
        <w:t xml:space="preserve">granuloomia </w:t>
      </w:r>
      <w:r>
        <w:t xml:space="preserve">välttääkseen isännän immuunijärjestelmän tuhoutumisen. </w:t>
      </w:r>
      <w:r>
        <w:t xml:space="preserve">Granuloomissa olevat </w:t>
      </w:r>
      <w:r>
        <w:rPr>
          <w:color w:val="228B22"/>
        </w:rPr>
        <w:t xml:space="preserve">makrofagit ja dendriittiset </w:t>
      </w:r>
      <w:r>
        <w:t xml:space="preserve">solut eivät pysty esittämään antigeenia lymfosyyteille, joten </w:t>
      </w:r>
      <w:r>
        <w:rPr>
          <w:color w:val="191970"/>
        </w:rPr>
        <w:t xml:space="preserve">immuunivaste </w:t>
      </w:r>
      <w:r>
        <w:t xml:space="preserve">estyy</w:t>
      </w:r>
      <w:r>
        <w:t xml:space="preserve">.</w:t>
      </w:r>
      <w:r>
        <w:t xml:space="preserve"> Granulooman sisällä olevat bakteerit voivat lepotilassa, jolloin syntyy latentti infektio. Toinen granuloomien piirre on epänormaalin solukuoleman (</w:t>
      </w:r>
      <w:r>
        <w:rPr>
          <w:color w:val="8B0000"/>
        </w:rPr>
        <w:t xml:space="preserve">nekroosin) </w:t>
      </w:r>
      <w:r>
        <w:t xml:space="preserve">kehittyminen </w:t>
      </w:r>
      <w:r>
        <w:t xml:space="preserve">tuberkuloosien keskelle</w:t>
      </w:r>
      <w:r>
        <w:t xml:space="preserve">.</w:t>
      </w:r>
      <w:r>
        <w:t xml:space="preserve"> Paljaalla silmällä tämä on rakenteeltaan pehmeää, valkoista juustoa, ja sitä kutsutaan </w:t>
      </w:r>
      <w:r>
        <w:rPr>
          <w:color w:val="483D8B"/>
        </w:rPr>
        <w:t xml:space="preserve">kaseoosiseksi nekroosiksi</w:t>
      </w:r>
      <w:r>
        <w:t xml:space="preserve">.</w:t>
      </w:r>
    </w:p>
    <w:p>
      <w:r>
        <w:rPr>
          <w:b/>
        </w:rPr>
        <w:t xml:space="preserve">Kysymys 0</w:t>
      </w:r>
    </w:p>
    <w:p>
      <w:r>
        <w:t xml:space="preserve">Minkä tyyppinen tauti on tuberkuloosi?</w:t>
      </w:r>
    </w:p>
    <w:p>
      <w:r>
        <w:rPr>
          <w:b/>
        </w:rPr>
        <w:t xml:space="preserve">Kysymys 1</w:t>
      </w:r>
    </w:p>
    <w:p>
      <w:r>
        <w:t xml:space="preserve">Minkä tyyppiset solut kerääntyvät tartunnan saaneiden makrofagien ympärille tuberkuloosiin sairastuneessa ihmisessä?</w:t>
      </w:r>
    </w:p>
    <w:p>
      <w:r>
        <w:rPr>
          <w:b/>
        </w:rPr>
        <w:t xml:space="preserve">Kysymys 2</w:t>
      </w:r>
    </w:p>
    <w:p>
      <w:r>
        <w:t xml:space="preserve">Minkä tyyppinen solu muodostuu, kun makrofagit kasaantuvat yhteen yrittäessään tappaa tuberkuloosi-infektion?</w:t>
      </w:r>
    </w:p>
    <w:p>
      <w:r>
        <w:rPr>
          <w:b/>
        </w:rPr>
        <w:t xml:space="preserve">Kysymys 3</w:t>
      </w:r>
    </w:p>
    <w:p>
      <w:r>
        <w:t xml:space="preserve">Mikä on tekninen termi epänormaalille solukuolemalle?</w:t>
      </w:r>
    </w:p>
    <w:p>
      <w:r>
        <w:rPr>
          <w:b/>
        </w:rPr>
        <w:t xml:space="preserve">Kysymys 4</w:t>
      </w:r>
    </w:p>
    <w:p>
      <w:r>
        <w:t xml:space="preserve">Minkä luonnollisen puolustusreaktion estävät granulooman solut, jotka eivät voi lähettää antigeenia lymfosyyteille?</w:t>
      </w:r>
    </w:p>
    <w:p>
      <w:r>
        <w:rPr>
          <w:b/>
        </w:rPr>
        <w:t xml:space="preserve">Kysymys 5</w:t>
      </w:r>
    </w:p>
    <w:p>
      <w:r>
        <w:t xml:space="preserve">Mikä ympäröi lymfosyyttejä?</w:t>
      </w:r>
    </w:p>
    <w:p>
      <w:r>
        <w:rPr>
          <w:b/>
        </w:rPr>
        <w:t xml:space="preserve">Kysymys 6</w:t>
      </w:r>
    </w:p>
    <w:p>
      <w:r>
        <w:t xml:space="preserve">Mitä infektoituneet makrofagit muodostavat?</w:t>
      </w:r>
    </w:p>
    <w:p>
      <w:r>
        <w:rPr>
          <w:b/>
        </w:rPr>
        <w:t xml:space="preserve">Kysymys 7</w:t>
      </w:r>
    </w:p>
    <w:p>
      <w:r>
        <w:t xml:space="preserve">Mitä bakteerit käyttävät tuhoamaan isännän immuunijärjestelmän?</w:t>
      </w:r>
    </w:p>
    <w:p>
      <w:r>
        <w:rPr>
          <w:b/>
        </w:rPr>
        <w:t xml:space="preserve">Kysymys 8</w:t>
      </w:r>
    </w:p>
    <w:p>
      <w:r>
        <w:t xml:space="preserve">Mitkä solut toimivat lymfosyyttien antigeeninä?</w:t>
      </w:r>
    </w:p>
    <w:p>
      <w:r>
        <w:rPr>
          <w:b/>
        </w:rPr>
        <w:t xml:space="preserve">Kysymys 9</w:t>
      </w:r>
    </w:p>
    <w:p>
      <w:r>
        <w:t xml:space="preserve">Mikä on juuston rakenne?</w:t>
      </w:r>
    </w:p>
    <w:p>
      <w:r>
        <w:rPr>
          <w:b/>
        </w:rPr>
        <w:t xml:space="preserve">Teksti numero 11</w:t>
      </w:r>
    </w:p>
    <w:p>
      <w:r>
        <w:t xml:space="preserve">Monilla ihmisillä infektio vaihtelee. Kudostuho ja nekroosi ovat usein tasapainossa paranemisen ja fibroosin kanssa. </w:t>
      </w:r>
      <w:r>
        <w:rPr>
          <w:color w:val="A9A9A9"/>
        </w:rPr>
        <w:t xml:space="preserve">Vaurioitunut kudos </w:t>
      </w:r>
      <w:r>
        <w:t xml:space="preserve">korvautuu </w:t>
      </w:r>
      <w:r>
        <w:rPr>
          <w:color w:val="DCDCDC"/>
        </w:rPr>
        <w:t xml:space="preserve">arpeutumisella </w:t>
      </w:r>
      <w:r>
        <w:t xml:space="preserve">ja ontelot täyttyvät </w:t>
      </w:r>
      <w:r>
        <w:rPr>
          <w:color w:val="2F4F4F"/>
        </w:rPr>
        <w:t xml:space="preserve">kotelomaisella nekroottisella materiaalilla</w:t>
      </w:r>
      <w:r>
        <w:t xml:space="preserve">. </w:t>
      </w:r>
      <w:r>
        <w:t xml:space="preserve">Aktiivisen taudin aikana jotkin näistä </w:t>
      </w:r>
      <w:r>
        <w:rPr>
          <w:color w:val="556B2F"/>
        </w:rPr>
        <w:t xml:space="preserve">onteloista </w:t>
      </w:r>
      <w:r>
        <w:t xml:space="preserve">liittyvät </w:t>
      </w:r>
      <w:r>
        <w:rPr>
          <w:color w:val="6B8E23"/>
        </w:rPr>
        <w:t xml:space="preserve">hengityskäytäviin keuhkoputkiin, </w:t>
      </w:r>
      <w:r>
        <w:t xml:space="preserve">ja tätä ainetta voidaan yskiä ylös. Se sisältää </w:t>
      </w:r>
      <w:r>
        <w:rPr>
          <w:color w:val="A0522D"/>
        </w:rPr>
        <w:t xml:space="preserve">eläviä </w:t>
      </w:r>
      <w:r>
        <w:t xml:space="preserve">bakteereja, joten se voi levittää infektiota. Hoito asianmukaisilla </w:t>
      </w:r>
      <w:r>
        <w:rPr>
          <w:color w:val="228B22"/>
        </w:rPr>
        <w:t xml:space="preserve">antibiooteilla </w:t>
      </w:r>
      <w:r>
        <w:t xml:space="preserve">tappaa bakteerit ja mahdollistaa paranemisen</w:t>
      </w:r>
      <w:r>
        <w:t xml:space="preserve">.</w:t>
      </w:r>
      <w:r>
        <w:t xml:space="preserve"> Paranemisen jälkeen sairastuneet alueet korvautuvat lopulta arpikudoksella.</w:t>
      </w:r>
    </w:p>
    <w:p>
      <w:r>
        <w:rPr>
          <w:b/>
        </w:rPr>
        <w:t xml:space="preserve">Kysymys 0</w:t>
      </w:r>
    </w:p>
    <w:p>
      <w:r>
        <w:t xml:space="preserve">Mikä prosessi korvaa tuberkuloosin vaurioittaman kudoksen?</w:t>
      </w:r>
    </w:p>
    <w:p>
      <w:r>
        <w:rPr>
          <w:b/>
        </w:rPr>
        <w:t xml:space="preserve">Kysymys 1</w:t>
      </w:r>
    </w:p>
    <w:p>
      <w:r>
        <w:t xml:space="preserve">Mitä ainetta voidaan joskus karkottaa yskimällä, jos ontelot, joihin se on varastoitunut, ovat yhteydessä keuhkoputkiin?</w:t>
      </w:r>
    </w:p>
    <w:p>
      <w:r>
        <w:rPr>
          <w:b/>
        </w:rPr>
        <w:t xml:space="preserve">Kysymys 2</w:t>
      </w:r>
    </w:p>
    <w:p>
      <w:r>
        <w:t xml:space="preserve">Millainen bakteereja vastaan hyökkäävä lääke hoitaa tuberkuloosia?</w:t>
      </w:r>
    </w:p>
    <w:p>
      <w:r>
        <w:rPr>
          <w:b/>
        </w:rPr>
        <w:t xml:space="preserve">Kysymys 3</w:t>
      </w:r>
    </w:p>
    <w:p>
      <w:r>
        <w:t xml:space="preserve">Ovatko koteloisen nekroottisen materiaalin bakteerit eläviä vai kuolleita?</w:t>
      </w:r>
    </w:p>
    <w:p>
      <w:r>
        <w:rPr>
          <w:b/>
        </w:rPr>
        <w:t xml:space="preserve">Kysymys 4</w:t>
      </w:r>
    </w:p>
    <w:p>
      <w:r>
        <w:t xml:space="preserve">Mikä korvaa arpia?</w:t>
      </w:r>
    </w:p>
    <w:p>
      <w:r>
        <w:rPr>
          <w:b/>
        </w:rPr>
        <w:t xml:space="preserve">Kysymys 5</w:t>
      </w:r>
    </w:p>
    <w:p>
      <w:r>
        <w:t xml:space="preserve">Millä kudos on täytetty?</w:t>
      </w:r>
    </w:p>
    <w:p>
      <w:r>
        <w:rPr>
          <w:b/>
        </w:rPr>
        <w:t xml:space="preserve">Kysymys 6</w:t>
      </w:r>
    </w:p>
    <w:p>
      <w:r>
        <w:t xml:space="preserve">Mihin ontelot liittyvät hiipumisvaiheessa?</w:t>
      </w:r>
    </w:p>
    <w:p>
      <w:r>
        <w:rPr>
          <w:b/>
        </w:rPr>
        <w:t xml:space="preserve">Kysymys 7</w:t>
      </w:r>
    </w:p>
    <w:p>
      <w:r>
        <w:t xml:space="preserve">Mikä lääke hoitaa arpikudosta?</w:t>
      </w:r>
    </w:p>
    <w:p>
      <w:r>
        <w:rPr>
          <w:b/>
        </w:rPr>
        <w:t xml:space="preserve">Kysymys 8</w:t>
      </w:r>
    </w:p>
    <w:p>
      <w:r>
        <w:t xml:space="preserve">Mikä yhdistää ilmakanavat estääkseen materiaalin yskimisen?</w:t>
      </w:r>
    </w:p>
    <w:p>
      <w:r>
        <w:rPr>
          <w:b/>
        </w:rPr>
        <w:t xml:space="preserve">Teksti numero 12</w:t>
      </w:r>
    </w:p>
    <w:p>
      <w:r>
        <w:rPr>
          <w:color w:val="A9A9A9"/>
        </w:rPr>
        <w:t xml:space="preserve">Aktiivisen tuberkuloosin </w:t>
      </w:r>
      <w:r>
        <w:t xml:space="preserve">diagnosoiminen </w:t>
      </w:r>
      <w:r>
        <w:t xml:space="preserve">pelkästään oireiden perusteella on </w:t>
      </w:r>
      <w:r>
        <w:rPr>
          <w:color w:val="DCDCDC"/>
        </w:rPr>
        <w:t xml:space="preserve">vaikeaa, </w:t>
      </w:r>
      <w:r>
        <w:t xml:space="preserve">samoin kuin taudin diagnosoiminen immuunipuutteisilla henkilöillä. Tuberkuloosidiagnoosia olisi kuitenkin harkittava niille, joilla on merkkejä keuhkosairaudesta tai </w:t>
      </w:r>
      <w:r>
        <w:rPr>
          <w:color w:val="2F4F4F"/>
        </w:rPr>
        <w:t xml:space="preserve">yli </w:t>
      </w:r>
      <w:r>
        <w:rPr>
          <w:color w:val="556B2F"/>
        </w:rPr>
        <w:t xml:space="preserve">kaksi viikkoa </w:t>
      </w:r>
      <w:r>
        <w:t xml:space="preserve">kestäviä oireita</w:t>
      </w:r>
      <w:r>
        <w:t xml:space="preserve">. </w:t>
      </w:r>
      <w:r>
        <w:rPr>
          <w:color w:val="6B8E23"/>
        </w:rPr>
        <w:t xml:space="preserve">Rintakehän </w:t>
      </w:r>
      <w:r>
        <w:t xml:space="preserve">röntgenkuvaus ja </w:t>
      </w:r>
      <w:r>
        <w:rPr>
          <w:color w:val="A0522D"/>
        </w:rPr>
        <w:t xml:space="preserve">useat yskösten </w:t>
      </w:r>
      <w:r>
        <w:rPr>
          <w:color w:val="228B22"/>
        </w:rPr>
        <w:t xml:space="preserve">happamat </w:t>
      </w:r>
      <w:r>
        <w:rPr>
          <w:color w:val="191970"/>
        </w:rPr>
        <w:t xml:space="preserve">bakteeriviljelyt kuuluvat </w:t>
      </w:r>
      <w:r>
        <w:t xml:space="preserve">yleensä alkuvaiheen arviointiin. </w:t>
      </w:r>
      <w:r>
        <w:rPr>
          <w:color w:val="8B0000"/>
        </w:rPr>
        <w:t xml:space="preserve">Interferoni-γ:n vapautumista mittaavista testeistä ja </w:t>
      </w:r>
      <w:r>
        <w:rPr>
          <w:color w:val="483D8B"/>
        </w:rPr>
        <w:t xml:space="preserve">tuberkuliinin ihotesteistä on </w:t>
      </w:r>
      <w:r>
        <w:t xml:space="preserve">vähän hyötyä kehitysmaissa</w:t>
      </w:r>
      <w:r>
        <w:rPr>
          <w:color w:val="8B0000"/>
        </w:rPr>
        <w:t xml:space="preserve">.</w:t>
      </w:r>
      <w:r>
        <w:t xml:space="preserve"> IGRA:lla on samanlaisia rajoituksia HIV-tartunnan saaneilla.</w:t>
      </w:r>
    </w:p>
    <w:p>
      <w:r>
        <w:rPr>
          <w:b/>
        </w:rPr>
        <w:t xml:space="preserve">Kysymys 0</w:t>
      </w:r>
    </w:p>
    <w:p>
      <w:r>
        <w:t xml:space="preserve">Onko aktiivinen tuberkuloosi vaikea vai helppo diagnosoida pelkästään potilaiden oireiden perusteella?</w:t>
      </w:r>
    </w:p>
    <w:p>
      <w:r>
        <w:rPr>
          <w:b/>
        </w:rPr>
        <w:t xml:space="preserve">Kysymys 1</w:t>
      </w:r>
    </w:p>
    <w:p>
      <w:r>
        <w:t xml:space="preserve">Jos potilaalla on joitakin tuberkuloosiin liittyviä oireita, minkä ajan kuluttua tuberkuloosia olisi harkittava diagnostisesti?</w:t>
      </w:r>
    </w:p>
    <w:p>
      <w:r>
        <w:rPr>
          <w:b/>
        </w:rPr>
        <w:t xml:space="preserve">Kysymys 2</w:t>
      </w:r>
    </w:p>
    <w:p>
      <w:r>
        <w:t xml:space="preserve">Mikä ruumiinosa röntgenkuvataan tuberkuloosin toteamiseksi?</w:t>
      </w:r>
    </w:p>
    <w:p>
      <w:r>
        <w:rPr>
          <w:b/>
        </w:rPr>
        <w:t xml:space="preserve">Kysymys 3</w:t>
      </w:r>
    </w:p>
    <w:p>
      <w:r>
        <w:t xml:space="preserve">Mitä merkkejä tuberkuloositartunnasta laboratorio etsii ysköksenäytteestä?</w:t>
      </w:r>
    </w:p>
    <w:p>
      <w:r>
        <w:rPr>
          <w:b/>
        </w:rPr>
        <w:t xml:space="preserve">Kysymys 4</w:t>
      </w:r>
    </w:p>
    <w:p>
      <w:r>
        <w:t xml:space="preserve">Mitkä muut testit eivät ole hyödyllisiä tuberkuloosin diagnosoinnissa kehitysmaissa interferoni-y:n vapautumisesseiden lisäksi?</w:t>
      </w:r>
    </w:p>
    <w:p>
      <w:r>
        <w:rPr>
          <w:b/>
        </w:rPr>
        <w:t xml:space="preserve">Kysymys 5</w:t>
      </w:r>
    </w:p>
    <w:p>
      <w:r>
        <w:t xml:space="preserve">Mikä diagnosoidaan yleensä pelkkien merkkien ja oireiden perusteella?</w:t>
      </w:r>
    </w:p>
    <w:p>
      <w:r>
        <w:rPr>
          <w:b/>
        </w:rPr>
        <w:t xml:space="preserve">Kysymys 6</w:t>
      </w:r>
    </w:p>
    <w:p>
      <w:r>
        <w:t xml:space="preserve">Kuinka kauan oireet kestävät henkilöllä, jolla on immunosuppressio?</w:t>
      </w:r>
    </w:p>
    <w:p>
      <w:r>
        <w:rPr>
          <w:b/>
        </w:rPr>
        <w:t xml:space="preserve">Kysymys 7</w:t>
      </w:r>
    </w:p>
    <w:p>
      <w:r>
        <w:t xml:space="preserve">Millaisilla viljelmillä HIV testataan?</w:t>
      </w:r>
    </w:p>
    <w:p>
      <w:r>
        <w:rPr>
          <w:b/>
        </w:rPr>
        <w:t xml:space="preserve">Kysymys 8</w:t>
      </w:r>
    </w:p>
    <w:p>
      <w:r>
        <w:t xml:space="preserve">Millaiset testit ovat yleisiä kehitysmaissa?</w:t>
      </w:r>
    </w:p>
    <w:p>
      <w:r>
        <w:rPr>
          <w:b/>
        </w:rPr>
        <w:t xml:space="preserve">Kysymys 9</w:t>
      </w:r>
    </w:p>
    <w:p>
      <w:r>
        <w:t xml:space="preserve">Millaisia bakteereita interferoni-y:n vapautumista mittaavat testit etsivät?</w:t>
      </w:r>
    </w:p>
    <w:p>
      <w:r>
        <w:rPr>
          <w:b/>
        </w:rPr>
        <w:t xml:space="preserve">Teksti numero 13</w:t>
      </w:r>
    </w:p>
    <w:p>
      <w:r>
        <w:rPr>
          <w:color w:val="A9A9A9"/>
        </w:rPr>
        <w:t xml:space="preserve">Mantouxin tuberkuliinin ihotestiä </w:t>
      </w:r>
      <w:r>
        <w:t xml:space="preserve">käytetään usein seulomaan ihmisiä, joilla on suuri riski sairastua tuberkuloosiin. Aiemmin rokotettujen henkilöiden </w:t>
      </w:r>
      <w:r>
        <w:t xml:space="preserve">testitulos </w:t>
      </w:r>
      <w:r>
        <w:t xml:space="preserve">voi </w:t>
      </w:r>
      <w:r>
        <w:rPr>
          <w:color w:val="DCDCDC"/>
        </w:rPr>
        <w:t xml:space="preserve">olla väärä positiivinen.</w:t>
      </w:r>
      <w:r>
        <w:t xml:space="preserve"> Testi voi olla virheellisesti negatiivinen henkilöillä, joilla on sarkoidoosi, Hodgkinin lymfooma, aliravitsemus ja erityisesti aktiivinen tuberkuloosi. </w:t>
      </w:r>
      <w:r>
        <w:t xml:space="preserve">Mantoux-testissä positiivisen tuloksen saaneille suositellaan </w:t>
      </w:r>
      <w:r>
        <w:rPr>
          <w:color w:val="6B8E23"/>
        </w:rPr>
        <w:t xml:space="preserve">verinäytteestä tehtäviä </w:t>
      </w:r>
      <w:r>
        <w:rPr>
          <w:color w:val="2F4F4F"/>
        </w:rPr>
        <w:t xml:space="preserve">interferonigammapäästömäärityksiä </w:t>
      </w:r>
      <w:r>
        <w:t xml:space="preserve">(</w:t>
      </w:r>
      <w:r>
        <w:rPr>
          <w:color w:val="556B2F"/>
        </w:rPr>
        <w:t xml:space="preserve">IGRA). </w:t>
      </w:r>
      <w:r>
        <w:t xml:space="preserve">Immunisaatio tai useimmat ympäristön </w:t>
      </w:r>
      <w:r>
        <w:rPr>
          <w:color w:val="A0522D"/>
        </w:rPr>
        <w:t xml:space="preserve">mykobakteerit </w:t>
      </w:r>
      <w:r>
        <w:t xml:space="preserve">eivät vaikuta näihin testeihin, </w:t>
      </w:r>
      <w:r>
        <w:t xml:space="preserve">joten ne tuottavat vähemmän vääriä positiivisia tuloksia. Niihin vaikuttavat kuitenkin M. szulgai, M. marinum ja M. kansasii. IGRA-testit voivat </w:t>
      </w:r>
      <w:r>
        <w:rPr>
          <w:color w:val="228B22"/>
        </w:rPr>
        <w:t xml:space="preserve">lisätä </w:t>
      </w:r>
      <w:r>
        <w:t xml:space="preserve">herkkyyttä, kun niitä käytetään ihotestin lisäksi, mutta ne voivat olla vähemmän herkkiä kuin ihotesti, kun niitä käytetään yksinään.</w:t>
      </w:r>
    </w:p>
    <w:p>
      <w:r>
        <w:rPr>
          <w:b/>
        </w:rPr>
        <w:t xml:space="preserve">Kysymys 0</w:t>
      </w:r>
    </w:p>
    <w:p>
      <w:r>
        <w:t xml:space="preserve">Minkä tuloksen Mantoux-testi voi antaa tuberkuloosirokotuksen saaneelle henkilölle?</w:t>
      </w:r>
    </w:p>
    <w:p>
      <w:r>
        <w:rPr>
          <w:b/>
        </w:rPr>
        <w:t xml:space="preserve">Kysymys 1</w:t>
      </w:r>
    </w:p>
    <w:p>
      <w:r>
        <w:t xml:space="preserve">Mitä tarkoittaa "IGRAs"?</w:t>
      </w:r>
    </w:p>
    <w:p>
      <w:r>
        <w:rPr>
          <w:b/>
        </w:rPr>
        <w:t xml:space="preserve">Kysymys 2</w:t>
      </w:r>
    </w:p>
    <w:p>
      <w:r>
        <w:t xml:space="preserve">Liittyykö IGRA-testien ja ihotestien yhdistelmään herkkyyden lisääntyminen vai väheneminen?</w:t>
      </w:r>
    </w:p>
    <w:p>
      <w:r>
        <w:rPr>
          <w:b/>
        </w:rPr>
        <w:t xml:space="preserve">Kysymys 3</w:t>
      </w:r>
    </w:p>
    <w:p>
      <w:r>
        <w:t xml:space="preserve">Millä testillä on vähemmän vääriä positiivisia tuloksia: IGRA-testit vai Mantoux-ihotesti?</w:t>
      </w:r>
    </w:p>
    <w:p>
      <w:r>
        <w:rPr>
          <w:b/>
        </w:rPr>
        <w:t xml:space="preserve">Kysymys 4</w:t>
      </w:r>
    </w:p>
    <w:p>
      <w:r>
        <w:t xml:space="preserve">Mitä nestettä tarvitset potilaalta IGRA:n suorittamiseksi?</w:t>
      </w:r>
    </w:p>
    <w:p>
      <w:r>
        <w:rPr>
          <w:b/>
        </w:rPr>
        <w:t xml:space="preserve">Kysymys 5</w:t>
      </w:r>
    </w:p>
    <w:p>
      <w:r>
        <w:t xml:space="preserve">Mitä käytetään sarkoidoosin testaamiseen?</w:t>
      </w:r>
    </w:p>
    <w:p>
      <w:r>
        <w:rPr>
          <w:b/>
        </w:rPr>
        <w:t xml:space="preserve">Kysymys 6</w:t>
      </w:r>
    </w:p>
    <w:p>
      <w:r>
        <w:t xml:space="preserve">Minkä virheellisen tuloksen voi saada henkilö, joka ei ole saanut tuberkuloosirokotusta?</w:t>
      </w:r>
    </w:p>
    <w:p>
      <w:r>
        <w:rPr>
          <w:b/>
        </w:rPr>
        <w:t xml:space="preserve">Kysymys 7</w:t>
      </w:r>
    </w:p>
    <w:p>
      <w:r>
        <w:t xml:space="preserve">Mihin ympäristöaineeseen IGRA vaikuttaa?</w:t>
      </w:r>
    </w:p>
    <w:p>
      <w:r>
        <w:rPr>
          <w:b/>
        </w:rPr>
        <w:t xml:space="preserve">Kysymys 8</w:t>
      </w:r>
    </w:p>
    <w:p>
      <w:r>
        <w:t xml:space="preserve">Millä on enemmän vääriä positiivisia tuloksia kuin Mantouxin tuberkuliinitestillä?</w:t>
      </w:r>
    </w:p>
    <w:p>
      <w:r>
        <w:rPr>
          <w:b/>
        </w:rPr>
        <w:t xml:space="preserve">Teksti numero 14</w:t>
      </w:r>
    </w:p>
    <w:p>
      <w:r>
        <w:t xml:space="preserve">Se on maailmanlaajuisesti käytetyin rokote, ja </w:t>
      </w:r>
      <w:r>
        <w:rPr>
          <w:color w:val="A9A9A9"/>
        </w:rPr>
        <w:t xml:space="preserve">yli </w:t>
      </w:r>
      <w:r>
        <w:rPr>
          <w:color w:val="DCDCDC"/>
        </w:rPr>
        <w:t xml:space="preserve">90 prosenttia </w:t>
      </w:r>
      <w:r>
        <w:t xml:space="preserve">kaikista lapsista on rokotettu. Sen aikaansaama immuniteetti heikkenee </w:t>
      </w:r>
      <w:r>
        <w:rPr>
          <w:color w:val="2F4F4F"/>
        </w:rPr>
        <w:t xml:space="preserve">noin </w:t>
      </w:r>
      <w:r>
        <w:rPr>
          <w:color w:val="556B2F"/>
        </w:rPr>
        <w:t xml:space="preserve">kymmenen vuoden </w:t>
      </w:r>
      <w:r>
        <w:t xml:space="preserve">kuluttua</w:t>
      </w:r>
      <w:r>
        <w:t xml:space="preserve">. </w:t>
      </w:r>
      <w:r>
        <w:t xml:space="preserve">Koska </w:t>
      </w:r>
      <w:r>
        <w:rPr>
          <w:color w:val="6B8E23"/>
        </w:rPr>
        <w:t xml:space="preserve">tuberkuloosi </w:t>
      </w:r>
      <w:r>
        <w:t xml:space="preserve">on </w:t>
      </w:r>
      <w:r>
        <w:rPr>
          <w:color w:val="A0522D"/>
        </w:rPr>
        <w:t xml:space="preserve">harvinaista </w:t>
      </w:r>
      <w:r>
        <w:t xml:space="preserve">suurimmassa osassa </w:t>
      </w:r>
      <w:r>
        <w:rPr>
          <w:color w:val="228B22"/>
        </w:rPr>
        <w:t xml:space="preserve">Kanadaa, </w:t>
      </w:r>
      <w:r>
        <w:rPr>
          <w:color w:val="191970"/>
        </w:rPr>
        <w:t xml:space="preserve">Yhdistynyttä kuningaskuntaa </w:t>
      </w:r>
      <w:r>
        <w:rPr>
          <w:color w:val="228B22"/>
        </w:rPr>
        <w:t xml:space="preserve">ja Yhdysvaltoja</w:t>
      </w:r>
      <w:r>
        <w:t xml:space="preserve">, </w:t>
      </w:r>
      <w:r>
        <w:rPr>
          <w:color w:val="8B0000"/>
        </w:rPr>
        <w:t xml:space="preserve">BCG-rokotetta </w:t>
      </w:r>
      <w:r>
        <w:t xml:space="preserve">annetaan vain niille henkilöille, joilla on </w:t>
      </w:r>
      <w:r>
        <w:rPr>
          <w:color w:val="483D8B"/>
        </w:rPr>
        <w:t xml:space="preserve">suuri riski</w:t>
      </w:r>
      <w:r>
        <w:t xml:space="preserve">. Rokotteen käyttöä vastustetaan muun muassa sillä, että se tekee tuberkuliinin ihokokeesta virheellisen positiivisen, mikä vähentää testin käyttöä seulonnassa. Useita uusia rokotteita on parhaillaan kehitteillä.</w:t>
      </w:r>
    </w:p>
    <w:p>
      <w:r>
        <w:rPr>
          <w:b/>
        </w:rPr>
        <w:t xml:space="preserve">Kysymys 0</w:t>
      </w:r>
    </w:p>
    <w:p>
      <w:r>
        <w:t xml:space="preserve">Kuinka kauan tuberkuloosirokotteen antama täydellinen immuniteetti kestää?</w:t>
      </w:r>
    </w:p>
    <w:p>
      <w:r>
        <w:rPr>
          <w:b/>
        </w:rPr>
        <w:t xml:space="preserve">Kysymys 1</w:t>
      </w:r>
    </w:p>
    <w:p>
      <w:r>
        <w:t xml:space="preserve">Kuinka monta prosenttia lapsista koko maailmassa saa BCG-rokotteen?</w:t>
      </w:r>
    </w:p>
    <w:p>
      <w:r>
        <w:rPr>
          <w:b/>
        </w:rPr>
        <w:t xml:space="preserve">Kysymys 2</w:t>
      </w:r>
    </w:p>
    <w:p>
      <w:r>
        <w:t xml:space="preserve">Onko tuberkuloosi yleinen vai harvinainen Yhdysvalloissa?</w:t>
      </w:r>
    </w:p>
    <w:p>
      <w:r>
        <w:rPr>
          <w:b/>
        </w:rPr>
        <w:t xml:space="preserve">Kysymys 3</w:t>
      </w:r>
    </w:p>
    <w:p>
      <w:r>
        <w:t xml:space="preserve">Missä Euroopan maassa tuberkuloositartuntoja esiintyy Yhdysvaltojen ja Kanadan lisäksi hyvin vähän?</w:t>
      </w:r>
    </w:p>
    <w:p>
      <w:r>
        <w:rPr>
          <w:b/>
        </w:rPr>
        <w:t xml:space="preserve">Kysymys 4</w:t>
      </w:r>
    </w:p>
    <w:p>
      <w:r>
        <w:t xml:space="preserve">Mikä osa väestöstä saa tuberkuloosirokotteen Kanadan kaltaisissa maissa, joissa tartuntoja esiintyy hyvin vähän?</w:t>
      </w:r>
    </w:p>
    <w:p>
      <w:r>
        <w:rPr>
          <w:b/>
        </w:rPr>
        <w:t xml:space="preserve">Kysymys 5</w:t>
      </w:r>
    </w:p>
    <w:p>
      <w:r>
        <w:t xml:space="preserve">Kuinka suuri prosenttiosuus lapsista sairastaa tuberkuloosia?</w:t>
      </w:r>
    </w:p>
    <w:p>
      <w:r>
        <w:rPr>
          <w:b/>
        </w:rPr>
        <w:t xml:space="preserve">Kysymys 6</w:t>
      </w:r>
    </w:p>
    <w:p>
      <w:r>
        <w:t xml:space="preserve">Mikä sairaus on yleinen Yhdistyneessä kuningaskunnassa?</w:t>
      </w:r>
    </w:p>
    <w:p>
      <w:r>
        <w:rPr>
          <w:b/>
        </w:rPr>
        <w:t xml:space="preserve">Kysymys 7</w:t>
      </w:r>
    </w:p>
    <w:p>
      <w:r>
        <w:t xml:space="preserve">Kuinka kauan tuberkuloosirokotteen saamista on odotettava?</w:t>
      </w:r>
    </w:p>
    <w:p>
      <w:r>
        <w:rPr>
          <w:b/>
        </w:rPr>
        <w:t xml:space="preserve">Kysymys 8</w:t>
      </w:r>
    </w:p>
    <w:p>
      <w:r>
        <w:t xml:space="preserve">Mitä ei anneta korkean riskin ihmisille?</w:t>
      </w:r>
    </w:p>
    <w:p>
      <w:r>
        <w:rPr>
          <w:b/>
        </w:rPr>
        <w:t xml:space="preserve">Kysymys 9</w:t>
      </w:r>
    </w:p>
    <w:p>
      <w:r>
        <w:t xml:space="preserve">Missä kolmessa maassa tuberkuloosin riski on suuri?</w:t>
      </w:r>
    </w:p>
    <w:p>
      <w:r>
        <w:rPr>
          <w:b/>
        </w:rPr>
        <w:t xml:space="preserve">Teksti numero 15</w:t>
      </w:r>
    </w:p>
    <w:p>
      <w:r>
        <w:t xml:space="preserve">Maailman terveysjärjestö WHO julisti tuberkuloosin maailmanlaajuiseksi hätätilanteeksi </w:t>
      </w:r>
      <w:r>
        <w:rPr>
          <w:color w:val="A9A9A9"/>
        </w:rPr>
        <w:t xml:space="preserve">vuonna 1993</w:t>
      </w:r>
      <w:r>
        <w:t xml:space="preserve">, ja vuonna 2006 </w:t>
      </w:r>
      <w:r>
        <w:rPr>
          <w:color w:val="2F4F4F"/>
        </w:rPr>
        <w:t xml:space="preserve">Stop TB Partnership </w:t>
      </w:r>
      <w:r>
        <w:t xml:space="preserve">-järjestö </w:t>
      </w:r>
      <w:r>
        <w:t xml:space="preserve">kehitti </w:t>
      </w:r>
      <w:r>
        <w:rPr>
          <w:color w:val="556B2F"/>
        </w:rPr>
        <w:t xml:space="preserve">maailmanlaajuisen suunnitelman tuberkuloosin pysäyttämiseksi</w:t>
      </w:r>
      <w:r>
        <w:t xml:space="preserve">, jonka tavoitteena on pelastaa </w:t>
      </w:r>
      <w:r>
        <w:rPr>
          <w:color w:val="6B8E23"/>
        </w:rPr>
        <w:t xml:space="preserve">14 miljoonaa </w:t>
      </w:r>
      <w:r>
        <w:t xml:space="preserve">ihmishenkeä sen käynnistämisen ja vuoden 2015 välisenä aikana. Useita siinä asetettuja tavoitteita ei todennäköisesti saavuteta vuoteen 2015 mennessä, mikä johtuu pääasiassa </w:t>
      </w:r>
      <w:r>
        <w:rPr>
          <w:color w:val="A0522D"/>
        </w:rPr>
        <w:t xml:space="preserve">HIV:n aiheuttaman tuberkuloosin </w:t>
      </w:r>
      <w:r>
        <w:t xml:space="preserve">lisääntymisestä </w:t>
      </w:r>
      <w:r>
        <w:t xml:space="preserve">ja moniresistentin tuberkuloosin ilmaantumisesta. </w:t>
      </w:r>
      <w:r>
        <w:rPr>
          <w:color w:val="228B22"/>
        </w:rPr>
        <w:t xml:space="preserve">American Thoracic Societyn </w:t>
      </w:r>
      <w:r>
        <w:t xml:space="preserve">kehittämää tuberkuloosiluokitusjärjestelmää </w:t>
      </w:r>
      <w:r>
        <w:t xml:space="preserve">käytetään pääasiassa kansanterveysohjelmissa</w:t>
      </w:r>
      <w:r>
        <w:t xml:space="preserve">.</w:t>
      </w:r>
    </w:p>
    <w:p>
      <w:r>
        <w:rPr>
          <w:b/>
        </w:rPr>
        <w:t xml:space="preserve">Kysymys 0</w:t>
      </w:r>
    </w:p>
    <w:p>
      <w:r>
        <w:t xml:space="preserve">Mikä ryhmä johtaa maailmanlaajuista suunnitelmaa tuberkuloosin pysäyttämiseksi?</w:t>
      </w:r>
    </w:p>
    <w:p>
      <w:r>
        <w:rPr>
          <w:b/>
        </w:rPr>
        <w:t xml:space="preserve">Kysymys 1</w:t>
      </w:r>
    </w:p>
    <w:p>
      <w:r>
        <w:t xml:space="preserve">Minä vuonna WHO totesi tuberkuloosin olevan "maailmanlaajuinen hätätilanne"?</w:t>
      </w:r>
    </w:p>
    <w:p>
      <w:r>
        <w:rPr>
          <w:b/>
        </w:rPr>
        <w:t xml:space="preserve">Kysymys 2</w:t>
      </w:r>
    </w:p>
    <w:p>
      <w:r>
        <w:t xml:space="preserve">Kuinka monta ihmishenkeä Stop TB Partnership -ohjelma lupasi pelastaa yhdeksän vuoden aikana, joka kului sen perustamisesta vuoteen 2015?</w:t>
      </w:r>
    </w:p>
    <w:p>
      <w:r>
        <w:rPr>
          <w:b/>
        </w:rPr>
        <w:t xml:space="preserve">Kysymys 3</w:t>
      </w:r>
    </w:p>
    <w:p>
      <w:r>
        <w:t xml:space="preserve">Lääkkeille vastustuskykyinen tuberkuloosi on yksi Stop TB Partnership -aloitteen onnistumisen esteistä; mikä on toinen?</w:t>
      </w:r>
    </w:p>
    <w:p>
      <w:r>
        <w:rPr>
          <w:b/>
        </w:rPr>
        <w:t xml:space="preserve">Kysymys 4</w:t>
      </w:r>
    </w:p>
    <w:p>
      <w:r>
        <w:t xml:space="preserve">Mikä järjestö loi järjestelmän erilaisten tuberkuloosityyppien luokittelemiseksi?</w:t>
      </w:r>
    </w:p>
    <w:p>
      <w:r>
        <w:rPr>
          <w:b/>
        </w:rPr>
        <w:t xml:space="preserve">Kysymys 5</w:t>
      </w:r>
    </w:p>
    <w:p>
      <w:r>
        <w:t xml:space="preserve">Mitä Maailman terveysjärjestö loi vuonna 2006?</w:t>
      </w:r>
    </w:p>
    <w:p>
      <w:r>
        <w:rPr>
          <w:b/>
        </w:rPr>
        <w:t xml:space="preserve">Kysymys 6</w:t>
      </w:r>
    </w:p>
    <w:p>
      <w:r>
        <w:t xml:space="preserve">Kuinka monta ihmishenkeä Stop TB Partnership on pelastanut?</w:t>
      </w:r>
    </w:p>
    <w:p>
      <w:r>
        <w:rPr>
          <w:b/>
        </w:rPr>
        <w:t xml:space="preserve">Kysymys 7</w:t>
      </w:r>
    </w:p>
    <w:p>
      <w:r>
        <w:t xml:space="preserve">Milloin Maailman terveysjärjestö perustettiin?</w:t>
      </w:r>
    </w:p>
    <w:p>
      <w:r>
        <w:rPr>
          <w:b/>
        </w:rPr>
        <w:t xml:space="preserve">Kysymys 8</w:t>
      </w:r>
    </w:p>
    <w:p>
      <w:r>
        <w:t xml:space="preserve">Kuka kehitti HIV:hen liittyvän tuberkuloosin luokituksen?</w:t>
      </w:r>
    </w:p>
    <w:p>
      <w:r>
        <w:rPr>
          <w:b/>
        </w:rPr>
        <w:t xml:space="preserve">Kysymys 9</w:t>
      </w:r>
    </w:p>
    <w:p>
      <w:r>
        <w:t xml:space="preserve">Milloin tuberkuloosiluokitusjärjestelmä luotiin?</w:t>
      </w:r>
    </w:p>
    <w:p>
      <w:r>
        <w:rPr>
          <w:b/>
        </w:rPr>
        <w:t xml:space="preserve">Teksti numero 16</w:t>
      </w:r>
    </w:p>
    <w:p>
      <w:r>
        <w:t xml:space="preserve">Tuberkuloosin hoidossa käytetään antibiootteja </w:t>
      </w:r>
      <w:r>
        <w:rPr>
          <w:color w:val="A9A9A9"/>
        </w:rPr>
        <w:t xml:space="preserve">bakteerien </w:t>
      </w:r>
      <w:r>
        <w:t xml:space="preserve">tappamiseksi</w:t>
      </w:r>
      <w:r>
        <w:t xml:space="preserve">. </w:t>
      </w:r>
      <w:r>
        <w:t xml:space="preserve">Tuberkuloosin tehokas hoito on vaikeaa, koska </w:t>
      </w:r>
      <w:r>
        <w:rPr>
          <w:color w:val="DCDCDC"/>
        </w:rPr>
        <w:t xml:space="preserve">mykobakteerin </w:t>
      </w:r>
      <w:r>
        <w:rPr>
          <w:color w:val="2F4F4F"/>
        </w:rPr>
        <w:t xml:space="preserve">soluseinän </w:t>
      </w:r>
      <w:r>
        <w:t xml:space="preserve">epätavallinen rakenne ja kemiallinen koostumus </w:t>
      </w:r>
      <w:r>
        <w:t xml:space="preserve">estävät lääkkeiden pääsyn ja tekevät monista antibiooteista tehottomia. Kaksi yleisimmin käytettyä antibioottia ovat </w:t>
      </w:r>
      <w:r>
        <w:rPr>
          <w:color w:val="556B2F"/>
        </w:rPr>
        <w:t xml:space="preserve">isoniatsidi ja </w:t>
      </w:r>
      <w:r>
        <w:rPr>
          <w:color w:val="6B8E23"/>
        </w:rPr>
        <w:t xml:space="preserve">rifampisiini</w:t>
      </w:r>
      <w:r>
        <w:t xml:space="preserve">, ja hoidot voivat kestää useita </w:t>
      </w:r>
      <w:r>
        <w:rPr>
          <w:color w:val="A0522D"/>
        </w:rPr>
        <w:t xml:space="preserve">kuukausia</w:t>
      </w:r>
      <w:r>
        <w:t xml:space="preserve">. </w:t>
      </w:r>
      <w:r>
        <w:t xml:space="preserve">Latentin tuberkuloosin hoidossa käytetään yleensä yhtä antibioottia, kun taas aktiivista tuberkuloosia hoidetaan parhaiten useiden antibioottien yhdistelmillä, jotta bakteerien </w:t>
      </w:r>
      <w:r>
        <w:rPr>
          <w:color w:val="228B22"/>
        </w:rPr>
        <w:t xml:space="preserve">antibioottiresistenssin </w:t>
      </w:r>
      <w:r>
        <w:t xml:space="preserve">kehittymisen riski pienenee</w:t>
      </w:r>
      <w:r>
        <w:t xml:space="preserve">. Latenttia infektiota sairastavia hoidetaan myös sen estämiseksi, että he eivät myöhemmin elämässään etene aktiiviseksi tuberkuloosiksi. </w:t>
      </w:r>
      <w:r>
        <w:rPr>
          <w:color w:val="8B0000"/>
        </w:rPr>
        <w:t xml:space="preserve">WHO </w:t>
      </w:r>
      <w:r>
        <w:t xml:space="preserve">suosittelee </w:t>
      </w:r>
      <w:r>
        <w:rPr>
          <w:color w:val="191970"/>
        </w:rPr>
        <w:t xml:space="preserve">suorahoitoa eli sitä, </w:t>
      </w:r>
      <w:r>
        <w:t xml:space="preserve">että terveydenhuollon ammattilainen seuraa lääkkeiden ottamista, </w:t>
      </w:r>
      <w:r>
        <w:t xml:space="preserve">jotta voitaisiin vähentää niiden ihmisten määrää, jotka eivät ota antibiootteja asianmukaisesti. Näyttöä tämän käytännön tueksi sen sijaan, että ihmiset yksinkertaisesti ottaisivat lääkkeensä itsenäisesti, on vähän. Menetelmät, joilla ihmisiä muistutetaan hoidon tärkeydestä, vaikuttavat kuitenkin tehokkailta.</w:t>
      </w:r>
    </w:p>
    <w:p>
      <w:r>
        <w:rPr>
          <w:b/>
        </w:rPr>
        <w:t xml:space="preserve">Kysymys 0</w:t>
      </w:r>
    </w:p>
    <w:p>
      <w:r>
        <w:t xml:space="preserve">Mikä mykobakteerisolun osa vaikeuttaa tuberkuloosin hoitoa?</w:t>
      </w:r>
    </w:p>
    <w:p>
      <w:r>
        <w:rPr>
          <w:b/>
        </w:rPr>
        <w:t xml:space="preserve">Kysymys 1</w:t>
      </w:r>
    </w:p>
    <w:p>
      <w:r>
        <w:t xml:space="preserve">Isoniatsidi on yksi kahdesta suosituimmasta tuberkuloosilääkkeestä; mikä on toinen?</w:t>
      </w:r>
    </w:p>
    <w:p>
      <w:r>
        <w:rPr>
          <w:b/>
        </w:rPr>
        <w:t xml:space="preserve">Kysymys 2</w:t>
      </w:r>
    </w:p>
    <w:p>
      <w:r>
        <w:t xml:space="preserve">Mitä komplikaatiota antibioottiyhdistelmien käyttö aktiivisen tuberkuloosin hoidossa ehkäisee?</w:t>
      </w:r>
    </w:p>
    <w:p>
      <w:r>
        <w:rPr>
          <w:b/>
        </w:rPr>
        <w:t xml:space="preserve">Kysymys 3</w:t>
      </w:r>
    </w:p>
    <w:p>
      <w:r>
        <w:t xml:space="preserve">Mikä on kolmisanainen nimi menetelmälle, jossa terveydenhuollon työntekijä katsoo, kun potilas ottaa lääkkeensä?</w:t>
      </w:r>
    </w:p>
    <w:p>
      <w:r>
        <w:rPr>
          <w:b/>
        </w:rPr>
        <w:t xml:space="preserve">Kysymys 4</w:t>
      </w:r>
    </w:p>
    <w:p>
      <w:r>
        <w:t xml:space="preserve">Mikä järjestö suosittelee suoraan havainnoitua hoitoa, jotta varmistetaan, että ihmiset ottavat antibioottinsa oikein?</w:t>
      </w:r>
    </w:p>
    <w:p>
      <w:r>
        <w:rPr>
          <w:b/>
        </w:rPr>
        <w:t xml:space="preserve">Kysymys 5</w:t>
      </w:r>
    </w:p>
    <w:p>
      <w:r>
        <w:t xml:space="preserve">Mitä käytetään antibioottien tappamiseen?</w:t>
      </w:r>
    </w:p>
    <w:p>
      <w:r>
        <w:rPr>
          <w:b/>
        </w:rPr>
        <w:t xml:space="preserve">Kysymys 6</w:t>
      </w:r>
    </w:p>
    <w:p>
      <w:r>
        <w:t xml:space="preserve">Minkä seinämän kemiallinen koostumus tekee tuberkuloosista helposti hoidettavan?</w:t>
      </w:r>
    </w:p>
    <w:p>
      <w:r>
        <w:rPr>
          <w:b/>
        </w:rPr>
        <w:t xml:space="preserve">Kysymys 7</w:t>
      </w:r>
    </w:p>
    <w:p>
      <w:r>
        <w:t xml:space="preserve">Mitä kahta lääkettä käytetään samanaikaisesti latentin tuberkuloosin hoitoon?</w:t>
      </w:r>
    </w:p>
    <w:p>
      <w:r>
        <w:rPr>
          <w:b/>
        </w:rPr>
        <w:t xml:space="preserve">Kysymys 8</w:t>
      </w:r>
    </w:p>
    <w:p>
      <w:r>
        <w:t xml:space="preserve">Kuinka kauan antibiootit ovat tehottomia?</w:t>
      </w:r>
    </w:p>
    <w:p>
      <w:r>
        <w:rPr>
          <w:b/>
        </w:rPr>
        <w:t xml:space="preserve">Kysymys 9</w:t>
      </w:r>
    </w:p>
    <w:p>
      <w:r>
        <w:t xml:space="preserve">Mikä terveydenhuollon tarjoaja valvoo, että henkilö ottaa lääkkeensä?</w:t>
      </w:r>
    </w:p>
    <w:p>
      <w:r>
        <w:rPr>
          <w:b/>
        </w:rPr>
        <w:t xml:space="preserve">Teksti numero 17</w:t>
      </w:r>
    </w:p>
    <w:p>
      <w:r>
        <w:t xml:space="preserve">Ensisijainen resistenssi syntyy, kun henkilö saa tartunnan resistentistä tuberkuloosikannasta. Henkilölle, jolla on täysin herkkä tuberkuloosille, voi kehittyä </w:t>
      </w:r>
      <w:r>
        <w:t xml:space="preserve">hoidon aikana </w:t>
      </w:r>
      <w:r>
        <w:rPr>
          <w:color w:val="A9A9A9"/>
        </w:rPr>
        <w:t xml:space="preserve">sekundaarinen (hankittu) resistenssi, </w:t>
      </w:r>
      <w:r>
        <w:t xml:space="preserve">koska hoito on riittämätöntä, hän ei noudata määrättyä hoitoa asianmukaisesti (</w:t>
      </w:r>
      <w:r>
        <w:rPr>
          <w:color w:val="DCDCDC"/>
        </w:rPr>
        <w:t xml:space="preserve">hoitomyöntyvyyden </w:t>
      </w:r>
      <w:r>
        <w:t xml:space="preserve">puute) </w:t>
      </w:r>
      <w:r>
        <w:t xml:space="preserve">tai hän käyttää huonolaatuista lääkitystä. Lääkkeille vastustuskykyinen tuberkuloosi on vakava kansanterveydellinen ongelma monissa kehitysmaissa, koska sen hoito kestää kauemmin ja vaatii kalliimpia lääkkeitä. </w:t>
      </w:r>
      <w:r>
        <w:rPr>
          <w:color w:val="2F4F4F"/>
        </w:rPr>
        <w:t xml:space="preserve">MDR-TB </w:t>
      </w:r>
      <w:r>
        <w:t xml:space="preserve">määritellään resistenssiksi kahdelle tehokkaimmalle ensilinjan tuberkuloosilääkkeelle: rifampisiinille ja isoniatsidille. Laajasti lääkeresistentti tuberkuloosi on resistentti myös </w:t>
      </w:r>
      <w:r>
        <w:rPr>
          <w:color w:val="556B2F"/>
        </w:rPr>
        <w:t xml:space="preserve">kolmelle </w:t>
      </w:r>
      <w:r>
        <w:t xml:space="preserve">tai useammalle kuudesta toisen linjan lääkkeestä. </w:t>
      </w:r>
      <w:r>
        <w:rPr>
          <w:color w:val="6B8E23"/>
        </w:rPr>
        <w:t xml:space="preserve">Täysin lääkkeille vastustuskykyinen tuberkuloosi </w:t>
      </w:r>
      <w:r>
        <w:t xml:space="preserve">on vastustuskykyinen kaikille nykyisin käytetyille lääkkeille. Sitä havaittiin ensimmäisen kerran vuonna </w:t>
      </w:r>
      <w:r>
        <w:rPr>
          <w:color w:val="A0522D"/>
        </w:rPr>
        <w:t xml:space="preserve">2003 </w:t>
      </w:r>
      <w:r>
        <w:rPr>
          <w:color w:val="228B22"/>
        </w:rPr>
        <w:t xml:space="preserve">Italiassa</w:t>
      </w:r>
      <w:r>
        <w:t xml:space="preserve">, mutta siitä raportoitiin laajalti vasta vuonna 2012, ja sitä on havaittu myös </w:t>
      </w:r>
      <w:r>
        <w:rPr>
          <w:color w:val="191970"/>
        </w:rPr>
        <w:t xml:space="preserve">Iranissa </w:t>
      </w:r>
      <w:r>
        <w:t xml:space="preserve">ja Intiassa. </w:t>
      </w:r>
      <w:r>
        <w:rPr>
          <w:color w:val="8B0000"/>
        </w:rPr>
        <w:t xml:space="preserve">Bedakiliinin </w:t>
      </w:r>
      <w:r>
        <w:t xml:space="preserve">käyttöä monilääkeresistentissä tuberkuloosissa tuetaan alustavasti.</w:t>
      </w:r>
    </w:p>
    <w:p>
      <w:r>
        <w:rPr>
          <w:b/>
        </w:rPr>
        <w:t xml:space="preserve">Kysymys 0</w:t>
      </w:r>
    </w:p>
    <w:p>
      <w:r>
        <w:t xml:space="preserve">Jos henkilöllä on rifampisiinille ja isoniatsidille vastustuskykyinen tuberkuloosi, minkä tyyppinen tauti hänellä on?</w:t>
      </w:r>
    </w:p>
    <w:p>
      <w:r>
        <w:rPr>
          <w:b/>
        </w:rPr>
        <w:t xml:space="preserve">Kysymys 1</w:t>
      </w:r>
    </w:p>
    <w:p>
      <w:r>
        <w:t xml:space="preserve">Mikä on vähimmäismäärä toisen linjan lääkitysluokkia, joita tuberkuloosisi pitäisi kestää, jotta se laskettaisiin "laajasti lääkkeille resistentiksi"?</w:t>
      </w:r>
    </w:p>
    <w:p>
      <w:r>
        <w:rPr>
          <w:b/>
        </w:rPr>
        <w:t xml:space="preserve">Kysymys 2</w:t>
      </w:r>
    </w:p>
    <w:p>
      <w:r>
        <w:t xml:space="preserve">Missä maassa oli ensimmäinen täysin lääkeresistentti tuberkuloositapaus?</w:t>
      </w:r>
    </w:p>
    <w:p>
      <w:r>
        <w:rPr>
          <w:b/>
        </w:rPr>
        <w:t xml:space="preserve">Kysymys 3</w:t>
      </w:r>
    </w:p>
    <w:p>
      <w:r>
        <w:t xml:space="preserve">Mikä on ainoa antibiootti, joka saattaa tehota täysin lääkeresistenttiin tuberkuloosiin?</w:t>
      </w:r>
    </w:p>
    <w:p>
      <w:r>
        <w:rPr>
          <w:b/>
        </w:rPr>
        <w:t xml:space="preserve">Kysymys 4</w:t>
      </w:r>
    </w:p>
    <w:p>
      <w:r>
        <w:t xml:space="preserve">Täysin lääkkeille vastustuskykyisen tuberkuloosin tapauksia on todettu Italian ja Intian lisäksi myös missä maassa?</w:t>
      </w:r>
    </w:p>
    <w:p>
      <w:r>
        <w:rPr>
          <w:b/>
        </w:rPr>
        <w:t xml:space="preserve">Kysymys 5</w:t>
      </w:r>
    </w:p>
    <w:p>
      <w:r>
        <w:t xml:space="preserve">Joku, joka ei ole altis MTP:lle, kehittää mitä?</w:t>
      </w:r>
    </w:p>
    <w:p>
      <w:r>
        <w:rPr>
          <w:b/>
        </w:rPr>
        <w:t xml:space="preserve">Kysymys 6</w:t>
      </w:r>
    </w:p>
    <w:p>
      <w:r>
        <w:t xml:space="preserve">Mikä on esimerkki heikkolaatuisen lääkityksen puutteesta?</w:t>
      </w:r>
    </w:p>
    <w:p>
      <w:r>
        <w:rPr>
          <w:b/>
        </w:rPr>
        <w:t xml:space="preserve">Kysymys 7</w:t>
      </w:r>
    </w:p>
    <w:p>
      <w:r>
        <w:t xml:space="preserve">Mitä raportoitiin ensimmäisenä Iranissa?</w:t>
      </w:r>
    </w:p>
    <w:p>
      <w:r>
        <w:rPr>
          <w:b/>
        </w:rPr>
        <w:t xml:space="preserve">Kysymys 8</w:t>
      </w:r>
    </w:p>
    <w:p>
      <w:r>
        <w:t xml:space="preserve">Milloin MDR-TB havaittiin ensimmäisen kerran?</w:t>
      </w:r>
    </w:p>
    <w:p>
      <w:r>
        <w:rPr>
          <w:b/>
        </w:rPr>
        <w:t xml:space="preserve">Kysymys 9</w:t>
      </w:r>
    </w:p>
    <w:p>
      <w:r>
        <w:t xml:space="preserve">Missä bedaquiliini kehitettiin?</w:t>
      </w:r>
    </w:p>
    <w:p>
      <w:r>
        <w:rPr>
          <w:b/>
        </w:rPr>
        <w:t xml:space="preserve">Teksti numero 18</w:t>
      </w:r>
    </w:p>
    <w:p>
      <w:r>
        <w:rPr>
          <w:color w:val="A9A9A9"/>
        </w:rPr>
        <w:t xml:space="preserve">Reaktivoitumisriski </w:t>
      </w:r>
      <w:r>
        <w:t xml:space="preserve">kasvaa immunosuppression, kuten </w:t>
      </w:r>
      <w:r>
        <w:rPr>
          <w:color w:val="DCDCDC"/>
        </w:rPr>
        <w:t xml:space="preserve">HIV-infektion</w:t>
      </w:r>
      <w:r>
        <w:t xml:space="preserve"> aiheuttaman immunosuppression, myötä</w:t>
      </w:r>
      <w:r>
        <w:t xml:space="preserve">. </w:t>
      </w:r>
      <w:r>
        <w:t xml:space="preserve">M. tuberculosis -tartunnan ja HIV-tartunnan saaneilla henkilöillä uudelleenaktivoitumisen riski kasvaa </w:t>
      </w:r>
      <w:r>
        <w:rPr>
          <w:color w:val="2F4F4F"/>
        </w:rPr>
        <w:t xml:space="preserve">10 prosenttiin vuodessa</w:t>
      </w:r>
      <w:r>
        <w:t xml:space="preserve">. </w:t>
      </w:r>
      <w:r>
        <w:t xml:space="preserve">Tutkimukset, joissa on käytetty </w:t>
      </w:r>
      <w:r>
        <w:t xml:space="preserve">M. tuberculosis -kantojen </w:t>
      </w:r>
      <w:r>
        <w:rPr>
          <w:color w:val="556B2F"/>
        </w:rPr>
        <w:t xml:space="preserve">DNA-sormenjälkiä, </w:t>
      </w:r>
      <w:r>
        <w:t xml:space="preserve">ovat osoittaneet, että </w:t>
      </w:r>
      <w:r>
        <w:rPr>
          <w:color w:val="6B8E23"/>
        </w:rPr>
        <w:t xml:space="preserve">uusintatartunta </w:t>
      </w:r>
      <w:r>
        <w:t xml:space="preserve">vaikuttaa toistuvaan tuberkuloosiin merkittävämmin kuin aiemmin on luultu, ja arvioiden mukaan se saattaa aiheuttaa yli 50 prosenttia uudelleenaktivoituneista tapauksista alueilla, joilla tuberkuloosi on yleistä. Tuberkuloositapauksen aiheuttama kuoleman mahdollisuus on </w:t>
      </w:r>
      <w:r>
        <w:t xml:space="preserve">vuonna</w:t>
      </w:r>
      <w:r>
        <w:t xml:space="preserve"> 2008 noin </w:t>
      </w:r>
      <w:r>
        <w:rPr>
          <w:color w:val="A0522D"/>
        </w:rPr>
        <w:t xml:space="preserve">4 prosenttia</w:t>
      </w:r>
      <w:r>
        <w:t xml:space="preserve">, kun se </w:t>
      </w:r>
      <w:r>
        <w:t xml:space="preserve">vuonna 1995 oli </w:t>
      </w:r>
      <w:r>
        <w:rPr>
          <w:color w:val="191970"/>
        </w:rPr>
        <w:t xml:space="preserve">8 prosenttia</w:t>
      </w:r>
      <w:r>
        <w:rPr>
          <w:color w:val="228B22"/>
        </w:rPr>
        <w:t xml:space="preserve">.</w:t>
      </w:r>
    </w:p>
    <w:p>
      <w:r>
        <w:rPr>
          <w:b/>
        </w:rPr>
        <w:t xml:space="preserve">Kysymys 0</w:t>
      </w:r>
    </w:p>
    <w:p>
      <w:r>
        <w:t xml:space="preserve">Kun immunosuppressio lisääntyy tuberkuloositapauksissa, mikä riski kasvaa sen myötä? </w:t>
      </w:r>
    </w:p>
    <w:p>
      <w:r>
        <w:rPr>
          <w:b/>
        </w:rPr>
        <w:t xml:space="preserve">Kysymys 1</w:t>
      </w:r>
    </w:p>
    <w:p>
      <w:r>
        <w:t xml:space="preserve">Missä taudissa reaktivaation ja immunosuppression välillä on samanlainen suhde kuin tuberkuloosilla?</w:t>
      </w:r>
    </w:p>
    <w:p>
      <w:r>
        <w:rPr>
          <w:b/>
        </w:rPr>
        <w:t xml:space="preserve">Kysymys 2</w:t>
      </w:r>
    </w:p>
    <w:p>
      <w:r>
        <w:t xml:space="preserve">Jos sinulla olisi diagnosoitu tuberkuloosi vuonna 1995, kuinka suuri mahdollisuus olisi ollut kuolla siihen?</w:t>
      </w:r>
    </w:p>
    <w:p>
      <w:r>
        <w:rPr>
          <w:b/>
        </w:rPr>
        <w:t xml:space="preserve">Kysymys 3</w:t>
      </w:r>
    </w:p>
    <w:p>
      <w:r>
        <w:t xml:space="preserve">Minä vuonna riski kuolla tuberkuloosiin oli puolet pienempi kuin vuonna 1995?</w:t>
      </w:r>
    </w:p>
    <w:p>
      <w:r>
        <w:rPr>
          <w:b/>
        </w:rPr>
        <w:t xml:space="preserve">Kysymys 4</w:t>
      </w:r>
    </w:p>
    <w:p>
      <w:r>
        <w:t xml:space="preserve">Uusissa tutkimuksissa on havaittu, että puolet tuberkuloosin uudelleenaktivoitumistapauksista saattaa itse asiassa johtua mistä muusta "uudelleen" -sanasta?</w:t>
      </w:r>
    </w:p>
    <w:p>
      <w:r>
        <w:rPr>
          <w:b/>
        </w:rPr>
        <w:t xml:space="preserve">Kysymys 5</w:t>
      </w:r>
    </w:p>
    <w:p>
      <w:r>
        <w:t xml:space="preserve">Reaktivoituminen johtuu mistä sairaudesta?</w:t>
      </w:r>
    </w:p>
    <w:p>
      <w:r>
        <w:rPr>
          <w:b/>
        </w:rPr>
        <w:t xml:space="preserve">Kysymys 6</w:t>
      </w:r>
    </w:p>
    <w:p>
      <w:r>
        <w:t xml:space="preserve">Mikä on uudelleenaktivoitumisen riski henkilöllä, jolla on vain M. tuberculosis?</w:t>
      </w:r>
    </w:p>
    <w:p>
      <w:r>
        <w:rPr>
          <w:b/>
        </w:rPr>
        <w:t xml:space="preserve">Kysymys 7</w:t>
      </w:r>
    </w:p>
    <w:p>
      <w:r>
        <w:t xml:space="preserve">Mikä oli hiv-kuoleman mahdollisuus vuonna 2008?</w:t>
      </w:r>
    </w:p>
    <w:p>
      <w:r>
        <w:rPr>
          <w:b/>
        </w:rPr>
        <w:t xml:space="preserve">Kysymys 8</w:t>
      </w:r>
    </w:p>
    <w:p>
      <w:r>
        <w:t xml:space="preserve">Milloin tutkijat alkoivat epäillä, että uudelleeninfektio oli pahempi kuin aiemmin luultiin?</w:t>
      </w:r>
    </w:p>
    <w:p>
      <w:r>
        <w:rPr>
          <w:b/>
        </w:rPr>
        <w:t xml:space="preserve">Kysymys 9</w:t>
      </w:r>
    </w:p>
    <w:p>
      <w:r>
        <w:t xml:space="preserve">Mitä menetelmiä viimeaikaisissa tutkimuksissa on käytetty HIV-kantojen tutkimiseen?</w:t>
      </w:r>
    </w:p>
    <w:p>
      <w:r>
        <w:rPr>
          <w:b/>
        </w:rPr>
        <w:t xml:space="preserve">Teksti numero 19</w:t>
      </w:r>
    </w:p>
    <w:p>
      <w:r>
        <w:t xml:space="preserve">Noin </w:t>
      </w:r>
      <w:r>
        <w:rPr>
          <w:color w:val="A9A9A9"/>
        </w:rPr>
        <w:t xml:space="preserve">kolmasosa </w:t>
      </w:r>
      <w:r>
        <w:t xml:space="preserve">maailman väestöstä on saanut M. tuberculosis -tartunnan, ja uusia tartuntoja ilmenee </w:t>
      </w:r>
      <w:r>
        <w:t xml:space="preserve">vuosittain </w:t>
      </w:r>
      <w:r>
        <w:t xml:space="preserve">noin </w:t>
      </w:r>
      <w:r>
        <w:rPr>
          <w:color w:val="DCDCDC"/>
        </w:rPr>
        <w:t xml:space="preserve">yhdellä prosentilla </w:t>
      </w:r>
      <w:r>
        <w:t xml:space="preserve">väestöstä. Suurin osa M. tuberculosis -tartunnoista ei kuitenkaan aiheuta tuberkuloositautia, ja </w:t>
      </w:r>
      <w:r>
        <w:rPr>
          <w:color w:val="2F4F4F"/>
        </w:rPr>
        <w:t xml:space="preserve">90-95 prosenttia </w:t>
      </w:r>
      <w:r>
        <w:t xml:space="preserve">tartunnoista jää oireettomiksi. Vuonna 2012 </w:t>
      </w:r>
      <w:r>
        <w:t xml:space="preserve">arviolta </w:t>
      </w:r>
      <w:r>
        <w:rPr>
          <w:color w:val="556B2F"/>
        </w:rPr>
        <w:t xml:space="preserve">8,6 miljoonaa </w:t>
      </w:r>
      <w:r>
        <w:t xml:space="preserve">kroonista tapausta oli aktiivisia. Vuonna 2010 </w:t>
      </w:r>
      <w:r>
        <w:t xml:space="preserve">diagnosoitiin </w:t>
      </w:r>
      <w:r>
        <w:rPr>
          <w:color w:val="6B8E23"/>
        </w:rPr>
        <w:t xml:space="preserve">8,8 miljoonaa </w:t>
      </w:r>
      <w:r>
        <w:t xml:space="preserve">uutta tuberkuloositapausta ja </w:t>
      </w:r>
      <w:r>
        <w:rPr>
          <w:color w:val="A0522D"/>
        </w:rPr>
        <w:t xml:space="preserve">1,20-1,45 miljoonaa </w:t>
      </w:r>
      <w:r>
        <w:t xml:space="preserve">kuolemantapausta, joista suurin osa kehitysmaissa</w:t>
      </w:r>
      <w:r>
        <w:t xml:space="preserve">.</w:t>
      </w:r>
      <w:r>
        <w:t xml:space="preserve"> Näistä 1,45 miljoonasta kuolemantapauksesta noin </w:t>
      </w:r>
      <w:r>
        <w:rPr>
          <w:color w:val="228B22"/>
        </w:rPr>
        <w:t xml:space="preserve">0,35 miljoonaa </w:t>
      </w:r>
      <w:r>
        <w:t xml:space="preserve">sattui henkilöille, joilla oli myös HIV-tartunta</w:t>
      </w:r>
      <w:r>
        <w:t xml:space="preserve">.</w:t>
      </w:r>
    </w:p>
    <w:p>
      <w:r>
        <w:rPr>
          <w:b/>
        </w:rPr>
        <w:t xml:space="preserve">Kysymys 0</w:t>
      </w:r>
    </w:p>
    <w:p>
      <w:r>
        <w:t xml:space="preserve">Kuinka suurella osalla maailman ihmisistä on milloinkin M. tuberculosis?</w:t>
      </w:r>
    </w:p>
    <w:p>
      <w:r>
        <w:rPr>
          <w:b/>
        </w:rPr>
        <w:t xml:space="preserve">Kysymys 1</w:t>
      </w:r>
    </w:p>
    <w:p>
      <w:r>
        <w:t xml:space="preserve">Kuinka monta aktiivista tuberkuloositapausta oli noin vuonna 2012?</w:t>
      </w:r>
    </w:p>
    <w:p>
      <w:r>
        <w:rPr>
          <w:b/>
        </w:rPr>
        <w:t xml:space="preserve">Kysymys 2</w:t>
      </w:r>
    </w:p>
    <w:p>
      <w:r>
        <w:t xml:space="preserve">Kuinka monella potilaalla diagnosoitiin tuberkuloosi vuonna 2010?</w:t>
      </w:r>
    </w:p>
    <w:p>
      <w:r>
        <w:rPr>
          <w:b/>
        </w:rPr>
        <w:t xml:space="preserve">Kysymys 3</w:t>
      </w:r>
    </w:p>
    <w:p>
      <w:r>
        <w:t xml:space="preserve">Kuinka monta ihmistä kuoli vuonna 2010 kantaen sekä HIV:tä että tuberkuloosia?</w:t>
      </w:r>
    </w:p>
    <w:p>
      <w:r>
        <w:rPr>
          <w:b/>
        </w:rPr>
        <w:t xml:space="preserve">Kysymys 4</w:t>
      </w:r>
    </w:p>
    <w:p>
      <w:r>
        <w:t xml:space="preserve">Kuinka monta prosenttia maailman väestöstä saa vuosittain tuberkuloositartunnan?</w:t>
      </w:r>
    </w:p>
    <w:p>
      <w:r>
        <w:rPr>
          <w:b/>
        </w:rPr>
        <w:t xml:space="preserve">Kysymys 5</w:t>
      </w:r>
    </w:p>
    <w:p>
      <w:r>
        <w:t xml:space="preserve">Kuinka monta ihmistä kuoli tuberkuloosiin vuonna 2012?</w:t>
      </w:r>
    </w:p>
    <w:p>
      <w:r>
        <w:rPr>
          <w:b/>
        </w:rPr>
        <w:t xml:space="preserve">Kysymys 6</w:t>
      </w:r>
    </w:p>
    <w:p>
      <w:r>
        <w:t xml:space="preserve">Kuinka suuri prosenttiosuus tuberkuloosikuolemista johtaa kuolemaan?</w:t>
      </w:r>
    </w:p>
    <w:p>
      <w:r>
        <w:rPr>
          <w:b/>
        </w:rPr>
        <w:t xml:space="preserve">Kysymys 7</w:t>
      </w:r>
    </w:p>
    <w:p>
      <w:r>
        <w:t xml:space="preserve">Kuinka monta ihmistä kuoli kehitysmaissa tuberkuloosiin?</w:t>
      </w:r>
    </w:p>
    <w:p>
      <w:r>
        <w:rPr>
          <w:b/>
        </w:rPr>
        <w:t xml:space="preserve">Kysymys 8</w:t>
      </w:r>
    </w:p>
    <w:p>
      <w:r>
        <w:t xml:space="preserve">Kuinka monta prosenttia väestöstä saa vuosittain hiv-tartunnan?</w:t>
      </w:r>
    </w:p>
    <w:p>
      <w:r>
        <w:rPr>
          <w:b/>
        </w:rPr>
        <w:t xml:space="preserve">Kysymys 9</w:t>
      </w:r>
    </w:p>
    <w:p>
      <w:r>
        <w:t xml:space="preserve">Kuinka monta kroonista tuberkuloositapausta oli yhteensä vuonna 2012?</w:t>
      </w:r>
    </w:p>
    <w:p>
      <w:r>
        <w:rPr>
          <w:b/>
        </w:rPr>
        <w:t xml:space="preserve">Teksti numero 20</w:t>
      </w:r>
    </w:p>
    <w:p>
      <w:r>
        <w:rPr>
          <w:color w:val="A9A9A9"/>
        </w:rPr>
        <w:t xml:space="preserve">Tuberkuloosi </w:t>
      </w:r>
      <w:r>
        <w:t xml:space="preserve">on toiseksi yleisin tartuntatautikuolemien syy (</w:t>
      </w:r>
      <w:r>
        <w:rPr>
          <w:color w:val="DCDCDC"/>
        </w:rPr>
        <w:t xml:space="preserve">HIV:n/aidsin </w:t>
      </w:r>
      <w:r>
        <w:t xml:space="preserve">aiheuttamien kuolemien jälkeen</w:t>
      </w:r>
      <w:r>
        <w:t xml:space="preserve">). </w:t>
      </w:r>
      <w:r>
        <w:t xml:space="preserve">Tuberkuloositapausten kokonaismäärä on vähentynyt vuodesta 2005, ja uudet tapaukset ovat vähentyneet vuodesta </w:t>
      </w:r>
      <w:r>
        <w:rPr>
          <w:color w:val="2F4F4F"/>
        </w:rPr>
        <w:t xml:space="preserve">2002</w:t>
      </w:r>
      <w:r>
        <w:t xml:space="preserve">. </w:t>
      </w:r>
      <w:r>
        <w:rPr>
          <w:color w:val="556B2F"/>
        </w:rPr>
        <w:t xml:space="preserve">Kiina </w:t>
      </w:r>
      <w:r>
        <w:t xml:space="preserve">on edistynyt erityisen merkittävästi: </w:t>
      </w:r>
      <w:r>
        <w:t xml:space="preserve">tuberkuloosikuolleisuus on vähentynyt </w:t>
      </w:r>
      <w:r>
        <w:t xml:space="preserve">noin </w:t>
      </w:r>
      <w:r>
        <w:rPr>
          <w:color w:val="6B8E23"/>
        </w:rPr>
        <w:t xml:space="preserve">80 prosenttia </w:t>
      </w:r>
      <w:r>
        <w:t xml:space="preserve">vuosina 1990-2010. Uusien tapausten määrä on vähentynyt 17 prosenttia vuosina 2004-2014. Tuberkuloosi on yleisempää kehitysmaissa; monissa Aasian ja Afrikan maissa noin 80 prosenttia väestöstä saa positiivisen tuberkuliinitestin, kun taas Yhdysvalloissa vain 5-10 prosenttia väestöstä saa positiivisen testin. Toiveet taudin täydellisestä hallinnasta ovat heikentyneet dramaattisesti useiden tekijöiden vuoksi, kuten tehokkaan rokotteen kehittämisen vaikeus, kallis ja aikaa vievä diagnostiikkaprosessi, useiden kuukausien hoidon tarve, HIV:hen liittyvän tuberkuloosin yleistyminen ja lääkkeille vastustuskykyisten tapausten ilmaantuminen </w:t>
      </w:r>
      <w:r>
        <w:rPr>
          <w:color w:val="A0522D"/>
        </w:rPr>
        <w:t xml:space="preserve">1980-luvulla</w:t>
      </w:r>
      <w:r>
        <w:t xml:space="preserve">.</w:t>
      </w:r>
    </w:p>
    <w:p>
      <w:r>
        <w:rPr>
          <w:b/>
        </w:rPr>
        <w:t xml:space="preserve">Kysymys 0</w:t>
      </w:r>
    </w:p>
    <w:p>
      <w:r>
        <w:t xml:space="preserve">Mikä tartuntatauti aiheuttaa enemmän kuolemantapauksia kuin tuberkuloosi?</w:t>
      </w:r>
    </w:p>
    <w:p>
      <w:r>
        <w:rPr>
          <w:b/>
        </w:rPr>
        <w:t xml:space="preserve">Kysymys 1</w:t>
      </w:r>
    </w:p>
    <w:p>
      <w:r>
        <w:t xml:space="preserve">Milloin uudet tuberkuloositapaukset alkoivat vähentyä?</w:t>
      </w:r>
    </w:p>
    <w:p>
      <w:r>
        <w:rPr>
          <w:b/>
        </w:rPr>
        <w:t xml:space="preserve">Kysymys 2</w:t>
      </w:r>
    </w:p>
    <w:p>
      <w:r>
        <w:t xml:space="preserve">Mikä maa on onnistunut parhaiten vähentämään tuberkuloosikuolleisuutta?</w:t>
      </w:r>
    </w:p>
    <w:p>
      <w:r>
        <w:rPr>
          <w:b/>
        </w:rPr>
        <w:t xml:space="preserve">Kysymys 3</w:t>
      </w:r>
    </w:p>
    <w:p>
      <w:r>
        <w:t xml:space="preserve">Millä vuosikymmenellä joitakin lääkkeille vastustuskykyisiä tuberkuloosikantoja alkoi esiintyä?</w:t>
      </w:r>
    </w:p>
    <w:p>
      <w:r>
        <w:rPr>
          <w:b/>
        </w:rPr>
        <w:t xml:space="preserve">Kysymys 4</w:t>
      </w:r>
    </w:p>
    <w:p>
      <w:r>
        <w:t xml:space="preserve">Kuinka paljon Kiina on vähentänyt tuberkuloosiin kuolleiden määrää 20 vuoden aikana ennen vuotta 2010?</w:t>
      </w:r>
    </w:p>
    <w:p>
      <w:r>
        <w:rPr>
          <w:b/>
        </w:rPr>
        <w:t xml:space="preserve">Kysymys 5</w:t>
      </w:r>
    </w:p>
    <w:p>
      <w:r>
        <w:t xml:space="preserve">Mikä tartuntatauti aiheuttaa enemmän kuolemantapauksia kuin HIV?</w:t>
      </w:r>
    </w:p>
    <w:p>
      <w:r>
        <w:rPr>
          <w:b/>
        </w:rPr>
        <w:t xml:space="preserve">Kysymys 6</w:t>
      </w:r>
    </w:p>
    <w:p>
      <w:r>
        <w:t xml:space="preserve">Kuinka paljon Yhdysvallat on vähentänyt tuberkuloosikuolleisuuttaan?</w:t>
      </w:r>
    </w:p>
    <w:p>
      <w:r>
        <w:rPr>
          <w:b/>
        </w:rPr>
        <w:t xml:space="preserve">Kysymys 7</w:t>
      </w:r>
    </w:p>
    <w:p>
      <w:r>
        <w:t xml:space="preserve">Mikä maa on vähentänyt hiv-kuolleisuuttaan eniten?</w:t>
      </w:r>
    </w:p>
    <w:p>
      <w:r>
        <w:rPr>
          <w:b/>
        </w:rPr>
        <w:t xml:space="preserve">Kysymys 8</w:t>
      </w:r>
    </w:p>
    <w:p>
      <w:r>
        <w:t xml:space="preserve">Milloin HIV:n aiheuttama tuberkuloosi yleistyi?</w:t>
      </w:r>
    </w:p>
    <w:p>
      <w:r>
        <w:rPr>
          <w:b/>
        </w:rPr>
        <w:t xml:space="preserve">Kysymys 9</w:t>
      </w:r>
    </w:p>
    <w:p>
      <w:r>
        <w:t xml:space="preserve">Minkä maan tuberkuloositestit ovat positiivisia noin 80 prosentilla sen väestöstä?</w:t>
      </w:r>
    </w:p>
    <w:p>
      <w:r>
        <w:rPr>
          <w:b/>
        </w:rPr>
        <w:t xml:space="preserve">Teksti numero 21</w:t>
      </w:r>
    </w:p>
    <w:p>
      <w:r>
        <w:t xml:space="preserve">Vuonna 2007 Swazimaa oli maa, jossa tuberkuloosin arvioitu esiintyvyys oli korkein, </w:t>
      </w:r>
      <w:r>
        <w:rPr>
          <w:color w:val="A9A9A9"/>
        </w:rPr>
        <w:t xml:space="preserve">1 200 </w:t>
      </w:r>
      <w:r>
        <w:t xml:space="preserve">tapausta 100 000 asukasta kohti. </w:t>
      </w:r>
      <w:r>
        <w:rPr>
          <w:color w:val="DCDCDC"/>
        </w:rPr>
        <w:t xml:space="preserve">Intiassa </w:t>
      </w:r>
      <w:r>
        <w:t xml:space="preserve">oli suurin kokonaisesiintyvyys, arviolta </w:t>
      </w:r>
      <w:r>
        <w:rPr>
          <w:color w:val="2F4F4F"/>
        </w:rPr>
        <w:t xml:space="preserve">2,0 </w:t>
      </w:r>
      <w:r>
        <w:t xml:space="preserve">miljoonaa uutta tapausta</w:t>
      </w:r>
      <w:r>
        <w:rPr>
          <w:color w:val="DCDCDC"/>
        </w:rPr>
        <w:t xml:space="preserve">.</w:t>
      </w:r>
      <w:r>
        <w:t xml:space="preserve"> Kehittyneissä maissa </w:t>
      </w:r>
      <w:r>
        <w:rPr>
          <w:color w:val="556B2F"/>
        </w:rPr>
        <w:t xml:space="preserve">tuberkuloosi </w:t>
      </w:r>
      <w:r>
        <w:t xml:space="preserve">on harvinaisempaa ja sitä esiintyy lähinnä kaupunkialueilla</w:t>
      </w:r>
      <w:r>
        <w:t xml:space="preserve">.</w:t>
      </w:r>
      <w:r>
        <w:t xml:space="preserve"> Tuberkuloosin määrä 100 000 asukasta kohti oli vuonna 2010 maailman eri alueilla: maailmanlaajuisesti 178, Afrikassa 332, Amerikassa 36, itäisellä Välimeren alueella 173, Euroopassa 63, Kaakkois-Aasiassa 278 ja läntisellä Tyynellämerellä 139. Tuberkuloosia esiintyi vuonna 2010 noin 100 000 asukasta kohti. Kanadassa ja Australiassa tuberkuloosi on moninkertaisesti yleisempää </w:t>
      </w:r>
      <w:r>
        <w:rPr>
          <w:color w:val="6B8E23"/>
        </w:rPr>
        <w:t xml:space="preserve">alkuperäiskansojen </w:t>
      </w:r>
      <w:r>
        <w:t xml:space="preserve">keskuudessa</w:t>
      </w:r>
      <w:r>
        <w:t xml:space="preserve">, erityisesti syrjäseuduilla</w:t>
      </w:r>
      <w:r>
        <w:t xml:space="preserve">. Yhdysvalloissa </w:t>
      </w:r>
      <w:r>
        <w:rPr>
          <w:color w:val="A0522D"/>
        </w:rPr>
        <w:t xml:space="preserve">intiaaneilla </w:t>
      </w:r>
      <w:r>
        <w:t xml:space="preserve">on </w:t>
      </w:r>
      <w:r>
        <w:rPr>
          <w:color w:val="228B22"/>
        </w:rPr>
        <w:t xml:space="preserve">viisinkertainen </w:t>
      </w:r>
      <w:r>
        <w:t xml:space="preserve">kuolleisuus tuberkuloosiin, ja rotu- ja etnisten vähemmistöjen osuus </w:t>
      </w:r>
      <w:r>
        <w:t xml:space="preserve">kaikista ilmoitetuista tuberkuloositapauksista oli </w:t>
      </w:r>
      <w:r>
        <w:rPr>
          <w:color w:val="191970"/>
        </w:rPr>
        <w:t xml:space="preserve">84 prosenttia.</w:t>
      </w:r>
    </w:p>
    <w:p>
      <w:r>
        <w:rPr>
          <w:b/>
        </w:rPr>
        <w:t xml:space="preserve">Kysymys 0</w:t>
      </w:r>
    </w:p>
    <w:p>
      <w:r>
        <w:t xml:space="preserve">Kuinka moni Swazimaan 100 000 ihmisestä sai vuonna 2007 tuberkuloositartunnan?</w:t>
      </w:r>
    </w:p>
    <w:p>
      <w:r>
        <w:rPr>
          <w:b/>
        </w:rPr>
        <w:t xml:space="preserve">Kysymys 1</w:t>
      </w:r>
    </w:p>
    <w:p>
      <w:r>
        <w:t xml:space="preserve">Missä maassa oli ennätykselliset 2 miljoonaa uutta tuberkuloositapausta vuonna 2007?</w:t>
      </w:r>
    </w:p>
    <w:p>
      <w:r>
        <w:rPr>
          <w:b/>
        </w:rPr>
        <w:t xml:space="preserve">Kysymys 2</w:t>
      </w:r>
    </w:p>
    <w:p>
      <w:r>
        <w:t xml:space="preserve">Millä Australian ja Kanadan asukkailla on paljon suurempi riski saada tuberkuloositartunta kuin muilla asukkailla?</w:t>
      </w:r>
    </w:p>
    <w:p>
      <w:r>
        <w:rPr>
          <w:b/>
        </w:rPr>
        <w:t xml:space="preserve">Kysymys 3</w:t>
      </w:r>
    </w:p>
    <w:p>
      <w:r>
        <w:t xml:space="preserve">Mitkä alkuperäiskansat Yhdysvalloissa kuolevat viisi kertaa todennäköisemmin tuberkuloosiin?</w:t>
      </w:r>
    </w:p>
    <w:p>
      <w:r>
        <w:rPr>
          <w:b/>
        </w:rPr>
        <w:t xml:space="preserve">Kysymys 4</w:t>
      </w:r>
    </w:p>
    <w:p>
      <w:r>
        <w:t xml:space="preserve">Kuinka monta prosenttia Amerikan tuberkuloositapauksista diagnosoidaan vähemmistöryhmissä?</w:t>
      </w:r>
    </w:p>
    <w:p>
      <w:r>
        <w:rPr>
          <w:b/>
        </w:rPr>
        <w:t xml:space="preserve">Kysymys 5</w:t>
      </w:r>
    </w:p>
    <w:p>
      <w:r>
        <w:t xml:space="preserve">Kuinka suuri osa tuberkuloositapauksista maailmassa on vähemmistöjä?</w:t>
      </w:r>
    </w:p>
    <w:p>
      <w:r>
        <w:rPr>
          <w:b/>
        </w:rPr>
        <w:t xml:space="preserve">Kysymys 6</w:t>
      </w:r>
    </w:p>
    <w:p>
      <w:r>
        <w:t xml:space="preserve">Kuinka monta uutta miljoonaa tapausta Swazimaassa oli vuonna 2007?</w:t>
      </w:r>
    </w:p>
    <w:p>
      <w:r>
        <w:rPr>
          <w:b/>
        </w:rPr>
        <w:t xml:space="preserve">Kysymys 7</w:t>
      </w:r>
    </w:p>
    <w:p>
      <w:r>
        <w:t xml:space="preserve">Mitä löytyy useimmiten kehittyneiden maiden syrjäseuduilta?</w:t>
      </w:r>
    </w:p>
    <w:p>
      <w:r>
        <w:rPr>
          <w:b/>
        </w:rPr>
        <w:t xml:space="preserve">Kysymys 8</w:t>
      </w:r>
    </w:p>
    <w:p>
      <w:r>
        <w:t xml:space="preserve">Mikä oli tuberkuloositapausten määrä 100 000 asukasta kohti Swazimaassa vuonna 2010?</w:t>
      </w:r>
    </w:p>
    <w:p>
      <w:r>
        <w:rPr>
          <w:b/>
        </w:rPr>
        <w:t xml:space="preserve">Kysymys 9</w:t>
      </w:r>
    </w:p>
    <w:p>
      <w:r>
        <w:t xml:space="preserve">Kuinka paljon suurempi tuberkuloosikuolleisuus on rodullisilla ja etnisillä vähemmistöillä?</w:t>
      </w:r>
    </w:p>
    <w:p>
      <w:r>
        <w:rPr>
          <w:b/>
        </w:rPr>
        <w:t xml:space="preserve">Teksti numero 22</w:t>
      </w:r>
    </w:p>
    <w:p>
      <w:r>
        <w:t xml:space="preserve">Tuberkuloosia on esiintynyt ihmisillä jo antiikin ajoista lähtien. Varhaisin yksiselitteisesti todettu M. tuberculosis -tauti on todettu </w:t>
      </w:r>
      <w:r>
        <w:rPr>
          <w:color w:val="DCDCDC"/>
        </w:rPr>
        <w:t xml:space="preserve">Wyomingin </w:t>
      </w:r>
      <w:r>
        <w:rPr>
          <w:color w:val="A9A9A9"/>
        </w:rPr>
        <w:t xml:space="preserve">biisonin </w:t>
      </w:r>
      <w:r>
        <w:t xml:space="preserve">jäännöksissä </w:t>
      </w:r>
      <w:r>
        <w:t xml:space="preserve">noin </w:t>
      </w:r>
      <w:r>
        <w:rPr>
          <w:color w:val="2F4F4F"/>
        </w:rPr>
        <w:t xml:space="preserve">17 000 vuoden takaa</w:t>
      </w:r>
      <w:r>
        <w:t xml:space="preserve">. </w:t>
      </w:r>
      <w:r>
        <w:t xml:space="preserve">Tällä hetkellä on kuitenkin epäselvää</w:t>
      </w:r>
      <w:r>
        <w:t xml:space="preserve">, onko tuberkuloosi peräisin </w:t>
      </w:r>
      <w:r>
        <w:rPr>
          <w:color w:val="556B2F"/>
        </w:rPr>
        <w:t xml:space="preserve">nautaeläimistä </w:t>
      </w:r>
      <w:r>
        <w:t xml:space="preserve">ja siirtynyt sitten ihmisiin vai onko se eronnut yhteisestä esi-isästä. Vertailu </w:t>
      </w:r>
      <w:r>
        <w:rPr>
          <w:color w:val="6B8E23"/>
        </w:rPr>
        <w:t xml:space="preserve">M. tuberculosis complexin </w:t>
      </w:r>
      <w:r>
        <w:t xml:space="preserve">(MTBC) </w:t>
      </w:r>
      <w:r>
        <w:t xml:space="preserve">geenien välillä </w:t>
      </w:r>
      <w:r>
        <w:t xml:space="preserve">ihmisillä ja eläimillä, viittaa siihen, että </w:t>
      </w:r>
      <w:r>
        <w:rPr>
          <w:color w:val="A0522D"/>
        </w:rPr>
        <w:t xml:space="preserve">ihmiset </w:t>
      </w:r>
      <w:r>
        <w:t xml:space="preserve">eivät ole saaneet </w:t>
      </w:r>
      <w:r>
        <w:rPr>
          <w:color w:val="228B22"/>
        </w:rPr>
        <w:t xml:space="preserve">MTBC:tä </w:t>
      </w:r>
      <w:r>
        <w:t xml:space="preserve">eläimiltä eläinten kesyttämisen aikana, kuten aiemmin uskottiin. Molemmilla tuberkuloosibakteerikannoilla on yhteinen esi-isä, joka on voinut tartuttaa ihmisiä jo </w:t>
      </w:r>
      <w:r>
        <w:rPr>
          <w:color w:val="8B0000"/>
        </w:rPr>
        <w:t xml:space="preserve">neoliittisen vallankumouksen </w:t>
      </w:r>
      <w:r>
        <w:rPr>
          <w:color w:val="191970"/>
        </w:rPr>
        <w:t xml:space="preserve">aikana</w:t>
      </w:r>
      <w:r>
        <w:t xml:space="preserve">.</w:t>
      </w:r>
    </w:p>
    <w:p>
      <w:r>
        <w:rPr>
          <w:b/>
        </w:rPr>
        <w:t xml:space="preserve">Kysymys 0</w:t>
      </w:r>
    </w:p>
    <w:p>
      <w:r>
        <w:t xml:space="preserve">Miltä eläimeltä löydettiin 17 000 vuotta vanhoja tuberkuloosin aiheuttamia vaurioita?</w:t>
      </w:r>
    </w:p>
    <w:p>
      <w:r>
        <w:rPr>
          <w:b/>
        </w:rPr>
        <w:t xml:space="preserve">Kysymys 1</w:t>
      </w:r>
    </w:p>
    <w:p>
      <w:r>
        <w:t xml:space="preserve">Mitä tarkoittaa MTBC?</w:t>
      </w:r>
    </w:p>
    <w:p>
      <w:r>
        <w:rPr>
          <w:b/>
        </w:rPr>
        <w:t xml:space="preserve">Kysymys 2</w:t>
      </w:r>
    </w:p>
    <w:p>
      <w:r>
        <w:t xml:space="preserve">Minkä ajanjakson aikana jotkut tiedemiehet uskovat, että ensimmäinen ihminen saattoi saada tuberkuloosin esi-isältään, joka oli yhteinen eläinten kanssa?</w:t>
      </w:r>
    </w:p>
    <w:p>
      <w:r>
        <w:rPr>
          <w:b/>
        </w:rPr>
        <w:t xml:space="preserve">Kysymys 3</w:t>
      </w:r>
    </w:p>
    <w:p>
      <w:r>
        <w:t xml:space="preserve">Mistä Yhdysvaltain osavaltiosta löydettiin vanhin varma todiste tuberkuloosista?</w:t>
      </w:r>
    </w:p>
    <w:p>
      <w:r>
        <w:rPr>
          <w:b/>
        </w:rPr>
        <w:t xml:space="preserve">Kysymys 4</w:t>
      </w:r>
    </w:p>
    <w:p>
      <w:r>
        <w:t xml:space="preserve">Milloin Wyoming löydettiin?</w:t>
      </w:r>
    </w:p>
    <w:p>
      <w:r>
        <w:rPr>
          <w:b/>
        </w:rPr>
        <w:t xml:space="preserve">Kysymys 5</w:t>
      </w:r>
    </w:p>
    <w:p>
      <w:r>
        <w:t xml:space="preserve">Minkä geenin todettiin olevan peräisin eläimistä?</w:t>
      </w:r>
    </w:p>
    <w:p>
      <w:r>
        <w:rPr>
          <w:b/>
        </w:rPr>
        <w:t xml:space="preserve">Kysymys 6</w:t>
      </w:r>
    </w:p>
    <w:p>
      <w:r>
        <w:t xml:space="preserve">Millä ajanjaksolla biisonit elivät?</w:t>
      </w:r>
    </w:p>
    <w:p>
      <w:r>
        <w:rPr>
          <w:b/>
        </w:rPr>
        <w:t xml:space="preserve">Kysymys 7</w:t>
      </w:r>
    </w:p>
    <w:p>
      <w:r>
        <w:t xml:space="preserve">Mistä eläimet saivat tuberkuloosin?</w:t>
      </w:r>
    </w:p>
    <w:p>
      <w:r>
        <w:rPr>
          <w:b/>
        </w:rPr>
        <w:t xml:space="preserve">Kysymys 8</w:t>
      </w:r>
    </w:p>
    <w:p>
      <w:r>
        <w:t xml:space="preserve">Mihin lajiin tuberkuloosin alkuperä on lopullisesti jäljitetty?</w:t>
      </w:r>
    </w:p>
    <w:p>
      <w:r>
        <w:rPr>
          <w:b/>
        </w:rPr>
        <w:t xml:space="preserve">Teksti numero 23</w:t>
      </w:r>
    </w:p>
    <w:p>
      <w:r>
        <w:rPr>
          <w:color w:val="DCDCDC"/>
        </w:rPr>
        <w:t xml:space="preserve">Robert Koch </w:t>
      </w:r>
      <w:r>
        <w:t xml:space="preserve">tunnisti ja kuvasi </w:t>
      </w:r>
      <w:r>
        <w:rPr>
          <w:color w:val="A9A9A9"/>
        </w:rPr>
        <w:t xml:space="preserve">24. maaliskuuta 1882</w:t>
      </w:r>
      <w:r>
        <w:t xml:space="preserve"> tuberkuloosia aiheuttavan M. tuberculosis -bakteerin</w:t>
      </w:r>
      <w:r>
        <w:t xml:space="preserve">. </w:t>
      </w:r>
      <w:r>
        <w:t xml:space="preserve">Hän sai Nobelin fysiologian tai lääketieteen palkinnon vuonna </w:t>
      </w:r>
      <w:r>
        <w:rPr>
          <w:color w:val="2F4F4F"/>
        </w:rPr>
        <w:t xml:space="preserve">1905 </w:t>
      </w:r>
      <w:r>
        <w:t xml:space="preserve">tästä löydöstä. Koch ei uskonut, että naudan (nautojen) ja </w:t>
      </w:r>
      <w:r>
        <w:rPr>
          <w:color w:val="556B2F"/>
        </w:rPr>
        <w:t xml:space="preserve">ihmisen </w:t>
      </w:r>
      <w:r>
        <w:t xml:space="preserve">tuberkuloositauti olisivat samanlaisia, mikä viivästytti tartunnan saaneen </w:t>
      </w:r>
      <w:r>
        <w:rPr>
          <w:color w:val="6B8E23"/>
        </w:rPr>
        <w:t xml:space="preserve">maidon </w:t>
      </w:r>
      <w:r>
        <w:t xml:space="preserve">tunnistamista </w:t>
      </w:r>
      <w:r>
        <w:t xml:space="preserve">tartunnan lähteeksi. Myöhemmin pastörointiprosessin keksiminen vähensi huomattavasti tästä lähteestä aiheutuvaa tartuntariskiä. Koch ilmoitti vuonna </w:t>
      </w:r>
      <w:r>
        <w:rPr>
          <w:color w:val="A0522D"/>
        </w:rPr>
        <w:t xml:space="preserve">1890 </w:t>
      </w:r>
      <w:r>
        <w:t xml:space="preserve">tuberkuloosin "lääkkeeksi" tuberkuloosiin tuberkuloosibakteerien glyseriiniuutteen, </w:t>
      </w:r>
      <w:r>
        <w:t xml:space="preserve">jota hän kutsui "</w:t>
      </w:r>
      <w:r>
        <w:rPr>
          <w:color w:val="228B22"/>
        </w:rPr>
        <w:t xml:space="preserve">tuberkuliiniksi"</w:t>
      </w:r>
      <w:r>
        <w:t xml:space="preserve">. Vaikka se ei tehonnutkaan, sitä käytettiin myöhemmin menestyksekkäästi seulontatestinä oireetonta tuberkuloosia edeltävän tuberkuloosin toteamiseksi. Tästä syystä </w:t>
      </w:r>
      <w:r>
        <w:t xml:space="preserve">24. maaliskuuta vietetään </w:t>
      </w:r>
      <w:r>
        <w:rPr>
          <w:color w:val="191970"/>
        </w:rPr>
        <w:t xml:space="preserve">maailman tuberkuloosipäivää</w:t>
      </w:r>
      <w:r>
        <w:t xml:space="preserve">.</w:t>
      </w:r>
    </w:p>
    <w:p>
      <w:r>
        <w:rPr>
          <w:b/>
        </w:rPr>
        <w:t xml:space="preserve">Kysymys 0</w:t>
      </w:r>
    </w:p>
    <w:p>
      <w:r>
        <w:t xml:space="preserve">Kuka löysi M. tuberculosis -bakteerin?</w:t>
      </w:r>
    </w:p>
    <w:p>
      <w:r>
        <w:rPr>
          <w:b/>
        </w:rPr>
        <w:t xml:space="preserve">Kysymys 1</w:t>
      </w:r>
    </w:p>
    <w:p>
      <w:r>
        <w:t xml:space="preserve">Minä vuonna Koch sai Nobelin palkinnon?</w:t>
      </w:r>
    </w:p>
    <w:p>
      <w:r>
        <w:rPr>
          <w:b/>
        </w:rPr>
        <w:t xml:space="preserve">Kysymys 2</w:t>
      </w:r>
    </w:p>
    <w:p>
      <w:r>
        <w:t xml:space="preserve">Kochin vakaumus siitä, että ihmisen ja naudan tuberkuloosikannat eivät liittyneet toisiinsa, merkitsi sitä, että useammat ihmiset altistuivat juomalla mitä?</w:t>
      </w:r>
    </w:p>
    <w:p>
      <w:r>
        <w:rPr>
          <w:b/>
        </w:rPr>
        <w:t xml:space="preserve">Kysymys 3</w:t>
      </w:r>
    </w:p>
    <w:p>
      <w:r>
        <w:t xml:space="preserve">Millä nimellä Koch kutsui vuonna 1890 kehittämäänsä tehotonta tuberkuloosin hoitoa?</w:t>
      </w:r>
    </w:p>
    <w:p>
      <w:r>
        <w:rPr>
          <w:b/>
        </w:rPr>
        <w:t xml:space="preserve">Kysymys 4</w:t>
      </w:r>
    </w:p>
    <w:p>
      <w:r>
        <w:t xml:space="preserve">Mitä tapahtumaa vietetään 24. maaliskuuta latentin tuberkuloosin tunnistamiseksi?</w:t>
      </w:r>
    </w:p>
    <w:p>
      <w:r>
        <w:rPr>
          <w:b/>
        </w:rPr>
        <w:t xml:space="preserve">Kysymys 5</w:t>
      </w:r>
    </w:p>
    <w:p>
      <w:r>
        <w:t xml:space="preserve">Kuka aloitti Maailman tuberkuloosipäivän?</w:t>
      </w:r>
    </w:p>
    <w:p>
      <w:r>
        <w:rPr>
          <w:b/>
        </w:rPr>
        <w:t xml:space="preserve">Kysymys 6</w:t>
      </w:r>
    </w:p>
    <w:p>
      <w:r>
        <w:t xml:space="preserve">Mikä Kochin mielestä muistutti naudan tuberkuloosia?</w:t>
      </w:r>
    </w:p>
    <w:p>
      <w:r>
        <w:rPr>
          <w:b/>
        </w:rPr>
        <w:t xml:space="preserve">Kysymys 7</w:t>
      </w:r>
    </w:p>
    <w:p>
      <w:r>
        <w:t xml:space="preserve">Minä vuonna Maailman tuberkuloosipäivä alkoi?</w:t>
      </w:r>
    </w:p>
    <w:p>
      <w:r>
        <w:rPr>
          <w:b/>
        </w:rPr>
        <w:t xml:space="preserve">Kysymys 8</w:t>
      </w:r>
    </w:p>
    <w:p>
      <w:r>
        <w:t xml:space="preserve">Mistä lääkkeestä Koch sai Nobelin palkinnon?</w:t>
      </w:r>
    </w:p>
    <w:p>
      <w:r>
        <w:rPr>
          <w:b/>
        </w:rPr>
        <w:t xml:space="preserve">Kysymys 9</w:t>
      </w:r>
    </w:p>
    <w:p>
      <w:r>
        <w:t xml:space="preserve">Milloin Koch kuvasi tuberkuloosin ja tartunnan saaneen maidon välisen yhteyden?</w:t>
      </w:r>
    </w:p>
    <w:p>
      <w:r>
        <w:rPr>
          <w:b/>
        </w:rPr>
        <w:t xml:space="preserve">Tekstin numero 24</w:t>
      </w:r>
    </w:p>
    <w:p>
      <w:r>
        <w:t xml:space="preserve">Tuberkuloosi aiheutti 1800-luvulla ja 1900-luvun alussa laajimmin yleistä huolta kaupunkien köyhien endeemisenä sairautena. Vuonna 1815 </w:t>
      </w:r>
      <w:r>
        <w:rPr>
          <w:color w:val="A9A9A9"/>
        </w:rPr>
        <w:t xml:space="preserve">joka neljäs </w:t>
      </w:r>
      <w:r>
        <w:t xml:space="preserve">kuolemantapaus Englannissa johtui </w:t>
      </w:r>
      <w:r>
        <w:rPr>
          <w:color w:val="DCDCDC"/>
        </w:rPr>
        <w:t xml:space="preserve">tuberkuloosista</w:t>
      </w:r>
      <w:r>
        <w:t xml:space="preserve">. </w:t>
      </w:r>
      <w:r>
        <w:t xml:space="preserve">Vuonna </w:t>
      </w:r>
      <w:r>
        <w:t xml:space="preserve">1918 </w:t>
      </w:r>
      <w:r>
        <w:rPr>
          <w:color w:val="556B2F"/>
        </w:rPr>
        <w:t xml:space="preserve">joka </w:t>
      </w:r>
      <w:r>
        <w:t xml:space="preserve">kuudes kuolemantapaus Ranskassa johtui edelleen tuberkuloosista</w:t>
      </w:r>
      <w:r>
        <w:rPr>
          <w:color w:val="2F4F4F"/>
        </w:rPr>
        <w:t xml:space="preserve">. Kun </w:t>
      </w:r>
      <w:r>
        <w:t xml:space="preserve">tuberkuloosi todettiin tarttuvaksi, </w:t>
      </w:r>
      <w:r>
        <w:t xml:space="preserve">se lisättiin </w:t>
      </w:r>
      <w:r>
        <w:rPr>
          <w:color w:val="6B8E23"/>
        </w:rPr>
        <w:t xml:space="preserve">1880-luvulla </w:t>
      </w:r>
      <w:r>
        <w:t xml:space="preserve">Britanniassa ilmoitettavien tautien luetteloon; aloitettiin kampanjoita, joilla estettiin ihmisiä </w:t>
      </w:r>
      <w:r>
        <w:rPr>
          <w:color w:val="A0522D"/>
        </w:rPr>
        <w:t xml:space="preserve">sylkemästä </w:t>
      </w:r>
      <w:r>
        <w:t xml:space="preserve">julkisilla paikoilla, ja tartunnan saaneita köyhiä "rohkaistiin" menemään </w:t>
      </w:r>
      <w:r>
        <w:t xml:space="preserve">vankiloita muistuttaviin </w:t>
      </w:r>
      <w:r>
        <w:rPr>
          <w:color w:val="228B22"/>
        </w:rPr>
        <w:t xml:space="preserve">parantoloihin </w:t>
      </w:r>
      <w:r>
        <w:t xml:space="preserve">(keski- ja yläluokille tarkoitetut parantolat tarjosivat erinomaista hoitoa ja jatkuvaa lääkärinhoitoa)</w:t>
      </w:r>
      <w:r>
        <w:rPr>
          <w:color w:val="6B8E23"/>
        </w:rPr>
        <w:t xml:space="preserve">.</w:t>
      </w:r>
      <w:r>
        <w:t xml:space="preserve"> Mitä hyötyä "raittiista ilmasta" ja työstä </w:t>
      </w:r>
      <w:r>
        <w:rPr>
          <w:color w:val="191970"/>
        </w:rPr>
        <w:t xml:space="preserve">parantoloissa </w:t>
      </w:r>
      <w:r>
        <w:t xml:space="preserve">(väitettiinkin) olevan</w:t>
      </w:r>
      <w:r>
        <w:t xml:space="preserve">, jopa parhaissa olosuhteissa </w:t>
      </w:r>
      <w:r>
        <w:rPr>
          <w:color w:val="8B0000"/>
        </w:rPr>
        <w:t xml:space="preserve">50 prosenttia </w:t>
      </w:r>
      <w:r>
        <w:t xml:space="preserve">sinne joutuneista kuoli viiden vuoden kuluessa (noin vuonna 1916).</w:t>
      </w:r>
    </w:p>
    <w:p>
      <w:r>
        <w:rPr>
          <w:b/>
        </w:rPr>
        <w:t xml:space="preserve">Kysymys 0</w:t>
      </w:r>
    </w:p>
    <w:p>
      <w:r>
        <w:t xml:space="preserve">Miksi tuberkuloosia kutsuttiin 1800-luvun Englannissa?</w:t>
      </w:r>
    </w:p>
    <w:p>
      <w:r>
        <w:rPr>
          <w:b/>
        </w:rPr>
        <w:t xml:space="preserve">Kysymys 1</w:t>
      </w:r>
    </w:p>
    <w:p>
      <w:r>
        <w:t xml:space="preserve">Kuinka monta kuutta kuollutta Ranskassa vuonna 1918 johtui tuberkuloosista?</w:t>
      </w:r>
    </w:p>
    <w:p>
      <w:r>
        <w:rPr>
          <w:b/>
        </w:rPr>
        <w:t xml:space="preserve">Kysymys 2</w:t>
      </w:r>
    </w:p>
    <w:p>
      <w:r>
        <w:t xml:space="preserve">Millä vuosikymmenellä tuberkuloosin kommunikaatiokyky lopulta toteutui?</w:t>
      </w:r>
    </w:p>
    <w:p>
      <w:r>
        <w:rPr>
          <w:b/>
        </w:rPr>
        <w:t xml:space="preserve">Kysymys 3</w:t>
      </w:r>
    </w:p>
    <w:p>
      <w:r>
        <w:t xml:space="preserve">Mitä Iso-Britannia yritti saada ihmiset lopettamaan tuberkuloosin leviämisen vähentämiseksi julkisella paikalla?</w:t>
      </w:r>
    </w:p>
    <w:p>
      <w:r>
        <w:rPr>
          <w:b/>
        </w:rPr>
        <w:t xml:space="preserve">Kysymys 4</w:t>
      </w:r>
    </w:p>
    <w:p>
      <w:r>
        <w:t xml:space="preserve">Millä nimellä kutsuttiin 1900-luvun alussa tuberkuloosia sairastavien köyhien ihmisten "hoitolaitoksia"?</w:t>
      </w:r>
    </w:p>
    <w:p>
      <w:r>
        <w:rPr>
          <w:b/>
        </w:rPr>
        <w:t xml:space="preserve">Kysymys 5</w:t>
      </w:r>
    </w:p>
    <w:p>
      <w:r>
        <w:t xml:space="preserve">Kuinka monta kuolemantapausta Ranskassa aiheutui tuberkuloosista vuonna 1815?</w:t>
      </w:r>
    </w:p>
    <w:p>
      <w:r>
        <w:rPr>
          <w:b/>
        </w:rPr>
        <w:t xml:space="preserve">Kysymys 6</w:t>
      </w:r>
    </w:p>
    <w:p>
      <w:r>
        <w:t xml:space="preserve">Milloin tuberkuloosikuolemia vähennettiin Englannissa yhteen kuudesosaan?</w:t>
      </w:r>
    </w:p>
    <w:p>
      <w:r>
        <w:rPr>
          <w:b/>
        </w:rPr>
        <w:t xml:space="preserve">Kysymys 7</w:t>
      </w:r>
    </w:p>
    <w:p>
      <w:r>
        <w:t xml:space="preserve">Milloin Ranska sisällytti tuberkuloosin ilmoitettavien tautien luetteloon?</w:t>
      </w:r>
    </w:p>
    <w:p>
      <w:r>
        <w:rPr>
          <w:b/>
        </w:rPr>
        <w:t xml:space="preserve">Kysymys 8</w:t>
      </w:r>
    </w:p>
    <w:p>
      <w:r>
        <w:t xml:space="preserve">Kuinka monta prosenttia tuberkuloosiin sairastuneista kuoli?</w:t>
      </w:r>
    </w:p>
    <w:p>
      <w:r>
        <w:rPr>
          <w:b/>
        </w:rPr>
        <w:t xml:space="preserve">Kysymys 9</w:t>
      </w:r>
    </w:p>
    <w:p>
      <w:r>
        <w:t xml:space="preserve">Missä köyhät saivat erinomaista terveydenhuoltoa?</w:t>
      </w:r>
    </w:p>
    <w:p>
      <w:r>
        <w:rPr>
          <w:b/>
        </w:rPr>
        <w:t xml:space="preserve">Teksti numero 25</w:t>
      </w:r>
    </w:p>
    <w:p>
      <w:r>
        <w:t xml:space="preserve">Euroopassa tuberkuloosin määrä alkoi nousta 1600-luvun alussa ja saavutti huippunsa </w:t>
      </w:r>
      <w:r>
        <w:rPr>
          <w:color w:val="A9A9A9"/>
        </w:rPr>
        <w:t xml:space="preserve">1800-luvulla, </w:t>
      </w:r>
      <w:r>
        <w:t xml:space="preserve">jolloin se aiheutti lähes </w:t>
      </w:r>
      <w:r>
        <w:rPr>
          <w:color w:val="DCDCDC"/>
        </w:rPr>
        <w:t xml:space="preserve">25 </w:t>
      </w:r>
      <w:r>
        <w:t xml:space="preserve">prosenttia kaikista kuolemantapauksista. 1950-luvulle mennessä kuolleisuus oli vähentynyt lähes </w:t>
      </w:r>
      <w:r>
        <w:rPr>
          <w:color w:val="2F4F4F"/>
        </w:rPr>
        <w:t xml:space="preserve">90 prosenttia</w:t>
      </w:r>
      <w:r>
        <w:t xml:space="preserve">. </w:t>
      </w:r>
      <w:r>
        <w:t xml:space="preserve">Kansanterveyden parantaminen alkoi vähentää tuberkuloosia merkittävästi jo ennen </w:t>
      </w:r>
      <w:r>
        <w:rPr>
          <w:color w:val="556B2F"/>
        </w:rPr>
        <w:t xml:space="preserve">streptomysiinin ja muiden antibioottien tuloa</w:t>
      </w:r>
      <w:r>
        <w:t xml:space="preserve">, mutta tauti pysyi kuitenkin merkittävänä uhkana kansanterveydelle, ja kun </w:t>
      </w:r>
      <w:r>
        <w:t xml:space="preserve">Yhdistyneessä kuningaskunnassa perustettiin vuonna </w:t>
      </w:r>
      <w:r>
        <w:rPr>
          <w:color w:val="A0522D"/>
        </w:rPr>
        <w:t xml:space="preserve">1913 </w:t>
      </w:r>
      <w:r>
        <w:rPr>
          <w:color w:val="6B8E23"/>
        </w:rPr>
        <w:t xml:space="preserve">Medical Research Council, </w:t>
      </w:r>
      <w:r>
        <w:t xml:space="preserve">sen aluksi keskityttiin tuberkuloositutkimukseen.</w:t>
      </w:r>
    </w:p>
    <w:p>
      <w:r>
        <w:rPr>
          <w:b/>
        </w:rPr>
        <w:t xml:space="preserve">Kysymys 0</w:t>
      </w:r>
    </w:p>
    <w:p>
      <w:r>
        <w:t xml:space="preserve">Milloin tuberkuloosin esiintyvyys Euroopassa oli suurimmillaan?</w:t>
      </w:r>
    </w:p>
    <w:p>
      <w:r>
        <w:rPr>
          <w:b/>
        </w:rPr>
        <w:t xml:space="preserve">Kysymys 1</w:t>
      </w:r>
    </w:p>
    <w:p>
      <w:r>
        <w:t xml:space="preserve">Kun tuberkuloosi oli pahimmillaan Euroopassa, kuinka suuri osuus kuolemantapauksista liittyi tuberkuloosiin?</w:t>
      </w:r>
    </w:p>
    <w:p>
      <w:r>
        <w:rPr>
          <w:b/>
        </w:rPr>
        <w:t xml:space="preserve">Kysymys 2</w:t>
      </w:r>
    </w:p>
    <w:p>
      <w:r>
        <w:t xml:space="preserve">Mikä brittiläinen terveysjärjestö asetti tuberkuloosin tärkeimmäksi painopistealueekseen aloittaessaan toimintansa?</w:t>
      </w:r>
    </w:p>
    <w:p>
      <w:r>
        <w:rPr>
          <w:b/>
        </w:rPr>
        <w:t xml:space="preserve">Kysymys 3</w:t>
      </w:r>
    </w:p>
    <w:p>
      <w:r>
        <w:t xml:space="preserve">Minä vuonna Medical Research Council perustettiin?</w:t>
      </w:r>
    </w:p>
    <w:p>
      <w:r>
        <w:rPr>
          <w:b/>
        </w:rPr>
        <w:t xml:space="preserve">Kysymys 4</w:t>
      </w:r>
    </w:p>
    <w:p>
      <w:r>
        <w:t xml:space="preserve">Kuinka paljon tuberkuloosin aiheuttama kuolleisuus oli vähentynyt Euroopassa 1900-luvun puoliväliin mennessä?</w:t>
      </w:r>
    </w:p>
    <w:p>
      <w:r>
        <w:rPr>
          <w:b/>
        </w:rPr>
        <w:t xml:space="preserve">Kysymys 5</w:t>
      </w:r>
    </w:p>
    <w:p>
      <w:r>
        <w:t xml:space="preserve">Kuinka suuri osa kuolemantapauksista johtui tuberkuloosista 1950-luvulla?</w:t>
      </w:r>
    </w:p>
    <w:p>
      <w:r>
        <w:rPr>
          <w:b/>
        </w:rPr>
        <w:t xml:space="preserve">Kysymys 6</w:t>
      </w:r>
    </w:p>
    <w:p>
      <w:r>
        <w:t xml:space="preserve">Mikä vähensi kuolleisuutta 1950-luvulla?</w:t>
      </w:r>
    </w:p>
    <w:p>
      <w:r>
        <w:rPr>
          <w:b/>
        </w:rPr>
        <w:t xml:space="preserve">Kysymys 7</w:t>
      </w:r>
    </w:p>
    <w:p>
      <w:r>
        <w:t xml:space="preserve">Mikä järjestö toi antibiootit Britanniaan?</w:t>
      </w:r>
    </w:p>
    <w:p>
      <w:r>
        <w:rPr>
          <w:b/>
        </w:rPr>
        <w:t xml:space="preserve">Kysymys 8</w:t>
      </w:r>
    </w:p>
    <w:p>
      <w:r>
        <w:t xml:space="preserve">Minä vuonna streptomysiini tuli markkinoille?</w:t>
      </w:r>
    </w:p>
    <w:p>
      <w:r>
        <w:rPr>
          <w:b/>
        </w:rPr>
        <w:t xml:space="preserve">Teksti numero 26</w:t>
      </w:r>
    </w:p>
    <w:p>
      <w:r>
        <w:t xml:space="preserve">Hidas edistyminen on johtanut turhautumiseen, jonka ilmaisi aidsin, tuberkuloosin ja malarian torjuntaan erikoistuneen maailmanlaajuisen rahaston toiminnanjohtaja </w:t>
      </w:r>
      <w:r>
        <w:rPr>
          <w:color w:val="A9A9A9"/>
        </w:rPr>
        <w:t xml:space="preserve">Mark Dybul</w:t>
      </w:r>
      <w:r>
        <w:t xml:space="preserve">: "Meillä on välineet lopettaa tuberkuloosi pandemiana ja kansanterveydellisenä uhkana maapallolla, mutta emme tee sitä." Useat kansainväliset järjestöt pyrkivät lisäämään hoidon avoimuutta, ja yhä useammat maat ovat ottaneet käyttöön pakollisen raportointivelvoitteen tapauksista hallitukselle, vaikka niiden noudattaminen on usein puutteellista. Kaupalliset hoitopalvelujen tarjoajat saattavat toisinaan määrätä liikaa toisen linjan lääkkeitä ja lisähoitoa, mikä edistää vaatimuksia </w:t>
      </w:r>
      <w:r>
        <w:rPr>
          <w:color w:val="DCDCDC"/>
        </w:rPr>
        <w:t xml:space="preserve">lisäsääntelystä</w:t>
      </w:r>
      <w:r>
        <w:t xml:space="preserve">. </w:t>
      </w:r>
      <w:r>
        <w:rPr>
          <w:color w:val="2F4F4F"/>
        </w:rPr>
        <w:t xml:space="preserve">Brasilian </w:t>
      </w:r>
      <w:r>
        <w:t xml:space="preserve">hallitus </w:t>
      </w:r>
      <w:r>
        <w:t xml:space="preserve">tarjoaa yleistä tuberkuloosihoitoa, mikä vähentää tätä ongelmaa</w:t>
      </w:r>
      <w:r>
        <w:rPr>
          <w:color w:val="2F4F4F"/>
        </w:rPr>
        <w:t xml:space="preserve">.</w:t>
      </w:r>
      <w:r>
        <w:t xml:space="preserve"> Toisaalta tuberkuloositartuntojen väheneminen ei välttämättä liity tartuntamäärien vähentämiseen tähtäävien ohjelmien määrään, vaan se voi liittyä väestön koulutustason, tulotason ja terveyden kohoamiseen. </w:t>
      </w:r>
      <w:r>
        <w:rPr>
          <w:color w:val="556B2F"/>
        </w:rPr>
        <w:t xml:space="preserve">Maailmanpankin vuonna 2009 tekemien </w:t>
      </w:r>
      <w:r>
        <w:t xml:space="preserve">laskelmien mukaan taudin kustannukset </w:t>
      </w:r>
      <w:r>
        <w:t xml:space="preserve">voivat ylittää 150 miljardia Yhdysvaltain dollaria vuodessa "suuren taakan" maissa. </w:t>
      </w:r>
      <w:r>
        <w:t xml:space="preserve">Taudin hävittämisessä ei ole edistytty, mikä voi johtua myös potilaiden seurannan puutteesta - kuten 250 miljoonan </w:t>
      </w:r>
      <w:r>
        <w:t xml:space="preserve">Kiinan </w:t>
      </w:r>
      <w:r>
        <w:rPr>
          <w:color w:val="6B8E23"/>
        </w:rPr>
        <w:t xml:space="preserve">maaltamuuttajan </w:t>
      </w:r>
      <w:r>
        <w:t xml:space="preserve">kohdalla.</w:t>
      </w:r>
    </w:p>
    <w:p>
      <w:r>
        <w:rPr>
          <w:b/>
        </w:rPr>
        <w:t xml:space="preserve">Kysymys 0</w:t>
      </w:r>
    </w:p>
    <w:p>
      <w:r>
        <w:t xml:space="preserve">Kuka aidsin, tuberkuloosin ja malarian torjuntaan tarkoitetun maailmanlaajuisen rahaston johtoon kuuluva henkilö kutsui tuberkuloosia "pandemiaksi"?</w:t>
      </w:r>
    </w:p>
    <w:p>
      <w:r>
        <w:rPr>
          <w:b/>
        </w:rPr>
        <w:t xml:space="preserve">Kysymys 1</w:t>
      </w:r>
    </w:p>
    <w:p>
      <w:r>
        <w:t xml:space="preserve">Mikä maa kattaa tuberkuloosin hoidon kansalaisilleen?</w:t>
      </w:r>
    </w:p>
    <w:p>
      <w:r>
        <w:rPr>
          <w:b/>
        </w:rPr>
        <w:t xml:space="preserve">Kysymys 2</w:t>
      </w:r>
    </w:p>
    <w:p>
      <w:r>
        <w:t xml:space="preserve">Minkä järjestön mukaan jotkin maat saattavat käyttää vuosittain jopa 150 miljardia dollaria tuberkuloosiin?</w:t>
      </w:r>
    </w:p>
    <w:p>
      <w:r>
        <w:rPr>
          <w:b/>
        </w:rPr>
        <w:t xml:space="preserve">Kysymys 3</w:t>
      </w:r>
    </w:p>
    <w:p>
      <w:r>
        <w:t xml:space="preserve">Minkä väestöryhmän Kiinassa on vaikea saada jatkohoitoa tuberkuloositartunnan vuoksi?</w:t>
      </w:r>
    </w:p>
    <w:p>
      <w:r>
        <w:rPr>
          <w:b/>
        </w:rPr>
        <w:t xml:space="preserve">Kysymys 4</w:t>
      </w:r>
    </w:p>
    <w:p>
      <w:r>
        <w:t xml:space="preserve">Mitä joidenkin mielestä tarvitaan lisää, jotta voittoa tavoittelevia tuberkuloosihoitoa tarjoavia tahoja estettäisiin määräämästä liikaa lääkkeitä?</w:t>
      </w:r>
    </w:p>
    <w:p>
      <w:r>
        <w:rPr>
          <w:b/>
        </w:rPr>
        <w:t xml:space="preserve">Teksti numero 27</w:t>
      </w:r>
    </w:p>
    <w:p>
      <w:r>
        <w:t xml:space="preserve">Yksi tapa vähentää leimautumista voi olla </w:t>
      </w:r>
      <w:r>
        <w:rPr>
          <w:color w:val="A9A9A9"/>
        </w:rPr>
        <w:t xml:space="preserve">tuberkuloosikerhojen </w:t>
      </w:r>
      <w:r>
        <w:t xml:space="preserve">perustaminen, </w:t>
      </w:r>
      <w:r>
        <w:t xml:space="preserve">joissa tartunnan saaneet voivat jakaa kokemuksiaan ja tarjota tukea, tai neuvonta. Joissakin tutkimuksissa on osoitettu, että tuberkuloosikoulutusohjelmat vähentävät tehokkaasti leimautumista ja voivat siten </w:t>
      </w:r>
      <w:r>
        <w:rPr>
          <w:color w:val="DCDCDC"/>
        </w:rPr>
        <w:t xml:space="preserve">lisätä hoitoon sitoutumista</w:t>
      </w:r>
      <w:r>
        <w:t xml:space="preserve">. </w:t>
      </w:r>
      <w:r>
        <w:t xml:space="preserve">Tästä huolimatta vuoteen 2010 mennessä ei ole tehty tutkimuksia leimautumisen vähenemisen ja kuolleisuuden välisestä suhteesta, ja </w:t>
      </w:r>
      <w:r>
        <w:t xml:space="preserve">vastaavat toimet aidsiin liittyvän leimautumisen vähentämiseksi ovat olleet vain vähän tehokkaita. Jotkut ovat väittäneet, että </w:t>
      </w:r>
      <w:r>
        <w:rPr>
          <w:color w:val="556B2F"/>
        </w:rPr>
        <w:t xml:space="preserve">leimautuminen </w:t>
      </w:r>
      <w:r>
        <w:t xml:space="preserve">on </w:t>
      </w:r>
      <w:r>
        <w:rPr>
          <w:color w:val="6B8E23"/>
        </w:rPr>
        <w:t xml:space="preserve">sairautta </w:t>
      </w:r>
      <w:r>
        <w:t xml:space="preserve">pahempaa</w:t>
      </w:r>
      <w:r>
        <w:t xml:space="preserve">, ja </w:t>
      </w:r>
      <w:r>
        <w:rPr>
          <w:color w:val="A0522D"/>
        </w:rPr>
        <w:t xml:space="preserve">terveydenhuollon tarjoajat </w:t>
      </w:r>
      <w:r>
        <w:t xml:space="preserve">saattavat tahattomasti vahvistaa leimautumista, koska tuberkuloosia sairastavat koetaan usein </w:t>
      </w:r>
      <w:r>
        <w:rPr>
          <w:color w:val="228B22"/>
        </w:rPr>
        <w:t xml:space="preserve">vaikeiksi tai muuten epätoivotuiksi</w:t>
      </w:r>
      <w:r>
        <w:t xml:space="preserve">. </w:t>
      </w:r>
      <w:r>
        <w:t xml:space="preserve">Tuberkuloosin </w:t>
      </w:r>
      <w:r>
        <w:rPr>
          <w:color w:val="191970"/>
        </w:rPr>
        <w:t xml:space="preserve">sosiaalisten ja kulttuuristen ulottuvuuksien </w:t>
      </w:r>
      <w:r>
        <w:t xml:space="preserve">parempi ymmärtäminen </w:t>
      </w:r>
      <w:r>
        <w:t xml:space="preserve">voi myös auttaa leimautumisen vähentämisessä.</w:t>
      </w:r>
    </w:p>
    <w:p>
      <w:r>
        <w:rPr>
          <w:b/>
        </w:rPr>
        <w:t xml:space="preserve">Kysymys 0</w:t>
      </w:r>
    </w:p>
    <w:p>
      <w:r>
        <w:t xml:space="preserve">Mitkä ryhmät voisivat auttaa tuberkuloosipotilaita jakamaan ja tukemaan toisiaan?</w:t>
      </w:r>
    </w:p>
    <w:p>
      <w:r>
        <w:rPr>
          <w:b/>
        </w:rPr>
        <w:t xml:space="preserve">Kysymys 1</w:t>
      </w:r>
    </w:p>
    <w:p>
      <w:r>
        <w:t xml:space="preserve">Tuberkuloosia koskeva valistus näyttää vähentävän taudin leimautumista ja johtavan mihin muuhun myönteiseen vaikutukseen?</w:t>
      </w:r>
    </w:p>
    <w:p>
      <w:r>
        <w:rPr>
          <w:b/>
        </w:rPr>
        <w:t xml:space="preserve">Kysymys 2</w:t>
      </w:r>
    </w:p>
    <w:p>
      <w:r>
        <w:t xml:space="preserve">Mikä on joidenkin mielestä vielä pahempaa kuin tuberkuloosin vaikutukset?</w:t>
      </w:r>
    </w:p>
    <w:p>
      <w:r>
        <w:rPr>
          <w:b/>
        </w:rPr>
        <w:t xml:space="preserve">Kysymys 3</w:t>
      </w:r>
    </w:p>
    <w:p>
      <w:r>
        <w:t xml:space="preserve">Mikä ihmisryhmä voi lisätä tuberkuloosin leimautumista kohtelemalla potilaita hankalina tai ei-toivottuina?</w:t>
      </w:r>
    </w:p>
    <w:p>
      <w:r>
        <w:rPr>
          <w:b/>
        </w:rPr>
        <w:t xml:space="preserve">Kysymys 4</w:t>
      </w:r>
    </w:p>
    <w:p>
      <w:r>
        <w:t xml:space="preserve">Vielä minä vuonna ei ollut tutkimuksia siitä, miten tuberkuloosikuolleisuus liittyy leimautumiseen?</w:t>
      </w:r>
    </w:p>
    <w:p>
      <w:r>
        <w:rPr>
          <w:b/>
        </w:rPr>
        <w:t xml:space="preserve">Kysymys 5</w:t>
      </w:r>
    </w:p>
    <w:p>
      <w:r>
        <w:t xml:space="preserve">Milloin tutkimukset alkoivat yhdistää kuolleisuuden ja leimautumisen?</w:t>
      </w:r>
    </w:p>
    <w:p>
      <w:r>
        <w:rPr>
          <w:b/>
        </w:rPr>
        <w:t xml:space="preserve">Kysymys 6</w:t>
      </w:r>
    </w:p>
    <w:p>
      <w:r>
        <w:t xml:space="preserve">Mitä tutkimuksissa on väitetty pahemmaksi kuin leimautuminen?</w:t>
      </w:r>
    </w:p>
    <w:p>
      <w:r>
        <w:rPr>
          <w:b/>
        </w:rPr>
        <w:t xml:space="preserve">Kysymys 7</w:t>
      </w:r>
    </w:p>
    <w:p>
      <w:r>
        <w:t xml:space="preserve">Miten aidsiin sairastuneet koetaan?</w:t>
      </w:r>
    </w:p>
    <w:p>
      <w:r>
        <w:rPr>
          <w:b/>
        </w:rPr>
        <w:t xml:space="preserve">Kysymys 8</w:t>
      </w:r>
    </w:p>
    <w:p>
      <w:r>
        <w:t xml:space="preserve">Mitä leimautumisen vähentäminen johtaa ymmärrykseen?</w:t>
      </w:r>
    </w:p>
    <w:p>
      <w:r>
        <w:rPr>
          <w:b/>
        </w:rPr>
        <w:t xml:space="preserve">Kysymys 9</w:t>
      </w:r>
    </w:p>
    <w:p>
      <w:r>
        <w:t xml:space="preserve">Ketkä ovat tehneet tutkimuksia leimautumisen ja kuolleisuuden välisestä suhteesta?</w:t>
      </w:r>
    </w:p>
    <w:p>
      <w:r>
        <w:rPr>
          <w:b/>
        </w:rPr>
        <w:t xml:space="preserve">Tekstin numero 28</w:t>
      </w:r>
    </w:p>
    <w:p>
      <w:r>
        <w:t xml:space="preserve">BCG-rokotteella on rajoituksia, ja uusien tuberkuloosirokotteiden kehittämistä koskeva tutkimus on käynnissä. Useita mahdollisia ehdokkaita on parhaillaan vaiheen </w:t>
      </w:r>
      <w:r>
        <w:rPr>
          <w:color w:val="DCDCDC"/>
        </w:rPr>
        <w:t xml:space="preserve">I ja II </w:t>
      </w:r>
      <w:r>
        <w:t xml:space="preserve">kliinisissä tutkimuksissa</w:t>
      </w:r>
      <w:r>
        <w:t xml:space="preserve">. </w:t>
      </w:r>
      <w:r>
        <w:t xml:space="preserve">Käytettävissä olevien rokotteiden tehoa pyritään parantamaan </w:t>
      </w:r>
      <w:r>
        <w:rPr>
          <w:color w:val="2F4F4F"/>
        </w:rPr>
        <w:t xml:space="preserve">kahdella </w:t>
      </w:r>
      <w:r>
        <w:t xml:space="preserve">päämenetelmällä. Toisessa lähestymistavassa </w:t>
      </w:r>
      <w:r>
        <w:rPr>
          <w:color w:val="6B8E23"/>
        </w:rPr>
        <w:t xml:space="preserve">BCG:</w:t>
      </w:r>
      <w:r>
        <w:t xml:space="preserve">hen </w:t>
      </w:r>
      <w:r>
        <w:t xml:space="preserve">lisätään </w:t>
      </w:r>
      <w:r>
        <w:rPr>
          <w:color w:val="556B2F"/>
        </w:rPr>
        <w:t xml:space="preserve">alayksikkörokotetta, </w:t>
      </w:r>
      <w:r>
        <w:t xml:space="preserve">kun taas toisessa strategiassa yritetään luoda uusia ja parempia eläviä rokotteita. </w:t>
      </w:r>
      <w:r>
        <w:rPr>
          <w:color w:val="A0522D"/>
        </w:rPr>
        <w:t xml:space="preserve">MVA85A </w:t>
      </w:r>
      <w:r>
        <w:t xml:space="preserve">on esimerkki alayksikkörokotteesta, jota parhaillaan kokeillaan </w:t>
      </w:r>
      <w:r>
        <w:rPr>
          <w:color w:val="228B22"/>
        </w:rPr>
        <w:t xml:space="preserve">Etelä-Afrikassa ja joka </w:t>
      </w:r>
      <w:r>
        <w:t xml:space="preserve">perustuu geneettisesti muunnettuun </w:t>
      </w:r>
      <w:r>
        <w:t xml:space="preserve">rokotevirukseen. Rokotteilla toivotaan olevan merkittävä rooli sekä latentin että aktiivisen taudin hoidossa.</w:t>
      </w:r>
    </w:p>
    <w:p>
      <w:r>
        <w:rPr>
          <w:b/>
        </w:rPr>
        <w:t xml:space="preserve">Kysymys 0</w:t>
      </w:r>
    </w:p>
    <w:p>
      <w:r>
        <w:t xml:space="preserve">Mitä rokotetta tutkijat yrittävät parantaa?</w:t>
      </w:r>
    </w:p>
    <w:p>
      <w:r>
        <w:rPr>
          <w:b/>
        </w:rPr>
        <w:t xml:space="preserve">Kysymys 1</w:t>
      </w:r>
    </w:p>
    <w:p>
      <w:r>
        <w:t xml:space="preserve">Mihin kliinisten tutkimusten vaiheeseen jotkin uudet rokotevaihtoehdot ovat edenneet?</w:t>
      </w:r>
    </w:p>
    <w:p>
      <w:r>
        <w:rPr>
          <w:b/>
        </w:rPr>
        <w:t xml:space="preserve">Kysymys 2</w:t>
      </w:r>
    </w:p>
    <w:p>
      <w:r>
        <w:t xml:space="preserve">Mitä yhdessä vaihtoehdossa ehdotetaan lisättäväksi nykyiseen BCG-rokotteeseen? </w:t>
      </w:r>
    </w:p>
    <w:p>
      <w:r>
        <w:rPr>
          <w:b/>
        </w:rPr>
        <w:t xml:space="preserve">Kysymys 3</w:t>
      </w:r>
    </w:p>
    <w:p>
      <w:r>
        <w:t xml:space="preserve">Mikä on Etelä-Afrikassa tutkittavan alayksikkörokotteen nimi?</w:t>
      </w:r>
    </w:p>
    <w:p>
      <w:r>
        <w:rPr>
          <w:b/>
        </w:rPr>
        <w:t xml:space="preserve">Kysymys 4</w:t>
      </w:r>
    </w:p>
    <w:p>
      <w:r>
        <w:t xml:space="preserve">Mitä geneettisesti muunnettua virusta käytettiin MVA85A:n kehittämisessä?</w:t>
      </w:r>
    </w:p>
    <w:p>
      <w:r>
        <w:rPr>
          <w:b/>
        </w:rPr>
        <w:t xml:space="preserve">Kysymys 5</w:t>
      </w:r>
    </w:p>
    <w:p>
      <w:r>
        <w:t xml:space="preserve">Mikä ehdokas on vaiheessa I ja II?</w:t>
      </w:r>
    </w:p>
    <w:p>
      <w:r>
        <w:rPr>
          <w:b/>
        </w:rPr>
        <w:t xml:space="preserve">Kysymys 6</w:t>
      </w:r>
    </w:p>
    <w:p>
      <w:r>
        <w:t xml:space="preserve">Mitä alayksikkörokotteeseen lisätään?</w:t>
      </w:r>
    </w:p>
    <w:p>
      <w:r>
        <w:rPr>
          <w:b/>
        </w:rPr>
        <w:t xml:space="preserve">Kysymys 7</w:t>
      </w:r>
    </w:p>
    <w:p>
      <w:r>
        <w:t xml:space="preserve">Missä BCG on tutkimuksissa?</w:t>
      </w:r>
    </w:p>
    <w:p>
      <w:r>
        <w:rPr>
          <w:b/>
        </w:rPr>
        <w:t xml:space="preserve">Kysymys 8</w:t>
      </w:r>
    </w:p>
    <w:p>
      <w:r>
        <w:t xml:space="preserve">Kuinka monta tärkeintä rajoitusta BCG-rokotteella on?</w:t>
      </w:r>
    </w:p>
    <w:p>
      <w:r>
        <w:rPr>
          <w:b/>
        </w:rPr>
        <w:t xml:space="preserve">Kysymys 9</w:t>
      </w:r>
    </w:p>
    <w:p>
      <w:r>
        <w:t xml:space="preserve">Mihin virukseen BCG perustuu?</w:t>
      </w:r>
    </w:p>
    <w:p>
      <w:r>
        <w:rPr>
          <w:b/>
        </w:rPr>
        <w:t xml:space="preserve">Tekstin numero 29</w:t>
      </w:r>
    </w:p>
    <w:p>
      <w:r>
        <w:t xml:space="preserve">Rohkaistakseen uusia tutkimuksia tutkijat ja poliittiset päättäjät edistävät uusia taloudellisia rokotekehitysmalleja, kuten </w:t>
      </w:r>
      <w:r>
        <w:rPr>
          <w:color w:val="A9A9A9"/>
        </w:rPr>
        <w:t xml:space="preserve">palkintoja</w:t>
      </w:r>
      <w:r>
        <w:t xml:space="preserve">, verokannustimia ja ennakkomarkkinasitoumuksia. Useat ryhmät, kuten </w:t>
      </w:r>
      <w:r>
        <w:rPr>
          <w:color w:val="DCDCDC"/>
        </w:rPr>
        <w:t xml:space="preserve">Stop TB Partnership</w:t>
      </w:r>
      <w:r>
        <w:t xml:space="preserve">, </w:t>
      </w:r>
      <w:r>
        <w:rPr>
          <w:color w:val="2F4F4F"/>
        </w:rPr>
        <w:t xml:space="preserve">Etelä-Afrikan tuberkuloosirokotealoite </w:t>
      </w:r>
      <w:r>
        <w:t xml:space="preserve">ja Aeras Global TB Vaccine Foundation, osallistuvat tutkimukseen. Näistä </w:t>
      </w:r>
      <w:r>
        <w:rPr>
          <w:color w:val="556B2F"/>
        </w:rPr>
        <w:t xml:space="preserve">Aeras Global TB Vaccine Foundation </w:t>
      </w:r>
      <w:r>
        <w:t xml:space="preserve">sai </w:t>
      </w:r>
      <w:r>
        <w:rPr>
          <w:color w:val="A0522D"/>
        </w:rPr>
        <w:t xml:space="preserve">Bill ja Melinda Gatesin säätiöltä yli </w:t>
      </w:r>
      <w:r>
        <w:rPr>
          <w:color w:val="6B8E23"/>
        </w:rPr>
        <w:t xml:space="preserve">280 miljoonan </w:t>
      </w:r>
      <w:r>
        <w:t xml:space="preserve">Yhdysvaltain </w:t>
      </w:r>
      <w:r>
        <w:rPr>
          <w:color w:val="6B8E23"/>
        </w:rPr>
        <w:t xml:space="preserve">dollarin </w:t>
      </w:r>
      <w:r>
        <w:t xml:space="preserve">lahjoituksen </w:t>
      </w:r>
      <w:r>
        <w:t xml:space="preserve">kehittääkseen ja lisensoidakseen parannetun rokotteen tuberkuloosia vastaan käytettäväksi </w:t>
      </w:r>
      <w:r>
        <w:rPr>
          <w:color w:val="228B22"/>
        </w:rPr>
        <w:t xml:space="preserve">korkean tuberkuloositaakan maissa</w:t>
      </w:r>
      <w:r>
        <w:t xml:space="preserve">.</w:t>
      </w:r>
    </w:p>
    <w:p>
      <w:r>
        <w:rPr>
          <w:b/>
        </w:rPr>
        <w:t xml:space="preserve">Kysymys 0</w:t>
      </w:r>
    </w:p>
    <w:p>
      <w:r>
        <w:t xml:space="preserve">Mille järjestölle Bill ja Melinda Gatesin säätiö lahjoitti 280 miljoonaa dollaria?</w:t>
      </w:r>
    </w:p>
    <w:p>
      <w:r>
        <w:rPr>
          <w:b/>
        </w:rPr>
        <w:t xml:space="preserve">Kysymys 1</w:t>
      </w:r>
    </w:p>
    <w:p>
      <w:r>
        <w:t xml:space="preserve">Poliittiset päättäjät uskovat, että verokannustimet, markkinasitoumukset ja mikä kolmas kannustin nopeuttaa rokotteiden kehittämistä?</w:t>
      </w:r>
    </w:p>
    <w:p>
      <w:r>
        <w:rPr>
          <w:b/>
        </w:rPr>
        <w:t xml:space="preserve">Kysymys 2</w:t>
      </w:r>
    </w:p>
    <w:p>
      <w:r>
        <w:t xml:space="preserve">Mikä ryhmä, jonka nimikirjaimet ovat SATVI, tutkii tuberkuloosirokotteita?</w:t>
      </w:r>
    </w:p>
    <w:p>
      <w:r>
        <w:rPr>
          <w:b/>
        </w:rPr>
        <w:t xml:space="preserve">Kysymys 3</w:t>
      </w:r>
    </w:p>
    <w:p>
      <w:r>
        <w:t xml:space="preserve">Minkä voittoa tavoittelemattoman tuberkuloositutkimussäätiön nimessä on verbi?</w:t>
      </w:r>
    </w:p>
    <w:p>
      <w:r>
        <w:rPr>
          <w:b/>
        </w:rPr>
        <w:t xml:space="preserve">Kysymys 4</w:t>
      </w:r>
    </w:p>
    <w:p>
      <w:r>
        <w:t xml:space="preserve">Kuka antoi Bill ja Melinda Gatesin säätiölle 280 miljoonaa dollaria?</w:t>
      </w:r>
    </w:p>
    <w:p>
      <w:r>
        <w:rPr>
          <w:b/>
        </w:rPr>
        <w:t xml:space="preserve">Kysymys 5</w:t>
      </w:r>
    </w:p>
    <w:p>
      <w:r>
        <w:t xml:space="preserve">Mikä on rokotteiden kehittämispalkkio?</w:t>
      </w:r>
    </w:p>
    <w:p>
      <w:r>
        <w:rPr>
          <w:b/>
        </w:rPr>
        <w:t xml:space="preserve">Kysymys 6</w:t>
      </w:r>
    </w:p>
    <w:p>
      <w:r>
        <w:t xml:space="preserve">Kuka lahjoitti Stop TB Partnershipille suuren summan rahaa rokotusten parantamiseen?</w:t>
      </w:r>
    </w:p>
    <w:p>
      <w:r>
        <w:rPr>
          <w:b/>
        </w:rPr>
        <w:t xml:space="preserve">Kysymys 7</w:t>
      </w:r>
    </w:p>
    <w:p>
      <w:r>
        <w:t xml:space="preserve">Missä Stop TB Partnership työskentelee?</w:t>
      </w:r>
    </w:p>
    <w:p>
      <w:r>
        <w:rPr>
          <w:b/>
        </w:rPr>
        <w:t xml:space="preserve">Tekstin numero 30</w:t>
      </w:r>
    </w:p>
    <w:p>
      <w:r>
        <w:t xml:space="preserve">Monilääkeresistentin tuberkuloosin hoitoon tutkitaan parhaillaan useita lääkkeitä, muun muassa </w:t>
      </w:r>
      <w:r>
        <w:rPr>
          <w:color w:val="A9A9A9"/>
        </w:rPr>
        <w:t xml:space="preserve">bedaquiliinia ja delamanidia</w:t>
      </w:r>
      <w:r>
        <w:t xml:space="preserve">. </w:t>
      </w:r>
      <w:r>
        <w:rPr>
          <w:color w:val="DCDCDC"/>
        </w:rPr>
        <w:t xml:space="preserve">Bedakiliini </w:t>
      </w:r>
      <w:r>
        <w:t xml:space="preserve">sai Yhdysvaltain </w:t>
      </w:r>
      <w:r>
        <w:rPr>
          <w:color w:val="2F4F4F"/>
        </w:rPr>
        <w:t xml:space="preserve">elintarvike- ja lääkeviraston (FDA) </w:t>
      </w:r>
      <w:r>
        <w:t xml:space="preserve">hyväksynnän </w:t>
      </w:r>
      <w:r>
        <w:rPr>
          <w:color w:val="6B8E23"/>
        </w:rPr>
        <w:t xml:space="preserve">vuoden 2012 </w:t>
      </w:r>
      <w:r>
        <w:rPr>
          <w:color w:val="556B2F"/>
        </w:rPr>
        <w:t xml:space="preserve">lopulla</w:t>
      </w:r>
      <w:r>
        <w:t xml:space="preserve">. Näiden uusien aineiden turvallisuudesta ja tehosta ei ole vielä varmuutta, koska ne perustuvat suhteellisen pienten tutkimusten tuloksiin. Olemassa olevat tiedot viittaavat kuitenkin siihen, että </w:t>
      </w:r>
      <w:r>
        <w:rPr>
          <w:color w:val="A0522D"/>
        </w:rPr>
        <w:t xml:space="preserve">tavanomaisen tuberkuloosihoidon </w:t>
      </w:r>
      <w:r>
        <w:t xml:space="preserve">lisäksi bedakiliinia käyttävien potilaiden </w:t>
      </w:r>
      <w:r>
        <w:rPr>
          <w:color w:val="191970"/>
        </w:rPr>
        <w:t xml:space="preserve">todennäköisyys kuolla </w:t>
      </w:r>
      <w:r>
        <w:t xml:space="preserve">on </w:t>
      </w:r>
      <w:r>
        <w:rPr>
          <w:color w:val="228B22"/>
        </w:rPr>
        <w:t xml:space="preserve">viisi kertaa suurempi </w:t>
      </w:r>
      <w:r>
        <w:t xml:space="preserve">kuin niiden, jotka eivät käytä uutta lääkettä, mikä on johtanut siihen, että </w:t>
      </w:r>
      <w:r>
        <w:rPr>
          <w:color w:val="8B0000"/>
        </w:rPr>
        <w:t xml:space="preserve">lääketieteellisissä lehdissä </w:t>
      </w:r>
      <w:r>
        <w:t xml:space="preserve">ilmestyneissä </w:t>
      </w:r>
      <w:r>
        <w:t xml:space="preserve">artikkeleissa on esitetty terveyspoliittisia kysymyksiä siitä, miksi FDA hyväksyi lääkkeen ja vaikuttivatko taloudelliset siteet bedakiliinia valmistavaan yritykseen </w:t>
      </w:r>
      <w:r>
        <w:rPr>
          <w:color w:val="483D8B"/>
        </w:rPr>
        <w:t xml:space="preserve">lääkäreiden </w:t>
      </w:r>
      <w:r>
        <w:t xml:space="preserve">tukeen sen käytölle. </w:t>
      </w:r>
    </w:p>
    <w:p>
      <w:r>
        <w:rPr>
          <w:b/>
        </w:rPr>
        <w:t xml:space="preserve">Kysymys 0</w:t>
      </w:r>
    </w:p>
    <w:p>
      <w:r>
        <w:t xml:space="preserve">Mikä moniresistentin tuberkuloosin hoitoon tarkoitettu lääke on jo saanut FDA:n hyväksynnän?</w:t>
      </w:r>
    </w:p>
    <w:p>
      <w:r>
        <w:rPr>
          <w:b/>
        </w:rPr>
        <w:t xml:space="preserve">Kysymys 1</w:t>
      </w:r>
    </w:p>
    <w:p>
      <w:r>
        <w:t xml:space="preserve">Minä vuonna Yhdysvaltain elintarvike- ja lääkevirasto hyväksyi bedakiliinin?</w:t>
      </w:r>
    </w:p>
    <w:p>
      <w:r>
        <w:rPr>
          <w:b/>
        </w:rPr>
        <w:t xml:space="preserve">Kysymys 2</w:t>
      </w:r>
    </w:p>
    <w:p>
      <w:r>
        <w:t xml:space="preserve">Kuinka paljon todennäköisemmin FDA:n hyväksynnästä huolimatta potilaat kuolevat, jotka käyttävät tavanomaisen tuberkuloosihoidon lisäksi bedakiliinia?</w:t>
      </w:r>
    </w:p>
    <w:p>
      <w:r>
        <w:rPr>
          <w:b/>
        </w:rPr>
        <w:t xml:space="preserve">Kysymys 3</w:t>
      </w:r>
    </w:p>
    <w:p>
      <w:r>
        <w:t xml:space="preserve">Vastustus bedaquiliinin käyttöä vastaan ajattele, mihin palveluntarjoajiin vaikutti yhteys lääkeyhtiöön?</w:t>
      </w:r>
    </w:p>
    <w:p>
      <w:r>
        <w:rPr>
          <w:b/>
        </w:rPr>
        <w:t xml:space="preserve">Kysymys 4</w:t>
      </w:r>
    </w:p>
    <w:p>
      <w:r>
        <w:t xml:space="preserve">Minkälainen julkaisu on julkaissut artikkeleita, jotka kyseenalaistavat bedakiliinin turvallisuuden?</w:t>
      </w:r>
    </w:p>
    <w:p>
      <w:r>
        <w:rPr>
          <w:b/>
        </w:rPr>
        <w:t xml:space="preserve">Kysymys 5</w:t>
      </w:r>
    </w:p>
    <w:p>
      <w:r>
        <w:t xml:space="preserve">Mitkä ovat tuberkuloosin monilääkeresistenttien kantojen nimet?</w:t>
      </w:r>
    </w:p>
    <w:p>
      <w:r>
        <w:rPr>
          <w:b/>
        </w:rPr>
        <w:t xml:space="preserve">Kysymys 6</w:t>
      </w:r>
    </w:p>
    <w:p>
      <w:r>
        <w:t xml:space="preserve">Milloin delamind sai FDA:n hyväksynnän?</w:t>
      </w:r>
    </w:p>
    <w:p>
      <w:r>
        <w:rPr>
          <w:b/>
        </w:rPr>
        <w:t xml:space="preserve">Kysymys 7</w:t>
      </w:r>
    </w:p>
    <w:p>
      <w:r>
        <w:t xml:space="preserve">Mitä tapahtuu delamindia käyttävien ihmisten kuolleisuudelle?</w:t>
      </w:r>
    </w:p>
    <w:p>
      <w:r>
        <w:rPr>
          <w:b/>
        </w:rPr>
        <w:t xml:space="preserve">Kysymys 8</w:t>
      </w:r>
    </w:p>
    <w:p>
      <w:r>
        <w:t xml:space="preserve">Minkä rinnalla delamindia otetaan?</w:t>
      </w:r>
    </w:p>
    <w:p>
      <w:r>
        <w:rPr>
          <w:b/>
        </w:rPr>
        <w:t xml:space="preserve">Kysymys 9</w:t>
      </w:r>
    </w:p>
    <w:p>
      <w:r>
        <w:t xml:space="preserve">Kuka hyväksyi delamanid-lääkkeen?</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docId:2536445EC0E80C89CF388A730A9FD40D</keywords>
  <dc:description>generated by python-docx</dc:description>
  <lastModifiedBy/>
  <revision>1</revision>
  <dcterms:created xsi:type="dcterms:W3CDTF">2013-12-23T23:15:00.0000000Z</dcterms:created>
  <dcterms:modified xsi:type="dcterms:W3CDTF">2013-12-23T23:15:00.0000000Z</dcterms:modified>
  <category/>
</coreProperties>
</file>